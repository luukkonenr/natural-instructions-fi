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2.1028</w:t>
      </w:r>
    </w:p>
    <w:p>
      <w:r>
        <w:t xml:space="preserve">Kohta: "Artikkelissa todetaan, että kustannukset ovat "yleensä ... lähes 45 000 dollaria". Uutisessa todetaan lauseessa, että lonkkaleikkauksen onnistumisprosentti on yli 90, ja määritellään "onnistuminen" "suhteellisen kivuttomaksi liikkuvuudeksi". Artikkelissa todetaan myös selvästi, miksi tämä uusi laite kehitettiin - jotta sitä voitaisiin käyttää pidempään ennen laitteen vikaantumista. Siinä tämä hyöty ilmaistaan epämääräisesti sanomalla, että laite on ""paljon kestävämpi"" ja kestää ""paljon kauemmin"". Uutisessa keskitytään yhteen tärkeimpään haittaan - keraamisista materiaaleista valmistettujen lonkkaimplanttien vinkumiseen - ja esitetään arvioita sen yleisyydestä. Lonkkavalmistajan tiedottaja huomauttaa, että lonkkaproteeseihin liittyy myös muita mahdollisia riskejä, kuten infektioita, sijoiltaanmenoa ja jalkojen pituuseroja. Uutisessa tehdään melko selväksi, että siinä siteeratut tutkimukset ovat kohorttitutkimuksia. Ensimmäinen maininta vinkumisen esiintyvyydestä keraamisissa lonkkaimplanteissa näyttää viittaavan korkeimpaan tiedossa olevaan arvioon - 7 prosenttia keraamisista implantteista yhdessä 143 potilaan tutkimuksessa. Vasta myöhemmin lukijat saavat tietää, että muiden tutkimusten mukaan ongelman esiintyvyys voi olla paljon pienempi, 3 prosentista (1500 henkilön tutkimuksessa) alle 1 prosenttiin. Tämä ei ole sairauden lietsontaa, mutta se saattaa saada jotkut ihmiset pelkäämään keraamisia lonkkaimplantteja enemmän kuin olisi perusteltua. Lisäksi Timesin artikkelissa sanotaan, että metalli- ja muovi-implanteilla varustetuilla potilailla ei esiintynyt vinkumista. Journal of Bone &amp; Joint Surgery -lehdessä (JBJS) hiljattain vuonna 2007 julkaistun katsauksen mukaan vinkumista esiintyi 4 prosentilla potilaista samankaltaisissa metallista ja muovista valmistetuissa implantteissa. (JBJS 2007;89:1874-85) Jos JBJS:n katsaus pitää paikkansa, uutinen olisi harhaanjohtava. Valitettavasti JBJS ei onnistunut tukemaan omaa väitettään täydellisellä viitteellä. Jutussa mainitaan 4 potilasta, 4 kirurgia, implanttien valmistajan Strykerin tiedottaja ja loukkaantuneita potilaita edustava asianajaja. Kaiken kaikkiaan ne tarjoavat tasapainoisen määrän näkökulmia. Jutussa mainitaan yhden kirurgin eturistiriita. Näyttää siltä, että kaksi potilaista on asianajajan asiakkaita. Jutussa huomautetaan, että vaihtoehtoja keraamiselle lonkan tekonivelleikkaukselle ovat muun muassa lonkan tekonivelleikkaukset, joissa käytetään metallista ja muovista valmistettuja implantteja. Jutussa ei mainita, onko lonkan tekonivelleikkaukselle olemassa ei-kirurgisia vaihtoehtoja, mutta tämä ei kuulu jutun aihepiiriin. Jutussa ei nimenomaisesti mainita, että FDA on hyväksynyt keraamiset lonkkatekonivelleikkaukset, mutta koska lonkkatekonivelleikkauksia on istutettu "kymmeniä tuhansia", on selvää, että kirurgit ovat ottaneet laitteet laajalti käyttöön. FDA:n varoitus implanttien valmistaja Strykerille vinkumisesta viittaa siihen, että laitteet eivät ehkä ole täydellisiä, mutta ne on hyväksytty. Jutussa todetaan, että Stryker toi keraamiset lonkkaimplantit markkinoille Yhdysvalloissa vuonna 2003. Jutussa viitataan useisiin lähteisiin, eikä se näytä perustuvan pelkästään tai suurelta osin uutistiedotteeseen." Väite: Tuon täytyy olla Bob. Kuulen hänen uuden lonkkansa vinkuvan.</w:t>
      </w:r>
    </w:p>
    <w:p>
      <w:r>
        <w:rPr>
          <w:b/>
        </w:rPr>
        <w:t xml:space="preserve">Tulos</w:t>
      </w:r>
    </w:p>
    <w:p>
      <w:r>
        <w:t xml:space="preserve">Tämä on hyvin uutisoitu uutinen lonkkaleikkauksista, jotka vinkuvat. Jutussa käsitellään kaikki perusasiat, kuten implanttien saatavuus, kustannukset, uutuus, haitat ja hyödyt. Se tarjoaa kohtuullisen kuvauksen todisteista ja hoitovaihtoehdoista, ja siinä on runsaasti lähteitä ja tapaustutkimuksia. Jos jutussa on jokin ongelma, se on se, että siinä väitetään, että vinkuminen on ominaista vain keraamisille implanteille. Timesin jutussa siteerataan tutkimusta, jonka mukaan "metallista ja muovista valmistettuja lonkkia saaneilla potilailla ei esiintynyt vinkumista", mutta joidenkin tutkijoiden mukaan myös metalli- ja muovilonkat aiheuttavat ääntä.</w:t>
      </w:r>
    </w:p>
    <w:p>
      <w:r>
        <w:rPr>
          <w:b/>
        </w:rPr>
        <w:t xml:space="preserve">Esimerkki 2.1029</w:t>
      </w:r>
    </w:p>
    <w:p>
      <w:r>
        <w:t xml:space="preserve">Kohta: New Jerseyn East Pointin majakka on valaissut Delaware Bayn lahtea jo lähes kahden vuosisadan ajan. Mutta samat vedet, joita majakka auttoi valaisemaan, saattavat aiheuttaa sen tuhon. Jopa kohtuullisen pitkäaikainen korjaus maksaa todennäköisesti vähintään kolme miljoonaa dollaria, joten New Jerseyn viranomaiset pohtivat, mitä tehdä majakan pelastamiseksi. Maurice River Historical Societyn puheenjohtaja Nancy Patterson sanoo, että jotain on tehtävä nyt. Osavaltion ja paikallishallinnon viranomaiset pönkittävät rutiininomaisesti majakkakiinteistön ympärystäyttöä 1360-kiloisilla hiekkasäkeillä ja hätäisesti rakennetuilla maavalleilla. Normaalioloissa lahti on noin 37 metrin päässä majakasta, ja vuonna 1940 otetuissa ilmakuvissa näkyy, että majakan ja lahden välissä on ainakin neljä kertaa enemmän rantaa kuin nykyään. Myrskyjen aikana aallokko iskee saviseinää vasten, joka on vain 9 metrin päässä majakan etuportaista. "Majakka on uskomattomassa vaarassa, ja tilanne pahenee koko ajan", Patterson sanoi. "Vesi on aivan tässä, usein metrin päässä majakasta." Hän johti hiljattain "Pelastakaa majakka" -tapahtumaa kiinnittääkseen huomiota majakan ahdinkoon ja painostaakseen osavaltion ympäristönsuojeluvirastoa tekemään jotakin sen pelastamiseksi, ennen kuin se putoaa lahteen. Tämä uhka vaikuttaa majakoihin ympäri maata ja maailmaa, myös niihin, jotka sijaitsevat matalalla sijaitsevilla alueilla, joita vesi tulvii, sekä niihin, jotka sijaitsevat jyrkänteillä tai kallioilla, joita myrskyt ja merenpinnan nousu syövyttävät. "Se tapahtuu nopeammin kuin kukaan oli ennustanut", sanoo Jeff Gales, Washingtonin Hansvillessä sijaitsevan U.S. Lighthouse Societyn toiminnanjohtaja. Vaikka joihinkin majakoista luotetaan edelleen navigoinnissa, toiset ovat syrjäyttäneet nykyaikaisemman teknologian, ja niitä vaalitaan enemmän historiallisista ja matkailullisista syistä. Ihmisen aiheuttamien kasvihuonekaasujen kiihdyttämä ilmastonmuutos sulattaa napajäätä ja nostaa merenpinnan korkeutta, mutta lämpimät vedet myös laajenevat ja jotkin maamuodostumat vajoavat. Maailmanlaajuisesti merenpinta on noussut viime vuosisadan aikana, National Oceanic and Atmospheric Administrationin mukaan, ja nousuvauhti on kiihtynyt viime vuosikymmeninä. New Jerseyssä merivedet ovat nousseet 0,4 metriä viimeisen sadan vuoden aikana, sanoo Benjamin Horton, Rutgersin yliopiston professori ja johtava ilmastonmuutoksen ja merenpinnan nousun asiantuntija. Se on nopeampaa kuin viimeisten 2000 vuoden aikana yhteensä, hän sanoi. Horton ja muut Rutgersin tutkijat arvioivat, että vuoteen 2050 mennessä merivedet New Jerseyn edustalla nousevat vielä 0,4 metriä. Tim Harrison on toimitusjohtaja Lighthouse Digest -julkaisussa, joka ylläpitää "tuomiopäivän listaa" 53 majakasta eri puolilla Yhdysvaltoja, joiden katsotaan olevan vaarassa hävitä myrskyjen, eroosion tai muiden syiden vuoksi. "Majakat on rakennettu yhtä tarkoitusta varten: pelastamaan ihmishenkiä", hän sanoi. "Nyt on meidän vuoromme pelastaa nämä majakat." Merten nousu on jo pakottanut siirtämään useita majakoita muualle. Vuonna 1999 kansallispuistopalvelu siirsi Cape Hatterasin majakan Buxtonissa Pohjois-Carolinassa 11,8 miljoonalla dollarilla 2 900 metriä sisämaahan. Vuonna 1993 Rhode Islandin Block Islandilla sijaitseva Southeast Lighthouse siirrettiin 300 metriä sisämaahan. Vuonna 2014 Cape San Blasin majakka siirrettiin myrskyalttiin niemen reunalta Floridan Persianlahden rannikolla Port St. Joessa sijaitsevaan puistoon. Vuotta myöhemmin Gay Headin majakka Massachusettsin Martha's Vineyardissa siirrettiin 129 jalkaa taaksepäin erodoituvalta kalliolta. Toiset eivät olleet yhtä onnekkaita. Galveston Jetty Lighthouse Teksasissa ja Sabine Bank Lighthouse Louisianassa menehtyivät myrskyjen tai merenpinnan nousun vuoksi, ja Kauhola Point Lighthouse Havaijin Isolla saarella purettiin, kun eroosio lähistöllä katsottiin liian voimakkaaksi, jotta sitä olisi voitu pelastaa, Harrison sanoi. Nousevan merenpinnan nousun vaarantamiksi katsottuja majakoita eri puolilla maata ovat muun muassa Sand Island Lighthouse Mobile Bayn suulla Alabamassa, Morris Island Lighthouse Charlestonin lähellä Etelä-Carolinassa ja New Point Comfort Lighthouse Virginiassa. Maailmanlaajuisesti merten nousu lähestyy Orfordnessin majakkaa Englannin Suffolkissa, Troubridge Islandin majakkaa Etelä-Australiassa ja Kiipsaarin majakkaa Virossa. Vuonna 2010 myrsky tuhosi Half Moon Cayen majakan Belizessä. Taloudellisesti tai tieteellisesti helppoja vastauksia ei juuri ole. East Pointin majakka on jo nyt korkeimmalla maasaarekkeella, joka on vain muutaman sentin merenpinnan yläpuolella, joten sen siirtäminen ei ole vaihtoehto. Eikä myöskään hiekan jatkuva läjittäminen ja kyntäminen sen eteen. Patterson haluaa, että lahden ja majakan väliin rakennetaan jonkinlainen laipio tai este aaltojen voiman vaimentamiseksi. New Jerseyn ympäristönsuojeluviraston tiedottaja Larry Hajna myöntää, että majakka on ollut "erittäin altis myrskyjen aiheuttamalle eroosiolle" jo vuosia. Hän ymmärtää, että osavaltion ja paikallishallinnon rantaviivalle jatkuvasti asettamat hiekkasäkit ovat parhaimmillaankin vain väliaikainen toimenpide. Hän vakuuttaa, että osavaltio on kiinnostunut majakan pelastamisesta, mutta toteaa, että sen siirtäminen tai suojaaminen kivillä täytetyillä häkkeillä voisi maksaa useita miljoonia dollareita. Koska majakoiden siirtäminen tai suojelu on kallista, vapaaehtoiset suojeluryhmät tekevät usein yhteistyötä hallitusten kanssa majakoiden ylläpitämiseksi. Yksi niistä on käyttänyt ainakin 5 miljoonaa dollaria Morris Island Lighthouse -majakkaan Etelä-Carolinassa. Rahapulassa olevat hallitukset eivät useinkaan pysty säästämään varoja majakoiden pelastamiseen. New Jerseyn majakoiden puolestapuhuja Patterson sanoo, että East Pointin majakan läheisyyteen on rakennettava este välittömästi. "Tällä historialla on merkitystä", hän sanoi. "Meidän on tehtävä jotain - nyt - kun vielä on jotain pelastettavaa." ___ Seuraa Wayne Parrya osoitteessa http://twitter.com/WayneParryAC ___ Juttua on päivitetty korjaamaan, että vuoden 1940 kuvat olivat ilmakuvia, eivät satelliittikuvia. Väite: Merenpinnan nousu uhkaa historiallisia majakoita.</w:t>
      </w:r>
    </w:p>
    <w:p>
      <w:r>
        <w:rPr>
          <w:b/>
        </w:rPr>
        <w:t xml:space="preserve">Tulos</w:t>
      </w:r>
    </w:p>
    <w:p>
      <w:r>
        <w:t xml:space="preserve">Merten nousu ja eroosio uhkaavat majakoita ympäri Yhdysvaltoja ja maailmaa. Vapaaehtoiset ja rahapulasta kärsivät hallitukset tekevät voitavansa, mutta huolenaiheiden taso nousee veden tavoin.</w:t>
      </w:r>
    </w:p>
    <w:p>
      <w:r>
        <w:rPr>
          <w:b/>
        </w:rPr>
        <w:t xml:space="preserve">Esimerkki 2.1030</w:t>
      </w:r>
    </w:p>
    <w:p>
      <w:r>
        <w:t xml:space="preserve">Kohta: Yhtiö ansaitsi neljännellä neljänneksellä 728 miljoonaa dollaria eli 67 senttiä osaketta kohti. Vuoden takaisella neljänneksellä tulos oli 827 miljoonaa dollaria eli 74 senttiä osakkeelta, kun Lilly otti kuluja omaisuuserien arvonalennuksista ja uudelleenjärjestelyistä. "Yhtiön myynti oli luultua vahvempaa, mutta suuri osa tästä noususta tuli lääkkeistä, joiden patenttisuoja on jo päättynyt tai jotka ovat menettämässä patenttisuojan", sanoi Edward Jonesin analyytikko Judson Clark. Thomson Reuters I/B/E/S:n mukaan Lilly ansaitsi 74 senttiä osaketta kohti ilman erityiseriä, mikä vastaa analyytikoiden keskimääräisiä ennusteita. Yhtiön osakkeet laskivat 1,4 prosenttia 53,21 dollariin, kun ne olivat aiemmin olleet alimmillaan kahteen viikkoon 53,05 dollarissa. Lillyn maailmanlaajuinen myynti laski 2 prosenttia 5,81 miljardiin dollariin, mutta ylitti Wall Streetin ennusteet 5,46 miljardista dollarista. Myynti olisi pysynyt ennallaan, ellei dollari olisi vahvistunut, mikä alentaa myynnin arvoa ulkomaisilla markkinoilla. Yhdysvaltain patenttisuojan viime kuussa menettäneen Cymbaltan myynti laski 38 prosenttia 883 miljoonaan dollariin. Analyytikkojen mukaan se oli kuitenkin noin 100 miljoonaa dollaria suurempi kuin Wall Street odotti. Lillyn myynti, tulos ja osakekurssi ovat kärsineet pahasti vuoden 2011 lopusta lähtien, jolloin sen Zyprexa-skitsofrenialääke menetti Yhdysvaltain patenttisuojan. Se oli aikoinaan Lillyn suurin tuote, jonka vuosimyynti oli 5 miljardia dollaria, mutta nyt sen myynti on vain 1,5 miljardia dollaria. Tilanne paheni viime kuussa, kun Cymbalta - jonka vuosimyynti oli parhaimmillaan myös 5 miljardia dollaria - alkoi kohdata halvempia rinnakkaisvalmisteita Yhdysvalloissa. Yhtiön "patenttikalliosta" tulee vielä pelottavampi maaliskuussa, kun 1 miljardin dollarin vuosimyynnin omaava osteoporoosilääke Evista joutuu kohtaamaan yhdysvaltalaiset rinnakkaisvalmisteet. "Emme ole tuhlanneet kriisiä", toimitusjohtaja John Lechleiter sanoi torstaina puhelinkonferenssissa alan analyytikoiden kanssa. "Olemme ketterämpiä ja kevyempiä ja uskon, että olemme nyt parempia toimijoita."  Lilly on vähentänyt työvoimastaan yli 5 000 työntekijää vähentääkseen vuotuisia kustannuksiaan miljardilla dollarilla kolmen viime vuoden aikana lääkkeidensä patenttien päättymisen vuoksi. Se on myös uudistanut rakennettaan keskittyäkseen syöpään ja diabetekseen, jotka ovat tuottoisaa erikoisalaa ja kaksi yhtiön pitkäaikaista vahvuusaluetta. Clark sanoi, että Cymbaltan myynti voi lopulta laskea 80 prosenttia, kuten on käynyt monille muillekin menestyslääkkeille viime vuosina. Hän epäili, onko muiden tuotteiden neljännen neljänneksen kasvu kestävää. Monien tuotteiden myynti kasvoi vuosineljänneksen aikana kaksinumeroisesti, muun muassa Lillyn Humalog-insuliinin, Cialis-impotenssilääkkeen, Forteo- ja Evista-osteoporoosilääkkeiden sekä tarkkaavaisuushäiriöihin tarkoitetun Straterran. Myynnin kasvu johtui kuitenkin suurelta osin hinnankorotuksista Yhdysvalloissa. Indianapolisin lääkevalmistaja odottaa yrityksen myynnin kasvavan jälleen ensi vuonna niiden lääkkeiden myynnin kasvun ansiosta, joilla on vielä patenttisuojaa, sekä uusien syöpä- ja diabeteshoitojen lanseerauksen ansiosta. Se toivoo tuovansa tänä vuonna markkinoille kolme uutta lääkettä: ramukirumabin mahasyöpään sekä dulaglutidin ja empagliflotsiinin tyypin 2 diabeteksen hoitoon - tyypin 2 diabeteksen yleisimmän muodon, joka liittyy läheisesti liikalihavuuteen. Vaikka analyytikot ovat ennustaneet ramukirumabille yli 650 miljoonan dollarin vuosimyyntiä, he ovat huolissaan siitä, että uusilla diabeteslääkkeillä voi olla vaikeuksia kilpailla markkinoilla jo olevien vastaavien lääkkeiden kanssa. Yhtiö ei ole tuonut markkinoille uusia tuotteita viime vuosina. Hiljattain antamassaan haastattelussa Lechleiter sanoi, että Lillyn on aika "palata hyökkäyspeliin", sillä sen lääkekehitysputkessa on lähes 40 keski- ja myöhäisvaiheen tutkimusta, kun kymmenen vuotta sitten näissä kehitysvaiheissa oli vain seitsemän lääkettä. Väite: Lillyn neljännesvuosimyynti kompensoi suurelta osin Cymbaltan alamäen.</w:t>
      </w:r>
    </w:p>
    <w:p>
      <w:r>
        <w:rPr>
          <w:b/>
        </w:rPr>
        <w:t xml:space="preserve">Tulos</w:t>
      </w:r>
    </w:p>
    <w:p>
      <w:r>
        <w:t xml:space="preserve">Lääkevalmistaja Eli Lilly and Co:n neljännesvuosittainen liikevaihto laski odotettua vähemmän, se ilmoitti torstaina, kun sen Cymbalta-masennuslääkkeen myynnin lasku kompensoitiin suurelta osin useimpien muiden reseptilääkkeiden suuremmilla tuloilla.</w:t>
      </w:r>
    </w:p>
    <w:p>
      <w:r>
        <w:rPr>
          <w:b/>
        </w:rPr>
        <w:t xml:space="preserve">Esimerkki 2.1031</w:t>
      </w:r>
    </w:p>
    <w:p>
      <w:r>
        <w:t xml:space="preserve">Kohta: "Oikeistolainen Texas Eagle Forum ilmoitti hiljattain, että seksi ei ole pakollinen aihe Teksasin kouluissa. Ryhmä toteaa 11. maaliskuuta lähettämässään "News &amp; Notes" -sähköpostiviestissä: ""Teksasissa koulujen ei tarvitse edes opettaa seksuaalikasvatusta."". Lintujen ja mehiläisten opettaminen vapaaehtoista? ""Ymmärtääkseni se on paikallistason päätös"", sanoi Pat Carlson Fort Worthista, foorumin Texasin puheenjohtaja. Hän viittasi osavaltion koulutuslakiin, joka edellyttää, että jokaisen koulupiirin johtokunta perustaa paikallisen koulujen terveysneuvonantajaneuvoston, jossa on vähintään viisi jäsentä, mukaan lukien vanhemmat, papisto ja lainvalvontaviranomaiset. Neuvottelukunta antaa suosituksia piirin kouluissa opetettavasta terveysopetussuunnitelmasta. Ote laista: ""Johtokunnan on valittava kaikki ihmisen seksuaalisuuteen, sukupuolitauteihin tai ihmisen immuunikatovirukseen tai hankitun immuunipuutosoireyhtymän oireyhtymään liittyvät kurssimateriaalit ja opetus paikallisen kouluterveydenhuollon neuvoa-antavan lautakunnan neuvojen perusteella.""" Laissa todetaan lisäksi, että ""ennen jokaista lukuvuotta koulupiirin on annettava kirjallisesti tiedoksi jokaisen piirissä kirjoilla olevan oppilaan vanhemmille johtokunnan päätös siitä, tarjoaako koulupiiri seksuaaliopetusta piirin oppilaille."". Tarjoaako koulupiiri seksuaaliopetusta? Se ei kuulosta vaatimukselta. Koulujen on kuitenkin noudatettava osavaltion opetushallituksen opetussuunnitelmastandardeja - Texas Essential Knowledge and Skills - Texas Education Agencyn tiedottajan mukaan, joka valvoo julkista perus- ja keskiasteen koulutusta. Opetussuunnitelman mukaan terveysopettajien on opetettava seksuaalikasvatusta asianmukaisilla luokkatasoilla. Osavaltion terveysluokkia koskevissa ohjeissa todetaan, että esimerkiksi 9.-10. luokilla "oppilas analysoi vaarallisen käyttäytymisen ja henkilökohtaisen terveyden välistä suhdetta ja kehittää strategioita, joilla edistetään kestävyyttä koko elämänkaaren ajan". Oppilaan odotetaan selvittävän ""kieltäytymistaitojen käytön ja vaarallisten tilanteiden, kuten seksuaalisen pidättäytymisen, välttämisen välistä suhdetta... pidättäytymisen merkitystä ja hyötyjä, jotka liittyvät emotionaaliseen terveyteen sekä raskauden ja sukupuoliteitse tarttuvien tautien ehkäisyyn... keskustelemaan seksuaalisesta aktiivisuudesta pidättäytymisestä ainoana 100-prosenttisen tehokkaana menetelmänä raskauden ehkäisemisessä"" ja niin edelleen. Toisaalta se kuulostaa siltä, että paikalliset koulupiirit voivat kieltäytyä opettamasta seksuaalikasvatusta. Toisaalta kuulostaa siltä, että niiden on selvitettävä yksityiskohdat. On toinenkin mutka. Viime vuonna osavaltion lainsäätäjät äänestivät siitä, että lukiolaisilta ei enää vaadita terveystiedon kurssin suorittamista valmistuakseen. TEA:n tiedottaja kertoi, että koulujen on silti tarjottava kurssi. Hämmentynyt? Ilmeisesti myös osavaltion opetusvirasto. "Asia on selvä kuin muta", sanoi viraston lakimies David Anderson. ""On jonkin verran epäselvää, että koulupiirin on opetettava osavaltion opetussuunnitelman osia ihmisen seksuaalisuudesta.""" Anderson selitti asian historiaa näin: "Kun opetussuunnitelma laadittiin ensimmäisen kerran vuonna 1995 - perusopetussuunnitelma ja täydentävä opetussuunnitelma - ja piirien oli opetettava kaikki perusopetussuunnitelman osat, kuten algebra, niiden ei tarvinnut opettaa kaikkia täydentävän opetussuunnitelman osia. Siellä oli terveys.""" Anderson huomautti, että oikeusministeri Dan Morales antoi vuonna 1998 neuvoa-antavan lausunnon, jossa todettiin, että paikalliset koulupiirit voivat valvoa ihmisen seksuaalisuuden opettamista missä tahansa rikastuttavassa opetussuunnitelmassa (kuvataide, vieraat kielet, teknologia sekä terveys- ja liikuntakasvatus) - mikä tarkoittaa, että koulupiirit voivat päättää olla opettamatta seksuaalikasvatusta. Andersonin mukaan lainsäätäjät muuttivat myöhemmin osavaltion lakia siten, että piirien on opetettava kaikkea, mitä osavaltion opetussuunnitelmanormeissa määrätään. Tästä muutoksesta huolimatta Andersonin mukaan paikalliset piirit valvovat edelleen, mitä - jos mitään - opetetaan ihmisen seksuaalisuudesta. "On ainakin avoin kysymys, vaaditaanko koululautakuntaa opettamaan jotakin osaa terveysopetussuunnitelmasta, jota jotkut saattavat pitää seksuaalikasvatuksena", Anderson sanoi. "Arvelen, että piirit tekevät (seksuaalikasvatusta koskevat) päätökset paikallisesti, ja ihmiset ovat tyytyväisiä siihen." Ainoa kiistaton toimeksianto, joka koulupiirien on Andersonin mukaan täytettävä, on vanhemmuuden ja isyyden tuntemuksen ohjelma, jota opetetaan osana lukion terveystiedon opetusta. Hän lisäsi: ""Mutta en ole varma, että kaikki ajattelevat sen tarkoittavan seksuaalikasvatusta."" Pyysimme oikeusministerin toimistoa ottamaan kantaa. Sen tiedottaja Jerry Strickland kieltäytyi sanomasta: "Emme anna oikeudellisia lausuntoja kevyesti, ja siksi tämä olisi todella TEA:n asia." "TEA:n asia." Kun kysyimme Andersonilta suoraan, vaaditaanko kouluja opettamaan seksuaalikasvatusta, hän vastasi: ""Se ei ole kyllä tai ei vastaus."" Mitäs sanotte selvyydestä? Jos vastuussa oleva osavaltion virasto ei voi vastata "kyllä", mitään vaatimusta ei ole."" Väite: Teksasissa koulujen ei tarvitse edes opettaa seksuaalikasvatusta.</w:t>
      </w:r>
    </w:p>
    <w:p>
      <w:r>
        <w:rPr>
          <w:b/>
        </w:rPr>
        <w:t xml:space="preserve">Tulos</w:t>
      </w:r>
    </w:p>
    <w:p>
      <w:r>
        <w:t xml:space="preserve">Texas Eagle Forum sanoo, että Texasin kouluissa ei tarvitse opettaa seksuaalikasvatusta.</w:t>
      </w:r>
    </w:p>
    <w:p>
      <w:r>
        <w:rPr>
          <w:b/>
        </w:rPr>
        <w:t xml:space="preserve">Esimerkki 2.1032</w:t>
      </w:r>
    </w:p>
    <w:p>
      <w:r>
        <w:t xml:space="preserve">Kohta: Snopesin lukijat kysyivät kesäkuun lopulla ja heinäkuun alussa 2020, oliko tohtori Anthony Fauci, maan johtava immunologi, todennut, että National Institutes of Healthia (NIH) oli käsketty peruuttamaan rahoitus tutkimukselle, jossa selvitettiin, miten koronavirustartunnat syntyvät ihmisissä. Fauci, joka johtaa NIH:n National Institute of Allergy and Infectious Diseases -instituuttia, antoi lausunnon vastatessaan kysymykseen, kun hän todisti yhdessä muiden koronavirustyöryhmän johtajien kanssa 23. kesäkuuta 2020 edustajainhuoneen energia- ja kauppakomitealle. Lausunto annettiin, kun Yhdysvalloissa oli havaittavissa piikki ilmoitetuissa COVID-19-tapauksissa. Vaikka tutkijat uskovat, että COVID-19-tautipandemiaa aiheuttanut uusi koronavirus oli peräisin eläimistä ennen kuin se tarttui ihmisiin, Trumpin hallinto on edistänyt perusteetonta salaliittoteoriaa, jonka mukaan tauti on peräisin laboratoriosta Kiinan Wuhanissa, jossa se alun perin havaittiin talvella 2019. Yhdysvaltain edustaja Marc Veasey kysyi Faucilta avustuksesta ja totesi, ettei hänen mielestään ollut mitään järkeä siinä, että koronaviruksen tutkimuksen rahoitus oli peruttu "kun olemme keskellä koronaviruspandemiaa", ja kysyi Faucilta, tiesikö hän, miksi päätös oli tehty. "Miksi se peruutettiin? Se peruutettiin, koska NIH:n käskettiin peruuttaa se", Fauci vastasi. "En tiedä syytä, mutta meitä käskettiin peruuttamaan se." Väite: Tohtori Anthony Fauci sanoi, että National Institutes of Healthia (NIH) käskettiin peruuttamaan apuraha, jolla rahoitettiin tutkimusta, jossa tutkittiin, miten koronavirukset siirtyvät lepakoista ihmisiin.</w:t>
      </w:r>
    </w:p>
    <w:p>
      <w:r>
        <w:rPr>
          <w:b/>
        </w:rPr>
        <w:t xml:space="preserve">Tulos</w:t>
      </w:r>
    </w:p>
    <w:p>
      <w:r>
        <w:t xml:space="preserve">Vaihdon voi kuunnella heti 4:36 jälkeen tällä C-SPANin videolla.</w:t>
      </w:r>
    </w:p>
    <w:p>
      <w:r>
        <w:rPr>
          <w:b/>
        </w:rPr>
        <w:t xml:space="preserve">Esimerkki 2.1033</w:t>
      </w:r>
    </w:p>
    <w:p>
      <w:r>
        <w:t xml:space="preserve">Kohta: "Hinnasta ei keskusteltu, mutta kahvi on laajalti saatavilla oleva juoma, jonka hintaluokka on yleisesti tunnettu. Jutussa ei annettu absoluuttisia riskin pienentämislukuja hyödystä, jonka voisi toivoa saavansa kahvin juomisesta. Tutkimuksen todellinen anti oli, että kahvin nauttiminen ei näyttänyt olevan haitallista henkilön kuolemanriskin kannalta. Jutussa mainittiin ainakin ahdistuneisuus ja unettomuus kahtena haittatekijänä, jotka saattavat liittyä kahvin käyttöön.Olisi ollut informatiivisempaa antaa tietoa siitä, kuinka yleisesti nämä oireet liittyvät kahvin käyttöön verrattuna muihin syihin. Jutussa ei selitetty selkeästi, millainen tutkimus oli kyseessä tai millaisia johtopäätöksiä siitä voitiin tai ei voitu tehdä tutkimusasetelman vuoksi. Vaikka lukijoille ilmoitettiin tutkimushenkilöiden lukumäärä ja seurannan kesto, jotka molemmat ovat hyödyllisiä, jotta he ymmärtäisivät, miten tietoja on tarkasteltava, tutkimustuloksia koskevien tietojen antamisessa mainittiin vain suhteellinen riskin pieneneminen. Lisäksi "uutiset" eli äskettäin julkaistun tutkimuksen tulokset sekoitettiin sellaisten henkilöiden kommentteihin, joilla oli valtuudet ja jotka esittivät mielipiteensä aiheesta, jota raportoitu tutkimus ei tukenut. Vaikka eräs tutkija sanoi: ""Jos haluat molempien maailmojen parhaat puolet, juo kofeiinitonta kahvia - vältä kofeiinia ja saat hyvää"", julkaistut tiedot osoittivat vahvan yhteyden kofeiinin saannin ja nautittujen kahvikuppien määrän välillä. Joten vaikka tämä voi olla hänen mielipiteensä ja vaikka muut hänen tuntemansa tutkimukset saattavat jopa tukea sitä, se ei ole yhdenmukainen raportoidun tutkimuksen kanssa. Toinen tutkimusta varten haastateltu asiantuntija mainitsi, että sen mukaan avain kahvin terveysvaikutuksiin on sen antioksidantit. Kahvi on monimutkainen kokonaisuus, joka sisältää satoja eri komponentteja. Tällaisesta tutkimuksesta ei ole mahdollista tehdä minkäänlaisia johtopäätöksiä siitä, mikä on vastuussa jostakin tietystä havaitusta vaikutuksesta. Ei mitään avointa sairauksien lietsontaa. Juttua varten haastateltiin tutkimuksen pääkirjoittajaa. Lisäksi juttu sisälsi lainauksia kahdelta henkilöltä, jotka eivät liittyneet tutkimukseen mutta joilla oli jonkinlainen kahviin liittyvä tausta. Juttu ei sisältänyt tietoa muista keinoista, joilla voidaan pienentää ennenaikaisen kuoleman tai sydänkohtaukseen kuolemisen riskiä. Kahvin saatavuutta ei ole kyseenalaistettu.Â Kahvin juomista ei asianmukaisesti kuvattu uutena tai innovatiivisena asiana. Ei näytä olevan peräisin yksinomaan lehdistötiedotteesta." Väite: Kahvilla voi olla etuja pidempään elämään</w:t>
      </w:r>
    </w:p>
    <w:p>
      <w:r>
        <w:rPr>
          <w:b/>
        </w:rPr>
        <w:t xml:space="preserve">Tulos</w:t>
      </w:r>
    </w:p>
    <w:p>
      <w:r>
        <w:t xml:space="preserve">"Tässä jutussa kerrottiin uudesta analyysistä Nurses Health Study - ja Health Professionals -seurantatutkimuksen tiedoista, joissa tarkasteltiin kahvin kulutusta ja kuoleman, sepelvaltimotaudin tai syövän esiintyvyyttä. Tutkimuksessa todettiin, että kahvin kulutuksen lisääminen ei johtanut enempään kuolemantapauksiin tai kuolemiin näistä erityisistä syistä. Tutkitussa naiskohortissa sydän- ja verisuonitautikuolemia oli vähemmän, kun sekoittavat tekijät, erityisesti tupakointi, oli korjattu. Miesten kohdalla kahvin vaikutus vaikutti neutraalimmalta.Ã'Â Ensisijainen suosituksemme on, että jutussa olisi pitänyt korostaa, että kyseessä oli havainnointitutkimus ja että tällaisista tutkimuksista voi tehdä vain rajallisia johtopäätöksiä. Tiedämme esimerkiksi, että muut tekijät (kuten HRT:n käyttö ja aurinkovoiteen käyttö) voivat olla yhteydessä pienempään sydäntautiriskiin, mutta kun niitä testattiin tutkimuksissa, niiden ei havaittu pienentävän riskiä. Kahvi kuuluu todennäköisesti tähän kategoriaan, eräänlainen "terveen käyttäjän" vaikutus.Ã'Â Meidän kaikkien toimittajien on myös luovuttava pelkkien suhteellisten riskilukujen käytöstä. Tässä jutussa todettiin: ""Naisilla, jotka joivat kahvia kahdesta kolmeen kuppia päivässä, oli esimerkiksi 25 prosenttia pienempi riski kuolla sydäntautiin kuin juomatta jättäneillä."". Se on suhteellinen riski. Teidän pitäisi kysyä: ""25 prosenttia mistä?"" Mikä on absoluuttinen riskin pienenemistä kuvaava luku?". Kuinka moni kuinka monesta aluksi?""</w:t>
      </w:r>
    </w:p>
    <w:p>
      <w:r>
        <w:rPr>
          <w:b/>
        </w:rPr>
        <w:t xml:space="preserve">Esimerkki 2.1034</w:t>
      </w:r>
    </w:p>
    <w:p>
      <w:r>
        <w:t xml:space="preserve">Kohta: "Fultonin ja Dekalbin piirikuntien terveysosastot järjestävät viikolla ilmaisia hiv-seulontoja, jotka päättyvät kansalliseen hiv-testauspäivään 27. kesäkuuta. Sunnuntaina alkavan Test Atlanta -kampanjan välitön tavoite on rohkaista 13-64-vuotiaita ihmisiä tietämään hiv-statuksensa ottamalla testit, Fultonin piirikunnan terveys- ja hyvinvointitoimiston virkamiehet sanoivat lehdistötiedotteessa 16. kesäkuuta 2015. ""Sen selvittäminen, onko sinulla hiv-tartunta, on ensimmäinen askel yhteyden saamiseksi elämää pelastavaan hoitoon"", tiedotteessa todetaan. "" On arvioitu, että lähes 40 prosenttia hiv-tartunnan saaneista ihmisistä ei saa diagnoosia ennen kuin heille on kehittynyt aids. Tämä voi tapahtua jopa 10 vuotta sen jälkeen, kun he saivat tartunnan ensimmäisen kerran.""" Nämä tilastot saivat huomiomme. PolitiFact Georgia päätti tarkistaa asiaa tarkemmin. Otimme yhteyttä Lyn Vaughniin, Fultonin piirikunnan terveys- ja hyvinvointitoimiston riskiviestijään, kysyäksemme näiden tilastojen lähdettä. Hän toimitti meille linkkejä ja otteita kahdesta lausunnosta, joista toinen oli peräisin Centers for Disease Controlilta ja toinen hänen mukaansa AIDSin kanssa elävien ihmisten kansalliselta yhdistykseltä (National Association of People Living with AIDS), joka on ryhmä, jonka katsotaan aloittaneen kansallisen testauspäivän. CDC:n vuonna 2010 julkaisemassa raportissa sanottiin, että kansallisella tasolla niiden potilaiden osuus, joilla todettiin aids vuonna 2007 HIV-diagnoosin yhteydessä tai 12 kuukauden kuluessa siitä, oli 32 prosenttia. Yritimme ottaa yhteyttä yhdistyksen virkamiehiin kysyäksemme heidän tilastojensa lähdettä, mutta emme onnistuneet siinä. Myöhemmin saimme tietää ryhmän verkkosivuilta, että yhdistys teki konkurssin ja sulki ovensa 30 vuoden jälkeen helmikuussa 2013. CDC, joka on tukenut kansallista hiv-testiä (National HIV Testing Day, NHTD) sen perustamisesta lähtien, jatkaa vuosittaisen tapahtuman edistämistä ja rutiininomaisten hiv-testausten puolustamista. CDC:n mukaan yli 1,2 miljoonaa amerikkalaista elää hiv-tartunnan kanssa, ja lähes joka seitsemäs eli 14 prosenttia ei tiedä tartunnastaan. Viime vuosikymmenen aikana hiv-tartunnan saaneiden määrä on kasvanut, mutta uusien hiv-tartuntojen vuosittainen määrä on pysynyt suhteellisen vakaana - noin 50 000 vuodessa, CDC raportoi. Mitä tuosta tilastosta sitten sanotaan? Vaughn lähetti meille myöhemmin lisätietoja, muun muassa äskettäisen uutisraportin jatkuvista hiv-testeistä, joita on saatavilla Atlantan Grady Memorial Hospitalin päivystyspoliklinikalle tuleville potilaille. Kaikki potilaat eivät suostu testeihin. Mutta niistä, joilla diagnosoitiin hiv-tartunta heinäkuun 2013 ja tämän vuoden helmikuun välisenä aikana, lähes puolella oli Grady-sairaalasta saamiemme tietojen mukaan aids. Gradyn ohjelmasta vastaavan lääkärin mukaan monet raportin kohteena olleen ryhmän potilaista olivat olleet hiv-positiivisia jo useita vuosia. Muut tarkastelemamme tiedot tulivat osavaltion kansanterveysministeriöltä. Georgiassa 24 prosentilla kaikista vuonna 2012 hiljattain diagnosoiduista hiv-potilaista oli jo aids, virasto raportoi. DPH:n raporttien mukaan tämä prosenttiosuus päti myös vuonna 2013. Palasimme myös CDC:hen, jonka viimeisimmät saatavilla olevat tiedot ovat vuodelta 2012. Kansallisesti myös 24 prosentilla potilaista, joilla alun perin diagnosoitiin HIV-infektio, todettiin samanaikaisesti AIDS, CDC raportoi vuonna 2012. Useimmat näistä ihmisistä olivat todennäköisesti saaneet tartunnan useita vuosia tietämättään, CDC sanoi. Päätöksemme Fulton County Health and Wellnessin lehdistötiedotteessa, jolla edistetään hiv-testausviikkoa, todetaan, että lähes 40 prosenttia viruksen saaneista ihmisistä saa diagnoosin vasta, kun heille on jo kehittynyt aids. Ja se voi tapahtua jopa 10 vuotta sen jälkeen, kun he ovat saaneet tartunnan ensimmäisen kerran. Tämä erityinen tilasto on tiettävästi peräisin kansalliselta järjestöltä, joka ei ole enää toiminnassa, ja se vaikuttaa korkealta verrattuna osavaltion ja CDC:n ilmoittamaan 24 prosentin lukuun. Se tukee kuitenkin terveysviraston yleistä näkemystä varhaisen testauksen ja hoidon tarpeesta. Tästä syystä." Väite: Tällä hetkellä lähes 40 prosenttia hiv-tartunnan saaneista saa diagnoosin vasta, kun heille on jo kehittynyt aids. Ja se voi tapahtua jopa 10 vuotta sen jälkeen, kun he ovat saaneet ensimmäisen HIV-tartunnan.</w:t>
      </w:r>
    </w:p>
    <w:p>
      <w:r>
        <w:rPr>
          <w:b/>
        </w:rPr>
        <w:t xml:space="preserve">Tulos</w:t>
      </w:r>
    </w:p>
    <w:p>
      <w:r>
        <w:t xml:space="preserve">Fultonin piirikunnan terveys- ja hyvinvointitoimiston lehdistötiedotteessa, jossa edistetään HIV-testausviikkoa, todetaan, että lähes 40 prosenttia viruksen saaneista ihmisistä saa diagnoosin vasta, kun heille on jo kehittynyt AIDS. Ja se voi tapahtua jopa 10 vuotta sen jälkeen, kun he ovat saaneet tartunnan ensimmäisen kerran. Tämä erityinen tilasto on tiettävästi peräisin kansalliselta järjestöltä, joka ei ole enää toiminnassa, ja se vaikuttaa korkealta verrattuna osavaltion ja CDC:n ilmoittamaan 24 prosentin lukuun. Se tukee kuitenkin terveysviraston yleistä näkemystä varhaisen testauksen ja hoidon tarpeesta. Tästä syystä.</w:t>
      </w:r>
    </w:p>
    <w:p>
      <w:r>
        <w:rPr>
          <w:b/>
        </w:rPr>
        <w:t xml:space="preserve">Esimerkki 2.1035</w:t>
      </w:r>
    </w:p>
    <w:p>
      <w:r>
        <w:t xml:space="preserve">Kohta: Vuonna 2009 100:aa naarasta kohden oli 119,45 miespuolista vastasyntynyttä, kun vuonna 2008 luku oli 120,56. Tämä on ensimmäinen lasku vuosiin, sanoi valtion väestö- ja perhesuunnittelukomission johtaja Li Bin. Luonnollisen suhdeluvun pitäisi olla noin 105 miestä 100:aa syntyvää naista kohti, mutta ero on kasvanut Kiinassa sen jälkeen, kun Kiinassa otettiin kolme vuosikymmentä sitten käyttöön yhden lapsen politiikka väestönkasvun hillitsemiseksi - rajoitus, joka vahvisti perinteistä poikien suosimista. Ultraäänien ja aborttien käytön yleistyminen on aiheuttanut epätasapainon huomattavan kasvun viime vuosina, mikä on järkyttänyt tavallisia kiinalaisia ja huolestuttanut johtajia, jotka pelkäävät, että väkivalta ja epävakaus voivat vaivata yhteiskuntaa, joka on täynnä naimattomia nuoria miehiä. "Kokonaisvaltaisesta näkökulmasta tarkasteltuna epätasainen sukupuolisuhde syntymähetkellä on alkanut olla hallinnassa", Li sanoi hallituksen pääsivustolla (www.gov.cn) julkaistuissa kommenteissa. Hän sanoi, että suuntauksen vakiinnuttaminen veisi vielä monta vuotta, ja kehotti lisäämään valppautta ennen syntymää tehtyjen sukupuolentutkimusten ja sellaisten aborttien kitkemiseksi, joilla ei ole lääketieteellistä tarkoitusta. Kiinan yhteiskuntatieteiden akatemian mukaan yli 24 miljoonaa naimisiin menevää kiinalaista miestä saattaa jäädä ilman puolisoa vuonna 2020. Hallituksen tutkimuslaitos nimesi epätasapainon vakavimmaksi väestöongelmaksi, jota maan 1,3 miljardin asukkaan väestö kohtaa. Väite: Kiina ottaa pieniä askelia sukupuolten epätasapainon kaventamiseksi.</w:t>
      </w:r>
    </w:p>
    <w:p>
      <w:r>
        <w:rPr>
          <w:b/>
        </w:rPr>
        <w:t xml:space="preserve">Tulos</w:t>
      </w:r>
    </w:p>
    <w:p>
      <w:r>
        <w:t xml:space="preserve">Kiina on ottanut ensimmäiset askeleet sukupuolten välisen kuilun kaventamiseksi, sillä maassa on kymmeniä miljoonia poikia enemmän kuin tyttöjä, kertoi virkamies torstaina.</w:t>
      </w:r>
    </w:p>
    <w:p>
      <w:r>
        <w:rPr>
          <w:b/>
        </w:rPr>
        <w:t xml:space="preserve">Esimerkki 2.1036</w:t>
      </w:r>
    </w:p>
    <w:p>
      <w:r>
        <w:t xml:space="preserve">Kohta: Osavaltioiden lakiasäätävien istuntojen ja kuvernöörien valan vannomisen ensimmäisellä täydellä viikolla tehtiin runsaasti ehdotuksia. Kalifornian vastavalittu kuvernööri Gavin Newsom ilmoitti ensimmäisissä toimissaan suunnitelmista laajentaa Medicaid-ohjelma maassa laittomasti oleskeleviin 26-vuotiaisiin, ottaa käyttöön mandaatti, jonka mukaan kaikkien on ostettava vakuutus tai maksettava sakkoa, ja yhdistää osavaltion reseptilääkeostot siinä toivossa, että se alentaa kustannuksia dramaattisesti. Washingtonin kuvernööri Jay Inslee ehdotti julkista sairausvakuutusvaihtoehtoa ihmisille, jotka eivät ole Medicaidin tai yksityisten työnantajien piirissä ja joilla on vaikeuksia saada vakuutuksia yksityisiltä markkinoilta. Demokraatit harkitsevat useissa osavaltioissa, joissa he hallitsevat lainsäädäntöelimiä ja kuvernöörin virkaa, kuten New Mexicossa, tapoja, joilla ihmiset, jotka ovat vakuuttamattomia mutta ansaitsevat liikaa voidakseen saada Medicaid- tai muun tuetun vakuutusturvan, voisivat ostaa Medicaid-vakuutuksia. Maan väkirikkaimmassa kaupungissa New Yorkin pormestari Bill de Blasio ilmoitti julkisesti suunnitelmasta, jonka tarkoituksena on yhdistää kaupungin sairaaloissa jo hoitoa saavat vakuuttamattomat henkilöt perusterveydenhuollon piiriin. Kaikki tämä on linjassa demokraattisten ehdokkaiden kampanjapolulla vuonna 2018 mainostaman pääteeman kanssa. He mainostivat entisen presidentin Barack Obaman terveydenhuollon uudistuksen hyötyjä - kuten suojaa ihmisille, joilla on jo olemassa olevia sairauksia, nuorten aikuisten mahdollisuutta jäädä vanhempiensa sairausvakuutuksiin ja laajempia kattavuusvaihtoehtoja pienituloisille amerikkalaisille. Samaan aikaan he maalasivat republikaanien pyrkivän poistamaan tai vähentämään huomattavasti terveydenhuoltovaihtoehtoja ja -suojaa. "Kun jollekin on kerran annettu jotakin, sitä on aika vaikea ottaa pois, ja uskon, että se näkyy siinä, miten (Affordable Care Act -lain) kannatus on kasvanut viimeisten kahden vuoden aikana", sanoi Washingtonin edustajainhuoneen edustaja Eileen Cody, joka johtaa osavaltion julkista vaihtoehtoa koskevaa ehdotusta. Toimet ovat myös vastaisku Trumpin hallinnon ja kongressin republikaanien toimille, joilla pyritään heikentämään Affordable Care Act -lakia. GOP:n verolaki poisti yksilöllisen mandaatin, jonka tarkoituksena oli vakauttaa vakuutusmarkkinoita kannustamalla nuorempia ja terveempiä ihmisiä ostamaan vakuutuksia. Viime kesänä Trumpin hallinto ilmoitti jäädyttävänsä maksut Obamacare-ohjelmassa, joka suojaa sairaampia potilaita hoitavia vakuutusyhtiöitä taloudellisilta tappioilta. Tämän toimenpiteen odotetaan lisäävän vakuutusmaksuja. Demokraattien ehdotukset eivät riitä tarjoamaan yleistä terveydenhuoltoa, joka on monien demokraattien tavoite, mutta joka on myös vaikeasti saavutettavissa sen kustannusten vuoksi. Viime vuosina Kaliforniassa, Coloradossa ja Vermontissa on harkittu ja sitten hylätty yrityksiä luoda osavaltioiden terveydenhuoltojärjestelmiä. Silti monet demokraatit ovat innokkaita ryhtymään toimiin, joilla he pääsevät lähemmäs tätä tavoitetta. "Tämä ei ole vain moraalinen oikeus", Inslee sanoi julkista vaihtoehtoa koskevan ehdotuksensa julkistamisen yhteydessä viime viikolla. "Se on taloudellinen viisaus, ja tämä on hyvin mahdollista." Jotkut lainsäätäjät Coloradossa, jossa demokraatit hallitsevat nyt lainsäätäjää ja kuvernöörin virkaa, ehdottavat osavaltion sairausvakuutussuunnitelmaa, joka on samankaltainen kuin Inlseen ilmoittama. Se tavoittaisi ne, jotka eivät ole oikeutettuja liittovaltion tukeen tai jotka asuvat maaseudulla, jossa on vähän terveydenhuoltovaihtoehtoja. Molemmat osavaltiot aikovat tukeutua Medicaid-ohjelmaa hallinnoiviin virastoihinsa. Kyseessä on osavaltion ja liittovaltion välinen ohjelma, joka tarjoaa sairausvakuutuksen noin joka viidennelle amerikkalaiselle. Republikaanit suhtautuvat epäilevästi siihen, onko osavaltioilla siihen varaa, koska ne jo nyt vastaavat osasta Medicaidin kustannuksia. "Tässä on kyse siitä, että hallitus kilpailee yksityisillä markkinoilla. Medicare-for-all jää pois hinnasta", Washingtonin osavaltion edustaja Joe Schmick sanoi. Katherine Hempstead, Robert Wood Johnson -säätiön vanhempi poliittinen neuvonantaja, totesi, että asteittainen toiminta kattavuusvaihtoehtojen lisäämiseksi ja terveydenhuollon kohtuuhintaistamiseksi voi olla järkevämpi strategia kuin kallis ja monimutkainen, kaikki tai ei mitään -ehdotus yleisestä kattavuudesta. "Kaikki haluavat maksaa vähemmän terveydenhuollosta", hän sanoi. Demokraateilla on nyt enemmän vaikutusvaltaa kokeiluun. Terveydenhuoltoon liittyvät kampanjaviestit auttoivat heitä voittamaan seitsemän kuvernöörin paikkaa, nostamaan äänimääränsä 23:een eri puolilla maata ja voittamaan takaisin useita osavaltioiden lainsäädäntöelimiä. He saivat osavaltiohallinnon kokonaan hallintaansa useissa osavaltioissa, kuten New Yorkissa ja Nevadassa. Tämä valta antaa heille mahdollisuuden harkita terveydenhuollon laajentamista, jota republikaanit ovat vastustaneet. Esimerkiksi Nevadassa osavaltion demokraattien hallitsema lainsäätäjä hyväksyi vuonna 2017 lakiesityksen, jonka mukaan kuka tahansa osavaltion kansalainen olisi voinut ostaa Medicaid-vakuutuksen, joka olisi ollut samanlainen kuin New Mexicossa ajettu vaihtoehto. Republikaanien entinen kuvernööri Brian Sandoval käytti kuitenkin veto-oikeuttaan. Uusi kuvernööri, demokraatti Steve Sisolak, on muodostamassa komiteaa, joka tutkii terveydenhuoltovaihtoehtoja, mukaan lukien mahdollisuutta vaatia kaikilta vakuutus. Kalifornian ehdotuksen lisäksi tällainen velvoite on jo voimassa Massachusettsissa ja New Jerseyssä, ja Vermont seuraa vuonna 2020. Samanlainen tilanne on New Mexicossa, jossa demokraattiset lainsäätäjät ovat jo vuosia puhuneet siitä, että ihmiset, myös muut kuin kansalaiset, voisivat osallistua Medicaidiin, jos heillä ei ole varaa vakuutukseen muulla tavoin. Health Action New Mexico -järjestön poliittinen johtaja Colin Baillio sanoi, että lakiehdotus on valmisteilla, ja tavoitteena on saada se hyväksyttyä tänä vuonna ja panna se täytäntöön vuonna 2020. Optimismi johtuu siitä, että uusi kuvernööri Michelle Lujan Grisham on demokraatti. "Ihmiset tarvitsevat terveydenhuoltoa tavalla tai toisella", hän sanoi. "Mielestämme sairausvakuutus on hyvä investointi osavaltiollemme." ___ Seuraa Sally Hota osoitteessa https://twitter.com/_sallyho ja Geoff Mulvihilliä osoitteessa https://twitter.com/geoffmulvihill Claim: Demokraatit esittävät osavaltioissa suuria terveydenhuoltoa koskevia ehdotuksia.</w:t>
      </w:r>
    </w:p>
    <w:p>
      <w:r>
        <w:rPr>
          <w:b/>
        </w:rPr>
        <w:t xml:space="preserve">Tulos</w:t>
      </w:r>
    </w:p>
    <w:p>
      <w:r>
        <w:t xml:space="preserve">Marraskuun vaalien vauhdittamana osavaltioiden demokraattiset johtajat eivät tuhlaa aikaa suurimman kampanjalupauksensa toteuttamiseen - terveydenhuollon saatavuuden laajentamiseen ja sen kohtuuhintaisuuden parantamiseen.</w:t>
      </w:r>
    </w:p>
    <w:p>
      <w:r>
        <w:rPr>
          <w:b/>
        </w:rPr>
        <w:t xml:space="preserve">Esimerkki 2.1037</w:t>
      </w:r>
    </w:p>
    <w:p>
      <w:r>
        <w:t xml:space="preserve">Kohta: Brey sanoi valmistautuessaan 20. kauteensa Notre Damessa: "Johnnylla on paljon vaikutusvaltaa liigassamme, kun kuulee muita valmentajia". "Pidämme häntä itsestäänselvyytenä - hän vain rullaa sängystä ja menee 15 (pistettä) ja 12 (levypalloa) kuin se ei olisi mitään." 6-jalka-9 vanhempi Mooney keskimäärin joukkueen korkeat 14,1 pistettä ja 11,2 levypalloa viime kaudella Fighting Irish, joka menetti 63 peliä loukkaantumisten ja sairauksien aikana 14-19 kampanjan aikana, joka sisälsi vain kolme voittoa ja viimeisen sijan Atlantic Coast Conference. "He saivat takapuolensa heille. olemme vanhempia, olemme terveempiä, olemme parempia", Brey sanoi. Vartijoiden Robby Carmodyn, Rex Pfluegerin, Nikola Djogon ja hyökkääjä Juwan Durhamin paluu terveenä, toisen vuoden opiskelijoiden Prentiss Hubbin, Dane Goodwinin, Nate Laszewskin ja Chris Dohertyn kypsyminen ja vanhempi T.J. Gibbs, joka korjaa juniori-ikänsä, ovat luoneet jännitystä kauden avausotteluun 6. marraskuuta North Carolinassa. "Kaverit pelaavat korkeammalla tasolla, jakavat koripalloa ja ruokkivat toisiaan", Mooney sanoi. "Viime vuoden jälkeen kukaan ei anna meille mahdollisuutta. Meidän on siis pelattava kovalla asenteella, jotta saamme homman hoidettua ja todistamme, että nämä ihmiset ovat väärässä." Hubb, joka aloitti 29 ottelua pistepörssissä, pitää Mooneyn johtajuutta ihan hyvänä, vaikka valmentaja haluaisikin enemmän itseluottamusta tähdistöltä. "Hän on roolimalli kaikille tässä joukkueessa", sanoi Hubb, joka viime kaudella teki keskimäärin 8,1 pistettä ja antoi lähes neljä syöttöä. RALLI REXIN YMPÄRISTÖSSÄ Irlantilaisten asiat menivät nopeasti etelään sen jälkeen, kun tuolloin keskimäärin 8,1 pistettä ja 4,7 levypalloa kerännyt Pflueger repi vasemman polven nivelsiteet viime joulukuussa. Vamma tuli samaan aikaan, kun hänen äidillään todettiin aivosyöpä. Hän kuoli syyskuun alussa, ja joukkue osallistui hänen muistotilaisuuteensa Kaliforniassa. "Jotkut asiat, joita he ovat käyneet läpi Rexin ja hänen äitinsä tilanteen kanssa - se on tavallaan tehnyt joitakin asioita joukkueemme dynamiikkaan", Brey sanoi. "Se puhuu hyvää valmentajistamme ja pelaajistamme", sanoi Pflueger, joka on nykyään MBA-tutkintoa suorittava opiskelija ja jolla ei ole kiire olla valmis avausotteluun. "Se on ystävällinen teko, jota ei näe usein." Lääkärit Sen lisäksi, että Pflueger jäi viimeiset 23 peliä väliin polvileikkauksen jälkeen, Carmody jäi väliin viimeiset 24 peliä ja Djogo viimeiset kuusi peliä revenneen labrumin vuoksi, jotka korjattiin kirurgisesti. 6-jalkainen 11-vuotias Durham, joka missasi kuusi peliä jalkaongelmien takia, teki terveenä 27 ottelussa keskimäärin 2,3 blokkia. HUBB Brey pitää siitä, mitä hän näkee 6-jalka-3 Hubbissa pisteellä. "Hän liikkuu varmemmin ja on äänekkäämpi", Brey sanoi. "Hän ja T.J. (Gibbs) ovat olleet aika hyviä." BEAT THE CLOCK Tavanomaisen 30 sekunnin heittokellon sijasta Brey käytti 20 sekunnin versiota ennakkomyyntikauden aikana. "Näin meidän on pelattava nopeasti, eikä voi ajatella liikaa. Sinun on tehtävä päätös", hän sanoi. AIKATAULU Pohjois-Carolinan lisäksi irlantilaiset isännöivät Boston Collegea 7. joulukuuta 20 ottelun ACC-ohjelmiston lomaa edeltävässä osassa. Notre Dame pelaa myös Marylandin, UCLA:n ja Indianan kanssa ennen kuin se aloittaa liigan viimeiset 18 ottelua Syracusessa 4. tammikuuta. Brey sanoi, että hän ja Orangen valmentaja Jim Boeheim puhuivat kesällä partioretkellä liigan kolmesta suuresta joukkueesta - Pohjois-Carolinasta, Dukesta ja puolustavasta mestarista Virginiasta. "Hän sanoi, että me kaikki pelaamme neljännestä sijasta", naureskeli Brey, jonka joukkue on valittu seitsemänneksi. "Hän ei tietenkään koskaan vähättele sanojaan." __ Lisää AP college basketball: https://apnews.com/Collegebasketball ja https://twitter.com/AP_Top25 Väite: Mooney ja terveet joukkuetoverit ovat saaneet Breyn ja irlantilaiset rohkaistumaan.</w:t>
      </w:r>
    </w:p>
    <w:p>
      <w:r>
        <w:rPr>
          <w:b/>
        </w:rPr>
        <w:t xml:space="preserve">Tulos</w:t>
      </w:r>
    </w:p>
    <w:p>
      <w:r>
        <w:t xml:space="preserve">Niin kauan kuin John Mooney jatkaa tupla-tuplaa ja hänen joukkuetoverinsa pysyvät terveinä, valmentaja Mike Brey on melko tyytyväinen Notre Damen mahdollisuuksiin tällä kaudella.</w:t>
      </w:r>
    </w:p>
    <w:p>
      <w:r>
        <w:rPr>
          <w:b/>
        </w:rPr>
        <w:t xml:space="preserve">Esimerkki 2.1038</w:t>
      </w:r>
    </w:p>
    <w:p>
      <w:r>
        <w:t xml:space="preserve">Kohta: Kampanjan tavoitteena on murtaa mielenterveysongelmiin liittyviä leimoja ja rohkaista ihmisiä puhumaan avoimesti tunteistaan. Kensingtonin palatsissa Lontoon keskustassa keskiviikkona nauhoitetussa kuuden minuutin mittaisessa elokuvassa kolmikko käsitteli uusista vanhemmista aiheutuvaa stressiä, traumojen käsittelyä työssä ja prinssien äidin, prinsessa Dianan, kuolemaa Pariisin auto-onnettomuudessa vuonna 1997. "Kun saa lapsia, se todella asettaa omat tunteet ja oman elämänsä perspektiiviin, ja on ollut hyvin, hyvin mielenkiintoista ymmärtää, miksi jotkut asiat hermostuttavat minua niin paljon ja miksi jotkut asiat vaikuttavat minuun", William sanoi hänen toimistonsa perjantaina julkaisemassa klipissä. "Luulin olevani melko suoraviivainen, mutta tunnen aika paljon enemmän kuin ennen."  William, kuningatar Elisabetin pojanpoika ja toinen kruununperimysjärjestyksessä, sanoi ottaneensa kotiinsa joitakin tapauksia, joita hän oli kohdannut työskennellessään ambulanssihelikopterin lentäjänä. Hän ja Kate puhuivat myös vanhemmuuden paineista George-pojan syntymän jälkeen vuonna 2013. "... Sinulla ei ole aavistustakaan siitä, mitä olet tekemässä, vaikka lukisit kuinka monta kirjaa - mikään ei voi valmistaa sinua siihen", Kate sanoi. Ensimmäiset viikot sen jälkeen, kun he palasivat entiseen kotiinsa Walesiin, hän sanoi, "olivat jyrkkä oppimiskäyrä, massiivisesti". Aiemmin tällä viikolla William puhui siitä, kuinka äitinsä menettämisen aiheuttama järkytys jatkui vielä 20 vuotta tämän kuoleman jälkeen. Harry kertoi hakeutuneensa terapiaan surun käsittelemiseksi. William varoitti, että brittiläinen hyve jäykkä huuli voi vahingoittaa mielenterveyttä - tämä poikkeaa kuninkaallisen perheen perinteisestä stoalaisesta asenteesta kriisien keskellä aina kuningas Edvard VIII:n vuonna 1936 tapahtuneesta luopumisesta prinsessa Dianan kuolemaan asti. "Olosuhteet ovat tuoneet meidät lähemmäksi toisiaan. Olette ainutlaatuisella tavalla sidoksissa toisiimme sen vuoksi, mitä olemme käyneet läpi. Mutta edes Harry ja minä emme ole vuosien varrella puhuneet tarpeeksi äidistämme", William sanoi. Harry lisäsi: "Ei koskaan tarpeeksi". "Ajattelin aina itsekseni, että mitä järkeä on ottaa menneisyys puheeksi?", Harry sanoi. "Mitä järkeä on tuoda esiin jotain, joka vain surettaa, se ei muuta asiaa, se ei tuo häntä takaisin. Kun alkaa ajatella niin, se voi olla todella vahingollista."  Kensingtonin palatsin tiedottaja sanoi, että kuninkaalliset olivat olleet häkeltyneitä kampanjan saamasta vastakaikusta. "Pyydettyään muita aloittamaan keskustelun mielenterveydestä ystäviensä ja perheidensä kanssa he halusivat osoittaa, että hekin osallistuvat siihen", tiedottaja sanoi. Väite: Britannian William, Harry ja Kate avautuvat henkisistä kamppailuista.</w:t>
      </w:r>
    </w:p>
    <w:p>
      <w:r>
        <w:rPr>
          <w:b/>
        </w:rPr>
        <w:t xml:space="preserve">Tulos</w:t>
      </w:r>
    </w:p>
    <w:p>
      <w:r>
        <w:t xml:space="preserve">Britannian prinssi William, hänen vaimonsa Kate ja veljensä Harry ovat antaneet julkisimmat kommenttinsa tunnekamppailuistaan ja siitä, miten sisarusten läheisyys auttoi heitä selviytymään äitinsä kuolemasta.</w:t>
      </w:r>
    </w:p>
    <w:p>
      <w:r>
        <w:rPr>
          <w:b/>
        </w:rPr>
        <w:t xml:space="preserve">Esimerkki 2.1039</w:t>
      </w:r>
    </w:p>
    <w:p>
      <w:r>
        <w:t xml:space="preserve">Kohta: Se on johtanut siihen, että valmisruokia on vedetty pois valintamyymälöiden hyllyiltä, ja vahingoittanut ihmisten luottamusta lautasella olevaan ruokaan. Se herätti myös huolta elintarvikkeiden merkinnöistä ja Euroopan unionin monimutkaisesta toimitusketjusta ja painosti hallituksia selittämään laadunvalvonnan puutteet. Consumer Intelligence -tutkimusyhtiön tekemän kyselyn mukaan viidesosa aikuisista sanoi alkaneensa ostaa vähemmän lihaa sen jälkeen, kun joistakin tuotteista löytyi jälkiä hevosen DNA:sta. "Tuloksemme osoittavat, että tämä skandaali on todella iskenyt kuluttajiin, olipa kyse sitten ostotottumusten muuttamisesta tai ruokavalion perusteiden muuttamisesta", Consumer Intelligencen tiedottaja David Black sanoi. Verkkokyselyssä, joka tehtiin 14.-15. helmikuuta, kysyttiin yli 2 200 aikuiselta heidän kulutustottumuksistaan hevosenlihaskandaalin jälkeen. Kyselyssä ei annettu tarkkoja lukuja siitä, kuinka paljon ihmiset ostavat lihaa, vaan siinä keskityttiin vain yleisiin suuntauksiin. Yli 65 prosenttia vastaajista sanoi, että he luottavat vähemmän elintarvikkeiden pakkausmerkintöihin. "(Tuotemerkkien) on otettava käyttöön todella tiukkoja tapoja tarkistaa, että se, mitä toimitetaan ja mitä pakkausmerkinnöissä lukee, todella on sitä, mitä siellä on", Black sanoi. Kuukausi sen jälkeen, kun hevosenlihaa löydettiin irlantilaisista hampurilaisista, kukaan ei ole vielä sairastunut hevosenlihan syönnistä, mutta monet supermarketit ja pikaruokaketjut kamppailevat jo maineensa pelastamiseksi. Hallitukset eri puolilla Eurooppaa ovat korostaneet, että hevosenliha aiheuttaa vain vähän tai ei lainkaan terveysriskejä, vaikka joistakin ruhoista on löydetty kilpahevosille annettua, mutta ihmisravinnoksi kiellettyä kipulääkettä. Ympäristöministeri Owen Paterson, joka tapasi aiemmin päivällä brittiläisiä vähittäiskauppiaita keskustellakseen siitä, miten kuluttajien luottamus voitaisiin palauttaa, sanoi Britannian tekevän tiivistä yhteistyötä Euroopan maiden kanssa tapahtumien selvittämiseksi. "Teollisuus on päättänyt määrätietoisesti palauttaa luottamuksen tuotteisiinsa", Paterson sanoi televisiossa esitetyissä puheissaan. "Odotamme innolla säännöllisiä tapaamisia, jotta voimme tehdä ehdottoman selväksi, että kun kuluttajat ostavat tuotteen, he saavat sen, mitä ovat ostaneetkin."  Brittiläiset vähittäiskauppiaat odottavat British Retail Consortiumin mukaan, että suurin osa naudanlihajalosteiden testeistä saadaan päätökseen 22. helmikuuta mennessä. Yli 60 prosenttia kyselyyn osallistuneista aikuisista sanoi, että he ostaisivat nyt lihaa paikallisilta lihakauppiailta, ja neljäsosa aikuisista sanoi ostavansa nyt enemmän niveliä, kyljyksiä tai pihvejä prosessoidun lihan sijasta. Michael Suleyman, joka omistaa perheyrityksenä toimivan lihakaupan Brixtonissa Lontoossa, sanoi, että yhä useammat asiakkaat vaikuttivat huolestuneilta, vaikka toistaiseksi myyntiluvuissa ei ole ollut eroa. "Ihmiset ovat joutuneet paniikkiin ja kyselevät meiltä paljon kysymyksiä, kuten 'mistä saatte lihanne?'", 51-vuotias Suleyman kertoi Reutersille. "Vakuutamme asiakkaillemme, että näytämme heille lihaa ja jauhamme sen heidän silmiensä edessä".  Inflaatio on kuitenkin ylittänyt keskuspankin tavoitteet ja työmarkkinat ovat epävarmat, joten brittikuluttajien ostovoima on heikentynyt viime vuosina, eikä kalliimman lihan ostaminen ole joillekin vaihtoehto. Lähes viidesosa vastaajista sanoi haluavansa ostaa vähemmän prosessoitua lihaa, kuten valmisruokia, mutta heillä ei ole siihen varaa. Britannian suurimman vähittäiskauppiaan Tescon lontoolaisessa toimipisteessä, jossa viime viikolla löydettiin hevosen DNA:ta joistakin sen omien tuotemerkkien pakastepakastepakasteista, kuluttajat ostivat edelleen lihavalmisteita. "Minulla ei ole mitään hevosenlihaa vastaan", sanoi Sean Cosgrove, 39, paikallishallinnon työntekijä. "Minusta on kunnianhimoista, jos odottaa huippulaatuista lihaa noissa tuotteissa joka tapauksessa." Väite: Brittiläiset ostajat sanovat ei lihalle hevosskandaalin jälkeen.</w:t>
      </w:r>
    </w:p>
    <w:p>
      <w:r>
        <w:rPr>
          <w:b/>
        </w:rPr>
        <w:t xml:space="preserve">Tulos</w:t>
      </w:r>
    </w:p>
    <w:p>
      <w:r>
        <w:t xml:space="preserve">Hevosenlihan löytyminen naudanlihana myydyistä tuotteista on järkyttänyt monia brittiläisiä kuluttajia ostamaan vähemmän lihaa, osoitti maanantaina tehty tutkimus.</w:t>
      </w:r>
    </w:p>
    <w:p>
      <w:r>
        <w:rPr>
          <w:b/>
        </w:rPr>
        <w:t xml:space="preserve">Esimerkki 2.1040</w:t>
      </w:r>
    </w:p>
    <w:p>
      <w:r>
        <w:t xml:space="preserve">Kohta: Kohta: Jutussa ei käsitellä minkään käsitellyn hoitovaihtoehdon kustannuksia. Onko MBSR verrattavissa CBT:hen? Kattaako vakuutus kummankaan hoitovaihtoehdon? Jutussa kerrotaan lukijoille, kuinka monta prosenttia MBSR-hoitoa saaneista tutkimukseen osallistuneista raportoi kivun parantuneen ja kuinka monta prosenttia MBSR-hoitoon osallistuneista "raportoi parantuneensa toiminnoissa, joita he pystyivät tekemään". Siinä tarjottiin myös samat luvut osallistujille, jotka saivat CBT:tä, ja kontrolliryhmälle, joka sai tavanomaista lääketieteellistä hoitoa tähän tilaan. Nämä yksityiskohdat ansaitsevat tyydyttävän arvosanan. Mutta: Jutussa todetaan: "Tutkimuksessa kuitenkin varoitettiin, että 30 osallistujaa 103:sta eli noin kolmannes meditaatioryhmän osallistujista ilmoitti 'haittatapahtumasta', useimmiten joogan aiheuttamasta kivun lisääntymisestä." On hyvä nähdä, että se on mukana. Koska jutussa verrataan MBSR:ää käytännössä CBT:hen ja tavanomaiseen hoitoon, olisi ollut syytä mainita myös näiden ryhmien "haittatapahtumat" tutkimuksessa. Tutkimuksen mukaan 10 prosenttia CBT-ryhmästä koki myös "haittatapahtumia", eikä kontrolliryhmän osalta mainittu mitään haittatapahtumia. "Haittatapahtumien" määrittely olisi myös ollut hyvä, sillä ei ole selvää, tarkoittavatko ne hetkellistä kipua vai pitkäaikaisen kivun heikentävää puhkeamista. Tutkimuksen mukaan kipu oli sekä MBSR- että CBT-ryhmissä "enimmäkseen väliaikaista", eikä "vakavia" haittatapahtumia raportoitu. Nämä asiat ovat mainitsemisen arvoisia. (Kannattaa myös selvittää, mitä "enimmäkseen" ja "vakava" tarkoittavat.) Jutussa kuvataan tutkimus yksityiskohtaisesti ja ilmoitetaan nimenomaisesti tutkimuksen koko ja absoluuttiset prosenttiosuudet kummassakin haarassa, jotka saivat hyötyä. Siinä myös todetaan, että tutkimus oli satunnaistettu. Pidämme tätä riittävänä tyydyttävään tasoon, kun otetaan huomioon seuraavat seikat: Kuten edellä olevassa yhteenvedossa selitetään, jutussa ei tehdä selväksi, että MBSR- ja CBT-menetelmiä käytettiin tavanomaisen lääketieteellisen hoidon lisäksi eikä lääketieteellisen hoidon sijasta. Jutussa ei mainita, että tutkimuksesta suljettiin pois osallistujat, joilla oli tutkimuksen kirjoittajien mukaan "tietty diagnoosi (esim. selkärangan ahtauma)". Toisin sanoen tutkimuksessa ei käsitelty selkäkivun hoitoja, jotka johtuivat esimerkiksi välilevytyrästä tai nivelreumasta. Monilla lukijoilla on näitä sairauksia, ja heille on syytä kertoa, että nämä tutkimustulokset eivät välttämättä sovellu heidän tilanteeseensa. Lopuksi olisimme toivoneet, että olisi keskusteltu kontrolliryhmän korkeasta onnistumisprosentista. Ryhmässä 44 prosenttia koki esimerkiksi toimintakyvyn lisääntyneen. Se vaikuttaa aika hyvältä! Mitä tutkijoilla on sanottavaa tästä? Ei mitään sairauden lietsontaa. Halusimme kuitenkin huomauttaa, että jutussa tavallaan "pelottelee", kun todetaan, että selkäkipu on "yksi syy siihen, miksi yhä useammat ihmiset ovat riippuvaisia kipulääkkeistä". Jutussa vihjataan, että nämä muut hoitomenetelmät - erityisesti meditaatio - voisivat auttaa siihen. Ja ehkä ne voisivatkin. Mutta itse tutkimuksessa sanotaan, että "hoitovaikutuksissa ei havaittu mitään kokonaiseroja ... selkäkipulääkkeiden itse raportoidun käytön osalta". Miksi siis mainitaan kipulääkeriippuvuus? Eturistiriidat eivät näytä olevan tässä yhteydessä ongelma, ja juttu sisältää lausuntoja JAMA-lehden pääkirjoituksesta, jonka ovat kirjoittaneet asiantuntijat, jotka eivät liity tutkimukseen. Tämä riittää tyydyttävään arvosanaan, vaikka on huomattava, että suurin osa tästä aineistosta oli saatavilla uutistiedotteiden kautta (ks. jäljempänä). Jutussa vertaillaan vaihtoehtoja, vaikka - jälleen kerran - olisi pitänyt tehdä selväksi, että MBSR:ää ja CBT:tä käytettiin yhdessä tavanomaisen lääketieteellisen hoidon kanssa, ja siinä jätettiin käsittelemättä muita tunnettuja lääkkeettömiä hoitomenetelmiä, kuten liikuntaa. Jutusta ei käy ilmi, onko MBSR laajalti saatavilla, onko sitä saatavilla lähinnä suurkaupunkialueilla vai onko se suhteellisen uusi ala, joka on vielä harvinainen. Jutussa lainataan JAMA:n erillistä pääkirjoitusta, jossa sanotaan, että terveydenhuoltojärjestelmien "pitäisi tarjota kohtuuhintaisia mielen ja kehon hoitomuotoja", mikä viittaa siihen, että niitä ei ole laajalti saatavilla. Onko näin, vai onko se helposti saatavilla? Kun otetaan huomioon lyhyen uutisjutun rajoitteet, artikkelissa tuodaan hyvin esiin MBSR:n ja CBT:n väliset erot. Olisi ollut vielä hyödyllisempää, jos jutussa olisi mainittu aiemmat tutkimukset MBSR:n ja CBT:n vaikutuksesta alaselkäkipuihin, jotta olisi helpompi ymmärtää, kuinka uusi tämä uusi tutkimus on. Jutussa on vain vähän sellaista, mitä ei löydy kahdesta tästä tutkimuksesta julkaistusta tiedotteesta. (Tiedotteet löytyvät täältä ja täältä.) Väite: Mindful meditation may be the answer to relieving chronic back pain, study suggests</w:t>
      </w:r>
    </w:p>
    <w:p>
      <w:r>
        <w:rPr>
          <w:b/>
        </w:rPr>
        <w:t xml:space="preserve">Tulos</w:t>
      </w:r>
    </w:p>
    <w:p>
      <w:r>
        <w:t xml:space="preserve">Tässä jutussa keskitytään JAMA-tutkimukseen, jossa selvitetään, onko mindfulness-pohjainen stressin vähentäminen (MBSR) yhtä tehokasta kuin kognitiivinen käyttäytymisterapia (CBT) ja tavanomainen hoito potilaiden alaselkäkivun vähentämisessä. Jutussa selvitetään hyvin tutkimuksessa havaitut hyödyt ja riskit. Halusimme kuitenkin kiinnittää erityistä huomiota kolmeen asiaan:   Alaselkäkipu on erittäin yleinen ongelma kaikkialla maailmassa. Esimerkiksi vuonna 2012 julkaistussa artikkelissa kerrottiin, että alaselkäkivut aiheuttivat yli kolme prosenttia kaikista päivystyskäynneistä Yhdysvalloissa. Aiemmassa tutkimuksessa todettiin, että selkäkivusta johtuvat terveydenhuoltomenot olivat Yhdysvalloissa noin 26 miljardia dollaria. Kun otetaan huomioon selkäkivusta kärsivien ihmisten määrä ja siihen liittyvät taloudelliset vaikutukset, on selvää, että kaikki tutkimukset, jotka tarjoavat tietoa siitä, miten alaselkäkipua voidaan hoitaa tehokkaasti, ovat kattavan tutkimuksen arvoisia.</w:t>
      </w:r>
    </w:p>
    <w:p>
      <w:r>
        <w:rPr>
          <w:b/>
        </w:rPr>
        <w:t xml:space="preserve">Esimerkki 2.1041</w:t>
      </w:r>
    </w:p>
    <w:p>
      <w:r>
        <w:t xml:space="preserve">Kohta: WTOP-FM kertoo, että Fairfaxin piirikunnan palo- ja pelastusosasto tekee yhteistyötä National Fire Protection Association Research Foundationin kanssa nelivaiheisessa tutkimuksessa. Tutkimuksessa keskitytään muun muassa siihen, miten kemikaalit voivat tarttua palomiesten käyttämiin hengityslaitteisiin. Palomiehet altistuvat myrkyllisille kemikaaleille, joita palavat rakennukset ja ajoneuvot päästävät ilmaan. Kansallisen työturvallisuus- ja työterveyslaitoksen tutkimuksen mukaan palomiehet sairastuvat kaksi kertaa todennäköisemmin iho- ja kivessyöpään sekä mesotelioomaan. ___ Tiedot: WTOP-FM, http://www.wtop.com Claim: Palomiehet tutkivat karsinogeenialtistusta.</w:t>
      </w:r>
    </w:p>
    <w:p>
      <w:r>
        <w:rPr>
          <w:b/>
        </w:rPr>
        <w:t xml:space="preserve">Tulos</w:t>
      </w:r>
    </w:p>
    <w:p>
      <w:r>
        <w:t xml:space="preserve">Virginian palomiehet osallistuvat tutkimukseen, jonka tarkoituksena on löytää keinoja vähentää heidän altistumistaan syöpää aiheuttaville aineille.</w:t>
      </w:r>
    </w:p>
    <w:p>
      <w:r>
        <w:rPr>
          <w:b/>
        </w:rPr>
        <w:t xml:space="preserve">Esimerkki 2.1042</w:t>
      </w:r>
    </w:p>
    <w:p>
      <w:r>
        <w:t xml:space="preserve">Kohta: Koska tässä jutussa ei esitetä väitteitä tehokkuudesta, kustannukset eivät vaikuta sovellettavilta. Annamme tälle jutulle tyydyttävät pisteet, mutta juttu olisi voinut auttaa lukijoita ymmärtämään, miksi homokysteiinitasojen kaltaisten korvikemittareiden mittaaminen voi olla erilaista kuin todellisten tulosten, kuten sydänkohtauksen tai aivohalvauksen, seuraaminen. Tässä tapauksessa korvaava päätetapahtuma (homokysteiinitasot) "parani", mutta todellinen päätetapahtuma - sydänkohtaus ja aivohalvaus - ei parantunut. Tutkimuksessa ei käsitellä B-vitamiinilisien käyttöön liittyviä haittoja, vaikka tällaisia haittoja aiheutuisi B-vitamiinin saannista, joka ei ole samanlaista kuin tutkittu, joten tämä saa tyydyttävän arvosanan. Lehtiartikkelissa mainituista kolmesta tutkimuksesta kaksi on yksityiskohtaisesti selostettu; kolmannesta tutkimuksesta annetaan lyhyt viite. Tutkimuksia koskevan keskustelun lisäksi on otettu lainaus tutkimukset julkaisseen lehden pääkirjoituksesta. Muita hoitovaihtoehtoja sydänkohtaus- tai aivohalvausriskin pienentämiseksi ei mainita. Jutusta käy ilmi, että B-vitamiinit ovat olleet jo jonkin aikaa monien ihmisten käytössä näihin tarkoituksiin. Jutusta käy selvästi ilmi, että monet ihmiset ovat jo jonkin aikaa käyttäneet B-vitamiineja näihin tarkoituksiin. Emme voi olla varmoja siitä, perustuuko juttu yksinomaan vai suurelta osin uutistiedotteeseen. Väite: Tutkimus: B-vitamiinit eivät vähennä sydänkohtauksia</w:t>
      </w:r>
    </w:p>
    <w:p>
      <w:r>
        <w:rPr>
          <w:b/>
        </w:rPr>
        <w:t xml:space="preserve">Tulos</w:t>
      </w:r>
    </w:p>
    <w:p>
      <w:r>
        <w:t xml:space="preserve">Tässä jutussa kerrotaan useista viimeaikaisista tutkimuksista, joissa ei ole havaittu, että vakiintuneesta verisuonitaudista kärsivien ihmisten B-vitamiinien nauttimisesta olisi hyötyä sydänkohtaus- ja aivohalvausriskin vähentämisessä. Vaikka artikkeli oli asiallisesti oikea, siinä jätettiin käyttämättä loistava tilaisuus valistaa kuluttajia sairauden lopputuloksen ja sairauden korvamerkin välisestä erosta. Toisin sanoen B-vitamiinien käyttö saattaa alentaa homokysteiinitasoja, mutta sillä ei välttämättä ole mitään vaikutusta siihen lopputulokseen, josta todella välität - sydänkohtauksen tai aivohalvauksen riskiin.</w:t>
      </w:r>
    </w:p>
    <w:p>
      <w:r>
        <w:rPr>
          <w:b/>
        </w:rPr>
        <w:t xml:space="preserve">Esimerkki 2.1043</w:t>
      </w:r>
    </w:p>
    <w:p>
      <w:r>
        <w:t xml:space="preserve">Kohta: Lombardian osuus on 55 prosenttia kaikista tapauksista. Alueella on myös 39 prosenttia maan 135 586 vahvistetusta tapauksesta. Erityisen suuri kuolemantapausten määrä Lombardiassa, Italian vauraimmalla alueella, on herättänyt epäilyksiä, ja paikalliset virkamiehet ovat esittäneet, että sekä kaupunkien suuri tiheys että huomattava vanhusväestö ovat saattaneet vaikuttaa asiaan. Johtavien lääkäreiden, muun muassa Lombardian 11 maakunnan terveysviranomaisten johtajien, laatimassa tuomitsevassa kirjeessä todetaan kuitenkin, että alueen terveydenhuoltojärjestelmän puutteet ovat pahentaneet Italian suurinta hätätilannetta toisen maailmansodan jälkeen. He toivat esiin muun muassa hoitohenkilökunnan suojavaatteiden puutteen, joka on aiheuttanut säännöllisesti suuttumusta siitä lähtien, kun tauti puhkesi 21. helmikuuta. "Tämä johti monien kollegojen kuolemaan, monien sairastumiseen ja tartunnan todennäköiseen ja tahattomaan leviämiseen erityisesti epidemian alkuvaiheessa", sanottiin kirjeessä, joka julkaistiin lääkäreiden, kirurgien ja oikomishoitajien kansallisen liiton verkkosivuilla. Liiton mukaan 94 lääkäriä on kuollut epidemiassa, monet Lombardiassa, jota hallitsee äärioikeistolainen Liiga-puolue. Lombardian viranomaiset eivät kommentoineet asiaa välittömästi. Lääkärit valittivat "strategioiden puuttumista" kriisin torjunnassa, hyvien tietojen puutetta ja rajallista testausta viruksen levitessä. Tämä "aliarvioi huomattavasti potilaiden määrän ja vähemmässä määrin kuolleiden määrän", he kirjoittivat. Naapurialue Veneton alueella tehtiin laajoja testejä tunnetulla koronavirusalueella, kun taas Lombardiassa testattiin vain sairaalahoitoon saapuneet vakavasti sairaat, koska siellä ei ollut kapasiteettia laajempiin tarkastuksiin. Kirjeessä otettiin kohteeksi hoitokotien johto, jossa sadat ihmiset ovat kuolleet ilman, että heitä on koskaan testattu. Lääkärit kertoivat, että pelkästään Bergamon maakunnassa 600 hoidossa olleesta 6 000 eläkeläisestä oli kuollut. Italian terveysministeriö ilmoitti tiistaina lähettävänsä tarkastajia Milanon suurimpaan hoitokotiin, Pio Albergo Trivulzioon, jossa yli 100 ihmistä on kuollut maaliskuun jälkeen. La Repubblica -sanomalehden etusivulla julkaistiin tiistaina valokuva yhdeksästä ruumiista kodin ruumishuoneella, ja toinen kuva näytti sen kappelin täynnä arkkuja. Lombardian korkein terveysviranomainen Giulio Gallera torjui tiedotusvälineiden väitteet, joiden mukaan alue olisi antanut sairaaloiden lähettää tartunnan saaneita potilaita paikallisiin hoitokoteihin ilman asianmukaista suojaa, jotta täyteen ahdetuilla osastoilla saataisiin vapautettua kipeästi kaivattua tilaa. "Olemme aina toimineet kaikkien parhaaksi poikkeuksellisessa hätätilanteessa, emmekä anna kenenkään mustamaalata tekemäämme vakavaa ja tiukkaa työtä", hän sanoi Facebookissa. Hän ei viitannut lääkärien kirjeeseen. Italian terveydenhuoltojärjestelmä on hajautettu, ja alueet valvovat omien rajojensa sisällä sijaitseviin sairaaloihin meneviä varoja. Lombardia on keskittynyt kehittämään korkean suorituskyvyn omaavien sairaaloiden kaksoisverkostoa yksityisen ja julkisen sektorin välillä, mutta arvostelijoiden mukaan tämä on tehty ruohonjuuritason sairaanhoidon kustannuksella. "Kansanterveyttä ja kenttälääketiedettä on laiminlyöty ja heikennetty alueellamme monien vuosien ajan", lääkärit sanoivat. "Tästä tilanteesta on vaikea toipua tällä hetkellä", he kirjoittivat ja lisäsivät, että lähtökohtana alueen olisi ryhdyttävä laajamittaiseen terveydenhuollon työntekijöiden testaamiseen. Väite: Italialaislääkärit arvostelevat puutteita Lombardian koronaviruksen torjunnassa.</w:t>
      </w:r>
    </w:p>
    <w:p>
      <w:r>
        <w:rPr>
          <w:b/>
        </w:rPr>
        <w:t xml:space="preserve">Tulos</w:t>
      </w:r>
    </w:p>
    <w:p>
      <w:r>
        <w:t xml:space="preserve">Lääkärit Lombardiassa, Italian alueella, jota koronavirusepidemia on koetellut pahiten, ovat arvostelleet paikallisia viranomaisia kriisin hoidosta ja sanoneet, että heidän tekemiensä virheiden pitäisi olla opetus kaikille.</w:t>
      </w:r>
    </w:p>
    <w:p>
      <w:r>
        <w:rPr>
          <w:b/>
        </w:rPr>
        <w:t xml:space="preserve">Esimerkki 2.1044</w:t>
      </w:r>
    </w:p>
    <w:p>
      <w:r>
        <w:t xml:space="preserve">Kohta: Mironov, 56, on yksi harvoista tutkijoista maailmassa, jotka ovat osallistuneet "viljellyn" lihan biotekniikan kehittämiseen. Hän uskoo, että tämä tuote voisi auttaa ratkaisemaan tulevia maailmanlaajuisia elintarvikekriisejä, jotka johtuvat siitä, että käytettävissä olevat maa-alueet, joilla lihaa voidaan kasvattaa vanhanaikaisesti... sorkilla, vähenevät. Mironov kertoi Reutersin haastattelussa, että "in vitro" eli viljellyn lihan kasvattaminen on käynnissä myös Alankomaissa, mutta Yhdysvalloissa se on tiedettä, joka etsii rahoitusta ja kysyntää. Yhdysvaltain elintarvike- ja lääkevirastoon kuuluva uusi kansallinen elintarvike- ja maatalousinstituutti (National Institute of Food and Agriculture) ei rahoita sitä, kansallinen terveysinstituutti (National Institutes of Health) ei rahoita sitä, ja kansallinen ilmailu- ja avaruushallinto (National Aeronautics and Space Administration) rahoitti sitä vain lyhytaikaisesti, Mironov sanoi. "Se on klassista häiritsevää teknologiaa", Mironov sanoi. "Uuden teknologian tuominen markkinoille maksaa keskimäärin miljardi dollaria. Meillä ei ole edes miljoonaa dollaria."   Lääketieteellisen yliopiston regeneratiivisen lääketieteen ja solubiologian laitoksen Advanced Tissue Biofabrication Centerin johtaja Mironov tutkii nykyään pääasiassa ihmisen elinten kudostekniikkaa eli kasvattamista. "Ihmiset inhoavat, kun he saavat tietää, että liha on kasvatettu laboratoriossa. He eivät halua yhdistää teknologiaa ruokaan", sanoo Nicholas Genovese, 32, syöpäsolubiologian vieraileva tutkija, joka työskentelee People for the Ethical Treatment of Animals -järjestön kolmivuotisen apurahan turvin Mironovin lihaa kasvattavan laboratorion vetäjänä. "Mutta nykyään syömme paljon luonnollisina pidettyjä tuotteita, jotka on tuotettu samalla tavalla", Genovese sanoi. "Jogurtti on viljeltyä hiivaa. Viiniä ja olutta valmistetaan. Näitä ei ole tuotettu laboratorioissa. Yhteiskunta on hyväksynyt nämä tuotteet."   Jos viini tuotetaan viinitehtaassa, olut panimossa ja leipä leipomossa, missä kasvatetaan viljeltyä lihaa? "Karneriassa", jos Mironov saa tahtonsa läpi. Näin hän on nimennyt tulevat tuotantolaitokset. Hän visioi jalkapallokentän kokoisia rakennuksia, jotka on täytetty suurilla bioreaktoreilla tai ruokakauppojen kahvinkeittimien kokoisilla bioreaktoreilla, joissa valmistetaan "charlemiksi" - "Charleston engineered meat" - kutsuttua lihaa.   "Siitä tulee toimivaa, luonnollista, suunniteltua ruokaa", Mironov sanoi. "Miltä haluatte sen maistuvan? Haluatko hieman rasvaa, haluatko sianlihaa, haluatko lammasta? Suunnittelemme juuri sitä, mitä haluatte. Voimme suunnitella tekstuurin. "Uskon, että voimme tehdä sen ilman geenejä. Mutta ei ole mitään todisteita siitä, että ruoan laatu kärsisi jotenkin, jos siihen lisätään geenejä. Geenimuunneltu ruoka on jo nyt normaali käytäntö, eikä kukaan kuole."   Tohtori Mironov on ottanut myoblasteja - alkion soluja, jotka kehittyvät lihaskudokseksi - kalkkunasta ja kylvänyt niitä naudan seerumin ravinnekylvyssä kitosaanista (yleinen luonnossa esiintyvä polymeeri) valmistetulla telineellä kasvattaakseen eläinten luurankolihaskudosta. Mutta miten saadaan mehevä, lihaisa laatu? Genovesen mukaan tutkijat haluavat lisätä rasvaa. Ja verisuoniston lisääminen, jotta sisäiset solut saavat happea, mahdollistaa esimerkiksi pihvin kasvattamisen ohuiden lihaskudosnauhojen sijaan. Viljellystä lihasta voisi lopulta tulla halvempaa kuin Genovesen mukaan maatilojen lihantuotanto, jota Genovese kutsui voimakkaasti tuetuksi, ja jos yleisö hyväksyy viljellyn lihan, tulevaisuus tuo mukanaan etuja. "Kolmekymmentä prosenttia maapallon maapinta-alasta liittyy eläinproteiinin tuotantoon maatiloilla, Genovese sanoi. "Eläimet tarvitsevat 3-8 kiloa ravinteita yhden lihakilon tuottamiseen. Se on melko tehotonta. Eläimet kuluttavat ruokaa ja tuottavat jätettä. Viljellyllä lihalla ei ole ruoansulatusjärjestelmää. "Jos planeettojen välinen tutkimusmatka jatkuu, ihmisten on tuotettava ruokaa avaruudessa, eikä lehmää voi ottaa mukaan. "Meidän on tarkasteltava näitä ajatuksia, jotta voimme edistyä. Muuten pysymme paikoillamme. Tarkoitan, kuka olisi voinut kuvitella iPhonea 15 vuotta sitten?" Väite: Etelä-Carolinan tiedemies kasvattaa lihaa laboratoriossa.</w:t>
      </w:r>
    </w:p>
    <w:p>
      <w:r>
        <w:rPr>
          <w:b/>
        </w:rPr>
        <w:t xml:space="preserve">Tulos</w:t>
      </w:r>
    </w:p>
    <w:p>
      <w:r>
        <w:t xml:space="preserve">Etelä-Carolinan lääketieteellisen yliopiston perustutkimusrakennuksen yläkerrassa sijaitsevassa pienessä laboratoriossa lääketieteen tohtori Vladimir Mironov on työskennellyt kymmenen vuoden ajan lihan kasvattamiseksi.</w:t>
      </w:r>
    </w:p>
    <w:p>
      <w:r>
        <w:rPr>
          <w:b/>
        </w:rPr>
        <w:t xml:space="preserve">Esimerkki 2.1045</w:t>
      </w:r>
    </w:p>
    <w:p>
      <w:r>
        <w:t xml:space="preserve">Kohta: Tutkijat sanoivat keskiviikkona, että syvältä espanjalaisesta luolasta löydetyssä fossiilisoituneessa kallossa on merkkejä henkirikoksesta: kaksi murtumaa, jotka on aiheutettu samalla aseella. Kallo, joka kuului neandertalinihmisen sukulinjan alkukantaiselle jäsenelle, löydettiin ilmeisesti hautausmaalta Atapuercan vuoristossa sijaitsevan Sima de los Huesos -luolan kuilusta, jonka nimi on espanjaksi "luiden kuoppa" ja joka on sopivan synkkä. Kallo osoittaa, että lajimme Homo sapiens ei voi vaatia itselleen monopolia murhiin. "Tämä yksilö tapettiin tappavan ihmissuhdeväkivallan teossa, mikä tarjoaa ikkunan usein näkymättömiin jäävään osaan ihmisesi-isiemme sosiaalisesta elämästä", sanoo paleontologi Nohemi Sala Madridin Centro Mixto UCM-ISCIII de Evolución y Comportamiento Humanosta. Tämä vanhin tunnettu esimerkki murhasta tapahtui 230 000 vuotta ennen kuin lajimme ilmestyi Afrikkaan. "Molempien haavojen muodon ja koon samankaltaisuuden perusteella uskomme, että ne ovat seurausta toistuvista iskuista samalla esineellä ja että ne on aiheuttanut toinen yksilö, ehkä kasvokkain tapahtuneessa kohtaamisessa", Sala lisäsi. 43 jalan (13 metrin) kuilun pohjalta löytyi lähes 30 yksilön jäännökset. Murhan uhrilla oli kaksi läpimurtumaa otsan vasemmalla puolella, silmän yläpuolella. Käyttämällä rikosteknisiä menetelmiä, kuten poliisi käyttää, tutkijat tulkitsivat haavat, joista kumpikin oli lähes 2 senttimetriä leveä, todisteeksi tylpän voiman aiheuttamasta traumasta, joka tapahtui kuolinhetkellä. "Olemme tutkineet luuta mikroskooppisesti ja käyttäneet tietokonetomografiaa", lisäsi paleontologi Juan Luis Arsuaga Universidad Complutense de Madridista. Sala sanoi, että ase on voinut olla puinen keihäs, kivinen keihäänkärki tai kivinen käsikirves. Molempien murtumien ääriviivoissa samankaltaisessa paikassa oleva lovi viittaa siihen, että ne on aiheuttanut sama esine. "Koska jompikumpi näistä haavoista olisi todennäköisesti ollut tappava, koska se olisi tunkeutunut aivoihin, useiden haavojen olemassaolo viittaa tappamistarkoitukseen", Sala sanoi. Arsuagan mukaan uhri oli nuori aikuinen. Se, oliko kyseessä mies vai nainen, ei ole selvää. Motiivia ja tekijää ei todennäköisesti koskaan saada selville. "Valitettavasti aikeet eivät kivettyneet, joten tappamisen motiivia on mahdotonta tulkita", Sala sanoi. "Edes Sherlock Holmes ei voisi auttaa meitä siinä."  Tutkimus ilmestyy PLOS ONE -tiedelehdessä. Väite: Kylmä tapaus: Tutkijat kohtaavat esihistoriallisen murhamysteerin.</w:t>
      </w:r>
    </w:p>
    <w:p>
      <w:r>
        <w:rPr>
          <w:b/>
        </w:rPr>
        <w:t xml:space="preserve">Tulos</w:t>
      </w:r>
    </w:p>
    <w:p>
      <w:r>
        <w:t xml:space="preserve">Tämä 430 000 vuotta vanha tapaus saattaa olla maailman vanhin murhamysteeri.</w:t>
      </w:r>
    </w:p>
    <w:p>
      <w:r>
        <w:rPr>
          <w:b/>
        </w:rPr>
        <w:t xml:space="preserve">Esimerkki 2.1046</w:t>
      </w:r>
    </w:p>
    <w:p>
      <w:r>
        <w:t xml:space="preserve">Kohta: Maaliskuun 25. päivänä 2010 australialainen äiti Kate Ogg synnytti kaksoset Jamien ja Emilyn vain 27 raskausviikolla. Vaikka Emily selvisi synnytyksestä hengissä, Jamie syntyi hädässä eikä hengittänyt. Kun lääkärit olivat yrittäneet elvyttää Jamieä 20 minuuttia, mutta eivät onnistuneet, he kertoivat Katelle ja hänen miehelleen Davidille, että Jamie oli kuollut, ja sairaanhoitajat asettivat Jamien liikkumattoman ruumiin äitinsä rinnalle, jotta tämä voisi hyvästellä hänet. Mutta sitten pariskunta koki näennäisen ihmeen. Kun Kate ja David luulivat jättävänsä jäähyväiset kuolleelle lapselleen, tapahtui merkillinen asia: noin viiden minuutin kuluttua Jamie alkoi liikkua, ja hänen liikkeensä muuttuivat yhä voimakkaammiksi. Paikalla ollut lääkäri kuitenkin ilmoitti vanhemmille, että tällaiset liikkeet olivat pelkkiä refleksitoimintoja eivätkä merkinneet elämää. Niinpä Kate ja David jaksoivat viettää ylimääräisen minuutin tai kaksi lapsen kanssa, jota he uskoivat tuntevansa vain muutaman hetken: "Halusin tavata hänet, pitää häntä sylissä ja saada hänet tuntemaan meidät", Kate sanoi. "Jos hän oli lähdössä maailmasta, halusimme hänen tietävän, keitä hänen vanhempansa olivat, ja että hän tiesi meidän rakastavan häntä ennen kuin hän kuoli. Olimme tottuneet siihen, että menettäisimme hänet; yritimme vain ottaa kaiken irti niistä viimeisistä kallisarvoisista hetkistä."  Tuo "ylimääräinen minuutti tai kaksi" venyi lopulta yli kahdeksi tunniksi. Ja sitten tapahtui jotakin Jamien aiempia liikkeitäkin ihmeellisempää: kuolleeksi oletettu lapsi avasi silmänsä. "Ajattelimme: 'Mikä siunaus, saamme nähdä hänen silmänsä ennen kuin hän kuolee'", Kate sanoi. "Mutta ne pysyivät auki!" Kuten useimmat meistä luultavasti tekisivätkin, siinä vaiheessa pariskunta alkoi pohtia sitä mahdollisuutta, ettei heidän lapsensa ollutkaan kuollut. "Luulen, että puolet meistä sanoi [silloin]: 'Mitä jos hän todella selviää? '" David sanoi. "Jos hän selviää, se olisi ihme. Toinen puoli sanoi: 'Ei, hänet on julistettu kuolleeksi, tämä on pelkkää vaistoa. '" Kuten uutistiedoissa todetaan, David ja Kate harjoittivat sitä, mitä australialaiset kutsuvat "kenguruhoidoksi":  Itse asiassa sitä harjoitetaan laajalti kaikkialla maailmassa, erityisesti köyhemmissä maissa, joissa ennenaikaisille vauvoille ei välttämättä ole saatavilla inkubaattoreita. Vauva pidetään ihoa vasten äitiä tai isää vasten, jolloin vastasyntyneelle tuotetaan lämpöä aivan kuten kenguruvauva saa äidin pussissa. Kate oli kuullut kenguruhoidosta ennenkin. "[Vauva] tulee ulos sinusta, eikä yhtäkkiä ole äidin lämpöä tai tuoksua tai sydämenlyönnin ääntä. Hänen laittamisensa takaisin rinnalleni oli yhtä lähellä sitä, että hän olisi ollut sisälläni ja turvassa." Jamie jatkoi toipumistaan, kun hän makasi Katen rinnalla. Hän alkoi tarttua äitinsä sormeen sekä isänsä sormeen. Ja kun Kate laittoi sormeensa tilkan rintamaitoa, Jamie otti sen innokkaasti vastaan. Tässä vaiheessa Kate alkoi todella uskoa, että hänen vauvansa oli todella elossa: "Ajattelimme, että hän vahvistuu - hän ei ole kuollut", hän sanoi. Hän ja David yrittivät taivutella lääkäriä tulemaan katsomaan Jamieä uudelleen. "Sanoimme koko ajan, että hän tekee asioita, joita kuolleet vauvat eivät tee, joten ehkä haluatte tulla katsomaan tätä", Kate sanoi. Mutta sairaalan muu henkilökunta kertoi pariskunnalle, että heidän näkemänsä oli vain jo kuolleeksi julistetun lapsen refleksitoimintaa. Lopulta he joutuivat turvautumaan pieneen valheeseen saadakseen lääkärin käymään heidän huoneessaan. "David sanoi: 'Mene ja kerro hänelle, että olemme päässeet yli vauvan kuolemasta, voisiko hän tulla vain selittämään asian.' Se sai hänet tulemaan takaisin." Kate Ogg kertoi lääkärin olleen epäuskoinen, kun hän saapui takaisin sängyn viereen. "Hän otti stetoskoopin, kuunteli Jamien rintakehää ja pudisteli vain päätään. Hän sanoi: 'En voi uskoa sitä, en voi uskoa sitä'. '" Tohtori Lisa Eiland New Yorkissa sijaitsevasta Weill Cornell Medical Centeristä sanoi, että ihmeeltä vaikuttaneelle tapahtumalle saattaa itse asiassa olla vankka tieteellinen perusta. "Tärkeää on äidin antama lämpö ja stimulaatio, jonka vauva on saattanut saada äidin sydämenlyönnin kuulemisesta", Eiland sanoi. "Nämä kaikki ovat siis asioita, jotka ovat saattaneet auttaa vauvaa elämään kuoleman sijaan." David Ogg antoi kaiken kunnian "erittäin vahvalle ja älykkäälle vaimolleen" Jamien selviytymisestä. "Hän teki vaistomaisesti sen, mitä teki", hän sanoi. "Jos hän ei olisi tehnyt niin, Jamie ei luultavasti olisi täällä." Väite: Kuolleeksi julistettu vastasyntynyt lapsi heräsi henkiin sen jälkeen, kun hänet oli asetettu äitinsä rinnalle.</w:t>
      </w:r>
    </w:p>
    <w:p>
      <w:r>
        <w:rPr>
          <w:b/>
        </w:rPr>
        <w:t xml:space="preserve">Tulos</w:t>
      </w:r>
    </w:p>
    <w:p>
      <w:r>
        <w:t xml:space="preserve">Kirjaimellisessa mielessä on totta, että aiemmin kuolleeksi julistettu lapsi tunnustettiin eläväksi sen jälkeen, kun hänet oli asetettu äitinsä rinnalle. On kuitenkin mahdotonta määrittää, missä määrin äidin toiminta aiheutti tämän elpymisen.</w:t>
      </w:r>
    </w:p>
    <w:p>
      <w:r>
        <w:rPr>
          <w:b/>
        </w:rPr>
        <w:t xml:space="preserve">Esimerkki 2.1047</w:t>
      </w:r>
    </w:p>
    <w:p>
      <w:r>
        <w:t xml:space="preserve">Kohta: Capital Area Public Health Networkin ja New Hampshiren Rx Abuse Leadership Initiative of New Hampshire -järjestön virkamiehet kertoivat tiistaina, että he jakavat laatikoita ja pusseja yhteisötilaisuuksissa ja toipumisystävällisillä työpaikoilla Concordissa ja kahdessa kymmenessä ympäröivässä kaupungissa. Vanhemmat voivat pyytää niitä suoraan järjestöiltä, sanoi Annika Stanley-Smith, verkoston päihteiden väärinkäytön ehkäisyn johtaja. Hänen mukaansa ennaltaehkäisy on tärkeä osa osavaltion opioidikriisin ratkaisemista, ja uusi aloite perustuu muihin ohjelmiin, kuten säännöllisiin huumausaineiden palautuspäiviin, jolloin poliisilaitokset keräävät reseptilääkkeitä. "Ennaltaehkäisy ei voi olla vain yksi tapahtuma kerrallaan. Ennaltaehkäisyn on tapahduttava joka päivä ja kaikkialla. Meidän on kasattava suojatekijöitä", hän sanoi. "Haluamme kohdata ihmiset siellä, missä he ovat." Heinäkuussa julkaistussa tutkimuksessa, johon osallistui yli 18 000 lukiolaista, havaittiin, että noin 11 prosenttia ilmoitti käyttäneensä reseptilääkkeitä väärin viime vuonna. Journal of the American Academy of Child &amp; Adolescent Psychiatry -lehdessä julkaistun tutkimuksen mukaan lähes puolet tästä ryhmästä kertoi, että heillä oli useita lähteitä lääkkeiden hankkimiseen, mukaan lukien perheenjäsenet, ystävät, joilla oli reseptilääkkeitä, ja muita lähteitä, jotka johtivat reseptilääkkeisiin kotona. Toisessa samassa lehdessä julkaistussa tutkimuksessa tarkasteltiin lähes 104 000 12-17-vuotiaan nuoren väärinkäytettyjen reseptilääkkeiden alkuperää. Yleisimmät lähteet olivat perheenjäsenet, ystävät ja aiempiin sairauksiin kirjoitetut reseptit. Noin 30 prosenttia väärinkäyttäjistä otti lääkkeet kotinsa lääkekaapista. Tutkimusten tekijä Sean Esteban McCabe sanoi tiistaina, että yli 90 prosenttia amerikkalaisista kotitalouksista, joissa on valvottavia aineita, on helposti nuorten saatavilla. On saatu näyttöä siitä, että tarjoamalla perheille kustannustehokkaita tapoja turvalliseen reseptilääkkeiden hävittämiseen voidaan tehokkaasti vähentää ylijäämälääkkeiden määrää, hän sanoi sähköpostitse. "New Hampshire ottaa tärkeän askeleen valistaessaan perheitä valvottavien aineiden asianmukaisen säilytyksen ja hävittämisen tärkeydestä", sanoi McCabe, joka on professori Michiganin yliopiston huumeiden, alkoholin, tupakoinnin ja terveyden tutkimuskeskuksessa. New Hampshiressä, joka on ollut opioidikriisin pahiten koettelemien osavaltioiden joukossa, kansanterveysverkoston äskettäisessä tutkimuksessa todettiin, että yli 80 prosentilla Concordin alueen nuorista oli helppo pääsy reseptilääkkeisiin. Tiistaina julkistettu aloite oli yksi monista ponnisteluista kriisin ratkaisemiseksi, samoin kuin uusi "The Doorway-NH" -malli, jossa sairaalat ja muut tahot tekevät yhteistyötä paikallisten palveluntarjoajien kanssa varmistaakseen, että apu on alle tunnin päässä missä tahansa osavaltiossa. Useat palokunnat ovat myös perustaneet "turvallisia asemia", jotka ohjaavat ihmisiä hoitoon ja palveluihin. Nashuan palopäällikkö Brian Rhodes kertoi tiistaina, että viime viikosta lähtien kaupungin kuolemaan johtaneiden yliannostusten määrä oli vähentynyt 3 prosenttia viime vuonna edellisvuoteen verrattuna. "Uskon, että olemme nähneet joitakin onnistumisia, mutta en tiedä, voimmeko osoittaa mitään yksittäistä asiaa", hän sanoi. Hän sanoi, että lukituslaatikoiden jakamisen kaltaisten toimien onnistumista voi olla vaikea mitata, mutta sanoi olevansa ehdottomasti sitä mieltä, että tällainen lähestymistapa on sen arvoinen. "Emme joutuneet tähän kriisiin yhdessä yössä, emmekä selviä siitä yhdessä yössä, mutta mielestäni nuorison valistaminen reseptilääkkeiden vaaroista on ratkaisevan tärkeää heidän selviytymisensä kannalta", hän sanoi. Väite: Vanhemmat saavat reseptilääkkeiden lukituslaatikoita ja hävityspusseja.</w:t>
      </w:r>
    </w:p>
    <w:p>
      <w:r>
        <w:rPr>
          <w:b/>
        </w:rPr>
        <w:t xml:space="preserve">Tulos</w:t>
      </w:r>
    </w:p>
    <w:p>
      <w:r>
        <w:t xml:space="preserve">Yli 800 New Hampshiren perhettä saa lukituslaatikoita ja turvallisia hävityspusseja toivoen, että nuoret pysyvät erossa reseptilääkkeistä, ja että näin saadaan aikaan pieni lommo suureen ongelmaan.</w:t>
      </w:r>
    </w:p>
    <w:p>
      <w:r>
        <w:rPr>
          <w:b/>
        </w:rPr>
        <w:t xml:space="preserve">Esimerkki 2.1048</w:t>
      </w:r>
    </w:p>
    <w:p>
      <w:r>
        <w:t xml:space="preserve">Kohta: Kello 7.30 aamulla yli kaksi tusinaa ihmistä oli nauttimassa South Rimin näköalapaikoista. Heidän joukossaan oli Matthias Zutter, 35, joka oli matkalla Arizonan halki vaimonsa kanssa matkailuautolla osana viimeistä seikkailua ennen muuttoa takaisin kotikaupunkiinsa Sveitsin Stansiin. Pariskunta on asunut Yhdysvalloissa viimeiset viisi vuotta. He olivat käyneet Grand Canyonilla jo kerran, mutta eivät South Rimillä, jonka he ovat aina halunneet patikoida. "Saimme nähdä sen vielä kerran, mutta emme kokeneet sitä niin kuin olisimme halunneet", Zutter sanoi. "Ainakin se avautui tänään, jotta pystyimme pysähtymään ja nauttimaan näkymistä. Meidän on katsottava positiivista puolta." Pariskunta, jolla oli maskit mukanaan, ei myöskään tuntenut koskaan olevansa vaarassa sairastua siellä ollessaan. "Sanoisin, että näki selvästi, että ihmiset ottivat varotoimia ja pitivät etäisyyttä eivätkä koskeneet asioihin, jos se ei ollut välttämätöntä", Zutter sanoi. Grand Canyon oli ollut suljettuna 1. huhtikuuta lähtien, ja se oli yksi viimeisistä suurista kansallispuistoista, jotka suljettiin kokonaan vierailijoilta. Coconino Countyn terveysviranomaiset sanoivat tuolloin, että puiston auki pitäminen vaaransi työntekijät, asukkaat ja turistit. Coconino County Board of Supervisorsin puheenjohtaja Liz Archuleta toisti, että myös vierailijoiden on tehtävä oma osuutensa. "Kaikkien tulisi käyttää kasvosuojusta julkisilla alueilla ollessaan, pestä kädet usein, pitää sosiaalista etäisyyttä, välttää suuria kokoontumisia ja pysyä tietoisena nykyisistä kansanterveyssuosituksista", hän sanoi. Puiston virkamiesten mukaan South Rimin sisäänkäynti on avoinna vain kello 6-10 maanantaina. Puiston kaupalliset palvelut pysyvät suljettuina. Niihin kuuluvat vaellusreitit, vierailijakeskukset, hotellit ja ravintolat - paikat, joihin ihmisillä on tapana kokoontua. Kävijöitä kehotettiin ottamaan mukaan ruokaa, vettä ja käsihuuhdeainetta. Yöpymispaikkoja ei ole tarjolla. Joitakin vessoja sekä siirrettäviä vessoja oli saatavilla. Asuinalue, jossa asuu yli 2 000 ihmistä ympäri vuoden, oli eristetty kartioilla ja tynnyreillä, jotta vierailijat pysyisivät poissa asuinalueilta. Matkailijat pääsivät noin 32 kilometrin (20 mailin) pituiselle tieosuudelle, jonka kautta he voivat kävellä kanjonin reunaa pitkin ja seistä useilla näköalapaikoilla. "Näimme tämän reitin hyvänä vaihtoehtona avata uudelleen", Grand Canyonin tiedottaja Lily Daniels sanoi. "Me tavallaan peilaamme sitä, miten toiminnallinen asenne oli ennen sulkemista, se oli vaiheittainen sulkeminen." Reitti avattiin uudelleen perjantaina, kun kuvernööri Doug Duceyn kielto jäädä kotiin päättyi. Kylteillä muistutettiin turisteja pitämään etäisyyttä toisiinsa ja pysymään alle 10 hengen ryhmissä. Myös puiston työntekijät antoivat ystävällisiä muistutuksia, Daniels sanoi. "Kyse on lähinnä itsetietoisuudesta, mutta kannustamme silti noudattamaan samoja ohjeita, joita CDC antaa", hän sanoi. Kansallispuistopalvelu sanoo tekevänsä yhteistyötä liittovaltion, osavaltioiden ja paikallisten kansanterveysviranomaisten kanssa seuratakseen tarkasti pandemiaa ja käyttäessään vaiheittaista lähestymistapaa puistokohtaisen pääsyn lisäämiseksi. "Tämä ensimmäinen uudelleenavausvaihe lisää pääsyä julkisille maillemme vastuullisella tavalla tarjoamalla yleisölle puiston tärkeimmän ominaisuuden, näkymän kanjoniin, ja vähentää samalla COVID-19:lle altistumista lähes 2500 asukkaamme keskuudessa", Grand Canyonin kansallispuiston pääjohtaja Ed Keable sanoi. Grand Canyon on avoinna myös Memorial Day -viikonlopun perjantaista maanantaihin, ja sinne pääsee aiempaa useammin ja pidempään. Puistossa vierailee vuosittain noin 6 miljoonaa kävijää, joista suurin osa South Rimillä. Kyseiset sisäänkäyntiportit olivat avoinna perjantaina, ja turistit pääsivät sisään ilmaiseksi. Kävijöitä estettiin pääsemästä East Rimin sisäänkäynnillä, jotta rajoitettaisiin matkustamista Navajo Nationin läpi, jossa koronavirus on iskenyt pahoin asukkaisiin. Pohjois-Arizonaan ulottuvan Navajo Nationin virkamiehet ilmaisivat kuitenkin pettymyksensä uudelleen avaamisesta. Reservaatissa, johon kuuluu myös osia New Mexicosta ja Utahista, on todettu ainakin 3 740 positiivista tapausta ja 127 kuolemantapausta. "Olemme tyytyväisiä matkailijoiden tuomiin taloudellisiin hyötyihin, mutta pelkäämme myös mahdollisia kielteisiä vaikutuksia ja toivoimme, että kun Grand Canyon suljettiin 1. huhtikuuta, puisto pysyisi suljettuna siihen asti, kunnes positiiviset COVID-19-lukumme olisivat tasoittuneet", Navajo Nationin presidentti Jonathan Nez sanoi. Myös Sierra Club viittasi Navajo Nationiin kritisoidessaan uudelleen avaamista. Alicyn Gitlin Sierra Clubin Grand Canyon -järjestön osastosta sanoi, että siitä voi seurata "partiointi- ja valvontapainajainen". "Tapaukset Coconino Countyssa, jossa Grand Canyonin South Rim sijaitsee, lisääntyvät edelleen", Gitlin sanoi. "Grand Canyonilla asuva suuri väestö ja kaikki läheiset yhteisöt ovat vaarassa tämän siirron vuoksi."  Uusi koronavirus aiheuttaa useimmille ihmisille lieviä tai kohtalaisia oireita, kuten kuumetta ja yskää, jotka häviävät kahdessa tai kolmessa viikossa. Joillekin, erityisesti vanhemmille aikuisille ja ihmisille, joilla on jo olemassa olevia terveysongelmia, se voi aiheuttaa vakavampia sairauksia, kuten keuhkokuumetta, ja kuoleman. ____ Fonseca raportoi Flagstaffista. Associated Pressin kirjoittaja Terry Tang Phoenixissa osallistui tähän raporttiin. Väite: Turistit pääsevät uudelleen avattuun Grand Canyoniin virushuolista huolimatta.</w:t>
      </w:r>
    </w:p>
    <w:p>
      <w:r>
        <w:rPr>
          <w:b/>
        </w:rPr>
        <w:t xml:space="preserve">Tulos</w:t>
      </w:r>
    </w:p>
    <w:p>
      <w:r>
        <w:t xml:space="preserve">Matkailijat näyttivät olevan valmiita vaeltamaan Grand Canyonin kansallispuistossa sen avauduttua osittain uudelleen perjantaina, vaikka Navajo-virkamiehet ja muut vastustivat sitä, että se saattaisi haitata ponnisteluja koronaviruksen torjumiseksi.</w:t>
      </w:r>
    </w:p>
    <w:p>
      <w:r>
        <w:rPr>
          <w:b/>
        </w:rPr>
        <w:t xml:space="preserve">Esimerkki 2.1049</w:t>
      </w:r>
    </w:p>
    <w:p>
      <w:r>
        <w:t xml:space="preserve">Kohta: Ainoa lahja, jota Roy Collette ei odottanut saavansa jouluna 1988, olivat nuo kirotut housut. Silti hän tiesi olevansa pulassa heti, kun lavakuorma-auto, joka kuljetti betonilla täytettyä säiliötä valmiiksi sekoitetun betonimassan toimittamiseen käytetystä kuorma-autosta, rullasi paikalle. Aivan kuin Jumala olisi luonut pieniä vihreitä omenoita, niiden housujen täytyi olla siellä. Ja hänen täytyi kalastaa ne ulos, tai muuten hänen lankonsa julistettaisiin voittajaksi 20 vuotta kestäneessä kilpailussa. Koska lanko Larry Kunkel on urheiluhenkinen, hän tarjosi kekseliäästi nosturin, jolla betonilla täytetty säiliö nostettiin lavalta. Mikä tämä peli on, kysytte? Mikä merkitys näillä housuilla oli, ja miksi kaksi aikuista miestä näki vuodesta toiseen niin paljon vaivaa noutaakseen ne takaisin, vain lähettääkseen ne taas pois? Kaikki alkoi vuonna 1964, kun Larry Kunkelin äiti antoi hänelle moleskinhousut. Käytettyään niitä muutaman kerran hän huomasi, että ne jäätyivät jäykiksi Minnesotan talvissa, eivätkä ne siten kelvanneet. Seuraavana jouluna hän kääri vaatteen kauniiseen paperiin ja lahjoitti sen lankomiehelleen. Lanko Roy Collette huomasi, ettei hänkään halunnut niitä. Hän odotteli sitä seuraavaan jouluun asti, paketoi ne sitten ja antoi ne takaisin Kunkelille. Tämä vuosittainen vaihtokauppa sujui sovinnollisesti, kunnes eräänä vuonna Collette väänsi housut tiukkaan ja tunki ne kolmen metrin pituiseen ja yhden tuuman levyiseen putkeen. Ja niin peli alkoi. Vuosi toisensa jälkeen, kun housuja siirrettiin edestakaisin, veljekset pyrkivät vaikeuttamaan housujen purkamista, ehkäpä toivoen, että perinne loppuisi. Kostoksi putkesta Kunkel puristi housut 7 tuuman neliöksi, kääri ne rautalangalla ja antoi "paalin" Collettelle. Ei halunnut tulla lyödyksi, Collette laittoi housut kivillä täytettyyn kahden jalan neliön kokoiseen laatikkoon, naulasi sen kiinni, sitoi sen teräksellä ja antoi luotettavat housut takaisin Kunkelille. Veljekset sopivat lopettavansa tempauksen, jos housut vahingoittuisivat. Mutta he olivat yhtä varovaisia kuin nokkelia. Kun peli kehittyi, myös säännöt muuttuivat. Vain "lailliset ja moraaliset" käärintämenetelmät olivat sallittuja. Käärintäkulut pidettiin mahdollisimman pieninä ja käytettiin vain romuja. Seuraavaksi Kunkel asensi housut eristetyn ikkunan sisään, jolla oli 20 vuoden takuu, ja lähetti ne Colletteen. Collette rikkoi lasin, otti housut talteen ja tunki ne 5 tuuman kahvipurkkiin, jonka hän juotti kiinni. Tölkki laitettiin betonilla ja raudoitustangoilla täytettyyn 5 gallonan säiliöön, joka annettiin Kunkelille seuraavana jouluna. Kunkel asensi housut 225-kiloiseen kotitekoiseen teräksiseen tuhkakuppiin, joka oli tehty 8-tuumaisista teräshylsyistä, ja kaiversi Colletten nimen kylkeen. Collettella oli vaikeuksia hakea arvokkaat housut takaisin, mutta hän onnistui polttamatta niitä leikkurilla. Collette löysi 600-kiloisen kassakaapin ja raahasi sen Viracon Inc:iin Owatonnaan, jossa kuljetusosasto koristeli sen punaisilla ja vihreillä raidoilla, laittoi housut sisään ja hitsasi kassakaapin kiinni. Kassakaappi lähetettiin sitten Kunkelille, joka oli Viraconin Bensenvillen toimipisteen tehtaanjohtaja. Seuraavaksi housut löytyivät yksivärisen vihreästä, kolmimetrisestä kuutiosta, joka oli aikoinaan vuoden 1974 Gremlin. Tuhat kiloa painavaan romuttuneeseen autoon kiinnitetty lappu kertoi Collettelle, että housut olivat hansikaslokeron sisällä. Vuonna 1982 Kunkelilla oli edessään ongelma, joka koski housujen löytämistä kahdeksan metriä korkeasta ja kaksi metriä leveästä renkaasta, joka oli täynnä 6 000 kiloa betonia. Ulkopuolelle Collette oli kirjoittanut: "Have a Goodyear".  Vuonna 1983 housut palasivat Colletteen 17,5 jalan pituisessa punaisessa rakettialuksessa, joka oli täynnä betonia ja painoi kuusi tonnia. Halkaisijaltaan metrin kokoinen raketti, jonka ulkopuolisten putkien halkaisija oli kuusi tuumaa ja jonka pohjaan oli kiinnitetty laukaisualusta, ja sen päällä lepatti housujen kuva. Raketin sisällä oli 15 betonilla täytettyä kanisteria, joista yhdessä oli housut. Colletten kosto rakettialuksesta toimitettiin Kunkelille 4 tonnin Rubikin kuution muodossa vuonna 1985. Kuutio oli tehty betonista, joka oli paistettu uunissa ja päällystetty 2 000 laudan jalalla puutavaraa. Kunkel "ratkaisi kuution", ja vuoden 1986 lahjan antamista varten hän pakkasi housut uudelleen farmariautoon, joka oli täynnä 170 yhteen hitsattua teräsgeneraattoria. Koska housut on otettava talteen vahingoittumattomina, Collette joutui purkamaan jokaisen osan huolellisesti. Uutistoimituksissa ei kirjattu, missä muodossa housut luovutettiin vuonna 1987, ja niiden vuoden 1988 pakkaus (betonilla täytetty säiliö) mainittiin tämän sivun alussa. Valitettavasti vuoden 1989 pakkausjärjestelmä toi paljon käytetyn vaatteen tuhon. Collette innostui koteloimaan housut 10 000 kiloon rosoista lasia, jonka hän sitten sijoittaisi Kunkelin etupihalle. "Se olisi ollut hieno juttu - todella sotkuinen", Kunkel myönsi katuvaisena. Housut lähetettiin ystävälle Tennesseehen, joka johti lasinvalmistusyritystä. Kun sulaa lasia kaadettiin housuja sisältäneen eristetyn säiliön päälle, ylisuuri pala murtui, ja housut muuttuivat tuhkakasaksi. Tuhka sijoitettiin messinkiseen uurnaan ja toimitettiin Kunkelille tämän hautakirjoituksen kera: "Anteeksi, vanha mies, tässä on housut ... Yritys valaa housut lasiin aiheutti viimein housujen tuhon." Väite: Kahdenkymmenenviiden vuoden ajan kaksi lankomiestä vaihtoi joululahjaksi samoja housuja edestakaisin keksien joka kerta kekseliäämpiä tapoja kääriä ne.</w:t>
      </w:r>
    </w:p>
    <w:p>
      <w:r>
        <w:rPr>
          <w:b/>
        </w:rPr>
        <w:t xml:space="preserve">Tulos</w:t>
      </w:r>
    </w:p>
    <w:p>
      <w:r>
        <w:t xml:space="preserve">Uurna on nyt Kunkelin kodin takan reunalla.</w:t>
      </w:r>
    </w:p>
    <w:p>
      <w:r>
        <w:rPr>
          <w:b/>
        </w:rPr>
        <w:t xml:space="preserve">Esimerkki 2.1050</w:t>
      </w:r>
    </w:p>
    <w:p>
      <w:r>
        <w:t xml:space="preserve">Kohta: Apteekkari arkistokuvassa. Reseptilääkkeiden väärinkäyttö nousi julkisuuteen, kun 28-vuotias Hollywood-näyttelijä Heath Ledger kuoli tammikuussa otettuaan kuusi eri reseptiä. REUTERS/File Mutta siitä alkoivat hänen ongelmansa riippuvuuden kanssa. Philadelphian ylemmän keskiluokan lähiöstä kotoisin oleva teini eli 14-vuotiaana vaarallista kaksoiselämää. Koululehtensä päätoimittaja, vahva oppilas ja suosittu urheilija Roisman oli myös koukussa kipulääkkeisiin ja muihin huumeisiin riippuvuudessa, joka kuvaa reseptilääkkeiden väärinkäytön nopeaa leviämistä Amerikassa. "Otimme ystävieni kanssa kasan erilaisia pillereitä, hajotimme ne ja laitoimme ne yhteen ja kutsuimme niitä konfetiksi. Se saattoi olla mikä tahansa yhdistelmä mitä tahansa. Voisimme oppia siitä ja jatkaa sen ottamista", sanoo Roisman, joka on nyt 17-vuotias. Reseptilääkkeiden väärinkäyttö nousi julkisuuteen, kun 28-vuotias Hollywood-näyttelijä Heath Ledger kuoli tammikuussa otettuaan kuusi erilaista reseptiä. Jokeria uudessa Batman-elokuvassa The Dark Night näyttelevän Ledgerin kuolema on lisäys reseptilääkkeiden yliannostusten kasvavaan listaan, johon kuuluu myös Playboy-malli Anna Nicole Smith vuonna 2007. Muut kuolemantapaukset ovat vähemmän juhlittuja. Liittovaltion tietojen mukaan 45-54-vuotiaiden ikäryhmässä reseptilääkkeiden aiheuttamat yliannostuskuolemat ovat nyt ohittaneet moottoriajoneuvokuolemat maan ykköskuolemansyynä. Liittovaltion tietojen mukaan lähes 7 miljoonaa amerikkalaista käytti reseptilääkkeitä vuonna 2007 - enemmän kuin kokaiinia, heroiinia, hallusinogeeneja, ekstaasia ja inhalaatiolääkkeitä, kuten marihuanaa, yhteensä. Luku on noussut 80 prosenttia vuodesta 2000. Väärinkäytön määritelmät vaihtelevat, mutta niillä viitataan yleensä reseptilääkkeiden muuhun kuin lääkkeelliseen käyttöön. Liittovaltion tilastojen mukaan kipulääkkeiden väärinkäytön vuoksi hoidettujen amerikkalaisten määrä kasvoi 321 prosenttia vuodesta 1995 vuoteen 2005 - suuntaus, jonka jotkut terveysasiantuntijat yhdistävät toiseen hämmästyttävään lukuun: 180 miljoonaan reseptiin, joita Yhdysvaltain apteekit antavat vuosittain laillisesti kipulääkkeitä varten. Floridassa, jonka kokaiinin ja muiden kovien huumeiden maine on saanut mainetta muun muassa elokuvissa "Arpinaama" ja "Miami Vice", reseptilääkkeiden aiheuttamien kuolemantapausten määrä oli kolme kertaa suurempi kuin kaikkien laittomien huumeiden aiheuttamien kuolemantapausten määrä yhteensä, käy ilmi Floridan oikeuslääketieteellisen lautakunnan kesäkuussa julkaisemasta vuoden 2007 ruumiinavausten analyysistä. "Reseptilääkkeiden ja reseptilääkkeiden käytön riskinäkemys on hyvin alhainen", sanoi Stephen Pasierb, voittoa tavoittelemattoman Partnership for a Drug-Free America -järjestön puheenjohtaja ja toimitusjohtaja. "Sosiaalinen paheksunta on hyvin vähäistä. Itse asiassa jotkut vanhemmat ovat lähes helpottuneita siitä, että heidän lapsensa käyttää Vicodinia eikä polta marihuanaa", hän sanoi. Len Paulozzi, epidemiologi National Center for Injury Prevention and Control -laitoksesta, todisti hiljattain kongressissa, että hänen mielestään lääkäreitä on koulutettu väärin opioidikipulääkkeiden eli oopiumia sisältävien lääkkeiden pitkäaikaisvaaroista. "Ohjeita on olemassa, mutta emme usko, että niitä noudatetaan rutiininomaisesti", hän sanoi. Delawaren demokraattinen senaattori Joseph Biden ehdotti elokuun 2008 nimeämistä "kansalliseksi lääkkeiden väärinkäytön valistamiskuukaudeksi" senaatin oikeuskomitean käsiteltävänä olevassa päätöslauselmassa, jonka mukaan Internetistä on tullut "tiedon valtaväylä" lääkkeiden väärinkäytölle Yhdysvalloissa. Väärinkäytön hillitseminen on kuitenkin tunnetusti vaikeaa. Kolmekymmentäkahdeksan osavaltiota on säätänyt reseptilääkkeiden seurantaohjelmia lääkkeiden alkuperän jäljittämiseksi, ja joissakin osavaltioissa poliisi on onnistunut vähentämään apteekkimurtoja. Mainen yliopiston ohjelma tarjoaa vanhuksille valmiiksi osoitettuja, postimaksullisia pusseja, jotta he voivat postittaa ylijäämälääkkeensä osavaltion viranomaisille hävitettäväksi ja vähentää näin vääriin käsiin joutuvien lääkkeiden määrää. Mikään näistä toimenpiteistä ei ole pysäyttänyt kasvua koko maassa, ja asiantuntijat viittaavat useisiin sitkeisiin ongelmiin, kuten "lääkäriostos" -ilmiöön, jossa potilaat käyvät useilla lääkäreillä saadakseen useita reseptejä. Sadat verkkoapteekit tarjoavat myös lääkkeitä, joihin kuuluu geneerisiä versioita opiaateista, kuten Purdue Pharman OxyContinista, metadonista ja Abbott Laboratories Inc:n Vicodinista, jotka on laillisesti määrätty kipulääkkeiksi, sekä piristeitä, kuten Novartisin valmistamaa Ritalinia, ja bentsodiatsepiineja, kuten Pfizerin Xanaxia. Yhdysvalloissa on yhtä helppoa ostaa opiaatteja tai muita väärinkäytettäviä reseptilääkkeitä verkosta kuin ostaa kirja, sanoo David Festinger, Pennsylvanian yliopiston Treatment Research Institute -laitoksessa huumausaineiden verkkomyyntiä tutkinut tutkija. Tällaisen kaupan sääntely on hänen mukaansa vaikeaa. "Nämä internet-yritykset perustavat pankkitilin yhteen maahan, ostavat lääkkeensä toisesta maasta ja hoitavat markkinoinnin ja myynnin toisesta maasta", hän sanoi. "Kaikki on levinnyt ympäri maailmaa. Ja hetkessä, jos joku on heidän perässään, he voivat vaihtaa kaiken."   Monille lapsille lääkkeiden hankkiminen on helppoa. Philadelphiassa Roisman ja hänen ystävänsä ryöstivät perheiden lääkekaappeja suurten palkintojen - OxyContinin, synteettisen morfiinin, joka tunnetaan myös "mäkiheroiinina", sekä Ritalinin ja Vicodinin - löytämiseksi, kunnes hän lopulta pyörtyi eräänä päivänä koulussa. Huumetesti osoitti, että hänen elimistössään oli seitsemän huumausainetta. "Ihmiset luulevat, että se on ok, koska se on määrätty pilleri. Se tulee uskottavasta lähteestä. Vaikka lääkäri ei olisi sanonut, että se on ok, hän on sanonut jollekin toiselle, että se on ok", Roisman sanoi, joka raitistui kaksi vuotta sitten saatuaan hoitoa voittoa tavoittelemattoman Caron-järjestön ylläpitämässä vieroituskeskuksessa. Hän syyttää lääkäreitä siitä, että he eivät "katso, mitä määräävät", ja vanhempia siitä, että he eivät ymmärrä, "kuinka kovasti ihmiset tekevät työtä saadakseen haluamansa, kun he ovat riippuvaisia", ja hän lisää, että monet teini-ikäiset käyttävät huumeita opiskelunsa helpottamiseksi. Yliopistokampuksilla Adderallin, Ritalinin ja muiden amfetamiinin kaltaisten psykostimulanttien popsiminen on suosittu keino, joka auttaa tentteihin valmistautumisessa ja akateemisista paineista selviytymisessä. Osa lääkkeistä on laillisesti määrätty tarkkaavaisuus- ja ylivilkkaushäiriöön, ja ne auttavat siitä kärsiviä lisäämään valppautta, tarkkaavaisuutta ja energiaa. Monet käyttävät niitä kuitenkin ilman reseptiä. Lähes 60 prosentille opiskelijoista on tarjottu mahdollisuutta kokeilla reseptillä saatavia piristeitä kolmantena opiskeluvuotenaan Yhdysvalloissa, kertoo Marylandin yliopiston huumausaineiden väärinkäytön tutkimuskeskuksen vanhempi tutkija Amelia Arria, joka tutki 1253 opiskelijan huumeidenkäyttöä. Myös sairausvakuuttajat tuntevat vaikutukset. Joihinkin kohdistuu kasvavia paineita laajentaa vakuutusturvaa kattamaan myös päihdehäiriöt. Toiset joutuvat kamppailemaan huijareiden kanssa, jotka hankkivat laittomia reseptilääkkeitä väärennetyillä vakuutushakemuksilla väärennetyistä resepteistä, joilla hoidetaan näennäisvammoja. Tällaiset petokset maksavat sairausvakuutusyhtiöille jopa 72,5 miljardia dollaria (36,6 miljardia puntaa) vuodessa Washingtonissa toimivan Coalition Against Insurance Fraud -järjestön vuonna 2008 laatiman raportin mukaan. Väite: Yhdysvallat kamppailee reseptilääkkeiden riippuvuuden kasvun kanssa.</w:t>
      </w:r>
    </w:p>
    <w:p>
      <w:r>
        <w:rPr>
          <w:b/>
        </w:rPr>
        <w:t xml:space="preserve">Tulos</w:t>
      </w:r>
    </w:p>
    <w:p>
      <w:r>
        <w:t xml:space="preserve">Kun Sarah Roisman oli 11-vuotias, lääkärit määräsivät hänelle lihasrelaksanttia Klonopinia psykiatriseen häiriöön, joka aiheutti hänelle kohtauksia. Hän piti siitä, miltä lääke sai hänet tuntemaan itsensä. Kohtaukset menivät pois.</w:t>
      </w:r>
    </w:p>
    <w:p>
      <w:r>
        <w:rPr>
          <w:b/>
        </w:rPr>
        <w:t xml:space="preserve">Esimerkki 2.1051</w:t>
      </w:r>
    </w:p>
    <w:p>
      <w:r>
        <w:t xml:space="preserve">Kohta: "Daniel Koch, liittovaltion terveysviraston tartuntatautiosaston päällikkö. Viimeisin valtakunnallinen lukema on yli 1 200 tapausta päivässä, ja kuolemantapaukset lisääntyivät 13:lla perjantaista. Ticinon paikallishallinto, jossa on tähän mennessä raportoitu 918 koronavirustapausta ja 28 kuolemantapausta, määräsi yli 65-vuotiaat ihmiset pysymään kotona ja lähtemään vain, jos heidän on mentävä lääkäriin tai töihin, kertoi Sveitsin radio SRF. Hallitus sanoi, että perheenjäsenten tai erityisesti järjestettyjen kunnallisten palveluiden pitäisi toimittaa ruokaa iäkkäille kansalaisille, kun he ovat rajoittuneet kotiinsa, sanomalehti Corriere del Ticino kertoi. Vanhukset ja terveysongelmista kärsivät ovat olleet alttiita COVID-19-virukselle. Italia, aivan Ticinon rajan toisella puolella, on Euroopan koronavirus-kriisin epikeskus, sillä kuolemantapaukset nousivat maassa 793:lla päivässä, mikä nosti kuolemantapausten kokonaismäärän 4 825:een 53 578 tartunnan saaneesta. Bernissä pidetyssä lehdistötilaisuudessa Koch kertoi olleensa yhteydessä Ticinon huippulääkäriin, joka oli kertonut, että potilaiden tulo rasittaa sairaalan resursseja, mutta että toistaiseksi sairaaloissa on vielä riittävästi vuoteistoja vakavasti sairaiden hoitamiseen. Sveitsin armeija sai perjantaina 50 uutta hengityskonetta ja asetti ne Ticinoon, kun maat kilpailevat maailmanlaajuisesti saadakseen lisää hengenpelastavia hengityslaitteita, joita kriittisesti sairastuneet potilaat tarvitsevat eloonjäämismahdollisuuksiensa turvaamiseksi. Kochin mukaan Sveitsin tapausten 25 prosentin kasvu 24 tunnissa ei tullut yllätyksenä, koska Sveitsi on vasta tällä viikolla tiukentanut tapahtumien ja kokoontumisten rajoituksia, mukaan lukien julkisilla paikoilla olevien ryhmien rajoittaminen viiteen henkilöön, joista jokaisen on pidettävä kahden metrin etäisyys toisistaan, 100 Sveitsin frangin (101,37 dollarin) sakon uhalla. Kochin mukaan kriisin loppumista ei voida vielä ennustaa, mutta hän odottaa, että ainakin uusien tapausten määrän kasvu alkaa tasaantua noin viikon kuluessa, kun uudet liikkumisvapauden rajoitukset hillitsevät taudin leviämistä. Tauti on tähän mennessä sairastuttanut maailmanlaajuisesti lähes 280 000 ihmistä ja tappanut yli 11 000 ihmistä. Väite: Sveitsin koronavirustapaukset lisääntyvät, kantoni määrää vanhuksia pysymään kotona.</w:t>
      </w:r>
    </w:p>
    <w:p>
      <w:r>
        <w:rPr>
          <w:b/>
        </w:rPr>
        <w:t xml:space="preserve">Tulos</w:t>
      </w:r>
    </w:p>
    <w:p>
      <w:r>
        <w:t xml:space="preserve">Sveitsin terveysministeriö ilmoitti lauantaina 6 100 koronavirustartunnasta, mikä on 25 prosenttia enemmän kuin päivää aiemmin, ja 56 kuolemantapauksesta, kun pahoin kärsineeseen Italiaan rajoittuva Ticinon kantoni kielsi yli 65-vuotiaita vanhuksia poistumasta kodeistaan ostoksille.</w:t>
      </w:r>
    </w:p>
    <w:p>
      <w:r>
        <w:rPr>
          <w:b/>
        </w:rPr>
        <w:t xml:space="preserve">Esimerkki 2.1052</w:t>
      </w:r>
    </w:p>
    <w:p>
      <w:r>
        <w:t xml:space="preserve">Kohta: "Armeijan julkaiseman laajan tutkimuksen mukaan Yhdysvaltain armeijan johtajien on ryhdyttävä aktiivisempiin toimiin estääkseen kasvavaa määrää sotilaita tekemästä itsemurhia. Kenraali Peter Chiarelli keskusteli tutkimuksesta This Week with Christiane Amanpour -ohjelmassa. Tutkimus dokumentoi monitahoisia paineita - mukaan lukien liian pitkät komennukset, suurempi suvaitsevaisuus sotilaiden riskikäyttäytymistä kohtaan ja löyhät vaatimukset johtajille, jotka pitävät silmällä sotilaitaan. Toinen hankaloittava tekijä oli reseptillä saatavien masennuslääkkeiden, ahdistuslääkkeiden ja kipulääkkeiden lisääntynyt käyttö. "Tiedämme, että viime vuonna yli 106 000 sotilasta sai vähintään kolmen viikon ajan reseptillä jonkinlaista masennuslääkettä tai ahdistuslääkettä", Chiarelli sanoi. Hetkeä myöhemmin hän lisäsi: ""Osa noista 106 000 sotilaasta, joista kerroin teille, käyttää jonkinlaista kipulääkettä, eikä sillä ole mitään tekemistä käyttäytymisterveysongelman kanssa. On sotilaita, jotka ovat olleet kahdessa, kolmessa, neljässä komennuksessa, raahanneet varusteita täynnä olevaa reppua, joka saattaa painaa 70-80 kiloa 8 000 jalan korkeudessa, ja heillä on polvivamma tai jalkavamma, joka on kivulias. Luultavasti heidän pitäisi jäädä kotiin leikattavaksi, mutta he palaavat takaisin toiseen komennukseen ja saavat jonkinlaista kipulääkettä. Meillä on sotilaita, jotka imevät sitä koko ajan ja piiloutuvat johtajiltaan, kun he ovat loukkaantuneet.""" Chiarelli viittasi tietoihin, jotka sisältyivät armeijan 5. elokuuta 2010 julkaistuun raporttiin Health Promotion, Risk Reduction, and Suicide Prevention Report. Tämä tuntui tärkeältä asialta, jota on syytä tutkia tarkemmin. Raportissa kerrotaan, että historiallisesti armeijan itsemurhien määrä on ollut paljon alhaisempi kuin siviiliväestön. Armeijan luku alkoi kuitenkin nousta vuonna 2004 ja ylitti kansallisen keskiarvon vuonna 2008. Tuona vuonna armeijan itsemurhien määrä oli 20,2 itsemurhaa 100 000:ta kohti, kun siviiliväestön itsemurhien määrä oli tyypillisesti 19,2. Tämä nousu antoi aihetta tutkimukseen. "Verovuonna 2009 160 aktiivipalveluksessa olevaa sotilasta riisti henkensä, mikä tekee itsemurhasta kolmanneksi yleisimmän kuolinsyyn armeijan väestön keskuudessa", tutkimuksessa todetaan. ""Jos otamme mukaan tapaturmaisen kuoleman, joka on usein seurausta riskikäyttäytymisestä (rattijuopumuksesta, huumeiden yliannostuksesta jne. ), huomaamme, että vähemmän nuoria miehiä ja naisia kuolee taistelussa kuin kuolee omien tekojensa seurauksena. Yksinkertaisesti sanottuna olemme usein vaarallisempia itsellemme kuin viholliselle.""" Raportti vahvistaa Chiarellin käyttämän luvun 106 000. ""Viimeisimpien tietojen mukaan noin 106 000 sotilaalle on määrätty jonkinlaisia kipu-, masennus- tai ahdistuslääkkeitä. Väärinkäytön mahdollisuus on ilmeinen"," siinä todetaan. Raportissa käsitellään myös sitä, käyttävätkö armeijan jäsenet näitä ja muita reseptilääkkeitä väärin:  "On huolestuttavaa, että mahdollinen reseptilääkkeiden väärinkäyttö peittyy nykyisessä järjestelmässämme. Tämä johtuu reseptien lisääntymisestä, joka laajentaa lääkkeiden käyttöön oikeutettua väestöä. Esimerkiksi amfetamiinireseptejä saaneen väestön määrän kasvu on johtanut siihen, että sallitun käytön määrä on kasvanut. Valitettavasti ei ole olemassa lopullista menetelmää sen selvittämiseksi, oliko käyttö sallittua vai laitonta. Tämän seurauksena olemme peittäneet alleen osan väestöstä, joka on joko riippuvainen tai käyttää huumeita laittomasti. Viime kädessä, jos tätä aukkoa ei valvota, se helpottaa huumeriippuvaisten ja huumausaineiden jakelijoiden väestöä.""" Raportissa todetaan myös, että monet sotilaat ovat 18-29-vuotiaita, ja masennuslääkkeiden - erityisesti selektiivisten serotoniinin takaisinoton estäjien (SSRI-lääkkeiden) - käytöstä nuorten keskuudessa on edelleen kysymyksiä ja siitä, lisäävätkö nämä lääkkeet joskus itsemurhariskiä. "Armeijan lääkintäkomento (MEDCOM) on tietoinen tästä asiasta ja tutkii näiden ja muiden lääkkeiden käyttöä hoidon hallinnan parantamiseksi", raportissa todetaan. Raportissa tehdään lisähavaintoja reseptilääkkeiden käyttäjistä armeijassa. Kipulääkkeet näyttävät olevan yleisempiä kuin masennuslääkkeet tai ahdistuslääkkeet; "14 prosenttia joukosta käyttää jonkinlaista opiaattilääkitystä", raportissa todetaan. Masennuslääkkeiden ja ahdistuslääkkeiden osuus näyttää olevan hieman pienempi, sillä 3-6 prosenttia joukosta saa tällaisia lääkkeitä, kuten raportissa mainitaan. Raportissa esitetyt yksittäiset todisteet osoittavat, että jotkut sotilaat saavat useita lääkemääräyksiä kipuun ja masennukseen. Meidän on korostettava, että tutkimuksessa ei tehdä kovia johtopäätöksiä reseptilääkkeiden osuudesta sotilaiden itsemurhiin. "Masennuslääkkeiden, psykiatristen lääkkeiden ja huumausaineita sisältävien kipulääkkeiden lisääntyneen käytön vaikutuksia ei ole tutkittu kattavasti sotilasväestössä", raportissa todetaan. Amanpourin haastattelussa Chiarelli torjui ajatuksen siitä, että sotilaita lääkittäisiin liikaa. "Tiedämme, että CENTCOMin kirurgi on hyväksynyt lääkkeet, joita sotilaat voivat käyttää ollessaan kentällä. Emme siis lähetä ketään sotilasta vaaraan, joka käyttää lääkettä, joka mielestämme jotenkin vaarantaisi hänet tai muut", hän sanoi. Lopuksi on syytä huomata, että raportissa yhdistetään mahdollisen huumeriippuvuuden valvominen sotilasjohtamiseen kohdassa, jonka otsikko on ""The Lost Art of Leadership in Garrison"". Armeijaa on raportin mukaan muutettu viime vuosina niin, että taisteluvalmiutta on korostettu enemmän kuin ""hyvää järjestystä ja kurinpitoa koskevia käytäntöjä"". Ilmoittamattomat terveys- ja hyvinvointitarkastukset ja -tarkastukset ""ovat kadonneet"" osana tätä muutosta. ""On tapauksia, joissa johtajan sotilaan vastuun puute johti siihen, että itsemurhan uhreja ei löydetty ennen kuin he olivat olleet kuolleita kolme tai neljä viikkoa"", raportissa todetaan. Vaikka raportti herättää monia kysymyksiä, me tuomitsemme vain sen, mitä kenraali sanoi sotilaiden lääkitysasteesta. Armeijan raportti ja muut löytämämme todistukset tukevat Chiarellin väitettä, jonka mukaan noin 106 000 sotilaalla oli ""kolmen viikon tai sitä pidempi resepti"" kipu-, masennus- tai ahdistuslääkkeisiin."" Väite: "Noin 106 000 sotilaalla oli ""vähintään kolmen viikon pituinen resepti"" kipu-, masennus- tai ahdistuslääkkeisiin.""</w:t>
      </w:r>
    </w:p>
    <w:p>
      <w:r>
        <w:rPr>
          <w:b/>
        </w:rPr>
        <w:t xml:space="preserve">Tulos</w:t>
      </w:r>
    </w:p>
    <w:p>
      <w:r>
        <w:t xml:space="preserve">Yhdysvaltain armeijan raportti dokumentoi itsemurhien ongelman armeijassa.</w:t>
      </w:r>
    </w:p>
    <w:p>
      <w:r>
        <w:rPr>
          <w:b/>
        </w:rPr>
        <w:t xml:space="preserve">Esimerkki 2.1053</w:t>
      </w:r>
    </w:p>
    <w:p>
      <w:r>
        <w:t xml:space="preserve">Kohta: Berger ehdotti, että hän hankkisi portin portaiden yläpäähän siltä varalta, että Breckenridge putoaisi. Sitten hän kysyi Breckenridgeltä, oliko tämä ottanut käyttöön Amazonin kehittämän virtuaaliavustajan Alexan, minkä Breckenridge olikin tehnyt. Sitten he keskustelivat erilaisista harjoituksista, joita he olivat käyneet läpi aiemmin. Berger kysyi potilaalta hänen kätensä liikkuvuudesta - pyytäen häntä nostamaan kättään - ja vakaudesta, kehottaen häntä nousemaan seisomaan pitämättä kiinni mistään. Noin 30 minuutin istunnon jälkeen he hyvästelivät ja kirjautuivat ulos tietokoneistaan. Berger, fysioterapeutti, sertifioitu dementia-asiantuntija ja Rehab Smarter -yrityksen omistaja, suoritti koko istunnon verkossa. Rehab Smarter on paikallinen etälääkäriyritys, joka tarjoaa potilaille kattavia kuntoutuspalveluja internetin välityksellä. "Tämä on ollut minulle pelastus", Breckenridge sanoi. "Ei siksi, etten haluaisi mennä lääkärin vastaanotolle. Vaan siksi, etten pääse sinne. Jos pääsisin, olisin siellä." Brunswickissa asuva nainen turvautui etälääkäripalveluihin, koska hänen liikuntakykynsä on heikentynyt. Hän on suurimmaksi osaksi sidottu kotiin, koska hänellä on useita kohtauksia päivässä. Vaikka hän käy lääkärin vastaanotolla verkossa, lääkärit suosittelevat edelleen, että hän tulee toisinaan vastaanotolle tekemään tiettyjä testejä ja muita toimintoja, joita lääkärit eivät vielä pysty suorittamaan verkossa. Hän työskentelee Bergerin kanssa verkossa noin kaksi kertaa viikossa. Työskentely hänen kanssaan on "täysin samanlaista" kuin jos hän istuisi Bergerin kanssa kasvotusten. "Se, että olet jumissa kotona, ei tarkoita, ettet voisi saada tarvitsemaasi apua", hän sanoi. "Ihmisten on vain löydettävä tarvitsemansa apu, ja joskus se löytyy internetistä." Berger aloitti Rehab Smarterin noin 18 kuukautta sitten. Hän järjestää potilaskohtaamisia verkkoportaalin kautta, jossa hän voi lähettää sähköpostia suoraan potilaiden kanssa, ladata videoita ja lisätä muistiinpanoja potilaiden hyödyksi. Kaikki on Health Insurance Portability and Accountability Actin eli HIPAA:n mukaista. Hän ei yleensä tee potilaan kanssa henkilökohtaista arviointia, mutta hän on käynyt kotona katsomassa asetuksia ja ehdottanut muutoksia, jotka auttavat potilasta liikkumaan. Hän saattaa myös tehdä alustavan arvioinnin ja tavata hoitajan, jos sellainen on, ja kysyä, mitkä ovat potilaan tavoitteet. "Suurin osa kliinikon työstä on sitä, että hän valistaa ja opettaa asiakkaalle, miten hän voi huolehtia itsestään", hän sanoi. Hän demonstroi erilaisia harjoituksia potilaidensa kanssa verkossa ja pystyy asiantuntemuksensa ansiosta havaitsemaan lihasvoiman ja toimintakyvyn pelkästään tarkkailemalla potilaita yksinkertaisten tehtävien suorittamisessa. "Voit testata kognitiota internetin kautta, voit testata tuntoaistimuksia", hän sanoi. "Sydäntä ei voi kuunnella ilman erikoislaitteita, mutta niitäkin on olemassa." Hänen keskiverto asiakkaallaan on keuhkoahtaumatautia, sydämen vajaatoimintaa, diabetesta, munuaissairauksia, niveltulehdusta, korkeaa verenpainetta ja muita sairauksia, kaikki yhtä aikaa. He kääntyvät etälääkärin puoleen, koska heidän on vaikea lähteä kotoa lääkärin vastaanotolle, vaikka he joskus niin tekevätkin. "Se ei ole varsinaista kotihoitoa", hän sanoi. "Se ei ole oikeastaan avohoitoa. Se on foorumi asiakkaille, jotka ovat joko käyttäneet kaikki etuutensa perinteisin keinoin tai joilla on ennaltaehkäisy- ja hyvinvointiasioita, joita ei korvata. Se on toinen mahdollisuus ihmisille." Etäterveydenhuolto voi olla hyödyllistä myös terveydenhuollon tarjoajalle. Kun Berger tarjoaa kotihoitoa yrityksensä kautta, jolle hän työskentelee, hän voi tavata jopa kuusi asiakasta päivässä, ja sen jälkeen hänen on täytettävä tuntikausia paperitöitä vakuutustarkoituksiin. Virtuaalihoidon kautta hän voi tavata jopa 12 potilasta ja tehdä vain vähän paperityötä. Hänen etälääkäripalvelunsa ei kuulu vakuutuksen piiriin, mikä vähentää paljon paperityötä. Istunto voi maksaa 80-200 dollaria. Etälääketieteen avulla potilas ei ole sidottu yhteen lääkäriin. Jos Berger huomaa, että potilas tarvitsee hoitoa sellaisella alueella, jolla hän ei ole asiantuntija, hän voi konsultoida lääkäriä eri puolilla maata, jotta potilas saa tarvitsemansa hoidon. "Voit siis nyt saada hoitoa keneltä tahansa sopivalta lääkäriltä riippumatta siitä, missä olet, ainakin siinä määrin kuin et olisi voinut saada sitä aiemmin", hän sanoi. Mutta vaikka internetillä on niin tärkeä rooli lääketieteen tulevaisuudessa, etälääketieteessä on vielä monia rajoituksia. "Et voi koskettaa potilasta", Berger sanoi. "Jos sinulla on vatsavaivoja ja lääkäri tunnustelee vatsaa tunnustellakseen jännitystä ja muita asioita, sitä ei voi tehdä (internetin välityksellä). Verikokeita ja fyysisiä leikkauksia ei myöskään voi tehdä, ainakaan tässä vaiheessa." Frederick Memorial Hospital on myös edistynyt etälääketieteen palvelujen alalla. Kroonisen hoidon hallintaohjelma antaa potilaille tabletteja, verenpainemittareita, pulssioksimetrin ja vaa'an, jotta he voivat havaita elintoimintonsa mukavasti omassa kodissaan. He neuvottelevat tiimin sairaanhoitajan kanssa kerran viikossa puhelimitse. FMH:n sairaanhoitajan ja sekä kroonisen hoidon hallinnan että etäseurantaohjelman tiimin vetäjän Lisa Hoganin mukaan kesän loppuun mennessä on tarkoitus järjestää videoneuvotteluita. Ohjelma käynnistyi vuonna 2017, ja se aloitti 30 monitorilla kotona asuville potilaille. Nykyään siinä on 203 yhteisössä. Vuonna 2020 lisätään jopa 200 monitoria lisää. Ohjelmaan on jo jonotuslista. Viime talvena sairaala käynnisti myös erillisen virtuaalikäyntiohjelman Monocacy Health Partnersin, sairaalan oman lääkäriryhmän, kautta. FMH:n IT-innovaatioiden johtajan Alex Nasonin mukaan ohjelma on tarkoitettu MHP:n työntekijöille ja perusterveydenhuollon potilaille. Perusterveydenhuollon palveluntarjoajat voivat arvioida kysymysten avulla vaivoja, kuten ylähengitystieinfektioita, flunssaa, flunssaa, ihottumaa ja vaaleanpunaista silmää. Vaikka lääkärit voivat tehdä diagnooseja ja kirjoittaa lääkemääräyksiä etälääkärisession jälkeen, noin 20 prosenttia ajasta palveluntarjoaja päättää, että hän haluaisi tavata potilaan henkilökohtaisesti. Näiden toimien ansiosta FMH:ssa havaittiin Hoganin mukaan 84 prosentin vähennys takaisinottoluvuissa ja 56 prosentin vähennys päivystyskäynneissä vuonna 2018. "Telelääketiede teknologiana on tullut helpommaksi käyttää, halvemmaksi ja hyväksytymmäksi. Ja kliininen validointi on olemassa, kun yhä useammat terveydenhuollon osat omaksuvat sen", Nason sanoi. "Uskon, että kun teknologia kehittyy, tutkimus jatkaa validoinnin keräämistä ja terveydenhuollon talous kehittyy edelleen, näemme yhä enemmän liikettä, hyväksyntää ja etälääketieteen vaihtoehtoja, koska tähdet alkavat kohdata." ___ Tietoja lähteestä: The Frederick (Md.) News-Post, http://www.fredericknewspost.com Väite: Telehealth rises as medium increases in validity.</w:t>
      </w:r>
    </w:p>
    <w:p>
      <w:r>
        <w:rPr>
          <w:b/>
        </w:rPr>
        <w:t xml:space="preserve">Tulos</w:t>
      </w:r>
    </w:p>
    <w:p>
      <w:r>
        <w:t xml:space="preserve">Jay Berger kysyi aluksi Patience Breckenridgen voinnista. Breckenridgellä oli ollut rankka yö. Kohtaukset jatkuivat, kuten ne yleensä jatkuvat.</w:t>
      </w:r>
    </w:p>
    <w:p>
      <w:r>
        <w:rPr>
          <w:b/>
        </w:rPr>
        <w:t xml:space="preserve">Esimerkki 2.1054</w:t>
      </w:r>
    </w:p>
    <w:p>
      <w:r>
        <w:t xml:space="preserve">Kohta: Hän oli yksi niistä yli sadasta lapsesta, jotka kuolivat tässä kuussa akuuttiin enkefaliittisyndroomaan (AES) eli aivokuumeeseen eräässä itäisen Biharin osavaltion piirikunnassa. "Näen hänet yhä unissani", sanoi Sonin äiti Sahana Khatun. "En voi hyväksyä, että hän on poissa."  Lääkärien mukaan kuolemat olisivat olleet estettävissä, jos köyhillä perheillä olisi ollut mahdollisuus saada hyvää ruokaa, puhdasta vettä ja parempaa lääketieteellistä hoitoa Muzaffarpurissa, 80 kilometrin päässä osavaltion pääkaupungista Patnasta. Epidemia on herättänyt keskustelua Intian kasvavasta eriarvoisuudesta ja kiinnittänyt huomiota köyhille suunnattuun ilmaiseen terveydenhuoltojärjestelmään, joka tunnetaan pääministeri Narendra Modin mukaan nimellä "Modicare", kahdeksan kuukautta sen käynnistämisen jälkeen. Vuonna 2014 Biharissa yli 350 ihmistä tappaneen AES:n tarkkaa syytä ei tiedetä, vaikka suurin osa lääketieteen ammattilaisista sanoo sen liittyvän hurjaan helleaaltoon, joka on koetellut Biharia viimeisen kuukauden ajan. Jotkut tutkimukset ovat syyttäneet myrkkyjä litseissä, joita viljellään runsaasti hedelmätarhoissa Muzaffarpurin ympäristössä, vaikka monet perheet kertoivat Reutersille, että heidän lapsensa eivät ole syöneet niitä viime viikkoina. Muzaffarpurissa työskentelevien lääkäreiden mukaan uhrit ovat köyhistä perheistä, jotka kärsivät usein aliravitsemuksesta ja nestehukasta. Lääkärit sanoivat, että jos AES-potilaat saadaan nopeasti kiinni, he voivat usein toipua yksinkertaisella nesteytyshoidolla, mutta viivästynyt hoito voi johtaa kouristuksiin ja lopulta kuolemaan. "Se on ehkäistävissä oleva sairaus", sanoi tohtori Chaitanya Kumar piirikunnan Kejriwalin synnytyssairaalasta, joka on yksi kahdesta nuorta AES-potilasta hoitavasta sairaalasta. "Glukoosin antaminen ja aterioiden tarjoaminen joihinkin köyhimpiin alueisiin - nämä eivät ole kalliita asioita."   Intiassa on maailmanluokan sairaaloita suurissa kaupungeissa, kuten New Delhissä ja Mumbaissa, mutta Muzaffarpurin kaltaiset maaseutulaitokset ovat lääkärien mukaan ylikuormitettuja. Muzaffarpurissa sijaitsevassa 600 vuodepaikan Sri Krishna Medical College Hospitalissa on yli 900 potilasta, joista kolmasosa on AES:ää sairastavia lapsia. Laitoksessa on kuollut taudin puhkeamisen jälkeen 93 AES-potilasta. Sairaalan alueella kuljeskelee roskia ja raunioita kuljeksivia vuohia. Rakennuksessa on usein sähkökatkoksia, ja käytävillä leijuu virtsan haju. Sairaala häätää eräältä osastolta ryhmän sairaita vankeja, jotta AES-potilaiden määrän lisääntyminen voitaisiin ottaa huomioon, mutta toisinaan yhtä sänkyä kohden on edelleen kaksi tai kolme lasta. "On uskomattoman vaikeaa olla lääkäri tällaisessa paikassa", sanoo Ravikant Singh, vapaaehtoinen lääkäri Mumbaissa, joka antoi sairaalassa nesteytysliuoksia potilaille. Muut lääkärit sanoivat tuntevansa voimattomuutta. "En voi tehdä mitään. Sosiaalisten olosuhteiden on muututtava", sanoi Rajkumar Goenka, Kejriwalin sairaalaa ylläpitävän säätiön sihteeri. "Hallituksen - osavaltion ja kansallisen - on tehtävä jotain", hän lisäsi. Lähes puolet Muzaffarpurissa asuvista lapsista on alipainoisia, ja samansuuruinen määrä on hallituksen tietojen mukaan kitukasvuisia eli liian lyhyitä ikäisekseen. Marwanin kylässä, jossa monet asukkaat kuuluvat Intian kastijärjestelmän alimpiin luokkiin, joillakin lapsilla on turvonnut vatsa - yleinen merkki aliravitsemuksesta. Reutersin haastattelemat asukkaat sanoivat, etteivät he tienneet Ayushman Bharatista, "Modicare" -nimellä tunnetusta ohjelmasta, joka käynnistettiin vuonna 2018 ja jonka tarkoituksena on antaa Intian köyhimmille ilmainen pääsy yksityiseen terveydenhuoltoon. Nand Lal Mandhji, 61, jonka nelivuotias tyttärentytär kuoli AES:ään, kertoi, että perheelle annettiin esite ohjelmasta sairaalakäynnin yhteydessä toukokuussa. Perhe on lukutaidoton, eikä heille selitetty ohjelmaa, hän sanoi. "He antoivat meille jotain, mutta emme ymmärtäneet, mitä se tarkoitti", hän sanoi ja puristi käsiinsä esitteen, jossa oli Modin kuva. Kahdeksan Marwanissa asuvaa perhettä, joilla on sairaita sukulaisia, sanoi, etteivät he olleet koskaan kuulleet Modicaresta eivätkä saaneet viranomaisilta varoituksia AES:n vaaroista. "Kukaan ei tule tänne. Ei poliitikot, ei terveydenhuollon työntekijät, ei kukaan", sanoi Sonin äiti Sahana Khatun. (1 dollari = 69,6350 Intian rupiaa) Väite: Intian lapsikuolemista syytetty "aivokuume" ehkäistävissä: lääkärit.</w:t>
      </w:r>
    </w:p>
    <w:p>
      <w:r>
        <w:rPr>
          <w:b/>
        </w:rPr>
        <w:t xml:space="preserve">Tulos</w:t>
      </w:r>
    </w:p>
    <w:p>
      <w:r>
        <w:t xml:space="preserve">Viisivuotias Soni Khatun leikki keskipäivän auringossa viime viikolla, kun hän alkoi oksentaa ja menettää tuntoa käsistään. Hänen äitinsä, Intian maaseudulla asuva köyhä työläinen, lainasi rahaa viedäkseen hänet sairaalaan.</w:t>
      </w:r>
    </w:p>
    <w:p>
      <w:r>
        <w:rPr>
          <w:b/>
        </w:rPr>
        <w:t xml:space="preserve">Esimerkki 2.1055</w:t>
      </w:r>
    </w:p>
    <w:p>
      <w:r>
        <w:t xml:space="preserve">Kohta: Kustannuksista ei keskustella, koska kyseessä on tutkimusmenetelmä. Artikkelissa esitetään n-arvot ja kvantifioidaan tutkimuksen ensimmäisen vaiheen tulokset. Testin mahdolliset hyödyt liittyvät sen kykyyn sulkea pois pahanlaatuinen sairaus röntgentulosten perusteella, joten spesifisyys- ja herkkyystiedot ovat erityisen tärkeitä. Toivoisimme, että kappaleessa, joka koskee tutkimushenkilöitä, joilla on vaiheen I tauti, olisi kvantifioitu tuloksia. Siinä ei esitetä herkkyys- tai spesifisyyslukuja, joilla voitaisiin perustella johtopäätöstä tekniikan mahdollisesta soveltamisesta varhaisvaiheen tautiin. Kvantifioidut haitat eivät ole yhtä olennaisia, koska kyseessä on verikoe. Esitetyistä tiedoista voitaisiin kuitenkin päätellä epäsuoria haittoja, vääriä positiivisia ja vääriä negatiivisia tuloksia. Jutussa kerrotaan suoraan, että tulokset ovat alustavia ja peräisin konferenssista. Ihannetapauksessa jutussa olisi pitänyt kuvata tarkemmin näiden tulosten alustavaa luonnetta tavalla, joka olisi ollut ymmärrettävissä maallikkoyleisölle. Tuloksia ei ole vertaisarvioitu, ja tekniikkaa kehitetään vasta näiden tietojen perusteella. Toisin sanoen tutkimuksessa ei arvioitu tekniikkaa, vaan se rakennettiin vastaamaan tietoja. Strategiaa ei ole testattu realistisessa väestössä. koska tässä raportissa oli kyse uudesta diagnostisesta testistä, onko erityisen tärkeää määritellä ryhmät selkeästi ja sensitiivisyys/spesifisyys (ja positiivinen ennustearvo/negatiivinen ennustearvo). Tässä yhteydessä näiden tulosten riippumaton asiantuntija-arviointi olisi auttanut selventämään niiden merkitystä ja varhaisvaiheen asemaa. Mitä tulee SomaDX:ään, joka mainittiin suoralta kädeltä, tätä näyttöä ja sen 90 prosentin herkkyyttä ei ole arvioitu lainkaan. Tätä artikkelia kirjoitettaessa yhtiö ei ollut edes virallisesti julkaissut raporttia, eikä sitä ollut tarkistettu riippumattomasti. Artikkelissa ei liioitella keuhkosyövän aiheuttamaa taakkaa, vaan mainitaan tarkasti ACS:n tilastot ja taudin valtava merkitys. Siinä ei myöskään liioitella väärien positiivisten tulosten ongelmaa. Artikkelissa viitattiin riippumattomaan lähteeseen, kokouksen osanottajaan, ja SomaLogicin sitaatit lisättiin asiayhteyden vuoksi. Jälkimmäiset olivat hyviä havainnollistamaan, että Dubinettin ryhmä ei ole ainoa tämäntyyppisen veritestin parissa työskentelevä taho. Ihannetapauksessa artikkelissa olisi ollut enemmän riippumattomia analyysejä erityisistä tuloksista. Mitään riippumatonta lähdettä ei käytetty arvioitaessa SomaLogicin työntekijän väitteitä heidän kokeellisen testinsä herkkyydestä. Vaikka MedPage Todayn uutisointi tutkimuksesta on suunnattu lääketieteen ammattilaisyleisölle, se on hyvä esimerkki joistakin kriittisistä seikoista, joita ulkopuoliset lähteet voivat tarjota tämäntyyppisistä hyvin varhaisista tuloksista. Vaikka artikkelissa ei mainita eturistiriitoja, MedPage Todayn artikkelista ei käy ilmi, että tutkijat olisivat julkistaneet abstraktissaan eturistiriitoja. Väite: Veritesti keuhkosyövän varalta tekeillä</w:t>
      </w:r>
    </w:p>
    <w:p>
      <w:r>
        <w:rPr>
          <w:b/>
        </w:rPr>
        <w:t xml:space="preserve">Tulos</w:t>
      </w:r>
    </w:p>
    <w:p>
      <w:r>
        <w:t xml:space="preserve">Olisimme toivoneet, että tässä tieteellisessä kokouksessa esitetyistä erityistuloksista olisi tehty enemmän riippumatonta arviointia. Ihannetapauksessa jutussa olisi pitänyt käsitellä niitä rajoituksia, joita liittyy johtopäätösten tekemiseen tieteellisissä kokouksissa esitetyistä tuloksista - tuloksista, joita ei ole vertaisarvioitu. Validoitu ei-invasiivinen testi keuhkosyövän varalta voisi tarjota useita etuja. Nykyiseen keuhkosyövän diagnosointiin kuuluu usein röntgenkuvaus ja sen jälkeen biopsia tai muu invasiivinen toimenpide, jolla tutkitaan röntgenkuvauksessa esiintyviä poikkeavuuksia, jotka ovat yleisiä. Röntgenkuvissa on kuitenkin paljon vääriä positiivisia tuloksia: vähintään 20 prosenttia näistä invasiivisista tutkimuksista osoittaa, että poikkeavuus on hyvänlaatuinen. TT-tutkimukset voivat parantaa spesifisyyttä, mutta niiden säteilytasosta on esitetty huolenaiheita. Jos uusi diagnostinen menetelmä on riittävän tarkka ja luotettava, se voisi olla tärkeä edistysaskel, jota käytetään röntgenkuvissa havaittujen poikkeavuuksien varmistamiseen ennen biopsian ottamista, ja se voisi vähentää potilaiden epämukavuutta, komplikaatioita ja kustannuksia.</w:t>
      </w:r>
    </w:p>
    <w:p>
      <w:r>
        <w:rPr>
          <w:b/>
        </w:rPr>
        <w:t xml:space="preserve">Esimerkki 2.1056</w:t>
      </w:r>
    </w:p>
    <w:p>
      <w:r>
        <w:t xml:space="preserve">Kohta: Verenvuototauti on yleinen valkohäntäpeurojen tartuntatauti. Taudinpurkauksia esiintyy vuosittain kaakossa. Virginiassa virkailijat kertoivat saaneensa ilmoituksia 38 piirikunnasta, joissa oli mukana 180 peuraa. Pahiten tartunta-alue on Bedfordin ja Franklinin kreivikunnissa ja niiden ympäristössä. Taudinpurkauksille on ominaista, että muuten terveen näköisiä peuroja löydetään kuolleina tai kuolevina veden läheltä tai vedestä loppukesällä ja alkusyksystä. Tautia vastaan ei ole olemassa rokotetta tai lääkitystä. Paras taudin aktiivisuuden ennustaja on kuivuus. Tauti ei aiheuta uhkaa ihmisille tai kotieläimille. Taudinpurkaukset jatkuvat yleensä siihen asti, kunnes ensimmäiset pakkaset tappavat tautia kantavat hyönteiset. Väite: Virginian viranomaisten mukaan hirvieläinten kuolemat johtuvat viruksen aiheuttamasta taudinpurkauksesta.</w:t>
      </w:r>
    </w:p>
    <w:p>
      <w:r>
        <w:rPr>
          <w:b/>
        </w:rPr>
        <w:t xml:space="preserve">Tulos</w:t>
      </w:r>
    </w:p>
    <w:p>
      <w:r>
        <w:t xml:space="preserve">Virginian riista- ja sisävesikalastusministeriö on vahvistanut, että virustauti on tappanut useita peuroja eri puolilla osavaltiota.</w:t>
      </w:r>
    </w:p>
    <w:p>
      <w:r>
        <w:rPr>
          <w:b/>
        </w:rPr>
        <w:t xml:space="preserve">Esimerkki 2.1057</w:t>
      </w:r>
    </w:p>
    <w:p>
      <w:r>
        <w:t xml:space="preserve">Kohta: Tässä tiedotteessa ei käsitellä kustannuksia. Lehtiartikkelin mukaan useat laitokset kieltäytyivät ilmoittamasta hintojaan. Robottikirurgian korkeat kustannukset ovat kuitenkin tärkeä kysymys. Tutkijat kirjoittivat, etteivät he pystyneet sanomaan, kompensoivatko tietyt mahdolliset hyödyt (kuten lyhyemmät sairaalassaolojaksot) näitä korkeita kustannuksia, mutta tiedotteessa olisi pitänyt ainakin tunnustaa kustannuskysymykset. Tiedotteessa ilmoitetaan niiden potilaiden prosenttiosuus robottiavusteisessa ja avoleikkausryhmässä, jotka olivat yhä elossa ilman merkkejä taudin etenemisestä kaksi vuotta toimenpiteen jälkeen: Robottileikkausryhmän potilaista 72,3 prosenttia ja avoleikkausryhmän potilaista 71,6 prosenttia... ja siinä todetaan, että ero ei ollut tilastollisesti merkitsevä. Raportissa kerrotaan myös, että robottiavusteisen leikkauksen potilaat poistuivat sairaalasta keskimäärin kuuden päivän kuluttua, kun avoleikkausryhmän potilaat poistuivat sairaalasta seitsemän päivän kuluttua. Tiedotteessa kerrotaan, että robottileikkausryhmässä verenhukkaa oli vain puolet vähemmän, mutta ei kerrota määrää, joka oli keskimäärin 300 ml robottiavusteisessa ryhmässä verrattuna 700 ml:aan avoleikkausryhmässä... eli ero on alle yhden tuopillisen verran. Tiedotteessa kerrotaan, että robottiavusteisen leikkauksen saaneet potilaat viettivät leikkaussalissa enemmän aikaa kuin avoleikkauksen saaneet potilaat (seitsemän tuntia vs. kuusi tuntia). Tiedotteessa kerrotaan myös haittavaikutusten kokonaismäärästä (67 prosenttia robottiryhmässä ja 69 prosenttia avoryhmässä) sekä luetellaan yleisimmät ongelmat: virtsatieinfektiot ja suolitukokset. Olisi auttanut, jos tiedotteessa olisi huomautettu, että nämä komplikaatioiden määrät eivät eronneet tilastollisesti toisistaan. Tiedote on tavallaan tyydyttävä ja samalla raivostuttavan epätyydyttävä. Se kertoo lukijoille, että tutkimus oli satunnaisesti kontrolloitu tutkimus, jossa oli 350 potilasta, mutta se peittää alleen tärkeimmän seikan: se, että näiden tutkijoiden kyky tehdä tällainen tiukka tutkimus, jossa robottiavusteista leikkausta verrataan avotekniikkaan, korostaa sitä, miten vähän tällaisia tutkimuksia tehdään. Syvällä tiedotteessa tutkijoiden sanotaan sanoneen, että tulokset "korostavat tarvetta tehdä lisää korkealaatuisia tutkimuksia kirurgisen innovaation arvioimiseksi, ennen kuin tämä kirurginen tekniikka otetaan laajasti käyttöön kliinisessä käytännössä", ja edelleen, että "on tärkeää tehdä näitä tutkimuksia ennen teknologian laajaa käyttöönottoa, kuten on tapahtunut robottiprotatektomian (eturauhasen poisto) kohdalla". Näytön laadun olisi pitänyt olla johtoasemassa. Tiedotteessa ei liioitella virtsarakon syövän yleisyyttä. Siinä ei tyrkytetä hoitoa niille, jotka eivät todennäköisesti hyödy siitä. Tiedote voitaisiin tulkita siten, että siinä mainostetaan uudempaa kalliimpaa hoitomuotoa, joka ei tarjoa mitään etuja tavanomaiseen hoitoon verrattuna. Vaikka tiedotteessa kerrotaan, että National Cancer Institute tuki tutkimusta, siinä ei mainita useiden tutkijoiden tekemiä taloudellisia ilmoituksia rahoista, joita he ovat saaneet tämän tutkimuksen kannalta merkityksellisiltä yrityksiltä. Robottiavusteisen ja avoleikkauksen vertailu oli tiedotteen pääasia. Tiedotteessa tehdään selväksi, että molemmat tekniikat ovat käytettävissä... myös tiedotteen antaneessa laitoksessa. Tiedotteessa olisi voitu kertoa lukijoille, että julkaistun artikkelin mukaan kaikki tähän tutkimukseen osallistuneet operaattorit olivat tehneet vähintään 10 robottiavusteista kystektomiaa ennen kuin he saivat osallistua tutkimukseen. Kun robottiavusteinen toimenpide otetaan laajasti käyttöön, olisi mahdollista, että monet kirurgit eivät olisi tehneet näin monta robottikystektomiaa. Vaikka tiedotteessa kerrotaankin lukijoille, että todella uutta tässä tutkimuksessa on satunnaistamisen käyttö vertailtaessa robottiavusteista leikkausta virtsarakon syövän avoleikkaukseen, se onnistuu hautaamaan tämän johtolangan niin syvälle huonosti muotoillun kuvauksen alle, jossa kuvataan tämän ei-erinvertaisuustutkimuksen tuloksia, että tiedotteen sisältö on epätyydyttävä. Tiedotteessa ei käytetä perusteettomia, sensaatiomaisia ilmaisuja. Väite: Robottikirurgia yhtä tehokas kuin avoleikkaus virtsarakon syövän hoidossa.</w:t>
      </w:r>
    </w:p>
    <w:p>
      <w:r>
        <w:rPr>
          <w:b/>
        </w:rPr>
        <w:t xml:space="preserve">Tulos</w:t>
      </w:r>
    </w:p>
    <w:p>
      <w:r>
        <w:t xml:space="preserve">Tämä uutisjulkaisu tutkimuksesta, jossa virtsarakon syöpään sairastuneet ihmiset määrättiin satunnaisesti joko robottiavusteiseen tai avoleikkaukseen, peitti todelliset uutiset heikon johtolangan alle, joka vääristää tuloksia. Uutinen tässä on se, että vastoin monien robottiavusteisen kirurgian kannattajien väitteitä on mahdollista satunnaistaa potilaat, jotta saadaan arvokas vertailu sen sijaan, että luotetaan heikompiin tutkimussuunnitelmiin, jotka eivät pysty vastaamaan perustavanlaatuiseen kysymykseen siitä, miten vanhoja ja uusia tekniikoita verrataan. Tiedote on arvioitu tyydyttäväksi monien kriteerien perusteella, koska keskeiset tiedot on sisällytetty tiedotteen runkoon, mutta otsikko, jossa julistetaan, että robottikirurgia on "yhtä tehokasta" kuin avokirurgia, menee ohi suuremmasta asiasta. Otsikossa ja pääkirjoituksessa annetaan myös robottikirurgiaa suosiva näkökulma tuloksiin, jotka voitaisiin tiivistää myös sanoilla "robottikirurgia ei ole selvästi huonompi". Selittämättä jätetään myös se, että robottiavusteinen leikkaus on kalliimpaa. Tiedotteen viimeisen lauseen, joka on lainaus tutkijalta, olisi pitänyt olla pääkirjoitus: "On tärkeää tehdä nämä kokeet ennen teknologian laajamittaista käyttöönottoa, kuten on tapahtunut robottiprostatektomian (eturauhasen poisto) kohdalla."  Meitä pommitetaan tiedotteilla ja uutisjutuilla, joissa toitotetaan robottiavusteista kirurgiaa koskevien tutkimusten tuloksia, joissa uutta teknologiaa ei tosiasiassa verrata nykyiseen käytäntöön. Näistä tutkimuksista puuttuu usein kontrolliryhmä tai niissä käytetään historiallisia tietoja, jotka eivät välttämättä ole todella vertailukelpoisia. Kalliiden uusien laitteiden markkinoijat väittävät sitten, että he luottavat parhaaseen saatavilla olevaan näyttöön. Tämä tutkimus osoittaa, että parempaa näyttöä voidaan (ja pitäisi) kerätä. Ja tässä tapauksessa hyvälaatuinen näyttö osoittaa, että tekniikoilla ei ole juurikaan eroa, vaikka kaikki suuret sairaaloiden mainostaulut robottikirurgiasta väittävätkin niin.</w:t>
      </w:r>
    </w:p>
    <w:p>
      <w:r>
        <w:rPr>
          <w:b/>
        </w:rPr>
        <w:t xml:space="preserve">Esimerkki 2.1058</w:t>
      </w:r>
    </w:p>
    <w:p>
      <w:r>
        <w:t xml:space="preserve">Kohta: "Vihannesten kulutuksesta aiheutuvista kustannuksista ei keskusteltu. Vaikka tätä voidaan pitää yleistietona, maininta vihannesten tyypillisistä kustannuksista olisi ollut mukava lisä. Tutkimuksessa, johon tämä juttu perustui, verrattiin kasvavien vihannesten (tai hedelmien ja vihannesten tai hedelmien) saantia 0-1,1 annoksen saantiin päivässä. Tutkimuksessa todettiin itse asiassa tilastollisesti merkitsevä parannus laskusuhdanteessa vain niiden henkilöiden kohdalla, jotka söivät 2,5 tai enemmän annosta vihanneksia päivässä. Jutussa sanottiin, että vaikutus ilmeni "yli kahdella annoksella vihanneksia päivässä"" - mikä on liian epätarkkaa. Lisäksi kasvisten kulutuksen lisäämisestä saatava hyöty luonnehdittiin siten, että ihmiset näyttivät kuuden vuoden kuluttua viisi vuotta nuoremmilta tai että heidän henkisen toimintakykynsä heikkeni 40 prosenttia vähemmän Olisi ollut hyödyllistä antaa jonkinlainen käsitys siitä, millainen ero tämä todellisuudessa on. Viiden vuoden ulkonäkömuutosarvio on peräisin suoraan tutkimusasiakirjan keskusteluosasta, vaikka kyseisen asiakirjan kirjoittajat eivät antaneet yksityiskohtaisia tietoja siitä, miten he päätyivät arvioon. Tässä jutussa ei varsinaisesti ollut kyse hoidosta sinänsä vaan pikemminkin syömiskäyttäytymisen ja ikään liittyvän toimintakyvyn heikkenemisen välisestä mahdollisesta yhteydestä. Tässä jutussa kerrottiin prospektiivisesta tutkimuksesta, joka koski kognitiivista heikkenemistä iäkkäillä henkilöillä. Vaikka jutussa ei nimenomaisesti mainittu tutkimusasetelman luonnetta, juttu sisälsi varoituksen, jonka mukaan tulokset eivät todista, että kasvikset vähentävät henkistä heikkenemistä, mutta lisäävät lisääntyvää näyttöä, joka viittaa tähän suuntaan. Juttu olisi ollut vahvempi, jos se olisi sisältänyt tietoa ravinnon saannin arviointimenetelmästä. Ei ilmeisiä sairauden lietsomisen piirteitä Jutussa käytettiin useita eri lähteitä. Jutussa ei käsitelty muita keinoja, joilla voidaan viivästyttää tai vähentää kognitiivisten kykyjen heikkenemistä iän myötä. Tässä jutussa kerrottiin tutkimuksesta, joka koski vihannesten ja hedelmien kulutusta Chicagon alueen iäkkäillä aikuisilla - vihanneksia ja hedelmiä, joita on selvästi laajalti saatavilla. Juttu alkaa seuraavasti: ""Uusi tutkimus vihanneksista ja ikääntymisestä antaa äideille jälleen yhden syyn sanoa: 'Minähän sanoinhan'. "" Kyse ei selvästikään ole uudesta ajatuksesta, mutta jutussa kerrotaan uusista todisteista. Koska jutussa käytettiin useita lähteitä, se ei näytä perustuneen pelkästään tai suurelta osin uutistiedotteeseen." Väite: Tutkimus: Vihannekset voivat pitää aivot nuorina</w:t>
      </w:r>
    </w:p>
    <w:p>
      <w:r>
        <w:rPr>
          <w:b/>
        </w:rPr>
        <w:t xml:space="preserve">Tulos</w:t>
      </w:r>
    </w:p>
    <w:p>
      <w:r>
        <w:t xml:space="preserve">Tässä jutussa esiteltiin tuloksia tuoreesta tutkimuksesta, jossa havaittiin, että henkisen terävyyden heikkeneminen oli hitaampaa iäkkäillä ihmisillä, jotka söivät 2,5 tai useampia annoksia vihanneksia päivässä, kuin ihmisillä, jotka söivät 0-1,1 annosta vihanneksia päivässä. Jutussa sanottiin, että vaikutus ilmeni "yli kahdella annoksella vihanneksia päivässä" - mikä on liian epätarkkaa. Lisäksi kasvisten lisääntyneestä kulutuksesta saatavaa hyötyä luonnehdittiin siten, että ihmiset näyttivät kuuden vuoden lopussa viisi vuotta nuoremmilta tai heillä oli 40 prosenttia vähemmän henkistä heikkenemistä. Olisi ollut hyödyllisempää selventää lukijalle, kuinka paljon henkistä heikkenemistä tyypillisesti havaitaan tutkitussa ikäryhmässä, mitä tämä heikkeneminen merkitsee toimintojen kannalta ja kuinka paljon hyötyä kasvisten kulutuksen lisäämisestä voidaan saada. Viiden vuoden ulkonäkömuutosarvio on peräisin suoraan tutkimusasiakirjan keskusteluosasta, vaikka kyseisen asiakirjan kirjoittajat eivät antaneet yksityiskohtaisia tietoja siitä, miten he päätyivät arvioon. Oli hyödyllistä, että jutussa huomautettiin, että tutkimuksessa havaittiin yhteys vihannesten saannin mutta ei hedelmien saannin välillä. Vaikka tavanomainen viisaus on syödä runsaasti hedelmiä ja vihanneksia sisältävää ruokavaliota, tässä jutussa tehdään ero näiden kahden välillä lukijoiden harkittavaksi. Olisi ollut hyödyllistä, jos tarina olisi selventänyt hieman enemmän "vihannesten" määritelmää lukijalle. Tämä tutkimus oli mielenkiintoinen siinä mielessä, että toisin kuin USDA:ssa, siinä ei otettu perunoita mukaan vihannesten lukumäärään. Lisäksi on syytä huomauttaa, että FDA:n Dietary Guidelines for Americans suosittelee, että tyypillisessä 2 000 kalorin ruokavaliossa kasviksia ja hedelmiä nautittaisiin 4-13 annosta päivässä, mutta tässä tutkimuksessa hyöty oli paljon pienempi - 2,5 annosta vihanneksia päivässä.</w:t>
      </w:r>
    </w:p>
    <w:p>
      <w:r>
        <w:rPr>
          <w:b/>
        </w:rPr>
        <w:t xml:space="preserve">Esimerkki 2.1059</w:t>
      </w:r>
    </w:p>
    <w:p>
      <w:r>
        <w:t xml:space="preserve">Kohta: Kirjeet Afganistanin eri osista kertovat sekavasta sekoituksesta hämmennystä, resignaatiota ja pelkoa. "Elän surussa, mutta hymyilen. Ihmiset pitävät minua rohkeana, mutta minulla ei ole vaihtoehtoja", kirjoitti eräs tunnistamaton henkilö. Kirjeet, jotka ovat osa Dard-e-Dil (tuskallinen sydän) -nimistä hanketta, on osoitettu yhdysvaltalaisille diplomaateille, talebaneille ja hallituksen virkamiehille. Kirjeet on kirjoitettu, kun korkean tason neuvottelut ovat käynnissä poliittisen ratkaisun löytämiseksi 18 vuotta jatkuneen sodan lopettamiseksi. "Kirjoitan toivoen, että meillä olisi parempi elämä Kabulissa, elämme niin suuren jännityksen keskellä, en voi tehdä mitään muuttaakseni tilannetta, mutta kirjoitan silti", kirjoitti eräs toinen henkilö Afganistanin pääkaupungista. Dard-e-Dil-hankkeen tarkoituksena on antaa tavallisille ihmisille mahdollisuus ilmaista tunteitaan aikana, jolloin huippuviranomaisten rauhanneuvottelut hallitsevat politiikkaa, vaikka taistelut eivät olekaan laantuneet. "Vallitseva poliittinen epävarmuus on selvästi afganistanilaisille hermoja raastavin vaihe, ja useimmat meistä taistelevat jo masennuksen ja mielenterveysongelmien kanssa", sanoi hankkeen järjestänyt taiteilija Omaid Sharifi. Sharifi on kiinnostunut ilmaisemaan konfliktin herättämiä tunteita jo kauan sitten, kun hän työskenteli ArtLords-taidekollektiivin kanssa, jonka hän oli mukana perustamassa ja joka on tullut tunnetuksi dramaattisista seinämaalauksista, joita se on maalannut synkkiin betonisiin räjähdysseiniin ympäri Kabulia. Hänen ryhmänsä on asentanut erityisiä kirjelaatikoita kahviloiden, koulutuskeskusten, sairaaloiden ja valtion virastojen edustalle ja rohkaissut ihmisiä käsittelemään ahdistustaan ja ilmaisemaan mielipiteensä rauhanneuvotteluista kirjeillä. Kirjeet lajitellaan ArtLordsin studiossa, ja ne pyritään lähettämään eteenpäin hallituksen viranomaisille, diplomaateille ja kapinallisjohtajille. Tärkeämpää on kuitenkin auttaa ihmisiä kertomaan tarinansa, mikä on mielenterveyden perusedellytys, sanoi Sharifi, joka kamppaili ahdistuksen kanssa vuosia. "Jokaisella on oikeus kertoa tarinansa. Jotkut näistä tarinoista tuovat esiin ja paljastavat ihmisoikeusloukkauksia ja jotkut tarjoavat toivoa ja solidaarisuutta", hän sanoi. Afganistan on kärsinyt vuosikymmeniä kestäneestä sodasta, joka ulottuu entisen Neuvostoliiton kanssa käytyyn konfliktiin vuoden 1979 lopulla. Väkivalta, epävakaus ja köyhyys ovat koskettaneet lähes jokaista perhettä, ja monet afganistanilaiset kärsivät mielenterveysongelmista. Tällaisten sairauksien hoitopalveluja on kuitenkin niukasti. Kansanterveysministeriön tiedottaja Wahid Mayar arvioi, että noin puolet väestöstä joutuu elämänsä aikana kokemaan henkistä stressiä, joka on seurausta sodasta, joka usein jää päivittäisten kamppailujen varjoon. "Mielenterveysongelmien aiheuttama kärsimys Afganistanissa on hiljainen sota. Jos rauha tulee, meidän on hyväksyttävä uusi normaali, mutta tällä hetkellä olemme valtavan epävarmuuden vaiheessa", Mayar sanoi. "Rauhan mahdollisuus tuo toivoa ja ahdistusta. Mietimme, voiko rauha koskaan tulla syleilemään meitä, rauhoittamaan mielemme", hän sanoi. Afganistanista ei ole saatavilla tarkkoja tietoja mielenterveydestä, mutta Maailman terveysjärjestö WHO arvioi, että yli miljoona afganistanilaista kärsii masennuksesta ja yli 1,2 miljoonaa ahdistuneisuushäiriöistä. WHO:n mukaan todelliset luvut ovat todennäköisesti paljon suurempia. Kukaan ei odota, että kirjekirjekampanja parantaisi yli neljä vuosikymmentä kestäneen konfliktin haavoja, mutta se voi antaa ainakin joillekin ihmisille mahdollisuuden alkaa käsitellä pelkojaan ja valmistautua epävarmaan tulevaisuuteen. "On aikoja, jolloin haluan paeta maastani, ja sitten ajattelen, että minun pitäisi odottaa rauhaa ja suunnitella elämääni täällä", eräs henkilö kirjoitti. "Kabul on aina paras paikka olla." Väite: Kirjelaatikkokampanja auttaa afganistanilaisia selviytymään mielenterveyden hiljaisesta sodasta.</w:t>
      </w:r>
    </w:p>
    <w:p>
      <w:r>
        <w:rPr>
          <w:b/>
        </w:rPr>
        <w:t xml:space="preserve">Tulos</w:t>
      </w:r>
    </w:p>
    <w:p>
      <w:r>
        <w:t xml:space="preserve">Sadat afganistanilaiset, jotka ovat väsyneitä sotaan ja epävarmoja tulevaisuudesta, ovat liittyneet kirjekirjekampanjaan, jonka tarkoituksena on jakaa tunteensa niille harvoille vaikutusvaltaisille tahoille, jotka päättävät rauhasta Talebanin kanssa ja sen myötä maansa kohtalosta.</w:t>
      </w:r>
    </w:p>
    <w:p>
      <w:r>
        <w:rPr>
          <w:b/>
        </w:rPr>
        <w:t xml:space="preserve">Esimerkki 2.1060</w:t>
      </w:r>
    </w:p>
    <w:p>
      <w:r>
        <w:t xml:space="preserve">Kohta: Kaikki marihuanan muodot olivat aiemmin kiellettyjä käsimatkatavaroissa ja kirjatuissa matkatavaroissa. Sunnuntaina TSA päivitti "Mitä voin tuoda?" -ohjeensa lääkemarihuanan osalta. FDA laillisti kesäkuussa Epidiolex-nimisen lääkkeen, jota käytetään lasten epilepsian hoitoon. TSA sanoi lausunnossaan, että se sai hiljattain tietää lääkkeestä ja päivitti määräykset välttääkseen epäselvyyksiä siitä, voivatko perheet tuoda sitä mukanaan matkustaessaan. Uusi käytäntö sisältää myös jonkin verran CBD-öljyä, "kunhan se on tuotettu laissa määriteltyjen säännösten mukaisesti" vuoden 2018 maatalouslain mukaisesti, joka laillisti hampun ja hamppujohdannaiset. Hampusta peräisin oleva CBD sisältää vähän tai ei lainkaan THC:tä, joka on marihuanassa esiintyvä kemikaali, joka aiheuttaa huumaavan vaikutuksen. TSA:n uusissa säännöissä kielletään edelleen muut marihuanan muodot, mukaan lukien THC:tä sisältävät CBD-öljyt ja kannabista sisältävät tuotteet, jotka ovat edelleen laittomia liittovaltion lain mukaan. Ei ole selvää, miten agentit määrittelevät eron. Vaikka agentit tutkivat lentokoneisiin ja matkustajiin kohdistuvia mahdollisia uhkia, he eivät etsi marihuanaa tai muita laittomia huumeita. Jos he törmäävät mihinkään epäilyttävään, he toimittavat sen lainvalvontaviranomaisille. TSA:n kannabiskäytännön muutoksesta kertoi ensimmäisenä Marijuana Moment. Väite: TSA sallii lentäjien matkustaa marihuanasta peräisin olevan lääkkeen kanssa.</w:t>
      </w:r>
    </w:p>
    <w:p>
      <w:r>
        <w:rPr>
          <w:b/>
        </w:rPr>
        <w:t xml:space="preserve">Tulos</w:t>
      </w:r>
    </w:p>
    <w:p>
      <w:r>
        <w:t xml:space="preserve">Liikenteen turvallisuusvirasto on muuttanut kannabiskäytäntöään, jotta matkustajat voivat matkustaa joidenkin CBD-öljyn muotojen ja elintarvike- ja lääkeviraston hyväksymän marihuanasta johdetun lääkkeen kanssa.</w:t>
      </w:r>
    </w:p>
    <w:p>
      <w:r>
        <w:rPr>
          <w:b/>
        </w:rPr>
        <w:t xml:space="preserve">Esimerkki 2.1061</w:t>
      </w:r>
    </w:p>
    <w:p>
      <w:r>
        <w:t xml:space="preserve">Kohta: Keväällä 2019 Pennsylvanian Philadelphiassa sijaitsevassa Muslim American Societyn tiloissa kuvattu videomateriaali herätti jonkin verran huolta erityisesti oikeistolaisten tarkkailijoiden keskuudessa, jotka väittivät, että videolla näkyi nuoria lapsia laulamassa lauluja, joiden sanat sisälsivät väkivaltaisia kuvia. The Daily Caller -lehti kertoi, että videoilla näkyi "Philadelphian muslimilapsia, jotka lauloivat päiden katkaisemisesta", "Behind the News" -verkkosivusto väitti, että kuvamateriaalissa näkyi, että lapset "vaativat juutalaisten kansanmurhaa", Glenn Beckin "The Blaze" -verkkosivusto kertoi, että lapset lauloivat "juutalaisten mestaamisesta", ja Fox News kirjoitti: "Häiritsevää kuvamateriaalia muslimilapsista, jotka sanovat uhraavansa itsensä ja tappavansa 'Allahin armeijan' puolesta, on tullut esiin Philadelphiassa sijaitsevasta islamilaisesta keskuksesta... MEMRI:n [Middle East Media Research Institute] kääntämässä videossa lasten kuulee laulavan: 'Profeetta Muhammedin yöllisen matkan maa kutsuu meitä. Palestiinamme on palattava meille. "Yksi tyttö puhuu marttyyreistä, jotka uhrasivat elämänsä epäröimättä Jerusalemin valloittamiseksi. 'Puolustamme jumalallisen ohjauksen maata ruumiillamme ja uhraamme sielumme epäröimättä', toinen tyttö sanoo. 'Leikkaamme heidän päänsä irti ja vapautamme surullisen ja ylistetyn Al-Aksan moskeijan. Me johdamme Allahin armeijaa, joka täyttää Hänen lupauksensa, ja alistamme heidät ikuiseen kidutukseen. '" MEMRI julkaisi 3. toukokuuta osia editoidusta videomateriaalista sekä englanninkielisen tekstityksen. MEMRI:n mukaan kuvamateriaali julkaistiin ensimmäisen kerran Philadelphiassa toimivan Muslim American Societyn (MAS) Facebook-sivulla 22. huhtikuuta, mutta kyseinen Facebook-sivu ei ollut enää käytettävissä 7. toukokuuta, joten emme päässeet käsiksi alkuperäiseen videomateriaaliin. Lehdistötiedotteessa 3. toukokuuta MAS kuitenkin sanoi, että esitys oli seurausta huolimattomuudesta ja että se "hylkää videolla esitetyn lausunnon", vaikka lehdistötiedotteessa ei täsmennetty, minkä lausunnon: "Muslim American Society torjuu huhtikuussa Philadelphian paikallisessa yhteisökeskuksessa järjestetyssä tilaisuudessa esitetyn lausunnon. Keskuksessa vietettiin 'Ummah-päivää', jossa lapset lauloivat lauluja kulttuuriperinteistään. Vaikka juhlimme eri kulttuurien ja kielten kohtaamista, kaikkia lauluja ei ollut tarkastettu asianmukaisesti. Tämä oli tahaton virhe ja huolimattomuus, jota keskus ja oppilaat pahoittelevat. MAS tekee sisäisen tutkimuksen varmistaakseen, ettei tällaista enää tapahdu." Seuraavana päivänä MAS päivitti lausuntoaan selventääkseen, että vaikka video kuvattiin järjestön rakennuksessa Philadelphiassa, esityksestä vastannut islamilainen koulu oli erillinen yhteisö, joka vuokrasi tilan: Muslim American Society sai eilen hälytyksen Philadelphiasta tulleesta häiritsevästä videosta. MAS antoi välittömästi alustavan lausunnon verkkosivuillamme ja tuomitsi videolla käytetyt sanat, kun tutkimme asiaa nopeasti. MAS:n syvä sitoutuminen rauhan, oikeudenmukaisuuden, vapauden ja elämän pyhyyden arvoihin on selvää. Uskontoon perustuvana järjestönä, joka on sitoutunut rakentamaan oikeudenmukaista ja hyveellistä yhteiskuntaa, tuomitsemme jyrkästi vihan ja väkivallan missä tahansa, jopa laulun sanoituksissa. Tutkimuksemme paljasti, että koulu, joka järjesti tapahtuman 17. huhtikuuta 2019, on erillinen yhteisö, joka vuokraa tiloja MAS Philadelphialta. Koulun johtokunta on ilmoittanut meille ryhtyneensä välittömiin toimenpiteisiin ja erottanut ohjelman vastuuhenkilön. Lisäksi he perustavat paikallisen toimikunnan auttamaan herkkyysvalmennuksessa ja asianmukaisessa valvonnassa tulevia ohjelmia varten. Valitettavasti koulun video ladattiin osaston Facebook-sivulle ilman, että videon sisällön sopivuutta olisi tarkistettu ja varmistettu, että se vastaa vihasta vapaata politiikkaamme ja arvojamme. Chapter ryhtyy lisätoimiin varmistaakseen, että julkaisu- ja julkaisukäytäntöjä noudatetaan tiukasti. MAS on sitoutunut tuomitsemaan vihapuheen kaikkialla. Vahvistamme uudelleen sitoutumisemme MAS:n perusarvoihin, joita ovat oikeudenmukaisuus, rauha ja ihmiselämän pyhyyden suojeleminen. Esitimme MAS:lle useita kysymyksiä esityksestä, muun muassa siitä, pitääkö se MEMRI:n julkaisemaa englanninkielistä käännöstä oikeudenmukaisena ja tarkkana, mutta emme saaneet vastausta kysymyksiimme julkaisua varten. Kiistanalaisella videomateriaalilla näkyy lapsia laulamassa laulua ja lukemassa jotakin puhetta muistuttavaa. Snopes palkkasi ammattimaisen arabiasta englanniksi kääntäjän, jonka oma riippumaton käännös vahvisti MEMRI:n julkaiseman tekstityksen, joka oli seuraava: [Laulu] Ne, jotka hyväksyvät nöyryytyksen - mitä järkeä heidän olemassaolossaan on? Ne, jotka hylkäävät sorron, ovat niitä, jotka puolustavat olemassaoloaan, ja he poistavat epäoikeudenmukaisuuden arabien maasta. Kapinalliset! Kapinalliset! Kapinalliset! Loistavat ratsut kutsuvat meitä ja johdattavat meidät poluille, jotka johtavat Al-Aksan moskeijaan. Marttyyrien veri suojelee meitä. Paratiisi tarvitsee oikeita miehiä! Profeetta Muhammedin yöllisen matkan maa kutsuu meitä. Palestiinamme on palattava meille. Oi Saladdin, miehesi ovat keskuudessamme - häpeä pestään pois! [Tarvitsette] voimaa ja Koraania, oi vapaat ihmiset! Meidän on pysyttävä sinnikkäästi, tapahtui mitä tahansa, ja kaikkivoipaisen Herran avulla päivä seuraa yötä. Viekää meidät, oi laivat, kunnes vapautamme maamme - kunnes saavumme rannoillemme ja murskaamme petolliset! Puhaltakaa, oi paratiisin tuulet - virtaa, oi marttyyrien joet! Islamini kutsuu, kuka kuulee sen kutsun? Nouskaa, oi vanhurskaat! [Puhe] Marttyyrimme uhrasivat elämänsä epäröimättä. He pääsivät paratiisiin, ja heidän ruumiistaan huokuu myskin tuoksu. He kilpailevat keskenään päästäkseen paratiisiin. Tuleeko Jerusalemista heidän pääkaupunkinsa? Vai tuleeko siitä pelkurien pesäpaikka? Me puolustamme jumalallisen ohjauksen maata ruumiillamme ja uhraamme sielumme epäröimättä. Leikkaamme heidän päänsä irti ja vapautamme surullisen ja ylistetyn Al-Aksan moskeijan. Ja me johdamme Allahin armeijaa, joka täyttää Hänen lupauksensa, ja alistamme heidät ikuiseen kidutukseen. Omar Suleiman, Southern Methodist Universityn islamin tutkimuksen professori, kertoi Snopesille, että MEMRI:n julkaisemassa kuvamateriaalissa olevan laulun sanoitukselle tai lasten lausumalle puheelle ei ole mitään oikeutusta, ja kuvaili väkivaltaista kuvamateriaalia "hirvittäväksi". Hän selitti, että laulu, jonka nimi on "Thuwar" ("Kapinalliset"), juontaa juurensa palestiinalaisten vastarintaliikkeestä ja 1980-luvun lopun ensimmäisestä intifadasta. Suleiman korosti, että esitystä ei saisi käyttää "delegitimoimaan [Muslim American Societyä] ja heidän tekemäänsä työtä". Hän lisäsi: "Voin sanoa luottavaisin mielin, että nuo laulun sanat ja erityisesti puhe eivät edusta laajemman muslimiyhteisön näkemyksiä." Ahmet Selim Tekelioglu, Philadelphiassa toimivan Council on American-Islamic Relations (CAIR) -järjestön tiedotus- ja koulutusjohtaja, kertoi Snopesille, että laulun sanoitusten väkivaltaiset kuvat eivät "sovi amerikkalaiseen ympäristöön tai mihinkään muuhunkaan ympäristöön" ja että ne voivat "aiheuttaa eripuraa yhteisöjen välillä".  Toukokuun 2019 ensimmäisellä viikolla Philadelphia Inquirer -lehti kertoi, että useat paikalliset moskeijat olivat saaneet uhkaavia puheluita vastauksena kiistanalaisen videomateriaalin valtakunnalliseen levitykseen, ja muslimiyhteisön johtajia oli kehotettu lisäämään turvatoimia jumalanpalveluspaikoissa. Väkivaltaisia sanoituksia sisältäviä populaarilauluja löytyy monista eri kulttuureista, erityisesti maista ja kansoista, joilla on historiaa aseellisista vallankumouksista, kansannousuista ja sodankäynnistä. Esimerkiksi Ranskan kansallislaulu "La Marseillaise" sisältää seuraavat sanat: Entendez-vous dans les campagnes Mugir ces féroces soldats ? Ils viennent jusque dans vos bras Égorger vos fils, vos compagnes ! Aseisiin, kansalaiset, muodostakaa batailloneja, marssikaa, marssikaa! Laulua, jota ei ole vielä laulettu... Vapauttakaa kynttilämme! Nämä sanat käännetään englanniksi seuraavasti: Kuuletko maaseudulla noiden hurjien sotilaiden karjuntaa? He tulevat syliinne leikkaamaan poikienne ja naistenne kurkut. Aseisiin, kansalaiset, muodostakaa pataljoonanne, marssitaan, marssitaan, antakaa epäpuhtaan veren kastella uurteitamme. Väite: Videomateriaalilla näkyy, kuinka Philadelphiassa sijaitsevan muslimikoulun lapset laulavat laulua, jonka sanat sisältävät väkivaltaisia kuvia.</w:t>
      </w:r>
    </w:p>
    <w:p>
      <w:r>
        <w:rPr>
          <w:b/>
        </w:rPr>
        <w:t xml:space="preserve">Tulos</w:t>
      </w:r>
    </w:p>
    <w:p>
      <w:r>
        <w:t xml:space="preserve">Useat muut kansallislaulut sisältävät väkivaltaisia kuvia joko isänmaallisesta uhrautumisesta tai vihollisten kärsimysten aiheuttamisesta, kuten Washington Post kartoitti vuonna 2016. Italian kansallislaulu "Il Canto degli Italiani" ("Italialaisten laulu") sisältää rivejä, joissa Itävallan keisarikunnan symbolinen kotka polttaa sydämensä juomalla Italian verta.</w:t>
      </w:r>
    </w:p>
    <w:p>
      <w:r>
        <w:rPr>
          <w:b/>
        </w:rPr>
        <w:t xml:space="preserve">Esimerkki 2.1062</w:t>
      </w:r>
    </w:p>
    <w:p>
      <w:r>
        <w:t xml:space="preserve">Kohta: Kuolemantapauksia oli yhteensä kahdeksan. Presidentti Laurentino Cortizo ei täsmentänyt, kuinka kauan ulkonaliikkumiskielto olisi voimassa, mutta lisäsi, että olisi "loogisia poikkeuksia", muun muassa terveydenhuollon työntekijöille ja tietyille yrityksille, kuten pankeille ja supermarketeille. Guatemalan lainsäätäjät äänestivät tiistaina koronaviruksen aiheuttaman hätätilan jatkamisesta vielä 30 päivällä. Hallituksen mukaan maassa on nyt 21 vahvistettua tartuntatapausta. Väite: Panama määrää koko päivän ulkonaliikkumiskiellon, Guatemala jatkaa hätätilaa.</w:t>
      </w:r>
    </w:p>
    <w:p>
      <w:r>
        <w:rPr>
          <w:b/>
        </w:rPr>
        <w:t xml:space="preserve">Tulos</w:t>
      </w:r>
    </w:p>
    <w:p>
      <w:r>
        <w:t xml:space="preserve">Panaman hallitus ilmoitti tiistaina laajentavansa ulkonaliikkumiskieltoa hidastaakseen koronaviruksen leviämistä ja vaativansa ihmisiä olemaan karanteenissa kaikkina kellonaikoina keskiviikosta alkaen, kun tapausten määrä kasvoi jälleen ja kaksi ihmistä kuoli.</w:t>
      </w:r>
    </w:p>
    <w:p>
      <w:r>
        <w:rPr>
          <w:b/>
        </w:rPr>
        <w:t xml:space="preserve">Esimerkki 2.1063</w:t>
      </w:r>
    </w:p>
    <w:p>
      <w:r>
        <w:t xml:space="preserve">Kohta: Piveta lähti Brasilian asevoimien sairaalasta armeijan lippalakki päässään ja tervehti pyörätuolistaan, kun hoitohenkilökunta osoitti suosiota ja sotilaat soittivat trumpettia. "Tämän taistelun voittaminen oli minulle suurempi kuin sodan voittaminen", hän sanoi taistelustaan näkymätöntä vihollista vastaan. "Sodassa tapetaan tai eletään. Täällä sinun on taisteltava elääksesi", hän lisäsi. Piveta oli toisen maailmansodan aikana Brasilian armeijan joukkojen luutnantti ja palveli Afrikassa. Hän sai kaksi viikkoa sitten positiivisen testituloksen koronaviruksesta ja vietti kaksi päivää sairaalan teho-osastolla saatuaan keuhkokuumeen. Hän ei kuitenkaan tarvinnut koskaan hengityskonetta ja toipui, koska hänellä oli hyvä fyysinen kunto, joka johtui armeijassa vietetystä elämästä ja pitkäikäisyydestä, joka on hänen suvussaan, sairaalan johtaja sanoi. Pivetan vapauttaminen sairaalasta oli valoisaa aikaa muuten synkissä olosuhteissa, kun epidemia iski tällä viikolla Brasiliaan voimalla. Koronavirus on tartuttanut 25 262 ihmistä ja tappanut 1 532 ihmistä, kertoi terveysministeriö tiistaina, ja 204 ihmistä on kuollut pelkästään viimeisen 24 tunnin aikana. Väite: "Suurempi kuin sodan voittaminen": Toisen maailmansodan veteraani, 99-vuotias, selviytyy koronaviruksesta Brasiliassa.</w:t>
      </w:r>
    </w:p>
    <w:p>
      <w:r>
        <w:rPr>
          <w:b/>
        </w:rPr>
        <w:t xml:space="preserve">Tulos</w:t>
      </w:r>
    </w:p>
    <w:p>
      <w:r>
        <w:t xml:space="preserve">Toisen maailmansodan veteraanista Ermando Pivetasta, 99-vuotiaasta, tuli tiistaina vanhin koronaviruksesta toipunut brasilialainen.</w:t>
      </w:r>
    </w:p>
    <w:p>
      <w:r>
        <w:rPr>
          <w:b/>
        </w:rPr>
        <w:t xml:space="preserve">Esimerkki 2.1064</w:t>
      </w:r>
    </w:p>
    <w:p>
      <w:r>
        <w:t xml:space="preserve">Kohta: Tutkimuksessa tarkastellaan per- ja polyfluoroalkyyliyhdisteille, joita kutsutaan yhteisnimellä PFAS, altistumisen mahdollisia vaikutuksia. Senaattorit Charles Schumer ja Kirsten Gillibrand ilmoittivat perjantaina lähes 900 000 dollarin rahoituksesta, jolla tuetaan New Yorkin osavaltion terveystutkimusta kemikaaleista. Myrkylliset kemikaalit ovat saastuttaneet juomavettä Hoosick Fallsissa, Newburghissa ja Suffolkin piirikunnassa. Centers for Disease Control and Prevention -viraston rahoitusta käytetään biomonitorointiohjelman laajentamiseen, jotta voidaan arvioida PFAS-altistumisen vaikutuksia. Väite: New York saa liittovaltion varoja PFAS-terveystutkimukseen.</w:t>
      </w:r>
    </w:p>
    <w:p>
      <w:r>
        <w:rPr>
          <w:b/>
        </w:rPr>
        <w:t xml:space="preserve">Tulos</w:t>
      </w:r>
    </w:p>
    <w:p>
      <w:r>
        <w:t xml:space="preserve">New York on yksi kuudesta liittovaltion rahoituksen saajasta, jotka tutkivat tarttumattomissa keittoastioissa, sammutusvaahdossa ja monissa muissa tuotteissa käytettyjen kemikaalien terveysvaikutuksia.</w:t>
      </w:r>
    </w:p>
    <w:p>
      <w:r>
        <w:rPr>
          <w:b/>
        </w:rPr>
        <w:t xml:space="preserve">Esimerkki 2.1065</w:t>
      </w:r>
    </w:p>
    <w:p>
      <w:r>
        <w:t xml:space="preserve">Kohta: Hän kertoi Reutersille tällä viikolla antamassaan haastattelussa, että hän haluaa käyttää Anschutzin konserttikiertueita ja urheilutapahtumia sekä hänen NFL-joukkueensa pelaajia kannustamaan Los Angelesin koululaisia terveellisempiin elämäntapoihin. "NFL voi tehdä niin paljon tälle kaupungille", Soon-Shiong sanoi haastattelussa Länsi-Los Angelesin toimistossaan. "Lapset ovat todella innostuneita urheilusta ja viihteestä, ja se voisi olla tärkeä katalysaattori, joka osoittaa, mitä elämässä voi saavuttaa elämällä paremmin."  Soon-Shiong varttui Etelä-Afrikassa, jossa hänestä tuli 20-vuotiaana lääkäri ja hän hoiti tuberkuloosin uhreja. Muutettuaan Yhdysvaltoihin ja siirryttyään UCLA:n kirurgiksi hän kehitti innovatiivisia menetelmiä diabetes- ja syöpäpotilaiden hoitoon. Hänen kahden yrityksensä myynti 8,6 miljardilla dollarilla teki hänestä Forbes-lehden mukaan Los Angelesin rikkaimman henkilön, vaikka hän ei olekaan vielä kovin tunnettu nimi kaupungissa. Hänen suunnitelmansa mukaan pelaajat toimisivat mentoreina ja kannustaisivat oppilaita syömään paremmin ja harrastamaan enemmän liikuntaa. Paikallisille lääkäreille voitaisiin jakaa kehittyneimpiä urheiluvammojen hoitomenetelmiä. "On tärkeää motivoida oppilaita yläasteella ja lukiossa. Silloin voidaan vähentää diabetesta ja lihavuutta, jotka aiheuttavat sairauksia", hän sanoi. "Ehkä voimme kääntää sairauden hyvinvoinniksi."  Jos hän onnistuu L.A:ssa, Soon-Shiong sanoi aikovansa tehdä siitä kansallisen ohjelman. Lähteiden mukaan miljardööri on kokoamassa ryhmää muista Los Angelesin liike-elämän ja yhteiskunnan johtajista ostamaan AEG:n. Soon-Shiong ei puhunut tarjouksensa yksityiskohdista. Lähteiden mukaan hänen ostajaryhmäänsä kuuluu myös pääomasijoitusyhtiö Guggenheim Partners, joka tänä keväänä johti ryhmää, joka osti Los Angeles Dodgersin baseball-joukkueen 2 miljardilla dollarilla. AEG, jonka omistaa denveriläinen miljardööri Phil Anschutz, ilmoitti 19. syyskuuta, että se oli palkannut Blackstone Advisory Partnersin myymään yhtiön. AEG:n omaisuutta tuntevien investointipankkiirien mukaan siitä odotetaan saatavan 6-8 miljardia dollaria. Los Angeles on jo vuosia halunnut palauttaa ammattilaisjalkapallojoukkueen, ja Soon-Shiong myönsi, että hän on tavannut NFL:n ja esittänyt suunnitelmansa joukkueen ostamiseksi. AEG omistaa Los Angeles Kings -ammattilaisjääkiekkojoukkueen, L.A. Galaxy -jalkapalloseuran ja 20 prosentin osuuden Los Angeles Lakers -koripallojoukkueesta. Se omistaa tai ylläpitää urheilu- ja viihdeareenoita maailmanlaajuisesti, kuten Staples Centerin Los Angelesissa, ja edistää konsertteja ja muita live-tapahtumia. Soon-Shiongin perhesäätiö on luvannut miljardi dollaria terveydenhuollon muuttamiseen, ja se aikoo luoda kansallisen terveydenhuollon valtatien, jonka kautta lääkärit voivat jakaa biotekniikkatietoja ja muita tietoja diagnoosien ja hoidon parantamiseksi. Hänen säätiönsä antoi 135 miljoonaa dollaria Santa Monicassa sijaitsevalle Saint John's Health Centerille ja 100 miljoonaa dollaria Martin Luther Kingin sairaalan uudelleenavaamiseen, joka palvelee pienituloisia potilaita Los Angelesin eteläosassa. Soon-Shiong on koripallofani, joka pelasi koripallopelejä, kunnes hänen akillesjänteensä repesi kolme vuotta sitten, ja hän omistaa viisi prosenttia Lakersin osakkeista. Hän sanoi ystävystyneensä supertähti Kobe Bryantin ja muiden pelaajien kanssa, joita hän pitää roolimalleina nuorille faneille. Maaliskuussa hän ja hänen näyttelijävaimonsa Michelle Chan lahjoittivat Saint John'siin Chan Soon-Shiong Center for Sports Science -keskuksen, joka keskittyy urheilulääketieteeseen, fysioterapiaan ja kantasolututkimukseen vammojen parantamisen helpottamiseksi. Se tekee yhteistyötä urheilulääketieteen lääkäreiden kanssa, muun muassa Kerlan-Jobe Orthopedic Clinicin kanssa, joka hoitaa Kingsin, Lakersin ja L.A. Dodgersin pelaajia. Saint John's ilmoitti urheilutieteellisestä keskuksesta AEG:n pääjohtajan Tim Leiweken kunniaksi järjestetyillä illallisilla maaliskuussa, kuusi kuukautta ennen kuin Soon-Shiong osoitti kiinnostuksensa monialayhtiötä kohtaan. Väite: LA:n miljardööri himoitsee urheilujoukkueita terveyden edistämiseksi.</w:t>
      </w:r>
    </w:p>
    <w:p>
      <w:r>
        <w:rPr>
          <w:b/>
        </w:rPr>
        <w:t xml:space="preserve">Tulos</w:t>
      </w:r>
    </w:p>
    <w:p>
      <w:r>
        <w:t xml:space="preserve">Los Angelesin rikkain mies, biotekniikka-alan yrittäjä Patrick Soon-Shiong aikoo tehdä tarjouksen urheilu- ja kiinteistöyhtiö Anschutz Entertainment Groupista ja haluaa tuoda National Football League -joukkueen takaisin Yhdysvaltain toiseksi väkirikkaimpaan kaupunkiin.</w:t>
      </w:r>
    </w:p>
    <w:p>
      <w:r>
        <w:rPr>
          <w:b/>
        </w:rPr>
        <w:t xml:space="preserve">Esimerkki 2.1066</w:t>
      </w:r>
    </w:p>
    <w:p>
      <w:r>
        <w:t xml:space="preserve">Kohta: San Franciscon liittovaltion tuomioistuimessa tiistaina yksimielisesti tehty valamiehistön päätös ei merkinnyt Bayerin vastuun toteamista kantaja Edwin Hardemanin syöpäsairaudesta. Vastuu ja vahingonkorvaukset ratkaistaan saman valamiehistön toimesta keskiviikkona alkavassa toisessa oikeudenkäyntivaiheessa. Bayer, joka kiistää väitteet siitä, että glyfosaatti tai Roundup aiheuttaisivat syöpää, sanoi olevansa pettynyt valamiehistön ensimmäiseen päätökseen. Bayer osti Roundupin pitkäaikaisen valmistajan Monsanton 63 miljardilla dollarilla viime vuonna. Bayerin osakkeet olivat 12,5 prosenttia alempana kello 1110 GMT, mikä oli suurin päivänsisäinen tappio 16 vuoteen, ja sen arvostus laski noin 8 miljardia euroa (9,1 miljardia dollaria). "Tämä näyttää 2-0 kantajien, ja selvästi ei auta yleistä maksun laskelma ja ratkaisu oikeudenkäynnin", sanoi Bernstein analyytikko Gunther Zechmann. Glyfosaatti on maailman käytetyin rikkaruohojen torjunta-aine. Monsanton Roundup oli ensimmäinen glyfosaattipohjainen rikkaruohojen torjunta-aine, mutta se ei ole enää patenttisuojattu, ja siitä on nyt saatavilla monia muita versioita. Bayer ei ilmoita tuotteen myyntilukuja. "Luotamme siihen, että toisen vaiheen todisteet osoittavat, että Monsanto on toiminut asianmukaisesti eikä yhtiön pitäisi olla vastuussa Hardemanin syövästä", yhtiö sanoi. Tapaus oli vasta toinen noin 11 200 Roundup-oikeudenkäynnistä, joka on viety oikeudenkäyntiin Yhdysvalloissa. Toiselle kalifornialaiselle miehelle tuomittiin elokuussa 289 miljoonaa dollaria sen jälkeen, kun osavaltion tuomioistuimen valamiehistö oli todennut Roundupin aiheuttaneen hänen syöpänsä. Tuomiota alennettiin myöhemmin 78 miljoonaan dollariin, ja siitä on valitettu. Baader Helvean analyytikko Markus Mayer totesi, että Bayerin johto ilmoitti kunnianhimoisista tavoitteista joulukuussa. "(Se) on nyt paineen alla, jotta se pystyisi täyttämään nämä tavoitteet, ja se yrittää välttää joutumista aktivistien tai strategisten ostajien kohteeksi."  Aktivistisijoittaja Elliottilla on jo alle kolmen prosentin osuus Bayerista, Reuters paljasti viime vuonna. Brokerage Warburg laski suosituksensa "Hold"-arvoon "Buy"-arvosta ja totesi, että uuden takaiskun myötä tulevat glyfosaattioikeudenkäynnit hidastavat edelleen osakekurssia. Bayer oli väittänyt, että valamiehistön toimintaan vaikuttivat liikaa kantajien lakimiesten väitteet yrityksen väärinkäytöksistä eivätkä ne keskittyneet tieteellisiin seikkoihin. Yhdysvaltain piirituomari Vince Chhabria kutsui tällaisia todisteita "harhautukseksi" tieteellisestä kysymyksestä, aiheuttaako glyfosaatti syöpää. Hän jakoi Hardemanin tapauksen kahteen vaiheeseen: toisessa ratkaistaan syy-yhteys ja toisessa Bayerin mahdollinen vastuu ja vahingonkorvaukset. Chhabrian määräyksen mukaan toinen vaihe toteutuisi vain, jos valamiehistö katsoisi Roundupin olleen merkittävä tekijä Hardemanin non-Hodgkinin lymfooman aiheuttajana. Valamiehistö totesi sen tiistaina. Union Investmentin rahastonhoitaja Markus Manns varoitti, että on liian aikaista lukea mitään yksittäisistä ensimmäisen oikeusasteen tuomioistuinten päätöksistä. "Bayerin kannalta tärkeää on valituskäsittelyjen tulos", hän sanoi Reutersille ja lisäsi, ettei Bayerin pitäisi vielä ryhtyä sovintoneuvotteluihin. Chhabria on määrännyt toisen bellwether-oikeudenkäynnin toukokuulle, ja kolmas oikeudenkäynti järjestetään todennäköisesti tänä vuonna. Kaikki kolme tapausta jaetaan syy-yhteys- ja vastuuvaiheisiin. Yhdysvaltain ympäristönsuojeluvirasto, Euroopan kemikaalivirasto ja muut sääntelyviranomaiset ovat todenneet, että glyfosaatti ei todennäköisesti aiheuta ihmisille syöpää. Maailman terveysjärjestön syöpäosasto päätyi kuitenkin vuonna 2015 toisenlaiseen johtopäätökseen ja luokitteli glyfosaatin "todennäköisesti syöpää aiheuttavaksi ihmiselle". Väite: Bayerin osakkeet liukuvat viimeisimmän Roundup-syöpää koskevan päätöksen jälkeen.</w:t>
      </w:r>
    </w:p>
    <w:p>
      <w:r>
        <w:rPr>
          <w:b/>
        </w:rPr>
        <w:t xml:space="preserve">Tulos</w:t>
      </w:r>
    </w:p>
    <w:p>
      <w:r>
        <w:t xml:space="preserve">Saksalaisen Bayerin osakkeet laskivat keskiviikkona yli 12 prosenttia sen jälkeen, kun toinen yhdysvaltalainen valamiehistö päätti, että sen Roundup-ruohomyrkky aiheuttaa syöpää.</w:t>
      </w:r>
    </w:p>
    <w:p>
      <w:r>
        <w:rPr>
          <w:b/>
        </w:rPr>
        <w:t xml:space="preserve">Esimerkki 2.1067</w:t>
      </w:r>
    </w:p>
    <w:p>
      <w:r>
        <w:t xml:space="preserve">Kohta: Tohtori Denis Mukwege, joka on perustanut Itä-Kongossa sijaitsevan sairaalan, jossa on hoidettu kymmeniätuhansia maan konfliktien uhreja kahden vuosikymmenen ajan, ja irakilainen aktivisti Nadia Murad saivat palkinnon Norjan pääkaupungissa Oslossa järjestetyssä tilaisuudessa. He jakoivat 9 miljoonan kruunun (1 miljoonan dollarin) summan. Useiden suosionosoitusten keskeyttämässä puheessaan Mukwege kritisoi kansainvälistä yhteisöä siitä, että se on antanut kongolaisten "nöyryyttää, pahoinpidellä ja teurastaa heitä yli kahden vuosikymmenen ajan näkyvillä". "Vaadin korvauksia, toimenpiteitä, jotka antavat eloonjääneille korvauksia ja tyydytystä ja mahdollistavat uuden elämän aloittamisen", hän sanoi. "Kehotan valtioita tukemaan aloitetta maailmanlaajuisen korvausrahaston perustamisesta aseellisten konfliktien seksuaalisen väkivallan uhreille." Hän sanoi, että maiden tulisi ottaa kantaa "johtajia vastaan, jotka ovat suvainneet tai, mikä vielä pahempaa, käyttäneet seksuaalista väkivaltaa valtaan pääsemiseksi". ... Tämä punainen viiva muodostuisi taloudellisten ja poliittisten pakotteiden määräämisestä näille johtajille ja heidän haastamisestaan oikeuteen." Kymmenet Kongon aseelliset ryhmät hyötyvät maan triljoonien dollarien arvoisista mineraalivaroista, joista monet ovat ratkaisevan tärkeitä suosituille elektroniikkatuotteille, kuten älypuhelimille. "Kuluttajina meidän on ainakin vaadittava, että nämä tuotteet valmistetaan ihmisarvoa kunnioittaen. Silmien sulkeminen tältä tragedialta on osallisuutta", Mukwege sanoi. Hän kritisoi avoimesti Kongon hallitusta ja lisäsi: "Maatani ryöstetään järjestelmällisesti, ja johtajiksi itseään kutsuvat ihmiset ovat siihen osallisina." Irakin jesidivähemmistöön kuuluva Murad joutui Islamilaisen valtion taistelijoiden sieppaamaksi ja seksuaalisesti hyväksikäyttämäksi vuonna 2014. Hänestä tuli aktivisti paettuaan ja löydettyään turvapaikan Saksasta. Hän kertoi seremoniassa haluavansa, että maailman johtajat muuttaisivat myötätunnon uhreja kohtaan toimiksi hyväksikäyttäjiä vastaan. "Tosiasia on, että ainoa palkinto maailmassa, joka voi palauttaa ihmisarvomme, on oikeus ja rikollisten syytteeseenpano", Murad sanoi. "Nuoria tyttöjä myydään, ostetaan, pidetään vankeina ja raiskataan joka päivä. On käsittämätöntä, että maailman 195 maan johtajien omatuntoa ei saada liikkeelle näiden tyttöjen vapauttamiseksi", hän sanoi. "Entä jos he olisivat kaupallinen kauppa, öljykenttä tai aselasti? Aivan varmasti ei säästettäisi ponnisteluja heidän vapauttamisekseen", hän sanoi. Myös rauhanpalkinnon saajat valitsevan norjalaisen Nobel-komitean johtaja Berit Reiss-Andersen sanoi, että toimia tarvitaan. "Tämä palkinto velvoittaa Denis Mukwegea ja Nadia Muradia jatkamaan tärkeää työtään. Mutta palkinto velvoittaa meitä seisomaan heidän rinnallaan taistelussa sota-ajan seksuaalisen väkivallan lopettamiseksi", hän sanoi. Irakissa Muradin sisko ja veli, jotka asuvat siirtymään joutuneiden jesidien leirillä Dohukissa Pohjois-Irakissa, ilmaisivat ilonsa sisaruksensa Nobel-palkinnosta. "Olemme hyvin iloisia, koska tänä päivänä Daesh kukistettiin Irakissa, ja samana päivänä Nadia saa palkintonsa ...". Tämä on kuin kasvain Daeshin rinnassa. Olemme hyvin iloisia ja ylpeitä", hänen sisarensa Khayriya Murad kertoi Associated Pressille perheen asuntovaunussa, jonka seinällä roikkui Nadian kuva. Hän oli kiireinen vastaanottamaan onnitteluja ystäviltä ja leirin johtohenkilökunnalta. Daesh on arabian kielen lyhenne Islamilainen valtio -ryhmästä. Lääketieteen, fysiikan, kemian ja taloustieteen Nobel-palkinnon saajat saivat palkintonsa maanantaina Tukholmassa; kirjallisuuspalkinnon voittajaa ei tänä vuonna nimetty. Taloustieteen palkinnon jakanut yhdysvaltalainen William Nordhaus, joka on tutkinut ilmastonmuutoksen seurauksia ja ehdottanut hiiliveroja, otti palkintojuhlassa kommentoidessaan kantaa niihin, jotka eivät halua puuttua ilmaston lämpenemiseen. "Jotkin esteet ovat tarpeettomia ja ihmisen luomia, kuten saastuttajien taloudelliset intressit tai joidenkin poliitikkojen naurettavat perustelut", hän sanoi. Hän jakoi palkinnon yhdysvaltalaisen Paul Romerin kanssa, joka sai palkinnon siitä, että hän tutki, miten taloudet voivat kannustaa innovaatioita. Kemian palkinnon saivat yhdysvaltalaiset Frances Arnold ja George Smith sekä brittiläinen Gregory Winter proteiinien ja entsyymien evoluutiota nopeuttavasta työstä. Yhdysvaltalainen James Allison ja japanilainen Tasuku Honjo jakoivat lääketieteen palkinnon keksinnöistään, jotka koskevat kehon immuunijärjestelmän aktivoimista syövän torjumiseksi. Fysiikan palkinnon saivat kanadalainen Donna Strickland, ranskalainen Gerard Mourou ja yhdysvaltalainen Arthur Ashkin laserteknologian kehityksestä. ___ Associated Pressin toimittaja David Keyton raportoi Tukholmasta ja AP:n toimittaja Jim Heintz Moskovasta. AP:n kirjoittaja Rashid Yahya Dohukissa Irakissa osallistui tähän raporttiin. Väite: Nobelin rauhanpalkinnon saajat vaativat maailmanlaajuisia toimia seksuaalista väkivaltaa vastaan.</w:t>
      </w:r>
    </w:p>
    <w:p>
      <w:r>
        <w:rPr>
          <w:b/>
        </w:rPr>
        <w:t xml:space="preserve">Tulos</w:t>
      </w:r>
    </w:p>
    <w:p>
      <w:r>
        <w:t xml:space="preserve">Kongolainen lääkäri, joka on saanut tämän vuoden Nobelin rauhanpalkinnon ponnisteluistaan raiskausten ja seksuaalisen väkivallan käytön lopettamiseksi sota-aseina, vaati maanantaina voimakkaita kansainvälisiä toimia väärinkäytöksiä vastaan, mukaan lukien korvaukset uhreille.</w:t>
      </w:r>
    </w:p>
    <w:p>
      <w:r>
        <w:rPr>
          <w:b/>
        </w:rPr>
        <w:t xml:space="preserve">Esimerkki 2.1068</w:t>
      </w:r>
    </w:p>
    <w:p>
      <w:r>
        <w:t xml:space="preserve">Kohta: Kansallisen tiedeakatemian rahoittamassa tutkimuksessa todettiin myös, että New Mexicon ja Arizonan meksikolainen harmaa susi on alalaji, minkä kannattajien mukaan pitäisi tukea suojelutoimia. Toinen susilaji, läntinen harmaasusi, menestyy pohjoisilla Kalliovuorilla ja Suurilla järvillä, ja se voisi menettää liittovaltion suojelun aiemmin tässä kuussa julkaistun ehdotuksen mukaan. Punasuden geneettisen ainutlaatuisuuden vahvistaminen tulee sen jälkeen, kun eräät Pohjois-Carolinan viranomaiset ja pieni mutta äänekäs maanomistajaryhmä painostivat hallitusta luopumaan elvytystoimista väittäen, että eläin on kojoottiristeymä. U.S. Fish and Wildlife Servicen tiedottaja Laury Parramore kieltäytyi kommentoimasta viraston rahoittamaa tutkimusta muutoin kuin antamalla lausunnon, jossa sanottiin, että se on parhaillaan tarkasteltavana. Punasudet asuttivat aikoinaan suurta osaa Yhdysvaltojen itäosista, mutta ne ovat lähes sukupuuttoon ajettu ansapyynnin, metsästyksen ja elinympäristön häviämisen vuoksi. Osa viimeisistä luonnossa eläneistä punasusista poistettiin osista Louisianaa ja Teksasia vuonna 1980, ja niitä käytettiin vankeudessa tapahtuvassa kasvatusohjelmassa. Niiden jälkeläiset istutettiin myöhemmin uudelleen Pohjois-Carolinan rannikolla sijaitsevaan luonnonsuojelualueeseen. Vuoden 2018 lopulla luonnonvaraisia punasusia oli jäljellä arviolta 35, kun kymmenen vuotta sitten niitä oli noin 120. Niiden levinneisyysalue rajoittuu tällä hetkellä viiteen Pohjois-Carolinan piirikuntaan. Toiset 200 elävät vankeudessa kasvatusohjelmissa. Liittovaltion eläinsuojeluviranomaiset myönsivät, että jotkut tutkijat ovat jo pitkään epäilleet punasuden syntyperää, ja viime vuonna he sanoivat, että he käsittelisivät sitä erillisenä lajina torstain raporttia odotellessaan. Kansallisen akatemian yhdeksänjäseninen paneeli totesi, että punasusi on ainutlaatuinen DNA:nsa, käyttäytymisensä ja kokonsa perusteella, sillä se on suurempi kuin kojootti ja pienempi kuin harmaasusi. Vaikka punasusi näyttää olevan läheisempää sukua kojooteille kuin harmaasusille, punasudet erosivat omaksi lajikseen jo kauan sitten, sanoi Joseph Travis, kansallisen akatemian paneelin puheenjohtaja ja biologian professori Floridan osavaltionyliopistossa. "Punaisiin susiin on selvästi siirtynyt kojoottigeenejä ja harmaasuden geenejä. Mutta niillä on myös geenejä, joita ei ole kojooteissa ja harmaasusissa", Travis sanoi haastattelussa. "Niillä täytyy olla jatkuvuutta jonkin esi-isän kanssa, joka ei ollut harmaasusi tai kojootti." Voittoa tavoittelemattoman Wildlands Network -järjestön biologi Ron Sutherland sanoi odottaneensa "kynsin ja hampain", mitä lautakunta päättää. "Sen pitäisi olla Fish and Wildlife Servicelle potku takapuoleen, jotta se lopettaisi hiljaisen huolimattomuuden ja antaisi lajin kuolla sukupuuttoon luonnossa", hän sanoi. Hallituksen suunnitelma supistaa entisestään punasusien reviiriä pysähtyi viime vuonna, kun tuomari päätti, että viranomaiset laiminlöivät velvollisuutensa suojella eläimiä uhanalaisten lajien suojelulain nojalla. Sama suunnitelma olisi sallinut maanomistajien tappaa kaikki sudet, jotka olisivat eksyneet ehdotetulta pienemmältä alueelta, joka koostuu liittovaltion maasta kahdessa piirikunnassa. Luonnonsuojelijat syyttivät liittovaltion virastoa siitä, että se on laiminlyönyt eläinten suojelun poliittisen painostuksen alla ja luopunut hyväksi havaituista suojelutekniikoista, kuten vankeudessa kasvatettujen pentujen vapauttamisesta. Vuonna 2015 Pohjois-Carolinan Wildlife Resources Commission hyväksyi päätöslauselman, jossa se vaati liittovaltion ohjelman lopettamista ja totesi, että punasuden perimän puhtaus on kyseenalainen kojoottien kanssa tapahtuneen hybridisaation jälkeen. Myös republikaanien senaattori Thom Tillis on vaatinut sen lopettamista. Kongressi oli tilannut torstaina julkaistun tutkimuksen osana vuoden 2018 määrärahaesitystä. ___ Brown raportoi Billingsistä, Montanasta. Väite: Hallituksen rahoittaman tutkimuksen mukaan punasudet ovat eri laji.</w:t>
      </w:r>
    </w:p>
    <w:p>
      <w:r>
        <w:rPr>
          <w:b/>
        </w:rPr>
        <w:t xml:space="preserve">Tulos</w:t>
      </w:r>
    </w:p>
    <w:p>
      <w:r>
        <w:t xml:space="preserve">Huippututkijoiden paneeli totesi torstaina, että Yhdysvaltain kaakkoisosan uhanalainen punasusi on oma lajinsa, mikä antaa kiusatulle koiraeläimelle tieteellistä ja poliittista pontta, kun sen määrä luonnossa romahtaa.</w:t>
      </w:r>
    </w:p>
    <w:p>
      <w:r>
        <w:rPr>
          <w:b/>
        </w:rPr>
        <w:t xml:space="preserve">Esimerkki 2.1069</w:t>
      </w:r>
    </w:p>
    <w:p>
      <w:r>
        <w:t xml:space="preserve">Kohta: Yhdysvaltain elintarvike- ja lääkevirasto (FDA) hylkäsi Lemtradan markkinoille saattamisen maailman suurimmilla lääkemarkkinoilla sillä perusteella, että Genzyme ei ollut osoittanut, että sen hyödyt olivat suuremmat kuin sen "vakavat haittavaikutukset", Sanofi sanoi maanantaina. FDA myös vaati Sanofia tekemään lisää kliinisiä tutkimuksia eri malleja ja menetelmiä käyttäen ennen hyväksyntää, Sanofi sanoi. Yhtiö sanoi olevansa jyrkästi eri mieltä päätöksestä ja aikovansa valittaa siitä. FDA:n päätös voi vaikuttaa Sanofin Genzymen yritysoston arvoon, sillä Genzymen osakkeenomistajat olivat saaneet niin sanottuja ehdollisia arvo-oikeuksia (CVR), jotka oikeuttivat heidät tuleviin maksuihin, jotka voivat olla jopa 14 dollaria osakkeelta, jos tietyt tavoitteet saavutetaan. CVR-oikeudet, joilla käydään Yhdysvalloissa kauppaa omalla pörssinoteerauksellaan, romahtivat 63 prosenttia kaikkien aikojen alimmilleen 30 senttiin. Niiden arvo oli lokakuussa 2,10 dollaria, mutta ne romahtivat seuraavassa kuussa sen jälkeen, kun FDA:n neuvoa-antavan paneelin tarkastelu herätti kysymyksiä kliinisen tutkimuksen suunnittelusta ja Lemtradan mahdollisuudesta aiheuttaa syöpää ja muita sairauksia. Sanofin osakkeet laskivat 0,9 prosenttia ja olivat 75,88 eurossa klo 1522 GMT, ja ne olivat suurimpia häviäjiä tasaisessa CAC 40:ssä. Saksalaisen Bayerin, jolla on optio Lemtradan yhteistoteutuksesta Yhdysvalloissa, osakkeet laskivat 1 prosentin. Sanofi kertoi maanantaina, ettei se odota saavuttavansa Lemtradan Yhdysvaltain hyväksynnän CVR-välikohtaa maaliskuun loppuun mennessä. Muut virstanpylväät liittyvät lääkkeen myyntiin, ja niitä olisi todennäköisesti vaikea saavuttaa ilman Yhdysvaltain markkinoita. Thomson Reutersin kokoamien ennusteiden mukaan analyytikot olivat keskimäärin odottaneet Lemtradan vuotuisen liikevaihdon olevan 707 miljoonaa dollaria vuoteen 2018 mennessä. "Genzymen yritysostossa oli kyse biologisten lääkkeiden kuromisesta kiinni, suuremman jalansijan saamisesta Yhdysvalloissa ja pitkälti myös Lemtradan osalta", sanoi Bryan Garnier &amp; Co:n analyytikko Eric Le Berrigaud. "Tämä on kiistatta takaisku, sillä ilman Yhdysvaltain markkinoita tällaisella tuotteella ei ole samaa potentiaalia."  Meklari, joka oli ennustanut Lemtradan huippumyynnin olevan 400 miljoonaa dollaria Yhdysvalloissa, sanoi poistavansa Yhdysvaltain markkinat ennusteistaan. Sen mukaan Sanofilta kestäisi vähintään kolme vuotta tehdä FDA:n vaatimat tutkimukset, ja koska MS-lääkkeiden markkinat ovat yhä ahtaammat, Sanofi voisi jättäytyä pois tästä mahdollisesti pitkällisestä ja kalliista prosessista. Barclays Boursen rahastonhoitaja Renaud Murail totesi kuitenkin, että maanantain kehitys ei ollut suuri yllätys sijoittajille, jotka olivat jo ottaneet huomioon riskin, että lääke hylätään Yhdysvalloissa. "Genzyme on edelleen Sanofin helmi, ja tämä on vain puoliksi tappio", hän sanoi. CVR-lääkkeiden ostajien puolesta toimiva yhdysvaltalainen asianajotoimisto on käynnistänyt ryhmäkanteen, jossa Sanofi väittää, että se on johtanut sijoittajia harhaan Lemtradan tehon, turvallisuuden ja tulevaisuudennäkymien suhteen. Sanofin tiedottaja sanoi, että Sanofi tutkii FDA:n kirjettä ja arvioi seuraavia toimiaan, mukaan lukien valitusaikataulu. Genzymen johtaja David Meeker sanoi: "Uskomme vahvasti, että kliininen kehitysohjelma, joka suunniteltiin osoittamaan, miten Lemtrada vertautuu aktiiviseen vertailuaineeseen verrattuna lumelääkkeeseen, tarjoaa vankkaa näyttöä tehosta ja suotuisasta hyöty-riskiprofiilista."  Lemtrada on suunniteltu relapsoivan remittoivan multippeliskleroosin eli taudin yleisimmän muodon hoitoon. Euroopan viranomaiset hyväksyivät sen syyskuussa markkinoilla, joita kilpailijat Biogen Idec, Novartis ja Teva Pharmaceutical Industries hallitsevat. Multippeliskleroosi on krooninen autoimmuunisairaus, johon sairastuu maailmanlaajuisesti yli 2 miljoonaa ihmistä ja Yhdysvalloissa jopa 500 000. Se vaikuttaa keskushermostoon ja voi aiheuttaa lihasheikkoutta, kipua ja kognitiivisia vaikeuksia. Lemtradaa annetaan suonensisäisenä tiputuksena, ja se on suunniteltu ohjelmoimaan immuunijärjestelmä uudelleen, mutta se voi tehdä elimistön alttiimmaksi muille sairauksille. Multippeliskleroosimarkkinoilla siirrytään yhä enemmän pois ruiskeena annettavista hoidoista ja suositaan pillereitä, kuten Novartisin Gilenya- ja Biogen Idecin Tecfidera-valmisteita. Jotkut analyytikot odottavat, että Lemtrada, jota haittaavat osittain sen riskiprofiili ja ruiskeena annettava muoto, varataan potilaille, joihin muut hoidot eivät tehoa. Sanofilla on myös Genzymen kehittämä suun kautta otettava Aubagio-hoito, joka on jo hyväksytty Yhdysvalloissa ja Euroopassa. Thomson Reutersin tietojen mukaan analyytikot odottavat keskimäärin, että Aubagion myynti nousee 854 miljoonaan dollariin vuoteen 2018 mennessä. (1 dollari = 0,7258 euroa) Väite: Sanofin MS-lääke kärsii takaiskun tärkeillä Yhdysvaltain markkinoilla.</w:t>
      </w:r>
    </w:p>
    <w:p>
      <w:r>
        <w:rPr>
          <w:b/>
        </w:rPr>
        <w:t xml:space="preserve">Tulos</w:t>
      </w:r>
    </w:p>
    <w:p>
      <w:r>
        <w:t xml:space="preserve">Sanofin Lemtrada-monisairaushoito ei ole saanut hyväksyntää Yhdysvaltain viranomaisilta, mikä on takaisku lääkkeelle, joka oli ranskalaisen lääketehtaan 20 miljardin dollarin suuruisen Genzyme-biotekniikkayrityksen ytimessä.</w:t>
      </w:r>
    </w:p>
    <w:p>
      <w:r>
        <w:rPr>
          <w:b/>
        </w:rPr>
        <w:t xml:space="preserve">Esimerkki 2.1070</w:t>
      </w:r>
    </w:p>
    <w:p>
      <w:r>
        <w:t xml:space="preserve">Kohta: Idaho State Journal kertoo, että viime vuonna sukupuolitautitapauksia, mukaan lukien HIV, oli lähes 6 600, kun vuonna 2016 niitä oli alle 6 300. Tapaukset ovat lisääntyneet myös kansallisesti, sillä Centers for Disease Control and Prevention ilmoitti viime viikolla, että Yhdysvalloissa diagnosoitiin vuonna 2017 lähes 2,3 miljoonaa klamydia-, tippuri- ja kupatapausta. Kimberly Matulonis-Edgar Idahon terveys- ja hyvinvointiministeriöstä sanoo, että asiantuntijat osavaltiossa ja koko maassa kamppailevat ymmärtääkseen, mikä on syynä lisääntymiseen. Yleisimmät sukupuolitaudit, joita raportoidaan kansallisesti ja Idahossa, ovat tippuri ja klamydia. Osavaltion terveysviranomaiset sanovat, että raportoitujen tippuritapausten määrä Kaakkois-Idahossa laski noin 14 prosenttia vuoden takaisesta, mutta nousi yli 200 prosenttia Idahon eteläisessä keskiosassa. ___ Tiedot osoitteesta: Idaho State Journal, http://www.journalnet.com Väite: Terveysasiantuntijat ovat huolestuneita sukupuolitautien lisääntymisestä Idahossa.</w:t>
      </w:r>
    </w:p>
    <w:p>
      <w:r>
        <w:rPr>
          <w:b/>
        </w:rPr>
        <w:t xml:space="preserve">Tulos</w:t>
      </w:r>
    </w:p>
    <w:p>
      <w:r>
        <w:t xml:space="preserve">Idahon terveysasiantuntijat ovat huolissaan sukupuolitautien ilmoitusten lisääntymisestä.</w:t>
      </w:r>
    </w:p>
    <w:p>
      <w:r>
        <w:rPr>
          <w:b/>
        </w:rPr>
        <w:t xml:space="preserve">Esimerkki 2.1071</w:t>
      </w:r>
    </w:p>
    <w:p>
      <w:r>
        <w:t xml:space="preserve">Kohta: "Tarinan mukaan purkka maksaa "muutaman pennin"."" Tutkimuksen mukaan kustannukset ovat 4 senttiä per tikku. Raportti käsittelee tilastoja hyvin, asianmukaisin varauksin. Jutussa kerrotaan: Jutussa on kommentti lääkäriltä, joka varoittaa, että leikkauksen jälkeen purukumia pureskeleva saattaa niellä ilmaa, mikä voi aiheuttaa ongelmia. Jutussa kerrotaan, että tulokset ovat peräisin viiden tutkimuksen analyysistä, ja viitataan siihen, että kyseessä on meta-analyysi. Jutussa olisi voitu mainita jotain tällaisen näytön laadusta. Jutussa ei liioitella paksusuolen leikkauksen jälkeisiä komplikaatioita. Juttu perustuu uskottavaan meta-analyysiin, joka on julkaistu korkeatasoisessa lehdessä. Raportti sisältää sekä tutkimuksen toisen kirjoittajan että epäilevän riippumattoman asiantuntijan kommentteja. Haastateltu riippumaton asiantuntija tarjoaa toipumisen nopeuttamiseksi vaihtoehtoa purukumin pureskelulle - ensin nesteiden ja sitten ruokien lisääminen leikkauksen jälkeen. Hän suosittelee myös kipulääkkeiden käytön välttämistä toipumisajan nopeuttamiseksi. Sokerittomien purukumien saatavuutta ei ole kiistetty. Jutussa ei esitetä väitteitä hoidon uutuudesta. Mainitsemalla, että meta-analyysi perustuu viiteen aiempaan tutkimukseen, artikkeli antaa ymmärtää, että sitä on käytetty jo aiemmin. Juttu ei vedä liikaa lehdistötiedotteesta." Väite: Tutkimus: Voit pureskella purukumia ja parantua samaan aikaan</w:t>
      </w:r>
    </w:p>
    <w:p>
      <w:r>
        <w:rPr>
          <w:b/>
        </w:rPr>
        <w:t xml:space="preserve">Tulos</w:t>
      </w:r>
    </w:p>
    <w:p>
      <w:r>
        <w:t xml:space="preserve">Mikä tahansa tarina, jossa on nokkela otsikko, jossa kerrotaan yllättävistä tuloksista tutkimuksesta, jossa on mukana yksinkertainen kotitaloustarvike, herättää välittömästi huolta siitä, että tuloksia vääristellään, vähätellään tai sensaatiohakuisesti. Tämä raportti tutkimuksesta, jonka mukaan purukumi saattaa nopeuttaa toipumista paksusuolen leikkauksen jälkeen, on kuitenkin vastuullinen ja informatiivinen. Tarkemmin sanottuna:  Se perustuu uskottavaan tutkimukseen, joka on julkaistu korkeatasoisessa lääketieteellisessä aikakauslehdessä Siinä käsitellään tuloksia riittävän yksityiskohtaisesti, jotta lukija voi ymmärtää tulosten rajoitukset Siinä siteerataan riippumatonta asiantuntijaa, joka suhtautuu epäilevästi tuloksiin ja kuvaa vaihtoehtoja tutkittavalle hoidolle Vaikka se perustuu meta-analyysiin, jonka tulosten ei pitäisi ohjata hoitopäätösten tekemistä, kyse on hoidosta, jota ihmiset eivät aio kokeilla itse. Näin eliminoidaan riski siitä, että ihmiset hoitavat itseään epäselvien tulosten perusteella. On syytä huomauttaa, että Ft. Worth Star-Telegram -lehden julkaisema 101 sanan editointi tästä artikkelista ei täytä lähes kaikkia HealthNewsReview.orgin kriteerejä. Lyhyeen kirjoitukseen on puristettu kaikki myönteiset tulokset, mutta ei mitään varoituksia tai asiayhteyttä, jotka auttaisivat lukijaa määrittämään tutkimuksen arvon. Kyse ei ole niinkään tekstin muokkauksen epäonnistumisesta kuin toimituksellisen päätöksenteon epäonnistumisesta. Jos mukaan mahtuu vain 101 sanaa, on luultavasti parempi käyttää tuo tila kuin provokatiivinen, yksipuolinen raportti terveyskysymyksestä.</w:t>
      </w:r>
    </w:p>
    <w:p>
      <w:r>
        <w:rPr>
          <w:b/>
        </w:rPr>
        <w:t xml:space="preserve">Esimerkki 2.1072</w:t>
      </w:r>
    </w:p>
    <w:p>
      <w:r>
        <w:t xml:space="preserve">Kohta: Olisimme halunneet nähdä hieman enemmän tietoa kustannuksista, mutta olemme iloisia siitä, että kustannukset mainitaan ylhäällä. Kolmannessa virkkeessä jutussa sanotaan: "Syväaivostimulaation mahdollistamiseksi tarvittava leikkaus on erittäin kallis." Myöhemmin sanotaan: "Leikkauksen kustannukset ovat noin 50 000 dollaria". Olisi ollut mielenkiintoista mainita, kattaako Medicare tai muut vakuutusyhtiöt syväaivostimulaation minkä tahansa sairauden, myös Parkinsonin taudin, hoidossa. Jutussa yritetään kvantifioida hyötyjä sekä suhteellisesti että absoluuttisesti, mutta se jättää lukijat hämmennyksiin, koska tutkimuskohortin luonne vaihtelee. Näyttää siltä, että tutkimus aloitettiin 17 potilaalla, mutta myöhemmin sanotaan, että tutkimuksessa oli mukana 14 potilasta. Siinä sanotaan: "Tutkijat havaitsivat, että 18 prosenttia potilaista sai remissiota 24 viikon kuluttua ja 36 prosenttia (14 potilaasta) vuoden kuluttua. Kahden vuoden kuluttua niistä 12 potilaasta, jotka olivat vielä tutkimuksessa, seitsemän potilasta (58 prosenttia) oli remissiossa." Luvun muutos näyttää johtuvan siitä, että tutkijat lopettivat syväaivostimulaation kolmelle potilaalle, mitä ei ole täysin selvitetty jutussa. Tämä kaikki olisi ollut helpommin selitettävissä ja vähemmän hämmentävää, jos jutussa olisi pysytty vain absoluuttisissa luvuissa. Jos yrität laskea esimerkiksi 18 prosenttia 14 potilaasta, saat 2,52 potilasta. Oliko se kaksi potilasta? Oliko se kolme? Miksi ei vain kerrota lukijoille x lukua x:stä? Jutussa on vain yksi rivi haittoja käsittelevästä artikkelista: "Potilaat eivät kärsineet sivuvaikutuksista, hän totesi." Jutussa sanotaan myös: "Syväaivostimulaation toiminta kokonaisuudessaan on mysteeri, vaikka Maybergin mukaan se saattaa toimia muuttamalla aivojen rytmiä." Jos sen toimintatapa on mysteeri, meidän mielestämme mahdollisille haitoille olisi pitänyt antaa hieman enemmän tilaa. Leikkaukseen tai laitteeseen liittyi yhteensä kahdeksan haittatapahtumaa, joista kahta pidettiin vakavana (infektio). Nämä tapahtumat puuttuvat jutusta kokonaan. Jutussa selitetään varovaisesti näyttöä ja syitä siihen, miksi näyttöön liittyy optimismia. Siinä osoitetaan, että tutkimus koskee hyvin pientä ihmisryhmää - vain 17 henkilöä. Mutta siinä myös kerrotaan, että tutkimuksessa seurattiin heitä kahden vuoden ajan. Vaikka siinä esitetään joitakin tärkeitä varoituksia, siinä jätetään kuitenkin mainitsematta, että tutkimuksessa ei ollut vertailuhenkilöitä. Vaikka tulokset saattavat vaikuttaa rohkaisevilta, ne eivät ole mitenkään lopullisia ilman kontrolliryhmää. Tästä huolimatta annamme jutulle tässä tapauksessa etua epäilyksistä. Jutussa ei harrasteta tautien lietsontaa, ja siinä tehdään selväksi, että on "liian aikaista tietää varmasti, onko hoito sopiva käytettäväksi kaikenlaiseen masennukseen". Jutussa sanotaan, että St. Jude Medical Neuromodulation -yritys "tarjosi konsulttipalkkioita Maybergille ja joillekin muille tutkimuksen kirjoittajille" ja "rekrytoi parhaillaan potilaita tutkimukseen, joka voisi tasoittaa tietä sen hyväksynnälle masennuksen hoitona". Jutussa siteerataan myös Samuel James Collieria, tohtori Samuel James Collieria, psykiatrian apulaisprofessoria, University of Texas Southwestern Medical Center at Austin, joka antaa tervetulleen annoksen skeptisyyttä juttuun sanoen: "Lääkkeet ja ECT - sähköpulssihoito - ovat selvästi turvallisempia, paremmin siedettyjä, eivätkä ne sisällä suurta kirurgista riskiä. ...En voi kuvitella skenaariota, jossa syväaivostimulaatiota harkittaisiin edes etäisesti ennen kuin lääkkeet ja ECT olisi käytetty loppuun."  Jutussa viitataan muihin hoitovaihtoehtoihin, kuten lääkkeisiin ja sähkökouristushoitoon, ja siinä siteerataan ulkopuolista asiantuntijaa, joka sanoo, että nämä ovat parempia. Jutussa tehdään selväksi, että hoito on laajalti saatavilla: "Syväaivostimulaatio on ollut käytössä yli 20 vuotta... ja sitä käytetään yleisesti Parkinsonin taudin hoitoon." Jutussa ei esitetä väitteitä uutuudesta. Juttu ei perustu tähän Emory-yliopiston lehdistötiedotteeseen. Väite: Tutkimus tarkastelee syväaivostimulaatiota kaksisuuntaista mielialaa sairastavilla potilailla.</w:t>
      </w:r>
    </w:p>
    <w:p>
      <w:r>
        <w:rPr>
          <w:b/>
        </w:rPr>
        <w:t xml:space="preserve">Tulos</w:t>
      </w:r>
    </w:p>
    <w:p>
      <w:r>
        <w:t xml:space="preserve">Tämä vankka juttu hyvin pienestä syväaivostimulaatiota koskevasta tutkimuksesta antaa lukijoille paljon tarvitsemaansa tietoa, mutta se johtaa todennäköisesti myös hämmennykseen siitä, mitä tutkimuksessa havaittiin. Hieman enemmän työtä hoidon mahdollisten hyötyjen selventämisessä ja parempaa keskustelua mahdollisista sivuvaikutuksista, tämä juttu olisi tarjonnut paljon hyödyllisempää tietoa tärkeästä tutkimuksesta. Syväaivostimulaatiota on mainostettu useiden sairauksien, kuten Parkinsonin taudin, hoidoksi. Koska se on kallista ja invasiivista, tutkimuksiin osallistuu yleensä vain muutama potilas kerrallaan, minkä vuoksi yhdestä tutkimuksesta on vaikea tehdä laajoja johtopäätöksiä. Tässä jutussa käytetään asianmukaista varovaista sävyä ja annetaan lukijoille välähdys hoidon mahdollisuuksista, mutta pysytään kuitenkin kaukana kaikesta hypetyksestä. Masennuksen ja kaksisuuntaisen mielialahäiriön hoito on parantunut viime vuosikymmeninä. Huolimatta uudempien lääkkeiden suhteellisesta menestyksestä ja häiriöiden patofysiologian paremmasta ymmärtämisestä monet potilaat eivät kuitenkaan paranna oireitaan tai sairastu uusiutumiseen hoidon aikana. Syväaivostimulaatio on osoittautunut lupaavaksi useissa tutkimuksissa viimeisten kymmenen vuoden aikana, mutta sen tehokkuudesta ja kestävyydestä ei ole vielä varmuutta. Tämä tutkimus ei ole merkkipaalu vaan pikemminkin yksi lisätieto.</w:t>
      </w:r>
    </w:p>
    <w:p>
      <w:r>
        <w:rPr>
          <w:b/>
        </w:rPr>
        <w:t xml:space="preserve">Esimerkki 2.1073</w:t>
      </w:r>
    </w:p>
    <w:p>
      <w:r>
        <w:t xml:space="preserve">Kohta: Heihin kuuluu ensimmäinen naispuolinen fysiikan palkinnon voittaja 55 vuoteen. Kanadalaisesta Donna Stricklandista Waterloon yliopistosta tulee vasta kolmas nainen, joka on saanut Nobelin fysiikan palkinnon Marie Curien (1903) ja Maria Goeppert-Mayerin (1963) jälkeen. Arthur Ashkin yhdysvaltalaisesta Bell Laboratoriesista sai puolet vuoden 2018 palkinnosta "optisten pinsettien" keksimisestä, kun taas Strickland jakoi loput palkinnosta ranskalaisen Gerard Mouroun kanssa, jolla on myös Yhdysvaltain kansalaisuus, työstään suuritehoisten lasereiden parissa. "On selvää, että meidän on juhlistettava naisfyysikoita", Strickland sanoi pian sen jälkeen, kun hän oli saanut tietää palkinnosta. Nobel-palkinnot ovat jo pitkään olleet miespuolisten tiedemiesten hallitsemia, eikä mikään muu palkinto ole niin hallitseva kuin fysiikka. Strickland on ensimmäinen naispuolinen Nobel-palkinnon saaja millään alalla kolmeen vuoteen. Ruotsin kuninkaallinen tiedeakatemia ilmoitti viime vuonna, että se pyrkii aktiivisemmin kannustamaan naistutkijoiden nimittämistä, jotta epätasapainoon voitaisiin puuttua. Strickland puhui myöhemmin siitä, että hänen edeltäjänsä Goeppert Mayer oli saanut "seurata miestään työpaikasta toiseen, kun tämä ... nousi professoriksi", kun taas hän sai vain opettaa tai tehdä palkatonta tutkimusta. "Naiset ovat kulkeneet pitkän matkan", hän sanoi lehdistötilaisuudessa Kanadassa. Hänen voittonsa tuli päivä sen jälkeen, kun Euroopan fysiikan tutkimuskeskus CERN oli hyllyttänyt italialaisen tiedemiehen, Alessandro Strumian, koska tämä oli viime viikolla kertonut järjestön Sveitsin päämajassa järjestetyssä seminaarissa, että fysiikka oli "miesten keksimää ja rakentamaa" ja että naisia suositaan nyt tutkimustehtäviin palkattaessa. Lontoon Imperial Collegessa työskentelevä fyysikko Jessica Wade, joka oli paikalla CERNin tilaisuudessa ja joka oli tyytymätön Strumian kommentteihin, sanoi, että naispuolinen Nobel-voittaja on tärkeä myös nykyisessä taistelussa Yhdysvaltain korkeimman oikeuden ehdokkaasta Brett Kavanaugh'sta, jota vastaan on esitetty syytöksiä seksuaalisesta väärinkäytöksestä. "Tämä uutinen ei voisi tulla parempaan aikaan", Wade sanoi Reutersille. "Viikon jälkeen, jolloin nainen on joutunut kuvailemaan seksuaalista hyväksikäyttöään suorassa televisiolähetyksessä miljardien katsojien edessä ja eräs arvostetun yliopiston akateemikko on sanonut, että naisia ylennetään epäoikeudenmukaisesti fysiikan johtotehtäviin, jopa minä - ikuinen optimisti - aloin menettää toivoa.""  Kolmen tänä vuonna fysiikan Nobel-palkinnon saaneen tiedemiehen keksinnöt ovat peräisin 1980-luvun puolivälistä, ja vuosien varrella ne ovat mullistaneet laserfysiikan. "Kehittyneet tarkkuusinstrumentit avaavat tutkimattomia tutkimusalueita ja lukuisia teollisia ja lääketieteellisiä sovelluksia", akatemia totesi myöntäessään yhdeksän miljoonan Ruotsin kruunun (miljoonan dollarin) palkinnon. Ashkinin työ perustui oivallukseen, että valonsäteen paineella voidaan työntää mikroskooppisia kohteita ja vangita ne paikoilleen. Läpimurto tapahtui vuonna 1987, kun hän käytti uutta optista pinsettiä tarttumaan eläviin bakteereihin vahingoittamatta niitä. 96-vuotiaana Ashkin on kaikkien aikojen vanhin Nobel-palkinnon saaja, mutta hän tekee edelleen uutta tutkimusta. "Teen juuri nyt paljon töitä ja kirjoitan tärkeää artikkelia aurinkoenergiasta", hän kertoi Reutersille puhelinhaastattelussa. "Olen yllättynyt", Ashkin sanoi palkinnon voittamisesta. "Eräs kaveri soitti minulle puhelimeen ja herätti minut."  Mouroun ja Stricklandin tutkimus keskittyi voimakkaimpien ihmisten koskaan luomien laserpulssien kehittämiseen, mikä tasoitti tietä tarkkuusinstrumenteille, joita käytetään nykyään silmien korjausleikkauksissa ja teollisissa sovelluksissa. Palkintoja tieteen, kirjallisuuden ja rauhan alalla saavutetuista eduista on jaettu vuodesta 1901 lähtien ruotsalaisen liikemies Alfred Nobelin testamentin mukaisesti. Nobel oli keksinyt dynamiitin ja hankkinut siitä valtavan omaisuuden, jota käytettiin palkinnon rahoittamiseen. Fysiikka on toinen tämän vuoden palkinnoista, ja se on toinen sen jälkeen, kun lääketieteen palkinto myönnettiin maanantaina keksinnöistä, jotka koskevat immuunijärjestelmän valjastamista ja manipulointia syövän torjumiseksi. Ensimmäistä kertaa vuosikymmeniin kirjallisuuden Nobel-palkintoa ei kuitenkaan jaeta tänä vuonna, sillä seksuaalista väärinkäytöstä esitettyihin syytöksiin liittyneen skandaalin vuoksi useat jäsenet jättivät palkinnon jakavan Ruotsin akatemian johtokunnan. Nobel-palkitut graafisesti: tmsnrt.rs/2y6ATVW (1 dollari = 9,0113 Ruotsin kruunua) Väite: Fysiikan Nobel-palkinto laserin pioneereille sisältää ensimmäisen naisen 55 vuoteen.</w:t>
      </w:r>
    </w:p>
    <w:p>
      <w:r>
        <w:rPr>
          <w:b/>
        </w:rPr>
        <w:t xml:space="preserve">Tulos</w:t>
      </w:r>
    </w:p>
    <w:p>
      <w:r>
        <w:t xml:space="preserve">Amerikkalaisten, ranskalaisten ja kanadalaisten tiedemiesten kolmikko sai tiistaina vuoden 2018 fysiikan Nobel-palkinnon läpimurroistaan laserteknologiassa, joka on tehnyt valonsäteistä tarkkoja työkaluja kaikkeen silmäkirurgiasta mikrokoneistukseen.</w:t>
      </w:r>
    </w:p>
    <w:p>
      <w:r>
        <w:rPr>
          <w:b/>
        </w:rPr>
        <w:t xml:space="preserve">Esimerkki 2.1074</w:t>
      </w:r>
    </w:p>
    <w:p>
      <w:r>
        <w:t xml:space="preserve">Kohta: Vaikka tämä strategia on "alkuvaiheessa", haluaisimme nähdä maininnan kustannuksista, jos ei ehdotetun hoidon, niin siihen liittyvän hoidon tai MRSA:n torjunnan yhteiskunnallisista kustannuksista. Tiedotteessa ei kaihdettu ennustamasta mahdollisia hoitohyötyjä tämän varhaisen tutkimuksen perusteella, joten haluaisimme, että samaa lähestymistapaa sovellettaisiin myös kustannuksiin. Tiedotteessa kerrotaan täsmällisesti SecA:n estäjien hyödyt antibiootteihin verrattuna. Tutkimuksessa katsottiin, että mikrobilääkkeessä olisi toivottavaa kolme ominaisuutta. Numeerista näyttöä siitä, että SecA:n estäjät ovat nykyisiä antibiootteja parempia, on raportoitu kahden ominaisuuden osalta: teho ja virulenssitekijöiden tuotannon estäminen. Uutistiedotteessa ei kuitenkaan esitetä kvantifiointia ehdotettujen SecA-inhibiittoreiden eduista efflux-pumppujen negatiivisen vaikutuksen kumoamisessa tehoon. Kaikilla tämän tutkimuksen perusteella kehitetyillä uusilla lääkkeillä olisi sivuvaikutuksia. Mutta vaikka tiedotteessa ennustetaan optimistisesti, että tällaiset lääkkeet olisivat tehokkaita MRSA:n hoitoja, siinä ei myöskään varoiteta siitä, että tällaiset lääkkeet saattavat aiheuttaa haittaa. Ainakin ilmoitus siitä, että mahdollisia haittoja ei tunneta, olisi ollut hyödyllinen. Tiedotteessa ei yritetä tehdä yhteenvetoa tutkimuksen suunnittelusta eikä siinä todeta, että tutkimus perustuu soluviljelmissä eikä potilailla tehtyyn työhön. Tapauksissa, joissa tiedotteen uutisarvo riippuu siitä, millaisena riskinä yleisö pitää sairautta tai tautia, tiedotteessa on mainittava, onko kyseessä soluviljelmätutkimus vai kliininen tutkimus. Vaikka mainitaan, että SecA:n estäjät ovat tehokkaampia kuin markkinoilla olevat antibiootit, tiedotteessa ei ilmeisesti ymmärretä, että tutkimuksessa verrataan tehoa kolmella alueella samanaikaisesti: 1) tehoa, 2) kykyä estää virulenssitekijöiden tuotantoa ja 3) effluksipumppujen negatiivisen vaikutuksen voittamista tehoon. Tiedote liittyy yleisön huoleen antibiooteille vastustuskykyisistä infektioista, kuten MRSA:n aiheuttamista infektioista, mutta se ei yllä tautien lietsonnan tasolle. Tiedotteessa todetaan, että tutkimuksen rahoituslähteet ovat National Institutes of Health ja Georgian osavaltion biotekniikan ja lääkesuunnittelun keskus sekä tautien molekulaarisen perustan ohjelma. Tiedotteessa tai julkaistuissa tutkimustuloksissa ei mainita eturistiriitoja. Tiedotteessa mainitaan, että MRSA-infektioiden hoitoon käytetään nykyisin antibiootteja. Tarkempia tietoja näiden antibioottien tehokkuudesta ja antibioottiresistenssin määrästä olisi ollut tervetullutta saada. Arvioimme tämän tyydyttäväksi, koska uskomme, että useimmat lukijat ymmärtävät, että tällä hetkellä ei ole saatavilla tähän lähestymistapaan perustuvia hoitoja. Tiedotteessa ei kuitenkaan nimenomaisesti todeta, että tällaisia hoitoja ei ole saatavilla. Siinä ei myöskään kerrota, kuinka kaukana tällaisten hoitojen saaminen voisi olla. Jos siinä olisi tunnustettu, että tämä tutkimus tehtiin soluviljelmillä eikä ihmisillä, olisi ollut selkeämpää, että tällaisia hoitoja ei ole saatavilla, eikä niitä ole tulossa lähiaikoina. Uutistiedotteessa tehdään ihailtavaa työtä tutkimuksen kontekstin hahmottamisessa. Meille annetaan ymmärtää, että tutkimuksen tutkijat ovat aiemmin julkaisseet tuloksia samankaltaisesta SecA:ta estävästä mikrobilääke-strategiasta eri bakteerityypeille. Tässä tutkimuksessa tutkitaan tämän strategian tehoa MRSA:han. Tiedotteen lopussa viitataan saman tutkijaryhmän viimeisimpään tutkimukseen, jossa vahvistetaan, että SecA:n estäjät ovat laajakirjoisia mikrobilääkkeitä. Arvioimme tämän tiedotteen tasapainoiseksi ja objektiiviseksi, mutta uskomme, että lukijat arvostaisivat enemmän teknisten termien ja käsitteiden selittämistä. Väite: Lupaavat uudet mikrobilääkkeet voisivat tutkimuksen mukaan torjua lääkkeille vastustuskykyistä MRSA-infektiota.</w:t>
      </w:r>
    </w:p>
    <w:p>
      <w:r>
        <w:rPr>
          <w:b/>
        </w:rPr>
        <w:t xml:space="preserve">Tulos</w:t>
      </w:r>
    </w:p>
    <w:p>
      <w:r>
        <w:t xml:space="preserve">Tässä Georgian osavaltionyliopiston tiedotteessa kerrotaan tutkimuksesta, jossa ehdotetaan uutta mikrobilääkettä metisilliinille vastustuskykyisen Staphylococcus aureuksen (MRSA) torjumiseksi. Tiedotteessa annetaan perusteellinen yleiskatsaus tutkimuksen taustalla olevasta kokonaiskuvasta ja siitä, miten se sopii yhteen alan aikaisempien töiden kanssa. Vaikka tiedotteessa suhtaudutaan optimistisesti uuden lähestymistavan mahdollisuuksiin torjua MRSA-infektioita ihmisillä, siinä ei kuitenkaan todeta, että tämä varhaisen vaiheen tutkimus tehtiin soluviljelmissä eikä ihmisillä. Tiedotteessa on myös liikaa teknisiä termejä, jotka jäävät selittämättä, kuten "ATPaasi", "efflux-pumppu", "SecA" sekä antibiootin ja mikrobilääkkeen välinen ero. Koska MRSA on todellakin kansanterveydellinen huolenaihe, tiedotteeseen olisi voinut sisällyttää joitakin asiaan liittyviä tilastoja. Tässä on yksi National Institute of Allergy and Infections Diseases -sivustolta: "Noin kolmanneksella maailman ihmisistä on milloin tahansa S. aureus -bakteeria kehossaan... Bakteeri voi olla läsnä aiheuttamatta aktiivista infektiota. S. aureus -bakteerin läsnäololla olevista ihmisistä noin yhdellä prosentilla on MRSA, kertoo Centers for Disease Control and Prevention (CDC)."  MRSA on stafylokokki-bakteeri, joka on vastustuskykyinen monille antibiooteille. Joissakin tapauksissa se on hengenvaarallinen. MRSA on kerännyt paljon huomiota viime vuosikymmeninä, koska sitä esiintyy sairaaloissa ja yhteisöissä. Yhteisössä saatu MRSA on yleensä vähemmän vakava ja sijaitsee iholla, mutta sairaalassa tai muussa hoitolaitoksessa saadut infektiot ovat yleensä vakavampia, koska ne kulkeutuvat verenkiertoon viiltojen, haavojen ja injektioiden kautta. Sairaaloiden tiukempien käytäntöjen ansiosta hengenvaarallinen MRSA on vähenemässä. MRSA:n leviämisen (ja lääkkeille vastustuskykyisten bakteerikantojen entistäkin voimakkaampien kantojen ilmaantumisen) vuoksi tarvitaan kuitenkin jatkuvasti uusia strategioita lääkkeille vastustuskykyisten infektioiden torjumiseksi. Vaikka tämä MRSA:n torjuntastrategia on vielä varhaisessa kehitysvaiheessa, työ on varmasti uutisarvoinen, ja jos se osoittautuu tehokkaaksi, sillä voi olla merkitystä koko yhteiskunnalle.</w:t>
      </w:r>
    </w:p>
    <w:p>
      <w:r>
        <w:rPr>
          <w:b/>
        </w:rPr>
        <w:t xml:space="preserve">Esimerkki 2.1075</w:t>
      </w:r>
    </w:p>
    <w:p>
      <w:r>
        <w:t xml:space="preserve">Kohta: Gregory Ferraro valittiin torstaina hallituksen kokouksessa Del Marin raviradalla San Diegon pohjoispuolella. Hallituksen jäsen Gavin Newsom nimitti hänet hallintoelimeen viisi kuukautta sitten. Ferraro totesi, että Newsomin toimisto on antanut lautakunnalle toimeksiannon keskittyä hevosten terveyteen ja turvallisuuteen Santa Anitassa viime joulukuusta lähtien tapahtuneiden 37 hevoskuoleman jälkeen. "Olemme tehneet useita tärkeitä uusia säännöksiä ja muutoksia. Niitä on tulossa vielä paljon lisää", Ferraro sanoi. "Poistamme vähitellen lääkityksen. Odotamme vastustusta monille näistä, mutta olemme päättäneet toteuttaa ne." Ferraro toimi UC Davisin eläinlääketieteellisen tiedekunnan hevosten terveyskeskuksen johtajana vuosina 1997-2014. Hän omisti eläinlääkäripraktiikan vuodesta 1972 vuoteen 1997. Hän suoritti eläinlääketieteen tohtorin tutkinnon UC Davisista ja on American Association of Equine Practitionersin ja American Veterinary Medical Associationin jäsen. San Franciscosta kotoisin oleva Ferraro seuraa tehtävässä Chuck Winneriä, joka lopetti toimikautensa hallituksen puheenjohtajana lokakuussa. Oscar Gonzales valittiin varapuheenjohtajaksi Madeline Auerbachin seuraajaksi, joka jäi eläkkeelle aiemmin tässä kuussa. Väite: Kalifornian hevosurheilulautakunta valitsi eläinlääkärin uudeksi puheenjohtajaksi.</w:t>
      </w:r>
    </w:p>
    <w:p>
      <w:r>
        <w:rPr>
          <w:b/>
        </w:rPr>
        <w:t xml:space="preserve">Tulos</w:t>
      </w:r>
    </w:p>
    <w:p>
      <w:r>
        <w:t xml:space="preserve">Kalifornian hevosurheilulautakunta on valinnut uudeksi puheenjohtajakseen pitkäaikaisen eläinlääkärin.</w:t>
      </w:r>
    </w:p>
    <w:p>
      <w:r>
        <w:rPr>
          <w:b/>
        </w:rPr>
        <w:t xml:space="preserve">Esimerkki 2.1076</w:t>
      </w:r>
    </w:p>
    <w:p>
      <w:r>
        <w:t xml:space="preserve">Kohta: "Demokraatti Maggie Hassan varoittaa, että terroristit yrittävät käyttää liittovaltion lakeja hyväkseen hankkiakseen tuliaseita. Hassan otti asian esille ensimmäisessä televisiokeskustelussa republikaanien Kelly Ayottea vastaan. ""Hänen ratkaisunsa avulla terroristit voivat vielä nykyäänkin - ja muuten ISIS tietää sen, he ovat mainostaneet sitä - ostaa aseita verkosta ja asenäyttelyistä Yhdysvalloissa"", Hassan sanoi New England Collegessa järjestetyn väittelyn lavalla. Onko se todella asia, jota terroristit levittävät? Katsotaanpa. PolitiFact on jo tutkinut Hassanin väitettä, jonka mukaan Ayotte äänesti taustatarkastusten laajentamista koskevaa ehdotusta vastaan, ja todennut sen . Tässä tarkastelemme, mitä ISIS sanoo aseiden ostamisesta Amerikassa. Hassanin leiri osoitti meille joukon uutisartikkeleita, joissa eri terroristiryhmien jäsenet puhuvat aseiden hankkimisen helppoudesta Yhdysvalloissa. Entinen Islamilaisen valtion värvätty kertoi elokuussa New York Timesille, että terroristiryhmä yrittää houkutella värvättyjä Yhdysvalloista, koska he voivat ostaa aseita ilman välikäsiä. ""Amerikkaan ja Kanadaan heidän on paljon helpompi saada heitä sosiaalisen verkoston kautta, koska he sanovat, että amerikkalaiset ovat tyhmiä - heillä on avoin asepolitiikka", Harry Sarfo kertoi Timesille saksalaisesta vankilasta selittäessään asenteita terroristiryhmän sisällä. ""He sanovat, että me voimme radikalisoida heidät helposti, ja jos heillä ei ole aiempaa rikosrekisteriä, he voivat ostaa aseita, joten meillä ei tarvitse olla yhteyshenkilöä, jonka pitää hankkia heille aseita."" Hassanin leiri ohjasi meidät myös vuonna 2011 julkaistuun videoon, jossa amerikkalaissyntyinen al-Qaidan tiedottaja Adam Gadahn puhui Yhdysvaltojen löyhistä aselakeista ja kehotti seuraajiaan hyödyntämään niitä. ""Amerikka on aivan täynnä helposti hankittavia ampuma-aseita"", Gadahn sanoi CNN:n mukaan. ""Voit mennä paikallisen kongressikeskuksen asenäyttelyyn ja saada sieltä täysin automaattisen rynnäkkökiväärin ilman taustatarkastusta ja todennäköisesti ilman, että sinun tarvitsee näyttää henkilöllisyystodistusta." Joten mitä sinä odotat?""" Gadahn kuului al-Qaidaan, ei ISISiin. Silti hän kehotti terroristeja ostamaan aseita Yhdysvalloista ja käyttämään niitä länsimaisia hallituksia vastaan. Nämä kaksi esimerkkiä riittävät osoittamaan, että terroristit ovat mainostaneet Yhdysvaltojen aselakeja, ja ""se on jotain, mitä he ajattelevat sisäisesti"", sanoi Daveed Gartenstein-Ross, terrorismin asiantuntija Foundation for Defense of Democracies -järjestössä. Silti on vaikea määritellä, ovatko nämä osa laajaa mainoskampanjaa vai vain yksittäisiä esimerkkejä. Suurta osaa ISIS:n viestinnästä ei koskaan levitetä internetissä, Gartenstein-Ross varoitti. PolitiFact on muissa yhteyksissä tutkinut, voivatko ihmiset ostaa aseita ilman taustatarkastuksia. Tällä hetkellä liittovaltion laki edellyttää, että mahdolliset aseiden ostajat käyvät läpi taustatarkistukset ostaessaan aseita liittovaltion luvan saaneilta jälleenmyyjiltä - mutta on olemassa merkittäviä poikkeuksia. Alkoholi-, tupakka-, ampuma-ase- ja räjähdeviranomaisten mukaan kaikkien, jotka toistuvasti ostavat ja myyvät ampuma-aseita "pääasiallisena motiivinaan voiton tavoittelu", on hankittava aseiden jälleenmyyjän lupa riippumatta siitä, käyvätkö he kauppaa kivijalkamyymälässä, kirpputoreilla vai verkossa. Luvan saaneiden asekauppiaiden on tarkistettava muiden kuin luvan saaneiden ostajien taustat ennen kuin he voivat myydä heille aseen. Laki ei kuitenkaan edellytä asekauppiaan lupaa yksityisiltä harrastajilta ja muilta, jotka ostavat ja myyvät aseita satunnaisesti kokoelman kartuttamiseksi tai purkamiseksi. Jos henkilö siis ostaa aseen harrastajalta Internetin kautta tai asenäyttelyssä, häneen ei sovelleta taustatarkastusta. On syytä huomata, että yksityinen myynti, verkossa tai muutoin, ei voi tapahtua osavaltion rajojen yli, joten ostajan ja myyjän on oltava samassa osavaltiossa. Aseiden lähettämiseen liittyy myös monia rajoituksia, joten varsinainen aseiden siirto tapahtuu todennäköisesti henkilökohtaisesti. Toiseksi on laitonta, että yksityiset myyjät siirtävät aseen henkilölle, jonka he joko tietävät tai jonka he perustellusti uskovat olevan kielletty omistamasta asetta, esimerkiksi jos myyjä tietää, että ostaja on rikollinen. Mutta verkkokaupan myyjät ""voivat antaa itselleen uskottavan kiistettävyyden jättämällä kysymättä tarvittavat kysymykset"", Kalifornian Davisin yliopiston ensihoidon professori Garen Wintemute on aiemmin kertonut PolitiFactille. Lisäksi useissa osavaltioissa - Kaliforniassa, Coloradossa, Connecticutissa, Delawaressa, New Yorkissa, Oregonissa, Rhode Islandissa ja Washingtonissa - sekä District of Columbiassa edellytetään taustatarkastuksia kaikessa yksityisessä asekaupassa. Keskusta-vasemmistolaisen Third Way -ajatushautomon vuonna 2013 tekemän tutkimuksen mukaan yksityisellä, taustatarkastuksettomalla aseiden myynnillä on huomattavat online-markkinat. Third Way keskittyi Armslist.com-sivustoon, joka on eräänlainen ampuma-aseiden ja tarvikkeiden Craigslist, 10 osavaltiossa ja löysi 2 000 ilmoitusta henkilöiltä, jotka halusivat ostaa aseita yksityisiltä myyjiltä. Kongressin pyrkimykset laajentaa taustatarkastuksia asenäyttelyissä tai verkossa tehtyihin ostoksiin ovat epäonnistuneet. New York Timesin hiljattain tekemän katsauksen mukaan suurin osa 16 viimeaikaisessa joukkoampumisessa käytetyistä aseista oli hankittu laillisesti, mukaan lukien Orlandon isku, jossa kuoli lähes 50 ihmistä. Ampuja Omar Mateen vannoi uskollisuutta islamilaiselle valtiolle ennen kuin hän ampui Pulse-yökerhon asiakkaita. Hassanin mukaan Islamilainen valtio tietää, että sen kannattajat voivat ostaa tuliaseita "netistä ja asenäyttelyistä", ja se "mainostaa sitä". New York Timesin haastattelu entisen Islamilaisen valtion värvätyn kanssa osoittaa, että ryhmän jäsenet myöntävät, että amerikkalaiset värvätyt voivat ostaa aseita, kunhan heillä ei ole rikosrekisteriä. Vuonna 2011 al-Qaidan tiedottajan videolla kehotetaan terroristeja ostamaan aseita Yhdysvalloista ja käyttämään niitä länsimaisia hallituksia vastaan. Laajamittaiseen mainoskampanjaan viittaavaa näyttöä on vähän, mutta sitä on vaikea sanoa, koska kaikki ISIS:n viestintä ei myöskään tapahdu internetissä." Väite: Hänen ratkaisullaan terroristit voivat vielä nykyäänkin - ja ISIS tietää sen, he ovat mainostaneet sitä - ostaa aseita netistä ja asenäyttelyistä Yhdysvalloissa.</w:t>
      </w:r>
    </w:p>
    <w:p>
      <w:r>
        <w:rPr>
          <w:b/>
        </w:rPr>
        <w:t xml:space="preserve">Tulos</w:t>
      </w:r>
    </w:p>
    <w:p>
      <w:r>
        <w:t xml:space="preserve">"Hassan sanoi, että Islamilainen valtio tietää, että sen kannattajat voivat ostaa ampuma-aseita ""verkossa ja asenäyttelyissä"" ja ""mainostaa sitä""."" New York Timesin haastattelussa entinen Islamilaisen valtion värvätty osoittaa, että ryhmän jäsenet myöntävät, että amerikkalaiset värvätyt voivat ostaa aseita, kunhan heillä ei ole rikosrekisteriä. Vuonna 2011 al-Qaidan tiedottajan videolla kehotetaan terroristeja ostamaan aseita Yhdysvalloista ja käyttämään niitä länsimaisia hallituksia vastaan. Laajamittaiseen mainoskampanjaan viittaavaa näyttöä on vähän, mutta sitä on vaikea sanoa, koska kaikki ISIS:n viestintä ei myöskään tapahdu internetissä."</w:t>
      </w:r>
    </w:p>
    <w:p>
      <w:r>
        <w:rPr>
          <w:b/>
        </w:rPr>
        <w:t xml:space="preserve">Esimerkki 2.1077</w:t>
      </w:r>
    </w:p>
    <w:p>
      <w:r>
        <w:t xml:space="preserve">Kohta: Huhtikuun 23. päivänä 2020 sosiaalisen median käyttäjät törmäsivät lukuisiin kommentteihin, joissa väitettiin Yhdysvaltain presidentin Donald Trumpin ehdottaneen Valkoisen talon tiedotustilaisuudessa desinfiointiaineiden ruiskuttamista COVID-19:n lääkkeeksi. Koska monet näistä kommenteista sisälsivät vitsejä sen sijaan, että niissä olisi ollut linkki Trumpin väitettyihin huomautuksiin, jotkut jäivät miettimään, mitä Trump oikeastaan sanoi desinfiointiaineista, injektioista ja COVID-19:stä. Kyseinen kommentti tuli pian sen jälkeen, kun Yhdysvaltain sisäisen turvallisuuden ministeriön tieteestä ja teknologiasta vastaava vt. alivaltiosihteeri William N. Bryan oli esitellyt, miten kuumuus ja kosteus voivat vaikuttaa COVID-19:n leviämiseen kesäkuukausina. Bryan mainitsi hiljattain tehdyn, vertaisarvioimattoman tutkimuksen, joka osoitti, että desinfiointiaineet ja auringonvalo voivat tappaa koronaviruksen huokosettomilla pinnoilla, kuten tiskipöydillä tai ovenkahvoilla. Bryanin esityksessä keskityttiin siihen, miten valo ja desinfiointiaineet vaikuttivat koronavirukseen pinnoilla. Mutta kun Trump nousi puhujakorokkeelle, hän alkoi puhua siitä, mitä tapahtuisi, jos valo ja desinfiointiaineet tuotaisiin "kehon sisälle" torjumaan virusta. Tässä on Valkoisen talon virallinen transkriptio Trumpin puheista (korostukset lisätty): Kiitos paljon. Esitin Billille kysymyksen, jota luultavasti jotkut teistä ajattelevat, jos olette täysin kiinnostuneita siitä maailmasta, joka on mielestäni hyvin mielenkiintoinen. Oletetaan siis, että kehoon osuu valtava - olipa se sitten ultraviolettivaloa tai vain hyvin voimakasta valoa - ja muistaakseni sanoit, että sitä ei ole tarkistettu, mutta aiotte testata sitä. Ja sitten sanoin, että oletetaan, että valoa tuodaan kehon sisälle, mikä voidaan tehdä joko ihon läpi tai jollakin muulla tavalla, ja taisitte sanoa, että aiotte testata sitäkin. Se kuulostaa mielenkiintoiselta. TOIMIVA ALUSTAVA SIHTEERI BRYAN: Otamme yhteyttä oikeisiin ihmisiin, jotka voisivat. Aivan. Ja sitten näen desinfiointiaineen, joka tuhoaa sen minuutissa. Yksi minuutti. Voisimmeko tehdä jotakin sellaista, ruiskuttamalla sisälle tai melkein puhdistamalla. Koska näette, että se pääsee keuhkoihin, ja se tekee keuhkoille valtavasti tuhoa. Joten olisi mielenkiintoista tarkistaa se. Siihen teidän täytyy käyttää lääkäreitä. Mutta se kuulostaa - se kuulostaa minusta mielenkiintoiselta. Joten katsotaan sitten. Mutta koko valon konsepti, tapa jolla se tappaa sen yhdessä minuutissa, se on - se on aika voimakas. Trump antoi tämän kommentin sen jälkeen, kun hän oli pitänyt esityksen siitä, miten auringonvalo ja desinfiointiaine vaikuttavat koronavirukseen. Tämä esitys sai Trumpin keskustelemaan kysymyksestä, jota hän sanoi "luultavasti jotkut teistä ajattelevat" ja joka koski sitä, mitä tapahtuisi, jos "valo tuotaisiin kehon sisälle". Jatkaessaan Trump esitti myös ajatuksiaan siitä, miten desinfiointiaineita voitaisiin tuoda kehon sisälle "injektion avulla". Vaikka Trump totesi, että tämä menetelmä olisi tarkistettava lääkäreiden toimesta, hän sanoi sen kuulostavan hänestä mielenkiintoiselta. Huomautukset herättivät laajaa tuomiota terveysviranomaisissa, jotka antoivat lausuntoja, joissa kehotettiin ihmisiä olemaan pistämättä tai nauttimatta puhdistusaineita. Tohtori Vin Gupta, keuhkolääkäri ja globaalin terveyspolitiikan asiantuntija ja NBC Newsin avustajana, sanoi: "Ajatus minkä tahansa puhdistusaineen ruiskuttamisesta tai nauttimisesta kehoon on vastuuton ja vaarallinen. Se on yleinen menetelmä, jota ihmiset käyttävät halutessaan tappaa itsensä." Lysolia ja Dettolia valmistava brittiläinen Reckitt Benckiser julkaisi verkkosivuillaan lausunnon, jossa todetaan, että "desinfiointituotteitamme ei saa missään tapauksessa antaa ihmiskehoon": Viimeaikaisten spekulaatioiden ja sosiaalisen median aktiivisuuden vuoksi RB:ltä (Lysolin ja Dettolin valmistajalta) on kysytty, voisiko desinfiointiaineiden sisäinen anto olla tarkoituksenmukaista tutkittavaksi tai käytettäväksi koronaviruksen (SARS-CoV-2) hoitona. Maailman johtavana terveys- ja hygieniatuotteiden valmistajana meidän on tehtävä selväksi, että desinfiointituotteitamme ei missään tapauksessa saa antaa ihmiskehoon (injektiona, nielemällä tai muuta kautta). Kuten kaikkia muitakin tuotteita, myös desinfiointiaineitamme ja hygieniatuotteitamme tulisi käyttää vain tarkoituksenmukaisesti ja käyttöohjeiden mukaisesti. Lue etiketti ja turvallisuustiedot. Vaikka lääketieteen asiantuntijat ja siivoustarvikeyritykset pelkäsivät, että Trumpin ehdotus siitä, että desinfiointiaineita voitaisiin ruiskuttaa COVID-19:n hoitona, voisi johtaa siihen, että ihmiset myrkyttävät itsensä nielemällä tai ruiskuttamalla siivousaineita, jotkut presidentin tukijat väittivät, että hänen huomautuksensa oli irrotettu asiayhteydestä. Valkoisen talon lehdistösihteeri Kayleigh McEnany huomautti, että Trump myös kehotti amerikkalaisia neuvottelemaan lääkäreidensä kanssa koronaviruksen hoidosta. "Jättäkää tiedotusvälineiden tehtäväksi vastuuttomasti irrottaa presidentti Trump asiayhteydestään ja ajaa negatiivisia otsikoita", hän sanoi. Muut Trumpin puolustajat huomauttivat, että Trump selvensi myöhemmin tiedotustilaisuudessa, että desinfiointiaineita ei itse asiassa annettaisi "pistoksina", mutta itse "selvennys" ei ollut yhtä selkeä. Väite: Yhdysvaltain presidentti Donald Trump ehdotti Valkoisen talon tiedotustilaisuudessa, että desinfiointiaineita ruiskuttamalla voitaisiin hoitaa COVID-19:tä. </w:t>
      </w:r>
    </w:p>
    <w:p>
      <w:r>
        <w:rPr>
          <w:b/>
        </w:rPr>
        <w:t xml:space="preserve">Tulos</w:t>
      </w:r>
    </w:p>
    <w:p>
      <w:r>
        <w:t xml:space="preserve">"Se ei tapahtuisi injektion kautta", Trump sanoi. "Puhumme melkein puhdistuksesta, alueen steriloinnista. Ehkä se toimii, ehkä se ei toimi. Mutta sillä on varmasti suuri vaikutus, jos se kohdistuu paikallaan olevaan kohteeseen."</w:t>
      </w:r>
    </w:p>
    <w:p>
      <w:r>
        <w:rPr>
          <w:b/>
        </w:rPr>
        <w:t xml:space="preserve">Esimerkki 2.1078</w:t>
      </w:r>
    </w:p>
    <w:p>
      <w:r>
        <w:t xml:space="preserve">Kohta: "Senaattori Ted Cruz, R-Texas, oli johdonmukainen vuoden 2016 republikaanien presidenttiehdokkaiden toisessa väittelyssä. Cruz, joka pyrkii olemaan esivaalikentän tiukin ehdokas laitonta maahanmuuttoa vastaan, sanoi CNN:n Reagan Libraryn väittelyssä: ""Enemmistö tällä lavalla olevista miehistä ja naisista on aiemmin ja julkisesti hyväksynyt armahduksen. Minä olen ainoa ehdokas tällä lavalla, joka ei ole koskaan kannattanut armahdusta.""" Tämä oli samankaltaista kuin se, mitä hän sanoi ensimmäisessä väittelyssä, joka pidettiin Clevelandissa ja jonka Fox News esitti elokuussa - että "suurin osa ehdokkaista tällä lavalla on tukenut armahdusta. Minä en ole koskaan kannattanut armahdusta.""" Tarkistimme tämän väitteen ja annoimme sille arvosanan . Vaiheet olivat samankaltaiset molemmissa väittelyissä, ja toisessa väittelyssä oli mukana Hewlett Packardin entinen toimitusjohtaja Carly Fiorina. Pitääkö Cruzin väite paikkansa? Kuten totesimme edellisessä faktantarkistuksessamme, väitteen tarkistamisessa on vaikeaa se, että "armahdus" on epämääräinen termi. Joidenkin mielestä armahdus tarkoittaa kaikkea muuta kuin kaikkien laittomien maahanmuuttajien karkottamista, kun taas toiset pitävät armahdusta siten, että maahanmuuttajat saavat jäädä maahan ilman rangaistuksia tai lisävaatimuksia. Cruz on vastustanut jyrkästi kansalaisuuteen johtavaa polkua, mutta hän on ollut vaitonainen siitä, tukisiko hän jotain muuta laillista asemaa laittomille maahanmuuttajille. Olemme aiemmin todenneet, että nykypolitiikassa armahduksen mittapuu on presidentti Ronald Reaganin tukema ja allekirjoittama vuoden 1986 maahanmuuttouudistus- ja valvontalaki. Lain mukaan laittomista maahanmuuttajista saattoi tulla laillisia pysyviä asukkaita, jos he täyttivät tietyt vaatimukset, kuten osoittivat olleensa maassa useita vuosia ja maksoivat veroja ja sakkoja. Muiden vaatimusten täyttämisen jälkeen laillisesti pysyvästi maassa oleskelevat henkilöt saattoivat hakea vihreää korttia ja edetä lopulta kohti kansalaisuutta. Lakia kuvattiin laajalti armahdusohjelmaksi. Tiedämme, että Cruz piti vuoden 2013 senaatin kaksipuolueista maahanmuuttoa koskevaa ehdotusta eräänlaisena armahduksena ja vastusti lakiesitystä. Epäonnistunut lakiehdotus muistutti Reaganin lakia siinä, että maahanmuuttajien oli täytettävä tietyt vaatimukset ennen kuin he saivat laillisen aseman, joka asetti heidät polulle kohti kansalaisuutta, vaikka vaatimukset ovatkin tiukemmat kuin edellisessä laissa. Olemme siis käyttäneet kyseistä lakiehdotusta karkeana mittapuuna arvioidessamme niiden henkilöiden kantoja, jotka olivat keskustelulavalla Cruzin kanssa. Huomaamme myös, että koska Cruz käytti menneen ajan muotoa - ""aiemmin ja julkisesti hyväksynyt armahduksen"" - olemme kiinnostuneita vain siitä, ovatko ehdokkaat ottaneet tämän kannan aiemmin, emme siitä, ottavatko he sen nyt, tai siitä, ovatko he ottaneet tämän kannan edestakaisin. Kolme keskustelukentän jäsentä on ilmaissut suoran tuen Kahdeksan joukon lakiehdotukselle, joka sai nimensä vuonna 2013 ehdotusta tehneen kahdeksan senaattorin muodostaman kahden puolueen ryhmän mukaan. Senaattori Marco Rubio, R-Flaza, on Cruzin mittapuulla ollut selkeä armahduksen kannattaja, sillä hän oli Kahdeksan joukon jäsen. Tuolloin hän sanoi, että lakiehdotus oli ""ei armahdus"", ja arvioimme väitteen puoliksi todeksi, koska termi ""armahdus"" on epämääräinen. Sittemmin Rubio on pehmentänyt tukeaan kansalaisuuteen johtavalle polulle ja korostanut rajaturvallisuutta, mutta hän kannattaa edelleen maahanmuuttolainsäädännön hyväksymistä. Floridalainen kollegansa, entinen kuvernööri Jeb Bush sanoi maaliskuussa 2015, että hän antaisi tukensa Kahdeksan ryhmän tyyliselle maahanmuuttolakiesitykselle, joka sisältäisi tien kansalaisuuteen. Rubion tavoin Bush kuitenkin väittelyssä vakuutti, että hänen kantansa ei ole armahdus, sillä hänen ihanteellinen suunnitelmansa edellyttää, että laittomat maahanmuuttajat täyttävät tietyt vaatimukset ennen laillisen aseman saamista. Arkansasin entinen kuvernööri Mike Huckabee on viime aikoina vältellyt sanomasta, tukisiko hän kansalaisuusmahdollisuutta, vaikka hän on ehdottanut, ettei hän karkottaisi kaikkia laittomia maahanmuuttajia. Vuonna 2013 Foxin kysyessä, olisiko hän Cruzin vai Kahdeksan ryhmän puolella, Huckabee sanoi valitsevansa jälkimmäisen, vaikka hän korosti, että mahdollisen maahanmuuttolain on painotettava rajaturvallisuutta. Hän on myös aiemmin kannattanut kansalaisuuden saamista. Sen sijaan senaattori Rand Paul, R-Ky, ei kannattanut Kahdeksan ryhmän lakiesitystä, koska se ei hänen mukaansa sisällä tarpeeksi vahvoja säännöksiä laittoman maahanmuuton vähentämisen varmistamiseksi tulevaisuudessa. Maaliskuussa 2015 pitämässään puheessa Paul käveli kuitenkin hienolla linjalla ja kannatti polkua jonkinlaiseen normatiiviseen lailliseen asemaan, vaikkei käyttänytkään sanaa "kansalaisuus". Emme löytäneet muiden ehdokkaiden mielipiteitä nimenomaan Kahdeksan joukon lakiehdotuksesta, mutta kaikki neljä ovat jossain vaiheessa sanoneet kannattavansa joko kansalaisuuteen tai lailliseen asemaan johtavaa polkua, vaikka heidän kantansa on sittemmin muuttunut. Wisconsinin kuvernööri Scott Walker ei enää kannata polkua kansalaisuuteen, mutta hän sanoi vuonna 2013, että ""on järkevää"", että ihmiset voisivat paitsi jäädä Yhdysvaltoihin myös saada kansalaisuuden, kun he ovat selvinneet rangaistuksista, odotusajoista ja muista vaatimuksista. Neurokirurgi Ben Carson on kieltäytynyt kommentoimasta Kahdeksan ryhmän lakiesitystä. Hän on sanonut, että Yhdysvalloissa tällä hetkellä oleskelevien laittomien maahanmuuttajien ratkaisu on, että he palaavat kotimaahansa, jossa he voivat hakea viisumia ja palata laillisesti. Carsonin vuonna 2012 julkaistussa kirjassa America the Beautiful hän sanoi, että tie kansalaisuuteen on moraalinen valinta. Vuonna 2010 New Jerseyn kuvernööri Chris Christie sanoi kannattavansa "järkevää polkua kansalaisuuteen". Tänä vuonna hän kuitenkin sanoi muuttaneensa mieltään eikä enää kannata tällaista polkua. Ohion kuvernööri John Kasich sanoi vuosina 2014 ja 2015, ettei hän ole innostunut kansalaisuuspolusta, mutta hän suhtautuu siihen avoimin mielin - erityisesti siksi, että kaikkia jo täällä olevia ei voi karkottaa, ja se auttaisi lainsäätäjiä pääsemään kompromissiin maahanmuuttolainsäädännöstä. Meksikolaisia maahanmuuttajia koskevasta kiihkeästä retoriikastaan huolimatta kiinteistömoguli Donald Trump ei ole kertonut paljonkaan yksityiskohtia siitä, mitä hän tekisi jo täällä olevien laittomien maahanmuuttajien suhteen. Hän on sanonut tänä vuonna kannattavansa "ansioihin perustuvaa" järjestelmää, jonka avulla jotkut laittomat maahanmuuttajat ansaitsevat oikeuden jäädä maahan, ja toistaa näin vuonna 2011 antamansa kommentit. Myös pääväittelyn uusi tulokas Fiorina on ilmoittanut julkisesti, että hän suhtautuu myönteisesti siihen, että ainakin osa paperittomista maahanmuuttajista saisi laillisen aseman. Kesäkuussa 2015 hän sanoi MSNBC:n Morning Joe -ohjelmassa: "Mielestäni laillinen asema on varmasti mahdollinen. Uskon, että heidän lapsistaan voi ehkä tulla kansalaisia.""" Hallitsijamme Cruz sanoi republikaanien toisessa väittelyssä: ""Suurin osa tällä lavalla olevista miehistä ja naisista on aiemmin ja julkisesti hyväksynyt armahduksen. Minä olen ainoa ehdokas tällä lavalla, joka ei ole koskaan kannattanut armahdusta.""" Toistamme, että monet näistä ehdokkaista ovat muuttaneet kantaansa siihen, mitä tehdä jo Yhdysvalloissa olevien paperittomien maahanmuuttajien suhteen, ja toteamme jälleen kerran, että ""armahduksen"" määritelmä ei ole kova ja tiukka. Joten se, mitä Cruz pitää armahduksena, ei välttämättä ole sitä, mitä kukaan näistä ehdokkaista pitää armahduksena. Sikäli kuin voimme sanoa, Cruz on kuitenkin ainoa CNN:n keskustelulavalla esiintynyt ehdokas, joka ei ole koskaan selvästi kannattanut jotain sellaista kuin polkua kansalaisuuteen tai muuta laillisen aseman muotoa."" Väite: Enemmistö tämän näyttämön miehistä ja naisista on aiemmin ja julkisesti kannattanut armahdusta. Olen ainoa ehdokas tällä lavalla, joka ei ole koskaan tukenut armahdusta.</w:t>
      </w:r>
    </w:p>
    <w:p>
      <w:r>
        <w:rPr>
          <w:b/>
        </w:rPr>
        <w:t xml:space="preserve">Tulos</w:t>
      </w:r>
    </w:p>
    <w:p>
      <w:r>
        <w:t xml:space="preserve">"Cruz sanoi republikaanien toisessa väittelyssä: ""Suurin osa tämän näyttämön miehistä ja naisista on aiemmin ja julkisesti hyväksynyt armahduksen. Minä olen ainoa ehdokas tällä lavalla, joka ei ole koskaan tukenut armahdusta.""" Toistamme, että monet näistä ehdokkaista ovat muuttaneet kantaansa siihen, mitä tehdä Yhdysvalloissa jo olevien paperittomien maahanmuuttajien suhteen, ja toteamme jälleen kerran, että ""armahduksen"" määritelmä ei ole kova ja tiukka. Joten se, mitä Cruz pitää armahduksena, ei välttämättä ole sitä, mitä kukaan näistä ehdokkaista pitää armahduksena. Sikäli kuin voimme sanoa, Cruz on kuitenkin ainoa CNN:n keskustelulavalla esiintynyt ehdokas, joka ei ole koskaan selvästi kannattanut jotain sellaista kuin polkua kansalaisuuteen tai muuta laillisen aseman muotoa.""</w:t>
      </w:r>
    </w:p>
    <w:p>
      <w:r>
        <w:rPr>
          <w:b/>
        </w:rPr>
        <w:t xml:space="preserve">Esimerkki 2.1079</w:t>
      </w:r>
    </w:p>
    <w:p>
      <w:r>
        <w:t xml:space="preserve">Kohta: Tafinlarin, joka tunnetaan myös nimellä dabrafenibi, ja Mekinistin eli trametinibin yhdistelmäkäytölle FDA:lta saatu vihreä valo on ensimmäinen laatuaan taudin muotoon, jolla on erityinen geneettinen profiili. Molemmat lääkkeet on jo hyväksytty erilliseen käyttöön, mutta GSK uskoo, että niiden vaikutus on pitkäaikaisempi, jos niitä annetaan yhdessä. Myös alan analyytikot näkevät yhdistelmän tarjoavan suurimmat kaupalliset mahdollisuudet. Tafinlar, joka on samanlainen kuin Rochen kilpaileva lääke Zelboraf, on suunniteltu toimimaan potilailla, joilla on BRAF-geenin mutaatio. Niin sanotut BRAF:n estäjät ovat olleet huomattavan tehokkaita kutistamaan melanoomakasvaimia, mutta useimmat potilaat kehittävät lopulta resistenssin lääkkeille. Yhdistämällä Tafinlar ja Mekinist, joka toimii eri tavalla, toivotaan, että syöpä saadaan pidettyä loitolla pidempään. Myöhään keskiviikkona julkistettu FDA:n hyväksyntä kattaa sellaisten melanoomien hoidon, joita ei voida poistaa leikkauksella tai jotka ovat levinneet muihin elimiin. Melanooma diagnosoidaan maailmanlaajuisesti lähes 160 000 ihmisellä vuosittain. Se voi levitä nopeasti sisäelimiin, ja keskimääräinen elinaika on kuudesta yhdeksään kuukautta. Väite: GSK:n melanoomalääkeyhdistelmä saa nopeutetun hyväksynnän Yhdysvalloissa.</w:t>
      </w:r>
    </w:p>
    <w:p>
      <w:r>
        <w:rPr>
          <w:b/>
        </w:rPr>
        <w:t xml:space="preserve">Tulos</w:t>
      </w:r>
    </w:p>
    <w:p>
      <w:r>
        <w:t xml:space="preserve">GlaxoSmithKlinen yhdistelmähoito melanoomaan, joka on ihosyövän kuolettavin muoto, on saanut nopeutetun hyväksynnän Yhdysvaltain viranomaisilta.</w:t>
      </w:r>
    </w:p>
    <w:p>
      <w:r>
        <w:rPr>
          <w:b/>
        </w:rPr>
        <w:t xml:space="preserve">Esimerkki 2.1080</w:t>
      </w:r>
    </w:p>
    <w:p>
      <w:r>
        <w:t xml:space="preserve">Kohta: Weizmann Institute of Sciencen ja Wolfsonin sairaalan lähellä Tel Avivia tekemässä tutkimuksessa, jossa tutkittiin kyynelten merkitystä sanattomassa viestinnässä, havaittiin, että naisten kyynelissä oleva kemikaali alentaa miesten testosteronitasoja. Tutkijat toivovat, että heidän löydöksiään voitaisiin jonain päivänä käyttää syövän hoidossa. "On olemassa useita sairauksia, joita hoidetaan alentamalla testosteronitasoja, joista eturauhassyöpä on tunnetuin", sanoo professori Noam Sobel Weizmann-instituutista. Hän sanoi, että nykyiset testosteronin alentamismenetelmät aiheuttavat sivuvaikutuksia, ja hänen tutkimusryhmänsä toivoi, että kyyneleitä käyttämällä ne voitaisiin poistaa. Science Express -lehdessä julkaistuun tutkimukseen osallistuneita miehiä pyydettiin nuuhkimaan surullisia elokuvia katsellessaan itkevien naisten kyyneleitä. Sobelin mukaan tutkijat olivat odottaneet kyynelten lisäävän miesten empatiakykyä. Sen sijaan heidän sydämen- ja hengitystaajuutensa, syljen testosteronipitoisuutensa ja aivokuvaus viittasivat kaikki seksuaalisen kiihottumisen vähenemiseen. Hänen mukaansa naisten kyyneleissä oleva kemosignaali oli yksi tapa sanoa "ei, en ole kiinnostunut".   "Viestintä on avain selviytymiseen. Ihmiset, kuten kaikki nisäkkäät, käyttävät viestinnässään hajuja. On erittäin tehokasta, jos sinulla on kemiallinen signaali, joka viestii, mitä haluat - tai et selvästikään halua - seksitilanteessa", Sobel lisäsi. Hän kertoi, että tutkijat olivat lähteneet tutkimaan sekä miesten että naisten kyyneleitä, mutta vain yksi mies oli vastannut israelilaisilla yliopistokampuksilla olleeseen ilmoitukseen, jossa pyydettiin vapaaehtoisia, jotka uskoivat itkevänsä helposti. Väite: "Naisten kyyneleet lähettävät miehille ""ei seksiä"" -viestin: tutkimus.""</w:t>
      </w:r>
    </w:p>
    <w:p>
      <w:r>
        <w:rPr>
          <w:b/>
        </w:rPr>
        <w:t xml:space="preserve">Tulos</w:t>
      </w:r>
    </w:p>
    <w:p>
      <w:r>
        <w:t xml:space="preserve">Israelilaiset tutkijat sanovat, että naisten kyyneleet ovat miehille käänteentekevä asia.</w:t>
      </w:r>
    </w:p>
    <w:p>
      <w:r>
        <w:rPr>
          <w:b/>
        </w:rPr>
        <w:t xml:space="preserve">Esimerkki 2.1081</w:t>
      </w:r>
    </w:p>
    <w:p>
      <w:r>
        <w:t xml:space="preserve">Kohta: Tämä yhdeksänjäseninen tuomioistuin voi pian alkaa karsia aborttioikeuksia, alkaen Louisianassa käsiteltävästä merkittävästä tapauksesta, joka on yksi monista vastaavista vireillä olevista valituksista. Trumpin nimittämien Brett Kavanaugh'n ja Neil Gorsuchin lisääminen voi muuttaa konservatiivienemmistöisen tuomioistuimen lähestymistapaa aborttiin. Kavanaugh korvasi tuomari Anthony Kennedyn, konservatiivin, joka tuki aborttioikeuksia keskeisissä tuomioissa vuosina 1992 ja 2016. Jennifer Popik, abortinvastaisen National Right to Life Committee -järjestön liittovaltion lainsäädännöstä vastaava johtaja, sanoi ryhmänsä toivovan, että Kavanaugh ja Gorsuch "tulkitsevat perustuslakia kapeammin" aborttioikeuksien osalta. Kongressissa on jo esitetty Trumpin republikaanitoverien tukemaa lainsäädäntöä, jolla rajoitettaisiin myöhäisabortteja Trumpin keskustelemien linjojen mukaisesti, mutta äänet eivät riitä sen hyväksymiseen demokraattien vastustuksen vuoksi. Abortti on yksi Yhdysvaltain politiikan kiistellyimmistä kysymyksistä. Trump, jonka näkemykset abortista ovat vuosien varrella olleet häilyviä, on noussut esiin rajoitusten lisäämisen kannattajana, mikä vetoaa hänen konservatiiviseen äänestäjäkuntaansa. Hänen tiistai-illan puheensa käynnisti tavallaan hänen vuoden 2020 uudelleenvalintakampanjansa. Abortinvastaiset aktivistit pitivät myönteisenä hänen vaatimustaan uusista rajoituksista myöhäisabortteihin. Kun Trump pyrki presidentiksi vuonna 2016, hän sanoi nimittävänsä abortinvastaisia tuomareita, jotka äänestäisivät korkeimman oikeuden vuonna 1973 antaman käänteentekevän päätöksen Roe v. Wade kumoamiseksi, jossa tunnustettiin naisen perustuslaillinen oikeus aborttiin ja laillistettiin abortti koko maassa. Unionin tilaa koskevassa puheessaan Trump kritisoi New Yorkin lakia ja Virginian lainsäädäntöä, jotka sallivat rajoitetuissa olosuhteissa myöhäiset abortit, kun äidin terveys on vaarassa. "Puolustaakseni jokaisen ihmisen ihmisarvoa pyydän kongressia säätämään lain, jolla kielletään myöhäisabortit lapsille, jotka voivat tuntea kipua äidin kohdussa", Trump sanoi puheessaan tarkentamatta yksityiskohtia. Valkoisen talon tiedottajan mukaan Trump tukee kongressissa vireillä olevaa lainsäädäntöä, joka kieltäisi abortit 20 viikon jälkeen. Aborttioikeuksia tukevan American Civil Liberties Unionin lakimies Jennifer Dalven kutsui Trumpin kommentteja "savuksi ja peileiksi".   "Tämä on oikeastaan vain harhautusta. Tavoitteena ei ole lopettaa tiettyä aborttiluokkaa. Hänen tavoitteensa on lopettaa kaikki abortit", Dalven lisäsi. Ei ole olemassa valtakunnallista lakia, joka asettaisi tietyn rajan sille, milloin raskauden aikana abortteja voidaan tehdä. Jokaisella osavaltiolla on omat lakinsa, ja konservatiiviset osavaltiot asettavat rajoituksia ja liberaalit osavaltiot tukevat laajemmin aborttioikeutta. Republikaanit ovat kannattaneet liittovaltion lainsäädäntöä abortin kieltämiseksi 20 viikon jälkeen. Aiemmat lakiehdotukset eivät kuitenkaan ole onnistuneet voittamaan demokraattien vastustusta, vaikka republikaanit hallitsivat sekä edustajainhuonetta että senaattia. Kun edustajainhuone on nyt demokraattien ja senaatti republikaanien hallussa, on entistä vähemmän mahdollisuuksia tällaisen lainsäädännön läpimenoon, vaikka republikaanit sanoivat keskiviikkona painostavansa äänestykseen. Viime vuoden lopussa 17 osavaltiossa oli abortit 20 viikkoa hedelmöittymisen jälkeen kieltävä laki, kertoo aborttioikeuksia tukeva voittoa tavoittelematon tutkimusjärjestö Guttmacher Institute. Yksikään osavaltio ei kategorisesti kiellä kaikkia myöhäisabortteja kaikissa olosuhteissa, ja 43 osavaltiossa on lakeja, jotka asettavat ainakin joitakin rajoituksia, se sanoi. Korkeimman oikeuden vuonna 1992 vahvistamassa Roe v. Wade -tuomiossa todettiin, että aborttia ei voida kieltää ennen kuin sikiö on elinkelpoinen, mutta siinä annettiin osavaltioille liikkumavaraa rajoittaa aborttia enemmän raskauden loppupuolella. Vuonna 2007 tuomioistuin piti voimassa liittovaltion rajoituksen, joka koskee "osittaisia abortteja", joissa lääkäri poistaa suurimman osan sikiöstä ehjänä sen sijaan, että se paloiteltaisiin. Viimeisimmässä merkittävässä aborttipäätöksessään korkein oikeus - jossa Kennedy liittyi tuomioistuimen neljän liberaalin enemmistöön - kumosi vuonna 2016 Teksasissa asetukset, joiden aborttioikeuksien puolustajat sanoivat sulkevan monia klinikoita. Tuomareiden käsiteltävänä oleva Louisianan tapaus muistuttaa Teksasin tapausta. Se koskee vaatimusta, jonka mukaan abortteja tekevillä lääkäreillä on oltava vaikeasti saavutettavissa oleva järjestely, jota kutsutaan "sisäänpääsyoikeudeksi" sairaalassa, joka sijaitsee 48 kilometrin (30 mailin) säteellä klinikasta. Aborttioikeuksien puolustajat ovat kyseenalaistaneet säännöksen. Jos tuomioistuin hylkää heidän pyyntönsä, se merkitsisi muutosta Kennedyn eläkkeelle siirtymisen jälkeen vuonna 2016 annettuun päätökseen. Tuomioistuin päättää pian myös, käsitelläänkö se Indianan hakemusta elvyttää osavaltion kielto, joka koskee sikiön sukupuolen tai rodun perusteella tehtäviä abortteja tai näyttöä vammaisuudesta. Indiana pyysi tällä viikolla korkeinta oikeutta käsittelemään toisen aborttiasian, joka koskee lakia, jonka mukaan sikiön ultraäänitutkimuksia on vaadittava ennen aborttien tekemistä. Väite: Abortin osalta Trumpin agenda johtaa todennäköisesti korkeimpaan oikeuteen, ei kongressiin.</w:t>
      </w:r>
    </w:p>
    <w:p>
      <w:r>
        <w:rPr>
          <w:b/>
        </w:rPr>
        <w:t xml:space="preserve">Tulos</w:t>
      </w:r>
    </w:p>
    <w:p>
      <w:r>
        <w:t xml:space="preserve">Presidentti Donald Trump kehotti unionin tilaa koskevassa puheessaan lainsäätäjiä asettamaan uusia rajoituksia abortille, mutta Yhdysvaltain kongressin puolueellinen jakautuminen tarkoittaa, että korkein oikeus todennäköisesti määrää asialistan tässä kiistanalaisessa kysymyksessä, kuten se on tehnyt vuosikymmeniä.</w:t>
      </w:r>
    </w:p>
    <w:p>
      <w:r>
        <w:rPr>
          <w:b/>
        </w:rPr>
        <w:t xml:space="preserve">Esimerkki 2.1082</w:t>
      </w:r>
    </w:p>
    <w:p>
      <w:r>
        <w:t xml:space="preserve">Kohta: Hampurilainen kasvatettiin in vitro naudan kantasoluista 250 000 euron (332 000 dollarin) kustannuksella, ja se valmistettiin ja syötiin televisiokameroiden edessä, jotta viiden vuoden tieteellisen kokeilun huipentuma saisi suurimman medianäkyvyyden. Se muistutti tavallista pyöreän muotoista punaista lihapihviä, ja se luotiin kutomalla yhteen 20 000 säiettä laboratoriossa kasvatettua proteiinia, johon yhdistettiin muita hampurilaisissa tavallisesti käytettäviä ainesosia, kuten suolaa, korppujauhoja ja munajauhetta. Punajuurimehua ja sahramia lisättiin värin aikaansaamiseksi. Kaksi maistelijaa suhtautui tuomioonsa varauksellisesti, ehkä halusivat olla loukkaamatta isäntäänsä Lontoon tapahtumassa, ja totesivat hampurilaisen olevan "rasvaton". Ruokakirjailija Josh Schonwald sanoi, että viljellyssä naudanlihassa oli "eläinproteiinikakun" kaltaista makua, ja lisäsi, että hän haluaisi kokeilla sitä joidenkin perinteisten hampurilaisten kanssa usein tarjottavien lisukkeiden - suolan, pippurin, ketsupin ja jalopenojen - kanssa. Jopa hampurilaisen takana oleva tiedemies, verisuonibiologi Mark Post Maastrichtin yliopistosta Alankomaissa, oli suhteellisen hillitty kehuessaan hampurilaisen makua. "Se on erittäin hyvä alku", hän sanoi sadoille toimittajille, jotka olivat kokoontuneet seuraamaan lihan kypsentämistä ja tarjoilua. Hollantilaisen tiedemiehen tavoitteena oli osoittaa maailmalle, että tulevaisuudessa lihan ei välttämättä tarvitse olla peräisin miljoonien eläinten ympäristöä ja taloutta rasittavasta kasvatuksesta ja teurastuksesta. "Nykyinen lihantuotanto on maksimissaan - meidän on keksittävä vaihtoehto", hän sanoi. Maailman terveysjärjestön (WHO) mukaan lihantuotannon ennustetaan nousevan 376 miljoonaan tonniin vuoteen 2030 mennessä, kun se vuosina 1997-1999 oli 218 miljoonaa tonnia vuodessa, ja kasvavan maailmanväestön kysynnän odotetaan kasvavan tätä suuremmaksi. YK:n elintarvike- ja maatalousjärjestö FAO:n vuonna 2006 julkaiseman raportin mukaan teollistunut maatalous vaikuttaa "valtavassa mittakaavassa" ilmastonmuutokseen, ilman pilaantumiseen, maaperän tilan heikkenemiseen, energiankäyttöön, metsäkatoon ja biologisen monimuotoisuuden vähenemiseen. Raportin mukaan lihateollisuuden osuus maailman kasvihuonekaasupäästöistä on noin 18 prosenttia, ja tämän osuuden odotetaan kasvavan, kun Kiinan ja Intian kaltaisten nopeasti kehittyvien maiden kuluttajat syövät enemmän lihaa. Lontoon University College Londonissa työskentelevä regeneratiivisen lääketieteen professori Chris Mason, joka ei osallistunut tutkimukseen, totesi, että kyseessä on "hieno uraauurtava tiede", jonka avulla voidaan helpottaa ympäristö-, terveys- ja eläinten hyvinvointiongelmia. Hän lisäsi kuitenkin, että vaikka tiede näyttää saavutettavissa olevalta, sen skaalautuva valmistaminen edellyttää uutta, mullistavaa innovaatiota. Post sanoi olevansa vakuuttunut siitä, että hänen konseptinsa voidaan skaalata niin, että se tarjoaa elinkelpoisen vaihtoehdon eläinlihan tuotannolle, mutta hän sanoi, että saattaa kestää vielä 20 vuotta ennen kuin laboratoriossa kasvatettua lihaa ilmestyy supermarketin hyllyille. Hän myönsi myös, että lihan makua on parannettava, jos siitä halutaan tehdä suosittu valinta. Post vastusti eri puolilta maailmaa tulleiden toimittajien pyyntöjä maistaa maailman ensimmäistä viljeltyä naudanlihaa sisältävää hampurilaista sanomalla, että sitä ei ole riittävästi. Sen sijaan hän sanoi, että hänen lapsilleen tarjottaisiin tähteitä. (1 dollari = 0,7528 euroa) Väite: Ensimmäinen maistiainen koeputkihampurilaisesta julistettiin "lähellä lihaa".</w:t>
      </w:r>
    </w:p>
    <w:p>
      <w:r>
        <w:rPr>
          <w:b/>
        </w:rPr>
        <w:t xml:space="preserve">Tulos</w:t>
      </w:r>
    </w:p>
    <w:p>
      <w:r>
        <w:t xml:space="preserve">Maailman ensimmäinen laboratoriossa kasvatettu naudanlihapurilainen käännettiin maanantaina petrimaljasta paistinpannulle, ja maistajat totesivat sen maistuneen "lähes lihalta".</w:t>
      </w:r>
    </w:p>
    <w:p>
      <w:r>
        <w:rPr>
          <w:b/>
        </w:rPr>
        <w:t xml:space="preserve">Esimerkki 2.1083</w:t>
      </w:r>
    </w:p>
    <w:p>
      <w:r>
        <w:t xml:space="preserve">Kohta: Sairaaloissa on 16 481 vuodepaikkaa vähemmän kuin vuonna 2010. Tämä on oikeassa mittakaavassa, mutta se ei vaikuta parhaalta vertailukohteelta. Näyttää siltä, että siinä verrataan vuodepaikkojen määrää eri vuodenaikoina, mutta käytettävissä olevien vuodepaikkojen määrä vaihtelee kausittain. Kun verrataan heinä-syyskuuta vuosina 2010 ja 2017, Englannissa yön yli käytettävissä olevien vuodepaikkojen väheneminen on lähempänä 13 200:aa. 66 päivystys- ja synnytysosastoa on suljettu. Emme tiedä, koska tätä tietoa ei kerätä kansallisesti. Vuonna 2014 Englannissa suunniteltiin tiettävästi 66:n sulkemista tai huononemista, mutta kun osa on suljettu, osa on pysynyt auki. Vuodesta 2010 lähtien 103 NHS:n päivystyspistettä on suljettu tai niitä on alennettu. Emme tiedä tarkalleen, koska näitä tietoja ei kerätä keskitetysti. NHS:n sääntelyviranomaisen ja 38 Degrees -kampanjaryhmän tekemän tutkimuksen mukaan yli 90 on suljettu tai luokitusta on alennettu. 60 ambulanssiasemaa on suljettu vuoden 2010 jälkeen. Emme tiedä, kuinka monta ambulanssiasemaa on suljettu vuoden 2010 jälkeen, koska tätä koskevia kansallisia lukuja ei julkaista säännöllisesti. 1 000 yleislääkäriasemaa on suljettu vuoden 2010 jälkeen. Englannissa on vuonna 2017 noin 1 000 yleislääkärin vastaanottoa vähemmän kuin vuonna 2010. Jotkin vastaanotot ovat saattaneet sulautua yhteen sen sijaan, että ne olisi suljettu kokonaan, mutta emme tiedä, kuinka moni on tehnyt niin. A&amp;E:n neljän tunnin tavoitetta ei ole saavutettu yli 10 miljoonaa kertaa vuoden 2010 jälkeen. Oikein. Vuosina 2010/11-2017/18 noin 12 miljoonassa A&amp;E-käynnissä Englannissa kesti yli neljä tuntia saapumisesta sairaalaan pääsyyn, siirtoon tai kotiuttamiseen. Yli 12 tuntia ensiapupoliklinikalla odottaneiden potilaiden määrä on kasvanut 2 700 prosenttia vuodesta 2010. Oikein (vaikka kaikki potilaat eivät välttämättä ole odottaneet A&amp;E:ssä). Vuonna 2011/12 Englannissa 120 potilasta odotti 12 tuntia päivystysvastaanottopäätöksen ja todellisen sisäänpääsyn välillä, kun vastaava luku vuonna 2017/18 oli 3 500. Sosiaalihuollon menot ovat vähentyneet 8 prosenttia vuodesta 2010. Institute for Fiscal Studiesin viime vuonna tekemän analyysin mukaan vuosien 2009/10 ja 2016/17 välillä valtuustojen menot aikuisten sosiaalihuoltoon laskivat Englannissa reaalisesti 8 prosenttia. Uudemman analyysin mukaan ne vähenivät 6 prosenttia samana aikana. Olemme pyytäneet siitä lisätietoja. Mielenterveyshoitajia on vähentynyt 5240 vuodesta 2010. Tämä näyttää tarkastelevan eri kuukausia vuosina 2010 ja 2017, mikä ei ole paras mahdollinen vertailukohta. Kun verrataan kokoaikaisten mielenterveyshoitajien määrää tammikuun 2010 ja tammikuun 2018 (viimeisimmät luvut) välillä, lasku on lähempänä 4 500:aa. Kiireellisiksi luokiteltujen, kahdesti peruuntuneiden leikkausten määrä on kaksinkertaistunut vuodesta 2010. Oikein. Muista kuin lääketieteellisistä syistä vähintään toisen kerran peruuntuneiden kiireellisten leikkausten määrä Englannissa yli kaksinkertaistui vuosien 2011/12 ja 2017/18 välillä. Ambulanssien 15 minuutin siirtotavoitteen saavuttaminen on vähentynyt 22 prosenttia vuodesta 2010. Lasku on itse asiassa suurempi, 28 prosenttia. Vuonna 2010/11 Englannissa 80 prosenttia ambulanssisiirroista tehtiin 15 minuutissa, mutta vuonna 2015/16 se oli 58 prosenttia. Väite 1 12:sta Väite: Sosiaalihuollon menot ovat vähentyneet 8 prosenttia vuodesta 2010.</w:t>
      </w:r>
    </w:p>
    <w:p>
      <w:r>
        <w:rPr>
          <w:b/>
        </w:rPr>
        <w:t xml:space="preserve">Tulos</w:t>
      </w:r>
    </w:p>
    <w:p>
      <w:r>
        <w:t xml:space="preserve">Institute for Fiscal Studiesin viime vuonna tekemän analyysin mukaan vuosien 2009/10 ja 2016/17 välillä valtuustojen menot aikuisten sosiaalihuoltoon laskivat Englannissa reaalisesti 8 prosenttia. Uudemman analyysin mukaan menot vähenivät 6 prosenttia samana aikana. Olemme pyytäneet siitä lisätietoja.</w:t>
      </w:r>
    </w:p>
    <w:p>
      <w:r>
        <w:rPr>
          <w:b/>
        </w:rPr>
        <w:t xml:space="preserve">Esimerkki 2.1084</w:t>
      </w:r>
    </w:p>
    <w:p>
      <w:r>
        <w:t xml:space="preserve">Kohta: Olipa kyseessä sitten jooga merikilpikonnien keskellä, bootcamp rannalla tai zumba-risteily. "Fitnessretriitti tarkoitti ennen sitä, että lähdetään pois ja laihdutetaan", sanoo Melisse Gelula, Well+Good-hyvinvointimedian perustajiin kuuluva Melisse Gelula. "Nyt se tarkoittaa vain kuntoilun sisällyttämistä aikatauluun, johon voi kuulua myös ylenpalttisia illallisia, aikaa rannalla, cocktail-tunteja ja tanssi-iltoja."  Hyvinvointimatkailu, johon kuuluu matkustaminen yhdistettynä aktiviteetteihin, kuten joogaretriitteihin, kuntokeskuksiin, boot campeihin, pyöräilyyn, kuntosaleihin ja muihin aktiviteetteihin, on noin 500 miljardin dollarin globaalit markkinat vuonna 2013 julkaistun The Global Wellness Tourism Economy -raportin mukaan. Raportin mukaan hyvinvointimatkailun osuus maailman matkailutuloista on 14 prosenttia, ja sen ennustetaan nousevan 16 prosenttiin vuoteen 2017 mennessä. Tammikuussa Royal Caribbean Cruises Ltd käynnistää ensimmäisen Zumba-risteilynsä, jolla tarjotaan koko päivän kursseja suosittuun latinalaisamerikkalaiseen tanssiin perustuvassa aerobic-ohjelmassa risteilyllä, joka lähtee Fort Lauderdalesta Floridasta ja pysähtyy Jamaikalla ja Haitilla. Päivittäisiä tunteja vetää 130 zumba-ohjaajaa. "Painopisteemme on hauskempi", sanoi Allison Robins maailmanlaajuiselta lifestyle-brändiltä Zumba Fitnessiltä, joka tekee yhteistyötä risteilylinjan kanssa. "Et koskaan näe meidän puhuvan painonpudotuksesta, vaikka niin vain tapahtuu."  Maria Walker, Floridassa sijaitsevan Getaway Fitnessin perustaja, joka tarjoaa treenilomia Floridassa ja Kaliforniassa, kutsuu kasvavaa alaa fitness-seikkailuksi. "Kun aloitin, oli kylpylöitä ja läskileirejä, mutta ei juuri mitään niiden keskellä", sanoo Walker, jonka asiakkaat ovat enimmäkseen 30-, 40- ja 50-vuotiaita. Nyt aktiviteetit vaihtelevat boot campista ja kalliokiipeilystä melontaan, ja keskusteluissa keskitytään enemmän liikuntaan ja ravitsemukseen kuin painonpudotukseen. YogaWorks, kansallinen joogastudioketju, tarjoaa 10-15 retriittiä vuodessa ja aikoo lisätä tarjontaa vuonna 2016. "Se on ehdottomasti kasvava osa liiketoimintaa", sanoi tiedottaja Kim Allardyce ja lisäsi, että kyse ei ole vain jooga-asentojen hiomisesta. Vaikka pääpaino on joogassa, matkan kohteesta riippuen myös paikallisia nähtävyyksiä otetaan mukaan. Costa Ricassa lomailijat saattavat auttaa merikilpikonnien vapauttamisessa, ja Italiassa tehdään viininmaisteluretkiä. Hänen mukaansa tavoitteena on yhdistää kuntoilu ja paikkakuntakohtainen kokemus. Vaatimus: Kuntolomat suosivat hauskanpitoa ja seikkailua painonpudotuksen sijaan.</w:t>
      </w:r>
    </w:p>
    <w:p>
      <w:r>
        <w:rPr>
          <w:b/>
        </w:rPr>
        <w:t xml:space="preserve">Tulos</w:t>
      </w:r>
    </w:p>
    <w:p>
      <w:r>
        <w:t xml:space="preserve">Kuntolomat ovat suuntautuneet kauas rasvatilasta.</w:t>
      </w:r>
    </w:p>
    <w:p>
      <w:r>
        <w:rPr>
          <w:b/>
        </w:rPr>
        <w:t xml:space="preserve">Esimerkki 2.1085</w:t>
      </w:r>
    </w:p>
    <w:p>
      <w:r>
        <w:t xml:space="preserve">Kohta: Viime vuoden lopulla Kiinassa puhjennut epidemia on levinnyt muualle maailmaan, ja tapaukset ovat viime aikoina lisääntyneet Euroopassa ja Pohjois-Amerikassa. "Se alkaa näyttää maailmanlaajuiselta pandemialta", sanoi Lawrence Wong, joka johtaa Singaporen virustorjuntatyöryhmää. "Emme voi sulkea itseämme pois."  WHO ei ole luokitellut nykytilannetta pandemiaksi, koska termi voi lisätä pelkoa ja viestiä, että virusta ei voida hallita. Se on sanonut, että se käyttäisi termiä, jos se tulisi tarpeelliseksi. Singapore oli yksi pahiten kärsineistä maista Kiinan ulkopuolella taudin puhkeamisen alkuvaiheessa. Yli kaksi kuukautta ensimmäisen tapauksen jälkeen tartunnat on kuitenkin saatu pidettyä hieman yli 100:ssa ihmisessä, joista useimmat on kotiutettu, eikä kuolemantapauksia ole ollut. Viranomaiset ovat kuitenkin varoittaneet, että tiukoista matkustusrajoituksista ja torjuntatoimenpiteistä voi tulla tehottomampia, mitä pidemmälle virus leviää. "On väistämätöntä, että jossain vaiheessa COVID-19-virus aiheuttaa kuolemantapauksia, kuten olemme nähneet kaikkialla maailmassa", terveysministeri Gan Kim Yong sanoi. Singapore on yksi niistä maista, joissa on yli 100 tapausta, ja se on yksi niistä kahdesta maasta, joissa ei ole todettu kuolemantapauksia. Toinen on Saksa, vaikka siellä tapausten lisääntyminen on tuoreempaa ja lähes kaikki potilaat ovat hoidossa. WHO on kehunut Singaporen varakkaan virustorjunnan jättäneen "kaikki keinot käyttämättä". Tautiasiantuntija Leong Hoe Nam sanoi, että varhainen diagnosointi ja potilaille annettava lääketieteellinen tuki ovat auttaneet estämään kuolemantapaukset tähän mennessä. "Saamme heidät kiinni ajoissa ja hoidamme heitä hyvällä tukihoidolla varhaisessa vaiheessa, ja se auttaa", Leong sanoi. Hoito oli sama kuin muissa maissa, mutta Singaporella on ollut "onnea", että monet tapaukset olivat lieviä, sanoi Singaporen korkein terveysviranomainen Kenneth Mak. Mak sanoi, että seitsemän nykyisistä potilaista oli kriittisessä tilassa ja että monet heistä tarvitsivat hengityksen tukemiseen hengityskoneita. Merkittävää on, että 117 viruspotilaasta vain kahdeksan on ollut yli 65-vuotiaita, sanoi Singaporessa asuva tartuntatautiasiantuntija Dale Fisher ja totesi, että ikä voi olla ratkaiseva tekijä taudin vakavuudessa. Väite: Kuolemantapaukset Singaporessa "väistämättömiä", kun koronavirus leviää maailmanlaajuisesti - ministeri.</w:t>
      </w:r>
    </w:p>
    <w:p>
      <w:r>
        <w:rPr>
          <w:b/>
        </w:rPr>
        <w:t xml:space="preserve">Tulos</w:t>
      </w:r>
    </w:p>
    <w:p>
      <w:r>
        <w:t xml:space="preserve">Maailman terveysjärjestö on kehunut Singaporen ponnisteluja koronaviruksen leviämisen estämiseksi, mutta se varoitti perjantaina, että kuolemantapaukset kaupunkivaltiossa olisivat "väistämättömiä" maailmanlaajuisen pandemian puhjetessa.</w:t>
      </w:r>
    </w:p>
    <w:p>
      <w:r>
        <w:rPr>
          <w:b/>
        </w:rPr>
        <w:t xml:space="preserve">Esimerkki 2.1086</w:t>
      </w:r>
    </w:p>
    <w:p>
      <w:r>
        <w:t xml:space="preserve">Kohta: Airbus (AIR.PA), Smiths (SMIN.L), Ford (F.N) ja McLaren ovat mukana prosessissa, ja jonkinasteinen tuotanto, olipa kyse sitten komponenttien tai kokonaisten tuulettimien valmistuksesta, pitäisi mieluiten alkaa ensi viikolla. "Kyseessä on olemassa olevien tuuletinsuunnitelmien suurentaminen teollisessa mittakaavassa", yksi lähteistä sanoi. Yritykset tarjoavat asiantuntemusta muun muassa 3D-tulostuksesta, osien valmistuksesta, kokoonpanosta ja liiketoiminnan suunnittelusta. Lähteiden mukaan asiasta on määrä ilmoittaa keskiviikkona. Britannia yrittää monien muiden maiden tavoin lisätä julkisesti rahoitetun terveydenhuoltopalvelunsa käytettävissä olevien hengityskoneiden määrää käyttämällä joitakin yksityisten sairaaloiden laitteita ja valmistamalla mahdollisuuksien mukaan enemmän kotimaassa. Pölynimuriyritys Dyson kertoi maanantaina testaavansa hengityskonetta ja valmistelevansa sitä sarjatuotantoa varten. Se oli työskennellyt ympäri vuorokauden lääketieteellisen teknologian ja kehitysyhtiön TTP:n (The Technology Partnership) kanssa. Pääministeri Boris Johnson pyysi yrityksiä auttamaan laitteiden valmistuksessa yli viikko sitten, kun hän puhui yli 60 teollisuusyritykselle ja -organisaatiolle, muun muassa ilmailu- ja autoteollisuusyrityksille. Johnsonin tiedottajan mukaan hallitus on käynyt keskusteluja yli 3 000 yrityksen kanssa ja keskittyy tukemaan vakiintuneita brittiläisiä valmistajia lisäämään jo hyväksyttyjen laitteiden tuotantoa. "Olemme asettaneet tarvittavat eritelmät saataville verkkoon, ja olemme myös arvioineet yrityksiltä saatuja konsepteja ja malleja ymmärtääkseen muita toteuttamiskelpoisia vaihtoehtoja vaihtoehtoisiksi malleiksi, joita voimme edistää", tiedottaja kertoi toimittajille. "Testaamme parhaillaan useiden toimittajien konseptitodistuksia asiantuntijaklinikoiden ryhmän tuella."  Pandemia on pakottanut lääkärit joissakin maissa joko säännöstelemään tai suunnittelemaan tehohoitosänkyjen ja hengityskoneiden saatavuuden rajoittamista, ja monet maat pyrkivät kiireesti valmistamaan tai ostamaan niitä lisää. Kymmeniä tuhansia dollareita maksavat hengityskoneet ovat mekaanisia hengityslaitteita, joilla keuhkoihin voidaan puhaltaa ilmaa ja happea. Ne ovat ratkaisevan tärkeitä keuhkojen vajaatoiminnasta kärsivien ihmisten hoidossa, sillä se voi olla yksi niistä komplikaatioista, joista potilaat kärsivät, kun heillä on vakava COVID-19-tauti, joka on koronaviruksen aiheuttama sairaus. Ne eivät kuitenkaan välttämättä pelasta ihmisiä. Väite: Yksinomainen: Britannian teollisuus odottaa hengityskoneiden tuotantolupaa keskiviikkona.</w:t>
      </w:r>
    </w:p>
    <w:p>
      <w:r>
        <w:rPr>
          <w:b/>
        </w:rPr>
        <w:t xml:space="preserve">Tulos</w:t>
      </w:r>
    </w:p>
    <w:p>
      <w:r>
        <w:t xml:space="preserve">Britannian teollisuus odottaa, että hallitus antaa keskiviikkona vihreää valoa hätäventilaattorituotantosuunnitelmalle, jossa useat yritykset yhdistävät voimansa koronaviruksen torjumiseksi, kertoivat prosessia lähellä olevat lähteet Reutersille.</w:t>
      </w:r>
    </w:p>
    <w:p>
      <w:r>
        <w:rPr>
          <w:b/>
        </w:rPr>
        <w:t xml:space="preserve">Esimerkki 2.1087</w:t>
      </w:r>
    </w:p>
    <w:p>
      <w:r>
        <w:t xml:space="preserve">Kohta: Oklahoma ja Utah sen sijaan ostivat ne yksityisiltä lääkeyhtiöiltä. Molempien osavaltioiden korkeimmat virkamiehet selittivät päätökset "sodan sumulla".  Oklahoman kuvernööri Kevin Stitt puolusti tiistaina osavaltion 2 miljoonan dollarin ostoa ja sanoi, että lääke oli lupaava. Hänen terveyssihteerinsä katsoi, että 1,2 miljoonan hydroksiklorokiinipillerin ostaminen oli "sodan sumussa" tapahtuvaa.  Utahin kuvernööri Gary Herbert puolusti aluksi osavaltion 800 000 dollarin ostoa, joka koski 20 000 pakettia sinkkiin sekoitettua hydroksiklorokiinia, mutta on sittemmin määrännyt tutkimaan tarjouskilpailua vailla olevan sopimuksen paikallisen yrityksen kanssa, joka oli markkinoinut lääkkeitä. Republikaani Herbert perui myös suunnitelman käyttää 8 miljoonaa dollaria 200 000 lisähoidon ostamiseen samalta yritykseltä. Vasemmistolainen voittoa tavoittelematon ryhmä Utahissa jätti tiistaina osavaltion sääntelyviranomaisille valituksen hintakilpailusta ja väitti, että 40 dollarin hintainen lääke oli törkeän ylihinnoiteltu. Oklahoman yleinen syyttäjä pyysi tiistaina osavaltion terveysministeriön tutkimustarkastusta menojen vuoksi ja varoitti virastoa kostotoimista työntekijöitä vastaan, jotka ilmoittavat valtion väärinkäytöksistä osavaltion Whistleblower Act -lain nojalla. Oikeusministeri Mike Hunterin tiedottaja kieltäytyi kommentoimasta, liittyikö pyyntö lääkkeeseen käytettyihin 2 miljoonaan dollariin. Lääkärit voivat jo nyt määrätä malarialääkettä potilaille, joilla on COVID-19. Tämä käytäntö tunnetaan nimellä off-label prescription, ja monet lääkärit määräävätkin sitä. Yhdysvaltain elintarvike- ja lääkevirasto FDA varoitti kuitenkin perjantaina lääkäreitä määräämästä hydroksiklorokiinia koronaviruksen hoitoon sairaaloiden tai tutkimusympäristöjen ulkopuolella, koska on raportoitu vakavista haittavaikutuksista, kuten sydämen rytmihäiriöistä ja potilaiden kuolemasta. Yhdysvaltain veteraanisairaaloissa koronaviruspotilailla tehdyn tuoreen tutkimuksen alustavat tulokset eivät osoittaneet mitään hyötyä, mikä lisää epäilyjä lääkkeen tehosta pandemian aikana. Nämä olivat viimeisimmät varoitukset lääkettä vastaan, jota Trump on säännöllisesti mainostanut julkisissa esiintymisissään ja kehunut sen mahdollisuuksia, vaikka hänen omat terveysneuvonantajansa ovat kertoneet, ettei sitä ole todistettu. Oklahoma hankki Oklahoman osavaltion terveysministeriön mukaan 1,2 miljoonaa pilleriä eli noin 100 000 annosta 4. huhtikuuta kalifornialaiselta lääketarvikkeiden tukkukauppiaalta FFF Enterprisesilta. Oklahoman osavaltion edustaja Melissa Provenzano, demokraatti Tulsasta, sanoi, että osavaltion osto osoittaa, etteivät Stittin toimet noudata hänen väitettään, jonka mukaan hän tukeutuu tietoihin päätöstensä perustana. "Kaksi miljoonaa dollaria on paljon rahaa tuhlattavaksi, varsinkin kun työttömyyshakemukset on hyväksytty, mutta niitä ei makseta, terveydenhuollon ammattilaisilla ei ole asianmukaisia suojavarusteita ja diagnosoidut tapaukset ja kuolemantapaukset lisääntyvät edelleen", Provenzano sanoi. Stitt, ensimmäisen kauden republikaani, sanoi, että hydroksiklorokiini osoitti maaliskuun alussa jonkin verran lupaavuutta hoitona, eikä hän halunnut Oklahoman menettävän mahdollisuutta hankkia sitä. "Nyt on joitakin todisteita siitä, että klorokiini ei ehkä ole yhtä tehokasta, mutta olin ennakoiva yrittäessäni suojella oklahomalaisia", Stitt sanoi tiistaina, kun häneltä kysyttiin ostosta. "Se tulee aina olemaan ensimmäinen vaistoni, hankkia tarvitsemamme laitteet ja asiat, joiden näen tulevaisuudessa auttavan oklahomalaisia." Oklahoman terveysministeri Jerome Loughridge sanoi, että useat lääkärit, mukaan lukien jotkut Oklahomassa, olivat aiemmin optimistisia lääkkeen lupauksista COVID-19:n hoidossa. Hän lisäsi, että lääkkeestä on hyötyä myös lupuksen ja joidenkin muiden autoimmuunisairauksien hoidossa, joten osavaltion toimitus "ei ole mennyt hukkaan". "Kun taistelimme tuossa vaiheessa eräänlaista sodan sumua vastaan, hankimme sen varmasti sen perusteella, että siitä olisi hyötyä", Loughridge sanoi. Jeff Burton, Utahin kansalliskaartin entinen kenraaliadjutantti, joka valittiin johtamaan osavaltion terveysministeriön koronavirustyöryhmää, antoi samanlaisen selityksen sille, miksi osavaltio teki ostoksensa. Hänen mukaansa osavaltio ei koskaan saanut pillereitä ja yrittää saada rahansa takaisin. "Liitän sen sodan sumuun", Burton sanoi osavaltion apteekkilautakunnalle. "Siellä oli paljon meneillään. Sitä on helppo arvioida tuolista käsin... . . Sittemmin olemme päättäneet, että se ei ollut viisas ostos."  Oklahoman lääkärit ovat käyttäneet lääkettä COVID-19-potilaiden hoitoon, usein yhdessä toisen lääkkeen, atsitromiosiinin, kanssa, mutta tulokset "eivät ole kovin lupaavia", sanoi Oklahoman yliopiston lääketieteen laitoksen infektiotautien ylilääkäri Douglas Drevets. FFF Enterprisesin mukaan yhtiön käytäntönä on olla kommentoimatta asiakkaiden kanssa tehtyjä kauppoja. Utah antoi paikalliselle Meds in Motion -nimiselle yritykselle 800 000 dollarin sopimuksen ilman, että se olisi ottanut tarjouksia muilta yrityksiltä hätätilahankintasääntöjen mukaisesti, sanoi Christopher Hughes, Utahin hankintaosaston johtaja. Osavaltion virkamiehet eivät ole selittäneet, miksi he eivät pyrkineet saamaan lääkkeitä ilmaiseksi. Liittovaltion hätätilavirasto kertoi lauantaina lähettäneensä 28,6 miljoonaa tablettia hydroksiklorokiinisulfaattia ilmaiseksi osavaltioille ympäri maata. Useat osavaltiot, kuten New York, Connecticut ja Texas, saivat lahjoituksena lääkkeitä New Jerseyssä sijaitsevalta yksityiseltä Amneal Pharmaceutical -yritykseltä, Associated Pressin keräämien tietojen mukaan. Utahin veronmaksajat ansaitsevat tietää, mitä tapahtui, jotta he saattoivat tehdä hankinnan, joka näyttää siltä, että yritys käytti hyväkseen pandemian alkuvaiheen kaoottisia päiviä, sanoi Chase Thomas, Alliance for a Better Utah -ryhmän toiminnanjohtaja, joka teki valituksen hinnan korotuksesta. Valituksessa väitetään, että Utah maksoi lääkkeestä vähintään kaksinkertaisen hinnan tavanomaiseen hintaan verrattuna. "Olipa kyse sitten siitä, että he ostivat lääkkeitä, joita emme tarvinneet, tai maksoivat niistä liikaa, vaikka olisivat voineet saada ne ilmaiseksi, tätä olisi pitänyt harkita paljon enemmän", Thomas sanoi. Meds in Motion ei vastannut sähköpostiviestiin, jossa pyydettiin kommenttia väitteistä. Herbert kieltäytyi tiistaina antamasta päivitystä ostoa koskevasta tutkimuksesta. Hän sanoi perjantaina, että osavaltion lakimies pyrkii selvittämään, mitä, miten ja miksi se tapahtui. Hän sanoi uskovansa, että osavaltion virkamiehet toimivat hyvässä uskossa pyrkiessään hidastamaan koronaviruksen leviämistä, mutta myönsi, että virhe on saattanut tapahtua. "Minulla on joitakin kysymyksiä siitä, miten se tapahtui", Herbert sanoi perjantaina. "Lopputulos on, että emme osta enää yhtään tätä lääkettä."  ___ McCombs ja Whitehurst raportoivat Salt Lake Citystä. Vaatimus: Oklahoma, Utah joutuvat tarkastelun kohteeksi malarialääkkeiden ostojen vuoksi.</w:t>
      </w:r>
    </w:p>
    <w:p>
      <w:r>
        <w:rPr>
          <w:b/>
        </w:rPr>
        <w:t xml:space="preserve">Tulos</w:t>
      </w:r>
    </w:p>
    <w:p>
      <w:r>
        <w:t xml:space="preserve">Oklahoman ja Utahin osavaltioiden republikaanijohtajat joutuvat tarkastelun kohteeksi, koska he ovat käyttäneet yhteensä miljoonia dollareita ostaakseen presidentti Trumpin mainostamia malarialääkkeitä COVID-19-potilaiden hoitoon, joita monet muut osavaltiot saivat ilmaiseksi ja joita lääkärit varoittivat, ettei niitä pitäisi käyttää ilman lisätutkimuksia.</w:t>
      </w:r>
    </w:p>
    <w:p>
      <w:r>
        <w:rPr>
          <w:b/>
        </w:rPr>
        <w:t xml:space="preserve">Esimerkki 2.1088</w:t>
      </w:r>
    </w:p>
    <w:p>
      <w:r>
        <w:t xml:space="preserve">Kohta: Hänellä ei ollut lapsia, joten 71-vuotiaan oli pakko saada jotain tekemistä ajankäyttöönsä. Hän muisti, miten saattohoidon vapaaehtoiset auttoivat häntä ja hänen miestään tämän elämän loppuvaiheessa, ja päätti, että hänkin halusi tehdä niin. Hän on yksi noin 70:stä 3HC:n (Home Health and Hospice Care) kotisaattohoidon vapaaehtoisesta, jotka antavat aikaansa auttaakseen potilaiden perheitä ja potilaita itseään, kun loppu lähestyy. Cyndi Shimer, 3HC:n vapaaehtoistyön koordinaattori, sanoi, että saattohoidossa on kyse enemmän elämänlaadusta. "Meillä ei ole kyse kuolemasta", hän sanoi. Kotona toimivan saattohoitovapaaehtoisen tarkoituksena on antaa hoitajalle taukoa. "Hoitaja on tyypillisesti paikalla 24/7, ja vain tietäen, että heillä (hoitajilla) on mahdollisuus ottaa päiväunet, työskennellä pihalla tai hoitaa asioita", Shimer sanoi. "Se antaa heille pari tuntia kerran viikossa, jolloin he tietävät, että joku on paikalla ja on rakastava kumppani heidän rakkaalleen." Se ei auta vain omaishoitajaa, vaan myös potilasta. Shimerin mukaan vapaaehtoiset sitoutuvat potilaisiinsa. He saavat hyvin läheisen yhteyden ja jopa alkavat rakastaa potilaitaan. Vapaaehtoiset ovat potilaiden seuralaisia. He saattavat kuunnella yhdessä musiikkia, katsoa yhdessä televisiota tai vain istua ja puhua lapsuudestaan. Vapaaehtoinen auttaa potilasta myös antamalla hänelle toisenlaisen kontaktin perheen ulkopuoliseen ihmiseen. "Yleensä, kun potilas on saattohoidossa, koko perhe käy läpi tunteita, koska he ovat niin lähellä tilannetta", Shimer sanoi. "Kun saattohoidon vapaaehtoinen tulee paikalle, hän vain kohtaa potilaan siellä, missä hän on juuri silloin. Ja he pystyvät kehittämään suhdetta sen perusteella, missä he ovat juuri silloin." Kun hänen miehensä kuoli vuonna 2014, Waters päätti ryhtyä saattohoidon vapaaehtoiseksi. Hän aloitti tekemällä alhaista työtä Kitty Askinsissa, ja eräänä päivänä häntä pyydettiin kotisairaalan vapaaehtoiseksi. "Minulla ei ollut aavistustakaan, mitä kotisairaalan vapaaehtoinen tekee", Waters sanoi. "Mutta istuin erään naisen kanssa Mount Olivessa, ja meistä tuli erittäin hyviä ystäviä. Olin hänen kanssaan noin vuoden ennen kuin hän kuoli. Me vain istuimme siellä ja juttelimme ja juttelimme ja juttelimme. Jos hän ei jaksanut puhua, luin hänelle jotain." Watersia pyydettiin sen jälkeen ottamaan toinen potilas. Silloin hänestä tuli sisar Kristuksessa 72-vuotiaan Joy Beth Whitfieldin kanssa. "Jumala lähetti minut tähän taloon", Waters sanoi. "Rakastan tuota naista. Hän on erityinen ihminen." Kun Waters alkoi käydä Whitfieldin luona, hän käytti viittomakieltä sanoessaan "rakastan sinua", ja Whitfield oppi viittomaan takaisin. Sitten Waters löysi keraamisen käden, jossa lukee "rakastan sinua", ja antoi sen Whitfieldille, joka pitää sitä pienellä hyllyllä olohuoneessaan. Watersilla on tällä hetkellä kolme kotona asuvaa saattohoitopotilasta, joiden luona hän vierailee parista muutamaan tuntiin joka torstai. "Jos voin tehdä jotain, joka saa jonkun tuntemaan olonsa paremmaksi, siitä tässä on kyse", hän sanoi. "Minua on siunattu. Minusta tuntui, että ihmiset olivat niin hyviä minulle, että minun oli annettava takaisin." Kun yksi hänen potilaistaan kuolee, myös Waters suree. Don Nobers on ollut 21. vuotta vapaaehtoisena kotisairaalassa. Koska vapaaehtoistyötä tekeviä miehiä on niin vähän, hän ottaa vastaan vain miespotilaita, erityisesti sotaveteraaneja. Se sopii täydellisesti 82-vuotiaalle, joka oli Yhdysvaltain laivastossa psykiatrisessa yksikössä. "Käytän kykyjäni jakamaan niiden ihmisten kanssa, jotka ovat elämänsä loppuvaiheessa", hän sanoi. "Osaan kuunnella hyvin. Rakennan suhteita heidän kanssaan." Yksi hänen potilaistaan taisteli koko Euroopassa toisessa maailmansodassa, selvisi hengissä, palasi kotiin ja jätti kaiken taakseen. "Hän kertoi minulle, että hän oli kokenut helvetin kerran sodassa ollessaan ja että syöpä oli toinen helvetti", Nobers sanoi. "Hän kuoli kuitenkin rauhassa. "Istuin erään toisen herrasmiehen kanssa noin viisi vuotta. Hän palveli miehitysjoukoissa Japanissa, eikä hän tajunnut, että hän oli altistunut Nagasakin ja Hiroshiman pommeille. Kun hän tuli kotiin, hänellä oli aivokasvain. Se oli poistettu. Hänen keuhkonsa oli poistettava. Mutta hän oli taistelija. Hän kesti 82-vuotiaaksi kaikista lääketieteellisistä ongelmista huolimatta." Nobers haluaa ajatella, että hän vaikuttaa potilaidensa elämään, kuten erään huonokuntoisen, eläkkeellä olevan ilmavoimien veteraanin kohdalla. "Kysyin häneltä, mikä piti hänet hengissä", Nobers sanoi. "Hän sanoi, ettei ollut puhunut äitinsä kanssa seitsemään vuoteen eikä veljensä kanssa kymmeneen vuoteen. Käskin hänen mennä puhelimeen ja soittaa äidilleen ja veljelleen. Hän teki niin, ja kaksi päivää myöhemmin hän kuoli. "Varsinkin veteraanien kanssa on tärkeää rakentaa suhde, ja he alkavat luottaa sinuun, ja he kertovat sinulle asioita, jotka painavat heidän mieltään, ja he haluavat lähteä rauhassa." Hän kertoi, että hän oli jo kuollut. Nobers on nähnyt paljon kuolemaa vuosiensa aikana vapaaehtoisena saattohoitajana, mutta hän tietää, että se on vain osa elämää ja että sitä tapahtuu kaikille. Shimer sanoi, että 3HC tarvitsee lisää vapaaehtoisia kotisairaanhoitajia kaikkialla Waynen piirikunnassa. "Ainoa vaatimus on, että sinun on oltava elävä ja hengittävä ja sinulla on todella sydäntä ihmisiä kohtaan ja halu auttaa ihmisiä", hän sanoi. "He täyttävät hakemuksen, ja me tarkistamme taustat ja annamme sitten koulutusta." Vapaaehtoiset menevät yleensä kotiin kerran viikossa kahdeksi tunniksi. Shimer sanoi, että kaikki 3HC:n vapaaehtoiset kotisairaanhoitajat saavat kokemuksesta paljon irti. "Meillä oli 1-vuotias lapsi, joka tarvitsi vapaaehtoisen kotisairaanhoitajan, koska vauva tarvitsi silmät 24/7", hän sanoi. "Voitte kuvitella, mitä se aiheutti vanhemmille. Vapaaehtoinen meni sisään ja vain istui ja rakasti vauvaa. "Vapaaehtoiset keskittyvät positiiviseen, eivät negatiiviseen. Kyse on enemmän elämänlaadusta. Emme kuolemisesta." ___ Tiedot: Goldsboro News-Argus, http://www.newsargus.com Väite: Kotona työskentelevät saattohoitovapaaehtoiset keskittyvät elämänlaatuun.</w:t>
      </w:r>
    </w:p>
    <w:p>
      <w:r>
        <w:rPr>
          <w:b/>
        </w:rPr>
        <w:t xml:space="preserve">Tulos</w:t>
      </w:r>
    </w:p>
    <w:p>
      <w:r>
        <w:t xml:space="preserve">Laura Ann Waters kävi läpi hyvin vaikeaa aikaa elämässään useita vuosia sitten. Hänen 16-vuotias kissansa jouduttiin lopettamaan. Hänen appensa menehtyi, minkä jälkeen hänen oma äitinsä kuoli. Sitten hänen miehensä menehtyi.</w:t>
      </w:r>
    </w:p>
    <w:p>
      <w:r>
        <w:rPr>
          <w:b/>
        </w:rPr>
        <w:t xml:space="preserve">Esimerkki 2.1089</w:t>
      </w:r>
    </w:p>
    <w:p>
      <w:r>
        <w:t xml:space="preserve">Kohta: "Jutussa mainitaan, että 30 kapselia OSR#1:tä maksaa 60 dollaria. Olisi ollut mukavaa, jos jutussa olisi ollut mukana myös tiedot vaikuttavan aineen määrästä kapselia kohti ja valmistajan suosittelema annostus. Näin lukijat olisivat voineet tehdä paremman laskelman hoidon taloudellisesta vaikutuksesta. Tämä on ratkaisevan tärkeää tietoa, kun otetaan huomioon, että OSR #1:tä käyttävä joutuu maksamaan nämä kustannukset itse. Tarinassa on vastakkain kevyt "menestystarina" ja tietoa OSR #1:n teollisesta käytöstä myrkyllisten raskasmetallien poistamiseksi saastuneesta maaperästä. Tämä on nokkela tapa korostaa, että tämän tuotteen käyttö perustuu täysin anekdoottiin. Tarinassa todetaan selvästi, että tuotteen tehoa tukevaa uskottavaa näyttöä ei ole. Tuotteen haittoja on mahdoton määrittää, koska sitä ei näytä tutkineen ihmisillä tai eläimillä. Jutussa todetaan, että muihin kelatoiviin lääkkeisiin liittyy ""merkittäviä riskejä"" ja ""ne voivat poistaa elimistöstä terveydelle välttämättömiä metalleja"". Olisi ollut kiva nähdä enemmän yksityiskohtia siitä, mitä kelatoijat voivat tehdä, mutta juttu täyttää kritiikin. Jutussa todetaan, että lääketieteellisissä tutkimuksissa ei löytynyt mitään OSR#1:tä koskevia artikkeleita ja että tuotetta valmistava yritys ei toimittanut mitään julkaistuja tutkimuksia sen käytöstä. Jutussa annetaan aivan oikein ymmärtää, että tämän todisteiden täydellisen puuttumisen pitäisi olla syvästi huolestuttavaa. Jutussa ei liioitella autismin yleisyyttä tai vakavuutta eikä autismin hoitoon joskus käytettäviä mahdollisesti myrkyllisiä yhdisteitä. Jutussa siteerataan useita farmakologian asiantuntijoita ja FDA:n tiedottajaa. Siinä siteerataan myös OSR #1:tä valmistavan yrityksen johtajan Boyd Haleyn haastattelua. Se yritti saada vastauksen Kim Staglianolta, OSR #1:n kannattajalta, mutta tämä yritys ei onnistunut. Vaikka jutussa mainitaan, että on olemassa muitakin kelaatiolääkkeitä, siinä olisi voitu mainita, että on olemassa kasvatusstrategioita, joista voi olla apua autismikirjon lapsille ja joiden käytöstä on paremmat todisteet. Jutussa todetaan, että OSR#1 on valmistajan verkkosivujen mukaan saatavilla vain hammaslääkärien tai lääkäreiden vastaanotoilla. Siinä kuitenkin todetaan, että Tribune pystyi ostamaan 30 kapselia tuotetta suoraan sivustolla mainitusta apteekista. Olemme vaikuttuneita siitä, että Tribune näki näin paljon vaivaa selvittääkseen tuotteen saatavuuden. Jutussa esitellään melko yksityiskohtaisesti OSR #1:n sukutaulu ja käsitellään sen samankaltaisuutta muiden autismin hoidossa käytettävien kelaatiohoitojen kanssa. Jutussa annetaan myös tunnustusta bloggaaja Kathleen Seidelille siitä, että hän oli ensimmäinen, joka toi esiin huolen OSR #1:stä blogissaan Neurodiversity.com Juttu on hyvin rahoitettu, eikä se perustu lehdistötiedotteeseen."" Väite: Teollisuuskemikaalia OSR#1 käytetään autismin hoidossa.</w:t>
      </w:r>
    </w:p>
    <w:p>
      <w:r>
        <w:rPr>
          <w:b/>
        </w:rPr>
        <w:t xml:space="preserve">Tulos</w:t>
      </w:r>
    </w:p>
    <w:p>
      <w:r>
        <w:t xml:space="preserve">"OSR #1 -nimellä tunnettu tuote sisältää kemikaalia, joka on alun perin tarkoitettu teollisuusalueiden myrkyllisten jätteiden puhdistamiseen. Tässä Chicago Tribune -lehden jutussa (jonka Los Angeles Times uudelleenjulkaisi) tarkastellaan, miten OSR #1:tä alettiin markkinoida autistisille lapsille tarkoitettuna ""ravintolisänä"", vaikka tuotetta ei ollut tutkittu lainkaan ihmisillä. Jutussa tuodaan erityisen hyvin esiin sääntelyn puutteet, jotka voivat sallia riskialttiiden, huonosti tutkittujen tuotteiden myymisen ""parannuskeinona"" epätoivoisille vanhemmille ja hoitajille. Se on esimerkki terveysjournalismista, joka tekee sen, mitä sen kuuluukin tehdä, ja tekee sen hyvin. Autismi on vakava häiriö, joka vaikuttaa yhä useampaan lapseen ja heidän perheeseensä ja johon on vain vähän hyviä hoitovaihtoehtoja. Tilanne on kypsä väärinkäytöksiin, joita yli-innokkaat puolestapuhujat ja häikäilemättömät uNPRoven-hoitojen markkinoijat voivat tehdä. Kuten Boyd Haley, OSR#1-lisäravinteen valmistavan yrityksen johtaja, asian ilmaisee: ""Siellä on niin paljon käärmeöljyn myyjiä, että se on aivan uskomatonta.""""</w:t>
      </w:r>
    </w:p>
    <w:p>
      <w:r>
        <w:rPr>
          <w:b/>
        </w:rPr>
        <w:t xml:space="preserve">Esimerkki 2.1090</w:t>
      </w:r>
    </w:p>
    <w:p>
      <w:r>
        <w:t xml:space="preserve">Kohta: "Kochin veljekset ovat libertaarisia poliittisia näkemyksiä edustavia teollisuusveljeksiä, jotka ovat käyttäneet runsaasti rahaa - ja saaneet muutkin käyttämään runsaasti rahaa - konservatiivisten ehdokkaiden ja asioiden tukemiseen. Huhtikuun 2. päivänä 2014 pitämässään puheessa Reid kritisoi edustajainhuoneen budjettiehdotusta, jonka oli laatinut edustaja Paul Ryan (R-Wis.), sanomalla, että se heijastelee Kochin veljesten periaatteita ja alentaisi varakkaiden veroja. ""Riittääkö Kochin veljesten 80 miljardin dollarin henkilökohtainen varallisuus?"" Reid kysyi. ""Luulen, että useimmat sanoisivat kyllä, se riittää." Mutta eivät Kochin veljekset. He haluavat enemmän. He ovat maailman rikkaimpia ihmisiä. Yksittäisinä he ovat vasta viidennellä sijalla. Yhdessä he ovat maailman rikkaimmat.""" Me ihmettelimme: Pitääkö tämä paikkansa? Reidin toimisto ei vastannut tätä juttua varten tehtyyn kyselyyn, mutta pystyimme löytämään joitakin vastauksia. On hankalaa sanoa lopullisesti, kuka on rikkaampi kuin kuka, koska yksityisyyden suojaan liittyvät kysymykset ja markkina-arvojen vaihtelut vaikeuttavat asiaa. Maailman rikkaimpia ihmisiä mitataan kuitenkin Forbes-lehdessä, joka julkaisee sekä Forbes 400 -listan (400 rikkaimman amerikkalaisen lista) että World's Billionaires -listan (jossa seurataan yli 1 600 miljardööriä eri puolilta maailmaa). Tällä hetkellä Charles ja David Koch ovat yksityishenkilöinä mitattuna kansainvälisellä listalla kuudennella sijalla 40,7 miljardilla dollarilla kumpikin. Heidän yhteenlaskettu nettovarallisuutensa on 81,4 miljardia dollaria, mikä on enemmän kuin listan korkeimmalla sijalla olevan Microsoftin perustajan Bill Gatesin 77,8 miljardia dollaria. (Kolmas veli, William, on jo pitkään ollut etääntynyt Charlesista ja Davidista, ja veljesten lahjoituskäytännöistä kertovissa tiedotusvälineissä häntä ei yleensä pidetä osana Kochin veljeksiä.") Williamin arvo on 4 miljardia dollaria.)) Ovatko Charles ja David Koch siis maailman ykköset? He ovat lähellä, mutta eivät aivan. Reid jätti huomiotta yhden toisen perheen, jonka yhteenlaskettu nettovarallisuus on suurempi kuin Kochien: Waltonit, Walmartin omaisuuden perilliset. Tässä on yhteenveto, alenevassa järjestyksessä Forbesin kansainvälisellä listalla: 9. Christy Walton ja perhe: 38 miljardia dollaria 10. Jim Walton: 35,6 miljardia dollaria 11. Alice Walton: 35,1 miljardia dollaria 12. S. Robson Walton: 35,1 miljardia dollaria 305. Ann Walton Kroenke: 5,0 miljardia dollaria 367. Nancy Walton Laurie: 4,2 miljardia dollaria Kuuden Waltonin yhteenlaskettu nettovarallisuus on 153 miljardia dollaria - hieman alle kaksinkertainen Charles ja David Kochin omaisuuteen verrattuna. Jos Reid aikoo siis koota Kochin veljekset yhteen, on järkevää yhdistää myös Waltonin perheen varallisuus. Ja Waltonin perheen varallisuus on suurempi. Reid sanoi, että Kochin veljekset ovat "maailman rikkaimpia ihmisiä". Yksittäisinä he ovat vasta viidennellä sijalla. Yhdessä he ovat maailman rikkaimmat.""" Jos tarkastellaan perheitä - mitä Reid pohjimmiltaan tekee - niin Charles ja David Koch ovat kansainvälisesti toiseksi rikkaimpia kuuden Waltonin perheen jäsenen jälkeen, ainakin Forbesin mukaan. Se on silti aika lähellä listan kärkeä."" Väite: "Kochin veljekset ovat "maailman rikkaimpia ihmisiä". Yksittäisinä he ovat vasta viidennellä sijalla. Yhdessä he ovat maailman rikkaimmat."</w:t>
      </w:r>
    </w:p>
    <w:p>
      <w:r>
        <w:rPr>
          <w:b/>
        </w:rPr>
        <w:t xml:space="preserve">Tulos</w:t>
      </w:r>
    </w:p>
    <w:p>
      <w:r>
        <w:t xml:space="preserve">"Reid sanoi, että Kochin veljekset ovat "maailman rikkaimpia ihmisiä". Yksittäisinä he ovat vasta viidennellä sijalla. Yhdessä he ovat maailman rikkaimmat.""" Jos tarkastellaan perheitä - mitä Reid pohjimmiltaan tekee - Charles ja David Koch ovat kansainvälisesti toiseksi rikkaimpia Waltonin perheen kuuden jäsenen jälkeen, ainakin Forbesin mukaan. Se on silti aika lähellä listan kärkeä.""</w:t>
      </w:r>
    </w:p>
    <w:p>
      <w:r>
        <w:rPr>
          <w:b/>
        </w:rPr>
        <w:t xml:space="preserve">Esimerkki 2.1091</w:t>
      </w:r>
    </w:p>
    <w:p>
      <w:r>
        <w:t xml:space="preserve">Kohta: Britannia ja Irlanti antoivat vakavimmat punaiset varoitukset, joissa kehotetaan ihmisiä pysymään kotona, koska matkustaminen on liian vaarallista. Kymmeniä ihmisiä oli jäänyt autoihinsa jumiin Glasgow'n ja Edinburghin välisellä M80-moottoritiellä, ja useita satoja oli jäänyt tielle yön aikana. Lentoja ja junia peruttiin sekä Britanniassa että Irlannissa, ja Manner-Euroopassa oli samanlaisia liikenneongelmia. Ennusteiden mukaan Emma-myrskyn lähestyessä Portugalista ja Ranskasta oli luvassa lisää lumisadetta, ja Etelä-Englannissa ja Irlannissa varoitettiin petollisesta säästä. Irlannin pääministeri Leo Varadkar sanoi, että ihmisten pitäisi pysyä sisätiloissa torstaina kello 16.00 GMT alkaen, kunnes myrsky, jonka tuulten ennustetaan yltävän jopa 100 kilometriin tunnissa, on ohi. "Kenenkään ei pidä aliarvioida ankarien sääolosuhteiden aiheuttamaa riskiä hengelle ja ruumiille", hän sanoi kansallisen hätätilanteiden koordinointiryhmän kokouksen jälkeen. "Tällaisissa olosuhteissa ei ole turvallista olla ulkona."  Kaikki lennot Dublinin lentoasemalta lopetetaan kello 16.00 GMT, ja kaksi lentoasemaa käyttävää lentoyhtiötä, Aer Lingus ja Ryanair, ilmoittivat, etteivät ne aio lentää lentoasemalta lainkaan perjantaina. Junia ja lentokoneita peruttiin kaikkialla Britanniassa ja Irlannissa. Myös pelastuspalvelut joutuivat kamppailemaan tänä monien mielestä pohjoisen pallonpuoliskon kevään ensimmäisenä päivänä. Eräs lääkäri kertoi Reutersille, että Glasgow'n lähellä sijaitsevassa sairaalassa henkilökunta oli lumessa, ja toinen lääkäri kertoi BBC:lle kirurgikollegastaan, joka käveli lähes kolme tuntia lumessa Paisleyn kaupunkiin syöpäleikkausta varten. Kaasun tukkuhinnat nousivat torstaina korkeimmilleen ainakin 10 vuoteen, ja Britannian sähköverkkoa hallinnoiva National Grid varoitti markkinavajeesta ja pyrki ostamaan kaasua markkinatoimijoilta pullonkaulojen purkamiseksi. Kylmä kausi, jota kutsutaan nimellä "idästä tuleva peto", on johtunut arktisen alueen lämpötilojen noususta, mikä on heikentänyt suihkuvirtaa, joka tuo lämmintä ilmaa Atlantilta Irlantiin ja Britanniaan. Britannian kaksi vilkkainta lentokenttää, Heathrow ja Gatwick, ilmoittivat molemmat, että lentoja perutaan. Itä-Englannin Lincolnshiren poliisi ilmoitti, että kaikki tiet olivat kulkukelvottomia. Britannian ilmatieteen laitos varoitti, että Etelä-Englannissa sataa todennäköisesti jäätävää sadetta Emma-myrskyn työntyessä Portugalista ja Ranskasta pohjoiseen, ja lisäsi, että tästä näyttäisi tulevan kylmin jakso Britanniassa sitten vuoden 1991. Skotlannissa tiet suljettiin laajalti, ja junat eivät kulkeneet kahdella päälinjalla Englantiin ja Englannista. Poliisi oli pelastamassa jumiin jääneitä autoilijoita ja löysi haavoittuvan miehen "hengenvaarallisista sääolosuhteista". Edinburghin ja Glasgow'n lentokentät suljettiin. Joissakin Etelä-Skotlannin paikoissa oli niin paljon lunta, että se haittasi hautajaispalveluja Hawickissa, lähellä Englannin rajaa. "Haudan kaivamisen kannalta on tärkeää päästä hautapaikalle, ja täällä on ollut noin 90 senttimetriä lunta", Ross Walsh Robson's Funeral Directors -yrityksestä kertoi Reutersille. Irlanti valmistautui suurimpaan lumisateeseen sitten vuoden 1982, ja julkinen liikenne oli pysähdyksissä ja koulut suljettu eri puolilla Irlantia. Irlannin pörssi ilmoitti sulkevansa torstaina puoliltapäivin ja pysyvänsä suljettuna koko perjantain. Sveitsissä Geneven lentokenttä suljettiin useiksi tunneiksi ja kymmeniä lentoja peruttiin. Lumi häiritsi myös tie- ja junaliikennettä. Ranskassakin satoi lunta, jopa Rivieran rannikolla kaakossa. Pahinta oli etelässä, jossa sadat autot ja kuorma-autot jäivät jumiin A9-moottoritielle, joka yhdistää Etelä-Ranskan ja Espanjan. Montpelierin lentokenttä suljettiin yön ajaksi, mutta se avattiin osittain uudelleen torstaina. Yli 15 000 kotia Välimeren rannalla oli torstaiaamuna ilman sähköä, kertoi sähköverkkoyhtiö Enedis. Myös suuressa osassa Pohjois-Italiaa satoi yöllä lunta, mikä aiheutti uusia häiriöitä rautatieverkostolle, joka oli jo kärsinyt pahoin etelässä alkuviikolla sattuneesta raskaasta lumisateesta. Firenzen koulut määrättiin suljettaviksi, ja raskaat tavarankuljetusajoneuvot kiellettiin teiltä pohjoisessa. Alankomaissa voimakkaat tuulet aiheuttivat ongelmia. Amsterdamin Schipholin lentokentällä kuudesta laskukiitopaikasta vain kahta voitiin käyttää torstaiaamuna. Viranomaiset joutuivat sulkemaan meriesteet Rotterdamin eteläpuolella suojellakseen laivaliikennettä. Väite: Siperian lumimyrskyt iskevät Britanniaan ja Irlantiin Emma-myrskyn lähestyessä.</w:t>
      </w:r>
    </w:p>
    <w:p>
      <w:r>
        <w:rPr>
          <w:b/>
        </w:rPr>
        <w:t xml:space="preserve">Tulos</w:t>
      </w:r>
    </w:p>
    <w:p>
      <w:r>
        <w:t xml:space="preserve">Siperiasta tulleet lumimyrskyt koettelivat torstaina Britanniaa ja Irlantia pahimmalla säällä sitten vuoden 1991, ja ne saivat useita satoja autoilijoita jumiin Skotlannin teillä, sulkivat tuhansia kouluja, asettivat lentokoneet lentokieltoon ja pysäyttivät junat.</w:t>
      </w:r>
    </w:p>
    <w:p>
      <w:r>
        <w:rPr>
          <w:b/>
        </w:rPr>
        <w:t xml:space="preserve">Esimerkki 2.1092</w:t>
      </w:r>
    </w:p>
    <w:p>
      <w:r>
        <w:t xml:space="preserve">Kohta: Hussle, joka tapettiin sunnuntaina Los Angelesissa, oli tiettävästi työstämässä dokumenttielokuvaa tohtori Sebistä, joka vuonna 1985 voitti New Yorkissa syytteet lääketieteen harjoittamisesta ilman lupaa sen jälkeen, kun hänen parantava keskuksensa julkaisi sanomalehti-ilmoituksia, joissa väitettiin, että hänen vähäemäksinen ruokavalionsa paransi aids-potilaita. Sebi, syntyjään Alfredo Bowman, kuoli hondurasilaisessa vankilasellissä vuonna 2016 sen jälkeen, kun hänet oli pidätetty suurten rahasummien kuljettamisesta kotimaahansa. Hän oli 82-vuotias. Virallinen syy oli keuhkokuume. Jotkut uskovat, että Husslen kuolema liittyy Sebi-dokumenttiin, koska uskotaan, että Sebin terveysviestin vaientamiseen pyrkivät voimat, vaikka suoraa näyttöä siitä ei ole. Nick Cannon kirjoitti Instagramissa, että hän haluaisi jatkaa Husslen työtä, viittaamatta suoraan elokuvaan. Hän on sittemmin julkaissut kuvia ja videoita Sebistä sekä mainintoja Husslesta. Cannonin edustaja kertoi tiistaina, että Cannon ei ole vielä ottanut yhteyttä Husslen läheisiin elokuvaprojektista, koska haluaa antaa heille aikaa surra. Poliisi on kertonut uskovansa, että miehellä, jonka epäillään ampuneen Husslen vaatekaupan ulkopuolella, oli henkilökohtainen riita räppärin kanssa. Mitä tulee Sebiin, eräs Twitter-käyttäjä, Chanda Prescod-Weinstein, kiteytti asian näin: "Tohtori Sebin todellinen tragedia on se, että valkoiset tiedemiehet, mukaan lukien lääkärit, ovat tehneet niin paljon kokeita mustilla ihmisillä, että monet mustat ihmiset eivät luota lääketieteeseen tai muuhun tieteeseen. Olkaa siis tuomitsevia ... mutta tuomitkaa se, miten pääsimme tänne: valkoisuus." Väite: Sosiaalisen median salapoliisit ryhtyvät jahtaamaan salaperäistä yrttimiestä tohtori Sebiä.</w:t>
      </w:r>
    </w:p>
    <w:p>
      <w:r>
        <w:rPr>
          <w:b/>
        </w:rPr>
        <w:t xml:space="preserve">Tulos</w:t>
      </w:r>
    </w:p>
    <w:p>
      <w:r>
        <w:t xml:space="preserve">Sosiaalisen median salapoliisit sytyttävät purojaan salaliittoteorioilla, jotka yhdistävät Nipsey Husslen ampumakuoleman ja erään yrttimiehen, joka väitti 1980-luvulla, että hänellä oli parannuskeino aidsiin ja muihin vaivoihin.</w:t>
      </w:r>
    </w:p>
    <w:p>
      <w:r>
        <w:rPr>
          <w:b/>
        </w:rPr>
        <w:t xml:space="preserve">Esimerkki 2.1093</w:t>
      </w:r>
    </w:p>
    <w:p>
      <w:r>
        <w:t xml:space="preserve">Kohta: "Tähän mennessä se on tartuttanut maailmanlaajuisesti lähes 120 000 ihmistä ja tappanut yli 4000 ihmistä. Tautien valvonta- ja ehkäisykeskukset ovat suositelleet, että matkustajat välttäisivät muun muassa Italiassa vierailua, ellei se ole aivan välttämätöntä. Italia on puolestaan ryhtynyt omiin varotoimiinsa COVID-19:n levitessä siellä laajalti. Tuoreessa blogikirjoituksessa väitetään, että näihin varotoimiin kuuluu koko maan asettaminen "karanteeniin". ""Italian pääministeri on ilmoittanut, että koko maa asetetaan karanteeniin osana hätätoimenpiteitä, joilla pyritään pysäyttämään koronaviruksen leviäminen"", päivättömässä viestissä sanotaan. ""Hallituksen poikkeukselliset toimenpiteet, joista ilmoitettiin Palazzo Chigissä myöhään 9. maaliskuuta, toteutetaan keskellä koronavirusepidemian pahenemisvaihetta." Uudet tiukat toimenpiteet, jotka kattavat koko maan, ja tulisivat voimaan huomenna aamulla.""" Tämä viesti merkittiin osana Facebookin pyrkimyksiä torjua vääriä uutisia ja väärää tietoa uutisvirrassaan. (Lue lisää kumppanuudestamme Facebookin kanssa.) Mutta tämä viesti on pohjimmiltaan : NPR:n mukaan Italian pääministeri julisti 9. maaliskuuta koko Italian "punaiseksi vyöhykkeeksi", mikä tarkoittaa, että ihmisten tulisi pysyä kotona töitä ja hätätilanteita lukuun ottamatta. Hätäkaranteenitoimenpide oli jo ollut käytössä Pohjois-Italiassa, jossa suurin osa COVID-19-tapauksista on. BBC:n mukaan italialaisten on nyt haettava lupaa myös välttämättömiin matkoihin - ja lupa myönnetään vain henkilöille, joilla on pätevä työ- tai perhesyy, jota ei voi lykätä. Ihmisten kokoontuminen julkisesti on kielletty, ja kaikki urheilutapahtumat on keskeytetty. Koulut ja yliopistot ovat suljettuina 3. huhtikuuta asti. On muitakin sääntöjä, jotka viittaavat siihen, että maa sallii jonkinlaisen liikkumisen, vaikkakin rajoitetusti, kuten baareihin ja ravintoloihin sovellettava ulkonaliikkumiskielto kello 18, vankilavierailukielto ja tarpeettomien ostosten tekemisen kielto. Kauppakeskusten, lukuun ottamatta apteekkeja ja ruokakauppoja, on ABC Newsin mukaan suljettava viikonloppuisin. Ihmisiä pyydetään seisomaan supermarkettien jonoissa vähintään metrin päässä toisistaan. Mutta kuten New York Times kertoo, karanteenin tarkat rajoitukset eivät ole joillekin italialaisille selviä. ""Kuulemme liikaa asioita, eivätkä ihmiset oikein ymmärrä, mistä on kyse"", lehti siteerasi erästä naista. Hän sanoi, että hänen mielestään oli hienoa kävellä Milanossa, jossa hän asuu, mutta sanoi, että hallituksen selitykset ""eivät ole lainkaan selkeitä"". On syytä huomata, että sanalla ""karanteeni"" on myös useita määritelmiä. Merriam Websterin mukaan se voi tarkoittaa ""pakotettua eristystilaa"". Selvästikään kaikkia maan asukkaita ei ole pakotettu eristykseen. Se voi kuitenkin tarkoittaa myös ""henkilöiden toiminnan tai yhteydenpidon rajoittamista tai tavaroiden kuljettamista, jonka tarkoituksena on estää tautien tai tuholaisten leviäminen"", ja tämä määritelmä sopii siihen, mitä näemme Italiassa. Maan eristäminen näyttää myös olevan hyvin Yhdysvaltain terveysministeriön käyttämän karanteenin määritelmän mukainen: ""erottaa toisistaan ja rajoittaa sellaisten henkilöiden liikkumista, jotka ovat saattaneet altistua tartuntataudille, jotta nähdään, sairastuvatko he.""" Väite: "Koko Italia joutuu karanteeniin."</w:t>
      </w:r>
    </w:p>
    <w:p>
      <w:r>
        <w:rPr>
          <w:b/>
        </w:rPr>
        <w:t xml:space="preserve">Tulos</w:t>
      </w:r>
    </w:p>
    <w:p>
      <w:r>
        <w:t xml:space="preserve">Italian pääministeri ilmoitti 9. maaliskuuta, että maa on "punainen vyöhyke", mikä tarkoittaa, että ihmisten on pysyttävä kotona muutamia poikkeuksia lukuun ottamatta. Muita sääntöjä ovat muun muassa baareihin ja ravintoloihin kohdistuvat ulkonaliikkumiskiellot, matkustusrajoitukset ja urheilutapahtumien kieltäminen. Koulut ovat suljettuina 3. huhtikuuta asti.</w:t>
      </w:r>
    </w:p>
    <w:p>
      <w:r>
        <w:rPr>
          <w:b/>
        </w:rPr>
        <w:t xml:space="preserve">Esimerkki 2.1094</w:t>
      </w:r>
    </w:p>
    <w:p>
      <w:r>
        <w:t xml:space="preserve">Kohta: Kappale: Tarina sisältää joidenkin kyseisten tuotteiden kustannukset. Jutussa tehdään selväksi, että täiden torjuntatuotteiden hyötyjä ei ole osoitettu. Koska tarina kyseenalaistaa selvästi täidentorjuntatuotteiden näyttöä, siitä käy ilmi, että rahan käyttäminen todistamattomiin tuotteisiin on haitallista. Juttu sisältää joitakin asioita, joita vanhemmat eivät ehkä ole tienneet: "Jotkut kansanterveyden asiantuntijat ja kouluterveydenhoitajaryhmät suhtautuvat epäilevästi täitä ehkäiseviin tuotteisiin vedoten virallisen näytön puutteeseen. National Association of School Nurses sanoo jäsenilleen osoittamassaan kannanotossa, että useiden pediatristen, dermatologisten ja sairaanhoitajalehtien tutkimusartikkeleiden perusteella ennaltaehkäisevistä tuotteista on esitetty "vain vähän tieteellistä näyttöä niiden tehokkuudesta"." "On paljon asioita, jotka toimivat laboratoriossa, mutta eivät kentällä", sanoo John Clark, Massachusettsin yliopiston eläinlääketieteen ja eläintieteen professori. Ei mitään tautien lietsontaa. Päinvastoin, se kumoaa joitakin ongelman kokoa koskevia arvioita: "Richard Pollack, Harvardin kansanterveyskoulun hyönteisopettaja ja hyönteisasiantuntija, arvioi, että vain noin 200 000 peruskoululaista sairastaa vuosittain päätäitä, eikä kuuden tai 12 miljoonan lapsen määrää, kuten CDC:n vuoden 1997 arvioissa. CDC:n tiedottaja sanoi sähköpostitse, että sen luvut perustuvat päätäitien hoitoon tarkoitettujen lääkkeiden myyntiin, ja viittasi American Academy of Pediatricsin viime vuonna julkaisemaan raporttiin, jonka mukaan luvut olivat todennäköisesti yliarvioitu." Erinomainen lähde. Juttu sisältää kysymyksen siitä, ovatko täiden torjuntatuotteet tehokkaampia kuin tavalliset shampoot ja hoitoaineet. Siinä mainitaan myös, että tytöt voivat pitää hiuksiaan "ylhäällä ja tiukasti". Juttu sisältää reseptillä ja reseptivapaasti myytävien täidentorjuntatuotteiden huikeat myyntiluvut - yhteensä yli 151 miljoonaa dollaria viime vuonna - mikä tekee saatavuuden varsin selväksi. Mitään uutuusväitteitä ei esitetty. On selvää, että tässä jutussa oli mukana riippumaton yritysraportointi. Väite: Vanhempien uusin valinta: Kasviperäiset shampoot pitämään täit poissa</w:t>
      </w:r>
    </w:p>
    <w:p>
      <w:r>
        <w:rPr>
          <w:b/>
        </w:rPr>
        <w:t xml:space="preserve">Tulos</w:t>
      </w:r>
    </w:p>
    <w:p>
      <w:r>
        <w:t xml:space="preserve">Erinomainen artikkeli, jossa päätäiden "ongelma" asetetaan oikeaan perspektiiviin ja nostetaan esiin kysymyksiä ehkäisevien shampoiden tehokkuudesta. Eräs yrityksen tiedottaja kysyy, jos tuotteet eivät toimisi, "miksi meillä olisi niin suuri määrä toistuvia asiakkaita?". Jutussa kysytään selvästi sama kysymys ja vedotaan todisteiden puutteeseen, jonka mukaan vastaus on ehkä: pelko ja kuluttajatiedon puute. Emme tiedä, mitkä lapset eivät yksinkertaisesti altistu täille eivätkä saisi niitä kuitenkaan. 150 miljoonan dollarin vuosimyynti tuotteille, joiden tehoa ei tunneta: siksi tällä on merkitystä. Jos nämä tuotteet olisivat todistetusti tehokkaita, tilanne voisi olla toinen.</w:t>
      </w:r>
    </w:p>
    <w:p>
      <w:r>
        <w:rPr>
          <w:b/>
        </w:rPr>
        <w:t xml:space="preserve">Esimerkki 2.1095</w:t>
      </w:r>
    </w:p>
    <w:p>
      <w:r>
        <w:t xml:space="preserve">Kohta: Cuomo jatkoi myös yritysten ja koulujen sulkemista kahdella viikolla ainakin 15. toukokuuta asti koordinoidusti alueen muiden osavaltioiden kanssa ja lisäsi yksityiskohtia kasvonaamarivaatimuksiin sanomalla, että newyorkilaisten pitäisi käyttää niitä busseissa, takseissa ja junissa. New Jerseyn kuvernööri Phil Murphy määräsi erillisessä tiedotustilaisuudessa tarkastamaan pitkäaikaishoitolaitokset eri puolilla osavaltiota saatuaan tietää, että eräässä hoitokodissa oli kasattu ruumiita tilapäiseen ruumishuoneeseen. Cuomo, joka on noussut pandemian johtavaksi kansalliseksi äänenkannattajaksi, sanoi, että keskeisten mittareiden paraneminen heijastaa sosiaalista etäisyyttä, jonka ansiosta tartuntojen määrä hänen osavaltiossaan on saatu riittävän alhaiseksi, jotta epidemia saatiin hallintaan. New Yorkissa oli sairaalahoitoon joutunut 17 735 ihmistä uuden koronaviruksen aiheuttaman COVID-19-taudin vuoksi, mikä on vähemmän kuin 18 335 päivää aiemmin ja alhaisin määrä sitten huhtikuun 6. päivän, Cuomo sanoi. Hänen mukaansa myös intubaatiot ja teho-osastoille ottamiset vähenivät. "Hyvä uutinen on se, että voimme saada viruksen hallintaan. Voimme hallita leviämistä", Cuomo sanoi päivittäisessä tiedotustilaisuudessa. "Emmekä tienneet varmasti, että voisimme tehdä sen."  Cuomo totesi kuitenkin, että keskiviikkona noin 2 000 tartunnan saanutta ihmistä otettiin hiljattain sairaalahoitoon ja että vaikka kuolemantapaukset vähenivät 606:een, mikä on alhaisin päivittäinen luku yli viikkoon, osavaltion tappiot olivat edelleen merkittäviä. "Se jatkuu edelleen todella, todella traagisella vauhdilla", Cuomo sanoi kuolemantapausten määrästä ja lisäsi, että hoitokodeissa, joita hän kutsui "nollapisteeksi" taistelussa virusta vastaan, oli 29 kuolemantapausta. Cuomo sanoi, että on syytä optimismiin, sillä sosiaalinen etäisyys on laskenut tartuntaluvun 0,9:ään koko New Yorkissa, mikä tarkoittaa, että yksi tartunnan saanut henkilö aiheuttaa vähemmän kuin yhden uuden tartunnan. Tätä luottamusta kuvastaen Cuomo sanoi, että New York lähettää 100 hengityskonetta New Jerseyhyn, päivää sen jälkeen kun se oli luvannut lähettää 100 konetta Michiganiin ja 50 konetta Marylandiin. Vain muutama viikko sitten Cuomo varoitti, että hengityskoneiden puute aiheuttaisi kuolemantapauksia, ja hän yritti kiireesti hankkia niitä lisää. Murphy kertoi pyytäneensä oikeusministeriä tutkimaan pitkäaikaishoitolaitoksia sen jälkeen, kun hän oli "tyrmistynyt siitä, että kuolleiden ruumiita" oli pinottu väliaikaiselle ruumishuoneelle ylivoimaisessa hoitokodissa Andoverissa, New Jerseyn pohjoisosassa sijaitsevassa kaupungissa. "Viime lauantaina meille ilmoitettiin, että laitos tarvitsi ruumissäkkejä kuolleille asukkaille. Lisäksi ilmoitettiin, että laitokseen oli varastoitu 28 ruumista", terveysvaltuutettu Judy Persichilli sanoi. Vaikka New York näyttää ohittaneen kriisin pahimman vaiheen, New Jersey ei ole vielä kutsunut huippua. New Jersey raportoi 362 lisäkuolemasta, eli yhteensä 3 518 kuolemantapauksesta, mikä ylittää nyt ensimmäisen maailmansodan aikana kuolleiden asukkaiden määrän, Murphy sanoi. New Jersey on liittynyt New Yorkin, Connecticutin, Delawaren, Massachusettsin, Pennsylvanian ja Rhode Islandin kanssa sopimukseen, jolla koordinoidaan niiden talouksien uudelleen avaamista. Murphy jatkoi New Jerseyn julkisten koulujen sulkemista 15. toukokuuta asti ja noudatti näin osittain Cuomon laatimaa suunnitelmaa. Cuomo sanoi, että hän tarkastelee tartuntojen määrää ja muita mittareita päättääkseen, milloin New Yorkin koulujen sulkeminen lopetetaan. "Kuukausi on pitkä aika", Cuomo sanoi. "Mitä sen jälkeen tapahtuu, en tiedä - näemme sen, riippuen siitä, mitä tiedot kertovat." Väite: New Yorkin koronaviruksen aiheuttamat sairaalahoitojaksot vähenevät, New Jersey käynnistää hoitokotien tutkinnan.</w:t>
      </w:r>
    </w:p>
    <w:p>
      <w:r>
        <w:rPr>
          <w:b/>
        </w:rPr>
        <w:t xml:space="preserve">Tulos</w:t>
      </w:r>
    </w:p>
    <w:p>
      <w:r>
        <w:t xml:space="preserve">New Yorkissa uuden koronaviruksen vuoksi sairaalahoitoon joutuneiden ihmisten ja siihen liittyvien kuolemantapausten määrä laski alimmilleen yli viikkoon, mikä lisää todisteita siitä, että pahiten tartunnan saaneessa osavaltiossa on pystytty hallitsemaan sen leviämistä, kuvernööri Andrew Cuomo sanoi torstaina.</w:t>
      </w:r>
    </w:p>
    <w:p>
      <w:r>
        <w:rPr>
          <w:b/>
        </w:rPr>
        <w:t xml:space="preserve">Esimerkki 2.1096</w:t>
      </w:r>
    </w:p>
    <w:p>
      <w:r>
        <w:t xml:space="preserve">Kohta: Maailman terveysjärjestö WHO:n mukaan sadat asiantuntijat kokoontuvat ensi viikolla 11.-12. helmikuuta Geneveen löytääkseen keinon torjua taudin puhkeamista nopeuttamalla lääkkeiden ja rokotteiden tutkimusta. WHO:n johtama monikansallinen ryhmä lähtee Kiinaan "hyvin pian", se lisäsi. WHO korosti, ettei viruksen torjuntaan ole tiedossa tehokasta hoitoa, ja torjui erilaiset raportit "lääkkeiden läpimurrosta". Kiina ilmoitti, että edellisen vuorokauden aikana oli kuollut 65 ihmistä, mikä on korkein päivittäinen kuolleiden määrä tähän mennessä, ja että mantereella kuolleiden kokonaismäärä on nyt 490. Suurin osa heistä on kuollut Wuhanin lukitussa keskuskaupungissa ja sen ympäristössä, jossa uusi virus ilmaantui viime vuoden lopulla. Kuolemantapauksia on ollut kaksi Manner-Kiinan ulkopuolella - Filippiineillä ja Hongkongissa - molemmat Wuhanissa vierailtuaan. Virus oli häirinnyt lentoliikennettä, ja yli kaksi tusinaa lentoyhtiötä keskeytti tai rajoitti lentoja Kiinaan, ja useat maat, Yhdysvallat mukaan lukien, kielsivät maahantulon kaikilta, jotka olivat olleet Kiinassa kahden edellisen viikon aikana. Hongkong ilmoitti, että kaikki Manner-Kiinasta tulevat vierailijat asetetaan karanteeniin kahdeksi viikoksi, ja Taiwan kielsi Manner-Kiinan asukkaiden maahantulon torstaista alkaen. Häiriö levisi tällä viikolla risteilyaluksille, ja noin 3 700 ihmistä joutui olemaan vähintään kaksi viikkoa eristyksissä Japanin edustalla ankkuroituneella linjalaivalla sen jälkeen, kun terveysviranomaiset vahvistivat, että 10 matkustajan testit olivat osoittaneet viruksen positiiviseksi. Diamond Princess -aluksen matkustajat lähettivät verkkoon kuvia, joissa naamioituneet virkamiehet tekivät terveystarkastuksia ja kansi oli tyhjä. "Tämä ei ole hyvä tilanne", brittimatkustaja David Abel sanoi hytissään kuvatussa ja Facebookiin julkaistussa videossa. Hongkongissa 3 600 matkustajaa ja miehistön jäsentä suljettiin testejä varten kaupunkiin telakoituneeseen laivaansa sen jälkeen, kun kolme laivalla ollutta henkilöä oli aiemmin saanut positiivisen testituloksen. Hongkongilainen Cathay Pacific Airways (0293.HK) pyysi 27 000 työntekijäänsä kolmen viikon palkattomalle lomalle ja totesi, että olosuhteet ovat nyt yhtä vakavat kuin vuoden 2009 finanssikriisin aikana. American Airlines Group (AAL.O) ja United Airlines (UAL.O) ilmoittivat keskeyttävänsä lennot Hongkongiin ja Hongkongista tämän viikon jälkeen, minkä seurauksena yksikään yhdysvaltalainen lentoyhtiö ei enää lennättäisi matkustajia Aasian rahoituskeskukseen. Noin puolet maailmanlaajuisesti kuljetettavasta lentorahdista on matkustajakoneiden vatsassa, ei niinkään rahtikoneissa. Maanantaina lähes 700 miljardia dollaria pyyhkiytyi pois Manner-Kiinan osakkeista, kun monet tehtaat suljettiin, kaupunkeja suljettiin ja matkayhteyksiä rajoitettiin, mikä lisäsi huolta maailmanlaajuisista toimitusketjuista. Aasian osakkeet tasaantuivat keskiviikkona. Hyundai Motor (005380.KS) ilmoitti keskeyttävänsä tuotannon Etelä-Koreassa osien toimitushäiriöiden vuoksi ja olevansa ensimmäinen suuri autonvalmistaja, joka tekee niin Kiinan ulkopuolella. Maailmanlaajuiset autonvalmistajat ovat jo jatkaneet tehtaiden sulkemisia Kiinassa hallituksen ohjeiden mukaisesti. Näihin kuuluvat Hyundai, Tesla (TSLA.O), Ford (F.N), PSA Peugeot Citroen (PEUP.PA), Nissan (7201.T) ja Honda Motor 7267.T. Lentokonevalmistaja Airbus (AIR.PA) on pidentänyt suunniteltua loppukokoonpanotehtaansa sulkemista Tianjinissa Kiinassa. Taiwanilainen Foxconn (2317.TW), joka valmistaa puhelimia maailmanlaajuisille toimittajille, kuten Applelle (AAPL.O), pyrkii käynnistämään tehtaat Kiinassa vähitellen uudelleen ensi viikolla, mutta voi kestää vielä ainakin viikon tai kaksi ennen kuin täysi tuotanto käynnistyy uudelleen, sanoi asiasta suoraan tietävä henkilö. Saksalainen urheiluvaateyhtiö Adidas (ADSGn.DE) sanoi sulkevansa tilapäisesti "huomattavan" määrän myymälöitään Kiinassa. Valkoisen talon talousneuvonantaja Larry Kudlow sanoi, että epidemia viivästyttäisi Yhdysvaltain viennin kasvua Kiinaan, jota odotetaan tässä kuussa voimaan tulevan vaiheen 1 kauppasopimuksen myötä. Euroopan keskuspankin pääjohtaja Christine Lagarde sanoi viruksen lisäävän taloudellisia epäilyjä. "Vaikka Yhdysvaltojen ja Kiinan välisen kauppasodan uhka näyttää väistyneen, koronavirus lisää epävarmuutta", hän sanoi Pariisissa. Tammikuussa Singaporessa järjestetty kansainvälinen liiketapaaminen yhdistettiin Malesiassa ja Etelä-Koreassa raportoituihin virustapauksiin, mutta viranomaiset eivät kommentoineet tapauksen luonnetta tai siihen osallistunutta teollisuutta. Singapore - yksi Kiinan ulkopuolisista maista, joihin vakava äkillinen hengitystieoireyhtymä (SARS) puhkesi pahimmin vuonna 2003 - on raportoinut 28 tapausta uutta koronavirusta. Manner-Kiinassa koronavirustartuntoja oli WHO:n mukaan yhteensä 24 363. Lähes 230 tapausta on raportoitu noin 27 maassa ja alueella Manner-Kiinan ulkopuolella, ilmenee Reutersin virallisiin lausuntoihin perustuvasta yhteenvedosta. "Kiinan ulkopuolella todettujen tapausten suhteellisen pieni määrä antaa meille mahdollisuuden estää tämän taudinpurkauksen muuttuminen laajemmaksi maailmanlaajuiseksi kriisiksi", WHO:n pääjohtaja Tedros Adhanom Ghebreyesus sanoi lehdistötilaisuudessa. WHO on julistanut flunssan kaltaisen viruksen maailmanlaajuiseksi hätätilanteeksi ja sanoo, että kasvosuojukset ovat tärkeitä tartunnan leviämisen estämiseksi, jos joku oireilee. Raskaana olevat naiset voivat Kiinan valtion tiedotusvälineiden mukaan siirtää viruksen syntymättömiin lapsiinsa. WHO:n tiedottaja Tarik Jasarevic vastasi erilaisista "lääkkeiden läpimurtoja" koskevista tiedoista: "Tiedossa ei ole tehokkaita hoitokeinoja tätä 2019-nCoV:tä vastaan."  Venäjä sanoi, että rokotteen kehittäminen veisi kahdeksasta kymmeneen kuukautta, kertoi Interfax. Kymmenet venäläiset aloittivat keskiviikkona kahden viikon karanteenin Siperiassa sen jälkeen, kun heidät oli lennätetty Wuhanista. Peking on kritisoinut ylireagoimiseksi Yhdysvaltain matkustuskieltoja, jotka estävät Kiinassa vierailleita ulkomaalaisia. Noin 350 amerikkalaista, viimeisimmät Wuhanista evakuoidut, laskeutuivat Kaliforniaan keskiviikkona. Lisätietoja koronaviruksen puhkeamisesta löydät täältä. täältä KUVA: Uuden koronaviruksen jäljittäminen - tmsnrt.rs/3aIRuz7 KUVA: Uuden koronaviruksen vertailu SARSiin ja MERSiin - tmsnrt.rs/2GK6YVK Väite: Kiina-virus iskee risteilyaluksiin, autonvalmistajiin, lentoyhtiöihin ja Airbusiin.</w:t>
      </w:r>
    </w:p>
    <w:p>
      <w:r>
        <w:rPr>
          <w:b/>
        </w:rPr>
        <w:t xml:space="preserve">Tulos</w:t>
      </w:r>
    </w:p>
    <w:p>
      <w:r>
        <w:t xml:space="preserve">Tuhannet matkustajat ja miehistö kahdella Aasian vesillä olevalla risteilyaluksella joutuivat keskiviikkona karanteeniin Kiinan koronaviruksen vuoksi, kun lentoyhtiöt, autonvalmistajat ja muut globaalit yritykset laskivat nopeasti leviävän tautiepidemian kustannuksia.</w:t>
      </w:r>
    </w:p>
    <w:p>
      <w:r>
        <w:rPr>
          <w:b/>
        </w:rPr>
        <w:t xml:space="preserve">Esimerkki 2.1097</w:t>
      </w:r>
    </w:p>
    <w:p>
      <w:r>
        <w:t xml:space="preserve">Kohta: Yritykset, jotka ovat tehneet suosittuja kotitestejä ihmisille ja tarjoavat syvällisen sukelluksen lemmikkieläimen geeneihin koiran posken pyyhkäisyllä, ovat viime vuosina lisänneet geenitestausta koirille. Hieman yli miljoona koiraa on testattu vähän yli kymmenen vuoden aikana. Testien yleistyminen on herättänyt keskustelua standardeista, tulkinnasta ja rajoituksista. Monille koiranomistajille DNA on kuitenkin keino oppia tuntemaan koiransa paremmin. "Se yhdistää palapelin palasia", sanoo Lisa Topol, joka testasi äskettäin sekarotuiset koiransa Plopin ja Schmutzyn. Plop oli Westminster Kennel Clubin koiranäyttelyn lauantain agilitykilpailussa paras sekarotuinen, ja myös Schmutzy kilpaili. Tuomarointi himoitun Best in Show -palkinnon saamiseksi alkoi maanantaina. Embarkin - josta tuli tänä syksynä Westminsterin ensimmäinen DNA-testauskumppani - tekemä testi vahvisti Topolin arvauksen, jonka mukaan hänen huipputehokkaat lemmikkinsä ovat pikemminkin australialaisia karjakoiria kuin mitään muuta. Mutta Schmutzyn geneettisessä piirakkakaaviossa oli yllättäviä ainesosia, kuten runsaat määrät labradorinnoutajaa ja dobermannipinseriä. Häh? Topol ajatteli ensin. Ja sitten: Ehkä Schmutzyn rakkaus veteen ja noutamiseen on hänen sisäinen labradorinnoutajansa. Eikö se kävele vähän kuin dobermanni? "Ne ovat koiria, joita ne ovat ... Ne ovat ainutlaatuisia ja erityisiä", sanoo Topol, New Yorkissa mainosjohtajana työskentelevä Topol. Mutta testit "saavat minut ymmärtämään niitä paremmin". Koirien DNA-testaus tiettyjä sairauksia ja tarkoituksia varten on tehty jo yli kahden vuosikymmenen ajan, mutta ala lähti liikkeelle sen jälkeen, kun tutkijat kartoittivat kaikki koirien geenit ja julkaisivat tulokset vuonna 2005. Wisdom Health, joka on osa lemmikkieläinten hoito- ja karkkijätti Mars Inc:tä, lanseerasi rodun tunnistustestin vuonna 2007, lisäsi muutaman vuoden kuluttua terveystarkastusvaihtoehdon ja sanoo testanneensa nyt yli 1,1 miljoonaa koiraa maailmanlaajuisesti. Saatavilla on myös lukuisia muita tuotemerkkejä. Joukkotestit ovat edistäneet tutkimusta ja auttaneet eläinsuojia houkuttelemaan adoptoijia antamalla enemmän tietoa tulevista lemmikeistä. DNA-testien avulla voidaan varmistaa puhdasrotuisten koirien sukujuuret ja auttaa kasvattajia poistamaan tiettyjä sairauksia. Teknologiaa on käytetty tunnistamaan koiria, joiden omistajat eivät poimi niiden jätöksiä, seuraamaan syytettyjä purijoita ja vapauttamaan belgialaisen malinois'n kuolemantuomiosta sen jälkeen, kun sitä syytettiin pommerilaisen tappamisesta Michiganissa. Joidenkin eläinlääkäreiden mielestä DNA-testi parantaa hoitoa. "Haluan tietää potilaistani mahdollisimman paljon", sanoo tohtori Ernie Ward, eläinlääkäri ja tv-persoona Ocean Isle Beachissa Pohjois-Carolinassa. Hän suosittelee kaikkien pentujen testaamista. Koirien DNA-buumiin liittyvät epäilykset kuitenkin levisi arvostettuun tiedelehteen Natureen viime vuonna. "Lemmikkieläinten genetiikkaa on hillittävä", bostonilainen eläinlääkäri ja kaksi muuta tutkijaa kirjoittivat. Heidän kommenttinsa alkoi huolestuttavalla tarinalla: mopsi lopetettiin, koska sen omistajat tulkitsivat DNA-tulosten merkitsevän, että sillä oli harvinainen, rappeuttava neurologinen sairaus, vaikka todellisuudessa sen sairaus olisi saattanut olla helpommin hoidettavissa. "Näitä (testejä) pitäisi käyttää rajoitetusti, kunnes saamme paljon enemmän tietoa", sanoo toinen kirjoittaja, eläinlääkäri Lisa Moses. Yksi huolenaihe on se, että testit voivat osoittaa geneettisiä mutaatioita, jotka liittyvät sairauksiin joillakin roduilla, mutta joiden vaikutuksia testattavaan rotuun ei tunneta. Saattaa myös olla epäselvää, kuinka usein mutaation omaavat koirat lopulta sairastuvat. Tämä tarkoittaa sitä, että testit eivät välttämättä itsessään voi kertoa lemmikinomistajille, kuinka paljon heidän pitäisi olla huolissaan. Tai kertoa kasvattajille, pitäisikö koiran olla lisääntymättä. Jotkut koiraharrastajat pelkäävät, että DNA-testien tulokset voivat estää eläimiä siirtämästä eteenpäin muuten hyviä geenejä, koska sairauden mahdollisuus on epäselvä. "Ylitulkinnan riski on suuri", mutta DNA-testi voi olla hyödyllinen yhdessä muiden välineiden kanssa, sanoo eläinlääkäri tohtori Diane Brown, American Kennel Club Canine Health Foundationin toimitusjohtaja. Se on sijoittanut lähes 20 miljoonaa dollaria genomi- ja molekyylitutkimukseen ja tukee kansainvälistä pyrkimystä edistää koirien DNA-testien standardointia. Voittoa tavoittelemattoman International Partnership for Dogs -järjestön johtama aloite tarjoaa hakukelpoisia tietoja testilaboratorioiden menettelytavoista ja rotukohtaisia terveystestitietoja. Testiyritykset sanovat, että niiden työ voi auttaa tutkijoita puuttumaan tuntemattomiin asioihin ja antaa välittömästi hyödyllistä tietoa, esimerkiksi siitä, viittaavatko koiran geenit huonoihin reaktioihin tietyille lääkkeille. Yrityksillä, kuten Embarkilla ja Wisdomilla, on eläinlääkäreitä, jotka auttavat ihmisiä ymmärtämään huolestuttavia tuloksia. "Olemme täällä auttaaksemme sinua huolehtimaan koirastasi paremmin", sanoo Embark Veterinary Inc. toimitusjohtaja Ryan Boyko, jonka yritys on testannut lähes 100 000 koiraeläintä 3½ vuoden aikana. Liitto Westminsterin kanssa - josta Embark maksaa summan, jota kumpikaan ei halua paljastaa - antaa yritykselle näkyvyyttä erityisesti kasvattajien keskuudessa. Pitkäaikainen belgianpaimenkoiran kasvattaja Lorra Miller, jonka koirat ovat kilpailleet Westminsterissä, suhtautui aluksi epäilevästi kuluttajille suunnattuihin koirien DNA-testeihin. Hän piti niitä uutuutena sekarotuisten lemmikkieläinten osalta. Nyt hän toivoo, että ne voivat auttaa belgianlammaskoirien harrastajia keräämään geneettistä tietoa, jonka avulla voidaan lisätä suojelevia paimenkoiria koskevaa tutkimusta. "Vaikka en saisikaan välitöntä hyötyä ... se on rodun tulevaisuutta varten", sanoo Miller, joka asuu lähellä Monroeta, Washingtonissa. Rennie Pasquinellille hyöty on uusi näkökulma hänen koiraansa Murrayyn. Kun hän adoptoi koiran, sitä pidettiin bordercollie-bostoninterrierin sekoituksena. Viime kuussa tehdyssä Embark-testissä todettiin kuitenkin vain pieni määrä bordercolliea sekoittuneena kuuteen muuhun rotuun, pääasiassa amerikanpitbullterrieriin. Eikä lainkaan bostoninterrieriä. "En tietenkään rakasta häntä enempää tai vähempää", sanoi Pasquinelli, joka opiskelee kognitiotiedettä Johns Hopkinsin yliopistossa Baltimoressa. "Se on kuin silloin, kun tietää jotain uutta jostakusta. Se ei muuta mielipidettäsi hänestä negatiivisesti tai positiivisesti, mutta katsot häntä silti eri tavalla." ___ Lisää AP-urheilua: https://apnews.com/apf-sports ja https://twitter.com/AP_Sports Väite: Koirien DNA-testaukset lähtevät liikkeelle ja herättävät keskustelua.</w:t>
      </w:r>
    </w:p>
    <w:p>
      <w:r>
        <w:rPr>
          <w:b/>
        </w:rPr>
        <w:t xml:space="preserve">Tulos</w:t>
      </w:r>
    </w:p>
    <w:p>
      <w:r>
        <w:t xml:space="preserve">Kun ihmiset tutkivat DNA:ta terveyteen ja perimään liittyviä vihjeitä, myös ihmisen paras ystävä on mikroskoopin alla.</w:t>
      </w:r>
    </w:p>
    <w:p>
      <w:r>
        <w:rPr>
          <w:b/>
        </w:rPr>
        <w:t xml:space="preserve">Esimerkki 2.1098</w:t>
      </w:r>
    </w:p>
    <w:p>
      <w:r>
        <w:t xml:space="preserve">Kohta: Viruksen aiheuttamien kuolemantapausten määrä nousi 14:ään sen jälkeen, kun iäkäs nainen kuoli vanhustenhoitolaitoksessa Uuden Etelä-Walesin (NSW) osavaltiossa, jossa useat asukkaat ja työntekijät ovat NSW:n terveysviranomaisten mukaan saaneet positiivisen testituloksen viruksesta. Liittovaltion terveysministeriön mukaan maan vahvistettujen koronavirustapausten kokonaismäärä nousi lauantaina 469:llä 3 635:een, kun maaliskuun alussa niitä oli alle 100. Tapausten määrä on hypännyt noin 30 prosenttia torstaista, ja suurin osa tartunnoista on NSW:n ja Victorian osavaltioissa. Lauantaina keskiyöstä lähtien kaikki ulkomailta palaavat kansalaiset joutuvat pakolliseen karanteeniin hotelleihin kahdeksi viikoksi hallituksen kustannuksella. Sotilashenkilöstö auttaa varmistamaan, että matkustajat noudattavat uusia sääntöjä. "Tämä (koronavirus) rehottaa niin monissa osissa maailmaa, ja mielestäni jokainen paluumuuttaja on merkittävä riski", Victorian pääministeri Daniel Andrews sanoi televisioidussa tiedotustilaisuudessa. Kaksi kolmasosaa Australiassa esiintyneistä tapauksista on johtunut kosketuksesta ulkomailta palaaviin ihmisiin, kertoivat hallituksen terveysviranomaiset, vaikka yhteisöllinen leviäminen on lisääntynyt. NSW:n pääministeri Gladys Berejiklian sanoi, että sosiaalisen etäisyyden pitämisen tiukempi valvonta voisi olla tarpeen, jos tartuntojen leviäminen yhteisöissä alkaisi lisääntyä "sellaista vauhtia, jota emme voi hyväksyä". Australian osavaltioiden ja liittovaltion hallitukset ovat lähettäneet ristiriitaisia viestejä sosiaalisesta etäisyydestä ja muista torjuntatoimenpiteistä, mikä on johtanut laajalle levinneeseen sekaannukseen. Kansallista käskyä kotiin jäämisestä ei ole annettu, mutta viihde- ja muita joukkokokoontumispaikkoja on suljettu, ja viranomaiset ovat kehottaneet ihmisiä perumaan kotibileet ja muut sosiaaliset kokoontumiset. Victorian osavaltion poliisi sulki rannat lauantaina sen jälkeen, kun satoja ihmisiä oli kerääntynyt rannalle päivää aiemmin, mikä toisti edellisenä viikonloppuna Sydneyn Bondi Beachilla sattuneet tapahtumat. Poliisi kertoi käyneensä perjantai-iltana Bondi Beachilla sijaitsevassa reppureissaajien hostellissa estääkseen "ilmaisen makkaranpaiston", jota oli mainostettu tapahtumapaikalla, ja oli huolissaan siitä, että erityisesti nuoret eivät ota sosiaalista etäisyyttä vakavasti. Victorian ja Etelä-Australian osavaltiot ottivat käyttöön paikan päällä annettavat sakot sosiaalista etäisyyttä koskevia sääntöjä rikkoville henkilöille ja yrityksille NSW:n käyttöön ottamien vastaavien toimenpiteiden jälkeen. Rannat ja jotkin puistot suljettiin eri puolilla maata, mutta tavaratalot saivat pysyä auki säännöillä, joiden mukaan ostajien oli pysyttävä 1,5 metrin etäisyydellä toisistaan. Tämä ei ole auttanut suuria vähittäiskauppiaita, sillä Myer Holdings sulki kaikki myymälänsä sunnuntaista alkaen neljäksi viikoksi kuluttajien kulutuksen laskun vuoksi. Woolworths Holdings, joka omistaa David Jonesin ja Country Road Groupin Australiassa, ilmoitti myös sulkevansa 280 pienimuotoista muotimyymälää vähintään neljäksi viikoksi sunnuntaista alkaen, ja 5 000 työntekijää irtisanotaan. Queenslandin osavaltiossa yli miljoona ihmistä kävi lauantaina äänestyspaikoilla äänestämässä kunnallisvaaleissa. Osavaltion hallitus pyysi heitä ottamaan mukaan omat kynät ja harjoittelemaan sosiaalista etäisyyttä. Väite: Australia tiukentaa sosiaalista etäisyyttä koskevia sääntöjä koronaviruksen torjumiseksi.</w:t>
      </w:r>
    </w:p>
    <w:p>
      <w:r>
        <w:rPr>
          <w:b/>
        </w:rPr>
        <w:t xml:space="preserve">Tulos</w:t>
      </w:r>
    </w:p>
    <w:p>
      <w:r>
        <w:t xml:space="preserve">Australia tehosti lauantaina sosiaalista etäisyyttä koskevien sääntöjen noudattamista uuden koronaviruksen leviämisen estämiseksi yhteisöissä. Se määräsi sakkoja, sulki rantoja ja uhkasi tiukemmilla toimenpiteillä, jos ihmiset eivät noudata kehotuksia pysyä kotona.</w:t>
      </w:r>
    </w:p>
    <w:p>
      <w:r>
        <w:rPr>
          <w:b/>
        </w:rPr>
        <w:t xml:space="preserve">Esimerkki 2.1099</w:t>
      </w:r>
    </w:p>
    <w:p>
      <w:r>
        <w:t xml:space="preserve">Kohta: Tuotto tukee uuden Tim Bergling -säätiön työtä, joka on nimetty huhtikuussa 2018 itsemurhan tehneen muusikon mukaan. Hänen kappaleensa "Wake Me Up!", ″Addicted to You" ja postuumisti julkaistu "SOS" nousivat tanssimusiikkilistojen kärkeen. Konsertissa kuullaan monia Avicii-levyillä mukana olleita laulajia, kuten Adam Lambert ja Rita Ora, ja monet niistä esitetään ensimmäistä kertaa livenä. David Guetta ja Kygo kuuluvat elektronisen tanssimusiikin tähtiin, jotka esiintyvät avausseteissä. Järjestäjien mukaan liput tulevat myyntiin torstaina. Väite: Aviciin musiikkia esittävä tribuuttikonsertti mielenterveyden hyväksi.</w:t>
      </w:r>
    </w:p>
    <w:p>
      <w:r>
        <w:rPr>
          <w:b/>
        </w:rPr>
        <w:t xml:space="preserve">Tulos</w:t>
      </w:r>
    </w:p>
    <w:p>
      <w:r>
        <w:t xml:space="preserve">Tukholmassa järjestetään 5. joulukuuta itsemurhien ehkäisemiseksi hyväntekeväisyyskonsertti, jossa kuullaan edesmenneen Avicii-tähden musiikkia.</w:t>
      </w:r>
    </w:p>
    <w:p>
      <w:r>
        <w:rPr>
          <w:b/>
        </w:rPr>
        <w:t xml:space="preserve">Esimerkki 2.1100</w:t>
      </w:r>
    </w:p>
    <w:p>
      <w:r>
        <w:t xml:space="preserve">Kohta: Ei sovelleta. Jutussa ei keskusteltu kustannuksista, mutta jutusta kävi selvästi ilmi, että lääke on hidastanut myyntiluvan saamista, joten se on ymmärrettävää. Jutussa kerrottiin riittävästi mahdollisista hyödyistä. Se ei vain tarjonnut sitä kontekstia, jota kiitimme LA Timesin jutussa. Mutta siinä todettiin: Vaikka tässä jutussa ei määritetty haittoja määrällisesti, siinä käsiteltiin haittoja paremmin kuin LA Timesin jutussa, joten annamme sille tyydyttävän arvosanan. Se raportoi: LA Timesin juttu on luettava, jotta näkee, kuinka paljon paremmin se teki todisteiden arvioinnissa työtä kuin tämä CNN.comin juttu. Times totesi: Vertailun vuoksi CNN.com kutsui sitä "merkittäväksi lupaukseksi" ja "uudeksi raportiksi".  Mielestämme Timesin analyysi oli paljon hyödyllisempi lukijoille. Jutussa ei ollut mitään tautien lietsontaa. Juttu kääntyi "tohtori Melina Jampoliksen, CNNHealthin lääkärin ravitsemusasiantuntijan puoleen, joka ei liity tutkimukseen".  Olisimme toivoneet, että jutussa olisi kerrottu hänen asiantuntemuksestaan. Jutussa todettiin myös, että "tutkimusta rahoitti lääkeyhtiö Vivus". Riittävää. Jutussa todettiin: Jutussa todettiin, että Qnexaa ei hyväksytty: "Elintarvikevirasto hylkäsi hakemuksen ja pyysi yhtiöltä lisää turvallisuustietoja ennen kuin se voi edetä." Jälleen kerran, verrattuna LA Timesin raportointiin, meidän on annettava CNN.comin jutulle epätyydyttävä arvosana, koska siinä käsiteltiin "uutena" jotakin, mitä se ei todellisuudessa ollut. Juttu ei perustunut pelkästään uutistiedotteeseen. Väite: Tutkimus: Painonpudotusyhdistelmäpilleri näyttää lupaavalta</w:t>
      </w:r>
    </w:p>
    <w:p>
      <w:r>
        <w:rPr>
          <w:b/>
        </w:rPr>
        <w:t xml:space="preserve">Tulos</w:t>
      </w:r>
    </w:p>
    <w:p>
      <w:r>
        <w:t xml:space="preserve">Jos emme olisi verranneet CNN.comin juttua LA Timesin juttuun, kommenttimme olisivat ehkä olleet kiihkeämpiä. Se kattoi monet asiat - ja vastasi useimpiin kriteereihimme. Timesin juttu oli kuitenkin täysin erilainen, ja siinä suhtauduttiin terveellä skeptisyydellä sinne, missä se näyttää olevan perusteltua. Tässä jutussa esitettiin riippumattoman asiantuntijan keskeinen yhteenveto: ""Tämä saattaa olla hyvä väline lyhyellä aikavälillä saada joku motivoitumaan, ja se on hienoa. Mutta ellei sitä yhdistetä aggressiivisiin elämäntapamuutoksiin, se ei ehkä ole hyvä pitkällä aikavälillä.""</w:t>
      </w:r>
    </w:p>
    <w:p>
      <w:r>
        <w:rPr>
          <w:b/>
        </w:rPr>
        <w:t xml:space="preserve">Esimerkki 2.1101</w:t>
      </w:r>
    </w:p>
    <w:p>
      <w:r>
        <w:t xml:space="preserve">Kohta: "Cannonin mielestä Floridan oikeuslaitos ylitti toimivaltansa viime vuonna, kun se poisti kolme perustuslain muutoskysymystä osavaltion äänestyslistalta. Siksi hän puhuu vuonna 2011 "kattavasta tuomioistuinuudistuksesta"." Puhuessaan lähes 50 toimittajan ja päätoimittajan ryhmälle Associated Pressin järjestämässä vuotuisessa istuntoa edeltävässä kokouksessa Cannon esitti jälleen väitteensä siitä, että tuomioistuinjärjestelmän ei olisi pitänyt poistaa perustuslain muutoksia, jotka äänestäjien hyväksynnän saatuaan olisivat antaneet verohelpotuksia ensiasunnon ostajille ja vaikuttaneet osavaltion uudelleenjakoon. Kolmas muutosehdotus laadittiin vastauksena liittovaltion uuteen terveydenhuoltolakiin, jolla kielletään Floridaa osallistumasta sairausvakuutusjärjestelmään, joka pakottaa ihmiset ostamaan vakuutuksen. Kaikki kolme tarkistusta poistettiin äänestyslistalta sen jälkeen, kun tuomarit katsoivat, että liitteenä olleet äänestysliput olivat joko virheellisiä tai harhaanjohtavia. Cannon sanoi ehdottavansa lainsäädännöllisiä muutoksia, joilla poistetaan tai vähennetään äänestyskysymysten oikeudellista tarkastelua. Mutta siinä ei ole vielä kaikki. ""Floridan oikeusjärjestelmällä on valtuudet ottaa pois paitsi ihmisen vapaus myös hänen elämänsä. Ymmärtäen tämän rangaistuksen vakavuuden ja peruuttamattoman luonteen, meillä on velvollisuus varmistaa, että oikeus ei vain toteutuisi oikeudenmukaisesti vaan myös tehokkaasti", Cannon sanoi. ""Rikosoikeudenkäynnit ovat luonteeltaan monimutkaisia, ja viime vuosina olemme nähneet, että tapauksia on kumottu, ja niissä on tapahtunut virheitä. Vuodesta 2000 lähtien kuolemaantuomittujen, luonnollisista syistä kuolleiden vankien määrä on nyt ylittänyt teloitettujen vankien määrän. Merkittävät ja kohtuuttomat viivästykset vaivaavat nykyistä prosessia, jossa osavaltioiden tuomion jälkeinen uudelleentarkastelu suoritetaan näissä tapauksissa, ja näyttää siltä, että korkein oikeus ei voi juurikaan parantaa tai virtaviivaistaa prosessia.""" Cannonin mukaan lainsäätäjä voi puuttua asiaan. ""Uskon, että lainsäätäjä voi ja sen pitäisi tehdä yhteistyötä oikeuslaitoksen kanssa parantaakseen merkittävästi oikeudenhoitoa kuolemanrangaistustapauksissa"", hän sanoi. ""Olen toiveikas, että uudistus voisi johtaa oikeudenmukaisempaan oikeusjärjestelmään kaikille floridalaisille, ja kun etenemme kohti vuoden 2011 lainsäädäntöistuntoa, jatkamme tämän asian tutkimista selvittääksemme, milloin ja mikä on Floridan kannalta oikea toimintatapa."" Cannon ei ole täsmentänyt, miltä tuomioistuinuudistuslainsäädäntö voisi näyttää, mutta hänen kommenttinsa perusteella kuulostaa siltä, että hän haluaa nopeuttaa kuolemantuomion saaneiden tapausten valitusprosessia. Tämän vuoksi päätimme tarkistaa hänen Floridan kuolemanselliä koskevat faktansa keskittyen seuraavaan väitteeseen: ""Vuodesta 2000 lähtien kuolemaan luonnollisista syistä kuolleiden kuolemaantuomittujen vankien määrä on nyt ylittänyt teloitettujen vankien määrän."". Cannonin tiedottajan Katie Bettan mukaan 392:sta Floridan kuolemaantuomitusta henkilöstä 145 vankia on ollut siellä vähintään 20 vuotta ja 34 vähintään 30 vuotta. Gary Alvord on ollut Floridan kuolemansellissä huhtikuusta 1974 lähtien, Floridan vankeinhoitolaitoksen mukaan. Alvord pakeni Michiganin mielisairaalasta ja päätyi Tampaan, jossa hän tappoi kolme naista. Alvord, joka täytti 64 vuotta 10. tammikuuta 2011, on ollut kuolemansellissä yli 13 400 päivää. Huhtikuussa hän on odottanut teloitusta 37 vuotta. John Vining, joka tuomittiin kuolemaan vuonna 1990, on vanhin kuolemaantuomittu. Maaliskuun 13. päivänä 2011 hän täyttää 80 vuotta. Vining tuomittiin ampumisesta ja tappamisesta naiselle, joka yritti myydä hänelle 60 000 dollarin timantin. Sen jälkeen, kun Florida otti kuolemanrangaistuksen uudelleen käyttöön vuonna 1976 (ja aloitti tuomioiden täytäntöönpanon vuonna 1979), 69 ihmistä on teloitettu, eli hieman yli kaksi vuodessa. Yksi syy tähän on pitkä ja kallis valitusprosessi. Mutta myös politiikalla on merkitystä. Kuvernöörin on allekirjoitettava kuolemantuomio, jotta teloitus voidaan suorittaa. Joskus mainitaan myös muita vaikeuttavia tekijöitä. Alvordilla on esimerkiksi pitkä mielisairaushistoria, ja useat tuomioistuimet ovat todenneet hänet mielenterveysongelmista kärsiväksi. Edellinen Floridassa teloitettu henkilö oli Martin Grossman helmikuussa 2010. Grossman oli tuomittu Pinellasin piirikunnan luonnonsuojeluviranomaisen ampumisesta, kun tämä oli sattumalta nähnyt Grossmanin ampuvan varastetulla käsiaseella metsäisellä alueella. Kuvernööri Charlie Crist allekirjoitti myös David Eugene Johnstonin kuolemantuomion vuonna 2010, mutta Johnston kuoli odottaessaan tuomiotaan. Hänet tuomittiin 84-vuotiaan orlandolaisnaisen puukottamisesta kuoliaaksi vuonna 1983. Tämä johtaa luonnollisesti Cannonin väitteeseen. Floridan vankilaministeriö toimitti PolitiFact Floridalle luettelon 55 vangista, jotka kuolivat kuolemaantuomittuna 1. tammikuuta 2000 alkaen. Kolmekymmentä näistä 55:stä kuoli jotenkin odottaessaan tuomiotaan (osavaltio ei kuvaile henkilön kuoleman luonnetta), ja 25 teloitettiin. Esimerkiksi Eddie Lee Sexton Sr. kuoli 29. joulukuuta 2010, kun hän asui kuolemansellissä. Sexton tuomittiin murhasta sen jälkeen, kun valamiehistö oli todennut, että hän määräsi kehitysvammaisen poikansa kuristamaan Sextonin vävyn floridalaisessa puistossa. Syyttäjien mukaan Sexton pelkäsi, että vävy aikoi ilmoittaa perheen väärinkäytöksistä paikallisille viranomaisille. Sexton tuomittiin kuolemaan vuonna 1998. Robert Power kuoli 3. joulukuuta 2010 odottaessaan tuomiota 12-vuotiaan Orange County -tytön raiskauksesta ja murhasta. Power oli ollut kuolemaantuomittuna 20 vuotta. Odottelu- ja valitusprosessi aiheuttaa varmasti lisäkustannuksia. Kuolemanrangaistuksen tiedotuskeskus (Death Penalty Information Center), joka on Washingtonissa toimiva poliittinen ryhmä, joka ei kannata eikä vastusta kuolemanrangaistusta, julkaisi vuonna 2009 raportin, jossa käsitellään kuolemanrangaistuksen täytäntöönpanon kustannuksia. Ryhmä viittasi Palm Beach Postin vuonna 2000 julkaisemaan analyysiin, jonka mukaan osavaltio käyttää kuolemanrangaistuksen täytäntöönpanoon 51 miljoonaa dollaria vuodessa. Se on 51 miljoonaa dollaria vuodessa enemmän kuin mitä maksaisi, jos kaikki ensimmäisen asteen murhaajat saisivat elinkautisen vankeusrangaistuksen. Luvun ovat toistaneet useat muut uutisjulkaisut sekä 10. oikeuspiirin apulaisoikeusasiamies Rex Dimmig, joka antoi lausunnon osavaltion senaatin kuolemanrangaistusta käsittelevälle valiokunnalle. Kuolemanrangaistus on kiistanalainen ja monimutkainen poliittinen kysymys. Keskitymme tässä yhteydessä kuitenkin Cannonin vaatimukseen uudistuksista, jotka perustuvat kuolemaantuomittujen vankien tietoihin. Hän sanoi: ""Vuodesta 2000 lähtien kuolemaantuomittujen vankien määrä on nyt ylittänyt teloitettujen vankien määrän.""". Hän on oikeassa. Tammikuun 1. päivän 2000 jälkeen kuolleista 55 kuolemaantuomitusta vangista vain 25 on tosiasiassa teloitettu."" Väite: Vuodesta 2000 lähtien kuolemaan luonnollisista syistä kuolleiden kuolemaantuomittujen vankien määrä on nyt ylittänyt teloitettujen vankien määrän.</w:t>
      </w:r>
    </w:p>
    <w:p>
      <w:r>
        <w:rPr>
          <w:b/>
        </w:rPr>
        <w:t xml:space="preserve">Tulos</w:t>
      </w:r>
    </w:p>
    <w:p>
      <w:r>
        <w:t xml:space="preserve">Mikä tappaa vankeja Floridan kuolemaantuomittujen vankien joukossa?</w:t>
      </w:r>
    </w:p>
    <w:p>
      <w:r>
        <w:rPr>
          <w:b/>
        </w:rPr>
        <w:t xml:space="preserve">Esimerkki 2.1102</w:t>
      </w:r>
    </w:p>
    <w:p>
      <w:r>
        <w:t xml:space="preserve">Kohta: Uutistoimistot kertovat, että 49-vuotias Cameo Garrett kuoli 9. heinäkuuta legionellan pahentamaan sepelvaltimotautiin. DeKalb County Medical Examiner Pat Bailey sanoi tiistaina, että Garrettilla oli kuollessaan legioonalaistauti. Garrett yöpyi Sheraton Atlantassa konferenssin vuoksi. Terveysviranomaisten mukaan Garrett oli yksi 12:sta laboratoriossa vahvistetusta legioonalaistautitapauksesta, ja todennäköisiä tapauksia on 61. Lähdettä ei ole selvitetty. Hengitystiesairaus aiheutuu Legionella-bakteerien hengittämisestä, joita esiintyy maaperässä ja jotka kasvavat vedessä, kuten ilmastointikanavissa, varastosäiliöissä ja joissa. Oireita ovat kuume, väsymys ja yskä. Hotelli on ollut suljettuna heinäkuun puolivälistä lähtien. Väite: Virallinen: 1 kuolema liittyy legioonalaistautiin Atlantassa.</w:t>
      </w:r>
    </w:p>
    <w:p>
      <w:r>
        <w:rPr>
          <w:b/>
        </w:rPr>
        <w:t xml:space="preserve">Tulos</w:t>
      </w:r>
    </w:p>
    <w:p>
      <w:r>
        <w:t xml:space="preserve">Georgian kansanterveysministeriö on vahvistanut yhden kuolemantapauksen, joka liittyy legioonalaistaudin puhkeamiseen atlantalaisessa hotellissa.</w:t>
      </w:r>
    </w:p>
    <w:p>
      <w:r>
        <w:rPr>
          <w:b/>
        </w:rPr>
        <w:t xml:space="preserve">Esimerkki 2.1103</w:t>
      </w:r>
    </w:p>
    <w:p>
      <w:r>
        <w:t xml:space="preserve">Kohta: Hätääntyneet matkustajat, jotka jäivät loukkuun pääkaupunki Bogotaan pitkän viikonlopun pakollisten eristysharjoitusten aikana, etsivät tuloksetta paikkoja busseista, jotta he voisivat viettää karanteenin kotona. "Minua pelottaa, koska minun on päästävä kotiin", sanoi Fernando Lopez, 50-vuotias vammainen mies, joka matkusti Bogotaan kotoaan Palmirasta lääkäriajanvaraukseen. "En tunne ketään, mitä minulle tapahtuu, jos emme voi matkustaa? Perheeni odottaa minua."  Karanteeni kestää 13. huhtikuuta asti. Tähän mennessä maassa on raportoitu 306 tautitapausta ja kolme kuolemantapausta. Presidentti Ivan Duquen hallitus on määrännyt kolumbialaiset pysymään kodeissaan, estänyt kansainväliset ja kansalliset lennot ja rajoittanut julkisen kaukoliikenteen käyttöä. Ihmiset on päästetty ulos 34 poikkeustapauksessa, joihin kuuluvat muun muassa lääkintähenkilökunnan ja lähetystyöntekijöiden matkat. Yksi henkilö taloutta kohti saa mennä ostamaan ruokaa ja lääkkeitä. Toimenpiteiden rikkomisesta voi seurata jopa kahdeksan vuoden vankeusrangaistus ja suuret sakot. "Minun on etsittävä keino päästä pois, koska kaikki, mitä teen, on heidän vuokseen", sanoi 22-vuotias venezuelalainen siirtolainen Gabriela Martinez ja osoitti eleillään kahta pientä lastaan. Martinez, joka pakeni maastaan kaksi vuotta sitten, menetti hiljattain työnsä Bogotassa ja sai häädön kodistaan. Hän etsi bussia Tocancipaan, jossa hänellä on perhettä. Hänellä oli taskussaan kahdeksan dollaria vastaava summa. Jotkut ovat jo alkaneet protestoida toimenpiteitä vastaan. Keskustan Plaza Bolivar -aukiolle kokoontui satoja katukauppiaita, siirtolaisia ja joitakin kodittomia vaatimaan hallitusta noudattamaan lupauksiaan auttaa vähävaraisimpia. Duque on luvannut suorittaa lisämaksuja hyvinvointiohjelmiin tällä viikolla. Puolustusministeri Carlos Holmes Trujillo sanoi, että armeija on valmis auttamaan suurten kaupunkien katujen partioimisessa karanteenin noudattamisen varmistamiseksi. Operaatioita vasemmistosissejä ja rikollisjengejä vastaan jatketaan, hän sanoi. Bogotalaisen pankin ulkopuolella kymmenet ihmiset odottivat tihkusateessa nostavansa rahaa. "Tulin ulos saadakseni pankkikortin, jotta voin nostaa käteistä", sanoi silminnähden ärtynyt Jose Romero, 57, sanoi. "Itse asiassa olen luultavasti saanut taudin." Väite: Kolumbialaiset valmistautuvat koronaviruskaranteeniin.</w:t>
      </w:r>
    </w:p>
    <w:p>
      <w:r>
        <w:rPr>
          <w:b/>
        </w:rPr>
        <w:t xml:space="preserve">Tulos</w:t>
      </w:r>
    </w:p>
    <w:p>
      <w:r>
        <w:t xml:space="preserve">Tuhannet kolumbialaiset kiirehtivät tiistaina palaamaan kotikaupunkeihinsa, kun taas toiset kiirehtivät pankkeihin, supermarketteihin ja muihin kauppoihin ennen kuin myöhään illalla alkoi pakollinen 19 päivän kansallinen karanteeni, jonka tarkoituksena on hillitä koronaviruksen leviämistä.</w:t>
      </w:r>
    </w:p>
    <w:p>
      <w:r>
        <w:rPr>
          <w:b/>
        </w:rPr>
        <w:t xml:space="preserve">Esimerkki 2.1104</w:t>
      </w:r>
    </w:p>
    <w:p>
      <w:r>
        <w:t xml:space="preserve">Kohta: Ihmiset valitaan satunnaisesti testattaviksi ja heitä pyydetään vapaaehtoisiksi yhteistyössä Oregon Health &amp; Science Universityn kanssa. Kuvernööri sanoi myös, että jotkut maaseudun piirikunnat, joissa ei ole juuri lainkaan tapauksia, voisivat alkaa avata hitaasti uudelleen 15. toukokuuta alkaen. "Tämä ohjelma on käänteentekevä", Brown sanoi. "Se antaa meille tarkemman käsityksen tartuntojen todellisesta määrästä Oregonissa ja mahdollistaa uusien taudinpurkausten jatkuvan tarkan seurannan." Viranomaiset ovat sanoneet, että Oregon tarvitsee mahdollisuuden tehdä 12 250 testiä viikossa, mikä vastaa 29 testiä 10 000 ihmistä kohti. Tätä määrää olisi lisättävä, kun kotiarestia lievennetään. Viime viikkoina. COVID-19-testaus on lisääntynyt yli 9 000 testiin Terveysviranomaiset varoittivat, että osavaltion avaaminen maksaa väistämättä ihmishenkiä, mutta ikuinen paikallaan seisominen ei ole vaihtoehto. "Haasteenamme on varmistaa, että hallitsemme riskiä ja lievennämme sitä mahdollisimman tehokkaasti", terveysviranomaisen johtaja Patrick Allen sanoi. "Kolikon kääntöpuolena on, että myös pysyminen nykyisessä tilanteessa on riski. Emme voi pitää kaikkea suljettuna, myös terveydenhuoltoa ja tärkeitä talouden aloja, käytännössä ikuisesti." Ilmoitettujen COVID-19-tapausten määrä osavaltiossa kasvoi perjantaina 69:llä, ja yksi uusi kuolemantapaus sattui. Osavaltiossa on tehty yli 58 000 testiä, joista ainakin 2 579 on ollut positiivisia, mutta tartunnan saaneiden määrän uskotaan olevan paljon suurempi. Tähän mennessä tiedetään, että 103 ihmistä on kuollut virukseen Oregonissa. Oregonin, Washingtonin osavaltion, Kalifornian, Coloradon ja Nevadan kuvernöörit ovat sopineet koordinoivansa osavaltioidensa uudelleen avaamista. Brown kuitenkin kertoi toimittajille, että hän ja Washingtonin osavaltion kuvernööri Jay Inslee eivät ole samoilla linjoilla. "Sanoisin, että marssimme samankaltaisella tiellä, mutta kuljemme eri polkuja tuolta polulta", Brown sanoi. "Tiedän, että Gov. Inslee oli melko turhautunut siitä, että hän sulki rakentamisen ja valmistuksen, ja toivoi, että hän olisi ottanut Oregonin lähestymistavan." Oregonin testaussuunnitelman mukaan toukokuun puolivälissä pyydetään 100 000 vapaaehtoista. Kun joku heistä saa COVID-19-oireita, heidät testataan. Muutamat muut osavaltiot ovat aloittaneet vastaavanlaisen testauksen. Oregon aikoo myös tehostaa kontaktien jäljittämistä, jotta kaikkiin, jotka ovat olleet kosketuksissa jonkun koronaviruksen saaneen henkilön kanssa, voidaan ottaa yhteyttä ja heitä voidaan seurata. Aggressiiviseen kontaktien jäljittämiseen Oregonissa tarvitaan noin yksi henkilö jokaista 10 000 oregonilaista kohti, osavaltion terveyspäällikkö Dean Sidelinger sanoi. Koronavirus aiheuttaa useimmille ihmisille lieviä tai kohtalaisia oireita, kuten kuumetta ja yskää, jotka häviävät kahdessa tai kolmessa viikossa. Se voi kuitenkin aiheuttaa vakavampia sairauksia, kuten keuhkokuumeen, ja aiheuttaa kuoleman joillekin ihmisille, erityisesti iäkkäille aikuisille ja ihmisille, joilla on jo olemassa olevia terveysongelmia. ___ Seuraa Andrew Selskyä Twitterissä osoitteessa https://twitter.com/andrewselsky Claim: Oregon etsii vapaaehtoisia COVID-19:n satunnaistesteihin.</w:t>
      </w:r>
    </w:p>
    <w:p>
      <w:r>
        <w:rPr>
          <w:b/>
        </w:rPr>
        <w:t xml:space="preserve">Tulos</w:t>
      </w:r>
    </w:p>
    <w:p>
      <w:r>
        <w:t xml:space="preserve">Oregon käynnistää kunnianhimoisen COVID-19-testausohjelman ja lisää kontaktien jäljittämistä, kun se valmistautuu avaamaan taloutensa uudelleen, sanoi hallitus Kate Brown perjantaina.</w:t>
      </w:r>
    </w:p>
    <w:p>
      <w:r>
        <w:rPr>
          <w:b/>
        </w:rPr>
        <w:t xml:space="preserve">Esimerkki 2.1105</w:t>
      </w:r>
    </w:p>
    <w:p>
      <w:r>
        <w:t xml:space="preserve">Kohta: Miksi yksi sisarus sairastuu mutta toinen ei? Miksi lääke parantaa yhden potilaan, mutta aiheuttaa seuraavalle vain ikäviä sivuvaikutuksia? Sen selvittäminen on vaikea tehtävä. Nykyään sairauksia hoidetaan yleensä sen perusteella, mikä on toiminut parhaiten lyhyissä, muutaman sadan tai tuhannen potilaan tutkimuksissa. "Olemme riippuvaisia keskiarvosta, yhden koon lähestymistavasta, koska se on paras, mitä meillä on käytettävissämme", sanoo National Institutes of Healthin johtaja Francis Collins. Tämä on muuttumassa: NIH:n massiivinen "All Of Us" -hanke edistää niin sanottua täsmälääketiedettä, jossa käytetään ominaisuuksia, jotka tekevät meistä ainutlaatuisia oppiessamme ennustamaan terveyttä ja hoitamaan sairauksia. Osittain kyse on genetiikasta. Mitä geenejä sinulla on, jotka lisäävät esimerkiksi sydänsairauksien, tyypin 2 diabeteksen tai erilaisten syöpien riskiä? Mutta myös muut tekijät vaikuttavat geneettiseen riskiin: mitä syöt, miten nukut, oletko kasvanut savusumussa vai raittiissa ilmanalassa, istutko koko päivän työpöydän ääressä vai pyöräiletkö kaupungilla, onko verenpaineesi kunnossa tarkastuksessa mutta nousee työpaikalla, mitä lääkkeitä käytät. Puhumattakaan iästä, sukupuolesta, rodusta ja etnisestä alkuperästä sekä sosioekonomisesta asemasta johtuvista eroista. Kaikkien näiden tietojen kerrostaminen tähän odotetusti suurimpaan tietokantaan voisi auttaa tutkijoita havaitsemaan malleja ja tekijöiden yhdistelmiä, jotka aiheuttavat tai ehkäisevät tiettyjä sairauksia - ja tutkijat toivovat, että ne lopulta johtaisivat parempaan hoitoon. "DNA on lähes helpoin osa", Collins sanoi. "Haasteellista on keksiä, miten tämä kaikki saadaan koottua yhteen niin, että joku voi saada tarkemman käsityksen tulevasta sairausriskistä ja siitä, mitä sille voisi tehdä." Pilottitestaus on käynnissä, ja siihen on jo ilmoittautunut ja antanut verinäytteitä yli 2 500 ihmistä. Yli 50 toimipistettä eri puolilla maata - suuret terveyskeskukset, kunnalliset terveyskeskukset ja muut palveluntarjoajat, kuten San Diegon veripankki ja pian myös valikoidut Walgreensin apteekit - rekisteröivät potilaita tai asiakkaita tähän kutsuvieraspilottivaiheeseen. Jos pilottijakso sujuu hyvin, NIH aikoo avata tutkimuksen ensi keväänä lähes kaikille kiinnostuneille yhdysvaltalaisille aikuisille, ja ilmoittautuminen on yhtä helppoa kuin verkkoon meneminen. Se on sitoumus. Tutkimuksen on tarkoitus kestää vähintään 10 vuotta. Tavoitteena on saada tutkimukseen mukaan hyvin monipuolinen väestö, ihmisiä kaikista elämänalueista - erityisesti vähemmistöjä, jotka ovat olleet aliedustettuina tieteellisessä tutkimuksessa. Havainnointitutkimukselle epätavallisista syistä vapaaehtoiset saavat tulokset geneettisistä ja muista testeistä, ja he voivat jakaa ne omien lääkäreidensä kanssa. "Olen valmis mihin tahansa, jotta saan lisää tietoa, jonka voin välittää lapsilleni", sanoi Erricka Hager, 29, ilmoittautuessaan viime kuussa Pittsburghin yliopistoon, joka on hankkeen ensimmäinen pilottipaikka. Hän on yleensä terve kahden lapsen äiti, mutta toivoo, että tutkimus voi paljastaa, miksi hänellä oli korkea verenpaine ja raskausdiabetes raskauden aikana. _____ Jättimäistä All Of Us -hanketta johtaa entinen Intel-yhtiön johtaja, jolla on erityinen intohimo: Miten hänen elämänsä pelastaneen täsmälääketieteen saatavuutta voidaan laajentaa. Eric Dishman sairastui yliopisto-opiskeluaikana niin harvinaiseen munuaissyöpään, että lääkäreillä ei ollut aavistustakaan, miten häntä pitäisi hoitaa, ja he ennustivat, että hänellä olisi vain kuukausia elinaikaa. Kyseisestä syövästä oli tehty vain kaksi tutkimusta 70- ja 80-vuotiailla ihmisillä. "He eivät tienneet minusta mitään, koska he eivät olleet koskaan nähneet 19-vuotiasta, jolla oli tämä sairaus", Dishman sanoo. Silti hän selvisi hengissä kaksi vuosikymmentä kokeillen hoitoa toisensa jälkeen. Sitten, kun vaihtoehdot alkoivat olla vähissä, sattumanvarainen tapaaminen geenitutkijan kanssa johti Dishmanin DNA:n kartoittamiseen - ja hämmästyttävään löytöön, jonka mukaan hänen munuaissyövänsä muistutti geneettisesti enemmän haimasyöpää. Haimasyöpälääke vaikutti hänen kasvaimiinsa, joten hän pystyi saamaan munuaisensiirron. "Olen nyt 49-vuotiaana terveempi kuin olin 19-vuotiaana", Dishman sanoi. "Minulla oli oikeastaan kaksinkertainen onni", koska minulle tarjottiin harvinaista testausta ja koska siinä löydettiin jotain hoidettavissa olevaa. Tarkkuuslääketiedettä käytetään laajimmin syövässä, kun kehitetään yhä enemmän lääkkeitä, jotka kohdistuvat kasvaimiin, joilla on erityisiä molekyyliominaisuuksia. Syövän lisäksi yksi Pittsburghin yliopiston sairaaloista testaa jokaisen sydänstentin saavan potilaan - etsien geneettistä muunnosta, joka kertoo, reagoisiko potilas hyvin tiettyyn verenohennuslääkkeeseen vai tarvitseeko hän vaihtoehtoisen lääkkeen. Tavoitteena on laajentaa täsmälääketiedettä. "Syöpäpotilaat kysyvät aina, miksi juuri he sairastuivat eikä joku muu, jolla on samanlaiset terveysriskit, sanoo tohtori Mounzer Agha, syöpälääkäri Pittsburghin yliopiston lääketieteellisestä keskuksesta. "Valitettavasti minulla ei ole vastauksia heille tänään", sanoi Agha, joka sanoo, että vastauksia saadaan vasta miljoona ihmistä käsittävän tutkimuksen avulla. "Se auttaa heitä ymmärtämään, mitkä tekijät johtivat heidän sairauteensa, ja se auttaa meitä ymmärtämään, miten sitä voidaan hoitaa paremmin." NIH:n Collins odottaa yllätyksiä. Hän arvelee, että tyypin 2 diabetes osoittautuu ehkä kokoelmaksi geneettisiä alatyyppejä, jotka vaativat erilaisia hoitoja. "Tässä tarkastellaan yksilöllisiä hoitovasteita tavalla, jota emme ole aiemmin voineet tehdä pienemmissä tutkimuksissa." _____ Tutkimus alkaa yksinkertaisesti: Vapaaehtoisille tehdään tavanomaiset terveystarkastukset - paino, verenpaine ja syke. He vastaavat säännöllisesti kyselylomakkeisiin terveydentilastaan, taustastaan ja tottumuksistaan ja luovuttavat sähköiset terveystietonsa. He antavat verinäytteen, josta heidän suostumuksellaan tehdään DNA-testi joskus ensi vuonna. Lopulta tutkijat pyytävät joitakin osallistujia käyttämään antureita, jotka saattavat mennä nykyisiä Fitbit-tyylisiä terveysseurantalaitteita pidemmälle, kuten laitteita, jotka mittaavat verenpainetta, kun ihmiset liikkuvat koko päivän, tai mittaavat ympäristöaltistuksia, Collins sanoi. Pittsburghissa pastori Paul Abernathy teki terveysmuutoksen ilmoittauduttuaan pilottitutkimukseen: Hän oli yllättynyt kuullessaan, että hänen painoindeksinsä oli liian korkea säännöllisestä painonnostosta huolimatta, ja alkoi juosta. "Rukoilen, että minulla on kurinalaisuutta jatkaa sitä, varsinkin kiireisen aikataulun keskellä", sanoi Abernathy, joka johtaa voittoa tavoittelematonta Focus Pittsburgh -järjestöä, joka auttaa köyhiä ja traumojen uhreja. "Meillä on todella mahdollisuus vaikuttaa historiaan ja lastemme ja lastemme lasten tulevaisuuteen", Abernathy lisäsi. Hän toivoo, että tutkimus auttaa selittämään rotueroja, kuten afroamerikkalaisten ja valkoihoisten alhaisempaa elinajanodotetta samoilla alueilla. NIH:ssä Collins aikoo myös ilmoittautua mukaan. Hänen DNA:nsa on kartoitettu ennenkin, mutta hän ei voi jättää väliin kokemusta, jota hän kutsuu ainutlaatuiseksi kokemukseksi miljoonasta, kun hän voi olla osa monumentaalista tutkimusta eikä tiedemies toisella puolella. "Olen utelias siitä, mitä tämä voisi opettaa minulle itsestäni. Olen tällä hetkellä melko terve. Haluaisin pysyä sellaisena." ___ Tämä Associated Pressin sarja on tuotettu yhteistyössä Howard Hughes Medical Institute's Department of Science Educationin kanssa. AP on yksin vastuussa kaikesta sisällöstä. Väite: Haetaan: 1 miljoona ihmistä tutkimaan geenejä, tottumuksia ja terveyttä.</w:t>
      </w:r>
    </w:p>
    <w:p>
      <w:r>
        <w:rPr>
          <w:b/>
        </w:rPr>
        <w:t xml:space="preserve">Tulos</w:t>
      </w:r>
    </w:p>
    <w:p>
      <w:r>
        <w:t xml:space="preserve">Pyrkiessään lopettamaan keksimäisen terveydenhuollon yhdysvaltalaiset tutkijat valmistautuvat värväämään yli miljoona ihmistä ennennäkemättömään tutkimukseen, jonka tarkoituksena on selvittää, miten geenit, ympäristö ja elämäntavat vaikuttavat toisiinsa - ja lopulta räätälöidä tapoja ehkäistä ja hoitaa sairauksia.</w:t>
      </w:r>
    </w:p>
    <w:p>
      <w:r>
        <w:rPr>
          <w:b/>
        </w:rPr>
        <w:t xml:space="preserve">Esimerkki 2.1106</w:t>
      </w:r>
    </w:p>
    <w:p>
      <w:r>
        <w:t xml:space="preserve">Kohta: Seyne-sur-Merissä lähellä Toulonia 27. joulukuuta 2011. Ranskan terveysministeri yritti tiistaina rauhoitella naisten pelkoja mahdollisesti vaarallisista rintaimplanteista sanomalla, ettei ole lääketieteellistä tarvetta poistaa niitä välittömästi. Maailmanlaajuisen skandaalin keskipisteenä olevat implantit on valmistanut nyt jo lakkautettu ranskalainen yritys Poly Implant Prothese (PIP), ja niiden repeämisprosentti näyttää olevan epätavallisen korkea. REUTERS/Jean-Paul Pelissier Yhdysvaltain elintarvike- ja lääkevirasto lähetti tutkijan tarkastamaan valmistajan, Poly Implant Prothese (PIP), La Seyne Sur Merissä Kaakkois-Ranskassa sijaitsevaa tehdasta toukokuussa 2000. Pian tämän jälkeen FDA lähetti yrityksen perustajalle Jean-Claude Masille varoituskirjeen, jossa todettiin, että implantit olivat "väärennettyjä", ja viitattiin ainakin 11 poikkeamaan hyvistä tuotantotavoista. Ongelmat liittyivät PIP:n suolaliuosimplantteihin, jotka olivat eri linjaa kuin silikoni-implantit, jotka Ranskan viranomaiset määräsivät vuonna 2010 poistettavaksi markkinoilta, koska niissä käytettiin teollisuuskäyttöön tarkoitettua silikonia lääketieteellisen silikonin sijasta, mikä johti ranskalaisen yrityksen konkurssiin. FDA:n tarkastamaa tehdasta käytettiin kuitenkin PIP:n silikoni-implanttien valmistukseen. Ranskan hallitus suositteli viime viikolla, että kirurgit poistaisivat PIP:n silikonigeelitäytteiset implantit Ranskassa asuvilta naisilta, koska implanttien repeämisprosentti oli epätavallisen korkea. Muissa maissa, muun muassa Isossa-Britanniassa ja Brasiliassa, naiset kehotettiin käymään kirurgiensa luona tarkastuksessa. Kriittinen kysymys on, miksi FDA:n varoitus ei johtanut siihen, että Ranskan ja muiden maiden sääntelyviranomaiset tutkivat tarkemmin PIP:n toimintaa. Ranskan lääke- ja lääkinnällisten laitteiden sääntelyviranomainen AFSSAPS kertoi tiistaina Reutersille, ettei se ollut löytänyt todisteita siitä, että FDA olisi ilmoittanut heille PIP:lle vuonna 2000 lähetetystä kirjeestä. "FDA:n ei olisi ollut pakko lähettää sitä meille, jos terveysriskiä ei olisi ollut", sanoi tiedottaja. "Siksi ei näytä olevan mitään syytä, miksi meille olisi ilmoitettu."   FDA:n varoituskirje julkistettiin vuonna 2000. Virasto sanoi, että se myös vaihtaa rutiininomaisesti ei-julkisia tietoja ulkomaisten sääntelyviranomaisten kanssa, joiden kanssa sillä on salassapitositoumuksia, mukaan lukien Ranska. FDA ei kuitenkaan voinut heti kommentoida, oliko se jakanut tietoja Ranskan kanssa vuonna 2000. Ketään ei ole syytetty PIP-tapauksessa. Lähteiden mukaan Marseillen tuomioistuin saattaa pian nostaa petossyytteet neljästä kuuteen entistä PIP:n työntekijää vastaan. Ranskan viranomaiset tutkivat myös kuolemantuottamusta erään naisen kuoltua syöpään viime vuonna. Hän oli saanut PIP-implantteja. Ranskan hallitus ei ole esittänyt todisteita tuotteen aiheuttamasta lisääntyneestä syöpäriskistä. Masin asianajaja Yves Haddad kertoi maanantaina Reutersille, että hänen 72-vuotias päämiehensä oli huonossa kunnossa, mutta valmis vastaamaan mahdollisiin oikeuden haasteisiin. Haddad kiisti, että Mas piileskelisi, ja toisti, että hän oli edelleen Etelä-Ranskan Varin alueella. "Hän on tällä hetkellä erittäin huonossa kunnossa, koska hänelle on juuri tehty vaikea leikkaus, joka estää häntä kävelemästä", Haddad sanoi. "Hän on huolissaan siitä, miten tärkeäksi tämä asia on muodostumassa. Hän on vihainen niille, jotka turhaan lisäävät ihmisten kärsimystä", asianajaja lisäsi. Haddad sanoi tiistaina, ettei hänellä ollut yksityiskohtia FDA:n tarkastuksesta, koska hän oli työskennellyt PIP:lle vain neljä tai viisi vuotta. PIP:n suolaliuosimplanteista yli 11 vuotta sitten esitetyt huolenaiheet Yhdysvalloissa saattavat tarkoittaa, että turvallisuusongelmia on useammalla naisella kuin niillä 300 000:lla maailmassa, jotka ovat saaneet yhtiön silikoni-implantteja. PIP:n suolaliuosimplantteja käyttäneiden naisten määrää maailmanlaajuisesti ja laitteen turvallisuustietoja ei voitu välittömästi tarkistaa. FDA:n kirjeeseen viitattiin Yhdysvaltain Texasin eteläisen piirikunnan piirituomioistuimessa nostetussa kanteessa, joka on nostettu sellaisten yhdysvaltalaisten potilaiden puolesta, jotka saivat suolaliuosimplantit 1990-luvun lopulla, ja yhden potilaan puolesta, joka sai ne vasta vuonna 2001. Kantajien mukaan implantit tyhjenivät useita vuosia myöhemmin. Rintaimplanttien tyhjeneminen voi olla ongelma. Ratkaisevaa on, onko tietyn tuotteen esiintyvyys suurempi kuin terveysviranomaiset pitävät hyväksyttävänä. FDA:n kirje on luettavissa viraston verkkosivuilla. Reuters ei saanut selville oikeusjutun lopputulosta, eikä pääasianajaja Charles Houssierea tavoitettu kommenttia varten. FDA:n varoituskirjeessä, joka oli päivätty 22. kesäkuuta 2000, viitattiin siihen, että PIP ei ollut tutkinut suolaliuosimplanttiensa tyhjenemistä ja että se ei ollut ilmoittanut FDA:lle yli 120 valitusta Ranskassa ja muualla. Kirjeessä sanottiin, että tehtaalla ei myöskään ollut käytössä prosessia, jolla varmistettaisiin, että sen tuottamat implantit täyttävät suunnitteluvaatimukset. PIP aloitti suolaliuosimplanttiensa myynnin Yhdysvalloissa syyskuussa 1996 nopeutetun 510(k)-hakemuksen perusteella, jonka mukaan yrityksen ei tarvinnut toimittaa kliinisiä tutkimuksia implantin turvallisuuden ja tehokkuuden osoittamiseksi, kunhan implantti vastasi "olennaisesti markkinoilla jo olevia laitteita". Ranskalainen yritys ei voinut tuolloin myydä silikonigeeli-implanttejaan Yhdysvalloissa, koska FDA oli kieltänyt kaikkien tällaisten implanttien myynnin vuodesta 1992 vuoteen 2006 useimmille naisille turvallisuusongelmien vuoksi. FDA salli kuitenkin useiden vuosien ajan valmistajien myydä suolaliuosimplantteja ilman virallisia turvallisuustutkimuksia, koska monet niistä myytiin ennen kuin virasto sai valtuudet säännellä lääkinnällisiä laitteita. Virasto oletti, että ne olivat turvallisia, ellei toisin todistettu. Vuonna 2000 virasto vaati lopulta kaikkia implanttiyrityksiä toimittamaan virallisen hakemuksen, niin sanotun ennakkohyväksynnän, voidakseen jatkaa tuotteidensa myyntiä, koska se oli huolissaan mahdollisista komplikaatioista, kuten infektioista ja repeämistä. PIP oli yksi kolmesta yrityksestä, jotka jättivät hakemuksen, jonka FDA:n ulkopuolisista neuvonantajista koostuva paneeli arvioi maaliskuussa 2000. Tuolloin PIP sanoi, että se oli jo myynyt 35 000 esitäytettyä suolaliuosimplanttiaan Yhdysvalloissa ja että se oli maailman kolmanneksi suurin rintaimplanttien valmistaja. Se sanoi, että sen laitteista oli raportoitu vain 521 valitusta, mikä vastaa 1,5 prosentin osuutta. Lautakunta suositteli kuitenkin, että FDA hylkäisi PIP:n hakemuksen. Se suositteli kahden muun yrityksen, Inamed Inc:n, joka on nykyään osa Allergan Inc:ää, ja Mentorin, joka on nykyään Johnson &amp; Johnsonin yksikkö, implantteja. Lautakunnan jäsenet sanoivat tuolloin, etteivät PIP:n tiedot vakuuttaneet heitä ja etteivät yhtiön kliiniset tutkimukset sisältäneet riittävästi potilaita, joita olisi seurattu riittävän pitkään, jotta laitteen riskit olisi voitu arvioida aidosti. Eräs paneelin jäsen, arizonalainen plastiikkakirurgi Boyd Burkhardt, sanoi, että yhtiön tiedot olivat puutteellisia, ja hänen oli vaikea ymmärtää, miksi yhtiö oli "niin huonosti valmistautunut kuin näyttää olevan" täyttämään viranomaisvaatimukset. "Piditte siitä tai ette, meillä on sääntelykynnys, joka on luultavasti korkeampi tai ainakin erilainen kuin muualla maailmassa, ja luulen, että saadaksenne tuotteellenne hyväksynnän teidän on vain purra kieltänne ja täytettävä tämä kynnys", Burkhardt sanoi yritykselle FDA:n verkkosivuilla olevan, paneelin kokouksen pöytäkirjasta laaditun pöytäkirjan mukaan. Plastiikkakirurgi Denis Boucq esittelee ranskalaisen Poly Implant Prothese (PIP) -yhtiön valmistamaa silikonigeelirintaimplanttia klinikalla Nizzassa 26. joulukuuta 2011. REUTERS/Eric Gaillard Burkhardt, jota pyydettiin kommentoimaan PIP-kiistaa, sanoi lyhyessä haastattelussa pitäytyvänsä aiemmissa kommenteissaan, jotka hän esitti FDA:lle. Ei ollut heti selvää, miksi FDA teki paneelin hylkäämisen jälkeen tarkastuksen PIP-tehtaalle toukokuussa 2000. PIP ilmoitti, että se lopetti suolaliuosimplanttiensa myynnin Yhdysvalloissa samassa kuussa, SEC:n ilmoituksen mukaan. Väite: Insight: FDA varoitti PIP:tä rintaimplanttien turvallisuudesta vuonna 2000.</w:t>
      </w:r>
    </w:p>
    <w:p>
      <w:r>
        <w:rPr>
          <w:b/>
        </w:rPr>
        <w:t xml:space="preserve">Tulos</w:t>
      </w:r>
    </w:p>
    <w:p>
      <w:r>
        <w:t xml:space="preserve">Jo vuonna 2000 Yhdysvaltain terveysviranomaiset ilmaisivat huolensa ranskalaisesta rintaimplanttien valmistajasta, joka on ollut sadoille tuhansille naisille maailmanlaajuisesti aiheutuneen skandaalin ytimessä. Tämä tapahtui lähes 10 vuotta ennen kuin eurooppalaiset sääntelyviranomaiset ottivat yrityksen tarkastelun kohteeksi.</w:t>
      </w:r>
    </w:p>
    <w:p>
      <w:r>
        <w:rPr>
          <w:b/>
        </w:rPr>
        <w:t xml:space="preserve">Esimerkki 2.1107</w:t>
      </w:r>
    </w:p>
    <w:p>
      <w:r>
        <w:t xml:space="preserve">Kohta: Hay-festivaalia hallitsi tänä vuonna huoli ilmastonmuutoksesta, mielenterveydestä ja tietenkin Brexitistä. Tapahtuma on vuosittainen ajatusten karnevaali, joka järjestetään lampaiden peittämien vihreiden kukkuloiden keskellä Hay-on-Wyessä, pienessä walesilaisessa kaupungissa, jossa on noin 2 000 asukasta ja lähes 20 kirjakauppaa. Kun Britannian ero Euroopan unionista on epävarmalla pohjalla, sen väestö jakautunut, poliitikot umpikujassa - ja Yhdysvaltain eripurainen presidentti Donald Trump saapuu maanantaina valtiovierailulle Britanniaan - monet 600 kirjailijasta ja 100 000 yleisön jäsenestä kysyivät, missä asiat menivät pieleen ja mitä asioille voidaan tehdä. "Ajattelin ennen, että 'britit ovat niin rauhallisia, kun he puhuvat politiikasta. He eivät suutu", turkkilais-brittiläinen kirjailija Elif Shafak sanoi yleisölle Hayssä, joka sijaitsee 240 kilometriä Lontoosta luoteeseen. "En ajattele enää niin. Brexit kirjaimellisesti rikkoi poliittisen narratiivin täällä ja toi pintaan paljon myrkyllisemmän politiikan muodon." Sunnuntaina päättynyt festivaali vetää puoleensa kirjailijoita, runoilijoita, tiedemiehiä ja poliitikkoja, ja Yhdysvaltain entinen presidentti Bill Clinton kutsui sitä tunnetusti "mielen Woodstockiksi". Se on vuosittainen osoitus siitä, mitä mieltä suuri ja suurelta osin liberaali osa Britanniasta on. Tänä vuonna paikan päällä sijaitsevan kirjakaupan myydyin kirja oli "Heroic Failure", irlantilaisen toimittajan Fintan O'Toolen irvikuva brexitin epäonnistumisista. Britannian vuonna 2016 tekemä päätös erota Euroopan unionista loi syvän kuilun niiden 48 prosentin äänestäjien välille, jotka halusivat pysyä Euroopan unionissa, ja niiden 52 prosentin välille, jotka äänestivät eron puolesta. Kolme vuotta myöhemmin Britannian poliitikot eivät ole onnistuneet sopimaan eron ehdoista, maa on edelleen EU:ssa, ja äänestäjät molemmilla puolilla ovat vihaisia. Sosiaalisessa mediassa huudetaan ja jaetaan sanoja "petturi" ja "petos", mikä tuntuu usein pahantuuliselta vuoropuhelulta. "Meillä on puolet maasta, jotka pitävät toista puolta idiootteina", sanoo brittiläinen historioitsija Peter Frankopan, jonka kirja "The New Silk Roads" kartoittaa Aasian kasvavaa valtaa. "Yksi haasteista on se, miten näitä näkökulmia voidaan sekoittaa. Miten istua keskellä?" Poliittisen kaaoksen syvyys on tullut yllätyksenä jopa asiantuntijoille. Amerikkalainen historioitsija Jared Diamond, jonka uusimmassa kirjassa "Upheaval - How Nations Cope with Crisis and Change" (Murros - miten kansakunnat selviytyvät kriiseistä ja muutoksista) tarkastellaan painostuksen alla olevia kansakuntia, kertoi Hay-tapahtuman kuulijoille, että alun perin hän suunnitteli sisällyttävänsä kirjaan luvun Isosta-Britanniasta, maasta, jota on pitkään pidetty vakaana johtavana demokratiana. "Siitä piti tulla onnellisesti päättyvä luku", hän sanoi ja kertoi siitä, miten Britannia 1900-luvun lopulla selviytyi imperiuminsa menettämiseen liittyvästä kriisistä "löytämällä uuden identiteetin liittymällä Euroopan unioniin". Vuoden 2016 Brexit-kansanäänestys sai hänet harkitsemaan teesiä uudelleen. Diamond sanoi, että tällä hetkellä hän epäröi kirjoittaa Britanniasta lainkaan. "Asiat muuttuvat niin nopeasti Brexitin myötä, että kaikki, mitä kirjoitin viikko sitten, olisi jo vanhentunutta", hän sanoi. Britannian on määrä erota EU:sta 31. lokakuuta, jolloin se on lykätty lähtöpäivä, jonka unioni on asettanut Lontoon poliittisen umpikujan vuoksi. Pääministeri Theresa May on luopunut yrityksistä saada parlamentin hyväksymä epäsuosittu erosopimus ja eroaa konservatiivipuolueen johtajan tehtävästä perjantaina. Useimmat hänen tilalleen pyrkineistä yli tusinasta ehdokkaasta ovat vannoneet, että Britannia lähtee blokista, vaikka sopimusta ei syntyisikään. EU-myönteiset britit - ja useimmat taloustieteilijät - sanovat, että se syöstäisi maan taantumaan. Monet Brexitin kannattajat uskovat kuitenkin, että ainoa vaihtoehto on juuttua EU:hun loputtomiin. Brexitiä koskeva syvä kahtiajako näyttää muuttavan Britannian politiikkaa. Viime kuussa pidetyissä Euroopan parlamentin vaaleissa äänestäjät hylkäsivät konservatiivit ja pääoppositiossa olevan työväenpuolueen - kaksi puoluetta, jotka yrittivät ja epäonnistuivat kompromissiratkaisun löytämisessä EU:n erosopimuksesta - vastaperustetun Brexit-puolueen ja EU:ta kiihkeästi kannattavien liberaalidemokraattien hyväksi. Useat puhujat etsivät vastalääkettä myrkylle, joka saastuttaa Britannian poliittista kehoa. Vasemmistolaisen oppositiopuolueen työväenpuolueen lainsäätäjä David Lammy valitteli "tätä Britannian sisällissotaa, joka saa meidät katsomaan napakasti itseämme emmekä katsomaan ulospäin maailmaan". Hänen ratkaisuihinsa kuuluivat kansankokoukset, joilla löydettäisiin keino edetä Brexitin suhteen, ja kirjallinen perustuslaki - jota Britannialla tunnetusti ei ole - "jotta voisimme vakavasti miettiä, keitä me olemme". Shafakin mukaan ihmisten pitäisi sivuuttaa Brexit-väsymys ja alkaa kuunnella toisiaan. "Minun ei tarvitse olla samaa mieltä Brexitistä, mutta minun on ymmärrettävä, miksi ihmiset äänestivät Brexitiä", hän sanoi. ___ Seuraa Jill Lawlessia Twitterissä osoitteessa http://twitter.com/JillLawless Väite: Ison-Britannian ahdistus nousee keskiöön Hay-ideafestivaaleilla.</w:t>
      </w:r>
    </w:p>
    <w:p>
      <w:r>
        <w:rPr>
          <w:b/>
        </w:rPr>
        <w:t xml:space="preserve">Tulos</w:t>
      </w:r>
    </w:p>
    <w:p>
      <w:r>
        <w:t xml:space="preserve">Britannian johtavassa kirjallisuustapahtumassa vuoden sana oli ahdistus.</w:t>
      </w:r>
    </w:p>
    <w:p>
      <w:r>
        <w:rPr>
          <w:b/>
        </w:rPr>
        <w:t xml:space="preserve">Esimerkki 2.1108</w:t>
      </w:r>
    </w:p>
    <w:p>
      <w:r>
        <w:t xml:space="preserve">Kohta: Center for Biological Diversity -järjestö ilmoitti osavaltion torjunta-aineiden sääntelyviranomaisille aikomuksestaan nostaa kanne, koska ryhmän mukaan San Joaquinin peltokettua ja 11 muuta eläintä, jotka on suojeltu Yhdysvaltain uhanalaisia lajeja koskevan lain nojalla, ei ole suojeltu riittävästi. Ryhmän mukaan erittäin myrkyllisten jyrsijämyrkkyjen aiheuttamat haitat luonnonvaraisille eläimille ovat suurimmat peto- ja haaskalajeille, kuten vuorileijonille, alikissoille, pöllöille ja kondoreille, jotka voivat syödä myrkytettyjä jyrsijöitä. Ryhmän ilmoituksen mukaan yli 70 prosenttia Kaliforniassa viime vuosina testatuista luonnonvaraisista eläimistä on altistunut kyseisille rotanmyrkyille, jotka ovat niin sanottuja toisen sukupolven antikoagulantteja, joita luvan saaneet tuholaistorjuntayritykset käyttävät laajalti. Tuotteita käytetään tyypillisesti syöttilaatikoissa, ja ne vaikuttavat aiheuttamalla niitä nauttivan eläimen sisäisen verenvuodon muutamassa päivässä. Aineiden hitaasti vaikuttava luonne aiheuttaa sitten toissijaisen uhan muille eläimille, jotka saalistavat myrkytettyjä eläimiä. Kalifornian torjunta-aineiden sääntelystä vastaava ministeriö kielsi kemikaalien myynnin kuluttajille vuonna 2014 ja rajoitti niiden käytön ammattimaisiin tuholaistorjujiin ja maataloustarkoituksiin. Biological Diversity Centerin mukaan altistuminen luonnossa on kuitenkin edelleen suurta. Ryhmän mukaan Bakersfieldin lähellä sijaitsevien uhanalaisten kissakettujen populaatiot ovat kärsineet erityisen pahasti, sillä 87 prosenttia tutkituista eläimistä oli positiivisia supertoksiinien suhteen, ja osavaltion villieläinvirkamiehet yhdistävät ainakin viisi kissaketun kuolemaa kemikaaleihin. Ryhmä viittasi myös vuonna 2018 tehtyyn osavaltion analyysiin, jonka mukaan näitä rotanmyrkkyjä esiintyi yli 85 prosentissa testatuista vuorileijonista, alikissoista ja Tyynenmeren kalasääskistä, joka on liittovaltion suojeluksessa oleva näätäeläinten perheen jäsen. Muita suojeltuja lajeja, jotka ovat vaarassa, ovat pohjoinen täpläpöllö, kalifornialainen kondori, Alameda-piiskakäärme ja neljä kengururottaa. Torjunta-aineosaston tiedottaja Charlotte Fadipe sanoi, että virasto "tutkii asiaa aktiivisesti".  "Myönnämme myös, että on tärkeää, että meillä on käytettävissämme välineitä rottapopulaatioiden hallintaan kansanterveyden suojelemiseksi", hän sanoi. Virasto kannustaa "integroituun tuholaistorjuntaan", jossa yhdistetään ansojen käyttö, jyrsijöitä houkuttelevien jätteiden ja vesilähteiden poistaminen, tuholaisia houkuttelevan kasvillisuuden hoito ja rakennusten reikien tiivistäminen, jotta tuholaiset pääsevät sisään. Ympäristöryhmän vanhempi lakimies Jonathan Evans sanoi, että markkinoilla on edelleen 175 vähemmän myrkyllistä rotanmyrkkyä, jotka ovat paljon turvallisempia villieläimille. Väite: Ympäristöryhmä vaatii Kalifornialta kieltoa "erittäin myrkyllisille" rotanmyrkyille.</w:t>
      </w:r>
    </w:p>
    <w:p>
      <w:r>
        <w:rPr>
          <w:b/>
        </w:rPr>
        <w:t xml:space="preserve">Tulos</w:t>
      </w:r>
    </w:p>
    <w:p>
      <w:r>
        <w:t xml:space="preserve">Ympäristöryhmä käynnisti torstaina oikeustoimet, joilla se pyrkii kieltämään "erittäin myrkyllisten" rotanmyrkkyjen kaupallisen käytön Kaliforniassa vedoten tietoihin, joiden mukaan tuotteet ovat vakava uhka kymmenille uhanalaisille lajeille ja muille luonnonvaraisille eläimille.</w:t>
      </w:r>
    </w:p>
    <w:p>
      <w:r>
        <w:rPr>
          <w:b/>
        </w:rPr>
        <w:t xml:space="preserve">Esimerkki 2.1109</w:t>
      </w:r>
    </w:p>
    <w:p>
      <w:r>
        <w:t xml:space="preserve">Kohta: Entisen presidentin Barack Obaman virallisen muotokuvan paljastaminen 12. helmikuuta 2018 tutustutti monet amerikkalaiset ensimmäistä kertaa myös taiteilija Kehinde Wileyyn, mikä avasi oven myöhäiselle kiistalle joistakin Wileyn aiemmista töistä. Wiley, joka on kuvaillut omaa visuaalista tyyliään "pommimaiseksi, siirappiseksi ja räikeäksi", on nykytaiteen maailmassa kuuluisa suurikokoisista muotokuvistaan, joissa mustat ja ruskeat miehet ja naiset ottavat sankarillisia poseerauksia, jotka on mallinnettu aristokraattien poseerauksista klassisissa eurooppalaisissa maalauksissa. Erityisesti kaksi muotokuvaa, jotka molemmat ovat nykyaikaisia muunnelmia raamatullisesta tarinasta, jossa Juudit mestaa Holoferneksen ja joissa tyylikkäästi pukeutuneet mustat naiset heiluttavat valkoisten naisten irtileikattuja päitä, muuttuivat yhtäkkiä kiistanalaisiksi Wileyn uuden roolin myötä presidentin muotokuvataiteilijana. Kuvia maalauksista jaettiin sosiaalisessa mediassa kommenttien kera, joissa todettiin tai vihjattiin niiden sisällön olevan rasistinen: Tämä on minusta hämmentävää ... Konfederaation lippuja ei saa pitää ... historiallisia patsaita poistetaan, koska ne ovat rasistisia, mutta 44. presidentti valitsee näiden kuvien maalarin maalaamaan presidentin muotokuvansa, ja se on ihan okei? Ehkä en ymmärrä jotain? #tcot pic.twitter.com/9RhYCGPQK7 - Jeannie-ology (@jeanniology) February 12, 2018 Rasistinen ex-presidentti valitsee siis rasistisen taiteilijan maalaamaan kuvansa. Onko kukaan yllättynyt? Artist Who Painted Obama's Official Portrait Known For Painting Blacks Beheading Whites https://t.co/JarXVYUQ27 - American Real News (@USArealnews) February 13, 2018 Oikeistolaisen TheGatewayPundit.com-blogin kirjoituksessa Kehinde Wiley kuvattiin "tunnetuksi" ja "suurella mieltymyksellä" maalaavaksi mustia ihmisiä valkoisten ihmisten mestaamisesta: Molempien mestauskuvien otsikko on "Judith beheading Holofernes", joka viittaa Judithin kirjan tarinaan, jossa kaunis nainen viettelee hyökkäävän kenraalin ennen kuin tämä ehtii tuhota heidän maansa, juottaa hänet humalaan ja mestaa hänet sitten. Tyypilliset taiteilijat renessanssin [sic] aikakaudelta ovat asettaneet Judithin pyhien kirjoitusten pelastajan rooliin, "rukoilevan Neitsyen tai kirkon tyypiksi tai hahmoksi, joka polkee Saatanan ja kyntää Helvetin". Kun otetaan huomioon historiallinen konteksti ja se, miten Wiley loi sen uudelleen teoksissaan, on vaikea tulkita hänen käyttävän tätä aihetta muuna kuin räikeänä rasismia osoittavana kannanottona; mustat naiset ovat maan voimakkaita enkeleitä, jotka kukistavat valkoiset paholaiset. Voitteko kuvitella hetkeäkään, jos George W. Bush tai kuka tahansa muu entinen presidentti päättäisi maalata virallisen muotokuvansa taidemaalarin, joka oli kuuluisa siitä, että hän kuvaa valkoisia ihmisiä tappamassa mustia ihmisiä? Vaikea kuvitella, eikö niin? Kyllä, koska se on kuvottavaa ja takapajuista. Ei kuitenkaan ole niin, että Wiley olisi "ollut kuuluisa siitä, että hän kuvasi mustia ihmisiä tappamassa valkoisia ihmisiä" ennen kuin poliittisesti motivoituneet kommentaattorit päättivät tehdä siitä sellaisen. Kaukana siitä. Taiteilijan lukuisista maalauksista vain kahdessa raamatulliseen mestaustarinaan perustuvassa maalauksessa on tällainen kohtaus. Ne aiheuttivat hyvin vähän kiistelyä ennen kuin Wileyn muotokuva Obamasta paljastettiin julkisesti. Se, että maalauksissa esiintyvät vahvat, puvuihin pukeutuneet mustat naiset on kuvattu välittömästi valkoisten naisten mestaamisen jälkeen, ei ole sattumaa. Kuten monien taideteosten kohdalla, tämänkin oli tarkoitus olla provosoivaa ("Mielestäni taide parhaimmillaan virittää joukon provokaatioita", Wiley sanoi vuoden 2015 haastattelussa). Pohjois-Carolinan taidemuseon (NCMA) verkkosivulla oleva artikkeli vuodelta 2012 tarjoaa tarvittavan kontekstin: Kehinde Wiley kritisoi taidehistorian rasismia ja kommentoi samalla nykyajan katukulttuuria ja maskuliinista identiteettiä. Wiley keksii klassisen muotokuvan uudelleen ja kyseenalaistaa sen, keitä museoissa ympäri maailmaa olevat muotokuvat edustavat. "Koko työni keskustelu liittyy valtaan ja siihen, kenellä sitä on." Hän toteaa, että "koko keskustelu liittyy valtaan ja siihen, kenellä sitä on." Judith and Holofernes kuuluu Wileyn uusimpaan teoskokonaisuuteen ja on hänen ensimmäinen maalaussarjansa, jossa on naispuolisia aiheita. Wiley etsii mallinsa "street castingin" avulla - hän kävelee kaupungin kaduilla ja kysyy tavallisilta ihmisiltä, poseeraisivatko he muotokuvassa. Tämän maalauksen mallin, Treisha Lowen, hän tapasi Fulton Mallilla, joka on kävelykatu Brooklynin keskustassa. Maalauksessa viitataan tiettyyn taidehistorialliseen teokseen, Giovanni Baglionen 1600-luvun maalaukseen Judith and the Head of Holofernes (1608). Aihe on peräisin Vanhan testamentin apokryfikirjasta Juudit, jossa kenraali Holoferneksen johtama assyrialaisarmeija hyökkää juutalaiskaupunkiin. Kaupungin leskirouva Juudit menee Holoferneksen luo sillä verukkeella, että hän auttaisi häntä voittamaan juutalaiset. Kun mies nukahtaa, nainen katkaisee miehen pään tämän omalla miekalla, ja kaupunki voittaa armeijan. Wiley kääntää tämän kuvan rohkeasta ja voimakkaasta naisesta nykyaikaiseksi versioksi, jossa kaikuvat raivo ja oikeudenmukaisuus. "Se on eräänlainen leikki 'tappakaa valkoiset' -jutusta", Wiley sanoi New York Magazinen haastattelussa vuonna 2012. Avainsana on "leikkiä".  Se, mikä ohimennen katsottuna jää helposti huomaamatta, on näiden teosten syvästi käsitteellinen luonne. Käännymme jälleen NCMA:n kommentin puoleen: Wiley käyttää tarinaan ilmeistä taiteellista vapautta - Holofernesia esittää naisen pää, ja Judithilla on yllään Givenchyn Riccardo Tiscin suunnittelema puku. Tätä uutta versiota voidaan tulkita monella eri tasolla, kuten rotu- ja sukupuoli-identiteetin ja epätasa-arvon, naisten esittämisen kautta taidehistorian ja yhteiskunnan kauneusihanteiden näkökulmasta. Wileyn sanoin: "Maalaan naisia tullakseni toimeen sukupuolen kuvausten kanssa taidehistorian kontekstissa. Keskustelua on laajennettava . . . Tässä teossarjassa yritetään sovittaa yhteen mustien naisten stereotypioiden läsnäolo, joka ympäröi heidän läsnäoloaan ja/tai poissaoloaan taidehistoriassa, sekä kauneuden, spektaakkelin ja 'suurenmoisen' käsitteet maalaustaiteessa." Toisin kuin niiden, jotka mieluummin tulkitsevat nämä maalaukset rotuväkivallan juhlinnaksi, tyly kirjaimellisuus, taidekriitikko Walter Robinson kirjoittaa, että Wileyn näkemys Judithista ja Holoferneksesta "viittaa hilpeällä raakuudella siihen, että Judith haluaisi mieluummin tehdä lopun valkoisten kauneusnormien kanssa". Jos, kuten Wiley on sanonut, hänen tarkoituksensa taiteilijana on olla provosoiva, hän voi pitää itseään onnistuneena. Väite: Kehinde Wiley, taiteilija, joka maalasi entisen presidentin Barack Obaman virallisen muotokuvan, on tehnyt myös pari maalausta, joissa mustat naiset mestaavat valkoisia ihmisiä.</w:t>
      </w:r>
    </w:p>
    <w:p>
      <w:r>
        <w:rPr>
          <w:b/>
        </w:rPr>
        <w:t xml:space="preserve">Tulos</w:t>
      </w:r>
    </w:p>
    <w:p>
      <w:r>
        <w:t xml:space="preserve">Tavoitimme Wileyn kommentoimaan asiaa, mutta emme saaneet vastausta.</w:t>
      </w:r>
    </w:p>
    <w:p>
      <w:r>
        <w:rPr>
          <w:b/>
        </w:rPr>
        <w:t xml:space="preserve">Esimerkki 2.1110</w:t>
      </w:r>
    </w:p>
    <w:p>
      <w:r>
        <w:t xml:space="preserve">Kohta: New Yorkin kongressiehdokas Alexandria Ocasio-Cortez saapui Los Angelesiin nousevana poliittisena tähtenä noin kuukausi sen jälkeen, kun hän oli voittanut 10-vuotisen Yhdysvaltain edustajan Joe Crowleyn New Yorkin kaupungin demokraattien esivaalissa. Torstaina hän vältti tarkoituksella poliitikkoja ja Hollywood-julkkiksia ja päätti sen sijaan jakaa lavan vähäpalkkaisessa varainkeruutilaisuudessa aktivistien kanssa, jotka ajavat laajempia vuokrasääntelylakeja Kaliforniassa ja julkisesti tuettua pankkijärjestelmää kaupungissa. Puheessaan hän varoitti rikkinäisestä taloudesta, jossa luksusasunnot seisovat tyhjillään ja kodittomat tungeksivat kaduilla, ja puhui demokraattisesta puolueesta, jossa työväenluokka ja syrjäytyneet ovat nousussa. Hänen vaatimuksensa yleisestä terveydenhuollosta ja maksuttomasta koulutuksesta korkeakouluun asti sai raikuvat suosionosoitukset. Hän viittasi toistuvasti, joskin epäsuorasti, presidentti Donald Trumpiin. "Me emme ole hulluja, ei tuon miehen ollessa Valkoisessa talossa", Bernie Sandersin entinen järjestäjä sanoi hurraahuutojen saattelemana. Ocasio-Cortezia ylistivät ne, jotka maksoivat 27 dollaria tai 10 dollaria opiskelijoille nähdäkseen ehdokkaan, jota pidetään nousevan demokraattisen sosialistiliikkeen uusina kasvoina. "Hän todella inspiroi minua, koska hän on niin nuori ja pääsee niin pitkälle", sanoi Melainey Jane Foerster, 16, lukiolainen Santa Claritan esikaupungista. Myyjä Jon Pelzer, 65, sanoi olevansa "vaikuttunut ja innostunut siitä, mitä hän pystyi tekemään New Yorkissa". "Meillä on kaikki samat arvot", lisäsi Pelzer, joka on demokraatti, joka pyrki samanlaisella ohjelmalla Kalifornian 30. kongressipiirissä, mutta ei päässyt marraskuuhun. Poliittinen noviisi voitti yllättäen piirin, johon kuuluu osia Bronxin ja Queensin alueista, vähäisen budjetin kampanjan jälkeen, jonka hän rakensi liberaalien ja sosiaalisten syiden, ei perinteisen demokraattisen puolueen koneiston, ympärille. Crowleyn odotettiin voittavan helposti. Hänen ohjelmaansa kuuluu Medicare-ohjelman laajentaminen kaikenikäisille ja maahanmuutto- ja tulliviranomaisten lakkauttaminen. Hänen matkansa Kaliforniaan osuu aikaan, jolloin osavaltion ja maan demokraatit ovat joutuneet kamppailemaan kitkasta hallintoelimen ja liberaalisiiven välillä. Kalifornian senaattorin Dianne Feinsteinin haastaa marraskuussa demokraattien kollega, osavaltion senaattori Kevin de Leon, joka on asettunut liberaaliksi vaihtoehdoksi pitkän linjan keskustalaiselle. Hän varoitti "rannikkoeliitin" vaikutusvallasta politiikassa ja muistutti, että hänen ehdokkuutensa hylättiin suurelta osin. Ocasio-Cortez sanoi, ettei hän saanut kannatusta yhdeltäkään viranhaltijalta, "mutta voitimme silti". Hän kehotti yleisöä "osallistumaan taisteluihin, joiden tiedätte olevan oikeita". Väittämä: Ocasciocas ei ole vielä tehnyt mitään: Nouseva liberaalidemokraattien tähti länsirannikon varainkeruukierroksella.</w:t>
      </w:r>
    </w:p>
    <w:p>
      <w:r>
        <w:rPr>
          <w:b/>
        </w:rPr>
        <w:t xml:space="preserve">Tulos</w:t>
      </w:r>
    </w:p>
    <w:p>
      <w:r>
        <w:t xml:space="preserve">Hän vieraili Los Angelesin pahamaineisella Skid Row -alueella, jossa kodittomat tungeksivat kaduilla. Hän tapasi liberaaliaktivisteja, jotka haluavat yleistä terveydenhuoltoa ja laajennettuja vuokrakontrollia koskevia lakeja. Sadat kannattajat hurrasivat hänelle keskustan varainkeruutilaisuudessa, jossa hän varoitti niistä, jotka pyrkivät kääntämään liberaalisti ajattelevat amerikkalaiset toisiaan vastaan.</w:t>
      </w:r>
    </w:p>
    <w:p>
      <w:r>
        <w:rPr>
          <w:b/>
        </w:rPr>
        <w:t xml:space="preserve">Esimerkki 2.1111</w:t>
      </w:r>
    </w:p>
    <w:p>
      <w:r>
        <w:t xml:space="preserve">Kohta: Kuukausi sen jälkeen, kun Italiassa rekisteröitiin ensimmäinen erittäin tarttuvan viruksen aiheuttama kuolemantapaus, hallitus antoi myös määräyksen jäädyttää kaikki muu kuin välttämättömäksi katsottu yritystoiminta, jotta yhä useammat ihmiset pysyisivät kotona ja poissa kaduilta. Kohteena olivat muun muassa auto-, vaate- ja huonekaluteollisuus. Niiden on lopetettava toimintansa keskiviikkoon asti, ja niiden on pysyttävä suljettuina 3. huhtikuuta asti. Sisäministeriö ja terveysministeriö antoivat erillisen lausunnon, jossa kehotettiin ihmisiä pysymään paikoillaan, elleivät kiireelliset liiketaloudelliset tai terveydelliset syyt pakota heitä muuttamaan toiseen kaupunkiin tai alueelle. Italiassa on rekisteröity enemmän kuolemantapauksia kuin missään muussa maassa maailmassa, ja vahvistettujen tapausten määrä on toiseksi korkein Kiinan jälkeen, ja luku nousi 5 560:lla 59 138:aan sunnuntaina, ilmoitti pelastuspalveluvirasto. Viimeisimmät luvut tarjoavat kuitenkin toivoa, sillä ne merkitsivät parannusta lauantaihin verrattuna, jolloin kuolemantapausten määrä nousi 793:lla ja uusien tapausten määrä lisääntyi 6 557:llä. "Emme halua innostua liikaa tai yliarvioida suuntausta, mutta eiliseen verrattuna luvut ovat hieman laskeneet", sanoi hallituksen neuvonantajana toimivan Italian korkeimman terveysneuvoston johtaja Franco Locatelli. "Meidän ei pidä laskea varovaisuuttamme, vaan meidän on jatkettava toteutettuja toimenpiteitä ja noudatettava hallituksen ohjeita", hän sanoi lehdistötilaisuudessa. Aluejohtajat ovat jo päivien ajan painostaneet pääministeri Giuseppe Contea kiristämään ruuvia, kun tartunnat ovat lisääntyneet, mutta jotkut yritysjohtajat ja rahoittajat ovat ilmaisseet huolestuneisuutensa hänen päätöksestään sulkea lisää yrityksiä. "Tuotantotoiminnan sulkeminen on tuhoisaa. Yrityksemme menettävät markkinaosuutta eivätkä pysty avaamaan uudelleen likviditeetin puutteen vuoksi", Mandarin Capital Partners -pääomarahaston johtaja Alberto Forchielli kirjoitti Twitterissä sunnuntaina. "Tämä on Italian teollisuusjärjestelmän loppu."  Yritysten joukossa, jotka ilmoittivat lopettavansa tuotannon Italiassa, oli muun muassa maailman suurin silmälasien valmistaja Luxottica. Ammattiyhdistysjohtajat kuitenkin syyttivät Contea siitä, ettei hän mennyt sulkemismääräyksessään tarpeeksi pitkälle, ja huomauttivat, että kymmenet alat olivat saaneet poikkeuksia. He uhkasivat kutsua koolle yleislakon, jos he katsovat, että liian monet työntekijät altistuvat terveysriskeille. Myöhään lauantai-iltana Facebookissa julkaistussa videossa Conte sanoi, että Italia on vakavimmassa kriisissään sitten toisen maailmansodan, sillä rikkaan pohjoisen alueen terveydenhuoltojärjestelmä on romahtamispisteessä ja lähes jokainen tehohoitovuode on nyt täynnä. Kiina on jo lähettänyt lääkinnällisiä laitteita ja lääkäreitä auttamaan Italiaa, ja yli 50 kuubalaista lääkäriä saapui sunnuntaina Milanoon avustamaan ahtaissa sairaaloissa. Venäjän armeija ilmoitti, että se aloittaa myös avun lähettämisen Italiaan presidentti Vladimir Putinin käskystä. Domenico Arcuri, hallituksen koronavirusavun johtaja, sanoi valtion yleisradioyhtiö RAI:lle, että Italia on "sodassa". "Kaikki sodat voitetaan kahdella tavalla, omalla armeijalla ja omien liittolaisten avulla", hän sanoi. Väite: Italia kieltää sisäisen matkustamisen, koska 651 ihmistä on kuollut koronavirukseen.</w:t>
      </w:r>
    </w:p>
    <w:p>
      <w:r>
        <w:rPr>
          <w:b/>
        </w:rPr>
        <w:t xml:space="preserve">Tulos</w:t>
      </w:r>
    </w:p>
    <w:p>
      <w:r>
        <w:t xml:space="preserve">Italia kielsi sunnuntaina matkustamisen maan sisällä jälleen kerran yrittäessään hidastaa koronaviruksen leviämistä, kun tiedot osoittivat, että 651 ihmistä oli kuollut tautiin, mikä nosti kuolleiden määrän 5476:een.</w:t>
      </w:r>
    </w:p>
    <w:p>
      <w:r>
        <w:rPr>
          <w:b/>
        </w:rPr>
        <w:t xml:space="preserve">Esimerkki 2.1112</w:t>
      </w:r>
    </w:p>
    <w:p>
      <w:r>
        <w:t xml:space="preserve">Kohta: Asia Suchanee Cloitrea vastaan, joka työskenteli tuolloin Voice TV:ssä, on yksi niistä 20 kanteesta, jotka Thammakaset Co. on nostanut 25 työntekijää, aktivistia ja toimittajaa vastaan. Human Rights Watchin kaltaisten kriitikoiden mukaan tämäntyyppisten kunnianloukkausjuttujen tarkoituksena on estää yleisen edun nimissä nostetut kanteet, joita esimerkiksi työläisaktivistit ja ympäristöaktivistit nostavat. He arvostelevat rikosoikeudellisia kunnianloukkauslakeja, jotka ovat erityisen alttiita väärinkäytöksille. Niin sanotut "strategiset oikeudenkäynnit yleisön osallistumista vastaan" -oikeudenkäynnit on tarkoitettu pelotteluksi, koska niissä usein asetetaan vastakkain yritykset, joilla on vahvat taloudelliset ja oikeudelliset resurssit, ja yksityishenkilöt ja ryhmät, jotka toimivat niukalla budjetilla. Lopburin maakuntatuomioistuin Keski-Thaimaassa vapautti Suchaneen 75 000 bahtin (2 490 dollarin) takuita vastaan tuomion antamisen jälkeen. Hän aikoo valittaa tuomiosta, sanoi hänen asianajajansa Waraporn Uthairangsee. "Olen niin järkyttynyt. En olisi ikinä uskonut, että tuomio olisi näin ankara", sanoi Suchanee, joka työskentelee nykyään thaimaalaisella televisioasemalla, Associated Pressille. "Tein velvollisuuteni toimittajana raportoidessani tapahtuneesta, enkä aikonut vahingoittaa ketään."  "Uskon, että tuomiolla on vaikutusta thaimaalaisiin tiedotusvälineisiin. Heidän on oltava paljon varovaisempia raportoidessaan mistä tahansa jutusta", hän sanoi. Tapaus sai alkunsa vuonna 2016, kun Thammakasetin maatilan työntekijät tekivät valituksen Thaimaan kansalliselle ihmisoikeuskomissiolle. Siinä syytettiin, että heidät oli pakotettu työskentelemään jopa 20 tuntia päivässä ilman vapaapäivää 40 tai useampana päivänä peräkkäin. Se syytti myös, että heille oli maksettu alle vähimmäispalkan, että heille ei ollut maksettu ylityökorvauksia, että heidän liikkumisvapauttaan oli rajoitettu ja että heidän henkilöllisyystodistuksensa oli takavarikoitu. Thammakaset haastoi työntekijät oikeuteen kunnianloukkauksesta väittäen, että heidän valituksensa oli vahingoittanut thaimaalaisen maatalousjätti Betagron siipikarjanlihantoimittajana toimivan yrityksen etuja. Myöhemmin se haastoi kaksi työntekijää ja työvoimaaktivistin oikeuteen varkaudesta, koska he olivat ottaneet työaikakorttinsa dokumentoidakseen väitteensä työlainsäädännön rikkomisesta. Thammakaset hävisi molemmat tapaukset. Elokuussa 2016 Thaimaan työsuojelu- ja hyvinvointivirasto määräsi Thammakasetin maksamaan työntekijöille yhteensä 1,7 miljoonaa bahtia (56 000 dollaria) korvauksia ja vahingonkorvauksia, mutta rahat luovutettiin vasta tänä vuonna. Suchanee twiittasi tuosta päätöksestä ja sanoi, että tuomioistuin oli määrännyt korvauksia tapauksessa, jossa oli kyse orjatyöstä. Raportit työsuojeluosaston päätöksestä ja sen jälkiseuraamuksista laukaisivat Thammakasetin oikeudenkäyntien vyöryn. Viimeisimmän oikeusjutun Thammakaset käynnisti lokakuussa, kun se syytti Magsaysay-palkinnon saanutta Angkhana Neelapaijitia, Thaimaan entistä ihmisoikeusvaltuutettua, rikollisesta kunnianloukkauksesta. Se väitti, että hän mustamaalasi yhtiötä kahdella Twitterissä julkaistulla viestillä, joissa hän tarjosi tukeaan muille ihmisoikeuksien puolustajille, joita yhtiö on haastanut oikeuteen. Jos Angkhana todetaan syylliseksi, häntä uhkaa jopa kolmen vuoden vankeusrangaistus. Bangkokin tuomioistuin on määrännyt tapauksen sovittelukokouksen helmikuuksi. Väite: Thaimaalainen toimittaja joutuu vankilaan siipikarjatilan nostamassa kunnianloukkausjutussa.</w:t>
      </w:r>
    </w:p>
    <w:p>
      <w:r>
        <w:rPr>
          <w:b/>
        </w:rPr>
        <w:t xml:space="preserve">Tulos</w:t>
      </w:r>
    </w:p>
    <w:p>
      <w:r>
        <w:t xml:space="preserve">Thaimaalainen tuomioistuin tuomitsi tiistaina toimittajan kahdeksi vuodeksi vankeuteen rikollisesta kunnianloukkauksesta kommentin vuoksi, jonka hän oli twiitannut siipikarjatilalla tapahtuneesta työvoiman hyväksikäyttöä koskevasta valituksesta.</w:t>
      </w:r>
    </w:p>
    <w:p>
      <w:r>
        <w:rPr>
          <w:b/>
        </w:rPr>
        <w:t xml:space="preserve">Esimerkki 2.1113</w:t>
      </w:r>
    </w:p>
    <w:p>
      <w:r>
        <w:t xml:space="preserve">Kohta: FBI kiisti välittömästi tämän ajatuksen ja kutsui sitä "myytiksi", että sen agentit eivät ampuneet Dillingeriä kuolettavasti chicagolaisen teatterin ulkopuolella yli 85 vuotta sitten. Virasto sanoi lausunnossaan, että "suuri määrä tietoja tukee Dillingerin kuolemaa", mukaan lukien sormenjälkien vastaavuudet. Indianan osavaltion terveysministeriön julkaisemissa valaehtoisissa lausunnoissa kaksi kuuluisan rikollisen sukulaista sanoo kuitenkin, että he haluavat, että "John H. Dillingerin ruumiiksi väitetty ruumis" haudataan Crown Hillin hautausmaalta oikeuslääketieteellistä analyysia ja mahdollista DNA-testausta varten. Suunniteltu kaivaminen on osa History Channelin Dillingeristä tekemää dokumenttielokuvaa, vahvisti A&amp;E Networksin edustaja aiemmin tällä viikolla. Mike Thompson ja Carol Thompson Griffith, jotka sanovat Dillingerin olleen heidän setänsä, kirjoittivat valaehtoisissa lausunnoissaan, jotka tukevat valtion viraston heinäkuussa hyväksymää lupaa hautaamiseen ja uudelleen hautaamiseen, että he ovat saaneet "todisteita, jotka osoittavat, että henkilö, joka ammuttiin ja tapettiin Biograph-teatterissa Chicagossa 22. heinäkuuta 1934, ei ehkä ollutkaan setäni John H. Dillinger". Molemmat sanovat valaehtoisissa lausunnoissaan, että "todisteisiin" kuuluu, että teatterin ulkopuolella tapetun miehen silmien väri ei vastannut Dillingerin silmien väriä, hänen korvansa olivat eri muotoiset, sormenjäljet eivät vastanneet toisiaan ja että hänellä oli sydänvika. Asiakirjassa ei selvitetä tarkemmin, miksi sydänsairaus tukee heidän teoriaansa, jonka mukaan mies ei ollut Dillinger. Molemmat sanovat kuitenkin haluavansa, että ruumis kaivetaan esiin ja että sille tehdään rikostekninen analyysi ja mahdollisesti DNA-testi "jotta tunnistaminen olisi mahdollista". "Uskon ja olen sitä mieltä, että on ratkaisevan tärkeää saada tietää, elikö Dillinger ilmoitettua kuolinpäivää 22. heinäkuuta 1934 pidempään. Jos häntä ei tapettu tuona päivänä, olen kiinnostunut selvittämään, mitä hänelle tapahtui, missä hän asui, oliko hänellä lapsia ja onko tällaisia lapsia tai lapsenlapsia elossa nykyään", molemmat sanovat asiakirjoissa. Chicago Sun-Times ja WLS-TV Chicagossa kertoivat ensimmäisenä hautaamislupaa tukevista valaehtoisista todistuksista. A&amp;E Networksin tiedottaja Dan Silberman sanoi torstaina, että hän sai vasta tällä viikolla tietää sukulaisten valaehtoisista lausunnoista ja heidän käsityksestään, että Dillingeriä ei ehkä ole haudattu hautaan. Hän sanoi, ettei hän voi kommentoida suunniteltua dokumenttia tai sitä, mihin elokuvassa keskitytään, koska projekti ei ole vielä mennyt tuotantoon. "Prosessi on todella alkuvaiheessa", Silberman sanoi. "Dokumenttielokuvissa ei ole käsikirjoitusta, joten tässä vaiheessa on vaikea sanoa." Hän sanoi, ettei hautaamiselle ole sovittu päivämäärää, ja muilta viranomaisilta tarvitaan vielä lupia. Silberman sanoi, ettei hän tiedä, maksaisiko kanava Dillingerin sukulaisille osana dokumenttia. FBI antoi myöhään keskiviikkona epätavallisen lausunnon, jossa se vakuutti, että sen agentit olivat itse asiassa ampuneet ja tappaneet Dillingerin, kun tämä "kurotti pistoolia housujensa taskusta" teatterin ulkopuolella. FBI:n mukaan Dillinger julistettiin kuolleeksi chicagolaisessa sairaalassa. Virasto sanoi myös, että on "yleinen myytti", että tapettu mies oli "sijainen" eikä Dillinger, ja sanoi, että tällaisia väitteitä "on esitetty vain aihetodisteiden perusteella". Toinen Dillingerin sukulainen sanoi pitävänsä suunniteltua hautaamista epäkunnioittavana. Veljenpoika Jeff Scalf kertoo WTHR-TV:lle olevansa varma, että edesmennyt gangsteri on haudattu hautausmaalla sijaitsevaan betonikoteloituun hautaan, joka on merkitty hänen nimellään. "En usko kuolleiden häpäisemiseen. Luulen, että siitä on kulunut 85 vuotta. Sillä ei ole väliä", Scalf sanoi Indianapolisin asemalle. "Ellei joku onnistunut ryöstämään hautaa, se on John. Tiedän, että se on John", lisäsi Scalf, joka on Mike Thompsonin serkku, yhden valtion lupaa hakeneen sukulaisen. Indianapolisissa syntynyt Dillinger, jota Johnny Depp esitti vuonna 2009 ilmestyneessä elokuvassa Public Enemies, oli yksi Amerikan pahamaineisimmista rikollisista. FBI:n mukaan Dillingerin jengi tappoi 10 ihmistä tehdessään verisiä pankkiryöstöjä eri puolilla Keskilänttä 1930-luvulla. Jotkut pitivät Dillingeriä kansansankarina suuren laman aikana, kun pankit pakkolunastivat koteja ja maatiloja talouskriisin keskellä, sanoi Susan Sutton, Indianan historiallisen seuran historioitsija. Dillinger odotti oikeudenkäyntiä East Chicagon poliisin murhasta, kun hän pakeni Indianan Crown Pointin vankilasta maaliskuussa 1934 puusta veistetyn aseen kanssa. Pakomatkallaan hän kävi läpi plastiikkakirurgian, jolla muutettiin hänen kasvojaan, ja hänen sanotaan yrittäneen poistaa sormenjälkensä hapolla. Kuukausia myöhemmin Dillinger ammuttiin kuolettavasti Chicagon Biograph-teatterin ulkopuolella sen jälkeen, kun hänet oli pettänyt nainen, joka tunnettiin sanomalehdissä nimellä "Lady in Red". Dillingerin perhe pelkäsi, että vandaalit saattaisivat kaivaa hänen ruumiinsa esiin, Sutton sanoi ja viittasi historiallisen seuran vuonna 2013 julkaisemaan Indianapolisin hautausmaan historiasta kertovaan kirjaan "Crown Hill: History, Spirit, and Sanctuary". Päiviä hautajaisten jälkeen Dillingerin isä hautasi poikansa arkun uudelleen betonista ja rautaromusta tehdyn suojakannen alle, jonka päällä oli neljä teräsbetonilaattaa. "Dillingereille oli itse asiassa tarjottu rahaa hänen ruumiinsa "lainaamiseksi" näyttelyesineitä varten, joten he olivat huolissaan", Sutton sanoi tiistaina. Väite: 2 Dillingerin sukulaista epäilee haudassa olevan ruumiin olevan gangsterin.</w:t>
      </w:r>
    </w:p>
    <w:p>
      <w:r>
        <w:rPr>
          <w:b/>
        </w:rPr>
        <w:t xml:space="preserve">Tulos</w:t>
      </w:r>
    </w:p>
    <w:p>
      <w:r>
        <w:t xml:space="preserve">Kaksi pahamaineisen 1930-luvun gangsterin John Dillingerin sukulaista, jotka aikovat kaivaa hänen jäännöksensä esiin osana televisiodokumenttia, sanovat, että heillä on "todisteita" siitä, että Indianapolisin hautausmaalle haudattu ruumis ei ehkä olekaan Dillinger ja että FBI:n agentit mahdollisesti tappoivat jonkun toisen vuonna 1934.</w:t>
      </w:r>
    </w:p>
    <w:p>
      <w:r>
        <w:rPr>
          <w:b/>
        </w:rPr>
        <w:t xml:space="preserve">Esimerkki 2.1114</w:t>
      </w:r>
    </w:p>
    <w:p>
      <w:r>
        <w:t xml:space="preserve">Kohta: Tässä tiedotteessa ei käsitellä kustannuksia. Ehkä lääketieteellisen hoidon kustannuksista ei ole puhuttu, koska molemmat ryhmät saivat sitä, mutta se on hyödyllinen asiayhteys lukijalle. CABG on suuri leikkaus ja näin ollen kallis. Joidenkin arvioiden mukaan vakuuttamattomien potilaiden kustannukset vaihtelevat 70 000 ja 200 000 dollarin välillä. Vaikka sairausvakuutus kattaisikin, omavastuuosuudet voivat olla hyvin suuria. On myös mahdollista, että leikkauksen korkeat kustannukset voidaan kompensoida sillä, että leikkauspotilaat, jotka näyttivät pärjäävän tutkimuksessa paremmin, tarvitsevat vähemmän jatkohoitoa - esimerkiksi vähemmän sairaalahoitoa ja muuta kallista hoitoa. Jos näitä seikkoja olisi käsitelty, julkaisu olisi saanut tyydyttävän arvosanan. Tiedotteessa käsitellään tämän lähestymistavan hyötyjä ja ne on ilmaistu määrällisesti. "Ohitusleikkaukseen liittyi 1,4 vuoden lisäys elossaoloajan mediaaniin (7,7 vs. 6,3 vuotta)", todetaan tiedotteessa. Kaiken kaikkiaan tiedotteessa esiteltiin hyvin absoluuttiset kuolleisuusluvut kussakin tutkimukseen osallistuneiden ryhmässä, mutta siinä ei mainittu tilastollista merkitsevyyttä, mikä olisi ollut hyödyllistä sisällyttää tiedotteeseen asiantuntevammille lukijoille. CABG:n kaltaisen suuren leikkauksen mahdolliset haitat olisi pitänyt mainita, sillä ne on otettava huomioon ja punnittava 1,4 vuoden lisäelinaikojen tuomaa hyötyä vastaan. National Heart Lung and Blood Instituten mukaan CABG:n riskeihin kuuluvat "haavainfektio ja verenvuoto, anestesiareaktiot, kuume, kipu, aivohalvaus, sydänkohtaus tai jopa kuolema". Tiedotteessa luonnehditaan hyvin näytön laatua, mutta olemme aina valmiita kuulemaan lisätietoja, esimerkiksi siitä, miten tutkimus oli sokkoutettu puolueellisuuden estämiseksi. Tutkijat onnistuivat seuraamaan lähes kaikkia alkuperäisen tutkimuksen koehenkilöitä. On epäselvää, miten he ottivat huomioon ne potilaat, jotka saivat myöhemmin CABG:n, vasemman kammion apuvälineet tai sydämensiirron, mutta 10 seurantatiedot vaikuttavat hyvin tehdyiltä. Tässä ei ole kyse sairauden lietsonnasta. Sepelvaltimotauti on laajalle levinnyt iäkkään amerikkalaisväestön keskuudessa. Tutkimuksen rahoituslähteet mainitaan selvästi asiakirjassa. Koska kyseessä on osa kliinistä tutkimusta, eturistiriitoja ei näytä olevan. Itse tutkimuksessa verrattiin vaihtoehtoja siten, että puolet potilaista satunnaistettiin pelkkään lääkehoitoon ja toinen puoli lääkehoitoon ja CABG:hen. Vertailua ei tehty sydämensiirtoon tai vasemman kammion apuvälineisiin, mutta nämä näyttävät olevan epätavallisia hoitomuotoja tässä väestössä. Tiedotteessa ei puhuta siitä, kuinka usein tai laajalti CABG:tä käytetään, mutta tiedetään hyvin, että CABG on saatavilla ja sitä on käytetty jo vuosia. Olisi ollut hyödyllistä mainita, että CABG:tä tehdään sairaammille potilaille joissakin erikoissairaanhoidon sairaaloissa. Tiedotteessa väitetään, että tämä johtavan tutkijan lausunto on uutuus: "Nykyinen 10 vuoden seuranta antaa uusia tärkeitä tietoja potilasryhmistä, jotka todennäköisemmin hyötyvät CABG:stä verrattuna pelkkään lääkehoitoon." Toimenpide itsessään ei ole uusi, mutta tämä näyttää olevan uutta tietoa potilaiden tuloksista tietyssä alaryhmässä. Tässä ei ole perustelematonta kielenkäyttöä. Väite: Sydämen ohitusleikkaus tuo pitkäaikaisia hyötyjä.</w:t>
      </w:r>
    </w:p>
    <w:p>
      <w:r>
        <w:rPr>
          <w:b/>
        </w:rPr>
        <w:t xml:space="preserve">Tulos</w:t>
      </w:r>
    </w:p>
    <w:p>
      <w:r>
        <w:t xml:space="preserve">Tässä tiedotteessa kuvataan laajan, satunnaistetun ja kontrolloidun tutkimuksen laajennettuja tuloksia, joissa verrataan sepelvaltimoiden ohitusleikkauksen (CABG) ja lääkehoidon vaikutuksia pelkän lääkehoidon vaikutuksiin potilailla, joilla on sydämen pumppaustoiminnan häiriö tai vajaatoiminta. Tutkimus osoitti, että CABG-leikkausta ja lääkehoitoa saaneilla potilailla oli huomattavasti vähemmän kuolemantapauksia mistä tahansa syystä (59 % vs. 66 %) ja sydän- tai verisuoniperäisestä syystä johtuvia kuolemantapauksia (41 % vs. 49 %) sekä pidempi mediaanielossaoloaika (7,7 vs. 6,3 vuotta) kuin pelkkää lääkehoitoa saaneilla potilailla. Tämä tiedote kattoi paljon sellaista, mitä haluamme nähdä uutistiedotteissa, mutta siitä jätettiin pois kustannukset ja haitat. Tämä tutkimus tarjoaa tärkeää tietoa laajalti suoritetun leikkauksen myönteisistä pitkäaikaisvaikutuksista väestössä, jonka aiemmin luultiin olevan liian sairas saadakseen sitä. Yhdysvaltojen väestön ikääntyessä yhä useammat ihmiset kärsivät sydän- ja verisuonitaudeista, ja yhä useammat näistä potilaista kärsivät sydämen vajaatoiminnasta ja vasemman kammion vajaatoiminnasta. Näiden potilaiden hoidon parantaminen on tärkeää. Alkuperäinen tutkimus osoitti myös, että CABG:llä voitaisiin hoitaa näitä sairaampia potilaita. On punnittava muiden hoitomuotojen saatavuutta ja suuren leikkauksen riskejä vasten, onko 1,4 vuoden mediaaninen eliniän pidentyminen ja 7 prosentin lisääntynyt mahdollisuus elää 10 vuotta inhimillisesti katsottuna merkittävä.</w:t>
      </w:r>
    </w:p>
    <w:p>
      <w:r>
        <w:rPr>
          <w:b/>
        </w:rPr>
        <w:t xml:space="preserve">Esimerkki 2.1115</w:t>
      </w:r>
    </w:p>
    <w:p>
      <w:r>
        <w:t xml:space="preserve">Kohta: EPA viimeisteli maanantaina päätöksensä, jolla Denverin ja kahdeksan muun Pohjois-Coloradon piirikunnan otsonitilaa alennettiin "kohtalaisesta" "vakavaan". Tämä pakottaa osavaltion työskentelemään kovemmin haitallisten saasteiden vähentämiseksi, mutta tuo mukanaan myös tiukempia ja kalliimpia säännöksiä yrityksille. Kuvernööri Jared Polis otti epätavallisen askeleen ja pyysi EPA:ta alentamaan luokitusta. Hän sanoi maaliskuussa, että Colorado ei enää pyytäisi poikkeusta normeista väittämällä, että osa saasteista kulkeutuu osavaltioon muualta. Hän sanoi elokuussa, että on aika lopettaa Coloradon ilmaongelmien "kaunistelu". Luokituksen muuttaminen edellyttää, että osavaltio tarkistaa suunnitelmaansa otsonia muodostavien päästöjen vähentämiseksi. Otsonipäästöt voivat pahentaa astmaa ja aiheuttaa ennenaikaisia kuolemantapauksia hengityselinsairauksiin. Alailmakehän otsoni on savusumun pääkomponentti, ja se syntyy ajoneuvojen, teollisuuden, liuottimien ja muiden lähteiden päästöistä. Denver ja Pohjois-Coloradon kaupunkikäytävä ovat kamppailleet EPA:n otsonistandardien noudattamisesta 15 vuoden ajan. Muutos koskee Denverin lisäksi Adamsin, Arapahoen, Boulderin, Broomfieldin, Douglasin, Jeffersonin, Larimerin ja Weldin piirikuntia. Väite: EPA alentaa Denverin alueen ilmanlaatuluokituksen "vakavaksi".</w:t>
      </w:r>
    </w:p>
    <w:p>
      <w:r>
        <w:rPr>
          <w:b/>
        </w:rPr>
        <w:t xml:space="preserve">Tulos</w:t>
      </w:r>
    </w:p>
    <w:p>
      <w:r>
        <w:t xml:space="preserve">Yhdysvaltain ympäristönsuojeluvirasto on alentanut Coloradon suurimman asutuskeskuksen ilmanlaatuluokitusta.</w:t>
      </w:r>
    </w:p>
    <w:p>
      <w:r>
        <w:rPr>
          <w:b/>
        </w:rPr>
        <w:t xml:space="preserve">Esimerkki 2.1116</w:t>
      </w:r>
    </w:p>
    <w:p>
      <w:r>
        <w:t xml:space="preserve">Kohta: Mustapha Redouane hyväksyi järjestelyn tyytyväisenä. Hän tiesi, että hänen äitinsä idea hiljentäisi koulun huolet hänen sairaudestaan, harvinaisesta geneettisestä häiriöstä nimeltä xeroderma pigmentosum eli XP, joka voi tehdä auringonsäteistä ja muista ultraviolettivalon lähteistä erittäin haitallisia iholle ja silmille. Sairaus on yleisempi Pohjois-Afrikassa kuin muualla maailmassa. "Vihaan aurinkoa joka tapauksessa. Saan siitä rakkuloita", hän sanoi istuessaan äitinsä sylissä, ja hänen kasvonsa olivat tummanruskeiden pisamien peitossa, joita koulunjohtaja piti häiritsevinä muille oppilaille. Nyt kahdeksanvuotias Mustapha on leikattu jo 11 kertaa syöpäkasvainten poistamiseksi iholtaan. Hänen perheensä on yksi tuhansista XP:n kanssa kamppailevista perheistä eri puolilla maailmaa, jotka jakavat yhä useammin neuvoja ja etsivät uusia hoitomuotoja. Marokossa perheet taistelevat myös tunnustuksen ja valtion avun saamiseksi - ja pelkän koulunkäyntioikeuden saamiseksi. Tohtori Kenneth Kraemerin mukaan, joka tutkii XP:tä Yhdysvaltain kansallisissa terveysinstituuteissa, XP:tä sairastaa noin yksi kymmenestätuhannesta ihmisestä Pohjois-Afrikassa, mikä on yli kymmenkertainen määrä Eurooppaan verrattuna ja noin satakertainen määrä Yhdysvaltoihin verrattuna. Koska sairaus periytyy, XP on yleisempi väestöissä, joissa sukulaisten väliset avioliitot ovat yleisiä, Kraemer sanoo. Sairastuneet lapset perivät kaksi kopiota mutatoituneesta geenistä, yhden kummaltakin vanhemmalta. Marokon hallituksen vuonna 2016 tekemässä tutkimuksessa arvioidaan, että noin 15 prosenttia avioliitoista solmitaan sukulaisten kesken. Asuminen maassa, jossa aurinko paistaa ympäri vuoden, tekee heistä alttiimpia ihosyöville, joita häiriö voi aiheuttaa, sanoi Fatima El Fatouikai, lasten ihotautien erikoislääkäri Ibn Rochdin yliopistollisessa sairaalassa Casablancassa. Ilman suojaa vain harvat XP-potilaat Marokossa elävät teini-ikää pidempään, El Fatouikai sanoi. Erityisen haastavaa se on kehitysmaissa, joissa tietoisuus sairaudesta ja hoitojen saatavuus on vähäistä, sekä köyhissä maaseutuyhteisöissä, joissa ihmiset viettävät enemmän aikaa ulkona. El Fatouikai'n toimiston ulkopuolella perheet, jotka tulevat kaikkialta Marokosta, istuvat odotushuoneessa odottamassa, että heidän nimensä kutsutaan. Huhutaan uudesta XP-hoidosta. Totuus on, että meillä on vain ennaltaehkäisyä mahdollisena hoitomuotona", hän sanoo. Näiden lasten ... on vältettävä edes vähäistä auringonvaloa." Tärkeimmät ennaltaehkäisevät toimenpiteet: auringon välttäminen ja suojavaatteiden, kasvonsuojien ja aurinkovoiteen käyttö. Fatimazehra Belloucy, 25, on ollut tekemisissä ihosyövän ja muiden ongelmien kanssa XP:n takia. "Jospa ihmiset vain tekisivät sen helpommaksi. Heidän sanansa satuttavat. Tunnen itseni täysin vieraantuneeksi", hän sanoo ja kuvailee, kuinka hän kohtaa pelokkaita katseita ja vihamielisiä kommentteja kulkiessaan ohi. Hänen perheensä rajoittaa kanssakäymistä hänen kanssaan, koska he pelkäävät, että sairaus on tarttuva. "Kukaan ei halunnut huolehtia minusta, joten minun oli tehtävä se itse", sanoo Belloucy, joka sai lukion päättötodistuksen ja opiskelee nyt yliopistossa. Hän toivoo pääsevänsä töihin auttamaan taudin kanssa. Useimmat XP:tä sairastavat marokkolaislapset eivät jatka koulunkäyntiä. Yhdysvaltalaiset koulut asentavat XP-oppilaille ikkunasuodattimia ja mukautuvat muutenkin heidän tarpeisiinsa, mutta Marokossa tällaiset mukautukset ovat harvinaisia. "Minuun sattuu, että joudun näkemään pienten lasten kärsivän tietoisuuden puutteen vuoksi", sanoo Habib El Ghazaoui, joka lopetti eläinlääkärin työnsä ja otti elämäntehtäväkseen lisätä tietoisuutta XP:tä sairastavista lapsista ja auttaa heitä saatuaan tietää, että hänen tyttärellään Fatimazehralla on XP. Hänen tyttärensä, joka on nykyään nuori aikuinen ja lisää tietoisuutta sosiaalisessa mediassa, on leikattu 50 kertaa syöpäkasvainten vuoksi kielessä, silmäluomissa ja muualla. Hän pysyttelee sisätiloissa ja nukkuu enimmäkseen päivisin, mutta auringon laskiessa hän menee puistoihin ja kahviloihin päättäväisenä elämään normaalia elämää. Ghazaoui johtaa Solidaarisuus kuun lapsia kohtaan -yhdistystä kotonaan Mohammedian kaupungissa. Hän jakelee aikaansa käymällä perheiden luona, jakamalla lahjoituksena saatuja voiteita ja naamareita, toimittamalla tietoja Casablancan sairaalaan ja painostamalla hallitusta toimimaan. XP:n tukiryhmät jakavat neuvoja yhä useammin verkossa. Ne järjestivät viime vuonna Lontoossa poikkeuksellisen kokouksen, jossa jaettiin "satoja käytännön vinkkejä" hupuista, ikkunasuojista tai valon mittaamiseen tarkoitetuista mittareista - ja jopa ranskalaisten suunnittelemasta kasvosuojasta, jossa on tuuletin, sanoi NIH:n tutkija Deborah Tamura. Ghazaouin ryhmän lahjoitukset tavoittavat perheitä, kuten Salén kaupungissa räätälinä työskentelevän Said El Mohamadin, jonka 6-vuotiaalla tyttärellä on kyseinen sairaus. Hänen perheensä keskustelee yhä koulunkäynnistä. "Hän on surullinen, mutta en voi ottaa riskiä viedä häntä kouluun, jossa ei ole minkäänlaista suojelua", hän sanoo. "Mutta hän tarvitsee koulutusta", hänen äitinsä Maria El Maroufi vetoaa. ___ Nadine Achoui-Lesage ja Mosa'ab Elshamy Casablancassa ja Mohammediassa. Väite: Kun valo on tappava: marokkolaiset kamppailevat ihosairauden kanssa.</w:t>
      </w:r>
    </w:p>
    <w:p>
      <w:r>
        <w:rPr>
          <w:b/>
        </w:rPr>
        <w:t xml:space="preserve">Tulos</w:t>
      </w:r>
    </w:p>
    <w:p>
      <w:r>
        <w:t xml:space="preserve">Nadia El Rami oli päättänyt, että hänen 7-vuotias poikansa saisi käydä koulua, vaikka hänellä on hengenvaarallinen herkkyys auringonvalolle, ja teki sopimuksen koulun johtajan kanssa: Mustapha saisi mennä luokkaan, mutta vain jos hän opiskelee pahvilaatikon sisällä.</w:t>
      </w:r>
    </w:p>
    <w:p>
      <w:r>
        <w:rPr>
          <w:b/>
        </w:rPr>
        <w:t xml:space="preserve">Esimerkki 2.1117</w:t>
      </w:r>
    </w:p>
    <w:p>
      <w:r>
        <w:t xml:space="preserve">Kohta: Joe Ribich kertoi Idaho Statesman -lehdelle, että Reedillä oli neurologinen sairaus ja että palovammojen sattuessa hän oli kotihoidon avustajan hoidossa. Ribichin mukaan 38-vuotias oli sairaalassa 11 päivää - suurimman osan ajasta Salt Lake Cityn palovammayksikössä - ennen kuin hän kuoli vammoihinsa 27. toukokuuta. "Pidin häntä hengissä viikon ajan ja sain hänet herätettyä koomasta (kertoakseni hänelle, että) hän on liian rikki, eivätkä he voi korjata häntä", Ribich sanoi. Boisen poliisilaitoksen tiedottaja Haley Williams sanoi, että poliisi on tutkinut haavoittuvassa asemassa olevan aikuisen kuolemaa siitä lähtien, kun aikuinen vietiin sairaalaan, vaikka hän ei maininnut uhrin nimeä. "Uhri on haavoittuvassa asemassa oleva aikuinen, jolla on fyysisiä vammoja", Williams sanoi, eikä syytteitä ollut nostettu maanantaihin mennessä. Ribich vahvisti, että poliisi tutkii Reedin kuolemaa. Hän sanoi, että he olivat olleet ystäviä 21 vuotta ja jakaneet talon seitsemän vuotta. Ribich huolehti Reedistä, kunnes tämä otti työn kodin ulkopuolelta. Silloin paikallinen Boise-pohjainen A Caring Hand -järjestö palkattiin hoitamaan Reediä, joka ei pystynyt kävelemään ilman apua, koska hänellä oli Huntingtonin tauti. Ribich kertoi olleensa töissä, kun hoitotyöntekijä vei Reedin kylpyyn, laittoi hänet kylpyammeeseen, avasi hanan ja poistui sitten huoneesta joksikin aikaa. Ribich kertoi lehdelle, että työntekijä ilmeisesti palasi huoneeseen ja otti Reedin pois kylpyammeesta ennen kuin soitti Ribichille ja kysyi, "mitä hänen pitäisi tehdä" tilanteen suhteen. Ribichin mukaan Ribich kuuli linjan toisessa päässä Reedin itkevän. "Kuulin vain hänen itkunsa. Kuulin hänen huutonsa", Ribich sanoi. "Ainoa kerta, kun kuulin hänen itkevän niin, oli hänen siskonsa hautajaisissa." Ribich soitti hätänumeroon ja ajoi heti kotiin, hän sanoi. Hänen mukaansa hoitotyöntekijä ei antanut ensiapua eikä soittanut hätäkeskukseen. Reed lennätettiin ambulanssilla Salt Lake Cityssä sijaitsevaan palovammayksikköön, jossa häntä hoidettiin kolmannen asteen palovammojen vuoksi olkavarsiin asti, Ribich sanoi. Ribich sanoi, että miehet pitivät vedenlämmitintä tarkoituksella suositeltua korkeammassa lämpötilassa, mutta hän ei voinut ymmärtää, miten Reed loukkaantui niin pahasti. "Olen kylvettänyt häntä (jopa) viisi kertaa päivässä neljän vuoden ajan. Miten näin voi tapahtua? Miten?" hän sanoi. "Tarkistat veden ja et laita sitä sinne, jos se on liian kuumaa." Jennifer Flowers, A Caring Handin hallintovirkailija, sanoi, että virasto tekee sisäistä tutkimusta, ja kuvaili tapausta "traagiseksi onnettomuudeksi". Hän kieltäytyi kommentoimasta asiaa tarkemmin. Virasto on ollut Medicaid-palveluntarjoaja vuodesta 2008, ja tällä hetkellä sillä on Idahon terveys- ja hyvinvointiministeriön mukaan 189 Medicaid-potilasta. Osaston mukaan virasto ottaa vastaan myös potilaita, joilla on yksityinen vakuutus. Idahossa kotisairaanhoidon ja henkilökohtaisen hoivan avustajat eivät tarvitse lisenssiä tai muodollista koulutusta terveydenhuollossa, vaikka heillä on oltava jonkinlainen koulutus ja sertifiointi ja heidän on läpäistävä rikollisen taustan tarkastus, jos he työskentelevät Medicaid- tai Medicare-järjestelmään kuuluvassa virastossa. Heidän työnsä ovat Yhdysvaltain työvoimatilastokeskuksen (Bureau of Labor Statistics) mukaan Boisen alueen huonoimmin palkattuja, ja työntekijät ansaitsevat keskimäärin noin 11 dollaria tunnilta. ___ Juttua on korjattu siten, että siitä on poistettu viittaus erääseen Twin Fallsin yritykseen, joka ei liity asiaan. ___ Tietoja: Idaho Statesman, http://www.idahostatesman.com Väite: Poliisi tutkii kylpyammeessa palaneen vammaisen miehen kuolemaa.</w:t>
      </w:r>
    </w:p>
    <w:p>
      <w:r>
        <w:rPr>
          <w:b/>
        </w:rPr>
        <w:t xml:space="preserve">Tulos</w:t>
      </w:r>
    </w:p>
    <w:p>
      <w:r>
        <w:t xml:space="preserve">Boisen poliisi tutkii vammaisen miehen kuolemaa, joka kuoli vakaviin palovammoihin sen jälkeen, kun hänet laitettiin kuumaan kylpyammeeseen.</w:t>
      </w:r>
    </w:p>
    <w:p>
      <w:r>
        <w:rPr>
          <w:b/>
        </w:rPr>
        <w:t xml:space="preserve">Esimerkki 2.1118</w:t>
      </w:r>
    </w:p>
    <w:p>
      <w:r>
        <w:t xml:space="preserve">Kohta: EU:sta Yhdistyneeseen kuningaskuntaan tulevien sairaanhoitajien määrä on vähentynyt 90 prosenttia Brexit-äänestyksen jälkeen. ETA:sta tulevien sairaanhoitajien ja kätilöiden määrä, jotka liittyvät Nursing and Midwifery Councilin rekisteriin, laski 91 prosenttia vuodesta 2015/16 vuoteen 2017/18. NHS:stä lähtevien EU-kansalaisten määrä kasvoi 14 prosenttia vuonna 2017. EU-kansalaisten osuus NHS:ään tulevista on laskenut. EU-kansalaisten osuus NHS:ään Englannissa kesäkuuhun 2018 mennessä tulleesta uudesta henkilöstöstä (jonka kansalaisuus oli tiedossa) oli 8 prosenttia. Kesäkuuhun 2016 päättyneen vuoden aikana vastaava luku oli 11 prosenttia. On mahdollista, että kesäkuun 2016 määrä oli epätavallisen suuri. Väite 1 / 4 Väite: EU-kansalaisten osuus NHS:ään tulevista on vähentynyt.</w:t>
      </w:r>
    </w:p>
    <w:p>
      <w:r>
        <w:rPr>
          <w:b/>
        </w:rPr>
        <w:t xml:space="preserve">Tulos</w:t>
      </w:r>
    </w:p>
    <w:p>
      <w:r>
        <w:t xml:space="preserve">EU-kansalaiset muodostivat 8 prosenttia NHS:n palvelukseen Englannissa kesäkuuhun 2018 päättyneen vuoden aikana tulleesta uudesta henkilöstöstä (jonka kansalaisuus oli tiedossa). Vuoden 2016 kesäkuuhun mennessä vastaava luku oli 11 prosenttia. On mahdollista, että kesäkuun 2016 määrä oli epätavallisen suuri.</w:t>
      </w:r>
    </w:p>
    <w:p>
      <w:r>
        <w:rPr>
          <w:b/>
        </w:rPr>
        <w:t xml:space="preserve">Esimerkki 2.1119</w:t>
      </w:r>
    </w:p>
    <w:p>
      <w:r>
        <w:t xml:space="preserve">Kohta: "Jutussa kerrotaan, että riittävän määrän kantasolujen kerääminen infuusiota varten on vaikeaa ja kallista, mutta siinä ei mainita erityisiä kustannuksia. Vaiheen I tutkimuksen osalta kaikki kustannuksia koskevat kommentit voivat olla puhtaasti spekulatiivisia. Koska tutkimus on suunniteltu osoittamaan turvallisuus, uskottavia hyötyjä koskevia tietoja ei ole. Raportissa annetaan lähteille mahdollisuus esittää yleisiä väitteitä hyödyistä alustavien tietojen perusteella, mutta raportoija on pidättyväinen, kun hän ei poimi hyötyjä koskevia tietoja tutkimuksesta. Läheltä piti -tilanteessa juttu saa tyydyttävän arvosanan. Jutussa mainitaan lyhyesti hylkimisen mahdollisuus, mutta siinä ei muuten täsmennetä kantasolujen keräämisen tai infuusion mahdollisia sivuvaikutuksia. Tämä on yllättävää, kun otetaan huomioon, että vaiheen I tutkimuksen tarkoituksena on osoittaa turvallisuus. Jutussa tehdään selväksi, että julkaistun tutkimuksen todisteet voivat todistaa vain turvallisuuden, eivät tehoa. Jutussa kerrotaan lukijoille hyvin FDA:n tutkimusten kolmesta vaiheesta ja siitä, mitä kunkin vaiheen tarkoituksena on osoittaa. Jutussa ei liioitella sydänkohtausten aiheuttamien sydänlihasvaurioiden yleisyyttä tai vakavuutta. Jutussa käytetään kahta lähdettä: Yksi kantasoluasiantuntija, joka ei osallistu tutkimukseen, ja julkaistun artikkelin pääkirjoittaja. Vaikka tämä on niukka lähdeaineisto näin pitkälle jutulle, se riittää tyydyttävän arvosanan saamiseksi. Jutussa verrataan tätä prosessia, jossa potilaalle infusoidaan luovuttajan luuytimen kantasoluja, sekä potilaan omien kantasolujen käyttöön että solujen kirurgiseen lisäämiseen. Jutussa ei eritellä sydämen vajaatoiminnan tavanomaisia hoitomuotoja, mikä olisi antanut hyödyllisen kontekstin. Tarina ansaitsee silti arvosanan satsifactory. Suurimmassa osassa juttua tehdään selväksi, että tekniikka on varhaisessa vaiheessa eikä kliinisessä käytössä. Ainoastaan avausrivi on huolestuttava: ""Jos olet juuri saanut ensimmäisen sydänkohtauksesi, lääkärit saattavat jonain päivänä pystyä kääntämään aiheutuneet vauriot kantasoluhoidon avulla."". Kömpelön sanamuodon vuoksi tämä antaa ymmärtää, että jos sait ensimmäisen sydänkohtauksesi vuoden 2009 lopulla, lääkärit saattavat jonain päivänä pystyä peruuttamaan sen aiheuttamat nykyiset vauriot - mikä ei pidä lainkaan paikkaansa. Tämä virhe korjataan kuitenkin myöhemmin annetulla lausunnolla, jonka mukaan tällaisen lähestymistavan hyväksyminen jopa viiden vuoden kuluessa vaatisi parhaassa tapauksessa skenaarion. Jutussa ei esitetä vääriä väitteitä menettelyn uutuudesta. Katso kriteeri - ""Vertaa uutta lähestymistapaa olemassa oleviin vaihtoehtoihin"" - jäljempänä. Ei ole todisteita siitä, että juttu olisi perustunut uutistiedotteeseen."" Väite: Sydämen kantasoluhoidot lähestyvät laajaa käyttöä.</w:t>
      </w:r>
    </w:p>
    <w:p>
      <w:r>
        <w:rPr>
          <w:b/>
        </w:rPr>
        <w:t xml:space="preserve">Tulos</w:t>
      </w:r>
    </w:p>
    <w:p>
      <w:r>
        <w:t xml:space="preserve">Jutussa selitetään hyvin, että nykyisessä tutkimuksessa, joka on vaiheen I tutkimus, voidaan todeta vain, että menettely on turvallinen, mutta ei, että se on tehokas. Lukija oppii FDA:n vaatimien kolmen tutkimusvaiheen eroista. Lukija saa tietoa siitä, miten kantasoluista voisi olla hyötyä vaurioituneelle sydänlihakselle. Tämä tarina herättää kuitenkin eksistentiaalisen kysymyksen: Olisiko juttu pitänyt tehdä? Jos tulokset voivat todistaa vain turvallisuuden mutta eivät tehoa, miksi lukijan pitäisi välittää? Juttu, joka osoittaa sellaisen tekniikan turvallisuuden, josta ei ole tiedossa hyötyä, ei koskaan saavuttaisi valtavirtajulkaisua. Vaiheen I tutkimustulokset osoittavat kuitenkin joitakin lupaavia hyötyjä, ja niihin liittyvät tutkimukset antavat aihetta uskoa, että tekniikasta voi todellakin olla hyötyä. Pitäisikö CNN:n siis uutisoida juttu näiden ilmeisten hyötyjen vuoksi, vaikka niitä ei ole vahvistettu tiedoilla? Siinä on paljon huolta yhdestä jutusta. CNN päätti käyttää sitä. Raportti lisää vastuullisen kontekstin. Lukija saa loppujen lopuksi enimmäkseen reilun raportin lupaavasta alkuvaiheen tutkimuksesta, joka koskee uudenlaista kantasolututkimusta sydänsairauksien hoitoon. Kukaan lukija ei odota, että hoito olisi saatavilla tai että se olisi pian saatavilla. Loppujen lopuksi se ei ole huono lopputulos. Huolimatta diagnostiikan ja hoitojen edistymisestä sydänkohtaus ja sen seuraukset ovat merkittävä ongelma. Tässä raportissa tuodaan esiin tuloksia varhaisen vaiheen 1 tutkimuksesta, jossa verrataan lumelääkeinfuusiota ja käsiteltyjen aikuisten kantasolujen infuusiota potilailla, joilla on äskettäin tapahtunut ensimmäinen sydänkohtaus. Menetelmällä voidaan korjata sydänkohtauksen aiheuttamia vaurioita, jolloin myöhempi sydämen vajaatoiminta on epätodennäköisempää.</w:t>
      </w:r>
    </w:p>
    <w:p>
      <w:r>
        <w:rPr>
          <w:b/>
        </w:rPr>
        <w:t xml:space="preserve">Esimerkki 2.1120</w:t>
      </w:r>
    </w:p>
    <w:p>
      <w:r>
        <w:t xml:space="preserve">Kohta: Ryhmän mukaan fossiilisten polttoaineiden, kuten bensiinin, kivihiilen ja öljyn, poltosta peräisin olevat pienhiukkaset ovat selvin syyllinen. "Hiukkaset näyttävät suoraan lisäävän riskiä laukaisemalla tapahtumia alttiissa yksilöissä tuntien tai päivien kuluessa altistumisen lisääntymisestä, jopa niillä, jotka muuten ovat voineet olla terveitä vuosia", sanoi tohtori Robert Brook Ann Arborissa sijaitsevasta Michiganin yliopistosta, joka johti raportin kirjoittanutta ryhmää. Kuuden vuoden lääketieteellisen tutkimuksen katsaus osoitti myös vahvaa näyttöä siitä, että saasteet voivat auttaa tukkimaan valtimoita ja että lyhytaikaisen ilmansaasteille altistumisen ja ennenaikaisen kuoleman välillä on "pieni mutta johdonmukainen" yhteys. "Tärkein viesti näille riskiryhmille on edelleen, että heidän olisi pyrittävä hallitsemaan perinteisiä riskitekijöitä, joita voidaan muuttaa - verenpainetta, kolesterolia, diabetesta ja tupakointia", Brook sanoi. American Heart Associationin mukaan pienhiukkaset voivat vaikuttaa monin tavoin, muun muassa aiheuttamalla tulehdusta. "On mahdollista, että tietyt hyvin pienet hiukkaset tai niiden mukana kulkevat kemikaalit voivat päästä verenkiertoon ja aiheuttaa suoraa haittaa", Brook sanoi. "Nämä reaktiot voivat lisätä veren hyytymistä ja tromboosia, heikentää verisuonten toimintaa ja veren virtausta, nostaa verenpainetta ja häiritä sydämen asianmukaista sähköistä toimintaa, mikä voi lopulta aiheuttaa sydänkohtauksia, aivohalvauksia tai jopa kuoleman."   Ryhmä suosittelee, että iäkkäät tai kaikki, joilla on sydänsairaus, korkea verenpaine, korkea kolesteroli tai diabetes, kiinnittäisivät huomiota ilmansaaste- ja ilmanlaatuindeksivaroituksiin. "Ihmiset voivat rajoittaa altistumistaan mahdollisimman paljon vähentämällä ulkona vietettyä aikaa silloin, kun hiukkaspitoisuudet ovat korkeat, ja vähentämällä liikenteessä vietettyä aikaa - joka on yleinen altistumisen lähde nykymaailmassa", Brook sanoi. Väite: Vahvempi näyttö siitä, että saasteet vahingoittavat sydäntä: raportti.</w:t>
      </w:r>
    </w:p>
    <w:p>
      <w:r>
        <w:rPr>
          <w:b/>
        </w:rPr>
        <w:t xml:space="preserve">Tulos</w:t>
      </w:r>
    </w:p>
    <w:p>
      <w:r>
        <w:t xml:space="preserve">Todisteet siitä, että teollisuuden, liikenteen ja sähköntuotannon aiheuttamat saasteet aiheuttavat aivohalvauksia ja sydänkohtauksia, ovat vahvempia kuin koskaan, ja ihmisten tulisi välttää savusumun hengittämistä, American Heart Association totesi maanantaina.</w:t>
      </w:r>
    </w:p>
    <w:p>
      <w:r>
        <w:rPr>
          <w:b/>
        </w:rPr>
        <w:t xml:space="preserve">Esimerkki 2.1121</w:t>
      </w:r>
    </w:p>
    <w:p>
      <w:r>
        <w:t xml:space="preserve">Kohta: 23andme on yksi yrityksistä, jotka tarjoavat sinulle geneettisesti optimaalisia syömis- ja liikuntatottumuksia. Kuten useimmat laihdutusohjelmat, ajatus on houkutteleva, koska se antaa ymmärtää, että on olemassa jokin vaikeasti määriteltävä syy, miksi et pääse kuntoon - tässä tapauksessa geenisi. Harvardin biolääketieteen tutkija Isaac Kohane totesi kuitenkin, että alan tutkimus on vielä vähäistä ja että on vain vähän todisteita siitä, että geneettisten variaatioiden pienetkin vaikutukset voidaan muuntaa mielekkäiksi ruokavalio-ohjeiksi. "Yleisesti ottaen nämä eivät anna paljonkaan arvoa ihmisille, jotka niitä ostavat", hän sanoi ja lisäsi, että muilla tekijöillä on paljon suurempi merkitys terveyteen, kuten sillä, kuinka paljon syömme. On silti houkuttelevaa ajatella, että DNA:lla on vihjeitä ihanteellisesta ruokavaliosta. Kokeilin kahta palvelua, 23andMe:tä ja DNAFitia, kokeillakseni, mitä geeneistäni voisi paljastua. 23andMe Jos maksat 99 dollaria 23andMe:n sukututkimusraportista, voit käyttää 125 dollaria enemmän sen terveysraportteihin, jotka perustuvat samaan sylkinäytteeseen. Lisäpalveluiden joukossa on useita hyvinvointiraportteja, muun muassa yksi, joka ennustaa "geneettisen painosi" ja tarjoaa muita tietoja ruokavaliosta. Nämä havainnot perustuvat vertailuihin muiden 23andMe-asiakkaiden tietoihin. Kun olin säätänyt oletusasetuksen eurooppalaisesta Itä-Aasian syntyperästä itäaasialaiseen, raporttini mukaan minulla on taipumus painaa "suunnilleen keskivertoa". Yhtiö määritteli 40-vuotiaalle, 180-senttiselle naiselle keskivertokiloksi 138 kiloa. 23andMe huomauttaa, että suurin osa sen asiakkaista on eurooppalaista syntyperää ja että sen tiedot muista etnisyyksistä ovat rajallisemmat. Raportissa luetellaan sitten 10 tapaa, jotka liittyvät DNA-profiilisi terveeseen painoon. Minun kohdallani siihen kuului punaisen lihan rajoittaminen, pikaruoan välttäminen ja vähintään kaksi kertaa viikossa tapahtuva liikunta. Koska tämä kuulosti niin kaavamaiselta, mietin, kuinka paljon tulokset vaihtelevat muiden kohdalla. Kävi ilmi, että kaikki saavat samat 10 tapaa, koska 23andMe päätti tehdä kyselytutkimuksen juuri näistä tavoista. Mutta järjestys, jossa ne on lueteltu, vaihtelee, mikä osoittaa niiden oletetun vaikutuksen suuruuden sinuun. Alisa Lehman, 23andMe:n vanhempi tuotetutkija, sanoi, että kaksi tärkeintä tapaa useimmille ihmisille ovat punaisen lihan rajoittaminen ja pikaruoan välttäminen, kuten minullekin. Kuten monet muutkin ravitsemustutkimukset, tulokset eivät todista syy-seuraussuhteita, vaan ne ovat yhtiön tekemiä yhteyksiä asiakkaiden geenien ja tutkimustulosten välillä. Muissa hyvinvointiraporteissa sanottiin, että olen todennäköisemmin laktoosi-intolerantti (check), huuhtelen alkoholia juodessani (check) ja käytän vähemmän kofeiinia (check). Ne olivat mielenkiintoisempia, koska ne olivat yksityiskohtaisempia, mutta eivät paljastaneet mitään yllättävää. Toisessa raportissa sanottiin, että painooni ei todennäköisesti vaikuta tyydyttyneen rasvan saanti, jota esiintyy yleisesti lihassa. Ainoa yllätys oli se, että sain tietää, että minulla on geneettinen muunnos, joka on "yleinen huippu-urheilijoilla". Kun seurasin linkkiä, näin kuitenkin, että noin puolella asiakkaista on sama variantti. DNAFit 99,99 dollarin hintaan saat sylkikeräyksen, jonka avulla voit tuottaa raportteja erilaisista kuntoilu- ja ravitsemusominaisuuksista. Jos sinulla on jo DNA-tiedostosi 23andMe:ltä, voit ladata sen ja saada tulokset heti 79 dollarilla. DNAFit sanoo, että sen raportit perustuvat laajempaan geenien ja ruokavalion tieteelliseen tutkimukseen. Koska monet laihduttajat pelkäävät yleisesti hiilihydraatteja, aloitin "hiilihydraattiherkkyys"-raportilla. Se alkoi yleiskatsauksella, jossa selitettiin eroa monimutkaisten hiilihydraattien, kuten ruskean riisin, ja puhdistettujen hiilihydraattien, kuten sokerin, välillä, jotka sulavat nopeammin. Selattuani alaspäin raportti kertoi, että minulla on "erittäin alhainen" herkkyys, mikä tarkoittaa, että olen muita vähemmän altis sokerihuipulle ja diabetekselle. Tästä hiilihydraattien sietokyvystä huolimatta siinä ehdotettiin, että rajoittaisin puhdistetut hiilihydraatit 10 prosenttiin päivittäisistä kaloreista. Tämäkin kuulosti melko yleisluontoiselta neuvolta, ja se sai minut miettimään, kuinka paljon suositukset vaihtelevat muiden kohdalla. Andrew Steele, DNAFitin tuotepäällikkö, sanoi, että ihmisten herkkyydestä riippuen puhdistettujen hiilihydraattien suositeltu raja vaihtelee 6 prosentista 10 prosenttiin kokonaiskaloreista. Jollekin, joka syö 2 500 kaloria päivässä, se tarkoittaa 150 kalorin ja 250 kalorin välistä vaihtelua. Vaikka tämä ei ehkä vaikuta suurelta erolta, DNAFit toteaa, että vähentäminen 10 prosentista 6 prosenttiin tarkoittaisi 40 prosentin vähennystä. Suhteellisen tiukka vaihteluväli vahvistaa kuitenkin ajatusta siitä, että ruokavalio-ohjeet olisivat pitkälti yhdenmukaisia geeneistäsi riippumatta. Toisessa raportissa sanottiin, että herkkyyteni tyydyttyneille rasvoille on alhainen, ja ehdotettiin niiden rajoittamista 10 prosenttiin kaloreista. DNAFitin mukaan myös tämän suosituksen vaihteluväli on 6-10 prosenttia. Muut raportit olivat ravintoainekohtaisempia. Eräässä raportissa sanottiin, että minulla on kohonnut omega-3-rasvahapon, kolesterolia alentavan rasvahapon, tarve. Toisessa sanottiin, että minulla on kohonnut riski saada DNA-vaurioita hiilletystä lihasta ja että minun pitäisi rajoittaa niitä. (Tämä neuvo annettiin kynttilänvalossa palavaa pihviä esittävän kuvan yläpuolella.) Kuntopuolella raportit sanoivat, että olen alttiimpi kestävyysharrastuksille kuin korkean intensiteetin harrastuksille. En tiedä, otanko tämän huomioon, jos alan harrastaa liikuntaa. Toiset ovat kyseenalaistaneet kuntoraporttien paikkansapitävyyden, sillä niissä erään olympiajuoksijan aerobinen potentiaali arvioitiin "keskinkertaiseksi". DNAFit ja 23andMe sanovat, että tieto geneettisestä taipumuksesta voi motivoida pitämään kiinni ruokavaliosta tai liikuntarutiineista. Sinulla voi myös olla erityisiä syitä haluta kokeilla palveluja, erityisesti 23andMe:tä, jonka useimmat hankkivat esi-isätestien vuoksi ja joka tarjoaa monia muita raportteja. Minusta molempien tulokset tuntuivat kuitenkin liian laajoilta vaikuttaakseen tottumuksiini. Yksi pieni huomautus: DNAFit sijaitsee Yhdistyneessä kuningaskunnassa, joten jos päätät kokeilla sitä, saatat huomata luottokorttilaskullasi pienen valuutanvaihtomaksun. ____ Seuraa Candice Choita osoitteessa www.twitter.com/candicechoi ___ Associated Pressin terveys- ja tiedeosasto saa tukea Howard Hughes Medical Instituten tiedekasvatusosastolta. AP on yksin vastuussa kaikesta sisällöstä. Väite: Mitä DNA:ni kertoi minulle: Vältä pikaruokaa, syö vihanneksia.</w:t>
      </w:r>
    </w:p>
    <w:p>
      <w:r>
        <w:rPr>
          <w:b/>
        </w:rPr>
        <w:t xml:space="preserve">Tulos</w:t>
      </w:r>
    </w:p>
    <w:p>
      <w:r>
        <w:t xml:space="preserve">Vältä pikaruokaa, syö vihanneksia ja harrasta liikuntaa. Ne kuulostavat yleisiltä terveysneuvoilta, mutta ne ovat vinkkejä, jotka on oletettavasti räätälöity DNA-profiilini mukaan.</w:t>
      </w:r>
    </w:p>
    <w:p>
      <w:r>
        <w:rPr>
          <w:b/>
        </w:rPr>
        <w:t xml:space="preserve">Esimerkki 2.1122</w:t>
      </w:r>
    </w:p>
    <w:p>
      <w:r>
        <w:t xml:space="preserve">Kohta: "Bayer ei ole ehdottanut 8 miljardin dollarin maksamista kaikkien Yhdysvalloissa esitettyjen Roundup-syöpäkanteiden ratkaisemiseksi. Tällainen väite on silkkaa fiktiota", Feinberg sanoi sähköpostitse perjantaina. "Korvauksista ei ole edes keskusteltu maailmanlaajuisissa sovittelukeskusteluissa."  Bayerin osakkeet, jotka olivat menettäneet osan voitoistaan ennen Feinbergin lausuntoa, vetäytyivät edelleen ja sulkeutuivat 1,7 prosenttia plussalla 64,63 euroon. Bayer, joka osti Roundupin ja muita glyfosaattipohjaisia rikkakasvien torjunta-aineita osana Monsanton 63 miljardin dollarin yritysostoa viime vuonna, kieltäytyi kommentoimasta Bloombergin alkuperäistä uutista ja Feinbergin vastausta. Bayerin toimitusjohtaja Werner Baumann sanoi viime viikolla, että yhtiö harkitsisi sovintoratkaisua yhdysvaltalaisten kantajien kanssa vain kohtuullisin ehdoin ja vain, jos se "saisi koko oikeudenkäynnin päätökseen". Hän lisäsi tuolloin, että konserni on "rakentavasti mukana" tuomioistuimen määräämässä prosessissa sovittelija Feinbergin kanssa liittovaltion tuomioistuimessa käsiteltävistä tapauksista. Suurin osa vireillä olevista tapauksista on kuitenkin jätetty Yhdysvaltain osavaltioiden tuomioistuimiin. Feinberg lisäsi, että kaikki Bayerin pyrkimykset kokonaisvaltaiseen ratkaisuun olivat sidoksissa hänen valvomaansa sovittelumenettelyyn. "Nämä kaikki ovat osa samaa sovitteluprosessia."   Bayerin osakkeet ovat menettäneet yli kolmanneksen arvostaan eli noin 30 miljardia euroa (34 miljardia dollaria) viime elokuun jälkeen, kun kalifornialainen valamiehistö katsoi ensimmäisessä vastaavassa oikeudenkäynnissä, että Monsanton olisi pitänyt varoittaa Roundupin väitetyistä syöpäriskeistä. Saksalainen lääke- ja torjunta-aineyhtiö on aloittanut neuvottelut kantajien asianajajien kanssa, kertoi kaksi asiaa tuntevaa lähdettä Reutersille. "Ongelmana on, miten saatte kantajat luopumaan hyvin korkeista odotuksistaan? Yksikään valamiehistön tuomioista ei ole toistaiseksi ollut Bayerin kannalta myönteinen", toinen lähteistä sanoi ja lisäsi, että neuvotteluissa keskitytään peruskysymyksiin, kuten siihen, miten mahdolliset tulevat kanteet käsitellään. Bayer kertoi perjantaina, että seuraava yhdysvaltalainen glyfosaattikanne, joka oli alun perin määrä käsitellä St. Louisissa, Missourissa, tässä kuussa, lykätään 27. tammikuuta 2020, ja että myös seuraavaa, syyskuussa käsiteltäväksi suunniteltua St. Louisin tapausta on lykätty. Saksalaiselle yhtiölle voi olla hyötyä siitä, että tapaukset käsitellään kaupungissa, jossa Monsanton pääkonttori sijaitsee ja jossa Bayer johtaa maailmanlaajuista siemenliiketoimintaansa. Missouri tunnetaan kuitenkin myös valamiehistöistä, jotka usein langettavat yrityksille valtavia vahingonkorvauksia. Bloombergin mukaan Bayer on pyrkinyt lykkäyksiin, jotta sovintoneuvottelut voitaisiin käydä häiriöttä. Kaliforniassa käsiteltyjen kolmen ensimmäisen glyfosaattitapauksen ensimmäiset epäsuotuisat tuomiot ovat ajoittain laskeneet Bayerin markkina-arvon alle Monsantosta maksetun hinnan, vaikka osakkeilla käydäänkin nyt kauppaa tämän tason yläpuolella. Yhtiö, jonka mukaan sääntelyviranomaiset ja laajat tutkimukset ovat todenneet glyfosaatin turvalliseksi, on aiemmin sanonut luottavansa siihen, että Yhdysvaltain muutoksenhakutuomioistuimet kumoavat tai lieventävät kolmea alkuperäistä tuomiota, joissa kullekin kantajalle on tähän mennessä myönnetty kymmeniä miljoonia dollareita. Bloomberg siteerasi kolmea keskusteluihin perehtynyttä lähdettä, joiden mukaan Bayerin lakimiehet pyrkivät sopimukseen kaikkien nykyisten ja tulevien tapausten ratkaisemiseksi. Keskustelut tapauksista, joita ei ole vielä nostettu, olivat erityisen hankalia, raportti lisäsi. Bayer on ilmoittanut voivansa maksaa 6-8 miljardia dollaria, mutta kantajien asianajajat haluavat yli 10 miljardia dollaria luopuakseen kanteistaan, raportissa sanottiin. Arvio oikeudenkäynneistä aiheutuvasta 20 miljardin dollarin osumasta on aiemmin heijastunut osakekurssiin, kun taas todennäköinen oikeudenkäyntikulujen korvausvastuu oli keskimmäisen yksinumeroisen miljardin dollarin luokkaa, Bank of America -yhtiön analyytikot totesivat tiedotteessa. He pitivät osakkeelle neutraalin arvion vedoten epävarmuuteen Bayerin kohtalosta valitusprosessissa - ensimmäisen valitustuomion odotetaan valmistuvan vuoden loppuun mennessä - ja siihen, voidaanko sovintoon päästä ennen sitä. Roundupia ja muita glyfosaattipohjaisia rikkakasvien torjunta-aineita syyttävien yhdysvaltalaisten kantajien määrä on edelleen kasvanut 5 000:lla 18 400:aan, Bayer kertoi viime viikolla. Väite: Bayerin sovittelija hylkää raportin 8 miljardin dollarin Roundup-sopimuksesta.</w:t>
      </w:r>
    </w:p>
    <w:p>
      <w:r>
        <w:rPr>
          <w:b/>
        </w:rPr>
        <w:t xml:space="preserve">Tulos</w:t>
      </w:r>
    </w:p>
    <w:p>
      <w:r>
        <w:t xml:space="preserve">Bayer AG ei ole tarjoutunut maksamaan miljardeja dollareita Roundup-yrttimyrkkyyn liittyvien kanteiden ratkaisemiseksi Yhdysvalloissa, sanoi sovittelija Ken Feinberg ja torjui tätä koskevan raportin, joka nosti yhtiön osakkeita jopa 11 prosenttia.</w:t>
      </w:r>
    </w:p>
    <w:p>
      <w:r>
        <w:rPr>
          <w:b/>
        </w:rPr>
        <w:t xml:space="preserve">Esimerkki 2.1123</w:t>
      </w:r>
    </w:p>
    <w:p>
      <w:r>
        <w:t xml:space="preserve">Kohta: Elektronimikroskooppikuva negatiivisesti värjätystä ihmisen papilloomaviruksesta. REUTERS/National Cancer Institute/Handout Huolimatta pään ja kaulan alueen syöpien yleisestä hienoisesta vähenemisestä viime vuosina, tietyn orofaryngeaalisen levyepiteelisyöpäkasvaimen (OSCC) tapaukset ovat lisääntyneet jyrkästi erityisesti kehittyneissä maissa. Tämä kasvu näyttää liittyvän ihmisen papilloomaviruksen (HPV) aiheuttamiin syöpiin, kertoivat tutkijat British Medical Journal -lehdessä julkaistussa raportissa. Kahdella rokotteella - GlaxoSmithKlinen valmistamalla Cervarixilla ja Merck &amp; Co:n valmistamalla Gardasililla - voidaan ehkäistä HPV:tä, joka aiheuttaa lähes kaikki kohdunkaulan syöpätapaukset, joka on toiseksi yleisin syöpä naisilla maailmanlaajuisesti. Monet rikkaat maat ovat käynnistäneet tytöille suunnattuja HPV-rokotusohjelmia, joiden tarkoituksena on suojella tyttöjä yleiseltä sukupuoliteitse tarttuvalta virukselta ennen kuin he alkavat olla seksuaalisesti aktiivisia. Coventryn yliopistollisen sairaalan pään ja kaulan tutkimuslaitoksen Hisham Mehannan johtamat tutkijat totesivat, että vaikka poikien ottamista mukaan rokotussuunnitelmiin on pidetty liian kalliina, voi olla aika harkita asiaa uudelleen. "Meidän on tarkasteltava todistusaineistoa uudelleen arvioidaksemme uudelleen poikalasten kustannustehokkuutta tämän uuden ja nopeasti kasvavan esiintyvyyden valossa", hän sanoi haastattelussa. Lontoossa toimivan Panmure Gordonin analyytikko Savvas Neophytou sanoi, että tällaiset tutkimukset hälventäisivät huolta HPV-rokotteiden myyntinäkymistä, ja toisti Glaxon osakkeelle antamansa ostosuosituksen. "Tällaisten uusien tietojen ilmaantuminen voi lisätä kansallisten rokotusviranomaisten motivaatiota kaikkialla maailmassa kaksinkertaistaa ponnistelut lasten rokottamiseksi ennen kuin he tulevat seksuaalisesti aktiivisiksi", hän sanoi osaketutkimusmuistiossaan. Glaxon osakkeet olivat hieman alempana Euroopan heikomman lääkealan mukaisesti ja laskivat 0,4 prosenttia 0905 GMT mennessä. Naisilla diagnosoidaan vuosittain yli 500 000 kohdunkaulan syöpätapausta, ja se tappaa vuosittain noin 200 000 naista. Pään ja kaulan alueen syöpä on kuudenneksi yleisin syöpä sekä miehillä että naisilla, ja uusia tapauksia tulee vuosittain maailmanlaajuisesti noin 640 000. Tuoreessa tutkimuksessa todettiin, että riski sairastua nielurisakarsinoomaan oli yhteydessä siihen, että miehillä oli kuusi tai useampia seksikumppaneita koko elämänsä aikana, neljä tai useampia suuseksipartnereita koko elämänsä aikana ja miehillä ensimmäinen sukupuoliyhteys tapahtui varhaisemmassa iässä. "HPV:n seksuaalinen siirtyminen - pääasiassa orogenitaalisen yhdynnän kautta - saattaa olla syynä HPV:hen liittyvän orofaryngeaalisen karsinooman yleistymiseen", Mehanna kirjoitti. Tutkijat viittasivat viimeaikaisiin tutkimuksiin, joiden mukaan HPV:n havaitseminen on lisääntynyt 70 prosentilla 1970-luvulta lähtien Tukholmassa otetuissa biopsioissa, jotka on otettu nielunielun karsinooman diagnosoimiseksi. HPV:hen liittyvää syöpää todettiin myös 60-80 prosentissa viimeaikaisista biopsianäytteistä Yhdysvalloissa tehdyissä tutkimuksissa, kun edellisellä vuosikymmenellä vastaava luku oli 40 prosenttia, he kirjoittivat. Mehanna sanoi, että löydöksillä on muitakin tärkeitä terveysvaikutuksia. Potilaat, joilla oli HPV:hen liittyviä pään ja kaulan alueen syöpiä, olivat tyypillisesti nuorempia ja työssäkäyviä, hän sanoi, ja koska heidän kasvaimensa näyttivät olevan vähemmän tappavia kuin tupakoinnin ja juomisen kaltaisten tekijöiden aiheuttamat kasvaimet, potilaat saattavat myös elää pidempään hoidon fyysisten ja psykologisten vaikutusten kanssa. "Tämä tarkoittaa, että he tarvitsisivat pidempään tukea terveys-, sosiaali- ja muista palveluista ja saattavat tarvita apua työhön paluussa", hän sanoi. Väite: Seksivirusta syytetään pään ja kaulan alueen syöpien lisääntymisestä.</w:t>
      </w:r>
    </w:p>
    <w:p>
      <w:r>
        <w:rPr>
          <w:b/>
        </w:rPr>
        <w:t xml:space="preserve">Tulos</w:t>
      </w:r>
    </w:p>
    <w:p>
      <w:r>
        <w:t xml:space="preserve">Suuseksin välityksellä leviävään virukseen liittyvien pään ja kaulan alueen syöpien määrä kasvaa nopeasti, ja se viittaa siihen, että sekä tytöille että pojille olisi tarjottava rokotussuojaa, kertoivat lääkärit perjantaina.</w:t>
      </w:r>
    </w:p>
    <w:p>
      <w:r>
        <w:rPr>
          <w:b/>
        </w:rPr>
        <w:t xml:space="preserve">Esimerkki 2.1124</w:t>
      </w:r>
    </w:p>
    <w:p>
      <w:r>
        <w:t xml:space="preserve">Kohta: Lainsäätäjä kokoontuu harvinaisen ylimääräisen istunnon lisäksi tavalla, joka ei ole koskaan ennen ollut samanlainen. Pieni osa lainsäätäjistä kokoontuu osavaltion Capitolissa Cheyennessä, ja loput osallistuvat videokonferenssin välityksellä. Lainsäätäjät ovat laatineet viisi lakiehdotusta, joista neljästä on peiliversiot, jotta edustajainhuone ja senaatti voivat käsitellä niitä samanaikaisesti, ja he aikovat päättää työnsä viimeistään lauantaina. Lakiehdotukset olisivat: - Hallituksen jäsen Mark Gordon saisi ohjeita 1,25 miljardin dollarin liittovaltion Coronavirus Aid Relief and Economic Security (CARES) Act -rahoituksen jakamisesta. Lainsäätäjät ehdottavat, että rahat käytetään kansanterveyden hätätilanteen kustannuksiin, perheiden ja yritysten tukemiseen, talouskehitysohjelmiin, mukaan lukien infrastruktuurihankkeet, ja liittovaltion lain sallimissa rajoissa pandemian aikana menetettyjen julkisten tulojen korvaamiseen. - Autetaan varmistamaan, että koronavirukseen sairastuneet ihmiset voivat saada työttömyyskorvauksia eikä heitä voida häätää vuokranmaksun laiminlyönnin vuoksi. - Muutetaan koulupiireille myönnettävän osavaltion rahoituksen laskelmia ja valtuutetaan Gordon tekemään tiettyjä hätärahoituksen siirtoja osavaltion virastojen välillä. - Myönnetään enintään 275 miljoonaa dollaria korottomia lainoja ja muuta tukea yrityksille, jotka ovat kärsineet koronaviruksesta. - antaa oikeudellisen koskemattomuuden yrityksille, joiden asiakkaat ovat saaneet coronaviruksen, ja tämä ehdotus käsitellään aluksi vain senaatissa. Yleisö voi seurata käsittelyä verkossa. Toimittajat seuraavat tilannetta parlamentin ja senaatin lehtereiltä. Wyomingin edellisessä ylimääräisessä istunnossa vuonna 2004 käsiteltiin lopulta epäonnistunutta perustuslain muutosta, jolla pyrittiin rajoittamaan korvauksia hoitovirheissä. Vaatimus: Harvinainen Wyomingin lainsäätäjän erityisistunto, jossa käsitellään COVID-19:ää.</w:t>
      </w:r>
    </w:p>
    <w:p>
      <w:r>
        <w:rPr>
          <w:b/>
        </w:rPr>
        <w:t xml:space="preserve">Tulos</w:t>
      </w:r>
    </w:p>
    <w:p>
      <w:r>
        <w:t xml:space="preserve">Wyomingin lainsäädäntöelin kokoontuu perjantaina ensimmäiseen erityisistuntoonsa 16 vuoteen auttaakseen yrityksiä ja työntekijöitä, myöntääkseen liittovaltion rahoitusta ja ryhtyäkseen muihin toimiin koronaviruksen vuoksi.</w:t>
      </w:r>
    </w:p>
    <w:p>
      <w:r>
        <w:rPr>
          <w:b/>
        </w:rPr>
        <w:t xml:space="preserve">Esimerkki 2.1125</w:t>
      </w:r>
    </w:p>
    <w:p>
      <w:r>
        <w:t xml:space="preserve">Kohta: Sen myynti on noussut huimasti eri puolilla maailmaa, myös Yhdysvalloissa, erityisesti sen jälkeen, kun presidentti Donald Trump mainosti sitä mahdollisena aseena uuden koronaviruksen aiheuttamaa COVID-19-tautia vastaan. New Delhi oli viime kuussa pysäyttänyt hydroksiklorokiinin viennin varmistaakseen toimitukset itselleen ja suostui sitten tässä kuussa toimittamaan sitä joillekin naapureilleen sekä "kansoille, joihin pandemia on vaikuttanut erityisen pahasti". "Intia antoi 14. huhtikuuta Malesialle luvan tuoda maahan 89 100 tablettia", Malesian apulaisulkoministeri Kamarudin Jaffar kertoi Reutersille. "Yritämme saada lisää hydroksiklorokiinitabletteja Intiasta, mikä riippuu myös varastojen saatavuudesta."  Intian ulkoministeriö ei vastannut Reutersin kommenttipyyntöihin. Malesia on käyttänyt hydroksiklorokiinia lieviin tai vakaviin COVID-19-tapauksiin yhdessä muiden lääkkeiden kanssa Reutersin näkemän hoitoprotokollan mukaan. Yli puolen tusinan suuren terveydenhuoltojärjestelmän lääkärit ja farmaseutit New Yorkissa, Louisianassa, Massachusettsissa, Ohiossa, Washingtonissa ja Kaliforniassa ovat myös kertoneet Reutersille, että he käyttävät rutiininomaisesti hydroksiklorokiinia COVID-19-tautia sairastaville potilaille. Samaan aikaan useat sanoivat, etteivät he ole nähneet todisteita siitä, että lääkkeellä olisi ollut vaikutusta virukseen. Eräässä pienessä ranskalaisessa tutkimuksessa joillakin COVID-19-potilailla havaittiin paranemista, mutta ei voitu tietää, oliko lääke syynä. Huhtikuussa julkaistut tulokset toisesta ranskalaisesta ja kiinalaisesta tutkimuksesta eivät osoittaneet, että lääkkeellä hoidetuista potilaista olisi ollut hyötyä. Kymmeniä muita kliinisiä tutkimuksia on käynnissä eri puolilla maailmaa. Malesian terveysministeriö kertoi Reutersille, että se on "kohdannut haasteita" lääkkeen hankkimisessa, sillä sen mukaan sillä voidaan ehkä vähentää taudin etenemistä ja keuhkotulehdusta. Ministeriön mukaan lääkettä on käytetty Malesiassa COVID-19:n hoitoon tammikuusta lähtien. Malesia oli pyytänyt Intialta yli miljoona hydroksiklorokiinitablettia, kertoi Reutersille kaksi asiasta suoraan tietävää lähdettä, jotka pyysivät pysymään nimettöminä, koska heillä ei ollut lupaa puhua tiedotusvälineille. "En ole varma, voidaanko niin paljon antaa", toinen lähteistä sanoi. "Intia antaa hydroksiklorokiinia myös joillekin vähemmän kehittyneille maille. Afrikassa."  Malesiassa on kolmanneksi eniten COVID-19-tartuntoja Kaakkois-Aasiassa, yli 5 000 tapausta, joista 83 on kuollut. Intian päätös myydä haluttua lääkettä Malesialle merkitsee käännettä maiden välisissä suhteissa, jotka olivat heikentyneet, koska Mahathir Mohamad oli toistuvasti arvostellut joitakin Intian politiikkoja, ennen kuin hän erosi Malesian pääministerinä helmikuussa. Jännitteet olivat vaikuttaneet myös maiden väliseen palmuöljykauppaan. "Yleisesti ottaen kansakunnat tarvitsevat toisiaan tämän pandemian torjumiseksi", sanoi intialainen lähde, joka tuntee Malesian kanssa käydyt keskustelut suoraan. "Maailmanlaajuisesti suhteet sovitetaan uudelleen yhteen."  Teva Pharmaceutical Industries, IPCA Laboratories ja Cadila Healthcare ovat Intian johtavia hydroksiklorokiinin toimittajia. Cadila kertoi viime viikolla, että se on kymmenkertaistanut tuotantonsa 30 tonniin kuukaudessa ja on valmis tuottamaan tarvittaessa enemmän. Väite: Yksinoikeus: Intia suostuu myymään hydroksiklorokiinia Malesialle COVID-19:n torjumiseksi.</w:t>
      </w:r>
    </w:p>
    <w:p>
      <w:r>
        <w:rPr>
          <w:b/>
        </w:rPr>
        <w:t xml:space="preserve">Tulos</w:t>
      </w:r>
    </w:p>
    <w:p>
      <w:r>
        <w:t xml:space="preserve">Intia on suostunut myymään hydroksiklorokiinitabletteja Malesiaan käytettäväksi COVID-19-potilaiden hoidossa, kertoi malesialainen ministeri Reutersille keskiviikkona, kun New Delhi on osittain poistanut malarialääkkeen viennin esteen.</w:t>
      </w:r>
    </w:p>
    <w:p>
      <w:r>
        <w:rPr>
          <w:b/>
        </w:rPr>
        <w:t xml:space="preserve">Esimerkki 2.1126</w:t>
      </w:r>
    </w:p>
    <w:p>
      <w:r>
        <w:t xml:space="preserve">Kohta: Piirikunnan syyttäjä luopui syytteistä, koska todisteet osoittivat, että Aita Gurung oli tuolloin mielisairas. Syyttäjä nosti syytteet uudelleen syyskuussa sen jälkeen, kun republikaaninen kuvernööri Phil Scott pyysi häntä tutkimaan tapauksen uudelleen. Viime kuussa Gurung todettiin oikeudenkäyntikyvyttömäksi. Maanantaina Gurung määrättiin takaisin mielenterveyslaitokseen sen jälkeen, kun yksi hänen entisistä lääkäreistään sanoi, että hänellä on "suuri itsemurhariski". Gurungin puolustusasianajaja Sandra Lee kertoi Mynbc5.comille, että hän oli turhautunut prosessiin. "Olen helpottunut herra Gurungin puolesta, mutta olen myös uskomattoman surullinen siitä, että olemme oikeastaan täällä", hän sanoi. Poliisi väittää, että lokakuussa 2017 Gurung hyökkäsi vaimonsa Yogeswari Khadkan, 32, kimppuun ja tappoi hänet Burlingtonissa ja haavoitti anoppiaan tunteja sen jälkeen, kun hän oli hakeutunut mielenterveyshoitoon paikalliseen sairaalaan. Väite: Kirvesmurhasta epäilty määrättiin mielenterveyslaitokseen.</w:t>
      </w:r>
    </w:p>
    <w:p>
      <w:r>
        <w:rPr>
          <w:b/>
        </w:rPr>
        <w:t xml:space="preserve">Tulos</w:t>
      </w:r>
    </w:p>
    <w:p>
      <w:r>
        <w:t xml:space="preserve">Mies, jota syytetään vaimonsa tappamisesta lihakirveellä vuonna 2017, on siirretty Vermonttin mielenterveysministeriön huostaan.</w:t>
      </w:r>
    </w:p>
    <w:p>
      <w:r>
        <w:rPr>
          <w:b/>
        </w:rPr>
        <w:t xml:space="preserve">Esimerkki 2.1127</w:t>
      </w:r>
    </w:p>
    <w:p>
      <w:r>
        <w:t xml:space="preserve">Kohta: Terveysministeri Fahrettin Koca vahvisti varhain keskiviikkona, että eräs turkkilaismies oli eristetty sen jälkeen, kun hänellä oli diagnosoitu virus korkean kuumeen ja yskän jälkeen. "Tämä on ensimmäinen maassamme vahvistettu tapaus. Löydökset osoittavat, että koronavirusdiagnoosi tehtiin ajoissa, ja jos virus on levinnyt, se on vähäistä", hän sanoi lehdistötilaisuudessa. "Maamme on valmistautunut tähän. Kaikki toimenpiteet (viruksen) leviämisen estämiseksi on toteutettu", hän sanoi viitaten kattaviin seulonta- ja testausohjelmiin. Ilmoitukseen asti Turkki - joka kuuluu maailman 20 suurimman talouden ryhmään ja on tärkeä kauttakulkukeskus Euroopan, Aasian ja Afrikan välillä - oli virallisesti onnistunut välttämään taudin puhkeamisen, vaikka kaikki sen naapurimaat sodan runtelemaa Syyriaa lukuun ottamatta olivat ilmoittaneet tapauksista. Iranissa on erityisen paljon tapauksia. Haastattelussaan tunteja ennen ensimmäisen tapauksen julkistamista WHO:n terveysturvaohjelman johtaja Irshad Shaikh kehui Ankaran ennaltaehkäiseviä toimenpiteitä ja hyvää organisaatiota ja sanoi, että Turkki oli ollut "hyvin onnekas, valpas ja varovainen". Turkin matkailuala, jonka osuus Turkin taloudesta on noin 13 prosenttia, on vaatinut hallitukselta entistä enemmän taloudellista apua, jotta se pystyisi selviytymään taudinpurkauksen odotettavissa olevista kielteisistä vaikutuksista. Matkailuministeri Mehmet Nuri Ersoy sanoi, että alan tukipaketti julkistetaan viikon kuluessa. Hän lisäsi, että Turkki vähentäisi matkailukysyntää huhtikuun loppuun asti, ja hotelleja oli kehotettu lykkäämään kesän avajaisia. Matkailun arviointineuvosto sanoi ehdottavansa taloudellista tukea matkanjärjestäjille ja lentoyhtiöille, alennuksia yleishyödyllisiin palveluihin liittyviin kustannuksiin ja toimenpiteitä varausten lisäämiseksi. Se lisäsi, että alaan "alkaa kohdistua kielteisiä vaikutuksia". Lääkeyrityksiä on kehotettu asettamaan paikallinen kysyntä etusijalle, hallitus sanoi. Turkin presidentti Tayyip Erdogan, joka saapui parlamenttiin avustajansa kanssa, joka käytti lämpökameraa skannatakseen tapaamansa ihmiset kuumeen varalta, sanoi: "Mikään virus ei ole vahvempi kuin toimenpiteemme."  WHO on antanut ohjeita maailmanlaajuisesti ja on yhteydessä Turkin terveysviranomaisiin muun muassa lainsäädännöstä, riskinhallinnasta, testaus- ja seulontakäytännöistä, Shaikh sanoi. "Kaikilla näillä alueilla... Turkki on ottanut sen todesta."  "Turkki on edistynyt maa, ja suurin osa järjestelmistä oli jo olemassa. Nyt piti vain varmistaa, että ne toimivat nopeasti tässä taudinpurkauksessa", Shaikh sanoi Reutersille. Ankara on sanonut, että kaikki sen 81 maakuntaa ovat valmistautuneet mahdolliseen taudinpurkaukseen ja että se on perustanut seitsemän testikeskusta eri puolille maata. Turkki sanoo kehittäneensä oman testisarjan, jota se vie myös muihin maihin nopeampien tulosten saamiseksi. Keskiviikkona Koca sanoi, että Turkki käyttää testauksessa oman sarjansa ja maailmanlaajuisen PRC-menetelmän yhdistelmää. Valtion tiedotusvälineet kertoivat myös, että Turkin viranomaiset aloittivat tutkimukset 29 henkilöä vastaan, joita syytetään väärän tiedon levittämisestä viruksesta sosiaalisessa mediassa. Shaikh sanoi, että väärän tiedon leviäminen haittaa pyrkimyksiä välittää oikeaa tietoa, ja lisäsi, että "infodemia" oli yksi WHO:n ja Turkin viranomaisten suurimmista huolenaiheista. Väite: Turkki vahvisti ensimmäisen koronavirustapauksen ja sai WHO:lta kiitosta valppaudestaan.</w:t>
      </w:r>
    </w:p>
    <w:p>
      <w:r>
        <w:rPr>
          <w:b/>
        </w:rPr>
        <w:t xml:space="preserve">Tulos</w:t>
      </w:r>
    </w:p>
    <w:p>
      <w:r>
        <w:t xml:space="preserve">Turkki vahvisti keskiviikkona ensimmäisen koronavirustapauksensa, ja siitä tuli viimeinen suuri talousmaa, joka ilmoitti taudinpurkauksesta sen jälkeen, kun se oli ryhtynyt Maailman terveysjärjestö WHO:n mukaan "valppaisiin ja varovaisiin" toimenpiteisiin taudin viivästyttämiseksi.</w:t>
      </w:r>
    </w:p>
    <w:p>
      <w:r>
        <w:rPr>
          <w:b/>
        </w:rPr>
        <w:t xml:space="preserve">Esimerkki 2.1128</w:t>
      </w:r>
    </w:p>
    <w:p>
      <w:r>
        <w:t xml:space="preserve">Kohta: Kappale: Tarinassa ei mainita kustannuksia. Jutussa kuitenkin todetaan selvästi, että kyseessä on alkuvaiheen tutkimus, joka ei välttämättä tuota tulosta, joten mielestämme on hyväksyttävää, ettei kustannuksista puhuta. Jutussa esitetään, että adukanumabihoito johtaa aivojen amyloidiplakkien "silmiinpistävään", "dramaattiseen" ja "huomattavaan" vähenemiseen. Siinä ei kuitenkaan määritellä, mitä se tarkoittaa. Kuinka monen potilaan plakkien määrä väheni? Kuinka paljon? Onko vähennys suurempi kuin mitä muilla kokeellisilla Alzheimer-lääkkeillä on havaittu? Nämä yksityiskohdat olisivat olleet hyödyllisiä. Tarina on selvä, että lääkkeen vaikutuksiin amyloidiplakkiin liittyy mahdollisia haittoja: Mutta on olemassa myös haittapuoli. Plakin poistoprosessi aiheuttaa joskus nesteen kertymistä aivoihin. Harvoissa tapauksissa se voi myös aiheuttaa verenvuotoa. Näitä haittavaikutuksia kutsutaan amyloidiin liittyviksi kuvantamishäiriöiksi eli ARIA:ksi. Meille kerrottiin myös, että noin 20 osallistujaa keskeytti tutkimuksen haittavaikutusten vuoksi. Jutussa varoitetaan, että nämä tulokset ovat peräisin pienistä, varhaisista tutkimuksista ja että plakkien väheneminen on korvike potilaille todella tärkeille tuloksille. Tarvitaan kuitenkin paljon suurempia tutkimuksia, jotta voidaan varmasti osoittaa, hidastaako adukanumabi todella Alzheimerin tautia, Reiman sanoo. Toisin kuin monissa jutuissa, joissa käsitellään amyloidin vähentämiseen tähtääviä hoitomuotoja, tässä artikkelissa myönnetään, että emme tiedä, onko amyloidi itse asiassa Alzheimerin taudin oireiden syy vai kenties taudin vaikutus. Jos adukanumabi toimii laajemmissa tutkimuksissa, se voisi auttaa ratkaisemaan pitkään jatkuneen keskustelun siitä, onko amyloidi todella Alzheimerin taudin perimmäinen syy. Tätä ajatusta kutsutaan amyloidihypoteesiksi. Suuret tutkimukset, jotka osoittavat, että amyloidin poistaminen voi säilyttää muistin ja ajattelun, "vahvistaisivat pitkälle amyloidihypoteesia", Sandrock sanoo. Toivoisimme kuitenkin, että jutussa olisi mainittu, että noin kolmannes kaikkien ryhmien potilaista jätti tutkimuksen kesken ennen sen päättymistä, mikä saattaa vaikuttaa kokonaistulosten laatuun. Juttu ei ole tautia lietsova, mutta se ei myöskään selitä, mitä Alzheimer on, eikä anna mitään käsitystä taudin vaikutuksista. Arvioimme tämän Ei sovellettavissa. Jutussa siteerataan Biogenin (joka valmistaa kokeellista lääkettä) virkailijaa ja oheisen pääkirjoituksen kirjoittajaa. Jutussa ei kuitenkaan kerrota mistään todella riippumattomista lähteistä. Pääkirjoituksen kirjoittajan, tohtori Eric Reimanin, sanotaan olevan Phoenixissa sijaitsevan Banner Alzheimer's Institute -instituutin toimitusjohtaja. Siinä ei selitetä, että Banner-instituutti johtaa Alzheimer's Prevention Initiative -aloitetta, jolla pyritään lykkäämään ja ehkäisemään tautia ennen sen alkamista. Aloite tekee tutkimuksissaan yhteistyötä useiden lääkeyhtiöiden, kuten Roche, Amgen, Genentech ja Novartis, kanssa. Nämä suhteet ansaitsivat maininnan jutussa. Tarinasta käy selvästi ilmi, että Alzheimerin taudin perimmäistä syytä hoitavia lääkkeitä ei ole olemassa. Se viittaa juttuun kilpailevasta amyloidia vähentävästä lääkkeestä, joka ei tuottanut mitään hyötyä laajassa kliinisessä tutkimuksessa. Halusimme kuitenkin tietää: Onko olemassa vanhempia lääkkeitä, joita on kokeiltu tähän tarkoitukseen? Olivatko ne yhtä optimistisia, kun ne otettiin käyttöön? Niiden suhteuttaminen toisiinsa auttaisi, sillä näyttää siltä, että on ollut aiempia lääkkeitä, joiden uskottiin ehkäisevän tai hidastavan Alzheimerin taudin etenemistä - mutta jotka eivät sitten osoittautuneetkaan toimiviksi. Jutussa lääkettä kutsutaan kokeelliseksi ja sanotaan, että laajempien tutkimusten tulosten raportointi vie useita vuosia. On ilmeistä, että lääke ei ole saatavilla tutkimustutkimusten ulkopuolella lähiaikoina. Jutussa selvitetään, mikä tässä lääkkeessä vaikuttaa olevan uutta verrattuna muihin amyloidiplakkeja vähentäviin lääkkeisiin. Yksi niistä on se, että lääke näyttää jättävän huomiotta amyloidiproteiinin hyvänlaatuiset muodot ja hyökkää samalla myrkyllisiin muotoihin, joiden uskotaan vahingoittavan aivosoluja. Toinen on se, että adukanumabi näyttää parantavan aivoissa jo olemassa olevien immuunisolujen kykyä tuhota myrkkyjä, myös amyloidia. Vaikka jutussa todetaan selvästi, että uudessa artikkelissa esitellään yksityiskohtia tutkimuksesta, josta raportoitiin ensimmäisen kerran viime vuonna, siinä ei kuitenkaan selitetä, miksi tulokset ovat nyt "merkittäviä", kun taas viime vuonna niitä pidettiin "pettymyksenä", "sekalaisina" ja "takaiskuna". Arvostelemme tämän rajallisesti tyydyttäväksi. Juttu sisältää alkuperäistä raportointia ja menee selvästi uutistiedotetta pidemmälle. Väite: Alzheimerin tautia sairastavan kokeellisen lääkkeen testeissä edistystä aivojen plakkeja vastaan.</w:t>
      </w:r>
    </w:p>
    <w:p>
      <w:r>
        <w:rPr>
          <w:b/>
        </w:rPr>
        <w:t xml:space="preserve">Tulos</w:t>
      </w:r>
    </w:p>
    <w:p>
      <w:r>
        <w:t xml:space="preserve">Tässä NPR:n jutussa käsitellään varhaisia tutkimuksia kokeellisesta amyloidia vähentävästä lääkkeestä, jonka tutkijat toivovat voivan ehkäistä Alzheimerin tautia. Jutussa tasapainotetaan hyvin lääkkeen lupauksia ja realistisia arvioita tutkimuksen varhaisesta vaiheesta ja siitä, että hoidolla voi olla myös haittapuolia. Tärkeää on, että toisin kuin monissa kokeellisista Alzheimer-lääkkeistä kertovissa jutuissa, jutussa ei rinnasteta amyloidin vähenemistä sairauden riskin vähenemiseen. Siinä myönnetään, että emme tiedä, onko amyloidi itse asiassa Alzheimerin taudin syy vai jonkin muualla alkavan prosessin sivutuote. Tämä on tärkeä asiayhteys. Tarina olisi silti ollut parempi, jos siinä olisi kuvattu tarkemmin varhaisissa tutkimuksissa havaitut hyödyt ja jos näkökulma olisi ollut todella riippumattoman lähteen näkökulmasta. Siinä olisi myös pitänyt selittää, miksi jotkut näistä samoista tuloksista, joista raportoitiin viime vuonna, otettiin yleisesti ottaen vastaan pettymyksellä. Tästä huolimatta olimme iloisia siitä, että tässä jutussa vältettiin hypeä, jota niin monet muut tiedotusvälineet päättivät lietsoa tällaisilla otsikoilla:   Monissa tarinoissa annetaan ymmärtää, että amyloidikerrostumien vähentäminen aivoissa on sama asia kuin Alzheimer-riskin vähentäminen. Tätä ei kuitenkaan ole koskaan todistettu, ja joidenkin tutkimusten mukaan amyloidin vähentämisellä ei välttämättä ole mitään vaikutusta sairauden oireisiin, joista ihmiset välittävät. On tärkeää selittää tämä epävarmuus lukijoille. Toimittajien ei pitäisi antaa ymmärtää, että lääke on kunnari, vaikka se on vielä kakkospesällä. Tässä jutussa omaksuttiin harkittu lähestymistapa, jota toivoisimme näkevämme useammin.</w:t>
      </w:r>
    </w:p>
    <w:p>
      <w:r>
        <w:rPr>
          <w:b/>
        </w:rPr>
        <w:t xml:space="preserve">Esimerkki 2.1129</w:t>
      </w:r>
    </w:p>
    <w:p>
      <w:r>
        <w:t xml:space="preserve">Kohta: Maaliskuun 6. päivänä 2020 ilmestyi Imgur-postaus otsikolla "Thank god for unions, but damn", jossa väitetysti näytetään "karanteenissa olevan sairaanhoitajan lausunto Pohjois-Kalifornian Kaiser-laitokselta": Lausunto oli päivätty 5. maaliskuuta 2020, ja kuvan teksti kuului seuraavasti: Sairaanhoitajana olen hyvin huolissani siitä, että koronaviruksen leviämisen pysäyttämiseksi ei ole tehty tarpeeksi. Tiedän sen, koska olen tällä hetkellä sairas ja karanteenissa hoidettuani potilasta, jonka testi oli positiivinen. Odotan liittovaltion hallituksen "lupaa" sallia testini, vaikka lääkärini ja piirikunnan terveydenhuoltoalan ammattilainen määräsivät sen. olin vapaaehtoisesti mukana tämän potilaan hoitotiimissä, jonka tiesimme olevan positiivinen. Tein tämän, koska minulla oli kaikki suositellut suojavarusteet ja työnantajani antama koulutus. Tein tämän olettaen, että jos minulle tapahtuisi jotain, minustakin tietenkin huolehdittaisiin. Sitten se, mikä oli pieni huolenaihe muutaman päivän kuluttua siitä, kun olin hoitanut tätä potilasta, muuttui todellisuudeksi: aloin sairastua.Kun työntekijäterveydenhuolto kertoi minulle, että kuumeeni ja muut oireeni vastasivat mahdollisen koronaviruksen kriteerejä, minut määrättiin 14 päivän omatoimiseen karanteeniin. Koska kriteerit täyttyivät, testit tehtäisiin. Lääkärini tilasi testin piirikunnan kautta. piirikunnan virkamies soitti minulle ja vahvisti oireeni ja suostui testaukseen. Mutta kansallinen CDC ei suostunut aloittamaan testausta. He sanoivat, etteivät he testaisi minua, koska jos käyttäisin suositeltuja suojavarusteita, minulla ei olisi koronavirusta." Millainen tieteeseen perustuva vastaus tuo on? Miten naurettava ja sivistymätön vastaus osastolta, joka vastaa terveydestämme tässä maassa.Myöhemmin he soittivat takaisin, ja nyt kyse on jostakin, jota kutsutaan "tunnistenumeroksi". He väittävät, että he priorisoivat juoksevat näytteet sairauden vakavuuden mukaan ja että niitä on vain tietty määrä joka päivä jaettavana. Minun on siis odotettava jonossa saadakseni tietää tulokset.Tämä ei ole lippuautomaatti herkkutiskillä, vaan kansanterveydellinen hätätilanne! Olen sairaanhoitaja, ja minun on saatava tietää, olenko positiivinen, ennen kuin palaan hoitamaan potilaita.Olen järkyttynyt byrokratiasta, joka estää sairaanhoitajia saamasta testejä. Tämä on terveydenhoitopäätös, josta lääkärini ja piirikuntani terveysvirasto ovat samaa mieltä. Tämän testin viivästyminen vaarantaa koko yhteisön. ammattiliittoni tukee minua. Sairaanhoitajat eivät aio katsoa sivusta, kun tämä testien viivästyminen jatkuu; aiomme yhdessä varmistaa, että voimme suojella potilaitamme - suojautumalla itse." Kirjeessä esitetyt väitteet eivät olleet harvinaisia helmikuun lopulla ja maaliskuun alussa 2020, jolloin raportoitiin uudesta koronaviruskannasta (COVID-19), kansanterveydellisistä reagointiprotokollista ja testien puutteesta. Maaliskuun 6. päivänä 2020 NPR raportoi rajoitetusta kyvystä testata COVID-19:tä ainakin kuudessa osavaltiossa: Useammat laboratoriot ympäri Yhdysvaltoja saavat vihdoin kyvyn testata koronavirustautia sen jälkeen, kun National Institute of Allergy and Infectious Diseases -instituutin johtaja Anthony Fauci oli kutsunut "virheaskeliksi" liittovaltion hallituksen suunnitelmaa testien luomiseksi, tuottamiseksi ja jakelemiseksi.Kuusi yhdysvaltalaista laboratoriota. Kuudessa osavaltiossa - Alabamassa, Mainessa, Ohiossa, Oklahomassa, Länsi-Virginiassa ja Wyomingissa - ei tällä hetkellä ole laboratorioita, joilla olisi todennettu kyky tehdä COVID-19-diagnostiikkatestejä, tautien torjunta- ja ehkäisykeskukset sanoivat torstaina iltapäivällä. "Emme ole vielä perillä, mutta pian", Fauci sanoi pyrkimyksistä tehdä testejä laajemmin saataville. "Jotkut akateemiset sairaalat kehittävät omia testejään ja kaupalliset vaihtoehdot laajenevat todella nopeasti." Kuten NPR:n Allison Aubrey raportoi." Hän lisää, että tulosten saaminen "voi kestää kolme tai neljä päivää", ennen kuin ne ilmoitetaan paikallisille terveysviranomaisille ja CDC:lle ... Varapresidentti Pence myönsi testien puutteen [5. maaliskuuta 2020] ja sanoi: "Meillä ei ole tänään tarpeeksi testejä, jotta voisimme vastata siihen, mitä odotamme kysynnän olevan tulevaisuudessa." Myös The Atlanticin 6. maaliskuuta 2020 julkaisemassa artikkelissa keskityttiin COVID-19-testien riittämättömään saatavuuteen eri puolilla Yhdysvaltoja. Entinen Centers for Disease Control and Prevention -laitoksen johtaja Thomas Frieden vertasi CDC:n vastausta COVID-19:n testaukseen aiempiin tautipesäkkeisiin: [Maaliskuun 2. päivänä 2020] elintarvike- ja lääkeviraston komissaari Stephen Hahn arvioi, että [maaliskuun 6. päivään 2020 mennessä] "lähes miljoona testiä voidaan tehdä" Yhdysvalloissa. Varapresidentti Mike Pence lupasi [4. maaliskuuta 2020], että "noin 1,5 miljoonaa testiä" olisi saatavilla [kyseisellä] viikolla." The Atlantic on kuitenkin havainnut, että koko maassa tehtyjen testien määrä on jäänyt paljon alle näiden ennusteiden, vaikka kysyntä on ollut poikkeuksellisen suurta. "CDC teki tämän oikein H1N1:n ja Zikan kohdalla ja tuotti valtavia määriä testipakkauksia, jotka kulkivat ympäri maata", kertoi Thomas Frieden, CDC:n johtaja vuosina 2009-2017. "En tiedä, mikä meni pieleen tällä kertaa." Testeihin liittyvät koronavirus-uutiset ja -huhut olivat itsessään endeemisiä maaliskuun 2020 ensimmäisellä viikolla, ja yksi Twitterissä oleva viestiketju, jossa käsiteltiin Seattlessa tehtyjä COVID-19-testejä, levisi virallisesti. Tutkimme myös väitteitä, joiden mukaan CDC olisi poistanut testaukseen liittyviä lukuja verkkosivuiltaan 1.-2. maaliskuuta 2020 välisenä aikana - kuten virasto tekikin." The Atlanticin mukaan sen selvittäminen, kuinka monta amerikkalaista oli testattu uuden koronaviruskannan varalta, ei ollut suoraviivainen tehtävä. Raportti onnistui kuitenkin varmistamaan, että vain muutama tuhat amerikkalaista oli testattu koronaviruksen varalta. Kun tiedot poistettiin CDC:n sivustolta, määrä oli hieman alle 500:Kymmenien kansanterveysviranomaisten haastattelujen ja eri puolilta maata saatujen paikallisten tietojen kartoituksen avulla The Atlantic pystyi varmistamaan, että Yhdysvalloissa on testattu koronaviruksen varalta vain 1 895 ihmistä, joista noin 10 prosenttia on testattu positiivisesti. Ja vaikka Yhdysvaltojen kyky testata koronavirusta on lisääntynyt huomattavasti viime päivinä, paikalliset viranomaiset voivat testata edelleen vain useita tuhansia ihmisiä päivässä, eivät kymmeniä tai satoja tuhansia, kuten Valkoinen talo on luvannut.Arvioidaksemme asiaa otimme yhteyttä kaikkien 50 osavaltion ja Columbian piirikunnan kansanterveysvirastoihin. Keräsimme tietoja verkkosivustoilta ja kävimme kirjeenvaihtoa kymmenien osavaltioiden virkamiesten kanssa. Kaikki 50 osavaltiota ja D.C. ovat antaneet joitakin tietoja saataville, vaikka tietojen laatu ja ajantasaisuus vaihtelivat suuresti. Jotkin osavaltiot ovat sitoutuneet julkaisemaan lukujaan vain kerran tai kolme kertaa viikossa. Useimmat ovat keskittyneet vahvistettujen tapausten määrään; vain muutamat ovat julkistaneet niiden ihmisten määrän, jotka ne pystyvät testaamaan.Yleisesti ottaen COVID-19-testien testausta koskevat uutisjutut viittasivat vahvasti siihen, että osavaltiot olivat täysin valmistautumattomia testaamaan henkilöitä, jotka olivat altistuneet tai joilla oli oireita uudesta koronaviruskannasta, ja tämä väittämä toistui edellä toistetussa lausunnossa.Mitä tulee lausuntoon, jonka karanteenissa olevan kalifornialaisen sairaanhoitajan, joka oli altistunut COVID-19-taudille ja sai oireita, väitettiin antaneen, se oli oikein liitetty. NationalNursesUnited.org-sivustolla 4. maaliskuuta 2020 julkaistussa lehdistötiedotteessa ilmoitettiin lehdistötilaisuudesta seuraavana päivänä, 5. maaliskuuta 2020. Asiakirja oli saatavilla sanatarkasti heidän sivustollaan PDF-tiedostona, jonka otsikkona oli myös "Lausunto karanteenissa olevalta sairaanhoitajalta Pohjois-Kalifornian Kaiser-laitoksesta". Tiedotteessa järjestö kehotti työturvallisuus- ja työterveyshallintoa (OSHA) puuttumaan asiaan väittäen, että tiedot osoittivat, että "sairaalat ovat valmistautumattomia [ja] vahvistavat vähäisen suunnittelun, huonon viestinnän ja laitteiden puutteen" COVID-19-epidemian ympärillä. Väite: Kaliforniassa karanteenissa olevan sairaanhoitajan antamassa lausunnossa kuvataan heidän mielestään riittämättömiä testauskäytäntöjä.</w:t>
      </w:r>
    </w:p>
    <w:p>
      <w:r>
        <w:rPr>
          <w:b/>
        </w:rPr>
        <w:t xml:space="preserve">Tulos</w:t>
      </w:r>
    </w:p>
    <w:p>
      <w:r>
        <w:t xml:space="preserve">Kaliforniassa karanteenissa olevan Kaiserin sairaanhoitajan lausunto</w:t>
      </w:r>
    </w:p>
    <w:p>
      <w:r>
        <w:rPr>
          <w:b/>
        </w:rPr>
        <w:t xml:space="preserve">Esimerkki 2.1130</w:t>
      </w:r>
    </w:p>
    <w:p>
      <w:r>
        <w:t xml:space="preserve">Kohta: Kohta: Masennuslääkkeiden kustannuksia ei mainita. Geneerisen prozacin hinta on noin 16 dollaria kuukaudessa. Merkkiversiot ovat noin 80-120 dollaria/kk Jutussa annetaan absoluuttista tietoa näiden lääkkeiden myönteisestä hyödystä useisiin mielialahäiriöihin. Jutussa esitellään myös haittoihin tarvittava määrä. Tarina esittää riittävän riskin ja hyödyn välisen vertailun esittämällä tiedot. Jutussa keskitytään vain yhteen hoidon mahdolliseen haittaan eli itsemurhaan ja itsemurha-ajatuksiin. Jutussa ei luetella näiden lääkkeiden sivuvaikutuksia (vatsavaivat, unettomuus, ärtyneisyys ja mania joillakin lapsilla). Vaikka näitä lääkkeitä pidetäänkin turvallisina - jopa FDA:n varoituksesta huolimatta - niiden turvallisuudesta näissä ryhmissä on vain vähän pitkäaikaista tietoa. Jutussa luodaan katsaus meta-analyysiin ja selitetään, miksi tämän uuden tutkimuksen tulokset saattavat poiketa aiemmista tutkimuksista, joihin FDA:n varoitus lisääntyneestä itsetuhoisesta käyttäytymisestä masennuslääkkeitä käyttävillä lapsilla perustui. Jutussa esitetään haittojen aiheuttamiseen tarvittava määrä sekä muuta määrällistä tietoa masennuslääkkeiden hyödyistä ja riskeistä, kun ne liittyvät mielialan paranemiseen ja itsemurha-ajatusten ja -tunteiden riskiin. Jutussa yksinkertaisesti kerrotaan tulokset monien tutkimusten katsauksesta, jossa tarkasteltiin itsetuhoista käyttäytymistä lapsilla ja aikuisilla, joille oli määrätty masennuslääkkeitä. Juttua parantaisi se, että siinä annettaisiin tietoa käsiteltyjen sairauksien esiintymistiheydestä, mutta siinä EI ole mitään tautien lietsontaa Jutussa haastatellaan yhtä tutkimuksen pääkirjoittajista. Meille ei kuitenkaan kerrota, onko hänellä taloudellisia yhteyksiä masennuslääkkeiden valmistajiin. JAMA-artikkelissa annetaan tietoa eturistiriidoista, ja siinä on mahdollisia eturistiriitoja, joita ei mainita uutisessa. Tarkistamamme versio jutusta oli Cleveland Plain Dealer -lehdessä. Tässä versiossa ei esitetä muita hoitovaihtoehtoja lapsille ja nuorille, joilla on ahdistuneisuushäiriöitä ja/tai masennusta, kuten psykoterapiaa, erityisesti kognitiivista käyttäytymisterapiaa. Alkuperäinen AP:n juttu sisälsi kuitenkin haastattelun, jossa Duken asiantuntija, joka ei liity JAMA-tutkimukseen, kommentoi kognitiivista käyttäytymisterapiaa. Jutussa ei anneta tietoa masennuslääkkeiden saatavuudesta pienille lapsille ja nuorille. Koska tässä jutussa käsitellään kuitenkin näiden lääkkeiden mahdollisia riskejä, tämä kriteeri ei vaikuta niin tärkeältä tässä jutussa. Lasten masennuslääkehoito on suhteellisen uusi ilmiö. Tätä ei mainita jutussa. Jutun tarkoituksena oli kuitenkin antaa ajantasaisempi raportti itsemurha-ajatusten ja -käyttäytymisen riskistä näitä lääkkeitä käyttävillä lapsilla. Tämän tuoreen järjestelmällisen katsauksen tiedot viittaavat siihen, että riski on edelleen olemassa, mutta se ei ole niin suuri kuin aiemmin luultiin. Alkuperäisessä AP:n jutussa haastateltiin kahta asiantuntijaa, joista toinen ei liittynyt tutkimukseen. On siis turvallista olettaa, että se ei perustunut pelkästään tai suurelta osin uutistiedotteeseen. Mutta Cleveland Plain Dealer, josta poimimme jutun, leikkasi tästä riippumattomasta lähteestä lainaukset pois. Väite: Tutkimuksen mukaan masennuslääkkeiden riskit lapsille ovat vähäiset.</w:t>
      </w:r>
    </w:p>
    <w:p>
      <w:r>
        <w:rPr>
          <w:b/>
        </w:rPr>
        <w:t xml:space="preserve">Tulos</w:t>
      </w:r>
    </w:p>
    <w:p>
      <w:r>
        <w:t xml:space="preserve">Tarina tarjoaa lukijalle vertailun masennuslääkkeiden tehosta ja itsemurha-ajatusten tai -toimien riskistä nuorilla lapsilla ja nuorilla. Jutussa kuvataan hiljattain julkaistun meta-analyysin tuloksia ja selitetään, miksi tämän uuden tutkimuksen tulokset saattavat poiketa tiedoista, joihin FDA:n varoitus lisääntyneestä itsemurhakäyttäytymisestä masennuslääkkeitä käyttävillä lapsilla perustui. Jutussa esitetään haittoihin tarvittava määrä sekä muuta määrällistä tietoa masennuslääkkeiden hyödyistä tietyissä mielialahäiriöissä. Jutussa keskitytään vain yhteen hoidon mahdolliseen haittaan, eli itsemurhaan ja itsemurha-ajatuksiin. Olisi ollut järkevää kertoa myös muista näiden lääkkeiden yleisistä haittavaikutuksista (esim. vatsavaivat, unettomuus, ärtyneisyys ja mania joillakin lapsilla). Vaikka näitä lääkkeitä pidetäänkin turvallisina - jopa FDA:n varoituksesta huolimatta - niiden turvallisuudesta näissä ryhmissä on vain vähän pitkäaikaista tietoa. Associated Pressin alkuperäisessä versiossa oli useita asioita, jotka Cleveland Plain Dealer -lehti jätti pois ottaessaan jutun käsittelyynsä: toisen riippumattoman asiantuntijalähteen haastattelu, maininta muista hoitovaihtoehdoista, kuten psykoterapiasta ja erityisesti kognitiivisesta käyttäytymisterapiasta. Jutussa haastateltiin yhtä tutkimuksen pääkirjoittajaa. Meille ei kuitenkaan kerrota, onko hänellä taloudellisia yhteyksiä masennuslääkkeiden valmistajiin. JAMA-artikkelissa annetaan tietoa eturistiriidoista, ja siinä on mahdollisia ristiriitoja, joita ei mainita uutisessa. Tarvitaan muita kliinisiä ja potilaiden näkökulmia, jotta tarina olisi tasapainossa ja jotta voitaisiin keskustella tästä lapsille ja nuorille tarkoitetusta hoitovaihtoehdosta.</w:t>
      </w:r>
    </w:p>
    <w:p>
      <w:r>
        <w:rPr>
          <w:b/>
        </w:rPr>
        <w:t xml:space="preserve">Esimerkki 2.1131</w:t>
      </w:r>
    </w:p>
    <w:p>
      <w:r>
        <w:t xml:space="preserve">Kohta: Tutkijat kertoivat American College of Cardiologyn tieteellisessä kokouksessa, että Celebrexin annostelun mahdollisesti haitallinen vaikutus on voimakkain korkeamman riskin potilailla. "Potilaiden, joilla on pieni sydän- ja verisuoniriski, pitäisi ottaa jonkinlainen lohtu", sanoi tohtori Scott Solomon, National Cancer Instituten rahoittaman analyysin johtava tutkija. "Se ei ollut aiemmin niin selvää."   Lääkäreiden tulisi olla varovaisia määrätessään lääkettä, joka tunnetaan yleisesti nimellä celecoxib, korkean riskin potilaille, sanoi Solomon, jonka analyysi julkaistiin myös Circulation-lehdessä verkossa. Celebrex kuuluu cox-2-estäjiksi kutsuttujen kipulääkkeiden luokkaan, ja se on ainoa tällainen lääke, joka on edelleen markkinoilla Yhdysvalloissa. Merck and Co Inc. veti laajalti käytetyn cox-2-lääkkeensä Vioxxin pois markkinoilta vuonna 2004 sen jälkeen, kun tutkimus osoitti sen kaksinkertaistaneen sydänkohtauksen ja aivohalvauksen riskin pitkäaikaiskäyttäjillä. Myös toinen Pfizerin valmistama cox-2:n estäjä Bextra vedettiin pois Yhdysvaltain markkinoilta turvallisuusongelmien vuoksi. Vaikka analyysi valaisee sitä, miten lääkettä tulisi käyttää, Solomon sanoi, ettei hän voi arvioida, poistavatko tiedot pilven tämän lääkeryhmän ylle. Kuudessa tutkimuksessa, joihin osallistui yhteensä 7950 potilasta, tutkittiin Celebrexia lumelääkettä vastaan muihin käyttötarkoituksiin kuin niveltulehdukseen. Potilaat saivat joko 400 milligrammaa kerran päivässä, 200 mg kahdesti päivässä tai 400 mg kahdesti päivässä. Yhdistetyn analyysin ensisijaisena tavoitteena oli arvioida sydän- ja verisuonitautikuoleman, sydänkohtauksen, aivohalvauksen, sydämen vajaatoiminnan tai veritulppatapahtumien yhdistettyä riskiä. Tutkijat havaitsivat, että sydänriski oli pienin 400 mg:n vuorokausiannoksella. He havaitsivat, että sydänhaittojen riski oli lähes kaksinkertainen annoksella 200 mg kahdesti päivässä, ja se nousi noin kolminkertaiseksi annoksella 400 mg kahdesti päivässä. "Jopa 400 mg kerran päivässä osoitti kohonnutta riskiä suuririskisessä väestössä, Solomon sanoi ja lisäsi, ettei hän voinut päätellä, vähentävätkö 400 mg:aa pienemmät annokset riskiä entisestään. Tutkijoiden mukaan aspiriinin käyttö ei vaikuttanut lisääntyneeseen riskiin. "Suurin osa tässä yhdistetyssä analyysissä käytetyistä tiedoista on julkaistu aiemmin, ja ne ovat yhdenmukaisia sen kanssa, mitä jo tiedämme Celebrexin ja muiden reseptillä saatavien niveltulehduskipulääkkeiden kardiovaskulaarisista riskeistä", sanoi Pfizerin lääketieteellinen johtaja Gail Cawkwell. "Analyysi ei anna uusia johtopäätöksiä FDA:n hyväksymistä Celebrex-annoksista, mukaan lukien yleisimmin määrätty 200 mg:n päiväannos", hän sanoi. Tohtori Steven Nissen Cleveland Clinicistä, jolla on meneillään tutkimus pienemmistä annoksista, lisäsi: "Tuosta annoksesta ei ole olemassa pitkäaikaisia satunnaistettuja lumelääkekontrolloituja tutkimuksia, Ainoa tapa, jolla voimme koskaan vastata näihin kysymyksiin, on hyvät satunnaistetut prospektiiviset tiedot", hän sanoi. "Kerromme asian niin kuin se on, kun tiedot ovat saatavilla." Väite: Celebrex riskialtis riskipotilaille, tutkimus osoittaa.</w:t>
      </w:r>
    </w:p>
    <w:p>
      <w:r>
        <w:rPr>
          <w:b/>
        </w:rPr>
        <w:t xml:space="preserve">Tulos</w:t>
      </w:r>
    </w:p>
    <w:p>
      <w:r>
        <w:t xml:space="preserve">Lääkäreiden tulisi määrätä mahdollisimman pieniä Celebrex-annoksia potilaille, joilla on suuri sydänongelmien riski, sanoivat maanantaina tutkijat, jotka tekivät yhdistetyn analyysin kuudesta Pfizer Inc:n kipulääkettä koskevasta tutkimuksesta.</w:t>
      </w:r>
    </w:p>
    <w:p>
      <w:r>
        <w:rPr>
          <w:b/>
        </w:rPr>
        <w:t xml:space="preserve">Esimerkki 2.1132</w:t>
      </w:r>
    </w:p>
    <w:p>
      <w:r>
        <w:t xml:space="preserve">Kohta: George W. Bush seisoi härkätorvi kädessään raunioilla Manhattanin alaosaan tehtyjen syyskuun 11. päivän iskujen jälkeen ja lupasi, että syylliset "kuulevat meitä kaikkia pian". Barack Obama oli ollut virassaan vain muutaman kuukauden, kun ensimmäiset raportit tulivat H1N1-viruksesta, joka lopulta julistettaisiin pandemiaksi kuten nykyinen uusi koronavirus. Useimmat amerikkalaiset presidentit kohtaavat kriisin - tai kriisejä - ennen kuin he jättävät virkakautensa, olipa kyseessä sitten luonnonkatastrofi, sota, talouden taantuma, kansanterveysuhka tai terrorismi. Historioitsijoiden mukaan tärkeää on, miten he reagoivat. "Tärkein asia, jonka presidentti voi tehdä tällaisessa tilanteessa, on yrittää rauhoittaa kansaa", sanoo Princetonin yliopiston presidenttikriisin historioitsija Julian Zelizer. Franklin D. Roosevelt teki niin 12 poikkeuksellisen virkavuotensa aikana, jolloin hän ohjasi kansakuntaa läpi synkän lama-ajan työttömyyden, keskilännen ankaran kuivuuden, joka tunnetaan nimellä Dust Bowl, ja taistelun natseja ja japanilaisia vastaan toisessa maailmansodassa. Wilsonin aikaisen influenssan aikana, joka tappoi arviolta 50 miljoonaa ihmistä maailmanlaajuisesti, mukaan lukien noin 675 000 Amerikassa, presidentit eivät osallistuneet kansanterveyskysymyksiin samalla tavalla kuin presidentti Donald Trump on uppoutunut Yhdysvaltojen ponnisteluihin uutta koronavirusta vastaan. Tällaiset asiat jäivät osavaltio- ja paikallistason kansanterveysalan ammattilaisten hoidettaviksi. "Wilson ei koskaan antanut minkäänlaista julkista lausuntoa", sanoi John M. Barry, vuoden 1918 influenssasta kertovan kirjan "The Great Influenza" kirjoittaja. "Hän keskittyi täysin sotaan. Piste." Itse asiassa Wilson oli niin keskittynyt sodanjälkeisiin rauhanneuvotteluihin, joihin hän osallistui Pariisissa, että hänkin sairastui lopulta influenssaan. Hän toipui. Trump taas näyttää haluavan olla julkisesti kasvot ponnisteluille sitä vastaan, mistä on tullut hänen vakavin haasteensa tänä uudelleenvalintavuonna. Trump, jolla ei ole tieteellistä tai lääketieteellistä koulutusta, pitää nyt päivittäin Valkoisessa talossa tiedotustilaisuutta koronaviruspyrkimyksistä työryhmässä, jonka johtajaksi hän nimitti varapresidentin. Trump pitää itseään "sota-aikana toimivana presidenttinä", joka taistelee "näkymätöntä vihollista" vastaan, joka on vastuussa sadoista kuolemantapauksista ja tuhansista tartunnoista Yhdysvalloissa - luvut kasvavat edelleen viruksen leviämisen myötä - ja jokapäiväisen elämän dramaattisesta mullistuksesta. Miljoonat ihmiset on määrätty tai kehotettu pysymään kotona lähitulevaisuudessa, ja heiltä on evätty yksinkertaiset ilot, kuten ravintoloissa, ostoskeskuksissa tai elokuvissa käyminen, jotta virusta voitaisiin hidastaa. Trumpin kriisinhallinta on kuitenkin saanut ristiriitaisia arvioita: monet kannattajat ovat ylistäneet sitä, mutta vastustajat ovat arvostelleet sitä. Pormestarit ja kuvernöörit ovat esimerkiksi toivoneet, että Trump käyttäisi voimallisemmin valtuuksiaan auttaakseen heitä hankkimaan lääkäreitä ja sairaanhoitajia varten tarvittavia suojavarusteita ja tarvikkeita. Presidentin varhaisia yrityksiä vähätellä tilanteen vakavuutta ja antaa ymmärtää, että tilanne on hallinnassa, on arvosteltu, vaikka hän on viime aikoina ottanut käyttöön kiireellisemmän sävyn. Vahinko on kuitenkin jo tapahtunut, sanoi Steve Morrison Center for Strategic and International Studies -järjestöstä ja totesi, että Trumpin varhainen suhtautuminen tilanteeseen johti yleisön luottamuksen puutteeseen. "Luottamuksen ja luottamuksen puute on valtava rasite, kun lähdetään kohti jotain näin katastrofaalista", sanoi Morrison, joka on vanhempi varapuheenjohtaja ja CSIS:n Global Health Policy Centerin johtaja. Obama oli muutaman kuukauden ensimmäisellä kaudellaan vuonna 2009, kun huhtikuussa alkoi tulla raportteja H1N1-influenssasta. Hän käsitteli tilannetta samassa kuussa, kokosi ryhmän ja julisti lopulta sekä kansanterveydellisen hätätilan että kansallisen hätätilan uhan torjumiseksi. "Tilanne on ilmeisesti hyvin vakava, ja jokaisen amerikkalaisen pitäisi tietää, että koko heidän hallituksensa ryhtyy äärimmäisiin varotoimiin ja valmisteluihin", Obama sanoi avatessaan Valkoisen talon lehdistötilaisuuden tuossa kuussa. Hän kertoi, että kansanterveysviranomaiset olivat suositelleet, että kouluja, joissa on vahvistettuja tapauksia, suljettaisiin väliaikaisesti, ja että hän oli pyytänyt kongressilta 1,5 miljardia dollaria hätärahoitusta viruksen seurantaan ja seurantaan sekä viruslääkkeiden ja muiden välineiden hankkimiseen. "Kaikkien pitäisi olla varmoja siitä, että tämä hallitus on valmis tekemään kaikkensa tämän viruksen vaikutusten hallitsemiseksi", Obama sanoi. Tohtori Howard Markel, Michiganin yliopiston lääketieteen historian keskuksen johtaja, sanoi Obaman olleen "hyvin käytännönläheinen" H1N1:n aikana - mutta ei niin näkyvästi kuin Trump. Obaman tautienvalvonta- ja ehkäisykeskuksen johtaja piti päivittäisiä tiedotustilaisuuksia Atlantasta käsin. "Hän otti askeleen taaksepäin, koska hän antoi asiantuntijoidensa johtaa show'ta", Markel sanoi Obamasta. "Hänen ei tarvinnut olla korokkeen edessä, mutta tiesi, että hän oli paikalla."  Yhdysvalloissa raportoitiin lähes 12 500 H1N1-influenssan aiheuttamaa kuolemantapausta huhtikuun 2009 ja huhtikuun 2010 välisenä aikana, jolloin Maailman terveysjärjestö julisti pandemian päättyneeksi. Obama käytti lähes miljardi dollaria ja lähetti Yhdysvaltain sotilashenkilöstöä Länsi-Afrikkaan auttamaan Ebola-epidemian torjunnassa vuonna 2014. Vielä ensimmäisen virkavuoden aikana Bushista tuli sota-ajan presidentti heti, kun al-Qaida-taistelijaverkoston värväämät kaapparit lennättivät matkustajakoneiden matkustajia World Trade Centeriin, Pentagoniin ja Pennsylvanian kentälle 11. syyskuuta 2001. Päiviä myöhemmin Bush seisoi raunioiden päällä ja puhui ikimuistoisesti kansakunnan puolesta. "Minä kuulen teidät!" Bush pauhasi härkätorven läpi, kun pelastushenkilöstö hurrasi. "Muu maailma kuulee teidät! Ja ihmiset - ja ihmiset, jotka romuttivat nämä rakennukset, kuulevat meidät kaikki pian."  Viikkoja tuon esiintymisen jälkeen Bush antoi luvan sotilaallisiin ilmaiskuihin Talebanin sotilaslaitoksia ja al-Qaidan koulutusleirejä vastaan Afganistanissa. Yhdysvaltain sotilaallinen toiminta Afganistanissa jatkuu tähän päivään asti. ___ Juttua on korjattu siten, että Morrisonin etunimi on Steve, ei Scott. ___ Bev Banks osallistui tähän raporttiin. Seuraa Darlene Supervilleä Twitterissä: https://www.twitter.com/dsupervilleap ___ Associated Press saa tukea terveys- ja tiedeuutisointiin Howard Hughes Medical Instituten tiedekasvatusosastolta. AP on yksin vastuussa kaikesta sisällöstä. Väite: Presidentit terveyskriiseissä: Trump käytännönläheisempi kuin monet .</w:t>
      </w:r>
    </w:p>
    <w:p>
      <w:r>
        <w:rPr>
          <w:b/>
        </w:rPr>
        <w:t xml:space="preserve">Tulos</w:t>
      </w:r>
    </w:p>
    <w:p>
      <w:r>
        <w:t xml:space="preserve">Woodrow Wilson keskittyi enemmän ensimmäisen maailmansodan päättymiseen kuin influenssavirukseen, joka oli leviämässä ympäri maailmaa ja sairastutti lopulta satoja tuhansia amerikkalaisia, myös presidentin itsensä.</w:t>
      </w:r>
    </w:p>
    <w:p>
      <w:r>
        <w:rPr>
          <w:b/>
        </w:rPr>
        <w:t xml:space="preserve">Esimerkki 2.1133</w:t>
      </w:r>
    </w:p>
    <w:p>
      <w:r>
        <w:t xml:space="preserve">Kohta: Tom Holland, juoksuvalmentaja ja "The Marathon Method" -kirjan kirjoittaja, kertoo asiakkailleen, että kolmen mailin juokseminen oli hänellekin kamalaa, mutta pidemmällä matkalla asiat muuttuivat. "Se tapahtuu eri ihmisille eri aikoina ja eri matkoilla: se juoksijan huuma", hän sanoi haastattelussa. Holland kutsuu sitä sydän- ja verenkiertoelimistön käännekohdaksi, jossa juoksusta tulee eksponentiaalisesti helpompaa. "Jossain vaiheessa juoksusta tulee nautinnollista", hän sanoi. "Tapahtuipa se sitten 8 tai 10 tai 12 mailin matkalla, se tapahtuu", hän sanoi. Holland, joka on juossut jo 60 maratonia, aikoi juosta yhdeksännen New Yorkin maratoninsa aiemmin tässä kuussa, kunnes 26,2 mailin (42,2 kilometrin) kisa peruttiin Sandy-myrskyn vuoksi. "Yli 100 000 ihmistä ilmoittautuu New York City Marathonille joka vuosi", hän sanoi. "Siellä täytyy olla jotain, mitä ihmiset haluavat."  American College of Sports Medicine -järjestön urheilupsykologi Gregory Chertok sanoi, että monia ihmisiä vetää juokseminen puoleensa, koska se on mutkatonta toimintaa. "Laita jalka toisen eteen, ja kun teet kovasti töitä, parannut", Chertok sanoi. "Kaikki elämässä ei ole niin yksinkertaista. Voit viettää 10 vuotta balettistudiossa, eikä sinusta tule balleriinaa."  Harva juoksija osallistuu maratonille voittaakseen sen, hän sanoi. "Urheilukulttuurissa on niin harvinaista, että ne, jotka eivät ole fyysisesti tai aerobisesti lahjakkaita, voivat tuntea olevansa mukana jossakin, joka on kilpailullista mutta ei eksklusiivista."  Chertokin mukaan urheilijoita on vaikea luokitella, mutta pitkän matkan juoksua näyttävät arvostavan ne, jotka nauttivat yksinäisyydestä - tai yksinäisyysjaksoista - ja joille yksitoikkoisuus ei haittaa. Chertok erottaa ulkoisen ja sisäisen motivaation toisistaan ja sanoi tutkimusten osoittavan, että ihmiset, jotka asettavat tavoitteita sisäisen motivaation perusteella, menestyvät paremmin. "Ihmiset juoksevat alun perin laihduttaakseen tai tullakseen kuntoon, jotka ovat ulkoisia tavoitteita, mutta harjoittelun aikana he huomaavat rakastavansa juoksemista, joten he päätyvät juoksemaan sisäisistä syistä", hän sanoi. Laadullinen näyttö juoksijan huumaavasta mielialasta viittaa siihen, että niille, jotka ovat alttiita sen euforiaan, se todennäköisesti edistää juoksun riippuvuutta. "Ne, joilla se on, vannovat sen nimeen", hän sanoi. Useimmat urheilulääketieteen harjoittajat ovat hänen mukaansa samaa mieltä siitä, että ihmiset ovat syntyneet liikkumaan, mutta eivät välttämättä juoksemaan pitkiä matkoja. "Lääkärit estävät ihmisiä juoksemasta maratonmatkoja, mutta se on niin voimakas houkutus, että siitä tulee suurempi kuin hamstring-vamman riski", hän sanoi. New Yorkin maratonin järjestävän New York Road Runners -järjestön tiedottaja Richard Finn on samaa mieltä siitä, että pitkät matkat eivät sovi kaikille. "26,2 mailin juokseminen on iso, rohkea ja röyhkeä yritys", hän sanoi. "Siihen on panostettava sydäntä, sielua, mieltä ja kehoa kuukausia. Se on kuin Mount Everestille kiipeäminen. Kaikkien ei pitäisi tehdä sitä."  Hän sanoi, että juoksija on juoksija riippumatta siitä, juokseeko hän maratonin vai viiden0 kilometrin (3,1 mailin) kisan. "Me juoksemme 365 päivää vuodessa, vuodesta 1959 lähtien", Finn sanoi New York Road Runnersista. "Laita lenkkarit jalkaan ja juokse, vaikka juoksumatolla. Emme ole elitistisiä. Mielestämme juokseminen on hyväksi sinulle."  Holland uskoo, että juokseminen paljastaa myös heikoimman lenkkimme, joten hän kehottaa aloittelijoita aloittamaan hitaasti. "Juokseminen on hämmästyttävän halpa asia, joka voi saada meidät tuntemaan olomme hyväksi", hän sanoi. "Juoksemisen salaisuus on kuitenkin tasapaino. Olemme syntyneet juoksemaan, mutta emme ole syntyneet juoksemaan heti alussa kuusi päivää viikossa." Väittämä: "En ole koskaan juossut, mutta en ole koskaan juossut: Pitkän matkan juoksijat syleilevät kilometrejä rakkaudesta.</w:t>
      </w:r>
    </w:p>
    <w:p>
      <w:r>
        <w:rPr>
          <w:b/>
        </w:rPr>
        <w:t xml:space="preserve">Tulos</w:t>
      </w:r>
    </w:p>
    <w:p>
      <w:r>
        <w:t xml:space="preserve">Vaikka monet ihmiset aloittavat juoksemisen käytännöllisenä tapana laihduttaa tai kohottaa kuntoaan, monille siitä tulee rakkaussuhde, kun kilometrien määrä kasvaa.</w:t>
      </w:r>
    </w:p>
    <w:p>
      <w:r>
        <w:rPr>
          <w:b/>
        </w:rPr>
        <w:t xml:space="preserve">Esimerkki 2.1134</w:t>
      </w:r>
    </w:p>
    <w:p>
      <w:r>
        <w:t xml:space="preserve">Kohta: Tom Wolf kiitti molempia terveydenhuoltojärjestelmiä torstaina antamassaan ilmoituksessa. Demokraatti Wolf kehui kilpailevia yhtiöitä siitä, että ne pääsivät sopimukseen vuoden 2014 sopimuksensa jälkeen. Highmark-potilaiden verkostoon kuuluvan pääsyn UPMC:n laitoksiin oli määrä päättyä vuonna 2019. UPMC:n Pittsburghin lastensairaala (Children's Hospital of Pittsburgh of UPMC), UPMC Altoona, UPMC Bedford ja useat muut sairaalat ja erikoislaitokset pysyvät avoinna Highmarkin potilaille. Toimipisteisiin kuuluu muun muassa elinsiirtopalveluihin, syöpähoitoon ja psykiatriseen terveydenhuoltoon erikoistuneita keskuksia. "Tämä on lääketieteellistä hoitoa, jota ei yksinkertaisesti ole saatavilla missään muualla alueella, eikä tämän elintärkeän hoidon kohtuuhintaisen saatavuuden kieltäminen ole hyväksyttävää", Wolf sanoi tiedotteessa. UPMC:n varatoimitusjohtaja David Farner kehui sopimusta. Highmarkin toimitusjohtaja Deborah Rice-Johnson sanoi, että sopimus auttaa säilyttämään potilaiden hoidon paikallistasolla eri puolilla osavaltiota. Pittsburgh Post-Gazette -lehti kertoi, että terveydenhuoltojärjestelmäsopimus ei koske Williamsportissa sijaitsevan PMF Industries Inc:n ja UPMC:n välistä kiistaa. UPMC oli eri mieltä PMF:n käyttämistä korvausarvioista, jotka perustuvat Medicare-hintoihin. Evangelical Community Hospital on asettunut UPMC:n puolelle ja hylännyt sen korvausjärjestelmän. Väite: UPMC:n ja Highmarkin välinen uusi sopimus laajentaa sairaalaverkkoon kuulumista.</w:t>
      </w:r>
    </w:p>
    <w:p>
      <w:r>
        <w:rPr>
          <w:b/>
        </w:rPr>
        <w:t xml:space="preserve">Tulos</w:t>
      </w:r>
    </w:p>
    <w:p>
      <w:r>
        <w:t xml:space="preserve">Uuden sopimuksen mukaan Highmark-sairausvakuutusyhtiö ylläpitää verkostossaan pääsyn Pittsburghin yliopiston lääketieteellisen keskuksen sairaaloihin Länsi-Pennsylvaniassa.</w:t>
      </w:r>
    </w:p>
    <w:p>
      <w:r>
        <w:rPr>
          <w:b/>
        </w:rPr>
        <w:t xml:space="preserve">Esimerkki 2.1135</w:t>
      </w:r>
    </w:p>
    <w:p>
      <w:r>
        <w:t xml:space="preserve">Kohta: Nämä kaksi miestä, jotka saivat luuydinsiirron, joka näytti poistavan AIDSia aiheuttavan viruksen kokonaan, olivat sairastuneet uudelleen ja palanneet antiretroviraaliseen hoitoon. Asiantuntijoiden mukaan pettymys voi kuitenkin luoda pohjan merkittäville edistysaskeleille parannuskeinon etsimisessä. "Se on tietysti takaisku potilaille, mutta edistysaskel alalle, koska se on nyt saanut paljon enemmän tietoa", sanoi Steven Deeks, professori ja HIV-asiantuntija Kalifornian yliopistosta San Franciscosta. Hänen ja muiden asiantuntijoiden mukaan tärkein käytännön viesti on se, että nykyiset testit, jotka on suunniteltu havaitsemaan elimistössä olevat hyvin pienetkin HIV-pitoisuudet, eivät yksinkertaisesti ole riittävän herkkiä. Sen lisäksi, että bostonilaisilla potilailla oli ihmisen immuunikatovirus (HIV), molemmilla oli myös lymfooma-niminen verisyöpätyyppi, jota hoidettiin luuydinsiirroilla - toisella miehellä vuonna 2008 ja toisella vuonna 2010. He jatkoivat antiretroviraalisten aids-lääkkeiden käyttöä, mutta kahdeksan kuukautta kummankin potilaan siirron jälkeen lääkärit havaitsivat, että heidän veressään ei ollut havaittavissa merkkejä HIV:stä. Vuoden 2013 alkupuolella molemmat potilaat päättivät lopettaa aids-lääkityksensä, ja molemmat näyttivät pysyvän hiv-vapaina - mikä sai heidän lääkärinsä Timothy Henrichin ja Daniel Kuritzkesin Bostonin Brigham and Women's -sairaalasta ilmoittamaan heinäkuussa pidetyssä konferenssissa, että he olivat saattaneet parantua. Joulukuussa tuli kuitenkin uutinen, että toinen miehistä oli elokuussa alkanut osoittaa merkkejä HIV:n uusiutumisesta, ja toisella potilaalla oli marraskuussa uusiutuminen. Henrichin mukaan viruksen paluu korostaa sitä, miten nerokkaasti HIV voi löytää piilopaikkoja elimistössä välttääkseen immuunijärjestelmän ja lääkehoidon hyökkäykset. "Tämän tutkimuksen avulla olemme havainneet, että HIV:n varasto on syvempi ja pysyvämpi kuin aiemmin tiedettiin ja että nykyiset standardimme HIV:n etsimiseksi eivät ehkä ole riittäviä", Henrich sanoi ja lisäsi, että molemmat potilaat ovat "tällä hetkellä hyvässä kunnossa" ja ovat palanneet antiretroviraaliseen hoitoon. Vajaa vuosikymmen sitten harva HIV-tutkija olisi uskaltanut laittaa sanat HIV ja parannuskeino samaan lauseeseen. Viime vuosien kiehtovien ja inspiroivien tapausten vuoksi monet uskovat nyt kuitenkin, että on vain ajan kysymys, milloin parannuskeino löydetään. Ensimmäinen oli Timothy Ray Brownin, niin sanotun "berliiniläispotilaan", kuuluisa tapaus, jonka HIV hävitettiin vuonna 2007 leukemian monimutkaisella hoidolla, johon kuului immuunijärjestelmän tuhoaminen ja kantasolusiirto luovuttajalta, jolla oli harvinainen geneettinen mutaatio, joka vastustaa HIV-infektiota. Näin monimutkaista, kallista ja hengenvaarallista toimenpidettä ei koskaan voitaisi käyttää laajamittaisena hoitomuotona maailman 34 miljoonalle hiv-potilaalle. Brownin tulokset kiinnittivät kuitenkin tieteellisen huomion CCR5 delta 32 -nimellä tunnettuun geenimutaatioon mahdollisen geeniterapiahoidon kohteena. Viime maaliskuussa ranskalaiset tutkijat, jotka seurasivat 14:ää hiv-positiivista henkilöä, jotka tunnettiin nimellä "Visconti-potilaat" ja joita hoidettiin hyvin nopeasti hiv-lääkkeillä, mutta jotka sitten lopettivat hoidon, totesivat, että vielä seitsemän vuotta hoidon lopettamisen jälkeen heillä ei ollut merkkejä viruksen uusiutumisesta. Tämä ilmoitus tuli vain viikkoja sen jälkeen, kun oli uutisoitu Mississippissä syntyneen HIV-positiivisen vauvan "toiminnallisesta parantumisesta", sillä hän sai antiretroviraalista hoitoa 18 kuukauden ajan syntymästään lähtien. Kun hän oli kahden vuoden ikäinen, tämä näytti pysäyttäneen viruksen lisääntymisen ja leviämisen. "Toiminnallinen parannuskeino" on se, kun HIV:n määrä on laskenut niin alhaiselle tasolle, että se pysyy loitolla myös ilman hoitoa, vaikka virus voidaan edelleen havaita elimistössä. Australialaisen Monash-yliopiston HIV-asiantuntija Sharon Lewin sanoi, että kaikki tämä kehitys sekä bostonilaisten potilaiden kärsimä takaisku ovat innoittaneet tutkijoita tutkimaan monia erilaisia lähestymistapoja parannuskeinon löytämiseksi. "Olemme oppineet monia asioita - ja yksi tärkeimmistä on se, että pieni, pieni määrä virusta voi saada koko homman uudelleen käyntiin", hän sanoi Reutersille. "Se on selkeä viesti siitä, että tarvitsemme parempia tapoja poimia virus."  Tutkijat ovat nyt vakuuttuneempia kuin koskaan siitä, että paras tapa edetä on kaksitahoinen lähestymistapa, jolla pyritään tukahduttamaan virus ja vahvistamaan immuunijärjestelmää. "Meidän on hyökättävä kahdella tavalla: meidän on vähennettävä virus hyvin alhaiselle tasolle ja vahvistettava immuunivastetta. Emme voi tehdä toista ilman toista", Lewin sanoi. "Meidän on siis vielä keksittävä muita luovia keinoja HIV:n hallitsemiseksi. Ja on vielä aikaista... ennen kuin voimme sanoa, mikä lähestymistapa todennäköisesti voittaa." Väite: Parantuneiden hiv-potilaiden uusiutuminen kannustaa aids-tutkimusta eteenpäin.</w:t>
      </w:r>
    </w:p>
    <w:p>
      <w:r>
        <w:rPr>
          <w:b/>
        </w:rPr>
        <w:t xml:space="preserve">Tulos</w:t>
      </w:r>
    </w:p>
    <w:p>
      <w:r>
        <w:t xml:space="preserve">AIDSin parannuskeinoa etsivät tutkijat sanovat, että heitä on innoittanut, ei murskannut, suuri takaisku, jossa kaksi HIV-positiivista potilasta, joiden uskottiin parantuneen, huomasivat viruksen tunkeutuvan uudelleen kehoonsa.</w:t>
      </w:r>
    </w:p>
    <w:p>
      <w:r>
        <w:rPr>
          <w:b/>
        </w:rPr>
        <w:t xml:space="preserve">Esimerkki 2.1136</w:t>
      </w:r>
    </w:p>
    <w:p>
      <w:r>
        <w:t xml:space="preserve">Kohta: Michiganin terveysministeriö sanoo, että se tekee yhteistyötä Macombin piirikunnan terveysviraston kanssa tutkiakseen sairauksia McLaren Macombin sairaalassa Mount Clemensissä. Osastojen mukaan kuusi seitsemästä legioonalaistautitapauksesta on raportoitu sairaalassa syyskuun puolivälin jälkeen. Molemmat virastot tutkivat taudin lähdettä ja sitä, onko tartunnan saaneita ihmisiä enemmän. Sairaala tekee yhteistyötä tutkimuksissa ja aikoo lisätä vesitestejä etsiäkseen merkkejä tautia aiheuttavasta Legionella-bakteerista. Legioonalaistauti on flunssan kaltainen sairaus, joka tarttuu, kun tartunnan saanutta vesihöyryä hengitetään. Erityisen alttiita sille voivat olla vanhukset ja ihmiset, joiden immuunijärjestelmä on heikentynyt. Väite: Michigan tutkii Detroitin alueen sairaalan 7 legionellatapausta.</w:t>
      </w:r>
    </w:p>
    <w:p>
      <w:r>
        <w:rPr>
          <w:b/>
        </w:rPr>
        <w:t xml:space="preserve">Tulos</w:t>
      </w:r>
    </w:p>
    <w:p>
      <w:r>
        <w:t xml:space="preserve">Osavaltion terveysviranomaiset tutkivat asiaa sen jälkeen, kun seitsemällä Detroitin esikaupunkisairaalassa hoidetulla henkilöllä todettiin legioonalaistauti.</w:t>
      </w:r>
    </w:p>
    <w:p>
      <w:r>
        <w:rPr>
          <w:b/>
        </w:rPr>
        <w:t xml:space="preserve">Esimerkki 2.1137</w:t>
      </w:r>
    </w:p>
    <w:p>
      <w:r>
        <w:t xml:space="preserve">Kohta: Cuomo sanoo, että New Yorkin osavaltion naisten ei tarvitse olla huolissaan Trumpin hallinnon uusista säännöistä, jotka lopettavat liittovaltion vaatimuksen, jonka mukaan työnantajien on sisällytettävä syntyvyyden ehkäisyyn liittyvä kattavuus sairausvakuutussuunnitelmiinsa.". Uudet säännöt vapauttavat työnantajat Obaman aikakauden mandaatista, jos niillä on uskonnollisia tai moraalisia varauksia kattavuutta vastaan. Cuomo sanoi kuitenkin, että ehkäisy katetaan edelleen New Yorkin osavaltiossa. "Tänä vuonna varmistimme, että mitä tahansa liittovaltion tasolla tapahtuukin, osavaltiomme naisilla on jatkossakin maksuton pääsy lisääntymisterveydenhuoltoon", Cuomo sanoi lausunnossaan. Osavaltiot voivat asettaa tiettyjä vakuutusvaatimuksia, jotka ylittävät liittovaltion vaatimukset. New Yorkin osavaltio kertoi tammikuussa vakuutusyhtiöille, että niiden on katettava ehkäisy- ja aborttipalvelut. Tämä ehto on edelleen voimassa, mutta onko Cuomo oikeassa siinä, että Trumpin päätös ei vaikuta New Yorkin osavaltion naisiin? Osavaltion sääntelyn rajoitukset Osavaltioiden määräykset, kuten tammikuussa annettu, eivät koske kaikkia suunnitelmia. Osavaltion rahoituspalvelujen ministeriö säätelee kaikkea, mitä myydään osavaltion terveyspörssissä, jota kutsutaan New Yorkin osavaltion terveyspörssiksi. Siihen kuuluvat yksityishenkilöille ja yrityksille, joilla on enintään 100 työntekijää, myytävät suunnitelmat. Viraston mukaan osavaltion syntyvyydenvalvontamandaatti kattaa 1,35 miljoonaa asukasta näissä suunnitelmissa. Yli 100 työntekijän yritysten tarjoama terveydenhuolto on monimutkaisempaa. Yritysten, jotka käyttävät perinteistä reittiä ja ostavat sairausvakuutuksen vakuutusyhtiön kautta, on noudatettava sääntöjä. Noin 2,5 miljoonaa tähän ryhmään kuuluvaa ihmistä kuuluu osavaltion syntyvyydenvalvontamääräyksen piiriin. Osavaltio ei kuitenkaan sääntele itsevakuutettuja yrityksiä, joissa työnantaja vastaa suuresta osasta kustannuksista, eli niiden ei tarvitse noudattaa osavaltion syntyvyydenvalvontamääräyksiä. Noin 60 prosenttia yksityisen sektorin työntekijöistä Yhdysvalloissa, jotka saavat sairausvakuutuksensa työnantajan kautta, oli vuonna 2015 kirjoilla itsevakuutetussa järjestelmässä. Vuonna 1996 vastaava luku oli 46 prosenttia, Employee Benefit Research Instituten tutkimuksen mukaan. New Yorkin osavaltiossa noin 54 prosentilla yksityisen sektorin työntekijöistä, jotka saavat sairausvakuutuksen työnantajansa kautta, oli liittovaltion terveydenhuollon tutkimus- ja laatuviraston (Agency for Healthcare Research and Quality) mukaan itsevakuutettu suunnitelma viime vuonna. Vaihtoehto on suosituin vähintään 1 000 työntekijän yrityksissä. Kahdeksankymmentä prosenttia yksityisen sektorin työntekijöistä New Yorkin osavaltiossa sijaitsevissa tämän kokoisissa yrityksissä on vakuutettu omavastuujärjestelmään. Entä julkinen sairausvakuutus? Liittovaltion hallitus määrittelee, mitkä palvelut Medicaid kattaa. Valtion työntekijät kuuluvat osavaltioiden sääntelyn piiriin, mutta Medicaid- ja Medicare-asiakkaat eivät kuulu. New Yorkin osavaltiossa Medicaidin kattamien palvelujen luettelo ylittää huomattavasti liittovaltion standardin. New York on yksi monista osavaltioista, joissa Medicaid kattaa ehkäisypalvelut ja aborttipalvelut. Pelkästään noin kolmannes osavaltion väestöstä kuuluu Medicaidin piiriin. Cuomo sanoi, että New Yorkin osavaltion naisilla on jatkossakin mahdollisuus saada lisääntymisterveydenhuoltoa maksutta, koska osavaltio ryhtyi toimiin aiemmin tänä vuonna. Kaikki naiset eivät kuitenkaan ole osavaltion sääntelemän vakuutuksen piirissä. On mahdollista, että New Yorkin osavaltion itsevakuutettu suuri työnantaja voisi hakea vapautusta liittovaltion ehkäisyvaltuutuksesta. Jos vapautus myönnetään, yrityksen ei tarvitsisi tarjota työntekijöilleen sairausvakuutusta ehkäisyvälineitä varten. Tällaisten poikkeusten ei odoteta olevan yleisiä, mutta ne ovat mahdollisia. Cuomon lausunto kaipaa selvennystä." Väite: Osavaltiomme naisilla on jatkossakin maksuton pääsy lisääntymisterveydenhuoltoon.</w:t>
      </w:r>
    </w:p>
    <w:p>
      <w:r>
        <w:rPr>
          <w:b/>
        </w:rPr>
        <w:t xml:space="preserve">Tulos</w:t>
      </w:r>
    </w:p>
    <w:p>
      <w:r>
        <w:t xml:space="preserve">"Cuomo sanoi, että New Yorkin osavaltion naisilla on jatkossakin mahdollisuus saada lisääntymisterveydenhuoltoa maksutta", koska osavaltio ryhtyi toimiin aiemmin tänä vuonna. Kaikki naiset eivät kuitenkaan ole osavaltion sääntelemän vakuutuksen piirissä. On mahdollista, että New Yorkin osavaltion itsevakuutettu suuri työnantaja voisi hakea vapautusta liittovaltion ehkäisyvaltuutuksesta. Jos vapautus myönnetään, yrityksen ei tarvitsisi tarjota työntekijöilleen sairausvakuutusta ehkäisyvälineitä varten. Tällaisten poikkeusten ei odoteta olevan yleisiä, mutta ne ovat mahdollisia. Cuomon lausunto kaipaa selvennystä."</w:t>
      </w:r>
    </w:p>
    <w:p>
      <w:r>
        <w:rPr>
          <w:b/>
        </w:rPr>
        <w:t xml:space="preserve">Esimerkki 2.1138</w:t>
      </w:r>
    </w:p>
    <w:p>
      <w:r>
        <w:t xml:space="preserve">Kohta: Maanantaina brittiläisessä lääketieteen aikakauslehdessä Lancetissa julkaistun uuden laajan tutkimuksen mukaan ilmastonmuutos uhkaa eniten köyhiä ja iäkkäitä, mutta erityisesti vuonna 2015 tehdyn Pariisin sopimuksen jälkeen on vielä "edistyksen häivähdyksiä", jotta lämpöä sitovia hiilidioksidipäästöjä voitaisiin rajoittaa. Neljä tutkijaa ja useat ulkopuoliset asiantuntijat vertasivat raporttia terveystarkastukseen ja kuvailivat maapallon ennustetta "varovaiseksi". "On joitakin hyvin vakavia varoitusmerkkejä, mutta on myös joitakin toivoa herättäviä indikaattoreita", sanoi toinen kirjoittaja tohtori Howard Frumkin, ympäristöterveyden professori Washingtonin yliopistosta. "Oikealla hoidolla ja aggressiivisilla toimilla, joilla estetään tilanteen paheneminen, on mielestäni toivoa." Raportissa korostettiin terveysongelmia, jotka johtuvat helleaaltojen yleistymisestä, hyönteisten levittämistä taudeista, ilmansaasteista ja muista ongelmista. Vaikka katastrofit ovat olleet kalliita, kuolemantapaukset eivät ole lisääntyneet, koska yhteiskunta sopeutuu paremmin mutta kalliimmin muuttuviin olosuhteisiin, tutkijat totesivat. Ryhmä, johon kuului 63 lääkäriä, kansanterveysvirkailijaa ja tiedemiestä eri puolilta maailmaa, kirjoitti ensimmäisenä pitämänsä raportin planeetan terveydentilan säännöllisestä seurannasta, joka muistuttaa "sormea potilaan pulssilla", sanoi tohtori Hugh Montgomery, tehohoidon erikoislääkäri ja Lontoon University College of London's Institute for Health and Performance -instituutin johtaja. Tutkimuksen mukaan 40 indikaattorin perusteella "ilmastonmuutoksen inhimilliset oireet ovat yksiselitteisiä ja mahdollisesti peruuttamattomia". Vaikka muiden tautien määrä on laskussa, hyttysten levittämän denguekuumeen tapaukset ovat kaksinkertaistuneet joka vuosikymmen vuodesta 1990 lähtien: vuonna 2013 tapauksia oli 58,4 miljoonaa ja kuolemantapauksia 10 000. Frumkin, Yhdysvaltain tautienvalvonta- ja ehkäisykeskusten entinen ympäristöterveysjohtaja, sanoi, että ilmastonmuutos, jonka ansiosta hyttyset voivat elää useammissa paikoissa ja pysyä aktiivisina pidempään lyhyempien pakkaskausien myötä, on osasyy, mutta ei kaikki. Frumkin sanoi, että sama pätee myös puutiaisten aiheuttaman borrelioosin lisääntymiseen Yhdysvalloissa, ja lisäsi, että "punkit pärjäävät paremmin lämpimällä säällä". Vuoden 2000 ja viime vuoden välisenä aikana lämpöaalloille altistuvien haavoittuvassa asemassa olevien ihmisten - yli 65-vuotiaiden tai kroonisista sairauksista kärsivien - määrä kasvoi noin 125 miljoonalla, tutkimuksessa todetaan. Tutkimuksessa korostettiin myös elintarvikepulan todennäköisyyden lisääntymistä ilmastonmuutoksen pahentuessa. Columbian yliopiston Madeline Thomson, joka ei kuulunut tutkimusryhmään, kiitteli työtä ja sanoi, että "ilmasto on stressin moninkertaistaja", joten on tärkeää seurata tätä kautta. Ilmastoon vaikuttamisella voi olla sivuhyötyjä, Frumkin sanoi. Hiilen käytön vähentäminen vähentää savusumua ja nokea ilmasta, ja vähemmän lihaa syöminen sekä pyöräily ja kävely vähentävät sähkönkulutusta, mikä puolestaan vähentää onnettomuuksia ja lihavuutta, hän sanoi. ___ Seuraa Seth Borensteinia Twitterissä osoitteessa @borenbears. Hänen työhönsä voi tutustua täällä. Väite: Lääkärit: Ilmaston lämpeneminen vaikuttaa ihmisten terveyteen.</w:t>
      </w:r>
    </w:p>
    <w:p>
      <w:r>
        <w:rPr>
          <w:b/>
        </w:rPr>
        <w:t xml:space="preserve">Tulos</w:t>
      </w:r>
    </w:p>
    <w:p>
      <w:r>
        <w:t xml:space="preserve">Ilmaston lämpeneminen vahingoittaa ihmisten terveyttä hieman enemmän kuin aiemmin on luultu, mutta on toivoa, että maapallo - ja väestöt - voivat parantua, jos planeetta lopettaa hiilitottumuksensa, totesi ryhmä lääkäreitä ja muita asiantuntijoita.</w:t>
      </w:r>
    </w:p>
    <w:p>
      <w:r>
        <w:rPr>
          <w:b/>
        </w:rPr>
        <w:t xml:space="preserve">Esimerkki 2.1139</w:t>
      </w:r>
    </w:p>
    <w:p>
      <w:r>
        <w:t xml:space="preserve">Kohta: Golliver ei itse asiassa koskaan lähtenyt Tucsonista. "Tämä teknologia voi viedä meidät mihin tahansa muistoon elämässämme, jossa haluamme vierailla", hän sanoi. Golliver asuu Fountainsissa, joka on toinen kahdesta Tucsonin eläkeyhteisöstä, jotka toimivat lähtökohtana ohjelmalle, jossa selvitetään, miten virtuaalitodellisuusteknologia auttaa vanhuksia. Asukkaat ovat kuulokkeiden avulla voineet ajaa vuoristorataa ja vierailla Egyptin pyramideilla, Eiffel-tornissa ja paikoissa, joissa he ovat asuneet. Joidenkin tutkijoiden mukaan virtuaalitodellisuus voi auttaa vanhuksia kognition, dementian ja yksinäisyyden kanssa. Matkustamisen lisäksi Golliver käyttää teknologiaa muistelmiensa kirjoittamiseen. Engage VR -ohjelma kehitettiin nimenomaan Watermark Retirement Communitiesille. Se käyttää langatonta kuulokemikrofonijärjestelmää nimeltä Oculus Quest. Watermarkin projektipäällikkö Zoe Katleman sanoi, että he aikovat lopulta tuoda teknologian käyttöön kymmeniin laitoksiin koko maassa, Arizona Daily Star kertoi. Watermark haluaa myös mahdollistaa sen, että asukkaat eri yhteisöissään voivat tavata virtuaalisesti. Grayson Barnes, 20, käytti kaksi vuotta Engage VR -ohjelman kehittämiseen Watermarkille opiskellessaan Rochester Institute of Technologyssä. Hän sanoi, että useimmat tutkimukset viittaavat siihen, että dementiapotilaat ovat enemmän itsensä kaltaisia koettuaan virtuaalitodellisuutta. Lisäksi eräs tutkijaryhmä on "kääntynyt virtuaalitodellisuuden puoleen mahdollisena menetelmänä dementian varhaisten merkkien seulontaan", Barnes sanoi sähköpostitse. Tohtori Marvin Slepian, lääketieteen professori ja Arizonan nopeutettujen biolääketieteellisten innovaatioiden keskuksen johtaja, sanoi, että lääkärit käyttävät virtuaalitodellisuutta yhä useammin diagnosointiin ja hoitoon. "Puettavan teknologian, virtuaalitodellisuuden ja integratiivisen kuvantamisen edistysaskeleet lupaavat mullistaa sen, miten seuraamme, hallitsemme ja ehkäisemme sairauksia", Slepian sanoi. ___ Tiedot osoitteesta: Arizona Daily Star, http://www.tucson.com Väite: Seniorit voivat käyttää virtuaalitodellisuutta matkustamiseen ja terveyteen liittyvissä asioissa.</w:t>
      </w:r>
    </w:p>
    <w:p>
      <w:r>
        <w:rPr>
          <w:b/>
        </w:rPr>
        <w:t xml:space="preserve">Tulos</w:t>
      </w:r>
    </w:p>
    <w:p>
      <w:r>
        <w:t xml:space="preserve">Joy Golliver vieraili hiljattain Washingtonin osavaltion yhteisössä, jossa hän ja hänen edesmennyt miehensä asuivat yli 20 vuotta. Hänen Seattlessa asuvat poikansa lähettivät 84-vuotiaalle äidilleen tekstiviestin, jossa he kysyivät, miten hän pystyi matkustamaan Arizonan Tucsonista Kachess Lakeen heidän tietämättään.</w:t>
      </w:r>
    </w:p>
    <w:p>
      <w:r>
        <w:rPr>
          <w:b/>
        </w:rPr>
        <w:t xml:space="preserve">Esimerkki 2.1140</w:t>
      </w:r>
    </w:p>
    <w:p>
      <w:r>
        <w:t xml:space="preserve">Kohta: Ei sovelleta. Jutussa esiteltiin 472 liikalihavan henkilön tulokset ja tarkasteltiin tarkemmin niitä, jotka pystyivät keskimäärin laihtumaan 14 kiloa 26 viikon aikana. Jutussa ei kerrottu, oliko tämä painonpudotuksen määrä johtanut tutkittavien lihavien henkilöiden terveyden paranemiseen. Todellista hyötyä - mahdollisen hyödyn todellista merkitystä - ei siis selitetty. Lisäksi - vaikka tutkimuksessa havaittiin, että ne, jotka saivat riittävästi unta, kuuluivat kohorttiin, jonka havaittiin laihtuneen eniten, jutussa ei nimenomaisesti huomautettu, että tutkimus ei kerro meille, vaikuttaisiko pakotettu unen määrä vaikuttaa painonpudotukseen ja painonpudotuksen hallintaan. Näin ollen otsikko, jutun ensimmäinen lause ja tutkijan kehotus toimia eivät taaskaan olleet tasapainossa. Jutussa kerrottiin riittävän unen saannin vaikutuksesta painonpudotukseen. Vaikka avoimesti ei puhuttu riittävän unen saamisen haitoista, riittävään uneen ei näytä liittyvän mitään haittaa. Samoin kuin LA Timesin jutussa, jonka tarkastelimme samaa tutkimusta koskien, tässä jutussa ei kyseenalaistettu tutkijoiden kommentteja, jotka menivät liian pitkälle edistämällä kehotusta toimia yhden havainnointitutkimuksen perusteella - tutkimuksen, jolla ei voida todistaa syytä ja seurausta. Sen avauslause on esimerkki tästä puutteesta: "Jos haluat pudottaa ylimääräisiä kiloja, sinun pitäisi luultavasti lisätä listaan stressin vähentäminen ja oikean unen määrä..."." Myöhemmin se ei kyseenalaistanut erästä tutkijaa, kun hän sanoi: "Jos haluat laihtua, asioita, jotka auttavat sinua, ovat stressin vähentäminen ja oikea määrä unta."  Tuo ylittää sen rajat, mitä yhden havainnointitutkimuksen perusteella voi päätellä, ja jutussa olisi pitänyt selittää tämä rajoitus. Loppua kohden, kuvaillessaan toista tutkimusta, juttu lähti hyvään suuntaan selittämällä, että johtopäätöksiä "tulisi pitää alustavina, kunnes ne julkaistaan vertaisarvioidussa lehdessä".  Itse asiassa niitä olisi pidettävä alustavina, koska ne perustuivat vain 26 ihmisen analyysiin. Niiden olisi katsottava välttäneen asiantuntijakollegoiden täyden tarkastelun, kunnes ne julkaistaan vertaisarvioidussa lehdessä. Se, että työtä ei ole vertaisarvioitu, ei tee siitä alustavaa. Tarkoitus oli mielestämme oikea. Mutta selitystä - rajoitusta - ei ollut määritelty asianmukaisesti. Jutussa ei harjoitettu avointa sairauden lietsontaa. Juttu sisälsi asiantuntijasitaatteja ja myös jonkin verran tietoa äskettäin esitellyn tutkimuksen tuloksista. Yksi tämän jutun vahvuuksista verrattuna sen lyhyempään LA Times -kilpailijaan on sen tarjoama konteksti, josta suuri osa on peräisin riippumattomalta asiantuntijalta, joka totesi seuraavaa: "Ihmiset, jotka ovat terveitä ja elinvoimaisia, eivät yleensä ole terveitä ja elinvoimaisia minkään yksittäisen tekijän vaan monien tekijöiden ansiosta. Terveyttä edistävät tekijät - esimerkiksi hyvä ruokailu, aktiivisuus, tupakoimattomuus, riittävä uni ja stressin hallinta - edistävät terveyden kaikkia osa-alueita. ...Tärkeä viesti on se, että painonpudotukseen ei pidä suhtautua tunnelinäkökulmasta. ... Tämä tutkimus kannustaa painonpudotukseen kokonaisvaltaisemmassa kontekstissa." Ei sovelleta. Juttu kehystettiin siten, että painonpudotusta pohdittaessa otetaan laajempi näkökulma ja otetaan huomioon muut elämäntapatekijät, jotka voivat vaikuttaa ruoan saantiin ja liikuntaan. Paremmin kuin LA Timesin kilpailijansa, ainakin tämä juttu nyökkäsi yhden muun unta ja painoa käsittelevän tuoreen tutkimuksen suuntaan ja antoi siten ymmärtää, että uudempi tutkimus ei ole ainoa aihetta koskeva tutkimus. On selvää, että juttu ei perustunut pelkästään uutistiedotteeseen. Väite: Vähemmän stressiä, parempi uni voi auttaa laihtumaan</w:t>
      </w:r>
    </w:p>
    <w:p>
      <w:r>
        <w:rPr>
          <w:b/>
        </w:rPr>
        <w:t xml:space="preserve">Tulos</w:t>
      </w:r>
    </w:p>
    <w:p>
      <w:r>
        <w:t xml:space="preserve">Tarina tarjosi tärkeän näkökulman siihen, että voi olla järkevää hoitaa lihavuuden kaltaista kroonista terveydentilaa kokonaisvaltaisesti, joka ei rajoitu pelkästään kalorien saantiin ja energiankulutukseen. Oivallus siitä, että ne lihavat henkilöt, jotka pystyvät nukkumaan paremmin, voivat ehkä laihtua paremmin, ei kuitenkaan tarkoita suositusta, jonka mukaan enemmän unta johtaisi painonpudotukseen, kuten yksi tutkimuksen kirjoittajista ehdotti. Jutun olisi pitänyt kyseenalaistaa tämä kehotus ja selittää havainnointitutkimuksista tehtävien johtopäätösten rajoitukset, mutta näin ei tehty. Havainnointitutkimuksen tuloksia ei pidä sekoittaa - tai välittää - strategioiksi, joilla saavutetaan jokin tulos. Tutkimus on tärkeä. Mutta siinä on rajoituksia, joita ei selitetty riittävästi.</w:t>
      </w:r>
    </w:p>
    <w:p>
      <w:r>
        <w:rPr>
          <w:b/>
        </w:rPr>
        <w:t xml:space="preserve">Esimerkki 2.1141</w:t>
      </w:r>
    </w:p>
    <w:p>
      <w:r>
        <w:t xml:space="preserve">Kohta: Niigatassa sijaitsevalla kanatilalla, jossa noin 40 lintua löydettiin kuolleena maanantaina. Toisessa Aomorin prefektuurissa sijaitsevalla tilalla kuolleet ankat olivat myös H5-positiivisia. Niigatan tilalla aloitettiin tiistaina noin 310 000 linnun teurastus, joka jatkuu perjantaihin asti. Suoja-asuihin pukeutuneet työntekijät kaivoivat kuoppia ja heittivät kuolleet linnut niihin hillitäkseen viruksen leviämistä. Myös Aomorissa teurastettiin noin 165 000 ankkaa. Viranomaiset rajoittivat siipikarjan ja munien liikkumista 3 kilometrin säteellä tartunnan saaneista tiloista. Niigatassa sijaitsevan tartunnan saaneen tilan lähistöllä toimii noin 60 kanatilaa, joilla kasvatetaan noin puoli miljoonaa kanaa. Aomorissa sijaitseva tila ja kaksi muuta lähialueen toimijaa ovat erikoistuneet ranskalaiseen ankkaan, joka tunnetaan nimellä "Barbarie". Epäiltyjä lintuinfluenssatapauksia on löydetty luonnonvaraisista linnuista näillä alueilla marraskuun alusta lähtien. Ympäristöministeri Koichi Yamamoto kertoi toimittajille, että hänen ministeriönsä lähettää alueille asiantuntijoita tutkimuksia varten ja nostaa samalla varovaisuusasteen korkeimmalle tasolle. Myös maatalousministeriö on lähettänyt tutkimusryhmän molempiin prefektuureihin. Väite: Japanissa havaittu erittäin tarttuvaa lintuinfluenssaa, teurastukset alkavat.</w:t>
      </w:r>
    </w:p>
    <w:p>
      <w:r>
        <w:rPr>
          <w:b/>
        </w:rPr>
        <w:t xml:space="preserve">Tulos</w:t>
      </w:r>
    </w:p>
    <w:p>
      <w:r>
        <w:t xml:space="preserve">Japanin terveysviranomaiset ovat vahvistaneet erittäin tarttuvan lintuinfluenssakannan esiintymisen siipikarjassa kahdessa Pohjois-Japanin prefektuurissa, ja satojen tuhansien lintujen teurastukset aloitettiin tiistaina kyseisillä tiloilla.</w:t>
      </w:r>
    </w:p>
    <w:p>
      <w:r>
        <w:rPr>
          <w:b/>
        </w:rPr>
        <w:t xml:space="preserve">Esimerkki 2.1142</w:t>
      </w:r>
    </w:p>
    <w:p>
      <w:r>
        <w:t xml:space="preserve">Kohta: Kun huoli uudesta COVID-19-koronaviruskannasta kasvoi maaliskuun 2020 puolivälissä, vertailut kannan vaikutusten ja yli kymmenen vuotta aiemmin esiintyneen H1N1-viruksen (tai "sikainfluenssan") vaikutusten välillä aiheuttivat faktantarkistusten vyöryn, Facebookin lipun meemeihin ja lisäsivät epäluottamusta Facebookin faktantarkistusohjelman tehokkuutta kohtaan.Vaikka useita meemejä levisi, väitteiden kaksitasoinen luonne paljasti tahattomasti Facebookin faktantarkistuslippujen rajoitukset. Keräsimme useita, jotka kaikki sisälsivät suunnilleen samoja tietoja ja väitteitä. Jaottelimme ne tilastoihin liittyviin faktoihin ja tarkistamattomiin mielipiteisiin: Tarkastelimme kahta ensimmäistä väittämää edellä. Vaikka voitaisiin esittää väite, että kolmas olisi todennettavissa tai muuten muodostaisi faktantarkistuksen perustan, väitteiden myöhempien faktantarkistusten vastaanotto antoi meille tietoa päätöksestämme erottaa nämä kaksi toisistaan.13. maaliskuuta 2020 julkaistu twiitti osoitti yhden väitteiden iteraation:pic.twitter.com/2EZDTcPlPu- FactRage (@FactRage) 13. maaliskuuta 2020Tämä käyttäjä twiittasi kuvan, jossa luki:Presidentti Trump Corona-virus USA:n tapaukset: 164 Yhdysvaltain kuolemantapaukset: 11 Paniikkitaso: JoukkohysteriaPresidentti Obama H1N1-virus USA:n tapaukset: 60,8 miljoonaa USA:n kuolemantapaukset: 12 469 Paniikkitaso: Toissijainen väite, jota emme käsittele tässä, koski sitä, että tiedotusvälineet olivat vastuussa COVID-19:n aiheuttamien riskien törkeästä ylikorostamisesta, erityisesti kun sitä verrattiin H1N1-epidemiaan Yhdysvaltain presidentin Barack Obaman hallintokaudella vuonna 2009.On tärkeää pitää mielessä, että uusi koronavirus eli COVID-19 ei ole vain Yhdysvalloissa. Maailman terveysjärjestö WHO julisti kannan pandemiaksi maaliskuussa 2020. Twiitissä kuvattu "media" ei mitenkään voisi vaikuttaa kansanterveysviranomaisten päätöksiin jokaisessa tartuntamaassa." Kun tämä jätettiin syrjään, jäljelle jäi neljä relevanttia lukua, joista kaksi liittyi COVID-19:ään. Jos luvut olivat koskaan tarkkoja, ne olivat varmasti vanhentuneita 13. maaliskuuta 2020 mennessä. Ottaen huomioon, että meemin faktatarkistukset ajoittuivat useiden päivien taakse, jätimme tämän väitteen pois tästä faktatarkistuksesta ja jäljelle jäi kaksi tilastoa: Toinen näkemämme versio ilmestyi oikeistolaisen radiojuontajan Rush Limbaugh'n kuvan kanssa, ja se jaettiin 12. maaliskuuta 2020. Postaus oli merkitty Facebook-varoituksella käyttäjille, jotka napsauttivat sitä läpi:Lipun alla ja tilapäivityksen ("Sanokaa, että hysteria ei ole poliittista!") ohella postauksessa luki:["]60 miljoonaa amerikkalaista sai sikainfluenssatartunnan, mikä johti 274 304 sairaalahoitoon ja 12 469 kuolemaan. Ei mediapaniikkia, ei presidentti Barack Obaman haukkumista eikä matkustuskieltoa. Ette edes muista sitä." - Rush LimbaughMyös useat väitteet olivat subjektiivisia tai puhtaita mielipiteitä, kuten:Ilmeisesti jälkimmäinen kumottiin heti meemien levinneisyydellä - kaikki meemit viittasivat H1N1:een, ja selvästi ihmiset muistivat taudinpurkauksen. Voisi jopa arvata, että ihmiset - ehkä jopa Rush Limbaugh - "haukkuivat" Obamaa taudinpurkauksen aikana, mutta meemin uskottavuuden puolesta puhuivat muutkin luvut:Kyseinen meemi merkittiin lipulla, joka näytti tältä:Lipun alle liitettiin LeadStories.comin faktantarkistus. Näin tehtiin myös vielä toisessa versiossa meemistä, joka lähetettiin samana päivänä (12. maaliskuuta 2020) Facebook-ryhmään, joka oli tarkoitettu sekä Disney-puistojen että presidentti Trumpin faneille.Tässä iteraatiossa Facebookin puutteet lipun käytössä tulivat selvemmin esiin. Alkuperäisessä viestissä jaettiin seuraava meemi (joka oli merkitty lipun avulla "osittain vääräksi") sekä linkki Centers for Disease Control (CDC) -sivulle H1N1:stä, jossa oli seuraava kommentti: This is all facts. Mutta se estää sen! Kuinka pelottavaa. Tässä ovat CDC:n faktat. Tämä on pelottavaa, miten he yrittävät piilottaa totuuden." Asiaa mutkisti entisestään se, että LeadStories.comin sivulle klikkaaminen ei toiminut. Useat kommentoijat ilmoittivat myös, etteivät he pystyneet klikkaamaan sivulle. Kävimme LeadStories-sivustolla ja löysimme sivun, mutta kaikki käyttäjät eivät sitä tekisi - mikä heikentää entisestään tällaisten lippujen uskottavuutta.Paljastimme meemin tässä kuvakaappauksessa näkyvyyden vuoksi:Yhdysvaltojen presidenttiä Barack Obamaa esittävän kuvan yli sormi huulillaan, teksti luki:12000 KUOLI H1N1:een vuonna 2009 OBAMAN ALKAEN 275000 HOSPITALIZEDDO YOU RECALLING THE MEDIA BLAMING OBAMA AS THEY AS THEY A PRESIDENT TRUMP ABOUT 26 DEATDS FROM CORONA VIRUS?Kommentoijat olivat selvästi hämmentyneitä "osittain väärästä" lipusta, joka "esti" sisällön, mutta vastakkain linkin kanssa CDC:hen, joka vastaa numeroita: Kommentoijat vastustivat sitä, että meemin numerot oli merkitty vääriksi, ja kirjoittivat: "Ja FB:n faktantarkistajat iskevät jälleen.". Kiitos, että lähetit linkin CDC:hen. Nyt tiedämme, että FB on puolueellinen." "Vasemmisto on täysin mukana tässä. Kaikki, jotka sulkevat/peruuttavat, ovat joko koskaan Trumpin kannattajia tai suoranaisia Trumpin vihaajia..... He ovat yrittäneet tankata taloutta viimeiset yli kaksi vuotta... ongelma heille.... 6 kuukauden kuluttua ainoa asia, jonka kukaan muistaa, on se, kuinka paljon hemmetin paljon vessapaperia heillä vielä on... lol "Lisäkommenteissa käyttäjät arvelivat, että toimimattoman LeadStories.com-linkin tarkoituksena oli peittää meemiin liittyvän faktantarkistuksen sisältö: "Kun yritin seurata faktantarkistuslinkkiä, se ei ollut saatavilla. Olen varma, että he ovat oikeasti vain eri mieltä pienestä väitteestä." "Checked by independent fact checkers under the Obama administration." Jälleen kerran meemissä yhdistettiin subjektiivisia tai mielipideväitteitä ja todennettavia tilastoja. Kuten muutkin, tämä meemi säilytti: Kuten edellä todettiin, pääsimme käsiksi LeadStories.comin faktantarkistukseen, joka julkaistiin 12. maaliskuuta 2020. Kyseinen viesti sisälsi samanlaisen, mutta ei identtisen, version edellä linkitetystä Twitteristä peräisin olevasta iteraatiosta, ja siinä oli linkki sittemmin poistettuun Facebook-postaukseen. Kyseistä poistettua Facebook-postausta seurasi arkistoitu linkki, joka ei toiminut. Kuvakaappaus mainittiin, mutta emme pystyneet näkemään kuvakaappausta. tuossa lainatussa aineistossa oli mukana hieman erilainen luku Yhdysvaltain H1N1-kuolemantapauksista. presidentti Trump Corona Virus Yhdysvaltain tapaukset: 164 Yhdysvaltain kuolemantapaukset: 11 Paniikkitaso: JoukkohysteriaPresidentti Obama H1N1-virus Yhdysvaltain tapaukset: 60,8 miljoonaa USA:n kuolemantapaukset: 22 469 Paniikkitaso: NBC News 12. helmikuuta 2010: "Etsimme Twitteristä numeroa "22 469", ja se esiintyi usein samankaltaisissa twiiteissä. Koska löytämissämme iteraatioissa mainittiin kuitenkin yksinomaan 12 000 tai 12 469 kuolemantapausta, otamme tämän luvun mukaan omaan faktantarkistukseemme. Ja jälleen kerran, se, kohteliko media Obamaa paremmin kuin Trumpia tai päinvastoin, oli näiden meemien ja tämän faktantarkistuksen puitteissa pitkälti subjektiivista. On selvää, että väitteiden ryhmittely yhteen johti vain hämmennykseen Facebookin käyttäjien keskuudessa, joista osa näki faktantarkistuslippuja, joissa oli "osittain väärä" -luokitus, rinnakkain virallisilta vaikuttavien tilastojen kanssa. 3. Disney/Trump-ryhmän kolmas meemi väitti, että 12 000 amerikkalaista kuoli ja 275 000 joutui sairaalahoitoon H1N1:n vuoksi. Käyttäjä linkitti CDC:n H1N1-sivun, jossa oli lopulliset tilastot vuodelta 2011 ja jossa kerrottiin: Pandemian aikana CDC antoi arvioita vuoden 2009 H1N1-tapausten, sairaalahoitojen ja kuolemantapausten määrästä seitsemään eri otteeseen. Lopulliset arviot julkaistiin vuonna 2011. Nämä lopulliset arviot olivat, että 12. huhtikuuta 2009 ja 10. huhtikuuta 2010 välisenä aikana Yhdysvalloissa esiintyi noin 60,8 miljoonaa tapausta (vaihteluväli: 43,3-89,3 miljoonaa), 274 304 sairaalahoitoa (195 086-402 719) ja 12 469 kuolemantapausta (8868-18 306) pH1N1:n vuoksi. 2010 CDC arvioi edelleen kuolemantapausten, sairaalahoitojen ja tartuntojen määrää. Siihen sisältyi useita tarkistuksia ja vaihteluvälejä, muun muassa:Päivitetyt arviot huhtikuusta 2009 - 13. helmikuuta 2010Samoja menetelmiä käyttäen CDC on jälleen 12. maaliskuuta 2010 päivittänyt arviot sisältämään ajanjakson huhtikuusta 2009 13. helmikuuta 2010.CDC arvioi, että huhtikuun 2009 ja 13. helmikuuta 2010 välisenä aikana esiintyi 42-86 miljoonaa vuoden 2009 H1N1-tapausta. Tämän vaihteluvälin keskiarvo on noin 59 miljoonaa ihmistä, jotka ovat saaneet vuoden 2009 H1N1-tartunnan. CDC arvioi, että huhtikuun 2009 ja helmikuun 13. päivän 2010 välisenä aikana tapahtui 188 000-389 000 H1N1-tautiin liittyvää sairaalahoitoa. Tämän vaihteluvälin keskitaso on noin 265 000 vuoden 2009 H1N1-tautiin liittyvää sairaalahoitoa. CDC arvioi, että huhtikuun 2009 ja helmikuun 13. päivän 2010 välisenä aikana tapahtui 8 520-17 620 H1N1-taudin aiheuttamaa kuolemaa. Tämän vaihteluvälin keskitaso on noin 12 000 vuoden 2009 H1N1:een liittyvää kuolemantapausta.Vuonna 2013 NBC News kertoi: CDC:n mukaan H1N1 tartutti 61 miljoonaa amerikkalaista pandemian aikana ja tappoi noin 12 000 ihmistä. H1N1 on nyt osa vuotuista kausi-influenssaa. 2013 laaditut arviot olivat hieman alhaisemmat kuin aiemmat arviot, joiden mukaan H1N1-kuolemia oli jopa 17 miljoonaa vuoden 2009 lopun ja 2010 alun influenssakauden aikana. CDC:n tuoreempi sivu H1N1-pandemiasta 2009-2010 (päivitetty kesäkuussa 2019) sisälsi tarkistetut tilastot: 12. huhtikuuta 2009 ja 10. huhtikuuta 2010 välisenä aikana CDC arvioi, että tapauksia oli 60,8 miljoonaa (vaihteluväli: 43,3-89.3 miljoonaa), 274 304 sairaalahoitoa (vaihteluväli: 195 086-402 719) ja 12 469 kuolemantapausta (vaihteluväli: 8868-18 306) Yhdysvalloissa (H1N1)pdm09-viruksen vuoksi.Jälleen meemit merkittiin osittain vääriksi kaksitasoisten väitteiden perusteella. Yksi väite oli, että Yhdysvaltain presidenttiä Donald Trumpia tutkittiin voimakkaammin kuin hänen edeltäjäänsä presidentti Barack Obamaa vastaavien pandemioiden aikana - H1N1/sieni-influenssa vuonna 2009 ja COVID-19/koronavirus vuonna 2020. Tämä väitteen osa oli kiistatta subjektiivinen, mutta mikä tärkeämpää, väitteen matemaattisempi osa aiheutti laajaa sekaannusta siihen liittyvissä faktantarkistuksissa.Väitteen toisessa osassa väitettiin, että 12 000 tai 12 469 amerikkalaista kuoli H1N1-virukseen vuosien 2009-2010 pandemian aikana, 60,8 miljoonaa tai 60 miljoonaa amerikkalaista sairastui ja 247 000-275 000 joutui sairaalahoitoon. Kaikki kolme väittämää esiintyivät jossakin muodossa kaikissa kolmessa meemissä, ja kaikki kolme olivat tarkkoja riippumatta siitä, oliko ne pyöristettyjä vai tarkkoja. Vuonna 2013 CDC tarkisti luvut tarkemmiksi ja pyöristämättömiksi, ja meemeissä kerrottiin täsmällisesti nämä luvut sellaisina kuin ne esiintyivät CDC:n lähteissä. Jos erotetaan vain luvut, kaikki kolme meemiä sisälsivät täsmällisiä lukuja H1N1-pandemiasta vuosina 2009 ja 2010, mutta niillä oli odottamaton vaikutus, sillä ne osoittivat, missä Facebookin menetelmät faktantarkistajien käyttämiseksi olivat heikoimmat. Väite: Yli 12 000 amerikkalaista kuoli H1N1-influenssaan (sikainfluenssaan) Yhdysvalloissa vuonna 2009, ja 275 000 amerikkalaista joutui sairaalahoitoon.</w:t>
      </w:r>
    </w:p>
    <w:p>
      <w:r>
        <w:rPr>
          <w:b/>
        </w:rPr>
        <w:t xml:space="preserve">Tulos</w:t>
      </w:r>
    </w:p>
    <w:p>
      <w:r>
        <w:t xml:space="preserve">Kuoliko 12 000 amerikkalaista H1N1-virukseen, ja 275 000 joutui sairaalaan?</w:t>
      </w:r>
    </w:p>
    <w:p>
      <w:r>
        <w:rPr>
          <w:b/>
        </w:rPr>
        <w:t xml:space="preserve">Esimerkki 2.1143</w:t>
      </w:r>
    </w:p>
    <w:p>
      <w:r>
        <w:t xml:space="preserve">Kohta: Kustannustietoja ei ole annettu, mutta kirkkaan valon hinta on oletettavasti kohtuullinen. Jutussa kerrotaan tarkemmin niiden univajeesta kärsivien osallistujien määrästä, jotka ajoivat kolarin simuloidulla autollaan altistuttuaan hämärälle valolle (5) verrattuna niihin osallistujiin, joiden simuloitua kotiinajoa edelsi 45 minuutin kirkas valo (0). Valolle altistuminen tällä tavoin ei ole haitallista, joten arvioimme tämän N/A. Tällainen hoito voisi kuitenkin kannustaa ihmisiä jättämään väliin tehokkaamman intervention, kuten unen. Tai se voisi synnyttää väärän turvallisuuden tunteen. Kirjoittaja omistaa kokonaisen kappaleen tutkimuksen rajoituksille, joihin kuuluvat osallistujien pieni määrä (19) ja laboratorio-olosuhteissa tehdyistä kokeista johtuvat yleistettävyysongelmat. Uniset kuljettajat ovat vaarallisia kuljettajia, joten tässä tutkimuksessa keskitytään todelliseen riskiin. Jutun vahvuutena on se, että jutun lähteet on selvästi merkitty tutkimuksen kanssa samoilla linjoilla oleviksi tai siitä riippumattomiksi, ja niitä oli useita. Emme löytäneet mahdollisia eturistiriitoja haastatellun tutkijan kohdalla. Riippumaton lähde toteaa, että ainoa "todistettu" tapa välttää uneliaisuuden vaikutukset ajon aikana on "nukkua johdonmukaisesti riittävästi".  Lisäksi mainitaan muita strategioita, joiden avulla voi pysyä valppaana ratin takana. Valonlähteitä on helposti saatavilla. Kirkkaan valon roolista uneliaisuuden oireiden vähentämisessä löytyy monia tutkimuksia, mutta mikään näistä yhteyksistä ei löydy tästä jutusta. Tämän jutun kannalta merkityksellistä julkaisua ei löytynyt hakupyrkimyksissämme. Riippumattomien lähteiden lisääminen vahvistaa käsitystä siitä, että tämän tekstin taustalla on yritysraportointi. Väite: Yövuorosta kotiin ajaminen voi olla turvallisempaa valohoidon avulla.</w:t>
      </w:r>
    </w:p>
    <w:p>
      <w:r>
        <w:rPr>
          <w:b/>
        </w:rPr>
        <w:t xml:space="preserve">Tulos</w:t>
      </w:r>
    </w:p>
    <w:p>
      <w:r>
        <w:t xml:space="preserve">Yhdysvaltain kansallinen liikenneturvallisuusvirasto (NHTSA), joka tutkii kuljettajien käyttäytymistä ja liikenneturvallisuutta, arvioi, että uneliaana ajaminen aiheuttaa vuosittain vähintään 100 000 auto-onnettomuutta. Tässä Reutersin jutussa kuvataan hiljattain tehtyä tutkimusta, jossa todettiin, että univajeessa olevien osallistujien altistaminen 45 minuutiksi kirkkaalle valolle ennen ajosimulaattoriin istuttamista poisti simuloidut kolarit, joita tapahtui, kun osallistujat altistettiin vain hämärälle valolle. Juttu on hyvin tehty - siinä annetaan runsaasti tilaa (vaikkakin alempana tekstissä) tutkimuksen rajoituksille ja tutkimukseen liittymättömien tutkijoiden varoitukselle, jonka mukaan ainoa todistettu lääke uneliaisuuteen on... uni. Mukana oli runsaasti riippumattomia tutkijoita, ja toimenpiteen mitatut hyödyt on ilmoitettu selvästi. Univaje on yleistä yövuorotyötä tekevien ihmisten ja jopa suuren yleisön keskuudessa. Vaikka yhteiskunnalliset kehotukset nukkua 7-8 tuntia - joka on edelleen ainoa todistettu keino ongelman ratkaisemiseksi - lisääntyvät, sekä univajeesta kärsivät että heidän lääkärinsä etsivät edelleen keinoja uneliaisuuden hallitsemiseksi kofeiinin kulutuksesta autoihin, jotka huomaavat huolimattoman ajotavan ja ehdottavat kuljettajalle taukoa. Kirkkaalle valolle altistumista hälytysmekanismina on tutkittu jo vuosia, ja se voi liittyä selviytymiskeinoihin, jos lisätutkimukset tukevat sen käyttöä.</w:t>
      </w:r>
    </w:p>
    <w:p>
      <w:r>
        <w:rPr>
          <w:b/>
        </w:rPr>
        <w:t xml:space="preserve">Esimerkki 2.1144</w:t>
      </w:r>
    </w:p>
    <w:p>
      <w:r>
        <w:t xml:space="preserve">Kohta: Macron vieraili Pariisin sairaalassa, jossa 60-vuotiaasta ranskalaisesta tuli tällä viikolla toinen koronavirukseen Ranskassa kuollut henkilö, ja yritti vakuuttaa terveydenhuollon menoista suuttuneelle lääkärikunnalle, että se saa hänen tukensa. "Meillä on edessämme kriisi. Epidemia on tulossa", pukuun pukeutunut ja ilman suojavarusteita esiintynyt Macron sanoi lääkäreiden ryhmälle. Koronavirus on tartuttanut yli 80 000 ihmistä ja tappanut lähes 2 800 ihmistä, joista suurin osa Kiinassa. Sen nopea leviäminen muualle viime päivinä on täyttänyt pandemian määritelmän. Ranska on korkeassa hälytystilassa sen jälkeen, kun naapurimaa Italiasta tuli uusi rintama maailmanlaajuisessa taistelussa taudin leviämisen hillitsemiseksi. Ranskassa on rekisteröity 18 vahvistettua tapausta. Ranskan hallitus on kehottanut kaikkia Kiinasta, Singaporesta, Etelä-Koreasta tai Italian Lombardian ja Veneton alueilta palaavia mittaamaan kuumeensa kahdesti päivässä, käyttämään naamaria ja välttämään 14 päivän ajan kosketusta heikkokuntoisten ja vanhusten kanssa. Koululaisia, jotka ovat matkustaneet näille alueille, on kehotettu pysymään kotona kahden viikon ajan. Macronin vierailu Pitie-Salpetriere-sairaalaan pidettiin etukäteen salassa. Eräs lääkäri asettui Macronin kanssa vastakkain ja sanoi, että koronavirus korosti tarvetta vahvistaa Ranskan julkista terveydenhuoltoa lisäämällä rahaa. "Kun Notre-Dame de Paris -katedraali tarvitsi pelastusta, monet ihmiset liikuttuivat tunteella", neurologi François Salachas sanoi. "Nyt meidän on pelastettava julkiset sairaalat."  Macron, entinen investointipankkiiri, josta tuli presidentti vuonna 2017, vastasi, että hän oli perinyt terveydenhuollon, jonka aiemmat johtajat olivat laiminlyöneet. "Luotan teihin, ja voitte luottaa minuun", sanoi Macron, jonka hallitus ilmoitti miljardien eurojen velkahelpotuksista maan sairaaloille ja lisärahasta marraskuussa lääkärien lakkojen lopettamiseksi. Koronavirukseen on kuollut Ranskassa tähän mennessä kaksi ihmistä - iäkäs kiinalainen turisti ja 60-vuotias opettaja. "Olemme vasta alussa", Macron sanoi. Väite: Macron varoittaa Ranskaa koronavirusepidemian tulosta.</w:t>
      </w:r>
    </w:p>
    <w:p>
      <w:r>
        <w:rPr>
          <w:b/>
        </w:rPr>
        <w:t xml:space="preserve">Tulos</w:t>
      </w:r>
    </w:p>
    <w:p>
      <w:r>
        <w:t xml:space="preserve">Presidentti Emmanuel Macron sanoi torstaina, että koronavirusepidemia oli väistämätön Ranskassa, kun hänen hallituksensa ja muut maailmanlaajuisesti vahvistivat toimenpiteitä tartunnan leviämisen torjumiseksi.</w:t>
      </w:r>
    </w:p>
    <w:p>
      <w:r>
        <w:rPr>
          <w:b/>
        </w:rPr>
        <w:t xml:space="preserve">Esimerkki 2.1145</w:t>
      </w:r>
    </w:p>
    <w:p>
      <w:r>
        <w:t xml:space="preserve">Kohta: Kolme amerikkalaista tiedemiestä - joista yksi reputti alun perin MIT:stä - sai tiistaina fysiikan Nobel-palkinnon, joka käynnisti aivan uuden tavan tarkkailla kosmosta. Ruotsin kuninkaallinen tiedeakatemia perusteli palkinnon myöntämistä erittäin edistyksellisen teorian ja nerokkaan laitteiston suunnittelun yhdistelmällä. Palkinnon saivat Rainer Weiss Massachusettsin teknillisestä instituutista sekä Barry Barish ja Kip Thorne Kalifornian teknillisestä instituutista. "Se on voitto koko ihmiskunnalle. Nämä gravitaatioaallot ovat ihmiskunnalle tehokas tapa tutkia maailmankaikkeutta", Thorne sanoi Associated Pressille puhelinhaastattelussa. Kolmikko oli osa yli tuhannen tähtitieteilijän ryhmää, joka havaitsi gravitaatioaallot ensimmäisen kerran syyskuussa 2015. Kun löydöstä ilmoitettiin useita kuukausia myöhemmin, se oli sensaatio paitsi tiedemiesten myös suuren yleisön keskuudessa. Kyse on aalloista, jotka kulkevat kaiken läpi - meidät mukaan lukien - mutta kantavat mukanaan tietoa, jota tähtitieteilijät eivät muuten voisi saada. "Paras vertailu on se, kun Galileo löysi kaukoputken, jonka avulla näimme, että Jupiterilla oli kuita. Ja yhtäkkiä huomasimme, että maailmankaikkeus oli paljon laajempi kuin mitä olimme aiemmin ajatelleet", Ariel Goobar Ruotsin akatemiasta sanoo. Weiss sanoi toivovansa, että gravitaatioaallot auttavat lopulta tiedettä oppimaan "siitä hetkestä, jolloin maailmankaikkeus syntyi tyhjästä". Einstein teoretisoi gravitaatioaallot ensimmäisen kerran sata vuotta sitten, mutta hän ei uskonut, että tekniikka pystyisi koskaan havaitsemaan näitä pieniä, atomipalaa pienempiä aaltoja. Aallot ovat kuin "myrsky aika-avaruuden kankaassa, joka syntyy, kun kaksi mustaa aukkoa törmää", Thorne sanoi. Ensimmäinen havainto tuli 1,3 miljardin valovuoden päässä tapahtuneesta törmäyksestä. Valovuosi on noin 5,88 biljoonaa kilometriä. Palkinto on "voitto Einsteinille, ja erittäin suuri sellainen", Barish sanoi AP:lle. Aallot havaitaan interferometriksi kutsutulla laserlaitteella, jonka on oltava sekä erittäin tarkka että erittäin vakaa 1,1 miljardia dollaria maksaneessa hankkeessa. Ensimmäisessä havainnossa oli mukana kaksi laitetta, jotka sijaitsivat noin 3 000 kilometrin päässä toisistaan - Hanfordissa Washingtonissa ja Livingstonissa Louisianassa. Ne tulivat noin 7 millisekunnin välein, mikä vastaa valon nopeutta. Italiassa otettiin käyttöön uusi ilmaisin, joka auttoi neljännen aallon löytämisessä. Kolmen kehittelemän teknologian avulla "voimme jopa nähdä aivan uusia kohteita, joita emme ole vielä edes kuvitelleet", sanoi Patrick Sutton, Walesissa sijaitsevan Cardiffin yliopiston tähtitieteilijä. Saksalaissyntyinen Weiss, 85, joka alun perin johti tutkimustyötä, sai puolet 9 miljoonan kruunun (1,1 miljoonan dollarin) palkintosummasta. Teoreetikko Thorne, 77, ja hankkeen johtajana toiminut Barish, 81, jakavat toisen puolen. Tutkijat ponnistelivat vuosikymmeniä saadakseen rahaa massiivisen LIGO-hankkeen käynnistämiseen ja saivat ensimmäisen kerran apurahan National Science Foundationilta vuonna 1992. Ilmaisimen ensimmäinen versio teki kuusi pitkää testijaksoa etsien gravitaatioaaltoja, mutta ei löytänyt niitä, koska se ei ollut teknisesti riittävän tarkka, Barish sanoi. Einsteinin yhtälöiden ratkaisemiseen tarvittavat tietokoneohjelmat eivät myöskään olleet aivan oikeanlaisia, ja "etsintä kariutui", sanoi Thorne, joka irrottautui detektorityöstä muodostaakseen toisen yhteistyön, jonka tarkoituksena oli saada parempia laskentatekniikoita havaitsemista varten. Kaksi vuosikymmentä rakentamisen jälkeen "löysimme vihdoin kultaa", Barish sanoi. Weiss voitti myös epäonnistumiset. Kun hän reputti MIT:stä, hänellä ei ollut mitään tekemistä, joten hän tarjoutui elektroniikkateknikoksi MIT:n laboratorioon ja oppi juottamaan ja toimimaan ihmisten kanssa. Hän palasi kouluun, suoritti kandidaatin ja tohtorin tutkinnot MIT:ssä ja päätyi sinne professoriksi. "Siellä oli eräs henkilö, jonka mielestä olin kunnossa. En ollut täysi ääliö", Weiss sanoi. "Sain siitä itseluottamusta." Akatemian tiedotteessa sanottiin, että gravitaatioaallot "syntyvät aina, kun massa kiihtyy, kuten kun luistelija tekee piruetin tai kun pari mustaa aukkoa pyörii toistensa ympärillä", mikä oli runollinen hetki, jolla pyrittiin tekemään kaukaisesta ja äärettömän pienestä ilmiöstä ymmärrettävä myös muille kuin asiantuntijoille. Professori Alberto Vecchio Birminghamin yliopiston gravitaatioaaltotähtitieteen instituutista sanoi, että tämä löytö tuottaa tuloksia vuosikymmeniksi eteenpäin. "Ne ovat vieneet minut ja sadat kollegani sellaisen älyllisesti palkitsevan ja viime aikoina adrenaliinipitoisen matkan läpi, jota emme olisi voineet edes etäisesti kuvitella", hän sanoi. "Parasta on, että tämä on vasta alkua uudelle maailmankaikkeuden tutkimisen vuoristoradalle." Fysiikan Nobel-palkinto on jaettu viimeisten 25 vuoden ajan usean voittajan kesken. Viime vuonna palkinnon sai kolme brittiläissyntyistä tutkijaa, jotka sovelsivat matemaattista topologian tieteenalaa auttaakseen ymmärtämään eksoottisen aineen, kuten suprajohteiden ja supranesteiden, toimintaa. Vuoden 2017 Nobel-palkintojen jako alkoi maanantaina, kun lääketieteen palkinto myönnettiin kolmelle yhdysvaltalaiselle, jotka tutkivat vuorokausirytmiä eli kehon kelloja: Jeffrey C. Hall, Michael Rosbash ja Michael W. Young. Kemian palkinto julkistetaan keskiviikkona, Nobelin kirjallisuuspalkinto torstaina ja rauhanpalkinto perjantaina. Taloustieteen palkinto, joka ei ole teknisesti Nobel, jaetaan maanantaina. ___ Heintz raportoi Tukholmasta. David Keyton Tukholmassa, Christopher Weber Pasadenassa, Kaliforniassa, Rodrigue Ngowi Newtonvillessä, Massachusettsissa, Collin Binkley Bostonissa, Massachusettsissa, Bob Lentz Philadelphiassa, Michelle Monroe Phoenixissa ja Malcolm Ritter New Yorkissa osallistuivat jutun kirjoittamiseen. ___ Seuraa AP:n uutisointia Nobeleista täällä: https://apnews.com/tag/NobelPrizes Väite: Einstein todistaa: Nobel-voittajat löytävät aaltoja maailmankaikkeudesta.</w:t>
      </w:r>
    </w:p>
    <w:p>
      <w:r>
        <w:rPr>
          <w:b/>
        </w:rPr>
        <w:t xml:space="preserve">Tulos</w:t>
      </w:r>
    </w:p>
    <w:p>
      <w:r>
        <w:t xml:space="preserve">Tähtitieteilijät yrittivät vuosikymmenien ajan todistaa Albert Einsteinin olleen oikeassa tekemällä sen, mitä Einstein piti mahdottomana: havaitsemalla maailmankaikkeudessa esiintyviä heikkoja aaltoja, joita kutsutaan gravitaatioaalloiksi. He epäonnistuivat toistuvasti, kunnes kaksi vuotta sitten he vihdoin havaitsivat yhden. Sitten toisen. Ja vielä yhden. Ja toisen.</w:t>
      </w:r>
    </w:p>
    <w:p>
      <w:r>
        <w:rPr>
          <w:b/>
        </w:rPr>
        <w:t xml:space="preserve">Esimerkki 2.1146</w:t>
      </w:r>
    </w:p>
    <w:p>
      <w:r>
        <w:t xml:space="preserve">Kohta: Corona-olutta sisältävät pullot kiitävät työntekijän ohi Mexico Cityn Modelo-panimon pullotuslinjalla 19. toukokuuta 2004. REUTERS/Andrew Winning Häntä saattaa odottaa pahempi kuin yllätys: ikävä ihoreaktio, jota eräs lääkäri kutsuu "meksikolaiseksi olutdermatiitiksi".   Limemehun sisältämä aine voi auringossa iholle jätettynä aiheuttaa ihon värjäytymisen kuin myrkkysumakasta tai meduusan pistosta - ja jäljet voivat kestää kuukausia, kertoo Scott Flugman Archives of Dermatology -lehdessä. Meksikolaiset oluet, erityisesti Corona-olut, tarjoillaan tyypillisesti pullon yläosaan kiilattu limenviipale. Juoja työntää limetin pulloon ja pitää peukaloaan pullon suuaukon päällä samalla, kun hän kääntää pulloa, jotta mehu sekoittuu pulloon. Mutta jos juoja ei ole varovainen, oluen hiilihappo voi suihkuttaa limen mehua ja olutta hänen iholleen - "erityisesti potilaalla, joka on ilman paitaa rannalla tai uima-altaalla", kirjoitti New Yorkissa toimiva ihotautilääkäri Flugman. Syntyvä reaktio johtuu psoraleeni-nimisestä aineesta, jota käytetään tekemään iho herkemmäksi ultraviolettivalon aallonpituudelle, UV-A:lle, jota käytetään tiettyjen ihosairauksien hoitoon. Myös sitruunat sisältävät psoraleeneja, mutta eivät yhtä voimakkaasti. "Se on vain kosmeettinen ongelma", Flugman kertoi Reuters Healthille, vaikka hänen mukaansa värimuutokset - joita esiintyy useimmiten baarimestareiden kaltaisilla ihmisillä, jotka työskentelevät ulkona limettien kanssa - voivat aiheuttaa henkistä haittaa. "Ihmiset ovat huolissaan siitä, että se on jotain vakavaa. Sinulla saattaa olla ruskeita pilkkuja, joita olet katsellut muutaman kuukauden ajan", hän sanoi. Oliivinahkaiset valkoihoiset saattavat olla erityisen alttiita. Reaktion ja ihosyövän välillä ei ole osoitettu olevan yhteyttä, sanoi Flugman, joka lisäsi, että hän näkee kaksi tai kolme tapausta vuodessa. He ovat usein ymmällään, miksi ihotautilääkäri kysyy heiltä, ovatko he hiljattain juoneet meksikolaista olutta. Hänen neuvonsa? "Jos teet näin ja suihkutat olutta tai limettiä, pese se vain pois. Älkää jättäkö sitä siihen ja istukaa auringossa", hän sanoi. Tai jos et halua nousta hetkeksi ylös, "heitä pyyhe sen päälle". Väite: Pidä kalkkia Coronan kanssa, voi aiheuttaa ihoreaktion.</w:t>
      </w:r>
    </w:p>
    <w:p>
      <w:r>
        <w:rPr>
          <w:b/>
        </w:rPr>
        <w:t xml:space="preserve">Tulos</w:t>
      </w:r>
    </w:p>
    <w:p>
      <w:r>
        <w:t xml:space="preserve">Corona-oluen televisiomainoksessa rannalla oleva nainen, jota ärsyttää seuralaisensa tuijottelu bikinipukuisen blondin kanssa, ruiskuttaa miehelle limeä, joka istuu hänen oluensa päällä.</w:t>
      </w:r>
    </w:p>
    <w:p>
      <w:r>
        <w:rPr>
          <w:b/>
        </w:rPr>
        <w:t xml:space="preserve">Esimerkki 2.1147</w:t>
      </w:r>
    </w:p>
    <w:p>
      <w:r>
        <w:t xml:space="preserve">Kohta: Pohjois-Amerikan lasten sukupolvet (ja Internetin tulon jälkeen myös lapset ympäri maailmaa) ovat 1950-luvun puolivälistä lähtien innokkaasti käyttäneet Yhdysvaltain ja Kanadan välisen Pohjois-Amerikan ilmakehän puolustuskomennuskunnan (North American Aerospace Defense Command, NORAD) vuosittain tarjoamaa palvelua, jonka avulla he voivat seurata joulupukin kulkua joka jouluaatto, kun hän lähtee Pohjoisnavalta ja kiertää maapallon poroajoneuvollaan ja toimittaa lahjoja hyville pikkupojille ja -tytöille ympäri maailmaa. Se, että NORAD palkkaa reilusti yli tuhat ihmistä tarjoamaan vuosittaista joulupukin seurantaohjelmaa, vaikuttaa monien mielestä melko omituiselta yritykseltä, johon vakaa puolustusministeriö osallistuu. Itse asiassa NORAD ei aikonutkaan ryhtyä tarjoamaan reaaliaikaisia joulupukki-päivityksiä joka jouluaatto: palvelu syntyi täysin vahingossa, kun paikallisen tavaratalon sanomalehti-ilmoituksessa julkaistiin väärin valittu numero. Vuonna 1955 NORADin edeltäjä, Continental Air Defense Command (CONAD), sijaitsi Colorado Springsissä, Coloradossa. Saman vuoden jouluna Colorado Springsin sanomalehdessä julkaistussa Sears-tavaratalon mainoksessa oli joulupukin kuva, jossa kehotettiin lapsia "Soita minulle yksityiseen puhelimeeni, niin puhun sinulle henkilökohtaisesti milloin tahansa päivällä tai yöllä".  Valitettavasti mainoksessa ollut puhelinnumero oli joko painettu väärin tai valittu väärin, ja soittanut lapsi ei lopulta puhunutkaan Pyhän Nikolauksen kanssa vaan erään eversti Harry Shoupin kanssa, joka oli CONADin päivystäjänä sinä päivänä. Sen sijaan, että eversti Shoup olisi ilmoittanut nuorelle soittajalle, että tämä oli soittanut väärään numeroon, ja kehottanut häntä tylysti lopettamaan puhelun, hän päätti leikkiä mukana ja pyysi henkilökuntaansa palvelemaan uteliasta nuorta antamalla hänelle päivityksiä joulupukin jouluaaton etenemisestä. Tarina NORADin joulupukinseurantaohjelman satunnaisesta synnystä on kerrottu ja kerrottu uudelleen vuosikymmenten aikana. Eversti Shoupin tytär kertoi sen näin vuonna 2009:   Eräänä joulukuun aamuna Yhdysvaltain ilmavoimien eversti Harry Shoup, CONADin, Manner-Euroopan ilmapuolustusjoukkojen komentokeskuksen - NORADin edeltäjän - operatiivinen johtaja, sai puhelun toimistoonsa Colorado Springsissä, Colossa. Tämä ei ollut naurun asia. Puhelu oli tullut yhdellä CONADin huippusalaisista linjoista, jotka soivat vain kriisitilanteissa. Tarttuessaan puhelimeen Shoup varmaan odotti pahinta. Sen sijaan pieni ääni kysyi: "Onko tämä joulupukki?". "Isä on aika ärsyyntynyt", Shoupin tytär Terri Van Keuren muisteli legendaa tuosta päivästä vuonna 1955. "Hän haukkuu puhelimeen" ja vaatii tietää, kuka soittaa. "Pieni ääni itkee nyt", Van Keuren jatkoi. "'Onko tämä siis yksi joulupukin tontuista? '" Joulupukin kysymykset olivat vasta alussa. Paikallisessa sanomalehdessä oli samana päivänä ollut Sears Roebuckin mainos, jossa oli iso kuva Pyhästä Nikolauksesta ja teksti, jossa kehotettiin: "Hei, lapset! Soita minulle suoraan ... Soita minulle yksityispuhelimeeni, niin puhun sinulle henkilökohtaisesti milloin tahansa päivällä tai yöllä." Mainoksen puhelinnumerossa oli kuitenkin yksi numero väärin. Sen sijaan, että soittajat olisivat saaneet yhteyden joulupukkiin, he soittivat linjalle, joka soisi, jos venäläiset olisivat hyökkäämässä. Ennen pitkää puhelin soi kuin kuumaa vettä, ja pehmentyessään Shoup nappasi lähistöllä olevan lentomiehen ja käski häntä vastaamaan puheluihin ja, Van Keuren sanoi, "'teeskentele vain olevasi joulupukki'". '" Sen sijaan, että Shoup olisi käskenyt sanomalehteä poistamaan Searsin mainoksen, hän päätti tarjota lukemattomille soittajille jotain hyödyllistä: tietoa joulupukin etenemisestä pohjoisnavalta. NORADin virallisen joulupukkisivuston mukaan "perinne oli syntynyt". Siitä lähtien Shoupin järjestö tarjosi ensin CONADille ja sitten vuonna 1958, kun NORAD perustettiin, vuosittaista joulupukin seurantapalvelua maailmanlaajuiselle yhteisölle. Puhelinnumero julkistettiin, ja kaikkia pyydettiin soittamaan sinne, erityisesti 24. joulukuuta, ja selvittämään, missä joulupukki oli. Puhelimiin on vuosien mittaan vastannut lukematon määrä armeijan, laivaston, ilmavoimien ja merijalkaväen henkilöstöä ja heidän perheitään, ja monille ihmisille NORADin puoleen kääntymisestä joulupukin olinpaikan selvittämiseksi tuli jokavuotinen odotuksen aihe. Tarttuessaan puhelimeen Shoup varmaan odotti pahinta. Sen sijaan pieni ääni kysyi: "Onko tämä joulupukki?". "Isä on aika ärsyyntynyt", Shoupin tytär Terri Van Keuren muisteli legendaa tuosta päivästä vuonna 1955. "Hän haukkuu puhelimeen" ja vaatii tietää, kuka soittaa. "Pieni ääni itkee nyt", Van Keuren jatkoi. "'Onko tämä siis yksi joulupukin tontuista? '" Joulupukin kysymykset olivat vasta alussa. Paikallisessa sanomalehdessä oli samana päivänä ollut Sears Roebuckin mainos, jossa oli iso kuva Pyhästä Nikolauksesta ja teksti, jossa kehotettiin: "Hei, lapset! Soita minulle suoraan ... Soita minulle yksityispuhelimeeni, niin puhun sinulle henkilökohtaisesti milloin tahansa päivällä tai yöllä." Mainoksen puhelinnumerossa oli kuitenkin yksi numero väärin. Sen sijaan, että soittajat olisivat saaneet yhteyden joulupukkiin, he soittivat linjalle, joka soisi, jos venäläiset olisivat hyökkäämässä. Ennen pitkää puhelin soi kuin kuumaa vettä, ja pehmentyessään Shoup nappasi lähistöllä olevan lentomiehen ja käski häntä vastaamaan puheluihin ja, Van Keuren sanoi, "'teeskentele vain olevasi joulupukki'". '" Sen sijaan, että Shoup olisi käskenyt sanomalehteä poistamaan Searsin mainoksen, hän päätti tarjota lukemattomille soittajille jotain hyödyllistä: tietoa joulupukin etenemisestä pohjoisnavalta. NORADin virallisen joulupukkisivuston mukaan "perinne oli syntynyt". Siitä lähtien Shoupin järjestö tarjosi ensin CONADille ja sitten vuonna 1958, kun NORAD perustettiin, vuosittaista joulupukin seurantapalvelua maailmanlaajuiselle yhteisölle. Puhelinnumero julkistettiin, ja kaikkia pyydettiin soittamaan sinne, erityisesti 24. joulukuuta, ja selvittämään, missä joulupukki oli. Puhelimiin on vuosien mittaan vastannut lukematon määrä armeijan, laivaston, ilmavoimien ja merijalkaväen henkilöstöä ja heidän perheitään, ja monille ihmisille NORADin puoleen kääntymisestä joulupukin olinpaikan selvittämiseksi tuli jokavuotinen odotuksen aihe. Useissa viimeaikaisissa kertomuksissa on tuotu esiin eversti Shoupin tarinaan vuosien varrella hiipineet epäjohdonmukaisuudet (oliko kyseessä sanomalehden painovirhe vai satunnaisesti väärin valittu numero, joka sai lapsen soittamaan; saiko NORAD harhaanjohtavia puheluita useilta lapsilta vai yhdeltä lapselta), ja niissä on vihjailtu, että koko tarina oli keksitty fiktio. Shoupin tarinan peruselementit (joskaan eivät tarkemmat yksityiskohdat) ovat kuitenkin pysyneet samankaltaisina kautta aikojen, eikä niiden kumoamiseksi ole tarjottu mitään todisteita tai uskottavia vaihtoehtoisia versioita tapahtumista. Väite: NORAD seuraa vuosittain joulupukin kulkua, koska lapsi, joka yritti tavoittaa joulupukkia lehti-ilmoituksen kautta, soitti väärään puhelinnumeroon.</w:t>
      </w:r>
    </w:p>
    <w:p>
      <w:r>
        <w:rPr>
          <w:b/>
        </w:rPr>
        <w:t xml:space="preserve">Tulos</w:t>
      </w:r>
    </w:p>
    <w:p>
      <w:r>
        <w:t xml:space="preserve">Tarina siitä, miten NORAD alkoi seurata joulupukin kulkua joka jouluaatto.</w:t>
      </w:r>
    </w:p>
    <w:p>
      <w:r>
        <w:rPr>
          <w:b/>
        </w:rPr>
        <w:t xml:space="preserve">Esimerkki 2.1148</w:t>
      </w:r>
    </w:p>
    <w:p>
      <w:r>
        <w:t xml:space="preserve">Kohta: Kuvernööri, demokraatti, totesi, että sairaalahoidot ovat kolmannella viikolla laskusuunnassa ja että valtio on vauhdissa "puhaltaa läpi" ensi viikosta alkaen 42 000 testiä viikossa, mikä nousee yli 100 000:een kesäkuuhun mennessä. "Arvostan ihmisten jatkuvaa huolta, mutta mielestäni meillä on nyt oikea tasapaino", Lamont sanoi päivittäisessä tiedotustilaisuudessaan. "Uskon, että ymmärrätte, että asetamme kansanterveyden ja yleisen turvallisuuden etusijalle. Teemme kaiken, mitä teemme, hyvin varovaisesti. " Yhdessä kahdesta kirjeestä lainsäätäjät totesivat, että joissakin osavaltion osissa COVID-19-tapausten määrä kasvaa edelleen. Viimeisimpien tietojen mukaan tapaukset nousivat keskiviikkoon verrattuna 609 tapauksella lähes 35 500:aan. Mutta se tapahtuu osavaltion tehostaessa testausta. Samaan aikaan kuolemantapausten määrä kasvoi keskiviikosta 94:llä, eli yhteensä 3219 tapausta. Yli puolet heistä on hoitokodin asukkaita. "Uudelleen avaaminen on välttämätöntä, mutta jos se tehdään pandemian ensimmäisen aallon vielä raivotessa, se ei johda toiseen aaltoon, vaan vain lisää polttoainetta ensimmäiseen aaltoon ja viivästyttää lopullista toipumistamme", senaattorit kirjoittivat Lamontille. Senaatin republikaanijohtaja Len Fasano sanoi kannattavansa ensimmäistä uudelleen avaamista keskiviikkona 20. toukokuuta ja totesi, että osavaltiolla on lääketieteelliset valmiudet selviytyä koronavirustapausten lisääntymisestä. Hän sanoi, että osavaltio kärsii tällä välin muilla tavoin nykyisistä rajoituksista ja mainitsi perheväkivallan, huumeiden väärinkäytön ja mielenterveysongelmien lisääntymisen. "Nämä kaikki ovat valtavia terveydenhuollon ongelmia", hän sanoi. "Valtavia." Useimmille ihmisille virus aiheuttaa lieviä tai kohtalaisia oireita, kuten kuumetta ja yskää, jotka häviävät kahdessa tai kolmessa viikossa. Joillekin, erityisesti iäkkäille aikuisille ja ihmisille, joilla on jo olemassa olevia terveysongelmia, se voi aiheuttaa vakavamman sairauden tai kuoleman. Muita koronavirukseen liittyviä tapahtumia Connecticutissa: Connecticutissa sijaitsevien hoitokotien ja hoivakotien edustajat kertoivat, että torstai-iltana julkaistut uudet tiedot osoittavat, että koronaviruksella on yhä "ote" osavaltion hoitokodeissa. LeadingAge Connecticutin, Connecticut Association of Health Care Facilitiesin ja CT Assisted Living Associationin puheenjohtajat sanoivat yhteisessä lausunnossaan, että viimeisimmät luvut paljastavat myös "erittäin tarttuvan viruksen haitallisen luonteen, sillä sen tiedetään nyt tarttuvan oireettomien kantajien välityksellä", eivätkä ne "millään tavoin heijasta laitosten ja niiden tarjoaman hoidon laatua". Osavaltion lukujen mukaan 163 hoitokodissa ja 75 hoivakodissa on ollut vähintään yksi positiivinen COVID-19-tapaus. Hoitokodeissa on ollut 6 947 positiivista tapausta, 1 487 laboratoriossa vahvistettua COVID-taudin aiheuttamaa kuolemaa ja 440 todennäköistä COVID-taudin aiheuttamaa kuolemaa. Avustetussa asumisessa on ollut 874 positiivista tapausta, 207 laboratoriossa vahvistettua COVID:iin liittyvää kuolemaa ja 69 todennäköistä COVID:iin liittyvää kuolemaa. ____ CASINO TOWNS Itä-Connecticutin osavaltion lainsäätäjien kaksipuolueinen ryhmä kehotti torstaina Lamontia ottamaan henkilökohtaisesti yhteyttä Mashantucket Pequot- ja Mohegan-heimojen johtajiin selvittääkseen, miten osavaltio voi auttaa heitä avaamaan Mohegan Sun ja Foxwoods Resort Casino -kasinot uudelleen mahdollisimman pian ja tukemaan noin 10 000:ta tällä hetkellä työttömänä olevaa työntekijää sekä satoja paikallisia myyjiä. Lainsäätäjät kehottivat Lamontia myös antamaan heimoille luvan harjoittaa internet-rahapelitoimintaa ja urheiluvedonlyöntiä, sillä heidän mukaansa tätä tulonlähdettä tarvitaan, jotta alueen "kaksi taloudellista voimanpesää" voitaisiin käynnistää uudelleen. "Kasinoiden jatkuva sulkeminen on kestämätöntä", he kirjoittivat ja totesivat, että tilanne vaatii kuvernöörin henkilökohtaista puuttumista asiaan. Molemmat kasinot ovat olleet suljettuina 17. maaliskuuta lähtien. On edelleen epäselvää, milloin ne saatetaan avata uudelleen. "Välitän todella ihmisistä. Välitän siitä, että nämä ihmiset pääsevät turvallisesti takaisin töihin", Lamont sanoi. "Olen todella huolissani kasinon kaltaisen suuren kokoontumispaikan luonteesta. Se tuo ihmisiä kaikkialta alueelta, koko koillisalueelta... Se voi olla paikka, joka on suuren riskin lähde." Paul Mounds, Lamontin kabinettipäällikkö, sanoi, että kuvernööri ja hänen hallintonsa ovat olleet jatkuvasti yhteydessä heimoihin, ja perjantaina on tarkoitus käydä lisää keskusteluja. Samaan aikaan Lamont sanoi, ettei hän ole taipuvainen sallimaan internetin rahapelejä ja urheiluvedonlyöntiä toimeenpanomääräyksellä, mutta sanoi olevansa avoin lisäkeskusteluille. Lisäksi hän sanoi aikovansa pyytää talousneuvonantajaansa selvittämään, voisiko liittovaltion tukea kohdentaa yrityksille, joihin kasinoiden sulkemiset vaikuttavat. ___ VANKILAN VIDEOVIERAILUT Osavaltion vankeinhoitolaitoksen mukaan se on alkanut sallia 30 minuutin videopuhelut nuorisorikollisten ja perheenjäsenten välillä. "Videovierailuja" tehdään Zoom Cloud Meetings -sovelluksen kautta Yorkin naisille tarkoitetusta vankilasta ja Mansonin nuorisovankilasta. Laitoksen mukaan vierailuja voi tehdä vain rikoksentekijän hyväksymällä vierailuluettelolla oleville henkilöille. Kolme valtuutettua aikuista vierailijaa voi osallistua. Alle 18-vuotiaat vierailijat voivat osallistua vain vanhemman tai laillisen huoltajan seurassa. Henkilökohtaiset vierailut on keskeytetty pandemian aikana, ja aiemmin vangit ovat voineet soittaa vain puhelimitse läheisilleen. ___ HOSPITAL FLYOVERS Connecticutin ilmavoimien kansalliskaarti suoritti torstaina osavaltion laajuisen ylilennon osoittaakseen kunnioitusta osavaltion terveydenhuollon työntekijöille. Kaartin C-130H-lentokone lensi sairaaloiden ja muiden terveydenhuollon laitosten yllä eri puolilla osavaltiota. Lukuisat ihmiset julkaisivat sosiaalisessa mediassa kuvia nelimoottorisesta turbopropelli-sotilaskuljetuskoneesta, kun se lensi sen yläpuolella. Connecticutin kansalliskaartin kenraalimajuri Francis Evon, Connecticutin kansalliskaartin adjutantti, sanoi, että tämä on tapa osoittaa "arvostusta niille tuhansille sankareille, jotka ovat etulinjassa taistelemassa COVID-19:tä vastaan". ____ KOULUTUKSEN RAHOITUS Connecticut saa liittovaltion koronavirusavustusta 111 miljoonaa dollaria, jolla autetaan koulupiirejä maailmanlaajuisen pandemian aikana. Connecticutin osavaltion opetusministeriö on kehittämässä hakuprosessia koulupiireille, jotka voivat käyttää rahaa esimerkiksi tietokone- ja ohjelmistohankintoihin, mielenterveyspalveluihin ja kesäopetukseen. Väite: Lamont jatkaa toukokuun 20. päivän avaamista huolista huolimatta.</w:t>
      </w:r>
    </w:p>
    <w:p>
      <w:r>
        <w:rPr>
          <w:b/>
        </w:rPr>
        <w:t xml:space="preserve">Tulos</w:t>
      </w:r>
    </w:p>
    <w:p>
      <w:r>
        <w:t xml:space="preserve">Huolimatta siitä, että joukko demokraattisia osavaltion senaattoreita kehotti torstaina lykkäämään suunnitelmia Connecticutin COVID-19-rajoitusten asteittaisen poistamisen aloittamiseksi ensi viikolla, Gov. Ned Lamont sanoi, että hänen hallintonsa etenee edelleen varovasti kohti suunniteltua 20. toukokuuta tapahtuvaa tiettyjen Connecticutin yritysten osittaista uudelleen avaamista.</w:t>
      </w:r>
    </w:p>
    <w:p>
      <w:r>
        <w:rPr>
          <w:b/>
        </w:rPr>
        <w:t xml:space="preserve">Esimerkki 2.1149</w:t>
      </w:r>
    </w:p>
    <w:p>
      <w:r>
        <w:t xml:space="preserve">Kohta: Jutussa mainitaan, että Internet-pohjainen ohjelma on "edullinen" vaihtoehto unettomuuden hoitoon, mutta mitään tarkempaa tietoa kustannuksista ei kuitenkaan anneta. Oletetaan, että sivusto on oma; jos näin on, mitkä ovat odotettavissa olevat käyttömaksut? Jutussa todetaan, että kontrolliryhmään verrattuna hoitoryhmä heräsi harvemmin, valvoi vähemmän minuutteja ja paransi pistemäärää; lukijalle ei kuitenkaan anneta mitään määrällisiä tietoja tai asiayhteyttä, jonka perusteella hän voisi päätellä, ovatko nämä parannukset todella merkityksellisiä henkilön elämässä. Jutussa ei mainita mahdollisia haittoja, jotka voivat liittyä unettomuuden hallintaan Internet-pohjaisen ohjelman avulla. Voisiko ihmisille esimerkiksi kehittyä paheneva unettomuus huonojen tapojen vahvistamisen vuoksi? Kommentti tunnistettavien haittojen puuttumisesta olisi riittänyt. Jutussa kuvattiin tarkasti menetelmää ja osallistujia; tätä olisi tosin voitu vielä parantaa antamalla enemmän tietoa kontrolliryhmästä, nimittäin siitä, että he saivat minkäänlaista hoitoa unettomuuteen. Lisäksi tarinasta kävi tehokkaasti ilmi, että kyseessä oli pieni tutkimus, jossa oli melko homogeeninen väestö. Tässä jutussa ei käsitellä suoraan unettomuuden yleisyyttä, mutta yleinen sävy ei viittaa sairauden lietsontaan. Tässä jutussa on kahden riippumattoman asiantuntijan sekä tutkimuksen toisen kirjoittajan kommentteja. Kirjoittaja mainitsee myös, että tutkimus rahoitettiin National Institute of Mental Healthin apurahalla. Juttu sisältää tietoa kognitiivisen käyttäytymisterapian ja terapeutin kanssa työskentelyn hyödyistä unettomuuden hoidossa, ja siinä mainitaan lyhyesti unilääkkeet. Jutussa todetaan, että tämä Internet-pohjainen ohjelma "voisi jonain päivänä" olla vaihtoehto unettomuuden hoitoon, mikä viittaa siihen, että se ei ole vielä valmis prime time -aikaan. Jutusta käy ilmi, että kyseessä on uusi unettomuuden hoitomuoto. Juttu ei näytä perustuvan lehdistötiedotteeseen, ja siinä siteerataan useita lähteitä, jotka näyttävät olevan peräisin haastatteluista. Väite: Internet-pohjainen terapia on lupaava unettomuuden hoidossa.</w:t>
      </w:r>
    </w:p>
    <w:p>
      <w:r>
        <w:rPr>
          <w:b/>
        </w:rPr>
        <w:t xml:space="preserve">Tulos</w:t>
      </w:r>
    </w:p>
    <w:p>
      <w:r>
        <w:t xml:space="preserve">Tämä oli yleisesti ottaen hyvin kirjoitettu ja tasapainoinen tarina pienestä tutkimuksesta, jossa tutkitaan mahdollista uutta unettomuuden hoitoa. Jutussa kuvataan tehokkaasti menetelmiä ja potilasjoukkoa, ja siinä on riippumattomien lähteiden asiantuntijoiden kommentteja. Jutussa varoitetaan myös asianmukaisesti, että tulosten todentamiseksi ja niiden yleistettävyyden määrittämiseksi tarvitaan suurempia tutkimuksia, joissa on mukana monipuolisempi potilaspopulaatio. Vaikka juttu täyttää monet kriteereistämme, sitä olisi voitu parantaa huomattavasti antamalla lukijalle määrällisiä tietoja ja jonkin verran asiayhteyttä, joiden avulla olisi voitu selvittää, onko tuloksista todellista, merkityksellistä hyötyä ihmisten elämässä. Esimerkiksi tiedot Insomnia Severity Index -indeksistä, jota käytettiin Internet-pohjaisen ohjelman tehokkuuden mittaamiseen, olisivat olleet hyödyllisiä. Lyhyt selvitys kustannuksista ja mahdollisista haitoista (tai niiden puuttumisesta) olisi myös vahvistanut artikkelia huomattavasti.</w:t>
      </w:r>
    </w:p>
    <w:p>
      <w:r>
        <w:rPr>
          <w:b/>
        </w:rPr>
        <w:t xml:space="preserve">Esimerkki 2.1150</w:t>
      </w:r>
    </w:p>
    <w:p>
      <w:r>
        <w:t xml:space="preserve">Kohta: "Tuotteen takana oleva yritys on epäilemättä tehnyt markkinatutkimuksen siitä, kuinka paljon tuotetta voitaisiin myydä ja millä hinnalla. Vähintäänkin nämä tiedot olisi pitänyt sisällyttää tähän. Jutun toisessa kappaleessa esitellään edut sekä suhteellisesti että absoluuttisesti. Olisi mukavaa, jos tässä olisi mainittu NNT eli hoitoon tarvittava määrä. Olisi myös mukava nähdä suorituskyvyn vaihteluväli lääkkeen käytön jälkeen. Oliko joillakin lumelääkettä saaneilla miehillä ejakulaatioajan kasvu epätavallisen suurta? Oliko joillakin lääkettä saaneilla henkilöillä ei ollut lainkaan lisäaikaa tai se oli jopa vähentynyt? Ei ole myöskään selvää, mistä tutkijat tiesivät, mikä oli ""ilman lääkettä"" ejakulaatioaika, miten heidät valittiin tutkimukseen tai kuuluivatko he tiettyyn ikäryhmään. Jutussa tehtiin ""tyydyttävää"" työtä hyötyjen kvantifioimiseksi, ei täydellistä työtä. Terveysjuttujen epätäydellisessä maailmassa tämä osa tarinaa oli itse asiassa keskimääräistä parempi. Siinä puhutaan mahdollisista sivuvaikutuksista, mutta keskustelu rajataan siihen, mitä tutkimuksessa havaittiin hyvin pienessä miesryhmässä. Onko lidokaiinialtistuksella pitkäaikaisia vaikutuksia, joita on havaittu muissa tutkimuksissa? Kehittyykö elimistössä vastustuskyky lidokaiinia vastaan? Tämä ei ole lyhytkestoinen ongelma, joka voidaan ratkaista muutaman viikon hoidolla. Kyseessä on yleensä elinikäinen ongelma, ja asia olisi muotoiltava siten sekä hyödyistä että haitoista keskusteltaessa. Käyttämällä ulkopuolista asiantuntijaa sanomaan kolmannessa kuvaajassa, että löydökset ovat "kliinisesti merkittäviä", juttu saa sen kuulostamaan siltä, että lääkkeen puolesta on jo puhuttu. Ehkä Tom Lue antoi jonkinlaista kontekstia tähän kommenttiin, mutta sitä ei ole sisällytetty. Sen sijaan meille kerrotaan, että potilaat ovat ""paljon onnellisempia"". Jos sinulla on tämä ongelma, etsit yrityksen verkkosivuja päästääksesi heidän postituslistalleen. Mutta molemmat ryhmät kokivat ejakulaatioajan lisääntymisen. Miksi näin olisi? Ja kun otetaan huomioon, että nämä seksuaaliset kohtaamiset ajoitettiin itse, kuinka luottavaisia voimme olla tuloksiin? Toinen asia, jota tarina ei koskaan käsittele, on ajatus seksin optimaalisesta ajankohdasta. Siinä myös käsitellään tätä seksuaalista toimintahäiriötä puhtaasti yksittäisen miehen ongelmana sen sijaan, että kyseessä olisi laajempi kysymys miehen ja hänen kumppaninsa välisestä epätyydyttävästä seksuaalisesta suhteesta. Lääkettä testattiin kahden ihmisen harrastamalla seksiä, mutta sitä henkilöä, joka ei saanut suihketta, ei koskaan oteta huomioon. Miehet ""arvioivat seksuaaliset kokemuksensa huomattavasti paremmiksi"" kuin ne, jotka saivat lumelääkettä. Ainoa viittaus kumppaneihin on kirjaimellisesti toiseksi viimeisessä virkkeessä: ""Myös 0,6 prosenttia miesten naispuolisista kumppaneista ilmoitti ainakin jonkinasteisesta tuntemuksen menetyksestä"". Emme kuule mitään tutkimusasetelman rajoituksista. Se näyttää olevan kahden kliinisen tutkimuksen synteesi. Ei ole mitään varovaisuutta rajoitetusta tai olemattomasta vertaisarvioinnista, joka tapahtuu ""abstraktin"" osalta kokouksessa. Tutkimussuunnitelmasta tiedämme vain, että tutkijat ottivat kaksi aiempaa tutkimusta, jotka oli jo julkaistu (olisi ollut hyödyllistä mainita, mitkä olivat ensisijaiset tulokset), ja ""yhdistivät ne ja lisäsivät uusia tietoja"". Tämä tutkimusasetelma on erittäin epäilyttävä. Emme tiedä mitään siitä, olivatko nämä kaksi tutkimusta tarpeeksi samanlaisia yhdistettäväksi ja millä tavalla ne yhdistettiin. Ennenaikaista siemensyöksyä kuvaavassa osiossa pyritään keskimääräistä paremmin määrittelemään ongelman laajuus ja samalla kuvaamaan tällä alalla tehtyjen tutkimusten rajoitukset. Yksi rivi voisi olla malliesimerkki muille toimittajille: ""Tutkimusten mukaan jopa 20-30 prosenttia miehistä saattaa kärsiä ennenaikaisesta siemensyöksystä, vaikka nämä luvut perustuvat usein laajasti muotoiltuihin tutkimuskysymyksiin ja saattavat liioitella niiden miesten määrää, joilla on huomattavia ongelmia.""" Toimittaja on selvästi lukenut paljon ongelmasta ja mahdollisista hoidoista ja tekee melko hyvää työtä näiden tietojen syntetisoinnissa. Jutussa tehdään selväksi, että nämä kaksi ulkopuolista lähdettä eivät olleet mukana tässä tutkimuksessa. On epäselvää, ovatko nämä lääkärit mukana kilpailevassa tutkimuksessa tai vastaavanlaisen tuotteen tutkimuksessa. Jutussa on kolme kokonaista kuvaajaa 12 kuvaajasta, jotka käsittelevät vakiohoitoja ja off-label-hoitoja. Minusta tuntui, että tiesin enemmän ennenaikaisen siemensyöksyn lääketieteen tilasta luettuani tämän tarinan kuin näiden kahden tutkimuksen todellisesta menestyksestä. Jutussa tehdään jo otsikossa selväksi, että kyseessä ovat kokeilun tulokset ja että tällä hetkellä ei ole mitään tuotetta edes FDA:n valmisteilla. Siinä puhutaan myös Johnson &amp; Johnsonin lääkehoidosta ja siitä, missä sitä myydään. Jossain kohtaa juttua sanotaan, että ""molempien tutkimusten tulokset oli aiemmin julkistettu"". Olisi ollut kiva tietää missä, miten ja miksi. Oletettavasti aiemmissa konferensseissa, ja jos näin on, miksi tämä hoito ei ole jo FDA:n valmisteilla. Toimittajien olisi aina oltava varovaisia tutkijoiden, erityisesti yritysten tutkijoiden, suhteen, jotka käyttävät messukiertuetta saadakseen vauhtia tuotteelleen sen sijaan, että noudattaisivat tiukkaa vertaisarviointiprosessia. Tässä jutussa on todella kyse vain uutuudesta, ja siinä tutkitaan hyvin joitakin muita saatavilla olevia hoitomuotoja. Selvästikään mitään julkaistua tutkimusta ei ole olemassa. Lääkkeeseen osallistuva yritys antoi tämän lehdistötiedotteen (http://www.renalandurologynews.com/novel-treatment-for-premature-ejaculation-shows-promising-results/article/171435/)Jutussa käytettyjen lukujen ja lehdistötiedotteen lukujen välillä on joitakin eroja, mutta ei ole selvää, kuinka suuri osa tästä johtuu erilaisista varoituksista. (Esimerkiksi tutkimukseen todella osallistuneiden miesten määrä verrattuna kaikkiin tutkimukseen osallistuneisiin miehiin.) Juttu menee paljon tiedotetta pidemmälle ja se valmistui ennen AUA:n kokouksen lehdistötilaisuutta." Väite: Kokeilu auttaa seksiongelmiin</w:t>
      </w:r>
    </w:p>
    <w:p>
      <w:r>
        <w:rPr>
          <w:b/>
        </w:rPr>
        <w:t xml:space="preserve">Tulos</w:t>
      </w:r>
    </w:p>
    <w:p>
      <w:r>
        <w:t xml:space="preserve">"Yksi asia, josta emme pitäneet jutussa, oli se, että annoimme riippumattoman urologin päästä pälkähästä väittäessään, että löydökset olivat "kliinisesti merkittäviä"." Pidimme tavasta, jolla eräs tarkkailija ilmaisi asian WSJ:n verkkojutun jälkeen julkaistussa verkkokommentissa:   ""Minun oli pakko nauraa, kun luin "kliinisesti merkittävästä" 5,5-kertaisesta kasvusta. Vaikka miehet arvioivat kokemuksensa huomattavasti paremmaksi hallinnan ja tyytyväisyyden mittareilla, oliko tämä 5,5 sekunnin lisäys noin 56 sekunnista 3 minuuttiin ja 18 sekuntiin riittävä tekemään heidän kokemuksestaan parisuhteena merkityksellisemmän ja palkitsevamman?". Arvioivatko kumppanit kokemuksensa parantuneen? Luonnehtisin tätä havaintoa ""vähemmän kuin täydelliseksi"" aivan kuten lainattu urologi viittasi vaihtoehtoisiin hoitoihin. Ehkä tutkimusta voidaan parantaa yhdistämällä suihkutus ja seksuaaliterapia yhteen koeryhmään, pelkkä suihkutus toiseen ryhmään ja pelkkä seksuaaliterapia kolmanteen ryhmään. Mielestäni myös se, että pariskunnille annetaan sekuntikello, lisää keinotekoisen komponentin, jolla on todennäköisesti omat lähetetyt kielteiset seurauksensa.""". Seksuaaliset toimintahäiriöt voivat olla vakavia ja elämää muuttavia, ja terapioita tarjotaan jatkuvasti sekä tavanomaisen tieteellisen prosessin että suoranaisen huuhaa-ajattelun kautta. Toimittajien on tärkeää olla sokaistumatta seksuaaliterapian häikäisystä ja keskittyä yksityiskohtiin samalla tavalla kuin minkä tahansa muun lääkkeen tai hoidon kohdalla.""</w:t>
      </w:r>
    </w:p>
    <w:p>
      <w:r>
        <w:rPr>
          <w:b/>
        </w:rPr>
        <w:t xml:space="preserve">Esimerkki 2.1151</w:t>
      </w:r>
    </w:p>
    <w:p>
      <w:r>
        <w:t xml:space="preserve">Kohta: Artikkeli ei sisällä tietoa biopsioiden psykologisista ja taloudellisista kustannuksista naisille, joilla on väärä positiivinen rintasyöpädiagnoosi. Niistä naisista, joilla oli aiemmin ollut rintasyöpä, 1,7 prosenttia ohjattiin biopsioihin, joissa todettiin, ettei heillä ollut toista rintasyöpää, kun taas 1 prosentilla naisista, joilla ei ollut rintasyöpää, oli vääriä positiivisia diagnooseja. Artikkelissa huomautetaan, että 18 prosenttia naisista, joilla oli aiemmin ollut rintasyöpä, kutsuttiin takaisin lisäkuvantamiseen tai koepalojen ottoon, kun vastaava luku oli 8,3 prosenttia naisista, joilla ei ollut rintasyöpää, mutta artikkelissa ei käsitellä lisäkuvantamiseen liittyviä psykologisia tai taloudellisia kustannuksia. Kun mammografian seulontatutkimuksen hyödyt naisille, joilla on aiemmin ollut rintasyöpä, ilmaistaan määrällisesti absoluuttisina lukuina, tarina esittää tämän tiedon tarkasti ja rintasyöpään sairastuneille naisille hyödyllisellä ja ymmärrettävällä tavalla. Tarinassa käsitellään vääriä positiivisia tuloksia ja intervalli syöpiä ja annetaan selityksiä molemmista mammografiaseulontatutkimuksiin liittyvistä ongelmista. Jutussa ei selitetä, että tutkimus oli retrospektiivinen tutkimus, joka perustui vuosina 1996-2007 viidessä osavaltiossa rintasyövän seurantakonsortioon kuuluvissa laitoksissa tehtyihin mammografioihin. Jutussa ei mainita mahdollisia sekoittavia tekijöitä, kuten biologisia tekijöitä, jotka liittyvät ensimmäisten syöpien hoitoon ja jotka tutkimuksen tekijät huomioivat. Jutussa ei myöskään mainita tietoja niiden naisten alaryhmistä, joilla oli korkeimmat havaitut syöpämäärät ja joiden kohdalla tutkimuksen tekijät toteavat, että vaihtoehtoisia seulontatutkimuksia voitaisiin harkita. Jutun otsikko johtaa lukijaa harhaan toteamalla, että "Mammograms May Not Be Fool-Proof at Catching Second Cancers".  Mikään rintasyövän seulontatapa ei ole idioottivarma riippumatta siitä, onko kyseessä ensimmäinen diagnoosi vai toinen rintasyöpä. Komen for the Cure -järjestön verkkosivuilla todetaan mammografian tarkkuudesta rintasyövän ensimmäisen diagnoosin osalta, että 50-vuotiailla ja sitä vanhemmilla naisilla "...6-27 prosenttia rintasyövistä voi jäädä huomaamatta pelkällä mammografialla".  Mammografia on tehokkain 50-vuotiailla ja sitä vanhemmilla naisilla. Artikkelissa on lainauksia kahdesta riippumattomasta lähteestä. Tohtori William Audeh, Cedars-Sinai Medical Centerin Wassermanin rintasyöpäriskin vähentämisohjelman johtaja, esittelee mahdollisia selityksiä joillekin korkeammille väärille positiivisille tuloksille niiden naisten keskuudessa, joilla on ollut rintasyöpä. Sekä tohtori Audehin että American Cancer Societyn syöpäseulonnasta vastaavan johtajan Robert Smithin lainaukset osoittavat, että mammografiaseulonta ei ehkä ollut yhtä tehokasta niiden naisten keskuudessa, joilla oli aiemmin ollut rintasyöpä, kuin niiden, joilla ei ollut rintasyöpädiagnoosia, mutta suurin osa havaituista syövistä oli I-vaiheen syöpiä tai duktaalista karsinoomaa in situ, joka on ei-invasiivinen rintasyöpä. Artikkelissa olisi voitu mainita, että tutkimuksen tekijät eivät ilmoittaneet eturistiriidoista ja että tutkimus rahoitettiin National Cancer Instituten myöntämällä apurahalla. Tyydyttävä lähinnä siksi, että artikkeliin on sisällytetty tohtori Audehin kommentit magneettikuvauksesta, joka on oikeastaan ainoa hyväksyttävä vaihtoehto mammografialle rintasyövästä selviytyneiden seurannassa, ja on edelleen epäselvää, miten magneettikuvausta ja mammografiaa olisi käytettävä yhdessä. Ei sovelleta. Mammografia on laajalti saatavilla, ja suositukset vuosittaisesta mammografiaseulonnasta rintasyöpädiagnoosin jälkeen ovat tavanomaisia. Jutussa ei siis tarvinnut erityisesti käsitellä saatavuutta. Tyydyttävä. Mammografian uutuutta ei ole kyseenalaistettu, ja koko jutun ydin oli uusi tutkimus mammografian suorituskyvystä rintasyövästä selviytyneiden ja kontrolliryhmien välillä. Lukijoille olisi ehkä ollut hyödyllistä tietää, että tutkimus oli ensimmäinen, jossa tutkittiin mammografian seulontatutkimuksen tarkkuutta naisilla, joilla oli aiemmin ollut rintasyöpä. Artikkeli ei perustu pelkästään uutistiedotteeseen. Se sisältää useita selittäviä lainauksia tohtori Diana Migliorettiltä, yhdeltä tutkimuksen kanssakirjoittajista, sekä lainauksia kahdelta lääkäriltä, jotka eivät ole yhteydessä tutkimukseen. Väite: Mammografiat eivät ehkä olekaan idioottivarmoja toisen syövän havaitsemisessa.</w:t>
      </w:r>
    </w:p>
    <w:p>
      <w:r>
        <w:rPr>
          <w:b/>
        </w:rPr>
        <w:t xml:space="preserve">Tulos</w:t>
      </w:r>
    </w:p>
    <w:p>
      <w:r>
        <w:t xml:space="preserve">Vaikka jutussa käsiteltiin useimpia kriteereistämme tyydyttävästi, siinä ei kuitenkaan mainittu: tietoja väärän positiivisen tuloksen saaneiden naisten biopsioiden psykologisista ja taloudellisista kustannuksista mainita mahdollisia sekoittavia tekijöitä, kuten biologisia tekijöitä, jotka liittyvät ensimmäisten syöpien hoitoon, jonka tutkimuksen tekijät huomioivat. Naisilla, joilla on jo diagnosoitu rintasyöpä, on riski sairastua toiseen rintasyöpään. Rintasyövästä eloonjääneet hyötyisivät todisteista seulontamammografian tarkkuudesta toisen rintasyövän havaitsemisessa. Lisäksi tästä todistusaineistosta on hyötyä määriteltäessä kliinisiä käytäntöjä koskevia ohjeita. Koska rintasyövästä eloonjääneitä on lähes kaksi miljoonaa, seulonnan tarkkuus vaikuttaa moniin naisiin. Yli 40 000 naista kuolee vuosittain rintasyöpään, mutta suurin osa diagnoosin saaneista selviytyy taudista.</w:t>
      </w:r>
    </w:p>
    <w:p>
      <w:r>
        <w:rPr>
          <w:b/>
        </w:rPr>
        <w:t xml:space="preserve">Esimerkki 2.1152</w:t>
      </w:r>
    </w:p>
    <w:p>
      <w:r>
        <w:t xml:space="preserve">Kohta: Bayer osti Monsanton tänä vuonna 63 miljardilla dollarilla. "Jos voimme jossain vaiheessa sopia haittatapaukset, joissa tapausten valmistelun puolustuskustannukset ovat korkeammat kuin mahdolliset sovintosummat, harkitsemme sitä tietenkin taloudellisesta näkökulmasta", toimitusjohtaja Werner Baumann sanoi toimittajille, kun häneltä kysyttiin, olisiko olemassa skenaario, jossa Bayer harkitsisi sovintoa. Hän lisäsi: "Puolustamme itseämme päättäväisesti ja kaikin keinoin tässä (glyfosaatti)oikeudenkäynnissä."  Baumann puhui maanantaina saksalaisille tiedotusvälineille, jotka oli kutsuttu vierailemaan Bayerin uusiin toimintoihin Monsanton entisissä tutkimus- ja kehitystoiminnan tiloissa St. Louisissa, Missourissa. Maanantaina pidetyt puheet oli kielletty loppuviikosta, jotta tiedotusvälineet voisivat palata kotiin. Bayerin osakkeet ovat menettäneet 25 prosenttia arvoaan sitten 10. elokuuta, jolloin San Franciscon valamiehistö tuomitsi 289 miljoonaa dollaria Dewayne Johnsonille sillä perusteella, että Monsanto ei ollut varoittanut koulunpihan pitäjää ja muita kuluttajia glyfosaattipohjaisten RoundUp- ja Ranger Pro -myrkkyjen aiheuttamista syöpäriskeistä. Johnsonilla on kuolemaan johtava non-Hodgkinin lymfooma, jonka hän väittää aiheutuneen rikkakasvien torjunta-aineista. Tuomari alensi myöhemmin tuomion 78 miljoonaan dollariin. Bayer kiistää, että glyfosaatti aiheuttaisi syöpää, ja sanoo, että vuosikymmeniä kestäneet tieteelliset tutkimukset ja käytännön käyttö ovat osoittaneet kemikaalin olevan turvallinen ihmisille. Yhtiö valittaa päätöksestä. Bayerin käsiteltävänä olevien glyfosaattitapausten määrä Yhdysvalloissa on noussut yli 8 700:aan, mikä on herättänyt sijoittajien keskuudessa huolta oikeudenkäyntikulujen vaikutuksesta Bayerin tulokseen. Baumann ilmaisi luottavansa siihen, että Bayer pystyy selviytymään oikeudenkäynneistä, ja viittasi siihen, että se on ratkaissut ehkäisyväline Mirena-laitettaan koskevat 4 000 oikeusjuttua "edullisesti" 12 miljoonalla dollarilla. Bayer voitti myös viisi kuudesta oikeudenkäynnistä, jotka koskivat sen myydyintä verenohennuslääkettä Xareltoa, jota vastaan on nostettu 24 000 kannetta Yhdysvalloissa. Kuudes valamiehistö tuomitsi kantajan, mutta tuomari kumosi päätöksen myöhemmin. "Koska olemme altistuneet lääkeyhtiönä, meillä on kokemusta näiden (glyfosaatti)tapausten puolustamiseen, hän sanoi. Baumannin mukaan yhtiön oikeudellista strategiaa on tarkistettu sen jälkeen, kun Bayer ja Monsanto yhdistyivät elokuun puolivälissä. Hän kieltäytyi kertomasta yksityiskohtia, mutta viimeaikaiset oikeudenkäyntiasiakirjat paljastavat joitakin yhtiön toteuttamia toimia. Viime viikolla Bayer lisäsi glyfosaattipuolustusryhmäänsä asianajajat asianajotoimisto Arnold &amp; Portnerista, jotka voittivat Xarelto-tapaukset yhtiölle. Se yrittää myös muuttaa valamiesten valintaprosessia tulevissa oikeudenkäynneissä. Viime viikolla San Franciscon liittovaltion tuomioistuimessa, jossa uuden glyfosaattioikeudenkäynnin on määrä alkaa 25. helmikuuta 2019, Bayer sanoi, että valamiehistö on todennäköisesti muuttunut vihamielisemmäksi Johnsonin tuomion jälkeisen negatiivisen mediajulkisuuden vuoksi. Michael Miller, yksi kantajan asianajajista, sanoi, että yhtiön väitteet olivat "uskomattoman tekopyhiä", kun otetaan huomioon sen omat pyrkimykset hallita glyfosaattia koskevaa sanomaa, viimeksi Washington Postin koko sivun mittaisessa mainoksessa. Bayer on pyytänyt San Franciscon tapausta ja noin 580 muuta tapausta valvovaa Yhdysvaltain piirituomari Vince Chhabriaa laajentamaan valamiehistöä merkittävästi ja kysymään mahdollisilta valamiehiltä, ovatko he tietoisia tapausten uutisoinnista tiedotusvälineissä. Chhabrian odotetaan päättävän pyynnöistä joulukuussa. Väite: Bayerin toimitusjohtaja sanoo harkitsevansa glyfosaattisopimusta kustannuksista riippuen.</w:t>
      </w:r>
    </w:p>
    <w:p>
      <w:r>
        <w:rPr>
          <w:b/>
        </w:rPr>
        <w:t xml:space="preserve">Tulos</w:t>
      </w:r>
    </w:p>
    <w:p>
      <w:r>
        <w:t xml:space="preserve">Bayer AG:n pääjohtaja sanoi tällä viikolla, että yhtiö saattaa harkita Monsanton glyfosaattipitoisia rikkakasvien torjunta-aineita koskevien oikeusjuttujen ratkaisemista riippuen siitä, kuinka korkeiksi oikeudenkäyntikulut nousevat, mutta korosti, että yhtiö keskittyy edelleen puolustamaan yhdistettyä yhtiötä syöpää aiheuttavia väitteitä vastaan.</w:t>
      </w:r>
    </w:p>
    <w:p>
      <w:r>
        <w:rPr>
          <w:b/>
        </w:rPr>
        <w:t xml:space="preserve">Esimerkki 2.1153</w:t>
      </w:r>
    </w:p>
    <w:p>
      <w:r>
        <w:t xml:space="preserve">Kohta: Tässä jutussa kerrotaan lukijalle joidenkin geneeristen ja merkkilääkkeiden kustannushaarukasta. Siinä todetaan, että kolmen kuukauden alendronaattiannos, Fosamaxin geneerinen versio, maksaa noin 100 dollaria ja että Novartisin Zometa-lääkkeen puolivuosittaiset infuusiot maksavat jopa 1200 dollaria. Vaikka tätä ei mainita, nämä ovat arvioituja vähittäismyyntikustannuksia. Tässä jutussa esitellään mahdolliset hyödyt yksityiskohtaisesti, mukaan luettuina kussakin tutkimuksessa mukana olleiden naisten määrä, tutkimusasetelma ja tekijät, jotka on otettava huomioon tuloksia tarkasteltaessa. Tulokset esitetään sekä suhteellisesti että absoluuttisesti. Esimerkiksi eräässä tutkimuksessa raportoitiin, että suun kautta otettavia bisfosfonaatteja käyttävillä naisilla invasiivisen rintasyövän ilmaantuvuus väheni noin 30 prosenttia noin kahdeksan vuoden aikana verrattuna niihin naisiin, jotka eivät käyttäneet bisfosfonaatteja. Jutussa selitetään, että absoluuttisesti tarkasteltuna jokaista tuhatta bisfosfonaatteja vuoden ajan käyttävää naista kohden invasiiviseen rintasyöpään sairastui yksi tapaus vähemmän. Jutussa mainitaan joitakin bisfosfonaattien mahdollisesti vakavia sivuvaikutuksia, kuten luu-, nivel- tai lihaskivut ja harvinaisissa tapauksissa leukaluun hajoaminen. Jutussa mainittiin myös, että eräässä tutkimuksessa todettiin, että bisfosfonaatteja käyttäneiden naisten ei-invaasioivien kasvainten riski oli hieman suurempi kuin ei-invaasioivia kasvaimia käyttäneiden naisten. Jutussa olisi voitu mainita myös, että ruoansulatuskanavan häiriöt ovat toinen mahdollinen haittavaikutus, mutta siinä vahvistettiin, että bisfosfonaatit ovat yleensä hyvin siedettyjä. Jutussa olisi pitänyt korostaa, että kyseessä oli havainnointitutkimus ja että yhteys on vain yhteys, ei syy ja seuraus. Osteoporoosia sairastavat naiset ovat yleensä naisia, joilla on alun perin pienempi rintasyöpäriski, mikä saattaa johtua alhaisemmista kiertävistä estrogeenitasoista. Tätä huolta käsiteltiin New York Timesin jutussa samoista tutkimuksista: Väite: Tutkimukset: Bone drugs may help prevent breast cancer</w:t>
      </w:r>
    </w:p>
    <w:p>
      <w:r>
        <w:rPr>
          <w:b/>
        </w:rPr>
        <w:t xml:space="preserve">Tulos</w:t>
      </w:r>
    </w:p>
    <w:p>
      <w:r>
        <w:t xml:space="preserve">Tässä jutussa käsitellään San Antonion rintasyöpäsymposiumissa esiteltyjen kahden suuren havainnointitutkimuksen alustavia tuloksia, jotka viittaavat siihen, että bisfosfonaateilla, esimerkiksi Fosamaxilla, Bonivalla ja Actonelilla, voi olla merkitystä rintasyövän riskin vähentämisessä. Juttu oli informatiivinen, ja siinä kerrottiin hyvin yksityiskohtaisesti, miten tutkimukset oli suunniteltu. Siinä esitettiin tulokset sekä suhteellisina että absoluuttisina lukuina. Jutussa kuvattiin tutkimuksen merkitystä, mutta todettiin selvästi, että bisfosfonaattien rooli rintasyövän ehkäisyssä on vielä kehittymätön tarina, joka vaatii lisätutkimuksia. Rintasyöpä on keuhkosyövän jälkeen toiseksi yleisin syöpään liittyvä kuolinsyy naisilla. Tällä hetkellä ei ole olemassa ennaltaehkäiseviä toimenpiteitä keskimääräisen riskin naisille. Tässä jutussa raportoidut tutkimustulokset täydentävät muita viimeaikaisia tutkimuksia, jotka ovat herättäneet kiinnostusta bisfosfonaattien - joita miljoonat luukatoisia ja osteoporoosia sairastavat naiset käyttävät - mahdolliseen rooliin syöpäriskin vähentämisessä.</w:t>
      </w:r>
    </w:p>
    <w:p>
      <w:r>
        <w:rPr>
          <w:b/>
        </w:rPr>
        <w:t xml:space="preserve">Esimerkki 2.1154</w:t>
      </w:r>
    </w:p>
    <w:p>
      <w:r>
        <w:t xml:space="preserve">Kohta: Kirsty Hartley tuomittiin torstaina. Tuomioon sisältyy 18 kuukauden kotiaresti. Yhdysvaltain syyttäjä Stephen McAllister sanoo, että Hartleyn aviomies Dalton Hartley sai saman tuomion, koska hän sai huumeet Hartleylta. Kirsty Hartley tunnusti syyllisyytensä reseptillä saatavan kipulääkkeen levittämiseen tavanomaisen ammattitoiminnan ulkopuolella. Dalton Hartley tunnusti syyllisyytensä valvottavien aineiden hankkimiseen petoksen avulla. Kirsty Hartley työskenteli CVS-apteekissa. Hän myönsi antaneensa miehelleen yli 21 000 tablettia hydrokodonia, jossa oli parasetamolia. Mies käytti ne tai vaihtoi ne marihuanaan. Osana tunnustustaan Kirsty Hartley luopui apteekkiluvastaan. Väite: Salinalaisen apteekkarin ja aviomiehen tuomio opioidihuijauksesta.</w:t>
      </w:r>
    </w:p>
    <w:p>
      <w:r>
        <w:rPr>
          <w:b/>
        </w:rPr>
        <w:t xml:space="preserve">Tulos</w:t>
      </w:r>
    </w:p>
    <w:p>
      <w:r>
        <w:t xml:space="preserve">29-vuotias salinalainen apteekkari on tuomittu kolmen vuoden ehdolliseen vankeusrangaistukseen opioideja sisältävien reseptilääkkeiden kuljettamisesta.</w:t>
      </w:r>
    </w:p>
    <w:p>
      <w:r>
        <w:rPr>
          <w:b/>
        </w:rPr>
        <w:t xml:space="preserve">Esimerkki 2.1155</w:t>
      </w:r>
    </w:p>
    <w:p>
      <w:r>
        <w:t xml:space="preserve">Kohta: KPIX TV:n toimittamassa ja lähetystoiminnan videomateriaalista otetussa still-kuvassa Timothy Ray Brown on haastattelussa kotonaan San Franciscossa. Timothy Ray Brown oli nuori hiv-positiivinen amerikkalainen, joka asui ja työskenteli Berliinissä, sairastui leukemiaan ja sairastui uudelleen alkuperäisen hoidon jälkeen. REUTERS/Courtesy KPIX TV/Handout Huomattavat tieteelliset edistysaskeleet sen jälkeen, kun hiv löydettiin 30 vuotta sitten, merkitsevät sitä, että virus ei ole enää kuolemantuomio. HIV:n varhaisessa vaiheessa havaitsevien testien, uusien antiretroviraalisten aids-lääkkeiden, jotka voivat hallita virusta vuosikymmeniä, ja monien leviämisen estävien keinojen ansiosta 33,3 miljoonaa ihmistä ympäri maailmaa oppii elämään HIV:n kanssa. Vuyiseka Dubulan, Etelä-Afrikan Kapkaupungissa asuvan hiv-positiivisen aids-aktivistin ja äidin, kaltaiset ihmiset voivat odottaa suhteellisen normaalia ja täyttä elämää. "En ajattele kuolemaa lainkaan", hän sanoo. "Otan hoitoni ja elän elämääni."   HI-viruksen 30-vuotispäivänä maailmanlaajuinen tiedeyhteisö on kuitenkin ryhtynyt uudella tarmolla yrittämään sen tappamista. Kyse on osittain tieteestä ja osittain rahasta. Hiv-potilaiden hoitaminen elinikäisillä hienostuneilla lääkkeillä on käymässä mahdottomaksi. Pelkästään hiv-potilaiden hoito kehitysmaissa maksaa jo nyt noin 13 miljardia dollaria vuodessa, ja määrä saattaa kolminkertaistua seuraavien 20 vuoden aikana. Taloudellisesti vaikeina aikoina on entistäkin tärkeämpää löytää parannuskeino, sanoo Francoise Barre Sinoussi, joka sai Nobelin palkinnon työstään ihmisen immuunikatoviruksen (HIV) tunnistamisessa. "Meidän on ajateltava pitkällä aikavälillä, mukaan lukien strategia parannuskeinon löytämiseksi", hän sanoo. "Meidän on jatkettava etsimistä, kunnes löydämme sellaisen."   Berliiniläinen potilas on todiste siitä, että he voisivat. Hänen tapauksensa on tuonut uutta energiaa alalle, jolla ihmiset pitivät vuosia puhetta parannuskeinosta vastuuttomana. Timothy Ray Brown asui Berliinissä, kun HIV-positiivisuuden lisäksi hän sai leukemian uusiutumisen. Hän oli kuolemaisillaan. Vuonna 2007 hänen lääkärinsä Gero Huetter teki radikaalin ehdotuksen: luuydinsiirto, jossa käytettiin soluja luovuttajalta, jolla oli harvinainen geenimutaatio CCR5 delta 32. Tutkijat olivat jo muutaman vuoden ajan tienneet, että ihmiset, joilla oli tämä geenimutaatio, olivat osoittautuneet vastustuskykyisiksi HIV:lle. "Emme todellakaan tienneet tätä hanketta aloittaessamme, mitä tapahtuisi", kertoi Huetter, onkologi ja hematologi, joka työskentelee nykyään Heidelbergin yliopistossa Etelä-Saksassa, Reutersille. Hoito olisi hyvinkin voinut lopettaa Brownin. Sen sijaan hän on edelleen ainoa ihminen, joka on koskaan parantunut aidsista. "Hänellä ei ole lisääntyvää virusta, eikä hän käytä mitään lääkkeitä. Eikä hänellä nyt luultavasti koskaan tule olemaan mitään ongelmia HIV:n kanssa", Huetter sanoo. Brown on sittemmin muuttanut San Franciscoon. Useimmat asiantuntijat sanovat, ettei Brownin hoito voisi olla keino parantaa kaikki potilaat. Toimenpide oli kallis, monimutkainen ja riskialtis. Jotta se voitaisiin tehdä muillekin, olisi löydettävä täsmälleen samanlaiset luovuttajat sille pienelle osalle ihmisistä - useimmat heistä ovat pohjoiseurooppalaista syntyperää - joilla on mutaatio, joka tekee heistä vastustuskykyisiä virusta vastaan. Marylandin yliopiston virologian laitoksen tohtori Robert Gallo ilmaisee asian suoraan. "Se ei ole käytännöllistä, ja se voi tappaa ihmisiä", hän sanoi viime vuonna. Sinoussi on laajempi. "On selvästi epärealistista ajatella, että tämä lääketieteellisesti raskas, erittäin kallis ja tuskin toistettavissa oleva lähestymistapa voitaisiin monistaa ja laajentaa... mutta tiedemiehen näkökulmasta se on osoittanut ainakin sen, että parannuskeino on mahdollinen", hän sanoo. Kansainvälinen AIDS-yhdistys lisää tässä kuussa virallisesti tavoitteen löytää parannuskeino hivin ehkäisyyn, hoitoon ja hoitoon liittyvään strategiaansa. Tieteellisistä aktivisteista koostuva ryhmä on myös perustamassa maailmanlaajuista työryhmää, jonka tehtävänä on laatia tieteellinen hyökkäyssuunnitelma ja saada hallitukset ja tutkimuslaitokset myöntämään lisää varoja. Rahaa alkaa virrata. Yhdysvaltain kansallinen terveysinstituutti National Institutes of Health pyytää ehdotuksia 8,5 miljoonan dollarin yhteistutkimusapurahasta, jolla etsitään parannuskeinoa, ja AIDS-tutkimussäätiö eli amfAR on juuri ilmoittanut ensimmäisestä neljän apurahan kierroksesta tutkimusryhmille, joiden tarkoituksena on "kehittää strategioita hiv-tartunnan hävittämiseksi".   Vielä viime aikoihin asti hiv- ja aids-piireissä pelättiin, että varojen suuntaaminen parannuskeinon etsimiseen saattaisi vähentää hiv-positiivisten ihmisten hoidon saamiseksi käytävää taistelua. Vielä nykyäänkin vain hieman yli viisi miljoonaa niistä noin 12 miljoonasta ihmisestä, jotka tarvitsevat lääkkeitä, saa niitä. HIV tuli ensimmäisen kerran esiin vuonna 1981, kun Yhdysvaltain tautien valvonta- ja ehkäisykeskuksen tutkijat havaitsivat, että se on hankitun immuunipuutosoireyhtymän (AIDS) aiheuttaja. CDC:n Morbidity and Mortality Weekly Report -julkaisun kesäkuun artikkelissa mainittiin ensimmäisinä dokumentoituina tapauksina "viisi nuorta miestä, kaikki aktiivisia homoseksuaaleja" Los Angelesista. "Se oli kesällä -81. Maailman kannalta se oli hiv/aidsin aikakauden alku, vaikka emme silloin vielä tienneetkään, että kyseessä oli hiv", sanoo Anthony Fauci, Yhdysvaltain kansallisen allergia- ja tartuntatauti-instituutin johtaja, joka on tehnyt aidstutkimuksesta elämäntyönsä. Kolmen seuraavan vuosikymmenen aikana taudista, joka tietämättään leimattiin "homorutoksi", on tullut yksi ihmiskunnan historian pahimmista pandemioista. Hiv tarttuu siemennesteen, veren ja rintamaidon välityksellä, ja se on tuhonnut köyhiä alueita, erityisesti Saharan eteläpuolisessa Afrikassa, jossa valtaosa hiv-positiivisista ihmisistä elää. Uusien tartuntojen määrä on vähentynyt, kun testejä ja hoitoa on tullut saataville entistä enemmän. Mutta jokaista kahta hiv-tartunnan saanutta kohti, jotka saavat mahdollisuuden aloittaa aids-lääkkeiden käytön, viisi uutta tartunnan saaneiden listalle tulee lisää. Yhdistyneiden Kansakuntien tiedot osoittavat, että huolimatta monista mahdollisista ennaltaehkäisevistä toimenpiteistä - miesten ympärileikkauksesta kehittyneisiin emättimen tai peräaukon mikrobisidigeeleihin - yli 7 100 uutta ihmistä saa viruksen joka päivä. Hoitokustannukset potilasta kohti voivat vaihdella noin 150 dollarista vuodessa köyhissä maissa, joissa lääkkeitä on saatavilla halpoja rinnakkaisvalmisteita, yli 20 000 dollariin vuodessa Yhdysvalloissa. Kokonaismäärät ovat valtavia. Tuoreessa tutkimuksessa, joka on osa kansalaisjärjestön AIDS2031-kampanjaa, todetaan, että matalan ja keskitulotason maat tarvitsevat 35 miljardia dollaria vuodessa, jotta pandemiaan voidaan puuttua kunnolla vuoteen 2031 mennessä. Se on lähes kolminkertainen määrä nykyiseen noin 13 miljardiin dollariin vuodessa verrattuna. Kun tähän lisätään rikkaiden maiden hoitokustannukset, asiantuntijat arvioivat, että hivin kustannukset nousevat 20 vuoden kuluttua 50-60 miljardiin dollariin vuodessa. "On selvää, että meidän on tarkasteltava toista mahdollista tapaa hallita epidemiaa sen lisäksi, että hoidamme kaikkia ikuisesti", sanoo Sharon Lewin, johtava hiv-lääkäri ja tutkija Monashin yliopistosta Melbournessa Australiassa. Olemme olleet tässä tilanteessa jo ennenkin. Ensimmäiset aids-lääkkeet, kuten AZT, tulivat markkinoille 1980-luvun lopulla, mutta vuosikymmenen kuluessa ne ohitettiin tehokkailla cocktail-hoidoilla, jotka tunnetaan nimellä HAART eli erittäin aktiivinen antiretroviraalinen hoito. HAART-hoidolla oli dramaattinen vaikutus - se ajoi viruksen nopeasti pois potilaiden verestä ja sai jotkut sanomaan, että parannus oli aivan nurkan takana. Sitten tutkijat kuitenkin huomasivat, että HIV voi piileksiä piilevän infektion varastoissa, joihin tehokkaatkaan lääkkeet eivät päässeet. Puheet parannuskeinosta lähes tyrehtyivät. "Tieteellisesti meillä ei ollut mitään keinoja sanoa, että olimme löytämässä parannuskeinoa", sanoo Bertrand Audoin, Genevessä toimivan kansainvälisen aids-yhdistyksen toiminnanjohtaja. "Tutkijat ... eivät halua antaa enää vääriä lupauksia. He eivät halunneet enää puhua parannuskeinosta, koska se ei todellakaan ollut missään näköpiirissä."   Lopullinen tavoite mahdollistaisi sen, että potilaat voisivat lopettaa aids-lääkkeiden käytön, mikä tekisi reiän 12 miljardin dollarin vuotuisiin markkinoihin, joita hallitsevat kalifornialainen lääketehtailija Gilead sekä Pfizerin, GlaxoSmithKlinen ja Merckin kaltaiset yritykset. Se tuskin toteutuu lähiaikoina, mutta Brownin tapaus on avannut oven uusille ideoille. "Se osoitti, että jos jonkun solut tehdään vastustuskykyisiksi HIV:lle... kaikki viimeisetkin HIV:n osat, jotka roikkuvat pitkään hoitoa saavilla potilailla, todellakin hajoavat ja häviävät", Lewin sanoo. Nyt tutkijat, jotka pyrkivät jäljittelemään berliiniläisen potilaan elinsiirron vaikutusta, ovat onnistuneet jonkin verran. Eräässä kokeellisessa menetelmässä käytetään geeniterapiaa, jolla poistetaan tiettyjä soluja, tehdään niistä HIV:lle vastustuskykyisiä ja siirretään ne sitten takaisin potilaaseen siinä toivossa, että ne selviytyvät ja leviävät. Bostonissa aiemmin tänä vuonna pidetyssä HIV-konferenssissa amerikkalaistutkijat esittelivät tietoja kuudesta potilaasta, joilta oli poistettu suuri määrä CD4-soluiksi kutsuttuja valkosoluja, joita oli manipuloitu niin, että CCR5-geeni oli poistettu ja sitten korvattu uudelleen. "Se toimii kuin sakset ja leikkaa DNA:sta palan geneettistä informaatiota ja sulkee sitten aukon", Huetter sanoo. "Sen jälkeen jokaisella emosolusta syntyvällä solulla on sama mutaatio."   Varhaiset tulokset osoittivat, että mutatoituneet solut onnistuivat selviytymään potilaiden elimistössä pieninä määrinä, ja viidestä potilaasta ne säilyivät yli kolme kuukautta. "Tämä oli konseptin todiste", Lewin sanoo. Toinen mahdollinen vaihtoehto on pieni ryhmä potilaita, jotka tunnetaan nimellä "elite controllers" ja jotka HIV-tartunnasta huolimatta pystyvät pitämään HIV:n kurissa pelkän oman immuunijärjestelmänsä avulla. Tutkijat toivovat, että nämä potilaat voisivat jonain päivänä olla johtolankana onnistuneen HIV/aids-rokotteen tai toimivan parannuskeinon kehittämisessä. Tutkijat tutkivat myös tapoja "herättää" HIV-solut ja tappaa ne. Kuten 1990-luvun lopulla havaittiin, HIV:llä on tapa päästä syvälle itse immuunijärjestelmään - niin sanottuihin lepotilassa oleviin muistin T-soluihin - ja mennä sinne nukkumaan. Piilossa se välttelee tehokkaasti lääkkeitä ja elimistön omaa immuunivastetta. "Kun se kerran menee soluun nukkumaan, se voi pysyä siellä ikuisesti, mikä on suurin syy siihen, miksi emme voi parantaa HIV:tä nykyisillä lääkkeillä", Lewin sanoo. Hänen Melbournessa toimiva ryhmänsä ja toinen yhdysvaltalainen ryhmä ovat aloittamassa ensimmäisiä ihmiskokeita, joissa käytetään Merckin valmistamaa ja nykyisin syövän hoidossa käytettävää SAHA- eli vorinostaatti-nimistä lääkettä, joka on osoittautunut lupaavaksi keinoksi herättää lepotilassa oleva HIV. Kun tutkijat alkavat puhua parannuskeinosta, vanha kysymys siitä, onko se oikea tavoite, on noussut uudelleen esiin. Lääketieteen epidemiologi Seth Berkley, joka johtaa Yhdysvalloissa toimivaa kansainvälistä AIDS-rokotealoitetta (IAVI), on huolissaan. Hiv-positiivinen henkilö pitelee plakaattia maailman aids-päivän kunniaksi järjestetyssä ohjelmassa Kathmandussa 1. joulukuuta 2010. Vastaamaan Special Report AIDS/ REUTERS/Deepa Shrestha "Tieteen näkökulmasta se on upea asia. Se on hieno tavoite, ja siitä opitaan paljon tieteellistä tietoa. Mutta kansanterveyden näkökulmasta katsottuna tärkeintä on pysäyttää uusien tartuntojen virtaus", Berkley sanoo. "Tarvitsemme ennaltaehkäisyn vallankumouksen. Se on ehdottoman tärkeää."   Vuyiseka Dubula on samaa mieltä. Eteläafrikkalaisen aktivistin mielestä puheet hivin parantamisesta häiritsevät, melkein huolestuttavat. "Tutkimus ei ehkä tuota tuloksia pian, ja vaikka ne saataisiinkin, parannuskeinon saatavuus on edelleen suuri ongelma", hän sanoo. "Sillä välin meidän on pelastettava ihmishenkiä, vaikka meillä ei olekaan vastausta siihen, voidaanko hiv parantaa vai ei." Väite: Erikoisraportti: Loppu aidsille?</w:t>
      </w:r>
    </w:p>
    <w:p>
      <w:r>
        <w:rPr>
          <w:b/>
        </w:rPr>
        <w:t xml:space="preserve">Tulos</w:t>
      </w:r>
    </w:p>
    <w:p>
      <w:r>
        <w:t xml:space="preserve">Timothy Ray Brown oli lääkäreille pelkkä pommi pimeässä. Hiv-positiivisesta amerikkalaisesta, joka parani ainutlaatuisella luuydinsiirrolla, on tullut "Berliinin potilaaksi" kutsutusta miehestä symboli siitä, minkä tutkijat toivovat olevan AIDS-pandemian seuraava vaihe: sen loppu.</w:t>
      </w:r>
    </w:p>
    <w:p>
      <w:r>
        <w:rPr>
          <w:b/>
        </w:rPr>
        <w:t xml:space="preserve">Esimerkki 2.1156</w:t>
      </w:r>
    </w:p>
    <w:p>
      <w:r>
        <w:t xml:space="preserve">Kohta: EU:sta Yhdistyneeseen kuningaskuntaan tulevien sairaanhoitajien määrä on vähentynyt 90 prosenttia Brexit-äänestyksen jälkeen. ETA:sta tulevien sairaanhoitajien ja kätilöiden määrä, jotka liittyvät Nursing and Midwifery Councilin rekisteriin, laski 91 prosenttia vuodesta 2015/16 vuoteen 2017/18. NHS:stä lähtevien EU-kansalaisten määrä kasvoi 14 prosenttia vuonna 2017. EU-kansalaisten osuus NHS:ään tulevista on laskenut. EU-kansalaisten osuus NHS:ään Englannissa kesäkuuhun 2018 mennessä tulleesta uudesta henkilöstöstä (jonka kansalaisuus oli tiedossa) oli 8 prosenttia. Kesäkuuhun 2016 päättyneen vuoden aikana vastaava luku oli 11 prosenttia. On mahdollista, että kesäkuun 2016 määrä oli epätavallisen suuri. Väite 1 / 4 Väite: Yhdistyneeseen kuningaskuntaan tulevien EU-hoitajien määrä on vähentynyt 90 prosenttia Brexit-äänestyksen jälkeen.</w:t>
      </w:r>
    </w:p>
    <w:p>
      <w:r>
        <w:rPr>
          <w:b/>
        </w:rPr>
        <w:t xml:space="preserve">Tulos</w:t>
      </w:r>
    </w:p>
    <w:p>
      <w:r>
        <w:t xml:space="preserve">ETA:sta tulevien sairaanhoitajien ja kätilöiden määrä, jotka liittyvät Nursing and Midwifery Councilin rekisteriin, väheni 91 prosenttia vuosina 2015/16-2017/18.</w:t>
      </w:r>
    </w:p>
    <w:p>
      <w:r>
        <w:rPr>
          <w:b/>
        </w:rPr>
        <w:t xml:space="preserve">Esimerkki 2.1157</w:t>
      </w:r>
    </w:p>
    <w:p>
      <w:r>
        <w:t xml:space="preserve">Kohta: Joulukuun 5. päivänä 2019 - sen jälkeen, kun lainvalvontaviranomaiset Etelä-Floridassa ampuivat ja tappoivat panttivangin, sivullisen ja kaksi epäiltyä varasta päivällä ruuhka-aikaan vilkkaassa risteyksessä käydyssä ammuskelussa - useat suositut twiitit väittivät, että UPS oli julkisesti kiittänyt poliiseja panttivangin, joka oli yksi heidän kuljettajistaan, tappamisesta: Kun poliisit ampuvat sinut kuoliaaksi kadulla pomosi kiittää poliiseja https://t.co/mHR0EBjGfl- Dennis Hogan (@dennismhogan) December 6, 2019Yllä oleva twiitti - joka lähetettiin päivä sen jälkeen, kun UPS-kuljettaja Frank Ordonez, sivullinen Richard Cutshaw sekä ryöstöstä epäillyt Lamar Alexander ja Ronnie Jerome Hill ammuttiin kuoliaaksi ruuhka-aikaan poliisin takaa-ajossa, josta tuli tulitaistelu, mietiskeli:Twitter oli täynnä twiittejä, joissa parjattiin pakettipalvelua siitä, että se "kiitti" poliisia ampumavälikohtauksen jälkeen:Kun UPS:n johto kumartuu kiittämään poliiseja työntekijän tappamisesta, Teamsters ei säästele sanojaan: "murhattiin paketteja toimittaessa" #1u https://t.co/IrwI2cJWjT- Aaron Freedman🌹 (@freedaaron) December 6, 2019cops went fucking buck wild lighting ups truck killed the driver AND another innocent bystander and ups tweets out a thank you to the cops what the fuck pic.twitter.com/fcnnRAzMMm- jordan (@JordanUhl) December 6, 2019Et tarvitse kiittää poliiseja siitä, että he murhasivat jonkun- Branson Reese (@bransonreese) December 6, 2019Ensimmäinen twiitti sisälsi kiitoksen Frankin tappaneille murhanhimoisille poliiseille. UPS on halveksittava yritys, jolla on loistavia pakettien käsittelijöitä ja kuljettajia, mutta kamala johto. Ylempi johto ei välitä pätkääkään siitä, että työntekijä murhattiin ja heidän 1. lausuntonsa todistaa sen pic.twitter.com/TnHto339Pv- SocMediaIsSometimesOk (@socmediaisdumb) December 7, 2019Dear Cops,Thank you for your service. Älkää tulko tänne tappamaan meitä muita.We love you,UPS- Troy (@MetalOriginal) December 6, 2019Joo kyllä minäkin kiittäisin poliiseja siitä, että he tappoivat työntekijäni kyllä kiitos- srko (@tayoIor) December 6, 2019Mutta tällaista twiittiä ei näkynyt verifioidulla @UPS Twitter-tilillä. Tviitissä, joka lähetettiin 6. joulukuuta 2019 kello 15:20 itäistä aikaa, mainittiin Ordonez nimeltä ja viitattiin "järjettömään väkivallantekoon":pic.twitter.com/RgWb94o3C6- UPS (@UPS) December 6, 2019CBS Newsin artikkelissa, joka julkaistiin kolme tuntia myöhemmin, väitettiin, että Ordonezin ja Cutshaw'n kuolema "kyseenalaistetaan" poliisin "ylivoimaisen voimankäytön" vuoksi:Ylivoimainen voimankäyttö kyseenalaistetaan sen jälkeen, kun takaa-ajo Floridassa päättyi kuolettavaan ampumaväkivallantekoon poliisin kanssa. Se alkoi, kun kaksi miestä, jotka FBI:n mukaan olivat jo etsintäkuulutettuja kahdesta samankaltaisesta ryöstöstä Miamin lähellä, ryöstivät koruliikkeen ja kaappasivat UPS:n pakettiauton. 23 mailin takaa-ajon jälkeen poliisit avasivat tulen, kun asemiehet ampuivat heitä kohti, ja autoilijat joutuivat ruuhka-aikaisessa liikenteessä paniikkiin ja hätääntyivät. kaksi miestä, jotka poliisin mukaan ryöstivät koruliikkeen, kuolivat. Mutta niin kuoli myös 70-vuotias Richard Cutshaw, joka odotti autossaan risteyksessä. Myös panttivangiksi otettu UPS-kuljettaja Frank Ordonez sai surmansa.Ordonezin isäpuoli Joe Merino kertoi toimittajille, että hänen perheensä oli "järkyttynyt" poikapuolensa kuolemasta: "Tämän tapahtuminen oli mielestäni tarpeetonta... Olisi pitänyt käyttää muita taktiikoita, mutta niitä ei käytetty, joten kun sanon sanan "järkyttynyt", se on vähättelyä." Vaikka @UPS näytti poistaneen alkuperäisen twiittinsä, se arkistoitiin kolmannen osapuolen verkkosivustolle. Se lähetettiin 5. joulukuuta 2019 kello 18.38, ja siinä luki: Olemme syvästi surullisia kuullessamme, että UPS-palveluntarjoaja joutui tämän järjettömän väkivallanteon uhriksi. Esitämme surunvalittelumme työntekijämme perheelle ja ystäville sekä muille viattomille uhreille, jotka olivat osallisina tässä tapahtumassa. Arvostamme lainvalvontaviranomaisten palvelua ja teemme yhteistyötä viranomaisten kanssa, kun nämä jatkavat tutkintaa." Vaikka twiitissä ei sanottu erikseen "kiitos", on totta, että UPS twiittasi ja poisti alun perin alkuperäisen lausunnon, jossa se kiitti lainvalvontaviranomaisia heidän "palvelustaan", palvelustaan, joka johti kuljettaja Frank Ordonezin, sivullisen Richard Cutshawin ja kahden ryöstöstä epäillyn, serkkujen Ronnie Jerome Hillin ja Lamar Alexanderin kuolemaan. Väite: "@UPS Twitter-tili lähetti twiitin, jossa ""kiitettiin"" lainvalvontaviranomaisia heidän palveluksestaan juuri sen jälkeen, kun viaton UPS-kuljettaja, jonka ryöstöstä epäillyt olivat ottaneet panttivangiksi, ammuttiin ja tapettiin poliisin ampumavälikohtauksessa.""</w:t>
      </w:r>
    </w:p>
    <w:p>
      <w:r>
        <w:rPr>
          <w:b/>
        </w:rPr>
        <w:t xml:space="preserve">Tulos</w:t>
      </w:r>
    </w:p>
    <w:p>
      <w:r>
        <w:t xml:space="preserve">UPS kiittää poliisia kuljettaja Frank Ordonezin tappamisesta</w:t>
      </w:r>
    </w:p>
    <w:p>
      <w:r>
        <w:rPr>
          <w:b/>
        </w:rPr>
        <w:t xml:space="preserve">Esimerkki 2.1158</w:t>
      </w:r>
    </w:p>
    <w:p>
      <w:r>
        <w:t xml:space="preserve">Kohta: Tucker Carlson Tonight -ohjelmassa, että haavoittuvien, iäkkäiden Yhdysvaltain väestönosien altistaminen COVID-19-koronaviruspandemialle oli kohtuullinen vastine sille, että Yhdysvallat "palaisi takaisin töihin" ja "takaisin elämään": Texasin kuvernööriluutnantti sanoi, että Yhdysvaltojen pitäisi palata töihin maailmanlaajuisen pandemian edessä ja että yli 70-vuotiaat, jotka tautienvalvontakeskuksen mukaan ovat suuremmassa riskissä sairastua koronavirukseen, "pitävät huolta itsestään". Republikaaninen apulaiskuvernööri Dan Patrick esitti kommenttinsa esiintyessään Fox Newsin "Tucker Carlson Tonight" -ohjelmassa. Patrick, 69, esiintyi ohjelmassa sen jälkeen, kun presidentti Donald Trump oli sanonut, että hän haluaa maan palaavan normaaliin toimintaan viikoissa, ei kuukausissa. "Palataan takaisin töihin. Palataan takaisin elämään. Tehdään se fiksusti", Patrick sanoi. "Ja ne meistä, jotka ovat yli 70-vuotiaita, me pidämme huolta itsestämme. Mutta älkää uhraako maata." Patrick herätti vielä enemmän huomiota seuraavassa kuussa, kun hän sosiaalisen median julkaisujen mukaan julisti (viitaten COVID-19-epidemian aiheuttamiin lukituksiin), että "on tärkeämpiä asioita kuin eläminen":  Itse asiassa 20. huhtikuuta 2020 Patrick esiintyi jälleen Tucker Carlson Tonight -ohjelman vieraana ja toisti aiemmat huomautuksensa kyseisessä ohjelmassa kyseenalaistaen, oliko koronaviruksen aiheuttama uhka liioiteltu ja oliko se sen arvoinen, että yritykset suljettiin pitkäksi aikaa: Tammikuun lopussa tohtori Fauci, jota kunnioitan suuresti, sanoi, ettei tämä ole suuri ongelma. Kolme viikkoa myöhemmin olimme menettämässä kaksi miljoonaa ihmistä. Muutamaa viikkoa myöhemmin luku oli yhdestä kahteen sataa tuhatta. Nyt se on alle 60 000, ja meillä on ollut vääriä lukuja, väärää tiedettä. Enkä syytä heitä, mutta kohdataan todellisuus, missä olemme. Teksasissa on 29 miljoonaa ihmistä, [ja] olemme menettäneet 495. Jokainen henki on arvokas, mutta 500 ihmistä 29 miljoonasta, ja olemme lukkojen takana. Ja me murskaamme keskivertotyöntekijän, me murskaamme pienyritykset, me murskaamme markkinat, me murskaamme tämän maan. Sanoin teille tuona iltana, että on tärkeämpiä asioita kuin eläminen, ja se on tämän maan pelastaminen lapsilleni ja lapsenlapsilleni ja tämän maan pelastaminen meille kaikille. Enkä halua kuolla. Kukaan ei halua kuolla. Mutta meidän on otettava riskejä ja palattava takaisin peliin ja saatava tämä maa taas toimimaan. Kuten NBC News kertoi Patrickin kiistanalaisista kommenteista, hän ei ole ainoa, joka on ilmaissut näkemyksensä, jonka mukaan toimivan talouden ylläpitäminen on tärkeämpää kuin COVID-19-pandemian aiheuttamat vaarat: Patrick sanoi, että COVID-19:n aiheuttamia yhteiskunnallisia rajoituksia olisi lievennettävä, koska "on tärkeämpiäkin asioita kuin eläminen".</w:t>
      </w:r>
    </w:p>
    <w:p>
      <w:r>
        <w:rPr>
          <w:b/>
        </w:rPr>
        <w:t xml:space="preserve">Tulos</w:t>
      </w:r>
    </w:p>
    <w:p>
      <w:r>
        <w:t xml:space="preserve">Texasin demokraattinen puolue sanoi lausunnossaan, että Patrick ja Gov. Greg Abbott vaarantavat teksasilaiset rikastuttaakseen liike-elämän etuja.</w:t>
      </w:r>
    </w:p>
    <w:p>
      <w:r>
        <w:rPr>
          <w:b/>
        </w:rPr>
        <w:t xml:space="preserve">Esimerkki 2.1159</w:t>
      </w:r>
    </w:p>
    <w:p>
      <w:r>
        <w:t xml:space="preserve">Kohta: Se vahingoitti rakennuksia, kaatoi sähkölinjoja ja aiheutti maanvyöryjä Filippiinien eteläisen saaren keskiosassa. Seitsemänvuotias lapsi ja hänen 44-vuotias isänsä olivat niiden joukossa, jotka saivat surmansa Pohjois-Cotabaton maakunnassa, kun lohkare osui heihin, kertoivat katastrofiviranomaiset. Viranomaisten mukaan kuolonuhrien määrä voi nousta entisestään, koska monia loukkaantuneita ei heti viety sairaaloihin. "Oli masentavaa nähdä maanjäristyksen jättämät tuhot", kertoi Pohjois-Cotabaton katastrofiviranomainen Abril Espadera Reutersille, kun hän muisteli nähneensä maakunnassa romahtaneita koteja ja purettuja rakennuksia, muun muassa kouluja. Pienemmät järistykset riepottelivat hermostuneita asukkaita koko päivän ajan, ja ne, jotka pelkäsivät palata koteihinsa, pystyttivät telttoja suojaan koulujen pihojen läheisyyteen, Espadera sanoi. Magsaysayn kaupungissa Davao del Surin maakunnassa pelastustyöntekijät yrittivät saada talteen kolme ruumista sen jälkeen, kun maanvyöryt kahdessa eri kaupungissa olivat nielaisseet osia maatalousalueista, poliisi kertoi. Järistys, jonka voimakkuudeksi Euroopan ja Välimeren alueen seismologinen keskus alun perin arvioi 6,7 magnitudia, oli toinen voimakas järistys Mindanaossa kahden viikon aikana. Viranomaiset olivat varoittaneet maanvyöryjen vaarasta Mindanaon keskiosassa 16. lokakuuta sattuneen 6,3 magnitudin järistyksen jälkeen, jossa kuoli seitsemän ihmistä ja loukkaantui yli 200. Maanjäristykset ovat yleisiä Filippiineillä, jotka sijaitsevat geologisesti aktiivisella Tyynenmeren tulirenkaalla. Sähkökaapelit heilahtivat Davaon kaupungissa, presidentti Rodrigo Duterten kotikaupungissa, jossa ihmiset ryntäsivät avoimille paikoille, ja jotkut pyörtyivät pelosta. Tiedotusvälineiden mukaan järistys aiheutti sähkökatkoksia myös läheisessä General Santosin kaupungissa. Joissakin alueen kouluissa on keskeytetty opetus. Duterten toimisto on kehottanut rauhallisuuteen, sillä se on ottanut kaikki valtion virastot käyttöön vahinkojen arvioimiseksi sekä pelastus- ja avustusoperaatioiden koordinoimiseksi. Väite: Kuolonuhrien määrä Filippiinien eteläosien maanjäristyksessä nousee seitsemään.</w:t>
      </w:r>
    </w:p>
    <w:p>
      <w:r>
        <w:rPr>
          <w:b/>
        </w:rPr>
        <w:t xml:space="preserve">Tulos</w:t>
      </w:r>
    </w:p>
    <w:p>
      <w:r>
        <w:t xml:space="preserve">Filippiinien eteläosassa tapahtuneen voimakkaan maanjäristyksen kuolonuhrien määrä on noussut seitsemään, kertoivat katastrofi- ja poliisiviranomaiset tiistaina, kun jälkijäristykset jatkoivat järistyksiä monissa Mindanaon osissa.</w:t>
      </w:r>
    </w:p>
    <w:p>
      <w:r>
        <w:rPr>
          <w:b/>
        </w:rPr>
        <w:t xml:space="preserve">Esimerkki 2.1160</w:t>
      </w:r>
    </w:p>
    <w:p>
      <w:r>
        <w:t xml:space="preserve">Kohta: Onondagan piirikunnan terveysviraston virkamiesten mukaan tartunnan saanut henkilö on yhteydessä Fowler High Schoolin julkisen palvelun johtoryhmään. Viranomaiset eivät paljastaneet, oliko henkilö opiskelija, opettajakunnan jäsen vai henkilökunnan jäsen. Piirikunta työskentelee terveysosaston kanssa tunnistamaan henkilöitä, jotka ovat saattaneet altistua. Piirikunnan terveyspäällikkö, tohtori Indu Gupta sanoo, että vaikka tuberkuloosi on nykyään harvinaisempi, se on edelleen kansanterveydellinen ongelma. Guptan mukaan kuka tahansa voi saada taudin altistuttuaan aktiiviselle tapaukselle. Väite: Syracusen koulupiirissä raportoitu tuberkuloositapaus.</w:t>
      </w:r>
    </w:p>
    <w:p>
      <w:r>
        <w:rPr>
          <w:b/>
        </w:rPr>
        <w:t xml:space="preserve">Tulos</w:t>
      </w:r>
    </w:p>
    <w:p>
      <w:r>
        <w:t xml:space="preserve">Terveysviranomaiset New Yorkin keskiosassa kertovat, että he ovat tunnistaneet aktiivisen tuberkuloositapauksen Syracusen kaupungin koulupiirissä.</w:t>
      </w:r>
    </w:p>
    <w:p>
      <w:r>
        <w:rPr>
          <w:b/>
        </w:rPr>
        <w:t xml:space="preserve">Esimerkki 2.1161</w:t>
      </w:r>
    </w:p>
    <w:p>
      <w:r>
        <w:t xml:space="preserve">Kohta: New Yorkissa pidettäisiin seksuaalista väkivaltaa myös silloin, kun tällaiset testit tehdään lääketieteen ulkopuolella. "Se on lääketieteellisesti tarpeetonta", demokraatti sanoi. "Se on usein kivuliasta, nöyryyttävää ja traumaattista. Kaiken kaikkiaan se on naisiin kohdistuvaa väkivaltaa."    Hänen lakiehdotuksensa on saanut tukea kolmelta demokraattiselta lainsäätäjältä, ja demokraattisen kuvernöörin Andrew Cuomon hallinnon virkamiehet kutsuivat käytäntöä "huolestuttavaksi". Solagesin mukaan missään muussa osavaltiossa ei ole tällaisia kieltoja. Maailman terveysjärjestö WHO, YK:n naisjärjestö U.N. Women ja YK:n ihmisoikeustoimisto vaativat testien lopettamista maailmanlaajuisesti viime vuonna. Niiden mukaan testeihin kuuluu usein immenkalvon tarkastaminen tai sormien työntäminen emättimeen. T.I., joka tunnetaan myös nimellä Clifford Joseph Harris, Jr., herätti kritiikkiä, kun hän kertoi marraskuussa Ladies like Us -podcastin jaksossa pyytäneensä gynekologia tarkastamaan teini-ikäisen tyttärensä immenkalvon pian tämän syntymäpäivän jälkeen joka vuosi. Tyttö on nyt 18-vuotias. "Laitoin lapun oveen: 'Gyno. Huomenna. Kello 9:30'", Harris sanoi. Kun hänen kommenttinsa aiheuttivat vastareaktioita sosiaalisessa mediassa, hän kertoi Jada Pinkett Smithin Facebookin Red Table Talk -haastatteluohjelmassa liioitelleensa ja että "hän ei koskaan ollut missään tutkimushuoneessa". Harrisin tiedottajalle jätettiin tiistaina puhelin- ja sähköpostiviestejä. Asiantuntijat sanovat, että tällaiset testit ovat kivuliaita ja että ei ole todisteita siitä, että tällaiset testit osoittavat, onko nainen tai tyttö ollut emätinyhdynnässä. "Ei ole mitään testiä, joka voisi kertoa, onko joku ollut yhdynnässä, olipa se sitten sovinnollista tai ei", Georgetownin yliopiston lääketieteellisen tiedekunnan perhelääketieteen professori ja Physicians for Human Rights -järjestön johtava lääketieteellinen neuvonantaja Ranit Mishori sanoo. Mishorin mukaan on vallalla virheellinen käsitys, että immenkalvon repeämästä voi päätellä, onko joku ollut emätinyhdynnässä, vaikka immenkalvo voi repeytyä myös tamponeista tai fyysisestä aktiivisuudesta. Joiltakin naisilta puuttuu immenkalvo, joka peittää osittain emättimen ja voi myös muuttua tytön kypsyessä hormonaalisten muutosten vuoksi. "Se on tietysti paitsi mahdotonta sanoa varmasti, myös naisen oikeuksien loukkaus", sanoo eläkkeellä oleva synnytys- ja gynekologi Jaana Rehnstorm, joka on sukupuolten tasa-arvoa ajavan The Kota Alliance -järjestön perustaja ja puheenjohtaja. Tällaiset testit johtuvat kulttuurisista huolista naisen "puhtaudesta" tai "naimisiinmenokelpoisuudesta", Mishori sanoi. Jos nainen ei ole "neitsyt", hänen mahdollisuutensa päästä naimisiin, hänen mahdollisuutensa perustaa perhe ja hänen mahdollisuutensa tulla pidetyksi kunnon kansalaisena voivat mennä hukkaan, hän sanoi. "Mutta nämä ovat hyvin seksistisiä käsityksiä naisista ja seksuaalisuudesta." Käytännön kriminalisointi on kuitenkin "väärin", Mishori sanoi. "Mielestäni ratkaisu on se, että meidän on ajateltava koulutusta ja sosiaalisten normien muuttamista", hän sanoi. "Meidän on ajateltava leimautumisen murtamista ja koulutettava edessämme olevien potilaiden lisäksi myös perheenjäseniä ja yhteisön jäseniä." "Luulen, että valitettavasti, jos se kielletään tai jos se kriminalisoidaan, se ajaa sen maan alle", hän sanoi. Tällaisia tutkimuksia on dokumentoitu ainakin 20 maassa. On epäselvää, tehdäänkö niitä Yhdysvalloissa, vaikka Mishori sanoi, että lääkärit ovat kertoneet anekdootteja potilaista ja vanhemmista, jotka ovat pyytäneet tällaisia testejä. "Tätä tapahtuu eri yhteisöissä - ei vain siirtolais- tai maahanmuuttajayhteisöissä, vaan ehkä myös hyvin, hyvin uskonnollisissa yhteisöissä", hän sanoi. American College of Obstetricians and Gynecologists -järjestön puheenjohtaja Ted Anderson on sanonut, ettei järjestöllä ole ohjeita niin sanotusta neitsyystestauksesta. "Lääketieteellisenä järjestönä ACOG julkaisee ohjeita lääketieteellisesti tarkoituksenmukaisista ja pätevistä menettelyistä", hän sanoi lausunnossaan. Solages kutsui käytäntöä "barbaariseksi", ja se perustuu ajatukseen, että naiset ovat miesten omaisuutta. Hän sanoi, että jo yksi tapaus, kuten T.I:n tapaus, jossa tällainen tutkimus on tapahtunut, riittää kieltoon. "Oli hän sitten tosissaan tai sarkastinen, hän toi esiin sen, että tätä tapahtuu Yhdysvalloissa", hän sanoi. Väite: Räppäri T.I:n huomautukset herättivät NY:n lakiesityksen neitsyystestien lopettamiseksi.</w:t>
      </w:r>
    </w:p>
    <w:p>
      <w:r>
        <w:rPr>
          <w:b/>
        </w:rPr>
        <w:t xml:space="preserve">Tulos</w:t>
      </w:r>
    </w:p>
    <w:p>
      <w:r>
        <w:t xml:space="preserve">New Yorkissa voitaisiin kieltää lääkäreitä tekemästä niin sanottuja neitsyystestejä, koska räppäri T.I. on kiistanalaisesti väittänyt, että hän antaa gynekologin tarkistaa tyttärensä immenkalvon vuosittain.</w:t>
      </w:r>
    </w:p>
    <w:p>
      <w:r>
        <w:rPr>
          <w:b/>
        </w:rPr>
        <w:t xml:space="preserve">Esimerkki 2.1162</w:t>
      </w:r>
    </w:p>
    <w:p>
      <w:r>
        <w:t xml:space="preserve">Kohta: "Juontaja Chris Wallace haastatteli NFL-komissaari Roger Goodellia suorana lähetyksenä MetLife Stadiumilta. Goodell puhui säästä ja siitä, että olosuhteet näyttävät olevan hyvät Denver Broncosin ja Seattle Seahawksin ottelulle. Hän käsitteli ehdotusta lisäpisteiden poistamisesta ja sanoi, että ne ovat lähes automaattisia (kuten aiemmin kerroimme, ne ovat). Lisäksi hän keskusteli NFL-pelaajien terveydestä, kun urheilua pidetään liian väkivaltaisena. Goodell tarjosi puolustuksen, jota emme olleet kuulleet aiemmin. ""Pelaajamme elävät keskimäärin pidempään kuin miehet keskimäärin"", Goodell sanoi. Kun NFL:n aivotärähdyksistä ja joistakin urheilun merkittävistä itsemurhista oli puhuttu vakavasti, ihmettelimme Goodellin väitettä. Se pitää paikkansa, kuten kävi ilmi, mutta vaatii hieman lisäselvityksiä. National Institute for Occupational Safety and Health (NIOSH), joka on valtion tutkimuslaitos Centers for Disease Control and Prevention -virastossa, tutki entisten NFL-jalkapalloilijoiden kuolleisuutta vuonna 2012 julkaistussa raportissa. Tutkimuksessa oli mukana lähes kaikki NFL-pelaajat, jotka pelasivat liigassa vähintään viisi vuotta vuosina 1959-1988 - yhteensä 3 439 miestä. Tutkijat sanoivat, että nykyisten kuolleisuuslukujen perusteella he odottivat 625 pelaajan kuolleen. Vuoden 2007 loppuun mennessä kuolleita oli kuitenkin vain 334. "Huomasimme, että tutkimuksemme pelaajilla oli paljon alhaisempi kokonaiskuolleisuus verrattuna väestöön kuuluviin miehiin", tutkijat kirjoittivat NFL-pelaajille maaliskuussa 2012 päivätyssä kirjeessä. ""Tämä tarkoittaa, että NFL-pelaajat elävät keskimäärin itse asiassa pidempään kuin miehet väestössä yleensä.""" Entisillä NFL-pelaajilla oli raportin mukaan myös vähemmän sydän- ja syöpäsairauksia kuin keskivertomiehillä. On syytä huomauttaa muutama tärkeä varoitus. NFL-pelaajat eivät ole keskivertomiehiä monella tapaa. He ovat ammattiurheilijoita, joista monet saattavat olla varakkaita, ja heillä on todennäköisesti mahdollisuus saada laadukasta terveydenhuoltoa. Raportti nosti esiin myös punaisia lippuja. Tutkijat havaitsivat, että miehillä, joita pidettiin liikalihavina, eli miehillä, joiden painoindeksi oli vähintään 30 pelatessaan, oli kaksinkertainen riski kuolla sydänsairauksiin muihin pelaajiin verrattuna. Raportin mukaan afroamerikkalaisilla pelaajilla oli myös suurempi sydäntautiriski kuin valkoihoisilla pelaajilla. Toinen tärkeä huomio: koska tutkimuksessa ei otettu huomioon nykyajan pelaajia, siinä ei oteta huomioon nykypäivän jalkapalloilijan muuttuvaa ruumiinrakennetta. NIOSHin tutkimukseen osallistuneista 3 439 miehestä vain 1 prosentilla oli painoindeksi 35 tai enemmän, kun he pelasivat, ja 33 prosentilla painoindeksi oli 30-35. Nykyiset NFL-pelaajat ovat paljon isompia. Esimerkin luomiseksi tarkastelimme Denver Broncosin nykyistä 53 pelaajan kokoonpanoa ja laskimme jokaisen pelaajan painoindeksin National Institutes of Healthin laskurilla. Broncosin 53 pelaajasta 13:n painoindeksi on yli 35 (24,5 prosenttia) ja 14:n painoindeksi on 30-35 (26,4 prosenttia). Tämä on tärkeä ero, joka voi vaikuttaa tulevien tutkimusten tuloksiin. Meidän päätöksemme Goodell sanoi, että NFL ""pelaajat elävät keskimäärin pidempään kuin miehet keskimäärin""." Hänen väitteensä tukena on hallituksen tutkimus, jossa tutkittiin entisiä NFL-pelaajia, jotka pelasivat vuosina 1959-1988. Vuonna 2012 julkaistussa tutkimuksessa todettiin kuitenkin, että isommilla pelaajilla oli suurempi riski kuolla sydänsairauksiin, eikä siinä arvioitu nykyaikaisempia pelaajia. Nykyaikaiset pelaajat ovat isompia." Väite: "NFL ""pelaajat elävät keskimäärin pidempään kuin miehet keskimäärin."".</w:t>
      </w:r>
    </w:p>
    <w:p>
      <w:r>
        <w:rPr>
          <w:b/>
        </w:rPr>
        <w:t xml:space="preserve">Tulos</w:t>
      </w:r>
    </w:p>
    <w:p>
      <w:r>
        <w:t xml:space="preserve">"Goodell sanoi, että NFL:n pelaajat elävät keskimäärin pidempään kuin miehet keskimäärin."" Hänen väitteensä tukena on hallituksen tutkimus, jossa tutkittiin entisiä NFL-pelaajia, jotka pelasivat vuosina 1959-1988. Vuonna 2012 julkaistussa tutkimuksessa todettiin kuitenkin, että isommilla pelaajilla oli suurempi riski kuolla sydänsairauksiin, eikä siinä arvioitu nykyaikaisempia pelaajia. Nykyaikaiset pelaajat ovat isompia."</w:t>
      </w:r>
    </w:p>
    <w:p>
      <w:r>
        <w:rPr>
          <w:b/>
        </w:rPr>
        <w:t xml:space="preserve">Esimerkki 2.1163</w:t>
      </w:r>
    </w:p>
    <w:p>
      <w:r>
        <w:t xml:space="preserve">Kohta: Tammikuun ja toukokuun välisenä aikana todettiin 42 kuppitautitapausta, joka on raportoitava sukupuolitauti. Tämä on lisäystä verrattuna viimeiseen viiteen vuoteen, jolloin kyseisinä kuukausina raportoitiin keskimäärin 20 tapausta. Terveydenhuollon virkamiesten mukaan vuosina 2012-2016 New Hampshiressä raportoitiin keskimäärin noin 80 tautitapausta vuodessa, ja vuonna 2016 raportoitiin eniten, 104 tapausta, koko vuoden aikana. Heidän mukaansa New Hampshiren taudinpurkaus on yhdenmukainen kansallisten suuntausten kanssa. Noin 60 prosenttia tapauksista on ollut Hillsboroughin ja Rockinghamin kreivikunnissa. Tohtori Benjamin Chan, osavaltion epidemiologi, sanoo, että se voidaan parantaa, kun henkilölle annetaan oikeat antibiootit. Väite: Terveysviranomaiset: Syfilistapausten määrä on kaksinkertaistunut.</w:t>
      </w:r>
    </w:p>
    <w:p>
      <w:r>
        <w:rPr>
          <w:b/>
        </w:rPr>
        <w:t xml:space="preserve">Tulos</w:t>
      </w:r>
    </w:p>
    <w:p>
      <w:r>
        <w:t xml:space="preserve">New Hampshiren terveysviranomaiset sanovat, että osavaltiossa puhkeaa kuppa, ja vuonna 2017 tähän mennessä ilmoitettujen tapausten määrä on noin kaksinkertainen edellisiin vuosiin verrattuna.</w:t>
      </w:r>
    </w:p>
    <w:p>
      <w:r>
        <w:rPr>
          <w:b/>
        </w:rPr>
        <w:t xml:space="preserve">Esimerkki 2.1164</w:t>
      </w:r>
    </w:p>
    <w:p>
      <w:r>
        <w:t xml:space="preserve">Kohta: Artikkelissa ei mainita "aktiivisen seurannan" tai minkään muun hoitostrategian kustannuksia. Kaikkiin näihin vaihtoehtoihin liittyy kustannuksia. Koska hoidon hyötyyn liittyy epävarmuutta, hyötyjen kvantifiointia, kuten sitä, kuinka paljon pidempään voi odottaa elävänsä tai kuinka monta henkeä säästyy, ei voida tietää. Artikkelissa olisi kuitenkin voitu käsitellä selkeämmin kysymystä varhaisen eturauhassyövän aggressiivisen hoidon epävarmoista hyödyistä. Artikkelissa käsitellään hyvin hoidon haittoja, kuten riskiä siitä, että odottamalla menetetään mahdollisuus parantaa tauti, riskiä seksuaalisista ongelmista ja virtsan vuotamisesta hoidon yhteydessä sekä riskiä siitä, että hoidon ja sen jälkeisten haittavaikutusten jälkeen eturauhassyöpä uhkaa edelleen elämää. Tarina on eturauhassyövän hoitoa yleisesti käsittelevä tiedotuskirjoitus, joten tätä kriteeriä on vaikea arvioida. Yksi yleinen viesti on kuitenkin se, että varhaisen eturauhassyövän hoitoon liittyy paljon epävarmuutta. Tässä mielessä artikkelissa kuvataan, että leikkaus- ja sädehoitoja ei ole suoraan verrattu toisiinsa, mikä selittää suuren osan epävarmuudesta. On edelleen kiistanalaista, onko varhaisen eturauhassyövän aggressiivinen hoito tehokasta. Artikkelissa käsitellään erinomaisesti varhaisvaiheen eturauhassyöpää, mukaan lukien se, että monet eturauhassyövät ovat hitaasti kasvavia, että monet miehet kuolevat johonkin muuhun ja että monet miehet eivät ehkä koskaan tarvitse hoitoa. Siinä myös vertaillaan ja vastakkain asetetaan hyvin, mitä mies voi saada ja menettää hoidon avulla ja ilman hoitoa. Kirurgien kutsuminen "lääketieteellisiksi taiteilijoiksi" on hieman dramaattista, mutta tämä termi on peräisin potilaiden tukiryhmistä. Jutussa käytettiin useita riippumattomia tietolähteitä, ja siitä annamme sille tyydyttävän arvosanan. Yksi huolenaihe on kuitenkin raportointi siitä, että "tutkijat - ja muutamat lääkärit - ovat alkaneet olla yhtä mieltä" hoidon odottamisesta. Monet tutkijoista ovat itse lääkäreitä, joten tämä on kömpelösti sekavaa. Artikkelissa vertaillaan ja vastakkain asetetaan hyvin hoitovaihtoehtoja, kuten aktiivista seurantaa, leikkausta ja sädehoitoa. Siinä puhutaan myös hormonihoidosta, mutta varoitetaan lukijoita asianmukaisesti siitä, mitä tiedetään ja mitä ei tiedetä tämänkin vaihtoehdon ajoituksesta. Artikkelissa kuvataan useita eturauhassyövän hoitoon nykyisin käytettäviä hoitovaihtoehtoja. Jutussa viitataan "aktiiviseen valvontaan" "taudin uusimpana ajattelutapana". Kyseessä ei kuitenkaan todellakaan ole uusi hoitovaihtoehto, ja sitä käytetään laajalti muissa maissa. On luultavasti oikeampaa kuvata sitä hoitomuotona, jota valitaan harvemmin, kuin uutena hoitomuotona. Ei ole todisteita siitä, että tämä juttu olisi perustunut yksinomaan tai suurelta osin uutistiedotteeseen. Väite: Eturauhassyöpää vastaan ei tehdä mitään</w:t>
      </w:r>
    </w:p>
    <w:p>
      <w:r>
        <w:rPr>
          <w:b/>
        </w:rPr>
        <w:t xml:space="preserve">Tulos</w:t>
      </w:r>
    </w:p>
    <w:p>
      <w:r>
        <w:t xml:space="preserve">Artikkelissa luodaan katsaus varhaisen eturauhassyövän hoitoon. Artikkelin tärkeimpiä vahvuuksia on se, että eturauhassyövän todellinen luonnollinen taudinkuva kuvataan tarkasti, nimittäin se, että eturauhassyöpä kasvaa hitaasti, että monet miehet kuolevat johonkin muuhun ja että miehiä ei välttämättä tarvitse hoitaa lainkaan. Artikkelissa vertaillaan ja vastakkain asetetaan myös hyvin, mitä miehet voivat voittaa tai menettää, jos he menevät hoitoon tai jos he odottavat. Kustannuksia koskevat tiedot voisivat parantaa artikkelia, samoin kuin sen selvempi mainitseminen, että varhaisen eturauhassyövän aggressiivisen hoidon hyöty on tuntematon ja/tai epävarma.</w:t>
      </w:r>
    </w:p>
    <w:p>
      <w:r>
        <w:rPr>
          <w:b/>
        </w:rPr>
        <w:t xml:space="preserve">Esimerkki 2.1165</w:t>
      </w:r>
    </w:p>
    <w:p>
      <w:r>
        <w:t xml:space="preserve">Kohta: Maaliskuun 5. maaliskuuta 2020 r/SandersForPresident (ja r/all) -langassa oli otsikko, jossa väitettiin, että demokraattipuolueen presidenttiehdokas Joe Biden "hyväksyi lakiehdotuksen", jonka mukaan opintolainat eivät ole oikeutettuja taloudelliseen helpotukseen, ja siihen liitetyssä kymmenen sekunnin pituisessa klipissä esiteltiin presidenttikollega Bernie Sanders, joka esitti vastaavanlaisen lausuman: Joe Biden hyväksyi lakiehdotuksen, jonka mukaan opintolainat eivät ole oikeutettuja taloudelliseen helpotukseen. Joe Biden on syy siihen, että niin monella meistä ei ole vielä perhettä. Joe Biden on syy siihen, ettei meillä ole varaa taloihin. Joe Biden on syy siihen, että teemme pidempiä työpäiviä pienemmillä palkoilla. from SandersForPresidentTässä viestiketjussa oli pitkä otsikko: "Joe Biden hyväksyi lakiehdotuksen, joka teki opintolainoista kelpaamattomia taloudellisiin helpotuksiin. Joe Biden on syy siihen, että niin monella meistä ei ole vielä perhettä. Joe Biden on syy siihen, ettei meillä ole varaa taloihin. Joe Biden on syy siihen, että teemme pidempiä työpäiviä pienemmillä palkoilla." Kymmenen sekunnin videolla Sanders sen sijaan sanoi: "Joe Biden äänesti luottokorttiyhtiöiden puolesta konkurssilain puolesta, ja tämä lakiesitys on aiheuttanut paljon haittaa työssäkäyville perheille kaikkialla tässä maassa... Äänestin sitä vastaan." Otsikon ja videoleikkeen sanamuotojen ero oli tärkeä - alkuperäisessä julisteessa sanottiin, että Biden "hyväksyi lakiesityksen", kun taas Sanders sanoi, että Biden oli "äänestänyt konkurssilain puolesta". Tässä tutkitaan, äänestiikö Biden kuvattuja piirteitä sisältävän konkurssilain puolesta, sillä Biden itse ei ollut valtuutettu "hyväksymään" lakiehdotusta - oletettavasti lähettäjä toisti Sandersin väitteitä klipissä.Pätkä on peräisin MSNBC:n Rachel Maddow'n MSNBC:llä 4. maaliskuuta 2020 tekemästä pidemmästä haastattelusta, jossa Sanders oli mukana. Vaikka MSNBC kuratoi haastattelusta lyhyitä pätkiä, yhdessäkään niistä ei ollut nimenomaan merkitty, että ne liittyisivät Sandersin väitteeseen Bidenistä ja konkurssilakiesityksestä. (Emme onnistuneet löytämään transkriptiota. )Edellä transkriptoimassamme klipissä Sanders ei maininnut tiettyä lakiesitystä. Konkreettisen lainsäädännön rajaaminen ei kuitenkaan ollut vaikeaa, koska opiskelijoiden velkaantuminen on näkyvästi esillä vuoden 2020 esivaaleissa." Joulukuussa 2019 The Guardian julkaisi artikkelin, jonka otsikko oli ("How Biden helped create the student debt problem he now promises to fix") ja jossa esitettiin samankaltaisia väitteitä kuin mitä Sanders esitti Redditiin jaetulla lyhyellä videolla. Alaotsikolla, jossa väitettiin, että "entinen varapresidentti ja vuoden 2020 presidenttiehdokas tuki vuoden 2005 lakiehdotusta, joka poisti opiskelijoilta konkurssisuojan ja jätti miljoonat ihmiset taloudelliseen ahdinkoon", raportoitiin osittain: [Helmikuussa 2020] Joe Biden asettaa "Joen vision Amerikasta" Iowan vaalien kävijöiden jalkoihin toivoen, että demokraattien presidenttikisan ensimmäiset äänestäjät laittavat hänet tielle Valkoiseen taloon.Hän lupaa muun muassa korjata opintolainakriisin, joka aiheuttaa 45 miljoonalle amerikkalaiselle lamauttavaa velkaa, joka on nyt yhteensä huikeat 1,5 miljoonaa dollaria... [Bidenin] lupaus on yksi silmiinpistävimmistä toimintalinjoista, joita demokraattien ehdokkaat ovat tarjonneet vuoden 2020 kilpailussa, kun otetaan huomioon, miten ongelma, jonka Biden nyt ehdottaa ratkaisuksi, on ylipäätään syntynyt. Yksityisiltä opintolainoilta poistettiin suurelta osin konkurssisuoja vuonna 2005 kongressin toimesta, jonka tuhoisa vaikutus oli velan kolminkertaistuminen vuosikymmenessä ja miljoonien amerikkalaisten lukitseminen vuosikausia kestäviin ja raastaviin takaisinmaksuihin.Republikaanien johtama lakiehdotus tiukensi konkurssilainsäädäntöä, mikä johti valtavaan lahjoitukseen lainanantajille velkaantuneiden opintolainanottajien kustannuksella. Yhdysvaltain senaatissa 25 demokraattia vastusti aikanaan lakiesitystä äänekkäästi, mutta se hyväksyttiin kuitenkin, kun 18 demokraattisenaattoria rikkoi rivinsä ja äänesti lakiesityksen puolesta. Näistä 18:sta eräs poliitikko erottui erityisen innokkaana luottoyhtiöiden puolestapuhujana, joka oli sattumoisin antanut hänelle satoja tuhansia dollareita kampanjalahjoituksina - Joe Biden. The Guardian siteerasi Pohjois-Carolinan yliopiston Chapel Hillin oikeustieteen professori Melissa Jacobya Bidenin roolista lain hyväksymisessä: "Biden oli yksi vaikutusvaltaisimmista ihmisistä, jotka olisivat voineet sanoa "ei" ja jotka olisivat voineet muuttaa tämän. Sen sijaan hän käytti johtoasemaansa rajoittaakseen muiden demokraattien mahdollisuuksia, joilla oli huolenaiheita ja jotka halusivat lakiehdotuksen pehmentämistä[. ]Tammikuussa 2020 TheIntercept.com käsitteli opintolainavelan syntyä ja kehitystä Yhdysvalloissa, aina sen esiintymiseen demokraattien esivaalikeskusteluissa ja alustuksissa asti.... Delawaren senaattorina Biden oli yksi innokkaimmista kannattajista vuoden 2005 katastrofaaliselle konkurssilakiesitykselle, joka teki lainanottajien lähes mahdottomaksi lyhentää opintolainavelkaansa. Konkurssin väärinkäytön ehkäisemistä ja kuluttajansuojaa koskeva laki nosti rimaa, jonka mukaan perheet voivat hakea 7. luvun mukaista konkurssisuojaa. Se hyväksyttiin valtavalla enemmistöllä senaatissa Clintonin hallinnon loppuvaiheessa, vaikka [Elizabeth] Warren, joka oli tuolloin konkurssiasiantuntija ja riidellyt vuosia Bidenin kanssa tästä asiasta, vastusti sitä. Biden palasi lain pariin Bushin hallinnon aikana, ja se hyväksyttiin senaatissa vuonna 2005 äänin 74-25. Useimmat demokraattiset lainsäätäjät, myös silloinen senaattori Barack Obama, äänestivät sitä vastaan. ([Hillary] Clinton, joka oli tuolloin New Yorkin senaattori, äänesti sen puolesta.) George W. Bush allekirjoitti sen laiksi, ja yksityisten opintolainojen velkaantumisaste nousi huimasti sen jälkeen. Yksityisten opintolainojen kokonaismäärä yli kaksinkertaistui vuosien 2005 ja 2011 välisenä aikana ja kasvoi Consumer Financial Protection Bureaun mukaan 55,9 miljardista dollarista 140,2 miljardiin dollariin.Helmikuussa 2020 RealClearPolitics tutki Bidenin vuoden 2020 kampanjan kannanottoa opintolainoihin ja vertasi sitä siihen, että hän 2000-luvun alussa kannatti opintolainanottajia koskevien rajoitusten lisäämistä: Bidenin opintolainasuunnitelma poikkeaa radikaalisti kannoista, joita hän esitti 2000-luvun alussa käydyissä konkurssilakineuvotteluissa. Silloin Delawaren senaattorina hän tuki voimakkaasti toimenpiteitä, jotka vaikeuttivat huomattavasti yksityisten opintolainojen lainanottajien konkurssin hakemista. Koska Biden edusti monia kotiosavaltiossaan toimivia suuria rahoituslaitoksia, hän oli niin luotettava rahoituspalvelualan puolestapuhuja, että häntä kutsuttiin usein "MBNA:n senaattoriksi", luottokorttiyhtiön, joka antoi säännöllisesti avustuksia hänen kampanjoihinsa.Edistäessään vuoden 2005 konkurssin uudistamista Biden väitti, että liian monet ihmiset jättivät velkansa liian helposti maksamatta ja jättivät laskun muiden lainanottajien maksettavaksi korkojen noustessa... Konkurssioikeuden tuomari, joka myös todisti [samana päivänä kuin Biden], oli eri mieltä Bidenin kannan kanssa ja väitti, että valtion tukemat opintolainat eivät ole maksukyvyttömiä - ja tämä on pysynyt voimassa sittemmin."Et voisi koskaan [vapauttaa valtion takaamia opintolainoja] tuolla tavalla", tuomari Randall Newsome sanoi. "Ei todellakaan voi", Biden vastasi. "...Olette täyttä puppua, tuomari." Newsome oli vain yksi monista lakiehdotuksen vastustajista, joiden kanssa Biden tuolloin kiisteli. Elizabeth Warren, joka oli tuolloin Harvardin oikeustieteen professori, vastusti konkurssilakia niin aggressiivisesti, että hän sanoo sen innoittaneen häntä pyrkimään senaattiin. "Ryhdyin taisteluun, koska [perheillä] ei ollut ketään, ja Joe Biden oli luottokorttiyhtiöiden puolella", Warren sanoi huhtikuussa Iowassa järjestetyssä tilaisuudessa. "Kuten Newsome totesi, valtion tukemien opintolainojen maksaminen on ja on aina ollut lähes mahdotonta. Vuoden 2005 lakiehdotuksen kuvattiin kuitenkin koskevan yksityisiä opintolainavelkoja, ei liittovaltion hallussa olevia velkoja.Tammikuussa 2020 American Prospect -lehti kertoi, että Biden oli äänestänyt useaan otteeseen sitä vastaan, että kyseisen lakiehdotuksen (lyhennettynä BAPCPA) vaikutuksia "lievennettäisiin" moniin väestöryhmiin, joita sen säännökset koskivat eniten: Biden äänesti johdonmukaisesti myös pyrkimyksiä vastaan, joilla pyrittiin pehmentämään BAPCPA:n iskua haavoittuvassa asemassa oleviin väestöryhmiin. Hän äänesti kolmea tarkistusta vastaan, joilla lievennettäisiin konkurssivaatimuksia kuluttajille, joiden taloudelliset ongelmat johtuvat sairauskuluista. Hän äänesti tarkistusta vastaan, joka olisi auttanut vanhuksia säilyttämään kotinsa. Hän äänesti sitä vastaan, että sotilaat ja taistelussa kaatuneiden sotilaiden lesket vapautettaisiin lain kelpoisuusrajoituksista. Hän äänesti sitä tarkistusta vastaan, jolla vapautettaisiin naiset, joiden taloudelliset ongelmat johtuvat siitä, että lyöjät aviomiehet eivät ole maksaneet elatusapua tai elatusapua. Biden äänesti jopa tarkistusta vastaan, jolla olisi varmistettu, että velallisten lapset voisivat edelleen saada syntymäpäivä- ja joululahjoja. Biden äänesti myös sitä vastaan, että velallisten sallittaisiin maksaa ammattiliittomaksunsa konkurssin aikana, mikä saattaisi vaarantaa heidän työllistymisensä ja kykynsä päästä taloudelliseen kuntoutukseen.Edellä mainituissa otteissa lakiehdotuksen, jonka tukemisesta Bideniä usein syytettiin, nimi oli Bankruptcy Abuse Prevention and Consumer Protection Act of 2005. Lakiehdotuksen teksti oli saatavilla Congress.gov-sivustolla, ja sen 220 §:ssä julistettiin sekä yksityisten että liittovaltion opiskelijoiden velat vapautetuiksi konkurssissa. Tiivistelmä kaikista lakiehdotuksen kohdista on nähtävissä täällä.Klipissä Sanders esitti kaksi väittämää lakiehdotuksen äänestämisestä: hän väitti, että Biden äänesti sen puolesta ja että hän - Sanders - oli äänestänyt sitä vastaan. Senate.gov-sivuston mukaan Biden äänesti lakiehdotuksen puolesta senaatissa 10. maaliskuuta 2005. GovTrack.us-sivuston mukaan Sanders (silloin edustajainhuoneessa) äänesti samaa lakiehdotusta vastaan 14. huhtikuuta 2005.Reddit-sivustolla r/SandersForPresident-sivustolla julkaistussa viestissä Sandersin lausunto vuoden 2005 konkurssilakiehdotuksesta, joka teki yksityisten opiskelijoiden velkojen vapauttamisen käytännössä mahdottomaksi, oli virheellinen. Sanders sanoi, että Biden "äänesti konkurssilain puolesta luottokorttiyhtiöiden puolesta, ja tuo lakiesitys on aiheuttanut paljon vahinkoa työssäkäyville perheille kaikkialla tässä maassa ... Äänestin sitä vastaan". Sanders oli oikeassa - Biden oli yksi niistä harvoista demokraateista, jotka äänestivät vuoden 2005 lakiehdotuksen puolesta senaatissa, ja kun se tuli edustajainhuoneeseen seuraavassa kuussa, Sanders äänesti sitä vastaan. Väite: Joe Biden äänesti lakiehdotuksen puolesta, joka vaikeutti tai teki mahdottomaksi opintolainojen vapauttamisen konkurssissa; Bernie Sanders äänesti sitä vastaan.</w:t>
      </w:r>
    </w:p>
    <w:p>
      <w:r>
        <w:rPr>
          <w:b/>
        </w:rPr>
        <w:t xml:space="preserve">Tulos</w:t>
      </w:r>
    </w:p>
    <w:p>
      <w:r>
        <w:t xml:space="preserve">Äänestikö Joe Biden konkurssilainan puolesta, joka teki opintolainoista "kelpaamattomia taloudelliseen helpotukseen"?</w:t>
      </w:r>
    </w:p>
    <w:p>
      <w:r>
        <w:rPr>
          <w:b/>
        </w:rPr>
        <w:t xml:space="preserve">Esimerkki 2.1166</w:t>
      </w:r>
    </w:p>
    <w:p>
      <w:r>
        <w:t xml:space="preserve">Kohta: Tohtori Chris Baumert, RiverStone Healthin perhelääkäri, kertoi Billings Gazettelle, että kuppa-, tippuri- ja klamydiatapausten määrä on lisääntynyt jyrkästi. Yhdysvaltain tautien valvonta- ja ehkäisykeskus on leimannut antibiooteille vastustuskykyisen tippurin uhan yhdeksi maan kiireellisimmistä kansanterveysuhkista. Tippuritapausten määrä Yhdysvalloissa on kasvanut 75,2 prosenttia vuoden 2009 historiallisen alhaisen tason jälkeen. Montanan viranomaiset ennustavat, että osavaltiossa on tänä vuonna yli 1 000 tippuritapausta, kun vuonna 2017 niitä oli 867. ___ Tietoja: The Billings Gazette, http://www.billingsgazette.com Väite: Sukupuolitautitapaukset lisääntyvät Montanassa.</w:t>
      </w:r>
    </w:p>
    <w:p>
      <w:r>
        <w:rPr>
          <w:b/>
        </w:rPr>
        <w:t xml:space="preserve">Tulos</w:t>
      </w:r>
    </w:p>
    <w:p>
      <w:r>
        <w:t xml:space="preserve">Terveysviranomaisten mukaan sukupuolitautitapaukset ovat lisääntyneet Montanassa.</w:t>
      </w:r>
    </w:p>
    <w:p>
      <w:r>
        <w:rPr>
          <w:b/>
        </w:rPr>
        <w:t xml:space="preserve">Esimerkki 2.1167</w:t>
      </w:r>
    </w:p>
    <w:p>
      <w:r>
        <w:t xml:space="preserve">Kohta: Jutussa ei mainita mammografian (tai seurantatutkimusten ja -hoitojen) kustannuksia yksilölle tai kollektiivisesti yhteiskunnalle. Tämän tutkimuksen tulosten perusteella 2 500 naista pitäisi seuloa joka toinen vuosi vuosikymmenen ajan, jotta voitaisiin estää yksi rintasyöpäkuolema. Kuten jutussa todetaan, samana aikana 1 000 naisella olisi vähintään yksi väärä hälytys ja 500 naiselle tehtäisiin tarpeeton koepala, mikä lisäisi kustannuksia. Jutussa kerrotaan sekä rintasyöpäkuolemien 10 prosentin vähenemisestä, jonka tutkijat katsovat seulonnan aiheuttaneen, että laskelmasta, jonka mukaan 2 500 naista olisi seulottava vuosikymmenen ajan yhden rintasyöpäkuoleman ehkäisemiseksi. Jutussa huomautetaan, että mammografiaseulonnassa olevien naisten keskuudessa on paljon vääriä hälytyksiä ja että suurin osa löydetyistä ja hoidetuista syövistä ei olisi ollut tappavia. Jutussa mainitaan tutkimukseen liittyvässä pääkirjoituksessa esitetyt laskelmat, joiden mukaan jokaista estettyä rintasyöpäkuolemaa kohden viisi tai useampi nainen saa hoitoa kasvaimesta, joka ei olisi koskaan tullut tappavaksi. Jutussa kuvataan tutkimus tarkasti ja korostetaan joitakin tässä tutkimuksessa käytettyjen menetelmien etuja aiempiin tutkimuksiin verrattuna. Toivoisimme, että siinä olisi mainittu joitakin käytettyjen havainnointimenetelmien rajoituksia. Tutkijat mainitsivat esimerkiksi, että pidemmällä tutkimuksella olisi voitu havaita suurempi hyöty seulonnasta. Tästä huolimatta annamme sille tämän kriteerin osalta tunnustusta. Jutussa ei liioitella rintasyövän uhkaa ja korostetaan, että tämä ja muut tutkimukset osoittavat, että mammografiaseulonnan vaikutus on vaatimattomampi kuin useimmat naiset uskovat. Jutussa on useampi kuin yksi riippumaton lähde. Jutussa ei kuitenkaan kerrota lukijoille rahoituslähteitä, jotka olivat Norjan syöpärekisteri ja Norjan tutkimusneuvosto. Jutussa korostetaan asiantuntijoiden puhetta päätöksestä, joka koskee mammografiaseulontatutkimuksiin menemistä tai menemättä jättämistä, ja näin ollen siinä käsitellään jopa vaihtoehtoa, jossa mammografiasta voidaan luopua. Vaikka tässä jutussa ei käsitellä mammografian saatavuutta, siinä olisi voitu tuoda esiin, että tutkijat johtivat suurimman osan rintasyöpäkuolemien vähenemisestä rintasyövän monialaisista hoitoryhmistä. Vaikka kaikilla Norjassa mammografiaseulonnassa käyneillä naisilla oli mahdollisuus käyttää näitä asiantuntijatiimejä, Yhdysvalloissa mammografiaan menevillä naisilla ei välttämättä ole mahdollisuutta tällaiseen hoitotukeen. Tässä tapauksessa lähestymistavan uutuus on tutkimusmenetelmä. Jutussa kerrotaan, että Norja tarjosi tutkijoille ainutlaatuisen tilaisuuden, koska mammografiaseulonta otettiin käyttöön asteittain yhdeksän vuoden aikana, jolloin tutkijat pystyivät vertailemaan seulonnan läpikäyneiden naisten tuloksia samankaltaisiin naisiin, jotka eivät olleet seulonnassa. Juttu sisältää haastatteluja ja muita tietoja, jotka eivät näytä olevan peräisin lehdistötiedotteesta. Väite: Uusi tutkimus laajentaa keskustelua mammografioiden arvosta.</w:t>
      </w:r>
    </w:p>
    <w:p>
      <w:r>
        <w:rPr>
          <w:b/>
        </w:rPr>
        <w:t xml:space="preserve">Tulos</w:t>
      </w:r>
    </w:p>
    <w:p>
      <w:r>
        <w:t xml:space="preserve">Tässä jutussa kuvataan selkeästi, miten Norjassa tehty mammografiaseulontatutkimus liittyy keskusteluun rintasyöpäseulonnan arvosta. Se sisältää asiantuntijoiden kommentteja, joilla on erilaisia näkökulmia uusimpiin tietoihin. Naiset ovat joutuneet kärsimään usein sekavista lausunnoista ja väitteistä, jotka koskevat sitä, kannattaako mammografiatutkimukseen mennä ja milloin. Tässä jutussa kerrotaan, miten uusimmat tutkimustiedot osoittavat, että seulonnasta on hyötyä... mutta että hyödyt näyttävät olevan pienemmät kuin useimmat uskovat.</w:t>
      </w:r>
    </w:p>
    <w:p>
      <w:r>
        <w:rPr>
          <w:b/>
        </w:rPr>
        <w:t xml:space="preserve">Esimerkki 2.1168</w:t>
      </w:r>
    </w:p>
    <w:p>
      <w:r>
        <w:t xml:space="preserve">Kohta: Lääke on joutunut yhdysvaltalaisen tutkimuksen kohteeksi sen jälkeen, kun joillakin Baxter International Inc:n myymää hepariinia saaneilla potilailla oli ollut useita kuolemantapauksia ja vakavia reaktioita.   "Merkittävää saksalaisessa takaisinkutsussa on se, että heidän tuotteessaan olevaa hepariinin vaikuttavaa ainetta ei saatu SPL:ltä eli Scientific Protein Labsilta, joka on Baxterin toimittaja", FDA:n apulaiskomissaari Janet Woodcock sanoi. "Olemme huolissamme maailmanlaajuisesta, tästä saastuttavasta aineesta hepariinissa ja varmistamme, että se on turvallista ja poissa hepariinin tarjonnasta", Woodcock sanoi. FDA:n mukaan Saksan viranomaiset eivät odota, että lääkkeestä tulisi pulaa. FDA alkoi tutkia Baxterin hepariinia useita viikkoja sitten sen jälkeen, kun se yhdistettiin neljään kuolemantapaukseen ja satoihin vakaviin reaktioihin, kuten hengitysvaikeuksiin ja verenpaineen nopeaan laskuun. Keskiviikkona se ilmoitti tunnistaneensa saastuttavan aineen, joka saattaa liittyä lääkkeen ongelmiin. FDA ilmoitti keskiviikkona, että lääkkeen käyttöön Yhdysvalloissa on nyt liittynyt noin 19 kuolemantapausta. Kaikkia kuolemantapauksia ei kuitenkaan ole yhdistetty tiettyyn lääkkeen valmistajaan. Toinen merkittävä yhdysvaltalainen hepariinin toimittaja APP Pharmaceuticals Inc. on lisännyt tuotantoaan välttääkseen lääkepulan. APP:n hepariinille tehdyissä testeissä ei ole havaittu saastumista, Woodcock sanoi keskiviikkona. Saksassa ei havaittu kuolemantapauksia, ja FDA:n mukaan "alle 100" vakavaa reaktiota johti takaisinvetoon. Tuotteen saksalaista valmistajaa, Rotexmedica GmbH:ta, ei tavoitettu välittömästi kommentointia varten. Hepariinia saadaan sian suolistosta. Sitä käytetään muun muassa dialyysi- ja sydänleikkauksissa veritulppien välttämiseksi. FDA:n viranomaiset kehottivat yrityksiä ja maita myös aloittamaan kaiken markkinoilla olevan hepariinin testaamisen kehittyneellä testimenetelmällä, jota virasto käytti mahdollisen saastuttajan löytämiseksi. "Tämän testausmenetelmän avulla hepariinin tarjontaa voidaan suojella", Woodcock sanoi. Baxterin päätoimittaja on wisconsinilainen Scientific Protein Laboratories LLC (SPL), jolla on suuri tuotantolaitos Kiinassa, joka on FDA:n tutkimuksen pääkohde. Noin 80 prosenttia vaikuttavista lääkeaineista on peräisin ulkomaisista lähteistä, Yhdysvaltain hallituksen tutkijoiden mukaan. Baxterin mukaan suurin osa maailman hepariinitoimituksista tulee Kiinasta. FDA tarkastaa vuosittain vain noin 7 prosenttia ulkomaisista tuotantolaitoksista, kertoo kongressin valvontavirasto Government Accountability Office. Kiinan maine on kärsinyt sikojen aiheuttamista terveysongelmista ja lyijyväriainetta sisältävien lemmikkieläinten ruokien ja lasten lelujen laajamittaisista palautusmenettelyistä. Kuluttajaryhmä Public Citizenin terveystutkimuksesta vastaavan johtajan Sidney Wolfen mukaan FDA on jakanut tarkastuksiin käytettävät resurssinsa huonosti. "Kiinassa tarkastetaan vain pieni osa tehtaista verrattuna Intiaan, mikä on vaarallista, kun otetaan huomioon, että Kiina on paljon vähemmän kehittynyt maa", Wolfe sanoi. FDA teki vuonna 2007 noin 13 tarkastusta kiinalaisiin tehtaisiin, kun taas Intian tehtaisiin tehtiin 65 tarkastusta. GAO:n raportin mukaan Kiinassa on 714 laitosta, kun taas Intiassa niitä on 410. Baxter on vetänyt takaisin suurimman osan lääkkeen toimituksista Yhdysvalloissa. Se myy tuotetta muissa Euroopan maissa mutta ei Saksassa. Baxter ei kuitenkaan myy Euroopan markkinoilla kyseistä injektiopullopohjaista tuotetta, joka liittyy neljään yhdysvaltalaiseen kuolemantapaukseen, sanoi yhtiön tiedottaja Erin Gardiner. Väite: FDA:n mukaan Saksa kutsuu takaisin verenohennuslääke hepariinin.</w:t>
      </w:r>
    </w:p>
    <w:p>
      <w:r>
        <w:rPr>
          <w:b/>
        </w:rPr>
        <w:t xml:space="preserve">Tulos</w:t>
      </w:r>
    </w:p>
    <w:p>
      <w:r>
        <w:t xml:space="preserve">Saksa on peruuttanut verenohennuslääkkeen hepariinin toimituksia vakavien reaktioiden raporttien vuoksi ja laajentanut 19 yhdysvaltalaiseen kuolemantapaukseen liittyvän lääkkeen vetämistä pois markkinoilta, kertoi Food and Drug Administration torstaina.</w:t>
      </w:r>
    </w:p>
    <w:p>
      <w:r>
        <w:rPr>
          <w:b/>
        </w:rPr>
        <w:t xml:space="preserve">Esimerkki 2.1169</w:t>
      </w:r>
    </w:p>
    <w:p>
      <w:r>
        <w:t xml:space="preserve">Kohta: Tidal Basinin ympärillä Washingtonissa 25. maaliskuuta 2010. REUTERS/Jim Young Korkeat liikunta-aktiivisuusluvut auttoivat nostamaan Minneapolis-St. Paulin American College of Sports Medicinen vuoden 2012 amerikkalaisen kuntoindeksin (AFI) listan kärkeen toisena vuonna peräkkäin, kun taas kohonnut liikalihavuus ja tupakointi työnsivät Oklahoma Cityn viimeiseksi. "Kun sanon, että Minneapolis on sijalla 1, ihmiset katsovat minua "vitsailetko"," sanoi AFI:n neuvoa-antavan lautakunnan puheenjohtaja Walter Thompson. "Marraskuun 1. päivän ja huhtikuun 1. päivän välisenä aikana siellä on kylmää ja lunta, mutta he ovat puuttuneet siihen."   Thompsonin mukaan ratkaisu oli pääkaduilla sijaitsevien kuntoilustudioiden lisääntyminen ja paikallishallinto, joka on sijoittanut resursseja puistoalueisiin. Kun Minneapolisin asukkailta kysyttiin, harrastivatko he liikuntaa viimeisten 30 päivän aikana, hän sanoi, että 82,9 prosenttia sanoi harrastaneensa liikuntaa. Indeksi, jossa otettiin huomioon tekijöitä tenniskenttien määrästä tupakoitsijoiden prosenttiosuuteen, perustui liittovaltion viranomaisten tietoihin, kuten Centers for Disease Control -laitoksen ja Yhdysvaltain väestönlaskennan raportteihin, sekä 50 kaupungin tietoihin. Washington, D.C., Boston, San Francisco ja Hartford Connecticutissa olivat viisi terveintä kaupunkialuetta, kun taas Birmingham, Dallas, Texas, Louisville, Detroit, Michigan ja Oklahoma City menestyivät huonoiten. "Pari kaupunkia on tehnyt merkittäviä parannuksia", sanoi Thompson vuonna 2008 alkaneesta rankingista. "Poliittinen päätös voi vaikuttaa dramaattisesti ympäristöindikaattoreihin, kuten tupakointikielto tai pyöräkaista-asetus."   New York, joka on sijalla 22, on noussut kahdeksan sijaa vuodesta 2011, kun taas Nashville, joka on sijalla 27, on noussut 10 sijaa ja Las Vegas neljä sijaa sijalle 39. American Council on Exercise -järjestön tiedottaja Shirley Archer sanoi, että tutkimukset osoittavat, että monet ympäristötekijät vaikuttavat siihen, kuinka fyysisesti aktiivisia ihmiset ovat yhteisöissään. "Mitä enemmän viheralueita on käytettävissä, sitä todennäköisemmin lapset ja aikuiset nauttivat ulkoilmasta, joten jo pelkkä puistojen ja leikkikenttien lisääminen vaikuttaa suuresti", Archer sanoi. "Jos lisätään kävely-, lenkkeily- tai pyöräilyreittejä, ihmiset käyttävät niitä."   Connecticutissa asuva liikuntafysiologi ja juoksuvalmentaja Tom Holland uskoo myös, että jos rakennat sen, he tulevat. Hän sanoi, että viime vuonna hänen kotikaupungissaan New Canaanissa Connecticutissa täytettiin reikiä ja peitettiin puun juuria ja kiviä suositulla puistopolulla, jotta siitä tulisi turvallisempi juoksemiseen. "Teiden korjaamiseen ja päällystämiseen käytetyt elvytysrahat ovat tehneet teillä juoksemisesta ja pyöräilystä paljon turvallisempaa ja hauskempaa", hän sanoi. Kun lihavuusaste on yli 31 prosenttia ja lähes 23 prosenttia asukkaista tupakoi indeksin mukaan edelleen, Louisvillen 48. sija ei yllätä Kathy Harrisonia, Louisville Metro Public Health &amp; Wellnessin viestintäjohtajaa. Hän on kuitenkin optimistinen tulevaisuuden suhteen. "Minusta tuntuu, että me todella heijastamme paljon maata. Meillä on melko paljon ongelmia terveyden alalla", Harrison sanoi. "Mutta vuodesta 2004 lähtien olemme tehneet melko paljon muutoksia."   Aloitteisiin kuuluu muun muassa maanviljelijätoreiden tuominen niin sanottuihin ruoka-aavikoihin, jotka Harrison määrittelee matalan tulotason alueiksi, joilla on runsaasti pikaruokavaihtoehtoja mutta vähän julkisia liikennevaihtoehtoja. "Teemme myös yhteistyötä päivittäistavarakauppojen kanssa, jotta niistä tulisi terveellisempiä", hän sanoi. "Autamme niitä, jos ne täyttävät tietyt kriteerit."   Parhaillaan on käynnissä myös hankkeita, joiden tarkoituksena on lisätä huomattavasti pyöräily- ja vaellusreittejä Louisvillen ympäristössä. "Teemme parhaillaan "road diet" -hanketta, jossa valtateitä muutetaan neljästä kaistasta kolmeen", Harrison kertoi hankkeesta, jolla pyritään lisäämään jalankulku- ja pyöräilyliikennettä ja kannustamaan sitä. "Olemme luoneet hauskoja tapahtumia kuntoilun edistämiseksi. Meillä on luonnollisia mukavuuksia", Harrison sanoi. "Hauskanpidon edistäminen tuo ihmisiä niihin." Väite: Kaupunkien ponnistelut liikunnan helpottamiseksi tuottavat tulosta.</w:t>
      </w:r>
    </w:p>
    <w:p>
      <w:r>
        <w:rPr>
          <w:b/>
        </w:rPr>
        <w:t xml:space="preserve">Tulos</w:t>
      </w:r>
    </w:p>
    <w:p>
      <w:r>
        <w:t xml:space="preserve">Asiantuntijoiden mukaan kuntoilu on usein henkilökohtaisen valinnan ja ympäristön tuen yhdistelmä, ja 50 terveellisimmän yhdysvaltalaisen kaupungin ranking näyttää vahvistavan tätä teoriaa.</w:t>
      </w:r>
    </w:p>
    <w:p>
      <w:r>
        <w:rPr>
          <w:b/>
        </w:rPr>
        <w:t xml:space="preserve">Esimerkki 2.1170</w:t>
      </w:r>
    </w:p>
    <w:p>
      <w:r>
        <w:t xml:space="preserve">Kohta: Arkansasin aktivistit syyttivät republikaanisenaattoria Tom Cottonia äänestäjille lähetetyistä "lopeta ja poistu" -kirjeistä. Mutta vaikka on totta, että ainakin yksi ryhmän jäsen on saanut sellaisen, on epäselvää, kuinka moni äänestäjä ylipäätään on saanut. Cottonin toimiston tiedottaja Caroline Rabbitt Tabler vahvisti kirjeiden olemassaolon sanomalla, että ne on lähetetty "äärimmäisissä olosuhteissa". Hän sanoi myös, että oli harvinaista lähettää kenellekään äänestäjälle tällainen kirje. Ei ole vahvistettu, kuinka monta kertaa näin on tapahtunut. Kirjeet alkoivat saada huomiota, kun liberaali Ozark Indivisible -ryhmä julkaisi Twitterissä 17. tammikuuta 2018 kuvan yhdestä kirjeestä sekä senaattoria pilkkaavan viestin: #TraitorTommy @TomCottonAR pelkää äänestäjiensä soittoa, joten hän lähettää kieltokirjeitä. Olet liian [pelkuri] CIA:n johtamiseen, jos et pysty edes kuuntelemaan äänestäjiä! #arpx #PetturiTommy @TomCottonAR pelkää äänestäjiensä soittelua, joten hän lähettää lakkautus- ja luopumiskirjeitä. Olet liian 🐔 johtamaan CIA:ta, jos et osaa edes kuunnella äänestäjiä! #arpx pic.twitter.com/N1HAGCmbW6 - Ozark Indivisible (@OZRKIndivisible) January 18, 2018 Kirjeessä todettiin: Tämä kirje on välitön ilmoitus siitä, että kaikki yhteydenpito on lopetettava välittömästi Yhdysvaltain senaattorin Tom Cottonin kaikkiin toimistoihin. Kaikki muu yhteydenpito katsotaan häirinnäksi ja siitä ilmoitetaan Yhdysvaltain Capitolin poliisille. Itse kirjeet eivät kuitenkaan ole tuoreita; Ozark Indivisible -järjestön lähettämä kirje on päivätty 17. lokakuuta 2017. Fayettevillen asukas, Stacey Lane, tunnisti itsensä verkossa julkaistun kirjeen vastaanottajaksi. Rabbitt Tabler sanoi, että Cottonin toimisto ei syyttänyt häntä mistään uhkaavasta, mutta ei kertonut tarkemmin, miksi se lähetti hänelle kirjeen. Ozark Indivisible vahvisti meille 19. tammikuuta 2018, että Lane on heidän järjestönsä jäsen. He myös kiistivät raportit, joiden mukaan Lane olisi uhkaillut ketään tai kutsunut työntekijää "pilluksi". Ryhmä lisäsi: On ollut muitakin, jotka ovat saaneet kirjeet, mutta he eivät halua tulla esiin. He eivät ole OI:n jäseniä. Raporttien mukaan "määrittelemätön määrä henkilöitä" sai kirjeitä tuossa kuussa. Rabbitt Tabler sanoi lausunnossaan, että niitä käytetään "vain äärimmäisissä olosuhteissa": Senaattori Cotton on aina iloinen kuullessaan arkansilaisia ja rohkaisee kaikkia ottamaan yhteyttä hänen toimistoihinsa ilmaistakseen ajatuksiaan, huolenaiheitaan ja mielipiteitään. Turvallisen työympäristön ylläpitämiseksi, jos senaattori Cottonin työntekijä saa toistuvasti häiritseviä ja mauttomia viestejä tai uhkauksia sisältäviä viestejä, käytäntönämme on ilmoittaa asiasta Yhdysvaltain Capitolin poliisin uhka-arviointiosastolle ja lähettää heidän ohjeidensa mukaisesti häiritsevän tai uhkaavan viestin lähettäneelle henkilölle lopettamiskirje. Toinen henkilö, joka ei kertonut henkilöllisyyttään, kertoi Arkansas Timesille saaneensa samanlaisen kirjeen. Hän sanoi: Uskon, että jos Tom Cottonin toimisto vastaisi siihen, miksi he lähettivät tämän kirjeen, uskon, että he eivät vain rehellisesti halua kuunnella kenenkään kansalaisen vastakkaista näkemystä tai kuulla lukuisia vakavia huolenaiheita, joita Yhdysvaltain kansalaisilla on demokratiaamme vastaan tehdystä vakavasta ja jatkuvasta hyökkäyksestä ja menneestä vaalikierroksesta, jossa vieras, vihamielinen Venäjän hallitus sekaantui, he eivät halua, että Yhdysvaltain kansalaiset soittavat ja sanovat mielipiteensä ja totuutensa hyvin suoralla tavalla, ja he eivät selvästikään halua joutua vastuuseen sanoistaan ja teoistaan palvellessaan kaikkia tämän kansakunnan ihmisiä. Olen ehkä käyttänyt ajoittain epäammattimaista ja sopimatonta kieltä, koska todistamani ahdistus ja stressi on ajoittain liian suuri taakka hallittavaksi, ja olen ilmaissut kiivaasti oikeudenmukaisen vihani senaattori Cottonin osallisuudesta tähän haitalliseen hallintoon. Cotton, jonka nykyinen toimikausi kestää vuoteen 2020, on joutunut aiemmin äänestäjiensä arvostelun kohteeksi. Helmi- ja huhtikuussa 2017 järjestetyissä kaupungintalotilaisuuksissa häntä ryöpyteltiin kysymyksillä, jotka koskivat eri aiheita, ja hän sai kuulla huutoja, joihin kuului muun muassa "Tee työsi". Väite: "Senaattori Tom Cottonin toimisto on lähettänyt äänestäjille "lopeta ja poistu" -kirjeitä, joissa heitä kehotetaan olemaan ottamatta häneen yhteyttä."</w:t>
      </w:r>
    </w:p>
    <w:p>
      <w:r>
        <w:rPr>
          <w:b/>
        </w:rPr>
        <w:t xml:space="preserve">Tulos</w:t>
      </w:r>
    </w:p>
    <w:p>
      <w:r>
        <w:t xml:space="preserve">Otimme yhteyttä Cottonin toimistoon ja pyysimme lisätietoja lokakuun 2017 kirjeistä ja tutkimme yhteyttä kaupungintaloihin, mutta emme saaneet vastausta.</w:t>
      </w:r>
    </w:p>
    <w:p>
      <w:r>
        <w:rPr>
          <w:b/>
        </w:rPr>
        <w:t xml:space="preserve">Esimerkki 2.1171</w:t>
      </w:r>
    </w:p>
    <w:p>
      <w:r>
        <w:t xml:space="preserve">Kohta: Bensheimissa sijaitsevan pubin edessä 30. heinäkuuta 2008. REUTERS/Alex Grimm Kuten arvata saattaa, keuhko- ja keuhkoputkisyöpien osuus oli lähes puolet tapauksista, mutta myös kurkunpään, suun ja nielun, ruokatorven, mahalaukun, haiman, munuaisten, virtsarakon ja kohdunkaulan syövät sekä akuutti myelogeeninen leukemia ovat tupakan aiheuttamia, CDC totesi. "Tämän raportin tiedot tarjoavat lisää vahvaa näyttöä tupakkaan liittyvistä vakavista haitoista", sanoi tutkimusta johtanut Sherri Stewart CDC:n syövän ehkäisy- ja valvontaosastolta. Stewartin ryhmä tutki syöpätutkimuksia ja -rekistereitä, jotka kattavat 92 prosenttia Yhdysvaltojen väestöstä. Kentuckyssa oli korkeimmat keuhkosyöpäluvut miehillä ja naisilla, kun taas läntisissä osavaltioissa, joissa tupakointi oli vähäistä, oli myös alhaiset syöpäluvut. Tupakkaan liittyvät syövät olivat yleisempiä mustilla, valkoihoisilla ja miehillä, mikä kuvastaa ryhmiä, jotka käyttävät tupakkaa enemmän, CDC totesi. "Tupakointi on johtava ehkäistävissä oleva sairauksien ja ennenaikaisten kuolemien syy Yhdysvalloissa ja merkittävin syövän syy", sanoi CDC:n tohtori Matthew McKenna. "Tupakan käytön aiheuttama epidemia aiheuttaa kolmanneksen Amerikan syövistä."   Tupakan käyttö tappaa vuosittain 438 000 ihmistä ennenaikaisesti, mukaan lukien 38 000 ihmistä, jotka hengittävät vain passiivista tupakkaa, CDC sanoi. "Tupakan käyttö aiheuttaa vuosittain enemmän kuolemia kuin alkoholin käyttö, auto-onnettomuudet, itsemurhat, hankittu immuunipuutosoireyhtymä (AIDS), henkirikokset ja laittomien huumeiden käyttö yhteensä", raportissa todetaan. "Lisäksi tupakointi aiheuttaa vuosittain 167 miljardin dollarin terveydenhuoltomenot ja tuottavuuden menetykset."   Raportti on luettavissa täällä Väite: Tupakka aiheutti 2,4 miljoonaa syöpää Yhdysvalloissa: raportti.</w:t>
      </w:r>
    </w:p>
    <w:p>
      <w:r>
        <w:rPr>
          <w:b/>
        </w:rPr>
        <w:t xml:space="preserve">Tulos</w:t>
      </w:r>
    </w:p>
    <w:p>
      <w:r>
        <w:t xml:space="preserve">Tupakan käyttö aiheutti 2,4 miljoonaa syöpätapausta Yhdysvalloissa vuosina 1999-2004, raportoi tautien valvonta- ja ehkäisykeskus torstaina.</w:t>
      </w:r>
    </w:p>
    <w:p>
      <w:r>
        <w:rPr>
          <w:b/>
        </w:rPr>
        <w:t xml:space="preserve">Esimerkki 2.1172</w:t>
      </w:r>
    </w:p>
    <w:p>
      <w:r>
        <w:t xml:space="preserve">Kohta: Hän on asiantuntija, joka tutkii ilmastonmuutoksen terveysvaikutuksia, kuten sairaaloihin ja julkisen terveydenhuollon infrastruktuuriin kohdistuvia riskejä sekä hyttysten ja punkkien levittämiä tauteja, kun ne siirtyvät yhä enemmän pohjoisille alueille lämpötilan noustessa. Luber on osallistunut Yhdysvaltain hallituksen raporttien laatimiseen, kuten National Climate Assessment -raporttiin, jossa varoitettiin viime vuonna, että ilmastonmuutos voi maksaa Yhdysvaltain taloudelle miljardeja dollareita. Ilmastotieteen valtavirtaa hylkäävän presidentti Donald Trumpin hallinto on pyrkinyt kumoamaan säännöksiä, joilla rajoitetaan päästöjä, jotka tutkijat liittävät ilmastonmuutokseen, ja se on määrännyt leikkauksia ilmastotieteen neuvoa-antaviin paneeleihin. Luberin noin 18 hengen toimisto liitettiin osaksi suurempaa astmaohjelmaa, jonka nimessä piti alun perin olla sana ilmasto, mutta jonka nimi oli lopulta astma ja yhteisön terveys. Ilmastotoimiston sijainen Ken Archer siirrettiin muihin tehtäviin. CDC tarjosi Luberille yhdistetyn ohjelman johtotehtävää, mutta hän herätti huomiota valittamalla, että toimistojen yhdistäminen johtaisi siihen, että Yhdysvaltain kongressi olisi laittomasti sekoittanut 10 miljoonaa dollaria, jotka se oli varannut nimenomaan ilmastotyöhön. CDC jätti sitten paperit, joissa Luberia syytetään muun muassa siitä, että hän oli jättänyt uusimatta eettiset selvityspaperit viisi vuotta aiemmin, ja että hän kirjoitti kirjan vuonna 2013 ilman viraston lupaa, ja hänen asianajajansa sanoivat, että nämä liikkeet olivat kosto valituksesta. Vaikka nämä olivat ensimmäiset syytteet Luberia vastaan, joka on työskennellyt CDC:ssä 16 vuotta, virasto riisti häneltä virkamerkin ja avaimet. Luber työskentelee nyt kotoa käsin ja tarkastelee CDC:n tieteellisiä asiakirjoja, jotka eivät liity ilmastoon, ja hänen asianajajiensa mukaan hänen on saatava aseistettu vartija käydäkseen vanhassa toimistossaan, ja häntä on kielletty ottamasta yhteyttä entisiin kollegoihinsa, jotka tekivät ilmastotyötä. "Kun ilmastomme karkaa käsistä, Trumpin hallintoa miellyttämään pyrkivät byrokraatit ovat työskennelleet kuumeisesti tuhotaakseen sen tiellä olevien ilmastotutkijoiden maineen", sanoi Kevin Bell, Luberin asianajaja Public Employees for Environmental Responsibility -valvontaryhmästä eli PEERistä, joka on jättänyt valituksen. CDC ei kommentoi henkilöstöasioita, sanoi tiedottaja. Hän lisäsi, että yhdistetty toimisto antaa ilmasto-, astma- ja ilmansaasteasiantuntijoille mahdollisuuden työskennellä monien yhteisten terveysvaikutusten parissa. Viime kuussa Luberille toimitettiin CDC:n paperit, joissa ehdotettiin hänen erottamistaan virastosta 120 päiväksi ilman palkkaa. Tämä uusii aikaisemman ehdotuksen, jonka virasto myöhemmin perui Luberin tilannetta koskevien tiedotusvälineiden raporttien jälkeen. Luber toivoo, että ilmiantajavalitus johtaa päätökseen, joka antaa hänelle mahdollisuuden palata ilmastotyöhön CDC:ssä, hänen asianajajansa kertoivat. Bell lisäsi, että kanteella pyritään palauttamaan Luberin maine tutkijana, joka on vaarassa viraston kostotoimien vuoksi. Erityisasiamiehen toimistolla ei ole itsenäisiä tutkintavaltuuksia ilmiantajatapauksissa, mutta se voi määrätä virastoja suorittamaan tutkimuksia ja julkistamaan niiden yksityiskohdat. Väite: Yhdysvaltalainen tiedemies aikoo tehdä ilmiantokanteen, kun virasto on pysäyttänyt hänen ilmastotyönsä.</w:t>
      </w:r>
    </w:p>
    <w:p>
      <w:r>
        <w:rPr>
          <w:b/>
        </w:rPr>
        <w:t xml:space="preserve">Tulos</w:t>
      </w:r>
    </w:p>
    <w:p>
      <w:r>
        <w:t xml:space="preserve">Trumpin hallinnon terveydensuojeluviraston ilmastotutkija, joka määrättiin luopumaan ilmastokysymyksiä koskevasta työstä, aikoo tehdä tällä viikolla ilmiantovalituksen Yhdysvaltain erityisasianajajan virastolle, kertoivat hänen asianajajansa keskiviikkona.</w:t>
      </w:r>
    </w:p>
    <w:p>
      <w:r>
        <w:rPr>
          <w:b/>
        </w:rPr>
        <w:t xml:space="preserve">Esimerkki 2.1173</w:t>
      </w:r>
    </w:p>
    <w:p>
      <w:r>
        <w:t xml:space="preserve">Kohta: "Jutun mukaan tuotteen myynti Yhdysvalloissa oli 99 miljoonaa dollaria vuonna 2008. Siinä ei kuitenkaan selitetä, kuinka paljon se maksoi yksilölle. Tutkimuksessa ""ei havaittu mitään vaikutusta"", jutussa todetaan ytimekkäästi. Jutun mukaan tutkijat pitivät tuotetta turvallisena. Siinä olisi kuitenkin voitu mainita, että National Center for Complementary &amp; Alternative Medicine toteaa, että "ginkgo-valmisteen sivuvaikutuksia voivat olla päänsärky, pahoinvointi, ruoansulatuskanavan häiriöt, ripuli, huimaus tai allergiset ihoreaktiot. Vakavampia allergisia reaktioita on satunnaisesti raportoitu.""" Vaikka keskustelu oli lyhyt, siinä viitattiin tutkimukseen ""asianmukaisesti suunniteltuna"" ja ""lumelääkekontrolloituna""." Dementiasta tai kognitiivisen toiminnan heikkenemisestä ei puhuttu. 3 lyhyttä lainausta eri näkökulmista, jotka esitettiin tasapainoisesti. Jutussa, joka perustuu tutkimukseen, joka tekee aukkoja joidenkin ihmisten uskomuksiin tuotteesta, jolla ehkäistään kognitiivista heikkenemistä, olisi voinut olla ainakin yksi rivi muista kognitiivista heikkenemistä koskevista tutkimuksista. Tuotteen laajamittainen käyttö käy tarinasta selvästi ilmi. Jutussa todetaan, että tuote on ollut käytössä yli 500 vuotta. Emme voi olla varmoja siitä, missä määrin juttu on saanut vaikutteita uutistiedotteesta. se ilmeisesti nosti yhden lainauksen uutistiedotteesta/tiedotteesta." Väite: Tutkimus: Ginkgo biloballa ei ole vaikutusta Alzheimerin tautiin, dementiaan.</w:t>
      </w:r>
    </w:p>
    <w:p>
      <w:r>
        <w:rPr>
          <w:b/>
        </w:rPr>
        <w:t xml:space="preserve">Tulos</w:t>
      </w:r>
    </w:p>
    <w:p>
      <w:r>
        <w:t xml:space="preserve">Juttu sisälsi vähemmän sanoja kuin sen HealthDay-kilpailija (404 sanaa vs. 740 sanaa), mutta se tarjosi hieman paremmin asiayhteyden ja tasapainon. Amerikkalaiset kuluttavat noin 100 miljoonaa dollaria vuodessa näihin lääkkeisiin.</w:t>
      </w:r>
    </w:p>
    <w:p>
      <w:r>
        <w:rPr>
          <w:b/>
        </w:rPr>
        <w:t xml:space="preserve">Esimerkki 2.1174</w:t>
      </w:r>
    </w:p>
    <w:p>
      <w:r>
        <w:t xml:space="preserve">Kohta: Lontoossa poliisi pidätti 276 Extinction Rebellion -ryhmän aktivistia, kun he tukkivat siltoja ja teitä kaupungin keskustassa ja liimautuivat autoihin, kun taas Berliinissä mielenosoittajat pysäyttivät liikenteen Victory Columnin liikenneympyrässä. Alankomaiden poliisi pidätti yli 100 ilmastoaktivistia, jotka tukkivat kadun maan kansallismuseon edessä, ja samanlaisia mielenosoituksia oli Itävallassa, Australiassa, Ranskassa, Espanjassa ja Uudessa-Seelannissa. "PAHOittelemme, että tukimme tien, mutta tämä on hätätilanne", julistettiin aktivistien Amsterdamissa pitämissä plakaateissa. New Yorkin talousalueella mielenosoittajat roiskivat Wall Streetin härkää ja itseään tekoverellä ja makasivat makuuasennossa veistoksen ympärillä herättääkseen pelkonsa tappavasta ympäristökatastrofista. Mielenosoitukset ovat uusin vaihe maailmanlaajuisessa kampanjassa, jossa vaaditaan tiukempia ja nopeampia toimia ilmastonmuutoksen torjumiseksi. Kampanjaa koordinoi Extinction Rebellion, joka nousi julkisuuteen huhtikuussa, kun se katkaisi Lontoon keskustan liikenteen 11 päiväksi. Viime kuussa miljoonat nuoret tulvivat kaduille eri puolilla maailmaa 16-vuotiaan ruotsalaisen aktivistin Greta Thunbergin innoittamina. Extinction Rebellion kertoo odottavansa rauhanomaisia mielenosoituksia seuraavien kahden viikon aikana yli 60 kaupungissa New Delhistä New Yorkiin, ja kehottaa hallituksia vähentämään kasvihuonekaasupäästöjä nollapäästöihin vuoteen 2025 mennessä ja pysäyttämään biologisen monimuotoisuuden vähenemisen. Lontoossa mielenosoittajat valtasivat Trafalgar Square -aukion ja marssivat Buckinghamin palatsille johtavaa Mall-katua pitkin rumpuja paukuttaen ja huutaen. He kantoivat banderolleja, joissa luki muun muassa "Ilmastonmuutos vie lapsiltamme tulevaisuuden, ellemme toimi nyt". "Olemme täällä, koska hallitus ei tee tarpeeksi ilmastohätätilanteessa", mielenosoittaja Lizzy Mansfield sanoi. "Meillä on vain yksi planeetta, joten olemme täällä yrittämässä puolustaa sitä."  Poliisipäälliköt sanoivat viime viikolla, että he mobilisoivat tuhansia poliiseja käsittelemään mielenosoituksia Lontoossa ja että jokainen, joka rikkoo lakia, jopa osana väkivallatonta kansalaistottelemattomuutta, pidätettäisiin. Lauantaina poliisit tunkeutuivat lyömäaseella rakennukseen eteläisessä Lontoossa, jossa aktivistit olivat säilyttäneet protestien aikana käytettävää materiaalia. Ratsiassa pidätettiin kahdeksan ihmistä. Berliinissä lähes pakkasesta huolimatta aktivistit, jotka lauloivat "Solid as a rock, rooted as a tree" (Kiinteä kuin kivi, juurtunut kuin puu), kokoontuivat aamunkoitteessa Voiton pylvään liikenneympyrässä lähellä Tiergartenin puistoa. Auringon noustessa jotkut nukkuivat eristetyissä pusseissa keskellä liikenneympyrää, kun moottoripyöräilevät poliisit ajoivat ohi. Pidätyksiä ei tehty, ja protesti pysyi rauhallisena. Poliisi sulki viisi liikenneympyrään johtavaa katua estääkseen mielenosoitukseen saapuvia autoja ja busseja, sillä se olisi aiheuttanut liikennekaaoksen ruuhka-aikaan. Keskipäivään mennessä mielenosoitus oli poliisin mukaan kasvanut 4 000:een, ja myös toinen pääkiertoliittymä oli tukittu keskellä tietä istuvien aktivistien toimesta. Poliisi alkoi myöhemmin päivällä poistaa mielenosoittajia Berliinin Potsdamer Platzilta, kun he olivat vallanneet keskeisen valtatien suurimman osan päivästä laulamalla, pitämällä puheita ja rakentamalla tilapäisen leirin pelastetuista nojatuoleista ja teltoista. Mielenosoitukset järjestettiin samaan aikaan, kun Saksan liittokansleri Angela Merkel puolusti ilmastonsuojelutoimia, jotka hänen hallituksensa on määrä hyväksyä keskiviikkona mutta jotka kriitikot ovat tuominneet kunnianhimottomiksi. Amsterdamissa poliisi oli asettanut tyhjiä kaupunkibusseja jonoon viemään pidätettyjä mielenosoittajia pois, kun he yrittivät tyhjentää pääkatua iltapäivällä. "Ilmastokriisiä ei oteta tarpeeksi vakavasti politiikassa eikä myöskään yrityksissä. Siksi liityin mukaan", sanoi yksi mielenosoittaja, joka kertoi nimensä Christiaan. Samaan aikaan Lontoossa aktivistit, joista osa pukeutui keltaisiin suojakypäriin, joiden kylkeen oli maalattu "Rebel at Work", liimasivat tai kahlitsivat itsensä keskelle tietä pysäköityihin autoihin tai katulamppuihin, mikä vaikeutti poliisien pidättämistä. "Aikamme on lopussa, aikaa ei ole enää yhtään jäljellä, meidän on toimittava nyt", sanoi Benjamin-niminen mielenosoittaja. Pariisin keskustassa kymmenet Extinction Rebellion -aktivistit tukkivat kadun ja sillan Chatelet'n kaupunginosassa. He myös rakensivat väliaikaisia suojia tai järjestivät improvisoituja konsertteja ja työpajoja hyväntuulisessa ilmapiirissä. "Tämä on selvästi väkivallatonta, se on inhimillistä, emme ole täällä aseiden kanssa, olemme täällä ihmisinä", mielenosoittaja Francoise Loiseau sanoi. Äärimmäisten sääilmiöiden, ikiroudan sulamisen ja merenpinnan nousun kaltaiset tapahtumat etenevät paljon odotettua nopeammin, ja tiedemiehet sanovat, että ilmastokriisin kiireellisyys on lisääntynyt sen jälkeen, kun Pariisin ilmastosopimus ilmaston lämpenemisen hillitsemisestä allekirjoitettiin vuonna 2015. Lähes 70 maata ilmoitti YK:n ilmastohuippukokouksessa viime kuussa suunnitelmista vahvistaa Pariisin sitoumuksiaan, mutta useimmat suuret taloudet, Yhdysvallat ja Kiina mukaan lukien, eivät ilmoittaneet voimakkaammista uusista toimista. Väite: "Anteeksi, tämä on hätätilanne": Ilmastomielenosoittajat tukkivat katuja ympäri maailmaa.</w:t>
      </w:r>
    </w:p>
    <w:p>
      <w:r>
        <w:rPr>
          <w:b/>
        </w:rPr>
        <w:t xml:space="preserve">Tulos</w:t>
      </w:r>
    </w:p>
    <w:p>
      <w:r>
        <w:t xml:space="preserve">Tuhannet ilmastonmuutosta vastustavat mielenosoittajat lähtivät maanantaina kaduille kaupungeissa eri puolilla maailmaa ja aloittivat kaksi viikkoa kestäneen rauhanomaisen kansalaistottelemattomuuden vaatien välittömiä toimia hiilidioksidipäästöjen vähentämiseksi ja ekologisen katastrofin estämiseksi.</w:t>
      </w:r>
    </w:p>
    <w:p>
      <w:r>
        <w:rPr>
          <w:b/>
        </w:rPr>
        <w:t xml:space="preserve">Esimerkki 2.1175</w:t>
      </w:r>
    </w:p>
    <w:p>
      <w:r>
        <w:t xml:space="preserve">Kohta: Maaliskuun 25. päivänä 2020 CBS This Morning -uutisohjelma esitti jakson, jota kuvailtiin teaserissa seuraavasti: "Epätoivo New Yorkissa, kun koronavirustapaukset jatkavat räjähdysmäistä nousuaan": Kyseisessä jaksossa, joka esitettiin chyronin yläpuolella, jossa luki "AMERIKAN EPIKENTERI - New Yorkissa on nyt yli puolet uusista tapauksista Yhdysvalloissa", näytettiin lyhyt pätkä, jossa Valkoisen talon koronavirustyöryhmän koronavirustartuntakoordinaattori, tohtori Deborah Birx, julisti, että "olemme edelleen syvästi huolissamme New Yorkista ja New Yorkin metropolialueesta". Sitten selostaja kertoi seuraavat tiedot samalla, kun ruudulla näytettiin sairaalan henkilökuntaa, laitteita ja potilaita: Tämä johtuu siitä, että yli puolet maan uusista koronavirustapauksista on löydetty juuri täältä. Ahtaat metrovaunut ovat saattaneet nopeuttaa leviämistä. New Yorkin kuvernööri sanoo, että FEMA antoi osavaltiolle 400 hengityskonetta. Siihen hän vastasi näin: GOV. ANDREW CUOMO: "Mitä minä teen 400 hengityskoneella, kun tarvitsen 30 000 hengityskonetta. Valitkaa 26 000 ihmistä, jotka kuolevat, koska lähetitte vain 400 hengityskonetta." Kuvernööri ennustaa nyt, että osavaltio tarvitsee jopa 140 000 vuodepaikkaa ja lisäksi 40 000 tehohoitopaikkaa. Joen toisella puolella New Yorkia, New Jerseyssä sijaitsevassa Holy Name Medical Centerissä infektiosairauksien johtava erikoislääkäri sanoo, että hänen sairaalassaan on vain kymmenen hengityskonetta. Se riittää tuskin toistaiseksi. Jotkut tarkkasilmäiset katsojat huomasivat kuitenkin, että yksi CBS:n This Morning -ohjelman New Yorkin koronavirustapauksia käsittelevässä raportissa käytetyistä lyhyistä sairaalakohtauksista oli identtinen Sky News -kanavan kolme päivää aiemmin esittämien, Italian Bergamossa sijaitsevassa sairaalassa kuvattujen kuvien kanssa: Pandemian aikana on tärkeää, että tiedotusvälineet antavat meille todellista ja tarkkaa tietoa. On täysin vastuutonta, että @CBSNews käyttää italialaisesta sairaalasta kuvattua materiaalia puhuessaan New Yorkin taudinpurkauksesta. Tätä ei voi hyväksyä. pic.twitter.com/Essp4uEHle - ALX 🇺🇸 (@alx) March 30, 2020 CBS News myönsi virheen. Tiedottaja sanoi: "Kyseessä oli editointivirhe. Ryhdyimme välittömästi toimiin poistaaksemme sen kaikilta alustoilta ja ohjelmista." Viikkoa myöhemmin CBS News kuitenkin ilmeisesti käytti hyvin lyhyen pätkän kyseistä italialaista kuvamateriaalia uudelleen viitaten Pennsylvaniassa esiintyneisiin koronavirustapauksiin: Väite: CBS Newsin ohjelmassa käytettiin lyhyttä pätkää italialaisesta sairaalasta New Yorkin koronaviruskriisiä käsittelevässä jaksossa.</w:t>
      </w:r>
    </w:p>
    <w:p>
      <w:r>
        <w:rPr>
          <w:b/>
        </w:rPr>
        <w:t xml:space="preserve">Tulos</w:t>
      </w:r>
    </w:p>
    <w:p>
      <w:r>
        <w:t xml:space="preserve">Sen jälkeen kun @CBSNews oli saanut huomautuksia siitä, että se näytti materiaalia Italiassa sijaitsevasta sairaalasta ja sanoi sen olevan New York, se pyysi anteeksi ja sanoi, että kyseessä oli virhe.</w:t>
      </w:r>
    </w:p>
    <w:p>
      <w:r>
        <w:rPr>
          <w:b/>
        </w:rPr>
        <w:t xml:space="preserve">Esimerkki 2.1176</w:t>
      </w:r>
    </w:p>
    <w:p>
      <w:r>
        <w:t xml:space="preserve">Kohta: (joka on otettava kahdesti päivässä) tai kustannusvertailua olemassa oleviin hoitomuotoihin. Tarina muotoilee tiedot asianmukaisesti. Jutussa vältetään vain suhteellisen riskin käyttöä, jota yritys korostaa lehdistötiedotteessaan. Lääkkeelle annettiin prioriteettiasema ja sen hyväksyminen nopeutettiin, koska se on "merkittävästi parempi" kuin nykyiset tupakoinnin lopettamiseen tarkoitetut hoitomuodot, jotka eivät olleet kovinkaan merkittäviä. Pahoinvointi on ainoa haitta, josta puhutaan, vaikka siinä ei mainita pahoinvoinnin määrää tai vakavuutta hoito- ja lumelääkeryhmissä tai sitä, jäivätkö osallistujat pois tutkimuksesta tämän sivuvaikutuksen vuoksi. Muita lääkityksen sivuvaikutuksia olivat päänsärky, unettomuus ja vatsavaivat, joita ei myöskään mainita jutussa. Jutussa mainitaan vain lyhyesti kliininen näyttö, ja siinä käsitellään puutteellisesti Chantix-kokeiden suunnittelua. Luvut olivat peräisin kahdesta melko hyvin suunnitellusta, satunnaistetusta, kaksoissokkotutkimuksesta (2000 osallistujaa), mitä jutussa ei mainita. Abstinenssia arvioitiin varenikliini- (Chantix), bupropioni- (Zyban) ja lumelääkeryhmien välillä 12 viikon kohdalla, minkä jälkeen jatkettiin jatkuvaa abstinenssia vielä 40 viikon ajan. Yleisimmän haittavaikutuksen, pahoinvoinnin, esiintyvyyttä ei mainita. Jutussa tunnustetaan, että tupakoinnin lopettamisen pitkän aikavälin onnistumisprosentti voi johtua useista yhdistelmähoidoista, mukaan lukien ei-lääkkeellinen käyttäytymishoito. Lääkkeelle annettiin ensisijainen asema ja sen hyväksyminen nopeutettiin, koska se on "merkittävästi parempi" kuin nykyiset tupakoinnin lopettamiseen tarkoitetut hoitomuodot, jotka eivät olleet kovinkaan merkittäviä. Ei näytä olevan näyttöä sairauden lietsonnasta. Jutussa käytetään liittovaltion virastojen tietoja kuvaamaan tupakoinnin yleisyyttä ja tupakoinnin lopettamista toivovien määrää. Tutkimuksen rahoitti Pfizer, joka mainitaan jutussa. Jutussa mainitaan, että lääkkeen keksijä on Pfizerin työntekijä, joten hänen lausuntonsa lääkkeen tehokkuudesta voi olla hieman puolueellinen. Jutussa mainitaan muita lääkehoitoja, kuten nikotiinikorvaushoidot ja bupropioni. Joitakin keskusteluja käydään myös muista kuin lääkkeellisistä tupakoinnin lopettamismenetelmistä (esim. käyttäytymisneuvonta) pitkäaikaisen lopettamisen kannalta. Jutussa mainitaan, että FDA on hiljattain hyväksynyt varenikliinin tupakoinnin lopettamiseen, mutta emme kuitenkaan tiedä, onko se saatavilla (oletettavasti ei, koska hintaa ei ole vielä ilmoitettu) tai milloin se tulee saataville. Jutussa selitetään, miten tämä lääke eroaa nikotiinikorvaushoidosta ja että se on erilainen kuin bupropioni. Varenikliini sitoutuu nikotiinireseptoriin ja aktivoi sen vain osittain, joten stimulaatio on vähäisempi kuin itse nikotiinilla. Yksi nikotiinireseptoriin sitoutumisen jälkitapahtumista on dopamiinin vapautuminen aivojen palkitsemiseen kytketyissä osissa. Ei ole todisteita siitä, että juttu olisi perustunut pelkästään lehdistötiedotteeseen. Kirjoittaja siteeraa vastuullisesti useita kansallisia asiantuntijoita, jotka asettavat huumeen oikeisiin mittasuhteisiin. Väite: FDA hyväksyi Pfizerin tupakoinnin vastaisen pillerin.</w:t>
      </w:r>
    </w:p>
    <w:p>
      <w:r>
        <w:rPr>
          <w:b/>
        </w:rPr>
        <w:t xml:space="preserve">Tulos</w:t>
      </w:r>
    </w:p>
    <w:p>
      <w:r>
        <w:t xml:space="preserve">Tämä uutinen käsittelee FDA:n hiljattain hyväksymää varenikliinilääkettä tupakoinnin lopettamiseen. Tämä lääke voi auttaa hillitsemään nikotiininhimoa sitoutumalla aivojen nikotiinireseptoreihin ja aktivoimalla ne vain osittain, jolloin stimulaatio on vähäisempää kuin itse nikotiinin. Varenikliinille (kauppanimi Chantix) annettiin ensisijainen asema ja se hyväksyttiin nopeasti, koska se on "merkittävästi parempi" kuin nykyiset tupakoinnin lopettamiseen käytettävät hoitomuodot; tämän lääkkeen pitkän aikavälin hyöty nykyisiin tupakoinnin vastaisiin hoitomuotoihin verrattuna ei kuitenkaan ole kovin vaikuttava. Tämän lääkkeen suorituskyky ei ole paljon parempi kuin bupropionin (jota markkinoidaan nimellä Zyban) tupakoinnin lopettamisaste verrattuna lumelääkkeeseen muissa satunnaistetuissa kontrolloiduissa tutkimuksissa. Varenikliini voi olla vaihtoehto henkilöille, jotka eivät ole pystyneet lopettamaan tupakointia bupropionilla tai muilla tupakoinnin vastaisilla hoidoilla, mutta bupropionin pitkäaikaisturvallisuudesta on enemmän tietoa. Varenikliinin äskettäinen hyväksyntä perustui suurelta osin kahteen 2000 tupakoitsijan kaksinkertaiseen sokeaan, satunnaistettuun tutkimukseen, joissa lääkettä verrattiin bupropioniin ja lumelääkkeeseen. Molemmat tutkimukset rahoitti varenikliinin valmistaja Pfizer. Jutussa vältetään asianmukaisesti vain suhteellisten lukujen käyttöä (mitä Pfizer korostaa lehdistötiedotteessaan) ja esitetään pidemmän aikavälin (vuoden) pidättäytymisprosentit, jotka ovat tärkeitä arvioitaessa tupakoinnin lopettamishoitoja. Tässä jutussa esitetyt raportit haittavaikutuksista ovat kuitenkin hyvin vähäisiä. Pahoinvoinnin, joka on yleisin haittavaikutus ja ainoa tässä jutussa lueteltu haittavaikutus, esiintyvyyttä ja vakavuutta ei mainita. Ei myöskään vertailla sitä, kuinka siedettäviä varenikliinin ja bupropionin haittavaikutukset olivat. Tässä jutussa tunnustetaan, että tupakoinnin lopettamisen pitkäaikainen onnistumisprosentti voi johtua useista yhdistelmähoidoista, mutta siinä myös varoitetaan, että varenikliiniä ei pidä käyttää muiden tupakoinnin lopettamiseen tarkoitettujen valmisteiden kanssa. Vaikka neuvonta ja muu käyttäytymisen tukeminen mainitaan lyhyesti tupakoinnin lopettamista edistävänä tekijänä, ei selitetä, oliko neuvonta osa pitkäaikaista jatkohoitoa varenikliinia arvioivissa tutkimuksissa. Pfizerin lehdistötiedotteessa, jossa ilmoitettiin tämän lääkkeen äskettäisestä FDA:n hyväksynnästä, mainitaan myös suunnitelmat tarjota käyttäjille vuorovaikutteinen tupakoinnin lopettamisen tukiohjelma. Tässä tiedotteessa ei käsitellä tämän tupakoinnin vastaisen hoidon (joka on otettava kahdesti päivässä) kustannuksia eikä kustannusvertailua nykyisiin hoitomuotoihin, mutta Pfizerin ennustettu myynti mainitaan.</w:t>
      </w:r>
    </w:p>
    <w:p>
      <w:r>
        <w:rPr>
          <w:b/>
        </w:rPr>
        <w:t xml:space="preserve">Esimerkki 2.1177</w:t>
      </w:r>
    </w:p>
    <w:p>
      <w:r>
        <w:t xml:space="preserve">Kohta: Valiokunta vaatii myös Valen ja padon vakauden tarkastajan TÜV SÜDin syyttämistä ympäristövahingoista ja yritysvastuusta työntekijöidensä toimista tammikuun lopun katastrofissa, jossa kuoli lähes 250 ihmistä. 400-sivuisessa raportissa suositellaan, että yhteensä 15 henkilöä, mukaan lukien kaksi johtajaa, asetetaan syytteeseen murhasta, väärästä ruumiinvammasta, ympäristövahingoista ja saastumisesta. Fabio Schvartsman erosi Valen toimitusjohtajan tehtävästä syyttäjien painostuksesta maaliskuussa. Luciano Siani, joka oli myös valiokunnan kohteena, toimii edelleen talousjohtajana. Valiokunnan alkuperäisessä mietinnössä suositeltiin syytteitä kuolemantuottamuksesta, mutta kuulemistilaisuudessa valiokunta hyväksyi muutoksen, jolla syytteet korotettiin murhaksi ja lisättiin 15. henkilö luetteloon, jota suositellaan syytteeseenpanoa varten. Vale, aiemmin valtion omistama brasilialainen "kansallinen mestari", joka on johtava viejä ja työnantaja, sanoi olevansa "kunnioittavasti eri mieltä" syytesuosituksista. Ennen tiettyjen henkilöiden asettamista vastuuseen olisi tehtävä "rikostekninen, tekninen ja tieteellinen päätelmä padon murtumisen syistä", yhtiö vakuutti lausunnossaan. TÜV SÜD sanoi tekevänsä täyttä yhteistyötä, mutta kieltäytyi kommentoimasta asiaa tarkemmin käynnissä oleviin tutkimuksiin vedoten. Valen osakkeet, jotka olivat istunnon alussa korkeimmillaan sitten Brumadinhon katastrofin, laskivat 4,2 prosenttia. Sitomattomat suositukset voivat vaikuttaa syyttäjiin, jotka tutkivat parhaillaan Valea ja sen johtajia onnettomuuteen liittyvästä huolimattomuudesta. "Valen tragedia on tragedioiden sarja", komitea totesi raportissaan. "Mittaamattomat inhimilliset menetykset; lukemattomat kuolleet eläimet; ympäristö, joka on tuhoutunut vuosiksi, ehkä vuosikymmeniksi; unelmat ja elinikäinen perintö, jotka haudattiin ennen esikuvana toimineen yrityksen huolimattomuuden, laiminlyönnin, ahneuden, koronkiskonnan, vastuuttomuuden, välinpitämättömyyden ja huolimattomuuden vuoksi."  Brasilian on ryhdyttävä toimiin sen varmistamiseksi, ettei tällaista katastrofia enää koskaan tapahdu, se totesi ja suositteli kolmea lakia, jotka vaatisivat kongressin hyväksynnän. Yksi niistä kieltäisi kaikki kaivostoiminnan ja teollisuusjätteen jätepadot. Tämä menisi paljon pidemmälle kuin helmikuussa käyttöön otettu kielto, joka koskee tietynlaista "ylävirran" patotyyppiä, joka murtui. Se antaisi 10 vuoden ajan mahdollisuuden poistaa käytöstä satoja nykyisiä rikastushiekkapatoja eri puolilla maata, mikä on kallista kaivostyöläisille. Erillisellä lakiehdotuksella korotettaisiin mineraalien tuotannosta laskettuja veroja siten, että kannattavimmille tai suuremmille kaivoksille määrättäisiin jopa 40 prosentin vero. Brasilialaisen Bradescon investointipankkiyksikön mukaan tällaisen veron käyttöönotto on epätodennäköistä, koska Australiassa ja Meksikossa vastaavat verot ovat jopa 7,5 prosenttia. Pankin mukaan brasilialaisten kaivostoimijoiden verokanta kuitenkin todennäköisesti nousee nykyisestä 3,5 prosentista. Kolmas lakiehdotus laajentaisi ympäristörikosten luetteloa. Barclaysin analyytikko Amos Fletcher sanoi epäilevänsä, että kongressi ei toteuttaisi kaikentyyppisten rikastushiekka-altaiden sulkemista, mikä pysäyttäisi merkittävän osan mineraalituotannosta, josta Brasilia saa suuren osan bruttokansantuotteestaan, hän sanoi. Suositukset saattavat painaa Valen osakekurssia enemmän kuin syytteet, koska on pelättävissä, että tällaiset muutokset "johtaisivat siihen, että tarjontaa supistettaisiin lisää", hän sanoi. Valen jätepato murtui Brumadinhon kaupungissa Minas Geraisin osavaltiossa tammikuun lopulla, jolloin savivirta päästi mereen mutavyöryn, joka hautasi alleen satoja ihmisiä, mukaan lukien lounasaikaan täynnä työntekijöitä olleen kahvilan. Seuraavien kuukausien aikana tutkijat ja sääntelyviranomaiset viittasivat patojen rakentamisen riskialttiiseen "ylävirran" tyyliin, epäasianmukaiseen kunnossapitoon ja huolimattomuuteen. TÜV SÜD sertifioi padon vakaaksi vuonna 2018 huolimatta siitä, että se osoitti huolenaiheita salaojitus- ja valvontajärjestelmistä. Vale on väittänyt noudattaneensa kaikkia vaadittuja turvatoimenpiteitä. Viranomaiset eivät ole vielä päätelleet murtuman syytä, mutta Minas Geraisin osavaltion virkamies ja muut asiantuntijat epäilevät nesteytymistä, jossa kiinteät materiaalit, kuten hiekka, menettävät lujuuttaan ja muuttuvat enemmän nesteen kaltaisiksi. Tämä oli sama syy, joka aiheutti vuonna 2015 toisen yläjuoksulla sijaitsevan Valen padon murtumisen, jossa kuoli 19 ihmistä. Väite: Brasilian senaattipaneeli sanoo, että Valen talousjohtaja ja entinen toimitusjohtaja olisi asetettava syytteeseen murhasta.</w:t>
      </w:r>
    </w:p>
    <w:p>
      <w:r>
        <w:rPr>
          <w:b/>
        </w:rPr>
        <w:t xml:space="preserve">Tulos</w:t>
      </w:r>
    </w:p>
    <w:p>
      <w:r>
        <w:t xml:space="preserve">Rautamalmikaivosyhtiö Vale SA:n talousjohtaja ja sen entinen toimitusjohtaja olisi asetettava syytteeseen murhasta, suositteli tiistaina Brasilian senaatin komitea, joka tutkii kuolettavan padon sortumista.</w:t>
      </w:r>
    </w:p>
    <w:p>
      <w:r>
        <w:rPr>
          <w:b/>
        </w:rPr>
        <w:t xml:space="preserve">Esimerkki 2.1178</w:t>
      </w:r>
    </w:p>
    <w:p>
      <w:r>
        <w:t xml:space="preserve">Kohta: Helmikuun 2020 lopulla, kun uusi koronavirus levisi maailmanlaajuisesti, kirje, jossa annettiin neuvoja virustartunnan välttämiseksi, jaettiin ja meemitettiin voimakkaasti. Kirje liitetään patologi James Robbille, joka kuvailee itseään "yhdeksi maailman ensimmäisistä molekyylivirologeista, joka työskenteli koronavirusten parissa". Kirjeessä itsessään tarjotaan maalaisjärjellä toimivia ratkaisuja taudin tarttumisen estämiseksi: 1) EI KÄDENTEKIJÖITÄ! Käyttäkää nyrkkipainallusta, lievää kumarrusta, kyynärpään taputusta jne. 2) Käytä AINOASTAAN rystyselläsi kosketusta valokatkaisijoihin, hissinappeihin jne. Nosta bensiiniautomaattia paperipyyhkeellä tai käytä kertakäyttökäsinettä. 3) Avaa ovet suljetulla nyrkilläsi tai lonkallasi - älä tartu kädelläsi kahvaan, ellei ovea voi avata muulla tavoin. Erityisen tärkeää kylpyhuoneen ja postitoimiston/liikeovien kohdalla. 4) Käytä kaupoissa desinfiointipyyhkeitä, kun niitä on saatavilla, myös ruokakärryjen kahvan ja lastenistuimen pyyhkimiseen. 5) Pese kädet saippualla 10-20 sekunnin ajan ja/tai käytä yli 60-prosenttista alkoholipohjaista käsidesinfiointiainetta aina, kun palaat kotiin KAIKISTA toiminnoista, joihin liittyy paikkoja, joissa muut ihmiset ovat olleet. 6) Pidä desinfiointiainepullo saatavilla kodin jokaisen sisäänkäynnin luona. JA autossasi käytettäväksi bensan ottamisen tai muiden saastuneiden esineiden koskettamisen jälkeen, kun et voi pestä käsiäsi välittömästi. 7) Jos mahdollista, yskäise tai aivasta kertakäyttöiseen nenäliinaan ja heitä se pois. Käytä kyynärpäätäsi vain, jos on pakko. Kyynärpäälläsi oleva vaate sisältää tarttuvaa virusta, joka voi siirtyä eteenpäin jopa viikon tai kauemmin! Eniten huomiota herätti kuitenkin patologin suositus sinkkipastilleista: Varastoi nyt sinkkipastilleja. Näiden pastillien on osoitettu estävän tehokkaasti koronaviruksen (ja useimpien muiden virusten) lisääntymistä kurkussa ja nenänielussa. Käytä ohjeiden mukaan useita kertoja päivässä, kun tunnet alkavia "flunssan kaltaisia" oireita. On parasta maata makuulla ja antaa pastillin liueta kurkun ja nenänielun takaosaan. Cold-Eeze-pastillit ovat yksi saatavilla olevista tuotemerkeistä, mutta myös muita merkkejä on saatavilla. Tämä kirjeen osa johti ilmeisesti meemeihin, joissa väitettiin, että Cold-Eeze-tuote on "hopealuoti", joka "tappaa koronaviruksen":  Otimme yhteyttä Robbiin kysyäksemme, onko hän tämän kirjeen kirjoittaja. Sähköpostitse hän kertoi meille, että hän todellakin kirjoitti sen, mutta että sitä ei ollut tarkoitettu muille kuin perheelle ja läheisille ystäville, eikä sen ollut tarkoitus olla minkään tietyn tuotteen mainos: Se oli sähköpostiviestini AINOASTAAN perheelleni ja läheisille ystävilleni. Joku laittoi sen Facebook-sivulleen. Se oli tarkoitettu monologiksi - ei dialogiksi. En käytä mitään sosiaalista mediaa ja olen ehkä ollut liian naiivi sen suhteen, mitä "jakaminen" nykyään tarkoittaa. Väite: Kirjeen, jossa annetaan vinkkejä suojautumisesta uutta koronavirusta vastaan, kirjoitti patologi James Robb.</w:t>
      </w:r>
    </w:p>
    <w:p>
      <w:r>
        <w:rPr>
          <w:b/>
        </w:rPr>
        <w:t xml:space="preserve">Tulos</w:t>
      </w:r>
    </w:p>
    <w:p>
      <w:r>
        <w:t xml:space="preserve">Hänen historiansa koronavirusten kanssa on kerrottu tarkasti. Robb julkaisi 1970-luvun lopulla Kalifornian yliopiston patologian professorina San Diegossa joitakin ensimmäisiä kuvauksia koronaviruksista. Hän julkaisi myös tätä virusluokkaa koskevan kirjan luvun "Comprehensive Virology" -teokseen.</w:t>
      </w:r>
    </w:p>
    <w:p>
      <w:r>
        <w:rPr>
          <w:b/>
        </w:rPr>
        <w:t xml:space="preserve">Esimerkki 2.1179</w:t>
      </w:r>
    </w:p>
    <w:p>
      <w:r>
        <w:t xml:space="preserve">Kohta: Tutkijat oppivat yhä enemmän Homo sapiensin lähimmistä elävistä geneettisistä sukulaisista, ja samalla he löytävät lisää tietoa simpanssiryhmien sisäisten käyttäytymismallien monimuotoisuudesta - toiminnoista, jotka on opittu ainakin osittain sosiaalisesti ja jotka siirtyvät sukupolvelta toiselle. Näitä malleja kutsutaan "perinteiksi" - tai jopa eläinten "kulttuuriksi". Uudessa tutkimuksessa tutkijat esittävät, että tätä käyttäytymismallien monimuotoisuutta olisi suojeltava samalla tavoin kuin itse lajeja suojellaan, ja että niitä uhkaa nyt ihmisen aiheuttama häiriö. "Kulttuurilla tarkoitamme jotain sellaista, mitä opit sosiaalisesti ryhmän jäseniltäsi, mitä et ehkä oppisi, jos olisit syntynyt eri simpanssiryhmään", sanoo Ammie Kalan, primatologi Max Planck Institute for Evolutionary Anthropology -instituutissa Leipzigissa Saksassa. "Kun simpanssipopulaatiot pienenevät ja niiden elinympäristöt pirstaloituvat, simpanssien käyttäytymisen monimuotoisuus vähenee voimakkaasti", sanoo Kalan, joka on toinen torstaina Science-lehdessä julkaistun uuden tutkimuksen toinen kirjoittaja. Max Planck -instituutin ja Saksan biologisen monimuotoisuuden tutkimuskeskuksen tutkijoiden johtamassa 10-vuotisessa tutkimuksessa tutkitaan tietoja 144 afrikkalaisesta simpanssiyhteisöstä ja 31 tietyn käyttäytymistavan, kuten työkalujen käytön tai kivenheittojen, esiintymisestä. Simpanssien käyttäytymismallit vaihtelivat eniten alueilla, joilla ihmisen vaikutus oli vähäisin. Mutta alueilla, joita hakkuut, tienrakennus, ilmastonmuutos ja muut ihmisen toimet ovat muuttaneet huomattavasti, käyttäytymisen monimuotoisuus oli selvästi vähäisempää - kaikkien käyttäytymismuotojen esiintymistodennäköisyys oli 88 prosenttia pienempi. Kirjoittajien mukaan menetys johtuu useista tekijöistä. "Ihmisen aiheuttamien häiriöiden lisääntyessä simpanssit eivät ehkä enää pysty elämään niin suurissa ryhmissä - ja on osoitettu, että ryhmäkoko on yhteydessä sosiaaliseen oppimiseen", sanoo Hjalmar Kühl, joka on myös Max Planck -instituutin primatologi ja toinen kirjoittaja. Esimerkiksi tutkijat, jotka tutkivat simpanssiryhmiä osassa Länsi-Afrikkaa, törmäsivät salaperäisiin kivikasoihin kolhiintuneiden puunrunkojen vieressä. Simpanssit olivat heittäneet kiviä puita vasten syistä, jotka ovat edelleen epäselviä tutkijoille, jotka dokumentoivat käyttäytymisen ensimmäisen kerran vuonna 2016. Ehkä tarkoituksena oli merkitä reviiri, julistaa hallitsevuutta ryhmässä, aloittaa peli tai jotain muuta, biologit arvelivat. Kaikki simpanssit eivät kuitenkaan ole kivenheittäjiä. Jotkut ryhmät käyttävät kiviä puiden pähkinöiden murtamiseen. Tutkijat löysivät hiljattain Länsi-Afrikasta arkeologisen löytöpaikan, joka osoitti, että simpanssit olivat käyttäneet siellä kiviä pähkinöiden murtamiseen yli 4 000 vuoden ajan. Muualla Länsi-Afrikassa keppejä käytettiin työvälineinä, ja nuoret guinealaiset simpanssit oppivat vanhimmiltaan käyttämään niitä "kalastamaan" järvistä pitkiä leväsuikaleita syötäväksi. Nigeriassa ne voivat myös tökkiä termiittikumpuja kerätäkseen hyönteisiä ruoaksi. Kuusikymmentä vuotta sitten tiedemiehillä oli vain vähän tietoa luonnossa elävistä simpansseista, kunnes tutkija Jane Goodall kirjasi ensimmäisen kerran työkalujen käytön kaltaisia käyttäytymismalleja, jotka aiemmin yhdistettiin vain ihmisiin. Vuonna 1999 Goodall ja muut tiedemiehet popularisoivat termin "simpanssikulttuurit" Science-lehden artikkelissa. Termin käyttö on sittemmin herättänyt keskustelua - myös joidenkin antropologien vastustusta - mutta myös käynnistänyt lisätutkimuksia. Todennäköisesti genetiikka ja sosiaalisesti opittu käyttäytyminen ovat vuorovaikutuksessa muodostaen eläinten "kulttuurin" simpansseilla ja muilla lajeilla, sanoi Carl Safina, ekologi ja useiden eläinten käyttäytymistä käsittelevien kirjojen kirjoittaja, joka ei ollut mukana tutkimuksessa. Tällä on vaikutuksia luonnonsuojeluun. "Olemme ymmärtäneet, että käyttäytymisen monimuotoisuudella on merkitystä lajien suojelun kannalta", sanoi Andrew Whiten, evoluutiopsykologi ja eläintieteilijä St Andrewsin yliopistossa Skotlannissa, joka ei osallistunut tutkimukseen. "Mitä monimuotoisempi käyttäytyminen on, sitä todennäköisemmin laji pystyy selviytymään ympäristönsä tulevista muutoksista ja haasteista", hän sanoi. "Ei ole hyvä uutinen, jos niiden vaihtoehdot ovat rajalliset." Viime kuussa Whiten oli mukana kirjoittamassa Science-lehdessä julkaistua "Policy Forum" -artikkelia, jonka otsikko oli "Animal cultures matter for conservation" ja jossa hän väitti, että poliittisten päättäjien olisi otettava käyttäytymisen monimuotoisuus huomioon muiden biologisen monimuotoisuuden mittareiden rinnalla. "Kulttuuri ei ole näille ihmisapinoille jäävuoren huippu - jonkinlainen hieno ylellisyys - vaan olennainen ja olennainen osa niiden paikallista sopeutumista", Zürichin yliopiston antropologi Carel van Schaik, joka ei osallistunut uuteen tutkimukseen, kirjoitti sähköpostitse. Oxfordin yliopiston primatologi Lydia Luncz on samaa mieltä. "Emme ole vielä läheskään selvillä siitä, mikä on simpanssien kulttuurirepertuaari", Luncz sanoi, joka ei myöskään osallistunut tutkimukseen. "Olisi traagista menettää lisää lähimpien elävien sukulaistemme kulttuuriperintöä." ___ Seuraa Christina Larsonia Twitterissä osoitteessa @larsonchristina ___ Associated Pressin terveys- ja tiedeosasto saa tukea Howard Hughes Medical Instituten tiedekasvatusosastolta. AP on yksin vastuussa kaikesta sisällöstä Väite: Chimps varied 'culture' matters for conservation, study says.</w:t>
      </w:r>
    </w:p>
    <w:p>
      <w:r>
        <w:rPr>
          <w:b/>
        </w:rPr>
        <w:t xml:space="preserve">Tulos</w:t>
      </w:r>
    </w:p>
    <w:p>
      <w:r>
        <w:t xml:space="preserve">Jotkut simpanssiryhmät ovat kivenheittäjiä. Jotkut käyttävät kiviä avatakseen pähkinöitä syötäväksi. Toiset käyttävät keppiä levien kalastamiseen.</w:t>
      </w:r>
    </w:p>
    <w:p>
      <w:r>
        <w:rPr>
          <w:b/>
        </w:rPr>
        <w:t xml:space="preserve">Esimerkki 2.1180</w:t>
      </w:r>
    </w:p>
    <w:p>
      <w:r>
        <w:t xml:space="preserve">Kohta: Meille kerrotaan, että 12 viikon kuuri maksaa 54 600 dollaria. Meille ei kuitenkaan kerrota, kuinka paljon 16 viikkoa kestävä hoito maksaa, mikä on tärkeää, koska osa tutkimuksista kesti 16 viikkoa. NIH:n mukaan hoidot kestävät yleensä 24-48 viikkoa. On epäselvää, päteekö tämä myös Zepatieriin, vaikka tulokset näyttävätkin viittaavan siihen, että yksi hoitokierros riittää. Tässä tiedotteessa on myös huomattava lisäys kustannusten osalta: Taloudellinen tuki, joka laskee kustannukset "vain 5 dollariin reseptikohtaisesti" yksityisille vakuutuksille, jotka eivät ole anteliaita lääkkeiden suhteen. Kuten Liebermanin hiljattain julkaisemasta HealthNewsReview.org-sivuston kirjoituksesta voi päätellä, tämä on osa kasvavaa suuntausta, jonka mukaan kalliiden lääkkeiden todelliset kustannukset salataan kuluttajille ja laskun maksajiksi pakotetaan ne, joilla on paremmat vakuutukset. "Haluammeko terveydenhuoltojärjestelmän toimivan harvojen vai kaikkien hyväksi?" Lieberman kirjoitti. "Tämän pitäisi ohjata raportointiamme, kun seuraava uutinen, jossa mainostetaan uusinta erikoislääkettä, ilmestyy." Merck väittää, että 12-16 viikon hoidon jälkeen sen lääke voi parantaa kaksi C-hepatiittityyppiä 94 prosentilla ihmisistä. Tämä koskee myös ihmisiä, joilla on kirroosi, HIV tai munuaisten vajaatoiminta. Olisi kuitenkin pitänyt selittää, että vaste tai "parantuminen" viittaa vain viruskuorman vähenemiseen, mikä ei koske lääkkeen pitkäaikaisvaikutuksia tai haittavaikutuksia. Hyödyt ilmoitetaan absoluuttisina lukuina, mutta viruskuormia ei ilmoiteta, eikä lumelääkeryhmän vastetta tai viruskuormia ilmoiteta tiedotteessa lainkaan. Tämä olisi kriittinen tekijä, joka olisi raportoitava asianmukaisesti kuvattaessa tietyn lääkkeen tehoa koskevien tutkimusten tuloksia. Lopuksi, koska osalla potilaista oli jo kirroosi, lääke ei mitenkään voi estää tätä lopputulosta, ja tarvittavan tutkimustuloksen pitäisi olla maksasyöpien tai muiden GI-syöpien määrän väheneminen. Haittoja koskeva keskustelu sisältää pitkän luettelon lääkkeistä, joiden sekoittamista Zepatierin kanssa tulisi välttää, sekä yleisiä haittavaikutuksia ja haittavaikutuksia, kuten päänsärkyä, väsymystä, pahoinvointia ja anemiaa noin 5 prosentilla lääkettä käyttäneistä. Vaikka emme odottaisi, että lumelääkkeestä aiheutuvat haitat olisivat vakavia, odotimme, että niistä ainakin mainittaisiin, koska lääkettä verrattiin lumelääkkeeseen. Ja koska vähäiset haitat lueteltiin niin laajasti, olisimme halunneet nähdä maininnan lääkkeestä johtuvien harvinaisempien mutta vakavampien haittavaikutusten riskeistä. FDA kirjoittaa hyväksyntää koskevassa tiedotteessaan: "Zepatierissa on varoitus, jossa varoitetaan potilaita ja terveydenhuollon tarjoajia siitä, että maksaentsyymien kohoamista yli viisinkertaiseksi normaalin ylärajan ylittävään arvoon esiintyi noin yhdellä prosentilla kliiniseen tutkimukseen osallistuneista, yleensä hoitoviikolla kahdeksan tai sen jälkeen." Lääkkeiden on läpäistävä korkeat rimat saadakseen FDA:n hyväksynnän, ja tässä meille annetaan yksityiskohtaiset tulokset viidestä satunnaistetusta, kaksoissokkoutetusta kliinisestä tutkimuksesta, jotka koskivat yhtä C-hepatiitin muotoa (GT1 HCV), ja yhdestä tutkimuksesta, joka koski toista muotoa - GT4 HCV:tä. Kussakin tutkimuksessa käytettiin muutamia eri väestöryhmiä, joilla oli erilaisia ennakkotiloja. Vaikka tutkimustulokset on lueteltu tyhjentävästi, annamme tässä yhteydessä huomautuksen siitä, että tiedotteessa ei tunnusteta, että kaikki tutkimukset suunniteltiin "tautisuuntautuneiden" eikä "potilaslähtöisten" tulosten löytämiseksi. Tämä tarkoittaa sitä, että tutkimuksessa tarkasteltiin viruskuorman vähenemistä eikä tiettyjen sairauksien, kuten kirroosin, ehkäisemistä, sillä näiden lääkkeiden käytön oletetaan ehkäisevän näitä sairauksia. Potilaat välittävät eniten heihin vaikuttavista sairauksista eivätkä siitä, kuinka monta virushiukkasta heidän veressään on, joten tämä oli tärkeä puute. Tässä ei ole mitään järkyttäviä, liian dramaattisia yksityiskohtia. Merck on selvästi merkitty tiedotteen sponsoriksi. Kliiniset tutkimukset -osiossa mainitaan joitakin vaihtoehtoisia hoitoja, kuten "IFN tai PegIFN ± RBV" ja "bocepreviiri, simepreviiri tai telapreviiri yhdessä PegIFN + RBV:n kanssa".  Annamme tyydyttävän arvosanan tällä perusteella, vaikka kaikkia mainittuja tutkimuksia verrataan lumelääkkeeseen eikä näihin lääkkeisiin. Olisi auttanut tietää, mitä nuo hoidot ovat ja mikä niiden teho on. Huomautamme kuitenkin, että erittäin menestyksekkäät parantavat C-hepatiittihoidot ovat hyvin uusia - periaatteessa vasta viime vuosien aikana. Sitä ennen vaihtoehtoina olivat maksansiirrot, jotka voivat maksaa 300 000 dollaria, ja virusinterferonihoidot, joiden teho oli alle 50 prosenttia. Merckin tiedotteessa todetaan, että lääkettä aletaan toimittaa tukkukauppiaille 7 päivän kuluessa 28. tammikuuta 2016. Tämä on toinen yhden pillerin, kerran päivässä otettava vaihtoehto hepatiitti C:hen. Mielestämme tiedote ei osoita uutuutta. Hepatitis Education Projectin toimitusjohtajan lainauksessa mainitaan "useita terapeuttisia välineitä" C-hepatiitin hoitoon, mutta emme tiedä, mitä ne ovat tai mihin Zepatier sopii. Vaihtoehtoisilla lääkkeillä on samankaltaiset, joskin hieman alhaisemmat parannusprosentit, jotka vaihtelevat 80 prosentista 90 prosenttiin. Sana "parantua" esiintyy tiedotteessa neljä kertaa. Tiedotteessa määritellään termin "parantuminen" käyttö seuraavasti: "Kestävä virologinen vaste määritellään HCV:n RNA-pitoisuudeksi, joka on alle määritysrajan 12 viikon kuluttua hoidon lopettamisesta (SVR12), mikä osoittaa, että potilaan HCV-infektio on parantunut.".  Olemme eri mieltä, koska ei ole mitään viitteitä siitä, että nämä "pysyvät" vasteet pitkittyisivät pitkään lääkkeen lopettamisen jälkeen. Väite: Merck saa FDA:n hyväksynnän ZEPATIER™:lle (elbasviiri ja grazopreviiri) kroonisen C-hepatiittiviruksen genotyypin 1 tai 4 infektion hoitoon aikuisilla ensisijaisen tarkastelun jälkeen.</w:t>
      </w:r>
    </w:p>
    <w:p>
      <w:r>
        <w:rPr>
          <w:b/>
        </w:rPr>
        <w:t xml:space="preserve">Tulos</w:t>
      </w:r>
    </w:p>
    <w:p>
      <w:r>
        <w:t xml:space="preserve">Merckin PR-tiedote kertoo meille sen tuoreesta FDA:n hyväksymästä lääkkeestä - Zepatierista (elbasviiri ja grazopreviiri) - kahden eri hepatiitti C:n muodon hoitoon, ja se väittää "parantavansa" jopa 94 prosenttia infektioista 12- ja 16-viikkoisten tutkimusten perusteella. Yhdistelmäpilleri otetaan kerran päivässä koko hoidon ajan. Tiedote näyttää olevan suunnattu ensisijaisesti terveydenhuollon ammattilaisille eikä niinkään kuluttajille, joten se on täynnä jargonia ja tilastoja. Vaikka tiedotteessa kerrotaan riskeistä, hyödyistä ja kustannuksista, havaitsimme joitakin heikkouksia todisteiden esittämisessä. Tiedotteessa ei esimerkiksi kerrottu lumelääkeryhmän tuloksia, vaikka tutkimuksissa verrattiin lääkkeitä lumelääkkeeseen. Tiedotteessa ei myöskään selitetty, että arvioitu lopputulos - jatkuva virologinen vaste - on lyhyen aikavälin korvike pidemmän aikavälin tuloksille, joista potilaat todella välittävät, kuten maksan vajaatoiminnan ja syövän määrälle. Kustannuksista puheen ollen, tässä tiedotteessa ei käsitellä (vaikka kuka odottaisi voittoa tavoittelevan lääkeyhtiön tekevän niin?) erikoislääkkeiden järjettömiä kustannuksia, niiden kasvavaa kysyntää ja niiden kasvavaa taakkaa Yhdysvaltain terveydenhuoltojärjestelmälle. HealthNewsReview.orgin toimittaja Trudy Lieberman käsittelee tätä asiaa tuoreessa blogikirjoituksessaan, jossa sattuu keskittymään toiseen (erittäin kalliiseen) C-hepatiittilääkkeeseen. C-hepatiitin aiheuttaa virus, joka hyökkää maksaan - elimeen, jota ilman ei voi elää, koska se hajottaa myrkkyjä, torjuu infektioita, auttaa säätelemään aineenvaihduntaa ja edistää ruoansulatusta. Tartunta voi siirtyä monin eri tavoin, esimerkiksi äidiltä lapselle (raskauden aikana), epähygieenisten neulojen (esim. huumeiden tai tatuointien) käytöstä tai seksistä tartunnan saaneen henkilön kanssa. Vakavat infektiot voivat johtaa maksansiirtoon, ja lääkkeillä parannusprosentti oli viime vuosikymmenellä alle 50 %. Hoito on kehittynyt nopeasti, kun uusia lääkkeitä tulee markkinoille vuosittain. Nyt lääkkeiden sponsorit väittävät, että 80-90 prosenttia kroonisista infektioista voidaan pääosin poistaa lääkkeillä, mutta ne eivät ole halpoja. Gileadin valmistama Harvoni maksaa 94 500 dollaria 12 viikon hoitojaksolta eli 1 125 dollaria pilleriltä. Gileadin toinen C-hepatiittilääke Sovaldi maksaa 84 000 dollaria kuurilta. Nyt Merckin valmistama ja FDA:n hyväksymä Zepatier maksaa 54 600 dollaria, mitä Financial Times kutsui C-hepatiittilääkkeiden hintasodan viimeisimmäksi iskuksi. Valitettavasti näin kalliiden lääkkeiden tarve on kasvussa, ja sen myötä terveydenhuoltojärjestelmän taakka kasvaa. Yhdysvalloissa noin 3,5 miljoonaa ihmistä sairastaa kroonista C-hepatiittia, ja CDC:n viimeisimpien arvioiden mukaan uusien tapausten määrä on kasvussa: Uusia tapauksia oli noin 16 500 vuonna 2011, 24 700 vuonna 2012 ja 29 700 vuonna 2013 - ja yli kolme neljäsosaa näistä tapauksista johtaa krooniseen infektioon. Näiden lääkkeiden vaikutusta Hep C -viruksen maksavaikutusten vähentämiseen, pitkäikäisyyteen tai syöpätapausten määrään ei ole koskaan todistettu tai kvantifioitu. Ennen kuin voimme puhua lääkkeen hinnan vaikutuksesta, meidän on kvantifioitava lääkkeen vaikutus (NNTB) potilaille, joilla on oireinen tai oireeton Hep C.</w:t>
      </w:r>
    </w:p>
    <w:p>
      <w:r>
        <w:rPr>
          <w:b/>
        </w:rPr>
        <w:t xml:space="preserve">Esimerkki 2.1181</w:t>
      </w:r>
    </w:p>
    <w:p>
      <w:r>
        <w:t xml:space="preserve">Kohta: "Haluat niin kovasti puhdistua. Tiedät, että jokin tappaa sinut, etkä voi lopettaa", sanoi 33-vuotias heroiinia 10 vuotta käyttänyt mies. Tämä kevät oli erilainen. Kun hän oli vankilan työvapautusohjelmassa, hän otti buprenorfiini-nimistä lääkettä. Se vaiensi äänen hänen aivoissaan, joka käski häntä jatkamaan käyttöä. Kun hän pääsi vankilasta, hän suuntasi Olympian klinikalle, jossa eräs lääkäri pyrkii levittämään filosofiaa nimeltä "lääkitys ensin". Yllättävä lähestymistapa hylkää vaatimukset neuvonnasta, pidättäytymisestä tai edes sitoutumisesta toipumiseen. Sen sijaan se alkaa nopeasti määrätyn lääkkeen saannilla, joka ehkäisee vieroitusoireita. Kun potilaat alkavat tuntea olonsa paremmaksi, he valitsevat seuraavat askeleensa. St. Louisissa, Seattlessa ja San Franciscossa opioidiriippuvaiset voivat aloittaa lääkityksen heti ensimmäisenä hoitopäivänä. Varhaiset tutkimukset viittaavat siihen, että lähestymistapa voi muuttaa elämää. Mutta muualla sitä on vaikea myydä: Lähes kaksi kolmasosaa Yhdysvaltojen hoitokeskuksista ei tarjoa riippuvuuslääkkeitä, ja helppokäyttöisyyttä vastustetaan. Kahden viikon kuluessa siitä, kun Cline tuli Olympian klinikalle, hän sai töitä jyrsinliikkeestä. Nyt, yhdeksän kuukautta myöhemmin, hän on saanut ylennyksen ja palkankorotuksen, rakentanut ihmissuhteita uudelleen, löytänyt huoneen raittiustalosta ja voi ylpeänä pitää esillä ketjua "Clean &amp; Serene" -avaimenperiä, jotka hän sai Anonyymien Narkomaanien opissa. Hän ottaa buprenorfiinia kahdesti päivässä. "Olen saanut elämäni takaisin", hän sanoi. Opioidikriisi tappaa nyt enemmän amerikkalaisia kuin auto-onnettomuudet, ja sen arvioidaan maksavan yli 500 miljardia dollaria vuodessa. Epidemian vuoksi on kehitetty uusia hoitostrategioita 2 miljoonalle opioidiriippuvaiselle amerikkalaiselle. Bupe, kuten se tunnetaan, ei ole uusi. Se hyväksyttiin opioidiriippuvuuden hoitoon vuonna 2002, ja se estää muiden opioidien vaikutusta ja helpottaa vieroitusoireita. Se on opioidi, mutta se ei sovi täydellisesti aivojen reseptoreihin, joten sen vaikutus on lievä eikä se aiheuta huumaa. Se myös vähentää yliannostuksen vaaraa ja lisää todennäköisyyttä, että henkilö pysyy hoidossa. Mutta lääkkeen määrääjän löytäminen ilman jonotuslistaa on vaikeaa. Suuntaviivojen mukaan bupea pitäisi käyttää yhdessä neuvonnan kanssa, johon jotkut lääkärit eivät tunne olevansa valmiita. Menestystarinat ovat saaneet jotkut asiantuntijat vakuuttuneiksi siitä, että buprenorfiinia pitäisi olla saatavilla kodittomien leireillä, ruiskujen vaihtopisteissä ja kaikkialla, missä ihmiset käyttävät huumeita. "Tämä on itsestään selvä asia", sanoo Washingtonin yliopiston tutkija Caleb Banta-Green. VAKAUTTAVA VAIKUTUS VAI VÄÄRÄ LUPAUS? Martyn on 57-vuotias entinen heroiinin käyttäjä, joka käyttää vain yhtä nimeä. Hän asui Seattlen viidakoksi kutsutussa kodittomien leirissä ja hoiti huumekauppiaiden asioita. "Loppua kohti et enää yritä saada pilveä", hän sanoo. "Yrität vain olla sairastumatta." Hän sai ensimmäisen bupe-reseptinsä Neighborcare Health -nimisellä ilmaisklinikalla keskustan keskustassa. Kun hänen tilansa oli vakiintunut, hän löysi paikan raittiuskodista sosiaalityöntekijän avustuksella. "Nyt minulla on pieni huone talossa, jonka jaan seitsemän muun kaverin kanssa", hän sanoo. "Nyt minulla on pieni huone talossa, jonka jaan seitsemän muun kaverin kanssa." Martyn sanoi bupesta: "En saa sitä huumaavaa tunnetta. Ja se on ihan okei." Kriitikot pelkäävät, että lääkeklinikat lisäävät opioidien tulvaa kadulle. Taktiikka voi myös johtaa väärään käsitykseen riippuvuudesta, sanoi atlantalainen neuvonantaja Samson Teklemariam, joka johtaa riippuvuusammattilaisten yhdistyksen NAADAC:n koulutusta. "Yleisölle luvataan parannuskeinoa", Teklemariam sanoi. "Ei ole olemassa pilleriä, jonka voi ottaa lievittämään todellisen riippuvuuden oireita." Missourissa jotkin hoito-ohjelmat olivat vältelleet buprenorfiinia, erityisesti pitkäkestoista, ja suosineet pidättäytymiseen perustuvaa neuvontaa ja tukiryhmiä. Joissakin ei ollut lääkäreitä tai sairaanhoitajia, jotka olisivat voineet määrätä sitä. Jotkut uskoivat lääkkeiden olevan kainalosauvoja, jotka estävät todellisen toipumisen. Vuonna 2017, kun yliannostuskuolemat lisääntyivät, Missouri sitoi liittovaltion apurahat lääkitys ensin -ajatteluun. Ohjelmat saisivat rahaa vain, jos ne aloittaisivat asiakkaiden lääkityksen nopeasti ja jos ne luopuisivat lääkityksen aikarajoja ja neuvontaan osallistumista koskevista säännöistä. Tulos? Lääkehoito lisääntyi, ja useammat potilaat pysyivät hoidossa pidempään, sanoo täytäntöönpanoa tutkinut Rachel Winograd Missouri-St. Louisin yliopistosta. Winogradin mukaan Missourissa on vastustusta niiden taholta, jotka pitävät ajatusta ristiriidassa "täyden ja kukoistavan toipumisen" kanssa. "Osavaltio sanoo, että voimme tehdä molempia." VAIKUTTAVUUDEN MITTAAMINEN Ajatusta aletaan tutkia. New Yorkissa 250 huumeidenkäyttäjää otetaan mukaan ruiskujenvaihtopisteisiin. Osalle heistä määrätään satunnaisesti saman päivän bupe-reseptit ja osa saa tavanomaista hoitoa. "Jos vanhat hoitofilosofiat toimisivat, meillä ei olisi nykyisiä ongelmia", sanoo tutkimusta johtava tohtori Aaron Fox. Washingtonin osavaltiossa terveysviranomaiset rohkaisevat vankiloita ja huumetuomioistuimia ottamaan bupen käyttöön. Monet ovat muuttamassa käytäntöjään. Kaikki eivät hyväksy sitä. Skagitin piirikunnan syyttäjä Rich Weyrich kutsuu bupea "heikkolaatuiseksi heroiiniksi". Hän vastustaa vaatimuksia, jotka sitovat huumetuomioistuinten rahat lääkehoitoon. "Suurissa kaupungeissa tapahtuu paljon asioita, joista en ole samaa mieltä", Weyrich sanoi. Kymmenen kilometrin päässä Seattlessa Kingin piirikunnan syyttäjä Dan Satterberg on yrittänyt vakuuttaa muut syyttäjät bupen arvosta. Hänen sisarensa Shelley käytti heroiinia vuosia. Aloitettuaan bupe-hoidon vuonna 2015 hän jäi kuiville. "Näin omakohtaisesti, miten se muutti hänen elämäänsä", Satterberg sanoi. "Meistä tuli perhe." Vuosia kestänyt huumeidenkäyttö oli kuluttanut Shelleyn terveyttä. Hän kuoli maaliskuussa 2018 infektioon 51-vuotiaana. Bupen pitäisi olla "yhtä helposti saatavilla kuin heroiinin", Satterberg sanoi. Niille lainvalvontaviranomaisille, jotka ovat huolissaan siitä, että sitä kaupataan kadulla, hän sanoi: "Ainakaan he eivät osta fentanyyliä ja tue Meksikon kartelleja". Ainakaan he eivät saa yliannostusta. Ja he saattavat huomata, että buprenorfiini todella parantaa heidän oloaan." Seattlessa tehdyssä pilottitutkimuksessa hoidettiin vuoden aikana 147 potilasta, joista suurin osa oli kodittomia. Ohjelma saavutti kapasiteetin kolmessa kuukaudessa, ja ihmiset pysyivät hoidossa samassa määrin kuin muissa ohjelmissa. Se sai säätiöltä taloudellista tukea, minkä ansiosta ohjelmaan perustettiin neljä uutta toimipistettä. Niiden odotetaan palvelevan 1250 potilasta kahden vuoden aikana. Yhden potilaan hoitaminen Olympian Bupe-klinikalla vuoden ajan maksaa 3 000 dollaria julkisia varoja, sanoi sen lääketieteellinen johtaja, tohtori Lucinda Grande. Hän sanoi, että rahoilla ehkäistään jyrkempiä sairaalakustannuksia myöhemmin. JUMALANLAHJOITUS Eräänä iltana Grande vietti yli kolme tuntia auttaen ihmisiä aloittamaan tai ylläpitämään bupe-hoitoa. Hän tapasi potilaita lahjoitettujen huonekalujen, kukkakuvioisen sohvan ja tuolien keskellä. Kaksi uutta potilasta halusi aloittaa bupe-hoidon ensimmäistä kertaa. Entinen potilas Jamie Cline kertoi ylpeänä Grandelle viimeaikaisista saavutuksista työpaikallaan. "Alat tottua menestymään", Grande totesi ja hymyili rohkaisevasti. Myöhemmin farmaseutti Brad Livingstone saapui paikalle. Vastaanottotiskillä hän avasi kirkkaan muovikassan, jonka sisällä oli 14 pilleripulloa. Hän huusi nimen. Jon Combes, 36, Laceysta, Washingtonista, astui esiin hakemaan pillereitä, jotka ovat "taivaan lahja" ja jotka ovat auttaneet häntä nukkumaan. "He eivät välitä menneisyydestäsi", Combes sanoi klinikan henkilökunnasta. "He haluavat vain saada tulevaisuutesi käyntiin." Combes oli käynyt klinikalla kolme viikkoa. Hän vei kotiin 12 päivän lääkitysannoksen. Sinä iltana 31 ihmistä haki lääkkeet. Nuoria miehiä, joilla oli tatuoinnit ja pallomyssyt. Keski-ikäinen nainen, jolla oli tyylikäs tukka ja tyylikkäät vaatteet. Mies pyörätuolissa. Nainen, jolla oli kouluikäinen lapsi. Joinakin iltoina lääkkeitä noutaa jopa 45 ihmistä. Cline selasi puhelimessaan kuvia itsestään, kun hän oli heroiiniriippuvuuden syvyyksissä. Kuvat muistuttavat häntä siitä, missä hän on ollut, ajasta, jota hän ei halua unohtaa. "Minusta tulee aina narkkari", hän sanoi. "Minun on oltava hyvin varovainen, mihin astun." ___ Associated Pressin terveys- ja tiedeosasto saa tukea Howard Hughes Medical Instituten tiedekasvatusosastolta. AP on yksin vastuussa kaikesta sisällöstä. Väite: Opioidiriippuvuuden hoitoon tarkoitetut Walk-in-klinikat tarjoavat lääkkeet ensin, nopeasti.</w:t>
      </w:r>
    </w:p>
    <w:p>
      <w:r>
        <w:rPr>
          <w:b/>
        </w:rPr>
        <w:t xml:space="preserve">Tulos</w:t>
      </w:r>
    </w:p>
    <w:p>
      <w:r>
        <w:t xml:space="preserve">Aina kun Jamie Cline pääsi vankilasta, hän alkoi jälleen myydä heroiinia riippuvuuden ajamana, jota hän ei ymmärtänyt.</w:t>
      </w:r>
    </w:p>
    <w:p>
      <w:r>
        <w:rPr>
          <w:b/>
        </w:rPr>
        <w:t xml:space="preserve">Esimerkki 2.1182</w:t>
      </w:r>
    </w:p>
    <w:p>
      <w:r>
        <w:t xml:space="preserve">Kohta: "Austinissa puhunut Yhdysvaltain senaattori Bernie Sanders valitteli tuloerojen kasvamista maan hyvin rikkaiden ja meidän muiden välillä. Etelä-Austinin ammattiyhdistysrakennuksessa pitämässään puheessa vermonttilainen riippumaton demokraattien presidenttiehdokkuutta vuonna 2016 pohtiva ehdokas varoitti myös amerikkalaisten epäonnistumisesta säästämisessä. "Tässä on jotain, josta ei puhuta, jotain, joka voi tehdä meidät kaikki hyvin, hyvin hermostuneiksi", Sanders sanoi. ""Puolella amerikkalaisista on alle 10 000 dollaria säästötilillään. ""Ja tiedättekö, mitä se tarkoittaa ja miksi ihmiset ovat niin stressaantuneita? Jos sinulla on alle 10 000 dollaria", hän sanoi, "se tarkoittaa, että auto-onnettomuus, avioero, vakava sairaus, jonkinlainen kriisi voi ajaa sinut konkurssiin ja taloudelliseen katastrofiin."" Onko hän oikeassa siinä, että puolella meistä on alle 10 000 dollaria säästössä? Sandersin taustatuki Tiedusteluumme Sandersin tiedottaja Jeff Franks totesi sähköpostitse, että Sanders tukeutui huhtikuussa 2014 USA Todayn uutisjuttuun, jossa siteerattiin kyselytutkimusta, jonka mukaan 52 prosenttia yhdysvaltalaisista työntekijöistä oli ilmoittanut, että heillä oli yhteensä alle 10 000 dollaria säästöjä ja sijoituksia, kuten 401(k)- tai IRA-järjestelmiä, joita voitaisiin käyttää eläkkeelle siirtymiseen. Mukaan ei laskettu asuntoja tai etuuspohjaisia järjestelyjä, kuten perinteisiä eläkkeitä, joita voitaisiin käyttää eläkkeelle jäämiseen. Jutun mukaan 36 prosenttia työntekijöistä ilmoitti, että heillä oli alle 1 000 dollaria tällaisissa säästöissä ja sijoituksissa, ja toiset 16 prosenttia työntekijöistä ilmoitti, että heillä oli 1 000-9 999 dollaria tällaisissa säästöissä ja sijoituksissa. Nämä tulokset saatiin voittoa tavoittelemattoman Employee Benefit Research Instituten ja Greenwald and Associatesin tekemästä puhelinkyselystä, johon osallistui 1 000 työntekijää ja 501 eläkeläistä. Seuraavaksi huomasimme instituutin verkkosivuilla olevan kaavion, joka on peräisin samasta vuoden 2014 eläkevarmuustutkimuksesta. Kaavio osoittaa, että 52 prosenttia työntekijöistä ilmoitti vuonna 2014 säästöistään ja sijoituksistaan alle 10 000 dollaria, kun vuonna 2009 vastaava luku oli 39 prosenttia. "Työntekijät" eivät tietenkään tarkoita meitä kaikkia. Soitimme Washingtonissa sijaitsevaan instituuttiin, joka sanoo, että se perustettiin vuonna 1978 antamaan puolueetonta tietoa työntekijöiden etuusjärjestelyistä ""jotta järjestelmään vaikuttavat päätökset voidaan tehdä todennettavissa olevien tosiasioiden perusteella"". Tutkija Craig Copeland kertoi puhelimitse, että 51 prosentilla kyselyyn vastanneista eli eläkeläisistä ja muista henkilöistä oli alle 10 000 dollarin säästöt. Myös puhelimitse Ruth Helman Greenwald and Associatesista, joka auttoi tutkimuksen tekemisessä, pysähtyi senaattorin sanamuotoon. "Tarkkaan ottaen 'heidän säästötilinsä' ei ole oikein. Kyse on kaikista säästöistä riippumatta siitä, missä ne ovat, patjan alla tai missä tahansa", Helman sanoi." Helman sanoi. Federal Reserve Bank Mietimme, olisiko olemassa muita tapoja tarkastella säästöjä. Useat asiantuntijat kehottivat meitä ottamaan yhteyttä Federal Reserve Bankiin, joka tekee kolmen vuoden välein kuluttajien talouteen keskittyvän tutkimuksen. Sen viimeisin tutkimus, joka perustuu vuonna 2013 kerättyihin tietoihin, johti Copelandin mainitsemaan taulukkoon, jonka mukaan pankkitilejä tai osakkeita, joukkovelkakirjoja ja muuta rahoitusvarallisuutta omaavien lähes 95 prosentin perheiden ilmoittamien eläkkeen tai kodin ulkopuolisten taloudellisten säästöjen mediaaniarvo oli tuona vuonna 21 200 dollaria, kun se oli pankkivaltuuston vuonna 2010 tekemässä tutkimuksessa 23 000 dollaria." Väite: Puolella amerikkalaisista on alle 10 000 dollaria säästötilillään.</w:t>
      </w:r>
    </w:p>
    <w:p>
      <w:r>
        <w:rPr>
          <w:b/>
        </w:rPr>
        <w:t xml:space="preserve">Tulos</w:t>
      </w:r>
    </w:p>
    <w:p>
      <w:r>
        <w:t xml:space="preserve">Bernie Sandersin mukaan puolella amerikkalaisista on alle 10 000 dollaria säästötilillään.</w:t>
      </w:r>
    </w:p>
    <w:p>
      <w:r>
        <w:rPr>
          <w:b/>
        </w:rPr>
        <w:t xml:space="preserve">Esimerkki 2.1183</w:t>
      </w:r>
    </w:p>
    <w:p>
      <w:r>
        <w:t xml:space="preserve">Kohta: Se on laskenut ryhmän viimeisimmässä raportissa vuonna 2009 antamasta C-luokituksesta. Pula ja sairaaloiden kapasiteetin väheneminen vaikeuttavat ryhmän mukaan ensihoitopalvelujen saantia. Se varoitti myös vaikutuksista katastrofivalmiuteen. Vaikka raportissa ei mitata tarjotun hoidon todellista laatua, se tarjoaa tilannekuvan hätälääketieteeseen vaikuttavasta kansallisesta ja osavaltioiden politiikasta palveluntarjoajien näkemyksen mukaan. Washington, D.C., sijoittui raportissa korkeimmalle ja sai arvosanan "B-", kun taas Wyoming sijoittui viimeiseksi ja sai ainoana osavaltiona kokonaisarvosanaksi "F".  Ryhmän työryhmä tarkasteli pisteitä viidessä pääluokassa - hoidon saatavuus, laatu ja potilasturvallisuus, vastuu, vammojen ehkäisy ja katastrofivalmius - ja käytti muun muassa Centers for Disease Controlin ja Centers for Medicare and Medicaid Servicesin tietoja. Raportti ilmestyy juuri kun Obamacare-nimellä tunnettu Affordable Care Act -laki astuu tänä vuonna täysimääräisesti voimaan. Vuonna 2010 annetun lain tavoitteena on laajentaa sairausvakuutusten saatavuutta ja vähentää maan terveydenhuoltokustannuksia, mutta siitä on tullut poliittinen kiistakapula liittovaltion vakuutusvaihtosivuston ongelmallisen käyttöönoton vuoksi. Vaikka lääkärin raportissa ei oteta huomioon kaikkia lain vaikutuksia - sen arvosanat perustuvat vuoden 2013 alkupuolen tietoihin - päivystyshuoneita saatetaan käyttää entistä enemmän, kun yhä useammat amerikkalaiset saavat vakuutusturvan Obamacaren myötä. Jotkut terveydenhuollon asiantuntijat ovat ennustaneet, että vakuutettujen potilaiden määrän lisääntyminen vähentäisi painetta sairaaloiden päivystyspoliklinikoille, koska säännöllisen lääkärinhoidon saatavuus paranisi, minkä toivotaan estävän kroonisten sairauksien karkaamista käsistä tai auttavan havaitsemaan muut ongelmat ennen niiden pahenemista. Vakuutusturva voi kuitenkin saada myös ne, jotka eivät ehkä ole menneet päivystykseen, hakeutumaan hoitoon, sanoi Jon Mark Hirshon, Marylandin yliopiston päivystyslääkäri ja tutkija, joka valvoi ryhmän raporttikorttia. Hän sanoi, että vastikään vakuutettujen voi olla myös vaikea löytää vakituista lääkäriä, joka hyväksyy heidän vakuutuksensa. "Lisäksi päivystysosastot ovat avoinna 24 tuntia vuorokaudessa seitsemänä päivänä viikossa. Jos minulla on perusterveydenhuollon tarjoaja, mutta kello on yhdeksän perjantai-iltana ja hän on kiinni, ihmiset tulevat päivystysosastolle", Hirshon sanoi Reutersille. Ryhmä pyytää, että kongressi järjestää kuulemistilaisuuksia, joissa selvitetään, aiheuttaako laki "lisäkuormitusta" päivystyspoliklinikoille. Jo nyt potilaiden vuodepaikat ovat laskeneet neljän vuoden takaisesta 358 vuodepaikasta 100 000 asukasta kohti noin 330 vuodepaikkaan 100 000 asukasta kohti, raportissa todetaan. Odotusaika on pidentynyt 4,5 tunnin mediaaniin, kun se vuonna 2009 oli neljä tuntia. Huolimatta ryhmän Yhdysvalloille antamasta surkeasta arvosanasta se totesi, että politiikat ja infrastruktuuri vaihtelevat suuresti osavaltioittain. Parhaiten hätäapua tarjoavat osavaltiot ovat Massachusetts, Maine, Nebraska ja Colorado, kun taas Kentucky, Montana, New Mexico ja Arizona sijoittuivat alimmalle sijalle, hieman Wyomingin yläpuolelle. Osavaltiot kamppailevat edelleen myös vakuuttamattomien kanssa. Lain mukaan sairaaloiden on tarjottava kiireellistä hoitoa potilaiden maksukyvystä riippumatta. Obamacaren mukaan osavaltiot voivat laajentaa köyhille suunnattua liittovaltion ja valtion sairausvakuutussuunnitelmaa, Medicaidia. Tiedot osoittavat, että Medicaid-potilaat käyttävät päivystyspoliklinikoita yhtä paljon kuin muut vakuutetut potilaat, mutta useat viimeaikaiset tutkimukset ovat osoittaneet, että Medicaid-potilaat käyttävät niitä enemmän kuin vakuuttamattomat. Eräässä tässä kuussa tehdyssä tutkimuksessa osoitettiin, että Medicaid-potilaat Oregonissa, joille myönnettiin Medicaid arpajaisten kautta, käyttivät päivystyshuoneita 40 prosenttia enemmän kuin ne, joille ei tarjottu Medicaidia. "Meidän on oltava kevyempiä ja tehokkaampia, mutta se on yhä haastavampaa", Hirshon sanoi. Väite: Lääkärit sanovat, että paine päivystykseen voi kasvaa ja antaa Yhdysvalloille huonon arvosanan.</w:t>
      </w:r>
    </w:p>
    <w:p>
      <w:r>
        <w:rPr>
          <w:b/>
        </w:rPr>
        <w:t xml:space="preserve">Tulos</w:t>
      </w:r>
    </w:p>
    <w:p>
      <w:r>
        <w:t xml:space="preserve">Kiireellistä hoitoa hakevat ihmiset voivat kohdata pidempiä odotusaikoja ja muita haasteita, kun kysyntä kasvaa Obamacaren myötä, sanoivat Yhdysvaltain ensihoitolääkärit torstaina julkaistussa raportissa, joka antaa maan hätäinfrastruktuurille lähes epäonnistuneen arvosanan.</w:t>
      </w:r>
    </w:p>
    <w:p>
      <w:r>
        <w:rPr>
          <w:b/>
        </w:rPr>
        <w:t xml:space="preserve">Esimerkki 2.1184</w:t>
      </w:r>
    </w:p>
    <w:p>
      <w:r>
        <w:t xml:space="preserve">Kohta: Seattlen Times julkaisi 5. joulukuuta 2018 artikkelin, jonka kauhistuttava otsikko varmisti sen oman leviämisen: "Harvinaiset aivoja syövät ameebat tappoivat seattlelaisnaisen, joka huuhteli poskiontelojaan vesijohtovedellä". Lääkäri varoittaa, että näin voi tapahtua uudelleen." Valitettavasti niille, jotka kävivät tällä sivulla toivoen, että raportointi olisi liioiteltua tai keksittyä, tämä tapahtui todella. Vaikka hänen nimettömyytensä säilytettiin, tarina 69-vuotiaasta seattlelaisnaisesta, joka käytti vesijohtovettä Neti-potissaan yli vuoden ajan ja kuoli sitten Balamuthia mandrillaris -aivotulehdukseen, dokumentoitiin 20. syyskuuta 2018 International Journal of Infectious Diseases -lehdessä julkaistussa tapaustutkimuksessa: Raportoimme tapauksen 69-vuotiaasta naisesta, jolla ilmeni krooninen nenän ihottuma, uusi fokaalinen kouristuskohtaus ja aivorengasta laajentava vaurio sen jälkeen, kun hän oli käyttänyt vuoden ajan epäasianmukaista nenänhuuhtelua. Aggressiivisesta ja uudesta ameebalääkehoidosta huolimatta hän kuoli Balamuthia mandrillaris -aivoinfektion seurauksena. Kirjoittajat kertoivat, että vuosi ennen aivoinfektion kehittymistä naiselle oli kehittynyt krooninen poskiontelotulehdus, jonka oireita lääkitys ei lievittänyt. Hän ryhtyi käyttämään Neti-pottia poskionteloidensa huuhteluun, mutta sen sijaan, että hän olisi käyttänyt ohjeiden mukaista steriiliä tai suolaliuosta sisältävää vettä, hän käytti Brita-järjestelmällä suodatettua vesijohtovettä. Kuukauden kuluttua tästä käytännöstä ja ilman, että hänen sivuontelo-oireisiinsa oli tullut helpotusta, "hänelle kehittyi neljänneksen kokoinen, punainen, koholla oleva ihottuma nenäsillan oikealle puolelle ja raakaa, punaista ihoa nenän aukon kohdalle". Vaikka hän sai useita vääriä diagnooseja, yksikään lääkäri ei tunnistanut ihottumaa oikein ameebainfektion oireeksi. Raportissa todettiin, että vuosi alkuperäisen ihottuman kehittymisen jälkeen nainen sai kohtauksen, joka vaati sairaalahoitoa. Tuolloin lääkärit havaitsivat aivojen oikealla puolella vaurion, josta he päättivät ottaa koepalan. Noin 19 päivää myöhemmin, potilaan terveydentilan jatkuvan heikkenemisen jälkeen, Johns Hopkinsin yliopiston tiedemiehet ehdottivat mahdollisuutta, että hänen sairautensa syy oli ameebainfektio, ja tautienvalvontakeskukset kiirehtivät uutta lääkettä hänen hoitoonsa. Valitettavasti he eivät kyenneet pysäyttämään taudin etenemistä, ja potilaan perhe teki päätöksen poistaa hänet elintoiminnoista. Ruumiinavauksessa todettiin kuolinsyyksi granulomatoottinen amebien enkefaliitti (GAE), jonka CDC määrittelee "vakavaksi aivojen ja selkäytimen infektioksi, jota esiintyy tyypillisesti henkilöillä, joiden immuunijärjestelmä on heikentynyt". Tässä tapauksessa taudinaiheuttaja oli erittäin harvinainen ameeba nimeltä Balamuthia mandrillaris, yksi kolmesta ameebamuodosta, joiden tiedetään kykenevän tartuttamaan ja syömään ihmisen aivoja. Ameebat ovat laaja ryhmä taksonomisesti sekoittuneita yksisoluisia organismeja, jotka kuluttavat ympäröivää solumateriaalia imeytymällä ja joilla on kyky omaksua erilaisia muotoja. Useat eri lajit liittyvät sairauksiin, joista merkittävin on Naegleria fowleri, joka tunnetaan yleisesti "aivoja syövänä ameebana" ja joka voi aiheuttaa erilaista aivoinfektiota, jota kutsutaan primaariseksi ameebameningoenkefaliitiksi (PAM). Balamuthia mandrillaris löydettiin vuonna 1986 San Diegon eläintarhassa tehdyssä ruumiinavauksessa mandrill-apinan aivoista, ja sen on nykyään todettu aiheuttavan hyvänlaatuista amebiobakteeria sekä ihmisillä, useilla kädellisillä että muilla eläimillä, ja ihmisillä on todettu arviolta 200 tartuntatapausta. Seattle Timesin raportissa siteeratun Washingtonin osavaltion terveysministeriön ympäristöterveysosaston tiedottajan Liz Colemanin mukaan ameebat ovat kaikkialla maaperässä ja pohjavedessä, vaikka niiden esiintymistä ei odoteta kaupunkien käsittelemässä vedessä. Pelkkä nauttiminen ei aiheuta terveysongelmia, mutta harvinaisissa tapauksissa (yleensä tapauksissa, joissa on kyse ihmisistä, joilla on heikentynyt immuunijärjestelmä tai jotka ovat nuoria tai vanhoja) organismit voivat tarttua isäntään ihon rikkoutumisen kautta tai hengitysteiden kautta. Jos ne tarttuvat keskushermostoon, ne "nielevät palasia isännän kudoksesta [ja tuottavat] entsyymejä, jotka hajottavat kudosta". Nenänhuuhteluun kuuluu poskionteloiden huuhtelu tislatulla tai steriilillä vedellä (tai vedellä, joka on suodatettu mahdollisten tartuntavaarallisten organismien poistamiseksi), ja yksi tällainen vedenantomenetelmä on Neti-pannu. Steriliteetin tarve on nimenomaisesti mainittu toisen ameeban, Naegleria fowlerin, aiheuttaman (erittäin pienen) riskin vuoksi, ja sen vuoksi FDA vaatii (jos steriiliä vettä ei ole) tietynlaista suodatinta, joka pystyy poistamaan ameeban ja samankokoiset organismit vedestä ennen kuin se työnnetään hauraan sinuskudoksen läpi. Vaikka tämän tapausraportin kirjoittajat eivät voineet todeta täydellä varmuudella, että Neti-pannu oli syyllinen, se on kaukana todennäköisin selitys, kun otetaan huomioon, että potilas oli huuhdellut poskiontelojaan säännöllisesti vesijohtovedellä pitkän ajanjakson ajan: Vaikka suositellaan, että käytetään vain steriiliä vettä tai suolaliuosta ... potilas käytti vesijohtovettä, joka oli suodatettu Brita Water Purifier -vedenpuhdistimella ... Vääränlaisen nenänhuuhtelun on raportoitu tartuntamenetelmänä verrattain salakavalalle ameeballe, N. fowleri. Tämä ennakkotapaus sai meidät epäilemään, että tapauksessamme Balamuthia-ameeba on päässyt sisään samaa reittiä. Vaikka tämä hypoteesi on yhdenmukainen potilaan anamneesin ja lopullisen diagnoosin kanssa, potilaan kodin vesihuoltoa ei testattu, joten kykymme jäljittää lopullisesti potilaan infektion epäasianmukaiseen nenähuuhteluun on rajallinen. Vuonna 2013 julkaistun ameebainfektioita koskevan katsauksen mukaan muut altistumisreitit ovat mahdollisia: Balamuthia GAE:n epidemiologiaa ei tunneta hyvin. Useiden tapausraporttien perusteella voidaan kuitenkin olettaa, että puutarhanhoito, lialla leikkiminen tai altistuminen pölylle moottoripyöräilyn aikana voi olla merkittävässä roolissa Balamuthia-infektion hankinnassa. On osoitettu, että Balamuthiaa esiintyy maaperässä ja pölyä ilmassa, ja tartuntareitti kulkee todennäköisesti joko maaperässä olevan tai tuulen mukana kuljettaman Balamuthian hengittämisen kautta tai siten, että amebat pääsevät elimistöön viilto- tai pistohaavan kautta. Kun se on päässyt elimistöön, se leviää todennäköisesti hematogeenisesti aivoihin. Lisäksi on viitteitä siitä, että vesi voi toimia tartunnan välittäjänä. Vaikka Neti-potissa käytetty vesi todennäköisesti aiheutti tämän infektion, tohtori Cynthia Maree, raportin toinen kirjoittaja ja kyseistä naista hoitaneen työryhmän jäsen, kertoi Seattle Times -lehdelle, että "aivoihin leviävän infektion riski on erittäin pieni", ja lisäsi, että "ihmiset, jotka käyttävät neti-potteja tai muita nenänhuuhtelulaitteita, voivat lähes poistaa [tämän riskin] noudattamalla laitteisiin painettuja ohjeita, mukaan lukien ainoastaan suolaliuoksen tai steriloidun veden käyttö". Väite: Nainen, joka huuhteli nenäkäytäviään vesijohtovedellä täytetyllä neti-pannulla, sai kuolemaan johtaneen "aivoja syövän" ameebainfektion.</w:t>
      </w:r>
    </w:p>
    <w:p>
      <w:r>
        <w:rPr>
          <w:b/>
        </w:rPr>
        <w:t xml:space="preserve">Tulos</w:t>
      </w:r>
    </w:p>
    <w:p>
      <w:r>
        <w:t xml:space="preserve">Vaikka useimmat Balamuthia GAE -tapaukset päättyvät kuolemaan, ihmiset ovat selvinneet hengissä tästä tartunnasta. Vuoden 2013 katsauksen mukaan "useat potilaat" ovat toipuneet hoidon jälkeen, jossa on käytetty tehokkaiden mikrobilääkkeiden yhdistelmää. Tämä oli Timesin mukaan toinen raportoitu Balamuthia-infektion tapaus Seattlessa - ensimmäinen tapaus raportoitiin vuonna 2013, ja se potilas selvisi hengissä.</w:t>
      </w:r>
    </w:p>
    <w:p>
      <w:r>
        <w:rPr>
          <w:b/>
        </w:rPr>
        <w:t xml:space="preserve">Esimerkki 2.1185</w:t>
      </w:r>
    </w:p>
    <w:p>
      <w:r>
        <w:t xml:space="preserve">Kohta: Best Buy Co. sanoi keskiviikkona, että viiden vuoden kuluessa se toivoo voivansa tarjota viidelle miljoonalle seniorille terveysseurantapalveluja, jotka voivat vaihdella eri puolille kotia sijoitetuista antureista kaulassa kannettavaan riipukseen. Tällä hetkellä se tarjoaa palvelua 1 miljoonalle. Se on osa ketjun syvempää pyrkimystä 3,5 biljoonan dollarin Yhdysvaltain terveydenhuoltomarkkinoille ja olennainen osa sen tavoitetta saavuttaa 50 miljardin dollarin vuositulot vuoteen 2025 mennessä. Minneapolisissa sijaitseva ketju hyödyntää Yhdysvaltojen ikääntyvää väestöä ja toteaa, että kaksi kolmesta vanhuksesta kärsii kahdesta tai useammasta kroonisesta sairaudesta ja monet haluavat pysyä kotona. Best Buy pyrkii myös syventymään terveydenhuoltoon aikana, jolloin se, kuten muutkin vähittäiskauppiaat, joutuu kohtaamaan epävarmuutta Kiinan kanssa kiihtyvästä kauppasodasta. Joidenkin sen ydinliiketoimintojen, kuten televisioiden ja puhelinten myynti on ollut vaisua, vaikka kulutuselektroniikkaliiketoiminta onkin sen mukaan vakaata. Best Buy on onnistunut torjumaan Amazonin ja muiden toimijoiden lisääntyvää kilpailua nopeuttamalla toimituksia ja lisäämällä palveluita, joilla se voi syventää asiakassuhdettaan. "Tämä on ympäristö, jota ohjaavat jatkuvat innovaatiot ja ihmiset, jotka tarvitsevat apua teknologian kanssa", toimitusjohtaja Corie Barry sanoi keskiviikkona sijoittajakonferenssissa, jossa johtajat esittelivät viisivuotisen kasvusuunnitelman. Best Buy on tehnyt omia ostojaan terveydenhuoltoliiketoiminnan edistämiseksi. Toukokuussa se osti Critical Signal Technologiesin, joka tarjoaa henkilökohtaisia hätäpalvelujärjestelmiä ja etälääketieteellisiä seurantapalveluja kotona asuville vanhuksille. Elokuussa se osti BioSensicsin ennakoivan terveydenhuoltoteknologian liiketoiminnan, johon kuului myös yrityksen datatieteen ja insinööritiimin palkkaaminen. Viime vuonna se osti GreatCallin, joka tarjoaa hätäapulaitteita ikääntyville. Se palkkasi myös oman lääketieteellisen johtajan edistämään näitä toimia: Lääkäri Daniel Grossman raportoi Best Buy Healthin johtajalle Asheesh Saksenalle. Vakuutusyhtiöt ovat maksaneet enemmän etäseurantateknologiasta, jonka avulla voidaan seurata esimerkiksi kroonisia sairauksia ja pitää potilaat terveinä ja poissa sairaaloista. Tällaiseen teknologiaan voi kuulua erityisiä langattomia vaakoja, joilla seurataan sydämen vajaatoimintaa sairastavia potilaita. Saksena kertoi sijoittajille, että tiettyjä algoritmeja käyttävät riipukset voivat seurata, miten seniori kävelee, ja ennustaa kaatumisriskin. Hän totesi myös, että jääkaappien anturit havaitsevat, kuinka usein niitä käytetään. Tämä voi laukaista GreatCall-agentin puhelun, jolla selvitetään, onko kyseinen henkilö syönyt. ___ AP Health Writer Tom Murphy Indianapolisissa osallistui tämän raportin laatimiseen. ___ Seuraa Anne D'Innocenziota: http://twitter.com/ADInnocenzio Väite: Best Buy näkee kasvua vanhusten terveysteknologiassa.</w:t>
      </w:r>
    </w:p>
    <w:p>
      <w:r>
        <w:rPr>
          <w:b/>
        </w:rPr>
        <w:t xml:space="preserve">Tulos</w:t>
      </w:r>
    </w:p>
    <w:p>
      <w:r>
        <w:t xml:space="preserve">Maan suurin kuluttajaelektroniikkaketju, joka tunnetaan televisiovastaanottimien, matkapuhelinten ja kannettavien tietokoneiden myynnistä, pitää terveydenhuoltoa tärkeänä tulevan kasvun lähteenä.</w:t>
      </w:r>
    </w:p>
    <w:p>
      <w:r>
        <w:rPr>
          <w:b/>
        </w:rPr>
        <w:t xml:space="preserve">Esimerkki 2.1186</w:t>
      </w:r>
    </w:p>
    <w:p>
      <w:r>
        <w:t xml:space="preserve">Kohta: Tutkijat ovat miettineet, mikä saa nämä kalat laulamaan vain öisin. Torstaina julkaistu tutkimus antaa vastauksen. Laboratoriokokeet osoittivat, että kalojen ääntelyä, sumutorven kaltaista matalataajuista huminaa, ohjaavat valon ohjaama sisäinen kello ja melatoniinihormoni, jonka tiedetään säätelevän uni- ja heräämisjaksoja, tutkijat kertoivat. "Ne kuuluvat meriympäristön äänimestareihin valaiden ja delfiinien ohella", sanoi Cornellin yliopiston neurobiologian ja käyttäytymisen professori Andrew Bass. "Äänisignaalien tuottamisella ja kuulemisella on keskeinen rooli niiden sosiaalisessa vuorovaikutuksessa ja lisääntymiskäyttäytymisessä."  Jopa 38 cm (15 tuumaa) pitkällä tavallisella merikrotilla on yleensä oliivinruskea väri. Sen nimi tulee sen alapuolella olevista bioluminesoivista elimistä, jotka muistuttivat varhaisia tarkkailijoita merimiehen univormun napeista. Urokset vaeltavat loppukeväällä ja kesällä syvältä rannikon edustalta mataliin vuorovesiin, jonne ne rakentavat pesiä kalliosuojien alle. Yön aikana ne tuottavat huminaa värisyttämällä vatsassaan olevaa kaasulla täytettyä rakkoa houkutellakseen naaraita pesiinsä kutemaan. Yksi humina voi kestää lähes kaksi tuntia. Naapurina olevat urokset hyräilevät usein yhdessä kuorossa. Ni Feng, joka johti tutkimusta Bassin laboratoriossa Cornellissa ja työskentelee nyt Yalen yliopiston tutkijatohtorina, sanoi Current Biology -lehdessä julkaistussa tutkimuksessa, että tutkimuksessa käytettiin luonnonvaraisia kaloja, joita pidettiin huoneissa, joissa valaistusta voitiin säätää. Jatkuvassa pimeydessä kalat hyrräsivät melko tarkkaan aikataulussa, kiitos niiden sisäisen kellon eli vuorokausirytmin. Jatkuvassa valoisuudessa, joka alentaa melatoniinin tuotantoa, hyräily estyi. Kun kalat pidettiin jatkuvassa valossa mutta niille annettiin melatoniinia muistuttavaa korviketta, ne jatkoivat hyräilyä, vaikkakin satunnaisina vuorokaudenaikoina. Melatoniini pitää päiväaktiiviset linnut hiljaisina öisin ja auttaa ihmistä nukahtamaan, mutta se vaikuttaa päinvastoin merikrotissa. Ihmiset eivät ole aina tienneet, mitä ihmeitä merikrotin hyräilystä pitäisi tehdä. "1980-luvun alussa salaperäinen ääni huolestutti Sausaliton lahden asukkaita Kaliforniassa. He epäilivät, että ääni saattoi olla peräisin läheisen jätevedenpuhdistamon pumpuista, vedenalaisesta sähkölinjasta, laivaston salaisesta kokeesta tai ehkä jopa avaruusolennoista", Bass kertoo. "Kävi ilmi, että heidän asuntoveneensä resonoivat vain urospuolisten midshipman-kalojen 'rakkauslauluja'." Väite: Kuunvalosonaatti: kalojen yölliset 'laulusalaisuudet' paljastuivat.</w:t>
      </w:r>
    </w:p>
    <w:p>
      <w:r>
        <w:rPr>
          <w:b/>
        </w:rPr>
        <w:t xml:space="preserve">Tulos</w:t>
      </w:r>
    </w:p>
    <w:p>
      <w:r>
        <w:t xml:space="preserve">Yhdessä luonnon ihmeessä Tyynenmeren rannikkovesissä Alaskasta Baja Californian rannikolle elävän kalalajin, tavallisen särkikalan, urokset kosiskelevat naaraita lisääntymisaikana käyttämällä yöllistä "rakkauslaulua", jolla on tuonpuoleinen ääni.</w:t>
      </w:r>
    </w:p>
    <w:p>
      <w:r>
        <w:rPr>
          <w:b/>
        </w:rPr>
        <w:t xml:space="preserve">Esimerkki 2.1187</w:t>
      </w:r>
    </w:p>
    <w:p>
      <w:r>
        <w:t xml:space="preserve">Kohta: LGBT-puolustajat kiittivät uusia suosituksia siitä, että niissä kiinnitetään huomiota yhteisöön, joka jätetään usein pois seksuaalikasvatuspolitiikasta. Jotkut vanhemmat ja konservatiiviryhmät kuitenkin arvostelivat yli 700-sivuista asiakirjaa vanhempien oikeuksien loukkauksena ja väittivät, että se altistaa lapset seksuaalisuutta ja sukupuolta koskeville ajatuksille, jotka pitäisi opettaa kotona. Kalifornian osavaltion opetuslautakunnan keskiviikkona hyväksymät ohjeet eivät velvoita opettajia opettamaan mitään. Se on tarkoitettu opettajille oppaaksi, jonka avulla he voivat täyttää osavaltion standardit terveyskasvatuksen, kuten ravitsemuksen, liikunnan sekä alkoholin ja huumeiden väärinkäytön torjunnan osalta. Seksiä koskevat osat saivat kuitenkin eniten huomiota keskiviikkona järjestetyssä julkisessa kuulemistilaisuudessa. Puitteissa kerrotaan opettajille, että päiväkodin oppilaat voivat identifioitua transsukupuolisiksi, ja annetaan vinkkejä siitä, miten tästä voidaan puhua, ja lisätään, että "tavoitteena ei ole aiheuttaa sekaannusta lapsen sukupuolesta vaan kehittää tietoisuutta siitä, että muitakin ilmaisuja on olemassa". Siinä annetaan vinkkejä masturbaatiosta keskustelemiseen yläasteikäisten kanssa, mukaan lukien sen kertominen, ettei se ole fyysisesti haitallista, ja murrosiän käsittelyyn transsukupuolisten teini-ikäisten kanssa, mikä luo "ympäristön, joka on osallistava ja haastaa sukupuolta koskevat binääriset käsitykset". "Kolmen lapsen vanhempana olemme varovaisia, ettemme esittelisi asioita ikään kuin ne olisivat jollakin tavalla hyväksyttyjä", hallituksen puheenjohtaja Linda Darling-Hammond sanoi. Patricia Reyes, 45-vuotias kuuden lapsen äiti, ei kuitenkaan usko siihen. Hän matkusti yli 400 mailia (noin 644 kilometriä) kotoaan Etelä-Kaliforniasta osallistuakseen keskiviikon kuulemistilaisuuteen ja toi mukanaan 4-vuotiaan tyttärensä Angelinen, joka piteli kylttiä, jossa luki: "Suojelkaa viattomuuttani ja lapsuuttani". "On pelottavaa, mitä he aikovat opettaa. Se on pornografiaa", hän sanoi. "Jos tämä jatkuu, en lähetä heitä kouluun." Suuri osa vastareaktioista ei kohdistunut kehykseen vaan kirjoihin, joita siinä suositellaan oppilaille luettavaksi. Aikaisemmassa luonnoksessa ehdotettiin lukiolaisille kirjan lukemista: "S.E.X. : Kaikki mitä sinun tarvitsee tietää seksuaalisuudesta -opas teini- ja kaksikymppisiksi". Se sisältää kuvauksia anaaliseksistä, orjuudesta ja muusta seksuaalisesta toiminnasta. Useat vanhemmat lukivat kirjasta ja pitivät sitä ylhäällä, jotta lautakunnan jäsenet voisivat nähdä kuvat, joita monet kuvailivat "säädyttömiksi". Lautakunta vastasi poistamalla kirjan ja muutamia muita kirjoja opastuksesta. "On tärkeää tietää, että lautakunta ei yritä kieltää kirjoja. Emme sano, että kirjat ovat huonoja", lautakunnan jäsen Feliza I. Ortiz-Licon sanoi. "Mutta poistaminen auttaa välttämään väärinkäsityksen, että Kalifornia määrää näiden kirjojen käytön." Yli 200 ihmistä ilmoittautui puhujaksi keskiviikkona järjestettyyn julkiseen kuulemiseen, joka kesti useita tunteja. Kannattajat ja vastustajat sekoittuivat yhteen Kalifornian opetusministeriön aulassa, jossa vanhemmat jakoivat välipaloja pienten lastensa rauhoittamiseksi ja odottivat, että heidän numeronsa ilmestyisi taululle, jossa kerrottiin, että oli heidän vuoronsa saada minuutti aikaa mikrofonin ääreen. Puhujien joukossa oli 16-vuotias Phoenix Ali Rajah, transsukupuolinen poika, joka sanoi, että hänelle opetetaan harvoin hänen kaltaisilleen ihmisille tarkoitettua tietoa Los Angelesin alueen lukionsa seksuaalikasvatustunneilla. "Minulle ei koskaan opeteta, miten olla suhteessa homomiesten kanssa", hän sanoi ja lisäsi, että "keskustelu seksistä alkaa eri paikasta". Michele McNutt, 49, keskittyi siihen, että puitekehyksessä kiinnitetään huomiota terveisiin suhteisiin ja suostumukseen, mitä hänen mukaansa ei ole koskaan liian aikaista opettaa hänen kahdelle julkisessa koulussa käyvälle tyttärelleen, jotka ovat 11- ja 9-vuotiaita. "Lääketieteellisesti täsmällisen, tieteellisen tiedon salaaminen heiltä aiheuttaa itse asiassa enemmän haittaa eikä suojaa viattomuutta", hän sanoi, kun hänellä oli yllään violetti T-paita, jossa luki "protect trans students". "Jos lapsille ei anneta tarkkaa tietoa heidän omasta kehostaan ... miten he pystyvät tekemään hyviä valintoja?" Ohjeiden laatimisessa on otettu huomioon opettajat eri puolilta osavaltiota, ja useat puhuivat keskiviikkona suositusten puolesta. Ei kuitenkaan Tatyana Dzyubak, Sacramenton alueella toimiva peruskoulun opettaja. "Minun ei pitäisi opettaa näitä asioita", hän sanoi. "Se on vanhempien tehtävä." Väite: Kalifornia uudistaa opettajien seksuaalikasvatusohjeet.</w:t>
      </w:r>
    </w:p>
    <w:p>
      <w:r>
        <w:rPr>
          <w:b/>
        </w:rPr>
        <w:t xml:space="preserve">Tulos</w:t>
      </w:r>
    </w:p>
    <w:p>
      <w:r>
        <w:t xml:space="preserve">Kalifornia on uudistanut julkisten koulujen opettajien seksuaalikasvatusohjeita ja rohkaissut heitä puhumaan sukupuoli-identiteetistä päiväkotilasten kanssa ja antamaan LGBT-teini-ikäisille neuvoja suhteiden hoitamiseen ja turvaseksiin.</w:t>
      </w:r>
    </w:p>
    <w:p>
      <w:r>
        <w:rPr>
          <w:b/>
        </w:rPr>
        <w:t xml:space="preserve">Esimerkki 2.1188</w:t>
      </w:r>
    </w:p>
    <w:p>
      <w:r>
        <w:t xml:space="preserve">Kohta: Siksi emme merkitse juttua siksi, että siinä ei mainita kustannuksia. Jutussa sanotaan, että hoito johti "verihiutaleiden määrän lisääntymiseen" ja "joidenkin immuunijärjestelmän solujen paranemiseen". Jutussa olisi pitänyt esittää määrällisiä tietoja ja yrittää selittää, mitä nämä muutokset voivat merkitä potilaille. Toinen ongelma on se, että jutussa ei kerrottu, kuinka kauan potilaita seurattiin ja kuinka kauan hyödyt kestivät. Joidenkin geeniterapioiden vaikutukset hiipuvat ajan myötä, koska virusten avulla DNA:ta ruiskutetut solut kuolevat lopulta ja lakkaavat tuottamasta terapeuttista proteiinia. Jutussa todettiin varhain ja näkyvästi, että yksi tutkimukseen osallistuneista sairastui leukemiaan, mikä saattoi liittyä uuteen hoitoon. Jutussa olisi luultavasti pitänyt mainita, että muita haittoja saattaa ilmetä, kun näitä potilaita seurataan edelleen tai kun tutkitaan useampia potilaita. Mielestämme tutkimus meni kuitenkin tarpeeksi pitkälle ansaitakseen tyydyttävän arvosanan. Vaikka juttu ei ollut törkeän epätasapainoinen ja siinä oli joitakin hillitseviä sitaatteja tutkimuksen alkuvaiheesta, se ei mielestämme mennyt tarpeeksi pitkälle selittäessään, kuinka alustava tämä tutkimus ja raportti, johon juttu perustuu, ovat. Tässä kohtaa juttu jäi mielestämme vajaaksi: Vaikka jutun kattavuus ei ollutkaan avoimesti harhaanjohtava, uskomme, että näiden asioiden käsittely olisi korostanut (ja asianmukaisesti) varovaisuuden tarvetta tulosten tulkinnassa. Jutussa ei liioiteltu Wiskott-Aldrichin oireyhtymän seurauksia. Jutussa haastateltiin kahta riippumatonta asiantuntijaa, jotka eivät olleet mukana tutkimuksessa. Jutussa käsitellään yhtä Wiskott-Aldrichin oireyhtymän ensisijaisista nykyisistä hoidoista: luuydinsiirtoja. Jutun sekava yleiskuva tästä hoidosta jättää lukijat kuitenkin todennäköisesti hämmentyneiksi. Juttu aloittaa kuvauksensa sanomalla, että tällaiset siirrot, jos ne onnistuvat, "periaatteessa parantavat taudin". Sen jälkeen siinä luetellaan useita vakavia komplikaatioita, jotka voivat vaivata jopa näennäisesti onnistuneita siirtoja. Siirrolla hoidetut lapset kuulostavat siis siltä, etteivät he luultavasti ole "parantuneet", kuten tarinassa aluksi todetaan. Sanomme sitä tyydyttäväksi, mutta toivomme, että tarina olisi ollut hieman selkeämpi tässä kohdassa. Tarinassa ei koskaan käsitellä nimenomaisesti tämän uuden tekniikan saatavuutta tai sitä, kuinka lähellä sen hyväksyntää se saattaa olla. Siinä kuitenkin todetaan, että tutkimus on vain "ensimmäinen askel" ja "konseptin todiste" uudelle lähestymistavalle. Vaikka olisimme halunneet nähdä suoremman kommentin monivuotisista testeistä, jotka ovat edessä tämän tekniikan pohjalta toteutettavan hoidon kohdalla, uskomme useimpien lukijoiden ymmärtävän, että kyseessä on alustava tutkimus, jota he eivät todennäköisesti saa käyttöönsä lähiaikoina. Jutussa ei koskaan mainittu, että virusvektoreiden avulla tapahtuvaa geeniterapiaa tutkitaan monien muiden perinnöllisten sairauksien ja syövän hoidossa. Tärkeää on, että nämä tutkimukset ovat osoittaneet, että virusvektoreihin perustuvien tehokkaiden hoitomuotojen kehittäminen on äärimmäisen vaikeaa - tämä asiayhteys olisi ollut arvokas tässä jutussa. Tämä juttu ei näytä perustuvan uutistiedotteeseen. Väite: Geeniterapia korjasi harvinaisen verenvuotohäiriön: Study</w:t>
      </w:r>
    </w:p>
    <w:p>
      <w:r>
        <w:rPr>
          <w:b/>
        </w:rPr>
        <w:t xml:space="preserve">Tulos</w:t>
      </w:r>
    </w:p>
    <w:p>
      <w:r>
        <w:t xml:space="preserve">Tässä jutussa kerrottiin hyvin alustavan tutkimuksen tuloksista, jotka koskivat uutta hoitoa Wiskott-Aldrichin oireyhtymään - harvinaiseen geneettiseen häiriöön, joka johtaa vakaviin immuunijärjestelmän puutteisiin ja veren hyytymisongelmiin. Vaikka jutussa varoitettiinkin tutkimuksen varhaisesta vaiheesta ja mahdollisista merkittävistä sivuvaikutuksista, siinä ei kerrottu tarpeeksi yksityiskohtaisesti, jotta se olisi täyttänyt monia kriteereistämme. Perusteellisempi tutkimus olisi korostanut sitä, kuinka pitkälle tämän teknologian on vielä mentävä ennen kuin se voidaan ottaa laajasti käyttöön. Koska Wiskott-Aldrichin oireyhtymä vaikuttaa tuhoisasti immuunijärjestelmään, sen sairastuneilla on suurempi riski kuolla infektioihin ja syöpään. Vaikka luuydinsiirto voi olla tehokas ja kestävä hoitomuoto, monilla lapsilla on vaikeuksia löytää sopiva luuydin. Lisäksi luuydinsiirtoihin liittyy monia vakavia riskejä, eivätkä ne ole hoitovaihtoehto kaikille. Uusia hoitomuotoja, kuten tässä jutussa käsitelty kokeellinen geeniterapia, tarvitaan kipeästi.</w:t>
      </w:r>
    </w:p>
    <w:p>
      <w:r>
        <w:rPr>
          <w:b/>
        </w:rPr>
        <w:t xml:space="preserve">Esimerkki 2.1189</w:t>
      </w:r>
    </w:p>
    <w:p>
      <w:r>
        <w:t xml:space="preserve">Kohta: Uuden koronaviruksen levitessä Kiinasta hallitusten eri puolilla maailmaa antamat matkustussuositukset edellyttävät kasvavaa varovaisuutta. Niissä on kuitenkin hienovaraisia eroja sen suhteen, mitä kannattaa välttää, miten käyttäytyä ja mitä tehdä matkan jälkeen. Muutamaa poikkeusta lukuun ottamatta kansalliset viranomaiset kehottavat välttämään Hubein maakuntaa - joka on tautipesäkkeen keskus ja jossa on nyt sairastunut 80 000 ihmistä maailmanlaajuisesti - ja rajoittamaan Kiinan-matkat minimiin. Kiinan sisällä esimerkiksi sveitsiläisiä matkustajia kehotetaan välttämään suuria kokoontumisia ja "yskimään tai aivastelemaan nenäliinaan tai käyttämään käsivarren koukistusta". Ranska kehottaa kansalaisiaan olemaan syömättä raakaa lihaa tai vierailemasta eläintorilla. Myös Espanjan ulkoministeriö kehottaa Kiinassa välttämään kosketusta eläimiin ja kehottaa varmistamaan, että pysyt vähintään metrin päässä seuraavasta ihmisestä. Italiaan - viruksen Euroopassa pahiten koettelemaan maahan - matkustaville Alankomaiden hallitus suosittelee, että kansalaiset välttäisivät paikallisten viranomaisten jo sulkemia alueita ja matkustaisivat vain tarvittaessa suljettujen kaupunkien ympärillä sijaitseviin Lombardian alueen osiin. Suomen ulkoministeriö kehottaa Italiaa koskevissa neuvoissaan vain "noudattamaan erityistä varovaisuutta". Eroja on myös neuvoissa, joita annetaan matkustajille heidän palatessaan tuhoalueelta. Saksan tärkein tartuntatautiviranomainen kehottaa Italian tautialueilta oireiden kanssa palaavia käymään lääkärissä ja soittamaan ennen vierailua. Ranska kehottaa tällaisia ihmisiä olemaan menemättä lääkäriin ja soittamaan hätäkeskukseen. Iso-Britannia kehottaa kansalaisiaan "eristämään itsensä" kotona, jos he ovat käyneet Italian karanteenialueilla riippumatta siitä, onko heillä oireita vai ei. Tanskan terveysviranomainen ei tällä hetkellä määrää rutiininomaista karanteenia tai eristämistä ihmisille, jotka ovat matkustaneet Kiinaan tai muihin tautipesäkkeestä kärsiviin paikkoihin. Euroopan ulkopuoliset maat suhtautuvat asiaan eri tavoin. Turkki kehottaa välttämään kaikkia muita kuin välttämättömiä matkoja Kiinaan, mutta se ei ole vielä antanut Italiaa koskevia matkustussuosituksia. Nigeria on asettanut vapaaehtoisen kahden viikon karanteenin kaikille matkustajille, jotka saapuvat Kiinasta tai mistä tahansa maasta, jossa on "merkittävä tautitapaus". Lentomatkustajille annetuissa ohjeissa sanotaan, että "yrittäkää välttää" ulos menemistä, mutta käyttäkää maskia, jos menette ulos. Väite: Koronavirusmatkailu: kansalliset neuvot eivät ole yhtenäisiä.</w:t>
      </w:r>
    </w:p>
    <w:p>
      <w:r>
        <w:rPr>
          <w:b/>
        </w:rPr>
        <w:t xml:space="preserve">Tulos</w:t>
      </w:r>
    </w:p>
    <w:p>
      <w:r>
        <w:t xml:space="preserve">Pitäisikö matkailijoiden välttää maailmanosia, jotka ovat lähellä koronaviruksen levinneisyysalueita? Vai mennä - mutta sitten varovasti? Viralliset neuvot voivat riippua siitä, asuuko matkustaja Amsterdamissa, Helsingissä, Madridissa vai Lagosissa.</w:t>
      </w:r>
    </w:p>
    <w:p>
      <w:r>
        <w:rPr>
          <w:b/>
        </w:rPr>
        <w:t xml:space="preserve">Esimerkki 2.1190</w:t>
      </w:r>
    </w:p>
    <w:p>
      <w:r>
        <w:t xml:space="preserve">Kohta: Ja nyt: 2019-nCoV? "Se vain vierii kieleltä, eikö vain?" sanoo Trevor Hoppe, tutkija Trevor Hoppe Pohjois-Carolinan yliopistosta Greensborosta, joka on tutkinut tautien nimien historiaa. Nimi, joka tulee sanoista 2019 novel coronavirus, on annettu virukselle, joka on Kiinassa viime vuoden lopulla alkaneen flunssan kaltaisten sairauksien puhkeamisen takana. Tutkijat oppivat vielä uutta virusta, joten on vaikea keksiä hyvää nimeä, Hoppe sanoi. Nykyinen nimi on todennäköisesti väliaikainen, sanoi tohtori Nancy Messonnier Yhdysvaltain tautien valvonta- ja ehkäisykeskuksesta. "Kun ihmiset saavat tilaisuuden hengähtää, sitä saatetaan muuttaa", Messonnier sanoi. Monet tiedotusvälineet ovat ohittaneet kömpelön 2019-nCoV-nimityksen ja kutsuneet sitä vain uudeksi virukseksi tai uudeksi koronavirukseksi, mikä ei ole kovin täsmällistä. Coronavirus on sateenvarjotermi suurelle joukolle viruksia, mukaan lukien virukset, jotka voivat aiheuttaa flunssaa. Koska taudinpurkaus on keskittynyt Keski-Kiinan Wuhanin kaupunkiin, muut ovat käyttäneet Wuhanin virusta tai Wuhanin koronavirusta tai jopa Wuhanin flunssaa - vaikka flunssa on täysin eri virus. Tämä vastaa vuosisatoja vanhaa perinnettä, jonka mukaan uudet taudit nimetään niiden kaupunkien, maiden tai alueiden mukaan, joissa ne ensimmäisen kerran ilmaantuivat. Länsi-Niilin tauti havaittiin ensimmäisen kerran Länsi-Niilin alueella Ugandassa, Lymen tauti Old Lymen kaupungissa Connecticutissa ja Ebola-tauti kylässä Afrikan Ebola-joen lähellä. Tämä voi kuitenkin joskus olla väärin tai harhaanjohtavaa. Vuoden 1918 pandemiaa kutsuttiin espanjantaudiksi, vaikka tutkijat eivät usko, että se sai alkunsa Espanjassa. "Nyt meillä on paljon erilainen herkkyys ja suvaitsevaisuus sen suhteen, miten viittaamme asioihin", sanoo tohtori Howard Markel, lääketieteen historioitsija Michiganin yliopistosta. Vuonna 2015 Maailman terveysjärjestö antoi ohjeet, joissa kiellettiin maantieteellisten paikkojen (kuten zikavirus), eläinten (sikainfluenssa) tai ihmisryhmien (legioonalaistauti) käyttäminen. Hoppe huomautti, että kun AIDS ilmaantui 1980-luvun alussa, sitä kutsuttiin "homoihin liittyväksi immuunipuutokseksi". Siitä luovuttiin, kun kävi selväksi, että myös heteroseksuaalit levittivät virusta. AIDS tarkoittaa hankitun immuunipuutoksen oireyhtymää. Ohjeilla WHO yritti lopettaa tarpeettoman leimautumisen, joka voi syrjäyttää ihmisiä ja vahingoittaa liiketoimintaa. Sianlihan kysyntä romahti vuonna 2009 niin sanotun sikainfluenssan vuoksi, joka todettiin ensimmäisen kerran pojassa, joka asui sikatilalla Meksikossa - vaikka se ei levinnyt sianlihaa syömällä. Markel sanoi pitävänsä siitä, että taudit nimetään niiden tutkijoiden mukaan, jotka ne ensimmäisenä kuvasivat. (Ajatellaanpa Alzheimeria, Parkinsonia ja Tourettea.) Nykyään tämä on ongelmallista, kun monet tutkijat eri puolilla maailmaa työskentelevät samaan aikaan uuden sairauden parissa. SARS-tautia käytettiin nimityksenä vakavasta akuutista hengitystieoireyhtymästä, kun toinen koronavirus aiheutti taudinpurkauksen vuosina 2002-2003. Joten ehkä tätä voitaisiin kutsua CARS:ksi, Markel sanoi. "Ymmärrän, miksi he haluavat antaa sille jonkin yleisen nimen, mutta sen on oltava jotain, jota ihmiset käyttävät", hän sanoi. "Muuten helpompi nimi ottaa vallan, ja on naiivia ajatella toisin."  Lopulta WHO:lla ei ehkä ole juurikaan valtaa siihen, mikä sen nimi on, hän lisäsi. "Wuhan-virus on hyvin tarttuva - sanaleikki ei ole tarkoitettu", Markel sanoi. "Se on hyvin tarttuva nimi." ___ Associated Pressin terveys- ja tiedeosasto saa tukea Howard Hughes Medical Instituten tiedekasvatusosastolta. AP on yksin vastuussa kaikesta sisällöstä. Väite: Virustartunnassa harmitellaan nimeä, joka saattaa levitä virukseksi.</w:t>
      </w:r>
    </w:p>
    <w:p>
      <w:r>
        <w:rPr>
          <w:b/>
        </w:rPr>
        <w:t xml:space="preserve">Tulos</w:t>
      </w:r>
    </w:p>
    <w:p>
      <w:r>
        <w:t xml:space="preserve">Länsi-Niilin virus, Lymen tauti, Ebola-virus.</w:t>
      </w:r>
    </w:p>
    <w:p>
      <w:r>
        <w:rPr>
          <w:b/>
        </w:rPr>
        <w:t xml:space="preserve">Esimerkki 2.1191</w:t>
      </w:r>
    </w:p>
    <w:p>
      <w:r>
        <w:t xml:space="preserve">Kohta: D-vitamiinivalmisteiden kustannuksia ei kerrota jutussa. Olisi ollut hyödyllistä mainita D-vitamiinin määrä, joka sisältyy lasten mahdollisesti jo käyttämiin vitamiinilisiin. Useimmat kuluttajat ovat tietoisia muiden lähteiden, kuten maidon, täydennettyjen viljojen ja kalan, kustannuksista, joten niitä ei tarvinnut mainita. American Academy of Pediatricsin julkaisemassa tiedotteessa tai tieteellisessä julkaisussa, johon uudet ohjeet perustuvat, ei kerrottu absoluuttisesta tai suhteellisesta vähennyksestä riisitautiriskistä, joka uudesta D-vitamiinisuosituksesta johtuisi. Tämä on ymmärrettävää eettisten näkökohtien vuoksi, jotka estäisivät tämäntyyppisen tutkimuksen tekemisen. Tämän vuoksi näitä tietoja ei ollut saatavilla tätä juttua varten. Jutussa mainittiin D-vitamiinin mahdolliset hyödyt muiden sairauksien, kuten syövän ja diabeteksen, riskin vähentämisessä, ja siinä olisi voitu mainita myös mahdollisuus vähentää osteoporoosin riskiä aikuisiässä, kuten American Academy of Pediatrics on todennut. Jutussa todetaan oikein, että liiallisen D-vitamiinin mahdolliset haitat ovat hyvin harvinaisia. Lehdistötiedotteessaan, jossa American College of Pediatrics ilmoittaa uusista ohjeista, joissa suositeltu D-vitamiinin määrä kaksinkertaistetaan (www.aap.org/pressroom/nce/nce08vitamind.htm), American College of Pediatrics toteaa, että muutos on seurausta uusien kliinisten tutkimusten tarkastelusta. Kollegion ohjeissa ei annettu muita yksityiskohtaisia tieteellisiä tietoja, jotka olisivat voineet antaa tietoa tästä jutusta. Juttu oli johdonmukainen tämän lähestymistavan kanssa ja viittasi "uusiin tutkimuksiin". Artikkelissa olisi kuitenkin voitu esittää muita asiaankuuluvia tietoja D-vitamiinin puutteesta ja riisitautiin liittyvistä asioista asiayhteyden lisäämiseksi. Lisäksi juttua varten haastateltu lääkäri määritteli osteomalasian virheellisesti. Osteomalasia on D-vitamiinin puutteesta johtuvaa luiden pehmenemistä, ei "luiden lihasten heikkoutta". (Lihasheikkous voi olla osteomalasian oire.) Jutussa esitellään uutta terveystietoa D-vitamiinista, joka olisi yleisesti kiinnostavaa. Siinä ei kaupallisteta tai "ylimyydä" aihetta. Vielä parempi olisi ollut sisällyttää kommentti, jossa mainitaan, että D-vitamiinin mahdollinen hyöty diabeteksen, sydänsairauksien ja syövän torjunnassa perustuu aikuisilla tehtyihin tutkimuksiin. Jutussa ilmoitettiin kyllä tiedon lähde, mutta jätettiin pois muita tärkeitä seikkoja. Haastateltu lääkäri ei vaikuta olevan lasten ravitsemuksen asiantuntija. Sen sijaan hänet tunnetaan siitä, että hän auttaa julkkiksia laihduttamaan ja on kirjoittanut muun muassa Extreme Fat Smash Diet -dieettikirjoja (St. Martin's Press). Rahoituslähteen eturistiriitoja ei mainittu, eikä riippumatonta vahvistusta tai lääketieteellistä lausuntoa esitetty. Jutussa mainitaan, että tavalliset ruoanlähteet ja D-vitamiinilisät ovat vaihtoehtoja D-vitamiinin saamiseksi. (Katso kommentit Hoidon saatavuus.) Jutussa mainitaan oikein, että useimmat lapset (ja kaikenikäiset aikuiset) eivät saa riittävästi D-vitamiinia pelkällä ruokavaliolla, ja heidän on otettava lisäravinteita täyttääkseen päivittäiset tarpeet. Tämän asian havainnollistamiseksi jutussa annetaan esimerkki, jonka mukaan lasten olisi juotava yksi litra maitoa päivässä saadakseen suositellun määrän D-vitamiinia, 400 IU päivässä. Tarinassa annetaan esimerkkejä hyvistä D-vitamiinin lähteistä: täydennetyt viljatuotteet, maito ja rasvainen kala. Toisaalta tässä jutussa mainitaan vain lyhyesti auringonvalo eikä selitetä, että auringonvalo on paras D-vitamiinin lähde. (Ks. myös Hoidon haitat -kommentit.) Tässä jutussa mainitaan asianmukaisesti, että uutinen on päivitys aiemmasta, vuonna 2003 annetusta ohjeesta. Emme voi olla varmoja siitä, perustuuko jakso pelkästään vai suurelta osin uutistiedotteeseen. Siinä haastateltiin vain yhtä vierasta, emmekä tiedä, miksi hänet valittiin. (Katso lähteet alla.) Väite: Lapset ja D-vitamiini: uusi suositus: D-vitamiinia: kaksinkertainen annos</w:t>
      </w:r>
    </w:p>
    <w:p>
      <w:r>
        <w:rPr>
          <w:b/>
        </w:rPr>
        <w:t xml:space="preserve">Tulos</w:t>
      </w:r>
    </w:p>
    <w:p>
      <w:r>
        <w:t xml:space="preserve">American College of Pediatrics ilmoitti uusista ohjeista, joissa kaksinkertaistetaan imeväisille, lapsille ja nuorille suositeltu D-vitamiinin määrä. Uusien ohjeiden mukaan kaikkien lasten tulisi saada 400 IU* päivässä D-vitamiinia ensimmäisistä elinpäivistä alkaen riisitautien ehkäisemiseksi ja hoitamiseksi. Nämä suuntaviivat perustuvat viimeaikaisten tieteellisten tutkimusten katsaukseen ja näyttöön, jonka mukaan 400 IU D-vitamiinia päivässä on turvallista lapsille. Tämä määrä D-vitamiinia voi myös vähentää osteoporoosin riskiä aikuisiässä ja ehkäistä infektioita, autoimmuunisairauksia, syöpää ja diabetesta. Haastattelujakso olisi voinut olla paljon informatiivisempi ja hyödyllisempi katsojille. Tämä on yksi tapaus, jossa American College of Pediatricsin uutistiedote on itse asiassa hyödyllisempi kuin uutiskatkelma - www.aap.org/pressroom/nce/nce08vitamind.htm. Ravitsemusasiantuntijan lisääminen olisi ollut hyödyllistä, samoin kuin lisäravinteiden kustannuksia koskeva kommentti ja ainakin pintapuolinen keskustelu todisteista, jotka tukevat tätä annoksen lisäämistä ja odotettavissa olevia terveyshyötyjä lapsilla. Yksi lisäalue, jota olisi syytä tutkia (ja jota asiantuntija olisi voinut käsitellä), on se, että lisäravinteena olisi käytettävä nimenomaan D-vitamiinia eikä välttämättä monivitamiinia, koska on vähemmän näyttöä siitä, että sitä käytettäisiin kaikilla lapsilla. Lukijalle tiedoksi, että Yhdysvalloissa raportoidaan edelleen riisitautitapauksia imeväisillä ja lapsilla. Auringonvalo on paras D-vitamiinin lähde, mutta on vaikea määrittää turvallista auringonvalon määrää, joka tarvitaan D-vitamiinin syntetisoimiseksi ihossa. Useimmat lapset (ja aikuiset) eivät saa riittävästi D-vitamiinia ravinnostaan, ja usein tarvitaan lisäravinteita. *400 IU on määrä, jonka yksi litra väkevöityä maitoa sisältää D-vitamiinia.</w:t>
      </w:r>
    </w:p>
    <w:p>
      <w:r>
        <w:rPr>
          <w:b/>
        </w:rPr>
        <w:t xml:space="preserve">Esimerkki 2.1192</w:t>
      </w:r>
    </w:p>
    <w:p>
      <w:r>
        <w:t xml:space="preserve">Kohta: Artikkelissa todetaan, että akupunktio maksaa 45-100 dollaria istunnolta. Siinä ei kerrota, miten tämä vertautuu muihin hoitoihin ja ovatko hoitokustannukset samat, enemmän vai vähemmän kuin vaihtoehtoisissa hoidoissa. Jutussa mainitaan, kuinka suuri osa potilaista reagoi onnistuneesti kuhunkin hoitoon, ja selitetään selvästi, että "oikea" akupunktio ei ollut parempaa kuin näennäisneulonta. Siinä ei kuitenkaan määritellä onnistumista eikä muutenkaan määritellä, kuinka paljon potilaat paranivat kliinisesti suhteellisesti tai absoluuttisesti. Jotta hoitoa voitaisiin pitää onnistuneena, potilaan on raportoitava joko 33 prosentin parannus kivussa tai vain 12 prosentin parannus toimintakyvyssä puhelimitse tehdyssä haastattelussa kuuden kuukauden kuluttua osallistumisesta. Tästä huolimatta arvioimme tämän kriteerin tyydyttäväksi. Jutussa ei mainittu haittoja mistään potilaiden saamista hoidoista. Aiemmat tutkimukset viittaavat siihen, että akupunktioon liittyy vain vähän riskejä, kun se tehdään steriileillä, kertakäyttöisillä neuloilla. Artikkelissa kuvataan tähän mennessä suurinta satunnaistettua kontrolloitua tutkimusta, jossa tutkittiin akupunktion tehokkuutta kroonisen alaselkäkivun hoidossa, ja kerrotaan sen julkaistut tulokset. Siinä käsitellään kolmea tutkittua hoitoryhmää ja mahdollisia syitä havaittuihin tuloksiin. Artikkelissa ei ole ilmeisiä sairauden lietsomisen elementtejä. Jutussa kerrotaan, että tutkimukseen osallistuivat henkilöt, joilla oli kroonista alaselkäkipua. Tulokset eivät päde muihin selkäkiputiloihin. Artikkelissa mainitaan yksi tutkimuksen kirjoittajista ja kaksi lääkäriä, jotka vaikuttavat olevan täydentävien hoitomuotojen käyttäjiä ja/tai kannattajia. Olisi ollut mielenkiintoista kuulla skeptisen tarkkailijan mielipide. Jutussa luetellaan perinteisen lääketieteen ryhmään kuuluvien potilaiden saamat hoidot. Kirjallisuuden mukaan näistä hoidoista on yleensä hyvin vaatimattomia hyötyjä. Artikkelissa ei mainita muita hoitomuotoja, jotka voivat olla tehokkaita kroonisen kivun hallinnassa ja joustavuuden ja voiman parantamisessa. Näitä ovat esimerkiksi kognitiivinen terapia yksin tai yhdistettynä intensiiviseen liikuntaan ja voimaharjoitteluun. Akupunktio on arviolta kolmanneksi suosituin kroonisen alaselkäkivun täydentävä hoito. Vaikka artikkelissa ei mainita paljon sen saatavuudesta, lukijat todennäköisesti tuntevat sen. Jutussa todetaan, että kyseessä on tähän mennessä suurin tutkimus akupunktiosta kroonisen selkäkivun hoidossa, mikä viittaa siihen, että hoito ei ole uusi. Lehdistötiedotteen tekstiä ei ole ilmeisesti käytetty. Väite: Akupunktio, oikea tai tekaistu, paras alaselkäkipuun</w:t>
      </w:r>
    </w:p>
    <w:p>
      <w:r>
        <w:rPr>
          <w:b/>
        </w:rPr>
        <w:t xml:space="preserve">Tulos</w:t>
      </w:r>
    </w:p>
    <w:p>
      <w:r>
        <w:t xml:space="preserve">Tässä artikkelissa kerrotaan tähän mennessä suurimmasta satunnaistetusta kontrolloidusta tutkimuksesta, jossa tutkittiin akupunktion tehokkuutta kroonisen alaselkäkivun hoidossa. Siinä selitetään, että sekä akupunktio että näennäisneulonta ovat tehokkaampia kuin tavanomaiset lääketieteelliset hoitomuodot, mutta että "tekoakupunktio toimii lähes yhtä hyvin kuin oikea akupunktio".       Sen lisäksi, että jutussa kuvataan näytön laatua, siinä mainitaan useita muita hoitovaihtoehtoja, kerrotaan lukijalle akupunktion kustannukset ja vihjataan sen uutuudesta. Jutussa jätetään mainitsematta haitat. (Tuore systemaattinen katsaus vahvistaa tutkimuksen tuloksen, jonka mukaan akupunktioon liittyy vain vähän riskejä; ks. Spine 2005;30:944-63). Se antaa myös epätäydellisen kuvan hoidon ilmeisistä hyödyistä. Vaikka tutkimuksessa mainitaan niiden potilaiden osuus, jotka paranivat kunkin hoidon avulla, siinä ei määritellä onnistumista eikä muutenkaan määritellä, kuinka paljon potilaat paranivat kliinisesti - ei suhteellisesti eikä absoluuttisesti. Jotta hoitoa voitaisiin pitää onnistuneena, potilas olisi esimerkiksi voinut ilmoittaa toimintakyvyn parantuneen vain 12 prosenttia puhelimitse tehdyssä haastattelussa, joka tehtiin kuusi kuukautta tutkimuksen aloittamisen jälkeen. Tämä on tärkeää tietoa, jotta ihmiset voivat punnita hoidon ilmeistä hyötyä sen kustannuksia vastaan. Artikkelissa mainitaan yksi tutkimuksen kirjoittajista ja kaksi lääkäriä, jotka näyttävät olevan täydentävien hoitomuotojen käyttäjiä ja/tai kannattajia. He yrittävät selittää, miksi neulonta näyttää toimivan. Tasapainon vuoksi tutkimuksen toinen kirjoittaja ehdottaa, että näennäinen hyöty voi johtua vain siitä, että potilaat odottavat akupunktiolta parannusta ja toisaalta tavanomaisen lääketieteen huonoista tuloksista. (Valitettavasti tutkijat eivät mitanneet potilaiden odotuksia.) Olisi ollut mielenkiintoista kuulla muilta. Jotkut saattavat huomauttaa, että uusi tutkimus osoittaa, että akupunktio ja näennäisneulonta ovat vain tehokkaampia kuin hoidot, jotka eivät itsessään ole kovin tehokkaita. Toiset taas saattaisivat väittää, että akupunktio ei tuota mitään erityistä hoitovaikutusta ja että sen käyttö on epäeettistä, koska se voitaisiin tulkita plasebon määräämiseksi. Kroonisesta alaselkäkivusta kärsivät ihmiset kaipaavat epätoivoisesti kaikkea, mikä auttaisi. Kun suuri uusi tutkimus antaa näennäisesti vahvaa näyttöä sellaisen hoidon tueksi, jonka tueksi on aiemmin saatu vain vähän laadukasta näyttöä, lukijat saattavat myös hyötyä siitä, että asiayhteyttä lisätään. Laajassa järjestelmällisessä katsauksessa, jossa analysoitiin 35 satunnaistettua tutkimusta, joihin osallistui 2861 potilasta, todettiin hiljattain, että akupunktio näyttää lievittävän kipua lyhyellä aikavälillä, mutta tutkimusten laatu ei ollut kovin hyvä. Arvioijat varoivat liioittelemasta akupunktion hyötyjä (Spine 2005;30:944-63). Kaiken kaikkiaan tämä oli hyvä artikkeli, jota olisi auttanut hieman enemmän kontekstia.</w:t>
      </w:r>
    </w:p>
    <w:p>
      <w:r>
        <w:rPr>
          <w:b/>
        </w:rPr>
        <w:t xml:space="preserve">Esimerkki 2.1193</w:t>
      </w:r>
    </w:p>
    <w:p>
      <w:r>
        <w:t xml:space="preserve">Kohta: Nämä virastot vastaavat sademetsien puolustamisesta metsien hävittämiseltä, maankaappauksilta ja laittomilta tulipaloilta. Tämä on osa laajempaa Brasilian ympäristö- ja uusiutuvien luonnonvarojen instituutin (Institute of the Environment and Renewable Natural Resources), joka tunnetaan portugalinkielisillä nimikirjaimillaan Ibama, rapauttamista, sillä sen kenttätoiminta näyttää vähentyneen jyrkästi tämän vuoden alkupuolelta lähtien. Viraston harkinnanvaraisiin menoihin ja täytäntöönpanotoimiin myönnettävää rahoitusta leikataan tänä vuonna 24 prosenttia, mikä on merkittävä isku kahden asiantuntijan mukaan jo ennestään pieneen budjettiin. Talousarvion pienentäminen on osa 1. tammikuuta virkaan astuneen presidentti Jair Bolsonaron laajempaa säästötoimia, joilla hän pyrkii hillitsemään Brasilian talousvaikeuksissa olevan hallituksen menoja. Kriitikot huomauttavat kuitenkin, että hän on myös valittanut, että ympäristösäännökset haittaavat Amazonin alueen kehitystä. Ibaman työntekijät sanovat, että aluetoimistot ovat heidän työnsä kannalta ratkaisevan tärkeitä, sillä ne antavat heille tarkempaa tietoa ongelma-alueista ja nopeuttavat reagointiaikoja maan laajimmassa osavaltiossa, joka on suurempi kuin Texas, Kalifornia ja Montana yhteensä. Ibaman agentit sukeltavat usein helikoptereilla tai veneillä syvälle viidakkoon luodinkestävät liivit yllään ja aseet mukanaan. He kohtaavat laittomia puunkorjaajia tai karjankasvattajia, jotka hakkuivat metsää ja sytyttävät sitten tulipaloja raivatakseen maata. Palojen voimakas lisääntyminen tänä vuonna on herättänyt maailmanlaajuista huolta, koska Amazonin sademetsä toimii ilmastonmuutoksen suojana. Sen rehevä kasvillisuus imee itseensä lämpöä sitovaa hiilidioksidia, ja puiden luovuttama kosteus vaikuttaa sademalleihin ja ilmastoon koko Etelä-Amerikassa ja muualla. Boslonaro kertoi toimittajille, että hän osallistuu syyskuussa pidettävään YK:n yleiskokoukseen pitämään puheen, jonka odotetaan keskittyvän Amazoniin, jonka aiemmat hallitukset ovat hänen mukaansa jättäneet huomiotta. Hänen hallintonsa väittää, että taloudellisten mahdollisuuksien puute ja raskas byrokratia Amazonin alueella vaikuttavat osaltaan laajamittaiseen laittomaan metsäkatoon. Se sanoo, että aluetta voidaan suojella ja sallia samalla paljon enemmän kehitystä kuin luonnonsuojelijoiden mielestä on turvallista. Bolsonaro on lähettänyt joukkoja auttamaan palojen torjunnassa ja kieltänyt tulipalot maan raivaamiseksi Amazonissa 60 päivän ajan. Presidentti on kuitenkin vastustanut kiivaasti pyrkimyksiä käsitellä Amazonia globaalina kysymyksenä, ja hän on joutunut yhteen Ranskan presidentin Emmanuel Macronin kanssa, joka kertoi brasilialaiselle kollegalleen tulipalojen huipentuessa: "Emme voi sallia, että tuhoatte kaiken". Bolsonaro on myös syyttänyt kansalaisjärjestöjä tehottomuudesta ja pyrkimyksestä tukahduttaa Brasilian talous estämällä alueen kehitystä. Presidentti ei myöskään ole Ibaman ja sen täytäntöönpanotoimien suuri fani ja valittaa, että "sakkojen teollisuus" on hidastanut talouskehitystä Latinalaisen Amerikan suurimmassa valtiossa. "En anna Ibaman enää jakaa sakkoja oikealle, vasemmalle ja keskelle", Bolsonaro sanoi ennen virkaanastumistaan. Asiassa on henkilökohtainen särmä: Virasto sakotti häntä vuosia sitten kalastuksesta suojelualueella. Bolsonaro ja ympäristöministeri Ricardo Salles ovat myös puhuneet siitä, että Ibaman lailliset valtuudet polttaa laittomien metsureiden käyttämää raskasta kalustoa lopetettaisiin. Kriitikot sanovat, että ylimmän tason skeptisyys ja budjettileikkaukset vaikuttavat kentällä. Brasilialaisen Climate Observatory -ryhmän saamien virallisten tietojen mukaan Ibaman agenttien kenttäoperaatiot vähenivät tammi-huhtikuussa 58 prosenttia viime vuoden vastaavaan ajanjaksoon verrattuna. Lasku alkoi edellisen hallituksen aikana vuonna 2018, jolloin operaatioiden määrä väheni 23 prosenttia, mutta kiihtyi tänä vuonna. Amazonasiin rajoittuvan Paran osavaltion koillisosassa syyttäjät tutkivat yhteyttä Ibaman toiminnan vähenemisen ja tänä vuonna lisääntyneiden tulipalojen välillä, jotka ovat syttyneet vauhdilla, jota ei ole nähty sitten vuoden 2010. Liittovaltion syyttäjä Ricardo Negrini sanoi, että viranomaiset jättivät toimimatta, kun hänen toimistonsa varoitti raporteista, joiden mukaan Paran maanviljelijät olivat kutsuneet "tulipäivää" sytyttääkseen useita tulipaloja 10. elokuuta. Ibama kertoi syyttäjille, ettei se voinut puuttua asiaan, koska osavaltion poliisivoimat olivat kieltäytyneet tarjoamasta turvaa. Ibaman agentit ovat toisinaan joutuneet tulituksen kohteeksi kohdatessaan laittomia metsureita ja kaivostyöläisiä. Negrini sanoi havainneensa, että osavaltion poliisi oli kieltäytynyt saattamasta Ibaman agentteja kuukausien ajan, vaikka näiden kahden elimen välillä on ollut pitkäaikainen yhteistyöperinne. AP:n nähtävillä olleista asiakirjoista käy ilmi, että poliisivoimat hylkäsivät kuusi Ibaman pyyntöä kesä- ja heinäkuussa. Asiakirjoissa poliisi sanoo, että virallisen yhteistyösopimuksen puuttuminen esti heitä osallistumasta tällaisiin operaatioihin, vaikka Negrini sanoi, että tämä ei ole ollut ongelma aiemmin. Ibama ja ympäristöministeriö eivät vastanneet useisiin kommenttipyyntöihin. Viime kuukausina sadat Ibaman ja toisen julkisen viraston, Chico Mendesin biologisen monimuotoisuuden suojeluinstituutin, työntekijät ovat kuitenkin allekirjoittaneet kirjeitä, joissa he tuomitsevat hallituksen laiminlyönnin ympäristönsuojelussa. Kymmenen AP:n haastattelemaa ympäristövirastojen työntekijää valitti kasvavasta sensuurin tunteesta, pelottelusta ja esimiesten kostotoimista. "Kyse ei ole vaikeasta siirtymästä (hallinnosta toiseen), koska ihmiset yrittävät ymmärtää, miten tehdä työnsä", sanoi Rio de Janeirossa toimivan liittovaltion ympäristöviranomaisten yhdistyksen puheenjohtaja André Barbosa. "Tämä on hanke, jossa järjestelmä hajotetaan niin, että ihmiset eivät enää jaksa tehdä töitä." Vastauksena tällaisiin julkisten työntekijöiden valituksiin liittovaltion syyttäjät antoivat tässä kuussa lausunnon, jossa he pyysivät hallituksen virkamiehiä vahvistamaan ympäristönsuojelua ja pidättäytymään rohkaisemasta lainrikkomuksiin tai delegitimoimasta Ibama-agenttien työtä. He antoivat virkamiehille myös 30 päivää aikaa esittää tietoja, jotka todistavat, että he olivat käyttäneet "teknisiä kriteerejä" nimittäessään uusia esimiehiä, joista monilla on sotilastausta. Väite: Brasilian ympäristötyöntekijät kertovat alamäestä ennen tulipaloja.</w:t>
      </w:r>
    </w:p>
    <w:p>
      <w:r>
        <w:rPr>
          <w:b/>
        </w:rPr>
        <w:t xml:space="preserve">Tulos</w:t>
      </w:r>
    </w:p>
    <w:p>
      <w:r>
        <w:t xml:space="preserve">Brasilian Amazonin alueella palavat tulipalot ovat koetelleet pahiten Amazonasin osavaltiota, jossa elokuussa kirjattiin yli 6 600 tulipaloa, mikä on 2,5 kertaa enemmän kuin vuosi sitten samana kuukautena.</w:t>
      </w:r>
    </w:p>
    <w:p>
      <w:r>
        <w:rPr>
          <w:b/>
        </w:rPr>
        <w:t xml:space="preserve">Esimerkki 2.1194</w:t>
      </w:r>
    </w:p>
    <w:p>
      <w:r>
        <w:t xml:space="preserve">Kohta: UIC sanoo tiedotteessa, että rahojen avulla se voi jatkaa Chicagon kenttätoimistona tutkimuksessa, joka alkoi vuonna 2008 keräämällä terveystietoja tuhansilta latinalaisamerikkalaisilta ympäri Yhdysvaltoja. Tiedotteessa sanotaan, että tutkittavat ja kyselylomakkeet täyttäneet osallistujat ovat antaneet tutkijoille paremman käsityksen terveysriskitekijöistä ja latinalaisamerikkalaisissa yhteisöissä esiintyvistä kroonisista sairauksista. Seuraavien seitsemän vuoden aikana tutkijat tutkivat osallistujia uudelleen siinä toivossa, että he voivat tunnistaa elintapojen ja sydän- ja verisuonitautien sekä muiden terveysongelmien välisiä yhteyksiä. Väite: U of Illinois at Chicago saa 12 miljoonaa dollaria hispanialaisten terveystutkimukseen.</w:t>
      </w:r>
    </w:p>
    <w:p>
      <w:r>
        <w:rPr>
          <w:b/>
        </w:rPr>
        <w:t xml:space="preserve">Tulos</w:t>
      </w:r>
    </w:p>
    <w:p>
      <w:r>
        <w:t xml:space="preserve">Illinoisin yliopisto Chicagossa saa 12 miljoonaa dollaria kansalliselta terveysinstituutilta jatkaakseen osallistumista kansalliseen tutkimukseen, jossa tutkitaan latinalaisamerikkalaisten terveysongelmia.</w:t>
      </w:r>
    </w:p>
    <w:p>
      <w:r>
        <w:rPr>
          <w:b/>
        </w:rPr>
        <w:t xml:space="preserve">Esimerkki 2.1195</w:t>
      </w:r>
    </w:p>
    <w:p>
      <w:r>
        <w:t xml:space="preserve">Kohta: Calquence (acalabrutinib) kuuluu Brutonin tyrosiinikinaasin (BTK) estäjiksi kutsuttujen lääkkeiden luokkaan, jotka voivat tukahduttaa autoimmuunisairauksia. Lääke, jota käytetään tällä hetkellä tiettyjen verisyöpätyyppien hoitoon, on jo hyväksytty kroonista lymfaattista leukemiaa sairastavien aikuispotilaiden hoitoon Yhdysvalloissa ja useissa muissa maissa. Calquence kilpailee AbbVie Inc:n (ABBV.N) ja Johnson &amp; Johnsonin (JNJ.N) vakiintuneen Imbruvica-hoidon kanssa kroonisen lymfaattisen leukemian, yhden aikuisten yleisimmän leukemiatyypin, hoidossa. Brittiläisen lääkevalmistajan osake nousi peräti 7,3 % 7642 penceen klo 0855 BST mennessä. AstraZenecan ilmoitus tulee samaan aikaan, kun lääkevalmistajat joutuvat keskeyttämään muiden tautialueiden kliiniset tutkimukset keskittyessään testaamaan mahdollisia hoitoja nopeasti leviävään koronavirukseen. Potilaiden, joilla on vakavia oireita, kuten keuhkokuume, uskotaan kärsivän immuunijärjestelmän ylireaktiosta, jota kutsutaan sytokiinimyrskyksi, ja AstraZeneca aikoo testata, voiko Calquence, joka vaimentaa tiettyjä immuunijärjestelmän osia, auttaa hallitsemaan tätä immuunivastetta. "Kun otetaan huomioon BTK-proteiinin hyvin dokumentoitu rooli tulehduksen säätelyssä, on mahdollista, että BTK:n estäminen akalabrutinibilla voisi tarjota kliinistä hyötyä potilailla, joilla on pitkälle edennyt COVID-19-keuhkosairaus", sanoi Louis Staudt, National Cancer Instituten lymfaattisten maligniteettien osaston päällikkö. Tutkimuksessa arvioidaan lääkkeen lisäämisen tehokkuutta ja turvallisuutta parhaaseen tukihoitoon kuolleisuuden ja hengityskonehoidon tarpeen vähentämiseksi potilailla, joilla on henkeä uhkaavia COVID-19-oireita, lääkkeenvalmistaja sanoi. AstraZenecan mukaan tutkimukseen odotetaan ilmoittautumista lähipäivinä Yhdysvalloissa ja useissa Euroopan maissa. Aiemmin tässä kuussa AstraZeneca ja sen kotimainen kilpailija GlaxoSmithKline PLC (GSK.L) sopivat Cambridgen yliopiston kanssa testauslaboratorion perustamisesta COVID-19:n testausta varten. Väite: AstraZeneca testaa syöpälääke Calquencen vaikutusta koronaviruspotilaisiin.</w:t>
      </w:r>
    </w:p>
    <w:p>
      <w:r>
        <w:rPr>
          <w:b/>
        </w:rPr>
        <w:t xml:space="preserve">Tulos</w:t>
      </w:r>
    </w:p>
    <w:p>
      <w:r>
        <w:t xml:space="preserve">AstraZeneca Plc (AZN.L) kertoi tiistaina aloittavansa kliinisen tutkimuksen syöpälääkkeellään Calquence arvioidakseen sen mahdollisuuksia hallita COVID-19-infektioon liittyvää liioiteltua immuunijärjestelmän vastetta vakavasti sairailla potilailla.</w:t>
      </w:r>
    </w:p>
    <w:p>
      <w:r>
        <w:rPr>
          <w:b/>
        </w:rPr>
        <w:t xml:space="preserve">Esimerkki 2.1196</w:t>
      </w:r>
    </w:p>
    <w:p>
      <w:r>
        <w:t xml:space="preserve">Kohta: McDonald's USA on ostanut vuodesta 2011 lähtien vuosittain yli 13 miljoonaa häkittömiä kananmunia. Kauan odotettu siirtyminen tapahtuu, kun Pohjois-Amerikan munantoimittajat alkavat hitaasti rakentaa parvia uudelleen Yhdysvaltojen historian pahimman lintuinfluenssatapauksen jälkeen. Siirto tapahtuu samaan aikaan, kun maailman suurin ravintolaketju McDonald's valmistautuu tarjoilemaan aamiaista koko päivän Yhdysvaltain toimipisteissä lokakuussa. McDonald's USA, joka taistelee laskevaa myyntiä vastaan, aiheutti maaliskuussa kohua ilmoittamalla kaksivuotisesta suunnitelmasta luopua vähitellen sellaisten kanojen lihasta, jotka on kasvatettu antibiooteilla, joita käytetään ihmisten infektioiden torjuntaan. McDonald's ostaa vuosittain noin 2 miljardia kananmunaa yhdysvaltalaisiin ravintoloihinsa ja 120 miljoonaa kanadalaiseen ravintolaan, jotta se voi tarjota aamiaistuotteita, kuten Egg McMuffin ja Egg White Delight. Pikaruokakilpailija Burger King on jo sitoutunut käyttämään ainoastaan häkittömiä kananmunia vuoteen 2017 mennessä. Muut suuret yritykset, kuten Starbucks Corp, General Mills Inc, Nestle, Sodexo Inc ja Aramark, ovat myös siirtymässä. Ryhmät, kuten Humane Society of the United States (HSUS), Mercy for Animals ja World Animal Protection, ovat menestyksekkäästi lobanneet monia yrityksiä ottamaan käyttöön eläinten hyvinvointikäytäntöjä. Tällaiset ryhmät ovat myös saaneet lähes 100 suurta yritystä sitoutumaan niin sanottujen tiineytyshäkkien, eli siitosemakoiden pienten häkkien, asteittaiseen poistamiseen. Elokuvatähti Ryan Goslingin kaltaiset julkkikset ovat yhdessä HSUS:n kanssa painostaneet Costco Wholesale Corp:tä poistamaan häkkikanalat yrityksen munien toimitusketjusta. HSUS:n mukaan Costco on sitoutunut siirtymään häkittömyyteen, mutta ei ole asettanut aikataulua täydelliselle siirtymiselle. HSUS:n mukaan Costcon kilpailija Wal-Mart Stores Inc. ei myöskään ole asettanut aikataulua. Amerikkalaiset yritykset, kuten burritoja myyvä Chipotle Mexican Grill Inc. ja muut suositut tuotemerkit, hankkivat yhä useammin raaka-aineita toimittajilta, jotka vannovat käyttävänsä inhimillisiä ja ympäristön kannalta kestäviä maatalouskäytäntöjä. Kalifornian äänestäjät hyväksyivät vuonna 2008 lain, jonka mukaan kaikkien osavaltiossa myytävien kananmunien on oltava peräisin kanoista, joille on annettu tilavammat elintilat. Laki tuli voimaan 1. tammikuuta, ja muut osavaltiot ja maat ovat sittemmin seuranneet Kalifornian esimerkkiä. Tänä vuonna tusinan kananmunien hinta on ollut Kaliforniassa keskimäärin 67 senttiä korkeampi kuin Keskilännessä, sanoo Brian Moscogiuri, Urner Barryn kuorimunien ja munatuotteiden markkinatoimittaja. Väite: McDonald's Yhdysvalloissa ja Kanadassa käyttää vuoteen 2025 mennessä vain häkittömiä kananmunia.</w:t>
      </w:r>
    </w:p>
    <w:p>
      <w:r>
        <w:rPr>
          <w:b/>
        </w:rPr>
        <w:t xml:space="preserve">Tulos</w:t>
      </w:r>
    </w:p>
    <w:p>
      <w:r>
        <w:t xml:space="preserve">McDonald's Corp:n 16 000 yhdysvaltalaisessa ja kanadalaisessa ravintolassa tarjoillaan 10 vuoden kuluessa vain häkittömien kanojen munia, ilmoitti yhtiö keskiviikkona.</w:t>
      </w:r>
    </w:p>
    <w:p>
      <w:r>
        <w:rPr>
          <w:b/>
        </w:rPr>
        <w:t xml:space="preserve">Esimerkki 2.1197</w:t>
      </w:r>
    </w:p>
    <w:p>
      <w:r>
        <w:t xml:space="preserve">Kohta: Basran vankilajärjestelmä on tukossa ja natisee. Eräänä päivänä Reutersin toimittajat näkivät eräällä poliisiasemalla noin 150 miestä, joiden päät oli ajeltu, kyykkimässä kahdessa pienessä ja ahtaassa sellissä. Huumeidenkäyttäjien ja -kauppiaiden pidätykset ovat lisääntyneet viime vuoden aikana, mikä on rasittanut vankiloita ja poliiseja entisestään. Tämä on merkki siitä, että Basran viime kesän mielenosoituksia aiheuttaneet kunnallisten resurssien ongelmat eivät ole poistuneet. "Huumeet leviävät, koska nuoriso on eksyksissä, heillä ei ole rahaa ja he ovat kyllästyneitä elämään. Se on eskapismia", kertoi Reutersille majuri Shaker Aziz, Basran poliisin huumeyksikön vanhempi jäsen. "Vankilaviranomaiset sanovat meille: 'Yhdeksänkymmentä prosenttia vangeista on tuomittu huumesyytteistä, lopettakaa heidän lähettämisensä'. Niinpä pidämme heidät täällä", Aziz sanoi selleistä. Vankiloiden tilanne, jota pahentaa toipuville narkomaaneille tarkoitettujen hoitokeskusten puute, korostaa Basran maakunnan tuottaman vaurauden - sen öljy tuottaa yli 90 prosenttia valtion tuloista - ja sen huonojen elinolojen välistä ristiriitaa. Aikoinaan idän Venetsiaksi kutsutussa Basran kaupungissa, jossa asuu neljä miljoonaa ihmistä, ei ole puhdasta vettä eikä sähköä riitä ilmastointilaitteiden käyttämiseen paahtavassa kesähelteessä. Työttömyys on laajalle levinnyttä, erityisesti nuorten keskuudessa. Tuhannet osoittivat mieltään olosuhteita, työttömyyttä ja korruptiota vastaan viime kesänä, jolloin paahtava kuumuus pahensi tilannetta ja satoja joutui sairaalahoitoon juotuaan epäpuhdasta vettä. Mielenosoittajat sytyttivät hallituksen rakennuksia ja poliittisten ryhmien päämajat tuleen ja ottivat yhteen poliisin kanssa. Viranomaiset pelkäävät väkivaltaisuuksien toistuvan tänä vuonna, ja vaikka huumeongelma on huolenaihe useilla Irakin alueilla, Basra kärsii siitä eniten. Basra kamppailee, vaikka Irak julisti voiton nelivuotisessa sodassa Islamilaista valtiota vastaan vuonna 2017, eikä kaupunki koskaan joutunut taistelevan sunni-islamistiryhmän haltuun. Huumepidätysten määrä on noussut vuodesta 2015 lähtien vuosi vuodelta, Aziz sanoi. Maaliskuuhun mennessä poliisi oli poiminut tänä vuonna 15 kiloa laittomia huumeita, mikä on puolet koko vuoden 2018 saaliista. Noin 50-60 ihmistä pidätetään viikoittain huumerikoksista, kun koko viime vuonna heitä oli yli 1 000, hän sanoi. Metamfetamiini, joka tunnetaan kansanomaisesti kristallimetamfetamiinina, on yleisin huume, sanoi poliisin tiedottaja, eversti Bassem Ghanem. Myös oopiumin, kannabiksen ja pillereiden väärinkäyttö on yleistä. Basran poliisilaitoksen mukaan 97 prosenttia vuonna 2018 pidätetyistä huumeidenkäyttäjistä oli työttömiä, ja yli kaksi kolmasosaa oli 25-vuotiaita tai nuorempia. Kaikki huumeet tulevat ulkomailta, sanoi Basran poliisin huumeyksikköä johtava eversti Ismail al-Maliki. Basran poliisipäällikkö Rashid Fleih sanoi marraskuussa, että 80 prosenttia kaupunkiin tulevista huumeista tulee Iranista. Teheran kiisti tämän, mutta virkamiehet osoittavat edelleen epäsuorasti sormella Irania käyttäen kiertoilmaisuja, kuten "naapurimaita". Huumekaupan estäminen on vakava haaste Iranille, joka rajoittuu Afganistaniin, maailman suurimpaan oopiumintuottajaan, ja Pakistaniin, joka on merkittävä huumeiden kauttakulkumaa. Irakissa oli aikoinaan käytössä kuolemanrangaistus käyttäjille ja jälleenmyyjille, mutta se hyväksyi vuonna 2017 uuden lainsäädännön, jonka mukaan tuomarit voivat määrätä käyttäjiä kuntoutettaviksi tai tuomita heidät enintään kolmeksi vuodeksi vankilaan. Kuntoutuskeskusten puuttuessa heidät vangitaan. Uuden lain mukaan terveysministeriölle annettiin kaksi vuotta aikaa tarjota kuntoutuskeskuksia. Paikalliset terveysviranomaiset lupasivat avata uudelleen ja päivittää 44-paikkaisen kuntoutuskeskuksen tässä kuussa, mutta poliisin mukaan 44 vuodepaikkaa ei riitä. "Koko Basra on öljyä, eikä meillä ole varaa kuntoutukseen?" Aziz sanoi. Tilanteesta kysyttäessä valtion omistama Basran öljy-yhtiö sanoi, että se on luvannut 5 miljoonaa dollaria kuntoutuskeskusta varten. Basran maakunnan laidalla sijaitsevassa koulutuskompleksissa poliisi on käyttänyt rakennusta tilapäisenä kuntoutuskeskuksena vapautumista lähestyville käyttäjille. Noin 40 miestä asuu suhteellisen mukavissa oloissa, kuusi miestä nukkuu huoneessa ja heillä on mahdollisuus käyttää televisiota, kuntosalia ja kirjoja. Papit, poliisit ja opettajat luennoivat huumeiden käytön synnillisyydestä ja vaaroista. Asiantuntijat sanovat, että toipuvat käyttäjät tarvitsevat hoitoa ja kuntoutusta silloin, kun he lopettavat käytön, ei vasta tuomion loppuvaiheessa. Vangit kertovat kärsivänsä pahimmista vieroitusoireista ensimmäisten 20 päivän aikana, koska he eivät pysty syömään tai nukkumaan. "Tämä on vain malli, jotta terveysministeriö saisi rakennettua todellisia keskuksia", sanoi tiedottaja Ghanem. Reutersin haastattelemat vangit oli valinnut poliisi, joka istui haastatteluissa. Jotkut olivat käsiraudoissa. Eräs käyttäjä, josta on tullut diileri, kertoi, että hänet värvättiin mukaan vuosi sen jälkeen, kun hän oli aloittanut ostamisen, ja häntä houkutteli ajatus ilmaisesta metamfetamiinista. "Maksoin käyttäjänä 50 000 dinaaria (40 dollaria) grammalta. Diilerinä maksoin vain 20 000 dinaaria (16 dollaria). Myin osan ja poltin osan. Poltin ilmaiseksi", hän sanoi. Hän kuvaili jälleenmyyjien verkostoa, joka ulottui "isoon pomoon", jota hän ei suostunut nimeämään poliisille peläten henkensä puolesta. Häntä uhkaa vähintään viiden vuoden vankeusrangaistus. Jotkut sanoivat, että heidät pidätettiin väärin perustein. Kysyttäessä, tarjosiko poliisi epäillyille lievempiä tuomioita, jos nämä toimittavat heille tietoja, eräs poliisi sanoi, että siihen oli harvoin tarvetta. "He tekevät aina yhteistyötä", hän sanoi ja pyysi olla mainitsematta nimeään, koska hänellä ei ollut valtuuksia keskustella asiasta. Väite: Metamfetamiinia ja täyteen ahdettuja vankiloita: ongelmat lisääntyvät irakilaisessa öljykaupungissa.</w:t>
      </w:r>
    </w:p>
    <w:p>
      <w:r>
        <w:rPr>
          <w:b/>
        </w:rPr>
        <w:t xml:space="preserve">Tulos</w:t>
      </w:r>
    </w:p>
    <w:p>
      <w:r>
        <w:t xml:space="preserve">Etelä-Irakin Basran kaupunki kamppailee selviytyäkseen kasvavasta huumeongelmasta, joka on täyttänyt vankilat ja rasittanut poliisin resursseja, vain muutama kuukausi sen jälkeen, kun kunnallisten palveluiden heikkoutta koskevat väkivaltaiset mielenosoitukset alkoivat.</w:t>
      </w:r>
    </w:p>
    <w:p>
      <w:r>
        <w:rPr>
          <w:b/>
        </w:rPr>
        <w:t xml:space="preserve">Esimerkki 2.1198</w:t>
      </w:r>
    </w:p>
    <w:p>
      <w:r>
        <w:t xml:space="preserve">Kohta: "Presidentti Barack Obaman odotetaan yrittävän jälleen nostaa minimipalkkaa, kun hän pitää tällä viikolla puheensa unionin tilasta. Republikaanit näyttävät kuitenkin olevan valmiita jarruttamaan tätä ehdotusta jälleen kerran. Aihe nousi esiin 26. tammikuuta 2014 Fox News Sunday -ohjelmassa juontaja Chris Wallacen ja senaatin vähemmistöjohtajan Mitch McConnellin (R-Ky) välisessä keskustelussa. ""Eikö ole järkevää, että jonkun, joka tekee kokopäiväistä työtä, 40 tuntia viikossa, pitäisi pystyä elämään köyhyysrajan yläpuolella?""" Wallace kysyi McConnellilta viitaten Obaman vaatimuksiin nostaa vähimmäispalkka 10,10 dollariin tunnilta. "Kyllä. Mutta tietysti minimipalkka on enimmäkseen nuorten aloittelevan tason palkka"," McConnell vastasi. ""Meillä on juuri nyt työllisyyskriisi nuorten keskuudessa.""" McConnell jatkoi sanomalla, että hän uskoo minimipalkan nostamisen vahingoittavan työllisyyttä ja ""meidän pitäisi tehdä asioita, jotka luovat lisää työpaikkoja"". Mutta entä McConnellin luonnehdinta minimipalkkatyöläisistä? Koostuuko työvoima enimmäkseen nuorista ihmisistä? Pysyttelemme liittovaltion vähimmäispalkassa, joka on 7,25 dollaria, koska siitä keskustellaan. Tällä hetkellä 21 osavaltiota ja District of Columbia ovat asettaneet minimipalkkansa liittovaltion tasoa korkeammaksi. McConnellin tiedottaja viittasi Yhdysvaltain työministeriön (Bureau of Labor Statistics) tutkimukseen "Characterizations of Minimum Wage Workers", joka julkaistiin viime vuoden helmikuussa. Tutkimus on meille tuttu, sillä olemme kirjoittaneet hiljattain pari faktatutkimusta vähimmäispalkasta. Raportin mukaan vuonna 2012 tuntipalkkaa ansainneista 75 miljoonasta ihmisestä noin 1,6 miljoonaa ansaitsi minimipalkkaa, kun taas toiset 2 miljoonaa ansaitsi alle 7,25 dollaria tunnissa. (Miten voi ansaita alle minimipalkan? Tietyt poikkeukset koskevat "ammatillisen koulutuksen opiskelijoita", "kokopäiväisiä opiskelijoita, jotka työskentelevät vähittäiskaupassa, palvelualalla, maataloudessa tai korkeakouluissa", ja "fyysisen tai henkisen vamman vuoksi vajaakuntoisia"). Raportin taustalla olevat tiedot tukevat suurelta osin McConnellin väitettä. Itse asiassa raportissa jopa sanotaan, että "vähimmäispalkkaiset työntekijät ovat yleensä nuoria". Kuinka nuoria? Vain 20 prosenttia tuntipalkkaa ansaitsevista henkilöistä on 16-24-vuotiaita, mutta tämä väestöryhmä muodostaa puolet kaikista vähimmäispalkkaa tai sen alle ansaitsevista henkilöistä. Noin neljännes näistä henkilöistä on 16-19-vuotiaita nuoria, ja toiset 25 prosenttia on 20-24-vuotiaita. Jos tarkastelu laajennetaan koskemaan 25-29-vuotiaita, lähes kaksi kolmasosaa kaikista vähimmäispalkkaa tai sen alle ansaitsevista työntekijöistä on alle 30-vuotiaita. Mitä vanhemmaksi tulet, sitä todennäköisemmin tienaat yli 7,25 dollaria. McConnell kuvaili kuitenkin myös minimipalkkatöitä "aloitteleviksi". Tämä on luonnehdinta, josta jotkut saattavat olla eri mieltä. Aloittelijatason työpaikat ovat tyypillisesti työpaikkoja, joissa on kasvumahdollisuuksia, vaikka ne ovatkin totem-pylvään alapäässä. Nuoret aikuiset ottavat aloittelevan tason töitä yrityksissä toivoen pääsevänsä nousemaan uraportaita ylöspäin. Vaikka palkat ovat alhaisemmat, on mahdollista saada huomattavia palkankorotuksia ja/tai edetä uralla. Suurin osa minimipalkkatyöpaikoista ei oikein sovi tähän kuvaukseen. Raportin mukaan kaksi kolmasosaa on osa-aikaisia, ja puolet kaikista minimipalkkaisista työpaikoista on vapaa-ajan tai ravintola-alan työpaikkoja. Näihin työpaikkoihin kuuluvat muun muassa tarjoilijat ja kokit, hotellityöntekijät ja elokuvateatterityöntekijät. Vaikka monet näistä työpaikoista ovat perinteisesti nuorten tekemiä, ne eivät yleensä johda uraan näillä aloilla. Sama pätee vähittäiskaupan työpaikkoihin, jotka muodostavat toiset 16 prosenttia kaikista vähimmäispalkkaa tai vähemmän maksavista työpaikoista. McConnell sanoi, että ""vähimmäispalkka on useimmiten nuorille aloitteleva palkka"". Bureau of Labor Statisticsin mukaan todellakin puolet kaikista minimipalkkaa saavista työntekijöistä on 16-24-vuotiaita, ja toiset 20 prosenttia on parikymppisiä tai kolmekymppisiä. Tämä on suuri osa minimipalkkaisten työvoimasta, vaikka noin 30 prosenttia minimipalkkaa ansaitsevista ihmisistä on 35-vuotiaita tai vanhempia. McConnell menee myös hieman liian pitkälle kutsuessaan näitä työpaikkoja "aloitteleviksi työntekijöiksi". Useimmille nuorille nämä ovat osa-aikaisia töitä elintarvike- tai vähittäiskaupassa tai vastaavilla aloilla, joilla ei ole juurikaan toivoa uralla etenemisestä." Väite: Minimipalkka on useimmiten nuorille aloittelevan tason palkka.</w:t>
      </w:r>
    </w:p>
    <w:p>
      <w:r>
        <w:rPr>
          <w:b/>
        </w:rPr>
        <w:t xml:space="preserve">Tulos</w:t>
      </w:r>
    </w:p>
    <w:p>
      <w:r>
        <w:t xml:space="preserve">"McConnell sanoi, että ""vähimmäispalkka on lähinnä nuorten aloittelevien työntekijöiden palkka.""" Bureau of Labor Statistics totesi, että todellakin puolet kaikista minimipalkkaa ansaitsevista työntekijöistä on 16-24-vuotiaita, ja toiset 20 prosenttia on parikymppisiä tai kolmekymppisiä. Tämä on suuri osa minimipalkkaisten työvoimasta, vaikka noin 30 prosenttia minimipalkkaa ansaitsevista ihmisistä on 35-vuotiaita tai vanhempia. McConnell menee myös hieman liian pitkälle kutsuessaan näitä työpaikkoja "aloitteleviksi työntekijöiksi". Useimmille nuorille nämä ovat osa-aikaisia töitä elintarvike- tai vähittäiskaupassa tai vastaavilla aloilla, joilla ei ole juurikaan toivoa uralla etenemisestä."</w:t>
      </w:r>
    </w:p>
    <w:p>
      <w:r>
        <w:rPr>
          <w:b/>
        </w:rPr>
        <w:t xml:space="preserve">Esimerkki 2.1199</w:t>
      </w:r>
    </w:p>
    <w:p>
      <w:r>
        <w:t xml:space="preserve">Kohta: Ihmiset osallistuvat YogaWorks-tunnille Santa Monicassa, Kaliforniassa tässä vuoden 2009 alussa otetussa kuvassa. REUTERS/Handout Journal of the American Medical Association -lehdessä tiistaina julkaistussa tutkimuksessa todettiin, että keski-ikäisten naisten on harrastettava vähintään tunti päivässä kohtalaista liikuntaa, jos he toivovat voivansa torjua ikääntymisen mukanaan tuomien ylimääräisten kilojen hiipimisen. "Aika on nelikirjaiminen sana", sanoi Eva Lazarra, 48, farmaseutti Loyola University Medical Centerissä Maywoodissa Illinoisin osavaltiossa, joka oli pitämässä taukoa työstään nostellakseen painoja laitoksen kuntosalilla. "Perheen kanssa työskentelevän äidin realistisessa maailmassa se voi olla vaikeaa. Olen tehnyt parhaani", Lazarra sanoi. "Olen tehnyt maratoneja. Olen tehnyt triathloneja. Valitettavasti meidän on alettava tarkastella ennaltaehkäisyä ja sitä, että se on osa jokapäiväistä elämäämme."   Presidentti Barack Obama ja ensimmäinen nainen Michelle Obama käyvät jo sotaa lasten lihavuutta vastaan. Aikuisten kohdalla saatetaan tarvita samanlaista ponnisteluja, jotta he voisivat välttää lihavuuden terveysvaikutukset, kuten sydänkohtaukset, aivohalvaukset ja diabeteksen. Jo nyt kaksi kolmasosaa Yhdysvaltojen aikuisista ja lähes joka kolmas lapsi on ylipainoinen tai lihava - tila, joka lisää diabeteksen, sydänsairauksien ja muiden kroonisten sairauksien riskiä. Yhdysvallat käyttää vuosittain lähes 150 miljardia dollaria liikalihavuuteen ja siihen liittyviin komplikaatioihin - kaksi kertaa enemmän kuin vuonna 1998 ja enemmän kuin kaikki syöpäkustannukset yhteensä. Monet asiantuntijat, kuten riippumaton ja vaikutusvaltainen Institute of Medicine, ovat todenneet, että tarvitaan poliittisia muutoksia kaikilla hallinnon tasoilla, jotta amerikkalaisia voidaan auttaa liikkumaan enemmän - luomalla pyöräteitä, vähentämällä rikollisuutta vaikeakulkuisilla asuinalueilla ja rakentamalla lisää julkista liikennettä. Tohtori Mary Tillema, 42, lääketieteellisen keskuksen neonatologi, sanoi, että tunti päivässä kohtuullista liikuntaa on kova juttu. "Minusta se on liikaa vaadittu tyypilliseltä ihmiseltä. Jos en katso, mitä syön, lihon, vaikka yritänkin liikkua johdonmukaisesti."   Tillema treenaa kolmesta neljään päivänä viikossa, ja hänen rutiiniinsa sisältää 35 minuuttia sydän- ja verenkiertoharjoittelua ja noin puoli tuntia voimaharjoittelua. "Haluaisin ajatella, että pääsen vähemmälläkin, mutta en pääse, koska huomaan, että paino alkaa hiipiä ylöspäin, eikä olo ole yhtä hyvä. Mutta en todellakaan saa tuntia päivässä", hän sanoi. Sheila Anderson, 50, Berwynistä, Illinoisin osavaltiosta, treenaa kuntosalilla kolme-neljä kertaa viikossa 45 minuuttia sydän- ja verenkiertoharjoittelua ja pari tuntia viikossa voimaharjoittelua. "Tuntuuko se minusta liikaa?" hän sanoi havainnosta. "Ehkä. On varmasti vaikeaa saada tunti joka päivä. En voisi tulla kuntosalille seitsemänä päivänä viikossa", hän sanoi. Väite: Tunti liikuntaa voi olla liikaa kiireisille yhdysvaltalaisnaisille.</w:t>
      </w:r>
    </w:p>
    <w:p>
      <w:r>
        <w:rPr>
          <w:b/>
        </w:rPr>
        <w:t xml:space="preserve">Tulos</w:t>
      </w:r>
    </w:p>
    <w:p>
      <w:r>
        <w:t xml:space="preserve">Terveillä keski-ikäisillä amerikkalaisilla naisilla on suuria vaikeuksia päästä harrastamaan tunnin verran kohtuullista liikuntaa, jotta he eivät ikääntyessään lihoisi, ja joillekin se voi olla liian haastavaa.</w:t>
      </w:r>
    </w:p>
    <w:p>
      <w:r>
        <w:rPr>
          <w:b/>
        </w:rPr>
        <w:t xml:space="preserve">Esimerkki 2.1200</w:t>
      </w:r>
    </w:p>
    <w:p>
      <w:r>
        <w:t xml:space="preserve">Kohta: Se on ekologinen ihme, kun Etelä-Amerikasta arktiselle alueelle muuttavat rantalinnut tekevät eloonjäämisensä kannalta kriittisen pysähdyksen tähän rapujen massakutuun. Se on myös yksi maailman lintuinfluenssan levinneisyysalueista, ja se on kuin kultakaivos tutkijoille, jotka etsivät vihjeitä siitä, miten influenssa kehittyy, jotta he voisivat paremmin suojella ihmisiä. "Lopulta haluaisimme pystyä ennustamaan, mikä olisi seuraava pandemia", sanoo influenssan uranuurtaja Robert Webster St. Jude Children's Research Hospitalista. Nämä vaatimattomat rannat muuttuvat influenssan sekoitusmalliksi toukokuun puolivälistä kesäkuun alkuun, kun tuhannet rantalinnut ja lokit kokoontuvat yhteen ja vaihtavat viruksia keskenään. Tutkijat astelevat varovasti pesivien rapujen ympärillä kerätäkseen todisteet - mahdollisesti influenssatartunnan saaneiden lintujen ulosteet. "Olemme kouluttaneet silmämme tätä varten, se on varmaa", sanoi St. Juden tutkija Pamela McKenzie kumartuessaan kostean hiekan yli viime kuussa etsiessään tuoreimpia näytteitä, jotka laitetaan jäähän myöhempää testausta varten. Mikä tahansa roiske ei kelpaa. Liian kuiva, ja testit eivät välttämättä pysty havaitsemaan virusta. Liian iso, ja se ei todennäköisesti ole peräisin lajista, joka kantaa täällä eniten flunssaa, eli kalikuvioisesta ruddy turnstone -lajista. Miksi testata lintuja? "Sieltä kaikki influenssavirukset tulevat", sanoo Richard Webby, joka johtaa St. Juden influenssatutkimuksen ja -valvonnan huippuosaamiskeskusta, joka on National Institutes of Healthin rahoittama ohjelma. Vesilintuja, kuten villianskoja ja muuttavia rantalintuja, pidetään luonnon tärkeimpänä influenssareservoijana. Olipa kyseessä sitten tyypillinen talven kurjuus tai pandemia, jokainen ihmisiin tarttuva kanta "on saanut alkunsa jossain päin sukupuuta vesilintujen säiliöistä", Webby sanoi. Yleensä luonnonvaraiset linnut eivät sairastu, vaan yksinkertaisesti vaihtavat suolistossaan kantamiaan influenssaviruksia. Mutta aina silloin tällöin luonnonvaraisista linnuista peräisin olevat kannat tappavat kotieläiminä pidettyjä kanoja ja kalkkunoita ja uhkaavat sikoja tai jopa ihmisiä. St. Juden vuosittainen tutkimus Delaware Bayssä tarjoaa välähdyksen vähän tunnetuista ponnisteluista eri puolilla maailmaa - mukaan lukien muuttavien ankkojen testaaminen Kiinassa ja Kanadassa sekä elävän siipikarjan markkinat Bangladeshissa -, joilla seurataan lintuinfluenssan levinneisyyttä ja muutoksia, ja nämä tiedot voivat auttaa määrittämään, millaisia rokotteita eläimille ja ihmisille pitäisi valmistaa. Missään muualla maailmassa tutkijat eivät ole havainneet niin paljon erilaisia influenssakantoja kantavia rantalintuja kuin silloin, kun punasotkat, ruskosuohaukat ja muut lajit tekevät muuttopysähdyksensä tällä New Jerseyn ja Delawaren välissä sijaitsevalla lahdella. Suurin osa lintuinfluenssasta ei leviä helposti ihmisiin, korostaa McKenzie, joka ei edes käytä hanskoja kakkapyykkiessään rannalla ennen kuin vuorovesi huuhtoo sen takaisin. Silti on hämmästyttävää, miten virus voi muuttua niin nopeasti ja mitä geenejä se perii", lisäsi McKenzie, joka valvoo St. Juden maailmanlaajuista lintuinfluenssavalvontaa. Yhdysvalloissa on varastoituna rokotteita huolestuttavia kantoja vastaan. "Sen täytyy tapahtua vain kerran", Webby sanoi. "Oikea virus pääsee oikeaan populaatioon, joka sattuu lentämään oikean kalkkunatilan yli, joka sattuu oikeaan aikaan vuodesta, jolloin oikea viljelijä poimii väärän linnun - ja olemme pulassa." _____ Webster, joka on nykyään St. Juden emeritusvirologi, löysi vuosikymmeniä sitten yhteyden lintu- ja ihmisinfluenssan välille, kun hän löysi Australiassa merilintuja, joilla oli vasta-aineita vuoden 1957 pandemian aiheuttanutta kantaa vastaan. Vuonna 1985 hänen jatkuva lintuinfluenssan metsästyksensä vei hänet Delaware Bayhin. Nykyään tiedemiehet tietävät, että jos kaksi erilaista influenssatyyppiä tarttuu samaan eläimeen samanaikaisesti - esimerkiksi sika saa sekä kanan että ihmisen kannan - geenit voivat sekoittua ja tuottaa täysin uuden viruksen. Huoli lintuinfluenssasta uhkana sekä siipikarjatiloille että ihmisille on kuitenkin kasvanut sen jälkeen, kun H5N1-kanta levisi suoraan ihmisiin 1990-luvun lopulla Hongkongin ahtailla elävän siipikarjan markkinoilla. Kyseisen viruksen serkkuja on ilmaantunut, samoin kuin toinen influenssa nimeltä H7N9, joka on vuodesta 2013 lähtien tartuttanut Kiinassa yli 1 500 ihmistä läheisessä kosketuksessa tartunnan saaneiden kanojen kanssa. Webbyn mukaan nämä virukset ovat hyvin erilaisia kuin ne, joita St. Jude löytää Delaware Bayn kautta kulkevista rantalinnuista. Jostain syystä Aasian ja Euroopan lintujen levittämät virukset pääsevät harvoin Amerikkaan, hän sanoi, mutta on tärkeää etsiä - ja ymmärtää eri kantojen normaalia nousu- ja laskuvirtausta, jotta on ilmeisempää, kun jotain uutta ilmaantuu. Tutkimus on "yksi tapa pysyä hieman viruksen edellä", sanoi Marciela DeGrace NIH:n National Institute of Allergy and Infectious Diseases -laitoksesta. "Ymmärrys siitä, miten tämä virus voi muuttua ja miten paljon se voi muuttua nopeassa ajassa, on ratkaisevan tärkeää, jotta voimme tehdä vastatoimia, kuten rokotteita." _____ Miksi influenssa puhkeaa Delaware Bayn välilaskun aikana, on edelleen arvoitus. Pisimmät matkustajat saapuvat kuitenkin hukkaan, ja heidän on kaksinkertaistettava painonsa kahdessa viikossa. "Voit pitää lintua kädessäsi ja sanoa: 'Tämä lintu tuli juuri tänne'. Ne ovat täällä tekemässä työtä", sanoo Alinde Fojtik Georgian yliopiston Southeastern Cooperative Wildlife Disease Study -yksiköstä, pitkäaikainen influenssatutkija, joka tänä vuonna tarjosi vapaaehtoisesti lomansa auttaakseen rantalintujen laskennassa ja merkitsemisessä. Jotta linnut voivat juhlia keskeytyksettä, vain tutkijat ja luonnonsuojelutyöntekijät saavat mennä niiden suosimille rannoille, missä ne pyydystävät ja laskevat lintuja huolellisesti, testaavat niiden yleistä terveydentilaa ja merkitsevät ne muuttomuuton jatkuessa seurantaa varten. Flunssanmetsästäjille oikean paikan löytäminen on temppu. St. Juden tutkija Patrick Seiler ottaa kiikarit esiin: Ei, yhdellä rannalla on lähinnä lokkeja. Tien varrella hän löytää paremman kohteen: joukon ruskosuohaukkoja, joilla on tunnusomainen musta, valkoinen ja ruskea höyhenpeite. Äkilliset linnut lähtevät lentoon, kun ryhmä lähestyy. Jokainen tippa pyyhitään pumpulipuikolla, laitetaan pieneen säilöntäainetta sisältävään pulloon ja säilytetään kylmälaukussa. Ryhmä vei yli 600 näytettä takaisin St. Juden laboratorioihin Memphisiin, Tennesseen osavaltioon, jossa tutkijat aloittavat kuukausien mittaisen prosessin testatakseen, kuinka monessa ulosteessa on influenssaa ja minkälaista. Viruskirjastoa käytetään jatkokokeissa, joilla testataan, miten hyvin kannat leviävät, sanoi NIH:n DeGrace. "Haluaisin mielelläni pystyä katsomaan Delawaren lahdesta tänä vuonna löytämäämme virussekvenssiä ja sanoa: 'Uh-oh, tuo on se kaveri, joka on tulossa'. Emme ole vielä siinä vaiheessa", Webby varoitti. "Se on lopputavoitteemme, pystyä sanomaan: 'Oho, tässä on jotain, josta meidän on syytä olla huolissamme'." __ Associated Pressin terveys- ja tiedeosasto saa tukea Howard Hughes Medical Instituten tiedekasvatusosastolta. AP on yksin vastuussa kaikesta sisällöstä. Väite: Lintuinfluenssan kuuma paikka: Tutkijat seuraavat virusta valtavassa muuttoliikkeessä.</w:t>
      </w:r>
    </w:p>
    <w:p>
      <w:r>
        <w:rPr>
          <w:b/>
        </w:rPr>
        <w:t xml:space="preserve">Tulos</w:t>
      </w:r>
    </w:p>
    <w:p>
      <w:r>
        <w:t xml:space="preserve">Valtavat nälkäisten lintujen parvet haravoivat Delaware Bayn hiekkaa etsiessään pieniä vihertäviä munia, joita hevosenkengän rapujen armeija munii joka kevät.</w:t>
      </w:r>
    </w:p>
    <w:p>
      <w:r>
        <w:rPr>
          <w:b/>
        </w:rPr>
        <w:t xml:space="preserve">Esimerkki 2.1201</w:t>
      </w:r>
    </w:p>
    <w:p>
      <w:r>
        <w:t xml:space="preserve">Kohta: "Juuri toteutettujen toimenpiteiden odotetaan vaikuttavan epidemian kasvuun aikaisintaan kahden tai kolmen viikon kuluttua", sanoi professori Neil Ferguson, tartuntatautien leviämisen asiantuntija Imperial College Londonissa. "Uskon, että olemme edelleen jäljessä muissa Euroopan maissa havaitusta epidemiasta", hän sanoi BBC:n radiolle. "Yleisesti ottaen uskon, että ajoitus on suunnilleen oikea."  "Aikaa ei todellakaan ollut hukattavaksi", hän sanoi. Väite: Huippuepidemiologi: Britannialla ei ollut aikaa hukattavaksi koronavirustaistelussa.</w:t>
      </w:r>
    </w:p>
    <w:p>
      <w:r>
        <w:rPr>
          <w:b/>
        </w:rPr>
        <w:t xml:space="preserve">Tulos</w:t>
      </w:r>
    </w:p>
    <w:p>
      <w:r>
        <w:t xml:space="preserve">Yksi Britannian johtavista epidemiologeista sanoi tiistaina, että Britannian hallitus on ajoittanut koronavirusstrategiansa suunnilleen oikein, mutta tiukempiin toimenpiteisiin siirtymisessä ei ole enää aikaa hukattavaksi.</w:t>
      </w:r>
    </w:p>
    <w:p>
      <w:r>
        <w:rPr>
          <w:b/>
        </w:rPr>
        <w:t xml:space="preserve">Esimerkki 2.1202</w:t>
      </w:r>
    </w:p>
    <w:p>
      <w:r>
        <w:t xml:space="preserve">Kohta: Journal Sentinel -lehden mukaan tautien valvonta- ja ehkäisykeskuksen luvut osoittavat, että tuhkarokkotapauksia on tänä vuonna ollut 1215 koko maassa, mikä on suurin määrä sitten vuoden 1992. Wisconsinin terveysviranomaiset ovat tutkineet 382 epäiltyä tuhkarokkotapausta viime marraskuun jälkeen, eikä yhtään tapausta ole vahvistettu. Rokotusasteiden katsotaan olevan 92-95 prosenttia, jotta virus ei leviäisi haavoittuviin henkilöihin, kuten lapsiin, joiden immuunijärjestelmä on heikentynyt. Wisconsinin piirikuntakohtaiset rokotusasteet osoittavat, että yksikään osavaltion 72 piirikunnasta ei päässyt lähellekään 92 prosentin rajaa vuonna 2018. Itse asiassa 40 piirikunnassa rokotusaste oli alle 80 prosenttia. ___ Tiedot: Milwaukee Journal Sentinel, http://www.jsonline.com Väite: Lähes 50 000 oppilasta rokottamatta Wisconsinissa.</w:t>
      </w:r>
    </w:p>
    <w:p>
      <w:r>
        <w:rPr>
          <w:b/>
        </w:rPr>
        <w:t xml:space="preserve">Tulos</w:t>
      </w:r>
    </w:p>
    <w:p>
      <w:r>
        <w:t xml:space="preserve">Terveysviranomaisten mukaan lähes 50 000 Wisconsinin lasta on vapautettu rokotuksista kouluvuoden alkaessa, mikä altistaa heidät tuhkarokolle aikana, jolloin tapausten määrä on kasvanut räjähdysmäisesti koko maassa.</w:t>
      </w:r>
    </w:p>
    <w:p>
      <w:r>
        <w:rPr>
          <w:b/>
        </w:rPr>
        <w:t xml:space="preserve">Esimerkki 2.1203</w:t>
      </w:r>
    </w:p>
    <w:p>
      <w:r>
        <w:t xml:space="preserve">Kohta: Ebolaa vastaan taistelevat huippulääkärit käyttivät tiistaina tapausta nopeasti painottaakseen, että ihmiset voivat toipua mahdollisesti tappavasta taudista, jos he hakeutuvat asianmukaiseen hoitoon. Ebola on vaarallinen, mutta se on myös parannettavissa oikealla hoidolla, sanoi Kongon kansallisen biolääketieteellisen tutkimuslaitoksen johtaja tohtori Jean-Jacques Muyembe. "Ebola tappaa nopeasti ja ebola paranee nopeasti. Tämä on viesti", Muyembe sanoi lehdistötilaisuudessa Gomassa. "Nämä tapaukset havaittiin hyvin nopeasti. Aviomies sai tartunnan, hän oli kotona 10 päivää ja hänen vaimonsa ja poikansa saivat tartunnan", Muyembe sanoi. "Heti kun vastuuryhmät havaitsivat nämä tapaukset, he toivat heidät tänne hoitokeskukseen. Annoimme heille hoitoa, joka on tehokasta, ja täällä lyhyessä ajassa molemmat ovat parantuneet." Muyembe sanoi, että kahta uutta lääkettä "käytetään nyt Ebola-potilaiden hoitoon, koska tutkimusten ja laboratoriossa saatujen tulosten mukaan nämä kaksi lääkettä ovat tehokkaita". Muyembe ja muut tutkijat ilmoittivat tällä viikolla, että kahden Kongossa tehdyn kokeen alustavien tulosten mukaan kaksi lääkettä - jotka ovat Regeneronin ja Yhdysvaltain kansallisen terveysinstituutin valmistamia - näyttävät pelastavan ihmishenkiä. Tutkijat sanoivat, että tarvitaan lisätutkimuksia sen selvittämiseksi, miten hyvin nämä kaksi yhdistettä toimivat. Lääkkeet ovat vasta-aineita, jotka estävät Ebolan leviämisen. Tutkimuksessa Regeneronin tai NIH:n lääkettä saaneiden joukossa kuoli huomattavasti vähemmän ihmisiä, noin 30 prosenttia, verrattuna niihin, jotka saivat muuta hoitoa. Esperance Nabintu iloitsi siitä, että hän ja hänen pieni poikansa olivat selvinneet Ebolasta. "Kiitetty olkoon Herra, kiitän Herraa kovasti. Minä ja lapseni olimme sairaita Ebolaan, mutta Jumala on juuri parantanut meidät. "Veljeni, emme saa epäillä. Ebola on olemassa", sanoi Nabintu, jonka aviomies oli toinen Ebola-uhri, joka kuoli Gomassa. Sen jälkeen ei ole havaittu yhtään muuta Ebola-kuolemaa. Julkisen ilmoituksen jälkeen, jonka mukaan Nabintu ja hänen poikansa Ebenezer Fataki, 1, olivat toipuneet ebolasta, vastuuryhmä saattoi kaksi entistä potilasta kotiinsa Kiziban alueelle, jossa lääkintäryhmä valisti asukkaita oikeasta ebolahoidosta. Ebolan leviämisen vaara yli 2 miljoonan asukkaan Pohjois-Kivun maakunnan pääkaupungissa Gomassa on pienempi, koska noin 200 kontaktia ja epäiltyä tapausta on tunnistettu ja ne ovat saaneet asianmukaisen lääkityksen, Muyembe sanoi. Hänen mukaansa Gomaan saapuvia ihmisiä tarkkaillaan kaupungin maahantulopaikoilla. "Ihmiset, jotka tulevat Benistä ja Butembosta (lähikaupungeista, joissa on paljon Ebola-tapauksia), on tutkittava huolellisesti", sanoi Muyembe. "Kaikki 200 kontaktia, joita seuraamme, voivat hyvin. Odotamme 21 päivän seurantajakson päättymistä. Olemme 13. päivänä, joten on vielä 8 päivää jäljellä, ennen kuin voimme sanoa, että Goma on voittanut Ebolan." Terveysviranomaiset ovat myös rokottaneet kymmeniätuhansia ihmisiä Kongossa ja ympäröivissä maissa yrittäessään pysäyttää taudin puhkeamisen, mutta virus on jatkanut leviämistään jo yli vuoden ajan. Vastatoimia ovat toistuvasti vaikeuttaneet terveydenhuoltohenkilöstöön kohdistuneet hyökkäykset ja jatkuva epäluottamus tartunnan saaneiden yhteisöjen keskuudessa; monet alueen ihmiset eivät usko, että virus on todellinen, ja he päättävät jäädä kotiin sairastuessaan, jolloin he tartuttavat heitä hoitavat henkilöt. ___ Seuraa Afrikka-uutisia osoitteessa https://twitter.com/AP_Africa Väite: 2 Ebola-potilasta Kongossa "parani" lääkkeillä, sanovat lääkärit.</w:t>
      </w:r>
    </w:p>
    <w:p>
      <w:r>
        <w:rPr>
          <w:b/>
        </w:rPr>
        <w:t xml:space="preserve">Tulos</w:t>
      </w:r>
    </w:p>
    <w:p>
      <w:r>
        <w:t xml:space="preserve">Kaksi Ebola-potilasta, joita hoidettiin uusilla lääkkeillä Goman kaupungissa Kongon itäosassa, on julistettu "parantuneiksi" ja heidät on palautettu kotiinsa.</w:t>
      </w:r>
    </w:p>
    <w:p>
      <w:r>
        <w:rPr>
          <w:b/>
        </w:rPr>
        <w:t xml:space="preserve">Esimerkki 2.1204</w:t>
      </w:r>
    </w:p>
    <w:p>
      <w:r>
        <w:t xml:space="preserve">Kohta: FDA sanoi, että se arvioi edelleen Glaxon Ziagenia ja Bristol-Myersin Videxiä koskevia tietoja ja että tarkastelu "saattaa johtaa tarpeeseen tarkistaa tuotteiden merkintöjä".    "Kunnes arviointi on saatu päätökseen, terveydenhuollon tarjoajien on arvioitava kunkin potilaidensa käyttämän hiv-lääkkeen mahdolliset riskit ja hyödyt", FDA totesi verkkosivustollaan julkaistussa ilmoituksessa. Glaxo ja Bristol-Myers sanoivat, että niiden omissa arvioinneissa ei ollut havaittu, että lääkkeet lisäisivät sydänkohtauksen riskiä. Huoli heräsi yli 33 000 potilaan D:A:D-tutkimuksesta, jossa tutkitaan eri HIV-lääkkeiden lyhyen ja pitkän aikavälin vaikutuksia. Tutkijat tarkastelivat sydänkohtausriskiä potilailla, jotka käyttivät tiettyjä lääkkeitä, jotka kuuluvat aids-lääkkeiden luokkaan, jota kutsutaan nukleosidien käänteistranskriptaasin estäjiksi eli NRTI-lääkkeiksi. FDA:n mukaan Ziagen- tai Videx-lääkkeitä käyttävillä potilailla oli suurempi mahdollisuus saada sydänkohtaus kuin muita lääkkeitä käyttävillä potilailla. Riski ei näyttänyt lisääntyvän ajan myötä, ja se näytti olevan palautuva sen jälkeen, kun lääkkeiden käyttö lopetettiin, virasto sanoi. "Vaikutusta ei havaittu kuuden kuukauden kuluttua lääkkeiden lopettamisesta", FDA sanoi. FDA sanoi, että se uskoo tällä hetkellä, että D:A:D-tutkimuksen analyysit olivat puutteellisia, ja huomautti, että tutkijat eivät olleet arvioineet sydänkohtausriskiä, kun potilaat käyttivät kahta muuta NRTI-lääkettä, Gilead Sciences Inc:n (GILD.O) Vireadia ja Emtrivaa. Glaxon tiedottaja Marc Meachem sanoi, että tiedot oli esitetty lääketieteellisessä konferenssissa helmikuussa. Glaxo analysoi omia tietokantojaan eikä "nähnyt mitään merkkejä lisääntyneestä sydänkohtausriskistä" Ziagenin kanssa, hän sanoi. Ziagenin, joka tunnetaan yleisesti abakaviirina, maailmanlaajuinen myynti vuonna 2007 oli 218 miljoonaa dollaria. Lääke on myös osa Glaxon Trizivir-, Epzicom- ja Kivexa AIDS-lääkkeitä, joiden yhteenlaskettu myynti vuonna 2007 oli yli miljardi dollaria. Bristol-Myersin tiedottaja Sonia Choi sanoi, että "emme ole havainneet sydän- ja verisuonitapahtumien lisääntymistä Videxiä koskevissa tutkimuksissamme tai (yhtiön) turvallisuustietokannassamme".    Videxiä myydään rinnakkaisvalmisteena, eikä se näin ollen kuulu yhtiön kärkituotteisiin. Lääkkeen geneerinen nimi on didanosiini. FDA:n mukaan Glaxon ja Bristol-Myersin analyysien tulokset olivat epäselviä. Bear Stearnsin analyytikko Mark Schoenebaum sanoi tutkimusmuistiossaan uskovansa, että Ziagenin turvallisuusongelmat "johtavat siihen, että siirrytään yhä enemmän Gilead-pohjaisiin hoitoihin".    Viread tunnetaan yleisesti nimellä tenofoviiri ja Emtriva nimellä emtrisitabiini. FDA:n ilmoitus annettiin osana pyrkimystä ilmoittaa yleisölle varhaisista merkkeistä mahdollisista turvallisuusongelmista ennen kuin viranomaiset ovat tehneet lopullisen johtopäätöksen. Väite: Yhdysvallat tutkii Glaxon ja Bristolin AIDS-lääkkeiden turvallisuutta.</w:t>
      </w:r>
    </w:p>
    <w:p>
      <w:r>
        <w:rPr>
          <w:b/>
        </w:rPr>
        <w:t xml:space="preserve">Tulos</w:t>
      </w:r>
    </w:p>
    <w:p>
      <w:r>
        <w:t xml:space="preserve">Yhdysvaltain terveysviranomaiset tarkastelevat GlaxoSmithKline Plc:n (GSK.L) ja Bristol-Myers Squibb Co:n (BMY.N) myymien aids-lääkkeiden turvallisuutta sen jälkeen, kun eräs tutkimus osoitti, että sydänkohtausriski on suurempi kuin muilla HIV-lääkkeillä, Food and Drug Administration ilmoitti torstaina.</w:t>
      </w:r>
    </w:p>
    <w:p>
      <w:r>
        <w:rPr>
          <w:b/>
        </w:rPr>
        <w:t xml:space="preserve">Esimerkki 2.1205</w:t>
      </w:r>
    </w:p>
    <w:p>
      <w:r>
        <w:t xml:space="preserve">Kohta: New Yorkin valtuuskunnan jäsenet, joihin liittyivät ensivasteyksiköt, eloonjääneet ja perheenjäsenet, valittivat oikeusministeriön ilmoitusta, jonka mukaan syyskuun 11. päivän uhrien korvausrahaston varat ovat vähissä ja tulevia maksuja saatetaan leikata jopa 70 prosenttia. Koomikko Jon Stewart, joka on pitkään puolustanut 9/11-henkilöstöä, kutsui rahaston erityismestarin 15. helmikuuta antamaa ilmoitusta "vastuuttomaksi" ja sanoi, että kongressilla on moraalinen velvollisuus puuttua asiaan. Capitolissa pidetyssä lehdistötilaisuudessa Stewart sanoi, että on "järjetöntä", että ensivastetoimijoiden ja heidän perheidensä on jälleen "kerjättävä" kongressilta rahaa lähes 18 vuotta iskujen jälkeen. "Tämä on järjetöntä. Tämä on teatteria. Te tiedätte sen ja minä tiedän sen", Stewart sanoi. "Jos amerikkalaiset kiireisessä elämässään ymmärtäisivät yhtään, että tällaista huijausta tapahtuu, he olisivat raivoissaan." Hän ja muut puhujat kehottivat kongressia toimimaan nopeasti rahaston palauttamiseksi ja sen varmistamiseksi, että sillä on riittävästi rahaa etuuksien maksamiseen seuraavien 70 vuoden ajan - tai niin kauan kuin uhrit sitä tarvitsevat. Kaikki muu kuin täysi ja pysyvä rahoitus on "häpeällistä", sanoi senaattori Kirsten Gillibrand, New Yorkin demokraattinen edustaja, ja lisäsi, että vuoden 2001 iskujen kuolonuhrien määrä "kasvaa edelleen". "Tämän lakiehdotuksen hyväksymisen ei pitäisi olla taistelua uudelleen", Gillibrand sanoi. World Trade Centerin romahdus syyskuussa 2001 levitti paksun pölypilven Manhattanin yläpuolelle. Tulipalot paloivat viikkoja. Tuhannet rakennustyöntekijät, poliisit, palomiehet ja muut viettivät aikaa nokipölyn keskellä, usein ilman asianmukaista hengityssuojainta. Vuosien kuluessa monien terveys on heikentynyt, joidenkin terveydentila on heikentynyt lähes välittömästi hengityselinten tai ruoansulatuskanavan sairauksien vuoksi, ja toisilla on ollut ikääntymisen myötä kehittyneitä sairauksia, kuten syöpä. Lähes 40 000 ihmistä on hakenut tukea liittovaltion rahastosta niille, joilla on sairauksia, jotka mahdollisesti liittyvät World Trade Centerin, Pentagonin tai Pennsylvanian Shanksvillen alueella oleskeluun iskujen jälkeen. Noin 19 000 hakemusta on vireillä. Lähes 5 miljardin dollarin korvaukset on myönnetty 7,3 miljardin dollarin rahastosta. Rupa Bhattacharyya, syyskuun 11. päivän uhrien korvausrahaston erityismestari, sanoi olevansa "tuskallisen tietoinen" mahdollisten leikkausten epäoikeudenmukaisuudesta, mutta sanoi, että olisi parempi myöntää jonkin verran varoja jokaista pätevää korvausvaatimusta varten kuin lähettää osa laillisista korvauksenhakijoista tyhjin käsin. Rahaston virkamiehet arvioivat, että tarvittaisiin vielä 5 miljardia dollaria maksettavaksi vireillä olevien korvausvaatimusten ja niiden korvausvaatimusten maksamiseen, jotka virkamiehet odottavat jätettävän ennen rahaston joulukuun 2020 määräaikaa. Rep. Jerrold Nadler, D-N.Y., sanoi, että ohjelman palauttamisen kustannukset ovat minimaaliset verrattuna siihen, miten julmaa olisi, jos sitä ei tehtäisi. "Suuri kansakunta ei voi huijata ihmisiä, jotka ovat uhranneet terveytensä puolestamme", hän sanoi. Senaattori Cory Gardner (R-Colo) sanoi, että syyskuun 11. päivän iskut "eivät olleet vain New Yorkin tai itärannikon tapahtuma", vaan hyökkäys kaikkia amerikkalaisia vastaan. "Tämä on hetki, jolloin merestä loistavaan mereen, lupaus merestä loistavaan mereen ja velvollisuus merestä loistavaan mereen", Gardner sanoi. Uhrien rahastoa "ei pitäisi laajentaa hetkeksi vaan koko eliniäksi", hän lisäsi. Stewart, joka palasi sarjakuvamuotoon, sanoi uhrien rahaston olevan "kuin Starbucksin kortti". Pyydämme vain, että saisimme hieman lisää rahaa". Vaatimus: Lainsäätäjät, ensivastetoimijat hälyttävät 9/11-rahastosta.</w:t>
      </w:r>
    </w:p>
    <w:p>
      <w:r>
        <w:rPr>
          <w:b/>
        </w:rPr>
        <w:t xml:space="preserve">Tulos</w:t>
      </w:r>
    </w:p>
    <w:p>
      <w:r>
        <w:t xml:space="preserve">Yli 17 vuotta syyskuun 11. päivän iskujen jälkeen ensivasteyksiköt ja heidän asianajajansa olivat maanantaina jälleen Capitolissa kehottamassa kongressia varmistamaan, että uhrien korvausrahastosta ei loppuisi rahat.</w:t>
      </w:r>
    </w:p>
    <w:p>
      <w:r>
        <w:rPr>
          <w:b/>
        </w:rPr>
        <w:t xml:space="preserve">Esimerkki 2.1206</w:t>
      </w:r>
    </w:p>
    <w:p>
      <w:r>
        <w:t xml:space="preserve">Kohta: Kesäkuun 21. päivänä 2020 Facebook-sivu "The Runic Witch" jakoi seuraavan meemin, jossa kuvattiin Englannissa sijaitsevaa puutarhaa, joka "on omistettu kokonaan kasveille, jotka ... voivat tappaa sinut": Meemin alareunassa oli valokuva mustasta portista, jonka kaaressa luki "The Poison Garden". Molemmissa ovissa oli pääkallosymboli ja sanat "nämä kasvit voivat tappaa". Ylhäällä oleva teksti kuului: Englannissa on puutarha, joka on omistettu kokonaan kasveille, jotka ovat tappavia ja voivat tappaa sinut. Se on maailman vaarallisin puutarha. Siellä on yli 100 tappavaa [kuten hemlock], strykniini ja yökkönen." Alnwick Garden on "muodollisten puutarhojen kokonaisuus" lähellä Skotlannin rajaa. Se sisältää useita osa-alueita, kuten massiivisen puumajan, kirsikkatarhan, bambulabyrintin ja vesielementtejä: Yllä olevassa "kartta-avaimessa" numero yhdeksän on merkitty keskellä olevan suihkulähteen vasemmalle puolelle, ja siinä on näkyvissä renderöinti meemissä nähdyistä rautaporteista.Myrkkypuutarha lisättiin vuonna 2005, ja puutarhan vierailijasivuston sivulla kerrotaan tappavammista kasveista: Alnwickin puutarhassa on pieni mutta tappava Myrkkypuutarha, joka on täynnä yksinomaan noin 100 myrkyllistä, myrkyllistä, huumaavaa ja huumaavaa kasvia. Myrkkypuutarhan rajat ovat mustien rautaporttien takana, ja se on avoinna vain opastetuilla kierroksilla.Kävijöiltä on ehdottomasti kielletty kasvien haistaminen, koskettaminen tai maistaminen, vaikka jotkut ihmiset edelleen joskus pyörtyvät hengitettyään myrkyllisiä höyryjä kävellessään puutarhassa.Sivun arkistoitu versio valottaa hieman enemmän puutarhan luomista: Sisäministeriö ei usein sekaannu kasveihin julkisessa puutarhaympäristössä, mutta tässä tapauksessa useilla "vangeilla" on oltava oma lupansa ollakseen siellä lainkaan.Monet kasveista ovat jo tunnettuja lääkinnällisistä ominaisuuksistaan, mutta kuten sen luoja, Northumberlandin herttuatar sanoi: "Ihmettelin, miksi niin monissa puutarhoissa ympäri maailmaa keskitytään kasvien parantavaan voimaan eikä niiden kykyyn tappaa... Minusta tuntui, että useimmat tuntemani lapset olisivat kiinnostuneempia kuulemaan, miten kasvi tappaa, kuinka kauan kestää kuolla, jos sitä syö, ja kuinka karmea ja tuskallinen kuolema voi olla." Tämä on kuitenkin vain yksi asia.'Toisessa sittemmin päivitetyssä osiossa, jonka otsikko oli "Myrkyttävät asukkaat", kuvattiin joitakin puutarhassa kasvavia kasveja kuten meemissä mainitut: Myrkkypuutarhassa kasvatetaan yli 100 erilaista tappavuudeltaan vaihtelevaa kasvia. Osa kasveista on kauniita huolimatta siitä, että ne ovat tappavia, ja toiset näyttävät niin harmittomilta, että niiden vaarallisia, jopa tappavia ominaisuuksia on vaikea kuvitella." Nux vomican latinankielinen nimi antaa paljon ymmärtää, mutta se kuulostaa ehkä enemmän strykniiniltä. Mielenkiintoista on, että peräpukkaa, joka on myrkkyä sinänsä, voidaan käyttää strykniinin vastalääkkeenä, mutta älä kerro Sokrateelle, joka lähetettiin kuolemaan peräpukkaa sisältävän kupin kanssa.Tiettyyn ikään ehtineet tuntevat risiiniöljyn, jota valmistetaan Ricinus communis -kasvista, mutta saman kasvin yksittäinen siemen tappaa aikuisen mitä kauheimmalla tavalla. Risiini aiheuttaa pahoinvointia, voimakasta oksentelua, kouristuksia ja sen jälkeen munuaisten, maksan ja pernan hajoamista... Vuonna 2014 Smithsonian Magazine profiloi Poison Gardenin ja puhui Northumberlandin herttuattaren Jane Percyn kanssa makaaberin projektin inspiraatiosta: Herttuatar ajatteli, että hän haluaisi sisällyttää siihen apteekkipuutarhan, mutta Italian matka ohjasi hänet hieman toiselle tielle. Vierailtuaan Medicin pahamaineisessa myrkkypuutarhassa herttuatar innostui ajatuksesta luoda puutarha kasveista, jotka voivat tappaa eivätkä parantaa. Toinen matka - tällä kertaa keskiaikaisen Skotlannin suurimman sairaalan arkeologiselle paikalle, jossa herttuatar sai tietää, että 1500-luvun leikkauksissa käytettiin amputaatiopotilaiden nukuttamiseen henbanaan, oopiumiin ja hemlockiin kasteltuja sieniä - vahvisti hänen kiinnostustaan tappavien kasvien puutarhan luomiseen. "Ajattelin, että näin voisin kiinnostaa lapsia", hän sanoo. "Lapset eivät välitä siitä, että aspiriini on peräisin puun kuoresta. Todella kiinnostavaa on tietää, miten kasvi tappaa ja miten potilas kuolee ja miltä tuntuu ennen kuolemaa."[...] "Erikoista kasveissa on se, että ne ovat yleisimpiä kasveja, joista ihmiset eivät tiedä, että ne ovat tappavia", herttuatar sanoo. Vierailijat ovat usein yllättyneitä kuullessaan, että englantilaisissa puutarhoissa lähes kaikkialla esiintyvä laakeripensas voi olla erittäin myrkyllinen. Joillakin vierailijoilla on kuitenkin kokemusta laakeripensaan pahaenteisestä puolesta - herttuatar on kuullut muutamien puhuvan siitä, miten kuljettajat ovat nukahtaneet autonsa rattiin oksista vapautuvien myrkyllisten höyryjen vuoksi, kun he ovat lastanneet autoonsa karsittuja laakeripensaan lehtiä viedäkseen ne kaatopaikalle.Meemissä mainittiin yöperhosiin kuuluvat kasvit (joihin kuuluvat myös perunat, tomaatit ja munakoisot). Artikkelissa esiintyi tarkempi selitys sekä yksityiskohta puutarhan muista mielenkiintoisista asukkaista: Osana Poison Gardenin koulutustehtävää herttuatar kasvattaa erilaisia huumeita kannabiksesta kokaiiniin (joka on peräisin kokakasvin lehdistä), joita hän ja puutarhaoppaat käyttävät lähtökohtana huumevalistuksessa. "Se on tapa valistaa lapsia ilman, että he huomaavat, että heitä valistetaan", hän sanoo." Muut myrkylliset kasvit eivät ehkä ole yhtä tunnettuja vierailijoille, mutta ne eivät ole yhtä voimakkaita. Yksi herttuattaren suosikkikasveista on Brugmansia eli enkelitorvi, joka kuuluu Solanaceae-sukuun (johon kuuluu myös tappava yöunikko) ja kasvaa luonnossa Etelä-Amerikassa. "Se on uskomaton aphrodisiac ennen kuin se tappaa sinut", hän sanoo ja selittää, että viktoriaaniset naiset pitivät usein kasvin kukkaa korttipöydällään ja lisäsivät pieniä määriä sen siitepölyä teeseensä saadakseen LSD:n kaltaisen tripin. "[Enkelitorvi] on hämmästyttävä tapa kuolla, koska se on melko kivuton", herttuatar sanoo. "Loistava tappaja on yleensä uskomaton aphrodisiac." Sinänsä "Myrkkypuutarha"-meemi oli sekä suosittu että suurelta osin tarkka. Myrkkypuutarha on Alnwickin laajemman puutarhan osa-alue, ja sitä kasvatetaan kuvattujen, mahtipontisten rautaporttien takana. Sen tappaviin kasveihin kuuluvat muun muassa puolukka, Nux vomica (strykniini) ja Ricinus communis (risiini). kommentit Väite: Englannissa on puutarha, joka on omistettu kokonaan kasveille, jotka ovat tappavia ja voivat tappaa sinut. Se on maailman vaarallisin puutarha. Siellä on yli 100 tappavaa [kuten hemlock], strykniiniä ja yökkösiä.</w:t>
      </w:r>
    </w:p>
    <w:p>
      <w:r>
        <w:rPr>
          <w:b/>
        </w:rPr>
        <w:t xml:space="preserve">Tulos</w:t>
      </w:r>
    </w:p>
    <w:p>
      <w:r>
        <w:t xml:space="preserve">Onko Englannissa puutarha, joka on omistettu pelkästään tappaville kasveille, nimeltään "myrkkypuutarha"?</w:t>
      </w:r>
    </w:p>
    <w:p>
      <w:r>
        <w:rPr>
          <w:b/>
        </w:rPr>
        <w:t xml:space="preserve">Esimerkki 2.1207</w:t>
      </w:r>
    </w:p>
    <w:p>
      <w:r>
        <w:t xml:space="preserve">Kohta: "Mutta toivoisimme, että se olisi asettanut sille dollarin summan samalla tavalla kuin kilpaileva kattavuus. Lääkkeen hinta mainittiin Lontoon hygienia- ja trooppisen lääketieteen koulun lehdistötiedotteessa, ja se olisi voitu helposti sisällyttää siihen. "Halpa" on suhteellista. Ja tähän asiaan liittyy se, että se, mikä on "halpaa" länsimaissa, ei välttämättä ole niin halpaa kehitysmaissa. Toisin kuin joissakin kilpailevissa uutisissa, tässä jutussa kuvataan TXA:n hyötyjä sekä suhteellisesti että absoluuttisesti, jolloin lukijat saavat tarkan kuvan tutkimuksessa havaitun vaikutuksen suuruudesta. Valitettavasti juttu menettää tämän tasapainon, kun siinä välitetään kyseenalaistamatta väite, jonka mukaan TXA:n käyttö kaikkialla maailmassa voisi pelastaa 100 000 ihmishenkeä vuodessa. Vaikka kirjekuoren takainen laskelma saattaa antaa ymmärtää, että tämä on mahdollista, monet esteet ovat esteenä sille, että tätä lääkettä voidaan käyttää yleisesti traumatapauksissa kaikkialla maailmassa. On myös kaikkea muuta kuin selvää, että tämän tutkimuksen tulokset voidaan toistaa jokapäiväisissä olosuhteissa hätäosastoilla eri puolilla maailmaa. Jutussa olisi pitänyt käyttää asiantuntijaa, joka olisi auttanut asettamaan lukijoita ymmärtämään tämän taivaalliseksi jääneen luvun asianmukaisempaan kontekstiin. Jutussa todetaan oikein, että tutkijat eivät havainneet hyytymien lisääntymistä TXA:ta saaneilla potilailla, mikä ansaitsee riittävän tyydyttävän arvosanan. Toivoisimme kuitenkin, että siihen olisi sisällytetty AP:n tapaan varoitus siitä, että hyytymiä on vaikea tunnistaa traumapotilailla, jotka myöhemmin kuolevat. Samoin kuin AP:n ja NPR:n kilpailevassa uutisoinnissa, tässä jutussa kerrottiin olennaiset asiat, mutta rajoituksia ei käsitelty riittävästi. Tarkemmin sanottuna: Voidaanko tutkimus, joka sisältää tietoja Intiasta, Kiinasta, Nigeriasta ja monista muista kehitysmaista, yleistää koskemaan Yhdysvaltojen ensiapupotilaita? Tässä ei ole kyse tautien lietsonnasta. Jutussa siteerataan oheisen pääkirjoituksen kirjoittajaa, joka ei ollut sidoksissa tutkimukseen eikä hänellä näytä olevan ristiriitoja tutkimuksen suhteen. Toisin kuin AP:n ja NPR:n kilpailevassa uutisoinnissa, tässä jutussa mainitaan, että on olemassa muitakin lääkkeitä, jotka edistävät hyytymistä ja saattavat olla hyödyllisiä traumapotilaille. Jutussa varoitetaan oikein, että TXA:n hyötyjä ei voida yleistää muihin lääkkeisiin ilman lisätutkimuksia. Jutussa todetaan, että TXA:ta on laajalti saatavilla ympäri maailmaa ja sitä on helppo antaa. Jutussa siteerataan asiantuntijaa, jonka mukaan TXA:n käyttö traumapotilailla on uusi ajatus. Lähestymistapa vaikuttaa todella uudelta. Jutussa siteerataan kahta asiantuntijalähdettä, joista toista ei mainittu tutkimuksen edistämiseksi julkaistussa lehdistötiedotteessa. Tämä riittää sulkemaan pois sen mahdollisuuden, että juttu perustuisi täysin tiedotteeseen." Väite: Lääke, joka pysäyttää verenvuodon, voi pelastaa ihmishenkiä</w:t>
      </w:r>
    </w:p>
    <w:p>
      <w:r>
        <w:rPr>
          <w:b/>
        </w:rPr>
        <w:t xml:space="preserve">Tulos</w:t>
      </w:r>
    </w:p>
    <w:p>
      <w:r>
        <w:t xml:space="preserve">Jutussa olisi myös pitänyt tutkia tarkemmin, ovatko tämän kansainvälisen tutkimuksen tulokset sovellettavissa Yhdysvaltojen ja muiden länsimaiden potilaisiin. Traumasta johtuva verenvuoto on merkittävä kuolinsyy erityisesti kehitysmaissa. Näin ollen olisi tervetullutta, jos käytettävissä olisi edullinen ja helposti annosteltava lääke, joka voisi vähentää verenhukkaa traumapotilailla. The Lancet -lehdessä raportoitiin hiljattain satunnaistetun, plasebokontrolloidun tutkimuksen tulokset, jotka osoittavat tällaisen lähestymistavan arvon. Tutkimuksen tulokset ovat tärkeitä sekä kehittyneissä että kehitysmaissa.</w:t>
      </w:r>
    </w:p>
    <w:p>
      <w:r>
        <w:rPr>
          <w:b/>
        </w:rPr>
        <w:t xml:space="preserve">Esimerkki 2.1208</w:t>
      </w:r>
    </w:p>
    <w:p>
      <w:r>
        <w:t xml:space="preserve">Kohta: Extinction Rebellion -tapahtuma, jossa korostetaan kansalaistottelemattomuuden avulla ilmastonmuutoksen aiheuttamia riskejä sekä kasvi- ja eläinlajien kiihtyvää häviämistä, on parhaillaan käynnissä uusi kahden viikon mittainen toiminta-aalto kaupungeissa eri puolilla maailmaa. Aktivistit tungeksivat maanantaina Lontoon talouselämän sydämessä, levittivät banderolleja, puhuivat ohikulkijoille megafonin välityksellä tai tukkivat katuja muun muassa BlackRockin, Bank of Englandin, Bank of China Bankin ja Barclaysin ympärillä. BlackRockissa vapaaehtoiset liimautuivat oviin, kun taas toiset järjestivät illalliskutsut, joissa oli rullattuja seteleitä lautasilla. Poliisi sanoi pidättäneensä yli 90 ihmistä. Pidätettyjen joukossa oli muun muassa Finchleyn reformisynagogan rabbi Jeffrey Newman, joka pidätettiin Bank of Englandin lähellä rukoilemassa, laulamassa ja pukeutumassa rukoushuiviin juutalaisen Sukkot-juhlan ensimmäisen päivän kunniaksi, Extinction Rebellion kertoi. "Lontoon City on keskeinen vallan solmukohta globaalissa järjestelmässä, joka tappaa maailmamme", sanoi Carolina Rosa, Extinction Rebellionin tiedottaja. BlackRock kieltäytyi kommentoimasta asiaa. Poliisi määräsi myöhemmin keskeyttämään kaikki Extinction Rebellioniin liittyvät kokoontumiset Lontoossa. Mielenosoittajat alkoivat poistaa telttoja Trafalgarin aukiolla kaupungin sydämessä, jossa mielenosoittajat ovat leiriytyneet viime viikon ajan Nelsonin pylvään juurella olevien suihkulähteiden keskelle. Poliisi ei ryhtynyt välittömästi sulkemaan toista tärkeintä mielenosoitusleiriä Vauxhallin kaupunginosassa. "Poliisit ovat aloittaneet Trafalgar Square -aukion tyhjentämisen ja asioiden palauttamisen normaaliksi", sanoi apulaispoliisipäällikkö Laurence Taylor. Extinction Rebellion sanoi poistuneensa Trafalgar Squarelta mutta jatkavansa toimia Lontoossa ja kaupungeissa ympäri maailmaa. "Ilmasto- ja ekologinen hätätilanne ei ole katoamassa, ja olemme edelleen päättäväisiä sen kohtaamisessa. Kehotamme hallitusta ja viranomaisia liittymään meihin ja tekemään samoin", ryhmä sanoi lausunnossaan. "Tämä on meitä kaikkia suurempi asia."   Extinction Rebellion haluaa aiheuttaa tarpeeksi häiriöitä, jotta hallitukset pakotetaan vähentämään nopeasti hiilidioksidipäästöjä ja kääntämään ekosysteemien romahdus takaisin, jotta voidaan estää pahin niistä tuhoista, joita tiedemiehet ennustavat, jos toiminta jatkuu entiseen tapaan. Kriitikot sanovat, että ryhmä ehdottaa kapitalismin kaatamista ilman selkeää käsitystä siitä, mitä siitä seuraisi, ja että maailma tarvitsee fossiilisia polttoaineita. Extinction Rebellion sanoi, että yli 1 400 ihmistä on pidätetty Lontoossa sen jälkeen, kun se aloitti viimeisimmät toimensa viikko sitten. Vastaava määrä on pidätetty yhteensä 20 kaupungissa muun muassa Alankomaissa, Belgiassa, Yhdysvalloissa, Australiassa, Kanadassa ja Uudessa-Seelannissa. Aktivistit ovat jo pitkään kohdistaneet toimintaansa fossiilisia polttoaineita tuottaviin yrityksiin, mutta kasvava maailmanlaajuinen ilmastomielenosoitusliike tarkastelee yhä enemmän rahastonhoitajien, pankkien ja vakuutusyhtiöiden roolia öljyn- ja kaasunporauksen mahdollistajana. BlackRockin ulkopuolella järjestettyyn mielenosoitukseen liittynyt brittiläinen tiedelähetystoimittaja Emily Grossman, joka on väitellyt tohtoriksi molekyylibiologiasta, sanoi, että fossiilisia polttoaineita käyttävien hankkeiden rahoittaminen heikentää vuonna 2015 tehdyn Pariisin sopimuksen tavoitteita ilmaston lämpenemisen rajoittamiseksi. "Tämä on rikollista vahinkoa, jota he tekevät elämällemme ja lastemme elämälle, ja sen on loputtava", sanoi Grossman, jonka poliisi myöhemmin vei pois. Suuret öljy-yhtiöt ovat viime vuodesta lähtien hyväksyneet 50 miljardin dollarin arvosta hankkeita, jotka ovat vastoin Pariisin sopimuksen tavoitteita, ilmenee taloudellisen ajatushautomon Carbon Trackerin viime kuussa julkaisemasta analyysistä. Fossiilisia polttoaineita käyttävät yhtiöt sanovat, että niiden on investoitava uusiin hankkeisiin vastatakseen energian tulevaan kysyntään erityisesti Aasian kaltaisilla nopeasti kasvavilla alueilla. Ilmastomielenosoittajat haluavat painostaa BlackRockin kaltaisia indeksirahastoyhtiöitä, koska sektorilla, joka hallitsee nykyään puolta Yhdysvaltain osakesijoitusrahastomarkkinoista, on valtava valta vaikuttaa yhtiöihin, joihin ne sijoittavat triljoonia dollareita. Yhdysvaltain johtavat indeksirahastoyhtiöt BlackRock, Vanguard Group ja State Street Corp käyttävät tätä vaikutusvaltaa harvoin, kuten Reutersin tässä kuussa tekemä analyysi niiden osakkeenomistajien äänestystiedoista osoitti. Väite: Ilmastonmuutosaktivistit ottavat BlackRockin kohteekseen Lontoossa.</w:t>
      </w:r>
    </w:p>
    <w:p>
      <w:r>
        <w:rPr>
          <w:b/>
        </w:rPr>
        <w:t xml:space="preserve">Tulos</w:t>
      </w:r>
    </w:p>
    <w:p>
      <w:r>
        <w:t xml:space="preserve">Ilmastoaktivistit ottivat maanantaina Lontoossa kohteekseen maailman suurimman omaisuudenhoitajan BlackRockin ja vaativat, että suurten rahoituslaitosten on estettävä fossiilisia polttoaineita käyttäviä yrityksiä saamasta rahaa, jota ne tarvitsevat uusien kaivosten, kaivojen ja putkistojen rakentamiseen.</w:t>
      </w:r>
    </w:p>
    <w:p>
      <w:r>
        <w:rPr>
          <w:b/>
        </w:rPr>
        <w:t xml:space="preserve">Esimerkki 2.1209</w:t>
      </w:r>
    </w:p>
    <w:p>
      <w:r>
        <w:t xml:space="preserve">Kohta: Päätös tehtiin alle kaksi viikkoa sen jälkeen, kun Medtronic Inc. ilmoitti keskeyttävänsä korkean verenpaineen laitteen kliiniset tutkimukset sen jälkeen, kun munuaisten denervaationa tunnettu hoito ei osoittautunut tehokkaaksi keskeisessä yhdysvaltalaisessa tutkimuksessa. Medtronicin päätös yllätti monet tarkkailijat. Laitteet, joita ei ole saatavilla Yhdysvalloissa, ovat uusi lähestymistapa verenpainetaudin hoitoon, ja ne on suunnattu potilaille, jotka vastustavat perinteisiä lääkehoitoja. Jotkut analyytikot olivat ennustaneet, että teknologia, joka toimii vaimentamalla munuaisten hermoja, voisi kehittyä kahden miljardin dollarin markkinoiksi tarjoamalla vaihtoehdon lääkehoidolle. Covidienin mukaan päätös luopua liiketoiminnasta oli seurausta sen strategisten ohjelmien säännöllisestä tarkastelusta. "Yhtiö tarkasteli tarkkaan munuaisten denervaatiomarkkinoita ja huomasi, että ne kasvavat paljon odotettua hitaammin", sanoi Covidienin tiedottaja Peter Lucht. Hän kieltäytyi kommentoimasta, oliko Medtronicin tutkimustuloksella merkitystä yhtiönsä päätökseen. S&amp;P Capitalin analyytikko Phillip Seligman sanoi, että Medtronicin tuotteen epäonnistunut kliininen tutkimus todennäköisesti vaikutti Covidienin päätökseen, mutta totesi laitteen myynnin olevan vaatimatonta. Hän säilytti Covidienin osakkeelle "strong buy" -luokituksen. Covidienin OneShot-nimistä laitetta myytiin Euroopassa ja Lähi-idässä. Euroopassa, jossa tuote hyväksyttiin helmikuussa 2012, tällaisten laitteiden käyttöönotto on törmännyt korvausesteisiin, koska hallitukset ovat olleet haluttomia maksamaan uudesta teknologiasta. Laitteet toimivat siten, että ne luovat pieniä arpia munuaisten hermoihin, jotka ovat keskeisessä asemassa verenpaineen säätelyssä lähettämällä aivoihin signaaleja, jotka voivat saada verisuonet supistumaan. Päätettyään keskeyttää munuaisten denervointijärjestelmän kliiniset tutkimukset Medtronic ilmoitti, että se perustaa riippumattoman asiantuntijapaneelin, jonka tehtävänä on antaa suosituksia Symplicity-nimisen tuotteen tulevaisuudesta. Medtronic jatkaa tuotteen myyntiä 85 maassa. Se on ollut hyväksytty Euroopassa huhtikuusta 2010 lähtien. Myös St Jude Medical Inc ja Boston Scientific Corp myyvät munuaisten denervaatiotuotteita Euroopassa ja muilla markkinoilla. Boston Scientific hankki järjestelmänsä ostamalla Vessix Vascular Inc:n marraskuussa 2012. Medtronicin tiedottajan mukaan on liian aikaista määrittää Symplicityn seuraavia vaiheita. "Emme tiedä, harkitsisimmeko toista kliinistä tutkimusta. Emme tiedä vielä mitään", sanoi tiedottaja Wendy Dougherty. Covidien sanoi, että se odottaa kirjaavansa 20-25 miljoonan dollarin verojen jälkeiset kulut ohjelmasta luopumisen seurauksena. Yhtiön osakkeet laskivat tiistaina 1 sentin 68,19 dollariin. (Tätä 21. tammikuuta 21 ilmestynyttä juttua on korjattu siten, että Medtronicin verenpainetautituotteen nimeksi on korjattu Symplicity, ei Ardian, kohdat 9, 12) Väite: Covidien lopettaa verenpainelääkkeen myynnin.</w:t>
      </w:r>
    </w:p>
    <w:p>
      <w:r>
        <w:rPr>
          <w:b/>
        </w:rPr>
        <w:t xml:space="preserve">Tulos</w:t>
      </w:r>
    </w:p>
    <w:p>
      <w:r>
        <w:t xml:space="preserve">Covidien Plc ilmoitti lopettavansa korkean verenpaineen hoitoon tarkoitetun laitteen valmistuksen, koska tuotteen kysyntä on ollut heikkoa, mikä herättää lisää epäilyjä uuden teknologian tulevaisuudesta.</w:t>
      </w:r>
    </w:p>
    <w:p>
      <w:r>
        <w:rPr>
          <w:b/>
        </w:rPr>
        <w:t xml:space="preserve">Esimerkki 2.1210</w:t>
      </w:r>
    </w:p>
    <w:p>
      <w:r>
        <w:t xml:space="preserve">Kohta: Luke Miels, joka siirtyi GSK:lle syyskuussa 2017 entisen työnantajansa AstraZenecan kanssa käydyn sopimuskiistan jälkeen, sanoi, että lupaavimpien hankkeiden valitseminen ja niiden nopea kehittäminen on nyt tärkeämpää kuin epäonnistumisen riskin jakaminen. "Aiemmin valittiin 10 ohjelmaa, ja kahdeksalle ohjelmalle myönnettiin budjetti. Yleensä tehtiin kompromissi, joka koski aikaa", hän sanoi haastattelussa. "Nyt valitsemme viisi tai kuusi ohjelmaa ja keskitämme investoinnit niihin."   GSK:lla, kuten kilpailijoillaan, oli tapana testata uusia lääkkeitä ensin potilailla, joilta muut hoitovaihtoehdot olivat loppuneet. Jos lääke osoittautuu menestykseksi, se kokeillaan potilailla sairauden varhaisemmassa vaiheessa ja korvataan vanhat, vakiintuneet hoidot. Nykyisillä markkinoilla, joilla kilpailijat Yhdysvalloissa ja Kiinassa kurovat nopeasti kiinni, jos uusi lääkeryhmä osoittautuu lupaavaksi, GSK:n on suoritettava kalliita lääkekokeita ihmisillä samanaikaisesti useissa eri ympäristöissä, vaikka se tarkoittaisi muiden lääkeaihioiden hylkäämistä. "Sen sijaan, että asiat tehtäisiin peräkkäin, ne tehdään rinnakkain tai mahdollisimman lähellä rinnakkain", Miels sanoo. GSK, joka taistelee palatakseen voittojen kasvuun, on käyttänyt tätä lähestymistapaa esimerkiksi kokeellisen lääkkeen kanssa, joka toistaiseksi kulkee koodinimellä GSK'916 multippelia myeloomaa vastaan, joka on yleinen ja parantumaton verisyöpätyyppi. Samoin GSK jatkoi pyrkimyksiään tuoda markkinoille nivelreuman hoitoon tarkoitettu lääke nimeltä GSK'165, vaikka keskivaiheen lääketutkimuksen ensimmäiset tulokset eivät osoittaneet riittävän selkeää tulosta. "Tällä lääkkeellä on hyvin mielenkiintoisia vaikutuksia kipuun. Se voisi mahdollisesti vähentää opioidien ja kipulääkkeiden käyttöä", Miels sanoi. Lisää kokeita tehdään, jotta kipuargumentti saadaan selvemmäksi, hän lisäsi. GSK odottaa oikaistun osakekohtaisen tuloksen laskevan tänä vuonna 5-9 prosenttia ilman valuuttakurssimuutoksia, koska se kärsii geneerisestä kilpailusta inhaloitavaan keuhkolääkkeeseensä Advairiin ja kilpailija Gileadin painostuksesta HIV-hoidoissa. Mielsin mukaan Yhdysvaltain lainsäätäjien ja sairausvakuutusyhtiöiden tiukentunut suhtautuminen lääkkeiden hintoihin on yksi syy siihen, että lääkkeiden markkinoille saattamisessa on oltava nopeaa, jotta kilpailijoita voidaan yrittää päihittää mahdollisimman pitkään. Samaan aikaan Kiinan markkinoiden nopea kasvu vauhditti siellä kehittyneempää terveydenhuoltojärjestelmää, ja paikalliset biotekniikkayhtiöt pyrkivät nopeasti ottamaan kiinni länsimaisten edelläkävijöiden etumatkaa lääkekehityksessä ja tuottamaan samankaltaisia lääkkeitä kotimarkkinoilleen. Väite: GSK:n lääkepäällikkö korostaa nopeuden tarvetta korkean paineen lääkemarkkinoilla.</w:t>
      </w:r>
    </w:p>
    <w:p>
      <w:r>
        <w:rPr>
          <w:b/>
        </w:rPr>
        <w:t xml:space="preserve">Tulos</w:t>
      </w:r>
    </w:p>
    <w:p>
      <w:r>
        <w:t xml:space="preserve">GlaxoSmithKlinella ei ole enää varaa siihen, että lääkekehityksessä tehdään asioita yksi kerrallaan, kertoi Britannian suurimman lääketehtaan lääkeosaston johtaja Reutersille.</w:t>
      </w:r>
    </w:p>
    <w:p>
      <w:r>
        <w:rPr>
          <w:b/>
        </w:rPr>
        <w:t xml:space="preserve">Esimerkki 2.1211</w:t>
      </w:r>
    </w:p>
    <w:p>
      <w:r>
        <w:t xml:space="preserve">Kohta: Jean-Claude Shako sai päävammoja ja muita vammoja 25. kesäkuuta 2018 tapahtuneessa törmäyksessä, kun hän ja neljä muuta Kongon demokraattisesta tasavallasta kotoisin olevaa maahanmuuttajaa olivat matkalla töihin Taman lihapakkaamoon. The Gazetten mukaan törmäyksessä rakennusajoneuvon kanssa loukkaantuivat myös molemmat kuljettajat ja viides henkilö Shakoa kuljettaneessa autossa. Shakon vakava aivovamma on heikentänyt hänen liikkumiskykyään, puhettaan ja muistiaan. Lääkäreiden mukaan hän voi tarpeeksi hyvin, jotta hänet voidaan kotiuttaa Iowan yliopistollisesta sairaalasta, mutta hänellä ei ole perhettä, jonka luokse hän voisi muuttaa, eikä hänellä ole rahaa kuntoutuskeskukseen eikä hän ole vielä oikeutettu Medicaidin tarjoamaan apuun. "Minä vahvistun", Shako kertoi lehdelle tulkin välityksellä viime viikolla. "Jos perheeni ottaisi minut, lähtisin. Mutta minulla ei ole perhettä täällä." Hänelle on myönnetty pysyvä oleskelulupa Yhdysvaltoihin. Hän kantaa lompakossaan kuvia vaimostaan ja viidestä lapsestaan, jotka ovat edelleen Kongossa. Sairaalan virkamiehet vetoavat yksityisyyden suojaa koskeviin sääntöihin kieltäytyessään vastaamasta kysymyksiin Shakosta ja siitä, miksi sairaala ei ollut tukenut siirtoa halvempaan ammattitaitoiseen hoitolaitokseen. Iowan sairaalaliiton lukujen mukaan sairaala tarjosi tilikaudella 2018 ilmaista hoitoa 14 548 potilaalle ja otti vastaan 14,2 miljoonan dollarin kustannukset. Shakon ystävä ja toinen laillinen huoltaja Peter Nkumu Iowa Citystä on yrittänyt löytää apua Shakolle ja pyytänyt muun muassa lainsäätäjiä harkitsemaan odotussäännöstä luopumista laillisten maahanmuuttajien kohdalla, jotka haluavat päästä Medicaidin piiriin. Osavaltion senaattori Mariannette Miller-Meeks, Ottumwan republikaani, sanoi aikovansa tiedustella Shakon tapausta ja sanoi, että lainsäätäjät saattaisivat olla valmiita - äärimmäisissä olosuhteissa - harkitsemaan poikkeuksia viiden vuoden odotussääntöön. Miller-Meeks sanoi kuitenkin myös, että hän haluaa varmistaa, että muita keinoja ja vaihtoehtoja, kuten laillisten maahanmuuttajien tiukkoja vakuutusvaatimuksia, harkitaan. Nkumu ja muut maahanmuuttajat ovat yrittäneet tuoda jonkun Kongosta tukemaan Shakoa, mutta viisumeita on vaikea saada. Shako sai Yhdysvaltain ulkoministeriön mukaan yhden 2 664:stä Kongon demokraattiseen tasavaltaan vuonna 2017 myönnetystä pysyvästä viisumista. He pelkäävät Shakon lähettämistä takaisin Kongoon, sillä he sanovat, että huonot olosuhteet siellä voivat koitua hänelle kohtalokkaiksi. Iowa Cityssä sijaitsevan Iowa Brain Injury Alliancen toiminnanjohtaja Geoffrey Lauer sanoi, että Shakon saaminen pois sairaalasta sopivampaan paikkaan ei ainoastaan säästäisi valtion resursseja, vaan voisi myös nopeuttaa hänen kuntoutumistaan. Lauer sanoi, että Shako on nyt iowalainen, mikä tekee hänestä "osan missiotamme". Väite: Maahanmuuttaja yhä sairaalahoidossa Iowassa, 18 kuukautta onnettomuuden jälkeen.</w:t>
      </w:r>
    </w:p>
    <w:p>
      <w:r>
        <w:rPr>
          <w:b/>
        </w:rPr>
        <w:t xml:space="preserve">Tulos</w:t>
      </w:r>
    </w:p>
    <w:p>
      <w:r>
        <w:t xml:space="preserve">Afrikkalainen mies, joka yritti rakentaa uutta elämää Cedar Rapidsissa, on viettänyt viimeiset 18 kuukautta Iowa Cityn sairaalassa toipumassa liikenneonnettomuudesta, jossa kuoli kaksi maahanmuuttajatoveriaan.</w:t>
      </w:r>
    </w:p>
    <w:p>
      <w:r>
        <w:rPr>
          <w:b/>
        </w:rPr>
        <w:t xml:space="preserve">Esimerkki 2.1212</w:t>
      </w:r>
    </w:p>
    <w:p>
      <w:r>
        <w:t xml:space="preserve">Kohta: Fracking eli hydraulinen murtaminen tarkoittaa kaasun talteenottoa kalliosta murtamalla sitä veden ja kemikaalien avulla korkeassa paineessa. Ensimmäisen kaivon toiminta Preston New Roadin työmaalla Lancashiressa keskeytettiin useita kertoja viime vuonna pienten seismisten tapahtumien vuoksi. Brittiläiset määräykset edellyttävät, että työt keskeytetään, jos havaitaan vähintään 0,5 magnitudin seismistä toimintaa. Cuadrillan toimitusjohtaja Francis Egan sanoi toivovansa, että paksumman murtonesteen käyttö auttaisi vähentämään seismisiä tapahtumia toisella porausreiällä. "Olemme itse asiassa lisänneet nesteen pitoisuutta, joten siinä on enemmän hiekkaa ja vähemmän vettä", hän sanoi Reutersin haastattelussa. "Meillä voi edelleen olla tapahtumia, jotka saavuttavat 0,5:n rajan, mutta toivottavasti niitä ei ole yhtä paljon."  Egan sanoi, että Britannian ympäristövirasto oli hyväksynyt nesteen muutokset. Cuadrilla ja kemianteollisuuden yritys Ineos, jolla on Britannian suurin liuskekaasulupa-alue, ovat kehottaneet hallitusta muuttamaan seismisyysmääräyksiä, jotka yritysten mukaan ovat uhanneet jarruttaa alan kehitystä. Hallitus on sanonut, ettei se aio muuttaa sääntöjä. Ympäristöaktivistit vastustavat louhintaa, sillä heidän mukaansa fossiilisen polttoaineen lisääminen on ristiriidassa Britannian sitoumuksen kanssa vähentää kasvihuonekaasupäästöjä. "Aikana, jolloin hallitus on julistanut ilmastohätätilan, viimeinen asia, jota meidän pitäisi tehdä, on aloittaa kaasun louhintaa harjoittava teollisuus", sanoi Friends of the Earth -järjestön kampanjoija Jamie Peters. Britanniasta tuli viime kuussa ensimmäinen G7-maa, joka hyväksyi kunnianhimoisen lain päästöjen nettonollapäästöjen saavuttamiseksi vuoteen 2050 mennessä. Tämä edellyttää, että kaasukäyttöistä sähköntuotantoa vähennetään huomattavasti ja että siirrytään pois kotitalouksien maakaasusta, jota nykyisin käytetään noin 80 prosentin lämmitykseen maan kodeissa. Eganin mukaan murskatusta kaasusta voisi kuitenkin tulla raaka-ainetta vedyn tuottamiseen ja auttaa maata saavuttamaan ilmastotavoitteensa. "CCC:n (ilmastonmuutoskomitea) raportti oli selvä, että vetyä tarvitaan nettonollapäästöjen saavuttamiseksi, ja on varmasti parempi käyttää siihen kotimaassa tuotettua kaasua kuin nesteytetyn maakaasun (LNG) tuontia", hän sanoi. Britannian ilmastoneuvonantajat, CCC, totesivat toukokuussa julkaistussa raportissaan, että Britannian on alettava käyttää vähähiilistä vetyä teollisuudessa ja kotien lämmityksessä, jotta se voi vähentää päästöjään ja saavuttaa tavoitteen. Viranomaishyväksynnästä riippuen Cuadrilla kertoi saavansa toisen porausreiän murto-ohjelman ja laitteiden testauksen päätökseen marraskuun loppuun mennessä. Väite: Cuadrilla aloittaa uudelleen murtamisen brittiläisessä kohteessa.</w:t>
      </w:r>
    </w:p>
    <w:p>
      <w:r>
        <w:rPr>
          <w:b/>
        </w:rPr>
        <w:t xml:space="preserve">Tulos</w:t>
      </w:r>
    </w:p>
    <w:p>
      <w:r>
        <w:t xml:space="preserve">Brittiläinen liuskekaasuyhtiö Cuadrilla kertoi torstaina, että se aloittaa uudelleen murtamisen Preston New Roadin työmaallaan Britanniassa vuoden 2019 kolmannella neljänneksellä ja aikoo käyttää paksumpaa murtonestettä maanjäristysten vähentämiseksi.</w:t>
      </w:r>
    </w:p>
    <w:p>
      <w:r>
        <w:rPr>
          <w:b/>
        </w:rPr>
        <w:t xml:space="preserve">Esimerkki 2.1213</w:t>
      </w:r>
    </w:p>
    <w:p>
      <w:r>
        <w:t xml:space="preserve">Kohta: Huolimatta siitä, että Valkoinen talo on painostanut häntä eroamaan keskiviikkona, entinen Montanan kongressiedustaja kertoi myös jättäneensä presidentti Donald Trumpin kabinetin omilla ehdoillaan. Lähes kahden vuoden aikana, jolloin hän valvoi 500 miljoonan hehtaarin julkisten maiden hallinnoinnista vastaavaa virastoa, teollisuus hurrasi Zinken laajoille öljyn- ja kaasunporausta koskevien rajoitusten kumoamisille. Ympäristöryhmät ja demokraattiset lainsäätäjät kuitenkin vastustivat niitä jyrkästi ja syyttivät Zinkea siitä, että hän on asettanut yritysten voitot suojelun edelle. Ensimmäisessä haastattelussaan eroamisensa jälkeen Zinke sanoi, että hänen tekemänsä muutokset sopivat yhteen Rooseveltin uskon kanssa luonnon ja teollisuuden väliseen tasapainoon. Hän lisäsi, että niitä tarvittiin osittain vapauttamaan energiayhtiöitä, jotka olivat sidottuja kohtuuttomiin porausta koskeviin rajoituksiin, jotka asetettiin suurelta osin entisen presidentin Barack Obaman aikana. "Teddy Roosevelt sanoi, että suojelu on yhtä paljon kehitystä kuin säilyttämistä", Zinke sanoi viitaten republikaanipresidentin vuonna 1910 pitämään puheeseen. "Suuri osa työstämme palautti amerikkalaisen luonnonsuojelun etiikan parhaaseen tieteeseen ja parhaisiin käytäntöihin ... eikä elitistiseen näkemykseen, jonka mukaan luontoa ei hoideta, vaan annetaan luonnon toimia omalla tavallaan." Zinke mainitsi Rooseveltin usein lähes kaksivuotisen toimikautensa aikana, ja historioitsija Patricia Limerick sanoi, että on oikein, että entinen presidentti puhui kehityksestä osana suojelua. Limerick kuitenkin huomautti, että Zinken Trumpille antamat suositukset kansallisten monumenttien koon pienentämiseksi lännessä ja muualla olivat suorassa ristiriidassa Rooseveltin omaksuman lain, joka mahdollisti niiden perustamisen, vuoden 1906 Antiquities Actin, kanssa. "Et voi kutsua itseäsi Rooseveltin seuraajaksi, jos todella taltutat yhtä hänen tärkeimmistä perinnöistään", sanoi Limerick, joka toimii Coloradon yliopiston Amerikan lännen keskuksen johtokunnan puheenjohtajana, jossa hän on historian professori. Edustajainhuoneen demokraatit aikovat asettaa Zinken politiikan valokeilaan ensi kuussa alkavissa valvontakuulusteluissa, sanoi Adam Sarvana, edustajainhuoneen luonnonvarakomitean johtoon pyrkivän arizonalaisen edustaja Raul Grijalvan tiedottaja. Kuulemisissa keskitytään aluksi politiikan muutoksiin, kuten "lahjoihin" öljy- ja kaasuteollisuudelle Zinken johdolla, Sarvana sanoi. Hän lisäsi, että niitä voidaan myöhemmin laajentaa koskemaan myös erilaisia eettisiä tutkimuksia, jotka ovat vireillä Zinkeä, entistä Navy SEALia ja vannoutunutta Trumpin lojalistia, vastaan. Tutkimukset ovat ulottuneet Zinken ja energiapalvelujätti Halliburtonin puheenjohtajan maakauppaa koskevasta tutkimuksesta kysymyksiin, jotka koskevat hänen päätöstään hylätä kahden heimon hakema kasino Connecticutissa. AP:n haastattelussa Zinke kiisti Washington Postin raportin, jonka mukaan sisäministeriön tutkijat uskovat, että hän on saattanut valehdella heille, mikä on tiettävästi saanut Yhdysvaltain oikeusministeriön julkisen luotettavuuden osaston tutkimaan mahdollisia rikoksia. Useat muutkin Zinkeä koskevat tutkimukset päättyivät ilman havaintoja väärinkäytöksistä. Yhdessä tapauksessa tutkijat moittivat häntä siitä, että hän rikkoi ministeriön käytäntöä sallimalla vaimonsa matkustaa hallituksen ajoneuvoissa hänen kanssaan. Kyseisessä raportissa todettiin myös, että sisäministeriö käytti yli 25 000 dollaria pariskunnan turvajärjestelyihin lomamatkalla Turkissa ja Kreikassa. Energiateollisuudelle Zinke toi helpotusta Obaman aikana annettuihin sääntöihin, joiden tarkoituksena oli rajoittaa porausta herkillä villieläinten elinympäristöillä, hillitä kasvihuonekaasun hiilimonoksidipäästöjä ja suojella vesivarantoja. Huolimatta demokraattien uudesta vallasta Washingtonissa edustajahuoneen valtaantulon jälkeen, teollisuuden edustajat sanoivat, että Zinken vaikutus on pysyvä. Tämä johtuu siitä, että ne koskivat pikemminkin viraston asetuksia kuin kongressin toimia ja tulivat Trumpin käskystä, sanoi Dan Naatz, Independent Petroleum Association of American hallitussuhteista vastaava varapuheenjohtaja. "Vaikka ministeri Zinke oli tehokas siinä, mitä hän teki, politiikka tuli oikeastaan presidentiltä", Naatz sanoi. Kunnes Trump nimittää ja senaatti vahvistaa pysyvän seuraajan, Zinken saappaat täyttää viran puolesta hänen sijaisensa David Bernhardt, entinen öljy- ja kaasuteollisuuden lobbari. Zinkeä vastaan kampanjoineet vasemmistoryhmät ovat jo kääntäneet huomionsa Bernhardtiin väittäen, että hänen aiempi työnsä tekee hänestä vaarallisen. "David Bernhardt on liian ristiriitainen palvellakseen häntä missään tehtävässä, olipa kyseessä sitten vara-, virkaatekevä tai varsinainen sisäministeri", sanoi Aaron Weiss Center for Western Priorities -järjestöstä. Weiss vihjasi myös, että vireillä olevat tutkimukset Zinkeä vastaan todennäköisesti jatkuvat, ja sanoi, että entinen ministeri "ei voi saada ongelmiaan katoamaan yksinkertaisesti kävelemällä pois". Wyomingin senaattori John Barrasso, joka toimii senaatin ympäristö- ja yleisten töiden valiokunnan puheenjohtajana, sanoi, että Zinke teki tiivistä yhteistyötä läntisten osavaltioiden kanssa ja kunnioitti niiden prioriteetteja. Barrasso sanoi, että on tärkeää, että seuraava ministeri ajaa niin ikään Trumpin amerikkalaista "energia-alan valta-asemaa" koskevaa agendaa ja noudattaa samalla järkeviä ympäristökäytäntöjä. Eronpyyntökirjeessään Zinke sanoi, että hänen oli pakko lopettaa, koska häntä vastaan suunnatut poliittiset hyökkäykset olivat aiheuttaneet häiriötä Trumpin pyrkimykselle lisätä Yhdysvaltain energiantuotantoa. Hän kertoi AP:lle, että syytökset sopivat "pelikirjaan", jota hallinnon kriitikot käyttävät tukahduttaakseen Trumpin energia-agendan, mustamaalatakseen Zinken nimen ja heikentääkseen hänen mahdollista tulevaa hakemustaan julkiseen virkaan. Hän sanoi, ettei hän aio pyrkiä Montanan kuvernööriksi vuonna 2020, mutta ei sulkenut pois tulevaa ehdokkuutta. Valkoinen talo päätteli eroa edeltävinä viikkoina, että Zinke oli todennäköisesti kabinetin jäsen, joka oli haavoittuvimmillaan kongressin vastavalmistuneiden demokraattien johtamille tutkimuksille, kertoi nimettömänä pysyttelevä hallinnon virkamies, jolla ei ole valtuuksia keskustella julkisesti henkilöstöasioista. Zinken kertomuksen mukaan Trump tuki häntä loppuun asti, ja ministeri teki itse päätöksen lähteä. Hänen lähtönsä tapahtuu keskellä hallituksen osittaista työnsulkua, jonka aikana Zinke määräsi monet kansallispuistot pysymään auki sanomalla, ettei kävijöitä saisi rangaista poliittisesta riidasta, jonka keskiössä on Trumpin ehdottama rajamuuri Meksikon kanssa. Kun raportit ylivuotavista roskiksista ovat kannustaneet vaatimaan puistojen sulkemista shutdownin päättymiseen asti, Zinke antoi joitakin jäähyväisneuvoja valmistautuessaan palaamaan kotikaupunkiinsa Whitefishiin, Montanaan, joka sijaitsee aivan Glacierin kansallispuiston ulkopuolella: "Kannustan kaikkia puistoissa käyviä auttamaan, ottamaan roskapussin ja viemään roskia mukanaan", hän sanoi. "Pakkaa se sisään, pakkaa se ulos." ___ Seuraa Matthew Brownia osoitteessa https://twitter.com/matthewbrownap . Claim: Yhdysvaltain väistyvä sisäministeri puolustaa perintöä lähtiessään.</w:t>
      </w:r>
    </w:p>
    <w:p>
      <w:r>
        <w:rPr>
          <w:b/>
        </w:rPr>
        <w:t xml:space="preserve">Tulos</w:t>
      </w:r>
    </w:p>
    <w:p>
      <w:r>
        <w:t xml:space="preserve">Kun Yhdysvaltain entinen sisäministeri Ryan Zinke poistuu Washingtonista eettisten tutkimusten ja teollisuutta suosivia toimia koskevan kritiikin jahtaamana, hän kertoi Associated Pressille eläneensä Theodore Rooseveltin luonnonsuojeluihanteiden mukaisesti ja vaati, että häntä vastaan esitetyt lukemattomat syytökset osoittautuvat perättömiksi.</w:t>
      </w:r>
    </w:p>
    <w:p>
      <w:r>
        <w:rPr>
          <w:b/>
        </w:rPr>
        <w:t xml:space="preserve">Esimerkki 2.1214</w:t>
      </w:r>
    </w:p>
    <w:p>
      <w:r>
        <w:t xml:space="preserve">Kohta: WHO:n kansainvälisen syöväntutkimuslaitoksen (IARC) mukaan syöpä lisääntyy "hälyttävää vauhtia" maailmanlaajuisesti, ja tarvitaan uusia strategioita joskus kuolemaan johtavan ja usein kalliin sairauden hillitsemiseksi. "On kestämätöntä ajatella, että voimme hoitaa itsemme ulos syöpäongelmasta. Se ei yksin riitä", IARC:n johtaja ja vuoden 2014 syövän maailmanraportin toinen toimittaja Christopher Wild sanoi toimittajille tiedotustilaisuudessa Lontoossa. "Ennaltaehkäisyyn ja varhaiseen havaitsemiseen tarvitaan kipeästi lisää panostusta, jotta parannettuja hoitoja voidaan täydentää ja puuttua syövän aiheuttaman taakan hälyttävään kasvuun maailmanlaajuisesti."  Maailman syöpäraportti, joka laaditaan vain noin joka viides vuosi, on ollut osa noin 250 tutkijan yhteistyötä yli 40 maasta. Raportin mukaan tehokkaiden ja suhteellisen edullisten syöpälääkkeiden saatavuus vähentäisi merkittävästi kuolemantapauksia jopa sellaisissa paikoissa, joissa terveydenhuoltopalvelut ovat heikommin kehittyneitä. Syöpään liittyvät kasvavat kustannukset vahingoittavat rikkaimpienkin maiden talouksia, ja köyhät maat eivät useinkaan pysty maksamaan niitä. Vuonna 2010 syövän vuotuisten taloudellisten kokonaiskustannusten arvioitiin olevan noin 1,16 biljoonaa dollaria. Kuitenkin noin puolet kaikista syövistä voitaisiin välttää, jos nykyinen tietämys syövän ennaltaehkäisystä toteutettaisiin asianmukaisesti, Wild kertoi toimittajille. Raportin mukaan vuonna 2012 - viimeisin vuosi, jolta tietoja on saatavilla - uusien syöpätapausten määrä nousi arviolta 14 miljoonaan vuodessa, ja määrän odotetaan kasvavan 22 miljoonaan kahden seuraavan vuosikymmenen aikana. Samana aikana syöpäkuolemien ennustetaan nousevan arviolta 8,2 miljoonasta 13 miljoonaan vuodessa. Tiedot tarkoittavat, että nykyisellä vauhdilla yksi viidestä miehestä ja yksi kuudesta naisesta sairastuu syöpään ennen kuin täyttää 75 vuotta, ja yksi kahdeksasta miehestä ja yksi 12:sta naisesta kuolee tähän tautiin. Vuonna 2012 yleisimmät diagnosoidut syövät olivat keuhko-, rinta- ja paksu- tai suolistosyövät, kun taas yleisimmät syöpäkuolemien syyt olivat keuhko-, maksa- ja mahasyöpä. Koska väestö kaikkialla maailmassa sekä kasvaa että ikääntyy, IARC:n mukaan syöpien määrän kasvu vaikuttaa suhteettomasti kehitysmaihin. "Jokaisen tämän luvun takana on yksilö ja perhe, joka on traagisessa tilanteessa", Wild sanoi. Yli 60 prosenttia maailman kaikista tapauksista esiintyy Afrikassa, Aasiassa sekä Keski- ja Etelä-Amerikassa, ja näillä alueilla on noin 70 prosenttia maailman syöpäkuolemista, se sanoi. Köyhemmissä maissa tilannetta pahentaa se, ettei syöpää havaita varhaisessa vaiheessa eikä hoitoa ole saatavilla. "Hallitusten on osoitettava poliittista sitoutumista korkealaatuisten seulonta- ja varhaistoteamisohjelmien asteittaiseen tehostamiseen, sillä ne ovat pikemminkin investointi kuin kustannus", sanoi Bernard Stewart, raportin toinen päätoimittaja. Asiantuntijat korostivat tupakoinnin vähentämistä, rokotteiden käyttöä kohdunkaulan ja maksan syöpää aiheuttavien infektioiden ehkäisemiseksi sekä liikalihavuuden vähentämiseen tähtäävää politiikkaa keskeisinä aloina, joilla olisi tehtävä enemmän. "Riittävällä lainsäädännöllä voidaan kannustaa terveellisempään käyttäytymiseen", Stewart sanoi. Väite: Syöpää ei voi voittaa pelkillä lääkkeillä, vaan ennaltaehkäisy on ratkaisevan tärkeää: WHO.</w:t>
      </w:r>
    </w:p>
    <w:p>
      <w:r>
        <w:rPr>
          <w:b/>
        </w:rPr>
        <w:t xml:space="preserve">Tulos</w:t>
      </w:r>
    </w:p>
    <w:p>
      <w:r>
        <w:t xml:space="preserve">Maailman terveysjärjestön (WHO) viraston mukaan hallitusten on hyödynnettävä paremmin rokotteita ja ennaltaehkäisevää kansanterveyspolitiikkaa syövän torjunnassa, sillä pelkällä hoidolla ei voida hillitä tautia.</w:t>
      </w:r>
    </w:p>
    <w:p>
      <w:r>
        <w:rPr>
          <w:b/>
        </w:rPr>
        <w:t xml:space="preserve">Esimerkki 2.1215</w:t>
      </w:r>
    </w:p>
    <w:p>
      <w:r>
        <w:t xml:space="preserve">Kohta: Sitten hurrikaani Maria tuhosi Puerto Ricon, levitti hometta tuottavia raunioita ympäri saarta ja pakotti monet käyttämään sähköä huuruisia generaattoreita. Poika, joka on nyt 8-vuotias, alkoi saada kohtauksia kahdesti kuukaudessa ja tarvitsi lähes nelinkertaisen määrän lääkkeitä aiempaan verrattuna. Hänen äitinsä mukaan viikoittaiset sähkökatkokset heidän rannikkokaupungissaan Aguadillassa ruokkivat myös hänen ahdistustaan, mikä voi pahentaa oireita. Hän on paniikissa, kun hän ei saa kytkettyä päälle pistokkeella varustettua sumutinta, joka auttaa hallitsemaan kohtauksia. "Valot sammuvat, ja hän romahtaa", Johana Hernandez sanoi. "Hän huutaa: 'Sähköt ovat poissa, äiti! Virta on poissa! Saan kohta astmakohtauksen!"" Puerto Ricon lääkärit sanovat, että astmatapausten määrä ja vakavuus ovat lisääntyneet hälyttävästi, mikä johtuu heidän mukaansa saarta syyskuussa koetelleen tappavan hurrikaanin aiheuttamista tuhoista. Krooninen keuhkosairaus johtuu muun muassa saasteista, ilmassa kulkeutuvasta homeesta ja siitepölystä, jotka kaikki ovat lisääntyneet Marian jälkeen. "Se on lisääntynyt niin, niin, niin paljon hurrikaanin jälkeen", sanoo tohtori Ivette Bonet, joka hoitaa vähävaraisia potilaita Santurcen työläiskaupunginosassa sijaitsevalla klinikalla. Bonet kertoo, että hänellä on kymmeniä uusia potilaita, joilla ei ollut astmaa ennen neljännen luokan myrskyn iskua. "Nyt heillä on yskä, josta he eivät pääse koskaan eroon", hän sanoi. Puerto Ricossa oli paljon astmaa jo ennen hurrikaania. Puerto Ricon terveysministeriön mukaan 3,3 miljoonan asukkaan saarella arviolta 435 000 ihmisellä eli 13 prosentilla oli astma ennen kuin Maria iski alueelle 20. syyskuuta. Vertailun vuoksi mainittakoon, että Yhdysvaltain mantereella 8,3 prosenttia sairasti astmaa vuonna 2016 Yhdysvaltain tautienvalvontakeskuksen viimeisimpien saatavilla olevien lukujen mukaan. Puerto Ricosta ei ole lukuja Marian jälkeisiltä kuukausilta, vaikka uudet laskelmat ovatkin käynnissä. Asiantuntijoiden mukaan korkeat luvut voivat osittain johtua Karibianmeren suhteellisen korkeasta ilmankosteudesta sekä asuntojen ja infrastruktuurin huonosta kunnosta, joka johtuu Puerto Ricon korkeasta köyhyysasteesta ja konkurssiin menneestä hallituksesta. Nyt monilla alueilla on vielä jäljellä hurrikaanin aiheuttamia rakennus- ja kasvijätteitä. Toukokuussa Puerto Ricossa todettiin korkeimmat homeen itiöiden määrät yli vuosikymmeneen, sanoi Benjamin Bolanos, Amerikan allergia-, astma- ja immunologian akatemian San Juanin ilma-allergia-aseman johtaja. Hänen mukaansa runsaat kausisateet ovat osaltaan vaikuttaneet ongelmaan. "Emme ole koskaan nähneet mitään tällaista", Bolanos sanoi. Diesel- tai bensiinikäyttöiset generaattorit, joita ennen käytettiin vain hätätilanteissa, polttavat savuja päivittäin sairaaloissa, kouluissa ja vedenpuhdistamoissa, koska sähköverkko on edelleen hauras ja sähkökatkojen vaivaama. Monet ovat vanhempia malleja, jotka eivät täytä nykyisiä saastevaatimuksia. Yhdysvaltain ympäristönsuojeluvirasto luopui näistä säännöistä sähkökriisitilanteen vuoksi, mikä on ensimmäinen kerta, kun se on tehnyt tällaisen poikkeuksen, viraston tiedottaja David Kluesner sanoi. Pelkästään Yhdysvaltain liittovaltion hätätilahallinnolla on saarella edelleen käytössä yli 1 200 generaattoria. FEMA:n tiedottaja Dasha Castillo sanoi, että kaikki viraston käyttämät generaattorit täyttävät nykyiset liittovaltion ympäristölait. Samaan aikaan home on vallannut koteja, erityisesti niitä kymmeniätuhansia, joilla ei vieläkään ole kunnollista kattoa. Ongelmana ovat myös rotat, hiiret ja torakat, jotka kaikki voivat aiheuttaa astmakohtauksen. "On monia tekijöitä, jotka vaikuttavat edelleen ihmisiin", sanoi terveysministeriön Ibis Montalvo, joka johtaa ohjelmaa, jossa terveydenhuollon työntekijöitä lähetetään astmapotilaiden koteihin. Melissa Pesante kertoo, että generaattoreiden savukaasut pahensivat hänen 5-vuotiaan poikansa astmaa, ja hän vietti lähes kaksi viikkoa San Juanin sairaalassa. Perhe asuu toisessa kerroksessa generaattoria käyttävän talon yläpuolella ja vastapäätä hylättyä taloa, jonne ihmiset heittävät jatkuvasti hurrikaanin roskia. Hurrikaanin jälkeen hänen pojalleen on määrätty lisää lääkkeitä, ja hänellä on kohtauksia ja hengitysvaikeuksia useita kertoja kuukaudessa, kun taas ennen myrskyä niitä ei ollut juuri lainkaan, hän sanoi. "Hänen pitäisi käyttää kasvonaamiota, mutta hän sanoo minulle: 'En pidä siitä, äiti', ja ottaa sen pois", Pesante sanoi kirurgisesta naamarista, jota hänen poikansa pitäisi käyttää aina, kun hän menee ulos. Hän haluaisi lopulta muuttaa sukulaistensa luokse Orlandoon tai Miamiin toivoen, että hänen poikansa terveys ja hänen taloutensa paranisi. Jotkut astmapotilaat tarvitsevat generaattoreita astmahoitosumuttimiensa virran saamiseksi, sanoi tohtori Jorge Rosado, lastenlääkäri, joka työskentelee vapaaehtoistyöntekijänä klinikalla pohjoisessa Toa Baja -kaupungissa. Näin käy joskus Yadrielille, jonka äidin on käynnistettävä generaattori, jos hän tarvitsee hoitoa sähkökatkon aikana. Tilanne on erityisen paha Puerto Ricon itäpuolella sijaitsevilla Viequesin ja Culebran saarilla, jotka ovat edelleen täysin riippuvaisia generaattoreista. Tohtori Juan Manuel Roman matkustaa Culebralle viikoittain ja kertoi, että uusien potilaiden lisäksi hänen vakiopotilaansa hakeutuvat hoitoon paljon useammin. Roman sanoi, että on vaikea päästä pakoon kaikkien niiden generaattoreiden savuja, jotka pitävät pienen saaren virran päällä. "He hengittävät niitä aina", hän sanoi. Väite: Puerto Rico kamppailee astmatapausten lisääntymisen kanssa Maria-myrskyn jälkeen.</w:t>
      </w:r>
    </w:p>
    <w:p>
      <w:r>
        <w:rPr>
          <w:b/>
        </w:rPr>
        <w:t xml:space="preserve">Tulos</w:t>
      </w:r>
    </w:p>
    <w:p>
      <w:r>
        <w:t xml:space="preserve">Pian sen jälkeen, kun hän täytti 2 vuotta, Yadriel Hernandez alkoi kamppailla hengittämisen kanssa. Lääkäri määräsi hänelle astman hoitoon inhalaattorin ja allergialääkkeen, ja hänen oireensa olivat suurimmaksi osaksi hallinnassa.</w:t>
      </w:r>
    </w:p>
    <w:p>
      <w:r>
        <w:rPr>
          <w:b/>
        </w:rPr>
        <w:t xml:space="preserve">Esimerkki 2.1216</w:t>
      </w:r>
    </w:p>
    <w:p>
      <w:r>
        <w:t xml:space="preserve">Kohta: Molemmissa tarkastelemissamme jutuissa käsiteltiin kustannuksia, mutta LA Times antoi enemmän yksityiskohtia. "Ne voivat olla hengenpelastavia sopivilla potilailla. Laitteet maksavat 20 000-30 000 dollaria, ja normaalit sairaalahoitokulut voivat nostaa kokonaiskustannukset 40 000 dollariin tai yli." Hieman enemmän tietoa olisi antanut täydellisemmän kuvan. Vaikka kustannukset potilasta kohti ovat korkeat, todellinen taloudellinen kuva on monimutkaisempi. Todellisuudessa ICD:n kustannukset sopivilla potilailla kilpailevat korkean verenpaineen ja kohonneen kolesterolin hoidon kustannusten kanssa säästyneinä elinvuosina mitattuna. Jutussa kvantifioidaan implantteja koskevien ohjeiden noudattamisesta mahdollisesti saatavat hyödyt muutamalla eri tavalla. "Niiden potilaiden, jotka saivat defibrillaattorin ohjeiden ulkopuolella, kuolemantapaukset sairaalassa olivat 0,57 prosenttia, kun taas ohjeiden mukaisesti defibrillaattorin saaneiden potilaiden osuus oli 0,18 prosenttia. Noin 3,23 %:lla ohjeiden ulkopuolella laitteita saaneista oli komplikaatioita, kun taas ohjeiden mukaisesti saaneista 2,41 %:lla oli komplikaatioita. Sairaalassaoloajan mediaanipituus oli kolme päivää ohjeiden ulkopuolella olevilla, kun se ohjeiden sisällä olevilla oli yksi päivä." Jutun loppupuolella LA Times selittää, että tarpeettomat defibrillaattorit lisäsivät haittojen riskiä, mutta se tuo myös tärkeän asiayhteyden. "Vaikka absoluuttinen kuolemanriski on edelleen pieni - alle 1 % - tällaiset potilaat kärsivät myös pidemmistä sairaalajaksoista ja muista komplikaatioista ja lisäävät huomattavasti maan terveydenhuoltokustannuksia, raportoivat Durhamissa, N.C:ssä sijaitsevan Duke Clinical Research Instituten tutkijat Journal of the American Medical Assn -lehdessä." Jutussa myös kvantifioidaan haitat myöhemmin kappaleessa. Jutussa tarkastellaan hyvin näyttöä joidenkin ulkopuolisten asiantuntijoiden avulla. Wall Street Journalin blogiin verrattuna yksi jutun parhaista puolista on se, miten tässä jutussa selitetään, miksi tietyt potilaat eivät täyttäneet implanttien ohjeistusta. Toisin kuin Journalissa, tarina tekee sen selkein termein. "Ryhmä havaitsi, että 25 145 implantista oli tehty syistä, jotka eivät kuuluneet ohjeiden piiriin. Näistä 9 257 oli potilaille, jotka olivat saaneet sydänkohtauksen 40 päivän sisällä, ja 15 604 potilaille, joilla oli äskettäin diagnosoitu sydämen vajaatoiminta. Nämä ongelmat jäävät ohjeiden ulkopuolelle, koska niitä ei ole tutkittu laitteiden kliinisissä tutkimuksissa tai koska kliiniset tutkimukset ovat osoittaneet, että laitteet eivät ole tehokkaita niiden hoidossa." Toivoisimme, että jutussa olisi hyödynnetty oheista pääkirjoitusta. Todellisuudessa vain yksi kriteereistä (vakava sydämen vajaatoiminta) on ehdoton, ja siihen kuuluu vain noin 2,5 prosenttia ICD-istutetta saaneista potilaista. Muut potilaat, jotka eivät täyttäneet kriteerejä, tekivät niin implantoinnin ajoituksen vuoksi. Kaikki potilaat, jotka saavat sydänkohtauksen tai joille tehdään sepelvaltimoleikkaus, eivät lopulta tarvitse ICD:tä. Monien sydän on kuitenkin vaurioitunut niin paljon, että se täyttää kriteerit. Vaikka jutussa raportoidaankin tutkimuksesta hyvin, siinä ei kuitenkaan mennä niin pitkälle kuin olisimme halunneet sen tulkinnassa. Jutussa ei harrasteta sairauden lietsontaa, päinvastoin. Jutussa annetaan hyviä näkemyksiä ja asiayhteyksiä ulkopuolisilta lähteiltä, kuten tohtori Shephal Doshilta ja tohtori Robert Ruelazilta. Toivoisimme, että jutussa olisi tuotu esiin, kuten Wall Street Journalin blogissa, että tutkimuksen rahoitti Medtronic, joka valmistaa yhtä näistä laitteista. Se on tärkeä asiayhteys lukijoille. Ilman sitä juttu ei mielestämme täytä näitä kriteerejä. Ja kuten edellä jo todettiin, ihmettelemme usein, kuten tässä tapauksessa, miksi oheiseen lehden pääkirjoitukseen ei viitattu. Jutussa ei tarjota vertailua implanttien ja muiden hoitomuotojen välillä. Jopa rivi muista lähestymistavoista olisi voinut täyttää tämän kriteerin. Toisin kuin tarkistamassamme WSJ:n blogikirjoituksessa, tässä jutussa tuotiin esiin tämän tutkimuksen massiivinen laajuus ja siten näiden implanttien laajamittainen käyttö. "Tutkijat tarkastelivat American College of Cardiologyn ylläpitämää implanttirekisteriä, joka kattaa arviolta 95 prosenttia kaikista Yhdysvaltojen implantteista. Ryhmä tutki 111 707 implanttia, jotka oli tehty tammikuun 2006 ja kesäkuun 2009 välisenä aikana ja joita kutsuttiin primaaripreventioksi. Ensisijainen ennaltaehkäisy on tarkoitettu potilaille, joilla ei ollut äskettäin ollut sydänkohtausta tai ongelmia sydämen alemmissa kammioissa." Tässä jutussa huomautetaan, kuten WSJ:n blogijutussa ei tehty, että sama tutkijaryhmä oli aiemmin tutkinut näiden implanttien alikäyttöä. "Aiemmissa tutkimuksissa Al-Khatib ja hänen kollegansa ovat tutkineet laitteiden alikäyttöä ja todenneet, että monet potilaat, jotka voisivat hyötyä defibrillaattoreista, eivät saaneet niitä. Tällä kertaa, hän sanoi, "päätimme tarkastella kääntöpuolta"."" Tämä kertoo laitteiden uutuudesta ja merkityksestä niiden potilaiden joukossa, jotka täyttävät ohjeet. Juttu ei perustu uutistiedotteeseen. Väite: Tutkimuksessa havaittiin implantoitujen defibrillaattoreiden liikakäyttöä.</w:t>
      </w:r>
    </w:p>
    <w:p>
      <w:r>
        <w:rPr>
          <w:b/>
        </w:rPr>
        <w:t xml:space="preserve">Tulos</w:t>
      </w:r>
    </w:p>
    <w:p>
      <w:r>
        <w:t xml:space="preserve">Tämä juttu implantoitujen defibrillaattoreiden liikakäyttöä koskevasta tutkimuksesta sisältää enemmän tietoa kuin monet kilpailevat jutut, ja se täyttää lähes kaikki kriteerimme antamalla lukijoille hyvän kontekstin ja selkeän käsityksen tutkimuksesta ja sen vaikutuksista. Olisimme toivoneet hieman enemmän taustatietoa rekisteristä ja ohjeista. Olemme hämmentyneitä siitä, että lehdessä julkaistuun pääkirjoitukseen, joka asettaa tutkimuksen tärkeään viitekehykseen ja tarjoaa hyvän vastapainon, ei kiinnitetä riittävästi huomiota. Kyseisessä tutkimuksessa tarkasteltiin yli 100 000 potilaan kansallisesta rekisteristä kerättyjä tietoja ja todettiin, että 1/5 implantoinneista oli olemassa olevien ohjeiden ulkopuolella. Tämä luku on nimellisarvoltaan huolestuttava, mutta tarina näyttää olevan hieman monimutkaisempi. Oheisessa pääkirjoituksessa tulokset asetetaan hieman eri näkökulmaan. Neljästä tutkitusta kriteeristä vain yksi (ICD:n asettaminen potilaille, joilla on vaikea sydämen vajaatoiminta) on ehdoton. Kolme muuta kriteeriä liittyvät pelkästään ajoitukseen eivätkä siihen, onko laitteesta hyötyä. Tätä vivahdetta ei selvitetty jutussa.</w:t>
      </w:r>
    </w:p>
    <w:p>
      <w:r>
        <w:rPr>
          <w:b/>
        </w:rPr>
        <w:t xml:space="preserve">Esimerkki 2.1217</w:t>
      </w:r>
    </w:p>
    <w:p>
      <w:r>
        <w:t xml:space="preserve">Kohta: Ranskalainen Serge Haroche ja yhdysvaltalainen David Wineland, molemmat 68-vuotiaita, löysivät keinoja manipuloida aineen ja valon pienimpiä hiukkasia ja havainnoida outoa käyttäytymistä, jota aiemmin voitiin kuvitella vain yhtälöissä ja ajatuskokeissa. Wineland kuvaili kerran omaa työtään "salonkitempuksi", joka suoritti maagiselta vaikuttavan tempun, jossa esine saatiin kahteen paikkaan samaan aikaan. Muut tiedemiehet ylistivät saavutuksia tieteiskirjallisuuden villeimpien unelmien herättämiksi henkiin. "Nobel-palkitut ovat avanneet oven uudelle aikakaudelle kvanttifysiikan kokeiluissa osoittamalla yksittäisten kvanttihiukkasten suoran havainnoinnin tuhoamatta niitä", sanoi Ruotsin kuninkaallinen tiedeakatemia, joka myönsi heille 8 miljoonan kruunun (1,2 miljoonaa dollaria) palkinnon. "Ehkäpä kvanttitietokone muuttaa jokapäiväistä elämäämme tällä vuosisadalla samalla radikaalilla tavalla kuin klassinen tietokone teki viime vuosisadalla."  Haroche kertoi kävelevänsä kadulla vaimonsa kanssa, kun hän tunnisti Ruotsin maatunnuksen saapuneessa puhelussa, jossa hänelle ilmoitettiin palkinnosta. "Näin suuntanumeron 46, sitten istuin alas", hän kertoi toimittajille Ruotsissa puhelimitse. "Ensin soitin lapsilleni, sitten soitin lähimmille kollegoilleni, joita ilman en olisi koskaan saanut tätä palkintoa", hän sanoi. Kysyttäessä, miten hän juhlii, hän sanoi: "Otan tietenkin samppanjaa."  Hän kertoi Reutersille toivovansa, että palkinto antaisi hänelle foorumin, "jonka avulla voin välittää ajatuksia, ei vain tällä tutkimusalalla vaan yleisesti tutkimuksessa, perustutkimuksessa". Wineland nukkui kotonaan Boulderissa, Coloradossa, kun puhelu Tukholmasta saapui ennen aamunkoittoa tiistaiaamuna, hän kertoi lehdistötilaisuudessa. (Hänen vaimonsa vastasi.) Fysiikka on toinen tämän vuoden palkinnoista; brittiläiset ja japanilaiset tutkijat jakoivat ensimmäisen palkinnon maanantaina lääketieteen alalla aikuisten kantasolututkimuksesta. Palkinnot, joilla palkitaan saavutuksia tieteen, kirjallisuuden ja rauhan alalla, jaettiin ensimmäisen kerran vuonna 1901 ruotsalaisen dynamiittimiljonääri Alfred Nobelin testamentin mukaisesti. "Tämän vuoden Nobel-palkinto on tunnustus uskomattomimmista kokeellisista testeistä, jotka koskevat kvanttimekaniikan oudoimpia puolia", sanoi Jim Al-Khalili, fysiikan professori Surreyn yliopistosta Britanniassa. "Viime vuosikymmeneen tai kahteen asti jotkut näistä tuloksista olivat pelkkiä tieteiskirjallisuuden ideoita tai parhaimmillaan kvanttifyysikoiden villiä mielikuvitusta. Wineland ja Haroche työryhmineen ovat osoittaneet, miten outo kvanttimaailma todella on, ja avanneet mahdollisuuksia uusille teknologioille, joista ei vielä vähän aikaa sitten osattu edes uneksia."  Kvanttifysiikka tutkii maailmankaikkeuden perusrakenteiden käyttäytymistä atomeja pienemmässä mittakaavassa, jolloin pienet hiukkaset käyttäytyvät oudoilla tavoilla, joita voidaan kuvata vain kehittyneellä matematiikalla. Tutkijat ovat jo pitkään haaveilleet rakentavansa "kvanttitietokoneita", jotka toimisivat tuon matematiikan avulla ja pystyisivät suorittamaan paljon monimutkaisempia laskutoimituksia ja säilyttämään paljon enemmän tietoa kuin klassiset tietokoneet. Ne voitaisiin kuitenkin rakentaa vain, jos yksittäisten hiukkasten käyttäytymistä voitaisiin tarkkailla. "Yksittäisiä hiukkasia ei ole helppo eristää ympäröivästä ympäristöstään, ja ne menettävät salaperäiset kvanttiominaisuutensa heti, kun ne ovat vuorovaikutuksessa ulkomaailman kanssa", Nobel-komitea selitti. "Nerokkaiden laboratoriomenetelmiensä avulla Haroche ja Wineland tutkimusryhmineen ovat onnistuneet mittaamaan ja hallitsemaan hyvin hauraita kvanttitiloja, joiden ei aiemmin uskottu olevan suoraan havaittavissa. Uusien menetelmien avulla he voivat tutkia, hallita ja laskea hiukkasia."  Molemmat tutkijat työskentelevät kvanttioptiikan alalla, jossa tutkitaan valon ja aineen välisiä perustavanlaatuisia vuorovaikutuksia. Nobel-komitean mukaan he käyttivät vastakkaisia lähestymistapoja samaan ongelmaan: Wineland käyttää valohiukkasia eli fotoneja mittaamaan ja hallitsemaan aineen hiukkasia eli elektroneja, kun taas Haroche käyttää elektroneja hallitsemaan ja mittaamaan fotoneja. Erään kvanttimekaniikan oudon ominaisuuden mukaan pienet hiukkaset käyttäytyvät ikään kuin ne olisivat samanaikaisesti kahdessa paikassa sen todennäköisyyden perusteella, että ne löytyisivät jommastakummasta paikasta, mikä tunnetaan nimellä "superpositio".  Pitkään luultiin, että tätä olisi mahdotonta osoittaa laboratoriossa. Winelandin "salonkitemppu" oli kuitenkin se, että hän osui atomiin laservalolla, joka kvanttiteorian mukaan liikutti sitä 50 prosentin todennäköisyydellä, ja havainnoi atomia kahdessa eri paikassa, 80 miljardisosan metrin päässä toisistaan. Tavallisessa tietokoneessa kytkimen on oltava joko päällä tai pois päältä. Kvanttitietokone toimisi kytkimillä, jotka Winelandin kokeessa olleiden hiukkasten tavoin käyttäytyisivät ikään kuin ne olisivat useammassa kuin yhdessä asennossa yhtä aikaa. Esimerkkinä voidaan mainita tietokone, joka yrittää selvittää lyhyintä reittiä kaupungin ympäri kiertävälle kauppamatkustajalle. Perinteinen tietokone voisi kokeilla kaikkia mahdollisia reittejä ja valita sitten lyhimmän. Kvanttitietokone voisi tehdä laskennan yhdessä vaiheessa, ikään kuin myyntimies kulkisi jokaista reittiä samanaikaisesti. Wineland on vannoutunut kokeilija, jota eivät häiritse kvanttimekaniikan oudot filosofiset seuraukset, kuten ajatus siitä, että todellisuutta ei ole olemassa ennen kuin tarkkailija mittaa sen. "Tästä voi käydä keskustelua, mutta en ole varma, että olemme niin erityisiä maailmankaikkeudessa", että meillä olisi valta synnyttää todellisuus, hän sanoi Reutersille. Hänen realisminsa ulottuu myös hänen työnsä sovelluksiin. "En suosittele kenellekään kvanttilaskentayhtiön osakkeiden ostamista", Wineland sanoi toimittajille, mutta hän sanoi olevansa optimistinen sen suhteen, että sellainen on ehkä mahdollista rakentaa lopulta. Hän aikoo olla mukana pyrkimyksissä. Kysyttäessä, onko hänen tiedeuransa loppumassa, hän sanoi, ettei hän aio jäädä eläkkeelle "ennen kuin minut raahataan pois täältä liian vanhana". (1 dollari = 6,6125 Ruotsin kruunua) Väite: "Nobel kvanttitempusta, jonka avulla voidaan tehdä supertietokoneita.""</w:t>
      </w:r>
    </w:p>
    <w:p>
      <w:r>
        <w:rPr>
          <w:b/>
        </w:rPr>
        <w:t xml:space="preserve">Tulos</w:t>
      </w:r>
    </w:p>
    <w:p>
      <w:r>
        <w:t xml:space="preserve">Ranskalainen ja yhdysvaltalainen tiedemies saivat tiistaina fysiikan Nobel-palkinnon, koska he löysivät keinon mitata kvanttihiukkasia tuhoamatta niitä, mikä voi mahdollistaa uudenlaisen tietokoneen rakentamisen, joka on paljon tehokkaampi kuin mikään aiemmin nähty.</w:t>
      </w:r>
    </w:p>
    <w:p>
      <w:r>
        <w:rPr>
          <w:b/>
        </w:rPr>
        <w:t xml:space="preserve">Esimerkki 2.1218</w:t>
      </w:r>
    </w:p>
    <w:p>
      <w:r>
        <w:t xml:space="preserve">Kohta: Esimerkki:   [En tiedä, kuka kirjoitti artikkelin, mutta minulla on ystävä, joka on golfammattilainen. Hän vahvisti, että Ping todellakin tekee näin. Mikä hieno ele... eivätkä he käytä sitä edes mainoskikkailuna. Se on tyyliä. Tämä ei ole vitsi tai pilapiirros; tämä on vain mielenkiintoinen tieto... voitte ehkä välittää tämän eteenpäin muillekin.Maanantaina pelasin Disneyn Lake Buena Vistan kentällä. Kuten tavallista, aloittajat asettivat minut kolmen muun pelaajan kanssa. Muutaman reiän jälkeen aloimme hieman tutustua toisiimme. Yksi kaveri oli melko nuori, ja hänen vaimonsa oli mukana golfkärryssä. Huomasin, että hänen golfbägissään oli hänen nimensä, ja tarkemman tarkastelun jälkeen siinä luki myös "haavoittuneet sotaveteraanit". Kun minulla oli ensimmäinen tilaisuus keskustella hänen kanssaan, kysyin häneltä laukusta. Hänen vastauksensa oli yksinkertaisesti, että se oli lahja. Kysyin sitten, oliko hän haavoittunut, ja hän vastasi kyllä. Kun kysyin lisää hänen vammastaan, hänen vastauksensa oli "En haluaisi puhua siitä, sir". Muutaman reiän aikana sain tietää, että hän oli viettänyt viimeiset 15 kuukautta armeijan kuntoutussairaalassa San Antoniossa Texasissa. Hänen vaimonsa muutti sinne ollakseen hänen kanssaan, ja hän pääsi sairaalasta syyskuussa. Hän oli melko hiljainen kaveri; hän kuitenkin sanoi, että hän halusi tulla hyväksi golfissa. Pelasimme mukavan kierroksen, ja kun tutustuimme hieman paremmin, kysyin häneltä upouudesta Ping-puusta ja -raudoista, joita hän pelasi. Osa näytti siltä, ettei niitä olisi koskaan lyöty. Hänen vastauksensa oli yksinkertainen. Hän sanoi, että tämä kierros oli ensimmäinen kokonainen kierros, jonka hän oli pelannut näillä mailoilla. Myöhemmin kierroksella hän kertoi minulle seuraavaa. Osana kuntoutussairaalasta kotiutumisprosessia Ping tulee paikalle ja antaa kolmen päivän golfopetuksen, jonka jälkeen mailat sovitetaan. Sairaalasta kotiuduttuaan Ping antaa jokaiselle kotiutuneelle veteraanille, yleensä noin 40 sotilaalle, upouuden sarjan räätälöityjä mailoja sekä vaikuttavia golflaukkuja. Tapaamani kaveri oli nimeltään Ben Woods, ja hän katsoi minua silmiin ja sanoi, että mailojen sovittaminen oli yksi parhaista asioista, joita hänelle oli koskaan tapahtunut, ja että hän oli päättänyt oppia pelaamaan golfia niin hyvin, että hän ansaitsisi Pingin hänelle antaman lahjan. Ben on nyt poissa palveluksesta, ja hänet kotiutettiin lääketieteellisistä syistä vain kuukausi sitten. Hän on niin hieno nuori mies kuin vain voi toivoa tapaavansa. Pingillä on hyvä arvostelukyky olla mainostamatta tätä ohjelmaa. Jumala siunatkoon Amerikkaa ja golfia. Yllä oleva lainaus viittaa siihen, että PING on yksi Disabled Sports USA:n (DS/USA) Wounded Warrior Disabled Sports Projectin (WWDSP) kultasponsoreista: Tämän ohjelman kautta Irakin ja Afganistanin sodissa vakavasti haavoittuneet palvelusmiehet ja -naiset osallistuvat kesän mittaiseen urheilukuntoutusohjelmaan, jota Disabled Sports USA (DS/USA) tarjoaa yhteistyössä Wounded Warrior Projectin ja 29 DS/USA:n osaston kanssa eri puolilla maata. Ohjelmaan kuuluu yli 60 "oppimisklinikkaa" pyöräilyä, golfia, purjehdusta, melontaa, kajakointia, sukellusta, kalliokiipeilyä, retkeilyä, vesihiihtoa, koskenlaskua, lauttalautailua, wake boardingia, yleisurheilua, kalastusta, ratsastusta, köysikursseja ja muita urheilulajeja varten. WWDSP tarjoaa myös edistyneemmän tason koulutusta ja kilpailuja, joiden tarkoituksena on auttaa haavoittuneita sotureita pysymään aktiivisina koko elämänsä ajan, ja jotkut osallistujat jatkavat kilpailemista paralympiaurheilutasolla tai ryhtyvät aktiivisiksi ohjaajiksi DS/USA:n osastojen toiminnassa palattuaan siviilielämään. The Wounded Warrior Project johtaa WWDSP:n rahoitusta, minkä ansiosta Disabled Sports USA voi tarjota kaikki ohjelmat ilmaiseksi vakavasti haavoittuneille sotilaille ja heidän perheilleen. Tähän sisältyvät kuljetuskustannukset, mukautuvat erityisurheiluvälineet, pätevien mukautuvan urheilun ohjaajien antama koulutus, majoitus, ateriat ja muut kulut. Kultaisiin sponsoreihin kuuluvat lisäksi mm: Ariel Corporation, Bank of America, The Chart Group, Trijicon, Non Commissioned Officers Association, Tee It Up For The Troops, Robert Trent Jones Golf Club Charitable Foundation, PING, Yhdysvaltain kongressin entisten jäsenten yhdistys, The Darby Foundation. Hopeasponsoreita ovat mm: Battelle; HUB Financial Charities; Fournier Family Foundation; Moore Capital Management; Miami International Holdings; Phoenix Beverages; PGA of America. Vastauksena tiedusteluumme PING kertoi meille seuraavaa: PING on ylpeä siitä, että se on mukana Wounded Warriors Sports Project -hankkeessa. Projekti tekee tällä hetkellä yhteistyötä PGA of American kanssa tarjotakseen golfopetusta viidessä Yhdysvaltain suurimmassa sotilaslääketieteellisessä keskuksessa. Projektissa järjestetään kahdeksan viikon mittainen kurssi, jossa sotilaat saavat opetusta PGA:n ammattilaisilta, jotka on koulutettu sopeutuviin opetustekniikoihin. Ne haavoittuneet sotilaat, jotka osallistuvat vähintään kuuteen koulutustilaisuuteen ja joilla on pysyvä vakava vamma, saavat täyden laukun räätälöityjä ja mittatilaustyönä valmistettuja PINGin golfmailoja. Jos haluat lisätietoja Wounded Warrior Sports Projectista, ota rohkeasti yhteyttä kyseiseen järjestöön numerossa (904) 296-7350 tai käy osoitteessa www.woundedwarriorproject.org. Väite: PING tarjoaa haavoittuneille veteraaneille ilmaisia oppitunteja ja golfmailoja.</w:t>
      </w:r>
    </w:p>
    <w:p>
      <w:r>
        <w:rPr>
          <w:b/>
        </w:rPr>
        <w:t xml:space="preserve">Tulos</w:t>
      </w:r>
    </w:p>
    <w:p>
      <w:r>
        <w:t xml:space="preserve">Antaako Ping haavoittuneille veteraaneille ilmaisia oppitunteja ja golfmailoja?</w:t>
      </w:r>
    </w:p>
    <w:p>
      <w:r>
        <w:rPr>
          <w:b/>
        </w:rPr>
        <w:t xml:space="preserve">Esimerkki 2.1219</w:t>
      </w:r>
    </w:p>
    <w:p>
      <w:r>
        <w:t xml:space="preserve">Kohta: Dollyn syntymän jälkeen vuonna 1996 tiedemiehet ovat kloonanneet lähes kahta tusinaa nisäkäslajia, kuten koiria, kissoja, sikoja, lehmiä ja pooloponeja, ja he ovat myös luoneet ihmisalkioita tällä menetelmällä. Tähän mennessä he eivät kuitenkaan ole pystyneet tekemään tällä tavoin lapsia kädellisille, joihin kuuluvat apinat, apinat ja ihmiset. "Kädellislajien kloonauksen este on nyt voitettu", julisti Muming Poo Kiinan tiedeakatemiasta Shanghaissa. Cell-lehdessä keskiviikkona julkaistussa artikkelissa hän ja hänen kollegansa ilmoittivat, että he loivat onnistuneesti kaksi makakkia. Noin 7 ja 8 viikon ikäiset naaraspuoliset apinanpoikaset on nimetty Zhong Zhongiksi ja Hua Hua Huaiksi. "Se on ollut pitkä tie", sanoi eräs tiedemies, joka yritti ja epäonnistui apinoiden luomisessa ja joka ei ollut mukana uudessa tutkimuksessa, Shoukhrat Mitalipov Oregon Health &amp; Science Universitystä. "Lopulta he onnistuivat siinä." Vatikaanin bioetiikan ylin virkamies sanoi torstaina, että kyseessä on tärkeä tieteellinen kehitys, mutta se vaatii kiireellistä eettistä keskustelua. Paavillisen elämänakatemian johtaja arkkipiispa Vincenzio Paglia sanoi, että tieteellisen kehityksen tavoitteena on oltava ihmiselämän asettaminen etusijalle, ja sanoi, että tämä voisi sallia kloonattujen eläinten suunnittelun lääketieteellisiä kokeita varten. Hän kuitenkin varoitti, että virstanpylvääseen pääsemiseksi menetettiin monia eläinten henkiä ja että "meidän on aina harkittava ekosysteemiin puuttumisemme vaikutusta ja arvioitava riskit". Poo sanoi, että saavutus osoittaa, että ihmisten kloonaaminen on teoriassa mahdollista. Hän sanoi kuitenkin, ettei hänen tiimillään ole aikomusta tehdä sitä. Valtavirran tiedemiehet vastustavat yleensä ihmisvauvojen tekemistä kloonaamalla, ja Poon mukaan yhteiskunta kieltäisi sen eettisistä syistä. Hänen mukaansa tavoitteena on sen sijaan luoda paljon geneettisesti identtisiä apinoita käytettäväksi lääketieteellisessä tutkimuksessa, jossa ne olisivat erityisen arvokkaita, koska ne muistuttavat enemmän ihmistä kuin muut koe-eläimet, kuten hiiret tai rotat. Prosessi on vielä hyvin tehoton - kahden vauvan saamiseen tarvittiin 127 munasolua - ja toistaiseksi se on onnistunut vain aloittamalla apinasikiöstä. Tutkijat eivät onnistuneet tuottamaan terveitä vauvoja aikuisesta apinasta, vaikka he yrittävät edelleen ja odottavat joidenkin raskauksien tuloksia. Dolly aiheutti kohun, koska se oli ensimmäinen aikuisesta kloonattu nisäkäs. Toimenpide oli teknisesti haastava. Pohjimmiltaan kiinalaistutkijat poistivat apinan munasoluista DNA:ta sisältävän ytimen ja korvasivat sen apinan sikiön DNA:lla. Nämä uudelleen muodostetut munasolut kasvoivat ja jakautuivat, ja lopulta niistä muodostui varhainen alkio, joka sitten asetettiin naarasapinoihin kasvamaan syntymään asti. Tutkijat istuttivat 79 alkiota kahden vauvan tuottamiseksi. Menetelmä onnistui kuitenkin siinä, missä muut olivat epäonnistuneet. Poon mukaan tämä johtui laboratoriotekniikoiden parantumisesta ja siitä, että tutkijat lisäsivät kaksi ainetta, jotka auttoivat sikiön DNA:n uudelleenohjelmoinnissa. Tämä antoi DNA:n luopua sikiössä tehdystä työstään, johon kuuluu muun muassa kollageenin valmistuksen tukeminen, ja ryhtyä uuteen tehtävään, kokonaisen apinan luomiseen. Kiinalaistutkijoiden mukaan sikiön solujen kloonaus voitaisiin yhdistää geenimuokkaustekniikoihin, jotta voitaisiin tuottaa suuria määriä apinoita, joilla on tiettyjä geenivirheitä, jotka aiheuttavat sairauksia ihmisissä. Eläimiä voitaisiin sitten käyttää tällaisten sairauksien tutkimiseen ja hoitojen testaamiseen. Tutkijoiden mukaan heidän ensimmäiset kohteensa ovat Alzheimerin ja Parkinsonin tauti. Mitalipov totesi, että kiinalaiset eivät onnistuneet tuottamaan terveitä vauvoja aikuisten soluista, ja sanoi epäilevänsä, että myös yritykset kloonata vauvoja ihmisen aikuisista soluista epäonnistuisivat. "En usko, että kenenkään olisi suositeltavaa edes ajatella sitä", hän sanoi. Jose Cibelli, Michiganin osavaltionyliopiston tutkija, sanoi, että se voisi olla teknisesti mahdollista jonain päivänä, mutta että sitä olisi "rikollista" yrittää nyt, koska prosessin aiheuttamat monet menetetyt raskaudet aiheuttavat kärsimystä. Jos menettelystä tulisi riittävän tehokas apinoilla, yhteiskunta joutuisi hänen mukaansa "suuren eettisen dilemman" eteen sen suhteen, pitäisikö sitä soveltaa ihmisiin. DNA:n siirto voitaisiin yhdistää geenien muokkaukseen, jolla korjattaisiin alkioiden geneettiset häiriöt, jolloin syntyisi terveitä lapsia, hän sanoi. Tuttu kuva ihmisen kloonauksesta on tietysti se, että siitä tehdään kopio jo syntyneestä ihmisestä. Se voi olla mahdollista jonain päivänä, mutta "en usko, että siihen pitäisi pyrkiä", sanoi tutkija Dieter Egli Columbian yliopistosta. "En keksi vahvaa hyötyä." Henry Greely, Stanfordin yliopiston lainopin professori, joka on erikoistunut biolääketieteellisen teknologian vaikutuksiin, sanoi, että vahvin argumentti, jonka hän voi kuvitella, olisi surevien vanhempien halu tuottaa geneettinen kopio kuolleesta lapsesta. Hän kuitenkin epäilee, että se ei ole tarpeeksi vakuuttava syy ryhtyä laajoihin ja kalliisiin toimiin, joita tarvitaan tällaisen menettelyn hyväksymiseksi, ainakaan "vuosikymmeniin ja vuosikymmeniin". Kalifornian Berkeleyssä sijaitsevan Center for Genetics and Society -järjestön toiminnanjohtaja Marcy Darnovsky piti epäeettisenä sitä, että uusi lapsi altistettaisiin "psykologisille ja emotionaalisille riskeille, jotka aiheutuvat siitä, että hän elää geneettisen edeltäjänsä varjossa". Ihmisen kloonaaminen saattaisi myös vaatia monia naisia luovuttamaan munasoluja ja toimimaan sijaisäitinä, hän sanoi. Tällä hetkellä Yhdysvaltojen liittovaltion sääntelyviranomaiset eivät turvallisuushuolien vuoksi sallisi ihmislapsen valmistamista kloonaamalla, ja myös kansainväliset tiederyhmät vastustavat sitä, sanoi biolääketieteen etiikan asiantuntija Insoo Hyun Case Western Reserve Universitystä Clevelandissa. People for the Ethical Treatment of Animals -järjestö tuomitsi apinoiden kloonauskokeet. "Kloonaus on kauhushow: se on ihmishenkien, ajan ja rahan tuhlausta - ja kärsimys, jota tällaiset kokeet aiheuttavat, on käsittämätöntä", PETA:n vanhempi varapuheenjohtaja Kathy Guillermo sanoi lausunnossaan. ___ Associated Pressin toimittajat Dake Kang Pekingissä ja Nicole Winfield Roomassa osallistuivat tämän jutun kirjoittamiseen. ___ Seuraa Malcolm Ritteriä osoitteessa @MalcolmRitter Hänen viimeaikaiset työnsä löytyvät osoitteesta http://tinyurl.com/RitterAP ___ Tämä Associated Pressin sarja on tuotettu yhteistyössä Howard Hughes Medical Institute's Department of Science Educationin kanssa. AP on yksin vastuussa kaikesta sisällöstä. Väite: Tutkijat kloonasivat onnistuneesti apinoita; ovatko ihmiset seuraavaksi vuorossa?.</w:t>
      </w:r>
    </w:p>
    <w:p>
      <w:r>
        <w:rPr>
          <w:b/>
        </w:rPr>
        <w:t xml:space="preserve">Tulos</w:t>
      </w:r>
    </w:p>
    <w:p>
      <w:r>
        <w:t xml:space="preserve">Tutkijat ovat ensimmäistä kertaa käyttäneet Dolly-lampaan kloonaustekniikkaa terveiden apinoiden luomiseksi, mikä tuo tieteen askeleen lähemmäs sitä, että samaa voidaan tehdä myös ihmisillä.</w:t>
      </w:r>
    </w:p>
    <w:p>
      <w:r>
        <w:rPr>
          <w:b/>
        </w:rPr>
        <w:t xml:space="preserve">Esimerkki 2.1220</w:t>
      </w:r>
    </w:p>
    <w:p>
      <w:r>
        <w:t xml:space="preserve">Kohta: Tutkijat raportoivat torstaina Science-lehdessä, että kielet kehittyvät yhteiskuntien kehittyessä ja muuttuessa, mutta lausumamme äänet muotoutuvat kirjaimellisesti myös leukamme asennon perusteella - ja siihen vaikuttaa se, miten pureskelemme ruokaa. Kielentutkimuksessa keskitytään usein kulttuurisiin tekijöihin, "mutta työmme osoittaa, että kieli on myös biologinen ilmiö - kulttuuria ja biologiaa ei voi täysin erottaa toisistaan", sanoo Balthasar Bickel, Zürichin yliopiston kielitieteilijä ja uuden tutkimuksen toinen kirjoittaja. Tutkijat analysoivat kivikautisia ja nykyaikaisia kalloja ja loivat simulaatioita siitä, miten erilaiset leukojen asennot mahdollistavat sen, että suumme voivat tuottaa erilaisia äänteitä. He analysoivat noin 2 000 kielen - yli neljänneksen nykyisistä kielistä - tietokantaa selvittääkseen, mitä äänteitä käytettiin enemmän ja mitä vähemmän ja missä. Kielet, joita puhuvat ryhmät, joiden lähimenneisyydessä on ollut metsästäjä-keräilijä-yhteiskuntia, käyttävät paljon harvemmin konsonantteja, joita pitkäaikaiset maanviljely-yhteiskunnat käyttävät, todettiin tutkimuksessa. "Anatomiamme itse asiassa muutti kieliin sisällytettyjen äänteiden tyyppejä", Buffalon yliopiston evoluutioantropologi Noreen von Cramon-Taubadel, joka ei osallistunut tutkimukseen, kirjoitti sähköpostitse. Ennen kuin yhteiskunnat viljelivät viljelykasveja ja oppivat valmistamaan ruokaa, varhaisihmiset pureskelivat kovaa raakaa lihaa, mikä oli kovaa työtä leuoillemme ja hampaillemme. Kivikautiset aikuisten kallot eivät näytä nykyajan kalloilta. Näissä vanhemmissa kalloissa ylä- ja alahampaat sulkeutuvat suoraan toistensa päälle - kun taas nykyään useimmilla ihmisillä on jonkinasteinen ylipurenta, jolloin etuhampaat ulottuvat alahampaiden eteen, kun suu on kiinni. "Jos ihminen on kasvanut pehmeämmillä ruoka-aineilla, purenta ei kulu samalla tavalla kuin esi-isillään, joten hän säilyttää ylipurennan", Bickel sanoo. Pehmeämpien ruokien syöminen ei ainoastaan aseta leukaa eri tavalla, vaan myös muuttaa sitä, mitkä äänet lausutaan helposti. Erityisesti "f″ ja "v", joita kielitieteilijät kutsuvat "labiodentaalisiksi" äänteiksi, on paljon helpompi sanoa. (Kokeile. Laita ylemmät ja alemmat etuhampaat - eli "etuhampaat" - suoraan päällekkäin ja yritä sanoa "favor". Se on vaikeaa.) Tutkijat tarkastelivat tarkkaan 52 indoeurooppalaiseen kieliryhmään kuuluvaa kieltä - mukaan lukien Islannista Intiaan puhutut murteet - ja kartoittivat, miten "f″- ja "v″-äänteet ilmestyivät ajan myötä yhä useampiin kieliin. Tutkijat havaitsivat, että kun useammat yhteiskunnat kehittivät maataloutta ja vaihtoivat raa'an lihan pehmeämpään ruokaan - olipa kyse sitten kypsennetystä lihasta ja perunoista tai riisistä ja muhennetuista vihanneksista - nämä äänteet yleistyivät. "Uusia äänteitä otetaan käyttöön kielissä, ja sitten ne omaksutaan laajemmin", sanoo Steven Moran, joka on myös kielitieteilijä Zürichin yliopistossa ja yksi tutkimuksen kirjoittajista. Amerikkalainen kielitieteilijä Charles Hockett esitti ensimmäisen kerran vuosikymmeniä sitten ajatuksen siitä, että maatalous muokkasi kieltä, mutta hän ei yrittänyt todistaa sitä. Toronton yliopiston kielitieteilijä Elan Dresher, joka ei osallistunut tutkimukseen, kehui Hockettin teorian testaamista, mutta sanoi, että tutkimusta voitaisiin hienosäätää tarkastelemalla kielten historiallisia rekonstruktioita sen sijaan, että käytettäisiin kielitietokantoja vertailujen tekemiseen. ___ Associated Pressin terveys- ja tiedeosasto saa tukea Howard Hughesin lääketieteellisen instituutin tiedekasvatusosastolta. AP on yksin vastuussa kaikesta sisällöstä. Väite: Nykyinen puhetapasi on muotoutunut sen mukaan, mitä esi-isäsi söivät.</w:t>
      </w:r>
    </w:p>
    <w:p>
      <w:r>
        <w:rPr>
          <w:b/>
        </w:rPr>
        <w:t xml:space="preserve">Tulos</w:t>
      </w:r>
    </w:p>
    <w:p>
      <w:r>
        <w:t xml:space="preserve">Se, miten useimmat meistä nykyään puhuvat, on osittain seurausta siitä, miten kauan sitten esi-isämme luopuivat kovan, raa'an lihan pureskelusta.</w:t>
      </w:r>
    </w:p>
    <w:p>
      <w:r>
        <w:rPr>
          <w:b/>
        </w:rPr>
        <w:t xml:space="preserve">Esimerkki 2.1221</w:t>
      </w:r>
    </w:p>
    <w:p>
      <w:r>
        <w:t xml:space="preserve">Kohta: Haley sanoi: "Tässä on kyse vapaudestamme". "Jos siitä tehdään Schedule I, sitä kohdellaan teknisesti samalla tavalla kuin heroiinia. Ja se voi johtaa minut elinkautiseen vankilaan." Alle viikko sen jälkeen, kun DEA oli ilmoittanut aikomuksestaan sijoittaa kratom - kaakkoisaasialaisen puun lehdistä valmistettu tuote - väliaikaisesti valvottuja aineita koskevan lain tiukimpaan luokkaan, osavaltion ympäristöterveysministeriö oli Rocky Mountain Kratomin ovella. Haleyn tarjonta asetettiin pidätysmääräykseen. Tämän seurauksena hänen liikkeensä, joka on yksi maan ainoista kratomikaupoista, joutui sulkemaan myymälänsä samana päivänä, kertoi Colorado Public Radio (http://bit.ly/2cUmD3r). "Kun otetaan huomioon, että (DEA) pitää tätä kiireellisenä kansanterveydellisenä huolenaiheena, ja kun otetaan huomioon roolimme ja velvollisuutemme paikallisena kansanterveysviranomaisena, katsoimme, että meidän velvollisuutemme oli käsitellä kratomituotteita Denverin markkinoilla", sanoi Danica Lee, Denverin DEH:n kansanterveystarkastusten osaston johtaja Danica Lee. 15 denveriläisen myymälän kratomivarastot on nyt pidätetty. DEA:n mukaan syy kiireellisen luetteloinnin taustalla on merkit siitä, että kratomin väärinkäyttö on lisääntymässä. Kuivatut lehdet murskataan tavallisimmin jauheeksi, jota voidaan sitten sekoittaa muihin nesteisiin ja juoda. Sitä voidaan myös keittää teeksi tai niellä kapseleina. Koko Yhdysvalloissa oli 15 kratomiin liittyvää kuolemantapausta vuosina 2014-2016, joista yksi Coloradossa. Centers for Disease Control raportoi saaneensa 660 kratomille altistumiseen liittyvää puhelua vuosina 2010-2015. Tohtori Jeffrey Brent, Coloradon yliopiston lääketieteellisen tiedekunnan arvostettu kliinisen lääketieteen professori, sanoo, että nämä luvut eivät vaikuta liian huolestuttavilta. "Suoraan sanottuna, jos ne olisivat yksiselitteisesti kratomin aiheuttamia kuolemantapauksia, olisin hieman huolestuneempi kuin tällaiset sekalääkkeiden yliannostukset tai sekalääkkeiden käyttö, joissa kratomilla ei välttämättä ole edes ollut erityisen suurta merkitystä", Brent sanoi. "Ja sitä voi olla hyvin vaikea selvittää, kun ihmiset käyttävät useita aineita." Hän lisää, että käyttäjien anekdoottiset kertomukset, joiden mukaan kratomista on apua kroonisen kivun hoidossa, masennuksen ja ahdistuksen voittamisessa ja jopa opioideista ja alkoholista vieroittamisessa, ovat juuri sitä - eivät välttämättä luotettavia, koska tutkimuksia on tehty vain vähän. Vertailun vuoksi mainittakoon, että National Center for Health Statistics raportoi 18 893 kuolemantapauksesta, jotka johtuivat opioidikipulääkkeistä pelkästään vuonna 2014. ″(Kratom) on kuitenkin melko heikko, se ei aiheuta valtavaa määrää ongelmia useimmille ihmisille", Brent sanoi. "Mutta kuten kaikki muukin, kaikki altistuminen mille tahansa, puhuttiinpa mistä tahansa, on annosriippuvaista. Ja jos otat tarpeeksi, mikä tahansa voi tehdä sinut sairaaksi, ja se pätee varmasti kratomiin." DEA:n ilmoitusta kratomin virallisesta kieltämisestä ei ole tehty. DEA:n tiedottaja Barbara Carreno myönsi, että käyttäjiltä on tullut satoja puheluita ja kommentteja, ja lisäsi, että vastaus on ollut odottamaton. Yhteisöstä tulleeseen huutoon kuuluu myös kongressin kirje, jonka 51 edustajaa - joista 22 republikaania - on allekirjoittanut ja joka on osoitettu DEA:n virkaatekevälle johtajalle Chuck Rosenbergille ja jossa pyydetään liittovaltion hallitusta lykkäämään kratomin luokittelua, kunnes lisätutkimuksia voidaan tehdä. Coloradon demokraattinen edustaja Jared Polis auttoi kirjeen laatimisessa. "Se on täysin naurettavaa", Polis sanoi. "On naurettavaa, että DEA lisää kratomin luetteloon I marihuanan ohella ja sanoo, että molempia on valvottava vielä enemmän kuin opioideja - kun opioidit ovat tuhoisa terveyskriisi, jota niin monet perheet ovat kohdanneet ja joka aiheuttaa niin monia kuolemantapauksia." Hän lisää, että kratomin kieltäminen voisi pahentaa opioidikriisiä ja että tämä päätös olisi "vastatuotannollinen". "Olen todella huolissani siitä, että jos sen sallitaan siirtyä I-luetteloon, jotkut näistä ihmisistä saattavat kääntyä opioidien tai kovempien huumeiden puoleen", Polis sanoi. Kirje lähetettiin DEA:lle 28. syyskuuta, eikä kongressi ole vielä saanut vastausta. DEA:n hiljaisuus ei kuitenkaan tarkoita, että suunnitelmissa kratomin kieltämiseksi olisi tapahtunut muutosta. Se tarkoittaa yksinkertaisesti sitä, ettei sitä ole vielä tapahtunut. Kunnes he tekevät virallisen ilmoituksen, kratom pysyy laillisena. Mihin se jättää Rocky Mountain Kratomin? Ympäristöterveydenhuollon osaston Danica Leen mukaan todennäköisesti sinne, missä he ovat nytkin. "Jos päätös muuttuisi, haluaisimme varmasti arvioida sen ennen kuin teemme päätöksen toimista", Lee sanoi. "Jos määräaikaa pidennetään, mutta tulos näyttää olevan sama, jätämme todennäköisesti pidätysmääräykset voimaan." Jeremy Haleylle kratomin vastaiset toimet ovat vain rohkaisseet häntä taistelemaan kasvin puolesta, jonka hän sanoo pelastavan ihmishenkiä. 'Kratom Kingpin' Haley kuuli ensimmäisen kerran kratomista kuunnellessaan podcastia. Ohjelman vieras mainitsi lyhyesti käyttävänsä sitä kivunhoitoon. Haley alkoi tehdä tutkimusta ja kokeilla sitä itse, ja huomasi nopeasti, että hänen ahdistuneisuutensa ja masennuksensa vähenivät, samoin kuin hänen alkoholin himonsa. "Elämäni on muuttunut 180 astetta sen jälkeen", Haley sanoi. "Itse asiassa työskentelin tuolloin öljy- ja kaasualalla, ja nyt puolustan kasviperäisiä kasveja." Hän sanoo, että se auttoi häntä työskentelemään 16-tuntisia päiviä kentällä ja auttoi häntä loistamaan työssään. Vuonna 2012 hänet kuitenkin pidätettiin rattijuopumuksesta kevyen juopotteluillan jälkeen, ja hänen taskustaan löytyi MDMA:ta, joka tunnetaan yleisesti ekstaasina. Hän menetti työnsä ja ajo-oikeutensa ja muutti takaisin Coloradoon, josta hän on kotoisin. "Se on yksi suurimmista katumuksistani elämässäni, mutta se johti minut tälle tielle", Haley sanoi. "Ja se sai minut etsimään tosissani parempia tapoja elää." Hän jatkoi kratomin käyttöä ja sanoo sen pitäneen juomisen halun poissa koeajalla ollessaan. Silloin hän sai idean alkaa myydä sitä. "Sisimmässäni oli tunne, että ihmisten piti tietää tästä, ja minun piti olla se, joka ainakin esittelee sen ihmisille", hän sanoi. "Ja toimia vastapainona sitä tuolloin myyville head shoppeille, koska monet head shopit antavat myös kratomille huonon maineen." Hän haki kaupustelijan lupaa ja sai luvan myydä kratomia kadulla. Hän perusti verkkosivuston ja suunnitteli sen niin, että se oli suosituin hakutulos, kun haki "opioidivieroitusapua Denverissä". "Kävelin sinne ison, hölmön kaupustelijamerkkini kanssa, ja siellä oli niin monenlaista asiakaskuntaa", Haley sanoi. "Siellä olisi jalkapalloäitejä ja vanhuksia. Olin aluksi todella järkyttynyt siitä. Minulla oli tavallaan oma henkilökohtainen leimautumiseni ja käsitykseni siitä, mitä kratomin käyttäjät, mikä väestöryhmä olisi." Hän myöntää näyttäneensä hämärtyneeltä ruskeine paperipusseineen ja tavatessaan ihmisiä kulmilla. Mutta jostain hänen oli aloitettava. "Ihmiset tulivat luokseni epätoivoisina, todella vaikeissa tilanteissa. Se oli ainoa tapa, jolla sain sen toimimaan", Haley sanoo. CBS4-kanava teki hänestä jopa peitetutkimuksen, ja häntä kutsuttiin "katukauppiaaksi". Hän oli huolissaan siitä, mitä hänen ehdonalaisvalvojansa voisi ajatella. "Olin vähän aikaa yksin lentämässä", Haley sanoi. "Mikä oli todella hieno kokemus, koska se antoi minun todella sukeltaa syvälle ja tavata monia ihmisiä ja oppia heidän tarinansa ja oppia, kuinka paljon se on muuttanut heidän elämäänsä niin monella eri tavalla ja niin monissa eri sairauksissa, multippeliskleroosista lupukseen, voit jatkaa ja jatkaa." Hän jatkoi myyntiä tällä tavoin kaksi vuotta, kunnes hän lopulta sai säästettyä tarpeeksi rahaa vuokratakseen tilan Broadwaylta. "Asiat alkoivat näyttää hyvältä, ja sitten kerroit ihmisille, mitä myyt, Kratomia, ja sitten he googlasivat sitä, ja CBS:n tarina tuli esiin: 'Denver Street Dealer'. Ja sitten ennen kuin huomaatkaan, ei enää soiteta tai lähetetä viestejä", hän sanoi. Mutta puolentoista vuoden kuluttua liiketoiminta alkoi virrata. "Olimme valmiita räjähtämään", Haley sanoi. "Olimme lähellä tulla suureksi yritykseksi ja avata monta liikettä. Erityisesti tukkukauppaan pääseminen oli suuri tavoitteeni, ja tuotteemme saaminen mahdollisimman moniin myyntipisteisiin eri puolilla maata, jotta ihmiset voisivat käyttää sitä." Hän sanoi, että se olisi luultavasti lähtenyt liikkeelle vielä nopeammin, jos hänen yrityksensä ei olisi joutunut oikeudellisiin ongelmiin. "Olimme lopettamisen partaalla, ja vieläpä uskomattomilla voitoilla", Haley sanoi. "Voitoilla ei ollut mitään tekemistä sen kanssa. Se on kaikki muut porsaanreiät, se todella tuntui kuin pelaisi jotain outoa, kieroutunutta peliä." Pankit sulkivat hänen tilinsä sen vuoksi, mitä hän myi, ja hänen tuotteitaan alettiin takavarikoida tullissa sen jälkeen, kun FDA oli julkaissut ilmoituksen, jonka mukaan kratom oli huolestuttava aine. "Tulliviranomaiset katsoivat, että heidän oli ryhdyttävä jonkinlaisiin toimenpiteisiin, jotta he voisivat valvoa asiaa", Haley sanoi. "He takavarikoivat satoja kiloja useilta eri myyjiltä, ei vain meiltä. Ja se on vain tuhansia dollareita viemäriin." Haley joutui olemaan luova pitääkseen kratomin tulon yllä; hän siirtyi kiinalaiseen kuljetusliikkeeseen ja antoi laboratorion tehdä tuotteelle testejä ennen sen saapumista Yhdysvaltoihin taatakseen puhtauden FDA:lle. Ja kaikki tuote oli merkitty merkinnällä "ei ihmisravinnoksi", mitä Haley oli tehnyt siitä lähtien, kun hän aloitti liiketoimintansa. "Se on melko epäreilua, ja on aina tuntunut hyvin törkeältä, että on pitänyt laittaa nämä maininnat", Haley sanoi. "Koska me kaikki tietysti tiedämme, mistä on kyse. Teimme jopa kratom-kynttilöitä. Vain jotta voisimme pitää asiakkaamme, tarjota heille tarvitsemansa helpotuksen. Koska meillä on ollut niin monia, jotka ovat olleet riippuvaisia tästä aineesta." Hän sanoo, että hän tiesi, että DEA:n ilmoitus oli väistämätön kaikkien jo kokemiensa ongelmien vuoksi. "En vain odottanut, että se tapahtuisi näin pian tai että se tapahtuisi sillä tavalla", Haley sanoi. Hän istuu nyt Broadwayn ja Alamedan kulmassa sijaitsevassa Artisans Apothecary -nimisessä, vielä avaamattomassa liikkeessään. Se keskittyy luonnollisiin elintarvikkeisiin ja lisäravinteisiin, ja sen piti olla hänen uusi paikkansa myydä kratomia. Sen piti olla toiminnassa 26. syyskuuta mennessä, mutta hän ja hänen henkilökuntansa päättivät sen sijaan keskittyä kiellon pysäyttämiseen. He lensivät Washingtoniin osallistuakseen pääkaupunkiin 13. syyskuuta järjestettyyn protestimarssille, ja he saivat inspiraation järjestää oman tapahtuman Denverin Capitol-rakennuksessa. Noin 100 kannattajaa saapui paikalle 23. syyskuuta pitelemällä käsintehtyjä kylttejä, huutamalla "Kratom pelastaa ihmishenkiä" ja kertomalla tarinoitaan. Monet tilaisuuden puhujista olivat Haleyn asiakkaita, kuten Jason Delapp ? Coloradosta kotoisin oleva veteraani, jolla todettiin MS-tauti vuonna 2005. Delapp löysi kratomin ja Haleyn kärsittyään opioidiriippuvuudesta 10 vuotta. "Vaimoni ja minä olimme menettäneet tyttäreni 9 vuotta sitten", Delapp sanoi. "Sen jälkeen me molemmat käytimme tuota kipua jopa enemmän kuin vain fyysistä kipua ja todella väärinkäytimme reseptillä saatavia opiaatteja." Hän myönsi, että kun pillereiden saaminen oli vaikeaa, oli helpompaa hankkia metaa ja heroiinia, ja hän käytti molempia. "Se oli luultavasti itsetunnon kannalta elämäni alhaisin kohta koskaan", Delapp sanoi. "Join nuorempana vähän, teinijuttuja. Mutta en koskaan käyttänyt huumeita. Se en ollut minä." Hän sanoo vaimonsa kyllästyneen heidän riippuvuuteensa ja löytäneen kratomin yhtenä vaihtoehtona etsiessään apua. Delapp sanoo, että hän näki heti eron vaimossaan, ja se sai hänet vakuuttuneeksi siitä, että hän alkoi käyttää kratomia itsekin. Hän on nyt kokonaan irrottautunut lääkkeistään. ″(Kratom) mahdollistaa sen, että olen hyvällä tuulella ja pystyn ajattelemaan selkeästi ja tekemään hyviä päätöksiä MS-taudin kanssa, jolloin tiedän, jos olen tehnyt liikaa", Delapp sanoo. "Pelkästään energia ja mieliala mahdollistavat sen, että voin taas olla osa perheeni elämää, ja voin muistaa sen." Delappin kaltaiset ihmiset pitävät Haleyn mukana taistelussa. "Rukoilen, että voimme kaikki bannata yhdessä ja saada äänemme kuuluviin", Haley sanoi. "Vaikka se kiellettäisiinkin tai siitä tehtäisiin Schedule I, että jatkamme (DEA:n) painostamista ja teemme sen oikealla tavalla". Ei vihaisia puhelinsoittoja tai kirjeitä tai yrittämällä repiä ketään alas. Koska nämäkin tyypit yrittävät vain tehdä työtään, ja suurin osa heistä on hyviä tyyppejä. Mutta meidän on todella saatava kuulumaan, että olemme yhtenäinen kansa. Emmekä aio antaa henkilökohtaisten vapauksiemme tulla riistetyiksi, ellei ole olemassa edes pätevää selitystä sille, miksi he tekevät näin, ja sitä he eivät ole vielä tehneet tähän mennessä." ___ Tietoja: KCFR-FM, http://www.cpr.org/news Väite: Liiketoiminnan omistaja valmis taistelemaan uhkaavaa liittovaltion kratomikieltoa vastaan.</w:t>
      </w:r>
    </w:p>
    <w:p>
      <w:r>
        <w:rPr>
          <w:b/>
        </w:rPr>
        <w:t xml:space="preserve">Tulos</w:t>
      </w:r>
    </w:p>
    <w:p>
      <w:r>
        <w:t xml:space="preserve">Denveriläinen liikkeenomistaja ja yrittäjä Jeremy Haley sai 30. elokuuta huumevirastolta ilmoituksen, jonka mukaan luonnollista ainetta, jota hän oli myynyt lähes viiden vuoden ajan - ensin kotonaan ja sitten myymälässään - pidettäisiin pian metamfetamiinia vaarallisempana.</w:t>
      </w:r>
    </w:p>
    <w:p>
      <w:r>
        <w:rPr>
          <w:b/>
        </w:rPr>
        <w:t xml:space="preserve">Esimerkki 2.1222</w:t>
      </w:r>
    </w:p>
    <w:p>
      <w:r>
        <w:t xml:space="preserve">Kohta: Tutkijat analysoivat yli 10 000 jäteveden injektiokaivoa, joihin pumpataan vuosittain 96 miljardia gallonaa hydraulisesta murtamisesta jäljelle jäävää nestettä. Ruiskutetun jäteveden määrä ja syvyys ovat avainasemassa vuodesta 2009 lähtien esiintyneiden järistysten ymmärtämisessä, he raportoivat torstaina Science-lehdessä . Järistyksiin kuului muun muassa vuonna 2016 sattunut 5,8 magnitudin järistys, joka oli osavaltion historian voimakkain. Osavaltioiden sääntelyviranomaiset voisivat puolittaa ihmisen aiheuttamien järistysten määrän rajoittamalla syvälle maaperään tehtäviä injektioita, sanoi pääkirjoittaja Thea Hincks, brittiläisen Bristolin yliopiston geotieteilijä. Öljyä ja kaasua poraavien yritysten ei pitäisi ruiskuttaa jätettä 200-500 metrin (600-1500 jalan) päähän geologisesta pohjakerroksesta. Tämä on syvällä maan alla oleva vakaa kovempi kallio, joka koostuu yleensä metamorfisista ja magmakivistä. Kyseisellä alueella on yleensä maanjäristyshalkeamia. Mitä lähempänä vikoja on, sitä todennäköisemmin ne laukeavat, sanoi Stanfordin yliopiston geofyysikko Matthew Weingarten, joka ei osallistunut tutkimukseen. Laboratoriokokeet osoittavat, että kellarikivet ovat alttiimpia maanjäristyksille, koska "nesteet kalliossa heikentävät kiveä", sanoi toinen tekijä Thomas Gernon, geologi Southamptonin yliopistosta. Aiemmissa tutkimuksissa ongelmana on pidetty kaivoihin ruiskutettujen nesteiden määrää. Gernonin mukaan määrä laukaisee maanjäristyksiä, mutta kun määrää vähennettiin, järistysten määrä ei vähentynyt niin paljon kuin oli odotettu. Tämä johtuu siitä, että hänen mukaansa sillä, minne aine laitetaan, on hieman enemmän merkitystä. Tutkijoiden mukaan havainnot koskevat vain Oklahoman järistyksiä. ___ Seuraa Seth Borensteinia Twitterissä @borenbears . Hänen työnsä löytyy täältä . Väite: Oklahoman järistykset liittyvät siihen, kuinka syvälle jätevesiä ruiskutetaan.</w:t>
      </w:r>
    </w:p>
    <w:p>
      <w:r>
        <w:rPr>
          <w:b/>
        </w:rPr>
        <w:t xml:space="preserve">Tulos</w:t>
      </w:r>
    </w:p>
    <w:p>
      <w:r>
        <w:t xml:space="preserve">Uuden tutkimuksen mukaan Oklahomaa ravistelevien ihmisen aiheuttamien maanjäristysten merkittävä laukaiseva tekijä on se, kuinka syvälle - eikä vain se, kuinka paljon - murto-ojavesiä ruiskutetaan maaperään.</w:t>
      </w:r>
    </w:p>
    <w:p>
      <w:r>
        <w:rPr>
          <w:b/>
        </w:rPr>
        <w:t xml:space="preserve">Esimerkki 2.1223</w:t>
      </w:r>
    </w:p>
    <w:p>
      <w:r>
        <w:t xml:space="preserve">Kohta: Jutussa tuodaan hyvin esiin yksi pillerimenetelmän etu verrattuna paksusuolen tähystyksen kautta tapahtuvaan synnytykseen - alhaisemmat kustannukset. "Kustannuksissa oli merkittävä ero. Vaikka toimenpiteet tehtiin kanadalaisessa sairaalassa, paksusuolen tähystyksen kautta toimitetut FMT:t maksoivat lähes 500 dollaria enemmän kuin kapselit, jotka maksoivat noin 300 dollaria."" Tämä oli lähellä. Varhaisessa vaiheessa se sanoo, että pilleri oli 90-prosenttisesti tehokas toistuvien Clostridium difficile -infektioiden hoidossa. Myöhemmin jutussa kerrotaan, että molemmat olivat yhtä tehokkaita Clostridium difficile -infektioiden hoidossa. Vaatii hieman päättelyä, jotta voisi päätellä, että 90 prosentin hoitoprosentti koskee sekä pillereitä että kolonoskopioita. Tutkimuksen mukaan tämä luku on lähes 96 prosenttia. Mutta annamme epäilyksille etua ja arvioimme sen tyydyttäväksi. Tarina saa tyydyttävän arvosanan siitä, että siinä käsitellään näiden kahden toimitusmenetelmän välisiä eroja: Erästä lähdettä siteerataan sanomalla, että "kolonoskopiat ja toimenpiteen edellyttämä anestesia voivat aiheuttaa paljon stressiä ihmisen keholle ja olla monimutkaisia ihmisille, joilla on suurin riski saada C. difficile -infektioita".  Siinä olisi voitu mennä askeleen pidemmälle ja muistuttaa lukijoita siitä, että paksusuolen tähystys on invasiivinen toimenpide, johon liittyy infektio- ja perforaatioriski, jota ei tietenkään ole, kun otetaan pilleri. Jutussa ei kuitenkaan mainittu muita artikkelissa kuvattuja haittavaikutuksia, kuten pahoinvointia ja oksentelua. Jutussa kommentoidaan tutkimuksen kokoa ja siteerataan tutkijaa tutkimuksen vahvuuksista (satunnaistettu, kontrolloitu tutkimus) ja rajoituksista (valinnan harha). Valintavirhe tarkoittaa tässä tapauksessa sitä, että kliinisestä tutkimuksesta suljettiin pois monia ihmisiä, joilla oli mitä tahansa ongelmia (esimerkiksi potilaat, joilla oli vakavia tai monimutkaisia tapauksia, suljettiin pois), mikä mahdollisesti vääristää tuloksia. Todellisemmassa tilanteessa tehokkuus saattaa laskea, kun lääkettä kokeillaan laajemmalla ihmisjoukolla. Tässä ei ole kyse sairauden lietsonnasta. Juttu sisältää kommentteja riippumattomalta lähteeltä, joka ei ole yhteydessä tutkimukseen. Siinä ei kuitenkaan mainita, että lähde on saanut tutkimusrahaa mikrobiomilääkkeitä kehittävältä lääkeyhtiöltä. C. diffin tavanomainen hoito on antibiootit. Tämä olisi pitänyt mainita. Valitettavasti jutussa ei kerrota, onko pillerimuotoinen FMT nyt tai pian yleisön saatavilla. Jutussa mainitaan, että lukuisissa muissa kliinisissä tutkimuksissa käytetään FMT:tä eri sairauksien mahdollisena hoitomuotona, mutta on epäselvää, onko pillerimuoto tässä vaiheessa lääkäreiden käytettävissä. Uutta tässä on se, että ulosteensiirron toimittamiseen tarkoitettua pillerimuotoa testataan kolonoskopiaa vastaan. Tarina perusti tämän. Se ei näytä tukeutuvan uutistiedotteeseen. Väite: Ulosteensiirto pillerin avulla? Newsweekin uutisessa huomautetaan tutkimukseen osallistuvien mahdollisesta valinnasta.</w:t>
      </w:r>
    </w:p>
    <w:p>
      <w:r>
        <w:rPr>
          <w:b/>
        </w:rPr>
        <w:t xml:space="preserve">Tulos</w:t>
      </w:r>
    </w:p>
    <w:p>
      <w:r>
        <w:t xml:space="preserve">Tässä Newsweekin jutussa kerrotaan Journal of the American Medical Association -lehdessä julkaistun pienen tutkimuksen tuloksista. Tutkimuksessa verrattiin kahta menetelmää ulosteen mikrobistonsiirron (FMT) toteuttamiseksi Clostridium difficile -infektion hoidossa, joko paksusuolen tähystyksen kautta tai suun kautta otettavan pillerin avulla. FMT:ssä otetaan ulostetta terveeltä henkilöltä ja siirretään sitä sairaalle henkilölle, jotta nähdään, voiko se auttaa hävittämään ei-toivotut mikrobit. Molemmat lähestymistavat onnistuivat yhtä hyvin, ja potilaat pitivät suun kautta otettavaa pilleriä - kuten oli odotettavissa - vähemmän vastenmielisenä. Juttu kattaa suurimman osan tarvitsemistamme perusteista, vaikka siinä ei ollutkaan selvillä pilleripohjaisen hoidon saatavuudesta ja siitä, mikä on tavanomaisten antibioottien merkitys hoidossa ja tutkimustuloksissa. Kuten jutussa todetaan, sairaalapotilaiden Clostridium difficile -infektiot ovat vakava kansanterveysongelma, joka aiheuttaa Yhdysvalloissa vuosittain "puoli miljoonaa tartuntaa ja tappaa vuosittain 15 000 ihmistä". Ulosteen mikrobistonsiirrosta (FMT) on nopeasti tulossa ensisijainen hoitomuoto näissä tapauksissa, ja kaikki parannukset, jotka helpottavat tätä lähestymistapaa, olisivat luonnollisesti tervetulleita. Tutkimustulosten perusteella pillerilähestymistapa vähentää tämän hoidon "ällötystekijää".</w:t>
      </w:r>
    </w:p>
    <w:p>
      <w:r>
        <w:rPr>
          <w:b/>
        </w:rPr>
        <w:t xml:space="preserve">Esimerkki 2.1224</w:t>
      </w:r>
    </w:p>
    <w:p>
      <w:r>
        <w:t xml:space="preserve">Kohta: Juuri nyt tämä jättiläismäinen aasialainen hyönteinen, jonka pisto voi olla joillekin ihmisille kohtalokas, on alkanut herätä talvihorroksesta. "Ne ovat kuin jotain hirviöpiirretyistä, ja niillä on valtavat keltaoranssit kasvot", sanoo Susan Cobey, mehiläisten kasvattaja Washingtonin osavaltion yliopistosta. "Se on järkyttävän suuri hornet", sanoi Todd Murray, WSU Extensionin hyönteistutkija ja vieraslajien asiantuntija. "Se on terveysriski ja ennen kaikkea merkittävä mehiläisten saalistaja." Hornet havaittiin ensimmäisen kerran Yhdysvalloissa viime joulukuussa, kun osavaltion maatalousministeriö vahvisti kaksi ilmoitusta lähellä Kanadan rajaa sijaitsevan Blainen lähellä Washingtonissa. Se sai myös kaksi todennäköistä, mutta vahvistamatonta ilmoitusta Custerista, Washingtonista, Blainen eteläpuolelta. Hornet voi pistää useimpien mehiläishoitajien pukujen läpi, tuottaa lähes seitsemän kertaa enemmän myrkkyä kuin hunajamehiläinen ja pistää useita kertoja, ministeriö kertoi ja lisäsi, että se tilasi Kiinasta erityisiä vahvistettuja pukuja. Yliopiston mukaan ei tiedetä, miten tai mistä hornetit ovat saapuneet Pohjois-Amerikkaan. Normaalisti se elää Itä- ja Kaakkois-Aasian metsissä ja matalilla vuorilla ja syö suuria hyönteisiä, kuten ampiaisia ja mehiläisiä. Sitä kutsuttiin Japanissa "murhametsäksi", jossa sen tiedetään tappavan ihmisiä. Hornetin elinkaari alkaa huhtikuussa, jolloin kuningattaret heräävät horroksesta, syövät kasvimehua ja hedelmiä ja etsivät maanalaisia koloja pesänsä rakentamista varten. Hornetit ovat tuhoisimpia loppukesällä ja alkusyksystä. WSU:n mukaan ne hyökkäävät ryöstelevän armeijan tavoin mehiläispesien kimppuun, tappavat aikuisia mehiläisiä ja syövät toukkia ja nukkeja. Niiden pistot ovat suuria ja kivuliaita, ja niissä on voimakas hermomyrkky. Useat pistot voivat tappaa ihmisen, vaikka hän ei olisi allerginen, yliopisto sanoi. Maanviljelijät ovat riippuvaisia hunajamehiläisistä, jotka pölyttävät monia tärkeitä viljelykasveja, kuten omenoita, mustikoita ja kirsikoita. Jättiläishornetien aiheuttaman uhan vuoksi mehiläishoitajat saattavat olla haluttomia tuomaan mehiläispesiä tänne, sanoi Island County Extensionin tutkija Tim Lawrence. Murray sanoi, että vieraslaji voi muuttaa dramaattisesti kasvuolosuhteita, ja lisäsi, että nyt on aika puuttua petoihin. "Meidän on opetettava ihmisiä tunnistamaan ja tunnistamaan tämä hornet, kun populaatiot ovat vielä pieniä, jotta voimme hävittää sen, kun siihen on vielä mahdollisuus", Murray sanoi. Osavaltion maatalousministeriö aloittaa tänä keväänä kuningattarien pyydystämisen keskittyen Whatcomin, Skagitin, San Juanin ja Islandin piirikuntiin. Hornettien metsästys ei ole tavallisten ihmisten työtä. "Älkää yrittäkö tappaa niitä itse, jos näette niitä", Looney sanoi. "Jos joudut niiden kimppuun, juokse pois ja soita sitten meille!" Väite: "Murha-sarvikuonot", joiden pistot voivat tappaa, laskeutuvat Yhdysvaltoihin." "Murha-sarvikuonot", joiden pistot voivat tappaa, laskeutuvat Yhdysvaltoihin.</w:t>
      </w:r>
    </w:p>
    <w:p>
      <w:r>
        <w:rPr>
          <w:b/>
        </w:rPr>
        <w:t xml:space="preserve">Tulos</w:t>
      </w:r>
    </w:p>
    <w:p>
      <w:r>
        <w:t xml:space="preserve">Washingtonin osavaltiosta on löydetty maailman suurin hornet, 2 tuuman tappaja, jota kutsutaan "Murder Hornetiksi" ja jolla on himo mehiläisiin, ja entomologit olivat suunnitelleet sen hävittämistä.</w:t>
      </w:r>
    </w:p>
    <w:p>
      <w:r>
        <w:rPr>
          <w:b/>
        </w:rPr>
        <w:t xml:space="preserve">Esimerkki 2.1225</w:t>
      </w:r>
    </w:p>
    <w:p>
      <w:r>
        <w:t xml:space="preserve">Kohta: "Eric Greitens kannusti elokuussa Facebook Live -videollaan katsojia lähettämään kysymyksiä. Eräs katsoja kysyi: ""Mitä muuta teemme veteraaniemme hyväksi kuin käytämme heitä syynä suuttua, kun se sopii agendaan?"" Vastauksessaan Greitens käsitteli työpaikkojen tarjoamista veteraaneille ja mainitsi lisäksi Missourin hoitotuomioistuimista valmistuvien veteraanien määrän. ""Veteraanituomioistuimemme veteraanit valmistuvat - 73 prosenttia veteraaneistamme valmistuu huumetuomioistuimista"", Greitens sanoi. ""Sitä vastoin luulen, että suurin osa ihmisistä erittäin hyvässä huumetuomioistuinohjelmassa - valmistumisprosentti on noin 53, 55 prosenttia". Pointtina on se, että huumetuomioistuimet toimivat veteraanien hyväksi.""" Me ihmettelimme: Valmistuuko 73 prosenttia veteraaneista hoitotuomioistuimista? Vaikka emme koskaan kuulleet Greitensin tiedottajalta, Missourin korkeimman oikeuden tiedottaja osoitti meille, mistä nämä luvut ovat peräisin. Missourin tuomioistuinten verkkosivujen mukaan hoitotuomioistuimet aloitettiin keinona torjua lisääntyviä päihdeongelmia. Hoitotuomioistuimia on ollut Missourissa lähes 25 vuotta. Ensimmäinen hoitotuomioistuin perustettiin vuonna 1993 Jacksonin piirikunnassa. Vuonna 2013 annetulla lainsäädännöllä perustettiin ensimmäiset veteraanien hoitotuomioistuinohjelmat, jotka "ovat hybridejä huume- ja mielenterveysoikeuksia, jotka käyttävät hoitotuomioistuinmallia palvellakseen veteraaneja, jotka kamppailevat riippuvuuden, vakavan mielisairauden ja/tai samanaikaisten häiriöiden kanssa", hoitotuomioistuimia koskevan tiedotteen mukaan. Elokuussa 2017 koko osavaltiossa oli 147 hoitotuomioistuinohjelmaa. Niistä 12 on veteraanien hoitotuomioistuimia, ja loput ovat aikuisten, nuorten, perheiden ja DWI-tuomioistuimia. Veteraanit voidaan hyväksyä hoitotuomioistuimiin huumausainerikosten ja DWI-rikosten vuoksi, Missourin korkeimman oikeuden viestintäneuvos Beth Riggert kirjoitti sähköpostitse. Hoitotuomioistuinten tiedotteen mukaan ""Kaikkien ohjelmien valmistumisprosentti verovuonna 2017 oli yli 61 prosenttia"". Tuoreimmat tiedot veteraanien hoitotuomioistuimista ovat kuitenkin kalenterivuodelta 2016, Riggert sanoi. Tuona ajanjaksona osavaltion veteraanien hoitotuomioistuimiin osallistui yhteensä 247 veteraania, Riggert sanoi. Koska ohjelma on kuitenkin rullaava, vain 82 veteraania poistui ohjelmasta vuonna 2016. Heistä 60 valmistui ohjelmasta onnistuneesti ja 22 ei. Tämä tarkoittaa 73,17 prosentin onnistumisprosenttia eli juuri sitä, mitä Greitens sanoi. Vuodesta 2011 lähtien veteraanien hoitotuomioistuinten valmistumisprosentti on kasvanut tasaisesti, kun yhä useammat veteraanit ovat käyneet ohjelman läpi. Greitens sanoi myös: ""Sitä vastoin luulen, että suurin osa ihmisistä erittäin hyvässä huumetuomioistuinohjelmassa - valmistumisprosentti on noin 53, 55 prosenttia.""". Koska emme tavoittaneet Greitensin tiedottajaa kommenttia varten, emme ole varmoja, mihin nimenomaiseen hoitotuomioistuinohjelmaan Greitens viittasi sanoessaan ""erittäin hyvä huumetuomioistuinohjelma"". Riggert kuitenkin tarkensi muiden hoitotuomioistuinohjelmien valmistumista. Samana ajanjaksona aikuisten huumetuomioistuinten valmistumisprosentti oli 52 prosenttia ja DWI-tuomioistuinten valmistumisprosentti 90 prosenttia, Riggert sanoi. Vaikka Greitens on oikeassa siinä, että veteraanien hoitotuomioistuinten valmistumisprosentti oli korkeampi kuin joidenkin, kuten aikuisten huumetuomioistuimen, se ei silti ole yhtä korkea kuin DWI-tuomioistuimen valmistumisprosentti, joka on 90 prosenttia. Riggertin mukaan ei kuitenkaan välttämättä ole oikein verrata valmistumisprosentteja hoitotuomioistuinten välillä todisteena yhden ohjelman menestyksestä. "Eri tyyppiset hoitotuomioistuinohjelmat ovat erilaisia, joten ei ole hyödyllistä yrittää tehdä rinnakkaisvertailua", Riggert sanoi. Vaikka 73 prosenttia ohjelmasta poistuneista veteraaneista valmistui vuonna 2016, on epäselvää, kuinka monen ohjelmasta valmistuneen veteraanin on palattava lisähoitoon. ""Koska veteraanien hoitotuomioistuimet ovat suhteellisen uusia, meillä ei ole vielä riittävästi mitattavissa olevia tietoja, joiden perusteella voisimme määrittää näiden ohjelmien uusintarikollisuusasteet"", Riggert sanoi. Greitens sanoi: ""73 prosenttia veteraaneistamme valmistuu huumetuomioistuimista. Sitä vastoin luulen, että suurin osa ihmisistä erittäin hyvässä huumetuomioistuinohjelmassa - valmistumisprosentti on noin 53-55 prosenttia. Pointtina on se, että huumetuomioistuimet toimivat veteraanien hyväksi.""" Vaikka kokonaisluvut ovat pieniä, Greitens on oikeassa siinä, että vuonna 2016 73 prosenttia veteraaneista valmistui onnistuneesti huumetuomioistuimesta. Samana ajanjaksona aikuisten hoitotuomioistuimen yleinen valmistumisprosentti oli 52 prosenttia, sanovat virkamiehet. Virkamiehet huomauttivat kuitenkin myös, että nämä kaksi ohjelmaa eivät ole identtisiä, mikä tekee niiden vertailusta epätarkkaa. Lisäksi vaikka valmistumisaste on yksi menestyksen mittari, se ei ole ainoa, ja kuten Riggert totesi, veteraanien hoitotuomioistuimet ovat niin uusia, että tietoja uusintarikollisuudesta ei ole kerätty." Väite: Seitsemänkymmentäkolme prosenttia veteraaneista valmistuu huumetuomioistuimista. Sitä vastoin luulen, että suurin osa ihmisistä erittäin hyvässä huumetuomioistuinohjelmassa - valmistumisprosentti on noin 53-55 prosenttia. Kyse on siitä, että huumetuomioistuimet toimivat veteraanien hyväksi.</w:t>
      </w:r>
    </w:p>
    <w:p>
      <w:r>
        <w:rPr>
          <w:b/>
        </w:rPr>
        <w:t xml:space="preserve">Tulos</w:t>
      </w:r>
    </w:p>
    <w:p>
      <w:r>
        <w:t xml:space="preserve">"Greitensin mukaan 73 prosenttia veteraaneistamme valmistuu huumetuomioistuimista". Sitä vastoin luulen, että suurin osa ihmisistä erittäin hyvässä huumetuomioistuinohjelmassa - valmistumisprosentti on noin 53, 55 prosenttia. Pointtina on se, että huumetuomioistuimet toimivat veteraanien hyväksi.""" Greitens sanoi: ""73 prosenttia veteraaneistamme valmistuu huumetuomioistuimista. Sitä vastoin luulen, että suurin osa ihmisistä erittäin hyvässä huumetuomioistuinohjelmassa - valmistumisprosentti on noin 53-55 prosenttia. Pointtina on se, että huumetuomioistuimet toimivat veteraanien hyväksi.""" Vaikka kokonaisluvut ovat pieniä, Greitens on oikeassa siinä, että vuonna 2016 73 prosenttia veteraaneista valmistui onnistuneesti huumetuomioistuimesta. Samana ajanjaksona aikuisten hoitotuomioistuimen yleinen valmistumisprosentti oli 52 prosenttia, sanovat virkamiehet. Vaikka kokonaisluvut ovat pieniä, Greitens on oikeassa siinä, että vuonna 2016 73 prosenttia veteraaneista suoritti onnistuneesti hoitotuomioistuimen. Samana ajanjaksona aikuisten hoitotuomioistuimen yleinen valmistumisaste oli 52 prosenttia, kertovat viranomaiset. Virkamiehet huomauttivat kuitenkin myös, että nämä kaksi ohjelmaa eivät ole identtisiä, mikä tekee niiden vertailusta epätarkkaa. Lisäksi vaikka valmistumisaste on yksi menestyksen mittari, se ei ole ainoa, ja kuten Riggert totesi, veteraanien hoitotuomioistuimet ovat niin uusia, että tietoja uusintarikollisuudesta ei ole kerätty. Viranomaiset huomauttivat kuitenkin myös, että nämä kaksi ohjelmaa eivät ole identtisiä, mikä tekee niiden vertailusta epätarkkaa. Lisäksi vaikka valmistumisaste on yksi menestyksen mittari, se ei ole ainoa, ja kuten Riggert totesi, veteraanien hoitotuomioistuimet ovat niin uusia, että tietoja uusintarikollisuudesta ei ole kerätty."</w:t>
      </w:r>
    </w:p>
    <w:p>
      <w:r>
        <w:rPr>
          <w:b/>
        </w:rPr>
        <w:t xml:space="preserve">Esimerkki 2.1226</w:t>
      </w:r>
    </w:p>
    <w:p>
      <w:r>
        <w:t xml:space="preserve">Kohta: Tammikuussa 2017 Pakistanissa syntyneillä Safa ja Marwa Ullahilla oli "kraniopagus" -niminen sairaus, jossa tyttöjen kallot ja aivojen osat liittyivät toisiinsa ja kietoutuivat toisiinsa. "Craniopagus on poikkeuksellisen harvinainen ja monimutkainen tila", sanoi David J. Dunaway, joka johti kaksosia hoitanutta kirurgista ryhmää. Helmikuussa tehty leikkaus oli hänen mukaansa monimutkaisin hänen tiiminsä tähän mennessä suorittama tällainen erottelu. Kaksoset, joiden kallot ovat yhdistyneet ja joiden vartalot ovat erilliset, syntyvät alle yhdessä miljoonasta, ja vielä harvinaisempaa on, että yhteys ulottuu aivokudokseen. Maailmassa syntyy vuosittain arviolta noin 50 kraniopagus-kaksosta, joista vain noin 15:n uskotaan selviytyvän 30 ensimmäistä elinpäivää pidemmälle. Dunaway sanoi, että tätä erottelua auttoi uusin teknologia, kuten virtuaalitodellisuus, kehittynyt kuvantaminen ja kolmiulotteinen nopea prototyyppien rakentaminen, joiden avulla kirurgit pystyivät tyttöjen aivojen ja verisuonten kuvien avulla suunnittelemaan ja harjoittelemaan leikkausta etukäteen komplikaatioiden minimoimiseksi. Leikkaukset tehtiin Lontoon Great Ormond Streetin sairaalassa, ja tytöt voivat niin hyvin, että heidät voitiin kotiuttaa sairaalasta neljä kuukautta myöhemmin 1. heinäkuuta. "Nämä huipputason tieteelliset tekniikat lisäsivät huomattavasti Safan ja Marwan onnistumisen mahdollisuuksia. Heidän aivonsa olivat enemmän toisiinsa kietoutuneet kuin aiemmat kraniopagokaksoset, joten kyseessä oli tähän mennessä monimutkaisin erottaminen", Great Ormond Streetin tiimi totesi lausunnossaan. Viisi kuukautta viimeisen leikkauksen jälkeen Safa ja Marwa edistyvät hitaasti mutta tasaisesti, lääkärit sanoivat ja lisäsivät, että "heidän toipumisensa maksimoimiseksi on välttämätöntä jatkaa toipumista ja kuntoutusta". Väite: Brittilääkärit paljastavat päähän liitettyjen kaksosten erottamisen.</w:t>
      </w:r>
    </w:p>
    <w:p>
      <w:r>
        <w:rPr>
          <w:b/>
        </w:rPr>
        <w:t xml:space="preserve">Tulos</w:t>
      </w:r>
    </w:p>
    <w:p>
      <w:r>
        <w:t xml:space="preserve">Kaksivuotiaat kaksoset, joiden pää on yhdistetty, on leikattu onnistuneesti brittiläisessä sairaalassa kallojen, aivojen ja verisuonten erottamiseksi toisistaan, kertoivat lääkärit tiistaina.</w:t>
      </w:r>
    </w:p>
    <w:p>
      <w:r>
        <w:rPr>
          <w:b/>
        </w:rPr>
        <w:t xml:space="preserve">Esimerkki 2.1227</w:t>
      </w:r>
    </w:p>
    <w:p>
      <w:r>
        <w:t xml:space="preserve">Kohta: "Se on ehdotettu putkilinja, joka kuljettaisi laimennettua öljyhiekkaa Länsi-Kanadasta Nebraskaan ja sieltä Persianlahden rannikon jalostamoihin. Kun 30 päivän kommenttikierros päättyy, kuusi vuotta kestänyt kiistelty keskustelu ympäristönsuojelijoiden ja putken kannattajien välillä päättyy odotetusti, kun presidentti Barack Obama tekee lopullisen päätöksen siitä, jatketaanko hanketta. American Petroleum Institute yritti saada yleisön mielipiteen muuttumaan, ja se käynnisti uudelleen mainoskampanjan, jossa se tukee putkilinjaa. Kolmenkymmenen sekunnin mittaisessa mainoksessa, joka esitetään District of Columbiassa, Montanassa, New Mexicossa ja Pohjois-Carolinassa, väitetään, että umpikujan maassa putki on yksi harvoista hankkeista, joka saa kannatusta molemmilta puolilta. ""Washington. Se on umpikuja, jakautuminen, katkera puolueellisuus", mainoksessa sanotaan. ""Mutta yksi työpaikkasuunnitelma tuo molemmat osapuolet yhteen. Bill Clinton ja George (W.) Bush sanovat molemmat, että rakennetaan Keystone XL.""" Keystone-putken tukeminen 42:lta ja 43:lta? Se kuulostaa joltain tutkimisen arvoiselta asialta. Bush tukee sitä American Petroleum Instituten mainoksessa mainitaan selvästi lähteet, jotka tukevat heidän väitteitään katsojille. Bushin osalta mainoksessa viitataan Bloombergin maaliskuussa 2012 julkaisemaan artikkeliin, jossa entinen republikaanipresidentti kutsuu putkea "ei-ihan-mitään-selväksi", raportin mukaan. ""Selkeänä tavoitteena pitäisi olla se, miten yksityinen sektori saadaan kasvamaan"", Bush sanoi. ""Jos sanot niin, niin Keystone-putken kaltaisesta asiasta tulee helppo asia.""" Emme olleet yllättyneitä, että Bush tukee suunnitelmaa. Republikaanit ovat ylivoimaisesti tukeneet ehdotusta, ja Bushilla on yhteyksiä öljyteollisuuteen. Hitto, hän esitti edellä mainitut huomautukset American Fuel &amp; Petrochemical Manufacturers -konferenssin pääpuheenvuorossa. Mutta entä Clinton? Clintonin tuki Keystonelle sai meidät kohottamaan kulmakarvojamme. Mainoksessa viitataan Politicon 29. helmikuuta 2012 julkaistuun artikkeliin. Siinä Clinton kehottaa amerikkalaisia "hyväksymään" putken. Jäljitimme alkuperäisen puheen. Se pidettiin Yhdysvaltain energiaministeriön järjestämässä ARPA-E Energy Innovation Summit -konferenssissa vuonna 2012. Tässä on Clintonin sanoma: "He olisivat voineet kiertää Nebraskan hiekkamäet ja välttää suurimman osan Ogallalan (pohjavesialueelle) kohdistuvasta vaarasta, olipa se kuinka kuviteltu tahansa, toisella reitillä, jonka oletan, että saamme nyt, koska sen käyttämisestä aiheutuvat lisäkustannukset ovat mitättömän pienet verrattuna tuloihin, joita saadaan pitkän ajan kuluessa. ""Joten minusta meidän pitäisi hyväksyä se ja kehittää sidosryhmälähtöinen järjestelmä, jossa on korkeat standardit työn tekemiselle ja jonka mallina on se, mitä tehtiin autokilometrisopimuksen kanssa.""" Clintonin huomautuksia on hieman vaikea seurata. Hän näyttää kuitenkin sanovan, että amerikkalaisten pitäisi ""syleillä"" Keystone-putkea ja että hallituksen pitäisi työskennellä öljyteollisuuden ja ympäristönsuojelijoiden kanssa kehittää standardeja hankkeen toteuttamista ja valvontaa varten, samaan tapaan kuin kaikki sidosryhmät kokoontuivat yhteen kehittämään korkeampia standardeja uusien ajoneuvojen bensan kulutukselle. Näin tiedotusvälineet luonnehtivat hänen kommenttejaan, eikä Clinton ole yrittänyt korjata niitä kahden vuoden aikana. Vuoden sisällä Nebraskan kuvernööri Dave Heineman hyväksyi putkelle uuden reitin, joka suurelta osin vältti Nebraskan hiekkamäet, kuten Clinton ennusti. Jos reittimuutos ei rauhoittanut häntä, Clinton ei koskaan sanonut sitä julkisesti. Itse asiassa emme löytäneet enää yhtään Clintonin julkista lausuntoa Keystone XL -putkesta. Useat ympäristöryhmät, joihin otimme yhteyttä, sanoivat, etteivät he muista Clintonin puhuneen asiasta vuoden 2012 jälkeen. Otimme yhteyttä Clintoniin Clinton Global Initiativen kautta selvittääksemme, oliko hänen kantansa muuttunut tai voisiko hän vahvistaa sen meille. Emme saaneet vastausta. Clintonin puheen asettaminen asiayhteyteen Jäljelle jää siis yksi kaksi vuotta sitten annettu julkinen kommentti. Voimme kuitenkin päätellä muutamia asioita hänen sanojensa perusteella. Ensinnäkin Clinton kannatti puheessaan pitkälti kaikki edellä mainitut asiat huomioon ottavaa energia-alan lähestymistapaa, jossa keskitytään vihreämpiin ja kestävämpiin menetelmiin. Vaikka hän ilmaisi tukensa Keystone-hankkeelle, hän sanoi myös, että kotimaisten luonnonvarojen hyödyntäminen ei ole ihmelääke. "Innovaatiohankkeessa on nyt joitakin vaaroja", Clinton sanoi. ""Meillä on massiivisia uusia öljyn ja kaasun talteenottotekniikoita, jotka voivat johtaa meidät alkujuuritason polulle, jolla ajattelemme, ettei meidän tarvitse käyttää jatkuvasti vähemmän energiaa ja kehittää puhdasta energiaa ja tekniikoita."" Clintonin kehotus ""syleillä"" putkea tuli kuitenkin myös samaan aikaan, kun Yhdysvaltain ulkoministeriö oli päättämässä, suosittelisiko se hankkeen hyväksymistä. Ulkoministeriötä johti tuolloin hänen vaimonsa. Itse asiassa vain muutama tunti sen jälkeen, kun Clinton piti puheensa vuonna 2012, silloinen ulkoministeri Hillary Clinton oli todistamassa edustajainhuoneen ulkoasiainvaliokunnalle, jossa hän vastasi kysymyksiin, jotka koskivat putkihankkeen valvontaa ulkoministeriössä. Kuulemisessa Clintonilta kysyttiin jopa hänen miehensä aiemmin samana päivänä esittämistä kommenteista. Rep. Connie Mack, R-Fla, totesi: ""Jopa entinen presidentti Bill Clinton sanoo: 'Hyväksykää se, ja meidän on edettävä Keystone XL -putken kanssa'. "" Clinton vastasi: ""Hän on erittäin fiksu mies"", mikä herätti naurua. Sitten hän lisäsi: ""Mutta valitettavasti häntä eivät sido Yhdysvaltojen lait ja asetukset ja pidempään tehdä päätöksiä, jotka noudattavat tiettyä menettelyä. Ja se on se, mitä meidän on tehtävä.""" ""Onko siis virhe, että entinen presidentti sanoo: 'Ota se vastaan'?"". Mack kysyi sitten. ""Ei tietenkään", Clinton vastasi. ""Tämä on Amerikka. Ihmiset sanovat syleilevänsä sitä, ihmiset sanovat vihaavansa sitä. Meidän tehtävämme on katsoa hyvin tarkkaan, mitkä ovat tosiasiat.""" Bill Clinton ei siis pelkästään kannattanut öljyputkea vuonna 2012, vaan hän teki sen myös julkisessa puheessa, jonka Yhdysvaltain energiaministeriö järjesti vain tunteja ennen kuin hänen vaimonsa, joka valvoi hallinnon tarkastelua öljyputkesta, oli määrä todistaa republikaanien hallitseman edustajainhuoneen valiokunnan edessä. Hillary Clinton puolestaan on puhunut putkesta edestakaisin. Vuonna 2010 hän sanoi olevansa "taipuvainen" hyväksymään hankkeen. Hänen johdollaan ulkoministeriö kuitenkin suositteli Obamalle, ettei hän hyväksyisi putkea vuonna 2012, kun kongressin republikaanit pakottivat Valkoisen talon tekemään päätöksen 60 päivän kuluessa. Clinton sanoi tuolloin, että aika oli liian lyhyt hankkeen ympäristövaikutusten tarkasteluun. Päätöksemme American Petroleum Instituten mainoksessa sanotaan: ""Bill Clinton ja George Bush sanovat molemmat, että rakennetaan Keystone XL -putki"". Vaikka heidän todisteensa ovat kaksi vuotta vanhoja, ne eivät ole keksittyjä. Clinton ei ole julkisesti ottanut kantaa kiistaan sen jälkeen, kun hän vuonna 2012 ilmaisi tukensa putkelle. Hänen tukensa hankkeelle ei kuitenkaan ollut mikään sivuhuomautus. Se tapahtui julkisuudessa pidetyssä energiapuheessa samana päivänä, kun hänen vaimonsa todisti kongressissa. Tuntuu epätodennäköiseltä, että hän tukisi ehdotusta tällaisessa tilaisuudessa, jos hän ei olisi tarkoittanut sitä."" Väite: "American Petroleum Institute sanoo: ""Bill Clinton ja George Bush sanovat molemmat, että Keystone XL:n rakentaminen on tärkeää.""</w:t>
      </w:r>
    </w:p>
    <w:p>
      <w:r>
        <w:rPr>
          <w:b/>
        </w:rPr>
        <w:t xml:space="preserve">Tulos</w:t>
      </w:r>
    </w:p>
    <w:p>
      <w:r>
        <w:t xml:space="preserve">"American Petroleum Instituten mainoksessa sanotaan, että "Bill Clinton ja George Bush sanovat molemmat, että Keystone XL -putki on rakennettava". Vaikka heidän todisteensa on kaksi vuotta vanha, se ei ole keksitty. Clinton ei ole julkisesti ottanut kantaa kiistaan sen jälkeen, kun hän vuonna 2012 ilmaisi tukensa putkelle. Hänen tukensa hankkeelle ei kuitenkaan ollut mikään sivuhuomautus. Se tapahtui julkisuudessa pidetyssä energiapuheessa samana päivänä, kun hänen vaimonsa todisti kongressissa. Tuntuu epätodennäköiseltä, että hän tukisi ehdotusta tällaisessa tilaisuudessa, jos hän ei olisi tarkoittanut sitä.""</w:t>
      </w:r>
    </w:p>
    <w:p>
      <w:r>
        <w:rPr>
          <w:b/>
        </w:rPr>
        <w:t xml:space="preserve">Esimerkki 2.1228</w:t>
      </w:r>
    </w:p>
    <w:p>
      <w:r>
        <w:t xml:space="preserve">Kohta: Elokuun 2019 alussa Yhdysvalloissa tapahtuneiden joukkoampumisten jälkeen aseväkivallasta tuli jälleen merkittävä poliittisen keskustelun aihe maassa, ja monet ilmaisivat näkemyksensä ongelman mahdollisista ratkaisuista. Vasemmistolainen Facebook-sivu Occupy Democrats ehdotti, että tiukemmat aseiden omistusta koskevat säännökset voisivat auttaa vähentämään ampuma-aseisiin liittyvien kuolemantapausten määrää. Sivu julkaisi 7. elokuuta meemin, jossa väitettiin: "Massachusettsissa aseen ostaminen edellyttää neljän tunnin aseturvallisuuskurssin käymistä, suosituksia kahdelta henkilöltä ja kahdenkeskistä haastattelua poliisin kanssa. Niin, ja siellä on Amerikan alhaisin asekuolemien määrä. Tehdään näin kaikkialla."    Saimme lukijoilta kyselyitä tämän kaksiosaisen väitteen paikkansapitävyydestä. Kaiken kaikkiaan Occupy Democrats -meemillä oli korkea tarkkuusaste. Osa meemistä näytti olevan kopioitu Yhdysvaltain senaattorin Edward Markeyn (D-Mass) aiemmin 7. elokuuta tekemästä Facebook-kirjoituksesta. Itse meemiin liittyi teksti, jossa luki:  "Iän ja väestön mukaan oikaistuna Massachusettsin asekuolemien määrä vuonna 2016 oli alhaisin Yhdysvalloissa. Ja näin se on ollut suurimman osan viimeisistä 30 vuodesta, vaikka joskus jokin toinen osavaltio, kuten Havaiji, jossa on myös hyvin tiukat aselait, päätyy hieman alhaisempaan määrään. '" Tuo teksti on itse asiassa lainaus Huffington Postin 6. toukokuuta 2018 julkaisemasta artikkelista, joka jatkoi seuraavalla vastuuvapauslausekkeella: "Se, kuinka paljon tämä alhainen osuus liittyy osavaltion aselakeihin, on jatkuvan keskustelun aihe, jopa asiantuntijoiden keskuudessa. Melko laillinen tutkimus perustuu oletuksiin, joita voidaan arvostella; syyn ja seurauksen erottaminen toisistaan voi olla käytännössä mahdotonta. Käytettävissä olevat tutkimustulokset antavat kuitenkin hyvän syyn uskoa, että Massachusettsin lait yleensä ja erityisesti lupajärjestelmä ovat vähentäneet väkivallan todennäköisyyttä." Tässä faktatarkastuksessa ei pyritä ottamaan kantaa minkään sellaisen väitteen paikkansapitävyyteen, jonka mukaan Massachusettsin suhteellisen tiukat asesäännökset ovat ensisijainen tai yksinomainen syy osavaltion väitetysti alhaiselle ampuma-aseisiin liittyvien kuolemantapausten määrälle, vaan ainoastaan siihen, onko kyseisessä osavaltiossa molempia tekijöitä. Massachusettsin osavaltion lainsäädännössä on varmasti verrattain tiukkoja vaatimuksia ampuma-aselupien saamiselle ja uusimiselle sekä ampuma-aseiden ostamiselle ja kantamiselle, ja Occupy Democrats -meemissä esitetyt väitteet olivat suurelta osin oikeita. Massachusettsissa jokaisen, joka haluaa ostaa tai kantaa ampuma-asetta, on hankittava ampuma-aselupa, joita on kahta erilaista: kantolupa ja ampuma-aseiden tunnistuskortti (FID), joista jälkimmäinen koskee kivääreitä ja haulikoita. Ampuma-aselupahakemuksia käsittelevät paikalliset poliisiviranomaiset, ja vuonna 2014 annettu osavaltion laki antoi lainvalvontaviranomaisille suhteellisen laajat valtuudet ja harkintavallan evätä lupahakemukset tuomioistuinkäsittelyn kautta, jos luvanhakija aiheuttaa todistettavasti riskin yleiselle turvallisuudelle. Kaikkien ensimmäistä kertaa aseenkantolupaa tai FID-lupaa hakevien on suoritettava yksipäiväinen MA:n sertifioitu ampuma-aseturvallisuuskurssi tai metsästäjän peruskurssi osana hakemusta. Meemin väite pitää siis paikkansa ensimmäistä kertaa lupaa hakevien osalta, mutta ei niiden osalta, joilla on jo lupa ja joita ei vaadita osallistumaan koulutukseen joka kerta, kun he haluavat esimerkiksi ostaa uuden aseen. Lisäksi kaikkien hakijoiden (olipa kyse sitten ensimmäistä kertaa hakevista tai ampuma-aselupansa uusimista hakevista) on esitettävä kaksi suositusta, kuten osavaltion laatimassa "LTC/FID/Machine gun application" -lomakkeessa, joka on nähtävissä täällä, todetaan. Meemi on tältä osin tarkka. Massachusettsin osavaltion laki ei myöskään velvoita "lupaviranomaista" (yleensä poliisivoimia) vaatimaan henkilökohtaista haastattelua luvanhakijoilta, mutta monet poliisivoimat, mukaan lukien osavaltion suurin poliisivoima, Bostonin poliisivoimat, vaativat tällaisen haastattelun. Tätä velvollisuutta ei siis ole säädetty laissa, mutta se on käytännön välttämättömyys monille ampuma-aseluvan hakijoille, mikä osaltaan vahvistaa meemin väitteen tältä osin. Tämä oli totta vuonna 2016, kuten Huffington Postin artikkelissa (johon Occupy Democrats epäsuorasti viittasi lähteekseen) hahmotettiin, vaikkei se olekaan aivan totta vuonna 2017. Centers for Disease Control and Prevention (CDC) seuraa asekuolemia (monien muiden kuolinsyiden ohella) kussakin osavaltiossa vuosittain. CDC laskee myös joka vuosi kunkin osavaltion ampumakuolemien määrän - eli ampuma-aseisiin liittyvien kuolemantapausten määrän 100 000:ta osavaltiossa asuvaa ihmistä kohti, kun ikäjakaumat eri osavaltioissa on otettu huomioon ja vakioitu. CDC laskee ampumahaavakuolemien vakiomittauksessa kaikki ampuma-aseisiin liittyvät kuolemantapaukset, mukaan lukien henkirikokset, itsemurhat ja vahingossa tapahtuneet laukaukset. Vuonna 2016 Massachusettsissa oli maan alhaisin ikävakioitu asekuolemien määrä, 3,4 kuolemantapausta 100 000 asukasta kohti. Rhode Islandilla, New Yorkissa, Havaijilla ja Connecticutissa oli seuraavaksi alhaisimmat kuolleisuusluvut, kun taas Alaskassa, Alabamassa ja Louisianassa oli Yhdysvaltojen korkeimmat ampumakuolemien luvut: 23,3, 21,5 ja 21,3 kuolemantapausta 100 000 asukasta kohti:  New Yorkin ohella Massachusettsin asekuolemien määrä oli vuonna 2017 toiseksi alhaisin (3,7 kuolemantapausta 100 000 asukasta kohti) Havaijin jälkeen (2,5 kuolemantapausta 100 000 asukasta kohti):  Kuten Huffington Postin artikkelissa korostettiin, Massachusettsissa on säännöllisesti yksi Yhdysvaltojen alhaisimmista vuosittaisista ampumakuolemien määristä. Vuoden 2016 lisäksi se oli alhaisin myös vuosina 1999, 2000, 2001, 2009, 2012 ja 2015, Alla olevassa kaaviossa esitetään kunkin osavaltion ikään suhteutettu asekuolemien määrä, kun otetaan huomioon kaikki asekuolemat vuosina 1999-2017. Massachusettsin asekuolemien määrä oli toiseksi alhaisin kyseisellä 19 vuoden ajanjaksolla Havaijin jälkeen. Louisianassa, Alaskassa, District of Columbiassa ja Mississippissä oli korkein:  Vaikka Occupy Democrats -Facebook-postauksessa täsmennettiin selvästi, että meemin väitteen perustana olivat vuoden 2016 luvut, jolloin Massachusettsissa oli todellakin maan alhaisin asekuolemien määrä, meemistä itsestään ei käynyt tämä ilmi. Omasta mielestään meemissä väitettiin, että Massachusettsissa oli alhaisin ampumakuolemien määrä joko vuonna 2019 (vuosi, jolloin meemi julkaistiin) tai vuonna 2018 (viimeisin kokonainen vuosi). Osavaltiolla saattaa hyvinkin lopulta osoittautua olevan maan alhaisin asekuolemien määrä kyseisinä vuosina, mutta CDC:n tiedot vuosilta 2019 ja 2018 ovat saatavilla vasta vuonna 2021 ja 2020. Kaiken kaikkiaan Occupy Democrats -meemi oli erittäin tarkka, joskaan ei täysin tarkka. Väite: Massachusettsissa on tietyt tiukat aseiden omistusvaatimukset ja Yhdysvaltojen alhaisin asekuolemien määrä. </w:t>
      </w:r>
    </w:p>
    <w:p>
      <w:r>
        <w:rPr>
          <w:b/>
        </w:rPr>
        <w:t xml:space="preserve">Tulos</w:t>
      </w:r>
    </w:p>
    <w:p>
      <w:r>
        <w:t xml:space="preserve">Mikä on totta: Massachusettsissa aseenkantoluvan hakijoiden on esitettävä suosituksia, ensikertalaisten hakijoiden on suoritettava yksipäiväinen turvallisuuskoulutus, ja monet poliisilaitokset vaativat henkilökohtaisen haastattelun ennen lupahakemusten hyväksymistä. Massachusettsissa on säännöllisesti joko Yhdysvaltojen alhaisin tai toiseksi alhaisin asekuolemien määrä. Mikä on väärin: Vuonna 2017, joka on viimeisin vuosi, jolta tiedot ovat saatavilla, Massachusettsissa oli toiseksi alhaisin asekuolemien määrä, mutta vuosien 2018 ja 2019 tiedot eivät ole vielä saatavilla. Meemissä esitetyt aselupavaatimukset eivät välttämättä koske kaikkia hakijoita.</w:t>
      </w:r>
    </w:p>
    <w:p>
      <w:r>
        <w:rPr>
          <w:b/>
        </w:rPr>
        <w:t xml:space="preserve">Esimerkki 2.1229</w:t>
      </w:r>
    </w:p>
    <w:p>
      <w:r>
        <w:t xml:space="preserve">Kohta: "Hän yrittää kuitenkin noudattaa Austinin paikallisia kansanterveysohjeita pyytämällä, mutta ei vaatimalla asiakkaita antamaan tietonsa. Harva osavaltio on käynnistymässä nopeammin kuin Texas, jossa kotiin jäämistä koskevat määräykset päättyivät 1. toukokuuta. Tapaukset ovat edelleen nousussa - mukaan lukien yhden päivän korkeimmat 1 458 uutta tapausta ja 58 kuolemantapausta torstaina ja vain hieman alhaisemmat perjantaina, jolloin raportoitiin 1 347 uutta tapausta ja 56 uutta kuolemantapausta, mikä nostaa osavaltion kokonaismäärän yli 45 000:een - republikaanien Gov. Greg Abbott on puolustanut tahtia korostamalla, että sairaalahoito- ja tartuntaluvut ovat tasaisia, ja huomauttamalla, että Teksasin 1 200 kuolemantapausta ovat edelleen jäljessä yhtä suurista osavaltioista, mukaan lukien Kaliforniasta ja Floridasta. Tapausten ja kuolemantapausten todellinen määrä on todennäköisesti suurempi, koska monia ihmisiä ei ole testattu, ja tutkimusten mukaan ihmiset voivat saada tartunnan tuntematta itseään sairaaksi. Tästä huolimatta poliittinen vastakkainasettelu on kasvamassa suurten kaupunkien yrityksistä pitää joitakin suojakaiteita voimassa, vaikka maanantaina rajoitukset ovatkin päättymässä ja kuntosalit on sallittu avata uudelleen. Kiista korostaa kuilua, joka vallitsee kaupungintaloja johtavien demokraattien ja pääkaupunki Teksasin GOP-puolueen johtajien välillä. Texas on yksi niistä osavaltioista, joissa paikalliset viranomaiset ja kuvernöörit ovat ottaneet yhteen pandemian aikana tehdyistä rajoituksista. Jännitteiden uusiutuminen tapahtuu samaan aikaan, kun maan johtava tartuntatautiasiantuntija Anthony Fauci varoitti tällä viikolla kongressia "turhasta kärsimyksestä ja kuolemasta", jos Yhdysvallat toimii liian nopeasti. Wisconsinin tuomioistuimet kuitenkin kumosivat osavaltion oleskelukiellot, mikä aiheutti kaaoksen yhteisöissä, kun jotkin baarit avattiin välittömästi, kun taas muualla noudatettiin tiukkoja paikallisia rajoituksia. Georgiassa Atlantan pormestari Keisha Lance Bottoms on myös ilmaissut huolestuneisuutensa siitä, miten nopeasti republikaanien kuvernööri Brian Kemp on avannut osavaltion uudelleen. Oklahoman lainsäätäjät, joita ärsyttivät paikalliset virkamiehet, jotka määräsivät tiukempia toimenpiteitä tämän terveyskriisin aikana, hyväksyivät torstaina edustajainhuoneen lakiesityksen, joka heikentäisi kaupunkien valtaa seuraavan kriisin aikana. Teksasissa republikaaninen oikeusministeri Ken Paxton haukkui tällä viikolla Dallasin, Austinin ja San Antonion kaupungit "laittomiksi" kutsumiinsa paikallisiin määräyksiin, jotka ovat tiukempia kuin Abbottin määräämät rajoitukset, ja uhkasi oikeusjutuilla, jos kaupungit eivät peräänny. Varoitus annettiin päivää sen jälkeen, kun El Paso oli pyytänyt lykkäämään uusien lukitustoimenpiteiden lieventämistä, koska COVID-19-tapausten määrä on kasvanut siellä 60 prosenttia kahden viime viikon aikana. "Valitettavasti muutamat Texasin piirikunnat ja kaupungit näyttävät sekoittaneen suositukset vaatimuksiin ja ylittäneet törkeästi osavaltion lain määräämällä oman tahtonsa yksityisille kansalaisille ja yrityksille", Paxton sanoi. Kaupunginjohtajat sanoivat, että heidän paikalliset määräyksensä, joihin kuuluu kasvojen peittämisen tiukempi painottaminen julkisella paikalla ja ravintolaprotokollat, joita ei valvota tiukasti, eivät ole ristiriidassa. El Pason piirikunnan tuomari Ricardo Samaniego, piirikunnan ylin vaaleilla valittu virkamies, sanoi esittäneensä asiansa kuvernöörille puhelinsoitossa ja pyytäneensä vielä muutaman viikon lisäaikaa tietojen arvioimiseksi ja tapausten vähentämiseksi, ennen kuin lisärajoituksia poistetaan. Hän ei kuitenkaan usko saavansa vastausta ennen Abbottin maanantaista julkista ilmoitusta. "En taistele hänen suunnitelmaansa vastaan, vaan ajoitusta vastaan", Samaniego sanoi. "Se näyttää siltä, että se toimisi meille kuukausien päästä." Kiista on käänne Teksasin taudin puhkeamisen alkuaikoihin, jolloin Abbott antoi kaupungeille ja piirikunnille laajan liikkumavaran antaa rajoituksia oman harkintansa mukaan. Abbott on kuitenkin sittemmin ottanut ohjakset käsiinsä sen suhteen, kuinka nopeasti Texas aloittaa uudelleen, ja viime viikolla hän muun muassa nopeutti kampaamoiden uudelleen avaamista konservatiivien valitusten jälkeen. Suurimman osan toukokuusta testit ovat jääneet selvästi alle Abbottin ilmoittaman 30 000:n päivittäisen tavoitteen, vaikka osavaltion terveysviranomaisten mukaan testiluvut ovatkin nousseet viime päivinä. Dallasiin ja Houstoniin perustetut ylivuotosairaalat purettiin käyttämättä niitä koskaan, ja uusien tapausten määrä Teksasissa on laskenut huhtikuusta lähtien, vaikka testaus on laajentunut, ja Abbottin toimiston tietojen mukaan seitsemän päivän keskiarvo oli torstaina 5,3 prosenttia. Asiantuntijat ovat kuitenkin edelleen huolissaan. "He näkevät laskun menevän sisään ja taputtavat itseään selkään ja sanovat: 'Katsokaa, miten hyvää työtä olemme tehneet, nyt voimme antaa tämän tapahtua ja avata asioita'", sanoi Dennis Perrotta, eläkkeellä oleva Texasin osavaltion epidemiologi. "Ja sitten meitä iskee toinen huippu."  Austinissa ravintolat ovat nurisseet suosituksista, joiden mukaan ruokailuasiakkaiden olisi kirjauduttava sisään kontaktien jäljittämistä varten, sekä varoituksesta, jonka mukaan terveysviranomaiset saattaisivat muutoin joutua poistamaan ruokapaikkoja julkisesti, jos tautitapaukset leviävät. Jotkut ravintoloitsijat pitivät tätä uhkana, mutta The Peached Tortilla -ravintolan omistaja Eric Silverstein sanoo, että hänen toimialansa on tehtävä kaikkensa avatakseen uudelleen. "Meillä ei ole vaihtoehtoja", hän sanoi. "Meidän on tavallaan palattava tekemään jonkinlaista liiketoimintaa." Muutaman korttelin päässä Brentwood Social Housessa, naapuruston kahvilassa, omistaja Suzanne Daniels ei ole niin varma. Vaikka hänen kilpailijansa ovat avanneet ovensa uudelleen, hänen sisätiloissaan olevat paikat ovat edelleen suljettuina, eikä hän tiedä, milloin hänen on turvallista seurata heitä. "Tuntuu varhaiselta", Daniels sanoi. "Vaistossani se ei tunnu oikealta tai hyvältä." ___ Associated Pressin kirjoittajat Sean Murphy Oklahoma Cityssä, Cedar Attanasio El Pasossa ja Terry Wallace Dallasissa osallistuivat tähän raporttiin. ___ Seuraa AP:n raportointia viruksen puhkeamisesta osoitteissa https://apnews.com/VirusOutbreak ja https://apnews.com/UnderstandingtheOutbreak Claim: Tensions rise as Texas governor readies to lift more rules.</w:t>
      </w:r>
    </w:p>
    <w:p>
      <w:r>
        <w:rPr>
          <w:b/>
        </w:rPr>
        <w:t xml:space="preserve">Tulos</w:t>
      </w:r>
    </w:p>
    <w:p>
      <w:r>
        <w:t xml:space="preserve">Kaksi viikkoa Texasin uudelleen avaamisen jälkeen koronavirustapaukset ovat lisääntyneet. Uusia taudinpurkauksia ilmaantuu edelleen. Austinissa sijaitsevassa Guero's Taco Bar -ravintolassa, joka tarjoaa satunnaisia julkkishavaintoja, on vastahakoisesti tekeillä loki jokaisesta ruokailijasta ja heidän istumapaikastaan.</w:t>
      </w:r>
    </w:p>
    <w:p>
      <w:r>
        <w:rPr>
          <w:b/>
        </w:rPr>
        <w:t xml:space="preserve">Esimerkki 2.1230</w:t>
      </w:r>
    </w:p>
    <w:p>
      <w:r>
        <w:t xml:space="preserve">Kohta: Kappale: Hienoa työtä. Tarinassa todetaan: "Komplisoitumattomissa umpilisäkkeen tulehdustapauksissa, joissa umpilisäke on vielä ehjä, näiden kahden leikkauksen laskut olivat suunnilleen samat, hieman yli 7800 dollaria. ...Kun umpilisäke oli kuitenkin puhjennut, avoleikkaus aiheutti huomattavasti suuremman laskun. Se maksoi keskimäärin 17 594 dollaria, kun laparoskooppisen leikkauksen hinta oli 12 125 dollaria.""  Kuten jo todettiin, jutussa vertailtiin hyvin kuolemantapauksia, takaisinottoja ja sairaalassaoloaikoja näiden kahden toimenpiteen välillä. Artikkelissa verrattiin hyvin kuolemantapauksia, takaisinottoja ja sairaalassaoloaikoja näiden kahden toimenpiteen välillä. Jutussa siteerataan johtavan tutkijan omia varoituksia tutkimuksen rajoituksista: "Hän myönsi, että tutkimuksessa on merkittäviä rajoituksia. Ensinnäkin siinä tarkastellaan vain akateemisia lääketieteellisiä keskuksia. Toiseksi se ei ole satunnaistettu kontrolloitu tutkimus, mikä tarkoittaa, että vertailtavat potilaat voivat olla eri tavoin erilaisia, mikä selittää ainakin osan kahden leikkaustyypin tuloksista. laparoskopiaa käyttäneet potilaat olivat nuorempia ja heillä oli yleensä vähemmän vakava sairaus, mikä on voinut vääristää tuloksia minimaalisesti invasiivisen toimenpiteen eduksi." Tässä ei ole kyse mistään sairauden lietsonnasta. Mitään riippumatonta näkökulmaa ei tarjottu. Joten vaikka johtava tutkija tarjosi omat varoituksensa tutkimuksen rajoituksista, toivomme aina, että tällaisissa jutuissa kuullaan riippumattoman asiantuntijan ääni. Jutun painopisteenä oli kahden kirurgisen lähestymistavan vertailu. Laparaskooppisen umpilisäkkeen poiston laajamittainen käyttö oli jutussa selvä. Tarina tarjosi tämän hyödyllisen kontekstin: "...näiden kahden toimenpidetyypin vertailukokeet ovat tuottaneet vaihtelevia tuloksia, ja jotkut asiantuntijat eivät ole vakuuttuneita siitä, että laparoskopia on korkeampien alkukustannustensa arvoinen." Annals of Surgery -lehdessä julkaistu uusi tutkimus ei ratkaise tätä kysymystä. Se kuitenkin viittaa siihen, että laparoskopia voi itse asiassa säästää joillekin potilaille tuhansia dollareita, kun otetaan huomioon kaikki kustannukset, mukaan lukien lääkärin palkkiot, sairaalamaksut ja sairaalahoitojaksot."" On selvää, että juttu ei perustunut uutistiedotteeseen. Väite: Vähemmän invasiivinen umpilisäkeleikkaus loistaa uudessa tutkimuksessa</w:t>
      </w:r>
    </w:p>
    <w:p>
      <w:r>
        <w:rPr>
          <w:b/>
        </w:rPr>
        <w:t xml:space="preserve">Tulos</w:t>
      </w:r>
    </w:p>
    <w:p>
      <w:r>
        <w:t xml:space="preserve">On myös huomionarvoista, että tämän toimittajan työ saa jatkuvasti hyviä pisteitä arvosteluissamme. Sitoutuminen huippuosaamiseen on ilmeistä. Tämä on selkeä ja tiivis selostus lehtiartikkelin tuloksista. Elektiivinen umpilisäkkeen poisto on yleinen kirurginen toimenpide, joka tehdään nykyään rutiininomaisesti käyttäen minimaalisesti invasiivisia tekniikoita. Kysymys siitä, onko laparoskooppinen umpilisäkkeen poisto turvallinen ja kustannustehokas repeytyneen umpilisäkkeen hoidossa, on ollut ratkaisematon kysymys. Tämä uusi tutkimus tuo lisätietoa, joskin siihen liittyy useita tärkeitä varauksia.</w:t>
      </w:r>
    </w:p>
    <w:p>
      <w:r>
        <w:rPr>
          <w:b/>
        </w:rPr>
        <w:t xml:space="preserve">Esimerkki 2.1231</w:t>
      </w:r>
    </w:p>
    <w:p>
      <w:r>
        <w:t xml:space="preserve">Kohta: Terveysviranomaiset tekevät testejä selvittääkseen, liittyykö viimeisin tapaus maaliskuusta lähtien havaittuihin seitsemään aiempaan tapaukseen. New Jerseyn koulun virkamiehet eivät voineet kertoa oppilaan tämänhetkistä terveydentilaa. Viimeisin tapaus sattui pian sen jälkeen, kun Yhdysvaltain elintarvike- ja lääkevirasto antoi yliopistolle luvan käyttää maahantuotua rokotetta taudin leviämisen hillitsemiseksi. Aiemmat tapaukset Ivy League -koulussa johtuivat meningokokkibakteerista, joka tunnetaan nimellä seroryhmä B. Osavaltion laki edellyttää, että kaikkien Princetonin asuntoloissa asuvien opiskelijoiden on saatava aivokalvontulehdusrokote, joka suojaa useimpia kantoja vastaan, mutta ei seroryhmän B-lajia vastaan, Princetonin tiedottaja Martin Mbugua sanoi sähköpostitse. Seroryhmä B:n aivokalvontulehduksen puhkeaminen on harvinaista, mutta se ei ole ensimmäinen laatuaan Yhdysvalloissa, kertoo Centers for Disease Control and Prevention. Bexsero, jota valmistaa sveitsiläinen lääketehtailija Novartis AG, annetaan kaikille perustutkinto-opiskelijoille, jatko-opiskelijoille, jotka asuvat yliopiston asunnoissa kampuksella tai sen ulkopuolella, sekä opiskelijoille ja opettajille, joilla on tiettyjä sairauksia, kuten sirppisolusairaus, Princetonin virkamiehet kertoivat aiemmin tällä viikolla. FDA on sallinut rokotteen käytön Princetonissa uutta lääkettä koskevan tutkimushakemuksen perusteella. Liittovaltion CDC pitää lääkettä turvallisena. "Kaikki asianosaiset tekevät kovasti töitä järjestääkseen mahdollisen seroryhmä B:n meningokokkitautirokotekampanjan mahdollisimman nopeasti, joka sopii Princetonin yliopiston akateemiseen kalenteriin", sanoi CDC:n tiedottaja Sharon Hoskins. Princetonin rokotuskampanjan on määrä olla opiskelijoille vapaaehtoinen, ja sen odotetaan alkavan joulukuun alussa, ja toinen tapahtuma on tarkoitus järjestää helmikuussa, koulun verkkosivujen mukaan. Liittovaltion ja New Jerseyn osavaltion terveysviranomaiset eivät ole kehottaneet vierailijoita tai opiskelijoita välttämään kampusta, Mbugua sanoi. Aivokalvontulehdus on vakava tauti, joka leviää yskimisen ja syljenvaihdon välityksellä, ja erityisen vaarassa ovat asuntoloissa tai muissa ahtaissa asuintiloissa asuvat ihmiset. Vakavimmat tapaukset voivat johtaa kuolemaan, kuulon menetykseen, aivovaurioon, munuaissairauteen tai raajojen amputointiin. Oireita ovat kuume, päänsärky ja niskan jäykkyys. Väite: Kahdeksannella Princetonin opiskelijalla diagnosoitu aivokalvontulehdus.</w:t>
      </w:r>
    </w:p>
    <w:p>
      <w:r>
        <w:rPr>
          <w:b/>
        </w:rPr>
        <w:t xml:space="preserve">Tulos</w:t>
      </w:r>
    </w:p>
    <w:p>
      <w:r>
        <w:t xml:space="preserve">Kahdeksannella Princetonin yliopiston opiskelijalla on diagnosoitu aivokalvontulehdus, mahdollisesti kuolemaan johtava infektio, joka aiheuttaa aivojen ja selkäytimen turvotusta, kertoi yliopiston tiedottaja perjantaina.</w:t>
      </w:r>
    </w:p>
    <w:p>
      <w:r>
        <w:rPr>
          <w:b/>
        </w:rPr>
        <w:t xml:space="preserve">Esimerkki 2.1232</w:t>
      </w:r>
    </w:p>
    <w:p>
      <w:r>
        <w:t xml:space="preserve">Kohta: "Wisconsinin Herb Kohl ei ole ilmoittanut, aikooko hän pyrkiä uudelle kuusivuotiskaudelle vuonna 2012. Mutta samalla kun republikaanit lisäävät kritiikkiään häntä kohtaan, Kohl tekee kristallinkirkkaasti selväksi, että hän halveksii sellaista kovaotteista kampanjaympäristöä, joka lähes varmasti olisi osa uutta kampanjaa. Verrattuna pariin edelliseen kisaan, joissa Kohl käytti valtavaa henkilökohtaista varallisuuttaan alirahoitettujen vastustajien voittamiseen pehmeillä tv-mainoksilla, tämä olisi uusi ympäristö senaattorille, joka omistaa Milwaukee Bucksin ja rakensi Kohl's-tavaratalo- ja ruokakauppaketjut. Madisonissa 28. huhtikuuta 2011 toimittajille pitämässään puheessa Kohl pohdiskeli nykypäivän kampanjoiden tilaa. Hän sanoi, että ""ihmiset eivät pidä kenestäkään julkisessa elämässä"", koska kongressin jäsenet hyökkäävät "myrkyllisesti"" ja käyvät naposteluja, ja hän sanoi, että hän osallistuu niihin ""tuskin lainkaan"". Sitten hän tarkensi: ""Olen käynyt neljä kampanjaa, enkä ole tehnyt mitään negatiivista kampanjointia. Enkä ryhdy henkilökohtaisiin riitoihin muiden ihmisten kanssa julkisessa elämässä. Mutta se on vain minun tyylini.""" Onko Kohl siis todella välttänyt negatiivista kampanjointia? Se on melkoinen väite tänä mutavyöryn ja aggressiivisten kampanjataktiikoiden aikakautena. Päätimme tarkistaa asian. Olisi tietysti mahdotonta jäljittää kaikkia Kohlin vuodesta 1988 lähtien antamia kampanjalausuntoja ja kopioita vuosikymmeniä vanhoista televisiomainoksista. Niinpä keskityimme tarkastelemaan tiedotusvälineiden kuvauksia televisiomainoksista, väittelyistä ja ehdokkaiden strategioista hänen neljässä kilpailussaan. Puhuimme myös henkilöille, joiden pitäisi tietää asiasta parhaiten: useille Kohlin entisille vastustajille tai heidän avustajilleen, Kohlin kampanjatoimihenkilöille ja pitkäaikaiselle politiikan toimittajalle. Kohl on tietysti hyötynyt kampanjoitaan tukevien ryhmien käynnistämistä kielteisistä hyökkäyksistä, mutta hän puhui vain omien kampanjoidensa käytöksestä, joten rajoitamme tarkastelun siihen. Vielä yksi huomautus ennen kuin aloitamme: Koska ei ole olemassa yleisesti hyväksyttyä määritelmää siitä, mikä on "negatiivista" kampanjointia, kysyimme Kohlilta, mitä hän tarkalleen ottaen tarkoitti väitteellään. ""Senaattori Kohl on sanonut, että hänen mielestään kampanjoinnissa on kyse siitä, että kerrotaan Wisconsinin asukkaille, mitä hän on tehnyt ja mitä hän aikoo tehdä, eikä siitä, että pilkataan vastapuolta tai kehotetaan ihmisiä olemaan äänestämättä häntä"", Kohlin lehdistösihteeri Lynn Becker sanoi. ""Hän ei ole ollut tarkoituksellisen pahansuopa tai asiallisesti epärehellinen kampanjoissaan tai toimiessaan julkisessa virassa.""" Itse asiassa hänen kaksi viimeisintä vastustajaansa sanoivat, ettei heidän kilpailussaan ollut negatiivista kampanjointia - ja he ylistivät Kohlia. ""Hän ei koskaan tehnyt mitään negatiivista kampanjassaan. Hänellä on työpaikka niin kauan kuin hän haluaa sen"", sanoi John Gillespie, Rawhide Boys Ranchin perustaja, joka hävisi Kohlille vuonna 2000. ""Sanokaa Herbille terveisiä, jos puhutte hänelle. Kerro hänelle, että olen hänelle illallisen velkaa"," sanoi Robert Lorge, Kohlin kilpailija vuodelta 2006. Se on reilua. Ne olivat murskavoittoja. Entä aiemmat kilpailut? 1988: Kohl oli yllätysehdokas demokraattien esivaaleissa, ja hän voitti ehdokkuuden vaivattomasti entisen hallituksen Tony Earlin, Ed Garveyn ja Doug La Folletten. Hän turhautti kilpailijansa rajoittamalla osallistumistaan väittelyihin ja käyttämällä miljoonia televisiomainoksiin. Earlin mediakonsultti David Axelrod syytti tuolloin, että Kohlin suosittu iskulause "Nobody's Senator But Yours" oli epäsuora negatiivinen hyökkäys. Se antoi ymmärtää, että ehdokkaat, jotka - toisin kuin Kohl - joutuvat hankkimaan suurimman osan kampanjarahoistaan, ovat riippuvaisia lahjoittajista, sanoi Axelrod, joka myöhemmin auttoi Barack Obama -nimistä kaveria pääsemään presidentiksi. Earl hyökkäsi Kohlia vastaan tietämättömänä ja virheille alttiina, mikä sai Kohlin kampanja-avustaja Bill Christoffersonin kutsumaan Earlia "epätoivoiseksi" ja syylliseksi vääristelyyn. Molempien osapuolten sisäpiiriläiset ovat yhtä mieltä siitä, että Kohl ei käyttänyt hyökkäysmainoksia esivaaleissa - eikä yhtään esivaalien hyvin tiukoissa vaaleissa, joissa republikaaninen osavaltion lainsäätäjä Susan Engeleiter kuroi eron kiinni vain muutamaan pisteeseen Kohlia vastaan suunnatuilla mainoksilla loppuviikkojen aikana. Engeleiter itse kertoi meille, että hänellä on "vain myönteisiä muistoja" "melko sydämellisestä kampanjasta". Hän kehui myös Kohlin suhtautumista häneen, kun hänet myöhemmin vahvistettiin Yhdysvaltain pienyrityshallinnon johtajaksi. La Follette ja Garvey sanovat tänään, etteivät he kutsuisi Kohlin esivaalikilpailua negatiiviseksi. Kohlin iskulauseesta La Follette oli samaa mieltä kuin Kohlin avustaja Christofferson, joka sanoi:  ""Herb Kohl puhui itsestään, ei kenestäkään muusta, kun hän lupasi olla 'kenenkään muun kuin sinun senaattorisi'.""". Kohl todellakin käytti nimenomaan myönteisiä kampanjamainoksiaan myyntivaltinaan ja kutsui voittoaan iskuksi negatiivista kampanjointia vastaan. 1994: Ensimmäisessä uudelleenvalintakampanjassaan Kohl ei tuhlannut paljon aikaa kuvatessaan aggressiivisesti republikaanivastustajaansa Robert Welchiä, osavaltion lainsäätäjää Redgranitesta, "äärikonservatiiviksi" ja käänteentekeväksi. Eräässä varhaisessa väittelyssä hän mainitsi Welchin poikkeuksettoman kannan aborttia vastaan ja hänen lupauksensa olla äänestämättä veronkorotusten puolesta ""äärimmäisyyksinä"". Tiedotusvälineiden mukaan hän ei selittänyt flip-flop-syytettä. Jälkeenpäin Welch kertoi toimittajille, että Kohl oli ""ilkeämpi kuin odotin"". Myöhemmin, kun Welch oli yrittänyt yhdistää Kohlin presidentti Clintoniin, Kohl aloitti harvinaisen televisiomainoksen, jossa keskityttiin vastustajan nimeen. Seurasi toinenkin. Mainoksissa Welchiä syytettiin Kohlin ansioiden vääristelystä. Eräässä mainoksessa sanottiin, että ""republikaanitoverit"" olivat arvostelleet Welchin taktiikkaa, mitä Milwaukee Journal -lehden faktatarkastus piti harhaanjohtavana. Vaihdon seurauksena Welch syytti Kohlia ""monimiljoonaisen dollarin mutakampanjasta"". Kohl sanoi, että Welch oli se, joka meni negatiiviseksi. Retoriikka kiihtyi. Jossain vaiheessa kisaa, kun Welch syytti Kohlia ""uskonnon haukkumisesta"", Kohlin tiedottaja Jeffrey Gillis sanoi, että "" Welchin hyökkäys osoittaa jälleen kerran, että hän sanoo tai tekee mitä tahansa tullakseen valituksi."" Tuo vaikuttaa melkoiselta räyhäämiseltä. Welchin kampanjapäällikkö Mike Maxwellilla ei kuitenkaan ole takautuvasti vahvaa mielipidettä edestakaisesta väittelystä. "En tiedä, oliko Kohl erityisen negatiivinen koko vaalien ajan", hän kertoi meille. Hän ei muistanut Kohlin tekemää ""vääristelevää"" mainosta. Hän sanoi kuitenkin, että jotkut saattavat pitää ""äärimmäistä"" syytöstä negatiivisena hyökkäyksenä. Maxwell muistutti, että Kohlilla ""oli vain ylivoimaiset resurssit, ja sitten hän allekirjoitti sopimuksen (Bucksin ensimmäisen kierroksen varaus Glenn Robinson) kuusi päivää ennen vaaleja."" (Emme tavoittaneet Welchiä kommenttia varten). Kenneth Lamke, Milwaukee Sentinel -lehden toimittaja, joka raportoi vuoden 1994 kisasta, esitti vahvimman kuulemamme mielipiteen siitä, oliko Kohl negatiivinen Welchiä vastaan. Hänen mukaansa kyllä. Lamke sanoi, että Kohlin ""äärimmäinen"" syytös oli ""sallitun rajoissa mutta Herbille epätyypillistä"". Lamke piti hyökkäystä aiheettomana ja liioitteluna; Kohlin avustaja Gillis sanoi sen olleen vastaus Kohlin kritiikin rummutukseen republikaanien esivaalien aikana. Lamke, meidän on syytä huomata, pyysi meitä kuvaamaan henkilökohtaista politiikkaansa sanoilla ""nojaa republikaaneihin"". Pyysimme useita politiikan tutkijoita luonnehtimaan Kohlin mainoksen kieltä. He reagoivat varovaisesti, koska emme voineet antaa itse mainosta, vaan ainoastaan suoria lainauksia siitä tiedotusvälineissä. Tämän vuoksi on mahdotonta arvioida täysin sen sävyä. Vanderbiltin professori John Geer, joka on kirjoittanut paljon siteeratun kirjan negatiivisesta kampanjoinnista, sanoi, että mainos kuulosti ""kesyltä"" vastamainokselta - ""ei sellaiselta klassiselta negatiiviselta mainokselta, josta yleisö ei pidä"". Darrell West Brookings Institutionista oli samaa mieltä. UW-Madisonin Ken Goldstein sanoi, että Kohlin mainos vastasi akateemisen tutkimuksen määritelmää "negatiivisesta", koska siinä keskityttiin Welchiin eikä Kohliin. Hän sanoi, että epäreilua oli se, oliko mainos tarkka. Kohlin kampanjat ovat siis olleet huomattavan vähäsanaisia, merkittävin poikkeus on vuosi 1994, jolloin Kohl esitti ensimmäisen - ja ehkä ainoan - kerran vastustajan kimppuun käyviä tv-mainoksia. Miten Kohl siis suhtautuu väitteeseensä, jonka mukaan hän ei ole koskaan kampanjoinut kielteisesti? On selvää, että Kohl on käyttänyt suurimman osan ajastaan ja rahoistaan myönteisiin, positiivisiin mainoksiin. Jopa hänen vastustajansa ovat tästä täysin samaa mieltä - yksi haluaa jopa tarjota hänelle illallisen. Ainoa negatiivinen mainos on Welchiä vastaan vuonna 1994 tehty "vääristelevä" mainos. Se herätti jonkin verran kriittistä huomiota, mutta sitä pidetään melko kesynä vastamainoksena. Sen lisäksi Kohlin kampanjat ovat olleet jonkin verran leimaavia ja nimittelyä. Kohlin aggressiivinen kuvailu Welchistä "ääriainekseksi" vuonna 1994 oli kiistatta negatiivinen. Kohl on tässä asiassa pääosin oikeassa, joitakin pieniä poikkeuksia lukuun ottamatta. ." Väite: Olen käynyt neljä kampanjaa enkä ole tehnyt yhtään negatiivista kampanjointia.</w:t>
      </w:r>
    </w:p>
    <w:p>
      <w:r>
        <w:rPr>
          <w:b/>
        </w:rPr>
        <w:t xml:space="preserve">Tulos</w:t>
      </w:r>
    </w:p>
    <w:p>
      <w:r>
        <w:t xml:space="preserve">Senaattori Herb Kohl sanoo, ettei ole koskaan tehnyt negatiivista kampanjointia.</w:t>
      </w:r>
    </w:p>
    <w:p>
      <w:r>
        <w:rPr>
          <w:b/>
        </w:rPr>
        <w:t xml:space="preserve">Esimerkki 2.1233</w:t>
      </w:r>
    </w:p>
    <w:p>
      <w:r>
        <w:t xml:space="preserve">Kohta: Sivullisen suorittamasta elvytyksestä ei aiheudu suoria kustannuksia, joten tätä luokkaa ei voida soveltaa. Jutussa annetaan hyvin tarkat luvut niistä eloonjääneistä, jotka saivat ja eivät saaneet elvytystä tutkimuksessa. Siinä annetaan tarkat selviytymisajat ambulanssin saapumisajankohdista 5, 10 ja 13 minuutin kohdalla. Nämä tilastot esitetään sekä prosentteina että suhdelukuina. Tässä tutkittavassa toimenpiteessä on kyse viimeisestä hätätilanteesta, jossa kuolemaa tekevää henkilöä yritetään elvyttää. Elvytetyn henkilön selviytymisestä voi aiheutua haittoja, eikä jutussa mainita niitä, mutta ottaen huomioon tämän jutun harkittu lähestymistapa ja tutkimuksen luonne, mielestämme tämä on N/A. Tässä tarinassa tutkimustulosten tärkeät rajoitukset selitetään jossain määrin, riittävästi ollakseen tyydyttävä. Tutkimuksen kirjoittajaa siteerataan, joka selittää, että tulokset eivät varmuudella osoita, että elvytys olisi suora syy raportoituihin korkeampiin eloonjäämislukuihin. Syynä tähän on se, että tässä tutkimuksessa raportoidaan korrelaatio niiden tapausten, joissa sivullisen suorittama elvytys oli tehty, ja potilaiden eloonjäämislukujen välillä. Kyseessä ei ollut koe, jolla olisi voitu todistaa, että toinen aiheutti toisen - sitä olisi voitu selventää. Myönnettäköön, että jutun lopussa kerrotaan, että "tutkimus on havainnointitutkimus eikä se todista, että sivullisen suorittama elvytys lisää eloonjäämismahdollisuuksia", kirjoittajat toteavat Circulation-lehdessä. Tutkijoilta puuttui myös tietoja siitä, kuinka nopeasti sivulliset puuttuivat asiaan sydänpysähdyksen alettua, mikä voisi vaikuttaa tuloksiin, kirjoittajat huomauttavat." Mutta koska jotkut lukijat eivät ehkä tiedä, mitä "havainnointi" tarkoittaa, tämä olisi voitu selventää tarkemmin. Jutussa ei ole mitään sairauden lietsontaa. Jutussa siteerataan kahta riippumatonta asiantuntijaa, joiden pätevyydet on esitetty selkeästi. Näihin lähteisiin viitataan elvytyksen yleisestä mekanismista ja elvytyksen varhaisen aloittamisen tärkeydestä. Ihannetapauksessa he puhuisivat myös itse tutkimuksesta ja antaisivat kontekstin sille, mitä suuren yleisön pitäisi tietää. Mutta kun otetaan huomioon, että jutussa esitellään tutkimus täsmällisesti ja käsitellään myös rajoituksia, tämä on pieni huolenaihe. Tavallaan tässä jutussa on kyse vaihtoehdosta elvytykselle: ei tehdä mitään, kunnes ambulanssi saapuu. Muuta vaihtoehtoa, josta olisi voitu keskustella, ei todellakaan ole. Jutussa ei suoranaisesti todeta, että lähes kuka tahansa pystyy tekemään elvytyksen. Siinä kuitenkin annetaan ymmärtää, että elvytys on laajalti saatavilla, kun selitetään, että suurin este elvytyksen toteuttamiselle on se, että liian harvat ihmiset osaavat tehdä sitä. Lisäselvitys siitä, kuinka helppoa toimenpiteen oppiminen on (harjoittelu voi kestää vain muutaman minuutin), olisi parantanut artikkelin tätä puolta. Vaikka jutussa ei nimenomaisesti tehdä selväksi, mikä on uutta, siinä annetaan lukijalle riittävästi kontekstia ymmärtääkseen, että tämä tutkimus perustuu aiempaan tutkimukseen, joka oli yleisluontoisempaa. Tämä tapahtuu tämän lainauksen avulla: "Tiedämme aiemmista tutkimuksista, että yksi kahdeksasta ihmisestä selviää hengissä sydänpysähdyksen jälkeen, jos sivullinen aloittaa elvytyksen ennen ensihoitopalvelun saapumista", Rajan sanoi sähköpostitse. "Sitä vastoin jos elvytystä ei aloiteta ennen ensihoitopalvelun saapumista, vain 1 henkilö 30:stä selviytyy sydänpysähdyksestä." Juttu ei näytä perustuvan pelkästään lehdistötiedotteeseen. Siinä siteerataan kahta asiantuntijaa, jotka eivät olleet mukana tutkimuksessa. Väite: Bystander CPR voi parantaa selviytymismahdollisuuksia, kun ambulanssi viivästyy.</w:t>
      </w:r>
    </w:p>
    <w:p>
      <w:r>
        <w:rPr>
          <w:b/>
        </w:rPr>
        <w:t xml:space="preserve">Tulos</w:t>
      </w:r>
    </w:p>
    <w:p>
      <w:r>
        <w:t xml:space="preserve">Sydänpysähdyksen uhrien elvytys (sydän- ja keuhkoelvytys) on edelleen liian vähän käytetty resurssi sydänpysähdyksen uhreille. Tämä tarina lisää näyttöä siitä, kuinka tärkeää voi olla, että tarkkailijat puuttuvat asiaan nopeasti, kun joku heidän lähellään romahtaa odottamatta ambulanssin saapumista. Jutussa annettiin hyvin tarkkoja lukuja siitä, mitä tutkijat mittasivat, ja siinä mainittiin muutamia tutkimuksen rajoituksia. Siinä olisi voinut olla hieman selkeämmin kerrottu, miten tätä mitattiin - että siinä tarkasteltiin korrelaatioita sivullisen suorittaman elvytyksen ja eloonjäämislukujen välillä eikä suoraa koetta, jossa voidaan kontrolloida useampia tekijöitä (kuten varmistaa, että elvytys suoritetaan oikein). Tämän artikkelin kaltaiset tutkimukset ovat tärkeitä, jotta maallikot ymmärtäisivät elvytyksen hyödyt ja rajoitukset.</w:t>
      </w:r>
    </w:p>
    <w:p>
      <w:r>
        <w:rPr>
          <w:b/>
        </w:rPr>
        <w:t xml:space="preserve">Esimerkki 2.1234</w:t>
      </w:r>
    </w:p>
    <w:p>
      <w:r>
        <w:t xml:space="preserve">Kohta: Senaattori Susan Collins, Maine, joka on äänestänyt terveydenhuollossa keskeisesti senaatissa, joka on jakautunut kapeasti senaattiin, sanoi: "Se, mitä presidentti tekee, vaikuttaa ihmisten terveydenhuollon saatavuuteen ja kustannuksiin juuri nyt". "Tämä ei ole vakuutusyhtiöiden pelastaminen. Rahaa käytetään auttamaan pienituloisia ihmisiä, jotta heillä olisi varaa omavastuuosuuksiin ja omavastuumaksuihin." "Kongressin on puututtava asiaan, ja toivon, että presidentti katsoo, mitä me teemme", hän lisäsi. Hänen kommenttinsa heijastivat sitä, että sunnuntaina kiinnitettiin yhä enemmän huomiota senaatin kaksipuolueisiin ponnisteluihin, joita johtivat senaattorit. Lamar Alexanderin (R-Tenn.) ja Patty Murrayn (D-Wash.) johdolla, jotta maksut saataisiin ainakin väliaikaisesti takaisin, jotta vältyttäisiin välittömältä myllerrykseltä vakuutusmarkkinoilla, vaikka Trump ilmoitti, ettei hän tukisi sopimusta saamatta jotain haluamaansa vastineeksi. Maksut lopetetaan tällä viikolla, ja tuettujen yksityisten vakuutusten rekisteröintikausi alkaa 1. marraskuuta. "Presidentti ei aio jatkaa hyvän rahan heittämistä huonon perään ja antaa 7 miljardia dollaria vakuutusyhtiöille, ellei Obamacaressa muutu jotakin, mikä oikeuttaisi sen", sanoi senaattori Lindsey Graham, joka golfasi Trumpin kanssa lauantaina Trump National Golf Clubilla Sterlingissä, Virginiassa. "Sen täytyy olla hyvä sopimus", Graham sanoi. Viime viikolla tekemässään päätöksessä Trump pilkkasi 7 miljardin dollarin tukia vakuutusyhtiöiden pelastamiseksi ja antoi ymmärtää, että hän yrittää saada demokraatit neuvottelemaan ja suostumaan laajempaan pyrkimykseen kumota ja korvata entisen presidentin Barack Obaman terveydenhuoltolaki, joka toistuvasti kaatui GOP:n johtamassa senaatissa tänä kesänä. Maksuilla pyritään alentamaan vakuutuksenantajien omia kustannuksia, sillä Obaman lain mukaan niiden on vähennettävä köyhempien ihmisten - noin 6 miljoonan ihmisen - kuluja. Menetettyjen rahojen takaisin saamiseksi vakuutusyhtiöt todennäköisesti nostavat vuoden 2018 vakuutusmaksuja, jotka koskevat omia sairausvakuutuksiaan ostavia henkilöitä. Alexander ja Murray ovat pyrkineet sopimukseen, jonka Tennesseen republikaanin mukaan maksut palautettaisiin kahdeksi vuodeksi. Alexanderin mukaan republikaanit haluavat vastineeksi "merkittävää joustavuutta osavaltioille", jotta ne voisivat tarjota edullisempia vakuutuksia, joissa on vähemmän kattavuutta kuin Obaman laki edellyttää. Kongressin republikaanit ovat kuitenkin erimielisiä tästä pyrkimyksestä. Valkoisen talon budjettijohtaja Mick Mulvaney on vihjannut, että Trump saattaa vastustaa sopimusta, ellei hän saa jotain haluamaansa - kuten Obamacaren kumoamisen tai Trumpin lupaaman muurin rahoittamisen Yhdysvaltain ja Meksikon rajalle. Sunnuntaina edustajainhuoneen vähemmistöjohtaja Nancy Pelosi, D-Kalifornia, kuvaili Trumpin vaatimusta istua alas kongressin demokraattijohtajien kanssa "hieman kaukaa haetuksi". Hän huomautti, että senaatissa on tehty kahden puolueen ponnisteluja, ja sanoi, että viime kädessä republikaanien hallitsemasta kongressista ja toimeenpanevasta elimestä riippuu, voiko liittovaltion hallitus välttää sulkemisen vuoden loppuun mennessä. Hallituksella on edessään 8. joulukuuta määräaika velkarajasta ja valtion menoista. "Emme aio sulkea hallitusta. Republikaaneilla on enemmistö", Pelosi sanoi. "Terveydenhuollon osalta me sanomme: 'Noudatetaan sitä, mitä senaattori Murray ja Alexander tekevät." Collins kiitteli senaatin tähänastisia ponnisteluja, joihin sisältyy senaatin terveys- ja koulutuskomitean julkisia kuulemisia. Silti hän myönsi, että laajemman sopimuksen saavuttaminen voi olla vaikeaa. "Toivon, että voimme edetä, mutta demokraattien on astuttava esiin ja autettava meitä", sanoi Collins, joka on valiokunnan jäsen. "Se on kaksisuuntainen tie." Tukien romuttaminen vaikuttaisi miljooniin kuluttajiin enemmän Trumpin viime vuonna voittamissa osavaltioissa, kuten Floridassa, Alabamassa ja Mississippissä, kuin demokraattien Hillary Clintonin voittamissa osavaltioissa. Lähes 70 prosenttia niistä kuudesta miljoonasta, jotka hyötyvät kustannustenjakotuesta, on osavaltioissa, jotka äänestivät republikaania. Ohion republikaaninen kuvernööri John Kasich sanoi sunnuntaina, että hänen osavaltionsa oli odottanut, että vakuutusyhtiöiden maksut lopetettaisiin, mutta ei näin nopeasti. Hän vaati, että maksut palautetaan heti, ja kuvaili Ohiolle - osavaltiolle, jonka Trump myös voitti viime marraskuussa - aiheutuvaa iskua ainakin "ensimmäisten kahden tai kolmen kuukauden ajan". "Ajan mittaan tällä tulee olemaan dramaattinen vaikutus", Kasich sanoi. "Kuka kärsii? Ihmiset. Ja se on aivan törkeää." Yhdeksäntoista demokraattista osavaltion oikeusministeriä on ilmoittanut aikovansa haastaa Trumpin oikeuteen työnseisauksen vuoksi. Kalifornian, Kentuckyn, Massachusettsin ja New Yorkin oikeusministerit kertoivat muun muassa nostavansa kanteen liittovaltion tuomioistuimessa Kaliforniassa pysäyttääkseen Trumpin yrityksen "suoltaa maamme terveyttä ja hyvinvointia". Collins esiintyi ABC:n "This Week" -ohjelmassa ja CNN:n "State of the Union" -ohjelmassa, Pelosi puhui myös ABC:llä, Graham CBS:n "Face the Nation" -ohjelmassa ja Kasich NBC:n "Meet the Press" -ohjelmassa. Väite: Collins kehottaa Trumpia tukemaan pyrkimyksiä palauttaa sairausvakuutustuki.</w:t>
      </w:r>
    </w:p>
    <w:p>
      <w:r>
        <w:rPr>
          <w:b/>
        </w:rPr>
        <w:t xml:space="preserve">Tulos</w:t>
      </w:r>
    </w:p>
    <w:p>
      <w:r>
        <w:t xml:space="preserve">Keskeinen maltillinen republikaani kehotti sunnuntaina presidentti Donald Trumpia tukemaan senaatin kahden puolueen pyrkimyksiä suojella kuluttajia nousevilta vakuutusmaksuilta sen jälkeen, kun hän oli päättänyt äkillisesti pysäyttää liittovaltion maksut vakuutusyhtiöille. Senaattori Susan Collins kutsui siirtoa "häiritseväksi" ja välittömäksi uhaksi terveydenhuollon saatavuudelle.</w:t>
      </w:r>
    </w:p>
    <w:p>
      <w:r>
        <w:rPr>
          <w:b/>
        </w:rPr>
        <w:t xml:space="preserve">Esimerkki 2.1235</w:t>
      </w:r>
    </w:p>
    <w:p>
      <w:r>
        <w:t xml:space="preserve">Kohta: Olisi ollut hyödyllistä, jos jutussa olisi kerrottu myös muiden ennaltaehkäisevien lääkevaihtoehtojen, tamoksifeenin ja raloksifeenin, kustannukset. Jutun erityisenä vahvuutena on tietojen esittäminen. Tohtori Winer, joka on jutussa mukana oleva riippumaton lähde, kääntää 65 prosentin riskin pienenemisen siten, että eksemestaani voi vähentää naisen riskiä sairastua rintasyöpään 3 prosentista 1 prosenttiin. Jutussa ei esitetä ainoastaan absoluuttista riskiä, vaan myös hoitoon tarvittava määrä. Tutkimuksen tekijöiden mukaan 26 naisen olisi käytettävä eksemestaania viiden vuoden ajan, jotta voitaisiin estää yksi rintasyöpätapauksen sairastuminen. On kuitenkin huomattava, että vain harva tutkimukseen osallistuneista naisista sai viiden vuoden hoidon loppuun. Koska tätä käytetään ennaltaehkäisevänä toimenpiteenä terveillä naisilla, haittavaikutukset ovat erittäin tärkeitä, ja niistä olisi pitänyt antaa tietoja. Jutusta käy ilmi, että "hieman" useammat exemastaania käyttäneet naiset kokivat kuumia aaltoja, väsymystä, hikoilua, unettomuutta ja nivelkipuja kuin lumelääkettä käyttäneet naiset. Olisi ollut hyödyllistä mainita esimerkiksi, että exemestaaniryhmässä 40 prosenttia koki kuumia aaltoja, kun taas lumelääkeryhmässä 32 prosenttia. Vanhempiin tutkimuksiin viitaten jutussa mainitaan, että nivelkipu, lihassäryt, ongelmat seksin harrastamisessa ja emättimen kuivuus voivat ilmetä selvemmin pidemmän käyttöajan myötä. Jutussa tehdään selväksi, että kyseessä oli laaja, lumekontrolloitu, satunnaistettu tutkimus, johon osallistui yli 4500 naista Pohjois-Amerikassa ja Euroopassa. Mukana olleilla naisilla oli vähintään yksi rintasyövän riskitekijä. Jutussa todetaan myös, että koska eksemestaaniin liittyi merkittävä riskin pieneneminen, tutkimus lopetettiin kolmen vuoden jälkeen, jotta kontrolliryhmään kuuluville naisille annettiin mahdollisuus käyttää eksemestaania mahdollisten rintasyöpien ehkäisemiseksi. Lisätiedot osallistujien ominaisuuksista, kuten iästä ja rodusta, olisivat olleet hyödyllisiä. Tässä jutussa ei harrastettu sairauden lietsontaa. Sen lisäksi, että jutussa on mukana asiantuntijoita, jotka eivät ole sidoksissa exemestaanitutkimukseen, siinä todetaan myös, että tutkimusta rahoittivat Kanadan syöpäyhdistys, Avon-säätiö ja Pfizer. Lisäksi kirjoittaja huomauttaa, että tutkimuksen johtaja ja muutama muu kirjoittaja ovat saaneet puhepalkkioita Pfizerilta ja muilta syöpälääkkeitä valmistavilta lääkeyhtiöiltä. Tässä jutussa verrataan eksemestaanin hyötyjä ja haittoja tamoksifeeniin; maininta siitä, miten nämä vertautuvat raloksifeeniin, olisi kuitenkin ollut hyödyllinen. Aromataasinestäjien saatavuutta ei ole kyseenalaistettu. Jutusta käy ilmi, että aromataasinestäjiä käytetään nykyisin rintasyövän uusiutumisen estämiseen. On myös selvää, että tämä on ensimmäinen tutkimus, jossa arvioidaan niiden hyödyllisyyttä rintasyövän ensiesiintymisen ehkäisyssä terveillä naisilla, joilla on suurempi riski sairastua tautiin. Juttu ei näytä perustuvan lehdistötiedotteeseen. Väite: Hormoneja salpaava lääke vähentää rintasyöpäriskiä</w:t>
      </w:r>
    </w:p>
    <w:p>
      <w:r>
        <w:rPr>
          <w:b/>
        </w:rPr>
        <w:t xml:space="preserve">Tulos</w:t>
      </w:r>
    </w:p>
    <w:p>
      <w:r>
        <w:t xml:space="preserve">Tässä jutussa kerrotaan kaksoissokkoutetun, lumekontrolloidun, satunnaistetun tutkimuksen tuloksista, joiden mukaan aromataasinestäjä eksemestaani on tehokas vaihtoehto rintasyövän ehkäisemiseksi suuririskisillä postmenopausaalisilla naisilla. Jutussa keskustellaan hyvin tutkimuksesta, esitellään tulokset ja esitetään päätös, joka on tehtävä mahdollisten hyötyjen ja haittojen punnitsemisen jälkeen. Olisimme kuitenkin toivoneet laajempaa keskustelua siitä, haluaisivatko terveet naiset todella ottaa lääkettä, jolla on mahdollisesti vakavia sivuvaikutuksia ja vain vaatimaton hyöty. Tamoksifeeniin ja raloksifeeniin liittyy merkittäviä sivuvaikutuksia, ja monet naiset kokevat, että nämä mahdolliset haitat ovat suuremmat kuin mahdollinen hyöty, joka saadaan syövän riskin pienentämisestä. Aromataasin estäjillä on vähemmän haittavaikutuksia, ja ne saattavat olla houkuttelevampi vaihtoehto niille vaihdevuosien jälkeisessä vaiheessa oleville naisille, joilla on suurentunut rintasyövän riski; tutkimukset ovat kuitenkin osoittaneet, että hyvin pieni osa tähän suurentuneen riskin ryhmään kuuluvista naisista haluaa käyttää tamoksifeeniä. On epäselvää, onko aromataasinestäjistä niin paljon hyötyä, että naisten mieltymykset muuttuisivat. Lisäksi noin puolet potilaista, jotka käyttävät aromataasinestäjiä rintasyövän uusiutumisen estämiseksi, ovat lopettaneet lääkkeen käytön jo kahden vuoden kuluttua, joten nämä lääkkeet eivät ole ongelmattomia. Voidaan väittää, että noudattamatta jättäminen olisi vielä suurempaa terveillä naisilla, jotka käyttävät lääkettä ensimmäisen rintasyövän ehkäisemiseksi.</w:t>
      </w:r>
    </w:p>
    <w:p>
      <w:r>
        <w:rPr>
          <w:b/>
        </w:rPr>
        <w:t xml:space="preserve">Esimerkki 2.1236</w:t>
      </w:r>
    </w:p>
    <w:p>
      <w:r>
        <w:t xml:space="preserve">Kohta: Tässä artikkelissa käsiteltiin sellaisen tapauksen mahdollisia vaikutuksia, jota korkein oikeus ei ollut vielä ratkaissut tätä kirjoitettaessa. Korkein oikeus ratkaisi kyseisen tapauksen 17. kesäkuuta 2019 hylkäämällä argumentit, jotka olisivat voineet johtaa presidentin armahduksen vahvistamiseen. Kaukana siitä, että Kavanaugh olisi ollut tapauksen ratkaiseva ääni, tuomioistuin päätti 7-2 sitä vastaan, että liittovaltion ja osavaltion syytteeseenpano samasta rikoksesta rikkoo perustuslain niin sanottua "kaksoisrangaistuslauseketta". Tuomarit Ruth Bader Ginsburg ja Neil M. Gorsuch olivat eri mieltä. Alabaman poliisi pysäytti 29. marraskuuta 2015 Terance Gamble -nimisen autoilijan, joka oli tuomittu seitsemän vuotta aiemmin toisen asteen ryöstöstä, koska hänen ajoneuvonsa ajovalot olivat vialliset. Tutkiessaan auton poliisi löysi muun muassa käsiaseen. Sekä Alabaman että Yhdysvaltojen lakien mukaan tuomittujen rikollisten on lainvastaista pitää hallussaan ampuma-aseita, ja Alabaman osavaltio tuomitsi Gamblen lopulta yhdeksi vuodeksi vankeuteen tästä syytteestä. Kun Gamblea syytettiin Alabaman lain nojalla ampuma-aseen hallussapidosta rikoksentekijänä, myös liittovaltion hallitus nosti syytteen häntä vastaan samasta rikoksesta. Gamblen asianajajat väittivät, että tämä toinen tuomio rikkoi Yhdysvaltain perustuslain kieltoa "kaksinkertaisesta vaarantamisesta", jonka tarkoituksena on suojella ihmisiä siltä, että heitä ei syytettäisi samasta rikoksesta useammin kuin kerran. Kaksoisrangaistuslauseke sisältyy Yhdysvaltain perustuslain viidenteen lisäykseen, jossa todetaan (osittain), että "ketään ei saa ... saman rikoksen vuoksi asettaa kahdesti hengen tai ruumiin vaaraan". Erityisesti lausekkeen on tulkittu olevan kielto: Gamble on ollut liittovaltion vankilassa sen jälkeen, kun hän 18. lokakuuta 2016 tunnusti syyllisyytensä, minkä ansiosta hän saattoi valittaa tapauksestaan. Kesäkuussa 2018 korkein oikeus suostui kuulemaan hänen väitteensä siitä, että häntä on rangaistu perustuslain vastaisesti useita kertoja samasta rikoksesta. Vaikka tapauksessa on kyse siitä, onko perustuslain mukaista, että miestä syytetään kahdesti samasta aseen hallussapitotapauksesta suppeassa mielessä, tapaus voi laajemmassa mielessä muuttaa merkittävästi 150 vuotta vanhaa korkeimman oikeuden ennakkotapausta. Korkein oikeus on 1850-luvulta lähtien sallinut yhden nimenomaisen poikkeuksen perustuslain kaksoisrangaistussuojan soveltamisesta: tapaukset, joissa on kyse kaksoisvaltiollisuudesta (tai "erillisistä valtioista"), jotka johtuvat siitä, että liittovaltion hallitus ja osavaltioiden hallitukset ovat erillisiä kokonaisuuksia, joiden lainkäyttöalueet ovat toisinaan päällekkäisiä. (Tästä poikkeuksesta on olemassa poikkeuksia, joilla pyritään rajoittamaan kaksinkertaista syytteeseenpanoa liittovaltion tasolla, mutta kuten tämä tapaus osoittaa, niillä ei aina ole tätä vaikutusta). Vaikka tämä "erillisiä valtioita" koskeva poikkeus kaksoisrangaistavuudesta perustuukin useisiin aiempiin tuomioihin, se tuli selvimmin esiin 1920-luvulla annetussa alkoholin salakuljetustapauksessa Yhdysvallat v. Lanza, jonka mukaan sekä Washingtonin osavaltio että liittovaltion hallitus saattoivat syyttää miestä alkoholin salakuljetusrikoksista. Tuon tapauksen osalta ylituomari William Howard Taft totesi seuraavaa: Kyseessä on kaksi suvereniteettia, jotka saavat valtansa eri lähteistä ja jotka voivat käsitellä samaa asiaa samalla alueella. Kumpikin voi toisen osapuolen puuttumatta asiaan säätää lakeja kiellon turvaamiseksi sillä rajoituksella, että mikään lainsäädäntö ei voi antaa voimassaoloa muutoksessa kielletyille teoille. Määritellessään, mikä on sen rauhaa ja arvokkuutta loukkaava teko, kukin hallitus käyttää omaa suvereniteettiään, ei toisen hallituksen suvereniteettia. Erillisiä suvereniteetteja koskeva poikkeus on suurimman osan historiastaan ollut kiistanalainen ennakkotapaus, joka kriitikoiden mukaan ei perustu perustuslain alkuperäiseen tekstiin vaan on sen sijaan koottu yhteen korkeimman oikeuden eri, osittain merkityksellisistä päätöksistä - päätöksistä, jotka ovat peräisin ajalta, jolloin liittovaltion hallitus oli vähemmän voimakas ja joiden kysymyksissä ei koskaan pyritty suoraan käsittelemään nimenomaista kysymystä samasta rikoksesta osavaltion ja liittovaltion lainkäyttöalueilla annettavasta kaksinkertaisesta rangaistuksesta. Tämä väite näkyy Gamblen hakemuksessa. Hallitus väittää tässä tapauksessa, että ennakkotapaus on vakiintunut lukemattomien korkeimman oikeuden tapausten kautta ja että se on sopusoinnussa perustajaisien näkemyksen kanssa osavaltio- ja liittovaltion hallinnon kaksinaisuudesta: Tuomioistuin on tunnustanut, että kaksoissuvereenisuusperiaate on ollut "pitkään voimassa" ja että se on "johdonmukaisesti hyväksytty", ja se on tunnustanut sen järkevyyden niin oikeuskäytännön, kokemuksen kuin järjenkin perusteella, Tuomioistuin selitti periaatteen juuret yli 150 vuotta sitten. Ja vuonna 1959 tuomioistuin kuvaili kaksois-suvereenisuusopin kyseenalaistamista "ei uudeksi kysymykseksi", sillä siihen oli "vedottu ja se oli hylätty yli kahdessakymmenessä tapauksessa" ... Kummallakin suvereenilla valtiolla on oikeus "käyttää omaa suvereniteettiään" "määrittää, mikä on sen rauhaa ja arvokkuutta vastaan tehty rikos" ja asettaa rikoksentekijä syytteeseen "toisen osapuolen puuttumatta asiaan". Vetoomuksen esittäjän tulkinnan mukaan kaksoisrangaistusta koskevan lausekkeen mukaan yhden suvereenin valtion pyrkimykset (onnistuneet tai epäonnistuneet) panna täytäntöön omat lakinsa tekisivät tyhjäksi toisen suvereenin valtion vastaavat lainvalvontaoikeudet. Tätä ei kuitenkaan voida sovittaa yhteen perustuslain perustavanlaatuisen hallintorakenteen kanssa. Tässä tapauksessa Gamble on nimenomaisesti pyytänyt korkeinta oikeutta päättämään yhdestä ainoasta erityisestä kysymyksestä: "Pitäisikö tuomioistuimen kumota kaksoisrangaistuslausekkeen "erillisiä valtioita" koskeva poikkeus." Syy siihen, miksi Gamble v. Yhdysvallat herättää kohua muidenkin kuin valtiosääntöoikeuden tutkijoiden keskuudessa, on se, että erillisiä suvereniteetteja koskeva poikkeus estää myös presidentti Trumpia armahtamasta ihmisiä osavaltioiden rikoksista. Korkeimman oikeuden nykyisen oikeuskäytännön mukaan presidentin armahdus ei estä sitä, että henkilöä syytetään samasta tai samankaltaisesta rikoksesta osavaltion lain mukaan. "Kahden suvereniteetin opin mukaan", Adam J. Adler kirjoitti Yale Law Review -lehdessä, "niin kauan kuin kaksi rikosta määritellään eri lainkäyttöalueilla, ne eivät voi muodostaa 'samaa rikosta'". Kongressin tutkimuslaitos julkaisi elokuussa 2018 raportin tapauksen mahdollisista vaikutuksista, ja tässä raportissa käsiteltiin myös sen mahdollista vaikutusta presidentin armahdusvaltaan: Gamblen tapauksella voi kuitenkin olla merkittäviä oikeudellisia sivuvaikutuksia ... Gamblen voitto voisi myös epäsuorasti vahvistaa presidentin armahdusvaltuuksia estämällä osavaltiota nostamasta syytettä jo armahdettua vastaajaa vastaan, joka on käynyt oikeudenkäynnin päällekkäisestä rikoksesta. Jotkut asiantuntijat ovat arvelleet, että jotkut poliitikot näyttävät kiirehtivän tuomari Brett Kavanaugh'n nimittämistä korkeimpaan oikeuteen siksi, että hänellä on huomattavan vahva näkemys presidentin valtaoikeuksista, ja siksi hän äänestäisi Gamblen ja presidentin armahdusvaltuuksien laajentamisen puolesta - ja korkein oikeus ilmoitti, että se käsittelee tätä tapausta seuraavana päivänä sen jälkeen, kun tuomari Kennedy on jäänyt eläkkeelle. Tämä ajallinen läheisyys on saanut jotkut kommentoijat arvelemaan, että kiireen taustalla saattaa olla halu rajoittaa presidentin oikeudellista vastuuta Venäjä-tutkinnassa ja muissa tutkimuksissa:  Vaikka emme voi spekuloida tuomari Kavanaugh'n nimitystä tukevien poliitikkojen motiiveista, The Atlantic -lehti kertoi, että tunnetut poliittiset oikeusoppineet ovat yleisesti ottaen samaa mieltä siitä, että tällä tapauksella on merkitystä presidentti Trumpin armahdusvallan kannalta: Muellerin tutkinnan yhteydessä oikeudelliset tarkkailijat ovat nähneet kaksois-suvereenisuusdoktriinin hillitsevän presidentti Donald Trumpin valtaa: Se voisi estää häntä yrittämästä lopettaa Muellerin tutkintaa tai armahtaa ketään tutkinnan piiriin joutunutta, koska armahdusta ei sovellettaisi osavaltiosyytteisiin. Vakiintuneen lain mukaan, jos Trump armahtaisi esimerkiksi entisen kampanjapäällikkönsä Paul Manafortin - hänet tuomittiin liittovaltion tuomioistuimessa kahdeksasta vero- ja pankkipetoksesta - sekä New Yorkin että Virginian osavaltioiden syyttäjät voisivat silti nostaa syytteen häntä vastaan kaikista rikoksista, jotka rikkoivat niiden omia lakeja... Jos kaksois-suvereenisuusoppi hylättäisiin... Trumpin armahdus voisi teoriassa suojella Manafortia osavaltioiden toimilta. Jos Trump lopettaisi tutkinnan tai armahtaisi avustajansa, "pakoluukku olisi, että tapaukset siirtyisivät osavaltiotason syyttäjille, joita Trump ei voi sulkea ja jotka yleensä - mutta tietyin rajoituksin - voivat nostaa syytteen osavaltiorikoksista myös liittovaltion armahduksen jälkeen", selitti Elie Honig, entinen apulaissyyttäjä New Jerseyssä. The Atlantic kertoi myös, että ainakin yksi senaatin oikeuskomitean jäsen, joka hyväksyi Kavanaugh'n äänestettäväksi ennen koko senaatin täysistuntoa, Orrin Hatch, on julkisesti ottanut kantaa aiheeseen (hänen mukaansa motivoitumatta armahdusvallan vaikutuksista), Hän jätti Gamblea puoltavan Amicus Curiae -kirjelmän, jossa hän väitti, että "rikosoikeuden laajamittainen liittovaltion laajeneminen koskemaan tekoja, joista osavaltiot perinteisesti syyttivät ja rankaisivat ja jotka kuuluvat osavaltioiden keskeisiin lainsäädännöllisiin intresseihin, uhkaa heikentää kaksoisrangaistusta koskevan lausekkeen tarjoamaa suojaa, jollei kaksoissuvereenisuusdoktriinia kumota tässä yhteydessä"." Claim: Tuomari Kavanaugh, jos hänet vahvistetaan korkeimpaan oikeuteen, voi olla ratkaiseva ääni asiassa, joka saattaa lisätä dramaattisesti presidentin armahdusoikeutta.</w:t>
      </w:r>
    </w:p>
    <w:p>
      <w:r>
        <w:rPr>
          <w:b/>
        </w:rPr>
        <w:t xml:space="preserve">Tulos</w:t>
      </w:r>
    </w:p>
    <w:p>
      <w:r>
        <w:t xml:space="preserve">Tapauksen suullisia perusteluja ei ole vielä sovittu, mutta ne esitetään korkeimman oikeuden istuntokauden aikana. Jos tuomari Kavanaugh vahvistetaan, hänestä voi tulla ratkaiseva ääni asiassa.</w:t>
      </w:r>
    </w:p>
    <w:p>
      <w:r>
        <w:rPr>
          <w:b/>
        </w:rPr>
        <w:t xml:space="preserve">Esimerkki 2.1237</w:t>
      </w:r>
    </w:p>
    <w:p>
      <w:r>
        <w:t xml:space="preserve">Kohta: mutta toivoisimme, että jutussa olisi selitetty, mitä se sisälsi ja mitä ei. Pariston vaihtaminen kahden vuoden välein lisää varmasti kustannuksia. Potilaat tarvitsevat epäilemättä kalliimpaa ja intensiivisempää seurantaa ja kenties erikoistarkastuksia varmistaakseen, että laite toimii. Jutussa käsiteltiin laajasti kolmea eri käyttötarkoitusta kolmessa eri tilassa, ja hyötyjen kvantifiointi oli riittävää. Kuten edellä kohdassa "Todisteet" todettiin, tässä tapauksessa kontrolliryhmä ja vastausprosenttien ilmoittaminen hoidettujen ja kontrolliryhmien välillä olisi hyvin informatiivista. Sen sijaan saamme vain laadullisen kuvauksen hyödyistä, mikä on hyödyllistä mutta saattaa jättää varovaiset lukijat kysymään lisää. Tämä on yksi osa-alue, jolla tarinaa olisi voitu parantaa. Ei ollut yksityiskohtaista keskustelua siitä, mikä syväaivostimulaatiossa voi mennä pieleen. Oli lyhyt maininta siitä, "jos" elektrodit aiheuttavat neurologisia sivuvaikutuksia. Mutta kuinka usein näin tapahtuu? Jutussa todettiin myös, että leikkaus aiheuttaa "joskus" vaarallisia aivoverenvuotoja tai infektioita. Kuinka usein on "joskus"? Jutussa selostettiin hyvin korkealla, yleiskatsauksen tasolla todisteiden tämänhetkinen tilanne. Enemmän tietoa olisi kuitenkin ollut parempi. Nykyinen näyttö masennuksen/OCD:n osalta perustuu tapaussarjoihin. Näissä tutkimuksissa ei ole kontrolliryhmää, jolloin tulokset ovat alttiimpia vääristymille. Ei mitään sairauden lietsontaa mistään käsitellyistä tiloista. Jutussa kerrottiin toistuvasti selvästi, että syväaivostimulaatiota käytetään, kun tavanomaiset lääkkeet tai käyttäytymisterapia eivät ole tehonneet. Olisi kuitenkin hyödyllistä antaa arviot niiden masennus- tai pakko-oireista kärsivien potilaiden osuudesta, joita käytettävissä olevat hoidot eivät auta. Useita lähteitä mainittiin. Tohtori Maybergin yhteys St. Jude Medicaliin mainittiin. Jutussa olisi voitu mainita, että tohtori Okunin keskus ja tohtori Greenberg ovat saaneet rahoitusta Medtronicilta. Greenbergin nykyinen rahoitus National Institute of Mental Health -laitokselta mainittiin. Mielestämme lähteet ja tiedot olivat riittävät. Jutun vahvuutena oli se, että siinä toistuvasti esitettiin syvän aivostimulaation käytön konteksti - "kun tavanomaiset lääkkeet epäonnistuvat... pahimmassa tapauksessa olevat potilaat... ei tarkoita, että potilaat voivat luopua perinteisestä terapiasta... ihmiset, joilla on vaikeasti ratkaistavia (ongelmia)...(ihmiset, jotka) eivät ole onnistuneet käyttäytymisterapiassa". Tässä jutussa yritettiin jo saavuttaa paljon, mutta ollakseen täydellinen siinä olisi voitu tarjota nimenomainen kuvaus nykyisin hyväksytyistä vaihtoehdoista: masennuslääkkeet (useita luokkia); psykoterapia (useita vaihtoehtoja); lääkkeiden tai lääkkeiden ja terapian yhdistelmät; transkraniaalinen magneettistimulaatio (rajoitettu saatavuus), vagushermostimulaatio, ECT - ja arvio niiden potilaiden osuudesta, jotka epäonnistuvat näissä hoidoissa. Mielestämme se kuitenkin täytti tyydyttävän pistemäärän kriteerit. Jutussa todetaan, että 70 000 ihmistä on saanut syvän selkäydinstimulaation Parkinsonin taudin tai muiden liikehäiriöiden hoitoon ja että tutkimuksia on käynnissä ainakin 60:llä henkilöllä, joilla on vaikeasti hoidettavissa oleva pakkomielteinen häiriö, ja 100:lla, joilla on vakava masennus. Näiden lähestymistapojen kokeellinen luonne käy jutusta selvästi ilmi. Hienoa olisi antaa linkki osoitteeseen clinicaltrials.gov, jotta lukijat voisivat etsiä lisätietoja meneillään olevista tutkimuksista ja selvittää, onko rekrytointi avoinna ja miten tutkimukseen pääsee. Jutussa esiteltiin hyvin syväaivostimulaation uudet käyttötavat osana muuta tutkimusta ja muita terapeuttisia lähestymistapoja. On selvää, että juttu ei perustunut uutistiedotteeseen. Väite: Aivotahdistimia kokeillaan psykiatristen sairauksien hoitamiseksi.</w:t>
      </w:r>
    </w:p>
    <w:p>
      <w:r>
        <w:rPr>
          <w:b/>
        </w:rPr>
        <w:t xml:space="preserve">Tulos</w:t>
      </w:r>
    </w:p>
    <w:p>
      <w:r>
        <w:t xml:space="preserve">Arvostamme erityisesti sitä, että tässä tarinassa ei ole hypeä. Toimittaja teki selvästi kovasti töitä pitäytyäkseen todisteissa - ei pelkästään mainostaakseen potentiaalia. Noin 65-70 prosenttia masennusta sairastavista potilaista paranee huomattavasti 1-2 tavanomaisen hoitojakson (lääkitys, psykoterapia tai niiden yhdistelmät) avulla. Seuraavien hoitovaihtoehtojen hoitovasteet ovat asteittain pienempiä. Siksi merkittävä osa ihmisistä tarvitsee muita hoitovaihtoehtoja. Syväaivostimulaatio on invasiivinen hoito, mutta se on osoittautunut lupaavaksi pienellä määrällä potilaita.</w:t>
      </w:r>
    </w:p>
    <w:p>
      <w:r>
        <w:rPr>
          <w:b/>
        </w:rPr>
        <w:t xml:space="preserve">Esimerkki 2.1238</w:t>
      </w:r>
    </w:p>
    <w:p>
      <w:r>
        <w:t xml:space="preserve">Kohta: "Gail Collins rakastaa kertoa tarinaa siitä, kuinka Mitt Romney ajoi perheensä Kanadaan perheen koira auton katolle kiinnitettynä - ja kertoa sitä, ja kertoa sitä, ja kertoa sitä. New York Timesin liberaali kolumnisti on maininnut tapauksen 19 kertaa. Hän omisti tapaukselle kolumnin vuonna 2007, kun Romney pyrki ensimmäistä kertaa presidentiksi. Toisessa kolumnissaan hän ehdotti, että John McCain valitsisi Romneyn vastaehdokkaakseen, "jotta voisin toistuvasti muistella sitä, kun Mitt ajoi Kanadaan perheen koira farmariauton katolla". Ja kun sen sijaan valittiin Sarah Palin, Collins totesi, että ""toisin kuin Mitt Romney, hän ei ole koskaan lähtenyt lomalle perheen koira auton katolle kiinnitettynä"". Collins sisällyttää tapauksen säännöllisesti kirjoittamiinsa hauskoihin uutiskyselyihin. (Tyypillinen kysymys: ) Kuka republikaanien toiveikkaista ""ei edelleenkään pystynyt selittämään, miksi hän ajoi Kanadaan perheen koira auton katolle kiinnitettynä?""". Mitt Romney.) Hän valitti, että Romneyn vuoden 2010 kampanjakirja No Apology ei maininnut asiaa, ja kutsui sitä ""kriittiseksi laiminlyönniksi"". Viime vuonna, juuri sopivasti joulun alla, hän ehdotti, että joku tekisi ""maukkaan Mitt Romneyn joulukoristeen"", jossa kuvattaisiin koira katolla. Ja juuri viime viikolla hän huomautti, että asiasta ei keskusteltu republikaanien väittelyssä Ronald Reaganin kirjastossa. Romneyn kärkikilpailija, Texasin kuvernööri Rick Perry ampui tiettävästi kojootin, joka uhkasi hänen tyttärensä koiraa, mikä teki Romneyn anekdootista ajankohtaisen. ""Hänen koiranpennun pelastamisensa on liikuttava kuva, varsinkin kun otetaan huomioon, että Perryn pääkilpailija on mies, joka ajoi Kanadaan perheen koira Seamus auton katolle kiinnitettynä.""". Sen lisäksi, että ihmettelimme, miksi Collins on niin pakkomielteinen tarinan suhteen, ihmettelimme myös: Onko se totta? Tavoitimme Collinsin kysyäksemme häneltä, miksi hän piti tarinasta niin paljon, mutta hän sanoi antavansa mieluummin kolumniensa puhua puolestaan. (Katso kuva Seamuksesta täältä.) Tarina irlanninsetteri Seamuksesta ei ole mikään nettihuhu. Se ilmestyi ensimmäisen kerran Boston Globe -lehden upeilla sivuilla vuonna 2007, kun lehti julkaisi seitsemänosaisen profiilin Romneysta, Massachusettsin entisestä kuvernööristä, joka oli juuri ryhtynyt presidenttiehdokkaaksi. Seamuksen tarina aloitti neljännen päivän, Romneyn perhe-elämää käsittelevän jutun, jonka kirjoittivat Globe-toimittajat Neil Swidey ja Stephanie Ebbert. Se alkaa vuonna 1983, kun 36-vuotias Mitt Romney pakkaa viisi poikaansa ja matkatavaransa huolellisesti perheen farmariautoon 12 tunnin matkalle Bostonista Ontarioon, jossa hänen vanhemmillaan oli mökki Huron-järven rannalla. Tuolloin Romney oli menestyvä nuori konsultti Bain &amp; Companyn palveluksessa, mutta hän ei ollut vielä alkanut ostaa ja myydä yrityksiä Bain Capitalin kanssa pääomasijoitusalalla. ""Kuten useimmissa elämänsä yrityksissä, hän ei ollut jättänyt juuri mitään sattuman varaan, vaan oli kartoittanut reitin ja suunnitellut jokaisen pysähdyksen. ... Ennen ajomatkan alkua Mitt Romney laittoi Seamuksen, perheen kookkaan irlanninsetterin, koirankuljetuslaitteeseen ja kiinnitti sen farmariauton kattotelineeseen. "" Julmaa? Jutussa ei esitetä sitä niin, vaan Romney rakennutti kantokoriin erityisen tuulilasin, "jotta koiran olisi mukavampi matkustaa."" Mutta Seamus ei varmaankaan viihtynyt kovin hyvin, sillä se alkoi kokea, öh, vatsavaivoja. Jutusta:   Vanhimpana poikana Tagg Romney otti komennon vaunujen takapenkille ja piti katseensa kiinnittyneenä takaikkunaan, jossa hän havaitsi ensimmäiset merkit ongelmista. ''Isä!'' hän huusi. ''Ällöttävää!'' Takaikkunaa pitkin valui ruskeaa nestettä, kosto irlanninsetteriltä, joka oli ratsastanut katolla tuulessa tuntikausia. Kun muut pojat yhtyivät inhon ulvomiseen, Romney ajoi viileästi pois valtatieltä ja huoltoasemalle. Siellä hän lainasi letkun, pesi Seamuksen ja auton ja hyppäsi sitten takaisin moottoritielle. Se oli pieni esimakua piirteestä, josta hänestä tulisi kuuluisa liike-elämässä: tunteettomasta kriisinhallinnasta. Kun tarina levisi nopeasti ympäri Internetiä, Romneyn inhoajat - ja koirien ystävät - saivat aikaan riemunkiljahduksen. Liberaaliblogi Wonkette sanoi, että se osoitti, että Romney olisi loistava ylipäällikkö pahamaineisen irakilaisen Abu Ghraibin vankilan päälliköksi. Liberaaliblogin Blue Mass Groupin David Kravitz kutsui sitä ""hulluksi"" ja ""klassiseksi Romneyksi: se ratkaisee ongelman tehokkaasti, liikemiesmäisesti ja piittaamatta lainkaan kärsimyksestä, jota ratkaisu saattaa aiheuttaa""." Ingrid Newkirk People for the Ethical Treatment of Animals -järjestöstä kertoi Time-lehden Ana Marie Coxille, että Romney antoi lapsilleen ""oppitunnin julmuudesta"" ja että äärimmäisessä stressissä olevat koirat saattavat menettää suoliston hallinnan. ""Jo sen olisi pitänyt olla riittävä osoitus siitä, että koiraa periaatteessa kidutettiin"", hän sanoi. Cox tutki, olisivatko Romneyn toimet voineet olla laittomia eläinsuojelulakien nojalla. (Tämä on kyseenalainen asia, koska vanhentumisaika on jo kauan sitten päättynyt.) Mitä tulee jutun paikkansapitävyyteen, Globe sai tietää tapauksesta perheen ystäviltä ja varmisti yksityiskohdat Romneyn perheeltä. Eikä ehdokas itse kiistänyt raporttia. Itse asiassa hän puolusti sitä seuraavina päivinä. Seamus rakasti lentää lentokoneessa, Romney kertoi toimittajille kampanjapolulla vuonna 2007. "Hän kiipesi sinne aina, kun lähdimme matkoille", Romney sanoi. ""Hän nousi (ylös) aivan yksin ja nautti siitä.""" Hän sanoi myös, että PETA oli ottanut hänet tähtäimeensä, koska Salt Lake Cityn olympialaisissa vuonna 2002 järjestettiin rodeo ja koska hän kävi viiriäisiä metsästämässä Georgiassa. ""Eivätkä he ole iloisia siitä, että koirani pitää raittiista ilmasta"", hän lisäsi. Itse asiassa Seamus oli kuollut - luonnollisiin, ei-asemavaunuun liittyviin syihin - jo vuosia, kun juttu ilmestyi. (Se oli vetäytynyt Kaliforniaan asumaan Romneyn siskon luo, jolla oli enemmän tilaa.) Emme saaneet vastauksia Seamuksesta Romneyn kampanjalta, vaan Neil Swideyltä, Boston Globe -lehden toimittajalta, joka kaivoi jutun esiin. Swidey sanoi valinneensa tapauksen jutun alkuun, koska hän uskoi, että se herättäisi lukijoissa vastakaikua ja kuvaisi Romneyn lähestymistapaa ongelmien ratkaisemiseen - matka keskeytyy koirankakan takia, joten Romney pysähtyy, lainaa letkun, hoitaa ongelman ja jatkaa matkaa. ""En todellakaan kirjoittanut sitä siksi, että sen perusteella voisi arvioida presidenttiehdokasta. Se, että jotkut ihmiset näyttävät tekevän niin, on hieman hullua. Mutta ymmärrän kyllä, miksi se on ihmisten mieleen"," Swidey sanoi. "Se on ikkuna siihen, miten tämä kaveri toimii." Swidey sanoi, että jotkut ihmiset pitävät sitä todisteena Romneyn sydämettömyydestä, kun taas toiset pitävät häntä loogisena miehenä ja ongelmanratkaisijana. Hän vahvisti sen vaikutelman, jonka saimme lukiessamme jutun, että tapaus oli huvittavaa perhetarinaa ja että ketään Romneyn perheestä ei järkyttänyt tai häirinnyt katolla ratsastava koira. Itse asiassa jotkut Romneysta sanoivat, että heidän mielestään koira itse asiassa piti katolla ratsastamisesta. (Lopuksi, jotta meitä ei syytettäisi täydellisestä kevytmielisyydestä, kysyimme Swideylta, mitkä Romneyn elämäkerran osat voisivat olla merkityksellisempiä äänestäjille, jotka harkitsevat Romneyn presidenttiehdokkuutta. Hän osoitti meille, että Globe on käsitellyt Romneyn uraa yksityisten pääomasijoitusyhtiöiden parissa, hänen aikaansa kuvernöörinä ja Romneyn suhdetta isäänsä Georgeen, joka pyrki presidentiksi vuonna 1968). Tässä tuomitsemme Collinsin väitteen, jonka mukaan Romney ""ajoi Kanadaan perheen koira Seamus kiinnitettynä auton katolle"".". On tärkeää huomata, että koiraa ei ollut kirjaimellisesti sidottu autoon, eli sidottu sen keskivartalon ympärille. Pikemminkin Seamus oli kantorepussa, jossa oli Romneyn rakentama tuulilasi. Koiran ripuli voisi viitata siihen, että jokin oli pielessä, mutta Romneyn perhe ei näyttänyt häiriintyvän siitä. Anekdootti esitetään Globe-lehdessä hauskana perhetarinana, ei todisteena Romneyn barbaarisesta julmuudesta." Väite: "Mitt Romney ""ajoi Kanadaan perheen koira Seamus sidottuna auton katolle"".</w:t>
      </w:r>
    </w:p>
    <w:p>
      <w:r>
        <w:rPr>
          <w:b/>
        </w:rPr>
        <w:t xml:space="preserve">Tulos</w:t>
      </w:r>
    </w:p>
    <w:p>
      <w:r>
        <w:t xml:space="preserve">Mitt Romney ja koira auton katolla: yhden kolumnistin pakkomielle</w:t>
      </w:r>
    </w:p>
    <w:p>
      <w:r>
        <w:rPr>
          <w:b/>
        </w:rPr>
        <w:t xml:space="preserve">Esimerkki 2.1239</w:t>
      </w:r>
    </w:p>
    <w:p>
      <w:r>
        <w:t xml:space="preserve">Kohta: 49-vuotias supermarketin työntekijä pyyhki kasvonsa pumpulilapulla Botox-injektion jälkeen ja sanoi, että hän on vähentänyt bensiiniä ja viihdettä, jotta hänellä olisi varaa hoitoihin, jotka saavat ihon näyttämään sileämmältä halvauttamalla lihakset väliaikaisesti. "Haluan katsoa itseäni peilistä ja tuntea oloni hyväksi. Pelkään ikääntymistä", Vorlioti sanoi. "Työ, kriisi, ne painavat alaspäin, ja haluaa jotain piristävää."  Hän ei ole ainoa, joka etsii lohtua kauneushoidoista keskellä talouskriisiä, joka on leikannut satoja tuhansia työpaikkoja, leikannut palkkoja ja aiheuttanut kreikkalaisten elämäntyytyväisyyden jyrkän laskun. Itse asiassa näyttää siltä, että Kreikassa on meneillään niin sanottu "huulipunavaikutus", jossa kuluttajat turvautuvat edullisiin kauneushoitoihin piristääkseen mielialaansa taloudellisen laman aikana. Kansainvälisen esteettisen plastiikkakirurgian yhdistyksen ISAPS:n (International Society of Aesthetic Plastic Surgery) tietojen mukaan ei-kirurgiset kauneusleikkaukset nousivat Kreikassa yli 220 000:een vuonna 2016 verrattuna noin 61 000:een vuonna 2010, mikä on suurin hyppäys Euroopassa kuuden vuoden aikana. Se maksaa 80-150 euroa kappaleelta, mikä ei ole halpaa kreikkalaisille, joiden keskimääräiset nettokuukausitulot ovat noin 780 euroa. Jotkut, kuten Vorlioti, joutuvat säästämään kuukausia, jotta heillä olisi varaa hoitoon, ja silti yhä useammat valitsevat sen, lääkärit sanovat. "Kriisi on tuonut uusia ihmisiä lääkärin vastaanotolle, ihmisiä, jotka eivät olisi ennen tulleet, sekä miehiä että naisia, jotka kamppailevat ja haluavat parantaa ulkonäköään tunteakseen olonsa paremmaksi", sanoo ihotautilääkäri Lia Papadavid. "Se on kuin antaisi itselleen lahjan", hän kertoi Reutersille pian sen jälkeen, kun hän oli antanut keski-ikäiselle naiselle täyteainepistoksen silmien ympärille. Kreikassa tapahtuva kasvu on seurausta ei-kirurgisten toimenpiteiden maailmanlaajuisesta kasvusuuntauksesta. ISAPS:n mukaan Kreikka oli vuonna 2016 maailman 24 suurimman maan joukossa 14. sijalla ei-kirurgisten hoitojen määrän suhteen, Italian ja Saksan takana mutta Belgian yläpuolella. Kirurgiset hoidot, jotka voivat maksaa tuhansia euroja, ovat lisääntyneet vain 10 prosenttia vuodesta 2010. 43-vuotias Eleni, joka odottaa vuoroaan Ateenan Aurum-lääkärikeskuksessa, kertoo, että hän siirtyi injektionesteisiin vuonna 2013 eikä ole lopettanut niitä kriisistä huolimatta. "Kenelläkään ei ole rahaa säästöön, kaikkia painostetaan juuri nyt kriisin takia, joitakin vähemmän, toisia enemmän. Minusta se vaatii hieman suunnittelua ja sitä, että rakastaa itseään."  Investoinnit kauneudenhoitoalalle kaksinkertaistuivat vuosina 2009-2015, kertoi Hellenic Federation of Enterprises heinäkuussa julkaistussa raportissa. Ateenan keskustaan on syntynyt uusia kynsibaareja ja kauneuskeskuksia, ja keskeisellä Syntagman aukiolla on nähty nuoria miehiä ja naisia jakamassa ohikulkijoille flyereita, joissa mainostetaan alennuksia kosmeettisista palveluista. ISAPS:n koulutusneuvoston puheenjohtaja Paraskevas Kontoes sanoi, että ei-invasiivisten hoitojen yleistyminen selittyy niiden edullisuudella, uuden teknologian ansiosta saavutettavilla paremmilla tuloksilla ja sillä, että ihmiset haluavat kohentaa vuosien kriisin runtelemaa itsetuntoaan. Ei-kirurgiset kauneushoidot ovat tarpeeksi nopeita, jotta ne voidaan tehdä lounastauolla, mutta niiden vaikutukset ovat vain väliaikaisia. Tulokset voivat kestää tuotteesta riippuen kahdeksan kuukautta tai pidempään, tohtori Stefanos Stathakis sanoi. Hän sanoi myös, että useimmat ihmiset valitsevat kasvohoidot, mikä sopii yhteen muiden lääkäreiden kertomusten kanssa, joiden mukaan heidän asiakkaansa uskovat, että hoidot voivat auttaa heitä saamaan paremmat pisteet työhaastattelussa, varsinkin kun kilpailu työpaikoista Kreikassa on kovaa. "He uskovat, että heidän on helpompi saada töitä", sanoi Vorliotin ihotautilääkäri Froso Saksioni. "Ihmiset kamppailevat ja tulevat tänne vaihtelua hakemaan. Jos heiltä veloitetaan omaisuus hoidosta, se on kuin antaisi heille sen sijaan läimäyksen."  Kun Saksioni valmistautuu "vampyyrileikkaukseen", jossa lääkäri ottaa potilaan verta ja ruiskuttaa sen jälkeen sitä uudelleen poistaakseen ryppyjä, Vorlioti varaa seuraavan ajan. "Olen päättänyt vähentää kaikkea muuta, jotta voin tehdä tämän", hän sanoo. "Kun tunnen oloni hyväksi, se näkyy." Väite: huulipunan vaikutus: Kreikkalaiset huomaavat hemmottelun tarpeen kriisitilanteessa.</w:t>
      </w:r>
    </w:p>
    <w:p>
      <w:r>
        <w:rPr>
          <w:b/>
        </w:rPr>
        <w:t xml:space="preserve">Tulos</w:t>
      </w:r>
    </w:p>
    <w:p>
      <w:r>
        <w:t xml:space="preserve">Kahden lapsen eronnut äiti Eva Vorlioti joutui muuttamaan takaisin vanhempiensa luokse selvitäkseen Kreikan velkakriisin aikana. Vaikka hän ei voi muuttaa menneisyyttä, hän yrittää pyyhkiä pois yhden muistutuksen siitä: Hänen ryppyjään.</w:t>
      </w:r>
    </w:p>
    <w:p>
      <w:r>
        <w:rPr>
          <w:b/>
        </w:rPr>
        <w:t xml:space="preserve">Esimerkki 2.1240</w:t>
      </w:r>
    </w:p>
    <w:p>
      <w:r>
        <w:t xml:space="preserve">Kohta: "Perjantaina vietetään 41. vuosipäiväänsä, joka osuu samaan aikaan kristittyjen pitkäperjantain ja juutalaisten pääsiäisjuhlan kanssa, ja sen tarkoituksena on lisätä yleistä tietoisuutta ympäristöstä ja innostaa toimimaan sen puhdistamiseksi. A Billion Acts of Green -tapahtuman järjestäjät kannustavat ihmisiä viettämään vuoden 2011 maapallon päivää sitoutumalla verkossa osoitteessa act.earthday.org/ tekemään jotain pientä mutta kestävää omassa elämässään parantaakseen planeetan terveyttä - aina pienloistelamppujen vaihtamisesta torjunta-aineiden ja muiden myrkyllisten kemikaalien käytön vähentämiseen. "Miljoonat ihmiset, jotka tekevät pieniä, yksittäisiä tekoja, voivat saada aikaan todellisia muutoksia", sanoi Chad Chitwood, ponnisteluja koordinoivan kattoryhmän tiedottaja. Kokoontumisia, työpajoja ja muita tapahtumia järjestetään satoja ympäri Yhdysvaltoja, jossa Earth Day sai alkunsa, ja satoja muitakin ulkomailla, missä sitä vietetään nykyään 192 maassa. Yhdysvalloissa tapahtumat vaihtelevat Tribecan elokuvajuhlilla New Yorkissa järjestettävästä "Who Killed the Electric Car?" -elokuvan ohjaajan uuden elokuvan ensi-illasta (elokuvan nimi on "Revenge of the Electric Car") keskusteluun vihreän talouden luomisesta 12:ssa Persianlahden rannikon kaupungissa, joiden asukkaat olivat viime vuonna tähän aikaan kourissa Meksikonlahdella tapahtuneen BP:n öljyvuodon seurauksista. Vuonna 1970 vietetyn ensimmäisen Earth Dayn jälkeen ympäristöliike on saavuttanut suuria edistysaskeleita, kun Clean Air Act, Clean Water Act, Endangered Species Act ja muita uraauurtavia lakeja on hyväksytty. Maan päivän synnylle ominainen kaksipuolueellisuus - sitä tukivat kongressissa wisconsinilainen demokraatti Gaylord Nelson ja kalifornialainen republikaani Pete McCloskey - puuttuu kuitenkin usein nykyään ympäristöpolitiikkaa koskevista keskusteluista. Pyrkimykset torjua ilmastonmuutosta esimerkiksi kasvihuonekaasuja sääntelemällä törmäävät monien republikaanien ja liike-elämän edustajien kiivaaseen vastustukseen. He kiistävät ilmaston lämpenemistä tukevan tieteen ja varoittavat, että päästöjen sääntelemiseen tähtäävät uudet säännöt tappavat työpaikkoja ja nostavat energiakustannuksia."" Väite: "Earth Dayn järjestäjät vaativat "miljardia vihreää tekoa""."</w:t>
      </w:r>
    </w:p>
    <w:p>
      <w:r>
        <w:rPr>
          <w:b/>
        </w:rPr>
        <w:t xml:space="preserve">Tulos</w:t>
      </w:r>
    </w:p>
    <w:p>
      <w:r>
        <w:t xml:space="preserve">Jos ympäristöliikkeellä on jokin suuri juhlapäivä, se on Maan päivä.</w:t>
      </w:r>
    </w:p>
    <w:p>
      <w:r>
        <w:rPr>
          <w:b/>
        </w:rPr>
        <w:t xml:space="preserve">Esimerkki 2.1241</w:t>
      </w:r>
    </w:p>
    <w:p>
      <w:r>
        <w:t xml:space="preserve">Kohta: "Hillary Clinton julkaisi videon, jossa varoitti mahdollisesta Trumpin presidenttikaudesta, jo ennen kuin Donald Trumpin republikaanien kilpailijat kumarsivat. Video alkaa pätkällä, jossa Trump sanoo eräässä tilaisuudessa: ""Kaiken, mitä sanon tekeväni, ihmiset, teen sen myös""." Sitten siinä luetellaan kahdeksan askelta, jotka Trump on sanonut ottavansa. Kun kunkin askeleen teksti ilmestyy ruudulle, taustalla soi Trumpin ääni. Käymme sen läpi järjestyksessä ja arvioimme, onko Trump todella tehnyt kunkin lupauksen. Kysyimme Trumpin kampanjalta, onko jokin näistä lupauksista esitetty väärin tai eivätkö ne oikeasti olekaan lupauksia. Emme kuulleet vastausta. 'Päästä eroon koulujen aseettomista vyöhykkeistä hänen ensimmäisenä päivänään' Kampanjatilaisuudessa Burlingtonissa, Vt. osavaltiossa 7. tammikuuta 2016 Trump sanoi, että San Bernardinossa, Kaliforniassa ja Pariisissa kuolleiden määrä olisi ollut paljon pienempi, jos ihmiset kyseisissä paikoissa olisivat olleet aseistettuja. Hän valitteli viiden sotilaan kuolemaa ampumavälikohtauksessa Chattanoogassa Tennin osavaltiossa. ""Hankkiudun eroon aseettomista vyöhykkeistä kouluissa ja - teidän on pakko - ja sotilastukikohdissa"", Trump sanoi. ""Ensimmäisenä päivänäni se allekirjoitetaan, okei? Ensimmäisenä päivänäni. Ei ole enää asevapaita vyöhykkeitä.""" Clintonin kampanja siteerasi myös Trumpin haastattelua Outdoor-kanavalla 21. tammikuuta 2016, jossa hän sanoi: ""Aion päästä eroon aseettomista vyöhykkeistä sotilastukikohdissa. Aion tehdä sen myös kouluissa.""" Trump ei ole viime aikoina sanonut juuri mitään aseettomista vyöhykkeistä, mutta asia nousi uudelleen esiin, kun esiin nousi vetoomus, jonka mukaan republikaanien kansalliskokouksen valtuutetut saisivat kantaa aseita. ABC:n toimittaja Jonathan Karl kysyi 28. maaliskuuta 2016 Trumpilta, tukisiko hän tätä. Trump sanoi harkitsevansa vetoomusta, mutta salainen palvelu sulki pois aseiden sallimisen kokouksissa turvallisuusriskinä. 'Defund Planned Parenthood' Trumpin kanta Planned Parenthoodin rahoittamiseen on muuttunut jonkin verran ajan kuluessa. Elokuussa 2015 hän sanoi konservatiiviselle radiojuontaja Hugh Hewittille, että olisi syytä sulkea hallitus, jotta Planned Parenthoodille menevät verorahat saataisiin katkaistua. Hän on kuitenkin myös ylistänyt järjestöä siitä, että se tarjoaa säännöllistä hoitoa vähävaraisille naisille. Maaliskuussa Trump sanoi: ""Miljoonia naisia on autettu Planned Parenthoodin toimesta"" ja jatkoi sitten: ""mutta me emme aio sallia emmekä rahoittaa niin kauan kuin Planned Parenthoodissa tehdään abortteja"". Trumpin yleinen kanta Planned Parenthoodin veronmaksajien rahoitukseen on, että hän kannattaa Planned Parenthoodin rahoituksen lakkauttamista niin kauan kuin järjestö jatkaa aborttien tekemistä. 'Kumoa Obamacare' Tässä ei näytä olevan mitään epäselvyyttä. Kampanjasivustollaan Trump sanoo: ""Trumpin hallinnon ensimmäisenä päivänä pyydämme kongressia välittömästi kumoamaan Obamacaren kokonaan.""". 'Rakenna suuri suuri muuri' Trump on tehnyt muurin rakentamisesta Meksikon vastaiselle rajalle allekirjoitusaloitteensa, eikä hän ole horjunut. Hän on sanonut sen monta kertaa. New York Timesin haastatteluissa, jotka julkaistiin 4. toukokuuta 2016, hän sanoi, että muuri suunniteltaisiin ensimmäisen sadan päivän aikana, ja Meksikon kanssa käytäisiin kahdenvälisiä neuvotteluja, oletettavasti siitä, miten se maksaisi muurin - toinen Trumpin antama lupaus. Perustetaan "karkotusjoukot" Ei ole epäilystäkään siitä, että Trump vaati ryhmiä poistamaan arviolta 11 miljoonaa ihmistä, jotka ovat maassa ilman lupaa. Termi itsessään juontaa juurensa Trumpin MSNBC:lle marraskuussa 2015 antamaan haastatteluun, jossa hän sanoi: ""Teillä tulee olemaan karkotusjoukot. Ja te aiotte tehdä sen inhimillisesti.""" Emme löytäneet Trumpin mainostavan tätä uudelleen, vaikka 25. helmikuuta 2016 pidetyssä republikaaniväittelyssä hän ei perääntynyt lauseesta. CNN:n moderaattori Wolf Blitzer viritteli kysymyksen: ""Herra Trump, olette vaatinut karkotusjoukkoja poistamaan 11 miljoonaa paperitonta maahanmuuttajaa Yhdysvalloista."". Trump alusti vastauksensa viiltämällä kilpailijoitaan armahduksen tukemisesta ja sanoi sitten: ""Meillä joko on maa tai meillä ei ole maata. Meillä on tässä maassa ainakin 11 miljoonaa ihmistä, jotka tulivat maahan laittomasti. He lähtevät pois."" Trump on ehdottomasti sitoutunut laajentamaan maahanmuutto- ja rajavalvonta-agenttien määrää ja poistamaan 11 miljoonaa ihmistä. Hän ei ole sanonut, perustaisiko hän uuden karkotusyksikön. Vaikka hän ei ehkä mainosta samaa lausetta, tulos on sama. 'Kieltää muslimeilta pääsyn maahan' Heti muslimifundamentalistien ampumavälikohtausten jälkeen San Bernardinossa joulukuussa 2015 Trumpin kampanja antoi lausunnon, jossa sanottiin: ""Donald Trump vaatii Yhdysvaltoihin saapuvien muslimien täydellistä ja täydellistä pysäyttämistä, kunnes maamme edustajat saavat selville, mistä on kyse.""" Muutaman päivän sisällä Trump sanoi, että tietyt ihmiset vapautettaisiin, mukaan lukien Yhdysvaltain kansalaiset, jotka ovat muslimeja, ulkomaiset johtajat ja urheilijat, jotka ovat matkalla kilpailuihin. New York Timesin mukaan hänen ensimmäisten 100 päivän aikana ""muslimeja koskeva maahantulokielto olisi kuitenkin voimassa"". Tämä asettaa kiellon tiukasti lupausten alueelle. 'Tappakaa vihollistemme puolisot ja lapset' Trump sanoi tämän Fox and Friends -ohjelman haastattelussa 2. joulukuuta 2015. ""Toinen asia terroristien kohdalla on se, että heidän perheensä pitää eliminoida, kun saatte näitä terroristeja, teidän pitää eliminoida heidän perheensä"", Trump sanoi. Fox Newsin Bill O'Reillyn haastattelussa Trump näytti hillitsevän tätä uhkaa. O'Reilly kysyi häneltä, olisiko hän tappanut bin Ladenin perheen jäseniä. Trump sanoi ""En halua olla niin rohkea. Haluan sanoa, että he kärsisivät.""" Trumpia painostettiin tästä republikaaniväittelyssä Las Vegasissa 15. joulukuuta 2015. Kysyttäessä, miten tämä politiikka erottaisi Yhdysvallat ISIS:stä, Trump sanoi: ""Meidän on oltava paljon kovempia"". Trump päätti vastauksensa: ""Olisin hyvin, hyvin tiukka perheiden kanssa. Suoraan sanottuna se saa ihmiset ajattelemaan, koska he eivät ehkä välitä paljon omasta elämästään, mutta he välittävät, uskokaa tai älkää, perheidensä elämästä.""" Vaikka tämä voisi olla tappouhkaus, se ei ole aivan yhtä selkeä kuin hänen alkuperäinen lausuntonsa. On selvää, että hän haluaa saada perheenjäsenet kärsimään, mutta hän ei sano, kuinka paljon. Palauttaa vesikidutuksen ja "mennä pidemmälle" Republikaaniväittelyssä juuri ennen New Hampshiren esivaaleja Trump sanoi: ""Palauttaisin vesikidutuksen ja toisin takaisin helvetin paljon pahemman kuin vesikidutuksen."". Trump pysyi vesikidutuspolitiikassaan 22. maaliskuuta 2016 ja kertoi CNN:n Wolf Blitzerille, että hän ""menisi pidemmälle"". Trump on myös sanonut, että ""kidutus toimii"". Ainoa varoitus, jonka Trump tarjosi CNN:n haastattelussaan, on se, että hän kuuntelisi sotilasviranomaisten neuvoja kuulustelumenetelmien käytöstä. Riippumatta siitä, käyttäisikö Trumpin hallinto koskaan vesikidutusta, hän on luvannut pitää sen pöydällä. Päätöksemme Clintonin kampanjavideolla lueteltiin kahdeksan askelta, jotka Trump on luvannut toteuttaa presidenttinä. Viisi niistä on tiukasti Trumpin agendalla. Niihin kuuluvat Obamacaren kumoaminen, muurin rakentaminen Meksikon rajalle, laittomien maahanmuuttajien karkottaminen, muslimien kieltäminen rajalla sekä vesikidutuksen ja muiden kidutustekniikoiden palauttaminen. Aseettomien vyöhykkeiden poistamista koulualueilta hän ei ole toistanut viime aikoina, mutta emme nähneet todisteita siitä, että hän olisi muuttanut kantaansa. Hänen suunnitelmastaan lakkauttaa Planned Parenthood -järjestön rahoittaminen saattaa herättää jonkin verran keskustelua, koska hän yhdistää sen aborttien jatkamiseen. Mikään ei kuitenkaan viittaa siihen, että ryhmä aikoisi lopettaa kyseisen palvelun tarjoamisen, joten presidentti Trumpin olisi leikattava rahoitusta, jos hän haluaisi pitää lupauksensa. Ainoa liioittelu videolla on hänen uhkauksensa tappaa terroristien perheet. Trump näyttää perääntyneen tuosta lupauksesta. Hän on sanonut laittavansa heidät kärsimään, ei välttämättä tappavansa heitä. Videosta saattaa puuttua pari vivahdetta, mutta se on yleisesti ottaen tarkka. Väite: Hillary Clinton sanoo, että Donald Trump lupasi kumota Obamacaren, rakentaa muurin, kieltää muslimit ja muuta.</w:t>
      </w:r>
    </w:p>
    <w:p>
      <w:r>
        <w:rPr>
          <w:b/>
        </w:rPr>
        <w:t xml:space="preserve">Tulos</w:t>
      </w:r>
    </w:p>
    <w:p>
      <w:r>
        <w:t xml:space="preserve">Clintonin kampanjavideolla lueteltiin kahdeksan askelta, jotka Trump on luvannut toteuttaa presidenttinä. Viisi niistä on tiukasti Trumpin agendalla. Niihin kuuluvat Obamacaren kumoaminen, muurin rakentaminen Meksikon rajalle, laittomien maahanmuuttajien karkottaminen, muslimien kieltäminen rajalla sekä vesikidutuksen ja muiden kidutustekniikoiden palauttaminen. Aseettomien vyöhykkeiden poistamista koulualueilta hän ei ole toistanut viime aikoina, mutta emme nähneet todisteita siitä, että hän olisi muuttanut kantaansa. Hänen suunnitelmastaan lakkauttaa Planned Parenthood -järjestön rahoittaminen saattaa herättää jonkin verran keskustelua, koska hän yhdistää sen aborttien jatkamiseen. Mikään ei kuitenkaan viittaa siihen, että ryhmä aikoisi lopettaa kyseisen palvelun tarjoamisen, joten presidentti Trumpin olisi leikattava rahoitusta, jos hän haluaisi pitää lupauksensa. Ainoa liioittelu videolla on hänen uhkauksensa tappaa terroristien perheet. Trump näyttää perääntyneen tuosta lupauksesta. Hän on sanonut laittavansa heidät kärsimään, ei välttämättä tappavansa heitä. Videosta saattaa puuttua pari vivahdetta, mutta se on yleisesti ottaen tarkka.</w:t>
      </w:r>
    </w:p>
    <w:p>
      <w:r>
        <w:rPr>
          <w:b/>
        </w:rPr>
        <w:t xml:space="preserve">Esimerkki 2.1242</w:t>
      </w:r>
    </w:p>
    <w:p>
      <w:r>
        <w:t xml:space="preserve">Kohta: Toukokuussa 2020, kun mielenosoittajat eri puolilla Yhdysvaltoja vaativat edelleen, että koronaviruspandemian leviämisen estämiseksi käyttöön otettuja sosiaalisia rajoituksia ja yritysten pakkosulkemisia vähennetään, sosiaalisen median käyttäjät levittivät seuraavaa valokuvaa, jonka sanottiin olevan otettu "lopetetaan lukitus" -mielenosoituksessa:  Monet katselijat pitivät mielenosoittajan kylttiä, jossa rinnastetaan kasvonsuojainten kaltaisten henkilökohtaisten suojavarusteiden pakollinen käyttö koirien tai orjien kuonokoppeihin, loukkaavana, ja he kyseenalaistivat, onko kuva aito vai onko kyltin sanamuotoa muutettu digitaalisesti. Väite: "Valokuvassa näkyy pandemian kaltaisia kotiarestimääräyksiä vastustava mielenosoittaja pitelemässä kylttiä, jossa julistetaan, että ""kuonokopat ovat koirille ja orjille"".</w:t>
      </w:r>
    </w:p>
    <w:p>
      <w:r>
        <w:rPr>
          <w:b/>
        </w:rPr>
        <w:t xml:space="preserve">Tulos</w:t>
      </w:r>
    </w:p>
    <w:p>
      <w:r>
        <w:t xml:space="preserve">Kuva on kuitenkin aito, ja se on otettu 15. toukokuuta 2020 Kalifornian kotiarestimääräystä vastaan järjestetyssä mielenosoituksessa, joka järjestettiin Humboldtin piirikunnan oikeustalolla Eurekassa, Kaliforniassa. Kym Kempin Redheaded Blackbelt -blogissa on alkuperäinen valokuva sekä tilannekuva toisesta mielenosoittajasta, jolla on sama kyltti.</w:t>
      </w:r>
    </w:p>
    <w:p>
      <w:r>
        <w:rPr>
          <w:b/>
        </w:rPr>
        <w:t xml:space="preserve">Esimerkki 2.1243</w:t>
      </w:r>
    </w:p>
    <w:p>
      <w:r>
        <w:t xml:space="preserve">Kohta: Tämä on yhdistänyt bosnialaiset mielenosoituksiin institutionaalista halvaantumista vastaan, joka on estänyt konfliktin jälkeiset uudistukset ja maan matkan kohti Euroopan unionia. Synkkä kokoontuminen seurasi päiviä kestäneitä mielenosoituksia Sarajevossa ja muissa kaupungeissa sen vuoksi, että lainsäätäjät eivät ole päässeet sopuun uudesta lainsäädännöstä, joka koskee kansalaisten henkilötunnuksia. Helmikuun jälkeen syntyneitä vauvoja ei ole rekisteröity, joten heiltä on evätty passit ja sairauskortit. Tällä kertaa mielenosoittajat eivät pitäneet mukanaan banderolleja tai julisteita, vaan ympäröivät parlamentin maahan asetetuilla kynttilöillä ja seisoivat tai kävelivät hiljaa. Vauvan vanhemmat sanoivat, että aika, jonka he olivat tuhlanneet taivuttelemalla Serbian rajapoliisia päästämään vauvan ilman passia Belgradin sairaalaan leikkaukseen, oli vienyt vauvalta mahdollisuuden elämään. Vauvalla todettiin henkitorven ja ruokatorven välinen fisteli - reikä ruokatorven ja henkitorven välissä - ja hänelle oli jo tehty epäonnistunut leikkaus Sarajevossa. "Meidän oli käytännössä pakko viedä lapsi laittomasti rajan yli, vaikka hänellä oli laillinen lupa matkustaa kiireellisistä terveydellisistä syistä", vauvan isä Emir Hamidovic sanoi. Kun vauva lopulta vietiin sairaalaan Belgradiin, Bosnian viranomaiset kieltäytyivät maksamasta leikkausta. Vaikka serbialaiset lääkärit suostuivat tekemään toimenpiteen, vauva sai infektion ja kuoli. "Hänellä oli ehkä mahdollisuus pysyä hengissä, mutta tämä on selvä esimerkki siitä, miten valtio ei huolehdi kansalaisistaan", sanoi Hamidovic, 31, joka on työtön. Henkilötunnuksia koskevat mielenosoitukset alkoivat kaksi viikkoa sitten sen jälkeen, kun toinen 3 kuukauden ikäinen vauva ei voinut lähteä kiireelliseen leikkaukseen ulkomaille, koska lainsäätäjät eivät päässeet yksimielisyyteen siitä, miten piirit piirretään uudelleen, jotta kullekin kansalaiselle annettu 13-numeroinen henkilötunnus voitaisiin määrittää. Samankaltaiset etniset kiistat ovat vaivanneet Bosniaa vuosien 1992-95 sodan jälkeen, joka jätti maan jakautuneeksi etnisten rajojen mukaan, ja sen keskushallinto on heikko ja etnisten kiintiöiden järjestelmä on tukahduttanut kehityksen. Serbit vaativat uutta rekisteröintijärjestelyä alueellisten rajojen mukaisesti. Bosniakkeina tunnetut muslimit sanovat, että se vain lujittaisi etnistä jakoa. Väite: Bosnialaiset surevat vauvaa, joka kuoli henkilötunnuksen puuttumisen vuoksi.</w:t>
      </w:r>
    </w:p>
    <w:p>
      <w:r>
        <w:rPr>
          <w:b/>
        </w:rPr>
        <w:t xml:space="preserve">Tulos</w:t>
      </w:r>
    </w:p>
    <w:p>
      <w:r>
        <w:t xml:space="preserve">Tuhannet bosnialaiset kokoontuivat sunnuntai-iltana parlamentin eteen suremaan kolmen kuukauden ikäistä vauvaa, joka kuoli, koska hän ei päässyt leikkaukseen ajoissa, koska parlamentin riitely esti passin saamisen.</w:t>
      </w:r>
    </w:p>
    <w:p>
      <w:r>
        <w:rPr>
          <w:b/>
        </w:rPr>
        <w:t xml:space="preserve">Esimerkki 2.1244</w:t>
      </w:r>
    </w:p>
    <w:p>
      <w:r>
        <w:t xml:space="preserve">Kohta: Yhtiö ilmoitti 4 miljoonan dollarin avustuksista ja sanoi tukevansa "drive through" -testausta 22 sairaalassa. Hyundai sanoi toimittavansa testit, jotka on kehittänyt eteläkorealainen diagnostiikkayhtiö Seegene, sairaaloihin muun muassa New Orleansissa, Chicagossa ja Detroitissa. COVID-19-pandemia on ajanut maailmanlaajuisen autoteollisuuden pahimpaan syöksykierteeseen sitten vuosien 2008-2009 finanssikriisin, ja kuluttajakysyntä on romahtanut, kun hallitukset ovat määränneet tuotantokieltoja Kiinassa, Euroopassa ja Yhdysvalloissa. Hyundain myynti Yhdysvalloissa laski maaliskuussa 43 prosenttia pandemian vuoksi. Väite: Hyundai tarjoaa COVID 19 -testejä ja "drive through" -testitukea Yhdysvalloissa.</w:t>
      </w:r>
    </w:p>
    <w:p>
      <w:r>
        <w:rPr>
          <w:b/>
        </w:rPr>
        <w:t xml:space="preserve">Tulos</w:t>
      </w:r>
    </w:p>
    <w:p>
      <w:r>
        <w:t xml:space="preserve">Hyundai Motor Co:n Pohjois-Amerikan yksikkö laajentaa tukeaan koronaviruksen testaamiseen ja lahjoittaa 65 000 testiä Yhdysvaltojen sairaaloille, eteläkorealainen autonvalmistaja kertoi tiistaina.</w:t>
      </w:r>
    </w:p>
    <w:p>
      <w:r>
        <w:rPr>
          <w:b/>
        </w:rPr>
        <w:t xml:space="preserve">Esimerkki 2.1245</w:t>
      </w:r>
    </w:p>
    <w:p>
      <w:r>
        <w:t xml:space="preserve">Kohta: The New York Times kertoi 10. maaliskuuta 2019, että Yhdysvaltain sosiaaliturvahallinto (SSA) harkitsee ihmisten sosiaalisen median tilien hyödyntämistä heidän työkyvyttömyyshakemustensa todenperäisyyden määrittämiseksi: Trumpin hallinto on kaikessa hiljaisuudessa työstänyt ehdotusta, jonka mukaan sosiaalista mediaa, kuten Facebookia ja Twitteriä, käytettäisiin apuna sellaisten ihmisten tunnistamisessa, jotka hakevat sosiaaliturvan työkyvyttömyysetuuksia olematta itse asiassa vammaisia. Jos henkilö esimerkiksi hakisi etuuksia selkävamman vuoksi, mutta hänet näytettäisiin pelaamassa golfia Facebookissa julkaistussa valokuvassa, sitä voitaisiin käyttää todisteena siitä, että vamma ei ollut invalidisoiva. Juttu johti eri julkaisujen, kuten Forbesin ("How a Trump Proposal Could Reduce 'Happy' Disabled People") ja Daily Kos -sivuston ("Trumpin hallinto pyrkii valvomaan työkyvyttömyysetuuksien saajien, myös veteraanien, sosiaalista mediaa"), sivutuotteisiin. Kuten minkä tahansa kaukaa haetulta kuulostavan tarinan kohdalla, Snopes.comin lukijat tiedustelivat, voiko tarinaa uskoa. On totta, että SSA ehdotti sosiaalisen median julkaisujen käyttämistä työkyvyttömyyspäätösten tekemisessä. Ehdotus esitettiin sen varainhoitovuoden 2020 budjettipyynnössä, jossa todettiin (sivulla 26), että virasto haluaa ottaa ennakoivamman lähestymistavan tarkastellessaan ihmisten viestejä alustoilla. Sosiaalisen median viestejä voidaan tällä hetkellä käyttää petostutkimuksissa, mutta budjettipyynnön mukaan käytäntöä voitaisiin laajentaa: Tutkimme varainhoitovuonna 2018 yksityisen sektorin kollegojemme ja muiden valtion virastojen strategioita siitä, miten sosiaalisen median verkostoja voidaan käyttää työkyvyttömyysväitteiden arvioinnissa. Tällä hetkellä virastojen tuomarit käyttävät sosiaalisen median tietoja arvioidessaan edunsaajan oireita, kun CDI-yksikön tutkimusraportti sisältää sosiaalisen median tietoja, jotka vahvistavat tutkimustulokset. Arvioimme varainhoitovuonna 2019, miten työkyvyttömyyttä käsittelevät tuomarit voisivat käyttää sosiaalista mediaa arvioidessaan hakijan asiakirja-aineistossa olevien todisteiden johdonmukaisuutta ja perusteltavuutta. (CDI tarkoittaa Cooperative Disability Investigations -yksikköä, ja sen tehtävänä on työskennellä yhdessä eri virastojen kanssa "epäilyttävien työkyvyttömyyshakemusten tutkimiseksi SSA:n II ja XVI osaston työkyvyttömyysohjelmien puitteissa"). Snopesille sähköpostitse lähettämässään lausunnossa viraston tiedottaja Darren Lutz sanoi, että SSA tutkii "muiden virastojen ja yksityisten tahojen strategioita selvittääkseen, miten sosiaalista mediaa voitaisiin käyttää työkyvyttömyyshakemusten arvioinnissa", mutta kieltäytyi antamasta lisätietoja. Vaikka The Timesin ja Forbesin artikkeleissa ei mainittu veteraaneja, Daily Kosin verkkosivusto siteerasi kirjoittaja Dylan Parkin lähettämää twiittiä, jossa esiteltiin ajatus siitä, että myös veteraanit voisivat olla tällaisten tutkimusten kohteena. Trumpin hallinto ehdottaa, että veteraanien sosiaalisen median tilejä seurattaisiin, ja jos veteraanit ovat "liian iloisia", heidän PTSD:hen liittyviä työkyvyttömyyseläkkeitään vähennettäisiin. Mikä vitun vitsi. https://t.co/dKcCK57OkS - Dylan (@dyllyp) April 14, 2019 Samassa postauksessa Park kertoo, että häneltä leikattiin etuuksia, koska hän kertoi yhdellä käynnillä hoitohenkilökunnalle voivansa "hyvin", vaikka hänellä oli posttraumaattinen stressihäiriö kokemuksistaan taistelukentällä. Jouduin valittamaan tapauksestani lautakunnan edessä. Otin esiin kuvan itsemurhapommittajan päästä, joka hyppäsi humveen päälle tarkastuspisteelläni, ja sanoin: "Ajattelen tätä ainakin kerran päivässä. Haistakaa vittu kaikki." He peruuttivat sen niin nopeasti. - Dylan (@dyllyp) April 14, 2019 SSA ja Veterans Administration (VA) pyörittävät erillisiä etuusohjelmia työkyvyttömyysetuuksien tuomitsemiseksi ja jakamiseksi. Nämä kaksi ohjelmaa voivat kuitenkin olla päällekkäisiä, mikä tarkoittaa, että vammainen veteraani voi saada etuuksia molemmilta virastoilta samanaikaisesti. Lähetimme SSA:lle kysymyksiä, joissa kysyimme, miten sosiaalisen median julkaisujen tutkiminen voi vaikuttaa SSA:n työkyvyttömyyskorvauksia saaviin veteraaneihin, mutta emme saaneet vastausta julkaisuajankohtaan mennessä. SSA ei ole vielä antanut tarkempia tietoja siitä, miten se voisi käyttää sosiaalista mediaa työkyvyttömyyshakemusten arvioinnissa. Forbes-lehdessä kirjoittanut Imani Barbarin, jolla on aivohalvaus ja joka toimii vammaisyhteisön puolestapuhujana, huomautti kuitenkin, että politiikka voisi kääntyä päinvastaiseksi hylkäämällä ihmisiä virheellisesti ohjelmasta. Hän totesi, että tällainen ehdotus osoittaa "perustavanlaatuista väärinkäsitystä" vammaisuudesta ja siitä, miten vammaisen henkilön sosiaalisessa mediassa tekemä viesti voidaan helposti tulkita väärin. "Vammaiset ihmiset eivät kaikki toimi samalla tavalla, eikä vammaisuus ole joukko stereotypioita, kuten selfieiden ottaminen ja kaihoisasti maailmaan tuijottaminen. He elävät elämäänsä ja hallitsevat samalla energiansa niitä toimintoja varten, joita he pystyvät hoitamaan, ja yrittävät tehdä niistä, joita he eivät pysty hoitamaan, helpommin saavutettavia", Barbarin kirjoitti. "Lisäksi tutkimukset ovat osoittaneet, että suurin osa sosiaalisen median käyttäjistä näyttää elämässään vain hyvää, ei vastoinkäymisiä tai vaikeuksia." Ihmisten sosiaalisen median julkaisujen tutkiminen on jo nyt yleinen käytäntö yksityisissä vakuutusyhtiöissä, jotka päättävät vakuutusturvan kattavuudesta tai tutkivat korvausvaatimuksia. Mutta mahdollisuus, että Yhdysvaltain hallitus ottaisi tämän käytännön käyttöön hakemusten arvioinnissa, on herättänyt huolta yksityisyyden suojan ja vammaisyhteisön puolestapuhujien keskuudessa, kuten CBS News kertoi: [Työkyvyttömyysasianajaja Paul] Young sanoi, että sosiaalisen median tarkastukset voivat pahentaa korvausvaatimusprosessia, joka on jo nyt työelämän ulkopuolella oleville hakijoille aikaa vievä ja kestää vuodesta kolmeen vuoteen. SSA:lla on hyvin tiukka vammaisuuden määritelmä laissa: Hakijan on oltava kykenemätön tekemään työtä sairautensa vuoksi, ja sairauden on täytynyt kestää tai sen odotetaan kestävän vähintään vuoden - tai sen odotetaan johtavan kuolemaan. Youngin mukaan asiayhteydestään irrotetut sosiaalisen median viestit voivat asettaa hakijat puolustuskannalle jo ennen kuin he pääsevät edes kuulemiseen. Kuviin ja videoihin liittyy myös teknisiä ongelmia: Käyttäjä on saattanut julkaista muistokuvan, jossa hän on ollut vesihiihtämässä vuonna 2016, mutta julkaisupäivän perusteella kuva saattaa näyttää siltä, että se on otettu sen jälkeen, kun hän jätti hakemuksensa. Maailmassa, jossa on yhä kehittyneempää kuvanmuokkausteknologiaa, on myös yhä vaikeampaa todentaa valokuvan todenperäisyys. Väite: Trumpin hallinto pyrkii valvomaan työkyvyttömyyskorvausten saajien sosiaalisen median viestejä.</w:t>
      </w:r>
    </w:p>
    <w:p>
      <w:r>
        <w:rPr>
          <w:b/>
        </w:rPr>
        <w:t xml:space="preserve">Tulos</w:t>
      </w:r>
    </w:p>
    <w:p>
      <w:r>
        <w:t xml:space="preserve">Lisäksi, kuten CBS raportoi, "on vaikea kuvitella, miten liittovaltion työkyvyttömyystutkijat voisivat edes todentaa profiileja arvioidakseen hakijoiden työkyvyttömyyttä. Sosiaalisen median profiileja ei ole sidottu esimerkiksi sosiaaliturvatunnuksiin, ja monet käyttäjät asettavat profiilinsa yksityisiksi, jolloin tuntemattomat eivät pääse katsomaan niitä."</w:t>
      </w:r>
    </w:p>
    <w:p>
      <w:r>
        <w:rPr>
          <w:b/>
        </w:rPr>
        <w:t xml:space="preserve">Esimerkki 2.1246</w:t>
      </w:r>
    </w:p>
    <w:p>
      <w:r>
        <w:t xml:space="preserve">Kohta: Tutkijat kertoivat maanantaina, että hyvin säilyneiden muinaisten persikankuorien analyysi osoittaa, että tämä makea hedelmä on kotiutettu ainakin 7500 vuotta sitten Kiinan Jangtse-joen alajuoksulle Shanghain lähistölle. Tutkimus osoittaa, että persikat olivat ensimmäisten kesytettyjen hedelmäpuiden joukossa, kun varhaiset ihmisyhteisöt alkoivat harjoittaa puutarhaviljelyä. "Persikan viljelyllä on pitkä historia Kiinassa", sanoi yksi tutkijoista, Yunfei Zheng Zhejiangin maakunnan muinaisjäännös- ja arkeologian instituutista Hangzhoussa, Kiinassa, ja totesi, että Kiina on edelleen maailman johtava persikan tuotantoalue. Tutkijat vertasivat kuudesta kiinalaisesta paikasta peräisin olevia persikkakuoppia, joita kutsutaan myös kiviksi, noin 5 000 vuoden ajalta. Jokaisesta paikasta saatujen kuoppien kokoa koskeva analyysi osoitti, että persikat kasvoivat tasaisesti suuremmiksi ajan kuluessa Jangtsen laaksossa, mikä osoittaa, että ihmiset olivat kotiuttaneet tämän hedelmän. Kesti ehkä 3 000 vuotta, ennen kuin kesytetyt persikat muuttuivat nykyisin viljeltävien persikoiden näköisiksi. Persikan kuoret, jotka ovat lähes erottamattomat nykyisistä, ovat peräisin noin 4 300-5 300 vuoden takaa, tutkijat kertoivat. Gary Crawford, Toronton Mississaugan yliopiston antropologian professori, joka osallistui PLOS ONE -lehdessä julkaistuun tutkimukseen, sanoi, että oli monia syitä, miksi persikkapuu oli hyvä ehdokas kesyttämiseksi. Se on suhteellisen nopeasti kypsyvä - se tuottaa hedelmiä vain kahdessa tai kolmessa vuodessa - ja se on myös herkkä jalostettavaksi muun muassa koon ja makeuden suhteen. "Se on myös maukas ja tuottaa paljon hedelmiä. Niissä on runsaasti A- ja C-vitamiineja, ja niissä on paljon energiaa eli kaloreita hedelmää kohti", Crawford lisäsi. "Maku on hämmästyttävä. Syön niitä mieluiten raakana, mutta persikkapiirakat ja persikkamurska ovat aivan hyviä."   Kuoppien radiohiiliajoitus osoitti, että persikat erosivat luonnonvaraisista esi-isistään jo 7 500 vuotta sitten. Persikat muuttuivat pienistä, hyvin vähämahaisista hedelmistä nykypäivän kaltaisiksi tukeviksi hedelmiksi. Crawfordin mukaan persikan villi esi-isä on ilmeisesti kuollut sukupuuttoon. "Kiinassa persikka on pitkän elämän symboli, ja sillä on merkittävä rooli kiinalaisessa kulttuurissa", Crawford sanoi ja lisäsi, että perinteisen käsityksen mukaan persikka on peräisin jostain muualta Kiinasta. Kuahuqiao-niminen kyvykäs kiinalainen kulttuuri näyttää aloittaneen persikan kesyttämisen. Riisin kesyttäminen oli alueella jo käynnissä. "He asettuivat pieniin kaupunkeihin, heillä oli laaja valikoima elintarvikkeita ja muita resursseja, heillä oli kaivettuja kanootteja ja he polttivat maisema-alueita paikallisten ekosysteemien hallintaan", Crawford sanoi. He myös kasvattivat sikoja, pitivät kesyjä koiria, varastoivat suuria määriä tammenterhoja, käyttivät puisia työkaluja ja valmistivat korkealaatuista pyörällä sorvattua keramiikkaa, Crawford sanoi. Väite: Peachy keen: muinaiset kuopat paljastavat persikan kesyttämisen alkuperän.</w:t>
      </w:r>
    </w:p>
    <w:p>
      <w:r>
        <w:rPr>
          <w:b/>
        </w:rPr>
        <w:t xml:space="preserve">Tulos</w:t>
      </w:r>
    </w:p>
    <w:p>
      <w:r>
        <w:t xml:space="preserve">Ihmiset ovat nauttineet tuoreista persikoista tai herkuista, kuten piirakasta, hillosta ja jäätelöstä, jo kauan, kauan aikaa. Mutta tähän asti ei ole ollut selvää, kuinka kauan se on ollut.</w:t>
      </w:r>
    </w:p>
    <w:p>
      <w:r>
        <w:rPr>
          <w:b/>
        </w:rPr>
        <w:t xml:space="preserve">Esimerkki 2.1247</w:t>
      </w:r>
    </w:p>
    <w:p>
      <w:r>
        <w:t xml:space="preserve">Kohta: EPA antoi bostonilaiselle GE:lle todistuksen, jonka mukaan se on saattanut päätökseen liittovaltion Superfund-ohjelman mukaiset korjaavat toimet. Puhdistustyön arvostelijat halusivat, että EPA pidättäytyisi todistuksesta ja vaatisi ruoppausten jatkamista. EPA:n aluejohtaja Peter Lopez sanoi, että GE:n tekemän 1,7 miljardin dollarin puhdistustyön arviointiin tarvitaan lisää aikaa ja testejä, ja hän korosti, että yhtiö voidaan vielä tulevina vuosikymmeninä pakottaa tekemään lisätöitä, kuten lisäsyvennyksiä. "GE ei ole päässyt koukusta", Lopez sanoi toimittajille puhelinkonferenssin aikana. "Jos saadaan uutta tietoa, jonka perusteella EPA katsoo, että lisätyöt ovat tarpeen kansanterveyden ja ympäristön suojelemiseksi, voimme vaatia GE:tä ryhtymään näihin toimiin ja tulemme vaatimaan sitä." Kuvernööri Andrew Cuomo ja osavaltion oikeusministeri Letitia James, molemmat demokraatteja, ilmoittivat heti aikovansa haastaa EPA:n oikeuteen sen päätöksestä. He väittävät, että saastuttavien polykloorattujen bifenyylien eli PCB-yhdisteiden pitoisuudet ovat edelleen liian korkeat jokisedimentissä ja kaloissa. Scenic Hudson ja Riverkeeper, kaksi ruoppausten lisäämistä ajavaa ympäristöryhmää, ilmoittivat tukevansa oikeudenkäyntiä. "Koska EPA ei ole onnistunut pitämään GE:tä vastuullisena siitä, että se on täyttänyt velvollisuutensa joen kunnostamiseksi, New Yorkin osavaltio ryhtyy kaikkiin tarvittaviin toimiin suojellakseen vesistöjämme, ja siihen kuuluu myös EPA:n haastaminen oikeuteen vaatien täydellistä ja täydellistä kunnostamista", Cuomo sanoi kirjallisessa tiedotteessa. "Mitään vähempää ei voida hyväksyä." Cuomo syytti republikaanien Trumpin hallintoa siitä, että se asettaa yritysten edut kansanterveyden ja ympäristön edelle. EPA:n virkamiesten mukaan heidän päätöstään ohjasivat Superfund-lainsäädäntö ja tiede. EPA sanoi perjantaina julkaistussa joen "viisivuotistarkastelussa", että kaloista, vedestä ja sedimentistä ei ole vielä riittävästi testitietoa sen määrittämiseksi, onnistuuko puhdistus tavoitteessaan suojella ihmisten terveyttä ja ympäristöä. Lopezin mukaan tämä vaatii lisää aikaa ja seurantaa, ennen kuin asiasta voidaan tehdä johtopäätös. Tarkastuksessa havaittiin joitakin merkkejä edistymisestä erittäin saastuneen sedimentin poistamisessa, vaikka joen yläjuoksulla havaittiin kolmessa kohdassa hieman kohonneita PCB-pitoisuuksia. GE:n tehtaat päästivät 1970-luvun puoliväliin asti jokeen yli 450 000 kiloa PCB-yhdisteitä. Sähkölaitteiden jäähdytys- ja voiteluaineena käytetty todennäköinen syöpää aiheuttava aine kiellettiin vuonna 1977. GE:n mukaan EPA:n päätös vahvistaa hankkeen onnistumisen. "GE jatkaa ympäristötietojen keräämistä arvioidakseen joen olosuhteiden jatkuvaa parantumista ja tekee tiivistä yhteistyötä EPA:n, New Yorkin osavaltion ja paikallisten yhteisöjen kanssa muissa Hudsonin ympäristöhankkeissa", yhtiö sanoi kirjallisessa lausunnossaan. Väite: EPA ei toistaiseksi pakota GE:tä aloittamaan Hudsonin ruoppausta uudelleen.</w:t>
      </w:r>
    </w:p>
    <w:p>
      <w:r>
        <w:rPr>
          <w:b/>
        </w:rPr>
        <w:t xml:space="preserve">Tulos</w:t>
      </w:r>
    </w:p>
    <w:p>
      <w:r>
        <w:t xml:space="preserve">Ympäristönsuojeluvirasto kieltäytyi toistaiseksi vaatimasta General Electricia aloittamaan ruoppaustyöt uudelleen Hudson-joessa, mikä aiheutti torstaina New Yorkin viranomaisten ja ympäristönsuojelijoiden paheksuntaa, sillä heidän mukaansa yhtiön teollisuuden aiheuttamat saastepitoisuudet ovat edelleen liian korkeat.</w:t>
      </w:r>
    </w:p>
    <w:p>
      <w:r>
        <w:rPr>
          <w:b/>
        </w:rPr>
        <w:t xml:space="preserve">Esimerkki 2.1248</w:t>
      </w:r>
    </w:p>
    <w:p>
      <w:r>
        <w:t xml:space="preserve">Kohta: Alabaman kansanterveysministeriö ilmoitti perjantaina, että Barbourin piirikunnassa sijaitsevassa Ventressin vankilassa on puhjennut pneumokokkitauti. Kolme vankia joutui sairaalahoitoon ja yksi vanki kuoli sairastuttuaan aivokalvontulehdukseen. Terveysviranomaiset sanoivat, että Streptococcus pneumoniae -bakteeri voi aiheuttaa sairauksia korva- ja sivuontelotulehduksista keuhkokuumeeseen ja aivokalvontulehdukseen. Alabaman vankeinhoitolaitos antaa antibiootteja vangeille ja henkilökunnalle, jotka ovat olleet läheisessä kosketuksessa sairastuneiden vankien kanssa. Terveysosasto on tilannut rokoteannoksia tautien valvonta- ja ehkäisykeskuksilta. Väite: Osavaltion vankilassa raportoitu tautiepidemia, 1 vanki kuollut.</w:t>
      </w:r>
    </w:p>
    <w:p>
      <w:r>
        <w:rPr>
          <w:b/>
        </w:rPr>
        <w:t xml:space="preserve">Tulos</w:t>
      </w:r>
    </w:p>
    <w:p>
      <w:r>
        <w:t xml:space="preserve">Kansanterveys- ja vankeinhoitoviranomaiset reagoivat Alabaman vankilassa puhjenneeseen tautitapaukseen, jonka seurauksena yksi vanki on kuollut.</w:t>
      </w:r>
    </w:p>
    <w:p>
      <w:r>
        <w:rPr>
          <w:b/>
        </w:rPr>
        <w:t xml:space="preserve">Esimerkki 2.1249</w:t>
      </w:r>
    </w:p>
    <w:p>
      <w:r>
        <w:t xml:space="preserve">Kohta: Useimmat lainsäätäjät viettävät viikon kotipiirissään, mutta muutamat valitut kokoontuvat New Yorkiin kuulemistilaisuuteen, jossa käsitellään asiantuntijoiden mukaan uhkaavaa kriisiä kotisairaanhoidon palveluissa. Kun koko lainsäädäntöelin palaa 28. helmikuuta, lainsäätäjät voivat odottaa kuukauden mittaisia neuvotteluja osavaltion talousarviosta. Demokraattinen kuvernööri Andrew Cuomo on ehdottanut 152 miljardin dollarin menosuunnitelmaa. Lainsäätäjät toivovat pääsevänsä sopimukseen lopullisesta talousarviosta ennen 1. huhtikuuta, jolloin uusi varainhoitovuosi alkaa. Toinen ratkaisematon kysymys on Uberin pyyntö laajentaa toimintaansa osavaltion pohjoisosiin. Kyytipalvelut Uber ja Lyft eivät saa toimia New Yorkin ulkopuolella. ___ Juttua on korjattu siten, että kotisairaanhoitopalveluja koskeva kuuleminen järjestettiin New Yorkissa, ei Albanyssa. Väite: Tämä viikko Albanysta: Tauko ennen budjettityötä.</w:t>
      </w:r>
    </w:p>
    <w:p>
      <w:r>
        <w:rPr>
          <w:b/>
        </w:rPr>
        <w:t xml:space="preserve">Tulos</w:t>
      </w:r>
    </w:p>
    <w:p>
      <w:r>
        <w:t xml:space="preserve">New Yorkin osavaltion hallituksen uutisissa lainsäätäjä pitää taukoa ennen kuin osavaltion talousarvion työstäminen käynnistyy.</w:t>
      </w:r>
    </w:p>
    <w:p>
      <w:r>
        <w:rPr>
          <w:b/>
        </w:rPr>
        <w:t xml:space="preserve">Esimerkki 2.1250</w:t>
      </w:r>
    </w:p>
    <w:p>
      <w:r>
        <w:t xml:space="preserve">Kohta: Helmikuussa 2020 konservatiivinen radiojuontaja Rush Limbaugh ilmoitti, että hänellä oli todettu keuhkosyöpä. Vaikka Yhdysvaltain presidentti Donald Trump palkitsi kiistellyn kommentaattorin presidentin vapaudenmitalilla, jotkut sosiaalisen median käyttäjät huomauttivat, että Limbaugh oli aiemmin tehnyt ohjelmassaan alentavia kommentteja. Esimerkiksi eräässä laajalti jaetussa videopätkässä Limbaugh muka pilkkasi näyttelijä Michael J. Foxia ja väitti tämän "liioittelevan" Parkinsonin taudin oireita. Vain nopea muistutus ajasta, jolloin Rush Limbaugh pilkkasi Michael J. Foxin Parkinsonin tautia teeskentelemällä tärisevänsä hallitsemattomasti. pic.twitter.com/dX3L0jtnUv - Austin (@austin63867) 3. helmikuuta 2020 Tämä on aito pätkä, jossa Limbaugh kuvailee Foxia ohjelmassaan. Media Matters arkistoi koko äänen tästä katkelmasta, joka alun perin esitettiin Limbaugh'n radio-ohjelman 23. lokakuuta 2006 lähetetyssä jaksossa. Tässä on osittainen transkriptio pätkästä: Tässä mainoksessa hän liioittelee sairauden vaikutuksia. Hän liikkuu ympäriinsä ja tärisee, ja se on pelkkää näyttelemistä. Tämä on ainoa kerta, kun olen nähnyt Michael J. Foxin esittävän sairauden oireita. Hän pystyy hallitsemaan itseään pitääkseen itsensä kuvassa. Ja hän pystyy hallitsemaan itsensä niin hyvin, että hänen katseensa pysyy linssissä, teleprompterissa. Mutta hänen päänsä ja hartiansa liikkuvat joka paikassa. Tämä on todella häpeämätöntä. Tämä on todella häpeämätöntä Michael J. Foxilta. Joko hän ei ole ottanut lääkkeitään tai hän näyttelee. Fox, joka tunnetaan luultavasti parhaiten nuoren konservatiivin Alex P. Keatonin roolista Family Ties -sarjassa ja aikamatkustavan lukiolaisen Marty McFlyn roolista Takaisin tulevaisuuteen -sarjassa, sai Parkinsonin taudin diagnoosin vuonna 1991. Vuonna 2006 hän kuvasi 30 sekunnin mainoksen entisen demokraattisen Yhdysvaltain senaattorin Claire McCaskillin ja tämän kantasolututkimuksen tukemisen puolesta: Limbaugh kommentoi tätä mainosta yllä näytetyssä klipissä. Pätkä herätti aikanaan huomattavia kiistoja ja sai Limbaugh'n jopa pyytämään anteeksi. The Guardian uutisoi asiasta: "Tunteja myöhemmin talkshow-juontaja joutui perumaan sanansa. 'Myönnän isosti ja valtavasti, että olin väärässä. '" Vaikka Limbaugh pyysi aluksi anteeksi, hän sanoi myöhemmin ohjelmassaan, ettei hän koskaan pilkannut Foxia ja että kiistan aiheutti "ajojahdin" media. Limbaugh myös uudisti hyökkäykset Foxia vastaan ja sanoi, että näyttelijä "sallii sairautensa hyväksikäytön" ja että hän oli "demokraattien poliitikon mainosmies". Washington Post kertoi asiasta: Anteeksipyyntönsä jälkeen Limbaugh muutti kantaansa ja uusi hyökkäyksensä Foxia vastaan. "Nyt ihmiset kertovat minulle, että he ovat nähneet Michael J. Foxin haastatteluissa, ja hän näyttää haastatteluissa samalta kuin tässä mainoksessa", Limbaugh sanoi nettisivuillaan olevan kirjoituksen mukaan. "Hyvä on sitten, olen korjattu. . . . Myönnän siis suurieleisesti ja valtavasti, että olin väärässä, ja pyydän anteeksi Michael J. Foxilta, jos olen väärässä luonnehtiessani hänen käyttäytymistään tässä mainoksessa näyttelemiseksi." Väite: "Radiojuontaja Rush Limbaugh väitti kerran, että näyttelijä Michael J. Fox ""liioitteli"" Parkinsonin taudin oireitaan poliittisessa mainoksessa.""</w:t>
      </w:r>
    </w:p>
    <w:p>
      <w:r>
        <w:rPr>
          <w:b/>
        </w:rPr>
        <w:t xml:space="preserve">Tulos</w:t>
      </w:r>
    </w:p>
    <w:p>
      <w:r>
        <w:t xml:space="preserve">Sitten Limbaugh siirtyi toiseen kritiikkiin: "Michael J. Fox antaa sairautensa tulla hyväksikäytetyksi ja samalla hän toimii demokraattien poliitikon mainostajana."</w:t>
      </w:r>
    </w:p>
    <w:p>
      <w:r>
        <w:rPr>
          <w:b/>
        </w:rPr>
        <w:t xml:space="preserve">Esimerkki 2.1251</w:t>
      </w:r>
    </w:p>
    <w:p>
      <w:r>
        <w:t xml:space="preserve">Kohta: Lääke tuhosi täysin medulloblastoomakasvaimet hiirissä vuonna 2004. Mutta jatkotestit osoittivat, että se aiheutti pysyviä luuvaurioita epäkypsissä hiirissä, Tom Curran Philadelphian lastensairaalasta ja kollegat havaitsivat. Cancer Cell -lehdessä he sanoivat, että lääkettä, joka tunnetaan kokeellisella nimellä HhAntag, on kehitettävä varovaisesti. Heidän mukaansa vastaavat lääkkeet vaativat huolellista testausta. Kalifornialaisen Genentechin valmistama HhAntag vaikuttaa Hedgehog-nimiseen geeniin, joka osallistuu sekä normaaliin kehitykseen että syöpään. Se on niin sanottu signaalinsiirron estäjä, joka on suunniteltu keskeyttämään Hedgehogin syöpää aiheuttavat vaikutukset. Useita tällaisia lääkkeitä on tällä hetkellä kliinisissä lastentutkimuksissa. "Vaikka ei olekaan selvää, että hiirillä havaitsemamme luuviat esiintyisivät myös lapsilla, ja vaikka signaalin transduktion estäjät saattavat edelleen olla erittäin lupaava lähestymistapa lasten syövän hoitoon, voi olla tärkeää tehdä prekliinisiä testejä nuorilla eläimillä ennen kuin siirrytään kliinisiin tutkimuksiin, Curran sanoi lausunnossaan. Medulloblastoomia on noin joka viides lapsuusiän aivokasvain. "Nykyinen hoito, johon kuuluu leikkauksen, sädehoidon ja kemoterapian yhdistelmä, on suhteellisen menestyksekäs, ja viiden vuoden elossaololuku on 78 prosenttia", Curranin ryhmä kirjoitti. "Ennuste on kuitenkin paljon huonompi alle 3-vuotiailla potilailla ja vanhemmilla potilailla, joilla on metastaattinen tauti."    Siiliä estäviä lääkkeitä oli pidetty lupaavana uutena lähestymistapana näille nuorille potilaille. Mutta jopa lyhytkin lääkkeen käyttö 10-14 päivän ikäisillä hiirillä aiheutti pysyviä vaurioita, Curran havaitsi. "Tiesimme jo, että sama biologinen reitti, joka on mukana kasvainten kasvussa, on mukana myös luun kehityksessä, mutta emme odottaneet, että tilapäinen esto aiheuttaisi peruuttamattoman muutoksen luun kasvussa", Curran sanoi. Curranin mukaan voi olla mahdollista löytää keino suojella lasten kasvavia luita ja silti käyttää lääkettä. "Näin ollen, vaikka Hedgehog-reitin lyhytaikaisen tukahduttamisen vaikutus luun kehitykseen hiirillä on varsin silmiinpistävä, tämän ei pitäisi estää yrityksiä kehittää erittäin lupaavaa syöpähoitoa lasten medulloblastoomaan", hänen ryhmänsä totesi. Väite: Lupaava syöpälääke saattaa vaarantaa lapsen luuston.</w:t>
      </w:r>
    </w:p>
    <w:p>
      <w:r>
        <w:rPr>
          <w:b/>
        </w:rPr>
        <w:t xml:space="preserve">Tulos</w:t>
      </w:r>
    </w:p>
    <w:p>
      <w:r>
        <w:t xml:space="preserve">Yhdiste, joka näytti lupaavalta useimmiten lapsilla esiintyvän aivokasvaimen hoidossa, saattaa vahingoittaa kasvavaa luuta - mikä tekee siitä mahdollisesti liian vaarallisen käytettäväksi nuorilla potilailla, tutkijat raportoivat maanantaina.</w:t>
      </w:r>
    </w:p>
    <w:p>
      <w:r>
        <w:rPr>
          <w:b/>
        </w:rPr>
        <w:t xml:space="preserve">Esimerkki 2.1252</w:t>
      </w:r>
    </w:p>
    <w:p>
      <w:r>
        <w:t xml:space="preserve">Kohta: Ezykowskylla oli ennätyskokoinen meningeoomakasvain - ei-syöpäkasvain, joka vaikuttaa tänä vuonna yli 32 000 ihmiseen. Greippikokoinen kasvain oli kasvanut niin suureksi, että se painoi Ezykowskyn aivoja sivuun, kunnes hän ei enää pystynyt toimimaan. Excela Health Latrobe -sairaalaan kiirehtinyt Michelle Kuba rukoili lääkäreitä, ettei hänen tyttärensä ollut pilvessä tai humalassa. Lopulta hän sai heidät suostuttelemaan heidät tekemään tietokonetomografian, joka antoi selkeän kuvan kasvaimesta. "Lääkäri tuli sisään ja sanoi: 'Olen pahoillani, mutta tyttärellänne on massiivinen aivokasvain. Emme voi auttaa häntä. Se vie hänen henkensä", Kuba muisteli. "Ja hän sanoi: 'En voi jäädä luoksenne. Minun on etsittävä joku, joka ottaa hänen tapauksensa vastaan.' " Sillä hetkellä Kuba rukoili - Jumalaa ja edesmennyttä aviomiestään Ryan Ezykowskya - ja ajatteli, että kyseessä on huoltajuuskiista. "Minä tavallaan väittelin hänen kanssaan käytävällä", Kuba sanoi. "Koska ajattelin: 'Kuka voittaa huoltajuuden?' Rukoilin Jumalaa ja Ryania, että antaisitte meidän pitää hänet." Kuba jatkoi: "Hän ei ole koskaan ollut täällä." 'Tina' Silloin 19-vuotias Ezykowsky lennätettiin helikopteriin, jossa hänen äitinsä istui lentäjän vieressä, ja hänet lennätettiin UPMC Presbyterian -sairaalaan Pittsburghiin. Siellä hän joutui kestämään tuntikausia kestäviä testejä, jotka päättyivät siihen, että lääkärit tarvitsivat aikaa suunnitellakseen Ezykowskyn "Tinaksi" nimeämän kasvaimen leikkausta perheelle tuntemattomista syistä. Lopulta hänet kärrättiin leikkaussaliin, jossa hänen oli tarkoitus suorittaa leikkaus, joka kesti kuudesta kahdeksaan tuntia. Michele jäi odotushuoneeseen toisen aviomiehensä Joe Kuban ja 17-vuotiaan tyttärensä Ryssa Ezykowskyn kanssa. Sinä aikana Michele otti trimmerin päähänsä ja leikkasi hiuksensa pois tietäen, että hänen tyttärensä olisi kalju, kun hän näkisi hänet seuraavan kerran, mutta hänellä ei ollut aavistustakaan, mitä muuta hänellä olisi odotettavissa. Hän siivosi odotushuonetta, jakoi välipaloja, tyhjensi roskiksia ja pyöritti lakaisukonetta odottaen muutaman tunnin välein tulevaa puhelinsoittoa sairaanhoitajalta, joka kertoisi, että kaikki oli kunnossa. "Kahdeksas tunti kului, ja yhdeksäs tunti ja kymmenes tunti ja yhdestoista tunti", Michele sanoi. "Ja noina tunteina olin kirjaimellisesti menettämässä järkeni." Kun Ezykowskyn lääkäri tuli leikkauksesta 15 tuntia myöhemmin, Kuba ei voinut muuta kuin tarttua häneen. Hänelle kerrottiin, ettei koko kasvainta voitu poistaa tappamatta hänen tytärtään. Noin 20 prosenttia on jäljellä, ja se kasvaa tulevaisuudessa - lääkärit eivät vain ole varmoja, milloin, Kuba sanoi. Sen jälkeen hänet johdatettiin neurologisen tehohoidon käytävää pitkin - kävelemällä ohi vegetatiivisessa tilassa olevien tai ventiloitujen potilaiden ohi - tyttärensä huoneen päähän, tietämättä mitä odottaa. "Kun pääsin hänen huoneeseensa, he olivat juuri poistaneet hänen hengitysputkensa, ja hänellä oli vain happea ja hän puhui", Kuba sanoi. "Ja sellaista ei tapahdu. Kaikki Presbyssä nimesivät hänet juuri silloin Miracle Meahiksi." Green Day Viikko leikkauksen jälkeen Ezykowsky joutui jälleen kerran odottamattomaan tilanteeseen - Green Dayn konserttiin. Ezykowsky ja hänen äitinsä olivat pihalla, kun eräs nainen lähestyi heitä ja tarjosi ilmaisia lippuja sairaalaa vastapäätä esiintyvän rockyhtyeen keikalle. "Melkein heti, kun sanoin: 'Joo, totta kai, menemme katsomaan heitä', mietin, että 'Miksi suostuin siihen?'. " Ezykowsky sanoi nauraen. Siihen mennessä Ezykowsky oli saanut tietää, että hän näki oikeasta silmästään vain pilkun verran ja että hän oli menettänyt kaikki muistinsa ennen yläasteaikaa. Hän ei kuitenkaan odottanut persoonallisuuden muuttumista. Aiemmin hiljainen opiskelija, joka opiskeli sosiaalityötä keskittyen päihteiden väärinkäyttöön, oli nyt "juhlija", Kuba sanoi. Lukiossa Ezykowsky toimi Students Against Destructive Decisions -järjestön puolestapuhujana ja puhui osavaltio- ja kansallisella tasolla. "Isäni kuoli itse asiassa rattijuopon toimesta", Ezykowsky sanoi. "Halusin tehdä kaikkeni estääkseni sen, ettei sitä tapahtuisi muille perheille, ja siksi aloin puhua asiasta ja kertoa tarinaani." Mutta "Tina" muutti nopeasti hänen polkunsa. 21-vuotias on nyt ulospäin suuntautunut taiteilija, valokuvaaja ja muusikko, jolla on hieman erilaiset tavoitteet. Hän on hiljattain saanut valmiiksi kävelykoulutuksen kepin kanssa ja aikoo hankkia opaskoiran, jonka avulla hän toivoo voivansa valistaa lapsia sokeudesta. "Tuntuu siltä, että kun lähdet kotoa, ihmiset katsovat sinua kuin: 'Mikä häntä vaivaa?'. He eivät ymmärrä sitä, ja sokeudesta on niin paljon väärinkäsityksiä", Ezykowsky sanoi. Kuba oli samaa mieltä ja lisäsi: "Vaikeinta on se, että ihmiset sanovat: 'Hänhän on palannut kouluun' tai 'Onko hänellä töitä?'. Se on tavallaan se, missä olemme hukassa, koska hän ei ole vain sokea, joten jos se olisi vain yksi asia, se olisi yksi asia. Mutta miten voit palata johonkin, kun sinulla ei ole muistia?" Toipuminen Sairaalasta 27. maaliskuuta 2017 kotiutettu Ezykowsky joutui opettelemaan uudelleen taitoja - hänen äitinsä kutsuu niitä "toiseksi ensimmäisiksi" - kuten kävelyä, ruoanlaittoa ja perustöiden tekemistä. Mutta 19-vuotias joutui viikkoa myöhemmin takaisin sairaalaan, jossa häntä hoidettiin hydrokefaluksen eli aivoissa olevan nesteen vuoksi. Leikkauspäivän aamuna Ezykowsky heräsi 40 asteen kuumeeseen, minkä vuoksi lääkärit joutuivat laittamaan tilapäisen stentin poistamaan nestettä hänen aivoista, kunnes leikkaus saatiin päätökseen. Lopulta lääkärit pystyivät lisäämään putken, joka kulkee hänen aivoista vatsaan, jossa neste imeytyy limakalvoon, Kuba sanoi. Samaan aikaan lääkärit työskentelivät hänen silmiensä parissa, sillä ne ovat ainoa tapa, jolla Ezykowsky näkee. Yli kaksi vuotta myöhemmin Ezykowsky ja Kuba työskentelevät edelleen perustaitojen hallitsemiseksi, täyttävät päivänsä ratkomalla tv-mysteerejä, käymällä taidekursseilla ja pitämällä ahdistusta ja posttraumaattista stressiä alhaisena. Vaikka tulevaisuus on yhä epävarma, Ezykowsky on positiivinen yhdessä asiassa. "Tiedän, että autan jotenkin muita ihmisiä, mitä ikinä teenkin, koska en ole onnellinen, jos keskityn vain itseeni", hän sanoi. "Haluan keskittyä johonkin muuhun." Ezykowsky piti kaikesta huolimatta kiinni tästä filosofiasta. Kun heidän isänsä kuoli, Kuba sanoi tyttärilleen: "Teidän tarinanne teki teistä vahvempia. Sanoin: "Teillä on mahdollisuus tehdä siitä totta. Voitte valita, annatteko sen tuhota itsenne, tai voitte valita, annatteko sen auttaa itseänne ja muita ihmisiä.' " Eikä Ezykowsky ole kertaakaan kysynyt: "Miksi juuri minä?". Joka kerta, kun Kuba toivoo voivansa ottaa tältä tyttäreltään tuon tuskan, Ezykowsky sanoo: "Tämä on minua varten. Tämä on minua varten jostain syystä." ___ Verkossa: https://bit.ly/2IykhM0 ___ Tietoja: Tribune-Review, http://triblive.com Väite: Nainen jatkaa eteenpäin 2 vuotta sen jälkeen, kun aivokasvain muutti hänen elämänsä.</w:t>
      </w:r>
    </w:p>
    <w:p>
      <w:r>
        <w:rPr>
          <w:b/>
        </w:rPr>
        <w:t xml:space="preserve">Tulos</w:t>
      </w:r>
    </w:p>
    <w:p>
      <w:r>
        <w:t xml:space="preserve">Meah Ezykowsky makasi sängyssään ilman vasteita, kun hänen äitinsä ryntäsi heidän Latrobe-kotiinsa tietäen, että jokin oli vialla.</w:t>
      </w:r>
    </w:p>
    <w:p>
      <w:r>
        <w:rPr>
          <w:b/>
        </w:rPr>
        <w:t xml:space="preserve">Esimerkki 2.1253</w:t>
      </w:r>
    </w:p>
    <w:p>
      <w:r>
        <w:t xml:space="preserve">Kohta: Joe Kennedy III herätti tammikuussa 2018 huomiota sekä vasemmiston että oikeiston tarkkailijoiden taholta, kun hänet nimitettiin antamaan virallinen demokraattinen vastaus presidentti Donald Trumpin ensimmäiseen puheeseen unionin tilasta tammikuussa 2018. Tammikuun 28. päivänä 2018 ilmestyi tämä meemi, jossa esitettiin väitteitä Massachusettsin kongressiedustajan väitetyistä yhteyksistä lääketeollisuuteen ja hänen saavutuksistaan useissa tärkeissä kysymyksissä:  Tämä on Joe. Lääkeyritykset ovat antaneet Joelle 348 000 dollaria vuodesta 2011 lähtien. Joella on 434 000 dollarin arvosta osakkeita yrityksessä, joka veloittaa 1000 dollaria per pilleri elämää pelastavasta lääkkeestä. Joe vastustaa laillista marihuanaa ja yleistä terveydenhuoltolainsäädäntöä. Älä ole kuin Joe. Lääketeollisuuden lahjoitukset GritPost.comin artikkelissa käsitellään näitä väitteitä tarkemmin: Kennedy (D-Massachusetts) saattaa olla lääketeollisuuden suosikkidemokraatti Yhdysvaltain edustajainhuoneessa, sillä hän on saanut yli 57 000 dollaria lääke- ja terveystuoteteollisuudelta pelkästään tämän vaalikauden aikana. Center for Responsive Politics -järjestön mukaan tämä on noin neljä kertaa enemmän kuin lääkealan keskimääräinen lahjoitus edustajainhuoneen demokraateille. Lyhyen kongressiuransa aikana Kennedy on saanut vuodesta 2011 lähtien yli 348 000 dollaria. Näiden Kennedylle annettuja lahjoituksia koskevien väitteiden lähde on puolueeton Center for Responsive Politics, Washingtonissa sijaitseva voittoa tavoittelematon järjestö, joka seuraa poliittisia lahjoituksia Open Secrets -verkkosivustolla. Artikkelin luvut pitävät paikkansa; teollisuuden lahjoitukset Kennedylle ovat yhteensä 348 077 dollaria Kennedyn kuuden vuoden poliittisen uran aikana. Sijoitukset lääkkeisiin Grit Postin artikkelissa ja meemissä väitetään myös, että Kennedyllä olisi ollut henkilökohtaisia sijoituksia kiisteltyyn lääkeyhtiöön. Grit Post kirjoittaa: Kuten Boston Globe kertoi viime vuonna, edustaja Kennedyllä on yli 434 000 dollarin sijoitukset Gilead Sciences, Inc. Gilead valmistaa C-hepatiitti C:n hengenpelastavaa lääkettä Sovaldia - jonka hinnan Gilead nosti hiljattain 1 000 dollariin per pilleri eli 84 000 dollariin hoidosta. Vaikka on totta, että Kennedyllä on sijoituksia Gileadiin, tämä väite on hieman harhaanjohtava ja vanhentunut. Toukokuussa 2016 Boston Globe kertoi, että kongressiedustaja oli "ansainnut jopa 434 999 dollarin arvosta osakkeita Gilead Sciences Inc:n sijoituksista" ja lisäksi: Hänen omistuksensa Gileadissa olivat vuoden 2015 lopussa yhteensä 180 004-450 000 dollarin välillä taloudellisten tietojen mukaan. Itse asiassa Kennedyn sijoitukset Gileadiin ovat siis voineet olla vain 180 004 dollaria Boston Globe -lehden artikkelin aikaan toukokuussa 2016. Globe huomautti varovasti, että kongressin jäsenten ei tarvitse ilmoittaa tarkkoja lukuja henkilökohtaisista sijoituksistaan ja varoistaan, vaan vaihteluvälejä. Grit Post jätti tämän yksityiskohdan pois. Joka tapauksessa Kennedy toimitti vuoden 2016 lopussa ajantasaisemman taloudellisen tiedon, josta kävi ilmi, että hänen sijoituksensa Gileadiin olivat tuohon mennessä 80 003-200 000 dollaria. Vuoden 2017 taloudellisia tietoja ei ole vielä julkaistu. Olivatpa summat mitkä tahansa, Kennedyn sijoitukset Gileadiin ovat olleet kiistanalaisia pitkälti siksi, että yhtiö myy Solvadia, joka on sen tuotenimi sofosbuviiri-lääkkeelle, jota käytetään hepatiitti C:n hoitoon. Kuten Grit Post huomauttaa, Gilead Sciences on saanut kritiikkiä Solvadin korkeasta hinnasta, joka on 1 000 dollaria pilleriltä tai 84 000 dollaria hoitojaksolta. Kennedyn sijoitus on osa rahoitusneuvojan hallinnoimaa sijoitusrahastoa. Craig Holman Public Citizen -järjestön edunvalvontajärjestöstä kertoi vuonna 2016 Globelle, että Kennedyn ja yhtiön tekemät voitot "vahingoittavat monia Massachusettsin kansalaisia". Open Secretsin mukaan 19 kongressin jäsentä (sekä Donald Trump) omisti Gilead Sciencesin osakkeita vuonna 2015. Kannanotto marihuanaan Grit Post -meemin väite, jonka mukaan Kennedy vastustaa marihuanan laillistamista, pitää paikkansa. Vaikka kansallinen keskustelu on siirtynyt keskustelemaan vapaa-ajan marihuanan laillistamisesta, vuosien varrella monet johtajat ovat ilmaisseet tukensa marihuanan lääketieteelliselle käytölle. Kennedy ei kuitenkaan ainoastaan vastusta virkistyskäyttöä, vaan hän on äänestänyt myös toimenpiteitä vastaan, joilla suojellaan ja parannetaan lääkemarihuanan saatavuutta. Vuonna 2015 Kennedy oli yksi kymmenestä demokraatista, jotka tukivat republikaanien enemmistöä hyväksyessään lakiesityksen, joka muun muassa rajoittaisi rahoitusta osavaltioille, jotka halusivat laillistaa marihuanan. Lakiesitys kuoli senaatissa. Grit Post huomautti myös aivan oikein, että Kennedy sanoi vuoden 2016 haastattelussa: "En usko, että marihuanaa pitäisi laillistaa". Kanta yleiseen terveydenhuoltoon Meemin väite, jonka mukaan Kennedy vastustaa "yleistä terveydenhuoltolainsäädäntöä", vaatii tarkempaa tarkastelua. Syyskuussa 2017 Kennedy ilmaisi alustavasti tukevansa yhden maksajan terveydenhuoltojärjestelmää, mutta epäröi tukea tuolloin edustajainhuoneessa ja senaatissa käsiteltävänä olleita lakiehdotuksia, jotka olisivat laajentaneet Medicarea. Tuolloin Kennedy sanoi Boston Public Radiolle, että lakiehdotukset olivat "100-prosenttisesti oikeassa sen arvon suhteen, jonka ne yrittävät kirjata liittovaltion lakiin - että terveydenhuolto on oikeus tässä maassa, ei etuoikeus, josta vain harvat voivat nauttia...". Hän sanoi kuitenkin, että edustajainhuoneen lakiehdotuksessa (jonka on esittänyt demokraattinen edustaja John Conyers) on "yksityiskohtia", joiden kanssa hän "kamppailee". Kysyttäessä Kennedy sanoi kannattavansa yleistä terveydenhuoltoa, mutta sanoi, että (verovaroin rahoitettu ja hallituksen hallinnoima) yksinmaksujärjestelmä olisi "yksi tapa päästä siihen, ja se on hienoa, mutta mielestäni kriittinen osa tätä on sen varmistaminen, että kaikki saavat laadukasta, kohtuuhintaista ja helposti saatavilla olevaa terveydenhuoltoa...". Väite: Uransa aikana demokraattinen kongressiedustaja Joe Kennedy on saanut lääketeollisuudelta 348 000 dollaria kampanjalahjoituksia.</w:t>
      </w:r>
    </w:p>
    <w:p>
      <w:r>
        <w:rPr>
          <w:b/>
        </w:rPr>
        <w:t xml:space="preserve">Tulos</w:t>
      </w:r>
    </w:p>
    <w:p>
      <w:r>
        <w:t xml:space="preserve">Kennedy on siis antanut teoreettisen tukensa yleiselle terveydenhuollolle, mutta hän on ollut epäselvä sen yksityiskohdista, miten se olisi saavutettava, eikä hän tukenut erityistä lainsäädäntöä, joka olisi hyväksyttäessä laajentanut terveydenhuollon kattavuutta Yhdysvalloissa.</w:t>
      </w:r>
    </w:p>
    <w:p>
      <w:r>
        <w:rPr>
          <w:b/>
        </w:rPr>
        <w:t xml:space="preserve">Esimerkki 2.1254</w:t>
      </w:r>
    </w:p>
    <w:p>
      <w:r>
        <w:t xml:space="preserve">Kohta: "Olemme kaikki kauhuissamme. Ajatus siitä, että yksi ystävistäni joutuisi menemään tällaiseen tilanteeseen ilman suojavarusteita, en voi vain kuvitella", Paul sanoi." Hän sanoi. "Jos voimme tehdä yhden pienen asian, teemme sen."  Paul on yksi niistä yhä useammista, jotka ovat innokkaasti vastanneet terveydenhuollon työntekijöiden epätoivoisiin kutsuihin sosiaalisessa mediassa ja yhteisöfoorumeilla, joissa pyydetään apua maskien, käsineiden ja muiden varusteiden hankkimiseksi, jotta he voisivat suojautua pandemiaa vastaan, joka on tappanut ainakin 660 ihmistä Yhdysvalloissa ja sairastuttanut yli 50 000 ihmistä. Craig Enis, 50, työskentelee rekisteröitynä sairaanhoitajana Generations Healthcare -yhtiössä Walnut Creekissä, Kaliforniassa. Hänen mukaansa kirurgiset naamarit, eristyshuoneiden kylpytakit ja käsihuuhde ovat vähissä. "N95-maskeja ei juuri nyt ole", hän sanoi. Enis pelkää itsensä puolesta terveydenhuollon työntekijänä ja haavoittuvien potilaidensa puolesta, mutta mikään ei pelota häntä enemmän kuin viruksen mahdollinen tuominen kotiin kahdelle lapselleen. "Se on uskomattoman pelottavaa, koska olen yksinhuoltajaisä, eikä heillä ole muuta vaihtoehtoa kuin olla kanssani, joten he altistuvat kaikelle, minkä kanssa tulen kotiin", Enis sanoi. Verkossa leviävässä Google-taulukossa oli epävirallisia pyyntöjä lähes kolmelle tusinalle Bay Arean hoitolaitokselle, mukaan lukien Kalifornian yliopiston San Franciscon lääketieteellinen keskus (UCSF), Kaiser Permanente ja Sutter Health. Jokaisessa pyynnössä kuvattiin, mitä tavaroita laitokset hyväksyisivät ja miten ne toimitettaisiin. Kun Kaliforniassa oli voimassa kotiutumiskielto, Paul keräsi vapaaehtoisia ompelijoita auttamaan. Hän on julkaissut opetusvideon YouTubessa, toimittanut materiaalipaketteja ja koordinoinut toimituksia. "Me kaikki teemme vapaaehtoistyötä, ja se osoittaa, mitä joukko huolestuneita kansalaisia voi tehdä. Saamme todennäköisesti 100 naamiota tänään", sanoi Paul, jonka Indigo Handloom -yritys tekee yhteistyötä yhteisön jäsenten, kuten San Franciscon City Collegen muodin laitoksen, kanssa naamioiden tuotannon lisäämiseksi. Anne Cocquyt, 36, San Franciscossa vietti viikonlopun keräten käyttämättömiä ja avaamattomia N95-naamarilaatikoita Kaiserin sairaanhoitajille. Hän sanoi, että hänen oli pakko auttaa kuultuaan sosiaalisessa mediassa raportteja, joiden mukaan sairaanhoitajat leikkasivat muovipulloja käyttääkseen niitä kasvosuojuksina. "Silloin sanoimme, että meidän on tehtävä jotain heti", Cocquyt sanoi. "Tämä on pisara ämpäriin, mutta samalla tämä voi olla yhden päivän tarvikkeet päivystyksen sairaanhoitajille."  Kaiser Permanente sanoi lausunnossaan, että se pyrkii lisäämään suojavarusteiden tarjontaa mahdollisimman nopeasti ja kehittämään "prosessin, jolla nämä lahjoitukset voidaan kerätä, inventoida, tarkastaa ja jakaa tehokkaasti".  UCSF puolestaan perusti kolme lahjoituspaikkaa, jotka avattiin maanantaina. Lausunnossa sanottiin, että lahjoitukset ovat ratkaisevan tärkeitä etulinjan työntekijöille. Väite: Ompelukoneista tuli uusin ase koronavirusta vastaan, kun kalifornialaiset vapaaehtoiset ryhtyvät toimiin.</w:t>
      </w:r>
    </w:p>
    <w:p>
      <w:r>
        <w:rPr>
          <w:b/>
        </w:rPr>
        <w:t xml:space="preserve">Tulos</w:t>
      </w:r>
    </w:p>
    <w:p>
      <w:r>
        <w:t xml:space="preserve">Smita Paul on ommellut huiveja ja vaatteita pienelle muotiliikkeelleen vuodesta 2003, mutta siitä lähtien, kun koronavirus iski Bay Areaan ja aiheutti sairaaloiden työntekijöiden henkilökohtaisista suojavarusteista pulaa, hän on siirtynyt huivien ompelusta naamioiden ompeluun.</w:t>
      </w:r>
    </w:p>
    <w:p>
      <w:r>
        <w:rPr>
          <w:b/>
        </w:rPr>
        <w:t xml:space="preserve">Esimerkki 2.1255</w:t>
      </w:r>
    </w:p>
    <w:p>
      <w:r>
        <w:t xml:space="preserve">Kohta: "Jutussa ei mainita sinkkituotteiden kustannuksia. Jutussa kuvataan hyvin, kuinka monet tutkimukset osoittivat, että sinkkituotteilla ei ole vaikutusta. Siinä ainoassa tutkimuksessa, joka osoitti sinkki-nenägeelistä saatavan hyödyn, tarina esittää hyödyn kvantifioinnin luonnollisina taajuuksina (flunssan kestopäivinä) eikä suhteellisena vähenemisenä. Jutussa käsitellään epämiellyttävää makua, vatsavaivoja, kirvelyä ja mahdollisesti hajuaistin häviämistä sinkkituotteiden haittoina tai sivuvaikutuksina. Jutussa kuvataan hyvin tämän tutkimuksen suunnittelua, joka on erityyppinen kirjallisuuskatsaus. Jutussa ei liioitella vilustumisen vakavuutta tai yleisyyttä. Itse asiassa kirjoittaja olisi voinut korostaa, että vilustuminen on kallista, sillä se aiheuttaa työntekijöiden ja heidän lastensa sairastumisen vuoksi menetettyä tuottavuutta ja sairauspäiviä. Jutussa siteerataan riippumatonta asiantuntijaa sekä tämän tutkimuksen pääkirjoittajaa ja valmistajan edustajaa. Jutussa mainitaan reseptivapaat antihistamiinit, dekongestantit ja kipulääkkeet vaihtoehtoina ja huomautetaan asianmukaisesti, että flunssaan ei ole "parannuskeinoa". Jutussa todetaan selvästi, että sinkkituotteita on saatavilla apteekeissa reseptivapaasti. Jutussa todetaan selvästi, että sinkkituotteet eivät ole uusi ajatus. Koska jutussa siteerataan useita asiantuntijoita, lukija voi olettaa, että juttu ei perustu lehdistötiedotteeseen ainoana tietolähteenä." Väite: Sinkkipaleltumahoidoissa on salaperäisyyttä</w:t>
      </w:r>
    </w:p>
    <w:p>
      <w:r>
        <w:rPr>
          <w:b/>
        </w:rPr>
        <w:t xml:space="preserve">Tulos</w:t>
      </w:r>
    </w:p>
    <w:p>
      <w:r>
        <w:t xml:space="preserve">Flunssa on vain yleinen, eikä siihen ole tällä hetkellä parannuskeinoa. Hoidot keskittyvät oireiden lievittämiseen, mutta ne eivät muuta infektion kulkua. Ennaltaehkäisyssä keskitytään käsihygieniaan tartuntojen vähentämiseksi. Suuret annokset C-vitamiinia, echinaceaa ja viime aikoina sinkkiä ovat tulleet yhä suositummiksi, kun otetaan huomioon nykyisin saatavilla olevien tuotteiden määrä ja valikoima. Niiden käytöstä on kuitenkin vain vähän näyttöä. Tässä jutussa kerrotaan tuoreesta katsauksesta saatavilla olevaan kirjallisuuteen, joka koskee näyttöä siitä, että sinkki parantaa vilustuneiden henkilöiden hoitotuloksia. Jutussa esitellään erinomaisesti ongelma, kuvataan kirjallisuuskatsauksesta saatua uutta tietoa ja asetetaan se lukijan kannalta asiayhteyteen. Jutussa kuvataan hyvin, kuinka monissa tutkimuksissa ei havaittu sinkkituotteiden vaikutusta. Siinä ainoassa tutkimuksessa, joka osoitti sinkin sisältävän nenageelin hyödyn, tarina esittää hyötyjen kvantifioinnin luonnollisina taajuuksina (flunssan kestopäivinä) eikä suhteellisena vähenemisenä. Jutussa kuvataan hyvin nykyisen tutkimuksen suunnittelua, joka on erityyppinen kirjallisuuskatsaus, ja siinä siteerataan riippumatonta asiantuntijaa sekä nykyisen tutkimuksen pääkirjoittajaa ja valmistajan edustajaa. Kaiken kaikkiaan tämä oli erittäin hyvin kirjoitettu juttu, jossa ei ollut hypeä ja joka oli täynnä hyödyllistä tietoa.</w:t>
      </w:r>
    </w:p>
    <w:p>
      <w:r>
        <w:rPr>
          <w:b/>
        </w:rPr>
        <w:t xml:space="preserve">Esimerkki 2.1256</w:t>
      </w:r>
    </w:p>
    <w:p>
      <w:r>
        <w:t xml:space="preserve">Kohta: Laki menee pidemmälle kuin Alankomaiden lainsäädäntö, jossa asetetaan 12 vuoden ikäraja lapsille, jotka katsotaan riittävän kypsiksi päättämään elämänsä lopettamisesta. Laki saa kannatusta Belgiassa, jossa aikuisten eutanasia tuli lailliseksi vuonna 2002. Edustajainhuoneessa 86 lainsäätäjää äänesti lain puolesta, 44 vastaan ja 12 pidättyi äänestämästä. Useimmat oppositiopuolueet kannattivat sitä, samoin kuin hallituksessa olevat sosialistit ja liberaalit. Eräs mies yleisölehterillä huusi ranskaksi "murhaajat", kun äänestys hyväksyttiin. Kristillisdemokraatit, jotka ovat pääministeri Elio Di Rupon koalition jäseniä, äänestivät vastaan. Kristittyjen, muslimien ja juutalaisten johtajat tuomitsivat lain ennen äänestystä harvinaisessa yhteisessä julistuksessa, ja katoliset piispat ovat johtaneet rukous- ja paastopäiviä lakia vastaan. "Tässä ei ole kyse lapsille annettavista tappavista injektioista. Kyse on kuolemansairaista lapsista, joiden kuolema on välitön ja jotka kärsivät suuresti", sanoi lakia kannattavien flaamilaisten liberaalidemokraattien lainsäätäjä Carina Van Cauter. "Laissa on selkeät tarkastukset ja tasapainotukset väärinkäytösten estämiseksi", hän sanoi lainsäädännöstä, jonka on nyt läpäistävä suurelta osin symbolinen vaihe, kun maan monarkki allekirjoittaa sen. Äänestys on herättänyt enemmän huomiota ulkomailla kuin Belgiassa, jossa yksikään suurimmista sanomalehdistä ei uutisoinut torstain äänestyksestä etusivullaan ja televisiouutiset keskittyivät Belgian olemiseen kansainvälisessä valokeilassa. Elämänsä lopettamista haluavien lasten on lain mukaan oltava "harkintakykyisiä", ja psykologien on testattava heidät varmistaakseen, että he ymmärtävät, mitä ovat tekemässä. Myös vanhempien on hyväksyttävä lapsensa päätös. Lain kannattajat sanovat, että nämä takeet sulkevat pois hyvin nuoret ja teini-ikäiset, jotka eivät ole tarpeeksi kypsiä päättämään. Vastustajat ovat pitäneet näitä sääntöjä mielivaltaisina ja varoittaneet, että uusi laki johtaa yhä laajempaan tulkintaan ja eutanasian "banalisointiin". Brysselin arkkipiispa Andre-Joseph Leonard, Belgian katolisen kirkon johtaja, kysyi viime viikolla järjestetyssä rukoushetkessä, miksi valtio haluaa antaa alaikäisille tällaisen vastuun, kun he joutuvat odottamaan 18 vuotta monien muiden laillisten oikeuksien saamiseksi. "Lain mukaan nuoret eivät voi tehdä tärkeitä päätöksiä taloudellisista tai emotionaalisista kysymyksistä, mutta yhtäkkiä heistä on tullut kykeneviä päättämään, että jonkun pitäisi pakottaa heidät kuolemaan", hän sanoi. Belgian eutanasiaa koskevat säännöt ovat joutuneet viime vuonna kansainvälisen tarkastelun kohteeksi sen jälkeen, kun se myönsi oikeuden kuolla kuuroille kaksosveljille, jotka olivat muuttumassa sokeiksi [ID:nL6N0AJBLI], ja transsukupuoliselle henkilölle epäonnistuneen sukupuolenvaihdosoperaation jälkeen. Uudessa laissa säädetään, että eutanasiaa hakevien lasten on oltava kuolemansairaita eikä vain sietämättömän kärsimyksen tilassa, mikä on aikuisten edellytys. Belgialainen sairaanhoitaja Sonja Develter, joka on vuodesta 1992 lähtien hoitanut noin 200:aa elämänsä loppuvaiheessa olevaa lasta, sanoi vastustavansa lakia. "Kokemukseni sairaanhoitajana ei ole koskaan ollut sellaista lasta, joka olisi pyytänyt elämänsä lopettamista", Develter sanoi Reutersille ennen äänestystä. Hän lisäsi kuitenkin, että eutanasiapyynnöt tulivat usein vanhemmilta, jotka olivat henkisesti uupuneita nähtyään lastensa taistelevan hengestään niin pitkään. Lasten eutanasian kannattajien mukaan käytännössä vain harvat alaikäiset saavat kuolla. Alankomaissa on ollut viisi lasten eutanasiaa sen jälkeen, kun laki tuli siellä voimaan vuonna 2002. Alankomaissa eutanasiatapauksia on ollut yhteensä 2 000-4 000 vuodessa. Vuosina 2006-2012 oli vain yksi tapaus, jossa alle 20-vuotias belgialainen pyysi eutanasiaa. Belgiassa yli 1 000 ihmistä valitsee eutanasian vuosittain. Belgian ja Alankomaiden lisäksi eutanasia on laillista myös naapurimaassa Luxemburgissa, ja Ranska harkitsee sen laillistamista myöhemmin tänä vuonna. Sveitsi sallii avustetun itsemurhan, jos asianomainen henkilö osallistuu siihen aktiivisesti. Yhdysvalloissa avustettu itsemurha on laillista Montanan, Oregonin, Vermontin ja Washingtonin osavaltioissa. Väite: "Belgia laajentaa ""oikeuden kuolemaan"" koskemaan kuolemansairaita lapsia.""</w:t>
      </w:r>
    </w:p>
    <w:p>
      <w:r>
        <w:rPr>
          <w:b/>
        </w:rPr>
        <w:t xml:space="preserve">Tulos</w:t>
      </w:r>
    </w:p>
    <w:p>
      <w:r>
        <w:t xml:space="preserve">Belgiasta tuli torstaina ensimmäinen maa, joka sallii eutanasian kaikenikäisille parantumattomasti sairaille lapsille, kun Belgian parlamentin alahuone hyväksyi suurella enemmistöllä uuden "oikeus kuolemaan" -lain.</w:t>
      </w:r>
    </w:p>
    <w:p>
      <w:r>
        <w:rPr>
          <w:b/>
        </w:rPr>
        <w:t xml:space="preserve">Esimerkki 2.1257</w:t>
      </w:r>
    </w:p>
    <w:p>
      <w:r>
        <w:t xml:space="preserve">Kohta: St. Paul Pioneer Press -lehti kertoi, että eläinten terveyslautakunta pyysi viime keskiviikkona osavaltion 330 hirvieläintilaa lopettamaan vapaaehtoisesti hirvieläinten siirrot tammikuun 15. päivään asti. Lautakunta harkitsi osavaltion asettamista pakolliseen lukitukseen, mutta vastustajat väittivät, että se vaikuttaisi kielteisesti jalostukseen. "Tämä merkintä vaikuttaisi pitkäkestoisesti kaikkiin osavaltion tiloihin, vaikka niillä ei olisi mitään tekemistä CWD-tapausten kanssa", sanoi Minnesotan peurankasvattajayhdistyksen edunvalvoja Tim Spreck. Spreck ja muut varoittivat lautakuntaa siitä, että jos osavaltiossa hyväksytään lukitus, muut osavaltiot voivat estää Minnesotan hirvieläinten tuonnin, mikä vaikeuttaisi maanviljelijöiden mahdollisuuksia osallistua jalostustoimintaan. "Tuntui siltä, että meidän piti painaa jarrua sen sijaan, että hirvieläimet jatkavat liikkumistaan sinne ja tänne", sanoi hallituksen puheenjohtaja Dean Compart. Hän oli aluksi sitä mieltä, että osavaltion laajuinen lukitus oli todennäköisesti oikea toimintatapa, mutta hän muutti mielensä. "On tehtävä kaikki voitava taudin pysäyttämiseksi, mutta ei haluta vahingoittaa elinkeinoa", Compart totesi. Demokraattisen Farmer Labor Party -puolueen edustaja Rick Hansen sanoi, että lautakunnan päätös voi olla uhka luonnonvaraisille hirvieläimille. "Tämä on esimerkki virastosta, joka ei pysty vastaamaan tosiasioihin", sanoi Hansen, joka on vaatinut tiukempia sääntöjä hirvieläintiloille. "Tämä suojelee vallitsevaa tilannetta." Lautakunta esitti pyynnön sen jälkeen, kun Douglasin piirikunnassa erään peuran CWD-testi oli positiivinen. Lautakunnan toimitusjohtajana toimiva osavaltion eläinlääkäri Beth Thompson sanoi, että 8-vuotias peura ei ollut syntynyt siellä, mikä herätti huolta siitä, että se sai tartunnan jollakin toisella tilalla. Thompsonin mukaan kyseinen karja on yhteydessä useisiin karjoihin piirikunnan ulkopuolella. Kaikki nämä tilat on suljettu. Tartunnan saanut peura on tapettu, ja Yhdysvaltain maatalousministeriön epidemiologi on ottanut näytteitä muiden tilojen peuroista, Thompson lisäsi. Thompson sanoi, että hän toivoo saavansa joitakin testituloksia viikkojen kuluessa, mutta tutkimukset kestävät todennäköisesti ainakin kuukauden. Väite: Minnesota rajoittaa tarhattujen peurojen liikkumista taudin hillitsemiseksi.</w:t>
      </w:r>
    </w:p>
    <w:p>
      <w:r>
        <w:rPr>
          <w:b/>
        </w:rPr>
        <w:t xml:space="preserve">Tulos</w:t>
      </w:r>
    </w:p>
    <w:p>
      <w:r>
        <w:t xml:space="preserve">Osavaltion viranomaiset pyytävät hirvieläinten kasvattajia olemaan kuljettamatta eläimiä tiloilleen ja tiloiltaan kuukauden ajan, kun tutkijat jäljittävät uutta kroonisen kuihtumisen taudin tapausta tilalla Länsi-Minnesotassa.</w:t>
      </w:r>
    </w:p>
    <w:p>
      <w:r>
        <w:rPr>
          <w:b/>
        </w:rPr>
        <w:t xml:space="preserve">Esimerkki 2.1258</w:t>
      </w:r>
    </w:p>
    <w:p>
      <w:r>
        <w:t xml:space="preserve">Kohta: Breathing for the Soul -kuoro, joka perustettiin tänä keväänä, antoi toisen esityksensä torstaina Budapestin hotellin juhlasalissa. Kuoron jäsenet, joista monet ovat vakavasti sairastuneita krooniseen obstruktiiviseen keuhkosairauteen (COPD) ja jotka tulevat sairaaloista eri puolilta Unkaria, sanovat laulun parantaneen heidän elämänlaatuaan. "En ole koskaan elämässäni ajatellut, että voisin koskaan laulaa", Maria Aranyi, 74, joka on kärsinyt vakavasta astmasta vuosikymmenen ajan. "Harmaiden päivien jälkeen on paikka, jossa voin hyvin ... laulamisen jälkeen huomasin, että pystyn myös hengittämään helpommin."   Monet keuhkosairauspotilaat estyvät jokapäiväisessä elämässään ja eristäytyvät yhä enemmän. Kuorossa laulaminen on tuonut heille uusia ystäviä. Lääkäri Katalin Vardi sai idean kuoron perustamisesta kuultuaan, että vastaavien potilaiden muissa maissa laulaminen oli ollut hyödyllistä. Hän sanoi, että konserttien järjestäminen on antanut uutta tarkoituksenmukaisuutta ihmisille, jotka joutuvat selviytymään ajatuksesta, että heidän oireensa voivat pahentua sairauden edetessä. "Nostimme heidän panostaan, jotta he voisivat muuttaa omaa kuvaa itsestään", Vardi sanoi. "Tämän yhteisön avulla ... he voivat näyttää lahjakkuutensa maailmalle, ja se, että he työskentelevät yhdessä tämän vuoksi, on heille erittäin myönteinen tunne."  Kapellimestari Gyorgy Philipp valitsi kappaleet niin, että ne toivat esiin potilaiden kyvyt, ja hän sanoi, että konsertti oli valtava haaste ihmisille, jotka eivät olleet koskaan olleet esiintyneet lavalla. "Valitsemme kappaleita, jotka mahdollistavat sen, että potilaat voivat esittää pidempiä repliikkejä, vaikeampia sävelmiä, ja he voivat kehittyä tämän järjestelmän kautta", hän sanoi. Väite: Terapiaa laulun kautta: Kuoro auttaa unkarilaisia keuhkopotilaita hengittämään helpommin.</w:t>
      </w:r>
    </w:p>
    <w:p>
      <w:r>
        <w:rPr>
          <w:b/>
        </w:rPr>
        <w:t xml:space="preserve">Tulos</w:t>
      </w:r>
    </w:p>
    <w:p>
      <w:r>
        <w:t xml:space="preserve">Unkarilainen lääkäri on määrännyt keuhkosairauspotilailleen uudenlaista fyysistä ja henkistä terapiaa - julkista laulamista kuorossa.</w:t>
      </w:r>
    </w:p>
    <w:p>
      <w:r>
        <w:rPr>
          <w:b/>
        </w:rPr>
        <w:t xml:space="preserve">Esimerkki 2.1259</w:t>
      </w:r>
    </w:p>
    <w:p>
      <w:r>
        <w:t xml:space="preserve">Kohta: Syöpäpotilaat, jotka saivat kohtuullisen annoksen psilosybiiniä - hallusinogeeni, jolla on LSD:n kaltaisia vaikutuksia - olivat mitattavasti vähemmän masentuneita kuuden kuukauden kuluttua kerta-annoksesta verrattuna lumelääkkeeseen. Potilaat vaikuttivat jonkin verran vähemmän ahdistuneilta, he raportoivat Archives of General Psychiatry -lehdessä. Pilottitutkimuksen, johon osallistui 12 syöpäpotilasta, tarkoituksena oli todistaa, että hallusinogeenisiä huumeita voitaisiin tutkia turvallisesti keinona lievittää pitkälle edenneen syövän aiheuttamaa ahdistusta. Se herättää henkiin 1950-luvulta 1970-luvun alkuun kestäneen lupaavan tutkimuskentän, jonka mukaan jotkut potilaat kokivat hallusinogeeneista voimakasta ja pysyvää mielialan ja ahdistuneisuuden paranemista. Tutkijoiden mukaan tutkimukset lopetettiin 1970-luvun alussa, kun LSD:n (lysergihappodietyyliamidi) kaltaisia hallusinogeenisiä huumeita alettiin käyttää laajalti kaduilla, mikä johti niiden käyttöä säänteleviin tiukkoihin liittovaltion lakeihin. "Neljäkymmentä-45 vuotta sitten kulttuuri kävi läpi valtavaa murrosta. Nämä yhdisteet liittyivät hyvin poliittisesti aktiiviseen vastakulttuuriin", sanoo tohtori Charles Grob Harbor-University of California Los Angeles Medical Centeristä ja Los Angelesin biolääketieteellisestä tutkimuslaitoksesta. "Se oli eräänlainen kansanterveydellinen kriisi. Kaikki oli suljettava", Grob sanoi puhelinhaastattelussa. Liittovaltion laki kieltää taikasieniyhdisteen käytön mihin tahansa tarkoitukseen. Jos se osoittautuu tehokkaaksi myöhäisvaiheen syöpäpotilaiden keskuudessa, Yhdysvaltain sääntelyviranomaisten olisi tehtävä erityisiä myönnytyksiä sen käyttöä varten, Grob sanoi. Grobin tutkimuksessa selvitettiin, voisiko psilosybiini lievittää kuolevien syöpäpotilaiden ahdistusta. Tutkimuksen hoitovaiheen aikana potilaille annettiin kohtuullinen annos psilosybiiniä ja heitä tarkkailtiin tarkasti kuuden tunnin ajan. Heitä kehotettiin makaamaan paikallaan silmät kiinni, kun he pitivät kuulokkeita ja kuuntelivat rauhoittavaa musiikkia. Plasebovaiheen aikana kukin 12 potilaasta sai annoksen niasiinia - vitamiinia, joka nostaa hyvän kolesterolin tasoa - ja sai samat ohjeet. Hoidot annettiin satunnaisessa järjestyksessä, eikä lääkäreille eikä potilaille kerrottu, mitä yhdistettä annettiin. Kaikki vapaaehtoiset sietivät hoitojaksot hyvin, eikä heillä ollut merkkejä vakavasta ahdistuksesta tai "huonosta reissusta". Useimmilla potilailla ahdistuneisuusoireet paranivat ja kuuden kuukauden kuluttua, ja yhdellä masennusasteikolla oli tilastollisesti merkitsevä parannus. Grobin mukaan pilottitutkimus osoitti, että lääkettä voidaan tutkia turvallisesti syöpäpotilailla. Hän sanoi, että kaksi muuta akateemista tutkimuslaitosta Yhdysvalloissa - Johns Hopkinsin yliopisto Baltimoressa ja New Yorkin yliopisto - tekivät vastaavia tutkimuksia käyttäen hieman suurempaa annosta. "Ajat ovat muuttuneet, ja nyt on mahdollista ottaa tämä tutkimusmalli uudelleen käyttöön", hän sanoi. Jopa 14 Yhdysvaltain osavaltiota ja District of Columbia sallivat marihuanan käytön lääkinnällisiin tarkoituksiin, ja Kalifornian äänestäjät äänestävät marraskuussa siitä, laillistetaanko marihuana. "Mielestäni se on osoitus siitä, että yhteiskunnassa on tapahtunut hyvin voimakas muutos, jossa on siirrytty pois vanhasta kulttuurisesta ennakkoluulosta ja politiikasta, joka oli prosessissa monta vuotta sitten. Uskon, että on olemassa suurempi kyky olla ennakkoluuloton ja antaa tieteen sanella johtopäätöksemme, ei politiikan", Grob sanoi. Väite: Taikasienet voivat helpottaa syöpään liittyvää ahdistusta: tutkimus.</w:t>
      </w:r>
    </w:p>
    <w:p>
      <w:r>
        <w:rPr>
          <w:b/>
        </w:rPr>
        <w:t xml:space="preserve">Tulos</w:t>
      </w:r>
    </w:p>
    <w:p>
      <w:r>
        <w:t xml:space="preserve">Hallusinogeeni psilosybiini - joka tunnetaan kadunnimellä taikasienet - voi auttaa lievittämään ahdistusta, joka usein liittyy syövän myöhäisvaiheeseen, kertoivat yhdysvaltalaiset tutkijat maanantaina.</w:t>
      </w:r>
    </w:p>
    <w:p>
      <w:r>
        <w:rPr>
          <w:b/>
        </w:rPr>
        <w:t xml:space="preserve">Esimerkki 2.1260</w:t>
      </w:r>
    </w:p>
    <w:p>
      <w:r>
        <w:t xml:space="preserve">Kohta: Ceyhan sanoo, että kaupallisesti valmistettujen alkoholijuomien korkea hinta ja Turkin hallitsevan islamistijuurisen AK-puolueen määräämät korkeat verot ovat ajaneet hänet, kuten monet muutkin turkkilaiset, panemaan omaa oluttaan. "En olisi ehkä koskaan aloittanut tätä, jos olut ei olisi ollut niin kallista", 25-vuotias yliopisto-opiskelija sanoi. Presidentti Tayyip Erdogan, joka on hurskas muslimi ja joka tunnetaan alkoholista tuntemastaan vastenmielisyydestään, on nostanut juomaveroja tasaisesti, ja nyt ne muodostavat kaksi kolmasosaa joidenkin alkoholijuomien hinnasta. Alkuvuodesta 2003, jolloin Erdogan tuli valtaan, lokakuuhun 2017 rakin - perinteisen aniksenmakuisen väkevän alkoholijuoman - hinnat ovat hypänneet 665 prosenttia ja oluen hinnat 580 prosenttia Turkin tilastokeskuksen (TUIK) tietojen mukaan. "Se, mikä yllätti minut, kun ryhdyin tähän, oli hinta. Jos voin tehdä sitä näin halvalla, on outoa, että kaupalliset oluet ovat niin kalliita", Ceyhan sanoi. Hän valmistaa olutta nettipakkauksesta, kun taas muut valmistavat siideriä, lagereita ja viiniä. Jotkut myös laimentavat kaupasta ostettua etanolia tehdäkseen oman versionsa vodkasta tai rakista. Vaikka vain pieni osa Turkin 80 miljoonasta asukkaasta juo säännöllisesti alkoholia, monet niistä, jotka juovat, ovat päättäneet, että hintojen nousu ei saa estää heitä juomasta - vaikka kotitekoisen alkoholin juominen ei ole riskitöntä. Joulukuussa voimaan tulleen alkoholiveron viimeisimmän 10 prosentin korotuksen jälkeen omia juomiaan valmistavien ihmisten määrä on kasvanut, kertovat jakelijat. "Se on kuin piilorefleksi, halu olla omavarainen. Emme tiedä, mitä rajoitetaan tai mitä sallitaan huomenna", sanoi 58-vuotias panimomies, joka pyysi pysymään nimettömänä mahdollisen vastareaktion pelossa. "Se on yhtä helppoa kuin kahvin keittäminen, mutta se valmistuu noin kuukaudessa", sanoi Ankarasta kotoisin oleva virkamies, joka valmistaa viinejä ja oluita eri makuisia, muun muassa vadelmaa ja kahvia. Hän sanoi, että pullo hänen kotitekoista oluttaan maksaa noin neljänneksen kauppojen hinnasta. Erdoganin vastenmielisyys alkoholia kohtaan on vastakohta Turkin nykyaikaiselle perustajaisälle Mustafa Kemal Atatürkille, joka ajoi maallistumista ja joka kuvattiin usein rakilasin kanssa. Presidentti on arvostellut alkoholinkäyttöä moraalisesti haitalliseksi yhteiskunnalle ja korostanut, että Turkin kansallisjuoma ei ole raki vaan alkoholiton jogurttijuoma ayran. Vuodesta 2013 lähtien kaikki alkoholi- ja tupakkatuotteiden mainonta, myynninedistäminen ja sponsorointi on kielletty Turkissa. Tällaiset tuotteet häivytetään usein televisio-ohjelmissa. Kohonnut verotus on vähentänyt Turkissa myytävien kaupallisten alkoholijuomien määrää, sillä Turkin tupakka- ja alkoholivalvontaviranomaisen (TAPDK) tietojen mukaan oluen myynti laski 10 prosenttia vuosina 2012-2016 ja rakin myynti lähes neljänneksen. Turkin toiseksi suurimman alkoholijuomien tuottajan ja jakelijan Antalya Alkollu Iceceklerin markkinointijohtaja Cagatay Mekiker sanoi, että etanolin myynti oli noussut osana "kapinaa" veronkorotuksia vastaan. Hän ei kertonut lukuja etanolin myynnin kasvusta, mutta juomayhtiö AFS Iceceklerin markkinointijohtaja Arda Gurdal sanoi myynnin kasvaneen jopa 5-6 prosenttia viime vuonna. Joulukuun korotuksen jälkeen vero muodostaa nyt lähes kaksi kolmasosaa tavallisen 70 senttilitran rakipullon 93 liiran (24 dollaria) hinnasta supermarketissa. Yksi pullo maksaa yli 6 prosenttia Turkin kuukausittaisesta minimipalkasta. Pullo Antalyan Alkollu Iceceklerin etanolia myydään puolet halvemmalla yhdessä Turkin suurimmista supermarketketjuista, ja siitä voi valmistaa jopa neljä litraa juomaa, panimoiden mukaan. Mekikerin mukaan joidenkin sekoitusten lopputuote ei ole "aitoa rakia". Jopa kotona sekoitettujen juomien puolestapuhujat myöntävät, että etanolin laimentaminen vedellä ja anismausteella ei ole sama asia kuin aidon juoman valmistaminen - ja myöntävät, että siihen liittyy vaaroja. Vuonna 2015 useita ihmisiä kuoli Turkissa alkoholimyrkytykseen, joka johtui pääasiassa rakin sekoittamiseen käytetystä salakuljetetusta alkoholista, kun taas toiset sokeutuivat väärin sekoitetuista alkoholeista, joiden puhtausaste voi olla jopa 95 prosenttia. Joillekin tärkeimpänä tekijänä on kuitenkin hinta. "Olenko hullu? Miksi vaivautuisin tekemään huonolaatuisia juomia kotona sen sijaan, että juon hienoja juomia, jos kyse ei olisi hinnasta?", sanoi etanolia käyttävä 23-vuotias Memet Yucekaya. Väite: Kovat alkoholiverot ajavat turkkilaiset juomarit käyttämään kotikaljaa.</w:t>
      </w:r>
    </w:p>
    <w:p>
      <w:r>
        <w:rPr>
          <w:b/>
        </w:rPr>
        <w:t xml:space="preserve">Tulos</w:t>
      </w:r>
    </w:p>
    <w:p>
      <w:r>
        <w:t xml:space="preserve">Onder Ceyhan testaa varovasti käymistilassa olevan olutämpärin lämpötilaa ja työntää vaahtoa taaksepäin lisätäkseen hiivaa viimeisimpään kotikaljaan.</w:t>
      </w:r>
    </w:p>
    <w:p>
      <w:r>
        <w:rPr>
          <w:b/>
        </w:rPr>
        <w:t xml:space="preserve">Esimerkki 2.1261</w:t>
      </w:r>
    </w:p>
    <w:p>
      <w:r>
        <w:t xml:space="preserve">Kohta: Yli 100 peuraa Iowan piirikunnassa lopetettiin viime kuussa sen jälkeen, kun noin 20:llä todettiin tauti positiivisesti, The La Crosse Tribune -lehti kertoi. Wisconsinin maatalous-, kauppa- ja kuluttajansuojaministeriön ja Yhdysvaltain maatalousministeriön eläintautien ja kasvien terveystarkastuspalvelun eläinlääkärit ja eläinten terveysteknikot rauhoittivat eläimet ennen niiden lopettamista. Peurat olivat olleet karanteenissa lokakuusta lähtien, jolloin DATCP vahvisti, että Waupacan piirikunnan metsästystilalla ammutun peuran tautipositiivinen testi oli positiivinen. Peura jäljitettiin Iowan piirikunnan tilalle. Taudin varalta testattiin lähes 80 piirikunnan vähintään 16 kuukauden ikäistä peuraa. Krooninen kuihtumatauti on neurologinen sairaus, jota esiintyy hirvillä, peuroilla ja hirvillä. Sen aiheuttaa tarttuva proteiini, joka vaikuttaa eläimen aivoihin. Osavaltion ja liittovaltion korvausohjelmat korvaavat hirvieläintilalle, mutta summaa ei ole vielä määritetty. ___ Tiedot: La Crosse Tribune, http://www.lacrossetribune.com Claim: Viranomaiset: Wisconsinin hirvikarja lopetetaan taudin vuoksi.</w:t>
      </w:r>
    </w:p>
    <w:p>
      <w:r>
        <w:rPr>
          <w:b/>
        </w:rPr>
        <w:t xml:space="preserve">Tulos</w:t>
      </w:r>
    </w:p>
    <w:p>
      <w:r>
        <w:t xml:space="preserve">Lounais-Wisconsinissa sijaitsevan maatilan koko valkohäntäpeuralauma on lopetettu kroonisen kuihtumisen taudin vuoksi, kertoivat osavaltion maatalousviranomaiset.</w:t>
      </w:r>
    </w:p>
    <w:p>
      <w:r>
        <w:rPr>
          <w:b/>
        </w:rPr>
        <w:t xml:space="preserve">Esimerkki 2.1262</w:t>
      </w:r>
    </w:p>
    <w:p>
      <w:r>
        <w:t xml:space="preserve">Kohta: Vaikka jutussa käsitellään flunssarokotusten kustannuksia vain ohimennen ja sanotaan, että ne ovat suhteellisen halpoja, annamme heille tässä kategoriassa etua epäilyksistä. Ainakin kahdessa kohtaa juttua otetaan esille kustannuskysymys. Olisimme pitäneet vieläkin parempana, jos jutussa olisi mainittu influenssarokotteen todelliset mahdolliset kustannukset. Nopea nettihaku osoittaa, että CDC:n tietojen mukaan hinnat vaihtelevat 10 ja 30 dollarin välillä. Myös julkiset terveyskeskukset tarjoavat säännöllisesti ilmaisia rokotuksia. Jutussa selitetään hyvin, mitkä ovat influenssarokotteen todelliset hyödyt. Aivan kuten hiljattain julkaistussa HealthNewsReview.orgin blogikirjoituksessa, tarinassa mennään paljon pidemmälle kuin tyypillisessä mediaversiossa, jossa mainostetaan väitteitä X-prosenttisesta tehokkuudesta, ja selitetään, mitä se tarkoittaa yksittäisten ihmisten välttyessä influenssaoireilta. Tähän tulkinnan tarkkuuteen liittyy kuitenkin yksi riski:  Yleisölle, joka on tottunut kuulemaan, että rokotteet ovat esimerkiksi 60-prosenttisesti tehokkaita, ei ehkä kuulosta tarpeeksi hyvältä maallikon silmissä, jos he saavat tietää, että rokotteet estävät vain yhden henkilön sairastumasta oireisiin jokaista 33 rokotettua kohti. Jutussa mainitaan kuitenkin, että influenssarokotuksen kielteisten reaktioiden riskit keskittyvät yleensä tulehdukseen pistoskohdassa, joka on verrattain vähäinen sivuvaikutus. Jutussa korostetaan, että kun otetaan huomioon näin vähäinen riski, suojan saamisesta on hyvin vähän haittaa, vaikka se onkin joinakin vuosina hyvin vähäistä. Jutussa kerrotaan lukijoille lukuisien metatutkimusten tulokset, jotka kokoavat yhteen osittaisia vastauksia rokotteen tehokkuudesta. Siinä myös huomautetaan oikeutetusti näiden tutkimusten ja niiden perustana olevien tutkimusten rajoituksista, sillä eettiset säännöt kieltävät sellaiset kontrollitutkimukset, joilla voitaisiin osoittaa syy ja seuraus, ja plasebotutkimukset. Jutussa tuodaan kuitenkin selkeästi esiin esittelemiensä tietojen rajoitukset ja annetaan lukijoille riittävästi tietoa omien päätösten tekemistä varten. Vuosittaiset influenssatapaukset tarjoavat mahdollisuuden tautien lietsontaan, mutta mielestämme tässä jutussa ei ole kyse siitä. Tämän jutun kirjoittaja kokoaa runsaasti todisteita luotettavista ja arvostetuista riippumattomista lähteistä influenssaa koskien. Kirjoittaja ei kuitenkaan tarjoa tietoja eturistiriidoista, mutta tämäntyyppisen jutun kohdalla meidän on vaikea nähdä, miten ristiriitaa voisi olla. Jutussa mainitaan kuitenkin vähäiset vaihtoehdot influenssarokotukselle - eli asianmukainen käsienpesuhygienia ja influenssapotilaiden eristäminen tautivapaista henkilöistä. Jutussa annetaan vastauksia peruskysymyksiin siitä, mikä on vuotuisen influenssarokotuksen arvo. Nämä kysymykset perustuvat ilmeisesti siihen, että influenssarokotteet ovat yleensä helposti saatavilla niille, jotka niitä haluavat. Vaikka joinakin vuosina rokotteista voi olla pulaa, useimpina vuosina rokottaminen määräytyy pikemminkin henkilökohtaisen valinnan kuin saatavuuden perusteella. Jutussa kerrotaan asianmukaisesti, että rokotetta on ollut saatavilla jo vuosikymmeniä. Jutussa tarkastellaan uudelleen rokotteen tehoa, joka, kuten jutussa kerrotaan, vaihtelee vuosittain eikä ehkä olekaan niin korkea kuin useimmat ihmiset luulevat. Jutusta ei käy ilmi, että se perustuisi uutistiedotteeseen. Väite: Kuinka hyvin influenssarokotukset toimivat? Näin sanoo tiede.</w:t>
      </w:r>
    </w:p>
    <w:p>
      <w:r>
        <w:rPr>
          <w:b/>
        </w:rPr>
        <w:t xml:space="preserve">Tulos</w:t>
      </w:r>
    </w:p>
    <w:p>
      <w:r>
        <w:t xml:space="preserve">Tässä jutussa kysytään yksinkertainen, suoraviivainen kysymys, joka koskettaa vuosittain suurta osaa väestöstä - toimivatko influenssarokotteet ja kuinka hyvin? Jutussa tarkastellaan lukuisista tutkimuksista saatua näyttöä ja arvioidaan oikeudenmukaisesti, mitä tiedot kertovat ja mitä eivät kerro. [Toimittajan huomautus: toinen näkökulma tähän kysymykseen löytyy Alan Casselsin viime viikolla julkaistusta blogikirjoituksesta: ): Rokottakaamme itsemme tänä influenssakautena suhteellisten riskien vähennysten liioittelun vuosittaiselta tartunnalta.] Influenssaepidemioita puhkeaa yhtä säännöllisesti kuin lehdet vaihtavat väriä syksyllä. Ja kuten syksyn värit, influenssarokotteen teho voi muuttua vuosittain. Tässä jutussa sekä selitetään, miksi vaihtelu on niin suurta, että vastataan kysymyksiin, joita useimmilla ihmisillä olisi tai pitäisi olla vuotuisen influenssarokotuksen ottamisesta.</w:t>
      </w:r>
    </w:p>
    <w:p>
      <w:r>
        <w:rPr>
          <w:b/>
        </w:rPr>
        <w:t xml:space="preserve">Esimerkki 2.1263</w:t>
      </w:r>
    </w:p>
    <w:p>
      <w:r>
        <w:t xml:space="preserve">Kohta: Multippeliskleroosi on krooninen sairaus, joka vaatii jatkuvaa hoitoa. Hoitokustannukset ovat siis tärkeä näkökohta. Tässä jutussa ei ollut kustannustietoja, osittain siksi, että kyseinen lääke ei ole markkinoilla. Bloombergin jutun mukaan se maksaa 4 000 dollaria kuukaudessa, ja hakuja Drugstore.com-sivustolla ja muilla sivustoilla tukee tätä. Vinkki: olemme lisänneet toimittajille uuden resurssin, jonka avulla he voivat selvittää lääketieteellisten toimenpiteiden kustannuksia. Väite: Uusi MS-pilleri on lupaava kliinisessä tutkimuksessa.</w:t>
      </w:r>
    </w:p>
    <w:p>
      <w:r>
        <w:rPr>
          <w:b/>
        </w:rPr>
        <w:t xml:space="preserve">Tulos</w:t>
      </w:r>
    </w:p>
    <w:p>
      <w:r>
        <w:t xml:space="preserve">Lukijoita palvelee hyvin tieto tutkimuksen suunnittelusta, tutkimuksen alustavasta luonteesta, työn taustalla olevasta teollisuuden rahoituksesta ja tutkimuksen tulosten vahvuudesta. Jutussa on myös otettu lisävaihe ja tehty lukijoille monin tavoin selväksi, millaista työtä on vielä tehtävä ennen kuin tästä lääkkeestä tulee vahva kliininen vaihtoehto. Olisimme toivoneet, että jutussa olisi tarjottu ainakin joitakin kustannustietoja kokeellisen lääkkeen ainoasta kilpailijasta, että siinä olisi esitetty enemmän numeroita sekä hyötyjen että riskien kvantifioimiseksi ja että siinä olisi kerrottu lukijoille, että osa jutussa esitetyistä tiedoista oli peräisin suoraan lehdistötiedotteesta. Relapsoiva-remittoiva multippeliskleroosi on yksi taudin muoto. Sille on ominaista oireiden lisääntyminen ja väheneminen ilman taudin etenemistä. Hoito on kohdistettu immuunijärjestelmään, ja siihen on kuulunut ruiskeena annettavia lääkkeitä (interferonit, glatirameeri ja natalitsumabi) sekä äskettäin käyttöön otettu suun kautta otettava lääke, fingolimodi. Mikään nykyisistä hoidoista ei ole ihanteellinen, ja kaikilla on monia sivuvaikutuksia. Suun kautta otettava lisälääkitys hoitovaihtoehtona voisi lisätä joidenkin potilaiden lääkityskoordinaatiota ja osoittautua oikeaksi hoidoksi ihmisille, joilla on erityisprofiili. Kuten tässä jutussa todetaan, kliinisissä kokeissa saadut lupaavat tulokset ovat kuitenkin vielä kaukana todellisesta kliinisestä soveltamisesta. Arvostamme varovaisuutta, jota tässä jutussa korostetaan, ja toivomme, että useammat jutut noudattaisivat tätä lähestymistapaa.</w:t>
      </w:r>
    </w:p>
    <w:p>
      <w:r>
        <w:rPr>
          <w:b/>
        </w:rPr>
        <w:t xml:space="preserve">Esimerkki 2.1264</w:t>
      </w:r>
    </w:p>
    <w:p>
      <w:r>
        <w:t xml:space="preserve">Kohta: Kennedy, edesmenneen senaattori Robert F. Kennedyn 36-vuotias pojanpoika ja edesmenneen senaattori Ted Kennedyn ja presidentti John F. Kennedyn veljenpoika, on ollut edustajainhuoneessa hiljainen siitä lähtien, kun hänet valittiin ensimmäisen kerran Bostonin alueen vaalipiiristään vuonna 2012. Viime viikolla hän kuitenkin nousi merkittäväksi demokraattien äänenkannattajaksi republikaanien terveydenhuoltolakia vastaan pitämällä valiokunnan koko yön kestäneessä istunnossa useita puheita, joita on katsottu miljoonia kertoja internetissä. Vaikka teknologia saattaa olla uutta, hänen tukensa Obaman terveydenhuoltolain ja köyhille tarjottavien palvelujen lisäämisen puolesta on Kennedylle tuttua aluetta. Senaattori Ted Kennedy ajoi vuosikymmeniä kattavaa terveydenhuoltoa ennen kuolemaansa aivosyöpään elokuussa 2009. Nyt hänen veljenpoikansa taistelee republikaaneja vastaan, jotka yrittävät purkaa vuoden 2010 lain. He sanovat, että järjestelmä epäonnistuu, koska vakuutusmaksut ovat nousseet ja vakuutusyhtiöt vetäytyneet. Kennedy haastoi edustajainhuoneen puhemiehen Paul Ryanin, joka oli kutsunut GOP:n korvaavaa lakiehdotusta "armon teoksi". "Kaikella kunnioituksella puhemiestä kohtaan, hänen ja minun on täytynyt lukea eri kirjoituksia", Kennedy sanoi keskustelun aikana. "Se, jota minä luin, kehottaa meitä ruokkimaan nälkäiset, vaatettamaan alastomat, antamaan suojaa kodittomille ja lohduttamaan sairaita. Se muistuttaa meitä siitä, että meitä ei arvioida sen perusteella, miten kohtelemme vaikutusvaltaisia, vaan sen perusteella, miten huolehdimme vähiten meistä." Hän lisäsi: "Tämä ei ole armon teko. Se on ilkeyden teko." Hänen toimistonsa julkaisi videon Facebookissa, ja maanantaihin mennessä sillä oli lähes 10 miljoonaa katselukertaa ja yli 225 000 jakoa. Kennedy tunnusti perheensä perinnön, mutta korosti, ettei hän voi antaa sen peittää tekojaan. "Olen tietenkin hyvin ylpeä siitä, mitä perheeni on saavuttanut ja mitä he ovat tehneet", hän sanoi haastattelussa, mutta "jos yrität tehdä tätä työtä ja kantaa sitä painolastia mukanasi, et koskaan pysty tekemään mitään". Puhuessaan isoisänsä puheista hän on tunteellinen ja laittaa kätensä sydämelleen. "Luoja, oletko lukenut joitakin hänen puheistaan?" hän kysyy ja toteaa, että minuutin mittainen viraaliklippi on helpompi tehtävä. On selvää, että hän puhuisi mieluummin terveyslakiesityksen vastustamisen yksityiskohdista. Valiokuntakeskustelun aikana hän kritisoi lakiehdotusta siitä, että siinä jäädytetään suunnitellun vanhempainyhdistyksen rahoitus vuodeksi ja siitä johtuva naisten terveyspalvelujen väheneminen sekä sen vaatimuksen kumoaminen, jonka mukaan osavaltioiden Medicaid-suunnitelmien on tarjottava "välttämättömiä terveyshyötyjä", mukaan lukien mielenterveyspalvelut. Erillisellä Facebook-videolla, jossa hän puhuu mielenterveyspalveluista, on yli 4 miljoonaa katsojaa. Asia on tärkeä hänen perheessään - lähinnä hänen serkulleen, entiselle edustajalle Patrick Kennedylle, joka jätti kongressin vuonna 2011 ja on sittemmin kertonut avoimesti omista taisteluistaan päihteiden väärinkäytön ja mielenterveyden kanssa. Nyt mielenterveyspalveluiden lisäämisen puolestapuhuja Patrick Kennedy sanoo, että hänen serkkunsa "onnistui vangitsemaan hetken, jolloin kaikki katseet olivat terveydenhuollossa, ja keskittymään siihen lasertarkasti". Hänen mukaansa Joe on oikea henkilö jatkamaan perheen perintöä. "Useimpien jäsenten on oltava mukana pitkään ja maksettava velvollisuutensa ennen kuin he saavat samanlaista uskottavuutta kuin hän", Patrick sanoi Joesta. "Tosiasia on, aikooko hän käyttää sitä hyvään tarkoitukseen. Kuten hän osoitti tällä viikolla, hän ei ole vain valmistautunut, vaan hän myös käyttää hyvään tarkoitukseen sitä uskomatonta perheperintöä, jonka hän on saanut syntymästä." Yksi Kennedyn hyvistä ystävistä kongressissa on edustaja Markwayne Mullin, 39-vuotias oklahomalainen republikaani, joka tuli kongressiin Kennedyn kanssa neljä vuotta sitten ja sanoo olevansa eri mieltä Massachusettsin demokraatin kanssa lähes kaikesta. Mullin sanoo, että he vitsailevat paljon, mutta terveydenhuollosta he vitsailevat harvoin. Molemmat istuvat energia- ja kauppavaliokunnassa, jossa he ottivat viime viikolla vastakkaisia kantoja lakiehdotuksesta. "Hän ei puhu kovin usein. Hän ei ole joku, joka on etualalla", Mullin sanoi. "Terveydenhuolto on kuitenkin hänelle hyvin tärkeä asia." Internet huomasi asian, ja Massachusettsin senaattori Elizabeth Warren, entinen esikoistytär Chelsea Clinton ja entinen Vermontin kuvernööri Howard Dean, joka twiittasi: "Vau, tämä on Kennedy, josta voisi tulla presidentti. Pakko katsoa." Edustajainhuoneen demokraattijohtaja Nancy Pelosi mainitsi hänen "intohimonsa ja johtajuutensa". New Jerseyn edustaja Frank Pallone, energia- ja kauppavaliokunnan ylin demokraatti ja lainsäätäjä, joka työskenteli sekä Ted Kennedyn että Patrick Kennedyn kanssa ennen kuin Joe tuli kongressiin, sanoo, että hänen puolueensa tarvitsee enemmän nuoria puhumaan terveydenhuoltolain eduista, sillä monet eivät usko, että se auttaa heitä. Joe Kennedyn mukaan tuhatvuotiaat ovat sitoutuneita, epäpoliittisia, haluavat järjestelmän toimivan ja haluavat ratkaisuja. "On vaikeaa yrittää päästä joihinkin ratkaisuihin", Kennedy sanoi. "Mutta meidän on löydettävä keino päästä sinne." Väite: Tuttu nimi: Demokraatti Kennedy taistelee GOP:tä vastaan terveydenhuollosta.</w:t>
      </w:r>
    </w:p>
    <w:p>
      <w:r>
        <w:rPr>
          <w:b/>
        </w:rPr>
        <w:t xml:space="preserve">Tulos</w:t>
      </w:r>
    </w:p>
    <w:p>
      <w:r>
        <w:t xml:space="preserve">Massachusettsista tuttu nimi, edustaja Joe Kennedy III, jatkaa perheensä perintöä uuteen aikakauteen taistellen republikaaneja vastaan, jotka haluavat kumota Barack Obaman terveydenhuoltolain.</w:t>
      </w:r>
    </w:p>
    <w:p>
      <w:r>
        <w:rPr>
          <w:b/>
        </w:rPr>
        <w:t xml:space="preserve">Esimerkki 2.1265</w:t>
      </w:r>
    </w:p>
    <w:p>
      <w:r>
        <w:t xml:space="preserve">Kohta: Jutussa todetaan, että lääke maksaa 4,86 dollaria, mutta siinä ei mainita, miten tämä hinta vertautuu nykyisiin hoitomuotoihin.". Lisäksi on todennäköistä, että lääke on usein yhdistettävä toiseen lääkkeeseen, mikä lisää kustannuksia. Lisäksi artikkelissa mainitaan todennäköisesti keskimääräinen tukkuhinta eikä kuluttajahinta. Jutussa ei esitetä hoidon hyötyjä määrällisesti. Jutussa todetaan, että lääkkeen vaikutukset olivat ""vaatimattomia"", mutta tämä ei ole riittävä tieto hoidon hyödyistä. Jutussa mainitaan lääkkeen sivuvaikutukset. Jutussa kommentoidaan myös lääkkeen pitkäaikaisturvallisuuteen liittyvää epävarmuutta. Vaikka jutussa todetaan, että lisätutkimuksia tarvitaan, siinä ei kuvata riittävästi olemassa olevan näytön luonnetta. Jutussa kuvataan täsmällisesti diabeteksen yleisyyttä ja vakavuutta, joten siinä ei harjoiteta sairauden lietsontaa. Jutussa siteerataan useita lähteitä. Jutussa myös huomautetaan, että lääkeyhtiö maksoi asiantuntijalle. Jutussa mainitaan vaihtoehtoisia hoitomuotoja, kuten ruokavalio ja liikunta, metformiini ja insuliini, mutta jutussa olisi voitu selittää paremmin, miten tämä uusi lääke sopii yhteen nykyisten hoitomuotojen kanssa. Lisäksi jutussa olisi pitänyt verrata uuden lääkkeen sivuvaikutuksia joihinkin markkinoilla oleviin uudempiin lääkkeisiin, kuten Byettaan, eikä joihinkin vanhempiin lääkkeisiin. Jutussa todetaan selvästi, että lääke on äskettäin hyväksytty ja että se on pian markkinoilla. Jutussa todetaan selvästi, että tämä lääke on luokkansa ensimmäinen ja edustaa uutta lähestymistapaa diabeteksen hoitoon, mutta valmisteilla on kuitenkin useita muita lääkkeitä, jotka ovat todennäköisesti saatavilla vuoden loppuun mennessä. Koska jutussa siteerataan useita riippumattomia lähteitä, lukija voi olettaa, että juttu ei perustu lehdistötiedotteeseen ainoana tietolähteenä." Väite: Tyypin 2 diabeteksen hoitoon hyväksytty yhden päivän pilleri.</w:t>
      </w:r>
    </w:p>
    <w:p>
      <w:r>
        <w:rPr>
          <w:b/>
        </w:rPr>
        <w:t xml:space="preserve">Tulos</w:t>
      </w:r>
    </w:p>
    <w:p>
      <w:r>
        <w:t xml:space="preserve">"Tässä jutussa kerrotaan, että FDA on hyväksynyt uuden lääkkeen, Januvian, tyypin 2 diabeteksen hoitoon. Januvia on jälleen yksi vaihtoehto tyypin -2 diabeteksen nykyisten hoitomuotojen joukossa. Januvia saattaa olla parannus muihin hoitomuotoihin verrattuna helppokäyttöisyytensä ja mahdollisen pienentyneen haittavaikutusriskin vuoksi. Januvia voidaan ottaa kerran päivässä suun kautta, toisin kuin muiden lääkkeiden injektiot tai useita päivittäisiä annoksia suun kautta. Koska Januvia edustaa uutta lähestymistapaa diabeteksen hoitoon, sen pitkäaikaisturvallisuudesta tai tehosta tiedetään kuitenkin vain vähän, ja on vielä epäselvää, miten se sopii yhteen nykyisten lähestymistapojen kanssa. Tämä juttu antaa lukijalle jonkin verran taustaa lääkkeeseen liittyvistä kiistoista, mutta se olisi voinut antaa lukijalle enemmän tietoa. Jutussa ei esitetä määrällisesti hoidon hyötyjä. Jutussa todetaan, että lääkkeen vaikutukset olivat ""vaatimattomia"", mutta tämä ei ole riittävää tietoa hoidon hyödyistä. Vaikka jutussa todetaan, että lisätutkimuksia tarvitaan, siinä ei kuvata riittävästi olemassa olevan näytön luonnetta. Lisäksi jutussa todetaan, että lääke maksaa 4,86 dollaria, mutta siinä ei mainita, miten tämä hinta vertautuu nykyisiin hoitomuotoihin. Lisäksi on todennäköistä, että lääke on usein yhdistettävä muihin lääkkeisiin, mikä lisää kustannuksia. Jutussa kuvataan tarkasti diabeteksen yleisyys ja vakavuus, joten siinä ei lietsota sairauksia. Jutussa mainitaan vaihtoehtoisia hoitomuotoja, kuten ruokavalio ja liikunta, metformiini ja insuliini, mutta jutussa olisi voitu selittää paremmin, miten tämä uusi lääke sopii yhteen nykyisten hoitomuotojen kanssa. Lisäksi jutussa olisi pitänyt verrata uuden lääkkeen sivuvaikutuksia joihinkin markkinoilla oleviin uudempiin lääkkeisiin, kuten Byettaan, eikä joihinkin vanhempiin lääkkeisiin."</w:t>
      </w:r>
    </w:p>
    <w:p>
      <w:r>
        <w:rPr>
          <w:b/>
        </w:rPr>
        <w:t xml:space="preserve">Esimerkki 2.1266</w:t>
      </w:r>
    </w:p>
    <w:p>
      <w:r>
        <w:t xml:space="preserve">Kohta: Heinäkuussa 2020 tiedotusvälineet kertoivat, että Coloradossa sijaitsevan oravan testitulos oli positiivinen paiseruttoon, mikä teki siitä ensimmäisen ruttotapauksen Jeffersonin piirikunnassa. Väite pitää paikkansa, vaikka asiantuntijat varoittavatkin, että tapaus ei anna aihetta välittömään huoleen. "Lauantaina 11. heinäkuuta 2020 Morrisonin kaupungista löydetty orava testattiin positiivisesti paiseruttoon. Orava on ensimmäinen ruttotapaus piirikunnassa", Jeffersonin piirikunnan kansanterveysosasto kirjoitti lehdistötiedotteessa. Ei ole heti selvää, mikä sai kuolleen oravan tutkimisen aloittamaan, eikä julkaisuhetkellä raportoitu muista eläinten tai ihmisten tartuntatapauksista. ILMOITUS: Lauantaina 11. heinäkuuta Morrisonin kaupungista löydetty orava oli positiivinen paiseruton suhteen. Orava on ensimmäinen ruttotapaus piirikunnassa. Lue lisää: https://t.co/Ernd8QYrgA - Jefferson County Public Health (@JeffcoPH) July 12, 2020 Väite: Coloradon maaseutukaupungista löytynyt orava testattiin positiivisesti paiseruttoon heinäkuussa 2020.</w:t>
      </w:r>
    </w:p>
    <w:p>
      <w:r>
        <w:rPr>
          <w:b/>
        </w:rPr>
        <w:t xml:space="preserve">Tulos</w:t>
      </w:r>
    </w:p>
    <w:p>
      <w:r>
        <w:t xml:space="preserve">Tautien valvonta- ja ehkäisykeskuksen (CDC) mukaan viime vuosikymmeninä Yhdysvalloissa on todettu vuosittain keskimäärin noin seitsemän ihmisen ruttotapausta, jotka esiintyvät tyypillisesti maaseudulla, yleisimmin lounaisissa osavaltioissa. Maailmanlaajuisesti vuosittain 1 000-2 000 ihmistä sairastuu ruttoon, mutta terveysasiantuntijoiden mukaan huolenaiheita ei ole vielä juurikaan. Snopes otti yhteyttä CDC:hen kommenttia varten, mutta ei ole saanut vastausta julkaisuhetkellä.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docId:FBAF3FB52DC540B7D29B177D12D67DC0</keywords>
  <dc:description>generated by python-docx</dc:description>
  <lastModifiedBy/>
  <revision>1</revision>
  <dcterms:created xsi:type="dcterms:W3CDTF">2013-12-23T23:15:00.0000000Z</dcterms:created>
  <dcterms:modified xsi:type="dcterms:W3CDTF">2013-12-23T23:15:00.0000000Z</dcterms:modified>
  <category/>
</coreProperties>
</file>