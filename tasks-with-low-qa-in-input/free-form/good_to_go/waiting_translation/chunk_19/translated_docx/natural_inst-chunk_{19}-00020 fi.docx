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8.1113</w:t>
      </w:r>
    </w:p>
    <w:p>
      <w:r>
        <w:t xml:space="preserve">Uusi iPadini on paljon ohuempi ja kevyempi, mutta tämä kansi tekee koko laitteesta paljon raskaamman kuin korvattu iPad. Erittäin pettynyt. Lisäksi jos käytät iPadia pystysuorassa ja kosketat näyttöä lähellä yläreunaa, se romahtaa usein, koska kannen paino on liian suuri.</w:t>
      </w:r>
    </w:p>
    <w:p>
      <w:r>
        <w:rPr>
          <w:b/>
        </w:rPr>
        <w:t xml:space="preserve">Tulos</w:t>
      </w:r>
    </w:p>
    <w:p>
      <w:r>
        <w:t xml:space="preserve">Erittäin pettynyt. Lisäksi, jos käytät iPad ...</w:t>
      </w:r>
    </w:p>
    <w:p>
      <w:r>
        <w:rPr>
          <w:b/>
        </w:rPr>
        <w:t xml:space="preserve">Esimerkki 8.1114</w:t>
      </w:r>
    </w:p>
    <w:p>
      <w:r>
        <w:t xml:space="preserve">Tämä on toinen tämän yrityksen kautta tehty tilaus, jota en koskaan saanut. En enää koskaan tilaa heiltä</w:t>
      </w:r>
    </w:p>
    <w:p>
      <w:r>
        <w:rPr>
          <w:b/>
        </w:rPr>
        <w:t xml:space="preserve">Tulos</w:t>
      </w:r>
    </w:p>
    <w:p>
      <w:r>
        <w:t xml:space="preserve">Älä tuhlaa aikaasi tilaamalla tältä kolmannen osapuolen myyjältä.</w:t>
      </w:r>
    </w:p>
    <w:p>
      <w:r>
        <w:rPr>
          <w:b/>
        </w:rPr>
        <w:t xml:space="preserve">Esimerkki 8.1115</w:t>
      </w:r>
    </w:p>
    <w:p>
      <w:r>
        <w:t xml:space="preserve">Tämä on halvinta, mitä olen koskaan ostanut keittiööni. Pumpun painikkeet eivät toimi. Pumppasin lähes 15 minuuttia vain painamalla nappia uudelleen ja uudelleen, eikä öljy liikkunut sen jälkeen kuin 1/4 tuumaa. Painikkeet poksahtivat ulos ja erottuivat kotelosta noin 10 pumpun välein. Sen purkaminen ja uudelleen kokoaminen auttoi noin 5 pumpun ajan, ja sitten se lakkasi taas toimimasta. Jos siinä olisi parempi rakenne, se olisi varmasti hieno, mutta tässä muodossa se on pohjimmiltaan hyödytön. Katsoin lopulta sitä verkossa ja löysin, että tämä on valtava ongelma sen kanssa, mutta jostain syystä nämä arvostelut eivät ole vielä levinneet tuotteen Amazon-sivulle.</w:t>
      </w:r>
    </w:p>
    <w:p>
      <w:r>
        <w:rPr>
          <w:b/>
        </w:rPr>
        <w:t xml:space="preserve">Tulos</w:t>
      </w:r>
    </w:p>
    <w:p>
      <w:r>
        <w:t xml:space="preserve">SUUUUUUPER Huono laatu. Pumpun painikkeet eivät edes toimi.</w:t>
      </w:r>
    </w:p>
    <w:p>
      <w:r>
        <w:rPr>
          <w:b/>
        </w:rPr>
        <w:t xml:space="preserve">Esimerkki 8.1116</w:t>
      </w:r>
    </w:p>
    <w:p>
      <w:r>
        <w:t xml:space="preserve">Olin aluksi hyvin innoissani nähdessäni tämän mielenkiintoisten mekaanisten lelujen sarjan. Tuote ei kuitenkaan toimi lainkaan. Kun se on kiedottu, se vapauttaa kaiken jousijännityksensä kerralla ilman vaakasuuntaista liikettä tai "puristusliikettä", kuten kuvattu, vain nopeasti pyöriviä jalkoja noin 3 sekunnin ajan, eikä mitään muuta. Lisäksi vasta paketin saapuessa näin varoituksen, jonka mukaan tätä lelua ei ole tarkoitettu alle 14-vuotiaille. Koska olin ostanut tämän paljon nuoremmalle lapselle, olisi varmasti ollut asianmukaista paljastaa tämä sivuston kuvauksessa.</w:t>
      </w:r>
    </w:p>
    <w:p>
      <w:r>
        <w:rPr>
          <w:b/>
        </w:rPr>
        <w:t xml:space="preserve">Tulos</w:t>
      </w:r>
    </w:p>
    <w:p>
      <w:r>
        <w:t xml:space="preserve">Olin aluksi hyvin innoissani nähdessäni tämän ...</w:t>
      </w:r>
    </w:p>
    <w:p>
      <w:r>
        <w:rPr>
          <w:b/>
        </w:rPr>
        <w:t xml:space="preserve">Esimerkki 8.1117</w:t>
      </w:r>
    </w:p>
    <w:p>
      <w:r>
        <w:t xml:space="preserve">Halpaa...suurin osa on tarpeetonta. Käytän vain hyvää lankaharjaa!</w:t>
      </w:r>
    </w:p>
    <w:p>
      <w:r>
        <w:rPr>
          <w:b/>
        </w:rPr>
        <w:t xml:space="preserve">Tulos</w:t>
      </w:r>
    </w:p>
    <w:p>
      <w:r>
        <w:t xml:space="preserve">suurin osa on tarpeetonta. Hyvä lankaharja on kaikki, mitä ...</w:t>
      </w:r>
    </w:p>
    <w:p>
      <w:r>
        <w:rPr>
          <w:b/>
        </w:rPr>
        <w:t xml:space="preserve">Esimerkki 8.1118</w:t>
      </w:r>
    </w:p>
    <w:p>
      <w:r>
        <w:t xml:space="preserve">Ei toiminut minulle ei minulle olivat erittäin hyvälaatuisia ja kun aloitan sen käyttämisen takuu oli pois, joten laitoin vain roskakoriin.</w:t>
      </w:r>
    </w:p>
    <w:p>
      <w:r>
        <w:rPr>
          <w:b/>
        </w:rPr>
        <w:t xml:space="preserve">Tulos</w:t>
      </w:r>
    </w:p>
    <w:p>
      <w:r>
        <w:t xml:space="preserve">Ei toiminut minulle ei minulle olivat erittäin hyvälaatuisia ja kun alan käyttää sitä ...</w:t>
      </w:r>
    </w:p>
    <w:p>
      <w:r>
        <w:rPr>
          <w:b/>
        </w:rPr>
        <w:t xml:space="preserve">Esimerkki 8.1119</w:t>
      </w:r>
    </w:p>
    <w:p>
      <w:r>
        <w:t xml:space="preserve">Kaunis keittiö, mutta kolme viidestä ovesta putosi irti ensimmäisenä päivänä, ruuvit ovat liian pieniä pitämään ovet kiinni.</w:t>
      </w:r>
    </w:p>
    <w:p>
      <w:r>
        <w:rPr>
          <w:b/>
        </w:rPr>
        <w:t xml:space="preserve">Tulos</w:t>
      </w:r>
    </w:p>
    <w:p>
      <w:r>
        <w:t xml:space="preserve">Kaunis keittiö, mutta kolme ovea 5:stä putosi ...</w:t>
      </w:r>
    </w:p>
    <w:p>
      <w:r>
        <w:rPr>
          <w:b/>
        </w:rPr>
        <w:t xml:space="preserve">Esimerkki 8.1120</w:t>
      </w:r>
    </w:p>
    <w:p>
      <w:r>
        <w:t xml:space="preserve">Olisin arvioinut korkeammalle, mutta joko yritys tai UPS tai amazon ei voinut saada sitä toimitettua kuten luvattiin hyvin hyvin huono kokemus.</w:t>
      </w:r>
    </w:p>
    <w:p>
      <w:r>
        <w:rPr>
          <w:b/>
        </w:rPr>
        <w:t xml:space="preserve">Tulos</w:t>
      </w:r>
    </w:p>
    <w:p>
      <w:r>
        <w:t xml:space="preserve">... sitä ei saatu toimitettua niin kuin luvattiin, erittäin huono kokemus.</w:t>
      </w:r>
    </w:p>
    <w:p>
      <w:r>
        <w:rPr>
          <w:b/>
        </w:rPr>
        <w:t xml:space="preserve">Esimerkki 8.1121</w:t>
      </w:r>
    </w:p>
    <w:p>
      <w:r>
        <w:t xml:space="preserve">Antaisin NOLLA tähteä, jos voisin... Tämä tietokone sammuu jatkuvasti ja aiheuttaa minulle ongelmia aina kun yritän tehdä jotain. Olen menettänyt töitä ja raportteja alasajojen takia (vituttaa). Olen puhunut asiakastuen kanssa, eivätkä he voi koskaan auttaa, sitten he siirtävät minut Dellin tukeen, josta minun on kuulemma maksettava, koska tietokone on kunnostettu eikä sillä ole takuuta (sain selville, että tämä tietokone on yli 5 vuotta vanha)... en ole tyytyväinen tähän kauppaan tai heidän kunnostettuihin tietokoneisiinsa, jotka eivät halua toimia kunnolla... ja toinen asia, tämä on HITAASTI! BF:ni yritti tehdä minulle superhyvän teon ja hankkia minulle tietokoneen, jotta minun ei tarvitsisi mennä kirjastoon, mutta arvatkaa mitä.... Minun täytyy silti käydä kirjastossa, vaikka hän tuhlasi liikaa rahaa huonoon laitteeseen! Ehdotan, että menette tietokonekauppaan ja ostatte jotain UUTTA, jolla on takuu... Säästä itsesi päänsäryltä, vaivalta ja hukkaan heitetyltä rahalta.</w:t>
      </w:r>
    </w:p>
    <w:p>
      <w:r>
        <w:rPr>
          <w:b/>
        </w:rPr>
        <w:t xml:space="preserve">Tulos</w:t>
      </w:r>
    </w:p>
    <w:p>
      <w:r>
        <w:t xml:space="preserve">ei tyytyväinen tähän Shop tai niiden referbished tietokoneet, jotka eivät ....</w:t>
      </w:r>
    </w:p>
    <w:p>
      <w:r>
        <w:rPr>
          <w:b/>
        </w:rPr>
        <w:t xml:space="preserve">Esimerkki 8.1122</w:t>
      </w:r>
    </w:p>
    <w:p>
      <w:r>
        <w:t xml:space="preserve">Tämä matto on vaarallinen, koska se on liian liukas. En suosittele tätä kenellekään varsinkaan sellaiselle, jolla on lapsi kädessään. Huomasin, etten voi palauttaa tätä, koska määräaika oli 31. tammikuuta 2018. Luulen, että se menee roskiin.</w:t>
      </w:r>
    </w:p>
    <w:p>
      <w:r>
        <w:rPr>
          <w:b/>
        </w:rPr>
        <w:t xml:space="preserve">Tulos</w:t>
      </w:r>
    </w:p>
    <w:p>
      <w:r>
        <w:t xml:space="preserve">En suosittele tätä kenellekään, varsinkaan sellaiselle, jolla on ....</w:t>
      </w:r>
    </w:p>
    <w:p>
      <w:r>
        <w:rPr>
          <w:b/>
        </w:rPr>
        <w:t xml:space="preserve">Esimerkki 8.1123</w:t>
      </w:r>
    </w:p>
    <w:p>
      <w:r>
        <w:t xml:space="preserve">Ne eivät toimi. Tilasimme 4 lamppua. Kaksi ei toiminut lainkaan. Yksi toimi ajoittain. Palautamme nämä. Yksi lamppu, joka toimi, näytti hienolta, mutta emme luota tuotteen laatuun tai luotettavuuteen.</w:t>
      </w:r>
    </w:p>
    <w:p>
      <w:r>
        <w:rPr>
          <w:b/>
        </w:rPr>
        <w:t xml:space="preserve">Tulos</w:t>
      </w:r>
    </w:p>
    <w:p>
      <w:r>
        <w:t xml:space="preserve">Yksi lamppu, joka toimi, näytti siistiltä, mutta emme luota tuotteen laatuun ...</w:t>
      </w:r>
    </w:p>
    <w:p>
      <w:r>
        <w:rPr>
          <w:b/>
        </w:rPr>
        <w:t xml:space="preserve">Esimerkki 8.1124</w:t>
      </w:r>
    </w:p>
    <w:p>
      <w:r>
        <w:t xml:space="preserve">En ole saanut tuotetta, eikä amazon ole vastannut vaatimukseeni tai ongelmaani. Olen ilmoittanut asiasta amazonille ja he sanoivat, että paketti on luovutettu kotona olevalle henkilölle, eikä näin ole tapahtunut. Erittäin tyytymätön- luovutin, koska tilauksen hinta- ei kannata tuhlata enempää aikaa tähän tilaukseen.</w:t>
      </w:r>
    </w:p>
    <w:p>
      <w:r>
        <w:rPr>
          <w:b/>
        </w:rPr>
        <w:t xml:space="preserve">Tulos</w:t>
      </w:r>
    </w:p>
    <w:p>
      <w:r>
        <w:t xml:space="preserve">Paketti ei koskaan saapunut. Puhui amazon- ei koskaan käytä enää- kyllästynyt ei ole apua.</w:t>
      </w:r>
    </w:p>
    <w:p>
      <w:r>
        <w:rPr>
          <w:b/>
        </w:rPr>
        <w:t xml:space="preserve">Esimerkki 8.1125</w:t>
      </w:r>
    </w:p>
    <w:p>
      <w:r>
        <w:t xml:space="preserve">Unen seuranta: tällä toiminnolla on massiivinen viive, mikä tarkoittaa, että tunteja heräämisen jälkeen se ei näy sovelluksessa Ei pysty seuraamaan minkäänlaista harjoittelua, jos se on, sen selvittäminen on liian monimutkaista. ainoa mukava asia tässä tuotteessa on vedenpitävyys.</w:t>
      </w:r>
    </w:p>
    <w:p>
      <w:r>
        <w:rPr>
          <w:b/>
        </w:rPr>
        <w:t xml:space="preserve">Tulos</w:t>
      </w:r>
    </w:p>
    <w:p>
      <w:r>
        <w:t xml:space="preserve">Aika kauhea tuote, parempi käyttää enemmän rahaa fitbittiin.</w:t>
      </w:r>
    </w:p>
    <w:p>
      <w:r>
        <w:rPr>
          <w:b/>
        </w:rPr>
        <w:t xml:space="preserve">Esimerkki 8.1126</w:t>
      </w:r>
    </w:p>
    <w:p>
      <w:r>
        <w:t xml:space="preserve">Toisella kerralla, kun käytin tätä, se halkeili täysin jo parin minuutin kuluttua hellalla. Hyödytön.</w:t>
      </w:r>
    </w:p>
    <w:p>
      <w:r>
        <w:rPr>
          <w:b/>
        </w:rPr>
        <w:t xml:space="preserve">Tulos</w:t>
      </w:r>
    </w:p>
    <w:p>
      <w:r>
        <w:t xml:space="preserve">Se voi olla astianpesukoneen turvallinen, mutta se ei ole lieden päällä turvallinen.</w:t>
      </w:r>
    </w:p>
    <w:p>
      <w:r>
        <w:rPr>
          <w:b/>
        </w:rPr>
        <w:t xml:space="preserve">Esimerkki 8.1127</w:t>
      </w:r>
    </w:p>
    <w:p>
      <w:r>
        <w:t xml:space="preserve">Kauheaa. Yksi säie kesti 2 viikkoa, toinen 1 kuukausi. Minulla on joitakin Rossin myymälästä, jotka ovat kestäneet 2 vuotta.</w:t>
      </w:r>
    </w:p>
    <w:p>
      <w:r>
        <w:rPr>
          <w:b/>
        </w:rPr>
        <w:t xml:space="preserve">Tulos</w:t>
      </w:r>
    </w:p>
    <w:p>
      <w:r>
        <w:t xml:space="preserve">Kauheaa. Yksi säie kesti 2 viikkoa, toinen 1 ...</w:t>
      </w:r>
    </w:p>
    <w:p>
      <w:r>
        <w:rPr>
          <w:b/>
        </w:rPr>
        <w:t xml:space="preserve">Esimerkki 8.1128</w:t>
      </w:r>
    </w:p>
    <w:p>
      <w:r>
        <w:t xml:space="preserve">Jotain on muuttunut niiden reseptissä, eikä se ole enää yhtä hyvä. He eivät vastaa tiedusteluihini. He menettivät asiakkaan sen seurauksena.</w:t>
      </w:r>
    </w:p>
    <w:p>
      <w:r>
        <w:rPr>
          <w:b/>
        </w:rPr>
        <w:t xml:space="preserve">Tulos</w:t>
      </w:r>
    </w:p>
    <w:p>
      <w:r>
        <w:t xml:space="preserve">... niiden koostumuksessa, eikä se ole enää yhtä hyvä. He eivät vastaa tiedusteluihini...</w:t>
      </w:r>
    </w:p>
    <w:p>
      <w:r>
        <w:rPr>
          <w:b/>
        </w:rPr>
        <w:t xml:space="preserve">Esimerkki 8.1129</w:t>
      </w:r>
    </w:p>
    <w:p>
      <w:r>
        <w:t xml:space="preserve">Katso muualta. Todennäköisesti et ole tyytyväinen ostokseen. Heitin omani pois heti, kun olin saanut sen valmiiksi.</w:t>
      </w:r>
    </w:p>
    <w:p>
      <w:r>
        <w:rPr>
          <w:b/>
        </w:rPr>
        <w:t xml:space="preserve">Tulos</w:t>
      </w:r>
    </w:p>
    <w:p>
      <w:r>
        <w:t xml:space="preserve">Todennäköisesti et ole tyytyväinen ostokseen.</w:t>
      </w:r>
    </w:p>
    <w:p>
      <w:r>
        <w:rPr>
          <w:b/>
        </w:rPr>
        <w:t xml:space="preserve">Esimerkki 8.1130</w:t>
      </w:r>
    </w:p>
    <w:p>
      <w:r>
        <w:t xml:space="preserve">Meillä on kolme tällaista suojusta ja ne ovat toimineet erinomaisesti pienelle lapsellemme, joka ei joskus pääse vessaan yön aikana.... Laitoin tämän arvostelun, koska saimme juuri kolmannen ja tutustuin vihdoin tarkemmin takuumenettelyyn. Kuulostaa siltä, että sinun on palautettava suoja yritykselle siinä toivossa, että he antavat sinulle hyvityksen tai korvaavan suojan. Maksoin näistä enemmän kuin jotkut kilpailijat, koska he esittävät takuuvaatimuksen, mutta luettuani yksityiskohdat olen hieman epäröinyt ostaa toisen. Antaisin sille 5 tähteä, mutta koska ymmärrän takuun, annan sille 4. PÄIVITYS: vuosi myöhemmin ja meillä oli juuri pissaa, joka imeytyi suoraan patjaamme. 3-vuotias tyttäremme ilmeisesti pissasi sänkyymme ja makasi siinä ties kuinka kauan. Suojan irrottaessamme se on märkä alta. Erittäin pettynyt.</w:t>
      </w:r>
    </w:p>
    <w:p>
      <w:r>
        <w:rPr>
          <w:b/>
        </w:rPr>
        <w:t xml:space="preserve">Tulos</w:t>
      </w:r>
    </w:p>
    <w:p>
      <w:r>
        <w:t xml:space="preserve">On toiminut hyvin, mutta takuuprosessi kuulostaa vaikealta.</w:t>
      </w:r>
    </w:p>
    <w:p>
      <w:r>
        <w:rPr>
          <w:b/>
        </w:rPr>
        <w:t xml:space="preserve">Esimerkki 8.1131</w:t>
      </w:r>
    </w:p>
    <w:p>
      <w:r>
        <w:t xml:space="preserve">edessä oli naarmu, jota ei voinut puhdistaa millään... Täytyy ottaa pois, kun kirjoitan kellolla. Ei tarpeeksi herkkä.</w:t>
      </w:r>
    </w:p>
    <w:p>
      <w:r>
        <w:rPr>
          <w:b/>
        </w:rPr>
        <w:t xml:space="preserve">Tulos</w:t>
      </w:r>
    </w:p>
    <w:p>
      <w:r>
        <w:t xml:space="preserve">edessä oli naarmu, jota ei voinut puhdistaa millään. ...</w:t>
      </w:r>
    </w:p>
    <w:p>
      <w:r>
        <w:rPr>
          <w:b/>
        </w:rPr>
        <w:t xml:space="preserve">Esimerkki 8.1132</w:t>
      </w:r>
    </w:p>
    <w:p>
      <w:r>
        <w:t xml:space="preserve">Tämä tuote näyttää minusta VANHALTA. Myyjä (Paul White) käytti vain vanhaa pussia tämän tuotteen lähettämiseen. Ei alkuperäisestä pakkauksesta. Näyttää siltä, että sitä on jo käytetty, mutta kunto näyttää "UUTTA". En enää koskaan osta mitään kyseiseltä myyjältä...~_~...Haluaisin antaa 0 tähteä jos voin.</w:t>
      </w:r>
    </w:p>
    <w:p>
      <w:r>
        <w:rPr>
          <w:b/>
        </w:rPr>
        <w:t xml:space="preserve">Tulos</w:t>
      </w:r>
    </w:p>
    <w:p>
      <w:r>
        <w:t xml:space="preserve">Tuote näyttää VANHALTA...Ei alkuperäisestä pakkauksesta.</w:t>
      </w:r>
    </w:p>
    <w:p>
      <w:r>
        <w:rPr>
          <w:b/>
        </w:rPr>
        <w:t xml:space="preserve">Esimerkki 8.1133</w:t>
      </w:r>
    </w:p>
    <w:p>
      <w:r>
        <w:t xml:space="preserve">Saippua haisee erittäin pahalle. Jouduin heittämään sen roskiin. Uskon, että se on väärennös. Erittäin pettynyt.</w:t>
      </w:r>
    </w:p>
    <w:p>
      <w:r>
        <w:rPr>
          <w:b/>
        </w:rPr>
        <w:t xml:space="preserve">Tulos</w:t>
      </w:r>
    </w:p>
    <w:p>
      <w:r>
        <w:t xml:space="preserve">Saippua on väärennös. Ei vastaa mainostettua. Miksi ihmiset eivät voi olla rehellisiä.</w:t>
      </w:r>
    </w:p>
    <w:p>
      <w:r>
        <w:rPr>
          <w:b/>
        </w:rPr>
        <w:t xml:space="preserve">Esimerkki 8.1134</w:t>
      </w:r>
    </w:p>
    <w:p>
      <w:r>
        <w:t xml:space="preserve">Se ei toimi. Laitan pehmeämmän kankaan sisään kuten ennenkin, ja aina kun avaan pesukoneen liinojen pesun jälkeen, se on edelleen kiinni ja kaikki pehmeämpi kangas on sisällä. Minulla ei ole ollut tätä ongelmaa muiden vuosien ajan käyttämieni pesukoneiden kanssa.</w:t>
      </w:r>
    </w:p>
    <w:p>
      <w:r>
        <w:rPr>
          <w:b/>
        </w:rPr>
        <w:t xml:space="preserve">Tulos</w:t>
      </w:r>
    </w:p>
    <w:p>
      <w:r>
        <w:t xml:space="preserve">Laitoin pehmeämmän sisään kuten ennenkin, ja joka kerta kun avaan ....</w:t>
      </w:r>
    </w:p>
    <w:p>
      <w:r>
        <w:rPr>
          <w:b/>
        </w:rPr>
        <w:t xml:space="preserve">Esimerkki 8.1135</w:t>
      </w:r>
    </w:p>
    <w:p>
      <w:r>
        <w:t xml:space="preserve">Älä osta tätä tuotetta halvalla, ja omani saapui kuolleena saapuessaan. Amazon ei salli palauttaa tätä viallinen tuote, joten menetin 20 dollaria älä osta</w:t>
      </w:r>
    </w:p>
    <w:p>
      <w:r>
        <w:rPr>
          <w:b/>
        </w:rPr>
        <w:t xml:space="preserve">Tulos</w:t>
      </w:r>
    </w:p>
    <w:p>
      <w:r>
        <w:t xml:space="preserve">Paskan pala, kuollut saapuessaan ja Amazon ei hyvitä tai hyväksy palautusta</w:t>
      </w:r>
    </w:p>
    <w:p>
      <w:r>
        <w:rPr>
          <w:b/>
        </w:rPr>
        <w:t xml:space="preserve">Esimerkki 8.1136</w:t>
      </w:r>
    </w:p>
    <w:p>
      <w:r>
        <w:t xml:space="preserve">Ostin 3 pulloa luettuani ylistäviä arvosteluja ja annoin kaksi pulloa ystävilleni. He kaikki sanoivat, ettei se muuttunut yhtään. Yksi ystäväni, jolla on aknearpia, jotka muuttuivat tummiksi pilkuiksi, ja toinen ystäväni, jolla on auringon aiheuttamia vaurioita, sanoivat molemmat, että tämän käyttäminen oli ajanhukkaa. Molemmat käyttivät kahdesti päivässä aurinkovoiteen kanssa joka päivä, kunnes pullo on tyhjä, mutta tulosta ei tullut. Minäkin käytin, mutta en käyttänyt päivittäin, joten ajattelin, että se on syy siihen, etten nähnyt mitään tuloksia, mutta näin ei ole. Sitä paitsi pumppu oli niin huonolaatuinen, että se jää jumiin ja roiskuu kaikkialle. Minulla on vielä vähän jäljellä mutta heitän nyt roskiin. Nyt en enää usko 5 tähden arvosteluun! Säästäkää rahanne ja ostakaa jotain muuta. Miten he saavat kaikki nämä hyvät arvostelut, kun tuote on hyödytön?</w:t>
      </w:r>
    </w:p>
    <w:p>
      <w:r>
        <w:rPr>
          <w:b/>
        </w:rPr>
        <w:t xml:space="preserve">Tulos</w:t>
      </w:r>
    </w:p>
    <w:p>
      <w:r>
        <w:t xml:space="preserve">Ostin 3 pulloa heinäkuussa 2017. 3 eri ihmistä käytti ilman tulosta! Miten he saavat näin monta 5 tähden arvostelua????</w:t>
      </w:r>
    </w:p>
    <w:p>
      <w:r>
        <w:rPr>
          <w:b/>
        </w:rPr>
        <w:t xml:space="preserve">Esimerkki 8.1137</w:t>
      </w:r>
    </w:p>
    <w:p>
      <w:r>
        <w:t xml:space="preserve">Älä anna kuvauksen johtaa sinua harhaan. 1,25 tuumaa ei ole se, kuinka korkealle lohko nostaa kohteen, jota nostat. 1,25 on kiilan leveys. Tiedäthän, että paksuus (kuinka korkealle nostat) on välillä 1/8 ja 1/4 tuumaa.</w:t>
      </w:r>
    </w:p>
    <w:p>
      <w:r>
        <w:rPr>
          <w:b/>
        </w:rPr>
        <w:t xml:space="preserve">Tulos</w:t>
      </w:r>
    </w:p>
    <w:p>
      <w:r>
        <w:t xml:space="preserve">Tiedäthän, että paksuus (kuinka korkealle nostat) on 1/8 ja 1/4 tuuman välillä.</w:t>
      </w:r>
    </w:p>
    <w:p>
      <w:r>
        <w:rPr>
          <w:b/>
        </w:rPr>
        <w:t xml:space="preserve">Esimerkki 8.1138</w:t>
      </w:r>
    </w:p>
    <w:p>
      <w:r>
        <w:t xml:space="preserve">En tiedä, mitä tapahtui, mutta en koskaan saanut tätä. Siinä sanotaan, että se jätettiin postilaatikkooni, mutta se on varmaan kadonnut. En tiedä mitä tapahtui. Aion vain tilata sen uudelleen, koska pidän siitä todella paljon. Jos se tapahtuu uudelleen, vaadin rahani takaisin.</w:t>
      </w:r>
    </w:p>
    <w:p>
      <w:r>
        <w:rPr>
          <w:b/>
        </w:rPr>
        <w:t xml:space="preserve">Tulos</w:t>
      </w:r>
    </w:p>
    <w:p>
      <w:r>
        <w:t xml:space="preserve">Aion vain tilata sen uudelleen, koska pidän siitä todella paljon. Jos se tapahtuu uudelleen, luulen, että ...</w:t>
      </w:r>
    </w:p>
    <w:p>
      <w:r>
        <w:rPr>
          <w:b/>
        </w:rPr>
        <w:t xml:space="preserve">Esimerkki 8.1139</w:t>
      </w:r>
    </w:p>
    <w:p>
      <w:r>
        <w:t xml:space="preserve">Tämä on huonoin yksittäinen tuote, jonka olen ostanut Amazonista. Sen taskuissa oli reikiä. Ompeleet repesivät hajalle yhden päivän jälkeen. Se oli ainoa asia, joka minulla oli mukanani pitääkseni minut lämpimänä, ja reiät takissa päästivät tuulen ja lumen suoraan läpi. Ostaja varokoon.</w:t>
      </w:r>
    </w:p>
    <w:p>
      <w:r>
        <w:rPr>
          <w:b/>
        </w:rPr>
        <w:t xml:space="preserve">Tulos</w:t>
      </w:r>
    </w:p>
    <w:p>
      <w:r>
        <w:t xml:space="preserve">Kauhea ammattitaito. Hajosi heti. Reikiä taskuissa.</w:t>
      </w:r>
    </w:p>
    <w:p>
      <w:r>
        <w:rPr>
          <w:b/>
        </w:rPr>
        <w:t xml:space="preserve">Esimerkki 8.1140</w:t>
      </w:r>
    </w:p>
    <w:p>
      <w:r>
        <w:t xml:space="preserve">Ostin tuotteen sen mainonnan perusteella. Vuoden kuluttua huomasin, ettei se tehnyt mitään kuvattua. Kun soitin lopettaakseni automaattisen toimituksen ja palauttaakseni tuotteen, puhelimeen vastannut henkilö loukkaantui ja vastasi töykeästi. Hän halusi tietää, miksi peruutan tuotteen ja oli riidanhaluinen. Hän sanoi myös, että he eivät takaa tuotetta eivätkä hyväksy palautuksia. Onneksi ostin sen Amazonin kautta. En enää koskaan osta Relentless Improvement -tuotetta.</w:t>
      </w:r>
    </w:p>
    <w:p>
      <w:r>
        <w:rPr>
          <w:b/>
        </w:rPr>
        <w:t xml:space="preserve">Tulos</w:t>
      </w:r>
    </w:p>
    <w:p>
      <w:r>
        <w:t xml:space="preserve">Tämän tuotteen markkinoitava kuvaus on merkityksetön.</w:t>
      </w:r>
    </w:p>
    <w:p>
      <w:r>
        <w:rPr>
          <w:b/>
        </w:rPr>
        <w:t xml:space="preserve">Esimerkki 8.1141</w:t>
      </w:r>
    </w:p>
    <w:p>
      <w:r>
        <w:t xml:space="preserve">Kun käytin sitä toisen kerran, huomasin, että hopeapohjan sisällä oli jonkin verran sotkua. Ajattelin, että ruokaa oli tippunut alas tarjoilun aikana. Olen käyttänyt sitä nyt viidennen kerran, ja sotku paheni joka kerta. Tällä kertaa sitä pestessäni löysin halkeaman, joka menee pohjan läpi. Olen aina pessyt sen käsin, en ole koskaan pudottanut sitä enkä käyttänyt sitä alustan ulkopuolella enkä ole koskaan pitänyt sitä päällä/kuumana yli 7 tuntia. Ei ole mitään syytä, miksi se olisi tällainen alle kuuden kuukauden tai käytön jälkeen.</w:t>
      </w:r>
    </w:p>
    <w:p>
      <w:r>
        <w:rPr>
          <w:b/>
        </w:rPr>
        <w:t xml:space="preserve">Tulos</w:t>
      </w:r>
    </w:p>
    <w:p>
      <w:r>
        <w:t xml:space="preserve">Olen käyttänyt sitä nyt viidennen kerran ja sotku paheni joka kerta hieman.</w:t>
      </w:r>
    </w:p>
    <w:p>
      <w:r>
        <w:rPr>
          <w:b/>
        </w:rPr>
        <w:t xml:space="preserve">Esimerkki 8.1142</w:t>
      </w:r>
    </w:p>
    <w:p>
      <w:r>
        <w:t xml:space="preserve">Olin aluksi hyvin innoissani, kun löysin 34 DDD-rintaliivit, koska niitä on vaikea löytää. Se saapui juuri. En voi kuvitella, mihin halkaisija perustui, koska se tuskin mahtuu keittotölkin ympärille.</w:t>
      </w:r>
    </w:p>
    <w:p>
      <w:r>
        <w:rPr>
          <w:b/>
        </w:rPr>
        <w:t xml:space="preserve">Tulos</w:t>
      </w:r>
    </w:p>
    <w:p>
      <w:r>
        <w:t xml:space="preserve">Mitoitus on täysin epätarkka. Sitten taas saat mitä maksat</w:t>
      </w:r>
    </w:p>
    <w:p>
      <w:r>
        <w:rPr>
          <w:b/>
        </w:rPr>
        <w:t xml:space="preserve">Esimerkki 8.1143</w:t>
      </w:r>
    </w:p>
    <w:p>
      <w:r>
        <w:t xml:space="preserve">Seuranta tämä tuote yli kuukausi, mutta tähän asti en ole saanut minun paketti ja pyysi palautusta, mutta ei vastausta myyjältä</w:t>
      </w:r>
    </w:p>
    <w:p>
      <w:r>
        <w:rPr>
          <w:b/>
        </w:rPr>
        <w:t xml:space="preserve">Tulos</w:t>
      </w:r>
    </w:p>
    <w:p>
      <w:r>
        <w:t xml:space="preserve">Myyjä ei koskaan vastaa mihinkään viestiini.</w:t>
      </w:r>
    </w:p>
    <w:p>
      <w:r>
        <w:rPr>
          <w:b/>
        </w:rPr>
        <w:t xml:space="preserve">Esimerkki 8.1144</w:t>
      </w:r>
    </w:p>
    <w:p>
      <w:r>
        <w:t xml:space="preserve">Kun avasin kirjekuoren, koko pullo oli räjähtänyt ja oli minun ja muovikelmun päällä. Tuote ei ole palautuskelpoinen, mutta kun otetaan huomioon, että shampoo on kaikkialla kirjekuoressa, ei olisi mitään palautettavaa kuitenkaan!</w:t>
      </w:r>
    </w:p>
    <w:p>
      <w:r>
        <w:rPr>
          <w:b/>
        </w:rPr>
        <w:t xml:space="preserve">Tulos</w:t>
      </w:r>
    </w:p>
    <w:p>
      <w:r>
        <w:t xml:space="preserve">Täydellistä rahan tuhlausta - räjähti kuljetuksen aikana eikä sitä voi palauttaa!</w:t>
      </w:r>
    </w:p>
    <w:p>
      <w:r>
        <w:rPr>
          <w:b/>
        </w:rPr>
        <w:t xml:space="preserve">Esimerkki 8.1145</w:t>
      </w:r>
    </w:p>
    <w:p>
      <w:r>
        <w:t xml:space="preserve">Tämä tuote oli pettymys Minulla oli se tasolla yksi shokki se oli jo ohi pisteen se satuttaa häntä pisteeseen hän huusi sitten juoksi piiloon</w:t>
      </w:r>
    </w:p>
    <w:p>
      <w:r>
        <w:rPr>
          <w:b/>
        </w:rPr>
        <w:t xml:space="preserve">Tulos</w:t>
      </w:r>
    </w:p>
    <w:p>
      <w:r>
        <w:t xml:space="preserve">Tämä tuote oli pettymys minulla oli se tasolla yksi shokki se ....</w:t>
      </w:r>
    </w:p>
    <w:p>
      <w:r>
        <w:rPr>
          <w:b/>
        </w:rPr>
        <w:t xml:space="preserve">Esimerkki 8.1146</w:t>
      </w:r>
    </w:p>
    <w:p>
      <w:r>
        <w:t xml:space="preserve">Vastaanotin juuri pakettini ja molemmat mustat päätykappaleet saapuivat rikki - ei ollut mitään pakettivaurioita ja runsaasti kuplamuovia suojaksi - miksi lähetät jotain, joka on selvästi rikki palasiksi? Osta yksi Bed Bath and Beyondista hintaan 14,99 dollaria.</w:t>
      </w:r>
    </w:p>
    <w:p>
      <w:r>
        <w:rPr>
          <w:b/>
        </w:rPr>
        <w:t xml:space="preserve">Tulos</w:t>
      </w:r>
    </w:p>
    <w:p>
      <w:r>
        <w:t xml:space="preserve">Sain juuri pakettini ja molemmat mustat päätykappaleet saapuivat ...</w:t>
      </w:r>
    </w:p>
    <w:p>
      <w:r>
        <w:rPr>
          <w:b/>
        </w:rPr>
        <w:t xml:space="preserve">Esimerkki 8.1147</w:t>
      </w:r>
    </w:p>
    <w:p>
      <w:r>
        <w:t xml:space="preserve">Minun vikani, että ostin käytetyn ja luulin sen olevan rikkinäinen laatikko kuvauksen mukaan. Ei se oli näytönsuoja, jota joku käytti sekaisin. Käytin samaa näytönsuojaa vaimoni puhelimessa ja pystyin sanomaan sen heti, kun avasin sen. Ja kun se vedettiin pois väärin, tiesin, että kaikki oli menetetty. Vielä laittaa sen puhelimeni, mutta se oli kauhea vain menossa Best Buy menetti uskonsa Amazon, koska he sertifioitu tätä roskaa.</w:t>
      </w:r>
    </w:p>
    <w:p>
      <w:r>
        <w:rPr>
          <w:b/>
        </w:rPr>
        <w:t xml:space="preserve">Tulos</w:t>
      </w:r>
    </w:p>
    <w:p>
      <w:r>
        <w:t xml:space="preserve">Vielä laittaa sen puhelimeeni, mutta se oli kauhea vain menossa Best Buy menetti uskonsa Amazon koska he sertifioitu tämä ....</w:t>
      </w:r>
    </w:p>
    <w:p>
      <w:r>
        <w:rPr>
          <w:b/>
        </w:rPr>
        <w:t xml:space="preserve">Esimerkki 8.1148</w:t>
      </w:r>
    </w:p>
    <w:p>
      <w:r>
        <w:t xml:space="preserve">Peruukki irtosi paljon se oli erittäin huono erittäin erittäin huono</w:t>
      </w:r>
    </w:p>
    <w:p>
      <w:r>
        <w:rPr>
          <w:b/>
        </w:rPr>
        <w:t xml:space="preserve">Tulos</w:t>
      </w:r>
    </w:p>
    <w:p>
      <w:r>
        <w:t xml:space="preserve">Tämä peruukki oli hyvin kauhea ja kun pesin sen juuret muuttuvat ruskeiksi.</w:t>
      </w:r>
    </w:p>
    <w:p>
      <w:r>
        <w:rPr>
          <w:b/>
        </w:rPr>
        <w:t xml:space="preserve">Esimerkki 8.1149</w:t>
      </w:r>
    </w:p>
    <w:p>
      <w:r>
        <w:t xml:space="preserve">Nelikulmaiset palikat eivät sisältyneet pakettiini. Voinko saada vain neliön muotoiset palikat?</w:t>
      </w:r>
    </w:p>
    <w:p>
      <w:r>
        <w:rPr>
          <w:b/>
        </w:rPr>
        <w:t xml:space="preserve">Tulos</w:t>
      </w:r>
    </w:p>
    <w:p>
      <w:r>
        <w:t xml:space="preserve">Neliönmuotoiset palikat eivät sisältyneet pakettiini. ...</w:t>
      </w:r>
    </w:p>
    <w:p>
      <w:r>
        <w:rPr>
          <w:b/>
        </w:rPr>
        <w:t xml:space="preserve">Esimerkki 8.1150</w:t>
      </w:r>
    </w:p>
    <w:p>
      <w:r>
        <w:t xml:space="preserve">Kauheaa! Nämä rintaliivit olivat niin pienet, ettei niiden olisi pitänyt olla pyytämääni kokoa. Se lähetettiin Kiinasta. Sen saapuminen kesti ikuisuuden, enkä nyt voi edes palauttaa sitä. Kun otin yhteyttä myyjään, hän ehdotti, että he lähettävät minulle TOISET rintaliivit toisessa koossa. Jos nämä rintaliivit olivat 8 kokoa liian pienet, miten voin odottaa, että suurimman valmistamanne koon tilaaminen sopisi kohtuullisesti rintoihini?". Huuto Buzzfeedille siitä, että se valehtelee siitä, miten hyvin tämä rintaliivit istuvat. *silmät pyörii*</w:t>
      </w:r>
    </w:p>
    <w:p>
      <w:r>
        <w:rPr>
          <w:b/>
        </w:rPr>
        <w:t xml:space="preserve">Tulos</w:t>
      </w:r>
    </w:p>
    <w:p>
      <w:r>
        <w:t xml:space="preserve">Tytöt, joilla on isot tissit, älkää edes ajatelko sitä!</w:t>
      </w:r>
    </w:p>
    <w:p>
      <w:r>
        <w:rPr>
          <w:b/>
        </w:rPr>
        <w:t xml:space="preserve">Esimerkki 8.1151</w:t>
      </w:r>
    </w:p>
    <w:p>
      <w:r>
        <w:t xml:space="preserve">Värjäytynyt. Muut yritykset myyvät paljon parempilaatuista tätä tuotetta. Palautettu hyvitystä varten.</w:t>
      </w:r>
    </w:p>
    <w:p>
      <w:r>
        <w:rPr>
          <w:b/>
        </w:rPr>
        <w:t xml:space="preserve">Tulos</w:t>
      </w:r>
    </w:p>
    <w:p>
      <w:r>
        <w:t xml:space="preserve">Muut yritykset myyvät paljon parempaa laatua tämän kohteen</w:t>
      </w:r>
    </w:p>
    <w:p>
      <w:r>
        <w:rPr>
          <w:b/>
        </w:rPr>
        <w:t xml:space="preserve">Esimerkki 8.1152</w:t>
      </w:r>
    </w:p>
    <w:p>
      <w:r>
        <w:t xml:space="preserve">Säästä rahasi älä osta sitä</w:t>
      </w:r>
    </w:p>
    <w:p>
      <w:r>
        <w:rPr>
          <w:b/>
        </w:rPr>
        <w:t xml:space="preserve">Tulos</w:t>
      </w:r>
    </w:p>
    <w:p>
      <w:r>
        <w:t xml:space="preserve">Epämukava, on epämukavat reunat, säästä vain rahasi</w:t>
      </w:r>
    </w:p>
    <w:p>
      <w:r>
        <w:rPr>
          <w:b/>
        </w:rPr>
        <w:t xml:space="preserve">Esimerkki 8.1153</w:t>
      </w:r>
    </w:p>
    <w:p>
      <w:r>
        <w:t xml:space="preserve">Älä tuhlaa rahojasi, tämä kynsilakka haisee hyvin voimakkaalle, tarvitset kasvojen suojanaamarin, siinä on ohut kerros jonkinlaista polttoaineen kaltaista nestettä ja toinen hyvin ohut neste, jossa on hopeanvärinen väri, sinun pitäisi ravistaa pulloa, joka on kooltaan kuin viiden vuoden ikäiselle pikkutytölle. Kiillotin kynteni illalla ja kun heräsin aamulla, kynsilakka oli kuoriutunut pois kynsistä suurimmasta osasta kynsiäni ja löysin kynsilakkaa sängyltäni ja lattialta. En suosittele sitä.</w:t>
      </w:r>
    </w:p>
    <w:p>
      <w:r>
        <w:rPr>
          <w:b/>
        </w:rPr>
        <w:t xml:space="preserve">Tulos</w:t>
      </w:r>
    </w:p>
    <w:p>
      <w:r>
        <w:t xml:space="preserve">siinä on ohut kerros jonkinlaista polttoaineen kaltaista nestettä ja toinen hyvin ohut neste, joka on hopeanväristä.</w:t>
      </w:r>
    </w:p>
    <w:p>
      <w:r>
        <w:rPr>
          <w:b/>
        </w:rPr>
        <w:t xml:space="preserve">Esimerkki 8.1154</w:t>
      </w:r>
    </w:p>
    <w:p>
      <w:r>
        <w:t xml:space="preserve">Mikä vitsi . Ei tule tilaamaan uudelleen . Ensinnäkin he veloittivat aivan liikaa karkkitikuista , toiseksi jokainen tikku oli rikki .</w:t>
      </w:r>
    </w:p>
    <w:p>
      <w:r>
        <w:rPr>
          <w:b/>
        </w:rPr>
        <w:t xml:space="preserve">Tulos</w:t>
      </w:r>
    </w:p>
    <w:p>
      <w:r>
        <w:t xml:space="preserve">Älä osta tätä paskaa . Etsi klassinen karkkikauppa lähellä u ja saada se siellä</w:t>
      </w:r>
    </w:p>
    <w:p>
      <w:r>
        <w:rPr>
          <w:b/>
        </w:rPr>
        <w:t xml:space="preserve">Esimerkki 8.1155</w:t>
      </w:r>
    </w:p>
    <w:p>
      <w:r>
        <w:t xml:space="preserve">Liittimen kärki katkesi, kun irrotin sen pistorasiasta. Nyt minun on löydettävä ruuvi, jolla irrotan telakointiaseman sisälle juuttuneen kappaleen. 1 tähti pienestä harmista. Se tuntui mukavalta ja painavalta, kun avasin pussin, mutta se hajosi kevyessä käytössä.</w:t>
      </w:r>
    </w:p>
    <w:p>
      <w:r>
        <w:rPr>
          <w:b/>
        </w:rPr>
        <w:t xml:space="preserve">Tulos</w:t>
      </w:r>
    </w:p>
    <w:p>
      <w:r>
        <w:t xml:space="preserve">Olin onnellinen, kunnes irrotin sen ensimmäisen kerran...</w:t>
      </w:r>
    </w:p>
    <w:p>
      <w:r>
        <w:rPr>
          <w:b/>
        </w:rPr>
        <w:t xml:space="preserve">Esimerkki 8.1156</w:t>
      </w:r>
    </w:p>
    <w:p>
      <w:r>
        <w:t xml:space="preserve">He tarvitsevat parempia hitsaajia tai käsityöläisiä töihin, koska nämä pannut olivat surkeita. Sain tämän kakkuvuoan ja numeron 1 13-vuotisjuhliin. Vuoat saapuivat ajallaan. Olin hyvin innoissani, kunnes pesin vuoat. Molemmat pannut vuotivat pahasti. En voinut käyttää niitä. Minun oli löydettävä toinen tapa tehdä 13-vuotiskakku. Joten lähetän ne takaisin.</w:t>
      </w:r>
    </w:p>
    <w:p>
      <w:r>
        <w:rPr>
          <w:b/>
        </w:rPr>
        <w:t xml:space="preserve">Tulos</w:t>
      </w:r>
    </w:p>
    <w:p>
      <w:r>
        <w:t xml:space="preserve">He tarvitsevat parempia hitsaajia tai käsityöläisiä töihinsa.</w:t>
      </w:r>
    </w:p>
    <w:p>
      <w:r>
        <w:rPr>
          <w:b/>
        </w:rPr>
        <w:t xml:space="preserve">Esimerkki 8.1157</w:t>
      </w:r>
    </w:p>
    <w:p>
      <w:r>
        <w:t xml:space="preserve">Tuote on hieno; en kuitenkaan koskaan osta tältä myyjältä enää koskaan, koska he eivät lopeta lähettämästä minulle sähköposteja, jotka "vaativat tietoja" myynnistä, eli jonkinlaista palautetta. Päätin jättää huomiotta ensimmäisen pyynnön, ja nyt minulle on lähetetty toinen, jossa todetaan, että myyjä "vaatii" minulta lisätietoja. Ei, mitään lisätietoja ei "vaadita", ja kaikki tämäntyyppiset sähköpostiviestit ovat häirintää.</w:t>
      </w:r>
    </w:p>
    <w:p>
      <w:r>
        <w:rPr>
          <w:b/>
        </w:rPr>
        <w:t xml:space="preserve">Tulos</w:t>
      </w:r>
    </w:p>
    <w:p>
      <w:r>
        <w:t xml:space="preserve">Jos ostat tältä myyjältä, varaudu siihen, että sinua tullaan jahtaamaan palautteen saamiseksi.</w:t>
      </w:r>
    </w:p>
    <w:p>
      <w:r>
        <w:rPr>
          <w:b/>
        </w:rPr>
        <w:t xml:space="preserve">Esimerkki 8.1158</w:t>
      </w:r>
    </w:p>
    <w:p>
      <w:r>
        <w:t xml:space="preserve">Tämä vaatii paljon suuremman annoksen, joten ainesosat eivät ole yhtä säänneltyjä tai johdonmukaisia. Se ei tarttunut ruokaan, se ei ollut edes samanväristä kuin sama tuote eri pakkauksessa. Varo.</w:t>
      </w:r>
    </w:p>
    <w:p>
      <w:r>
        <w:rPr>
          <w:b/>
        </w:rPr>
        <w:t xml:space="preserve">Tulos</w:t>
      </w:r>
    </w:p>
    <w:p>
      <w:r>
        <w:t xml:space="preserve">Huijaus, että tämä oli sama kuin purkissa oleva tuote.</w:t>
      </w:r>
    </w:p>
    <w:p>
      <w:r>
        <w:rPr>
          <w:b/>
        </w:rPr>
        <w:t xml:space="preserve">Esimerkki 8.1159</w:t>
      </w:r>
    </w:p>
    <w:p>
      <w:r>
        <w:t xml:space="preserve">Ei toiminut lainkaan tai edes käynnistynyt.</w:t>
      </w:r>
    </w:p>
    <w:p>
      <w:r>
        <w:rPr>
          <w:b/>
        </w:rPr>
        <w:t xml:space="preserve">Tulos</w:t>
      </w:r>
    </w:p>
    <w:p>
      <w:r>
        <w:t xml:space="preserve">Olisi pitänyt ostaa 5 dollarin hintainen toiveesta ja ottaa riskiä.</w:t>
      </w:r>
    </w:p>
    <w:p>
      <w:r>
        <w:rPr>
          <w:b/>
        </w:rPr>
        <w:t xml:space="preserve">Esimerkki 8.1160</w:t>
      </w:r>
    </w:p>
    <w:p>
      <w:r>
        <w:t xml:space="preserve">Roskaa älä tuhlaa rahojasi värit ovat vain tarroja, jotka lopulta irtoavat lyhyessä ajassa.</w:t>
      </w:r>
    </w:p>
    <w:p>
      <w:r>
        <w:rPr>
          <w:b/>
        </w:rPr>
        <w:t xml:space="preserve">Tulos</w:t>
      </w:r>
    </w:p>
    <w:p>
      <w:r>
        <w:t xml:space="preserve">Roskaa älä tuhlaa rahojasi värit ovat vain tarroja ...</w:t>
      </w:r>
    </w:p>
    <w:p>
      <w:r>
        <w:rPr>
          <w:b/>
        </w:rPr>
        <w:t xml:space="preserve">Esimerkki 8.1161</w:t>
      </w:r>
    </w:p>
    <w:p>
      <w:r>
        <w:t xml:space="preserve">Ostin 5 housut palautettiin 5 housut oli vain hyvitetään 2 housut ei enää vaatteita sähköisen kaupankäynnin amazon myymälä</w:t>
      </w:r>
    </w:p>
    <w:p>
      <w:r>
        <w:rPr>
          <w:b/>
        </w:rPr>
        <w:t xml:space="preserve">Tulos</w:t>
      </w:r>
    </w:p>
    <w:p>
      <w:r>
        <w:t xml:space="preserve">Hyvä bisnes, jos olet myymässä, huono bisnes, jos olet ostamassa.</w:t>
      </w:r>
    </w:p>
    <w:p>
      <w:r>
        <w:rPr>
          <w:b/>
        </w:rPr>
        <w:t xml:space="preserve">Esimerkki 8.1162</w:t>
      </w:r>
    </w:p>
    <w:p>
      <w:r>
        <w:t xml:space="preserve">liian heppoinen vakavaan työhön, hihansuut putoavat ranteiden ympärille, elleivät kyynärvarret näytä Kippari-karhun näköisiltä. alhainen tarttumis- ja leikkauskestävyys. jos he kutsuisivat niitä kevyiksi, se olisi totuudenmukaisempaa.</w:t>
      </w:r>
    </w:p>
    <w:p>
      <w:r>
        <w:rPr>
          <w:b/>
        </w:rPr>
        <w:t xml:space="preserve">Tulos</w:t>
      </w:r>
    </w:p>
    <w:p>
      <w:r>
        <w:t xml:space="preserve">hihansuut laskeutuvat ranteiden ympärille, elleivät kyynärvarret näytä Kippari-karhun näköisiltä. alhainen tarttumis- ja leikkauskestävyys.</w:t>
      </w:r>
    </w:p>
    <w:p>
      <w:r>
        <w:rPr>
          <w:b/>
        </w:rPr>
        <w:t xml:space="preserve">Esimerkki 8.1163</w:t>
      </w:r>
    </w:p>
    <w:p>
      <w:r>
        <w:t xml:space="preserve">Ole varovainen, tämä tuote ei ole universaali. Kaikkien ohjeiden noudattamisen ja testaamisen jälkeen laitoin kaasusäiliööni. Kaasusäiliöni paksuuden (noin 3/4 tuumaa) vuoksi varsi ei pystynyt niveltymään. Nivel oli liian korkealla, joten se liikkuu vain siihen asti, kunnes varsi osuu lähetysyksikön reiän sivuun. Periaatteessa kellukkeen on pakko pysyä kaasun alla ja lukea tyhjäksi. Jos sinulla on paksu tankki, osta eri lähetin.</w:t>
      </w:r>
    </w:p>
    <w:p>
      <w:r>
        <w:rPr>
          <w:b/>
        </w:rPr>
        <w:t xml:space="preserve">Tulos</w:t>
      </w:r>
    </w:p>
    <w:p>
      <w:r>
        <w:t xml:space="preserve">Ei yleispätevä, mittaa tankkisi paksuus ennen ostamista</w:t>
      </w:r>
    </w:p>
    <w:p>
      <w:r>
        <w:rPr>
          <w:b/>
        </w:rPr>
        <w:t xml:space="preserve">Esimerkki 8.1164</w:t>
      </w:r>
    </w:p>
    <w:p>
      <w:r>
        <w:t xml:space="preserve">Alkoi vuotaa harmaata limaa limaa sivusta ja päästä ennen vuotta. Tämän yrityksen (UK) sähköpostiosoite on virheellinen. Asiakastukea ei näytä olevan.</w:t>
      </w:r>
    </w:p>
    <w:p>
      <w:r>
        <w:rPr>
          <w:b/>
        </w:rPr>
        <w:t xml:space="preserve">Tulos</w:t>
      </w:r>
    </w:p>
    <w:p>
      <w:r>
        <w:t xml:space="preserve">VUOTAVA HARMAA LIMA - EI KESTÄ JA TUKEA EI LÖYDY MISTÄÄN</w:t>
      </w:r>
    </w:p>
    <w:p>
      <w:r>
        <w:rPr>
          <w:b/>
        </w:rPr>
        <w:t xml:space="preserve">Esimerkki 8.1165</w:t>
      </w:r>
    </w:p>
    <w:p>
      <w:r>
        <w:t xml:space="preserve">Vau niin huono Tämä on loppu minulle ja Susan Stokerille..hän pahenee ja hyvin nuorekkaat tarinat..Ennustan hänen tarinansa hänen 5. luvusta lähtien...se on vain säälittävää..en tuhlaa aikaani hänen kanssaan..Luoja, kunpa saisin rahani takaisin....</w:t>
      </w:r>
    </w:p>
    <w:p>
      <w:r>
        <w:rPr>
          <w:b/>
        </w:rPr>
        <w:t xml:space="preserve">Tulos</w:t>
      </w:r>
    </w:p>
    <w:p>
      <w:r>
        <w:t xml:space="preserve">Olen niin pettynyt siihen, että tarinasi ovat muuttumassa niin lapsellisiksi, etten kestä sitä enää. SE ON YKSINKERTAISESTI HUONO...MISSÄ MENIT NIIN SEKAISIN...</w:t>
      </w:r>
    </w:p>
    <w:p>
      <w:r>
        <w:rPr>
          <w:b/>
        </w:rPr>
        <w:t xml:space="preserve">Esimerkki 8.1166</w:t>
      </w:r>
    </w:p>
    <w:p>
      <w:r>
        <w:t xml:space="preserve">Tämä ei kestänyt edes 8 kuukautta .</w:t>
      </w:r>
    </w:p>
    <w:p>
      <w:r>
        <w:rPr>
          <w:b/>
        </w:rPr>
        <w:t xml:space="preserve">Tulos</w:t>
      </w:r>
    </w:p>
    <w:p>
      <w:r>
        <w:t xml:space="preserve">Haluatko viimeiseksi. Sain tämän vähemmän kuin 8 kuukautta ja on jo puhalsi</w:t>
      </w:r>
    </w:p>
    <w:p>
      <w:r>
        <w:rPr>
          <w:b/>
        </w:rPr>
        <w:t xml:space="preserve">Esimerkki 8.1167</w:t>
      </w:r>
    </w:p>
    <w:p>
      <w:r>
        <w:t xml:space="preserve">Tämä näyttää hyvältä tuolilta, joka on helppo koota. Sen sijaan, että muovinen lattian suojus olisi naulattu keskellä olevaan syvennykseen, siihen on kuitenkin lyöty kaksi neliönmuotoista konenaulaa, yksi reiän molemmin puolin. Yksi nauloista työntyi muovin yläpuolelle ja kolhi lattiaa. Olisin mieluummin halunnut, että he olisivat toimittaneet laatikossa mukana ohjaimet ja neljä tavallista naulaa ja antaneet minun lyödä ne itse.</w:t>
      </w:r>
    </w:p>
    <w:p>
      <w:r>
        <w:rPr>
          <w:b/>
        </w:rPr>
        <w:t xml:space="preserve">Tulos</w:t>
      </w:r>
    </w:p>
    <w:p>
      <w:r>
        <w:t xml:space="preserve">Koneen naula, joka oli lyöty väärin jalan pohjaan, loukkasi lattiaa.</w:t>
      </w:r>
    </w:p>
    <w:p>
      <w:r>
        <w:rPr>
          <w:b/>
        </w:rPr>
        <w:t xml:space="preserve">Esimerkki 8.1168</w:t>
      </w:r>
    </w:p>
    <w:p>
      <w:r>
        <w:t xml:space="preserve">varokaa. liiman laatu on kauhea. ensin oli vaikeuksia tarttua puhdistettuihin kuivuneisiin oviin, sitten muovi ja liimapala eivät pysyneet yhdessä! meillä oli jokin aikaisempi versio, joka on edelleen kiinni, uusi valkoinen/harmaa muoviversio ei ole ollenkaan hyvä!</w:t>
      </w:r>
    </w:p>
    <w:p>
      <w:r>
        <w:rPr>
          <w:b/>
        </w:rPr>
        <w:t xml:space="preserve">Tulos</w:t>
      </w:r>
    </w:p>
    <w:p>
      <w:r>
        <w:t xml:space="preserve">lapsilukko - huono huono liimatyyny. muovinen kiinnitys ja liimatyyny eivät pysy yhdessä.</w:t>
      </w:r>
    </w:p>
    <w:p>
      <w:r>
        <w:rPr>
          <w:b/>
        </w:rPr>
        <w:t xml:space="preserve">Esimerkki 8.1169</w:t>
      </w:r>
    </w:p>
    <w:p>
      <w:r>
        <w:t xml:space="preserve">Mukana tuli käyntikortti, joka oli kiinni tahmeassa osassa. Kuka ihmeessä liimaisi paperisen käyntikortin puhelimen lompakon tahmeaan osaan? Olen yrittänyt sitä 20 minuuttia, ja tähän olen päässyt.</w:t>
      </w:r>
    </w:p>
    <w:p>
      <w:r>
        <w:rPr>
          <w:b/>
        </w:rPr>
        <w:t xml:space="preserve">Tulos</w:t>
      </w:r>
    </w:p>
    <w:p>
      <w:r>
        <w:t xml:space="preserve">YRITYS LIIMASI PAPERISEN KÄYNTIKORTIN TAHMEAAN TAKAOSAAN, ON YRITTÄNYT SITÄ 20 MINUUTTIA, MUTTA EI ONNISTUNUT.</w:t>
      </w:r>
    </w:p>
    <w:p>
      <w:r>
        <w:rPr>
          <w:b/>
        </w:rPr>
        <w:t xml:space="preserve">Esimerkki 8.1170</w:t>
      </w:r>
    </w:p>
    <w:p>
      <w:r>
        <w:t xml:space="preserve">Saimme sängyn viime yönä, ja kemiallinen haju on uskomattoman voimakas. Purin sen ja laitoin ulos tuulettumaan. Tänä aamuna haju ei ole parantunut. En kestä olla sen vieressä, joten en missään nimessä aio laittaa koiraamme siihen. Palautan sen ja etsin toisen vaihtoehdon.</w:t>
      </w:r>
    </w:p>
    <w:p>
      <w:r>
        <w:rPr>
          <w:b/>
        </w:rPr>
        <w:t xml:space="preserve">Tulos</w:t>
      </w:r>
    </w:p>
    <w:p>
      <w:r>
        <w:t xml:space="preserve">Saimme sängyn eilen illalla ja kemiallinen haju ...</w:t>
      </w:r>
    </w:p>
    <w:p>
      <w:r>
        <w:rPr>
          <w:b/>
        </w:rPr>
        <w:t xml:space="preserve">Esimerkki 8.1171</w:t>
      </w:r>
    </w:p>
    <w:p>
      <w:r>
        <w:t xml:space="preserve">En ole koskaan saanut tätä tuotetta. Se toimitettiin Yhdysvaltain postin postilaatikkoon taloni ulkopuolella. Postinkantajani sanoi, että Amazonilla ei ole lupaa toimittaa postilaatikkoon ,,vain oveen". Siksi hän palautti sen Yhdysvaltain postitoimistoon, jossa se lähetettiin vahingossa takaisin AMAZONille,. joten en koskaan saanut tätä tuotetta.</w:t>
      </w:r>
    </w:p>
    <w:p>
      <w:r>
        <w:rPr>
          <w:b/>
        </w:rPr>
        <w:t xml:space="preserve">Tulos</w:t>
      </w:r>
    </w:p>
    <w:p>
      <w:r>
        <w:t xml:space="preserve">En ole koskaan saanut tätä tuotetta. Se toimitettiin ...</w:t>
      </w:r>
    </w:p>
    <w:p>
      <w:r>
        <w:rPr>
          <w:b/>
        </w:rPr>
        <w:t xml:space="preserve">Esimerkki 8.1172</w:t>
      </w:r>
    </w:p>
    <w:p>
      <w:r>
        <w:t xml:space="preserve">Ostettu Amazon Warehousen kautta. Myydään "Like New". Pölyn peitossa, pakattu laatikkoon. Ei edes käynnistynyt! Ugh! Huokaus, jälleen kerran oppi oppitunnin mahdollisista sudenkuopista, kun yrittää säästää taalaa (Penny wise-Pound foolish).</w:t>
      </w:r>
    </w:p>
    <w:p>
      <w:r>
        <w:rPr>
          <w:b/>
        </w:rPr>
        <w:t xml:space="preserve">Tulos</w:t>
      </w:r>
    </w:p>
    <w:p>
      <w:r>
        <w:t xml:space="preserve">Roskaa! Laadun funktio vai johtuuko osto Amazonin varaston kautta? Säästä pennoset ja lue listaus SUURELLA huolella!</w:t>
      </w:r>
    </w:p>
    <w:p>
      <w:r>
        <w:rPr>
          <w:b/>
        </w:rPr>
        <w:t xml:space="preserve">Esimerkki 8.1173</w:t>
      </w:r>
    </w:p>
    <w:p>
      <w:r>
        <w:t xml:space="preserve">Arvosteluni koskee Amazonin asiakaspalvelua, koska tämä tuote oli varastosopimus, joten ymmärrän, että pakkaus voi olla vaurioitunut sekä kosmeettisia kysymyksiä ja voi olla paluu. Se oli kuitenkin käytetty, joten sain sen likaisena, ruohoa koko ruohonleikkurissa ja pussissa, eikä sillä ollut käyttöohjetta tai mulching-lisälaitetta. Asiakaspalvelu käyttäytyi kuin se olisi ollut hyvä heiltä edes tarjota palautusta. He eivät halunneet korvata mulching-lisälaitetta, ja ongelmani oli lähinnä se, että he eivät yrittäneet tehdä mitään puolestani, ja minun pitäisi olla kiitollinen siitä, että he antavat minun palauttaa sen. Wow! Lisäksi he sanoivat jatkuvasti, että siinä sanottiin kosmeettisia vikoja, mutta eivät koskaan käsitelleet sitä, että se oli niin likainen tai siitä puuttui osia. En ole koskaan ennen ollut näin pettynyt Amazoniin.</w:t>
      </w:r>
    </w:p>
    <w:p>
      <w:r>
        <w:rPr>
          <w:b/>
        </w:rPr>
        <w:t xml:space="preserve">Tulos</w:t>
      </w:r>
    </w:p>
    <w:p>
      <w:r>
        <w:t xml:space="preserve">Amazonin asiakaspalvelu ei ole enää sitä, mitä se oli ennen.</w:t>
      </w:r>
    </w:p>
    <w:p>
      <w:r>
        <w:rPr>
          <w:b/>
        </w:rPr>
        <w:t xml:space="preserve">Esimerkki 8.1174</w:t>
      </w:r>
    </w:p>
    <w:p>
      <w:r>
        <w:t xml:space="preserve">Musta hihna on jo revennyt, ja nyt minun on ostettava toinen, koska et voi vain ostaa kappaletta.</w:t>
      </w:r>
    </w:p>
    <w:p>
      <w:r>
        <w:rPr>
          <w:b/>
        </w:rPr>
        <w:t xml:space="preserve">Tulos</w:t>
      </w:r>
    </w:p>
    <w:p>
      <w:r>
        <w:t xml:space="preserve">Musta hihna on jo repeytynyt ja nyt minun on ....</w:t>
      </w:r>
    </w:p>
    <w:p>
      <w:r>
        <w:rPr>
          <w:b/>
        </w:rPr>
        <w:t xml:space="preserve">Esimerkki 8.1175</w:t>
      </w:r>
    </w:p>
    <w:p>
      <w:r>
        <w:t xml:space="preserve">Roskat. 5 asetusta, jotka kaikki tekevät saman asian, eikä mitään tietoja tai ohjeita. Tuhlasin tunteja yrittäessäni selvittää sitä, ja se vain piippasi ja vilkkui, kun muutin asetuksia, ei mitään apua. Älkää ostako tätä, se on roskaa.</w:t>
      </w:r>
    </w:p>
    <w:p>
      <w:r>
        <w:rPr>
          <w:b/>
        </w:rPr>
        <w:t xml:space="preserve">Tulos</w:t>
      </w:r>
    </w:p>
    <w:p>
      <w:r>
        <w:t xml:space="preserve">Ei ohjeita ja 5 asetusta, jotka eivät kerro, mitä varten. ÄLÄ OSTA TÄTÄ</w:t>
      </w:r>
    </w:p>
    <w:p>
      <w:r>
        <w:rPr>
          <w:b/>
        </w:rPr>
        <w:t xml:space="preserve">Esimerkki 8.1176</w:t>
      </w:r>
    </w:p>
    <w:p>
      <w:r>
        <w:t xml:space="preserve">Metallirengas katkesi viikon käytön jälkeen, olin hyvin pettynyt.</w:t>
      </w:r>
    </w:p>
    <w:p>
      <w:r>
        <w:rPr>
          <w:b/>
        </w:rPr>
        <w:t xml:space="preserve">Tulos</w:t>
      </w:r>
    </w:p>
    <w:p>
      <w:r>
        <w:t xml:space="preserve">... katkesi viikon käytön jälkeen oli hyvin pettynyt.</w:t>
      </w:r>
    </w:p>
    <w:p>
      <w:r>
        <w:rPr>
          <w:b/>
        </w:rPr>
        <w:t xml:space="preserve">Esimerkki 8.1177</w:t>
      </w:r>
    </w:p>
    <w:p>
      <w:r>
        <w:t xml:space="preserve">Tämän sarjan mukana ei tule asennettua lakanaa, ja se on hyvin halvalla tehty. Se on erittäin ohut ja erittäin rypistynyt pesussa. Kuva näyttää kyllä luonnossa yhtä kirkkaalta kuin vuodevaatteet, mutta se on ainoa plussa.</w:t>
      </w:r>
    </w:p>
    <w:p>
      <w:r>
        <w:rPr>
          <w:b/>
        </w:rPr>
        <w:t xml:space="preserve">Tulos</w:t>
      </w:r>
    </w:p>
    <w:p>
      <w:r>
        <w:t xml:space="preserve">Tässä sarjassa ei ole lakanaa ja ....</w:t>
      </w:r>
    </w:p>
    <w:p>
      <w:r>
        <w:rPr>
          <w:b/>
        </w:rPr>
        <w:t xml:space="preserve">Esimerkki 8.1178</w:t>
      </w:r>
    </w:p>
    <w:p>
      <w:r>
        <w:t xml:space="preserve">Vesi on suljettava suihkun vaihtamiseksi.</w:t>
      </w:r>
    </w:p>
    <w:p>
      <w:r>
        <w:rPr>
          <w:b/>
        </w:rPr>
        <w:t xml:space="preserve">Tulos</w:t>
      </w:r>
    </w:p>
    <w:p>
      <w:r>
        <w:t xml:space="preserve">Suihkukuvion muuttaminen edellyttää veden sulkemista.</w:t>
      </w:r>
    </w:p>
    <w:p>
      <w:r>
        <w:rPr>
          <w:b/>
        </w:rPr>
        <w:t xml:space="preserve">Esimerkki 8.1179</w:t>
      </w:r>
    </w:p>
    <w:p>
      <w:r>
        <w:t xml:space="preserve">Tuoksu on ylivoimainen ja vaatii paljon ylimääräistä huuhtelua, jotta tiskivesi ei haise saippualle.</w:t>
      </w:r>
    </w:p>
    <w:p>
      <w:r>
        <w:rPr>
          <w:b/>
        </w:rPr>
        <w:t xml:space="preserve">Tulos</w:t>
      </w:r>
    </w:p>
    <w:p>
      <w:r>
        <w:t xml:space="preserve">... vaatii paljon ylimääräistä huuhtelua, jotta tiskivesi ei haise saippualle.</w:t>
      </w:r>
    </w:p>
    <w:p>
      <w:r>
        <w:rPr>
          <w:b/>
        </w:rPr>
        <w:t xml:space="preserve">Esimerkki 8.1180</w:t>
      </w:r>
    </w:p>
    <w:p>
      <w:r>
        <w:t xml:space="preserve">En koskaan saanut sovellusta latautumaan ja muodostamaan yhteyttä. Ajan ja rahan tuhlausta. Sovellus oli kauhea. Lapsellinen käyttöliittymä, ei koskaan yhdistetty laitteeseen.</w:t>
      </w:r>
    </w:p>
    <w:p>
      <w:r>
        <w:rPr>
          <w:b/>
        </w:rPr>
        <w:t xml:space="preserve">Tulos</w:t>
      </w:r>
    </w:p>
    <w:p>
      <w:r>
        <w:t xml:space="preserve">Ajanhukkaa. Sovellus on enemmän kuin huono... ei edes pääse perustamaan.</w:t>
      </w:r>
    </w:p>
    <w:p>
      <w:r>
        <w:rPr>
          <w:b/>
        </w:rPr>
        <w:t xml:space="preserve">Esimerkki 8.1181</w:t>
      </w:r>
    </w:p>
    <w:p>
      <w:r>
        <w:t xml:space="preserve">Tilasin tämän atrium premium products ja koskaan saanut minun paketti; Se oli myös prime järjestyksessä; Erittäin pettynyt seuranta oli myös väärennös kuin se ei koskaan lähetetty</w:t>
      </w:r>
    </w:p>
    <w:p>
      <w:r>
        <w:rPr>
          <w:b/>
        </w:rPr>
        <w:t xml:space="preserve">Tulos</w:t>
      </w:r>
    </w:p>
    <w:p>
      <w:r>
        <w:t xml:space="preserve">En tilaa atrium premium-tuotteista enää!!!</w:t>
      </w:r>
    </w:p>
    <w:p>
      <w:r>
        <w:rPr>
          <w:b/>
        </w:rPr>
        <w:t xml:space="preserve">Esimerkki 8.1182</w:t>
      </w:r>
    </w:p>
    <w:p>
      <w:r>
        <w:t xml:space="preserve">Katkaisee verenkierron, jotta se voisi vaikuttaa asentoon. Ei terveellistä eikä todellakaan mukavaa.</w:t>
      </w:r>
    </w:p>
    <w:p>
      <w:r>
        <w:rPr>
          <w:b/>
        </w:rPr>
        <w:t xml:space="preserve">Tulos</w:t>
      </w:r>
    </w:p>
    <w:p>
      <w:r>
        <w:t xml:space="preserve">Rahan tuhlausta, jos sinulla on yhtään olkapää-/yläkroppalihasten rippeet</w:t>
      </w:r>
    </w:p>
    <w:p>
      <w:r>
        <w:rPr>
          <w:b/>
        </w:rPr>
        <w:t xml:space="preserve">Esimerkki 8.1183</w:t>
      </w:r>
    </w:p>
    <w:p>
      <w:r>
        <w:t xml:space="preserve">Täplitys linsseillä, jotka esiintyvät jonkin aikaa oston jälkeen, Ei ole tyytyväinen näihin aurinkolaseihin, tyyli, ulkoasu ja toiminta olivat erittäin tärkeitä, mutta suunnitteli ostavansa enemmän, jos se ei olisi aloittanut tätä itsetuhoa kuin ongelma.</w:t>
      </w:r>
    </w:p>
    <w:p>
      <w:r>
        <w:rPr>
          <w:b/>
        </w:rPr>
        <w:t xml:space="preserve">Tulos</w:t>
      </w:r>
    </w:p>
    <w:p>
      <w:r>
        <w:t xml:space="preserve">Huonolaatuiset linssit, jatkuvasti kasvava tahra linssin sisäpuolella. Toinen pari, erittäin tyytymätön!</w:t>
      </w:r>
    </w:p>
    <w:p>
      <w:r>
        <w:rPr>
          <w:b/>
        </w:rPr>
        <w:t xml:space="preserve">Esimerkki 8.1184</w:t>
      </w:r>
    </w:p>
    <w:p>
      <w:r>
        <w:t xml:space="preserve">Valjaat eivät toimineet Jeep Compassin sähköiseen canbusjärjestelmääni. Valot sammutettiin ja sytytettiin led-valojen valjaiden valjailla</w:t>
      </w:r>
    </w:p>
    <w:p>
      <w:r>
        <w:rPr>
          <w:b/>
        </w:rPr>
        <w:t xml:space="preserve">Tulos</w:t>
      </w:r>
    </w:p>
    <w:p>
      <w:r>
        <w:t xml:space="preserve">Valjaat eivät toimi minun Jeep Compass sähköinen canbus ....</w:t>
      </w:r>
    </w:p>
    <w:p>
      <w:r>
        <w:rPr>
          <w:b/>
        </w:rPr>
        <w:t xml:space="preserve">Esimerkki 8.1185</w:t>
      </w:r>
    </w:p>
    <w:p>
      <w:r>
        <w:t xml:space="preserve">En voi tehdä rehellistä arviota tästä tuotteesta, koska minulle lähetettiin tavallinen Sierra-saha, joka minulla on jo olemassa, listatun taskusahan sijasta.</w:t>
      </w:r>
    </w:p>
    <w:p>
      <w:r>
        <w:rPr>
          <w:b/>
        </w:rPr>
        <w:t xml:space="preserve">Tulos</w:t>
      </w:r>
    </w:p>
    <w:p>
      <w:r>
        <w:t xml:space="preserve">En voi tehdä rehellistä arviota tästä tuotteesta, koska ...</w:t>
      </w:r>
    </w:p>
    <w:p>
      <w:r>
        <w:rPr>
          <w:b/>
        </w:rPr>
        <w:t xml:space="preserve">Esimerkki 8.1186</w:t>
      </w:r>
    </w:p>
    <w:p>
      <w:r>
        <w:t xml:space="preserve">Tuolit ovat kunnollisia, ostimme 3 tuolia toimistollemme elokuussa 2018. Yksi pyöristä hajosi yhdestä tuolista, lähetin 6 päivää sitten sähköpostia, jossa oli ostolaskumme ja kuva viallisesta pyörästä, heidän asiakaspalveluunsa pyytääkseni varaosaa, vaikka minun pitäisi maksaa siitä, enkä ole vielä kuullut mitään vastausta. Ehkä tämä huono arvostelu saa heidän huomionsa?</w:t>
      </w:r>
    </w:p>
    <w:p>
      <w:r>
        <w:rPr>
          <w:b/>
        </w:rPr>
        <w:t xml:space="preserve">Tulos</w:t>
      </w:r>
    </w:p>
    <w:p>
      <w:r>
        <w:t xml:space="preserve">KAUHEA ASIAKASPALVELU! HUONO PYÖRÄ 4 KUUKAUDEN KULUTTUA! EI VASTAUSTA!</w:t>
      </w:r>
    </w:p>
    <w:p>
      <w:r>
        <w:rPr>
          <w:b/>
        </w:rPr>
        <w:t xml:space="preserve">Esimerkki 8.1187</w:t>
      </w:r>
    </w:p>
    <w:p>
      <w:r>
        <w:t xml:space="preserve">Tämä myyjä myi minulle tuotteen, jonka viimeinen käyttöpäivä oli yli 2 kuukautta sitten. Lisäksi pillerit ovat parapähkinän kokoisia ja todella vaikeita niellä. ÄLÄ OSTA TÄTÄ TUOTETTA.</w:t>
      </w:r>
    </w:p>
    <w:p>
      <w:r>
        <w:rPr>
          <w:b/>
        </w:rPr>
        <w:t xml:space="preserve">Tulos</w:t>
      </w:r>
    </w:p>
    <w:p>
      <w:r>
        <w:t xml:space="preserve">Tämä myyjä myi minulle tuotteen, jonka viimeinen käyttöpäivä oli yli 2 kuukautta sitten.</w:t>
      </w:r>
    </w:p>
    <w:p>
      <w:r>
        <w:rPr>
          <w:b/>
        </w:rPr>
        <w:t xml:space="preserve">Esimerkki 8.1188</w:t>
      </w:r>
    </w:p>
    <w:p>
      <w:r>
        <w:t xml:space="preserve">Luin arvostelut, myös yhden tähden arvostelut, mutta siellä oli niin paljon viiden tähden arvosteluja, että ajattelin niiden olevan vain happamia rypäleitä. Mutta ei, Paypal Here on vain yhtiöitetyille yrityksille, ei yksityishenkilöille. Olen käyttänyt vanhaa tyylistä pyyhkäisyvälinettä, joka mahtuu korvanappikuulokkeisiin, jo vuosia, eikä se ole koskaan ollut ongelma. Mitä ajanhukkaa.</w:t>
      </w:r>
    </w:p>
    <w:p>
      <w:r>
        <w:rPr>
          <w:b/>
        </w:rPr>
        <w:t xml:space="preserve">Tulos</w:t>
      </w:r>
    </w:p>
    <w:p>
      <w:r>
        <w:t xml:space="preserve">Ei ole lainkaan selvää, että Paypal Here on tarkoitettu vain yhtiöitetyille yrityksille.</w:t>
      </w:r>
    </w:p>
    <w:p>
      <w:r>
        <w:rPr>
          <w:b/>
        </w:rPr>
        <w:t xml:space="preserve">Esimerkki 8.1189</w:t>
      </w:r>
    </w:p>
    <w:p>
      <w:r>
        <w:t xml:space="preserve">Olen niin pettynyt odotettuani 6 päivää tämän lääkkeen saamiseksi (vaikka sitä pidettiin ensisijaisena), että pullon turvasinetti oli rikki ja pullo oli aiemmin avattu. Sanomattakin on selvää, etten aio ottaa riskiä käyttää sitä, koska sitä oli peukaloitu. Otin yhteyttä amazoniin ja he olivat tarpeeksi mukavia palauttamaan rahani, jotta voisin ostaa eri myyjältä, koska tämä tuote on myyjän mukaan "ei palautettavissa". En voi uskoa, että he eivät tarkista turvallisuussinettiä ennen kohteiden lähettämistä, koska tämä on vakava turvallisuusongelma.</w:t>
      </w:r>
    </w:p>
    <w:p>
      <w:r>
        <w:rPr>
          <w:b/>
        </w:rPr>
        <w:t xml:space="preserve">Tulos</w:t>
      </w:r>
    </w:p>
    <w:p>
      <w:r>
        <w:t xml:space="preserve">Sulphur Remedy saapui sinetti rikki!</w:t>
      </w:r>
    </w:p>
    <w:p>
      <w:r>
        <w:rPr>
          <w:b/>
        </w:rPr>
        <w:t xml:space="preserve">Esimerkki 8.1190</w:t>
      </w:r>
    </w:p>
    <w:p>
      <w:r>
        <w:t xml:space="preserve">Tämä näytönsuoja on kamala! Se ei ole "erittäin kirkas", kuten kuvauksessa sanotaan - se on matta ja sen seurauksena iPhone 7 -näytön terävyys ja värit ovat täysin vaimeat ja epäselvät! En tiedä, mistä kaikki 5 tähden arvostelut ovat peräisin.....</w:t>
      </w:r>
    </w:p>
    <w:p>
      <w:r>
        <w:rPr>
          <w:b/>
        </w:rPr>
        <w:t xml:space="preserve">Tulos</w:t>
      </w:r>
    </w:p>
    <w:p>
      <w:r>
        <w:t xml:space="preserve">Tämä EI ole "erittäin kirkas", kuten kuvauksessa sanotaan.</w:t>
      </w:r>
    </w:p>
    <w:p>
      <w:r>
        <w:rPr>
          <w:b/>
        </w:rPr>
        <w:t xml:space="preserve">Esimerkki 8.1191</w:t>
      </w:r>
    </w:p>
    <w:p>
      <w:r>
        <w:t xml:space="preserve">Yksi valoista lakkasi toimimasta alle kuukaudessa. Toimivat hienosti niin kauan kuin ne toimivat.</w:t>
      </w:r>
    </w:p>
    <w:p>
      <w:r>
        <w:rPr>
          <w:b/>
        </w:rPr>
        <w:t xml:space="preserve">Tulos</w:t>
      </w:r>
    </w:p>
    <w:p>
      <w:r>
        <w:t xml:space="preserve">Tuote meni huonoksi alle kuukauden kuluttua asennuksesta</w:t>
      </w:r>
    </w:p>
    <w:p>
      <w:r>
        <w:rPr>
          <w:b/>
        </w:rPr>
        <w:t xml:space="preserve">Esimerkki 8.1192</w:t>
      </w:r>
    </w:p>
    <w:p>
      <w:r>
        <w:t xml:space="preserve">Seurasin käyttöohjeita kirjaimellisesti, ja se höyrystyi ja jätti jälkiä joihinkin moottoripyöräni muoveihin! En ymmärrä, mikä hössötys tästä tuotteesta on. Näytteeni oli paska, enkä voi palauttaa sitä saadakseni osan rahoistani takaisin. Vältä tätä tuotetta!</w:t>
      </w:r>
    </w:p>
    <w:p>
      <w:r>
        <w:rPr>
          <w:b/>
        </w:rPr>
        <w:t xml:space="preserve">Tulos</w:t>
      </w:r>
    </w:p>
    <w:p>
      <w:r>
        <w:t xml:space="preserve">Vältä tätä, jos arvostat ajoneuvosi maalipintaa.</w:t>
      </w:r>
    </w:p>
    <w:p>
      <w:r>
        <w:rPr>
          <w:b/>
        </w:rPr>
        <w:t xml:space="preserve">Esimerkki 8.1193</w:t>
      </w:r>
    </w:p>
    <w:p>
      <w:r>
        <w:t xml:space="preserve">Ostin nämä 2 mattoa vuonna 2015, vuonna 2016 ja uudelleen vuonna 2018. Tyhmää, eikö? Toivoin koko ajan, että Amazon korjaisi suunnitteluvirheen. Ei. Jokainen matto (yhteensä 6 nyt) kestää vain noin vuoden. Se alkaa erottua reunoilta ja siitä tulee kompastumisvaara. Ne näyttävät hyvältä, ovat helppoja puhdistaa ja tuntuvat mukavilta jalkojesi alla, mutta sinun on vaihdettava ne seuraavien kahden vuoden aikana. Ne eivät vain kestä kauan. Korjaa se Amazon! Odotamme teiltä laadukkaita tuotteita!</w:t>
      </w:r>
    </w:p>
    <w:p>
      <w:r>
        <w:rPr>
          <w:b/>
        </w:rPr>
        <w:t xml:space="preserve">Tulos</w:t>
      </w:r>
    </w:p>
    <w:p>
      <w:r>
        <w:t xml:space="preserve">Ei kestä kauan - irtoaa reunoilta (kaikki 6 = sama ongelma).</w:t>
      </w:r>
    </w:p>
    <w:p>
      <w:r>
        <w:rPr>
          <w:b/>
        </w:rPr>
        <w:t xml:space="preserve">Esimerkki 8.1194</w:t>
      </w:r>
    </w:p>
    <w:p>
      <w:r>
        <w:t xml:space="preserve">Etukansi oli saapuessaan taitettu kahtia. Avasin paketin, ja se oli periaatteessa jo vaurioitunut... Joku heidän kuljetusosastoltaan ei varmaan kiinnitä tähän huomiota.</w:t>
      </w:r>
    </w:p>
    <w:p>
      <w:r>
        <w:rPr>
          <w:b/>
        </w:rPr>
        <w:t xml:space="preserve">Tulos</w:t>
      </w:r>
    </w:p>
    <w:p>
      <w:r>
        <w:t xml:space="preserve">Etukansi oli saapuessaan taitettu kahtia. ...</w:t>
      </w:r>
    </w:p>
    <w:p>
      <w:r>
        <w:rPr>
          <w:b/>
        </w:rPr>
        <w:t xml:space="preserve">Esimerkki 8.1195</w:t>
      </w:r>
    </w:p>
    <w:p>
      <w:r>
        <w:t xml:space="preserve">Noudatin etiketin ohjeita täysin ennen ripustamista. Ostimme nämä ripustaaksemme hyvin pienen seppeleen ikkunaan. Annoimme kaksi päivää aikaa kuivua kokonaan. Seppele ja koukku putosivat, kun ripustimme ne.</w:t>
      </w:r>
    </w:p>
    <w:p>
      <w:r>
        <w:rPr>
          <w:b/>
        </w:rPr>
        <w:t xml:space="preserve">Tulos</w:t>
      </w:r>
    </w:p>
    <w:p>
      <w:r>
        <w:t xml:space="preserve">Noudatin etiketin ohjeita täysin ennen ripustamista. Ostimme nämä ...</w:t>
      </w:r>
    </w:p>
    <w:p>
      <w:r>
        <w:rPr>
          <w:b/>
        </w:rPr>
        <w:t xml:space="preserve">Esimerkki 8.1196</w:t>
      </w:r>
    </w:p>
    <w:p>
      <w:r>
        <w:t xml:space="preserve">HP-yksikkö itsessään on toistaiseksi ollut OK, mutta ajoittain hieman hidas, langaton hiiri oli pelkkää paskaa ja lopetti lopulta toimintansa, sitten langaton näppäimistö lopetti toimintansa, en ole varma oliko se näppäimistö vai yksikkö, mutta liitin vanhan näppäimistön ja se toimii hienosti. Yritin mennä HP:n WEB-sivustolle, mutta minua kierrettiin niin paljon, että minun oli lopetettava, ja lopulta löysin numeron, johon soittaa, mutta minut pantiin odottamaan ikuisesti ja lopulta lopetin puhelun. Jos ostat HP:n tietokoneen, älä odota mitään apua.</w:t>
      </w:r>
    </w:p>
    <w:p>
      <w:r>
        <w:rPr>
          <w:b/>
        </w:rPr>
        <w:t xml:space="preserve">Tulos</w:t>
      </w:r>
    </w:p>
    <w:p>
      <w:r>
        <w:t xml:space="preserve">HP:n asiakaspalvelua ei ole ja heidän verkkosivunsa on suunniteltu antamaan sinulle vain kiertotietä.</w:t>
      </w:r>
    </w:p>
    <w:p>
      <w:r>
        <w:rPr>
          <w:b/>
        </w:rPr>
        <w:t xml:space="preserve">Esimerkki 8.1197</w:t>
      </w:r>
    </w:p>
    <w:p>
      <w:r>
        <w:t xml:space="preserve">Koko ei ole oikea</w:t>
      </w:r>
    </w:p>
    <w:p>
      <w:r>
        <w:rPr>
          <w:b/>
        </w:rPr>
        <w:t xml:space="preserve">Tulos</w:t>
      </w:r>
    </w:p>
    <w:p>
      <w:r>
        <w:t xml:space="preserve">Käytän kokoa 12 . Takki oli liian suuri, vaikka se oli 12-14.</w:t>
      </w:r>
    </w:p>
    <w:p>
      <w:r>
        <w:rPr>
          <w:b/>
        </w:rPr>
        <w:t xml:space="preserve">Esimerkki 8.1198</w:t>
      </w:r>
    </w:p>
    <w:p>
      <w:r>
        <w:t xml:space="preserve">Minulle lähetettiin kansainvälinen ohjekirja ja laturi, ja pyysin, että minulle lähetettäisiin uusi laturi ja ohjekirja, mutta sen sijaan he pakottivat minut palauttamaan koko kameran. SITTEN he lähettivät saman kansainvälisen version TOISEKSI. Lopulta he lähettivät minulle vain laturin ... Käytin kameraa muutaman kerran ja pidin makro-objektiivin konseptista, mutta sitten objektiivin osa, jossa se asetetaan/liitetään kameraan, rikkoutui. Vietin lähes 2 viikkoa asiakaspalvelun kanssa, joka pakotti minut lähettämään kuvia yhä uudelleen ja uudelleen, ja minulle kerrottiin, että uusi kamera lähetettäisiin, mutta sitä ei koskaan lähetetty. Lopulta otin yhteyttä Amazoniin palauttaakseni sen vähemmän kuin täydellä palautuksella, koska olin ylittänyt 30 päivää. Arvostin Amazonin apua, koska olisin menettänyt 300 dollaria. ÄLÄ osta tästä yrityksestä. Saat juosta ympäri, jos asiat menevät pieleen.</w:t>
      </w:r>
    </w:p>
    <w:p>
      <w:r>
        <w:rPr>
          <w:b/>
        </w:rPr>
        <w:t xml:space="preserve">Tulos</w:t>
      </w:r>
    </w:p>
    <w:p>
      <w:r>
        <w:t xml:space="preserve">Kamala asiakaspalvelu. Halpaa muovia. Linssi hajosi ja palautin sen.</w:t>
      </w:r>
    </w:p>
    <w:p>
      <w:r>
        <w:rPr>
          <w:b/>
        </w:rPr>
        <w:t xml:space="preserve">Esimerkki 8.1199</w:t>
      </w:r>
    </w:p>
    <w:p>
      <w:r>
        <w:t xml:space="preserve">En ole varma, onko tämä tuote aito :/ Käytin sitä viikonloppuna ulkona (pipon kanssa!) ja kun heräsin maanantaiaamuna, ihoni oli tummien täplien peitossa ja todella arka kuin olisi palanut. En ole koskaan kokenut mitään tällaista, kun ostin sen ihotautilääkäriltäni.</w:t>
      </w:r>
    </w:p>
    <w:p>
      <w:r>
        <w:rPr>
          <w:b/>
        </w:rPr>
        <w:t xml:space="preserve">Tulos</w:t>
      </w:r>
    </w:p>
    <w:p>
      <w:r>
        <w:t xml:space="preserve">ihoni oli tummien täplien peitossa ja todella arka kuin se olisi palanut.</w:t>
      </w:r>
    </w:p>
    <w:p>
      <w:r>
        <w:rPr>
          <w:b/>
        </w:rPr>
        <w:t xml:space="preserve">Esimerkki 8.1200</w:t>
      </w:r>
    </w:p>
    <w:p>
      <w:r>
        <w:t xml:space="preserve">Tämä tuote on erittäin hyvä juuri kuten mainostetaan Kunnes kolmas tai neljäs käyttö. Sisältö ikään kuin kuivuu tai ei vain tule ulos Ei ole etenemispyörää tai painiketta eikä näytä olevan mitään tapaa saada nestettä siveltimeen kolmannen tai neljännen käytön jälkeen Minulla on kolme tällaista kynää ja jokainen toimii samalla tavalla parin käyttökerran jälkeen. Kauhean pettynyt Onko kenelläkään muulla tätä ongelmaa???</w:t>
      </w:r>
    </w:p>
    <w:p>
      <w:r>
        <w:rPr>
          <w:b/>
        </w:rPr>
        <w:t xml:space="preserve">Tulos</w:t>
      </w:r>
    </w:p>
    <w:p>
      <w:r>
        <w:t xml:space="preserve">Vain kaksi tai kolme käyttökertaa. Sitten se ei tule ulos</w:t>
      </w:r>
    </w:p>
    <w:p>
      <w:r>
        <w:rPr>
          <w:b/>
        </w:rPr>
        <w:t xml:space="preserve">Esimerkki 8.1201</w:t>
      </w:r>
    </w:p>
    <w:p>
      <w:r>
        <w:t xml:space="preserve">Tämä iPhonen kotelo on NIIN raskas! Lisäksi siitä on vaikea kuulla ulos tai saada signaalia... En pidä tästä kotelosta ollenkaan!!!</w:t>
      </w:r>
    </w:p>
    <w:p>
      <w:r>
        <w:rPr>
          <w:b/>
        </w:rPr>
        <w:t xml:space="preserve">Tulos</w:t>
      </w:r>
    </w:p>
    <w:p>
      <w:r>
        <w:t xml:space="preserve">Se on erittäin raskas ja signaali ja ääni ovat kamalia!</w:t>
      </w:r>
    </w:p>
    <w:p>
      <w:r>
        <w:rPr>
          <w:b/>
        </w:rPr>
        <w:t xml:space="preserve">Esimerkki 8.1202</w:t>
      </w:r>
    </w:p>
    <w:p>
      <w:r>
        <w:t xml:space="preserve">Tytär (erittäin älykäs 11-vuotias) ei saanut sitä ilmaan, ja yksi tukitangoista katkesi kolmannella yrityksellä. Romu!</w:t>
      </w:r>
    </w:p>
    <w:p>
      <w:r>
        <w:rPr>
          <w:b/>
        </w:rPr>
        <w:t xml:space="preserve">Tulos</w:t>
      </w:r>
    </w:p>
    <w:p>
      <w:r>
        <w:t xml:space="preserve">Tytär (erittäin älykäs 11-vuotias) ei saanut sitä ....</w:t>
      </w:r>
    </w:p>
    <w:p>
      <w:r>
        <w:rPr>
          <w:b/>
        </w:rPr>
        <w:t xml:space="preserve">Esimerkki 8.1203</w:t>
      </w:r>
    </w:p>
    <w:p>
      <w:r>
        <w:t xml:space="preserve">Poikani oli niin innoissaan saadessaan Arduino-projektinsa valmiiksi. Mutta 5 näistä oli hermostunut eikä toiminut. Joten palautimme ne.</w:t>
      </w:r>
    </w:p>
    <w:p>
      <w:r>
        <w:rPr>
          <w:b/>
        </w:rPr>
        <w:t xml:space="preserve">Tulos</w:t>
      </w:r>
    </w:p>
    <w:p>
      <w:r>
        <w:t xml:space="preserve">Poikani oli niin innoissaan saadessaan Arduino-projektinsa valmiiksi ...</w:t>
      </w:r>
    </w:p>
    <w:p>
      <w:r>
        <w:rPr>
          <w:b/>
        </w:rPr>
        <w:t xml:space="preserve">Esimerkki 8.1204</w:t>
      </w:r>
    </w:p>
    <w:p>
      <w:r>
        <w:t xml:space="preserve">Ostin tämän kirjan tältä sivustolta jo jonkin aikaa sitten. Yksi resepti, jonka halusin kirjasta, oli revitty pois. Ugh!</w:t>
      </w:r>
    </w:p>
    <w:p>
      <w:r>
        <w:rPr>
          <w:b/>
        </w:rPr>
        <w:t xml:space="preserve">Tulos</w:t>
      </w:r>
    </w:p>
    <w:p>
      <w:r>
        <w:t xml:space="preserve">Ostin tämän kirjan tältä sivustolta jo jonkin aikaa ...</w:t>
      </w:r>
    </w:p>
    <w:p>
      <w:r>
        <w:rPr>
          <w:b/>
        </w:rPr>
        <w:t xml:space="preserve">Esimerkki 8.1205</w:t>
      </w:r>
    </w:p>
    <w:p>
      <w:r>
        <w:t xml:space="preserve">Tämä ei ole mitään KORKEALAATUISTA 4K-materiaalia. En ole aloittelija elektroniikan jne. kanssa. Ostin tämän liittääkseni uuden 600 dollarin Samsung Soundbarin, uuden 500 dollarin Samsung 4K Ultra Blu Ray -soittimen, PS4:n, Wii:n ja kaapeliboksin uuteen 3500 dollarin 75" Samsung Q6 -televisiooni, ja se oli täydellinen katastrofi. Se ei vaihda automaattisesti, kuten sen pitäisi. Äänenlaatu ei ole lähelläkään sitä, mitä se on, kun kytken kaiken suoraan Soundbariin ja televisioon. Se kuumenee melkein polttavaan kosketukseen, kytkeytyy itsestään, kun käytän yhtä tuloa. KAMALA KYTKIN!!! Ja vain muutama päivä palautuspäivän umpeutumisen jälkeen sain TV:ni, joka oli Back Orderissa, kytkin kaiken ja huomasin, että tämä laite on syvältä ja ei kannata ostaa. Tee itsellesi palvelus ja käytä ylimääräistä rahaa ja hanki jotain, joka toimii.</w:t>
      </w:r>
    </w:p>
    <w:p>
      <w:r>
        <w:rPr>
          <w:b/>
        </w:rPr>
        <w:t xml:space="preserve">Tulos</w:t>
      </w:r>
    </w:p>
    <w:p>
      <w:r>
        <w:t xml:space="preserve">KAUHEA KYTKIN !!! EI TOIMI KUTEN MAINOSTETAAN !!!</w:t>
      </w:r>
    </w:p>
    <w:p>
      <w:r>
        <w:rPr>
          <w:b/>
        </w:rPr>
        <w:t xml:space="preserve">Esimerkki 8.1206</w:t>
      </w:r>
    </w:p>
    <w:p>
      <w:r>
        <w:t xml:space="preserve">Laatikko lopetti toimintansa viime viikolla, kaukosäädin on surkea. Nyt en voi palauttaa, eikä minulla ole mitään tukea. Millainen takuu tämä on, 3 kuukautta? Ajattelin viedä sen autiomaahan ja ampua sen luodin läpi, mutta aion vain tuhlata ammuksia.</w:t>
      </w:r>
    </w:p>
    <w:p>
      <w:r>
        <w:rPr>
          <w:b/>
        </w:rPr>
        <w:t xml:space="preserve">Tulos</w:t>
      </w:r>
    </w:p>
    <w:p>
      <w:r>
        <w:t xml:space="preserve">Tee lahjoitus köyhille ennen kuin ostat tämän tuotteen.</w:t>
      </w:r>
    </w:p>
    <w:p>
      <w:r>
        <w:rPr>
          <w:b/>
        </w:rPr>
        <w:t xml:space="preserve">Esimerkki 8.1207</w:t>
      </w:r>
    </w:p>
    <w:p>
      <w:r>
        <w:t xml:space="preserve">Tuote saapui luun värisenä, ja yritin ottaa yhteyttä myyjään tilanteen korjaamiseksi kirjoittamatta negatiivista arvostelua. He päättivät olla vastaamatta alkuperäiseen pyyntööni palauttaa nämä valkoisiin (kuten mainostettiin). Emme ole kuulleet heiltä mitään - ja näyttää siltä, että olemme jumissa Bone-kahvikupin kanssa, joka ei sovi yhteen valkoisten lautasten ja kulhojen kanssa. Todella pettynyt. Jos haluatte Bone (enemmän beigeä kuin valkoista), olette erittäin tyytyväisiä!</w:t>
      </w:r>
    </w:p>
    <w:p>
      <w:r>
        <w:rPr>
          <w:b/>
        </w:rPr>
        <w:t xml:space="preserve">Tulos</w:t>
      </w:r>
    </w:p>
    <w:p>
      <w:r>
        <w:t xml:space="preserve">Todella pettynyt. Jos haluat Bone (enemmän beige kuin ...</w:t>
      </w:r>
    </w:p>
    <w:p>
      <w:r>
        <w:rPr>
          <w:b/>
        </w:rPr>
        <w:t xml:space="preserve">Esimerkki 8.1208</w:t>
      </w:r>
    </w:p>
    <w:p>
      <w:r>
        <w:t xml:space="preserve">Minun sarjani mukana tuli suuri matkalaukku ja kantolaukku, mutta keskikokoista matkalaukkua ei ollut mukana. Jos joku yrityksen työntekijä voisi lähettää minulle viestin, jotta saisin tämän ratkaistua, arvostaisin sitä suuresti. Ostin yhden näistä aiemmin ja se oli hieno, mutta tunnen itseni hyvin paljon huijatuksi ja tämä kokemus jättää erittäin huonon maun suuhuni.</w:t>
      </w:r>
    </w:p>
    <w:p>
      <w:r>
        <w:rPr>
          <w:b/>
        </w:rPr>
        <w:t xml:space="preserve">Tulos</w:t>
      </w:r>
    </w:p>
    <w:p>
      <w:r>
        <w:t xml:space="preserve">En saanut koko tuotetta. Puuttuu keskikokoinen matkalaukku.</w:t>
      </w:r>
    </w:p>
    <w:p>
      <w:r>
        <w:rPr>
          <w:b/>
        </w:rPr>
        <w:t xml:space="preserve">Esimerkki 8.1209</w:t>
      </w:r>
    </w:p>
    <w:p>
      <w:r>
        <w:t xml:space="preserve">Akku viallinen vastaanotettaessa. Akku ei hyväksynyt latausta useiden yritysten jälkeen. Piti palauttaa Amazonille.</w:t>
      </w:r>
    </w:p>
    <w:p>
      <w:r>
        <w:rPr>
          <w:b/>
        </w:rPr>
        <w:t xml:space="preserve">Tulos</w:t>
      </w:r>
    </w:p>
    <w:p>
      <w:r>
        <w:t xml:space="preserve">Viallinen Kiinassa valmistettu akku ei hyväksy tai pidä latausta!!!!</w:t>
      </w:r>
    </w:p>
    <w:p>
      <w:r>
        <w:rPr>
          <w:b/>
        </w:rPr>
        <w:t xml:space="preserve">Esimerkki 8.1210</w:t>
      </w:r>
    </w:p>
    <w:p>
      <w:r>
        <w:t xml:space="preserve">En saanut sitä, mitä tilasin. Tilasin Bernard Blanket Big -langan ja sain Bernat Blanket -langan. Ne ovat kahta täysin erilaista lankaa. Amazonin kuvassa lukee selvästi jotain muuta kuin mitä sain. Erittäin harhaanjohtavaa.</w:t>
      </w:r>
    </w:p>
    <w:p>
      <w:r>
        <w:rPr>
          <w:b/>
        </w:rPr>
        <w:t xml:space="preserve">Tulos</w:t>
      </w:r>
    </w:p>
    <w:p>
      <w:r>
        <w:t xml:space="preserve">Ole varovainen ennen ostamista. Kuva on erilainen kuin mitä todellisuudessa saat.</w:t>
      </w:r>
    </w:p>
    <w:p>
      <w:r>
        <w:rPr>
          <w:b/>
        </w:rPr>
        <w:t xml:space="preserve">Esimerkki 8.1211</w:t>
      </w:r>
    </w:p>
    <w:p>
      <w:r>
        <w:t xml:space="preserve">Persialaiseni ei pitänyt siitä lainkaan.</w:t>
      </w:r>
    </w:p>
    <w:p>
      <w:r>
        <w:rPr>
          <w:b/>
        </w:rPr>
        <w:t xml:space="preserve">Tulos</w:t>
      </w:r>
    </w:p>
    <w:p>
      <w:r>
        <w:t xml:space="preserve">Tämä on tarkoitettu nuoremmille kissoille, persialaiseni on 17-vuotias eikä käytä.</w:t>
      </w:r>
    </w:p>
    <w:p>
      <w:r>
        <w:rPr>
          <w:b/>
        </w:rPr>
        <w:t xml:space="preserve">Esimerkki 8.1212</w:t>
      </w:r>
    </w:p>
    <w:p>
      <w:r>
        <w:t xml:space="preserve">Tämä toimi noin 5 minuuttia suorassa auringonvalossa, sitten se piti kuplivaa ääntä eikä enää toiminut. Ainakin se oli todella halpa, joten en ollut kovin yllättynyt. Kiinnitä huomiota huonoihin arvosteluihin, arvelen, että ne ovat melko tarkkoja.</w:t>
      </w:r>
    </w:p>
    <w:p>
      <w:r>
        <w:rPr>
          <w:b/>
        </w:rPr>
        <w:t xml:space="preserve">Tulos</w:t>
      </w:r>
    </w:p>
    <w:p>
      <w:r>
        <w:t xml:space="preserve">joten en ollut kovin yllättynyt. Kiinnitä huomiota huonoihin arvosteluihin</w:t>
      </w:r>
    </w:p>
    <w:p>
      <w:r>
        <w:rPr>
          <w:b/>
        </w:rPr>
        <w:t xml:space="preserve">Esimerkki 8.1213</w:t>
      </w:r>
    </w:p>
    <w:p>
      <w:r>
        <w:t xml:space="preserve">Nämä ovat huonoimpia ostamiani kyniä. Aluksi on lähes mahdotonta saada muste virtaamaan kynästä käyttäen kaikkia mahdollisia temppuja (esim. jatkuva raapustaminen, kärjen kostuttaminen, paperiliittimen käyttäminen rullan painamiseen, jne). Toiseksi kynän yläosa irtoaa kynän rungosta, kun alat kirjoittaa. Tämä puolestaan aiheuttaa sen, että kynän kärki vetäytyy kynän runkoon. Ne ovat yksinkertaisesti kauheita kyniä.</w:t>
      </w:r>
    </w:p>
    <w:p>
      <w:r>
        <w:rPr>
          <w:b/>
        </w:rPr>
        <w:t xml:space="preserve">Tulos</w:t>
      </w:r>
    </w:p>
    <w:p>
      <w:r>
        <w:t xml:space="preserve">Katso muualta, nämä eivät korvaa G2-geelikyniä.</w:t>
      </w:r>
    </w:p>
    <w:p>
      <w:r>
        <w:rPr>
          <w:b/>
        </w:rPr>
        <w:t xml:space="preserve">Esimerkki 8.1214</w:t>
      </w:r>
    </w:p>
    <w:p>
      <w:r>
        <w:t xml:space="preserve">Myyjä on sittemmin päivittänyt kuvauksensa sen jälkeen, kun ostin tämän yli kuukausi sitten. Alunperin ilmoitettiin, että johto siirtää tietoja USB 3.0 -nopeudella, mitä se ei selvästikään tee. Päätin pitää sen perus USB-C Lightning-johtona sen sijaan, että olisin joutunut palauttamaan sen. Aluksi toimi ok, mutta nyt viimeisten 3 viikon aikana johto toimii vain ajoittain. Suurimman osan ajasta minun on irrotettava se ja käännettävä sitä edestakaisin, kunnes se yhdistyy uudelleen.</w:t>
      </w:r>
    </w:p>
    <w:p>
      <w:r>
        <w:rPr>
          <w:b/>
        </w:rPr>
        <w:t xml:space="preserve">Tulos</w:t>
      </w:r>
    </w:p>
    <w:p>
      <w:r>
        <w:t xml:space="preserve">Myyjä on sittemmin päivittänyt kuvauksensa sen jälkeen, kun ostin tämän ...</w:t>
      </w:r>
    </w:p>
    <w:p>
      <w:r>
        <w:rPr>
          <w:b/>
        </w:rPr>
        <w:t xml:space="preserve">Esimerkki 8.1215</w:t>
      </w:r>
    </w:p>
    <w:p>
      <w:r>
        <w:t xml:space="preserve">Pro: kahvaominaisuus on kätevä Miinus: Ole hyvin varovainen äläkä kallista tai tönäise liian kovaa, sillä tiivisteominaisuus ei tee kovin hyvää työtä, Kuumat nesteet jäähtyvät hyvin nopeasti, vaikka ne olisi esilämmitetty kuumalla vedellä. En ostaisi uudelleen enkä suosittelisi.</w:t>
      </w:r>
    </w:p>
    <w:p>
      <w:r>
        <w:rPr>
          <w:b/>
        </w:rPr>
        <w:t xml:space="preserve">Tulos</w:t>
      </w:r>
    </w:p>
    <w:p>
      <w:r>
        <w:t xml:space="preserve">Ole hyvin varovainen ja älä kallista tai ryntäile liian kovaa, koska tiivisteominaisuus ei tee kovin hyvää työtä, Kuumat nesteet jäähtyvät hyvin fa</w:t>
      </w:r>
    </w:p>
    <w:p>
      <w:r>
        <w:rPr>
          <w:b/>
        </w:rPr>
        <w:t xml:space="preserve">Esimerkki 8.1216</w:t>
      </w:r>
    </w:p>
    <w:p>
      <w:r>
        <w:t xml:space="preserve">Tämä tilaus pudotettiin keskelle ajotietäni. Meillä on säämalli, jossa sataa joka päivä. Kun palasin kotiin, huomasin, että paketti ei ollut turvallisesti kiinnitetty autotallin tai katetun etupihan kautta. Täysin mahdotonta hyväksyä, ja Amazonin toimitushenkilö olisi erotettava ja saatava vastuuseen.</w:t>
      </w:r>
    </w:p>
    <w:p>
      <w:r>
        <w:rPr>
          <w:b/>
        </w:rPr>
        <w:t xml:space="preserve">Tulos</w:t>
      </w:r>
    </w:p>
    <w:p>
      <w:r>
        <w:t xml:space="preserve">Tämä tilaus pudotettiin keskelle ajotietäni ...</w:t>
      </w:r>
    </w:p>
    <w:p>
      <w:r>
        <w:rPr>
          <w:b/>
        </w:rPr>
        <w:t xml:space="preserve">Esimerkki 8.1217</w:t>
      </w:r>
    </w:p>
    <w:p>
      <w:r>
        <w:t xml:space="preserve">Minun olisi pitänyt lukea arvostelut ruoste on näkyvä ja polttimet eivät kuumene odota reilusti yli tunti katsottuaan kaikki videot kokki hampurilainen vain ei pala sinisellä liekillä en suosittele ostamaan tätä toivoisin, että olisin kuunnellut</w:t>
      </w:r>
    </w:p>
    <w:p>
      <w:r>
        <w:rPr>
          <w:b/>
        </w:rPr>
        <w:t xml:space="preserve">Tulos</w:t>
      </w:r>
    </w:p>
    <w:p>
      <w:r>
        <w:t xml:space="preserve">... ei pala sinisellä liekillä En suosittele tämän ostamista, olisinpa halunnut ostaa sen</w:t>
      </w:r>
    </w:p>
    <w:p>
      <w:r>
        <w:rPr>
          <w:b/>
        </w:rPr>
        <w:t xml:space="preserve">Esimerkki 8.1218</w:t>
      </w:r>
    </w:p>
    <w:p>
      <w:r>
        <w:t xml:space="preserve">Tällaista rahan tuhlausta. Tilasin sen, mitä kuvassa on, mutta sain kuuman, roikkuvan, pussillisen mönjää. Tässä pitäisi olla kerroksittain eri makuja, ei yhtä kuumaa möykkyä.</w:t>
      </w:r>
    </w:p>
    <w:p>
      <w:r>
        <w:rPr>
          <w:b/>
        </w:rPr>
        <w:t xml:space="preserve">Tulos</w:t>
      </w:r>
    </w:p>
    <w:p>
      <w:r>
        <w:t xml:space="preserve">Saimme kaksi kuumaa pussillista mönjää. Toimitettiin ilman eristystä. Ei voida palauttaa.</w:t>
      </w:r>
    </w:p>
    <w:p>
      <w:r>
        <w:rPr>
          <w:b/>
        </w:rPr>
        <w:t xml:space="preserve">Esimerkki 8.1219</w:t>
      </w:r>
    </w:p>
    <w:p>
      <w:r>
        <w:t xml:space="preserve">Nämä pyyhkeet vuotavat punaista väriä, kun niitä käytetään isopropyylialkoholin kanssa. Käteni on täynnä punaista väriainetta ja sen peseminen pois on tuskallista. Nyt olen jumissa näiden värityynyjen kanssa.</w:t>
      </w:r>
    </w:p>
    <w:p>
      <w:r>
        <w:rPr>
          <w:b/>
        </w:rPr>
        <w:t xml:space="preserve">Tulos</w:t>
      </w:r>
    </w:p>
    <w:p>
      <w:r>
        <w:t xml:space="preserve">Nämä pyyhkeet vuotavat punaista väriä, kun niitä käytetään isopropyyli ...</w:t>
      </w:r>
    </w:p>
    <w:p>
      <w:r>
        <w:rPr>
          <w:b/>
        </w:rPr>
        <w:t xml:space="preserve">Esimerkki 8.1220</w:t>
      </w:r>
    </w:p>
    <w:p>
      <w:r>
        <w:t xml:space="preserve">Se kesti reilut 8 kuukautta, sitten laitoin sen pois muutamaksi viikoksi, ja sitten otin sen esiin ja se lakkasi toimimasta. Se vilkkuu osoittaen, että se latautuu, mutta kun jätin sen yön yli, se ei vieläkään käynnisty, arvaukseni on, että akku ei lataudu tässä tapauksessa. Olen siis neuvoton. Ei todellakaan ole hintansa arvoinen</w:t>
      </w:r>
    </w:p>
    <w:p>
      <w:r>
        <w:rPr>
          <w:b/>
        </w:rPr>
        <w:t xml:space="preserve">Tulos</w:t>
      </w:r>
    </w:p>
    <w:p>
      <w:r>
        <w:t xml:space="preserve">Ei lataudu Ei käynnisty, on oltava kytkettynä päälle toimiakseen ja silloinkin se ei onnistu yhdistymään</w:t>
      </w:r>
    </w:p>
    <w:p>
      <w:r>
        <w:rPr>
          <w:b/>
        </w:rPr>
        <w:t xml:space="preserve">Esimerkki 8.1221</w:t>
      </w:r>
    </w:p>
    <w:p>
      <w:r>
        <w:t xml:space="preserve">Olen kokeillut kaikkia mahdollisia tapoja liittää tämä tuote, jota myydään helppona liittää. Se ei toimi. Lähetän sen takaisin.</w:t>
      </w:r>
    </w:p>
    <w:p>
      <w:r>
        <w:rPr>
          <w:b/>
        </w:rPr>
        <w:t xml:space="preserve">Tulos</w:t>
      </w:r>
    </w:p>
    <w:p>
      <w:r>
        <w:t xml:space="preserve">... tapa liittää tämä tuote, jota myydään helppokäyttöisenä.</w:t>
      </w:r>
    </w:p>
    <w:p>
      <w:r>
        <w:rPr>
          <w:b/>
        </w:rPr>
        <w:t xml:space="preserve">Esimerkki 8.1222</w:t>
      </w:r>
    </w:p>
    <w:p>
      <w:r>
        <w:t xml:space="preserve">Tuotekuvauksessa sanotaan, että se toimii Pixel 3:n kanssa, mikä on täyttä paskaa. Älä osta!</w:t>
      </w:r>
    </w:p>
    <w:p>
      <w:r>
        <w:rPr>
          <w:b/>
        </w:rPr>
        <w:t xml:space="preserve">Tulos</w:t>
      </w:r>
    </w:p>
    <w:p>
      <w:r>
        <w:t xml:space="preserve">Ei toimi Pixel 3:n kanssa. Harhaanjohtava tuotekuvaus</w:t>
      </w:r>
    </w:p>
    <w:p>
      <w:r>
        <w:rPr>
          <w:b/>
        </w:rPr>
        <w:t xml:space="preserve">Esimerkki 8.1223</w:t>
      </w:r>
    </w:p>
    <w:p>
      <w:r>
        <w:t xml:space="preserve">Hyvä pakkaus, sytytin näyttää hyvältä, mutta ei vastaa hypeä, sytytin ei toimi</w:t>
      </w:r>
    </w:p>
    <w:p>
      <w:r>
        <w:rPr>
          <w:b/>
        </w:rPr>
        <w:t xml:space="preserve">Tulos</w:t>
      </w:r>
    </w:p>
    <w:p>
      <w:r>
        <w:t xml:space="preserve">Suuri pakkaus, hieno muotoilu, mutta valitettavasti ei toimi</w:t>
      </w:r>
    </w:p>
    <w:p>
      <w:r>
        <w:rPr>
          <w:b/>
        </w:rPr>
        <w:t xml:space="preserve">Esimerkki 8.1224</w:t>
      </w:r>
    </w:p>
    <w:p>
      <w:r>
        <w:t xml:space="preserve">tietääkö kukaan, miten voin puhua Amazonin edustajan kanssa. Minun on puhuttava, en voi kommunikoida millään muulla tavalla. En saanut tätä tuotetta kuten on ilmoitettu. Se ei ollut laatikossa. En löydä, miten voin ratkaista tämän puhumalla jonkun kanssa. Ehkä yhden tähden arvosanan jättäminen toimii,</w:t>
      </w:r>
    </w:p>
    <w:p>
      <w:r>
        <w:rPr>
          <w:b/>
        </w:rPr>
        <w:t xml:space="preserve">Tulos</w:t>
      </w:r>
    </w:p>
    <w:p>
      <w:r>
        <w:t xml:space="preserve">Tietääkö kukaan, miten voin puhua edustajan kanssa ...</w:t>
      </w:r>
    </w:p>
    <w:p>
      <w:r>
        <w:rPr>
          <w:b/>
        </w:rPr>
        <w:t xml:space="preserve">Esimerkki 8.1225</w:t>
      </w:r>
    </w:p>
    <w:p>
      <w:r>
        <w:t xml:space="preserve">En ole koskaan saanut positiivista . En edes silloin, kun olen todella ovuloinut .. joten ne eivät ole toimineet ainakaan minulle.</w:t>
      </w:r>
    </w:p>
    <w:p>
      <w:r>
        <w:rPr>
          <w:b/>
        </w:rPr>
        <w:t xml:space="preserve">Tulos</w:t>
      </w:r>
    </w:p>
    <w:p>
      <w:r>
        <w:t xml:space="preserve">En ole koskaan saanut positiivista tulosta. En edes silloin, kun olen ...</w:t>
      </w:r>
    </w:p>
    <w:p>
      <w:r>
        <w:rPr>
          <w:b/>
        </w:rPr>
        <w:t xml:space="preserve">Esimerkki 8.1226</w:t>
      </w:r>
    </w:p>
    <w:p>
      <w:r>
        <w:t xml:space="preserve">Huono laatu! Palautettiin, koska reiät olivat väärässä paikassa. Sitten minulta veloitettiin palautusmaksu. Voin melko hyvin lyödä vetoa, että yritys laittaa sen takaisin hyllyynsä ja lähettää sen toiselle asiakkaalle.</w:t>
      </w:r>
    </w:p>
    <w:p>
      <w:r>
        <w:rPr>
          <w:b/>
        </w:rPr>
        <w:t xml:space="preserve">Tulos</w:t>
      </w:r>
    </w:p>
    <w:p>
      <w:r>
        <w:t xml:space="preserve">Huono laatu! Palautettiin, koska reiät olivat ...</w:t>
      </w:r>
    </w:p>
    <w:p>
      <w:r>
        <w:rPr>
          <w:b/>
        </w:rPr>
        <w:t xml:space="preserve">Esimerkki 8.1227</w:t>
      </w:r>
    </w:p>
    <w:p>
      <w:r>
        <w:t xml:space="preserve">Oikeasti, tämä on naurettavaa. Kaikki ruusut olivat joko irti höyryistä tai rikki. Miten voin antaa tämän kenellekään ja sanoa, että näin paljon välitän hänestä?!</w:t>
      </w:r>
    </w:p>
    <w:p>
      <w:r>
        <w:rPr>
          <w:b/>
        </w:rPr>
        <w:t xml:space="preserve">Tulos</w:t>
      </w:r>
    </w:p>
    <w:p>
      <w:r>
        <w:t xml:space="preserve">Oikeasti, tämä on naurettavaa. Kaikki ruusut ...</w:t>
      </w:r>
    </w:p>
    <w:p>
      <w:r>
        <w:rPr>
          <w:b/>
        </w:rPr>
        <w:t xml:space="preserve">Esimerkki 8.1228</w:t>
      </w:r>
    </w:p>
    <w:p>
      <w:r>
        <w:t xml:space="preserve">Ostin tämän pojanpojalleni se on paskaa se muuttui hänen kaulansa vihreäksi se haalistui parissa kuukaudessa hyvin pettynyt ja pahoittanut he käyttivät rahaa paskaa varten</w:t>
      </w:r>
    </w:p>
    <w:p>
      <w:r>
        <w:rPr>
          <w:b/>
        </w:rPr>
        <w:t xml:space="preserve">Tulos</w:t>
      </w:r>
    </w:p>
    <w:p>
      <w:r>
        <w:t xml:space="preserve">ÄLÄ OTA TÄTÄ RISTI KAULAPANTA!!!!...roskaa!!....hyvän rahan tuhlausta.</w:t>
      </w:r>
    </w:p>
    <w:p>
      <w:r>
        <w:rPr>
          <w:b/>
        </w:rPr>
        <w:t xml:space="preserve">Esimerkki 8.1229</w:t>
      </w:r>
    </w:p>
    <w:p>
      <w:r>
        <w:t xml:space="preserve">Halusin todella sellaisen, jossa on vakiopistoke entisen tilalle. Tässä on harvinainen pistoke, ja se on asennettava kokonaan uudelleen päälaitteeseen.</w:t>
      </w:r>
    </w:p>
    <w:p>
      <w:r>
        <w:rPr>
          <w:b/>
        </w:rPr>
        <w:t xml:space="preserve">Tulos</w:t>
      </w:r>
    </w:p>
    <w:p>
      <w:r>
        <w:t xml:space="preserve">Halusin todella sellaisen, jossa on vakiopistoke entisen ....</w:t>
      </w:r>
    </w:p>
    <w:p>
      <w:r>
        <w:rPr>
          <w:b/>
        </w:rPr>
        <w:t xml:space="preserve">Esimerkki 8.1230</w:t>
      </w:r>
    </w:p>
    <w:p>
      <w:r>
        <w:t xml:space="preserve">Ostin tämän laturin asennettavaksi ajoneuvooni. Laitteen asentaminen oli helppoa, erityisesti pahvileikkaus, joka auttaa asettamaan renkaan oikeaan paikkaan. Arvosteluni on negatiivinen kahden asian vuoksi. Ensinnäkin laturi ei lataa puhelintani tarpeeksi nopeasti. Puhelimeni todella menettää akkua, kun sitä käytetään. Toinen syy on se, että se ei toimi omenoiden silikonikotelon läpi, joten minun on poistettava kotelo, jotta se pitää puhelimeni pystyssä.</w:t>
      </w:r>
    </w:p>
    <w:p>
      <w:r>
        <w:rPr>
          <w:b/>
        </w:rPr>
        <w:t xml:space="preserve">Tulos</w:t>
      </w:r>
    </w:p>
    <w:p>
      <w:r>
        <w:t xml:space="preserve">Helppo asennus, ei lataa tai toimi silikonikotelon läpi</w:t>
      </w:r>
    </w:p>
    <w:p>
      <w:r>
        <w:rPr>
          <w:b/>
        </w:rPr>
        <w:t xml:space="preserve">Esimerkki 8.1231</w:t>
      </w:r>
    </w:p>
    <w:p>
      <w:r>
        <w:t xml:space="preserve">Tilasin 3 näistä rannekkeista, mutta tämä oli kaikki vihreä, kuten toinen ostamani, pettynyt siihen, että se ei ollut kuvan kaltainen lajike.</w:t>
      </w:r>
    </w:p>
    <w:p>
      <w:r>
        <w:rPr>
          <w:b/>
        </w:rPr>
        <w:t xml:space="preserve">Tulos</w:t>
      </w:r>
    </w:p>
    <w:p>
      <w:r>
        <w:t xml:space="preserve">... 3 tällaista rannekorua, mutta tämä oli vihreä kuten toinen ostamani rannekoru.</w:t>
      </w:r>
    </w:p>
    <w:p>
      <w:r>
        <w:rPr>
          <w:b/>
        </w:rPr>
        <w:t xml:space="preserve">Esimerkki 8.1232</w:t>
      </w:r>
    </w:p>
    <w:p>
      <w:r>
        <w:t xml:space="preserve">pala, jossa pidin spinneriä, poksahti irti ensimmäisenä päivänä, ja vaikka voin pitää sitä takaisin, se ei pysy paikallaan....</w:t>
      </w:r>
    </w:p>
    <w:p>
      <w:r>
        <w:rPr>
          <w:b/>
        </w:rPr>
        <w:t xml:space="preserve">Tulos</w:t>
      </w:r>
    </w:p>
    <w:p>
      <w:r>
        <w:t xml:space="preserve">palanen, jossa pidin pyörintälaitteita, putosi irti ...</w:t>
      </w:r>
    </w:p>
    <w:p>
      <w:r>
        <w:rPr>
          <w:b/>
        </w:rPr>
        <w:t xml:space="preserve">Esimerkki 8.1233</w:t>
      </w:r>
    </w:p>
    <w:p>
      <w:r>
        <w:t xml:space="preserve">Erittäin heikko laatu. Huono tuote! Bluetooth-tila ei toimi täydellisesti. Se katkaisee aina yhteyden. Se toimii lyhyen aikaa, sitten yhteys katkeaa jälleen. Joten pettymys tuote! Älkää koskaan ostako tätä!</w:t>
      </w:r>
    </w:p>
    <w:p>
      <w:r>
        <w:rPr>
          <w:b/>
        </w:rPr>
        <w:t xml:space="preserve">Tulos</w:t>
      </w:r>
    </w:p>
    <w:p>
      <w:r>
        <w:t xml:space="preserve">Huono tuote! Bluetooth-tila ei toimi täydellisesti</w:t>
      </w:r>
    </w:p>
    <w:p>
      <w:r>
        <w:rPr>
          <w:b/>
        </w:rPr>
        <w:t xml:space="preserve">Esimerkki 8.1234</w:t>
      </w:r>
    </w:p>
    <w:p>
      <w:r>
        <w:t xml:space="preserve">Pidike putosi magneetista noin kuukaudessa. Mitä tuhlausta!!!</w:t>
      </w:r>
    </w:p>
    <w:p>
      <w:r>
        <w:rPr>
          <w:b/>
        </w:rPr>
        <w:t xml:space="preserve">Tulos</w:t>
      </w:r>
    </w:p>
    <w:p>
      <w:r>
        <w:t xml:space="preserve">Putosi jääkaapista kuukaudessa - magneetti ei liimautunut hyvin kiinni</w:t>
      </w:r>
    </w:p>
    <w:p>
      <w:r>
        <w:rPr>
          <w:b/>
        </w:rPr>
        <w:t xml:space="preserve">Esimerkki 8.1235</w:t>
      </w:r>
    </w:p>
    <w:p>
      <w:r>
        <w:t xml:space="preserve">Antaisin sille nolla tähteä, jos mahdollista. En ole varma, mitä siinä on "parannettu" - se on käytännössä hyödytön oliiviöljysumuttimena. Lisäksi painike on hyvin matala, mikä tarkoittaa, että tarvitaan useita pumppauksia, jotta saadaan riittävä määrä suihketta annosteltua. Erittäin epämukava käyttää tästä syystä - käsi väsyy nopeasti. Bottom line: ÄLÄ OTA, jos etsit öljysumutinta. Saattaa olla parempi ohuemman nesteen, kuten etikan kanssa, mutta en riskeeraisi rahan tuhlaamista siihen.</w:t>
      </w:r>
    </w:p>
    <w:p>
      <w:r>
        <w:rPr>
          <w:b/>
        </w:rPr>
        <w:t xml:space="preserve">Tulos</w:t>
      </w:r>
    </w:p>
    <w:p>
      <w:r>
        <w:t xml:space="preserve">Älä usko kuvausta - ei ole hyödyllinen öljylle ollenkaan.</w:t>
      </w:r>
    </w:p>
    <w:p>
      <w:r>
        <w:rPr>
          <w:b/>
        </w:rPr>
        <w:t xml:space="preserve">Esimerkki 8.1236</w:t>
      </w:r>
    </w:p>
    <w:p>
      <w:r>
        <w:t xml:space="preserve">PÄIVITYS: Laitteemme ei toiminut (ei käynnisty, ei valoja, ei ääntä) vain muutaman viikon käytön jälkeen. Se toimi hyvin tänä aamuna, mutta nyt se ei käynnisty lainkaan. Ennen tätä tämä oli neljän tähden tuote, joka toimi hyvin siihen nähden, mitä se on, mutta siinä oli muutamia suunnitteluun liittyviä ongelmia, jotka olisivat tehneet siitä paljon paremman laitteen. Nyt se on nolla tähteä, enkä voi sanoa, että ottaisin riskin sille (tai Viziolle tuotemerkkinä) enää koskaan. Kyllä, irrotin kaiken ja kytkin sen uuteen pistorasiaan (jonka tiedän toimivan, koska tämä pistorasia antoi virtaa Apple TV:lle ennen ja jälkeen vianmäärityksen ilman ongelmia). Kyllä, kokeilin alkuperäistä kaukosäädintä JA sen päällä olevia painikkeita. Ei ole edes pientä valkoista LED-valoa, joka syttyy äänipalkin vasemmalla puolella, kun se kytkeytyy päälle. Tämä laite on kuollut. Ilmeisesti kourallinen arvosteluja tästä, jotka sanovat, että se yhtäkkiä epäonnistuu, ovat oikeassa. Katson nyt, jos Amazon auttaa minua saamaan tämän sitruunan pois käsistäni ja saamaan luotettavamman yksikön tai jos minun on käsiteltävä Vizion kanssa.</w:t>
      </w:r>
    </w:p>
    <w:p>
      <w:r>
        <w:rPr>
          <w:b/>
        </w:rPr>
        <w:t xml:space="preserve">Tulos</w:t>
      </w:r>
    </w:p>
    <w:p>
      <w:r>
        <w:t xml:space="preserve">PYSY Pois VIZIO:sta: Ei käynnisty kahden viikon jälkeen.</w:t>
      </w:r>
    </w:p>
    <w:p>
      <w:r>
        <w:rPr>
          <w:b/>
        </w:rPr>
        <w:t xml:space="preserve">Esimerkki 8.1237</w:t>
      </w:r>
    </w:p>
    <w:p>
      <w:r>
        <w:t xml:space="preserve">vain siksi, että he lähettivät väärän tuotteen, onneksi he palauttivat rahat, mutta loma oli pilalla ja henkilö jäi ilman lahjaa.</w:t>
      </w:r>
    </w:p>
    <w:p>
      <w:r>
        <w:rPr>
          <w:b/>
        </w:rPr>
        <w:t xml:space="preserve">Tulos</w:t>
      </w:r>
    </w:p>
    <w:p>
      <w:r>
        <w:t xml:space="preserve">vain siitä, että he lähettivät väärän tuotteen, onneksi he palauttivat rahat, mutta loma oli pilalla ja per</w:t>
      </w:r>
    </w:p>
    <w:p>
      <w:r>
        <w:rPr>
          <w:b/>
        </w:rPr>
        <w:t xml:space="preserve">Esimerkki 8.1238</w:t>
      </w:r>
    </w:p>
    <w:p>
      <w:r>
        <w:t xml:space="preserve">Näitä EI pakattu kuten kuvassa, ne tulivat pienessä valkoisessa laatikossa, joka ei ollut edes sinetöity. Jälleen kerran Amazon sallii asiakkaidensa huijatuksi tulemisen. Paristot ovat Kiinasta ja ne ovat räjähtäneet ihmisten laitteissa. Minulla paristot räjähtivät upouudessa otsalampun taskulampussa ja pilasivat sen, lähetin tämän Amazoniin kuvien kanssa, eikä kukaan Amazonissa kuiskannut. Kiitos, että sallitte myyjien ryöstää meitä ja saattaa meidät vaaraan Amazon! Kuvat räjähtäneistä paristoista otsalampun taskulampussa ovat otsalampun arvostelussani, koska alun perin ajattelin, että otsalamppu aiheutti sen,</w:t>
      </w:r>
    </w:p>
    <w:p>
      <w:r>
        <w:rPr>
          <w:b/>
        </w:rPr>
        <w:t xml:space="preserve">Tulos</w:t>
      </w:r>
    </w:p>
    <w:p>
      <w:r>
        <w:t xml:space="preserve">Viallinen Kiina paristot Bulk Package Duracell väärennöksiä</w:t>
      </w:r>
    </w:p>
    <w:p>
      <w:r>
        <w:rPr>
          <w:b/>
        </w:rPr>
        <w:t xml:space="preserve">Esimerkki 8.1239</w:t>
      </w:r>
    </w:p>
    <w:p>
      <w:r>
        <w:t xml:space="preserve">Jos voisin antaa sille nolla tähteä, antaisin. Lipasto näyttää ihastuttavalta ja olisi esteettisesti täydellinen vauvani huoneeseen. Lipasto on kuitenkin epätasainen (ei minun lattiani) ja kallistuu eteenpäin. Laatikoiden avaaminen on tuskaa. Ne pysähtyvät noin puoleen väliin, ja sinun on todella vedettävä, jotta saat ne siihen pisteeseen, että voit saada mitään sisään tai ulos. Puhumattakaan siitä, että ne on tehty erittäin halvalla. Olemme vasta äskettäin alkaneet käyttää tätä todella, koska vauvamme on muuttanut omaan huoneeseensa ja yksi laatikko on jo hajonnut. Ei kahva, ei halkeama puun pinnassa, vaan halvan partikkelilevyn katkennut pala, joka tekee koko laatikosta nyt käyttökelvottoman. Jos haluat esineen, jota voit vain istua ja katsella, tämä on sinun lipastosi. Jos haluat jotain toimivaa, katso muualle. Käytä rahaa laatuun. Jopa se, mitä maksoin tästä esineestä, oli liikaa siihen nähden, mitä hyötyä siitä on ollut.</w:t>
      </w:r>
    </w:p>
    <w:p>
      <w:r>
        <w:rPr>
          <w:b/>
        </w:rPr>
        <w:t xml:space="preserve">Tulos</w:t>
      </w:r>
    </w:p>
    <w:p>
      <w:r>
        <w:t xml:space="preserve">Lipasto näyttää ihastuttavalta ja esteettisesti olisi täydellinen vauvani huoneeseen.</w:t>
      </w:r>
    </w:p>
    <w:p>
      <w:r>
        <w:rPr>
          <w:b/>
        </w:rPr>
        <w:t xml:space="preserve">Esimerkki 8.1240</w:t>
      </w:r>
    </w:p>
    <w:p>
      <w:r>
        <w:t xml:space="preserve">Luulin, että nämä olivat samoja, joita myytiin kaupassa nimeltä Roses, mutta ne eivät ole saman näköisiä, sama pakkaus, mutta ei samaa makua.</w:t>
      </w:r>
    </w:p>
    <w:p>
      <w:r>
        <w:rPr>
          <w:b/>
        </w:rPr>
        <w:t xml:space="preserve">Tulos</w:t>
      </w:r>
    </w:p>
    <w:p>
      <w:r>
        <w:t xml:space="preserve">Luulin, että nämä olivat samoja, joita myytiin ....</w:t>
      </w:r>
    </w:p>
    <w:p>
      <w:r>
        <w:rPr>
          <w:b/>
        </w:rPr>
        <w:t xml:space="preserve">Esimerkki 8.1241</w:t>
      </w:r>
    </w:p>
    <w:p>
      <w:r>
        <w:t xml:space="preserve">Saimme salkun, ei tavallista koteloa!</w:t>
      </w:r>
    </w:p>
    <w:p>
      <w:r>
        <w:rPr>
          <w:b/>
        </w:rPr>
        <w:t xml:space="preserve">Tulos</w:t>
      </w:r>
    </w:p>
    <w:p>
      <w:r>
        <w:t xml:space="preserve">Ei kuten kuvattu. Yhdeksän kuvaa kuvastaa lompakkoa/salkkua. Paluu</w:t>
      </w:r>
    </w:p>
    <w:p>
      <w:r>
        <w:rPr>
          <w:b/>
        </w:rPr>
        <w:t xml:space="preserve">Esimerkki 8.1242</w:t>
      </w:r>
    </w:p>
    <w:p>
      <w:r>
        <w:t xml:space="preserve">Tässä on erittäin huonolaatuinen venttiili, ja se meni tyhjäksi ensimmäisellä käyttökerralla. Vältäisin sitä kokonaan...Sent t back.</w:t>
      </w:r>
    </w:p>
    <w:p>
      <w:r>
        <w:rPr>
          <w:b/>
        </w:rPr>
        <w:t xml:space="preserve">Tulos</w:t>
      </w:r>
    </w:p>
    <w:p>
      <w:r>
        <w:t xml:space="preserve">Tässä on erittäin huonolaatuinen venttiili, ja se meni tyhjäksi ensimmäisellä ...</w:t>
      </w:r>
    </w:p>
    <w:p>
      <w:r>
        <w:rPr>
          <w:b/>
        </w:rPr>
        <w:t xml:space="preserve">Esimerkki 8.1243</w:t>
      </w:r>
    </w:p>
    <w:p>
      <w:r>
        <w:t xml:space="preserve">Tuote ei koskaan saapunut... minulle lähetettiin kuva laatikoista kuistillani todellisen toimituksen sijaan... minulla on kamerat, joten kukaan ei varastanut mitään... ei vain ollut missään paketeissa, eikä ole mitään "varasto kusetti" -painiketta.</w:t>
      </w:r>
    </w:p>
    <w:p>
      <w:r>
        <w:rPr>
          <w:b/>
        </w:rPr>
        <w:t xml:space="preserve">Tulos</w:t>
      </w:r>
    </w:p>
    <w:p>
      <w:r>
        <w:t xml:space="preserve">Mikä on tärkeintä tietää? En rehellisesti sanottuna tiedä, miten vastata tuohon...</w:t>
      </w:r>
    </w:p>
    <w:p>
      <w:r>
        <w:rPr>
          <w:b/>
        </w:rPr>
        <w:t xml:space="preserve">Esimerkki 8.1244</w:t>
      </w:r>
    </w:p>
    <w:p>
      <w:r>
        <w:t xml:space="preserve">Kiinnike itse asiassa rikkoutui ja 65-tuumainen Samsungin LED-televisio putosi suoraan alas portaikkoa ja teki reikiä seiniin portaikon molemmin puolin ja melkein tappoi sulhaseni, kun hän käveli portaita alas, kun se tapahtui. Haluan hyvityksen tuotteesta ja haluan, että televisioni korvataan. Tämä oli hyvin pelottavaa ja kallista.</w:t>
      </w:r>
    </w:p>
    <w:p>
      <w:r>
        <w:rPr>
          <w:b/>
        </w:rPr>
        <w:t xml:space="preserve">Tulos</w:t>
      </w:r>
    </w:p>
    <w:p>
      <w:r>
        <w:t xml:space="preserve">Kiinnike itse asiassa rikkoutui ja minun 65" Samsung LED Tv ....</w:t>
      </w:r>
    </w:p>
    <w:p>
      <w:r>
        <w:rPr>
          <w:b/>
        </w:rPr>
        <w:t xml:space="preserve">Esimerkki 8.1245</w:t>
      </w:r>
    </w:p>
    <w:p>
      <w:r>
        <w:t xml:space="preserve">TÄMÄ TUOTE ON VALMISTETTU KIINASSA - EI YHDISTYNEESSÄ KUNINGASKUNNASSA, KUTEN SIINÄ VALHEELLISESTI MAINOSTETAAN... JOS HE VALEHTELEVAT SIITÄ... MISTÄ MUUSTA HE SITTEN VALEHTELEVAT!!!!</w:t>
      </w:r>
    </w:p>
    <w:p>
      <w:r>
        <w:rPr>
          <w:b/>
        </w:rPr>
        <w:t xml:space="preserve">Tulos</w:t>
      </w:r>
    </w:p>
    <w:p>
      <w:r>
        <w:t xml:space="preserve">ÄLÄ OSTA TÄTÄ - SE ON TEHTY KIINASSA EI ENGLANNISSA KUTEN SE MAINOSTAA</w:t>
      </w:r>
    </w:p>
    <w:p>
      <w:r>
        <w:rPr>
          <w:b/>
        </w:rPr>
        <w:t xml:space="preserve">Esimerkki 8.1246</w:t>
      </w:r>
    </w:p>
    <w:p>
      <w:r>
        <w:t xml:space="preserve">Minulla ei ole aavistustakaan, toimiiko kaiutin vai ei. Varaudu siihen, että päätät ostaa tämän, latauskaapeli on ehkä 6 tuumaa pitkä ja se EI tule tiilen kanssa. Ai niin, ja ne puhelimen mukana tulevat pikalatauspalikat? Kyllä, laatikossa on varoitus, jonka mukaan ne aiheuttavat räjähdyksen, jos niitä käytetään tämän kaiuttimen kanssa. Haluat siis ehkä ostaa myös mikro-USB-laturin sen mukana. Kun saan sen ladattua ja testattua, päivitän arvosteluni.</w:t>
      </w:r>
    </w:p>
    <w:p>
      <w:r>
        <w:rPr>
          <w:b/>
        </w:rPr>
        <w:t xml:space="preserve">Tulos</w:t>
      </w:r>
    </w:p>
    <w:p>
      <w:r>
        <w:t xml:space="preserve">Osta myös Micro USB ja nopeat laturit aiheuttavat räjähdyksen.</w:t>
      </w:r>
    </w:p>
    <w:p>
      <w:r>
        <w:rPr>
          <w:b/>
        </w:rPr>
        <w:t xml:space="preserve">Esimerkki 8.1247</w:t>
      </w:r>
    </w:p>
    <w:p>
      <w:r>
        <w:t xml:space="preserve">Laitoin tämän kohteen koko seinämaalaukseksi lapsenlapseni makuuhuoneeseen. Paperi oli huonolaatuista ja alkoi hajota, kun asentaja levitti liimaa sen kiinnittämiseksi seinään. Olin hyvin pettynyt. En suosittele tätä tuotetta.</w:t>
      </w:r>
    </w:p>
    <w:p>
      <w:r>
        <w:rPr>
          <w:b/>
        </w:rPr>
        <w:t xml:space="preserve">Tulos</w:t>
      </w:r>
    </w:p>
    <w:p>
      <w:r>
        <w:t xml:space="preserve">paperin laatu on erittäin huono, ei ole maksamani rahan arvoinen.</w:t>
      </w:r>
    </w:p>
    <w:p>
      <w:r>
        <w:rPr>
          <w:b/>
        </w:rPr>
        <w:t xml:space="preserve">Esimerkki 8.1248</w:t>
      </w:r>
    </w:p>
    <w:p>
      <w:r>
        <w:t xml:space="preserve">Äänen synkronointia ei ole, ja viive on suuri. Epäilen, että mukana toimitettu digitaalinen optinen toslink-kaapeli on huono.</w:t>
      </w:r>
    </w:p>
    <w:p>
      <w:r>
        <w:rPr>
          <w:b/>
        </w:rPr>
        <w:t xml:space="preserve">Tulos</w:t>
      </w:r>
    </w:p>
    <w:p>
      <w:r>
        <w:t xml:space="preserve">Epäilen, että mukana toimitettu digitaalinen optinen toslink-kaapeli on huono.</w:t>
      </w:r>
    </w:p>
    <w:p>
      <w:r>
        <w:rPr>
          <w:b/>
        </w:rPr>
        <w:t xml:space="preserve">Esimerkki 8.1249</w:t>
      </w:r>
    </w:p>
    <w:p>
      <w:r>
        <w:t xml:space="preserve">Pettymys - ei parempi kuin edellinen vahvistamaton antennini Best Buyista, joka oli puolet halvempi ja jonka maalasin mustaksi.</w:t>
      </w:r>
    </w:p>
    <w:p>
      <w:r>
        <w:rPr>
          <w:b/>
        </w:rPr>
        <w:t xml:space="preserve">Tulos</w:t>
      </w:r>
    </w:p>
    <w:p>
      <w:r>
        <w:t xml:space="preserve">Heikko - en saa mitään hyötyä verrattuna edelliseen vahvistamattomaan laitteeseeni.</w:t>
      </w:r>
    </w:p>
    <w:p>
      <w:r>
        <w:rPr>
          <w:b/>
        </w:rPr>
        <w:t xml:space="preserve">Esimerkki 8.1250</w:t>
      </w:r>
    </w:p>
    <w:p>
      <w:r>
        <w:t xml:space="preserve">Ei voinut palata... useiden pyyntöjen jälkeen! Buyer beware.... ei voinut antaa nollaa tähteä UGHHHH</w:t>
      </w:r>
    </w:p>
    <w:p>
      <w:r>
        <w:rPr>
          <w:b/>
        </w:rPr>
        <w:t xml:space="preserve">Tulos</w:t>
      </w:r>
    </w:p>
    <w:p>
      <w:r>
        <w:t xml:space="preserve">Halusin palauttaa pienemmän koon ja lähetin pyynnön... mutta en ole koskaan kuullut takaisin...... varo!</w:t>
      </w:r>
    </w:p>
    <w:p>
      <w:r>
        <w:rPr>
          <w:b/>
        </w:rPr>
        <w:t xml:space="preserve">Esimerkki 8.1251</w:t>
      </w:r>
    </w:p>
    <w:p>
      <w:r>
        <w:t xml:space="preserve">Joku pakkaa nämä mahdollisesti autotallissaan tai jotain ne ovat ehdottomasti Jolly Ranchers, mutta ne tulivat hyvin tahmea näyttää siltä, että ne ovat saattaneet olla makaamassa ympäriinsä jonkin aikaa Amazonin on todella tarkkailtava, mitä myyjiä he käyttävät tarkista ne, missä he pitävät kauppatavaraa. En ole tyytyväinen näihin ei tilata uudelleen Haluan nähdä Jolly Rancher etiketti ja pakkaus ei joku kaveri autotallissa ostaa irtotavarana ja sitten merenkulku niitä ei hyvä</w:t>
      </w:r>
    </w:p>
    <w:p>
      <w:r>
        <w:rPr>
          <w:b/>
        </w:rPr>
        <w:t xml:space="preserve">Tulos</w:t>
      </w:r>
    </w:p>
    <w:p>
      <w:r>
        <w:t xml:space="preserve">... Jolly Ranchers, mutta ne tulivat hyvin tahmea näyttää siltä, että ne ovat saattaneet olla makaamassa ympäriinsä jonkin aikaa ...</w:t>
      </w:r>
    </w:p>
    <w:p>
      <w:r>
        <w:rPr>
          <w:b/>
        </w:rPr>
        <w:t xml:space="preserve">Esimerkki 8.1252</w:t>
      </w:r>
    </w:p>
    <w:p>
      <w:r>
        <w:t xml:space="preserve">Kaksi pitkistä latureista ei toimi lainkaan, ja yksi niistä itse asiassa katkesi puhelimeeni. Yritin kytkeä ne useisiin pistorasioihin ja jopa eri puhelimiin. lyhyempi johto toimii, mutta loput ovat melko huonolaatuisia ja olisivat voineet rikkoa puhelimeni. Älä suosittele ostamaan</w:t>
      </w:r>
    </w:p>
    <w:p>
      <w:r>
        <w:rPr>
          <w:b/>
        </w:rPr>
        <w:t xml:space="preserve">Tulos</w:t>
      </w:r>
    </w:p>
    <w:p>
      <w:r>
        <w:t xml:space="preserve">Älä suosittele ostamista - huono laatu ja eivät edes toimi.</w:t>
      </w:r>
    </w:p>
    <w:p>
      <w:r>
        <w:rPr>
          <w:b/>
        </w:rPr>
        <w:t xml:space="preserve">Esimerkki 8.1253</w:t>
      </w:r>
    </w:p>
    <w:p>
      <w:r>
        <w:t xml:space="preserve">Olisinpa lukenut nämä arvostelut ennen ostamista. Ostin kaksi kaksoslastenlapsille. Käytimme tunnin yrittäessämme selvittää, miten ne laitetaan yhteen. Eri osat kahdessa eri pussissa. Erittäin suuri pettymys. Palautan ne takaisin.</w:t>
      </w:r>
    </w:p>
    <w:p>
      <w:r>
        <w:rPr>
          <w:b/>
        </w:rPr>
        <w:t xml:space="preserve">Tulos</w:t>
      </w:r>
    </w:p>
    <w:p>
      <w:r>
        <w:t xml:space="preserve">Olisinpa lukenut nämä arvostelut ennen ostamista. ...</w:t>
      </w:r>
    </w:p>
    <w:p>
      <w:r>
        <w:rPr>
          <w:b/>
        </w:rPr>
        <w:t xml:space="preserve">Esimerkki 8.1254</w:t>
      </w:r>
    </w:p>
    <w:p>
      <w:r>
        <w:t xml:space="preserve">Rakastin kenkien tyyliä ja värejä Tämä kenkäpari on hajonnut! Olen käyttänyt niitä vain 3 kertaa! En ole niin tyytyväinen, mutta missasin palautusikkunan.</w:t>
      </w:r>
    </w:p>
    <w:p>
      <w:r>
        <w:rPr>
          <w:b/>
        </w:rPr>
        <w:t xml:space="preserve">Tulos</w:t>
      </w:r>
    </w:p>
    <w:p>
      <w:r>
        <w:t xml:space="preserve">Rakastin tyyliä, mutta ne ovat hajonneet 3 käyttökerran jälkeen.</w:t>
      </w:r>
    </w:p>
    <w:p>
      <w:r>
        <w:rPr>
          <w:b/>
        </w:rPr>
        <w:t xml:space="preserve">Esimerkki 8.1255</w:t>
      </w:r>
    </w:p>
    <w:p>
      <w:r>
        <w:t xml:space="preserve">Haluan varoittaa kaikkia Android-käyttäjiä siitä, että heidän puhelinsovelluksensa on niin buginen, että et voi muodostaa yhteyttä kameraan. Käytän galaxy s10:tä Yritin puoli tuntia muodostaa yhteyden tähän kameraan, seurasin kaikkia heidän ohjeitaan, mutta sovellus vaihtoi kahden näytön välillä eikä antanut minulle edes mahdollisuutta lisätä wlan-tunnuksiani sovellukseen. Arvaa mitä, tarkistin play storesta arvostelut, monilla käyttäjillä on tämä ongelma. Tarkista vain heidän sovellustensa arvostelut Play-marketissa (en ole vieläkään varma, kuinka hyvin se toimii applella). Soittaisin todella mielelläni heidän asiakastukeensa ja katsoisin, voisivatko he ratkaista tämän ongelman, mutta heillä ei ole mitään tukinumeroa, johon soittaa heille. Ihmettelin myös, miten heillä on niin korkea luokitus Amazonissa. Salaisuus on yksinkertainen, he vain lähettävät 32gb muistikortin ilmaiseksi ihmisille, jotka kirjoittavat hyvän arvostelun tuotteesta. Pettynyt.</w:t>
      </w:r>
    </w:p>
    <w:p>
      <w:r>
        <w:rPr>
          <w:b/>
        </w:rPr>
        <w:t xml:space="preserve">Tulos</w:t>
      </w:r>
    </w:p>
    <w:p>
      <w:r>
        <w:t xml:space="preserve">Kunpa joku olisi varoittanut minua tästä ennen kuin ostin tämän. Aion palauttaa sen huomenna.</w:t>
      </w:r>
    </w:p>
    <w:p>
      <w:r>
        <w:rPr>
          <w:b/>
        </w:rPr>
        <w:t xml:space="preserve">Esimerkki 8.1256</w:t>
      </w:r>
    </w:p>
    <w:p>
      <w:r>
        <w:t xml:space="preserve">Etsin laatikkoa, jossa taskukirja tuli yli ja yli, eikä siinä laatikossa ole kaulakorua, ja sähköpostissani lukee, että ne molemmat tulivat yhdessä, mutta kaulakorua ei ole!!!!</w:t>
      </w:r>
    </w:p>
    <w:p>
      <w:r>
        <w:rPr>
          <w:b/>
        </w:rPr>
        <w:t xml:space="preserve">Tulos</w:t>
      </w:r>
    </w:p>
    <w:p>
      <w:r>
        <w:t xml:space="preserve">Etsin laatikosta, jossa taskukirja oli...</w:t>
      </w:r>
    </w:p>
    <w:p>
      <w:r>
        <w:rPr>
          <w:b/>
        </w:rPr>
        <w:t xml:space="preserve">Esimerkki 8.1257</w:t>
      </w:r>
    </w:p>
    <w:p>
      <w:r>
        <w:t xml:space="preserve">Suodattimen muovivalu on todella huonosti tehty, mikä saa minut epäilemään käytetyn muovin laatua, ja aina kun näen huonolaatuista muovia, olen huolissani siitä, saastuttaako se ruokaa. 1) muovailun reunat ovat palaneet (se tai ne ovat likaiset, enkä ole varma, kumpi on pahempi). 2) Reunoissa näkyy ohut muovikalvo siitä, missä suodatin on leikattu irti suuremmasta muovivalumuotista, samanlainen kuin muovilelusotilaiden muovitahrat. En juoisi kuumia tai kylmiä nesteitä tästä, koska. Valmistaja, voitko todistaa, millaista muovia tässä suodattimessa on käytetty?</w:t>
      </w:r>
    </w:p>
    <w:p>
      <w:r>
        <w:rPr>
          <w:b/>
        </w:rPr>
        <w:t xml:space="preserve">Tulos</w:t>
      </w:r>
    </w:p>
    <w:p>
      <w:r>
        <w:t xml:space="preserve">Muovin laatu näyttää siltä, että se saattaa aiheuttaa syöpää...</w:t>
      </w:r>
    </w:p>
    <w:p>
      <w:r>
        <w:rPr>
          <w:b/>
        </w:rPr>
        <w:t xml:space="preserve">Esimerkki 8.1258</w:t>
      </w:r>
    </w:p>
    <w:p>
      <w:r>
        <w:t xml:space="preserve">Eilen sain tyhjän kirjekuoren, jonka sivu oli revennyt auki. Se oli huonosti tehty kirjekuori tämän lähettämistä varten. En näytä löytävän keinoa ottaa yhteyttä amazoniin tai myyjään korvausta tai hyvitystä varten. Tuotteen saaminen ilman tuotetta ja näkemättä, miten korjata se haisee!</w:t>
      </w:r>
    </w:p>
    <w:p>
      <w:r>
        <w:rPr>
          <w:b/>
        </w:rPr>
        <w:t xml:space="preserve">Tulos</w:t>
      </w:r>
    </w:p>
    <w:p>
      <w:r>
        <w:t xml:space="preserve">Sain tyhjän kirjekuoren, jonka sivu oli revennyt auki.</w:t>
      </w:r>
    </w:p>
    <w:p>
      <w:r>
        <w:rPr>
          <w:b/>
        </w:rPr>
        <w:t xml:space="preserve">Esimerkki 8.1259</w:t>
      </w:r>
    </w:p>
    <w:p>
      <w:r>
        <w:t xml:space="preserve">Tämä tuote oli loistava, kunnes se ei ollutkaan. Ostin sen, jotta voisin kuljettaa siinä kännykkääni koiran ulkoiluttamisen aikana. Vetoketju räjähti, enkä saa sitä vetoketjuksi kunnolla. Täysin hyödytön nyt. Rahan tuhlausta. :-(</w:t>
      </w:r>
    </w:p>
    <w:p>
      <w:r>
        <w:rPr>
          <w:b/>
        </w:rPr>
        <w:t xml:space="preserve">Tulos</w:t>
      </w:r>
    </w:p>
    <w:p>
      <w:r>
        <w:t xml:space="preserve">Vetoketju puhkesi pian palautusajan päättymisen jälkeen...tietenkin.</w:t>
      </w:r>
    </w:p>
    <w:p>
      <w:r>
        <w:rPr>
          <w:b/>
        </w:rPr>
        <w:t xml:space="preserve">Esimerkki 8.1260</w:t>
      </w:r>
    </w:p>
    <w:p>
      <w:r>
        <w:t xml:space="preserve">Ulkopuolelta lamppu näyttää kauniilta, mutta ensimmäinen kokeilemani lamppu välkkyi ja paloi sitten loppuun noin 5 sekuntia myöhemmin. Toinen lamppu toimii, mutta vaikka himmennin on käännetty kokonaan ylöspäin, lampusta ei tule juuri lainkaan valoa. Ostin sen lastenhuoneeseen, mutta se ei edes valaise tarpeeksi, jotta se olisi sen arvoinen. Se näyttää hieman hehkuvalta harmaalta läiskältä. Luettuani muita arvosteluja ja nähtyäni kuvia olin varma, että tämä sammuttaisi runsaasti valoa, mutta olin väärässä. Ymmärrän, että jokainen lamppu on ainutlaatuinen, mutta tämä on arvoton. Odotan vastausta yritykseltä toivoen, että voin muuttaa arvosteluani.</w:t>
      </w:r>
    </w:p>
    <w:p>
      <w:r>
        <w:rPr>
          <w:b/>
        </w:rPr>
        <w:t xml:space="preserve">Tulos</w:t>
      </w:r>
    </w:p>
    <w:p>
      <w:r>
        <w:t xml:space="preserve">Se ei ehkä anna tarpeeksi valoa, jotta sitä voitaisiin pitää edes yölamppuna!!!</w:t>
      </w:r>
    </w:p>
    <w:p>
      <w:r>
        <w:rPr>
          <w:b/>
        </w:rPr>
        <w:t xml:space="preserve">Esimerkki 8.1261</w:t>
      </w:r>
    </w:p>
    <w:p>
      <w:r>
        <w:t xml:space="preserve">Ei oikeat mitat, suorakulmion muotoinen, eikä mahtunut kannen sisään, johon sitä suositeltiin. Kuinka vaikeaa on täyttää mitat tarkasti???</w:t>
      </w:r>
    </w:p>
    <w:p>
      <w:r>
        <w:rPr>
          <w:b/>
        </w:rPr>
        <w:t xml:space="preserve">Tulos</w:t>
      </w:r>
    </w:p>
    <w:p>
      <w:r>
        <w:t xml:space="preserve">suorakulmion muotoinen, eikä mahtunut kannen sisään.</w:t>
      </w:r>
    </w:p>
    <w:p>
      <w:r>
        <w:rPr>
          <w:b/>
        </w:rPr>
        <w:t xml:space="preserve">Esimerkki 8.1262</w:t>
      </w:r>
    </w:p>
    <w:p>
      <w:r>
        <w:t xml:space="preserve">Tämä lompakko on surkea. Kun olet laittanut kaiken siihen, sen koko on yhtä suuri kuin kaksi kertaa taitettava lompakko, mutta nyt tavarasi ovat alttiina ja voivat pudota ulos. Heitin sen roskiin ja ostin oikean lompakon. Ongelma ratkaistu.</w:t>
      </w:r>
    </w:p>
    <w:p>
      <w:r>
        <w:rPr>
          <w:b/>
        </w:rPr>
        <w:t xml:space="preserve">Tulos</w:t>
      </w:r>
    </w:p>
    <w:p>
      <w:r>
        <w:t xml:space="preserve">Tämä lompakko on surkea. Kun olet laittanut kaiken siihen ...</w:t>
      </w:r>
    </w:p>
    <w:p>
      <w:r>
        <w:rPr>
          <w:b/>
        </w:rPr>
        <w:t xml:space="preserve">Esimerkki 8.1263</w:t>
      </w:r>
    </w:p>
    <w:p>
      <w:r>
        <w:t xml:space="preserve">erittäin pettynyt Amazon Fire TV box laatikko tuli väärän virtajohdon kanssa</w:t>
      </w:r>
    </w:p>
    <w:p>
      <w:r>
        <w:rPr>
          <w:b/>
        </w:rPr>
        <w:t xml:space="preserve">Tulos</w:t>
      </w:r>
    </w:p>
    <w:p>
      <w:r>
        <w:t xml:space="preserve">erittäin pettynyt Amazon Fire TV-laatikko laatikko tuli ....</w:t>
      </w:r>
    </w:p>
    <w:p>
      <w:r>
        <w:rPr>
          <w:b/>
        </w:rPr>
        <w:t xml:space="preserve">Esimerkki 8.1264</w:t>
      </w:r>
    </w:p>
    <w:p>
      <w:r>
        <w:t xml:space="preserve">Se on halpaa materiaalia, mikä ei minua haitannut maksaa enemmän rahaa paremmasta laadusta. Toiseksi, se on liian suuri, joten se ei ole oikean kokoinen!</w:t>
      </w:r>
    </w:p>
    <w:p>
      <w:r>
        <w:rPr>
          <w:b/>
        </w:rPr>
        <w:t xml:space="preserve">Tulos</w:t>
      </w:r>
    </w:p>
    <w:p>
      <w:r>
        <w:t xml:space="preserve">mikä ei haitannut minua maksaa enemmän rahaa paremmasta laadusta. Toiseksi</w:t>
      </w:r>
    </w:p>
    <w:p>
      <w:r>
        <w:rPr>
          <w:b/>
        </w:rPr>
        <w:t xml:space="preserve">Esimerkki 8.1265</w:t>
      </w:r>
    </w:p>
    <w:p>
      <w:r>
        <w:t xml:space="preserve">Jos haluat markkereita, ne voivat olla erittäin hyviä. Minä en käytä tai pidä markkereita. Odotin liian kauan niiden avaamista, jotta voisin palauttaa ne, mutta se olisi minun valintani.</w:t>
      </w:r>
    </w:p>
    <w:p>
      <w:r>
        <w:rPr>
          <w:b/>
        </w:rPr>
        <w:t xml:space="preserve">Tulos</w:t>
      </w:r>
    </w:p>
    <w:p>
      <w:r>
        <w:t xml:space="preserve">Ei kyniä. Ne ovat tusseja, jotka vuotavat useimpien papereiden läpi.</w:t>
      </w:r>
    </w:p>
    <w:p>
      <w:r>
        <w:rPr>
          <w:b/>
        </w:rPr>
        <w:t xml:space="preserve">Esimerkki 8.1266</w:t>
      </w:r>
    </w:p>
    <w:p>
      <w:r>
        <w:t xml:space="preserve">Ostin juuri CD-soittimeni johonkin tarkoitukseen cd-käyttöön. CD-levy toimii/toistuu, mutta ääniä ei kuulu lainkaan, vaikka äänenvoimakkuus olisi maksimissaan/kuulokkeissa. Mitä teen nyt? Korjatkaa se. kiitos.</w:t>
      </w:r>
    </w:p>
    <w:p>
      <w:r>
        <w:rPr>
          <w:b/>
        </w:rPr>
        <w:t xml:space="preserve">Tulos</w:t>
      </w:r>
    </w:p>
    <w:p>
      <w:r>
        <w:t xml:space="preserve">Ostin juuri CD-soittimeni CD-levyjen käyttöä varten ...</w:t>
      </w:r>
    </w:p>
    <w:p>
      <w:r>
        <w:rPr>
          <w:b/>
        </w:rPr>
        <w:t xml:space="preserve">Esimerkki 8.1267</w:t>
      </w:r>
    </w:p>
    <w:p>
      <w:r>
        <w:t xml:space="preserve">Ne saapuivat rikkinäisinä päistä, molempien kulmista. Olen liittänyt mukaan valokuvan. En ollut todella tyytyväinen, he käärivät kuplapakkauksen keskelle, mutta päihin ja se on se, mikä meni rikki.</w:t>
      </w:r>
    </w:p>
    <w:p>
      <w:r>
        <w:rPr>
          <w:b/>
        </w:rPr>
        <w:t xml:space="preserve">Tulos</w:t>
      </w:r>
    </w:p>
    <w:p>
      <w:r>
        <w:t xml:space="preserve">Ei ollut todella tyytyväinen, he käärivät kuplan keskelle, mutta ....</w:t>
      </w:r>
    </w:p>
    <w:p>
      <w:r>
        <w:rPr>
          <w:b/>
        </w:rPr>
        <w:t xml:space="preserve">Esimerkki 8.1268</w:t>
      </w:r>
    </w:p>
    <w:p>
      <w:r>
        <w:t xml:space="preserve">En ole koskaan pystynyt käyttämään tätä, koska olen soittanut joka viikko yli vuoden ajan heidän aukioloaikanaan saadakseni apua tämän laitteen konfigurointiin. En ole koskaan saanut yhteyttä kehenkään. Olen jättänyt useita ääniviestejä. En ostaisi heiltä enää koskaan.</w:t>
      </w:r>
    </w:p>
    <w:p>
      <w:r>
        <w:rPr>
          <w:b/>
        </w:rPr>
        <w:t xml:space="preserve">Tulos</w:t>
      </w:r>
    </w:p>
    <w:p>
      <w:r>
        <w:t xml:space="preserve">Olen käyttänyt yli vuoden soitellen heille, jotta he auttaisivat minua ohjelmoimaan laitteen.</w:t>
      </w:r>
    </w:p>
    <w:p>
      <w:r>
        <w:rPr>
          <w:b/>
        </w:rPr>
        <w:t xml:space="preserve">Esimerkki 8.1269</w:t>
      </w:r>
    </w:p>
    <w:p>
      <w:r>
        <w:t xml:space="preserve">Ostin kaksi lehmää, eikä kumpikaan lehmä toiminut, suuri epäonnistuminen!</w:t>
      </w:r>
    </w:p>
    <w:p>
      <w:r>
        <w:rPr>
          <w:b/>
        </w:rPr>
        <w:t xml:space="preserve">Tulos</w:t>
      </w:r>
    </w:p>
    <w:p>
      <w:r>
        <w:t xml:space="preserve">Ostin kaksi lehmää, eikä kumpikaan lehmä toiminut, suuri epäonnistuminen!</w:t>
      </w:r>
    </w:p>
    <w:p>
      <w:r>
        <w:rPr>
          <w:b/>
        </w:rPr>
        <w:t xml:space="preserve">Esimerkki 8.1270</w:t>
      </w:r>
    </w:p>
    <w:p>
      <w:r>
        <w:t xml:space="preserve">Tilasin rintaliivit, jotta minulla olisi jonkinlainen mukavuus raskauden toisen kolmanneksen aikana. Lähes 2 kuukautta myöhemmin en ole vieläkään saanut rintaliivejä, olen ottanut yhteyttä myyjään, mutta en ole saanut vastausta, ja kaiken lisäksi olen nyt 3 viikkoa ennen laskettua aikaa. Olen hyvin tyytymätön, ja voisin käyttää rahat johonkin tärkeämpään tässä vaiheessa, jos he joskus päättävät antaa minulle rahani takaisin tuotteista, joita en koskaan edes saanut! Kauheaa.</w:t>
      </w:r>
    </w:p>
    <w:p>
      <w:r>
        <w:rPr>
          <w:b/>
        </w:rPr>
        <w:t xml:space="preserve">Tulos</w:t>
      </w:r>
    </w:p>
    <w:p>
      <w:r>
        <w:t xml:space="preserve">2 kuukautta myöhemmin en ole koskaan saanut rintaliivejäni, kukaan ei ota yhteyttä minuun takaisin.</w:t>
      </w:r>
    </w:p>
    <w:p>
      <w:r>
        <w:rPr>
          <w:b/>
        </w:rPr>
        <w:t xml:space="preserve">Esimerkki 8.1271</w:t>
      </w:r>
    </w:p>
    <w:p>
      <w:r>
        <w:t xml:space="preserve">Mukava, mutta ei sovi hyvin. Palauttaminen maksaa lähes 100 dollaria. Otti yhteyttä myyjään ilman vastausta. Ajattele ennen kuin tilaat.</w:t>
      </w:r>
    </w:p>
    <w:p>
      <w:r>
        <w:rPr>
          <w:b/>
        </w:rPr>
        <w:t xml:space="preserve">Tulos</w:t>
      </w:r>
    </w:p>
    <w:p>
      <w:r>
        <w:t xml:space="preserve">Palautuslähetys ei ole ilmainen! Lähes 100 dollaria palautuksesta.</w:t>
      </w:r>
    </w:p>
    <w:p>
      <w:r>
        <w:rPr>
          <w:b/>
        </w:rPr>
        <w:t xml:space="preserve">Esimerkki 8.1272</w:t>
      </w:r>
    </w:p>
    <w:p>
      <w:r>
        <w:t xml:space="preserve">Se ei koskaan tullut, USPS ei näytä paketti # lähettäjän osoitetun # oli koskaan poimittu ..</w:t>
      </w:r>
    </w:p>
    <w:p>
      <w:r>
        <w:rPr>
          <w:b/>
        </w:rPr>
        <w:t xml:space="preserve">Tulos</w:t>
      </w:r>
    </w:p>
    <w:p>
      <w:r>
        <w:t xml:space="preserve">Se ei koskaan tullut, USPS ei näytä paketti poimittu että seuranta # lähettäjältä lähetti</w:t>
      </w:r>
    </w:p>
    <w:p>
      <w:r>
        <w:rPr>
          <w:b/>
        </w:rPr>
        <w:t xml:space="preserve">Esimerkki 8.1273</w:t>
      </w:r>
    </w:p>
    <w:p>
      <w:r>
        <w:t xml:space="preserve">Yritin ladata laitetta ennen käyttöä. Se ei latautunut vaihtovirran kautta. Yritti ladata aurinkokennojen kautta. Yhtäkkiä taskulamppu syttyi, eikä sitä voinut sammuttaa ennen kuin yksiköstä loppui virta. Ei viitsinyt pyytää hyvitystä tai vaihtoa. Liian paljon vaivaa.</w:t>
      </w:r>
    </w:p>
    <w:p>
      <w:r>
        <w:rPr>
          <w:b/>
        </w:rPr>
        <w:t xml:space="preserve">Tulos</w:t>
      </w:r>
    </w:p>
    <w:p>
      <w:r>
        <w:t xml:space="preserve">yritti ladata laitteen ennen käyttöä. ei ...</w:t>
      </w:r>
    </w:p>
    <w:p>
      <w:r>
        <w:rPr>
          <w:b/>
        </w:rPr>
        <w:t xml:space="preserve">Esimerkki 8.1274</w:t>
      </w:r>
    </w:p>
    <w:p>
      <w:r>
        <w:t xml:space="preserve">Tämän tuotteen palauttaminen maksaisi minulle enemmän aikaa, vaivaa ja kustannuksia kuin sen arvo on. Wood arvioi sen 0, jos se olisi vaihtoehto</w:t>
      </w:r>
    </w:p>
    <w:p>
      <w:r>
        <w:rPr>
          <w:b/>
        </w:rPr>
        <w:t xml:space="preserve">Tulos</w:t>
      </w:r>
    </w:p>
    <w:p>
      <w:r>
        <w:t xml:space="preserve">Akussa ei ollut liitintä - Se on arvoton - ei voi liittää sitä Galaxy S7 -laitteeseeni.</w:t>
      </w:r>
    </w:p>
    <w:p>
      <w:r>
        <w:rPr>
          <w:b/>
        </w:rPr>
        <w:t xml:space="preserve">Esimerkki 8.1275</w:t>
      </w:r>
    </w:p>
    <w:p>
      <w:r>
        <w:t xml:space="preserve">Kauhea lukitussuunnittelu, pienet lapset eivät pysty avaamaan lainkaan.</w:t>
      </w:r>
    </w:p>
    <w:p>
      <w:r>
        <w:rPr>
          <w:b/>
        </w:rPr>
        <w:t xml:space="preserve">Tulos</w:t>
      </w:r>
    </w:p>
    <w:p>
      <w:r>
        <w:t xml:space="preserve">Lasten on mahdotonta avata ja käyttää lounaslaatikkona.</w:t>
      </w:r>
    </w:p>
    <w:p>
      <w:r>
        <w:rPr>
          <w:b/>
        </w:rPr>
        <w:t xml:space="preserve">Esimerkki 8.1276</w:t>
      </w:r>
    </w:p>
    <w:p>
      <w:r>
        <w:t xml:space="preserve">Ostin nämä luullen, että ne ovat villasukat, pakkauksen etiketissä lukee villaa, mutta sukkien etiketissä ei mainita villaa.</w:t>
      </w:r>
    </w:p>
    <w:p>
      <w:r>
        <w:rPr>
          <w:b/>
        </w:rPr>
        <w:t xml:space="preserve">Tulos</w:t>
      </w:r>
    </w:p>
    <w:p>
      <w:r>
        <w:t xml:space="preserve">Ostin nämä luullen, että ne olivat villasukkia, paketti ....</w:t>
      </w:r>
    </w:p>
    <w:p>
      <w:r>
        <w:rPr>
          <w:b/>
        </w:rPr>
        <w:t xml:space="preserve">Esimerkki 8.1277</w:t>
      </w:r>
    </w:p>
    <w:p>
      <w:r>
        <w:t xml:space="preserve">avautui ravistamisen jälkeen sekoittaen ja oli silti vesittynyt viime kerralla, kun tilasin Amazonista tämäntyyppisen tuotteen.</w:t>
      </w:r>
    </w:p>
    <w:p>
      <w:r>
        <w:rPr>
          <w:b/>
        </w:rPr>
        <w:t xml:space="preserve">Tulos</w:t>
      </w:r>
    </w:p>
    <w:p>
      <w:r>
        <w:t xml:space="preserve">avattu ravistelun jälkeen ne sekoittaen ja silti oli kasteltu ...</w:t>
      </w:r>
    </w:p>
    <w:p>
      <w:r>
        <w:rPr>
          <w:b/>
        </w:rPr>
        <w:t xml:space="preserve">Esimerkki 8.1278</w:t>
      </w:r>
    </w:p>
    <w:p>
      <w:r>
        <w:t xml:space="preserve">Minusta tämä tuoksu on liian voimakas minulle. Kaunis pullo kuitenkin ja yleensä pidän Ivanka-tuotteista.</w:t>
      </w:r>
    </w:p>
    <w:p>
      <w:r>
        <w:rPr>
          <w:b/>
        </w:rPr>
        <w:t xml:space="preserve">Tulos</w:t>
      </w:r>
    </w:p>
    <w:p>
      <w:r>
        <w:t xml:space="preserve">Nätti pullo kuitenkin ja yleensä rakastan Ivanka-tuotteita.</w:t>
      </w:r>
    </w:p>
    <w:p>
      <w:r>
        <w:rPr>
          <w:b/>
        </w:rPr>
        <w:t xml:space="preserve">Esimerkki 8.1279</w:t>
      </w:r>
    </w:p>
    <w:p>
      <w:r>
        <w:t xml:space="preserve">Koko on valhe. Koon mukaan ohjelmisto on 120 Mt:n kokoinen, mutta se on noin 240 Mt:n kokoinen. Jos yhteytesi on hidas, toivon, että sinulla on koko päivä aikaa ladata ohjelmisto monine pysähdyksineen ja uudelleenkäynnistyksineen. Kun olet saanut ohjelmiston, se tarvitsee 220 MB:n päivityksen, koska se on täysin vanhentunut huhtikuussa 2019. Toivottavasti sinulla on taas koko päivä aikaa ladata päivitys. Katsotaan, miten se toimii, kun päivitys latautuu loppuun.</w:t>
      </w:r>
    </w:p>
    <w:p>
      <w:r>
        <w:rPr>
          <w:b/>
        </w:rPr>
        <w:t xml:space="preserve">Tulos</w:t>
      </w:r>
    </w:p>
    <w:p>
      <w:r>
        <w:t xml:space="preserve">Varo, jos sinulla on kiire ja hidas internetyhteys.</w:t>
      </w:r>
    </w:p>
    <w:p>
      <w:r>
        <w:rPr>
          <w:b/>
        </w:rPr>
        <w:t xml:space="preserve">Esimerkki 8.1280</w:t>
      </w:r>
    </w:p>
    <w:p>
      <w:r>
        <w:t xml:space="preserve">Käytän tätä meikkisuihketta meikin päälle. Pidän siitä, miten se antaa iholleni kasteen ilmeen, mutta yleisesti ottaen en pidä tästä tuotteesta. En pidä tuoksusta. Se tuoksuu väärennetyltä ruusulta ,ei ollenkaan luonnolliselta ja sitä on vaikea ohittaa. Pahin osa on suihkeannostelija . Se on enemmän kuin huono, en voi edes oikeastaan käyttää tuotetta sen takia. Se suihkuttaa epätasaisesti ... jättäen märkiä roiskeita kasvoille, se suihkuttaa liian paljon kerrallaan, suihku on liian leveä . Aion laittaa sen eri asetussuihkupulloon. En usko, että meikkini todella kestää pidempään, kun käytän tätä. En suosittelisi sitä. Se oli 12 dollaria kahdesta pullosta, joten se on kohtuullinen arvo, mutta maksaisin mieluummin enemmän paremmasta tuotteesta. Päivitys:</w:t>
      </w:r>
    </w:p>
    <w:p>
      <w:r>
        <w:rPr>
          <w:b/>
        </w:rPr>
        <w:t xml:space="preserve">Tulos</w:t>
      </w:r>
    </w:p>
    <w:p>
      <w:r>
        <w:t xml:space="preserve">Huonoin suihkepullo ikinä! Ei voi edes käyttää tuotetta, koska se on niin kamala.</w:t>
      </w:r>
    </w:p>
    <w:p>
      <w:r>
        <w:rPr>
          <w:b/>
        </w:rPr>
        <w:t xml:space="preserve">Esimerkki 8.1281</w:t>
      </w:r>
    </w:p>
    <w:p>
      <w:r>
        <w:t xml:space="preserve">Kaiuttimet putoavat koko päivän jalustat ne ovat imevät myös todella halpaa rakennettu ääni on kauhea ei keskiääniä raskas basso se on se nämä on tehty rikkomaan</w:t>
      </w:r>
    </w:p>
    <w:p>
      <w:r>
        <w:rPr>
          <w:b/>
        </w:rPr>
        <w:t xml:space="preserve">Tulos</w:t>
      </w:r>
    </w:p>
    <w:p>
      <w:r>
        <w:t xml:space="preserve">Kaiuttimien jalustat aiheuttavat tasapaino-ongelmia, jotka aiheuttavat kaiuttimien rikkoutumisen ja kaatumisen br</w:t>
      </w:r>
    </w:p>
    <w:p>
      <w:r>
        <w:rPr>
          <w:b/>
        </w:rPr>
        <w:t xml:space="preserve">Esimerkki 8.1282</w:t>
      </w:r>
    </w:p>
    <w:p>
      <w:r>
        <w:t xml:space="preserve">Näyttää siltä, että olen yksi viimeisistä henkilöistä, jotka saavat tilata tämän tuotteen. Kuitenkin sen jälkeen, kun tilaukseni oli lähetetty, he lopettavat sen myynnin ongelmien vuoksi? He eivät sano, mitkä ovat ongelmat ja en tuntenut oloani mukavaksi ottaa tätä! Voisiko joku selittää, miksi se lähetettiin minulle, jos on ongelmia ja mitä ongelmat ovat?</w:t>
      </w:r>
    </w:p>
    <w:p>
      <w:r>
        <w:rPr>
          <w:b/>
        </w:rPr>
        <w:t xml:space="preserve">Tulos</w:t>
      </w:r>
    </w:p>
    <w:p>
      <w:r>
        <w:t xml:space="preserve">Postitatte minulle tuotteen ja lopetatte sen välittömästi ongelmien vuoksi?</w:t>
      </w:r>
    </w:p>
    <w:p>
      <w:r>
        <w:rPr>
          <w:b/>
        </w:rPr>
        <w:t xml:space="preserve">Esimerkki 8.1283</w:t>
      </w:r>
    </w:p>
    <w:p>
      <w:r>
        <w:t xml:space="preserve">En suosittele tätä tuotetta, koska kiinnikkeet eivät sopineet Jeep Cherokee Trail Blazeriini. Kun tilasin tuotteen, valmistaja vakuutti minulle, että kiinnikkeet sopivat ajoneuvoni merkkiin ja malliin. Mutta kun tuote saapui, se ei toiminut. Mikä pettymys!!!!!!!,</w:t>
      </w:r>
    </w:p>
    <w:p>
      <w:r>
        <w:rPr>
          <w:b/>
        </w:rPr>
        <w:t xml:space="preserve">Tulos</w:t>
      </w:r>
    </w:p>
    <w:p>
      <w:r>
        <w:t xml:space="preserve">En suosittele tätä tuotetta, koska kiinnikkeet eivät sopineet ....</w:t>
      </w:r>
    </w:p>
    <w:p>
      <w:r>
        <w:rPr>
          <w:b/>
        </w:rPr>
        <w:t xml:space="preserve">Esimerkki 8.1284</w:t>
      </w:r>
    </w:p>
    <w:p>
      <w:r>
        <w:t xml:space="preserve">Päät irtoavat hyvin helposti ja muodostavat vakavan tukehtumisvaaran. Ostaisin vain yli viisivuotiaille lapsille.</w:t>
      </w:r>
    </w:p>
    <w:p>
      <w:r>
        <w:rPr>
          <w:b/>
        </w:rPr>
        <w:t xml:space="preserve">Tulos</w:t>
      </w:r>
    </w:p>
    <w:p>
      <w:r>
        <w:t xml:space="preserve">Päät irtoavat hyvin helposti, ja niistä tulee vakava tukehtumisvaara.</w:t>
      </w:r>
    </w:p>
    <w:p>
      <w:r>
        <w:rPr>
          <w:b/>
        </w:rPr>
        <w:t xml:space="preserve">Esimerkki 8.1285</w:t>
      </w:r>
    </w:p>
    <w:p>
      <w:r>
        <w:t xml:space="preserve">Se ei vain toimi. Minulla on ollut toinen aiempi, joka on toiminut hyvin, mutta tämä ei pysy kiinni. Ajattelin, että se voisi johtua minusta, sitten käsityöläinen ystäväni yritti, sitten putkimiesystävä, sitten isäni, joka kirjaimellisesti rakensi oman talonsa alusta alkaen (hänellä ja isoisälläni oli LVI-yhtiö 55 vuoden ajan, mutta hyvin perehtynyt vanhan koulukunnan kaikkeen, korjaa sen). Se haisee, koska palautuspäivä on jo mennyt umpeen.</w:t>
      </w:r>
    </w:p>
    <w:p>
      <w:r>
        <w:rPr>
          <w:b/>
        </w:rPr>
        <w:t xml:space="preserve">Tulos</w:t>
      </w:r>
    </w:p>
    <w:p>
      <w:r>
        <w:t xml:space="preserve">Oli toinen aiempi, joka on ollut hieno, mutta tämä ei ikinä ....</w:t>
      </w:r>
    </w:p>
    <w:p>
      <w:r>
        <w:rPr>
          <w:b/>
        </w:rPr>
        <w:t xml:space="preserve">Esimerkki 8.1286</w:t>
      </w:r>
    </w:p>
    <w:p>
      <w:r>
        <w:t xml:space="preserve">Prismat on sijoitettu väärin/välillä. Toisin kuin muut lukulaitteet, nämä saattavat aiheuttaa päänsärkyä ja näön hämärtymistä lyhyen aikaa käytön jälkeen.</w:t>
      </w:r>
    </w:p>
    <w:p>
      <w:r>
        <w:rPr>
          <w:b/>
        </w:rPr>
        <w:t xml:space="preserve">Tulos</w:t>
      </w:r>
    </w:p>
    <w:p>
      <w:r>
        <w:t xml:space="preserve">Prismat on sijoitettu väärin/välillä. Toisin kuin muut lukijat nämä ...</w:t>
      </w:r>
    </w:p>
    <w:p>
      <w:r>
        <w:rPr>
          <w:b/>
        </w:rPr>
        <w:t xml:space="preserve">Esimerkki 8.1287</w:t>
      </w:r>
    </w:p>
    <w:p>
      <w:r>
        <w:t xml:space="preserve">Vihreä on erittäin hapanta noin 10 sekunnin ajan. Sen jälkeen se on makeaa :( Olisipa se hapanta loputtomasti.</w:t>
      </w:r>
    </w:p>
    <w:p>
      <w:r>
        <w:rPr>
          <w:b/>
        </w:rPr>
        <w:t xml:space="preserve">Tulos</w:t>
      </w:r>
    </w:p>
    <w:p>
      <w:r>
        <w:t xml:space="preserve">Ei happamia kuin sotapäälliköt kuten muut totesivat. Vain 10 sekuntia hapan</w:t>
      </w:r>
    </w:p>
    <w:p>
      <w:r>
        <w:rPr>
          <w:b/>
        </w:rPr>
        <w:t xml:space="preserve">Esimerkki 8.1288</w:t>
      </w:r>
    </w:p>
    <w:p>
      <w:r>
        <w:t xml:space="preserve">He eivät edes ansaitse tähteä Tilasin kellon ja 7 päivää myöhemmin sain refun kun odotin kelloa kamala liiketoiminta !</w:t>
      </w:r>
    </w:p>
    <w:p>
      <w:r>
        <w:rPr>
          <w:b/>
        </w:rPr>
        <w:t xml:space="preserve">Tulos</w:t>
      </w:r>
    </w:p>
    <w:p>
      <w:r>
        <w:t xml:space="preserve">... sain refun, kun odotin kellon kamalaa liiketoimintaa!</w:t>
      </w:r>
    </w:p>
    <w:p>
      <w:r>
        <w:rPr>
          <w:b/>
        </w:rPr>
        <w:t xml:space="preserve">Esimerkki 8.1289</w:t>
      </w:r>
    </w:p>
    <w:p>
      <w:r>
        <w:t xml:space="preserve">Tämä on ohi ohjattu. Ilmoittaa, että se sopii ruohonleikkuriin, mutta ei edes oikea osa. Mutta ainakin sain sen palautettua. Kesti vain enemmän aikaa saada oikea osa.</w:t>
      </w:r>
    </w:p>
    <w:p>
      <w:r>
        <w:rPr>
          <w:b/>
        </w:rPr>
        <w:t xml:space="preserve">Tulos</w:t>
      </w:r>
    </w:p>
    <w:p>
      <w:r>
        <w:t xml:space="preserve">Ei ole oikea osa, vaikka sanotaan, että se on oikea osa, ja se jopa puhua heille ennen kuin edes tilata sitä...</w:t>
      </w:r>
    </w:p>
    <w:p>
      <w:r>
        <w:rPr>
          <w:b/>
        </w:rPr>
        <w:t xml:space="preserve">Esimerkki 8.1290</w:t>
      </w:r>
    </w:p>
    <w:p>
      <w:r>
        <w:t xml:space="preserve">He lähettivät väärän koon, ja kun otin yhteyttä myyjän asiakaspalveluun, he kertoivat minulle, että olin tilannut tuon koon (extra large), vaikka samassa viestissä näytti, että olin tilannut vakiokoon (large). Nyt on liian myöhäistä saada oikea koko Halloweenia varten. Olkaa varuillanne jos tilaatte tältä myyjältä!!!</w:t>
      </w:r>
    </w:p>
    <w:p>
      <w:r>
        <w:rPr>
          <w:b/>
        </w:rPr>
        <w:t xml:space="preserve">Tulos</w:t>
      </w:r>
    </w:p>
    <w:p>
      <w:r>
        <w:t xml:space="preserve">Ole varovainen - he eivät välttämättä lähetä tilaamaasi kokoa!</w:t>
      </w:r>
    </w:p>
    <w:p>
      <w:r>
        <w:rPr>
          <w:b/>
        </w:rPr>
        <w:t xml:space="preserve">Esimerkki 8.1291</w:t>
      </w:r>
    </w:p>
    <w:p>
      <w:r>
        <w:t xml:space="preserve">ei ostaisi uudelleen. tylsä kuin lauta.</w:t>
      </w:r>
    </w:p>
    <w:p>
      <w:r>
        <w:rPr>
          <w:b/>
        </w:rPr>
        <w:t xml:space="preserve">Tulos</w:t>
      </w:r>
    </w:p>
    <w:p>
      <w:r>
        <w:t xml:space="preserve">osta sen sijaan yksi heidän CD-levyistään. Musiikki on se, joka tekee sen kanssani.</w:t>
      </w:r>
    </w:p>
    <w:p>
      <w:r>
        <w:rPr>
          <w:b/>
        </w:rPr>
        <w:t xml:space="preserve">Esimerkki 8.1292</w:t>
      </w:r>
    </w:p>
    <w:p>
      <w:r>
        <w:t xml:space="preserve">Nämä laturit eivät ole hyviä. Jokainen niistä on mennyt rikki 6 kuukauden aikana. I e jopa meni huonoksi ensimmäisen kuukauden aikana. Otin yhteyttä myyjään ja he lähettivät minulle uuden, mutta se on mennyt huonoksi. En suosittele tätä tuotetta.</w:t>
      </w:r>
    </w:p>
    <w:p>
      <w:r>
        <w:rPr>
          <w:b/>
        </w:rPr>
        <w:t xml:space="preserve">Tulos</w:t>
      </w:r>
    </w:p>
    <w:p>
      <w:r>
        <w:t xml:space="preserve">Nämä laturit eivät ole hyviä. Jokainen niistä on mennyt huonoksi ...</w:t>
      </w:r>
    </w:p>
    <w:p>
      <w:r>
        <w:rPr>
          <w:b/>
        </w:rPr>
        <w:t xml:space="preserve">Esimerkki 8.1293</w:t>
      </w:r>
    </w:p>
    <w:p>
      <w:r>
        <w:t xml:space="preserve">Virtaa alle 60 watin LED-valot, ja viiden kuukauden kuluttua laite lakkasi toimimasta. Ilmeisesti MADE IN CHINA -merkinnän pitäisi kertoa kaikille, että laatu on epäilyttävä. En aio ostaa toista TDC Powerilta.</w:t>
      </w:r>
    </w:p>
    <w:p>
      <w:r>
        <w:rPr>
          <w:b/>
        </w:rPr>
        <w:t xml:space="preserve">Tulos</w:t>
      </w:r>
    </w:p>
    <w:p>
      <w:r>
        <w:t xml:space="preserve">MADE IN CHINA = Se pettää nopeammin kuin uskotkaan.</w:t>
      </w:r>
    </w:p>
    <w:p>
      <w:r>
        <w:rPr>
          <w:b/>
        </w:rPr>
        <w:t xml:space="preserve">Esimerkki 8.1294</w:t>
      </w:r>
    </w:p>
    <w:p>
      <w:r>
        <w:t xml:space="preserve">Sain tilauksen ilman työkaluja, joten palautan tilauksen ja yritän uudelleen. Ehkä se oli vain virhe toimitusosastolla.</w:t>
      </w:r>
    </w:p>
    <w:p>
      <w:r>
        <w:rPr>
          <w:b/>
        </w:rPr>
        <w:t xml:space="preserve">Tulos</w:t>
      </w:r>
    </w:p>
    <w:p>
      <w:r>
        <w:t xml:space="preserve">Haluaisin saada tuotteen sellaisena kuin se on kuvattu.</w:t>
      </w:r>
    </w:p>
    <w:p>
      <w:r>
        <w:rPr>
          <w:b/>
        </w:rPr>
        <w:t xml:space="preserve">Esimerkki 8.1295</w:t>
      </w:r>
    </w:p>
    <w:p>
      <w:r>
        <w:t xml:space="preserve">Akkua kiinni pitävät selkämykset eivät pysy kovin hyvin paikoillaan. Ne myös sammuvat satunnaisesti, ja saadaksesi ne toimimaan uudelleen sinun on otettava akku pois ja asetettava se takaisin.</w:t>
      </w:r>
    </w:p>
    <w:p>
      <w:r>
        <w:rPr>
          <w:b/>
        </w:rPr>
        <w:t xml:space="preserve">Tulos</w:t>
      </w:r>
    </w:p>
    <w:p>
      <w:r>
        <w:t xml:space="preserve">Takapalat, jotka pitävät akun kiinni, eivät pysy ....</w:t>
      </w:r>
    </w:p>
    <w:p>
      <w:r>
        <w:rPr>
          <w:b/>
        </w:rPr>
        <w:t xml:space="preserve">Esimerkki 8.1296</w:t>
      </w:r>
    </w:p>
    <w:p>
      <w:r>
        <w:t xml:space="preserve">Se ei koskaan toiminut luotettavasti ja lakkasi toimimasta kokonaan alle 3 kuukauden kuluttua. Käytin sitä tietokoneiden väliseen "vaihtamiseen" ehkä alle 20 kertaa yhteensä. Kaikki kolme siihen liitettyä tietokonetta (pöytätietokone ja kaksi kannettavaa tietokonetta) menettivät satunnaisesti yhteyden hiireen, näppäimistöön tai videoon ja vaativat kovan uudelleenkäynnistyksen löytääkseen ne uudelleen. Vaihtopainikkeet eivät satunnaisesti tehneet mitään, ja lopulta ne lakkasivat toimimasta kokonaan. Prime-laatikko, jossa se toimitettiin, oli lopulta luultavasti hyödyllisempi.</w:t>
      </w:r>
    </w:p>
    <w:p>
      <w:r>
        <w:rPr>
          <w:b/>
        </w:rPr>
        <w:t xml:space="preserve">Tulos</w:t>
      </w:r>
    </w:p>
    <w:p>
      <w:r>
        <w:t xml:space="preserve">Täyttä roskaa. Osta vain, jos sinulla on varaa uhkapeliin ja turhautumiseen.</w:t>
      </w:r>
    </w:p>
    <w:p>
      <w:r>
        <w:rPr>
          <w:b/>
        </w:rPr>
        <w:t xml:space="preserve">Esimerkki 8.1297</w:t>
      </w:r>
    </w:p>
    <w:p>
      <w:r>
        <w:t xml:space="preserve">im 4'10 145 kiloa tilaan ne suurina, koska käytän vaatteeni menettää, mutta tämä suuri oli plus kokoinen nainen pituus oli yhtä pitkä kuin minä suuri koko on enemmän plus kokoinen henkilö.</w:t>
      </w:r>
    </w:p>
    <w:p>
      <w:r>
        <w:rPr>
          <w:b/>
        </w:rPr>
        <w:t xml:space="preserve">Tulos</w:t>
      </w:r>
    </w:p>
    <w:p>
      <w:r>
        <w:t xml:space="preserve">im 4'10 145 kiloa tilaan ne suurina, koska ....</w:t>
      </w:r>
    </w:p>
    <w:p>
      <w:r>
        <w:rPr>
          <w:b/>
        </w:rPr>
        <w:t xml:space="preserve">Esimerkki 8.1298</w:t>
      </w:r>
    </w:p>
    <w:p>
      <w:r>
        <w:t xml:space="preserve">Monet poiminnoista ovat jonkin tummanruskean, haisevan aineen peitossa, joka tahrasi sormeni. Lisäksi löysin jo yhden viallisen valintakiekon. EDIT: Yritin palauttaa nämä plektrit, mutta palautus hylättiin. Tämän vuoksi suosittelen välttämään niitä.</w:t>
      </w:r>
    </w:p>
    <w:p>
      <w:r>
        <w:rPr>
          <w:b/>
        </w:rPr>
        <w:t xml:space="preserve">Tulos</w:t>
      </w:r>
    </w:p>
    <w:p>
      <w:r>
        <w:t xml:space="preserve">Poimuissa on outoa öljyistä ainetta, eikä niitä voi palauttaa - ÄLÄ OTA!!!</w:t>
      </w:r>
    </w:p>
    <w:p>
      <w:r>
        <w:rPr>
          <w:b/>
        </w:rPr>
        <w:t xml:space="preserve">Esimerkki 8.1299</w:t>
      </w:r>
    </w:p>
    <w:p>
      <w:r>
        <w:t xml:space="preserve">Kun sain tämän puhelimen, näyttö oli painunut ulos niin pahasti, että ihmettelin, onko kukaan edes tarkastanut sitä ennen toimitusta. Sen jälkeen jouduin kestämään päiviä sähköpostiviestejä, eivätkä he löytäneet tilaustani. Lopulta he käskivät minun kirjoittaa viestin, jossa kerrottiin, mitä halusin, vaikka olin jo sanonut haluavani vaihdon. Joten odotettuani lähes viikon amazon lähettää minulle sähköpostia, että saan hyvityksen. Tämä myyjä on kamala.</w:t>
      </w:r>
    </w:p>
    <w:p>
      <w:r>
        <w:rPr>
          <w:b/>
        </w:rPr>
        <w:t xml:space="preserve">Tulos</w:t>
      </w:r>
    </w:p>
    <w:p>
      <w:r>
        <w:t xml:space="preserve">... sain tämän puhelimen näyttö oli työnnetty ulos niin huono, että ihmettelin, jos joku edes tarkastanut sen ....</w:t>
      </w:r>
    </w:p>
    <w:p>
      <w:r>
        <w:rPr>
          <w:b/>
        </w:rPr>
        <w:t xml:space="preserve">Esimerkki 8.1300</w:t>
      </w:r>
    </w:p>
    <w:p>
      <w:r>
        <w:t xml:space="preserve">Tästä ei tullut hyvää, noudatti ohjeita tarkasti! Home alkoi kuivua ennen kuin se oli edes sekoitettu, kauhean pettynyt ja olen jo myöhästynyt palautusikkunasta! En ostaisi uudelleen</w:t>
      </w:r>
    </w:p>
    <w:p>
      <w:r>
        <w:rPr>
          <w:b/>
        </w:rPr>
        <w:t xml:space="preserve">Tulos</w:t>
      </w:r>
    </w:p>
    <w:p>
      <w:r>
        <w:t xml:space="preserve">kauhean pettynyt ja olen jo menettänyt paluuikkunan.</w:t>
      </w:r>
    </w:p>
    <w:p>
      <w:r>
        <w:rPr>
          <w:b/>
        </w:rPr>
        <w:t xml:space="preserve">Esimerkki 8.1301</w:t>
      </w:r>
    </w:p>
    <w:p>
      <w:r>
        <w:t xml:space="preserve">Moottorin kannattimen kiinnitysruuvit ovat liian pitkiä, joten kansi ei sulkeudu kokonaan.</w:t>
      </w:r>
    </w:p>
    <w:p>
      <w:r>
        <w:rPr>
          <w:b/>
        </w:rPr>
        <w:t xml:space="preserve">Tulos</w:t>
      </w:r>
    </w:p>
    <w:p>
      <w:r>
        <w:t xml:space="preserve">Pääakseli on liian pitkä G2 3 -polttimelle, koska se roikkuu sivupolttimen yläpuolella, mikä tekee siitä käyttökelvottoman.</w:t>
      </w:r>
    </w:p>
    <w:p>
      <w:r>
        <w:rPr>
          <w:b/>
        </w:rPr>
        <w:t xml:space="preserve">Esimerkki 8.1302</w:t>
      </w:r>
    </w:p>
    <w:p>
      <w:r>
        <w:t xml:space="preserve">Kengät sopivat sopivasti, mutta en ole edes käyttänyt niitä kahteen kuukauteen, ja jo nyt verkkoon on tullut reikiä. Ne ovat työkenkäni ja niitä käytetään enintään kolme kertaa viikossa 12 tuntia kerrallaan. Ehdottomasti pettynyt</w:t>
      </w:r>
    </w:p>
    <w:p>
      <w:r>
        <w:rPr>
          <w:b/>
        </w:rPr>
        <w:t xml:space="preserve">Tulos</w:t>
      </w:r>
    </w:p>
    <w:p>
      <w:r>
        <w:t xml:space="preserve">Kengät sopivat sopivasti, mutta en ole edes käyttänyt niitä ....</w:t>
      </w:r>
    </w:p>
    <w:p>
      <w:r>
        <w:rPr>
          <w:b/>
        </w:rPr>
        <w:t xml:space="preserve">Esimerkki 8.1303</w:t>
      </w:r>
    </w:p>
    <w:p>
      <w:r>
        <w:t xml:space="preserve">Se ei toimi se on vain öljyä hyvin tahmea kerran, joka pilasi maalaukseni! Kauhea, jos voisin saada hyvitystä, niin tekisin sen.</w:t>
      </w:r>
    </w:p>
    <w:p>
      <w:r>
        <w:rPr>
          <w:b/>
        </w:rPr>
        <w:t xml:space="preserve">Tulos</w:t>
      </w:r>
    </w:p>
    <w:p>
      <w:r>
        <w:t xml:space="preserve">Älä osta sitä! Se haisee myös... ja toimii öljyisenä liimana, ei silikonina 😩 maalaukseni meni pilalle...</w:t>
      </w:r>
    </w:p>
    <w:p>
      <w:r>
        <w:rPr>
          <w:b/>
        </w:rPr>
        <w:t xml:space="preserve">Esimerkki 8.1304</w:t>
      </w:r>
    </w:p>
    <w:p>
      <w:r>
        <w:t xml:space="preserve">Kauhea kotelo, joka pitää puhelimen kiinni leikkeessä. Rikkoutui kahdesti. Olisi pitänyt oppia läksyni ensimmäisen oston jälkeen.</w:t>
      </w:r>
    </w:p>
    <w:p>
      <w:r>
        <w:rPr>
          <w:b/>
        </w:rPr>
        <w:t xml:space="preserve">Tulos</w:t>
      </w:r>
    </w:p>
    <w:p>
      <w:r>
        <w:t xml:space="preserve">Kauhea tapaus snap, joka pitää puhelimen ....</w:t>
      </w:r>
    </w:p>
    <w:p>
      <w:r>
        <w:rPr>
          <w:b/>
        </w:rPr>
        <w:t xml:space="preserve">Esimerkki 8.1305</w:t>
      </w:r>
    </w:p>
    <w:p>
      <w:r>
        <w:t xml:space="preserve">Olin mitannut koirieni tassut niiden kokotaulukon mukaan. Kumityyny tuskin peittää koiran kaksi päällimmäistä tassutyynyä, ja ne vääntyivät sivuille. Sanomattakin on selvää, että palautan nämä.</w:t>
      </w:r>
    </w:p>
    <w:p>
      <w:r>
        <w:rPr>
          <w:b/>
        </w:rPr>
        <w:t xml:space="preserve">Tulos</w:t>
      </w:r>
    </w:p>
    <w:p>
      <w:r>
        <w:t xml:space="preserve">Liian pieni koiralleni, vaikka menimme kokotaulukon mukaan.</w:t>
      </w:r>
    </w:p>
    <w:p>
      <w:r>
        <w:rPr>
          <w:b/>
        </w:rPr>
        <w:t xml:space="preserve">Esimerkki 8.1306</w:t>
      </w:r>
    </w:p>
    <w:p>
      <w:r>
        <w:t xml:space="preserve">Yksi osa lakanasta oli vaaleampi kuin muu osa.</w:t>
      </w:r>
    </w:p>
    <w:p>
      <w:r>
        <w:rPr>
          <w:b/>
        </w:rPr>
        <w:t xml:space="preserve">Tulos</w:t>
      </w:r>
    </w:p>
    <w:p>
      <w:r>
        <w:t xml:space="preserve">Yksi osa arkista oli vaaleampi kuin muu osa.</w:t>
      </w:r>
    </w:p>
    <w:p>
      <w:r>
        <w:rPr>
          <w:b/>
        </w:rPr>
        <w:t xml:space="preserve">Esimerkki 8.1307</w:t>
      </w:r>
    </w:p>
    <w:p>
      <w:r>
        <w:t xml:space="preserve">Vastaanotettu lauantaina - koottu (hyvin huolellisesti ja täysin ohjeiden mukaan) sunnuntaiaamuna - asetettu sivuun käytettäväksi ohjelmassa maanantaina aamulla (hyvin suojattu vahingoittumiselta) ... käveli sisään hakemaan sitä maanantaiaamuna ja kaikki teippi oli täysin pudonnut pois &amp; kuminauha ja leikkeet hajallaan kaikkialla! Amazon palautti rahat - mutta en pystynyt käyttämään ohjelmaa varten - ja yrityksen vastaus oli ottaa yhteyttä Amazoniin, vaikka pyysin vain korvaavaa teippiä ja klipsejä postitettavaksi minulle!!!!. Ei heitä...ei auta ollenkaan - ostaja varo...</w:t>
      </w:r>
    </w:p>
    <w:p>
      <w:r>
        <w:rPr>
          <w:b/>
        </w:rPr>
        <w:t xml:space="preserve">Tulos</w:t>
      </w:r>
    </w:p>
    <w:p>
      <w:r>
        <w:t xml:space="preserve">Vastaanotettu lauantaina - koottu (hyvin huolellisesti ja ...</w:t>
      </w:r>
    </w:p>
    <w:p>
      <w:r>
        <w:rPr>
          <w:b/>
        </w:rPr>
        <w:t xml:space="preserve">Esimerkki 8.1308</w:t>
      </w:r>
    </w:p>
    <w:p>
      <w:r>
        <w:t xml:space="preserve">en suosittele tätä kahvia...............maku kuin tavallisella kahvilla,,,,,,,,erittäin pettymys, ota minut pois automaattisesta ostosuunnitelmasta</w:t>
      </w:r>
    </w:p>
    <w:p>
      <w:r>
        <w:rPr>
          <w:b/>
        </w:rPr>
        <w:t xml:space="preserve">Tulos</w:t>
      </w:r>
    </w:p>
    <w:p>
      <w:r>
        <w:t xml:space="preserve">se ei ole maustettu, vaikka siinä sanotaan, että se on ..... sen huomasi heti, kun sen avasi.....erittäin surullinen</w:t>
      </w:r>
    </w:p>
    <w:p>
      <w:r>
        <w:rPr>
          <w:b/>
        </w:rPr>
        <w:t xml:space="preserve">Esimerkki 8.1309</w:t>
      </w:r>
    </w:p>
    <w:p>
      <w:r>
        <w:t xml:space="preserve">Erittäin halvalla tehty. Ei voi käyttää, kun Kindle on käytössä.</w:t>
      </w:r>
    </w:p>
    <w:p>
      <w:r>
        <w:rPr>
          <w:b/>
        </w:rPr>
        <w:t xml:space="preserve">Tulos</w:t>
      </w:r>
    </w:p>
    <w:p>
      <w:r>
        <w:t xml:space="preserve">Erittäin halvalla tehty. Ei voi käyttää Kindlen ollessa ...</w:t>
      </w:r>
    </w:p>
    <w:p>
      <w:r>
        <w:rPr>
          <w:b/>
        </w:rPr>
        <w:t xml:space="preserve">Esimerkki 8.1310</w:t>
      </w:r>
    </w:p>
    <w:p>
      <w:r>
        <w:t xml:space="preserve">Peli on avattu. Yäk. Joku on käyttänyt tätä peliä. Sitten se teipattiin kiinni. Amazon lähetti sen minulle uutena!!!! EI HYVÄ? ITSE ASIASSA KAUHEA.</w:t>
      </w:r>
    </w:p>
    <w:p>
      <w:r>
        <w:rPr>
          <w:b/>
        </w:rPr>
        <w:t xml:space="preserve">Tulos</w:t>
      </w:r>
    </w:p>
    <w:p>
      <w:r>
        <w:t xml:space="preserve">EI UUTTA...tämä ostettiin UUTENA...he lähettivät minulle KÄYTETYN pelin!</w:t>
      </w:r>
    </w:p>
    <w:p>
      <w:r>
        <w:rPr>
          <w:b/>
        </w:rPr>
        <w:t xml:space="preserve">Esimerkki 8.1311</w:t>
      </w:r>
    </w:p>
    <w:p>
      <w:r>
        <w:t xml:space="preserve">Tilasin mustat kissansilmäaurinkolasit ja sain niiden sijaan 3 mattapintaista luomiväriä. Toimitus oli nopea, mutta en saanut sitä mitä tilasin ja pahinta on se, etten löydä tietoja, joilla voisin ottaa yhteyttä myyjään.</w:t>
      </w:r>
    </w:p>
    <w:p>
      <w:r>
        <w:rPr>
          <w:b/>
        </w:rPr>
        <w:t xml:space="preserve">Tulos</w:t>
      </w:r>
    </w:p>
    <w:p>
      <w:r>
        <w:t xml:space="preserve">Ei yhteydenottoa myyjään On saatavilla ja sain täysin väärän tuotteen</w:t>
      </w:r>
    </w:p>
    <w:p>
      <w:r>
        <w:rPr>
          <w:b/>
        </w:rPr>
        <w:t xml:space="preserve">Esimerkki 8.1312</w:t>
      </w:r>
    </w:p>
    <w:p>
      <w:r>
        <w:t xml:space="preserve">Saamani laukku ei siis ollut se, mitä ostin. Katsokaa lähettämiäni kuvia. Toivottavasti kyseessä oli sekaannus.</w:t>
      </w:r>
    </w:p>
    <w:p>
      <w:r>
        <w:rPr>
          <w:b/>
        </w:rPr>
        <w:t xml:space="preserve">Tulos</w:t>
      </w:r>
    </w:p>
    <w:p>
      <w:r>
        <w:t xml:space="preserve">Vääränvärinen nahka tilasin kamelin ja sain suklaata......</w:t>
      </w:r>
    </w:p>
    <w:p>
      <w:r>
        <w:rPr>
          <w:b/>
        </w:rPr>
        <w:t xml:space="preserve">Esimerkki 8.1313</w:t>
      </w:r>
    </w:p>
    <w:p>
      <w:r>
        <w:t xml:space="preserve">3 3 kaapelit olivat defectuosos. joskus toimii hyvin, joskus ei lataa puhelimet. Lopulta otin sakset ja katkaisin ne.</w:t>
      </w:r>
    </w:p>
    <w:p>
      <w:r>
        <w:rPr>
          <w:b/>
        </w:rPr>
        <w:t xml:space="preserve">Tulos</w:t>
      </w:r>
    </w:p>
    <w:p>
      <w:r>
        <w:t xml:space="preserve">joskus toimii hyvin, joskus ei lataa puhelimiani</w:t>
      </w:r>
    </w:p>
    <w:p>
      <w:r>
        <w:rPr>
          <w:b/>
        </w:rPr>
        <w:t xml:space="preserve">Esimerkki 8.1314</w:t>
      </w:r>
    </w:p>
    <w:p>
      <w:r>
        <w:t xml:space="preserve">Liima ei ole johtava Liimasin välilehden tehokkaasti, mutta ei johtanut Kiilasin langan välilehden ja defrosterin väliin täydentääkseni piirin.</w:t>
      </w:r>
    </w:p>
    <w:p>
      <w:r>
        <w:rPr>
          <w:b/>
        </w:rPr>
        <w:t xml:space="preserve">Tulos</w:t>
      </w:r>
    </w:p>
    <w:p>
      <w:r>
        <w:t xml:space="preserve">Liima ei ole johtava Liimasi välilehden tehokkaasti, mutta ei ....</w:t>
      </w:r>
    </w:p>
    <w:p>
      <w:r>
        <w:rPr>
          <w:b/>
        </w:rPr>
        <w:t xml:space="preserve">Esimerkki 8.1315</w:t>
      </w:r>
    </w:p>
    <w:p>
      <w:r>
        <w:t xml:space="preserve">Tuote ei koskaan saapunut. Se toimitettiin satunnaiseen osoitteeseen toisessa osavaltiossa toisella puolella maata eikä minun osoitteeseeni. En ole varma, miten se tapahtuu! Sain kuitenkin rahani takaisin.</w:t>
      </w:r>
    </w:p>
    <w:p>
      <w:r>
        <w:rPr>
          <w:b/>
        </w:rPr>
        <w:t xml:space="preserve">Tulos</w:t>
      </w:r>
    </w:p>
    <w:p>
      <w:r>
        <w:t xml:space="preserve">Tuote ei koskaan saapunut. Se toimitettiin satunnaiseen ...</w:t>
      </w:r>
    </w:p>
    <w:p>
      <w:r>
        <w:rPr>
          <w:b/>
        </w:rPr>
        <w:t xml:space="preserve">Esimerkki 8.1316</w:t>
      </w:r>
    </w:p>
    <w:p>
      <w:r>
        <w:t xml:space="preserve">sovi pienemmäksi kuin kokotaulukossa on ilmoitettu, ja se myös vuoti kaikkialle päälleni sen jälkeen, kun olin käyttänyt sitä kerran - kirjaimellisesti, kun kuorin sen pois, minulla on musta tahrainen uimapuvun jälki kehossani - ei söpö ilme.</w:t>
      </w:r>
    </w:p>
    <w:p>
      <w:r>
        <w:rPr>
          <w:b/>
        </w:rPr>
        <w:t xml:space="preserve">Tulos</w:t>
      </w:r>
    </w:p>
    <w:p>
      <w:r>
        <w:t xml:space="preserve">sopivat pienemmiksi kuin kokotaulukossa on ilmoitettu ja vuotavat myös ....</w:t>
      </w:r>
    </w:p>
    <w:p>
      <w:r>
        <w:rPr>
          <w:b/>
        </w:rPr>
        <w:t xml:space="preserve">Esimerkki 8.1317</w:t>
      </w:r>
    </w:p>
    <w:p>
      <w:r>
        <w:t xml:space="preserve">Joten ostin tämän toukokuussa (2018) ja käytin sitä ehkä 3 kertaa oston jälkeen. No tänään tarvitsin sitä ja se oli asetettu 51 tuuman lbs. Toisella pultilla se "poksahti" ja räikkä pyörii nyt vapaasti. Täydellistä rahan tuhlausta. "saat mitä maksat" on täysin paikkansapitävä tässä tapauksessa. Pysykää poissa.</w:t>
      </w:r>
    </w:p>
    <w:p>
      <w:r>
        <w:rPr>
          <w:b/>
        </w:rPr>
        <w:t xml:space="preserve">Tulos</w:t>
      </w:r>
    </w:p>
    <w:p>
      <w:r>
        <w:t xml:space="preserve">Käytetty vain muutaman kerran ja se rikkoutui - katso muualta.</w:t>
      </w:r>
    </w:p>
    <w:p>
      <w:r>
        <w:rPr>
          <w:b/>
        </w:rPr>
        <w:t xml:space="preserve">Esimerkki 8.1318</w:t>
      </w:r>
    </w:p>
    <w:p>
      <w:r>
        <w:t xml:space="preserve">Ei edes yksityisyysnäyttö tekee puhelimen näytön näyttää sumealta kauhea kosketusherkkyys</w:t>
      </w:r>
    </w:p>
    <w:p>
      <w:r>
        <w:rPr>
          <w:b/>
        </w:rPr>
        <w:t xml:space="preserve">Tulos</w:t>
      </w:r>
    </w:p>
    <w:p>
      <w:r>
        <w:t xml:space="preserve">... yksityisyysnäyttö saa puhelimen näytön näyttämään sumealta kauhea kosketusherkkyys</w:t>
      </w:r>
    </w:p>
    <w:p>
      <w:r>
        <w:rPr>
          <w:b/>
        </w:rPr>
        <w:t xml:space="preserve">Esimerkki 8.1319</w:t>
      </w:r>
    </w:p>
    <w:p>
      <w:r>
        <w:t xml:space="preserve">Tilasin tietyn tuotteen tietyltä valmistajalta, halo-leukahihnan Sunset Healthcare -yhtiöltä. Tämä myyjä korvasi tuotteen luvattomasti lähettämällä Legend Medical Devicesin ei-säädettävän leukahihnan. Kun menin Amazonin verkkopalveluun järjestääkseni palautuksen tai vaihdon, minulle ilmoitettiin, että tätä tuotetta ei voi palauttaa. Tämä on huijausta. Olen jumissa tuotteen kanssa, joka on minulle hyödytön, enkä voi saada rahojani takaisin.</w:t>
      </w:r>
    </w:p>
    <w:p>
      <w:r>
        <w:rPr>
          <w:b/>
        </w:rPr>
        <w:t xml:space="preserve">Tulos</w:t>
      </w:r>
    </w:p>
    <w:p>
      <w:r>
        <w:t xml:space="preserve">Ei ollut sitä, mitä tilasin. Ei palautusoikeutta. Ei palautusta saatavilla. Erittäin tyytymätön.</w:t>
      </w:r>
    </w:p>
    <w:p>
      <w:r>
        <w:rPr>
          <w:b/>
        </w:rPr>
        <w:t xml:space="preserve">Esimerkki 8.1320</w:t>
      </w:r>
    </w:p>
    <w:p>
      <w:r>
        <w:t xml:space="preserve">Säiliön tiiviste imee se on hyödytön 2. käyttökerran jälkeen, on tehtävä oma, jotta tämä toimisi moitteettomasti, laite toimii hyvin kori imee</w:t>
      </w:r>
    </w:p>
    <w:p>
      <w:r>
        <w:rPr>
          <w:b/>
        </w:rPr>
        <w:t xml:space="preserve">Tulos</w:t>
      </w:r>
    </w:p>
    <w:p>
      <w:r>
        <w:t xml:space="preserve">Säiliön tiiviste imee se on hyödytön jälkeen 2. käyttö</w:t>
      </w:r>
    </w:p>
    <w:p>
      <w:r>
        <w:rPr>
          <w:b/>
        </w:rPr>
        <w:t xml:space="preserve">Esimerkki 8.1321</w:t>
      </w:r>
    </w:p>
    <w:p>
      <w:r>
        <w:t xml:space="preserve">Antaisin luultavasti vähemmän, rehellisesti sanottuna ei ollut hyvä kokemus maksaa tästä tuotteesta. Sitä ei koskaan toimitettu kotiini tai jos se toimitettiin, se saattoi olla kuljetusliike, joka saattoi olla sekaisin. Toiseksi oli melko työlästä yrittää saada hyvitystä (en ole vielä saanut palautusta korvaavasta tuotteesta). Joka tapauksessa saatat saada maskin, saatat et. Jos haluatte ottaa riskin, ottakaa se.</w:t>
      </w:r>
    </w:p>
    <w:p>
      <w:r>
        <w:rPr>
          <w:b/>
        </w:rPr>
        <w:t xml:space="preserve">Tulos</w:t>
      </w:r>
    </w:p>
    <w:p>
      <w:r>
        <w:t xml:space="preserve">rehellisesti sanottuna se ei ollut hyvä kokemus maksaa tästä tuotteesta</w:t>
      </w:r>
    </w:p>
    <w:p>
      <w:r>
        <w:rPr>
          <w:b/>
        </w:rPr>
        <w:t xml:space="preserve">Esimerkki 8.1322</w:t>
      </w:r>
    </w:p>
    <w:p>
      <w:r>
        <w:t xml:space="preserve">Kiinnikkeet eivät kiinnity ja pysyvät kovassa kovassani, joka on myös 3M:n valmistama. Joten aina kun otan kovan hattuni pois, räikkäosa irtoaa kypärästä.</w:t>
      </w:r>
    </w:p>
    <w:p>
      <w:r>
        <w:rPr>
          <w:b/>
        </w:rPr>
        <w:t xml:space="preserve">Tulos</w:t>
      </w:r>
    </w:p>
    <w:p>
      <w:r>
        <w:t xml:space="preserve">Ei kiinnity kypärään, ei pysy kypärässä.</w:t>
      </w:r>
    </w:p>
    <w:p>
      <w:r>
        <w:rPr>
          <w:b/>
        </w:rPr>
        <w:t xml:space="preserve">Esimerkki 8.1323</w:t>
      </w:r>
    </w:p>
    <w:p>
      <w:r>
        <w:t xml:space="preserve">Halpaa muovia oleva muotoilu rikkoutui ja katkesi suihkupäässäni, vaikka asennuksen olisi pitänyt olla nopea. Rahat peiliin loppuivat ja piti ostaa uusi suihkupää. Pakkauksesta asennukseen ja roskiin... tuote pysyi yhtenä kappaleena yhteensä 15 minuuttia.</w:t>
      </w:r>
    </w:p>
    <w:p>
      <w:r>
        <w:rPr>
          <w:b/>
        </w:rPr>
        <w:t xml:space="preserve">Tulos</w:t>
      </w:r>
    </w:p>
    <w:p>
      <w:r>
        <w:t xml:space="preserve">Halpa muovinen muotoilu rikkoutui ja katkesi suihkussa ...</w:t>
      </w:r>
    </w:p>
    <w:p>
      <w:r>
        <w:rPr>
          <w:b/>
        </w:rPr>
        <w:t xml:space="preserve">Esimerkki 8.1324</w:t>
      </w:r>
    </w:p>
    <w:p>
      <w:r>
        <w:t xml:space="preserve">Minulta puuttui pala ei täydellinen ei onnellinen ollenkaan</w:t>
      </w:r>
    </w:p>
    <w:p>
      <w:r>
        <w:rPr>
          <w:b/>
        </w:rPr>
        <w:t xml:space="preserve">Tulos</w:t>
      </w:r>
    </w:p>
    <w:p>
      <w:r>
        <w:t xml:space="preserve">Älä usko, mitä näet heidän antamissaan valokuvissa.</w:t>
      </w:r>
    </w:p>
    <w:p>
      <w:r>
        <w:rPr>
          <w:b/>
        </w:rPr>
        <w:t xml:space="preserve">Esimerkki 8.1325</w:t>
      </w:r>
    </w:p>
    <w:p>
      <w:r>
        <w:t xml:space="preserve">Minulla on sama ongelma kuin monilla muilla. Maksoin 20 dollaria siitä, minkä luulin olevan 2. kausi, ja sain vain esikatselukuvia.</w:t>
      </w:r>
    </w:p>
    <w:p>
      <w:r>
        <w:rPr>
          <w:b/>
        </w:rPr>
        <w:t xml:space="preserve">Tulos</w:t>
      </w:r>
    </w:p>
    <w:p>
      <w:r>
        <w:t xml:space="preserve">Minulla on sama ongelma kuin monilla muillakin ...</w:t>
      </w:r>
    </w:p>
    <w:p>
      <w:r>
        <w:rPr>
          <w:b/>
        </w:rPr>
        <w:t xml:space="preserve">Esimerkki 8.1326</w:t>
      </w:r>
    </w:p>
    <w:p>
      <w:r>
        <w:t xml:space="preserve">Ensimmäisestä tilauksesta puuttui pesukoneen oven lukkopainike ja sarana oli hyvin himmeä. Pyysin korvaavaa tuotetta, ja sain TOISEN kalvotun saranan, eikä pesukoneen oven iskuria, jälleen kerran. Ilmeisesti kukaan ei lue palautuksen syytä.</w:t>
      </w:r>
    </w:p>
    <w:p>
      <w:r>
        <w:rPr>
          <w:b/>
        </w:rPr>
        <w:t xml:space="preserve">Tulos</w:t>
      </w:r>
    </w:p>
    <w:p>
      <w:r>
        <w:t xml:space="preserve">BAD (tarnished!) HINGE ja MISSING DOOR STRIKE, korvattu kohde sama ongelma</w:t>
      </w:r>
    </w:p>
    <w:p>
      <w:r>
        <w:rPr>
          <w:b/>
        </w:rPr>
        <w:t xml:space="preserve">Esimerkki 8.1327</w:t>
      </w:r>
    </w:p>
    <w:p>
      <w:r>
        <w:t xml:space="preserve">Ostin sellaisen vuosi tai kaksi sitten, ja se oli loistava. Tämä oli aivan liian pieni ja erittäin "jäykkä" (ei pehmeä). Ja kätevästi sitä ei voi palauttaa.</w:t>
      </w:r>
    </w:p>
    <w:p>
      <w:r>
        <w:rPr>
          <w:b/>
        </w:rPr>
        <w:t xml:space="preserve">Tulos</w:t>
      </w:r>
    </w:p>
    <w:p>
      <w:r>
        <w:t xml:space="preserve">AWFUL...aivan liian pieni ja erittäin "jäykkä" (ei pehmeä).</w:t>
      </w:r>
    </w:p>
    <w:p>
      <w:r>
        <w:rPr>
          <w:b/>
        </w:rPr>
        <w:t xml:space="preserve">Esimerkki 8.1328</w:t>
      </w:r>
    </w:p>
    <w:p>
      <w:r>
        <w:t xml:space="preserve">Älä tuhlaa aikaasi. Tässä tietokoneessa on viallinen näyttö. Ohjelmistoa ei nollattu. Siinä on muiden henkilöiden tietoja, mukaan lukien ms office -avain. Käytä ylimääräiset 40 dollaria ja hanki uusi.</w:t>
      </w:r>
    </w:p>
    <w:p>
      <w:r>
        <w:rPr>
          <w:b/>
        </w:rPr>
        <w:t xml:space="preserve">Tulos</w:t>
      </w:r>
    </w:p>
    <w:p>
      <w:r>
        <w:t xml:space="preserve">Toimii hitaasti, sovelluksiin on edelleen tallennettu aiempia käyttäjätietoja.</w:t>
      </w:r>
    </w:p>
    <w:p>
      <w:r>
        <w:rPr>
          <w:b/>
        </w:rPr>
        <w:t xml:space="preserve">Esimerkki 8.1329</w:t>
      </w:r>
    </w:p>
    <w:p>
      <w:r>
        <w:t xml:space="preserve">Otsikko ja kuva kertovat tarinan.</w:t>
      </w:r>
    </w:p>
    <w:p>
      <w:r>
        <w:rPr>
          <w:b/>
        </w:rPr>
        <w:t xml:space="preserve">Tulos</w:t>
      </w:r>
    </w:p>
    <w:p>
      <w:r>
        <w:t xml:space="preserve">Musta viimeistely alkoi kulua (kirjaimellisesti) vain muutaman tunnin kuluttua.</w:t>
      </w:r>
    </w:p>
    <w:p>
      <w:r>
        <w:rPr>
          <w:b/>
        </w:rPr>
        <w:t xml:space="preserve">Esimerkki 8.1330</w:t>
      </w:r>
    </w:p>
    <w:p>
      <w:r>
        <w:t xml:space="preserve">Tilasin mainostetun 4 kappaleen pakkauksen ja sain vain 1. Kun otin yhteyttä yritykseen ja lähetin heille kuvan SKU-numerosta ja laskusta, he eivät vieläkään korjanneet tilannetta. Kokemuksen jälkeen olen lukenut muita viestejä samasta tilanteesta... kamalaa.</w:t>
      </w:r>
    </w:p>
    <w:p>
      <w:r>
        <w:rPr>
          <w:b/>
        </w:rPr>
        <w:t xml:space="preserve">Tulos</w:t>
      </w:r>
    </w:p>
    <w:p>
      <w:r>
        <w:t xml:space="preserve">Tilasin mainostetun 4 kappaleen pakkauksen ja sain vain 1 ....</w:t>
      </w:r>
    </w:p>
    <w:p>
      <w:r>
        <w:rPr>
          <w:b/>
        </w:rPr>
        <w:t xml:space="preserve">Esimerkki 8.1331</w:t>
      </w:r>
    </w:p>
    <w:p>
      <w:r>
        <w:t xml:space="preserve">Palautin sekä alkuperäisen tilauksen että vaihtotilauksen saman vian vuoksi. Tarvitsen hyvitystä, enkä näe muuta tapaa ottaa yhteyttä. Molemmissa näissä hanoissa oli viallinen pintakäsittely nokan varrella, jossa se kuoriutui pois.</w:t>
      </w:r>
    </w:p>
    <w:p>
      <w:r>
        <w:rPr>
          <w:b/>
        </w:rPr>
        <w:t xml:space="preserve">Tulos</w:t>
      </w:r>
    </w:p>
    <w:p>
      <w:r>
        <w:t xml:space="preserve">Palautin sekä alkuperäisen tilauksen että vaihtotilauksen ....</w:t>
      </w:r>
    </w:p>
    <w:p>
      <w:r>
        <w:rPr>
          <w:b/>
        </w:rPr>
        <w:t xml:space="preserve">Esimerkki 8.1332</w:t>
      </w:r>
    </w:p>
    <w:p>
      <w:r>
        <w:t xml:space="preserve">Todella pettynyt. Halusin ripustaa sen tuulipukukappaleeksi.</w:t>
      </w:r>
    </w:p>
    <w:p>
      <w:r>
        <w:rPr>
          <w:b/>
        </w:rPr>
        <w:t xml:space="preserve">Tulos</w:t>
      </w:r>
    </w:p>
    <w:p>
      <w:r>
        <w:t xml:space="preserve">Se on yksiulotteinen. Se on murentunut. Se on hyödytön minulle.</w:t>
      </w:r>
    </w:p>
    <w:p>
      <w:r>
        <w:rPr>
          <w:b/>
        </w:rPr>
        <w:t xml:space="preserve">Esimerkki 8.1333</w:t>
      </w:r>
    </w:p>
    <w:p>
      <w:r>
        <w:t xml:space="preserve">En koskaan saanut tuotetta. Viestintä oli huonoa. En suosittele tätä yritystä.</w:t>
      </w:r>
    </w:p>
    <w:p>
      <w:r>
        <w:rPr>
          <w:b/>
        </w:rPr>
        <w:t xml:space="preserve">Tulos</w:t>
      </w:r>
    </w:p>
    <w:p>
      <w:r>
        <w:t xml:space="preserve">Viestintä oli huonoa. En suosittele tätä yritystä</w:t>
      </w:r>
    </w:p>
    <w:p>
      <w:r>
        <w:rPr>
          <w:b/>
        </w:rPr>
        <w:t xml:space="preserve">Esimerkki 8.1334</w:t>
      </w:r>
    </w:p>
    <w:p>
      <w:r>
        <w:t xml:space="preserve">Asun Pohjois-Irakissa, sain Skechersini juuri tällä viikolla, käytin sitä kahdesti ja katso mitä tapahtui! Olin hyvin pettynyt tämän tuotteen laatuun. Koska olen poissa, en voi tehdä palautusta.</w:t>
      </w:r>
    </w:p>
    <w:p>
      <w:r>
        <w:rPr>
          <w:b/>
        </w:rPr>
        <w:t xml:space="preserve">Tulos</w:t>
      </w:r>
    </w:p>
    <w:p>
      <w:r>
        <w:t xml:space="preserve">Olin hyvin pettynyt tämän tuotteen laatuun.</w:t>
      </w:r>
    </w:p>
    <w:p>
      <w:r>
        <w:rPr>
          <w:b/>
        </w:rPr>
        <w:t xml:space="preserve">Esimerkki 8.1335</w:t>
      </w:r>
    </w:p>
    <w:p>
      <w:r>
        <w:t xml:space="preserve">Se halkeili ensimmäisen käytön jälkeen, käytin 30 dollaria siitä, en voi uskoa, että tämän tuotteen laatu on niin huono, haluan saada hyvitystä.</w:t>
      </w:r>
    </w:p>
    <w:p>
      <w:r>
        <w:rPr>
          <w:b/>
        </w:rPr>
        <w:t xml:space="preserve">Tulos</w:t>
      </w:r>
    </w:p>
    <w:p>
      <w:r>
        <w:t xml:space="preserve">ei voi uskoa, että tämän tuotteen laatu on niin huono, haluan saada</w:t>
      </w:r>
    </w:p>
    <w:p>
      <w:r>
        <w:rPr>
          <w:b/>
        </w:rPr>
        <w:t xml:space="preserve">Esimerkki 8.1336</w:t>
      </w:r>
    </w:p>
    <w:p>
      <w:r>
        <w:t xml:space="preserve">PRoduct ei saapunut, vaikka sain sähköpostia, jonka mukaan se oli saapunut.</w:t>
      </w:r>
    </w:p>
    <w:p>
      <w:r>
        <w:rPr>
          <w:b/>
        </w:rPr>
        <w:t xml:space="preserve">Tulos</w:t>
      </w:r>
    </w:p>
    <w:p>
      <w:r>
        <w:t xml:space="preserve">PRoduct ei saapunut, vaikka sain sähköpostia, jonka mukaan se oli saapunut.</w:t>
      </w:r>
    </w:p>
    <w:p>
      <w:r>
        <w:rPr>
          <w:b/>
        </w:rPr>
        <w:t xml:space="preserve">Esimerkki 8.1337</w:t>
      </w:r>
    </w:p>
    <w:p>
      <w:r>
        <w:t xml:space="preserve">Tuli rikkinäisenä tai rikkoutui heti avaamisen jälkeen. Kaksi terävää metallinpalaa työntyi ulos siitä kohdasta, jossa kiristystanko oli katkennut, vaikuttaa hieman vaaralliselta.</w:t>
      </w:r>
    </w:p>
    <w:p>
      <w:r>
        <w:rPr>
          <w:b/>
        </w:rPr>
        <w:t xml:space="preserve">Tulos</w:t>
      </w:r>
    </w:p>
    <w:p>
      <w:r>
        <w:t xml:space="preserve">Tuli rikkinäisenä tai rikkoutui heti avaamisen jälkeen. Kaksi terävää ...</w:t>
      </w:r>
    </w:p>
    <w:p>
      <w:r>
        <w:rPr>
          <w:b/>
        </w:rPr>
        <w:t xml:space="preserve">Esimerkki 8.1338</w:t>
      </w:r>
    </w:p>
    <w:p>
      <w:r>
        <w:t xml:space="preserve">En ole koskaan saanut sitä :( Olen surullinen, koska olen avioliitto- ja perheterapeutti ja olin innoissani tutustuessani tähän kirjaan.</w:t>
      </w:r>
    </w:p>
    <w:p>
      <w:r>
        <w:rPr>
          <w:b/>
        </w:rPr>
        <w:t xml:space="preserve">Tulos</w:t>
      </w:r>
    </w:p>
    <w:p>
      <w:r>
        <w:t xml:space="preserve">( Se tekee minut surulliseksi, koska olen avioliitto- ja perheterapeutti ja ....</w:t>
      </w:r>
    </w:p>
    <w:p>
      <w:r>
        <w:rPr>
          <w:b/>
        </w:rPr>
        <w:t xml:space="preserve">Esimerkki 8.1339</w:t>
      </w:r>
    </w:p>
    <w:p>
      <w:r>
        <w:t xml:space="preserve">Minun sarjani on pettymys, minulla on nämä istuvat jalustalla televisioni vieressä, kun käytän sen sijaan halvempaa a40:tä! Kun sain nämä ensimmäisen kerran, ne toimivat loistavasti silloin tällöin, mutta nyt ne eivät toimi koskaan. Kuulen itseni, mutta nolla peliääni vain itseni juttelemassa. Tein ohjelmistopäivityksen toivoen, että se korjaisi ne, mutta se ei korjannut. Kunpa voisin selvittää, mikä näissä on vialla, kuten sanoin, kun ne toimivat, ne olivat PELINMUUTTAJIA! Lisään vielä, että ne toimivat loistavasti vain noin 10 minuutin ajan.</w:t>
      </w:r>
    </w:p>
    <w:p>
      <w:r>
        <w:rPr>
          <w:b/>
        </w:rPr>
        <w:t xml:space="preserve">Tulos</w:t>
      </w:r>
    </w:p>
    <w:p>
      <w:r>
        <w:t xml:space="preserve">Kun sain nämä ensimmäisen kerran, ne toimivat hyvin silloin tällöin, mutta nyt ne eivät toimi koskaan.</w:t>
      </w:r>
    </w:p>
    <w:p>
      <w:r>
        <w:rPr>
          <w:b/>
        </w:rPr>
        <w:t xml:space="preserve">Esimerkki 8.1340</w:t>
      </w:r>
    </w:p>
    <w:p>
      <w:r>
        <w:t xml:space="preserve">Mitä rahan tuhlausta. Minulla on ollut tämä johto viikon ajan ja se on jo lakannut toimimasta. Alusta alkaen äänenvoimakkuuden poiminta on kauhea. Minulla on kaiuttimet käännetty kokonaan ylöspäin ja voin tuskin kuulla sitä. Kun taas kun minulla on radio päällä, käännän kaiuttimeni noin puoleen väliin ja se on hyvin äänekäs. Säästäkää rahanne.</w:t>
      </w:r>
    </w:p>
    <w:p>
      <w:r>
        <w:rPr>
          <w:b/>
        </w:rPr>
        <w:t xml:space="preserve">Tulos</w:t>
      </w:r>
    </w:p>
    <w:p>
      <w:r>
        <w:t xml:space="preserve">Älä tuhlaa rahojasi. Tämä johto hajosi viikossa</w:t>
      </w:r>
    </w:p>
    <w:p>
      <w:r>
        <w:rPr>
          <w:b/>
        </w:rPr>
        <w:t xml:space="preserve">Esimerkki 8.1341</w:t>
      </w:r>
    </w:p>
    <w:p>
      <w:r>
        <w:t xml:space="preserve">Löytyi se oli 3 pin reikä vuotaa heti kun vesi oli kytketty päälle, onneksi Amazon sallii minun palauttaa ne takaisin</w:t>
      </w:r>
    </w:p>
    <w:p>
      <w:r>
        <w:rPr>
          <w:b/>
        </w:rPr>
        <w:t xml:space="preserve">Tulos</w:t>
      </w:r>
    </w:p>
    <w:p>
      <w:r>
        <w:t xml:space="preserve">Ilmeisesti en ole ensimmäinen, joka kokee tämän...</w:t>
      </w:r>
    </w:p>
    <w:p>
      <w:r>
        <w:rPr>
          <w:b/>
        </w:rPr>
        <w:t xml:space="preserve">Esimerkki 8.1342</w:t>
      </w:r>
    </w:p>
    <w:p>
      <w:r>
        <w:t xml:space="preserve">Siirtoteippi ei tarttunut vinyyliin. Päädyin heittämään koko rullan pois ja ostamaan Cricut-merkkisen siirtoteipin, joka tarttuu helposti ja jota voi käyttää useita kertoja. En suosittele Oracle-merkkistä siirtoteippiä lainkaan, vaikka pidänkin enemmän heidän vinyylistään kuin mistään muusta merkistä.</w:t>
      </w:r>
    </w:p>
    <w:p>
      <w:r>
        <w:rPr>
          <w:b/>
        </w:rPr>
        <w:t xml:space="preserve">Tulos</w:t>
      </w:r>
    </w:p>
    <w:p>
      <w:r>
        <w:t xml:space="preserve">joka kiinnittyy helposti ja jota voidaan käyttää useita kertoja.</w:t>
      </w:r>
    </w:p>
    <w:p>
      <w:r>
        <w:rPr>
          <w:b/>
        </w:rPr>
        <w:t xml:space="preserve">Esimerkki 8.1343</w:t>
      </w:r>
    </w:p>
    <w:p>
      <w:r>
        <w:t xml:space="preserve">Mittakupit tulivat taivutetuilla kahvoilla, ja 1 kupin kahva oli täysin irronnut. Valitettavasti tämä tuote ei ollut palautuskelpoinen.</w:t>
      </w:r>
    </w:p>
    <w:p>
      <w:r>
        <w:rPr>
          <w:b/>
        </w:rPr>
        <w:t xml:space="preserve">Tulos</w:t>
      </w:r>
    </w:p>
    <w:p>
      <w:r>
        <w:t xml:space="preserve">Mittakupit tulivat taivutetuilla kahvoilla ja 1 ....</w:t>
      </w:r>
    </w:p>
    <w:p>
      <w:r>
        <w:rPr>
          <w:b/>
        </w:rPr>
        <w:t xml:space="preserve">Esimerkki 8.1344</w:t>
      </w:r>
    </w:p>
    <w:p>
      <w:r>
        <w:t xml:space="preserve">Katos tuli revitty suoraan laatikosta ja kulmakappaleet repeytyivät, kun ne venytettiin paikalleen.</w:t>
      </w:r>
    </w:p>
    <w:p>
      <w:r>
        <w:rPr>
          <w:b/>
        </w:rPr>
        <w:t xml:space="preserve">Tulos</w:t>
      </w:r>
    </w:p>
    <w:p>
      <w:r>
        <w:t xml:space="preserve">Ei kaikkein tukevin. Se on helppo koota, mutta kangas ja ompelu ovat huonolaatuisia.</w:t>
      </w:r>
    </w:p>
    <w:p>
      <w:r>
        <w:rPr>
          <w:b/>
        </w:rPr>
        <w:t xml:space="preserve">Esimerkki 8.1345</w:t>
      </w:r>
    </w:p>
    <w:p>
      <w:r>
        <w:t xml:space="preserve">Ei ollut mukava, ei tarpeeksi iso. Ostin yhden itselleni ja yhden miehelleni, omani tuskin mahtui hänen ei mahtunut ollenkaan. Lähetän ne takaisin.</w:t>
      </w:r>
    </w:p>
    <w:p>
      <w:r>
        <w:rPr>
          <w:b/>
        </w:rPr>
        <w:t xml:space="preserve">Tulos</w:t>
      </w:r>
    </w:p>
    <w:p>
      <w:r>
        <w:t xml:space="preserve">Extra large ei sovi useimmille yli kokoa 16 oleville ihmisille.</w:t>
      </w:r>
    </w:p>
    <w:p>
      <w:r>
        <w:rPr>
          <w:b/>
        </w:rPr>
        <w:t xml:space="preserve">Esimerkki 8.1346</w:t>
      </w:r>
    </w:p>
    <w:p>
      <w:r>
        <w:t xml:space="preserve">tähän kuosiin tulee jatkuvasti suuria reikiä. Palautin ensimmäisen parin suurten reikien takia, ja sama tapahtui myös toiselle parille. Minulla on muita eri kuoseja ja ne ovat loistavia, ei reikiä.</w:t>
      </w:r>
    </w:p>
    <w:p>
      <w:r>
        <w:rPr>
          <w:b/>
        </w:rPr>
        <w:t xml:space="preserve">Tulos</w:t>
      </w:r>
    </w:p>
    <w:p>
      <w:r>
        <w:t xml:space="preserve">On muitakin eri tulosteita ja ne ovat suuria, ei reikiä.</w:t>
      </w:r>
    </w:p>
    <w:p>
      <w:r>
        <w:rPr>
          <w:b/>
        </w:rPr>
        <w:t xml:space="preserve">Esimerkki 8.1347</w:t>
      </w:r>
    </w:p>
    <w:p>
      <w:r>
        <w:t xml:space="preserve">Tilasin tämän tuotteen 26. huhtikuuta, toimitus oli nopea ja olin hyvin innoissani, kun sain sen. Ostin tämän tuotteen vain siksi, että sillä on 1 vuoden takuu. Ostin Applen nahkakotelon iPhone 7 Plus -puhelimeeni ja se alkoi hajota noin 5 kuukauden kuluttua. Toivoin, että tuote kestäisi näin hyvän takuun ansiosta, mutta valitettavasti erehdyin. Noin 2 viikon kuluttua Alcantara alkoi irrota kotelon pohjasta. Olen hyvin pettynyt.</w:t>
      </w:r>
    </w:p>
    <w:p>
      <w:r>
        <w:rPr>
          <w:b/>
        </w:rPr>
        <w:t xml:space="preserve">Tulos</w:t>
      </w:r>
    </w:p>
    <w:p>
      <w:r>
        <w:t xml:space="preserve">Toivoin, että tämä tuote kestäisi niin suuren takuun ansiosta, mutta valitettavasti olin ....</w:t>
      </w:r>
    </w:p>
    <w:p>
      <w:r>
        <w:rPr>
          <w:b/>
        </w:rPr>
        <w:t xml:space="preserve">Esimerkki 8.1348</w:t>
      </w:r>
    </w:p>
    <w:p>
      <w:r>
        <w:t xml:space="preserve">Kun tein tämän tilauksen, luottokorttiani hakkeroitiin tekemällä liiketoimintaa heidän kanssaan. Ei hyvä!!!!</w:t>
      </w:r>
    </w:p>
    <w:p>
      <w:r>
        <w:rPr>
          <w:b/>
        </w:rPr>
        <w:t xml:space="preserve">Tulos</w:t>
      </w:r>
    </w:p>
    <w:p>
      <w:r>
        <w:t xml:space="preserve">He saattavat hakkeroida luottokorttisi, kuten he tekivät minun luottokorttini!</w:t>
      </w:r>
    </w:p>
    <w:p>
      <w:r>
        <w:rPr>
          <w:b/>
        </w:rPr>
        <w:t xml:space="preserve">Esimerkki 8.1349</w:t>
      </w:r>
    </w:p>
    <w:p>
      <w:r>
        <w:t xml:space="preserve">Ole varovainen, kun poistat vanhan. Uuden mukana tullut eriste oli rikki monissa paloissa. Kun soitin tilauksessani mainittuun asiakaspalvelunumeroon, minulle sanottiin töykeästi, ettei se ollut heidän ongelmansa. Se oli Amazonin ongelma. Otin yhteyttä Amazoniin ja he pystyivät ottamaan palautuksen vain, koska se tuli myyjältä. GE:n asiakaspalvelu on kamalaa.</w:t>
      </w:r>
    </w:p>
    <w:p>
      <w:r>
        <w:rPr>
          <w:b/>
        </w:rPr>
        <w:t xml:space="preserve">Tulos</w:t>
      </w:r>
    </w:p>
    <w:p>
      <w:r>
        <w:t xml:space="preserve">Rikkinäinen eriste ja GE:n asiakaspalvelu on olematonta!</w:t>
      </w:r>
    </w:p>
    <w:p>
      <w:r>
        <w:rPr>
          <w:b/>
        </w:rPr>
        <w:t xml:space="preserve">Esimerkki 8.1350</w:t>
      </w:r>
    </w:p>
    <w:p>
      <w:r>
        <w:t xml:space="preserve">Tuote oli hieno, paitsi että he lähettivät minulle jotain aivan muuta kuin mitä tilasin. Ja palautus kesti ikuisuuden. Joten tässä minä käytin vanhoja kenkiäni pidempään kuin tarvitsin, koska myyjä oli ääliö.</w:t>
      </w:r>
    </w:p>
    <w:p>
      <w:r>
        <w:rPr>
          <w:b/>
        </w:rPr>
        <w:t xml:space="preserve">Tulos</w:t>
      </w:r>
    </w:p>
    <w:p>
      <w:r>
        <w:t xml:space="preserve">Nyt ylihinnoiteltu. Ne olivat halvempia ja yhtä laadukkaita.</w:t>
      </w:r>
    </w:p>
    <w:p>
      <w:r>
        <w:rPr>
          <w:b/>
        </w:rPr>
        <w:t xml:space="preserve">Esimerkki 8.1351</w:t>
      </w:r>
    </w:p>
    <w:p>
      <w:r>
        <w:t xml:space="preserve">Ostaja on tietoinen! Halpa tarrakansi, ei nahkaa! Teräs ei ole lainkaan hyvälaatuista! Haisee kamalalle mustalla rasvalla!</w:t>
      </w:r>
    </w:p>
    <w:p>
      <w:r>
        <w:rPr>
          <w:b/>
        </w:rPr>
        <w:t xml:space="preserve">Tulos</w:t>
      </w:r>
    </w:p>
    <w:p>
      <w:r>
        <w:t xml:space="preserve">Älkää menkö lankaan! Huono rasvainen teräs, vinyylitarra kansi! Haisee kamalalta!</w:t>
      </w:r>
    </w:p>
    <w:p>
      <w:r>
        <w:rPr>
          <w:b/>
        </w:rPr>
        <w:t xml:space="preserve">Esimerkki 8.1352</w:t>
      </w:r>
    </w:p>
    <w:p>
      <w:r>
        <w:t xml:space="preserve">Odotin jonkin aikaa kirjoittaakseni tämän arvostelun ja jopa alun perin suosittelin tuotetta perheenjäsenelleni, koska pidin siitä. Ongelma, joka minulla on, on 7 kuukauden jälkeen se EI enää toimi ja on alkanut vuotaa pohjasta ja alkaa sumuttaa heti, kun lisään vettä ja valo pysyy jatkuvasti päällä. Rakastin sitä aluksi ja nyt olen erittäin pettynyt.</w:t>
      </w:r>
    </w:p>
    <w:p>
      <w:r>
        <w:rPr>
          <w:b/>
        </w:rPr>
        <w:t xml:space="preserve">Tulos</w:t>
      </w:r>
    </w:p>
    <w:p>
      <w:r>
        <w:t xml:space="preserve">Lopetti 7 kuukauden kuluttua. Rakastin sitä aluksi, mutta olen nyt erittäin pettynyt.</w:t>
      </w:r>
    </w:p>
    <w:p>
      <w:r>
        <w:rPr>
          <w:b/>
        </w:rPr>
        <w:t xml:space="preserve">Esimerkki 8.1353</w:t>
      </w:r>
    </w:p>
    <w:p>
      <w:r>
        <w:t xml:space="preserve">Roskat (Varmista, että saat vain sertifioituja näytteitä).</w:t>
      </w:r>
    </w:p>
    <w:p>
      <w:r>
        <w:rPr>
          <w:b/>
        </w:rPr>
        <w:t xml:space="preserve">Tulos</w:t>
      </w:r>
    </w:p>
    <w:p>
      <w:r>
        <w:t xml:space="preserve">Roskat (Varmista, että saat vain sertifioituja näytteitä).</w:t>
      </w:r>
    </w:p>
    <w:p>
      <w:r>
        <w:rPr>
          <w:b/>
        </w:rPr>
        <w:t xml:space="preserve">Esimerkki 8.1354</w:t>
      </w:r>
    </w:p>
    <w:p>
      <w:r>
        <w:t xml:space="preserve">Käyttökelvoton rikkinäinen kansi, haljennut puhtaasti kahtia. Tarvitaan kansi vaihdettavaksi tai lähetetään uusi juomalasi. BTW tämä on toinen Amazonin pakkaama tuote kolmen viikon aikana, joka vastaanotettiin rikkinäisenä. Tämä ei ole myyjän ongelma, vaan Amazonin. Jouduin merkitsemään vain 1 tähden, jotta Amazon korvaa tuotteen.</w:t>
      </w:r>
    </w:p>
    <w:p>
      <w:r>
        <w:rPr>
          <w:b/>
        </w:rPr>
        <w:t xml:space="preserve">Tulos</w:t>
      </w:r>
    </w:p>
    <w:p>
      <w:r>
        <w:t xml:space="preserve">Saapui kansi rikki puoliksi (Amazonin, ei myyjän pakkaama).</w:t>
      </w:r>
    </w:p>
    <w:p>
      <w:r>
        <w:rPr>
          <w:b/>
        </w:rPr>
        <w:t xml:space="preserve">Esimerkki 8.1355</w:t>
      </w:r>
    </w:p>
    <w:p>
      <w:r>
        <w:t xml:space="preserve">Tämä ostettiin joululahjaksi tyttärelleni ja vävylleni käytettäväksi, kun he menevät retkeilemään. Laatikko avattiin vasta 13. heinäkuuta 2019, kun he leiriytyivät. Yksi kokonainen valorivi ei toimi. Halusin tietää, voinko saada korvaavan si ce tämä ei toimi ja se on ensimmäinen kerta, kun se on avattu tai käytetty?</w:t>
      </w:r>
    </w:p>
    <w:p>
      <w:r>
        <w:rPr>
          <w:b/>
        </w:rPr>
        <w:t xml:space="preserve">Tulos</w:t>
      </w:r>
    </w:p>
    <w:p>
      <w:r>
        <w:t xml:space="preserve">Voisinko saada korvaavan, koska tämä ei toimi ja se oli joululahja?</w:t>
      </w:r>
    </w:p>
    <w:p>
      <w:r>
        <w:rPr>
          <w:b/>
        </w:rPr>
        <w:t xml:space="preserve">Esimerkki 8.1356</w:t>
      </w:r>
    </w:p>
    <w:p>
      <w:r>
        <w:t xml:space="preserve">kiristysnauha rikkoutui ensimmäisellä kerralla, kun käytin näitä! yritti vaihtaa, mutta yritys pakotti minut maksamaan toimituskulut! yritti palauttaa, mutta yritys pakotti minut maksamaan toimituskulut! ei pysty antamaan yhtään tähteä tai negatiivisia tähtiä....</w:t>
      </w:r>
    </w:p>
    <w:p>
      <w:r>
        <w:rPr>
          <w:b/>
        </w:rPr>
        <w:t xml:space="preserve">Tulos</w:t>
      </w:r>
    </w:p>
    <w:p>
      <w:r>
        <w:t xml:space="preserve">kiristysnauha katkesi ensimmäisellä kerralla, kun käytin näitä! yritin ...</w:t>
      </w:r>
    </w:p>
    <w:p>
      <w:r>
        <w:rPr>
          <w:b/>
        </w:rPr>
        <w:t xml:space="preserve">Esimerkki 8.1357</w:t>
      </w:r>
    </w:p>
    <w:p>
      <w:r>
        <w:t xml:space="preserve">Laite jäätyy. Yleensä 2-3 kertaa päivässä. Ainoa tapa, jolla saan sen jähmettymään, on sammuttaa se, vetää virtajohto irti, kytkeä virtajohto takaisin ja käynnistää se. Sitten se toimii, kunnes se seuraavan kerran jäätyy. Koska laite on toisessa kerroksessa, se on hankalaa.</w:t>
      </w:r>
    </w:p>
    <w:p>
      <w:r>
        <w:rPr>
          <w:b/>
        </w:rPr>
        <w:t xml:space="preserve">Tulos</w:t>
      </w:r>
    </w:p>
    <w:p>
      <w:r>
        <w:t xml:space="preserve">Kun se toimii, se toimii hyvin, mutta jäätyy 2-3 kertaa päivässä.</w:t>
      </w:r>
    </w:p>
    <w:p>
      <w:r>
        <w:rPr>
          <w:b/>
        </w:rPr>
        <w:t xml:space="preserve">Esimerkki 8.1358</w:t>
      </w:r>
    </w:p>
    <w:p>
      <w:r>
        <w:t xml:space="preserve">Eniten minua inhotti se, että ette antanut minun lukea kirjaa!!!</w:t>
      </w:r>
    </w:p>
    <w:p>
      <w:r>
        <w:rPr>
          <w:b/>
        </w:rPr>
        <w:t xml:space="preserve">Tulos</w:t>
      </w:r>
    </w:p>
    <w:p>
      <w:r>
        <w:t xml:space="preserve">Miten tilata kirja ja todella pystyä lukemaan se!</w:t>
      </w:r>
    </w:p>
    <w:p>
      <w:r>
        <w:rPr>
          <w:b/>
        </w:rPr>
        <w:t xml:space="preserve">Esimerkki 8.1359</w:t>
      </w:r>
    </w:p>
    <w:p>
      <w:r>
        <w:t xml:space="preserve">Nämä kestivät noin 3 kuukautta luokkahuoneessani, ja sitten latvat vain putosivat alustasta. Opetan 1. luokalla, joten lapset eivät paina paljon. Huonoa laatua ja rahan tuhlausta!</w:t>
      </w:r>
    </w:p>
    <w:p>
      <w:r>
        <w:rPr>
          <w:b/>
        </w:rPr>
        <w:t xml:space="preserve">Tulos</w:t>
      </w:r>
    </w:p>
    <w:p>
      <w:r>
        <w:t xml:space="preserve">Opetan 1. luokalla, joten lapset eivät paina paljon...</w:t>
      </w:r>
    </w:p>
    <w:p>
      <w:r>
        <w:rPr>
          <w:b/>
        </w:rPr>
        <w:t xml:space="preserve">Esimerkki 8.1360</w:t>
      </w:r>
    </w:p>
    <w:p>
      <w:r>
        <w:t xml:space="preserve">Hyväksyttävää juuri elvytti sen, ja ensimmäinen vetoketju, jonka yritän avata, katkeaa. Yksinkertaisesti pettynyt. Yksi tähti, koska se ei anna minun antaa vähemmän.</w:t>
      </w:r>
    </w:p>
    <w:p>
      <w:r>
        <w:rPr>
          <w:b/>
        </w:rPr>
        <w:t xml:space="preserve">Tulos</w:t>
      </w:r>
    </w:p>
    <w:p>
      <w:r>
        <w:t xml:space="preserve">Yksinkertaisesti pettynyt. Yksi tähti, koska se ei anna minun ...</w:t>
      </w:r>
    </w:p>
    <w:p>
      <w:r>
        <w:rPr>
          <w:b/>
        </w:rPr>
        <w:t xml:space="preserve">Esimerkki 8.1361</w:t>
      </w:r>
    </w:p>
    <w:p>
      <w:r>
        <w:t xml:space="preserve">Roskaa. Olen optimistinen ja haluan pitää mieleni avoimena, mutta tämä ei toimi.</w:t>
      </w:r>
    </w:p>
    <w:p>
      <w:r>
        <w:rPr>
          <w:b/>
        </w:rPr>
        <w:t xml:space="preserve">Tulos</w:t>
      </w:r>
    </w:p>
    <w:p>
      <w:r>
        <w:t xml:space="preserve">Olen optimistinen ja pidän kuitenkin avoimesta mielestä.</w:t>
      </w:r>
    </w:p>
    <w:p>
      <w:r>
        <w:rPr>
          <w:b/>
        </w:rPr>
        <w:t xml:space="preserve">Esimerkki 8.1362</w:t>
      </w:r>
    </w:p>
    <w:p>
      <w:r>
        <w:t xml:space="preserve">Tämä laite ei ole käyttäjäystävällinen. Minulta kesti kauan asentaa koko laite, ja se oli turhauttavaa. Sen lisäksi, että he lähettivät minulle jo käytetyn tuotteen (avatut paristot, laulukirjan koirankorvatut sivut), laulujen sanoituksissa on viiveitä. Palautan tämän tuotteen. Se ei ole sen arvoinen!</w:t>
      </w:r>
    </w:p>
    <w:p>
      <w:r>
        <w:rPr>
          <w:b/>
        </w:rPr>
        <w:t xml:space="preserve">Tulos</w:t>
      </w:r>
    </w:p>
    <w:p>
      <w:r>
        <w:t xml:space="preserve">Liian kallis ei käyttäjäystävällinen karaokejärjestelmä</w:t>
      </w:r>
    </w:p>
    <w:p>
      <w:r>
        <w:rPr>
          <w:b/>
        </w:rPr>
        <w:t xml:space="preserve">Esimerkki 8.1363</w:t>
      </w:r>
    </w:p>
    <w:p>
      <w:r>
        <w:t xml:space="preserve">En koskaan saanut sitä amazon ei auttanut lainkaan.</w:t>
      </w:r>
    </w:p>
    <w:p>
      <w:r>
        <w:rPr>
          <w:b/>
        </w:rPr>
        <w:t xml:space="preserve">Tulos</w:t>
      </w:r>
    </w:p>
    <w:p>
      <w:r>
        <w:t xml:space="preserve">Amazon ja myyjä eivät tee yhteistyötä auttaakseen.</w:t>
      </w:r>
    </w:p>
    <w:p>
      <w:r>
        <w:rPr>
          <w:b/>
        </w:rPr>
        <w:t xml:space="preserve">Esimerkki 8.1364</w:t>
      </w:r>
    </w:p>
    <w:p>
      <w:r>
        <w:t xml:space="preserve">Tämä oli huonoin puhelimen tapauksessa olen koskaan ostanut elämässäni Olen rikkoi sen kahdessa päivässä et voi pitää luottokorttia siinä ja jos teet teet sen löysä ja sitten se vain putoaa ulos ja jos taivuttaa sitä takaisin tarpeeksi tarttuu takaisin ja sitten jättää outo haju ja se saa tahmea</w:t>
      </w:r>
    </w:p>
    <w:p>
      <w:r>
        <w:rPr>
          <w:b/>
        </w:rPr>
        <w:t xml:space="preserve">Tulos</w:t>
      </w:r>
    </w:p>
    <w:p>
      <w:r>
        <w:t xml:space="preserve">Tämä oli huonoin puhelimen kotelo, jonka olen koskaan elämässäni ostanut ....</w:t>
      </w:r>
    </w:p>
    <w:p>
      <w:r>
        <w:rPr>
          <w:b/>
        </w:rPr>
        <w:t xml:space="preserve">Esimerkki 8.1365</w:t>
      </w:r>
    </w:p>
    <w:p>
      <w:r>
        <w:t xml:space="preserve">Takin riisuminen riittää, että se putoaa pois, etkä edes tunne sitä. Korkea riski menettää fitbitisi tämän nauhan kanssa.</w:t>
      </w:r>
    </w:p>
    <w:p>
      <w:r>
        <w:rPr>
          <w:b/>
        </w:rPr>
        <w:t xml:space="preserve">Tulos</w:t>
      </w:r>
    </w:p>
    <w:p>
      <w:r>
        <w:t xml:space="preserve">Takin riisuminen riittää, jotta se putoaa pois ...</w:t>
      </w:r>
    </w:p>
    <w:p>
      <w:r>
        <w:rPr>
          <w:b/>
        </w:rPr>
        <w:t xml:space="preserve">Esimerkki 8.1366</w:t>
      </w:r>
    </w:p>
    <w:p>
      <w:r>
        <w:t xml:space="preserve">Ostin tämän paperin kahdesti. Käytin dash-painikettani. Hinta nousi ensimmäisestä kerrasta, kun ostin tämän paperilaatikon. Se ei ollut ongelma. Minua vituttaa se, että paperin laatu on huono... Kaikkein mukavin sana mitä keksin. Viime kerralla saamani paperi oli eri painoista kuin mitä tässä laatikossa tällä hetkellä on. Toisella paperilla pystyi tulostamaan molemmille puolille näkemättä toiselle puolelle. Tämän paperin läpi näkee, se käpristyy ja vääntyy. Se ei asetu tasaiseksi, koska se on niin ohutta. Olen varma, että tämä toimii hienosti joillekin ihmisille. Tarvitsen sitä luokkahuoneessa, ja lapsille on häiritsevää nähdä muste toiselta puolelta. Nyt en tiedä mitä olin saanut viimeksi. En tiedä, oliko se laatikko virhe vai oliko tämä laatikko virhe. Tämän pakkaus vastaa kuvausta. Olen käyttänyt toisen paperin loppuun, joten minulla ei ole muuta pakkausta, johon verrata kuin "Tilaa tämä tuote uudelleen" -toiminto täällä Amazonissa. Sanoakseni, että olen pettynyt, on vähättelyä. Olen hyvin turhautunut! Minun on käytettävä kaksinkertainen määrä paperia, koska en voi tehdä kaksipuolisia tulosteita.</w:t>
      </w:r>
    </w:p>
    <w:p>
      <w:r>
        <w:rPr>
          <w:b/>
        </w:rPr>
        <w:t xml:space="preserve">Tulos</w:t>
      </w:r>
    </w:p>
    <w:p>
      <w:r>
        <w:t xml:space="preserve">Aina ei ole sama paperi, kun klikkaat uudelleen tilausta :| |</w:t>
      </w:r>
    </w:p>
    <w:p>
      <w:r>
        <w:rPr>
          <w:b/>
        </w:rPr>
        <w:t xml:space="preserve">Esimerkki 8.1367</w:t>
      </w:r>
    </w:p>
    <w:p>
      <w:r>
        <w:t xml:space="preserve">Tämä tuote on suoranainen ei-menestys. Se ei toimi. Lokerot eivät sovi yhteen tarpeeksi hyvin, jotta niistä voisi luoda jääpalloja. Ylin lokero kelluu veden päällä, jolloin jäljelle jää vain jäälevy, jossa on palloja.</w:t>
      </w:r>
    </w:p>
    <w:p>
      <w:r>
        <w:rPr>
          <w:b/>
        </w:rPr>
        <w:t xml:space="preserve">Tulos</w:t>
      </w:r>
    </w:p>
    <w:p>
      <w:r>
        <w:t xml:space="preserve">Lokerot eivät sovi toisiinsa riittävän hyvin, jotta niistä voisi luoda puhtaita jääpalloja.</w:t>
      </w:r>
    </w:p>
    <w:p>
      <w:r>
        <w:rPr>
          <w:b/>
        </w:rPr>
        <w:t xml:space="preserve">Esimerkki 8.1368</w:t>
      </w:r>
    </w:p>
    <w:p>
      <w:r>
        <w:t xml:space="preserve">ÄLÄ OTA. KAUHEA LAATU.. EI ANNA MINUN PALAUTTAA SITÄ. RAHOJENI TUHLAUSTA. NIIN VIHAINEN.</w:t>
      </w:r>
    </w:p>
    <w:p>
      <w:r>
        <w:rPr>
          <w:b/>
        </w:rPr>
        <w:t xml:space="preserve">Tulos</w:t>
      </w:r>
    </w:p>
    <w:p>
      <w:r>
        <w:t xml:space="preserve">ÄLÄ OTA. KAUHEA LAATU. EI PALAUTA. RAHOJENI TUHLAUSTA</w:t>
      </w:r>
    </w:p>
    <w:p>
      <w:r>
        <w:rPr>
          <w:b/>
        </w:rPr>
        <w:t xml:space="preserve">Esimerkki 8.1369</w:t>
      </w:r>
    </w:p>
    <w:p>
      <w:r>
        <w:t xml:space="preserve">En tiedä! en ole koskaan saanut yhtä. tilasin kaksi.</w:t>
      </w:r>
    </w:p>
    <w:p>
      <w:r>
        <w:rPr>
          <w:b/>
        </w:rPr>
        <w:t xml:space="preserve">Tulos</w:t>
      </w:r>
    </w:p>
    <w:p>
      <w:r>
        <w:t xml:space="preserve">En saanut edes vastausta lähettäjältä. Sen jälkeen, kun olen lähettänyt sähköpostia, että en ole koskaan saanut niitä</w:t>
      </w:r>
    </w:p>
    <w:p>
      <w:r>
        <w:rPr>
          <w:b/>
        </w:rPr>
        <w:t xml:space="preserve">Esimerkki 8.1370</w:t>
      </w:r>
    </w:p>
    <w:p>
      <w:r>
        <w:t xml:space="preserve">OSTAJA VARO. Saat 20 Kiinassa valmistettua irtonaista paristoa muovipussissa. EI listalla esitettyjä pakattuja paristoja. Et voi mitenkään tietää, ostatko oikeita Duracell-paristoja vai huonompia kiinalaisia kopioita. Ja mikä vielä pahempaa, jos päätät, ettet halua ottaa riskiä, et voi palauttaa niitä. Säästy paristolta muutamalla sentillä, säästä itsesi vaivalta ja osta hyvämaineisesta lähteestä.</w:t>
      </w:r>
    </w:p>
    <w:p>
      <w:r>
        <w:rPr>
          <w:b/>
        </w:rPr>
        <w:t xml:space="preserve">Tulos</w:t>
      </w:r>
    </w:p>
    <w:p>
      <w:r>
        <w:t xml:space="preserve">Ja mikä vielä pahempaa, jos päätät, ettet halua ottaa ....</w:t>
      </w:r>
    </w:p>
    <w:p>
      <w:r>
        <w:rPr>
          <w:b/>
        </w:rPr>
        <w:t xml:space="preserve">Esimerkki 8.1371</w:t>
      </w:r>
    </w:p>
    <w:p>
      <w:r>
        <w:t xml:space="preserve">Tämä fidget spinner on erittäin huonolaatuinen ja se toimitetaan suoraan Kiinasta, mikä tarkoittaa, että sen ei tarvitse täyttää Yhdysvaltojen turvallisuusstandardeja, koska se ei ole yhdysvaltalaisen jälleenmyyjän kautta. Palautin tuotteen, koska olin hyvin huolissani lyijyn määrästä lelussa, jonka aioin antaa lapselle. Ostaja varo!</w:t>
      </w:r>
    </w:p>
    <w:p>
      <w:r>
        <w:rPr>
          <w:b/>
        </w:rPr>
        <w:t xml:space="preserve">Tulos</w:t>
      </w:r>
    </w:p>
    <w:p>
      <w:r>
        <w:t xml:space="preserve">Tämä fidget spinner on erittäin huonolaatuinen ja se toimitetaan suoraan Kiinasta.</w:t>
      </w:r>
    </w:p>
    <w:p>
      <w:r>
        <w:rPr>
          <w:b/>
        </w:rPr>
        <w:t xml:space="preserve">Esimerkki 8.1372</w:t>
      </w:r>
    </w:p>
    <w:p>
      <w:r>
        <w:t xml:space="preserve">Ohjeet eivät ole selkeät! Kun seurasin käyttöohjetta, yksi paneeleista, jotka oli ruuvattu toiseen päähän, mutta ei toiseen, putosi ja katkesi!</w:t>
      </w:r>
    </w:p>
    <w:p>
      <w:r>
        <w:rPr>
          <w:b/>
        </w:rPr>
        <w:t xml:space="preserve">Tulos</w:t>
      </w:r>
    </w:p>
    <w:p>
      <w:r>
        <w:t xml:space="preserve">Ohjeet eivät ole selkeät! Ohjeen noudattamisen aikana yksi ...</w:t>
      </w:r>
    </w:p>
    <w:p>
      <w:r>
        <w:rPr>
          <w:b/>
        </w:rPr>
        <w:t xml:space="preserve">Esimerkki 8.1373</w:t>
      </w:r>
    </w:p>
    <w:p>
      <w:r>
        <w:t xml:space="preserve">Erittäin huono laatu. Kärki putosi pois, kun sitä ravistettiin aktivoimiseksi. Ne, jotka toimivat, olivat hyvin kalpeat.</w:t>
      </w:r>
    </w:p>
    <w:p>
      <w:r>
        <w:rPr>
          <w:b/>
        </w:rPr>
        <w:t xml:space="preserve">Tulos</w:t>
      </w:r>
    </w:p>
    <w:p>
      <w:r>
        <w:t xml:space="preserve">Erittäin huono laatu. Kärki putosi pois, kun sitä ravistettiin aktivoimiseksi</w:t>
      </w:r>
    </w:p>
    <w:p>
      <w:r>
        <w:rPr>
          <w:b/>
        </w:rPr>
        <w:t xml:space="preserve">Esimerkki 8.1374</w:t>
      </w:r>
    </w:p>
    <w:p>
      <w:r>
        <w:t xml:space="preserve">Tämä tuote on kamala. Se repeää jo parin päivän jälkeen, se on halvalla tehty ja likaantuu nopeasti. Älä vaivaudu ostamaan sitä. Ei laadukas tuote!</w:t>
      </w:r>
    </w:p>
    <w:p>
      <w:r>
        <w:rPr>
          <w:b/>
        </w:rPr>
        <w:t xml:space="preserve">Tulos</w:t>
      </w:r>
    </w:p>
    <w:p>
      <w:r>
        <w:t xml:space="preserve">ja se likaantuu nopeasti. Älä vaivaudu ostamaan sitä</w:t>
      </w:r>
    </w:p>
    <w:p>
      <w:r>
        <w:rPr>
          <w:b/>
        </w:rPr>
        <w:t xml:space="preserve">Esimerkki 8.1375</w:t>
      </w:r>
    </w:p>
    <w:p>
      <w:r>
        <w:t xml:space="preserve">En ole varma, mitä tältä kauppiaalta ostamalleni pullolle tapahtui, mutta se oli kamala. Tämä ei ollut ensimmäinen kerta, kun ostin Amazonin kautta, ja ennen tätä tilausta olin täysin tyytyväinen; kuitenkin kauppias, jolta ostin tällä kertaa, lähetti minulle vesitetyn version.</w:t>
      </w:r>
    </w:p>
    <w:p>
      <w:r>
        <w:rPr>
          <w:b/>
        </w:rPr>
        <w:t xml:space="preserve">Tulos</w:t>
      </w:r>
    </w:p>
    <w:p>
      <w:r>
        <w:t xml:space="preserve">Vesitetty. Lue arvostelut ennen kauppiaan valitsemista!</w:t>
      </w:r>
    </w:p>
    <w:p>
      <w:r>
        <w:rPr>
          <w:b/>
        </w:rPr>
        <w:t xml:space="preserve">Esimerkki 8.1376</w:t>
      </w:r>
    </w:p>
    <w:p>
      <w:r>
        <w:t xml:space="preserve">ÄLÄ OTA - Huomaatko, että 30% KAIKISTA ARVOSTELUISTA on 1 tähti? se johtuu siitä, että tällä tuotteella on NOLLA laadunvalvonta Kaivos vuoti sisäisesti ensimmäisestä päivästä lähtien - roskaa.</w:t>
      </w:r>
    </w:p>
    <w:p>
      <w:r>
        <w:rPr>
          <w:b/>
        </w:rPr>
        <w:t xml:space="preserve">Tulos</w:t>
      </w:r>
    </w:p>
    <w:p>
      <w:r>
        <w:t xml:space="preserve">ÄLÄ OTA - Huomaatko, että 30% KAIKISTA ARVOSTELUISTA on 1 tähti?????</w:t>
      </w:r>
    </w:p>
    <w:p>
      <w:r>
        <w:rPr>
          <w:b/>
        </w:rPr>
        <w:t xml:space="preserve">Esimerkki 8.1377</w:t>
      </w:r>
    </w:p>
    <w:p>
      <w:r>
        <w:t xml:space="preserve">Ylemmässä kumissa on osa, joka irtoaa, joten palautin sen. Toisessa, saman kuvion korvaavassa, oli tuo kumi melkein hajoamassa, joten ajan myötä se hajoaa. En ostaisi tätä tiettyä tuotetta, tätä mallia, uudelleen. Se on kumiosa reunojen ympärillä, pieni osa ja kun se on paljon enemmän käytössä, se kuluu, ja sitten roskiin. Vaihto ja palautukset ovat kuitenkin erittäin oikeudenmukaisia! PS, toisessa oli yhdessä timantissa lanka hajoamassa. Säilytin sen, mitä en normaalisti tekisi. Mutta en ostaisi sitä uudelleen, muissa kuoseissa. Se näyttää mauttomalta.</w:t>
      </w:r>
    </w:p>
    <w:p>
      <w:r>
        <w:rPr>
          <w:b/>
        </w:rPr>
        <w:t xml:space="preserve">Tulos</w:t>
      </w:r>
    </w:p>
    <w:p>
      <w:r>
        <w:t xml:space="preserve">En ostaisi tätä mallia uudelleen, kumi ei ole laadukasta.</w:t>
      </w:r>
    </w:p>
    <w:p>
      <w:r>
        <w:rPr>
          <w:b/>
        </w:rPr>
        <w:t xml:space="preserve">Esimerkki 8.1378</w:t>
      </w:r>
    </w:p>
    <w:p>
      <w:r>
        <w:t xml:space="preserve">Materiaali on ok ja pehmeää, mutta sitä ei ole leikattu täysin symmetrisesti puhelimen mittojen mukaan. Koko näyttö on täynnä kuplia ja ääriviivoja, joissa kuplat ovat olleet. Olen kokeillut kaikkea niiden poistamiseksi, mukaan lukien luottokorttiraaputus ja se ei toiminut hyvin. Yksityisyysominaisuus toimii melko hyvin, mutta en ole tyytyväinen tähän ostokseen.</w:t>
      </w:r>
    </w:p>
    <w:p>
      <w:r>
        <w:rPr>
          <w:b/>
        </w:rPr>
        <w:t xml:space="preserve">Tulos</w:t>
      </w:r>
    </w:p>
    <w:p>
      <w:r>
        <w:t xml:space="preserve">Kun vihdoinkin luulit, että joku on tehnyt Pixel 2:lle yksityisyysnäytön....</w:t>
      </w:r>
    </w:p>
    <w:p>
      <w:r>
        <w:rPr>
          <w:b/>
        </w:rPr>
        <w:t xml:space="preserve">Esimerkki 8.1379</w:t>
      </w:r>
    </w:p>
    <w:p>
      <w:r>
        <w:t xml:space="preserve">Väärä tuote. yritys kieltäytyi palauttamasta tuotetta ja kieltäytyi hyvittämästä minulle.</w:t>
      </w:r>
    </w:p>
    <w:p>
      <w:r>
        <w:rPr>
          <w:b/>
        </w:rPr>
        <w:t xml:space="preserve">Tulos</w:t>
      </w:r>
    </w:p>
    <w:p>
      <w:r>
        <w:t xml:space="preserve">väärä tuote. yritys kieltäytyi palauttamasta tuotetta ...</w:t>
      </w:r>
    </w:p>
    <w:p>
      <w:r>
        <w:rPr>
          <w:b/>
        </w:rPr>
        <w:t xml:space="preserve">Esimerkki 8.1380</w:t>
      </w:r>
    </w:p>
    <w:p>
      <w:r>
        <w:t xml:space="preserve">im varma, että se ei ole heidän vikansa, mutta se tuli rikki, eikä se edes anna minulle mahdollisuutta palauttaa sitä.</w:t>
      </w:r>
    </w:p>
    <w:p>
      <w:r>
        <w:rPr>
          <w:b/>
        </w:rPr>
        <w:t xml:space="preserve">Tulos</w:t>
      </w:r>
    </w:p>
    <w:p>
      <w:r>
        <w:t xml:space="preserve">en ole varma, että se ei ole heidän vikansa, mutta se tuli rikki ...</w:t>
      </w:r>
    </w:p>
    <w:p>
      <w:r>
        <w:rPr>
          <w:b/>
        </w:rPr>
        <w:t xml:space="preserve">Esimerkki 8.1381</w:t>
      </w:r>
    </w:p>
    <w:p>
      <w:r>
        <w:t xml:space="preserve">Katso näitä kuvia hiuslakkaa, jonka sain tänään. Sen täytyy olla 100 vuotta vanha. En saa edes kantta irti. Mikä pahinta, en voi palauttaa, joten menetän rahani!!!!. ÄLÄ TILAA HEAVEN_SENTILTÄ!!!!</w:t>
      </w:r>
    </w:p>
    <w:p>
      <w:r>
        <w:rPr>
          <w:b/>
        </w:rPr>
        <w:t xml:space="preserve">Tulos</w:t>
      </w:r>
    </w:p>
    <w:p>
      <w:r>
        <w:t xml:space="preserve">ÄLLÖTTÄVÄÄ! Tämä tuote ja Heaven_Sent ei ansaitse yhtäkään tähteä. Olen kauhistunut.</w:t>
      </w:r>
    </w:p>
    <w:p>
      <w:r>
        <w:rPr>
          <w:b/>
        </w:rPr>
        <w:t xml:space="preserve">Esimerkki 8.1382</w:t>
      </w:r>
    </w:p>
    <w:p>
      <w:r>
        <w:t xml:space="preserve">Valehtelijat oli juuri lähettänyt hihapalan, jossa ei ollut mitään yhteyttä ylä- ja alaosan välillä Millä ihmisellä maailmassa on samanlaiset mitat molemmissa polven osissa? Pelkkää huijaamista</w:t>
      </w:r>
    </w:p>
    <w:p>
      <w:r>
        <w:rPr>
          <w:b/>
        </w:rPr>
        <w:t xml:space="preserve">Tulos</w:t>
      </w:r>
    </w:p>
    <w:p>
      <w:r>
        <w:t xml:space="preserve">Liars oli juuri lähettänyt palan hihaa, jossa ei ollut mitään yhteyttä ylä- ja alapuolen välillä.</w:t>
      </w:r>
    </w:p>
    <w:p>
      <w:r>
        <w:rPr>
          <w:b/>
        </w:rPr>
        <w:t xml:space="preserve">Esimerkki 8.1383</w:t>
      </w:r>
    </w:p>
    <w:p>
      <w:r>
        <w:t xml:space="preserve">En käytä teitä enää koskaan.</w:t>
      </w:r>
    </w:p>
    <w:p>
      <w:r>
        <w:rPr>
          <w:b/>
        </w:rPr>
        <w:t xml:space="preserve">Tulos</w:t>
      </w:r>
    </w:p>
    <w:p>
      <w:r>
        <w:t xml:space="preserve">lähetetty väärä tuote. ei kannata palauttaa.</w:t>
      </w:r>
    </w:p>
    <w:p>
      <w:r>
        <w:rPr>
          <w:b/>
        </w:rPr>
        <w:t xml:space="preserve">Esimerkki 8.1384</w:t>
      </w:r>
    </w:p>
    <w:p>
      <w:r>
        <w:t xml:space="preserve">Mikään ei ole sama kuin kuvissa esitetty ja kaksi hihnaa, jotka ovat takana, jotka ovat kohtisuorassa, ommeltiin väärin ja ovat edessä, olen hyvin tyytymätön hänen tuotteeseensa, olisin ollut parempi ostaa joitakin spandexia ja ompelemalla se yhteen itseäni varten</w:t>
      </w:r>
    </w:p>
    <w:p>
      <w:r>
        <w:rPr>
          <w:b/>
        </w:rPr>
        <w:t xml:space="preserve">Tulos</w:t>
      </w:r>
    </w:p>
    <w:p>
      <w:r>
        <w:t xml:space="preserve">Se on huonosti tehty Olisin ollut tyytyväisempi siihen, jos se olisi ainakin ommeltu oikein yhteen.</w:t>
      </w:r>
    </w:p>
    <w:p>
      <w:r>
        <w:rPr>
          <w:b/>
        </w:rPr>
        <w:t xml:space="preserve">Esimerkki 8.1385</w:t>
      </w:r>
    </w:p>
    <w:p>
      <w:r>
        <w:t xml:space="preserve">Rakastan tätä pedaalia hintaansa nähden. Tarkka viritys, mykistää kitarani käytön aikana. Ainoa ongelma on, että pedaalin ollessa kytkettynä kuuluu hyvin kuuluva "pop"-ääni. Lähettäisin sen takaisin toista varten, mutta sitten maksan palautuslähetykset.</w:t>
      </w:r>
    </w:p>
    <w:p>
      <w:r>
        <w:rPr>
          <w:b/>
        </w:rPr>
        <w:t xml:space="preserve">Tulos</w:t>
      </w:r>
    </w:p>
    <w:p>
      <w:r>
        <w:t xml:space="preserve">Viritinpoljin - se virittää, mutta aktivoidessaan se pitää kovaa ääntä.</w:t>
      </w:r>
    </w:p>
    <w:p>
      <w:r>
        <w:rPr>
          <w:b/>
        </w:rPr>
        <w:t xml:space="preserve">Esimerkki 8.1386</w:t>
      </w:r>
    </w:p>
    <w:p>
      <w:r>
        <w:t xml:space="preserve">Muutama tunti sen jälkeen, kun olin vaihtanut lampun, se alkoi välkkyä ja lakata näyttämästä kuvaa muutaman sekunnin ajan kerrallaan.</w:t>
      </w:r>
    </w:p>
    <w:p>
      <w:r>
        <w:rPr>
          <w:b/>
        </w:rPr>
        <w:t xml:space="preserve">Tulos</w:t>
      </w:r>
    </w:p>
    <w:p>
      <w:r>
        <w:t xml:space="preserve">Muutama tunti sen jälkeen, kun olin vaihtanut lampun, se alkoi ...</w:t>
      </w:r>
    </w:p>
    <w:p>
      <w:r>
        <w:rPr>
          <w:b/>
        </w:rPr>
        <w:t xml:space="preserve">Esimerkki 8.1387</w:t>
      </w:r>
    </w:p>
    <w:p>
      <w:r>
        <w:t xml:space="preserve">Olen ostanut tätä tuotetta vuodesta 2012 lähtien. Se on ollut hyvä tuote viimeiseen tilaukseeni asti. Tuotteen ainesosat ja pakkaus ovat muuttuneet. Tuoteselosteessa lukee nyt 28 % DV 68 % DV:n sijasta samalle 3 miljardin CPU:lle. Miten se voi pudota 40 % ja pysyä samana 3 Billion CPU? Lapseni ei enää ota näitä tuotteita, koska maku on muuttunut uusien ainesosien vuoksi. Varokaa, kun tilaatte tuotteen kuvaus verkkosivuilla on virheellinen. Otin yhteyttä Nature's Wayhin ja he aikovat tutkia ja soittaa takaisin.</w:t>
      </w:r>
    </w:p>
    <w:p>
      <w:r>
        <w:rPr>
          <w:b/>
        </w:rPr>
        <w:t xml:space="preserve">Tulos</w:t>
      </w:r>
    </w:p>
    <w:p>
      <w:r>
        <w:t xml:space="preserve">Fresh and Fast -yrityksellä on erittäin huono asiakaspalvelu eikä se tunne myytävää tuotetta.</w:t>
      </w:r>
    </w:p>
    <w:p>
      <w:r>
        <w:rPr>
          <w:b/>
        </w:rPr>
        <w:t xml:space="preserve">Esimerkki 8.1388</w:t>
      </w:r>
    </w:p>
    <w:p>
      <w:r>
        <w:t xml:space="preserve">Ei varmasti oikea koukku lohelle. Kala suoristi sen useita kertoja helposti. Katso kuva. Mitoitus on väärä. Ne ovat suurempia kuin muiden myyjien mustekalan koukut, joten varaudu myös siihen. Jos aiot käyttää niitä kuningas- tai coho-lohiin, etsi toinen merkki tai osta nro 6 nelinkertainen vahvuus, jos löydät niitä.</w:t>
      </w:r>
    </w:p>
    <w:p>
      <w:r>
        <w:rPr>
          <w:b/>
        </w:rPr>
        <w:t xml:space="preserve">Tulos</w:t>
      </w:r>
    </w:p>
    <w:p>
      <w:r>
        <w:t xml:space="preserve">Liian ohut. Ei sovellu yli 10 kiloa painaville kaloille.</w:t>
      </w:r>
    </w:p>
    <w:p>
      <w:r>
        <w:rPr>
          <w:b/>
        </w:rPr>
        <w:t xml:space="preserve">Esimerkki 8.1389</w:t>
      </w:r>
    </w:p>
    <w:p>
      <w:r>
        <w:t xml:space="preserve">suihkulähde piti ääntä vain veden putoamisesta ensimmäisenä päivänä. Miksi?</w:t>
      </w:r>
    </w:p>
    <w:p>
      <w:r>
        <w:rPr>
          <w:b/>
        </w:rPr>
        <w:t xml:space="preserve">Tulos</w:t>
      </w:r>
    </w:p>
    <w:p>
      <w:r>
        <w:t xml:space="preserve">On suihkulähde, joka tekee melua veden putoaminen rauhoittaa ja meditoida</w:t>
      </w:r>
    </w:p>
    <w:p>
      <w:r>
        <w:rPr>
          <w:b/>
        </w:rPr>
        <w:t xml:space="preserve">Esimerkki 8.1390</w:t>
      </w:r>
    </w:p>
    <w:p>
      <w:r>
        <w:t xml:space="preserve">Inhoan antaa tälle tuotteelle vain 1 tähti, mutta luulen, että saat sen, mistä maksat täällä. Naamio on kamala. Se ei muodosta tarpeeksi tiivistä tiivistettä, kun se liitetään sumuttimeen, joten se hajoaa helposti, jos liikut hoidon aikana. Pieni naamari on tarkoitettu pikkulapselle, joten se oli aivan liian pieni 13-vuotiaalle lapselleni ja suuri naamari oli niin suuri, että osa naamarista melkein kosketti hänen silmiään. Se palveli tarkoitustaan, mutta oli ärsyttävää säätää sitä jatkuvasti uudelleen. Valmistajan pitäisi todella tehdä joitakin säätöjä tähän naamariin. Letku oli tukeva ja ongelmaton. Lääkkeitä sisältävä kammio oli helppo puhdistaa. Naamarit on vaihdettava. Maskin ja sumuttimen välisen liitännän on oltava tiukemmin kiinni, eikä sitä saa irrottaa niin helposti, ja itse maskissa on koko-ongelmia. En aio ostaa tätä uudelleen, olen pahoillani.</w:t>
      </w:r>
    </w:p>
    <w:p>
      <w:r>
        <w:rPr>
          <w:b/>
        </w:rPr>
        <w:t xml:space="preserve">Tulos</w:t>
      </w:r>
    </w:p>
    <w:p>
      <w:r>
        <w:t xml:space="preserve">Naamari on suunniteltava uudelleen ja liitäntä on tiivistettävä.</w:t>
      </w:r>
    </w:p>
    <w:p>
      <w:r>
        <w:rPr>
          <w:b/>
        </w:rPr>
        <w:t xml:space="preserve">Esimerkki 8.1391</w:t>
      </w:r>
    </w:p>
    <w:p>
      <w:r>
        <w:t xml:space="preserve">Käytän normaalisti 2xl ja sain Xl:n. Olisin voinut saada suuren, hyvin ohutta materiaalia Fix on kuin äitiyspakkaus.</w:t>
      </w:r>
    </w:p>
    <w:p>
      <w:r>
        <w:rPr>
          <w:b/>
        </w:rPr>
        <w:t xml:space="preserve">Tulos</w:t>
      </w:r>
    </w:p>
    <w:p>
      <w:r>
        <w:t xml:space="preserve">... olisi voinut hankkia suuren, hyvin ohuen materiaalin Fix on kuin äitiyspakkauksen yläosa.</w:t>
      </w:r>
    </w:p>
    <w:p>
      <w:r>
        <w:rPr>
          <w:b/>
        </w:rPr>
        <w:t xml:space="preserve">Esimerkki 8.1392</w:t>
      </w:r>
    </w:p>
    <w:p>
      <w:r>
        <w:t xml:space="preserve">Erittäin halvalla tehty. Kehys oli hankautunut ja numerot on painettu paperille, joka on huonosti liimattu ja käpristyy reunoilta. Pettymys.</w:t>
      </w:r>
    </w:p>
    <w:p>
      <w:r>
        <w:rPr>
          <w:b/>
        </w:rPr>
        <w:t xml:space="preserve">Tulos</w:t>
      </w:r>
    </w:p>
    <w:p>
      <w:r>
        <w:t xml:space="preserve">Erittäin halvalla tehty. Kehys oli naarmuuntunut ja...</w:t>
      </w:r>
    </w:p>
    <w:p>
      <w:r>
        <w:rPr>
          <w:b/>
        </w:rPr>
        <w:t xml:space="preserve">Esimerkki 8.1393</w:t>
      </w:r>
    </w:p>
    <w:p>
      <w:r>
        <w:t xml:space="preserve">tämä on kaikkein kauhein tuote! ja on mahdotonta ottaa yhteyttä myyjään!</w:t>
      </w:r>
    </w:p>
    <w:p>
      <w:r>
        <w:rPr>
          <w:b/>
        </w:rPr>
        <w:t xml:space="preserve">Tulos</w:t>
      </w:r>
    </w:p>
    <w:p>
      <w:r>
        <w:t xml:space="preserve">tämä on kaikkein kauhein tuote! ja on mahdotonta ottaa yhteyttä myyjään!</w:t>
      </w:r>
    </w:p>
    <w:p>
      <w:r>
        <w:rPr>
          <w:b/>
        </w:rPr>
        <w:t xml:space="preserve">Esimerkki 8.1394</w:t>
      </w:r>
    </w:p>
    <w:p>
      <w:r>
        <w:t xml:space="preserve">Lähetti minulle uskonnollisen julisteen sen sijaan, mistä maksoin!</w:t>
      </w:r>
    </w:p>
    <w:p>
      <w:r>
        <w:rPr>
          <w:b/>
        </w:rPr>
        <w:t xml:space="preserve">Tulos</w:t>
      </w:r>
    </w:p>
    <w:p>
      <w:r>
        <w:t xml:space="preserve">Lähetti minulle uskonnollisen julisteen sen sijaan, mistä maksoin!</w:t>
      </w:r>
    </w:p>
    <w:p>
      <w:r>
        <w:rPr>
          <w:b/>
        </w:rPr>
        <w:t xml:space="preserve">Esimerkki 8.1395</w:t>
      </w:r>
    </w:p>
    <w:p>
      <w:r>
        <w:t xml:space="preserve">Kamala tuote - ääni on OK, mutta akku kestää vain pari tuntia. Ja ne hajosivat täysin kuuden kuukauden kuluttua.</w:t>
      </w:r>
    </w:p>
    <w:p>
      <w:r>
        <w:rPr>
          <w:b/>
        </w:rPr>
        <w:t xml:space="preserve">Tulos</w:t>
      </w:r>
    </w:p>
    <w:p>
      <w:r>
        <w:t xml:space="preserve">Lakkasi toimimasta kuuden kuukauden jälkeen, lyhyt akunkesto, muuten kunnollinen ääni</w:t>
      </w:r>
    </w:p>
    <w:p>
      <w:r>
        <w:rPr>
          <w:b/>
        </w:rPr>
        <w:t xml:space="preserve">Esimerkki 8.1396</w:t>
      </w:r>
    </w:p>
    <w:p>
      <w:r>
        <w:t xml:space="preserve">Kotelo on tehty lasista... kyllä, kotelo on tehty lasista. Rikoin sen kahden viikon sisällä sen ostamisesta. Acer ilmoitti, että korjaus maksaisi 500 dollaria. MUTTA he tarjosivat alennusta 400 USD. Sanomattakin on selvää, etten voi/halua maksaa sitä. Ymmärrän, että rikoin sen, joten olen valmis maksamaan korjauskustannukset, mutta 400-500 USD on järjetöntä. Muuten olen todella pitänyt tästä kannettavasta tietokoneesta, erityisesti vaihdettuani Macista, mutta en varmasti osta toista Aceria enkä suosittele sitä muillekaan, koska huono materiaalivalinta tekee siitä helposti esteettisen vaurion.</w:t>
      </w:r>
    </w:p>
    <w:p>
      <w:r>
        <w:rPr>
          <w:b/>
        </w:rPr>
        <w:t xml:space="preserve">Tulos</w:t>
      </w:r>
    </w:p>
    <w:p>
      <w:r>
        <w:t xml:space="preserve">Nopea, pitkä akunkesto, mutta ei kestävä ja tuki on kamalaa.</w:t>
      </w:r>
    </w:p>
    <w:p>
      <w:r>
        <w:rPr>
          <w:b/>
        </w:rPr>
        <w:t xml:space="preserve">Esimerkki 8.1397</w:t>
      </w:r>
    </w:p>
    <w:p>
      <w:r>
        <w:t xml:space="preserve">Haluaisin rahani takaisin. Tämä tuote ei sovi keittiöni oviin. En ole voinut palauttaa sitä, koska olen ollut sairas. Kiitos.</w:t>
      </w:r>
    </w:p>
    <w:p>
      <w:r>
        <w:rPr>
          <w:b/>
        </w:rPr>
        <w:t xml:space="preserve">Tulos</w:t>
      </w:r>
    </w:p>
    <w:p>
      <w:r>
        <w:t xml:space="preserve">Haluan rahani takaisin. Auttakaa minua saamaan rahani takaisin. Kiitos.</w:t>
      </w:r>
    </w:p>
    <w:p>
      <w:r>
        <w:rPr>
          <w:b/>
        </w:rPr>
        <w:t xml:space="preserve">Esimerkki 8.1398</w:t>
      </w:r>
    </w:p>
    <w:p>
      <w:r>
        <w:t xml:space="preserve">Valitettavasti tämä tilaus oli vahingoittunut toimituksen yhteydessä. Laatikko näytti hyvältä, mutta kaksi muovikappaletta, jotka kiertyvät pitämään jalat paikallaan, olivat molemmat katkenneet toiselta puolelta. Lisäksi maksoin ylimääräisen toimituksen saadakseni sen nopeammin, koska olin perustamassa huonetta isälleni muistihoitoon, enkä saanut sitä ennen kuin hän muutti sinne, joten 13 dollarin maksu 1 päivän toimituksesta jäi täyttämättä. Luulen, että se on toinen sähköpostiviesti lähetettäväksi toimituskorvauksesta. Kaiken kaikkiaan oli huono kokemus tästä, valitettavasti.</w:t>
      </w:r>
    </w:p>
    <w:p>
      <w:r>
        <w:rPr>
          <w:b/>
        </w:rPr>
        <w:t xml:space="preserve">Tulos</w:t>
      </w:r>
    </w:p>
    <w:p>
      <w:r>
        <w:t xml:space="preserve">Saatu vaurioituneena. Maksoi nopeutetusta toimituksesta eikä saanut.</w:t>
      </w:r>
    </w:p>
    <w:p>
      <w:r>
        <w:rPr>
          <w:b/>
        </w:rPr>
        <w:t xml:space="preserve">Esimerkki 8.1399</w:t>
      </w:r>
    </w:p>
    <w:p>
      <w:r>
        <w:t xml:space="preserve">Tuotesäiliöissä oli rikkinäiset pumput. Aioin palauttaa, mutta shampoo oli loppu, joten vaihdoimme säiliöt.</w:t>
      </w:r>
    </w:p>
    <w:p>
      <w:r>
        <w:rPr>
          <w:b/>
        </w:rPr>
        <w:t xml:space="preserve">Tulos</w:t>
      </w:r>
    </w:p>
    <w:p>
      <w:r>
        <w:t xml:space="preserve">Se on hyvä shampoo, mutta pettymys, kun se rikkoutuu. Saattaa haluta ostaa kaupasta</w:t>
      </w:r>
    </w:p>
    <w:p>
      <w:r>
        <w:rPr>
          <w:b/>
        </w:rPr>
        <w:t xml:space="preserve">Esimerkki 8.1400</w:t>
      </w:r>
    </w:p>
    <w:p>
      <w:r>
        <w:t xml:space="preserve">Ostin tämän harjan, ja kun sain sen, se oli värjäytynyt melkein kuin sitä olisi jo käytetty, enkä voinut palauttaa sitä.</w:t>
      </w:r>
    </w:p>
    <w:p>
      <w:r>
        <w:rPr>
          <w:b/>
        </w:rPr>
        <w:t xml:space="preserve">Tulos</w:t>
      </w:r>
    </w:p>
    <w:p>
      <w:r>
        <w:t xml:space="preserve">Ostin tämän harjan ja kun sain sen, se ...</w:t>
      </w:r>
    </w:p>
    <w:p>
      <w:r>
        <w:rPr>
          <w:b/>
        </w:rPr>
        <w:t xml:space="preserve">Esimerkki 8.1401</w:t>
      </w:r>
    </w:p>
    <w:p>
      <w:r>
        <w:t xml:space="preserve">Okei, jotain on SUPER väärin tässä tuotteessa. Olen itse asiassa käyttänyt sitä vuosia ja rakastanut sitä, mutta viime aikoina jokin on muuttunut. Aluksi se näytti hyvältä, mutta muutaman päivän käytön jälkeen meikki alkaa tukkeutua tuubiin eikä tule ulos. Ja kun se EI tule ulos, se on kuin muhkea räkäinen rakenne. Pahinta on kuitenkin se, että se haisee kirjaimellisesti likaiselle, homeiselle pyykille. Luulin, että se johtuu vaatteistani - haistelin kaikkea päälleni ja haistoin sitä joka paikassa, ja kuvittele kauhuani, kun huomasin, että se johtuu kasvoillani olevasta meikistä! MITÄ HITTOA SIINÄ ON? No niin. Palautin sen. He lähettivät minulle uuden. SAMA ONGELMA!!!! En näe keinoa saada rahojani takaisin, joten nyt olen jumissa sen kanssa ja joudun vain heittämään sen pois. Mitä tuhlausta. Oikeasti, ostaja varo.</w:t>
      </w:r>
    </w:p>
    <w:p>
      <w:r>
        <w:rPr>
          <w:b/>
        </w:rPr>
        <w:t xml:space="preserve">Tulos</w:t>
      </w:r>
    </w:p>
    <w:p>
      <w:r>
        <w:t xml:space="preserve">ÄLÄ OTA TÄTÄ, ellet halua haista likaiselle pyykille ja saada räkää kasvoillesi!</w:t>
      </w:r>
    </w:p>
    <w:p>
      <w:r>
        <w:rPr>
          <w:b/>
        </w:rPr>
        <w:t xml:space="preserve">Esimerkki 8.1402</w:t>
      </w:r>
    </w:p>
    <w:p>
      <w:r>
        <w:t xml:space="preserve">Kun olin saanut akun, latasin sen pienellä Battery Tenderillä. Se toimi hienosti 3 viikkoa. Noiden kolmen viikon aikana KTM 950 Adventure käynnistyi täydellisesti. Muista, että ajoin sillä vain 5 kertaa näiden 3 viikon aikana. Se oli akun loppu. Sen jälkeen se ei koskaan saanut virtaa moottorin käynnistämiseen. Tein kaikki tutkimukset ja kaikki oli kunnossa. Säädin toimi hienosti. Yritin ladata akkua uudelleen, ja se latautui täyteen noin 20 minuutissa. Asun tropiikissa, joten minun ei tarvitse olla tekemisissä kylmien lämpötilojen kanssa. Tämä akku oli periaatteessa arvoton, ja sen maahantuonti maksoi omaisuuden merenkulun ja verojen muodossa. Katso videoita Youtubessa ja lue muiden ihmisten varoituksia. Tämä ei ole hyvä akku. Jos ostit sellaisen, joka on mitoitettu 2 kertaa tarvitsemasi CCA:n määrälle, niin ehkä se on. Sillä välin kävely arvottoman akun takia ei ole hauskaa.</w:t>
      </w:r>
    </w:p>
    <w:p>
      <w:r>
        <w:rPr>
          <w:b/>
        </w:rPr>
        <w:t xml:space="preserve">Tulos</w:t>
      </w:r>
    </w:p>
    <w:p>
      <w:r>
        <w:t xml:space="preserve">Ei lähellekään CCA-luokitusta. Ei sovi isoille kaksosille.</w:t>
      </w:r>
    </w:p>
    <w:p>
      <w:r>
        <w:rPr>
          <w:b/>
        </w:rPr>
        <w:t xml:space="preserve">Esimerkki 8.1403</w:t>
      </w:r>
    </w:p>
    <w:p>
      <w:r>
        <w:t xml:space="preserve">Tämä on kauhea tuote .. valmistaja on tehnyt tuotteen gouge ja hyödyntää hän kuluttaja ... Olen tilannut kaksi alle kuukauden sisällä, koska ne murtuvat.</w:t>
      </w:r>
    </w:p>
    <w:p>
      <w:r>
        <w:rPr>
          <w:b/>
        </w:rPr>
        <w:t xml:space="preserve">Tulos</w:t>
      </w:r>
    </w:p>
    <w:p>
      <w:r>
        <w:t xml:space="preserve">Minulla oli äskettäinen ostokseni kelloni lattialla alle 45 min ja se on haljennut !!!! Uskomatonta!!!</w:t>
      </w:r>
    </w:p>
    <w:p>
      <w:r>
        <w:rPr>
          <w:b/>
        </w:rPr>
        <w:t xml:space="preserve">Esimerkki 8.1404</w:t>
      </w:r>
    </w:p>
    <w:p>
      <w:r>
        <w:t xml:space="preserve">Se on kauheaa. Ohjeet on kirjoitettu huonosti, puhelinsovellus on kömpelö, sen mukana tulee CD-ROM-levy, joka ei lataa ohjelmistoa, joka sen oli tarkoitus ladata, enkä pääse live-syöttöön kuin harvoin. Pitääkö minun jatkaa? Se on huono tuote, ja sen on poistuttava Amazonista.</w:t>
      </w:r>
    </w:p>
    <w:p>
      <w:r>
        <w:rPr>
          <w:b/>
        </w:rPr>
        <w:t xml:space="preserve">Tulos</w:t>
      </w:r>
    </w:p>
    <w:p>
      <w:r>
        <w:t xml:space="preserve">Se on kamalaa. Ohjeet on kirjoitettu huonosti</w:t>
      </w:r>
    </w:p>
    <w:p>
      <w:r>
        <w:rPr>
          <w:b/>
        </w:rPr>
        <w:t xml:space="preserve">Esimerkki 8.1405</w:t>
      </w:r>
    </w:p>
    <w:p>
      <w:r>
        <w:t xml:space="preserve">Kauheaa. He lähettivät kuivapyyhkimarkkereita pysyvien teräväkärkisten sijasta, ja tuotetta ei voi palauttaa. Otan yhteyttä amazoniin ratkaisun löytämiseksi. Mikä tuska.</w:t>
      </w:r>
    </w:p>
    <w:p>
      <w:r>
        <w:rPr>
          <w:b/>
        </w:rPr>
        <w:t xml:space="preserve">Tulos</w:t>
      </w:r>
    </w:p>
    <w:p>
      <w:r>
        <w:t xml:space="preserve">Lähetetty tuote ei ole tilaamani tuote eikä sitä voi palauttaa.</w:t>
      </w:r>
    </w:p>
    <w:p>
      <w:r>
        <w:rPr>
          <w:b/>
        </w:rPr>
        <w:t xml:space="preserve">Esimerkki 8.1406</w:t>
      </w:r>
    </w:p>
    <w:p>
      <w:r>
        <w:t xml:space="preserve">Tuote vaikuttaa aluksi laadukkaalta, mutta erittäin huonon laadunvalvonnan vuoksi yksi koodereista ei ole käyttökelpoinen. Akseli on pyöreä eikä sovi lovettuun pyörään. Liitteenä on kuvat molemmista enkoodereista, toisesta hyvästä ja toisesta huonosta. Emme ole edes päässeet testaamaan mitään, joten en tiedä, toimivatko osat todella. En voi edes palauttaa tuotetta, koska se on lähetetty minulle Yhdysvaltojen ulkopuolelle.</w:t>
      </w:r>
    </w:p>
    <w:p>
      <w:r>
        <w:rPr>
          <w:b/>
        </w:rPr>
        <w:t xml:space="preserve">Tulos</w:t>
      </w:r>
    </w:p>
    <w:p>
      <w:r>
        <w:t xml:space="preserve">Tuote vaikuttaa aluksi laadukkaalta, mutta erittäin huonon laadunvalvonnan vuoksi</w:t>
      </w:r>
    </w:p>
    <w:p>
      <w:r>
        <w:rPr>
          <w:b/>
        </w:rPr>
        <w:t xml:space="preserve">Esimerkki 8.1407</w:t>
      </w:r>
    </w:p>
    <w:p>
      <w:r>
        <w:t xml:space="preserve">En voinut käyttää tätä tuotetta. Pakkaus oli riittämätön ja lakka saapui niin, että kansi oli hajonnut neljään osaan. Palautin sen.</w:t>
      </w:r>
    </w:p>
    <w:p>
      <w:r>
        <w:rPr>
          <w:b/>
        </w:rPr>
        <w:t xml:space="preserve">Tulos</w:t>
      </w:r>
    </w:p>
    <w:p>
      <w:r>
        <w:t xml:space="preserve">En voinut käyttää tätä tuotetta. Pakkaus oli riittämätön ...</w:t>
      </w:r>
    </w:p>
    <w:p>
      <w:r>
        <w:rPr>
          <w:b/>
        </w:rPr>
        <w:t xml:space="preserve">Esimerkki 8.1408</w:t>
      </w:r>
    </w:p>
    <w:p>
      <w:r>
        <w:t xml:space="preserve">Ei kestä painoa, joka oli lueteltu! Minulla on 20lb koira ja kun hän on siinä hän sivut taittaa sisään ja se alkaa upota. En koskaan suosittele tätä tuotetta kenellekään. Ehkä jos sinulla on 5lb pentu se toimisi, mutta mitään yli 10lbs ja se on työntää sitä, en todellakaan tuhlaa rahaa, että maksu tästä kellua.</w:t>
      </w:r>
    </w:p>
    <w:p>
      <w:r>
        <w:rPr>
          <w:b/>
        </w:rPr>
        <w:t xml:space="preserve">Tulos</w:t>
      </w:r>
    </w:p>
    <w:p>
      <w:r>
        <w:t xml:space="preserve">Älä osta! Rahan tuhlausta. Harhaanjohtava painomainos!</w:t>
      </w:r>
    </w:p>
    <w:p>
      <w:r>
        <w:rPr>
          <w:b/>
        </w:rPr>
        <w:t xml:space="preserve">Esimerkki 8.1409</w:t>
      </w:r>
    </w:p>
    <w:p>
      <w:r>
        <w:t xml:space="preserve">Ostan paljon sukutaulutarroja jälleenmyyntiä varten, ja nämä ovat kamalia, huonoimpia ostamiani. Ne eivät pysy kiinni, ja jouduin antamaan palautuksia asiakkailleni, jospa tämä toimittaja tekisi samoin.</w:t>
      </w:r>
    </w:p>
    <w:p>
      <w:r>
        <w:rPr>
          <w:b/>
        </w:rPr>
        <w:t xml:space="preserve">Tulos</w:t>
      </w:r>
    </w:p>
    <w:p>
      <w:r>
        <w:t xml:space="preserve">... perhepuu tarroja jälleenmyyntiä varten ja nämä ovat kauheita, huonoimpia, joita olen ostanut.</w:t>
      </w:r>
    </w:p>
    <w:p>
      <w:r>
        <w:rPr>
          <w:b/>
        </w:rPr>
        <w:t xml:space="preserve">Esimerkki 8.1410</w:t>
      </w:r>
    </w:p>
    <w:p>
      <w:r>
        <w:t xml:space="preserve">Rahan tuhlausta, jonka jouduin heittämään roskiin...Tilasin niitä käytettäväksi häissäni pöydissä...Ne olivat kaikki sekaisin keskenään ja ne näyttävät siltä, että lapset leikkisivät niillä....</w:t>
      </w:r>
    </w:p>
    <w:p>
      <w:r>
        <w:rPr>
          <w:b/>
        </w:rPr>
        <w:t xml:space="preserve">Tulos</w:t>
      </w:r>
    </w:p>
    <w:p>
      <w:r>
        <w:t xml:space="preserve">Ne eivät palvele sitä tarkoitusta, jota varten ne on ostettu.</w:t>
      </w:r>
    </w:p>
    <w:p>
      <w:r>
        <w:rPr>
          <w:b/>
        </w:rPr>
        <w:t xml:space="preserve">Esimerkki 8.1411</w:t>
      </w:r>
    </w:p>
    <w:p>
      <w:r>
        <w:t xml:space="preserve">Melko helppo asentaa, mutta siitä hetkestä, kun aloin käyttää sitä noin tunnin kuluttua (kun otin sen pois puhelimesta ja heitin sen roskiin), oli lähes mahdotonta kirjoittaa puhelimella. Älä suosittele!</w:t>
      </w:r>
    </w:p>
    <w:p>
      <w:r>
        <w:rPr>
          <w:b/>
        </w:rPr>
        <w:t xml:space="preserve">Tulos</w:t>
      </w:r>
    </w:p>
    <w:p>
      <w:r>
        <w:t xml:space="preserve">Täysin hyödytön (ellei näytöllä kirjoittaminen ole tärkeää).</w:t>
      </w:r>
    </w:p>
    <w:p>
      <w:r>
        <w:rPr>
          <w:b/>
        </w:rPr>
        <w:t xml:space="preserve">Esimerkki 8.1412</w:t>
      </w:r>
    </w:p>
    <w:p>
      <w:r>
        <w:t xml:space="preserve">Kuten toinen arvostelija totesi, ostin uuden levyn Tru Inertia -myyjältä, mutta sain levyn, jolla oli selvästi pelattu aiemmin ja jonka muovissa oli lukuisia kulumisjälkiä. Minun kulumiseni on samanlaista kuin hänen arvostelussaan olevissa kuvissa, joten en käytä aikaa niiden dokumentointiin tässä. Toivottavasti se pelaa hyvin ja siitä tulee joka tapauksessa uusi suosikkiputteri.</w:t>
      </w:r>
    </w:p>
    <w:p>
      <w:r>
        <w:rPr>
          <w:b/>
        </w:rPr>
        <w:t xml:space="preserve">Tulos</w:t>
      </w:r>
    </w:p>
    <w:p>
      <w:r>
        <w:t xml:space="preserve">Tilasin uuden levyn myyjältä Tru Inertia, mutta sain käytetyn levyn.</w:t>
      </w:r>
    </w:p>
    <w:p>
      <w:r>
        <w:rPr>
          <w:b/>
        </w:rPr>
        <w:t xml:space="preserve">Esimerkki 8.1413</w:t>
      </w:r>
    </w:p>
    <w:p>
      <w:r>
        <w:t xml:space="preserve">Hyvin heiluva, kun mukit ovat päällä, ei ole tarpeeksi voimaa pitämään 3 mukia, puhumattakaan 6 mukista.</w:t>
      </w:r>
    </w:p>
    <w:p>
      <w:r>
        <w:rPr>
          <w:b/>
        </w:rPr>
        <w:t xml:space="preserve">Tulos</w:t>
      </w:r>
    </w:p>
    <w:p>
      <w:r>
        <w:t xml:space="preserve">Hyvin horjuva, kun mukit ovat päällä ei ole tarpeeksi voimaa ...</w:t>
      </w:r>
    </w:p>
    <w:p>
      <w:r>
        <w:rPr>
          <w:b/>
        </w:rPr>
        <w:t xml:space="preserve">Esimerkki 8.1414</w:t>
      </w:r>
    </w:p>
    <w:p>
      <w:r>
        <w:t xml:space="preserve">Toiminut hyvin ensimmäiset pari kuukautta, mutta sitten painike alkoi vaikeasti vaihtaa edestakaisin ja joskus sulkea veden kokonaan. Nyt on syntynyt näyttövuoto. En suosittele. Enkä usko, että kyse on käyttäjävirheestä tai vääränlaisesta asennuksesta, koska aluksi se toimi hyvin.</w:t>
      </w:r>
    </w:p>
    <w:p>
      <w:r>
        <w:rPr>
          <w:b/>
        </w:rPr>
        <w:t xml:space="preserve">Tulos</w:t>
      </w:r>
    </w:p>
    <w:p>
      <w:r>
        <w:t xml:space="preserve">Toimi hyvin ensimmäiset pari kuukautta, mutta sitten painike ....</w:t>
      </w:r>
    </w:p>
    <w:p>
      <w:r>
        <w:rPr>
          <w:b/>
        </w:rPr>
        <w:t xml:space="preserve">Esimerkki 8.1415</w:t>
      </w:r>
    </w:p>
    <w:p>
      <w:r>
        <w:t xml:space="preserve">Aika vaikea koota, kun he eivät lähetä kaikkia osia. Ja koska en osaa koota sitä vielä vähemmän käyttää sitä, arvo on myös melko arvoton!</w:t>
      </w:r>
    </w:p>
    <w:p>
      <w:r>
        <w:rPr>
          <w:b/>
        </w:rPr>
        <w:t xml:space="preserve">Tulos</w:t>
      </w:r>
    </w:p>
    <w:p>
      <w:r>
        <w:t xml:space="preserve">Tärkeimmät osat puuttuvat järjestyksessä. Kieltäydy vaihtamasta ilman kuittia.</w:t>
      </w:r>
    </w:p>
    <w:p>
      <w:r>
        <w:rPr>
          <w:b/>
        </w:rPr>
        <w:t xml:space="preserve">Esimerkki 8.1416</w:t>
      </w:r>
    </w:p>
    <w:p>
      <w:r>
        <w:t xml:space="preserve">Se on hyvin heiveröinen. Sillä tuskin pystyi avaamaan pulloa.</w:t>
      </w:r>
    </w:p>
    <w:p>
      <w:r>
        <w:rPr>
          <w:b/>
        </w:rPr>
        <w:t xml:space="preserve">Tulos</w:t>
      </w:r>
    </w:p>
    <w:p>
      <w:r>
        <w:t xml:space="preserve">Se on hyvin heiveröinen. Tuskin pystyi avaamaan pulloa ...</w:t>
      </w:r>
    </w:p>
    <w:p>
      <w:r>
        <w:rPr>
          <w:b/>
        </w:rPr>
        <w:t xml:space="preserve">Esimerkki 8.1417</w:t>
      </w:r>
    </w:p>
    <w:p>
      <w:r>
        <w:t xml:space="preserve">Valitettavasti aivovammasta selvinnyt ei vain "ponnahda sängystä" kuin päivänkakkara. Hyvin epärealistista - olisi pitänyt konsultoida lääketieteen ammattilaista.</w:t>
      </w:r>
    </w:p>
    <w:p>
      <w:r>
        <w:rPr>
          <w:b/>
        </w:rPr>
        <w:t xml:space="preserve">Tulos</w:t>
      </w:r>
    </w:p>
    <w:p>
      <w:r>
        <w:t xml:space="preserve">... vammasta selvinnyt ei vain "ponnahda ylös sängystä" kuin päivänkakkara.</w:t>
      </w:r>
    </w:p>
    <w:p>
      <w:r>
        <w:rPr>
          <w:b/>
        </w:rPr>
        <w:t xml:space="preserve">Esimerkki 8.1418</w:t>
      </w:r>
    </w:p>
    <w:p>
      <w:r>
        <w:t xml:space="preserve">En ole koskaan saanut tuotetta, te ihmiset todella pudotitte pallon tässä asiassa. Miten olisi korvaus?</w:t>
      </w:r>
    </w:p>
    <w:p>
      <w:r>
        <w:rPr>
          <w:b/>
        </w:rPr>
        <w:t xml:space="preserve">Tulos</w:t>
      </w:r>
    </w:p>
    <w:p>
      <w:r>
        <w:t xml:space="preserve">En ole koskaan saanut kirjahyllyä. Sitä ei koskaan lähetetty.</w:t>
      </w:r>
    </w:p>
    <w:p>
      <w:r>
        <w:rPr>
          <w:b/>
        </w:rPr>
        <w:t xml:space="preserve">Esimerkki 8.1419</w:t>
      </w:r>
    </w:p>
    <w:p>
      <w:r>
        <w:t xml:space="preserve">Valot lakkasivat toimimasta viikon sisällä... paluu....</w:t>
      </w:r>
    </w:p>
    <w:p>
      <w:r>
        <w:rPr>
          <w:b/>
        </w:rPr>
        <w:t xml:space="preserve">Tulos</w:t>
      </w:r>
    </w:p>
    <w:p>
      <w:r>
        <w:t xml:space="preserve">Valot lakkasivat toimimasta viikon sisällä... paluu....</w:t>
      </w:r>
    </w:p>
    <w:p>
      <w:r>
        <w:rPr>
          <w:b/>
        </w:rPr>
        <w:t xml:space="preserve">Esimerkki 8.1420</w:t>
      </w:r>
    </w:p>
    <w:p>
      <w:r>
        <w:t xml:space="preserve">Halusin rakastaa tätä sateenvarjoa, koska se kuulosti kestävältä ja rakastan punaista väriä. Tätä sateenvarjoa on kuitenkin mahdotonta sulkea, kun se on ollut auki. Olen seissyt kaatosateessa yrittäen sulkea tämän nopeasti, jotta pääsisin autooni!!!! Kauheaa!!! En näe itseäni käyttämässä tätä ollenkaan!!!</w:t>
      </w:r>
    </w:p>
    <w:p>
      <w:r>
        <w:rPr>
          <w:b/>
        </w:rPr>
        <w:t xml:space="preserve">Tulos</w:t>
      </w:r>
    </w:p>
    <w:p>
      <w:r>
        <w:t xml:space="preserve">Halusin rakastaa tätä sateenvarjoa, koska se kuulosti kestävältä ja rakastan ...</w:t>
      </w:r>
    </w:p>
    <w:p>
      <w:r>
        <w:rPr>
          <w:b/>
        </w:rPr>
        <w:t xml:space="preserve">Esimerkki 8.1421</w:t>
      </w:r>
    </w:p>
    <w:p>
      <w:r>
        <w:t xml:space="preserve">Ostin kaksi tällaista kilpikonnapöytääni. Sain ne alle 3 viikkoa sitten. Ja tuon 3 viikon aikana en usko, että molemmat ovat toimineet samaan aikaan ensimmäisen päivän jälkeen. Toinen on täysin poissa, oletan jonkinlaista johto-ongelmaa, koska laitoin tunnettuja toimivia lamppuja ja ei mitään. Toinen on samalla tiellä kuvittelen kuin toinenkin. Se lakkaa toimimasta, mutta jos varovasti nykäisee johtoa, valo syttyy, ja jos tekee sen juuri oikein, valo pysyy päällä... Kuinka kauan vielä, ennen kuin tämäkin on kuollut? Kunpa en olisi käyttänyt rahojani näihin.</w:t>
      </w:r>
    </w:p>
    <w:p>
      <w:r>
        <w:rPr>
          <w:b/>
        </w:rPr>
        <w:t xml:space="preserve">Tulos</w:t>
      </w:r>
    </w:p>
    <w:p>
      <w:r>
        <w:t xml:space="preserve">Ostin kaksi; toinen on lakannut toimimasta ja toisessa on oikosulku johdossa.</w:t>
      </w:r>
    </w:p>
    <w:p>
      <w:r>
        <w:rPr>
          <w:b/>
        </w:rPr>
        <w:t xml:space="preserve">Esimerkki 8.1422</w:t>
      </w:r>
    </w:p>
    <w:p>
      <w:r>
        <w:t xml:space="preserve">Tuote saapui toisena päivänä, mutta korkki oli rikki ja tahna vuoti ulos. Sitten sain selville, että se ei ollut palautuskelpoinen. En tiedä mitä tehdä sille nyt....</w:t>
      </w:r>
    </w:p>
    <w:p>
      <w:r>
        <w:rPr>
          <w:b/>
        </w:rPr>
        <w:t xml:space="preserve">Tulos</w:t>
      </w:r>
    </w:p>
    <w:p>
      <w:r>
        <w:t xml:space="preserve">Tuote saapui toisena päivänä, mutta korkki oli...</w:t>
      </w:r>
    </w:p>
    <w:p>
      <w:r>
        <w:rPr>
          <w:b/>
        </w:rPr>
        <w:t xml:space="preserve">Esimerkki 8.1423</w:t>
      </w:r>
    </w:p>
    <w:p>
      <w:r>
        <w:t xml:space="preserve">Ostin 2 korvaavaa laturia Shark-käsipölynimuriini (pölynimurityyppinen pölynimuri), eikä kumpikaan niistä toiminut. CAVEAT EMPTOR (ostaja varokoon)!!!!</w:t>
      </w:r>
    </w:p>
    <w:p>
      <w:r>
        <w:rPr>
          <w:b/>
        </w:rPr>
        <w:t xml:space="preserve">Tulos</w:t>
      </w:r>
    </w:p>
    <w:p>
      <w:r>
        <w:t xml:space="preserve">Ostin 2 korvaavaa laturia Shark-käsikonsoliini ....</w:t>
      </w:r>
    </w:p>
    <w:p>
      <w:r>
        <w:rPr>
          <w:b/>
        </w:rPr>
        <w:t xml:space="preserve">Esimerkki 8.1424</w:t>
      </w:r>
    </w:p>
    <w:p>
      <w:r>
        <w:t xml:space="preserve">Tilasin lompakon ja sain fill in -jauheen harmaille ja oheneville hiuksille ilman palautus- tai vaihtomahdollisuutta. Luojan kiitos Amazon seisoo tämän myyjän takana ja palautti minulle nopeasti rahani. Nyt minun on löydettävä uusi lompakko ja odotettava vielä pidempään korvatakseni riekaleisen lompakkoni.</w:t>
      </w:r>
    </w:p>
    <w:p>
      <w:r>
        <w:rPr>
          <w:b/>
        </w:rPr>
        <w:t xml:space="preserve">Tulos</w:t>
      </w:r>
    </w:p>
    <w:p>
      <w:r>
        <w:t xml:space="preserve">Etsi toinen myyjä tai saatat saada satunnaista roskaa.</w:t>
      </w:r>
    </w:p>
    <w:p>
      <w:r>
        <w:rPr>
          <w:b/>
        </w:rPr>
        <w:t xml:space="preserve">Esimerkki 8.1425</w:t>
      </w:r>
    </w:p>
    <w:p>
      <w:r>
        <w:t xml:space="preserve">Se oli liian metallinen ja kiiltävä. Kauniita värejä tuskin näkyi, kun oli valoa. Kuvissa se näytti mattaisemmalta.</w:t>
      </w:r>
    </w:p>
    <w:p>
      <w:r>
        <w:rPr>
          <w:b/>
        </w:rPr>
        <w:t xml:space="preserve">Tulos</w:t>
      </w:r>
    </w:p>
    <w:p>
      <w:r>
        <w:t xml:space="preserve">Voi tuskin nähdä kauniita värejä, kun on valoa</w:t>
      </w:r>
    </w:p>
    <w:p>
      <w:r>
        <w:rPr>
          <w:b/>
        </w:rPr>
        <w:t xml:space="preserve">Esimerkki 8.1426</w:t>
      </w:r>
    </w:p>
    <w:p>
      <w:r>
        <w:t xml:space="preserve">Idea puhelimen lompakosta on loistava! Pidämme kotelon ulkonäöstä, mikä sai minut ostamaan sellaisen itselleni ja miehelleni. Mutta korttien sijoittelu estää meitä kuulemasta, kun ihmiset puhuvat meille. Lisäksi lompakkoon mahtuu vain 2 korttia. Jos sidonta olisi leveämpi, se ei olisi niin tilaa vievä yrittäessä mahduttaa useampia kortteja. Yritimme laittaa 2 korttia jokaiseen korttipaikkaan. Emme halua lompakkoa, jossa meidän on muistettava vaihtaa kortteja, kun menemme tiettyihin paikkoihin.</w:t>
      </w:r>
    </w:p>
    <w:p>
      <w:r>
        <w:rPr>
          <w:b/>
        </w:rPr>
        <w:t xml:space="preserve">Tulos</w:t>
      </w:r>
    </w:p>
    <w:p>
      <w:r>
        <w:t xml:space="preserve">Kortit estävät korvakappaleen. Mukaan ei mahdu enempää kuin 2 korttia.</w:t>
      </w:r>
    </w:p>
    <w:p>
      <w:r>
        <w:rPr>
          <w:b/>
        </w:rPr>
        <w:t xml:space="preserve">Esimerkki 8.1427</w:t>
      </w:r>
    </w:p>
    <w:p>
      <w:r>
        <w:t xml:space="preserve">Ei onnellinen! Maksoi uudesta, sai sellaisen, jonka joku muu oli jo saanut hakea puhelimeensa. Suojakalvot jo poistettu ja ulkoreunat olivat likaiset ja itse suojus kiinni sisäpuolen vaahtomuovissa. Minun olisi pitänyt tietää, kun se tuli kirkas teippi reunan yli ja alkuperäinen tiiviste oli rikki. Tiedän, että tämä on halpaa karkaistulle lasisuojalle, mutta nyt tiedän miksi. Se tuntuu muovilta. Ehdottomasti menossa takaisin.</w:t>
      </w:r>
    </w:p>
    <w:p>
      <w:r>
        <w:rPr>
          <w:b/>
        </w:rPr>
        <w:t xml:space="preserve">Tulos</w:t>
      </w:r>
    </w:p>
    <w:p>
      <w:r>
        <w:t xml:space="preserve">Ei onnellinen! Maksoi uudesta, sai jonkun toisen ...</w:t>
      </w:r>
    </w:p>
    <w:p>
      <w:r>
        <w:rPr>
          <w:b/>
        </w:rPr>
        <w:t xml:space="preserve">Esimerkki 8.1428</w:t>
      </w:r>
    </w:p>
    <w:p>
      <w:r>
        <w:t xml:space="preserve">En ole ensimmäinen tai viimeinen arvostelu, jossa sanon tämän, mutta liitin on erittäin heikko. Minulla on ollut akku vasta kaksi kuukautta ja nyt se ei enää lataa. Rakastin saamaani akkukestoa, mutta jos se ei pysy kytkettynä kaapeliini, niin mitä järkeä siinä on? Toivottavasti tulevat mallit korjaavat tämän.</w:t>
      </w:r>
    </w:p>
    <w:p>
      <w:r>
        <w:rPr>
          <w:b/>
        </w:rPr>
        <w:t xml:space="preserve">Tulos</w:t>
      </w:r>
    </w:p>
    <w:p>
      <w:r>
        <w:t xml:space="preserve">... viimeinen arvostelu, jossa tämä sanotaan, mutta liitin on erittäin heikko. Minulla on ollut akku vain kaksi ....</w:t>
      </w:r>
    </w:p>
    <w:p>
      <w:r>
        <w:rPr>
          <w:b/>
        </w:rPr>
        <w:t xml:space="preserve">Esimerkki 8.1429</w:t>
      </w:r>
    </w:p>
    <w:p>
      <w:r>
        <w:t xml:space="preserve">Laukun vetoketju ei toimi. Yli puolet tästä tavarasta lensi ilmaan kuin hiekkamyrsky. Sitä oli kaikkialla asunnossani, kaikilla pinnoilla. Siivoamiseen meni kokonainen päivä.</w:t>
      </w:r>
    </w:p>
    <w:p>
      <w:r>
        <w:rPr>
          <w:b/>
        </w:rPr>
        <w:t xml:space="preserve">Tulos</w:t>
      </w:r>
    </w:p>
    <w:p>
      <w:r>
        <w:t xml:space="preserve">Ole varovainen. Vetoketju ei toimi. Tämä aine on kuin hienoa hiekkaa. Se peittää kaikki pinnat.</w:t>
      </w:r>
    </w:p>
    <w:p>
      <w:r>
        <w:rPr>
          <w:b/>
        </w:rPr>
        <w:t xml:space="preserve">Esimerkki 8.1430</w:t>
      </w:r>
    </w:p>
    <w:p>
      <w:r>
        <w:t xml:space="preserve">HALPAA MATERIAALIA, VALMISTETTU KIINASSA !!!! Dinosaurukset haisevat kamalalle kemikaalille. En antaisi lasteni olla samassa huoneessa niiden kanssa vielä leikkimässä !!!! Ihmiset tekevät nykyään mitä tahansa rahan takia ! Älkää ostako tätä lapsillenne !</w:t>
      </w:r>
    </w:p>
    <w:p>
      <w:r>
        <w:rPr>
          <w:b/>
        </w:rPr>
        <w:t xml:space="preserve">Tulos</w:t>
      </w:r>
    </w:p>
    <w:p>
      <w:r>
        <w:t xml:space="preserve">Dinosauruksilla on kauhea kemiallinen haju...</w:t>
      </w:r>
    </w:p>
    <w:p>
      <w:r>
        <w:rPr>
          <w:b/>
        </w:rPr>
        <w:t xml:space="preserve">Esimerkki 8.1431</w:t>
      </w:r>
    </w:p>
    <w:p>
      <w:r>
        <w:t xml:space="preserve">Paketti oli sijoitettu pihatielleni, jonka yli ajoin kotiin tullessani. Olin pyytänyt, että paketti laitettaisiin minun kotiini, mutta se ei ollut siellä.</w:t>
      </w:r>
    </w:p>
    <w:p>
      <w:r>
        <w:rPr>
          <w:b/>
        </w:rPr>
        <w:t xml:space="preserve">Tulos</w:t>
      </w:r>
    </w:p>
    <w:p>
      <w:r>
        <w:t xml:space="preserve">Paketti oli sijoitettu ajotielleni, jonka juoksin ....</w:t>
      </w:r>
    </w:p>
    <w:p>
      <w:r>
        <w:rPr>
          <w:b/>
        </w:rPr>
        <w:t xml:space="preserve">Esimerkki 8.1432</w:t>
      </w:r>
    </w:p>
    <w:p>
      <w:r>
        <w:t xml:space="preserve">Sain reiän aika nopeasti. :-/</w:t>
      </w:r>
    </w:p>
    <w:p>
      <w:r>
        <w:rPr>
          <w:b/>
        </w:rPr>
        <w:t xml:space="preserve">Tulos</w:t>
      </w:r>
    </w:p>
    <w:p>
      <w:r>
        <w:t xml:space="preserve">Täytyy vaihtaa, koska se saa reikiä melko nopeasti.</w:t>
      </w:r>
    </w:p>
    <w:p>
      <w:r>
        <w:rPr>
          <w:b/>
        </w:rPr>
        <w:t xml:space="preserve">Esimerkki 8.1433</w:t>
      </w:r>
    </w:p>
    <w:p>
      <w:r>
        <w:t xml:space="preserve">Tämä osa Toro Walk Behind -ruohonleikkuriini oli väärä vaihtokaapeli. Yritin palauttaa sen, ja minulle ilmoitettiin, että toimittaja ei palauta tuotetta hyvitystä varten. Minulla on nyt käyttökelvoton kaapeli ja olen erittäin tyytymätön tuotteen toimittaneeseen yritykseen. En tilaa enää ruohonleikkurin korjausosia Amazonin kautta.</w:t>
      </w:r>
    </w:p>
    <w:p>
      <w:r>
        <w:rPr>
          <w:b/>
        </w:rPr>
        <w:t xml:space="preserve">Tulos</w:t>
      </w:r>
    </w:p>
    <w:p>
      <w:r>
        <w:t xml:space="preserve">Tämä osa minun Toro Walk Behind ruohonleikkuri oli ....</w:t>
      </w:r>
    </w:p>
    <w:p>
      <w:r>
        <w:rPr>
          <w:b/>
        </w:rPr>
        <w:t xml:space="preserve">Esimerkki 8.1434</w:t>
      </w:r>
    </w:p>
    <w:p>
      <w:r>
        <w:t xml:space="preserve">OSTAJA VARO! Ei ole rahan arvoinen......Näissä ei ole tarpeeksi "tahmeaa", jotta ne pysyisivät edes kiinni muistikirjapaperissa, ja ensimmäisissä harmaissa, joita käytin, oli repäistyjä välilehtiä. Luulin, että se johtui tavasta, jolla vedin ne irti, mutta kun levitin niitä, huomasin, että toiset olivat repeytyneet ja että niistä puuttui välilehti. Ajattelin palauttaa ne, MUTTA yhdestä sarjasta oli jo poistettu pahvinen taustalevy, enkä halua tuhlata enempää aikaa tai kustannuksia palauttamiseen.</w:t>
      </w:r>
    </w:p>
    <w:p>
      <w:r>
        <w:rPr>
          <w:b/>
        </w:rPr>
        <w:t xml:space="preserve">Tulos</w:t>
      </w:r>
    </w:p>
    <w:p>
      <w:r>
        <w:t xml:space="preserve">Ajattelin palauttaa, mutta olen jo poistanut pahvisen taustapaperin yhdestä sarjasta, enkä halua tuhlata enempää aikaa tai kustannuksia lähettää takaisin.</w:t>
      </w:r>
    </w:p>
    <w:p>
      <w:r>
        <w:rPr>
          <w:b/>
        </w:rPr>
        <w:t xml:space="preserve">Esimerkki 8.1435</w:t>
      </w:r>
    </w:p>
    <w:p>
      <w:r>
        <w:t xml:space="preserve">Miten minun pitäisi antaa tämä lahja morsiusparille (heidän rekisteristään), jos se näyttää käytetyltä roskakorilta???? Maalaus on huolimaton ja se näyttää likaiselta suoraan pakkauksesta!!!! Hyvä, että tarkistin sen ennen pakkaamista ja lahjoittamista. Se ei todellakaan ole siistiä, miten me asiakkaat ostamme tuotteita Amazonista, joiden pitäisi olla upouusia ja laaduntarkastettuja ennen kuin ne lähetetään meille!!!!</w:t>
      </w:r>
    </w:p>
    <w:p>
      <w:r>
        <w:rPr>
          <w:b/>
        </w:rPr>
        <w:t xml:space="preserve">Tulos</w:t>
      </w:r>
    </w:p>
    <w:p>
      <w:r>
        <w:t xml:space="preserve">Häärekisteristä ja se näyttää käytetyltä ja huolimattomalta ja huonosti tehdyltä!!!!</w:t>
      </w:r>
    </w:p>
    <w:p>
      <w:r>
        <w:rPr>
          <w:b/>
        </w:rPr>
        <w:t xml:space="preserve">Esimerkki 8.1436</w:t>
      </w:r>
    </w:p>
    <w:p>
      <w:r>
        <w:t xml:space="preserve">Aluksi ajattelimme, että tämä oli paras äänikone, joka meillä on koskaan ollut. Se auttoi vauvamme (ja meitä) nukkumaan ja vaimensi kaikki ulkoilmat (asumme tuulisella alueella). Koneemme alkoi hyppiä viikon kuluttua, pysähtyen ja käynnistyen lyhyesti keskellä yötä. Ajattelimme, että meillä oli vain huono laite, joten vaihdoimme sen toiseen. Toisen viikon kuluttua sama tapahtui. Rakastimme tätä laitetta, mutta kahden viallisen koneen jälkeen ja lukiessamme muita arvosteluja täältä, meidän oli pakko palata ja mennä toiseen suuntaan.</w:t>
      </w:r>
    </w:p>
    <w:p>
      <w:r>
        <w:rPr>
          <w:b/>
        </w:rPr>
        <w:t xml:space="preserve">Tulos</w:t>
      </w:r>
    </w:p>
    <w:p>
      <w:r>
        <w:t xml:space="preserve">Aluksi ajattelimme, että tämä oli paras äänikone, joka meillä on koskaan ollut...</w:t>
      </w:r>
    </w:p>
    <w:p>
      <w:r>
        <w:rPr>
          <w:b/>
        </w:rPr>
        <w:t xml:space="preserve">Esimerkki 8.1437</w:t>
      </w:r>
    </w:p>
    <w:p>
      <w:r>
        <w:t xml:space="preserve">Annoin tälle yhden tähden! Tuotteessa ei ollut lainkaan tehtaan sinettiä, ja lisäksi yksi tuote puuttui. Kaiken kaikkiaan hiusväristä tuli ihan ok</w:t>
      </w:r>
    </w:p>
    <w:p>
      <w:r>
        <w:rPr>
          <w:b/>
        </w:rPr>
        <w:t xml:space="preserve">Tulos</w:t>
      </w:r>
    </w:p>
    <w:p>
      <w:r>
        <w:t xml:space="preserve">Annoin tälle yhden tähden! Tuotteessa ei ollut lainkaan tehtaan sinettiä myös....</w:t>
      </w:r>
    </w:p>
    <w:p>
      <w:r>
        <w:rPr>
          <w:b/>
        </w:rPr>
        <w:t xml:space="preserve">Esimerkki 8.1438</w:t>
      </w:r>
    </w:p>
    <w:p>
      <w:r>
        <w:t xml:space="preserve">Nämä tossut ovat täyttä roskaa. Ne alkoivat hajota jo yhden kuukauden sisäkäytön jälkeen. Nyt tiedän, miksi ne olivat niin halvat. En osta näitä enää koskaan. Minulla ei ole aavistustakaan, miksi ihmiset arvioivat nämä niin korkealle.</w:t>
      </w:r>
    </w:p>
    <w:p>
      <w:r>
        <w:rPr>
          <w:b/>
        </w:rPr>
        <w:t xml:space="preserve">Tulos</w:t>
      </w:r>
    </w:p>
    <w:p>
      <w:r>
        <w:t xml:space="preserve">Nämä tossut ovat täyttä roskaa. Ne alkoivat hajota ...</w:t>
      </w:r>
    </w:p>
    <w:p>
      <w:r>
        <w:rPr>
          <w:b/>
        </w:rPr>
        <w:t xml:space="preserve">Esimerkki 8.1439</w:t>
      </w:r>
    </w:p>
    <w:p>
      <w:r>
        <w:t xml:space="preserve">Joku teki jossain virheen, ja nyt olen ilman valoa. Rakastan vain tehdä ylimääräistä työtä palauttaakseni jotain, joka ei ollut kuvauksen mukainen.</w:t>
      </w:r>
    </w:p>
    <w:p>
      <w:r>
        <w:rPr>
          <w:b/>
        </w:rPr>
        <w:t xml:space="preserve">Tulos</w:t>
      </w:r>
    </w:p>
    <w:p>
      <w:r>
        <w:t xml:space="preserve">Saamani valaisin oli noin puolet pienempi kuin kuvattu tuote.</w:t>
      </w:r>
    </w:p>
    <w:p>
      <w:r>
        <w:rPr>
          <w:b/>
        </w:rPr>
        <w:t xml:space="preserve">Esimerkki 8.1440</w:t>
      </w:r>
    </w:p>
    <w:p>
      <w:r>
        <w:t xml:space="preserve">Ensinnäkin haluan sanoa, että tämä ei ole viha-arviointi, vaan arvio, joka perustuu siihen, mitä itse koin. Minut esiteltiin ensin tähän tuotteeseen Joe Roganin podcastissa, koska olen suuri fani. Toivoin todella, että tämä tuote toimisi, mutta olin myös tietoinen sivuvaikutuksista ennen tämän tuotteen ostamista. Noudatin kaikkia ohjeita, mutta valitettavasti koin kaikki samat haittavaikutukset, joita kaikki muutkin ovat kokeneet. Vain 20-30 minuutissa tunsin itseni pahoinvoivaksi enkä voinut lopettaa vapinaa. Havaintoni mukaan tämä tuote toimii tietylle ihmisryhmälle. On syvältä olla se vähemmistö, johon sivuvaikutukset vaikuttavat.</w:t>
      </w:r>
    </w:p>
    <w:p>
      <w:r>
        <w:rPr>
          <w:b/>
        </w:rPr>
        <w:t xml:space="preserve">Tulos</w:t>
      </w:r>
    </w:p>
    <w:p>
      <w:r>
        <w:t xml:space="preserve">Ensinnäkin haluan sanoa, että tämä ei ole viha-arvostelu.</w:t>
      </w:r>
    </w:p>
    <w:p>
      <w:r>
        <w:rPr>
          <w:b/>
        </w:rPr>
        <w:t xml:space="preserve">Esimerkki 8.1441</w:t>
      </w:r>
    </w:p>
    <w:p>
      <w:r>
        <w:t xml:space="preserve">En saanut tätä tuotetta, en näe, miten ottaa yhteyttä Amazoniin saadakseen ratkaisun.</w:t>
      </w:r>
    </w:p>
    <w:p>
      <w:r>
        <w:rPr>
          <w:b/>
        </w:rPr>
        <w:t xml:space="preserve">Tulos</w:t>
      </w:r>
    </w:p>
    <w:p>
      <w:r>
        <w:t xml:space="preserve">En saanut tätä tuotetta, en näe, miten ottaa yhteyttä Amazoniin saadakseen ratkaisun.</w:t>
      </w:r>
    </w:p>
    <w:p>
      <w:r>
        <w:rPr>
          <w:b/>
        </w:rPr>
        <w:t xml:space="preserve">Esimerkki 8.1442</w:t>
      </w:r>
    </w:p>
    <w:p>
      <w:r>
        <w:t xml:space="preserve">En ole vielä avannut sitä, koska sen mukana ei tullut suihkusuutinta, mutta muut asiakkaat ovat saaneet suuttimensa. Olen ottanut yhteyttä myyjään ja päivitän mielelläni tämän arvostelun, kun olen saanut työkalun tuotteen levittämiseen.</w:t>
      </w:r>
    </w:p>
    <w:p>
      <w:r>
        <w:rPr>
          <w:b/>
        </w:rPr>
        <w:t xml:space="preserve">Tulos</w:t>
      </w:r>
    </w:p>
    <w:p>
      <w:r>
        <w:t xml:space="preserve">Suihkusuutinta ei ollut mukana, joten en voi käyttää tuotetta.</w:t>
      </w:r>
    </w:p>
    <w:p>
      <w:r>
        <w:rPr>
          <w:b/>
        </w:rPr>
        <w:t xml:space="preserve">Esimerkki 8.1443</w:t>
      </w:r>
    </w:p>
    <w:p>
      <w:r>
        <w:t xml:space="preserve">Tilasin nämä, koska rengasvalo kuulosti erittäin kätevältä (minulla on aina vaikeuksia saada hyvää valaistusta verkkoneuvotteluihin) ja koska kannettavan tietokoneeni upotettu kamera on saranassa, joka on hankala kulma. Kumpikaan ostamistani kameroista ei kuitenkaan toimi kummassakaan tietokoneessani. Molemmat tietokoneeni ovat suhteellisen uusia - noin viisi kuukautta sitten ostettu Dell Precision -kannettava tietokone ja viime viikolla ostettu Dell OptiPlex -pöytäkone. Kamerat eivät näytä toimivan USB-pistorasioiden kanssa -- LED ei syty, rengasvalo ei syty, eikä kamera näy vaihtoehtona tietokoneissani. Paras arvaukseni on, että laite ei toimi uusimpien USB-porttien kanssa. Palautan ne takaisin.</w:t>
      </w:r>
    </w:p>
    <w:p>
      <w:r>
        <w:rPr>
          <w:b/>
        </w:rPr>
        <w:t xml:space="preserve">Tulos</w:t>
      </w:r>
    </w:p>
    <w:p>
      <w:r>
        <w:t xml:space="preserve">Ei toimi kummassakaan tietokoneessani (uusi Dell-kannettava ja pöytäkone).</w:t>
      </w:r>
    </w:p>
    <w:p>
      <w:r>
        <w:rPr>
          <w:b/>
        </w:rPr>
        <w:t xml:space="preserve">Esimerkki 8.1444</w:t>
      </w:r>
    </w:p>
    <w:p>
      <w:r>
        <w:t xml:space="preserve">Ei pidä paperia kovin pitkään, ja sitten se on liimattava uudelleen liimapuikolla.</w:t>
      </w:r>
    </w:p>
    <w:p>
      <w:r>
        <w:rPr>
          <w:b/>
        </w:rPr>
        <w:t xml:space="preserve">Tulos</w:t>
      </w:r>
    </w:p>
    <w:p>
      <w:r>
        <w:t xml:space="preserve">Ei pidä paperia kovin pitkään ja sitten ...</w:t>
      </w:r>
    </w:p>
    <w:p>
      <w:r>
        <w:rPr>
          <w:b/>
        </w:rPr>
        <w:t xml:space="preserve">Esimerkki 8.1445</w:t>
      </w:r>
    </w:p>
    <w:p>
      <w:r>
        <w:t xml:space="preserve">Täysipäiväinen matkailuauto ja muutaman kuukauden käytön jälkeen näiden letkujen liitokset vuotavat hirveästi. Osa-aikaiset rvers ehkä parempi käyttää tätä, mutta jos kaikki ovat samat 6 kuukauden välein ostat uuden letkun.</w:t>
      </w:r>
    </w:p>
    <w:p>
      <w:r>
        <w:rPr>
          <w:b/>
        </w:rPr>
        <w:t xml:space="preserve">Tulos</w:t>
      </w:r>
    </w:p>
    <w:p>
      <w:r>
        <w:t xml:space="preserve">... kuukausien käytön jälkeen näiden letkujen liitokset vuotavat kauheasti. Osa-aikaiset kuljettajat saattavat olla parempi käyttää tätä ...</w:t>
      </w:r>
    </w:p>
    <w:p>
      <w:r>
        <w:rPr>
          <w:b/>
        </w:rPr>
        <w:t xml:space="preserve">Esimerkki 8.1446</w:t>
      </w:r>
    </w:p>
    <w:p>
      <w:r>
        <w:t xml:space="preserve">Nämä hanskat ovat naurettavan suuret, niissä pitäisi olla estäviä magneetteja - ei pidä paikkaansa, ne eivät vedä puoleensa metallia. Sormet ovat 1/2" pitkät - niveltulehdukseni on enimmäkseen sormissani, ei kämmenessäni JA ne eivät ole palautettavissa!</w:t>
      </w:r>
    </w:p>
    <w:p>
      <w:r>
        <w:rPr>
          <w:b/>
        </w:rPr>
        <w:t xml:space="preserve">Tulos</w:t>
      </w:r>
    </w:p>
    <w:p>
      <w:r>
        <w:t xml:space="preserve">Ne ovat huonosti tehtyjä, eivät ole magneettisia eivätkä palautettavissa.</w:t>
      </w:r>
    </w:p>
    <w:p>
      <w:r>
        <w:rPr>
          <w:b/>
        </w:rPr>
        <w:t xml:space="preserve">Esimerkki 8.1447</w:t>
      </w:r>
    </w:p>
    <w:p>
      <w:r>
        <w:t xml:space="preserve">Alun perin peruutin tämän tilauksen, mutta Amazon lähetti sen kuitenkin. Yritin lähettää tämän takaisin, mutta Amazon lopulta käski minun pitää sen. Joka tapauksessa, koska olin jumissa tämän asian kanssa, päädyin kokeilemaan sitä vain selvittääkseni, kuinka huono se todella on. Se ei tarkenna kunnolla, ja kun se lopulta tarkentaa, se on juuri niin paljon, että se sattuu silmiini.</w:t>
      </w:r>
    </w:p>
    <w:p>
      <w:r>
        <w:rPr>
          <w:b/>
        </w:rPr>
        <w:t xml:space="preserve">Tulos</w:t>
      </w:r>
    </w:p>
    <w:p>
      <w:r>
        <w:t xml:space="preserve">Ei tarkentunut kunnolla. Silmäni tuntuivat aina epämukavilta.</w:t>
      </w:r>
    </w:p>
    <w:p>
      <w:r>
        <w:rPr>
          <w:b/>
        </w:rPr>
        <w:t xml:space="preserve">Esimerkki 8.1448</w:t>
      </w:r>
    </w:p>
    <w:p>
      <w:r>
        <w:t xml:space="preserve">Tilasin tämän tuotteen tammikuussa, ja se toimitettiin vasta maaliskuussa.</w:t>
      </w:r>
    </w:p>
    <w:p>
      <w:r>
        <w:rPr>
          <w:b/>
        </w:rPr>
        <w:t xml:space="preserve">Tulos</w:t>
      </w:r>
    </w:p>
    <w:p>
      <w:r>
        <w:t xml:space="preserve">Tilaa tämä tuote toiselta toimittajalta, jos voit</w:t>
      </w:r>
    </w:p>
    <w:p>
      <w:r>
        <w:rPr>
          <w:b/>
        </w:rPr>
        <w:t xml:space="preserve">Esimerkki 8.1449</w:t>
      </w:r>
    </w:p>
    <w:p>
      <w:r>
        <w:t xml:space="preserve">Tätä yritystä pitäisi räjäyttää, samoin kuin Amazonin myyjää. He näyttivät hyvin huolellisesti kaikki laatikon ja tuotteen sivut paitsi sen kohdan, jossa lukee selvästi MADE IN CHINA! En osta tätä tuotetta enää koskaan enkä osta enää koskaan tältä myyjältä. Erittäin petollinen.</w:t>
      </w:r>
    </w:p>
    <w:p>
      <w:r>
        <w:rPr>
          <w:b/>
        </w:rPr>
        <w:t xml:space="preserve">Tulos</w:t>
      </w:r>
    </w:p>
    <w:p>
      <w:r>
        <w:t xml:space="preserve">Tämä yritys pitäisi räjäyttää ja niin pitäisi myös myyjän ...</w:t>
      </w:r>
    </w:p>
    <w:p>
      <w:r>
        <w:rPr>
          <w:b/>
        </w:rPr>
        <w:t xml:space="preserve">Esimerkki 8.1450</w:t>
      </w:r>
    </w:p>
    <w:p>
      <w:r>
        <w:t xml:space="preserve">Vaikka sovittimien olisi pitänyt toimia, kaikki kolme olivat viallisia eivätkä ne ladanneet mitään elektronisia laitteita. Jouduin lainaamaan sovittimia muilta matkan osanottajilta. En suosittele näitä.</w:t>
      </w:r>
    </w:p>
    <w:p>
      <w:r>
        <w:rPr>
          <w:b/>
        </w:rPr>
        <w:t xml:space="preserve">Tulos</w:t>
      </w:r>
    </w:p>
    <w:p>
      <w:r>
        <w:t xml:space="preserve">Oikeastaan nolla tähteä. Kaikki kolme sovitinta olivat viallisia eivätkä toimineet Etelä-Afrikassa.</w:t>
      </w:r>
    </w:p>
    <w:p>
      <w:r>
        <w:rPr>
          <w:b/>
        </w:rPr>
        <w:t xml:space="preserve">Esimerkki 8.1451</w:t>
      </w:r>
    </w:p>
    <w:p>
      <w:r>
        <w:t xml:space="preserve">Väärennetty tuote. VÄÄRÄ TEE, joka ei maistu teeltä ja haisee kemikaaleilta.Heitin koko paketin roskiin ensimmäisen kupin jälkeen, koska pelkäsin tämän tuotteen turvallisuutta. Join Taj Mahalia muutama vuosi aikaisemmin ja minulla ei ole epäilystäkään siitä, että tällä ei ole mitään tekemistä alkuperäisen/aidon kanssa.</w:t>
      </w:r>
    </w:p>
    <w:p>
      <w:r>
        <w:rPr>
          <w:b/>
        </w:rPr>
        <w:t xml:space="preserve">Tulos</w:t>
      </w:r>
    </w:p>
    <w:p>
      <w:r>
        <w:t xml:space="preserve">VÄÄRÄ TEE, joka ei maistu teeltä ja haisee kemikaaleilta.</w:t>
      </w:r>
    </w:p>
    <w:p>
      <w:r>
        <w:rPr>
          <w:b/>
        </w:rPr>
        <w:t xml:space="preserve">Esimerkki 8.1452</w:t>
      </w:r>
    </w:p>
    <w:p>
      <w:r>
        <w:t xml:space="preserve">Halvat hajosi yhdessä viikossa super pieni</w:t>
      </w:r>
    </w:p>
    <w:p>
      <w:r>
        <w:rPr>
          <w:b/>
        </w:rPr>
        <w:t xml:space="preserve">Tulos</w:t>
      </w:r>
    </w:p>
    <w:p>
      <w:r>
        <w:t xml:space="preserve">Ei ole rahan arvoinen hammaslanka on vahvempi ja halvempi.</w:t>
      </w:r>
    </w:p>
    <w:p>
      <w:r>
        <w:rPr>
          <w:b/>
        </w:rPr>
        <w:t xml:space="preserve">Esimerkki 8.1453</w:t>
      </w:r>
    </w:p>
    <w:p>
      <w:r>
        <w:t xml:space="preserve">Lähettäjä lähetti vain puhelimen laukussa. Ei ole laturia, tai pin avata sins kortin haltija.</w:t>
      </w:r>
    </w:p>
    <w:p>
      <w:r>
        <w:rPr>
          <w:b/>
        </w:rPr>
        <w:t xml:space="preserve">Tulos</w:t>
      </w:r>
    </w:p>
    <w:p>
      <w:r>
        <w:t xml:space="preserve">Uutena markkinoitu puhelin oli vanha ilman laturia!</w:t>
      </w:r>
    </w:p>
    <w:p>
      <w:r>
        <w:rPr>
          <w:b/>
        </w:rPr>
        <w:t xml:space="preserve">Esimerkki 8.1454</w:t>
      </w:r>
    </w:p>
    <w:p>
      <w:r>
        <w:t xml:space="preserve">Ei toimi kylpypommeille. Tyttäreni osti tämän ja metallisen pallomuotin. Metallipallo toimi täydellisesti, joten se ei johtunut seoksesta.</w:t>
      </w:r>
    </w:p>
    <w:p>
      <w:r>
        <w:rPr>
          <w:b/>
        </w:rPr>
        <w:t xml:space="preserve">Tulos</w:t>
      </w:r>
    </w:p>
    <w:p>
      <w:r>
        <w:t xml:space="preserve">Ei toimi kylpypommeille. Tyttäreni osti ...</w:t>
      </w:r>
    </w:p>
    <w:p>
      <w:r>
        <w:rPr>
          <w:b/>
        </w:rPr>
        <w:t xml:space="preserve">Esimerkki 8.1455</w:t>
      </w:r>
    </w:p>
    <w:p>
      <w:r>
        <w:t xml:space="preserve">Tilaa väärä yksi, lähetetään takaisin amazon, vaikka olen vain sijoitettu 1 tilaus, olin veloittaa kahdesti merenkulku, joka ei ole järkevää paluu kohde</w:t>
      </w:r>
    </w:p>
    <w:p>
      <w:r>
        <w:rPr>
          <w:b/>
        </w:rPr>
        <w:t xml:space="preserve">Tulos</w:t>
      </w:r>
    </w:p>
    <w:p>
      <w:r>
        <w:t xml:space="preserve">tilata vääränlainen, lähetetty takaisin amazon, vaikka ...</w:t>
      </w:r>
    </w:p>
    <w:p>
      <w:r>
        <w:rPr>
          <w:b/>
        </w:rPr>
        <w:t xml:space="preserve">Esimerkki 8.1456</w:t>
      </w:r>
    </w:p>
    <w:p>
      <w:r>
        <w:t xml:space="preserve">Asennusprosessi on mukava, ja kamera toimii erinomaisesti talon sisällä. Laaja näkymä on loistava. Löytyi kaksi suurta ongelmaa: a) Alexa ohjaus on vain sammuttaa ja päälle, ei streaming video Echo näyttää. b) Kun yhteys kodin ulkopuolelta se kestää ikuisesti, näyttää se pinging joitakin palvelimia Kiinassa.... Hinta on hyvä, mutta huomasin Netvue-kameroiden tarjoavan vielä enemmän ominaisuuksia ja paljon paremman Alexa-integraation vastaavalla hinnalla.</w:t>
      </w:r>
    </w:p>
    <w:p>
      <w:r>
        <w:rPr>
          <w:b/>
        </w:rPr>
        <w:t xml:space="preserve">Tulos</w:t>
      </w:r>
    </w:p>
    <w:p>
      <w:r>
        <w:t xml:space="preserve">Alexa-integraatio ei ole sitä, mitä odotin, näytä aktivoitavan matkalla.</w:t>
      </w:r>
    </w:p>
    <w:p>
      <w:r>
        <w:rPr>
          <w:b/>
        </w:rPr>
        <w:t xml:space="preserve">Esimerkki 8.1457</w:t>
      </w:r>
    </w:p>
    <w:p>
      <w:r>
        <w:t xml:space="preserve">Pitäisi karkottaa peuroja, mutta ohjeissa ei ole mitään asetusta sille. Vaikuttaa olevan täysin tehoton karkottamaan mitään.</w:t>
      </w:r>
    </w:p>
    <w:p>
      <w:r>
        <w:rPr>
          <w:b/>
        </w:rPr>
        <w:t xml:space="preserve">Tulos</w:t>
      </w:r>
    </w:p>
    <w:p>
      <w:r>
        <w:t xml:space="preserve">Pitäisi karkottaa peuroja, mutta asetusta ei ole...</w:t>
      </w:r>
    </w:p>
    <w:p>
      <w:r>
        <w:rPr>
          <w:b/>
        </w:rPr>
        <w:t xml:space="preserve">Esimerkki 8.1458</w:t>
      </w:r>
    </w:p>
    <w:p>
      <w:r>
        <w:t xml:space="preserve">Kustannukset ovat aivan liian korkeat tälle tuotteelle. Aion käyttää TP-linkkiä kaikessa.</w:t>
      </w:r>
    </w:p>
    <w:p>
      <w:r>
        <w:rPr>
          <w:b/>
        </w:rPr>
        <w:t xml:space="preserve">Tulos</w:t>
      </w:r>
    </w:p>
    <w:p>
      <w:r>
        <w:t xml:space="preserve">Keskitin ja kytkimen suojus on tilattava erikseen.</w:t>
      </w:r>
    </w:p>
    <w:p>
      <w:r>
        <w:rPr>
          <w:b/>
        </w:rPr>
        <w:t xml:space="preserve">Esimerkki 8.1459</w:t>
      </w:r>
    </w:p>
    <w:p>
      <w:r>
        <w:t xml:space="preserve">En ole koskaan saanut niitä. Amazonin pitäisi lopettaa kaupankäynti tämän myyjän kanssa.</w:t>
      </w:r>
    </w:p>
    <w:p>
      <w:r>
        <w:rPr>
          <w:b/>
        </w:rPr>
        <w:t xml:space="preserve">Tulos</w:t>
      </w:r>
    </w:p>
    <w:p>
      <w:r>
        <w:t xml:space="preserve">En ole koskaan saanut niitä. Amazonin pitäisi lopettaa kaupankäynti tämän ...</w:t>
      </w:r>
    </w:p>
    <w:p>
      <w:r>
        <w:rPr>
          <w:b/>
        </w:rPr>
        <w:t xml:space="preserve">Esimerkki 8.1460</w:t>
      </w:r>
    </w:p>
    <w:p>
      <w:r>
        <w:t xml:space="preserve">En ymmärrä, miksi muut arvostelijat eivät kaikki sano, että tämä cd on surullisen aliremasteroitu !. Soiton aikana ääni on aivan yhtä "pehmeä" kuin alkuperäisessä 1989 versiossa, jonka myös omistan. Ostin tämän remasterin vain siksi, että voisin sekoittaa sen muiden artistien kappaleiden kanssa mix-cd:ksi, mutta se on edelleen aivan liian pehmeä ja alituotettu.</w:t>
      </w:r>
    </w:p>
    <w:p>
      <w:r>
        <w:rPr>
          <w:b/>
        </w:rPr>
        <w:t xml:space="preserve">Tulos</w:t>
      </w:r>
    </w:p>
    <w:p>
      <w:r>
        <w:t xml:space="preserve">Älä osta tätä ! REMASTERin laatu on OK, mutta äänenvoimakkuus on aivan liian pehmeä.</w:t>
      </w:r>
    </w:p>
    <w:p>
      <w:r>
        <w:rPr>
          <w:b/>
        </w:rPr>
        <w:t xml:space="preserve">Esimerkki 8.1461</w:t>
      </w:r>
    </w:p>
    <w:p>
      <w:r>
        <w:t xml:space="preserve">Anteeksi, että en vain poiminut näitä paikallisesta myymälästä... aivan liian kallista S &amp; H... (enemmän kuin itse tuote) Yritin peruuttaa, mutta ilmeisesti liian myöhään...</w:t>
      </w:r>
    </w:p>
    <w:p>
      <w:r>
        <w:rPr>
          <w:b/>
        </w:rPr>
        <w:t xml:space="preserve">Tulos</w:t>
      </w:r>
    </w:p>
    <w:p>
      <w:r>
        <w:t xml:space="preserve">Anteeksi, että en vain poiminut näitä paikallisesta kaupasta ...</w:t>
      </w:r>
    </w:p>
    <w:p>
      <w:r>
        <w:rPr>
          <w:b/>
        </w:rPr>
        <w:t xml:space="preserve">Esimerkki 8.1462</w:t>
      </w:r>
    </w:p>
    <w:p>
      <w:r>
        <w:t xml:space="preserve">En saa koskaan tietää, kuinka hyvä tämä tuote on, koska kun se toimitettiin minulle, siitä puuttui pääportin ovi. Soitin yhtiölle ja jätin vastaajaviestin, eivätkä he koskaan soittaneet minulle takaisin. En koskaan enää osta tuotteita tältä yritykseltä. Olen erittäin pettynyt. Mitä rahan tuhlausta, mitä minun pitäisi tehdä vain kolmella sivulla?</w:t>
      </w:r>
    </w:p>
    <w:p>
      <w:r>
        <w:rPr>
          <w:b/>
        </w:rPr>
        <w:t xml:space="preserve">Tulos</w:t>
      </w:r>
    </w:p>
    <w:p>
      <w:r>
        <w:t xml:space="preserve">Puuttuvat palat, asiakaspalvelu ei koskaan soittanut takaisin</w:t>
      </w:r>
    </w:p>
    <w:p>
      <w:r>
        <w:rPr>
          <w:b/>
        </w:rPr>
        <w:t xml:space="preserve">Esimerkki 8.1463</w:t>
      </w:r>
    </w:p>
    <w:p>
      <w:r>
        <w:t xml:space="preserve">Ostin tämän ennen kuin luin kaikki arvostelut. Älkää ostako tätä, ajan ja rahan tuhlausta. Kuorma-autoni venttiiliin tuleva alipaine on 18, mutta ulos tulee vain 10, mikä ei riitä nelipyöräisten lukitusnavojen siirtämiseen. Testattaessa ei vuotoja, koska mittari on koukussa suoraan venttiiliin, joten nämä ovat tarkkoja lukemia. En lähettänyt venttiiliä takaisin, koska muiden arvostelujen perusteella se olisi ollut ajanhukkaa. Älkää yrittäkö säästää rahaa ostamalla tämän venttiilin, maksakaa enemmän ja hankkikaa jotain joka toimii.</w:t>
      </w:r>
    </w:p>
    <w:p>
      <w:r>
        <w:rPr>
          <w:b/>
        </w:rPr>
        <w:t xml:space="preserve">Tulos</w:t>
      </w:r>
    </w:p>
    <w:p>
      <w:r>
        <w:t xml:space="preserve">Älä osta tätä venttiiliä, ajan ja rahan tuhlausta.</w:t>
      </w:r>
    </w:p>
    <w:p>
      <w:r>
        <w:rPr>
          <w:b/>
        </w:rPr>
        <w:t xml:space="preserve">Esimerkki 8.1464</w:t>
      </w:r>
    </w:p>
    <w:p>
      <w:r>
        <w:t xml:space="preserve">Rikkoutui toisella käyttökerralla. Napsahti noin 4 silmukkaa alaspäin kärjestä, ja olin vain tarttunut johonkin merilevään.</w:t>
      </w:r>
    </w:p>
    <w:p>
      <w:r>
        <w:rPr>
          <w:b/>
        </w:rPr>
        <w:t xml:space="preserve">Tulos</w:t>
      </w:r>
    </w:p>
    <w:p>
      <w:r>
        <w:t xml:space="preserve">Rikkoutui toisella käyttökerralla. Napsahti noin ...</w:t>
      </w:r>
    </w:p>
    <w:p>
      <w:r>
        <w:rPr>
          <w:b/>
        </w:rPr>
        <w:t xml:space="preserve">Esimerkki 8.1465</w:t>
      </w:r>
    </w:p>
    <w:p>
      <w:r>
        <w:t xml:space="preserve">Saadut laatikot olivat vanhoja ja rikkinäisiä ja huonosti päivättyjä.</w:t>
      </w:r>
    </w:p>
    <w:p>
      <w:r>
        <w:rPr>
          <w:b/>
        </w:rPr>
        <w:t xml:space="preserve">Tulos</w:t>
      </w:r>
    </w:p>
    <w:p>
      <w:r>
        <w:t xml:space="preserve">Saadut laatikot olivat vanhoja ja rikkinäisiä ja huonosti päivättyjä.</w:t>
      </w:r>
    </w:p>
    <w:p>
      <w:r>
        <w:rPr>
          <w:b/>
        </w:rPr>
        <w:t xml:space="preserve">Esimerkki 8.1466</w:t>
      </w:r>
    </w:p>
    <w:p>
      <w:r>
        <w:t xml:space="preserve">Valitettavasti tässä tuotteessa ei ole samaa tuoksua kuin Diorissa, jota olen käyttänyt vuosia. Satuin törmäämään siihen, kun tein ostoksia Amazonissa eräänä jouluna, ja olen pettynyt, että tein ostoksen, koska käytettynä se haisee etikalta. Kamalalta, toisin kuin kaupoista ostettu tuote.</w:t>
      </w:r>
    </w:p>
    <w:p>
      <w:r>
        <w:rPr>
          <w:b/>
        </w:rPr>
        <w:t xml:space="preserve">Tulos</w:t>
      </w:r>
    </w:p>
    <w:p>
      <w:r>
        <w:t xml:space="preserve">En ole asiantuntija, mutta tämä tuoksuu täysin erilaiselta kuin se pullo, joka minulla jo on.</w:t>
      </w:r>
    </w:p>
    <w:p>
      <w:r>
        <w:rPr>
          <w:b/>
        </w:rPr>
        <w:t xml:space="preserve">Esimerkki 8.1467</w:t>
      </w:r>
    </w:p>
    <w:p>
      <w:r>
        <w:t xml:space="preserve">USB c-portin kansi oli rikki. sai korvaavan ja se lakkasi toimimasta 2 päivän kuluttua, kuten muissa arvosteluissa oli sanottu. pettynyt, koska tämä on tapahtunut kahdesti antaisin 0 tähteä, jos voisin.</w:t>
      </w:r>
    </w:p>
    <w:p>
      <w:r>
        <w:rPr>
          <w:b/>
        </w:rPr>
        <w:t xml:space="preserve">Tulos</w:t>
      </w:r>
    </w:p>
    <w:p>
      <w:r>
        <w:t xml:space="preserve">Kallis ja rikki / korvaava tuote ei myöskään toimi</w:t>
      </w:r>
    </w:p>
    <w:p>
      <w:r>
        <w:rPr>
          <w:b/>
        </w:rPr>
        <w:t xml:space="preserve">Esimerkki 8.1468</w:t>
      </w:r>
    </w:p>
    <w:p>
      <w:r>
        <w:t xml:space="preserve">Ostin 3 tällaista laatikkoa taaperolleni lounaan pakkaamista varten päiväkotiin. Ensimmäiset 2 viikkoa se toimi hyvin, mutta sen jälkeen kaikki kannet alkoivat halkeilla, ja nyt muutama niistä on rikki. Lisäksi laatikot ovat muuttaneet muotoaan sen jälkeen, kun ne oli laitettu 2-3 viikoksi astianpesukoneeseen. Ei toiminut meillä ollenkaan, rahan tuhlausta.</w:t>
      </w:r>
    </w:p>
    <w:p>
      <w:r>
        <w:rPr>
          <w:b/>
        </w:rPr>
        <w:t xml:space="preserve">Tulos</w:t>
      </w:r>
    </w:p>
    <w:p>
      <w:r>
        <w:t xml:space="preserve">Kannet alkoivat halkeilla, laatikot muuttivat muotoaan astianpesukoneessa pesemisen jälkeen.</w:t>
      </w:r>
    </w:p>
    <w:p>
      <w:r>
        <w:rPr>
          <w:b/>
        </w:rPr>
        <w:t xml:space="preserve">Esimerkki 8.1469</w:t>
      </w:r>
    </w:p>
    <w:p>
      <w:r>
        <w:t xml:space="preserve">Ostin tämän iäkkäälle äidilleni joululahjaksi. Aluksi se toimi hyvin, mutta 3 kuukautta myöhemmin se on käynnistysnäytössä eikä tee mitään muuta. Kävin takapuolella mainitulla verkkosivustolla, eikä sitä ole olemassa. Ostaja varokoon...tämä kello on paska. Kallista paskaa.</w:t>
      </w:r>
    </w:p>
    <w:p>
      <w:r>
        <w:rPr>
          <w:b/>
        </w:rPr>
        <w:t xml:space="preserve">Tulos</w:t>
      </w:r>
    </w:p>
    <w:p>
      <w:r>
        <w:t xml:space="preserve">Toimi aluksi hyvin, mutta 3 kuukautta myöhemmin se on ....</w:t>
      </w:r>
    </w:p>
    <w:p>
      <w:r>
        <w:rPr>
          <w:b/>
        </w:rPr>
        <w:t xml:space="preserve">Esimerkki 8.1470</w:t>
      </w:r>
    </w:p>
    <w:p>
      <w:r>
        <w:t xml:space="preserve">Omistettu alle kolme kuukautta. Sisätiloissa on jonkinlainen vika. Huomasin sen, kun mikroaaltouunin oikea sisäseinä alkoi kipinöidä ja syttyi sitten tuleen. Soitan maanantaina GE:n asiakaspalveluun saadakseni rahat takaisin. Mikroaaltouuni on mukavan näköinen, ja se toimi hyvin muutaman kuukauden ajan, jonka omistin sen. En ole asiantuntija, mutta mikroaaltojen ei yleensä pitäisi syttyä tuleen. Onneksi olin lähellä ja pystyin sammuttamaan sen heti.</w:t>
      </w:r>
    </w:p>
    <w:p>
      <w:r>
        <w:rPr>
          <w:b/>
        </w:rPr>
        <w:t xml:space="preserve">Tulos</w:t>
      </w:r>
    </w:p>
    <w:p>
      <w:r>
        <w:t xml:space="preserve">Omistettu alle kolme kuukautta. On joitakin ...</w:t>
      </w:r>
    </w:p>
    <w:p>
      <w:r>
        <w:rPr>
          <w:b/>
        </w:rPr>
        <w:t xml:space="preserve">Esimerkki 8.1471</w:t>
      </w:r>
    </w:p>
    <w:p>
      <w:r>
        <w:t xml:space="preserve">Tuote vastaanotettiin 12. huhtikuuta 2019, ja se päättyi 23. huhtikuuta 2019. ÄLÄ luota siihen, että tämä myyjä toimittaa tuoretta tuotetta! Ilmoitin myyjästä Amazonille!</w:t>
      </w:r>
    </w:p>
    <w:p>
      <w:r>
        <w:rPr>
          <w:b/>
        </w:rPr>
        <w:t xml:space="preserve">Tulos</w:t>
      </w:r>
    </w:p>
    <w:p>
      <w:r>
        <w:t xml:space="preserve">Sain jauhot, joiden viimeinen käyttöpäivä oli 11 päivää myöhemmin.</w:t>
      </w:r>
    </w:p>
    <w:p>
      <w:r>
        <w:rPr>
          <w:b/>
        </w:rPr>
        <w:t xml:space="preserve">Esimerkki 8.1472</w:t>
      </w:r>
    </w:p>
    <w:p>
      <w:r>
        <w:t xml:space="preserve">Tilasin tämän toivoen, että se auttaisi ohuisiin hiuksiini.... Päädyin käyttämään sitä vain kerran, koska se tuoksuu voimakkaalle partaveteen ja sai hiukseni tuntumaan kamalalta. Pesin heti toisella shampoolla, en suosittele tätä tuotetta.</w:t>
      </w:r>
    </w:p>
    <w:p>
      <w:r>
        <w:rPr>
          <w:b/>
        </w:rPr>
        <w:t xml:space="preserve">Tulos</w:t>
      </w:r>
    </w:p>
    <w:p>
      <w:r>
        <w:t xml:space="preserve">Päädyin käyttämään sitä vain kerran, koska se tuoksuu voimakkaalta kölninvedeltä ja sai hiukseni tuntumaan kamalalta.</w:t>
      </w:r>
    </w:p>
    <w:p>
      <w:r>
        <w:rPr>
          <w:b/>
        </w:rPr>
        <w:t xml:space="preserve">Esimerkki 8.1473</w:t>
      </w:r>
    </w:p>
    <w:p>
      <w:r>
        <w:t xml:space="preserve">Se toimii pari viikkoa ilman mitään ongelmia, mitä on niin ikinä, sitten aloin ottaa Internet-ongelmia, kuten Wi-Fi olisi vain kytketty takaisin pois päältä tilassa omasta, sitten ethernet näyttäisi kuin sen kytketty päänäytössä, mutta silti ei olisi mitään pääsyä Internetiin, mitä on niin ikinä Väsynyt käynnistämään sen uudelleen vielä sama ongelma olen jopa yrittää Factory palauttaa sen koko paljon kertoja vielä sama ongelma on ja plus yksikkö on vain liian gigaa RAM tekee siitä vielä pahempaa samoin liian.</w:t>
      </w:r>
    </w:p>
    <w:p>
      <w:r>
        <w:rPr>
          <w:b/>
        </w:rPr>
        <w:t xml:space="preserve">Tulos</w:t>
      </w:r>
    </w:p>
    <w:p>
      <w:r>
        <w:t xml:space="preserve">Älkää tuhlatko aikaanne ajatellen näiden yksiköiden ostamista, mikä on rahan tuhlausta.</w:t>
      </w:r>
    </w:p>
    <w:p>
      <w:r>
        <w:rPr>
          <w:b/>
        </w:rPr>
        <w:t xml:space="preserve">Esimerkki 8.1474</w:t>
      </w:r>
    </w:p>
    <w:p>
      <w:r>
        <w:t xml:space="preserve">On olemassa parempia tapauksia.</w:t>
      </w:r>
    </w:p>
    <w:p>
      <w:r>
        <w:rPr>
          <w:b/>
        </w:rPr>
        <w:t xml:space="preserve">Tulos</w:t>
      </w:r>
    </w:p>
    <w:p>
      <w:r>
        <w:t xml:space="preserve">Veloitan 6 dollaria palautuksesta... aikaa ja rahaa hukkaan.</w:t>
      </w:r>
    </w:p>
    <w:p>
      <w:r>
        <w:rPr>
          <w:b/>
        </w:rPr>
        <w:t xml:space="preserve">Esimerkki 8.1475</w:t>
      </w:r>
    </w:p>
    <w:p>
      <w:r>
        <w:t xml:space="preserve">Tuli laatikosta rikkinäisenä. Erittäin halpaa muovia, jossa on onttoja muovijalkoja jalustaa varten. Pysy kaukana ja säästä rahasi.</w:t>
      </w:r>
    </w:p>
    <w:p>
      <w:r>
        <w:rPr>
          <w:b/>
        </w:rPr>
        <w:t xml:space="preserve">Tulos</w:t>
      </w:r>
    </w:p>
    <w:p>
      <w:r>
        <w:t xml:space="preserve">Tuli laatikosta rikkinäisenä. Erittäin halpaa muovia ...</w:t>
      </w:r>
    </w:p>
    <w:p>
      <w:r>
        <w:rPr>
          <w:b/>
        </w:rPr>
        <w:t xml:space="preserve">Esimerkki 8.1476</w:t>
      </w:r>
    </w:p>
    <w:p>
      <w:r>
        <w:t xml:space="preserve">Sukkien yläosa on niin tiukka, että sitä ei voi käyttää mukavasti, eikä sukkien muissa osissa ole paljon tukea.</w:t>
      </w:r>
    </w:p>
    <w:p>
      <w:r>
        <w:rPr>
          <w:b/>
        </w:rPr>
        <w:t xml:space="preserve">Tulos</w:t>
      </w:r>
    </w:p>
    <w:p>
      <w:r>
        <w:t xml:space="preserve">... sukka on niin tiukka, että sitä ei voi käyttää mukavasti, eikä muussa osassa ole paljon tukea....</w:t>
      </w:r>
    </w:p>
    <w:p>
      <w:r>
        <w:rPr>
          <w:b/>
        </w:rPr>
        <w:t xml:space="preserve">Esimerkki 8.1477</w:t>
      </w:r>
    </w:p>
    <w:p>
      <w:r>
        <w:t xml:space="preserve">Ei ole koskaan ollut huonompaa huonekalua</w:t>
      </w:r>
    </w:p>
    <w:p>
      <w:r>
        <w:rPr>
          <w:b/>
        </w:rPr>
        <w:t xml:space="preserve">Tulos</w:t>
      </w:r>
    </w:p>
    <w:p>
      <w:r>
        <w:t xml:space="preserve">Vaikea koota, mutkikkaat ohjeet ja kestävyys on paskaa</w:t>
      </w:r>
    </w:p>
    <w:p>
      <w:r>
        <w:rPr>
          <w:b/>
        </w:rPr>
        <w:t xml:space="preserve">Esimerkki 8.1478</w:t>
      </w:r>
    </w:p>
    <w:p>
      <w:r>
        <w:t xml:space="preserve">Ostin nämä käytettäväksi eristettyyn lounaslaatikkooni luettuani kaikki hyvät arvostelut. Ne. Ne ovat... Kamalia. Ne **voivat!!** pysyä kylminä 4 tuntia. Ne olivat täysin sulaneet 6:ssa. Lähetetty jo takaisin!</w:t>
      </w:r>
    </w:p>
    <w:p>
      <w:r>
        <w:rPr>
          <w:b/>
        </w:rPr>
        <w:t xml:space="preserve">Tulos</w:t>
      </w:r>
    </w:p>
    <w:p>
      <w:r>
        <w:t xml:space="preserve">... eristetty lounaslaatikkoni luettuani kaikki hyvät arvostelut. Ne</w:t>
      </w:r>
    </w:p>
    <w:p>
      <w:r>
        <w:rPr>
          <w:b/>
        </w:rPr>
        <w:t xml:space="preserve">Esimerkki 8.1479</w:t>
      </w:r>
    </w:p>
    <w:p>
      <w:r>
        <w:t xml:space="preserve">Hylsyt ovat hyvin ohuita, ja korttia on vaikea saada niihin ja niistä pois. Hylsyt eivät ole tilavia. Kortin saamiseksi niihin on tehtävä töitä. Säästäkää rahanne.</w:t>
      </w:r>
    </w:p>
    <w:p>
      <w:r>
        <w:rPr>
          <w:b/>
        </w:rPr>
        <w:t xml:space="preserve">Tulos</w:t>
      </w:r>
    </w:p>
    <w:p>
      <w:r>
        <w:t xml:space="preserve">Hihat ovat hyvin ohuet ja niitä on vaikea saada ....</w:t>
      </w:r>
    </w:p>
    <w:p>
      <w:r>
        <w:rPr>
          <w:b/>
        </w:rPr>
        <w:t xml:space="preserve">Esimerkki 8.1480</w:t>
      </w:r>
    </w:p>
    <w:p>
      <w:r>
        <w:t xml:space="preserve">Ei kestänyt edes kuukauden pelaamista kerhossamme. Kuitulevy houkuttelevan maalauksen alla, joten se ei kestänyt ulkopuolelle jättämistä. Hajosi.</w:t>
      </w:r>
    </w:p>
    <w:p>
      <w:r>
        <w:rPr>
          <w:b/>
        </w:rPr>
        <w:t xml:space="preserve">Tulos</w:t>
      </w:r>
    </w:p>
    <w:p>
      <w:r>
        <w:t xml:space="preserve">Ei suositella. Saapui riittävän nopeasti, mutta huono laatu ulkona leikkimiseen.</w:t>
      </w:r>
    </w:p>
    <w:p>
      <w:r>
        <w:rPr>
          <w:b/>
        </w:rPr>
        <w:t xml:space="preserve">Esimerkki 8.1481</w:t>
      </w:r>
    </w:p>
    <w:p>
      <w:r>
        <w:t xml:space="preserve">Muutama helmi kirjaimellisesti putosi, kun laitoin rannekoruja. Kiitollinen joitakin helmiä jäi ja voin edelleen käyttää niitä.</w:t>
      </w:r>
    </w:p>
    <w:p>
      <w:r>
        <w:rPr>
          <w:b/>
        </w:rPr>
        <w:t xml:space="preserve">Tulos</w:t>
      </w:r>
    </w:p>
    <w:p>
      <w:r>
        <w:t xml:space="preserve">Menettää muutamia helmiä, mutta tarpeeksi pysyy vielä käyttää</w:t>
      </w:r>
    </w:p>
    <w:p>
      <w:r>
        <w:rPr>
          <w:b/>
        </w:rPr>
        <w:t xml:space="preserve">Esimerkki 8.1482</w:t>
      </w:r>
    </w:p>
    <w:p>
      <w:r>
        <w:t xml:space="preserve">Tuote toimitettiin ilman laatikkovaurioita. Tuote toimitettiin ilman kuplamuovia tai mitään muuta tuotetta suojaavaa materiaalia. Erittäin tyytymätön ostamani tuotteen käsittelyyn......</w:t>
      </w:r>
    </w:p>
    <w:p>
      <w:r>
        <w:rPr>
          <w:b/>
        </w:rPr>
        <w:t xml:space="preserve">Tulos</w:t>
      </w:r>
    </w:p>
    <w:p>
      <w:r>
        <w:t xml:space="preserve">että tuotteeni on siinä kunnossa kuin myyjä sanoo sen olevan</w:t>
      </w:r>
    </w:p>
    <w:p>
      <w:r>
        <w:rPr>
          <w:b/>
        </w:rPr>
        <w:t xml:space="preserve">Esimerkki 8.1483</w:t>
      </w:r>
    </w:p>
    <w:p>
      <w:r>
        <w:t xml:space="preserve">No kuten kuvista näkyy! Vinyyliin tuli kuplia, koska se rullattu niin tiukasti. Olen hyvin pettynyt tilaukseeni ja sitten tulin tänne katsomaan, voinko kirjoittaa tai soittaa paikkaan, joka lähetti sen minulle ja siellä ei ole numeroa tai paikkaa, johon kirjoittaa, tuhlasin yhden rullan ja työn ja ajan ja se osoittautuu tällaiseksi? Vau kauhea valinta, jonka taisin tehdä. Minulla ei ole ollut ongelmia ostaa amazonin kautta, jonka kanssa olen ollut vuodesta 2007 lähtien.</w:t>
      </w:r>
    </w:p>
    <w:p>
      <w:r>
        <w:rPr>
          <w:b/>
        </w:rPr>
        <w:t xml:space="preserve">Tulos</w:t>
      </w:r>
    </w:p>
    <w:p>
      <w:r>
        <w:t xml:space="preserve">Älä lähetä vinyylejäsi kuten teit minulle huono palvelu!</w:t>
      </w:r>
    </w:p>
    <w:p>
      <w:r>
        <w:rPr>
          <w:b/>
        </w:rPr>
        <w:t xml:space="preserve">Esimerkki 8.1484</w:t>
      </w:r>
    </w:p>
    <w:p>
      <w:r>
        <w:t xml:space="preserve">Kaunis kulho, joka ei valitettavasti laula pitkään ollenkaan. Ostin toisen kulhon, joka soi/laulaa 3x niin kauan kuin tämä. Suosittelen ostamaan toisen vaihtoehdon, jos nautit laulavan kulhon pitkään kestävästä äänestä.</w:t>
      </w:r>
    </w:p>
    <w:p>
      <w:r>
        <w:rPr>
          <w:b/>
        </w:rPr>
        <w:t xml:space="preserve">Tulos</w:t>
      </w:r>
    </w:p>
    <w:p>
      <w:r>
        <w:t xml:space="preserve">Kaunis kulho, joka ei valitettavasti laula pitkään ...</w:t>
      </w:r>
    </w:p>
    <w:p>
      <w:r>
        <w:rPr>
          <w:b/>
        </w:rPr>
        <w:t xml:space="preserve">Esimerkki 8.1485</w:t>
      </w:r>
    </w:p>
    <w:p>
      <w:r>
        <w:t xml:space="preserve">En tilannut tätä ostosta enkä hyväksynyt ostoa. Olin tahaton osto pojanpojan palo tikulla. Onneksi palautti amazon!!! lapsilukot käytössä.</w:t>
      </w:r>
    </w:p>
    <w:p>
      <w:r>
        <w:rPr>
          <w:b/>
        </w:rPr>
        <w:t xml:space="preserve">Tulos</w:t>
      </w:r>
    </w:p>
    <w:p>
      <w:r>
        <w:t xml:space="preserve">Vahingossa ostettu - ei vaikuttunut lapsilukkoihin</w:t>
      </w:r>
    </w:p>
    <w:p>
      <w:r>
        <w:rPr>
          <w:b/>
        </w:rPr>
        <w:t xml:space="preserve">Esimerkki 8.1486</w:t>
      </w:r>
    </w:p>
    <w:p>
      <w:r>
        <w:t xml:space="preserve">Tämä muste toimi aluksi, mutta sitten tulostimeni ei tuntunut pitävän siitä eikä tunnistanut tulostuspäätä. Palasin takaisin HP:n viralliseen musteeseen, ja se toimii taas täydellisesti. Sain tästä musteesta tulostettua vain muutaman tulosteen ennen kuin ongelma alkoi. Älä osta</w:t>
      </w:r>
    </w:p>
    <w:p>
      <w:r>
        <w:rPr>
          <w:b/>
        </w:rPr>
        <w:t xml:space="preserve">Tulos</w:t>
      </w:r>
    </w:p>
    <w:p>
      <w:r>
        <w:t xml:space="preserve">Muutaman tulostuksen jälkeen tulostin kertoi minulle, että tulostuspäätä ei ole asennettu oikein, korjaa se.</w:t>
      </w:r>
    </w:p>
    <w:p>
      <w:r>
        <w:rPr>
          <w:b/>
        </w:rPr>
        <w:t xml:space="preserve">Esimerkki 8.1487</w:t>
      </w:r>
    </w:p>
    <w:p>
      <w:r>
        <w:t xml:space="preserve">Tämä Shock-panta ei ole koskaan toiminut siitä lähtien, kun sain sen. Valmistajiin ei ollut mitään mahdollisuutta ottaa yhteyttä, joten palautin sen. Erittäin tyytymätön.</w:t>
      </w:r>
    </w:p>
    <w:p>
      <w:r>
        <w:rPr>
          <w:b/>
        </w:rPr>
        <w:t xml:space="preserve">Tulos</w:t>
      </w:r>
    </w:p>
    <w:p>
      <w:r>
        <w:t xml:space="preserve">Tämä Shock-kaulus ei koskaan toiminut siitä lähtien, kun sain ....</w:t>
      </w:r>
    </w:p>
    <w:p>
      <w:r>
        <w:rPr>
          <w:b/>
        </w:rPr>
        <w:t xml:space="preserve">Esimerkki 8.1488</w:t>
      </w:r>
    </w:p>
    <w:p>
      <w:r>
        <w:t xml:space="preserve">Halpa, ei edes hikoile, se on kuin tiukka jumppapaita!!!</w:t>
      </w:r>
    </w:p>
    <w:p>
      <w:r>
        <w:rPr>
          <w:b/>
        </w:rPr>
        <w:t xml:space="preserve">Tulos</w:t>
      </w:r>
    </w:p>
    <w:p>
      <w:r>
        <w:t xml:space="preserve">ei edes hikoile, se on kuin tiukka jumppapaita.</w:t>
      </w:r>
    </w:p>
    <w:p>
      <w:r>
        <w:rPr>
          <w:b/>
        </w:rPr>
        <w:t xml:space="preserve">Esimerkki 8.1489</w:t>
      </w:r>
    </w:p>
    <w:p>
      <w:r>
        <w:t xml:space="preserve">Ei koottu kunnolla. Ruuvien reiät eivät ole kohdakkain, mikä tekee jakkarasta epävakaan. Purkaminen lähettää takaisin - ja loukkasin itseni - sain mustelman kasvoihini, koska jalka oli jumissa! Palautukset ovat pahimpia. Tämä menee takaisin.</w:t>
      </w:r>
    </w:p>
    <w:p>
      <w:r>
        <w:rPr>
          <w:b/>
        </w:rPr>
        <w:t xml:space="preserve">Tulos</w:t>
      </w:r>
    </w:p>
    <w:p>
      <w:r>
        <w:t xml:space="preserve">Ei kokoudu kunnolla. Muuten hyvännäköinen.</w:t>
      </w:r>
    </w:p>
    <w:p>
      <w:r>
        <w:rPr>
          <w:b/>
        </w:rPr>
        <w:t xml:space="preserve">Esimerkki 8.1490</w:t>
      </w:r>
    </w:p>
    <w:p>
      <w:r>
        <w:t xml:space="preserve">Näytönsuojan asennuksen jälkeen näytöni ei enää reagoi hyvin, se on ristiriidassa 2018 JL 8.4 kosketusnäytön radion kanssa.</w:t>
      </w:r>
    </w:p>
    <w:p>
      <w:r>
        <w:rPr>
          <w:b/>
        </w:rPr>
        <w:t xml:space="preserve">Tulos</w:t>
      </w:r>
    </w:p>
    <w:p>
      <w:r>
        <w:t xml:space="preserve">Näytönsuojan asennuksen jälkeen näytöni ei reagoinut ....</w:t>
      </w:r>
    </w:p>
    <w:p>
      <w:r>
        <w:rPr>
          <w:b/>
        </w:rPr>
        <w:t xml:space="preserve">Esimerkki 8.1491</w:t>
      </w:r>
    </w:p>
    <w:p>
      <w:r>
        <w:t xml:space="preserve">Olen erittäin pettynyt tämän takin laatuun. Se, että se tuli Pakistanista, tekee siitä turhaa palauttaa, minulla olisi luultavasti yhtä paljon postikuluja kuin minulla on takki. Voin vain pudistella päätäni tässä vaiheessa !</w:t>
      </w:r>
    </w:p>
    <w:p>
      <w:r>
        <w:rPr>
          <w:b/>
        </w:rPr>
        <w:t xml:space="preserve">Tulos</w:t>
      </w:r>
    </w:p>
    <w:p>
      <w:r>
        <w:t xml:space="preserve">Olen äärimmäisen pettynyt tämän takin laatuun.</w:t>
      </w:r>
    </w:p>
    <w:p>
      <w:r>
        <w:rPr>
          <w:b/>
        </w:rPr>
        <w:t xml:space="preserve">Esimerkki 8.1492</w:t>
      </w:r>
    </w:p>
    <w:p>
      <w:r>
        <w:t xml:space="preserve">Odotan edelleen tililleni hyvitetään takaisin se oli häälahja he eivät koskaan saaneet sitä heillä oli väärä osoite rekisterissä ja väittäen he saivat sen!!! Jos he saivat, miksi olisin ostanut toisen kehyssarjan ja lähettänyt sen heille amazonista????. Toivottavasti he saavat tämän selväksi pian!!!!</w:t>
      </w:r>
    </w:p>
    <w:p>
      <w:r>
        <w:rPr>
          <w:b/>
        </w:rPr>
        <w:t xml:space="preserve">Tulos</w:t>
      </w:r>
    </w:p>
    <w:p>
      <w:r>
        <w:t xml:space="preserve">Odotan edelleen, että tililleni hyvitetään takaisin se ....</w:t>
      </w:r>
    </w:p>
    <w:p>
      <w:r>
        <w:rPr>
          <w:b/>
        </w:rPr>
        <w:t xml:space="preserve">Esimerkki 8.1493</w:t>
      </w:r>
    </w:p>
    <w:p>
      <w:r>
        <w:t xml:space="preserve">Minulla on ollut nämä nyt noin viisi kuukautta. Laitoin ne astianpesukoneeseen ja pinnoite on nyt hilseillyt pois. Kun sain ne ensimmäisen kerran, rakastin niitä, mutta nyt en niinkään.</w:t>
      </w:r>
    </w:p>
    <w:p>
      <w:r>
        <w:rPr>
          <w:b/>
        </w:rPr>
        <w:t xml:space="preserve">Tulos</w:t>
      </w:r>
    </w:p>
    <w:p>
      <w:r>
        <w:t xml:space="preserve">Kun sain ne ensimmäisen kerran, rakastin niitä, mutta nyt en enää niin paljon.</w:t>
      </w:r>
    </w:p>
    <w:p>
      <w:r>
        <w:rPr>
          <w:b/>
        </w:rPr>
        <w:t xml:space="preserve">Esimerkki 8.1494</w:t>
      </w:r>
    </w:p>
    <w:p>
      <w:r>
        <w:t xml:space="preserve">Minulla puhkesi massiivinen nokkosihottuma ja paiseet 3. tikulla. Ensimmäiset 2 tikkua olivat kunnossa, mutta sitten en pystynyt käyttämään mitään heidän tuotteistaan. Luin tämän joistakin arvosteluista, mutta luulin, että se johtui vain heistä, ei minusta. Sitten puhuin työkaverini kanssa, joka totesi, että hänkin sai saman reaktion kokeillessaan deodoranttia toista kertaa. Olemme molemmat sairaanhoitajia ja vannoimme, ettemme enää ikinä osta sitä tai tule sen lähellekään. Kesti 2 viikkoa toipua kivusta ja kutinasta kainaloiden alla.</w:t>
      </w:r>
    </w:p>
    <w:p>
      <w:r>
        <w:rPr>
          <w:b/>
        </w:rPr>
        <w:t xml:space="preserve">Tulos</w:t>
      </w:r>
    </w:p>
    <w:p>
      <w:r>
        <w:t xml:space="preserve">😡😡😡😡 Älä yksinkertaisesti osta tätä, jos et halua, että kainalosi syttyvät palamaan ruman ihottuman takia.</w:t>
      </w:r>
    </w:p>
    <w:p>
      <w:r>
        <w:rPr>
          <w:b/>
        </w:rPr>
        <w:t xml:space="preserve">Esimerkki 8.1495</w:t>
      </w:r>
    </w:p>
    <w:p>
      <w:r>
        <w:t xml:space="preserve">minun saapui ja siinä oli merkintä 7 vuoden homeenkestävyys. En ajatellut siitä mitään, olen tiivistänyt monia kylpyhuoneen lavuaareja ja kylpyammeet ilman ongelmia ... kunnes nyt. Tämä aine ei kovetu. 24 tuntia myöhemmin se on edelleen yhtä pehmeää ja tahmeaa kuin silloin, kun levitin sitä. SE EI KOVETU. Internetistä etsittyäni näyttää siltä, että uudemmalla GE-silikonilla on viimeinen käyttöpäivä, eikä se kelpaa sen jälkeen. Nyt minulla on sotku käsissäni ...KIITOS GE!</w:t>
      </w:r>
    </w:p>
    <w:p>
      <w:r>
        <w:rPr>
          <w:b/>
        </w:rPr>
        <w:t xml:space="preserve">Tulos</w:t>
      </w:r>
    </w:p>
    <w:p>
      <w:r>
        <w:t xml:space="preserve">EI KOVETU, ei käytä GE-tiivistysaineita enää koskaan.</w:t>
      </w:r>
    </w:p>
    <w:p>
      <w:r>
        <w:rPr>
          <w:b/>
        </w:rPr>
        <w:t xml:space="preserve">Esimerkki 8.1496</w:t>
      </w:r>
    </w:p>
    <w:p>
      <w:r>
        <w:t xml:space="preserve">Nämä eivät ole yhteensopivia keskenään. Ole varovainen, minkä sukupolven ostat.</w:t>
      </w:r>
    </w:p>
    <w:p>
      <w:r>
        <w:rPr>
          <w:b/>
        </w:rPr>
        <w:t xml:space="preserve">Tulos</w:t>
      </w:r>
    </w:p>
    <w:p>
      <w:r>
        <w:t xml:space="preserve">Kallis virhe. Nämä ovat yhteensopivia aiemmin ostamieni kanssa.</w:t>
      </w:r>
    </w:p>
    <w:p>
      <w:r>
        <w:rPr>
          <w:b/>
        </w:rPr>
        <w:t xml:space="preserve">Esimerkki 8.1497</w:t>
      </w:r>
    </w:p>
    <w:p>
      <w:r>
        <w:t xml:space="preserve">Ei toimi. Yritetty käyttää useita tapoja, kuten muissa arvosteluissa on kuvattu. Mikään ei ole toiminut. Ostaja varokoon.</w:t>
      </w:r>
    </w:p>
    <w:p>
      <w:r>
        <w:rPr>
          <w:b/>
        </w:rPr>
        <w:t xml:space="preserve">Tulos</w:t>
      </w:r>
    </w:p>
    <w:p>
      <w:r>
        <w:t xml:space="preserve">Ei toimi. Yritetty käyttää useita tapoja, kuten kuvattu ...</w:t>
      </w:r>
    </w:p>
    <w:p>
      <w:r>
        <w:rPr>
          <w:b/>
        </w:rPr>
        <w:t xml:space="preserve">Esimerkki 8.1498</w:t>
      </w:r>
    </w:p>
    <w:p>
      <w:r>
        <w:t xml:space="preserve">Maksoin tästä sarjasta, mutta sain aivan erilaisia piikkejä, joitakin 1/8" piikkejä, jotka ovat minulle täysin hyödyttömiä. Minulla on kuvia todisteeksi tästä, jos tarvitaan. Älkää makaako tämän myyjän kanssa !!!!</w:t>
      </w:r>
    </w:p>
    <w:p>
      <w:r>
        <w:rPr>
          <w:b/>
        </w:rPr>
        <w:t xml:space="preserve">Tulos</w:t>
      </w:r>
    </w:p>
    <w:p>
      <w:r>
        <w:t xml:space="preserve">joitakin 1/8" teriä, jotka ovat minulle täysin hyödyttömiä.</w:t>
      </w:r>
    </w:p>
    <w:p>
      <w:r>
        <w:rPr>
          <w:b/>
        </w:rPr>
        <w:t xml:space="preserve">Esimerkki 8.1499</w:t>
      </w:r>
    </w:p>
    <w:p>
      <w:r>
        <w:t xml:space="preserve">Ostin tämän tuotteen, koska kuvauksessa sanottiin, että siinä on 2 GB RAM-muistia, mutta kun sain sen, se oli 1 GB RAM-muistia.</w:t>
      </w:r>
    </w:p>
    <w:p>
      <w:r>
        <w:rPr>
          <w:b/>
        </w:rPr>
        <w:t xml:space="preserve">Tulos</w:t>
      </w:r>
    </w:p>
    <w:p>
      <w:r>
        <w:t xml:space="preserve">Ei 2 Gt RAM-muistia, kun sain sen, se oli 1 Gt RAM-muistia.</w:t>
      </w:r>
    </w:p>
    <w:p>
      <w:r>
        <w:rPr>
          <w:b/>
        </w:rPr>
        <w:t xml:space="preserve">Esimerkki 8.1500</w:t>
      </w:r>
    </w:p>
    <w:p>
      <w:r>
        <w:t xml:space="preserve">Haluan sanoa, että olen todella pettynyt tilaukseeni!!! Olin niin innoissani, koska se kirja oli paras ystävä jouluksi!!! Sain sen eilen ja se on erilainen kuin kuvassa!!! Vaurioita kulmissa, kansi pölyinen ja mikä tärkeintä... KÄYTETTÄVÄ EIKÄ UUSI kuten se oli kuvattu!!!! Ei ollenkaan tehdassuljettu !!! Rehellisesti sanottuna en tiedä mitä tehdä.... Pitää joka tapauksessa ,tarjota sitä tuossa huonossa kunnossa tai ostaa toisen ja toivoa että tällä kertaa se saapuu kuten kuvattu!!!! Vilpittömästi mutta pettynyt kanta-asiakas!!!</w:t>
      </w:r>
    </w:p>
    <w:p>
      <w:r>
        <w:rPr>
          <w:b/>
        </w:rPr>
        <w:t xml:space="preserve">Tulos</w:t>
      </w:r>
    </w:p>
    <w:p>
      <w:r>
        <w:t xml:space="preserve">Se ei ollut sinetöity ja uusi se oli käytetty ja huonossa kunnossa!!!!</w:t>
      </w:r>
    </w:p>
    <w:p>
      <w:r>
        <w:rPr>
          <w:b/>
        </w:rPr>
        <w:t xml:space="preserve">Esimerkki 8.1501</w:t>
      </w:r>
    </w:p>
    <w:p>
      <w:r>
        <w:t xml:space="preserve">Erittäin huono laatu Muste on kaikkialla rumpali on nyt tahriintunut muste todella huono koskaan enää ostaa tämän yrityksen</w:t>
      </w:r>
    </w:p>
    <w:p>
      <w:r>
        <w:rPr>
          <w:b/>
        </w:rPr>
        <w:t xml:space="preserve">Tulos</w:t>
      </w:r>
    </w:p>
    <w:p>
      <w:r>
        <w:t xml:space="preserve">Erittäin huono laatu Muste on kaikkialla ...</w:t>
      </w:r>
    </w:p>
    <w:p>
      <w:r>
        <w:rPr>
          <w:b/>
        </w:rPr>
        <w:t xml:space="preserve">Esimerkki 8.1502</w:t>
      </w:r>
    </w:p>
    <w:p>
      <w:r>
        <w:t xml:space="preserve">ÄLÄ OTA TÄNÄÄN MYYJÄLTÄ tämä ei ole UUSI se on huijaus. Akku kuolee naurettavan nopeasti ja sammuu itsestään.</w:t>
      </w:r>
    </w:p>
    <w:p>
      <w:r>
        <w:rPr>
          <w:b/>
        </w:rPr>
        <w:t xml:space="preserve">Tulos</w:t>
      </w:r>
    </w:p>
    <w:p>
      <w:r>
        <w:t xml:space="preserve">ÄLÄ OTA TÄLTÄ MYYJÄLTÄ tämä ei ole UUSI se on huijaus!</w:t>
      </w:r>
    </w:p>
    <w:p>
      <w:r>
        <w:rPr>
          <w:b/>
        </w:rPr>
        <w:t xml:space="preserve">Esimerkki 8.1503</w:t>
      </w:r>
    </w:p>
    <w:p>
      <w:r>
        <w:t xml:space="preserve">Lähetän sen takaisin. Pakkauksessa kaikki on kiinaksi. Sisällä oleva pieni vihko, jossa on tarina, on myös kiinaksi.</w:t>
      </w:r>
    </w:p>
    <w:p>
      <w:r>
        <w:rPr>
          <w:b/>
        </w:rPr>
        <w:t xml:space="preserve">Tulos</w:t>
      </w:r>
    </w:p>
    <w:p>
      <w:r>
        <w:t xml:space="preserve">Kaikki sanamuoto on kiinaksi, myös tarinavihko.</w:t>
      </w:r>
    </w:p>
    <w:p>
      <w:r>
        <w:rPr>
          <w:b/>
        </w:rPr>
        <w:t xml:space="preserve">Esimerkki 8.1504</w:t>
      </w:r>
    </w:p>
    <w:p>
      <w:r>
        <w:t xml:space="preserve">Tuotetta ei koskaan saatu eikä rahaa koskaan palautettu!</w:t>
      </w:r>
    </w:p>
    <w:p>
      <w:r>
        <w:rPr>
          <w:b/>
        </w:rPr>
        <w:t xml:space="preserve">Tulos</w:t>
      </w:r>
    </w:p>
    <w:p>
      <w:r>
        <w:t xml:space="preserve">Tuotetta ei koskaan saatu eikä rahaa koskaan palautettu!</w:t>
      </w:r>
    </w:p>
    <w:p>
      <w:r>
        <w:rPr>
          <w:b/>
        </w:rPr>
        <w:t xml:space="preserve">Esimerkki 8.1505</w:t>
      </w:r>
    </w:p>
    <w:p>
      <w:r>
        <w:t xml:space="preserve">Pidän todella paljon tämän laitteen muotoilusta ja toiminnasta, eikä minulla ole ollut mitään ongelmia MacBook Airin vanhemman mallin kanssa. Mutta kun MacBook Pro 13" (2017) -malliani oli vuoden ajan ollut jalustassa noin 100 % ajasta, kansi avautui neljännesosan verran ja pysyi auki myös jalustan ulkopuolella. Vähän ajan kuluttua otin sen pois huomasin, että koko kotelo oli vääntynyt niin paljon, että ei vain kansi ei sulkeudu, mutta Macbookin pohja ei enää istu jaloillaan, koska keskusta on vääntynyt ulos ja sitä voi pyörittää kuin huippua. En suosittele.....</w:t>
      </w:r>
    </w:p>
    <w:p>
      <w:r>
        <w:rPr>
          <w:b/>
        </w:rPr>
        <w:t xml:space="preserve">Tulos</w:t>
      </w:r>
    </w:p>
    <w:p>
      <w:r>
        <w:t xml:space="preserve">MacBook Pro 13" runko täysin vääntynyt vuoden jälkeen...</w:t>
      </w:r>
    </w:p>
    <w:p>
      <w:r>
        <w:rPr>
          <w:b/>
        </w:rPr>
        <w:t xml:space="preserve">Esimerkki 8.1506</w:t>
      </w:r>
    </w:p>
    <w:p>
      <w:r>
        <w:t xml:space="preserve">rengas on hyvin suuri ja hampaat todella kiertyvät alaspäin, ja se näyttää kamalalta.</w:t>
      </w:r>
    </w:p>
    <w:p>
      <w:r>
        <w:rPr>
          <w:b/>
        </w:rPr>
        <w:t xml:space="preserve">Tulos</w:t>
      </w:r>
    </w:p>
    <w:p>
      <w:r>
        <w:t xml:space="preserve">... ja hampaat todella vääntyvät alaspäin, ja se näyttää kamalalta.</w:t>
      </w:r>
    </w:p>
    <w:p>
      <w:r>
        <w:rPr>
          <w:b/>
        </w:rPr>
        <w:t xml:space="preserve">Esimerkki 8.1507</w:t>
      </w:r>
    </w:p>
    <w:p>
      <w:r>
        <w:t xml:space="preserve">Emme koskaan saaneet tätä tuotetta. Sen sijaan meille toimitettiin turvavyötyyny.</w:t>
      </w:r>
    </w:p>
    <w:p>
      <w:r>
        <w:rPr>
          <w:b/>
        </w:rPr>
        <w:t xml:space="preserve">Tulos</w:t>
      </w:r>
    </w:p>
    <w:p>
      <w:r>
        <w:t xml:space="preserve">Emme voineet kokeilla näitä värikyniä, koska saimme väärän tuotteen!</w:t>
      </w:r>
    </w:p>
    <w:p>
      <w:r>
        <w:rPr>
          <w:b/>
        </w:rPr>
        <w:t xml:space="preserve">Esimerkki 8.1508</w:t>
      </w:r>
    </w:p>
    <w:p>
      <w:r>
        <w:t xml:space="preserve">Tuote oli rikki, kun avasin laatikon. Sanoo, että tuotetta ei voi palauttaa, joten en voi lähettää sitä takaisin ja saada uutta. En saanut sitä koskaan palautettua, koska sitä ei voi koota rikkinäisen muovisen salvan salvan kanssa....</w:t>
      </w:r>
    </w:p>
    <w:p>
      <w:r>
        <w:rPr>
          <w:b/>
        </w:rPr>
        <w:t xml:space="preserve">Tulos</w:t>
      </w:r>
    </w:p>
    <w:p>
      <w:r>
        <w:t xml:space="preserve">Oli rikki, kun avasin laatikon. En voi myöskään vaihtaa sitä.</w:t>
      </w:r>
    </w:p>
    <w:p>
      <w:r>
        <w:rPr>
          <w:b/>
        </w:rPr>
        <w:t xml:space="preserve">Esimerkki 8.1509</w:t>
      </w:r>
    </w:p>
    <w:p>
      <w:r>
        <w:t xml:space="preserve">Kortin mukaan se oli 512 Gt, mutta siinä oli vain 128 Gt. Luultavasti väärennös.</w:t>
      </w:r>
    </w:p>
    <w:p>
      <w:r>
        <w:rPr>
          <w:b/>
        </w:rPr>
        <w:t xml:space="preserve">Tulos</w:t>
      </w:r>
    </w:p>
    <w:p>
      <w:r>
        <w:t xml:space="preserve">Kortin mukaan se oli 512 Gt, mutta siinä oli vain 128 Gt. Luultavasti väärennös.</w:t>
      </w:r>
    </w:p>
    <w:p>
      <w:r>
        <w:rPr>
          <w:b/>
        </w:rPr>
        <w:t xml:space="preserve">Esimerkki 8.1510</w:t>
      </w:r>
    </w:p>
    <w:p>
      <w:r>
        <w:t xml:space="preserve">Kaada kissanruoka sisään ja pety välittömästi. Ruoka valuu kulhoon nopeasti eikä pysähdy. Kissani syö kaiken heti ja sitten oksentaa. Voin käyttää tätä vain yhden normaalin annoksen ruokkimiseen. Joten... mitä järkeä siinä on? Minä vain heitän sen roskiin. Ei ole aikani ja vaivani arvoista palauttaa sitä!!!</w:t>
      </w:r>
    </w:p>
    <w:p>
      <w:r>
        <w:rPr>
          <w:b/>
        </w:rPr>
        <w:t xml:space="preserve">Tulos</w:t>
      </w:r>
    </w:p>
    <w:p>
      <w:r>
        <w:t xml:space="preserve">Älä osta!! Amazon, sinun pitäisi hävetä, että sinulla on tämä romu sivustollasi!!!</w:t>
      </w:r>
    </w:p>
    <w:p>
      <w:r>
        <w:rPr>
          <w:b/>
        </w:rPr>
        <w:t xml:space="preserve">Esimerkki 8.1511</w:t>
      </w:r>
    </w:p>
    <w:p>
      <w:r>
        <w:t xml:space="preserve">Se ei mennyt maahan, vaikka mitä yritimme. Päädyimme vahingoittamaan niitä, joten sidoimme ne vain muihin esineisiin.</w:t>
      </w:r>
    </w:p>
    <w:p>
      <w:r>
        <w:rPr>
          <w:b/>
        </w:rPr>
        <w:t xml:space="preserve">Tulos</w:t>
      </w:r>
    </w:p>
    <w:p>
      <w:r>
        <w:t xml:space="preserve">Se ei mennyt maahan, vaikka mitä yritimme...</w:t>
      </w:r>
    </w:p>
    <w:p>
      <w:r>
        <w:rPr>
          <w:b/>
        </w:rPr>
        <w:t xml:space="preserve">Esimerkki 8.1512</w:t>
      </w:r>
    </w:p>
    <w:p>
      <w:r>
        <w:t xml:space="preserve">Tilaus ei sisältänyt sitä, mitä mainostettiin</w:t>
      </w:r>
    </w:p>
    <w:p>
      <w:r>
        <w:rPr>
          <w:b/>
        </w:rPr>
        <w:t xml:space="preserve">Tulos</w:t>
      </w:r>
    </w:p>
    <w:p>
      <w:r>
        <w:t xml:space="preserve">Kotelossa mainostetaan naarmuuntuvaa linssiä, mutta mukana ei ollut linssiä.</w:t>
      </w:r>
    </w:p>
    <w:p>
      <w:r>
        <w:rPr>
          <w:b/>
        </w:rPr>
        <w:t xml:space="preserve">Esimerkki 8.1513</w:t>
      </w:r>
    </w:p>
    <w:p>
      <w:r>
        <w:t xml:space="preserve">Oli korvattu 2 paristolla puhaltimelle. Ne eivät vastaa standardisuorituskykyä. Ne eivät pidä latausta kovin pitkään. en osta niitä enää koskaan.</w:t>
      </w:r>
    </w:p>
    <w:p>
      <w:r>
        <w:rPr>
          <w:b/>
        </w:rPr>
        <w:t xml:space="preserve">Tulos</w:t>
      </w:r>
    </w:p>
    <w:p>
      <w:r>
        <w:t xml:space="preserve">Oli korvattu 2 paristolla puhaltimelle. Ne ...</w:t>
      </w:r>
    </w:p>
    <w:p>
      <w:r>
        <w:rPr>
          <w:b/>
        </w:rPr>
        <w:t xml:space="preserve">Esimerkki 8.1514</w:t>
      </w:r>
    </w:p>
    <w:p>
      <w:r>
        <w:t xml:space="preserve">Ei edes päivää sen jälkeen, kun olin avannut yhden, se oli jo kolmessa osassa (kaksi puolta ja sisäpuoli) . Ei voi auttaa minua löytämään avaimiani tuolla tavalla.</w:t>
      </w:r>
    </w:p>
    <w:p>
      <w:r>
        <w:rPr>
          <w:b/>
        </w:rPr>
        <w:t xml:space="preserve">Tulos</w:t>
      </w:r>
    </w:p>
    <w:p>
      <w:r>
        <w:t xml:space="preserve">Laitoin yhden avaimenperääni ja se hajosi alle 24 tunnissa.</w:t>
      </w:r>
    </w:p>
    <w:p>
      <w:r>
        <w:rPr>
          <w:b/>
        </w:rPr>
        <w:t xml:space="preserve">Esimerkki 8.1515</w:t>
      </w:r>
    </w:p>
    <w:p>
      <w:r>
        <w:t xml:space="preserve">Pienin johto ei toiminut, ja se on kytkettävä uudelleen latauksen käynnistämiseksi. Esimerkiksi jos pysähdyn tankkaamaan ja sammutan moottorin ja käynnistän auton uudelleen. Puhelimeni ei lataudu, ellen ota johtoa puhelimesta ja kytke sitä uudelleen.</w:t>
      </w:r>
    </w:p>
    <w:p>
      <w:r>
        <w:rPr>
          <w:b/>
        </w:rPr>
        <w:t xml:space="preserve">Tulos</w:t>
      </w:r>
    </w:p>
    <w:p>
      <w:r>
        <w:t xml:space="preserve">Pienin johto ei toiminut, ja se on ....</w:t>
      </w:r>
    </w:p>
    <w:p>
      <w:r>
        <w:rPr>
          <w:b/>
        </w:rPr>
        <w:t xml:space="preserve">Esimerkki 8.1516</w:t>
      </w:r>
    </w:p>
    <w:p>
      <w:r>
        <w:t xml:space="preserve">en saa peliä pelattavaksi kannettavassani. se latasi linkin Steamiin, jossa minun on maksettava 19,99 pelatakseni sitä im hämmentynyt ja pettynyt tähän kokemukseen. mutta peli toimitettiin ajoissa postilaatikkooni.</w:t>
      </w:r>
    </w:p>
    <w:p>
      <w:r>
        <w:rPr>
          <w:b/>
        </w:rPr>
        <w:t xml:space="preserve">Tulos</w:t>
      </w:r>
    </w:p>
    <w:p>
      <w:r>
        <w:t xml:space="preserve">99 pelata sitä im hämmentynyt ja pettynyt tähän kokemukseen</w:t>
      </w:r>
    </w:p>
    <w:p>
      <w:r>
        <w:rPr>
          <w:b/>
        </w:rPr>
        <w:t xml:space="preserve">Esimerkki 8.1517</w:t>
      </w:r>
    </w:p>
    <w:p>
      <w:r>
        <w:t xml:space="preserve">Yritti palauttaa ja ei tyytyväinen asiakaspalveluun</w:t>
      </w:r>
    </w:p>
    <w:p>
      <w:r>
        <w:rPr>
          <w:b/>
        </w:rPr>
        <w:t xml:space="preserve">Tulos</w:t>
      </w:r>
    </w:p>
    <w:p>
      <w:r>
        <w:t xml:space="preserve">Ei hyvä laatu, erittäin vaikea irrottaa ja päätyä antamaan ystävälle.</w:t>
      </w:r>
    </w:p>
    <w:p>
      <w:r>
        <w:rPr>
          <w:b/>
        </w:rPr>
        <w:t xml:space="preserve">Esimerkki 8.1518</w:t>
      </w:r>
    </w:p>
    <w:p>
      <w:r>
        <w:t xml:space="preserve">Ei pidä latausta, kun sitä ladataan joko auringon tai usb:n kautta. Roskaa. Heitin sen pois - yritys on minun ei osta listalla. Olisi pitänyt lukea arvostelut ennen tilaamista.</w:t>
      </w:r>
    </w:p>
    <w:p>
      <w:r>
        <w:rPr>
          <w:b/>
        </w:rPr>
        <w:t xml:space="preserve">Tulos</w:t>
      </w:r>
    </w:p>
    <w:p>
      <w:r>
        <w:t xml:space="preserve">Ei pidä latausta, kun sitä ladataan joko ....</w:t>
      </w:r>
    </w:p>
    <w:p>
      <w:r>
        <w:rPr>
          <w:b/>
        </w:rPr>
        <w:t xml:space="preserve">Esimerkki 8.1519</w:t>
      </w:r>
    </w:p>
    <w:p>
      <w:r>
        <w:t xml:space="preserve">Käytetty kerran ja havaittu valtava halkeama keskellä keskellä raerajoja. Halusin laudan, jossa on tippasäiliö lihanesteiden keräämistä varten, ja tämä halkeama tekee tarkoituksesta täysin tyhjäksi. Minun on käytettävä tätä vain kuiviin tavaroihin, vihanneksiin jne.</w:t>
      </w:r>
    </w:p>
    <w:p>
      <w:r>
        <w:rPr>
          <w:b/>
        </w:rPr>
        <w:t xml:space="preserve">Tulos</w:t>
      </w:r>
    </w:p>
    <w:p>
      <w:r>
        <w:t xml:space="preserve">Käytetty kerran ja löysi valtavan halkeaman keskellä ....</w:t>
      </w:r>
    </w:p>
    <w:p>
      <w:r>
        <w:rPr>
          <w:b/>
        </w:rPr>
        <w:t xml:space="preserve">Esimerkki 8.1520</w:t>
      </w:r>
    </w:p>
    <w:p>
      <w:r>
        <w:t xml:space="preserve">Kauhea pakkaus. Pallot tulivat rikki. Vain 6 tuli EI 6+2 listan mukaan. Erittäin pettynyt</w:t>
      </w:r>
    </w:p>
    <w:p>
      <w:r>
        <w:rPr>
          <w:b/>
        </w:rPr>
        <w:t xml:space="preserve">Tulos</w:t>
      </w:r>
    </w:p>
    <w:p>
      <w:r>
        <w:t xml:space="preserve">Vahingoittunut eikä saanut sitä määrää, jonka tilasin listan perusteella.</w:t>
      </w:r>
    </w:p>
    <w:p>
      <w:r>
        <w:rPr>
          <w:b/>
        </w:rPr>
        <w:t xml:space="preserve">Esimerkki 8.1521</w:t>
      </w:r>
    </w:p>
    <w:p>
      <w:r>
        <w:t xml:space="preserve">Minusta tämä on ylihinnoiteltu siihen määrään nähden, jonka saat.</w:t>
      </w:r>
    </w:p>
    <w:p>
      <w:r>
        <w:rPr>
          <w:b/>
        </w:rPr>
        <w:t xml:space="preserve">Tulos</w:t>
      </w:r>
    </w:p>
    <w:p>
      <w:r>
        <w:t xml:space="preserve">He eivät tarkista palautuksiaan, myivät minulle palautuksen, jossa oli avoin pullo.</w:t>
      </w:r>
    </w:p>
    <w:p>
      <w:r>
        <w:rPr>
          <w:b/>
        </w:rPr>
        <w:t xml:space="preserve">Esimerkki 8.1522</w:t>
      </w:r>
    </w:p>
    <w:p>
      <w:r>
        <w:t xml:space="preserve">Liian pieni 8,5x11-arkille. Noin kolmasosa laatikosta ( Avery Diamond Heavyweight/ Preservation Sheet Protectors). Jos haluan käyttää niitä, minun on kai leikattava ne sopiviksi. Avery on Brea, CA, mutta he ilmeisesti myivät sen pois parempien voittojen vuoksi ja antoivat meille paskaa. Hyvämaineinen tuotemerkki ei merkitse nykyään mitään.</w:t>
      </w:r>
    </w:p>
    <w:p>
      <w:r>
        <w:rPr>
          <w:b/>
        </w:rPr>
        <w:t xml:space="preserve">Tulos</w:t>
      </w:r>
    </w:p>
    <w:p>
      <w:r>
        <w:t xml:space="preserve">mutta he ilmeisesti myivät ne parempien voittojen vuoksi ja antoivat meille paskaa.</w:t>
      </w:r>
    </w:p>
    <w:p>
      <w:r>
        <w:rPr>
          <w:b/>
        </w:rPr>
        <w:t xml:space="preserve">Esimerkki 8.1523</w:t>
      </w:r>
    </w:p>
    <w:p>
      <w:r>
        <w:t xml:space="preserve">Tämä öljy ei tehnyt mitään hiuksilleni mitään muutosta...</w:t>
      </w:r>
    </w:p>
    <w:p>
      <w:r>
        <w:rPr>
          <w:b/>
        </w:rPr>
        <w:t xml:space="preserve">Tulos</w:t>
      </w:r>
    </w:p>
    <w:p>
      <w:r>
        <w:t xml:space="preserve">Tämä öljy ei tehnyt mitään hiuksilleni mitään muutosta...</w:t>
      </w:r>
    </w:p>
    <w:p>
      <w:r>
        <w:rPr>
          <w:b/>
        </w:rPr>
        <w:t xml:space="preserve">Esimerkki 8.1524</w:t>
      </w:r>
    </w:p>
    <w:p>
      <w:r>
        <w:t xml:space="preserve">Ja terveellisen vaihtoehdon ja olin iloinen, että löysin nämä. ensimmäiset kaksi kuukautta ne olivat loistavia, sitten niitä tuli niin vaikea käyttää. Ruoka tarttuu niihin ja vaikka kuinka paljon öljyä noin kolme laittaa niihin. Ne pitää pestä vain käsin ja käyttää puisia tai pehmeitä lusikoita ruoanlaittoon, ei astianpesukonetta. Meidän lavuaari on nyt suurimman osan ajasta täynnä pannuja, jotka liottavat jonkin verran ruokaa pois. Kunpa saisin nuo Costcosta niin voisin palauttaa. Olen aikeissa ostaa Costcon merkkisiä kattiloita ja pannuja vain muutama kuukausi sen jälkeen, kun olen maksanut satoja dollareita tästä. Älä suosittele</w:t>
      </w:r>
    </w:p>
    <w:p>
      <w:r>
        <w:rPr>
          <w:b/>
        </w:rPr>
        <w:t xml:space="preserve">Tulos</w:t>
      </w:r>
    </w:p>
    <w:p>
      <w:r>
        <w:t xml:space="preserve">Toimii ensimmäiset kaksi kuukautta, sitten laatu heikkenee nopeasti.</w:t>
      </w:r>
    </w:p>
    <w:p>
      <w:r>
        <w:rPr>
          <w:b/>
        </w:rPr>
        <w:t xml:space="preserve">Esimerkki 8.1525</w:t>
      </w:r>
    </w:p>
    <w:p>
      <w:r>
        <w:t xml:space="preserve">Mukana ei tullut asennusohjeita, enkä löytänyt ohjeita verkkohaulla. Mutta olen asentanut useita tällaisia ja noudattanut yleisiä ohjeita. Käytin mukana toimitettuja puhdistusaineita ja kuivaa liinaa, näyttö oli puhdas ja kuiva. Asennus sujui ok, jätin yöksi ilman koteloa ja aamulla reunat vetäytyivät pois ja useita kuplia oli syntynyt. Ei ollut vain kaareva reuna, ylä- ja alareunat eivät pitäneet. Painoi suojan kiinni ja käytti kuminauhoja päivän ajan, ei vieläkään pitänyt. Liima ei vain toiminut. Oli pakko ottaa se pois.</w:t>
      </w:r>
    </w:p>
    <w:p>
      <w:r>
        <w:rPr>
          <w:b/>
        </w:rPr>
        <w:t xml:space="preserve">Tulos</w:t>
      </w:r>
    </w:p>
    <w:p>
      <w:r>
        <w:t xml:space="preserve">Ei ohjeita, huono liima -ei toiminut lainkaan</w:t>
      </w:r>
    </w:p>
    <w:p>
      <w:r>
        <w:rPr>
          <w:b/>
        </w:rPr>
        <w:t xml:space="preserve">Esimerkki 8.1526</w:t>
      </w:r>
    </w:p>
    <w:p>
      <w:r>
        <w:t xml:space="preserve">Melko pettynyt, jotkut palat olivat taipuneet ja yksi keskimmäisistä metallikappaleista ei kiristynyt, joten se oli melko heiluva. En suosittele tätä tuotetta. palauttaisin sen, jos se ei tarkoittaisi sen purkamista uudelleen.</w:t>
      </w:r>
    </w:p>
    <w:p>
      <w:r>
        <w:rPr>
          <w:b/>
        </w:rPr>
        <w:t xml:space="preserve">Tulos</w:t>
      </w:r>
    </w:p>
    <w:p>
      <w:r>
        <w:t xml:space="preserve">Melko pettynyt jotkut palat olivat taipuneet ja yksi ....</w:t>
      </w:r>
    </w:p>
    <w:p>
      <w:r>
        <w:rPr>
          <w:b/>
        </w:rPr>
        <w:t xml:space="preserve">Esimerkki 8.1527</w:t>
      </w:r>
    </w:p>
    <w:p>
      <w:r>
        <w:t xml:space="preserve">Olen saanut sähköpostin, jossa minulle tarjotaan 30 dollaria Amazonin lahjakorttia huonon arvostelun poistamiseksi, kuinka moni on myynyt ja poistanut huonot arvostelut. Minulla on kirppuongelma, pesin kissani, annoin sen jäädä hetkeksi. Tainnutin kirput. SE EI TAPA KIRPPUJA! Nyt minun täytyy hankkia toinen shampoo ja tehdä se uudelleen.</w:t>
      </w:r>
    </w:p>
    <w:p>
      <w:r>
        <w:rPr>
          <w:b/>
        </w:rPr>
        <w:t xml:space="preserve">Tulos</w:t>
      </w:r>
    </w:p>
    <w:p>
      <w:r>
        <w:t xml:space="preserve">"TARJOSI MINULLE $30 AMAZON LUOTTOA POISTAA HUONO ARVOSTELU" SE EI TAPA KIRPPUJA!</w:t>
      </w:r>
    </w:p>
    <w:p>
      <w:r>
        <w:rPr>
          <w:b/>
        </w:rPr>
        <w:t xml:space="preserve">Esimerkki 8.1528</w:t>
      </w:r>
    </w:p>
    <w:p>
      <w:r>
        <w:t xml:space="preserve">Mieheni käytti 3 tuntia yrittäessään saada tämän pelin toimimaan. Tunnin jälkeen ehdotin luovuttamista, mutta hän ei luovuttanut. Hän kävi televisiosta toiseen toivoen, mutta se ei koskaan kalibroitunut. Lopulta hän lopetti 3 tunnin jälkeen. Lähetimme sen takaisin.</w:t>
      </w:r>
    </w:p>
    <w:p>
      <w:r>
        <w:rPr>
          <w:b/>
        </w:rPr>
        <w:t xml:space="preserve">Tulos</w:t>
      </w:r>
    </w:p>
    <w:p>
      <w:r>
        <w:t xml:space="preserve">Mieheni vietti 3 tuntia yrittäen tehdä tätä peliä ...</w:t>
      </w:r>
    </w:p>
    <w:p>
      <w:r>
        <w:rPr>
          <w:b/>
        </w:rPr>
        <w:t xml:space="preserve">Esimerkki 8.1529</w:t>
      </w:r>
    </w:p>
    <w:p>
      <w:r>
        <w:t xml:space="preserve">Minulla on ollut kaksi muuta IPadia, joissa on Otterboxin kotelo, ja olin tyytyväinen. Tämä ei sovi kunnolla IPad Prolleni. Minun on poistettava kansi latausta varten, ja laturin aukko on niin lähellä laturin aukkoa, että sitä on vaikea kytkeä. Niin pettynyt. Olisinpa tiennyt tämän aikaisemmin, mutta en käyttänyt uutta IPADia useaan kuukauteen sen jälkeen, kun sain sen lahjaksi. 😢</w:t>
      </w:r>
    </w:p>
    <w:p>
      <w:r>
        <w:rPr>
          <w:b/>
        </w:rPr>
        <w:t xml:space="preserve">Tulos</w:t>
      </w:r>
    </w:p>
    <w:p>
      <w:r>
        <w:t xml:space="preserve">... kaksi muuta IPadia Otterboxin kotelolla ja olin tyytyväinen. Tämä ei sovi kunnolla minun ...</w:t>
      </w:r>
    </w:p>
    <w:p>
      <w:r>
        <w:rPr>
          <w:b/>
        </w:rPr>
        <w:t xml:space="preserve">Esimerkki 8.1530</w:t>
      </w:r>
    </w:p>
    <w:p>
      <w:r>
        <w:t xml:space="preserve">Laitteen HDMI-signaalin poiminta ei ole vakaata.</w:t>
      </w:r>
    </w:p>
    <w:p>
      <w:r>
        <w:rPr>
          <w:b/>
        </w:rPr>
        <w:t xml:space="preserve">Tulos</w:t>
      </w:r>
    </w:p>
    <w:p>
      <w:r>
        <w:t xml:space="preserve">Laitteen HDMI-signaalin poiminta ei ole vakaata.</w:t>
      </w:r>
    </w:p>
    <w:p>
      <w:r>
        <w:rPr>
          <w:b/>
        </w:rPr>
        <w:t xml:space="preserve">Esimerkki 8.1531</w:t>
      </w:r>
    </w:p>
    <w:p>
      <w:r>
        <w:t xml:space="preserve">Wifi on hyvin heikko. Minulla on 3 tulostinta (2 veljestä ja tämä HP). Useimmiten se tarvitsee uudelleenkäynnistyksen tai nollauksen. Dupleksitulostus lakkaa toimimasta ilman näkyvää syytä ja tarvitsee nollauksen/uusinta-asennuksen. Olen työskennellyt HP:n kanssa muutaman kerran vuosien varrella (kunnes sain tukipalvelun) saadakseni päivitettyjä ajureita ratkaisuksi. Tämä on roskaa tai sanoisin, että ei edes kaatopaikan arvoinen. Katsokaa muualta, jos WIFI-tulostus tai Duplex on avainasemassa. Jos olet langallisessa lähiverkossa se saattaa toimia.</w:t>
      </w:r>
    </w:p>
    <w:p>
      <w:r>
        <w:rPr>
          <w:b/>
        </w:rPr>
        <w:t xml:space="preserve">Tulos</w:t>
      </w:r>
    </w:p>
    <w:p>
      <w:r>
        <w:t xml:space="preserve">WIFI-tulostus ja kaksipuolinen tulostus ovat hyvin epävakaita - katso muualta, jos nämä ovat avainasemassa.</w:t>
      </w:r>
    </w:p>
    <w:p>
      <w:r>
        <w:rPr>
          <w:b/>
        </w:rPr>
        <w:t xml:space="preserve">Esimerkki 8.1532</w:t>
      </w:r>
    </w:p>
    <w:p>
      <w:r>
        <w:t xml:space="preserve">Teipin on oltava erittäin sileä, jotta se pysyy kiinni. Kaikki ikkunat yhtä lukuun ottamatta jumissa, en aio ostaa tältä merkiltä enää. Ymmärrän, että he haluavat, että sen voi poistaa, mutta kun se on niin viikottaista, ettei se pysy kiinni, sitä ei kannata käyttää.</w:t>
      </w:r>
    </w:p>
    <w:p>
      <w:r>
        <w:rPr>
          <w:b/>
        </w:rPr>
        <w:t xml:space="preserve">Tulos</w:t>
      </w:r>
    </w:p>
    <w:p>
      <w:r>
        <w:t xml:space="preserve">Teippi on roskaruokaa pinnan on oltava erittäin sileä ...</w:t>
      </w:r>
    </w:p>
    <w:p>
      <w:r>
        <w:rPr>
          <w:b/>
        </w:rPr>
        <w:t xml:space="preserve">Esimerkki 8.1533</w:t>
      </w:r>
    </w:p>
    <w:p>
      <w:r>
        <w:t xml:space="preserve">Saamani pullo ei näyttänyt kuvassa esitetyltä. Saamani pullo oli vaaleanpunainen pullo, se ei tuoksunut miesten hajuvedeltä, mutta laatikossa, jossa se oli, luki "miehille". Luulen, että pullot on vaihdettu.</w:t>
      </w:r>
    </w:p>
    <w:p>
      <w:r>
        <w:rPr>
          <w:b/>
        </w:rPr>
        <w:t xml:space="preserve">Tulos</w:t>
      </w:r>
    </w:p>
    <w:p>
      <w:r>
        <w:t xml:space="preserve">Varmista, että tarkistat pullon sisäpuolen ennen kuin heität kuitin pois.</w:t>
      </w:r>
    </w:p>
    <w:p>
      <w:r>
        <w:rPr>
          <w:b/>
        </w:rPr>
        <w:t xml:space="preserve">Esimerkki 8.1534</w:t>
      </w:r>
    </w:p>
    <w:p>
      <w:r>
        <w:t xml:space="preserve">sen mainostettiin sisältävän 10 pientä munaa. Olin tilannut kaksi, koska tyttärelläni on 18 1. luokan oppilasta. Halusin antaa jokaiselle lapselle yhden pääsiäisenä. Valitin asiasta muiden tavoin, ja he muuttivat tuotekuvauksen 1 kilon munaksi toisen valitukseni jälkeen. Säilytin munat, koska annoin yhden tyttärentyttärelleni ja toinen on edelleen minulla. Ostin muita pääsiäislahjoja oppilaille.</w:t>
      </w:r>
    </w:p>
    <w:p>
      <w:r>
        <w:rPr>
          <w:b/>
        </w:rPr>
        <w:t xml:space="preserve">Tulos</w:t>
      </w:r>
    </w:p>
    <w:p>
      <w:r>
        <w:t xml:space="preserve">vika mainonta, joka kyllä korjattiin, mutta ei kommenttia.</w:t>
      </w:r>
    </w:p>
    <w:p>
      <w:r>
        <w:rPr>
          <w:b/>
        </w:rPr>
        <w:t xml:space="preserve">Esimerkki 8.1535</w:t>
      </w:r>
    </w:p>
    <w:p>
      <w:r>
        <w:t xml:space="preserve">Erittäin huono laatu. Saat mitä olet maksanut siitä luultavasti.... mutta kaverit... jopa väri pysyy kädessäsi tästä en tiedä mistä palasesta.</w:t>
      </w:r>
    </w:p>
    <w:p>
      <w:r>
        <w:rPr>
          <w:b/>
        </w:rPr>
        <w:t xml:space="preserve">Tulos</w:t>
      </w:r>
    </w:p>
    <w:p>
      <w:r>
        <w:t xml:space="preserve">Erittäin huono laatu. Saat mitä maksoit siitä ...</w:t>
      </w:r>
    </w:p>
    <w:p>
      <w:r>
        <w:rPr>
          <w:b/>
        </w:rPr>
        <w:t xml:space="preserve">Esimerkki 8.1536</w:t>
      </w:r>
    </w:p>
    <w:p>
      <w:r>
        <w:t xml:space="preserve">Laatikossa olevassa kirkkaassa muovisessa insertissä ei ollut autoa. Se näyttää siltä, että se on poistettu ja joku on ottanut sen pois ja lähettänyt sen ilman mukana tullutta autoa.</w:t>
      </w:r>
    </w:p>
    <w:p>
      <w:r>
        <w:rPr>
          <w:b/>
        </w:rPr>
        <w:t xml:space="preserve">Tulos</w:t>
      </w:r>
    </w:p>
    <w:p>
      <w:r>
        <w:t xml:space="preserve">Kirkkaassa muovisessa insertissä ei ollut autoa ....</w:t>
      </w:r>
    </w:p>
    <w:p>
      <w:r>
        <w:rPr>
          <w:b/>
        </w:rPr>
        <w:t xml:space="preserve">Esimerkki 8.1537</w:t>
      </w:r>
    </w:p>
    <w:p>
      <w:r>
        <w:t xml:space="preserve">Tämä tuote kuluu jokaisen puhdistuksen yhteydessä. Sitä yhdessä pitävät langanpätkät ovat roskaa ja katkeavat joka kerta, kun irrotat pohjan puhdistusta varten. Palkit olivat jo saapuessaan taipuneet, mutta laatikko oli täydellisessä kunnossa, joten ne on täytynyt taivuttaa ennen pakkaamista. Metalli on ohutta, taivutettavaa ja terävää. Ei hyvä tuote. Aion palauttaa ja tämä on harmi, koska se oli lahja, jonka annoin tyttärelleni joululahjaksi. Lapsiparka...</w:t>
      </w:r>
    </w:p>
    <w:p>
      <w:r>
        <w:rPr>
          <w:b/>
        </w:rPr>
        <w:t xml:space="preserve">Tulos</w:t>
      </w:r>
    </w:p>
    <w:p>
      <w:r>
        <w:t xml:space="preserve">Huonosti tehty, pelkään sen purkamista ja kokoamista uudelleen ja uudelleen, koska se rikkoutuu....</w:t>
      </w:r>
    </w:p>
    <w:p>
      <w:r>
        <w:rPr>
          <w:b/>
        </w:rPr>
        <w:t xml:space="preserve">Esimerkki 8.1538</w:t>
      </w:r>
    </w:p>
    <w:p>
      <w:r>
        <w:t xml:space="preserve">Liian leveä ja liian tiukka ensimmäinen hihna.</w:t>
      </w:r>
    </w:p>
    <w:p>
      <w:r>
        <w:rPr>
          <w:b/>
        </w:rPr>
        <w:t xml:space="preserve">Tulos</w:t>
      </w:r>
    </w:p>
    <w:p>
      <w:r>
        <w:t xml:space="preserve">Ne tuntuvat hyviltä, mutta liian leveiltä, ja yleensä ostan leveät kengät.</w:t>
      </w:r>
    </w:p>
    <w:p>
      <w:r>
        <w:rPr>
          <w:b/>
        </w:rPr>
        <w:t xml:space="preserve">Esimerkki 8.1539</w:t>
      </w:r>
    </w:p>
    <w:p>
      <w:r>
        <w:t xml:space="preserve">Tämä olisi erittäin hyvä, mutta kaikki ne ovat vanhentuneita ja käyttökelvottomia ja vanhoja hyvin pettynyt olin niin innoissani</w:t>
      </w:r>
    </w:p>
    <w:p>
      <w:r>
        <w:rPr>
          <w:b/>
        </w:rPr>
        <w:t xml:space="preserve">Tulos</w:t>
      </w:r>
    </w:p>
    <w:p>
      <w:r>
        <w:t xml:space="preserve">Tämä olisi erittäin hyvä, mutta kaikki ne ovat vanhentuneita ja käyttökelvottomia ja ...</w:t>
      </w:r>
    </w:p>
    <w:p>
      <w:r>
        <w:rPr>
          <w:b/>
        </w:rPr>
        <w:t xml:space="preserve">Esimerkki 8.1540</w:t>
      </w:r>
    </w:p>
    <w:p>
      <w:r>
        <w:t xml:space="preserve">Koska ostin sen alennusmyynnistä, se ei ole palautus-/vaihto-oikeutettu..... kiva.</w:t>
      </w:r>
    </w:p>
    <w:p>
      <w:r>
        <w:rPr>
          <w:b/>
        </w:rPr>
        <w:t xml:space="preserve">Tulos</w:t>
      </w:r>
    </w:p>
    <w:p>
      <w:r>
        <w:t xml:space="preserve">Luultavasti hyvä, valitettavasti koko pussi tyhjeni laatikossani.</w:t>
      </w:r>
    </w:p>
    <w:p>
      <w:r>
        <w:rPr>
          <w:b/>
        </w:rPr>
        <w:t xml:space="preserve">Esimerkki 8.1541</w:t>
      </w:r>
    </w:p>
    <w:p>
      <w:r>
        <w:t xml:space="preserve">Rakastan tämän tuotteen konseptia. Olen tyytyväinen pullon ja kaukalon muotoiluun. Valitettavasti palautin tämän ennen kuin edes käytin sitä. Kansi ei ruuvata tiukasti kiinni. Pääsee juuri ja juuri tiukalle. Jos kierrät millimetriäkin enemmän, kansi on taas löysä! Jos yritys korjaa tämän keskeisen puutteen, tämä olisi loistava tuote.</w:t>
      </w:r>
    </w:p>
    <w:p>
      <w:r>
        <w:rPr>
          <w:b/>
        </w:rPr>
        <w:t xml:space="preserve">Tulos</w:t>
      </w:r>
    </w:p>
    <w:p>
      <w:r>
        <w:t xml:space="preserve">Hieno konsepti... Sopimuksen katkaisija on kansi, joka ei kiristy.</w:t>
      </w:r>
    </w:p>
    <w:p>
      <w:r>
        <w:rPr>
          <w:b/>
        </w:rPr>
        <w:t xml:space="preserve">Esimerkki 8.1542</w:t>
      </w:r>
    </w:p>
    <w:p>
      <w:r>
        <w:t xml:space="preserve">Lopettakaa automaattinen tilaus nyt...en tarvitse enää...koirani pitivät niistä ennen, mutta nyt ne ovat liian vanhoja syömään niitä.</w:t>
      </w:r>
    </w:p>
    <w:p>
      <w:r>
        <w:rPr>
          <w:b/>
        </w:rPr>
        <w:t xml:space="preserve">Tulos</w:t>
      </w:r>
    </w:p>
    <w:p>
      <w:r>
        <w:t xml:space="preserve">pidän pureskeltavista tuotteista, mutta haluan lopettaa automaattisen tilauksen enkä tiedä, miten se tehdään.</w:t>
      </w:r>
    </w:p>
    <w:p>
      <w:r>
        <w:rPr>
          <w:b/>
        </w:rPr>
        <w:t xml:space="preserve">Esimerkki 8.1543</w:t>
      </w:r>
    </w:p>
    <w:p>
      <w:r>
        <w:t xml:space="preserve">Sain sen minun kannettavan tietokoneen (koska kaiuttimet oli crapped ulos) ne ovat parempia kuin ei mitään &amp; ok hinta i guess- mutta theres ei ole korkea pää heille (diskantti), koska ne ovat enimmäkseen vain keskialueella kuulostaa &amp; sen todella vaikea ymmärtää vuoropuhelua joku puhuu sanoa youtube jne... sen pieni vaikka niin hinnan päätin vain pitää sen. En kuitenkaan ostaisi sitä uudelleen.</w:t>
      </w:r>
    </w:p>
    <w:p>
      <w:r>
        <w:rPr>
          <w:b/>
        </w:rPr>
        <w:t xml:space="preserve">Tulos</w:t>
      </w:r>
    </w:p>
    <w:p>
      <w:r>
        <w:t xml:space="preserve">Vaikea ymmärtää puhuttua sanaa, koska diskanttiäänet puuttuvat kokonaan. Tarvitsee paljon enemmän. Helppo kytkentä kuitenkin/ minimaalinen määrä johtoja</w:t>
      </w:r>
    </w:p>
    <w:p>
      <w:r>
        <w:rPr>
          <w:b/>
        </w:rPr>
        <w:t xml:space="preserve">Esimerkki 8.1544</w:t>
      </w:r>
    </w:p>
    <w:p>
      <w:r>
        <w:t xml:space="preserve">En suosittele, koska se on halvalla tehty ja ei kestä. Ostin 2 ja molemmat rikkoutuivat 4 kuukauden kuluessa pelaamisesta. Ensimmäinen alkoi epäonnistua, vaikka pedaalia painettiin, ja toisen pedaali melkein katkesi.</w:t>
      </w:r>
    </w:p>
    <w:p>
      <w:r>
        <w:rPr>
          <w:b/>
        </w:rPr>
        <w:t xml:space="preserve">Tulos</w:t>
      </w:r>
    </w:p>
    <w:p>
      <w:r>
        <w:t xml:space="preserve">Älä osta tätä pedaalia. Molemmat hajosivat kuukausien kuluessa soittamisesta.</w:t>
      </w:r>
    </w:p>
    <w:p>
      <w:r>
        <w:rPr>
          <w:b/>
        </w:rPr>
        <w:t xml:space="preserve">Esimerkki 8.1545</w:t>
      </w:r>
    </w:p>
    <w:p>
      <w:r>
        <w:t xml:space="preserve">Sitä ei saatu toimimaan sovelluksen kanssa kolmella eri valmistajan älypuhelimella.</w:t>
      </w:r>
    </w:p>
    <w:p>
      <w:r>
        <w:rPr>
          <w:b/>
        </w:rPr>
        <w:t xml:space="preserve">Tulos</w:t>
      </w:r>
    </w:p>
    <w:p>
      <w:r>
        <w:t xml:space="preserve">... se toimii sovelluksen kanssa kolmella eri valmistajan älypuhelimella.</w:t>
      </w:r>
    </w:p>
    <w:p>
      <w:r>
        <w:rPr>
          <w:b/>
        </w:rPr>
        <w:t xml:space="preserve">Esimerkki 8.1546</w:t>
      </w:r>
    </w:p>
    <w:p>
      <w:r>
        <w:t xml:space="preserve">Tämä tuote ei kestänyt kuin yhden päivän - yhden työmatkan autosta sisäänkäynnille. Jos sitä käytetään vain sisätiloissa sileällä pinnalla tai matolla, niin se voisi mahdollisesti kestää, mutta sementin tai mustan päällysteen yli meneminen repii ne melkein välittömästi...</w:t>
      </w:r>
    </w:p>
    <w:p>
      <w:r>
        <w:rPr>
          <w:b/>
        </w:rPr>
        <w:t xml:space="preserve">Tulos</w:t>
      </w:r>
    </w:p>
    <w:p>
      <w:r>
        <w:t xml:space="preserve">Ei kestänyt yhtä päivää kauempaa -yksi työmatka autosta sisäänkäynnille.</w:t>
      </w:r>
    </w:p>
    <w:p>
      <w:r>
        <w:rPr>
          <w:b/>
        </w:rPr>
        <w:t xml:space="preserve">Esimerkki 8.1547</w:t>
      </w:r>
    </w:p>
    <w:p>
      <w:r>
        <w:t xml:space="preserve">Vaaleanpunainen väri oli hieman väsyneen näköinen, ja ensimmäisestä käyttökerrasta lähtien kangas jatkoi pilleröintiä...., mutta kyllä, todellakin hyvin pehmeä.</w:t>
      </w:r>
    </w:p>
    <w:p>
      <w:r>
        <w:rPr>
          <w:b/>
        </w:rPr>
        <w:t xml:space="preserve">Tulos</w:t>
      </w:r>
    </w:p>
    <w:p>
      <w:r>
        <w:t xml:space="preserve">Vaaleanpunainen väri oli hieman väsyneen näköinen ja ...</w:t>
      </w:r>
    </w:p>
    <w:p>
      <w:r>
        <w:rPr>
          <w:b/>
        </w:rPr>
        <w:t xml:space="preserve">Esimerkki 8.1548</w:t>
      </w:r>
    </w:p>
    <w:p>
      <w:r>
        <w:t xml:space="preserve">Maksoin ylimääräistä niin sanotusta taatusta toimituksesta. Sain ilmoituksen, että tietokoneeni oli saapunut, mutta kun pääsin kotiin, sain lopulta tietää, että sitä ei ollutkaan toimitettu! Olen erittäin pettynyt ja vihainen siitä, että kukaan ei vaivautunut ottamaan minuun yhteyttä, jos viivästys olisi ollut. Ja vielä vihaisempaa on se, että tietokoneen ilmoitettiin tulleen perille, vaikka se ei ollutkaan. Toivon todella, että myyjä ottaa yhteyttä ja selvittää tämän sotkun.</w:t>
      </w:r>
    </w:p>
    <w:p>
      <w:r>
        <w:rPr>
          <w:b/>
        </w:rPr>
        <w:t xml:space="preserve">Tulos</w:t>
      </w:r>
    </w:p>
    <w:p>
      <w:r>
        <w:t xml:space="preserve">Antaisin eri arvosanan, jos saisin tietokoneeni.</w:t>
      </w:r>
    </w:p>
    <w:p>
      <w:r>
        <w:rPr>
          <w:b/>
        </w:rPr>
        <w:t xml:space="preserve">Esimerkki 8.1549</w:t>
      </w:r>
    </w:p>
    <w:p>
      <w:r>
        <w:t xml:space="preserve">Tuote lakkasi maagisesti toimimasta noin 11 kuukauden kuluttua. Otin yhteyttä myyjään ja yritin tehdä takuuvaatimuksen. Turhaan, he eivät ottaneet minuun yhteyttä.</w:t>
      </w:r>
    </w:p>
    <w:p>
      <w:r>
        <w:rPr>
          <w:b/>
        </w:rPr>
        <w:t xml:space="preserve">Tulos</w:t>
      </w:r>
    </w:p>
    <w:p>
      <w:r>
        <w:t xml:space="preserve">Tuote lakkasi maagisesti toimimasta noin 11 kuukauden kuluttua. ...</w:t>
      </w:r>
    </w:p>
    <w:p>
      <w:r>
        <w:rPr>
          <w:b/>
        </w:rPr>
        <w:t xml:space="preserve">Esimerkki 8.1550</w:t>
      </w:r>
    </w:p>
    <w:p>
      <w:r>
        <w:t xml:space="preserve">Tämä on kolmas Amazon-ostos yhtä monessa viikossa, joka on toimitettu väärään osoitteeseen, ja olen erittäin järkyttynyt! Tyttäreni otti yhteyttä Amazoniin viime kerralla. He totesivat, että kyseessä oli kuljettajan virhe ja he korjaavat ongelman... no arvatkaa mitä... se tapahtui uudelleen ja se on syntymäpäivälahja tyttärentyttärelleni. Olen ostanut Amazonista jo vuosia eikä minulla ole koskaan ollut mitään ongelmia nyt tämä! Kolme kertaa! Niin ja emme tunne oloamme mukavaksi koputtaa heidän ovelleen henkilökohtaisista syistä. Olkaa hyvä ja palauttakaa minulle ASAP.</w:t>
      </w:r>
    </w:p>
    <w:p>
      <w:r>
        <w:rPr>
          <w:b/>
        </w:rPr>
        <w:t xml:space="preserve">Tulos</w:t>
      </w:r>
    </w:p>
    <w:p>
      <w:r>
        <w:t xml:space="preserve">Tämä lelu toimitettiin väärään osoitteeseen. taas!</w:t>
      </w:r>
    </w:p>
    <w:p>
      <w:r>
        <w:rPr>
          <w:b/>
        </w:rPr>
        <w:t xml:space="preserve">Esimerkki 8.1551</w:t>
      </w:r>
    </w:p>
    <w:p>
      <w:r>
        <w:t xml:space="preserve">Toimi tunnin ajan, ei lataa, ei käynnisty - pilasi 9-vuotiaan lapseni joulun. Korvaava laite saapuu vasta koululoman jälkeen. Erittäin pettynyt!!!! Tämä oli hänen "suuri lahjansa", joten periaatteessa hän ei saanut mitään joululahjaksi!</w:t>
      </w:r>
    </w:p>
    <w:p>
      <w:r>
        <w:rPr>
          <w:b/>
        </w:rPr>
        <w:t xml:space="preserve">Tulos</w:t>
      </w:r>
    </w:p>
    <w:p>
      <w:r>
        <w:t xml:space="preserve">Työskenteli 1 tunnin ajan. Ei lataa. Osta suojaussuunnitelma!!!!!</w:t>
      </w:r>
    </w:p>
    <w:p>
      <w:r>
        <w:rPr>
          <w:b/>
        </w:rPr>
        <w:t xml:space="preserve">Esimerkki 8.1552</w:t>
      </w:r>
    </w:p>
    <w:p>
      <w:r>
        <w:t xml:space="preserve">Kirjoitin kommenttini ostosta, eikä myyjä koskaan vastannut. En suosittele kenellekään ostaa tältä myyjältä. Huono viestintä.</w:t>
      </w:r>
    </w:p>
    <w:p>
      <w:r>
        <w:rPr>
          <w:b/>
        </w:rPr>
        <w:t xml:space="preserve">Tulos</w:t>
      </w:r>
    </w:p>
    <w:p>
      <w:r>
        <w:t xml:space="preserve">En suosittele ketään ostamaan tältä myyjältä.</w:t>
      </w:r>
    </w:p>
    <w:p>
      <w:r>
        <w:rPr>
          <w:b/>
        </w:rPr>
        <w:t xml:space="preserve">Esimerkki 8.1553</w:t>
      </w:r>
    </w:p>
    <w:p>
      <w:r>
        <w:t xml:space="preserve">Vaikka ne ovat "itsetasaavia", ne olivat molemmat pois 3/8 tuumaa yli 6' run verrattuna kahteen tunnettuun hyvään tasoon. se on qc kysymys, koska molemmat olivat pois eri määriä, ja ei ole mitään keinoa hienosäätää tasoa, joten lähetin ensimmäisen takaisin, sain toisen ja se oli pahempi. lähetti sen takaisin ja valitsi kalliimman sinisen tuotemerkin sijaan.</w:t>
      </w:r>
    </w:p>
    <w:p>
      <w:r>
        <w:rPr>
          <w:b/>
        </w:rPr>
        <w:t xml:space="preserve">Tulos</w:t>
      </w:r>
    </w:p>
    <w:p>
      <w:r>
        <w:t xml:space="preserve">Älä vaivaudu, yksikkö ja korvaava yksikkö olivat molemmat kaukana laatikosta.</w:t>
      </w:r>
    </w:p>
    <w:p>
      <w:r>
        <w:rPr>
          <w:b/>
        </w:rPr>
        <w:t xml:space="preserve">Esimerkki 8.1554</w:t>
      </w:r>
    </w:p>
    <w:p>
      <w:r>
        <w:t xml:space="preserve">Liha-tikku menettää jatkuvasti synkronoinnin puhelimeni kanssa. Usein kesken ruoanlaiton. Erittäin ärsyttävää. Ei suositella.</w:t>
      </w:r>
    </w:p>
    <w:p>
      <w:r>
        <w:rPr>
          <w:b/>
        </w:rPr>
        <w:t xml:space="preserve">Tulos</w:t>
      </w:r>
    </w:p>
    <w:p>
      <w:r>
        <w:t xml:space="preserve">Ei suositella. Ei luetteloa valmistajan yhteystiedoista. Palautusikkuna sulkeutui juuri, ja se lakkasi toimimasta. JUNK</w:t>
      </w:r>
    </w:p>
    <w:p>
      <w:r>
        <w:rPr>
          <w:b/>
        </w:rPr>
        <w:t xml:space="preserve">Esimerkki 8.1555</w:t>
      </w:r>
    </w:p>
    <w:p>
      <w:r>
        <w:t xml:space="preserve">Bluetooth ei ole yhteensopiva uudempien ajoneuvojen kanssa. Ostin tämän käytettäväksi vuoden 2018 F550:ssäni, mutta se ei toimi.</w:t>
      </w:r>
    </w:p>
    <w:p>
      <w:r>
        <w:rPr>
          <w:b/>
        </w:rPr>
        <w:t xml:space="preserve">Tulos</w:t>
      </w:r>
    </w:p>
    <w:p>
      <w:r>
        <w:t xml:space="preserve">Bluetooth ei ole yhteensopiva uudempien ajoneuvojen kanssa.</w:t>
      </w:r>
    </w:p>
    <w:p>
      <w:r>
        <w:rPr>
          <w:b/>
        </w:rPr>
        <w:t xml:space="preserve">Esimerkki 8.1556</w:t>
      </w:r>
    </w:p>
    <w:p>
      <w:r>
        <w:t xml:space="preserve">Se kun hän pitää latauksen reilun tunnin ajan</w:t>
      </w:r>
    </w:p>
    <w:p>
      <w:r>
        <w:rPr>
          <w:b/>
        </w:rPr>
        <w:t xml:space="preserve">Tulos</w:t>
      </w:r>
    </w:p>
    <w:p>
      <w:r>
        <w:t xml:space="preserve">Sinun pitäisi pystyä käyttämään kannettavaa tietokonetta vähintään neljä tuntia, voit jopa käyttää tuota 4 tuntia.</w:t>
      </w:r>
    </w:p>
    <w:p>
      <w:r>
        <w:rPr>
          <w:b/>
        </w:rPr>
        <w:t xml:space="preserve">Esimerkki 8.1557</w:t>
      </w:r>
    </w:p>
    <w:p>
      <w:r>
        <w:t xml:space="preserve">Noudatin ohjeita tarkalleen, ja 7 päivää myöhemmin se putosi pois käsilaukussani, ja upouudessa puhelimessani on iso naarmu näytössä. Olen käyttänyt lasinäyttöjä jo VUOSIA, ja tämä on ensimmäinen, joka on pettänyt. Olen niin tyytymätön.</w:t>
      </w:r>
    </w:p>
    <w:p>
      <w:r>
        <w:rPr>
          <w:b/>
        </w:rPr>
        <w:t xml:space="preserve">Tulos</w:t>
      </w:r>
    </w:p>
    <w:p>
      <w:r>
        <w:t xml:space="preserve">Seurasin ohjeita tarkalleen, ja 7 päivää myöhemmin se poksahti ....</w:t>
      </w:r>
    </w:p>
    <w:p>
      <w:r>
        <w:rPr>
          <w:b/>
        </w:rPr>
        <w:t xml:space="preserve">Esimerkki 8.1558</w:t>
      </w:r>
    </w:p>
    <w:p>
      <w:r>
        <w:t xml:space="preserve">Magneetit putoavat ulos. Jouduin liimaamaan ne paikalleen. Toimivat silti vain pienille johdoille ja irtoavat silti helposti.</w:t>
      </w:r>
    </w:p>
    <w:p>
      <w:r>
        <w:rPr>
          <w:b/>
        </w:rPr>
        <w:t xml:space="preserve">Tulos</w:t>
      </w:r>
    </w:p>
    <w:p>
      <w:r>
        <w:t xml:space="preserve">Toimivat edelleen vain pienille johdoille ja irtoavat helposti.</w:t>
      </w:r>
    </w:p>
    <w:p>
      <w:r>
        <w:rPr>
          <w:b/>
        </w:rPr>
        <w:t xml:space="preserve">Esimerkki 8.1559</w:t>
      </w:r>
    </w:p>
    <w:p>
      <w:r>
        <w:t xml:space="preserve">Kuvassa näkyy vanha tutti, jota he tapasivat kuljettaa, ja se tuli heidän uuden päivitetyn tutin kanssa, jota vauvani ei ota, ainoa syy, miksi ostin tämän, oli se, että he eivät enää myy vanhan tyylin tuttia ja ajattelin, että tämä tuli kuvan takia.</w:t>
      </w:r>
    </w:p>
    <w:p>
      <w:r>
        <w:rPr>
          <w:b/>
        </w:rPr>
        <w:t xml:space="preserve">Tulos</w:t>
      </w:r>
    </w:p>
    <w:p>
      <w:r>
        <w:t xml:space="preserve">Söpö juttu eläin, mutta ei sama tutti kuin kuvassa.</w:t>
      </w:r>
    </w:p>
    <w:p>
      <w:r>
        <w:rPr>
          <w:b/>
        </w:rPr>
        <w:t xml:space="preserve">Esimerkki 8.1560</w:t>
      </w:r>
    </w:p>
    <w:p>
      <w:r>
        <w:t xml:space="preserve">Asun itsenäisessä asumisyhteisössä. Huoneissamme ei ole keittiötä, ja olin hyvin tyytyväinen leivänpaahtimeen, jotta voisin tehdä itselleni joskus jotain syötävää. Olen käyttänyt leivänpaahdinta noin 5 kertaa sen jälkeen, kun ostin sen lokakuussa, ja nyt kahva ei pysy alhaalla... Ostin jopa yhden hienon suojuksen sitä varten ja pidin sitä peitettynä, kun sitä ei käytetä. Näyttää siltä, että minulla oli vain 30 päivää aikaa palauttaa se. Maksan seuraavasta leivänpaahtimestani enemmän, jotta minulla on parempi palautusoikeus.</w:t>
      </w:r>
    </w:p>
    <w:p>
      <w:r>
        <w:rPr>
          <w:b/>
        </w:rPr>
        <w:t xml:space="preserve">Tulos</w:t>
      </w:r>
    </w:p>
    <w:p>
      <w:r>
        <w:t xml:space="preserve">Huoneissamme ei ole keittiötä, ja olin erittäin tyytyväinen leivänpaahtimeen, jotta voisin tehdä ....</w:t>
      </w:r>
    </w:p>
    <w:p>
      <w:r>
        <w:rPr>
          <w:b/>
        </w:rPr>
        <w:t xml:space="preserve">Esimerkki 8.1561</w:t>
      </w:r>
    </w:p>
    <w:p>
      <w:r>
        <w:t xml:space="preserve">Tässä kirjassa on kaikki merkit franchising-sarjasta, jonka kiinnostavuus on jo paljon vanhentunut. Minusta vaikuttaa siltä, että tämä tehtiin sopimuksen täyttämiseksi. Kirjailijan on tuotettava Star Carrier -nimisiä kirjoja lypsääkseen alkuperäistä konseptia, kunnes ne ovat taloudellisesti liian marginaalisia julkaistaviksi. Kannatan uskomisen keskeyttämistä ja kirjan löysäämistä, koska se on kuitenkin fiktiota; kuitenkin ihmiset kohtaavat rodun, jota ei voi erottaa jumalista, ja teknologiamme mahdollistaa meille voiton.....please. Pahinta lienee se, että tarinan kaari ei silti lopu. Kaikki viittaa siihen, että tätä kuollutta hevosta tullaan jatkossakin hakkaamaan. Juokse karkuun. Juoskaa pois. Etsi kirja, joka pitää mielenkiintosi yllä.</w:t>
      </w:r>
    </w:p>
    <w:p>
      <w:r>
        <w:rPr>
          <w:b/>
        </w:rPr>
        <w:t xml:space="preserve">Tulos</w:t>
      </w:r>
    </w:p>
    <w:p>
      <w:r>
        <w:t xml:space="preserve">Sarja, jonka olisi pitänyt päättyä ainakin 3 kirjaa sitten...</w:t>
      </w:r>
    </w:p>
    <w:p>
      <w:r>
        <w:rPr>
          <w:b/>
        </w:rPr>
        <w:t xml:space="preserve">Esimerkki 8.1562</w:t>
      </w:r>
    </w:p>
    <w:p>
      <w:r>
        <w:t xml:space="preserve">Tämä yritys myi minulle tuotteen, joka oli haastettu oikeuteen ja josta puuttui osia.</w:t>
      </w:r>
    </w:p>
    <w:p>
      <w:r>
        <w:rPr>
          <w:b/>
        </w:rPr>
        <w:t xml:space="preserve">Tulos</w:t>
      </w:r>
    </w:p>
    <w:p>
      <w:r>
        <w:t xml:space="preserve">Varo tuotteita, joita myydään "UUSINA", vaikka ne ovat käytettyjä!</w:t>
      </w:r>
    </w:p>
    <w:p>
      <w:r>
        <w:rPr>
          <w:b/>
        </w:rPr>
        <w:t xml:space="preserve">Esimerkki 8.1563</w:t>
      </w:r>
    </w:p>
    <w:p>
      <w:r>
        <w:t xml:space="preserve">Tilasin tämän harjan muutama kuukausi sitten. Se oli aluksi hyvä pensselöimään ja häivytti hyvin nestemäistä meikkivoidettani. Noin 3 kuukauden käytön jälkeen harjakset alkoivat kuitenkin löystyä ja putoilivat meikkiä levittäessäni. Se, mikä alkoi ihanana siveltimenä, kesti lopulta vain 3 kuukautta.</w:t>
      </w:r>
    </w:p>
    <w:p>
      <w:r>
        <w:rPr>
          <w:b/>
        </w:rPr>
        <w:t xml:space="preserve">Tulos</w:t>
      </w:r>
    </w:p>
    <w:p>
      <w:r>
        <w:t xml:space="preserve">Se oli aluksi hieno bursh ja teki hyvää työtä ....</w:t>
      </w:r>
    </w:p>
    <w:p>
      <w:r>
        <w:rPr>
          <w:b/>
        </w:rPr>
        <w:t xml:space="preserve">Esimerkki 8.1564</w:t>
      </w:r>
    </w:p>
    <w:p>
      <w:r>
        <w:t xml:space="preserve">Annetut mitat olivat vääriä!!! Tilaamani pieni koko oli liian suuri terrierini sekoitukselle!!!!! Mittasin jopa sen rinnan ympärysmitan kuten netissä ehdotettiin, mutta koot ovat liian isoja!!!! Pieni näyttää keskikokoiselta. Vihaan tavaroiden palauttamista postitse, se on niin hankalaa.</w:t>
      </w:r>
    </w:p>
    <w:p>
      <w:r>
        <w:rPr>
          <w:b/>
        </w:rPr>
        <w:t xml:space="preserve">Tulos</w:t>
      </w:r>
    </w:p>
    <w:p>
      <w:r>
        <w:t xml:space="preserve">Mittasin jopa hänen rintakehänsä ympärysmitan, kuten verkossa ehdotettiin, mutta koot ovat liian ....</w:t>
      </w:r>
    </w:p>
    <w:p>
      <w:r>
        <w:rPr>
          <w:b/>
        </w:rPr>
        <w:t xml:space="preserve">Esimerkki 8.1565</w:t>
      </w:r>
    </w:p>
    <w:p>
      <w:r>
        <w:t xml:space="preserve">Täyttä roskaa. Asensin ne sunnuntaina ja 2 päivää myöhemmin ne olivat palaneet.</w:t>
      </w:r>
    </w:p>
    <w:p>
      <w:r>
        <w:rPr>
          <w:b/>
        </w:rPr>
        <w:t xml:space="preserve">Tulos</w:t>
      </w:r>
    </w:p>
    <w:p>
      <w:r>
        <w:t xml:space="preserve">Kuluttaa ylimääräistä rahaa ja mennä auxbeam tuotemerkin kanssa</w:t>
      </w:r>
    </w:p>
    <w:p>
      <w:r>
        <w:rPr>
          <w:b/>
        </w:rPr>
        <w:t xml:space="preserve">Esimerkki 8.1566</w:t>
      </w:r>
    </w:p>
    <w:p>
      <w:r>
        <w:t xml:space="preserve">ei ole koskaan saanut maksettua tuotetta.</w:t>
      </w:r>
    </w:p>
    <w:p>
      <w:r>
        <w:rPr>
          <w:b/>
        </w:rPr>
        <w:t xml:space="preserve">Tulos</w:t>
      </w:r>
    </w:p>
    <w:p>
      <w:r>
        <w:t xml:space="preserve">ei koskaan saanut tuotetta, otti yhteyttä myyjään useita kertoja, ei koskaan mitään vastausta.</w:t>
      </w:r>
    </w:p>
    <w:p>
      <w:r>
        <w:rPr>
          <w:b/>
        </w:rPr>
        <w:t xml:space="preserve">Esimerkki 8.1567</w:t>
      </w:r>
    </w:p>
    <w:p>
      <w:r>
        <w:t xml:space="preserve">Haluan todeta alussa, että tämä tuote tuote luultavasti toimii. Hankin sen, koska tiedän, että tämä yrtti auttaa hoitamaan monia asioita, kuten tulehduksia, minkä vuoksi päätin kokeilla tätä tuotetta. Minulla on krooninen Lymen tauti. Luokitukseni perustuu yksinkertaisesti siihen, miten se oli vuorovaikutuksessa minun ja minun järjestelmäni kanssa, sillä mitä luonnontuotteita, se vaikuttaa kaikkiin eri tavalla. Sen ottamisen jälkeen minulla oli seuraavan noin 12 tunnin ajan kauhea päänsärky, joka piti minut kotona menemästä perheen hautajaisiin. Puhumme tikari silmän läpi -tyyppisestä kivusta. Sen jälkeen tuli suolistovaivoja muutaman tunnin ajan. En huomannut mitään hyötyä sen ottamisesta silloin, kun otin sitä. En yleensä reagoi ottamiini lääkkeisiin, mutta sinä päivänä, jolloin otin tämän pillerin, ei ollut mitään tavallisesta poikkeavaa, joten se, miltä minusta tuntui, johtui selvästi siitä. Kokeilisinko sitä uudelleen? En todellakaan. Pitäisikö muiden kokeilla sitä omiin tarpeisiinsa? Toki, et ehkä saa samanlaista reaktiota kuin minä sain. Et tiedä, ellet kokeile, mutta ole tietoinen mahdollisista sivuvaikutuksista.</w:t>
      </w:r>
    </w:p>
    <w:p>
      <w:r>
        <w:rPr>
          <w:b/>
        </w:rPr>
        <w:t xml:space="preserve">Tulos</w:t>
      </w:r>
    </w:p>
    <w:p>
      <w:r>
        <w:t xml:space="preserve">Seuraavat noin 12 tuntia minulla oli kauhea päänsärky, joka esti minua menemästä kotiin ....</w:t>
      </w:r>
    </w:p>
    <w:p>
      <w:r>
        <w:rPr>
          <w:b/>
        </w:rPr>
        <w:t xml:space="preserve">Esimerkki 8.1568</w:t>
      </w:r>
    </w:p>
    <w:p>
      <w:r>
        <w:t xml:space="preserve">En koskaan osta heiltä enää koskaan ostin kaksi sain vain yhden . Kerroin heille ja he eivät koskaan vastanneet eivätkä lähettäneet loput.</w:t>
      </w:r>
    </w:p>
    <w:p>
      <w:r>
        <w:rPr>
          <w:b/>
        </w:rPr>
        <w:t xml:space="preserve">Tulos</w:t>
      </w:r>
    </w:p>
    <w:p>
      <w:r>
        <w:t xml:space="preserve">En koskaan osta heiltä enää koskaan ostin kaksi sai vain ....</w:t>
      </w:r>
    </w:p>
    <w:p>
      <w:r>
        <w:rPr>
          <w:b/>
        </w:rPr>
        <w:t xml:space="preserve">Esimerkki 8.1569</w:t>
      </w:r>
    </w:p>
    <w:p>
      <w:r>
        <w:t xml:space="preserve">Päivitys: Rakastan näitä käsineitä, mutta ne eivät kestäneet (molemmat käsineet tulivat viallisiksi), ja siksi olen yrittänyt saada ne vaihdettua, koska niillä on elinikäinen takuu. Asiakaspalvelu lähettää automaattisen vastauksen, kun yrität ottaa heihin yhteyttä, eikä sen jälkeen mitään käsineiden vaihtamiseksi. Ostin kyllä toisen parin, mutta katson miten tämä pari menee, mutta ostaja varo asiakaspalvelua.</w:t>
      </w:r>
    </w:p>
    <w:p>
      <w:r>
        <w:rPr>
          <w:b/>
        </w:rPr>
        <w:t xml:space="preserve">Tulos</w:t>
      </w:r>
    </w:p>
    <w:p>
      <w:r>
        <w:t xml:space="preserve">Rakastan näitä käsineitä, mutta ne eivät kestäneet (molemmat käsineet ...</w:t>
      </w:r>
    </w:p>
    <w:p>
      <w:r>
        <w:rPr>
          <w:b/>
        </w:rPr>
        <w:t xml:space="preserve">Esimerkki 8.1570</w:t>
      </w:r>
    </w:p>
    <w:p>
      <w:r>
        <w:t xml:space="preserve">Saapui taipuneena ja halkeillut. Olen hyvin pettynyt. Tavaraa pakattaessa ei ole mitään huolellisuutta.</w:t>
      </w:r>
    </w:p>
    <w:p>
      <w:r>
        <w:rPr>
          <w:b/>
        </w:rPr>
        <w:t xml:space="preserve">Tulos</w:t>
      </w:r>
    </w:p>
    <w:p>
      <w:r>
        <w:t xml:space="preserve">Olen hyvin pettynyt. Ei ole mitään huolellisuutta, kun tavarat pakataan.</w:t>
      </w:r>
    </w:p>
    <w:p>
      <w:r>
        <w:rPr>
          <w:b/>
        </w:rPr>
        <w:t xml:space="preserve">Esimerkki 8.1571</w:t>
      </w:r>
    </w:p>
    <w:p>
      <w:r>
        <w:t xml:space="preserve">Hiiren pyörä ei ole koskaan kuollut näin nopeasti. Ei ole kulunut edes 4 täyttä päivää kevyttä käyttöä ja vierityspyörä on lakannut toimimasta kokonaan. Vaikka se näyttääkin siistiltä, en aio ostaa uutta, enkä suosittele tätä tuotetta kenellekään.</w:t>
      </w:r>
    </w:p>
    <w:p>
      <w:r>
        <w:rPr>
          <w:b/>
        </w:rPr>
        <w:t xml:space="preserve">Tulos</w:t>
      </w:r>
    </w:p>
    <w:p>
      <w:r>
        <w:t xml:space="preserve">Vierityspyörä lakkasi toimimasta 4 päivän kevyen käytön jälkeen.</w:t>
      </w:r>
    </w:p>
    <w:p>
      <w:r>
        <w:rPr>
          <w:b/>
        </w:rPr>
        <w:t xml:space="preserve">Esimerkki 8.1572</w:t>
      </w:r>
    </w:p>
    <w:p>
      <w:r>
        <w:t xml:space="preserve">Autokiinnike ei tartu mihinkään, ja metallilevyt tarttuvat kyllä puhelimeen, mutta ne putoavat jatkuvasti pois.</w:t>
      </w:r>
    </w:p>
    <w:p>
      <w:r>
        <w:rPr>
          <w:b/>
        </w:rPr>
        <w:t xml:space="preserve">Tulos</w:t>
      </w:r>
    </w:p>
    <w:p>
      <w:r>
        <w:t xml:space="preserve">Ennen näitä ostamani tuuletusaukkojen kiinnikkeet olivat paljon paremmat, joten ajattelin, että tämä olisi päivitys.</w:t>
      </w:r>
    </w:p>
    <w:p>
      <w:r>
        <w:rPr>
          <w:b/>
        </w:rPr>
        <w:t xml:space="preserve">Esimerkki 8.1573</w:t>
      </w:r>
    </w:p>
    <w:p>
      <w:r>
        <w:t xml:space="preserve">jos haluat tuhlata rahaa niin osta tämä.......... se ei auttanut saappaita seisomaan lainkaan.</w:t>
      </w:r>
    </w:p>
    <w:p>
      <w:r>
        <w:rPr>
          <w:b/>
        </w:rPr>
        <w:t xml:space="preserve">Tulos</w:t>
      </w:r>
    </w:p>
    <w:p>
      <w:r>
        <w:t xml:space="preserve">jos pidät rahan tuhlaamisesta, osta tämä ehdottomasti.</w:t>
      </w:r>
    </w:p>
    <w:p>
      <w:r>
        <w:rPr>
          <w:b/>
        </w:rPr>
        <w:t xml:space="preserve">Esimerkki 8.1574</w:t>
      </w:r>
    </w:p>
    <w:p>
      <w:r>
        <w:t xml:space="preserve">Tämä kirja saapui useiden muiden kirjojen kanssa, mutta tässä kirjassa oli kuitenkin vesivahinkoja ja se oli vielä kostea selkämyksen ja sisäsivujen kohdalla... muut kirjat sen kanssa olivat kuivia ja laatikko oli kuiva. Tämä oli hyvin epätavallista ja minusta tuntuu, että minua huijattiin.</w:t>
      </w:r>
    </w:p>
    <w:p>
      <w:r>
        <w:rPr>
          <w:b/>
        </w:rPr>
        <w:t xml:space="preserve">Tulos</w:t>
      </w:r>
    </w:p>
    <w:p>
      <w:r>
        <w:t xml:space="preserve">Vesivahingoittunut kirja saapui vielä märkänä kuivassa laatikossa (smh)</w:t>
      </w:r>
    </w:p>
    <w:p>
      <w:r>
        <w:rPr>
          <w:b/>
        </w:rPr>
        <w:t xml:space="preserve">Esimerkki 8.1575</w:t>
      </w:r>
    </w:p>
    <w:p>
      <w:r>
        <w:t xml:space="preserve">Tilasin kaksi pulloa 120 pehmeää geeliä, mutta yksi pullo on vähemmän kuin 120. Molemmat pullot ovat avaamattomia ja ajattelin korvata lajitellun, mutta sain selville, että se ei ole palautettavissa. En tiedä millainen palautusoikeus tämä on, mutta se ei ole reilua kuluttajia kohtaan. Sinulla voi olla hyvin rajoitettu palautus- tai korvauskäytäntö, kuten avaamaton pullo 5 päivän kuluttua vastaanottamisesta, mutta "ei palautusta"?! Joissakin arvosteluissa mainittiin, että määrä ei ollut oikea, määrä oli pienempi kuin merkitty, luulen, että tämä tapahtui asiakkaille useammin kuin vain pari kertaa. Ostajat ovat varovaisia, laske pillerit pullossa ennen kuin otat ne. Luulin, että Puritan on korkeasti arvostettu valmistaja, mutta näyttää siltä, että siihen ei voi luottaa.</w:t>
      </w:r>
    </w:p>
    <w:p>
      <w:r>
        <w:rPr>
          <w:b/>
        </w:rPr>
        <w:t xml:space="preserve">Tulos</w:t>
      </w:r>
    </w:p>
    <w:p>
      <w:r>
        <w:t xml:space="preserve">Pullossa oleva pehmytgeleiden määrä on pienempi kuin se on merkitty.</w:t>
      </w:r>
    </w:p>
    <w:p>
      <w:r>
        <w:rPr>
          <w:b/>
        </w:rPr>
        <w:t xml:space="preserve">Esimerkki 8.1576</w:t>
      </w:r>
    </w:p>
    <w:p>
      <w:r>
        <w:t xml:space="preserve">Nahka tuntuu miellyttävältä, mutta hanskat alkoivat kokonaisuudessaan hajota saumoista kuukauden kohtuullisen käytön jälkeen.</w:t>
      </w:r>
    </w:p>
    <w:p>
      <w:r>
        <w:rPr>
          <w:b/>
        </w:rPr>
        <w:t xml:space="preserve">Tulos</w:t>
      </w:r>
    </w:p>
    <w:p>
      <w:r>
        <w:t xml:space="preserve">Nahka tuntuu mukavalta, mutta käsineet kokonaisuutena alkoivat ....</w:t>
      </w:r>
    </w:p>
    <w:p>
      <w:r>
        <w:rPr>
          <w:b/>
        </w:rPr>
        <w:t xml:space="preserve">Esimerkki 8.1577</w:t>
      </w:r>
    </w:p>
    <w:p>
      <w:r>
        <w:t xml:space="preserve">Todella ärsyttävää, että tämä oli listalla parannettu xbox one x pelejä, kun käynnistämisen jälkeen he ilmoittavat, että se ei saa päivityksensä vasta ensi vuonna! Huijautti maksamaan täyden premium-hinnan, kun olisin voinut odottaa juhlapyhien jälkeiseen aikaan ja saada todennäköisesti paljon paremman tarjouksen.</w:t>
      </w:r>
    </w:p>
    <w:p>
      <w:r>
        <w:rPr>
          <w:b/>
        </w:rPr>
        <w:t xml:space="preserve">Tulos</w:t>
      </w:r>
    </w:p>
    <w:p>
      <w:r>
        <w:t xml:space="preserve">Xbox One X:ää ei ole vielä parannettu, eikä tule olemaan vielä kuukausiin!</w:t>
      </w:r>
    </w:p>
    <w:p>
      <w:r>
        <w:rPr>
          <w:b/>
        </w:rPr>
        <w:t xml:space="preserve">Esimerkki 8.1578</w:t>
      </w:r>
    </w:p>
    <w:p>
      <w:r>
        <w:t xml:space="preserve">Tilasin 8,1 oz: n bum bum -voidetta ja he lähettivät pienen matkakoon, pahin he veloittivat isosta.</w:t>
      </w:r>
    </w:p>
    <w:p>
      <w:r>
        <w:rPr>
          <w:b/>
        </w:rPr>
        <w:t xml:space="preserve">Tulos</w:t>
      </w:r>
    </w:p>
    <w:p>
      <w:r>
        <w:t xml:space="preserve">Tämä myymälä lähetti q eri kokoa pienemmän, mutta veloitti silti isosta koosta.</w:t>
      </w:r>
    </w:p>
    <w:p>
      <w:r>
        <w:rPr>
          <w:b/>
        </w:rPr>
        <w:t xml:space="preserve">Esimerkki 8.1579</w:t>
      </w:r>
    </w:p>
    <w:p>
      <w:r>
        <w:t xml:space="preserve">Täydellinen romu!! ÄLÄ OTA. Olen viettänyt viimeiset 4 tuntia yrittäessäni asentaa tätä paskaa. Olen ladannut ajureita, poistanut, asentanut uudelleen, etsinyt internetistä ratkaisuja... vain löytääkseni tonneittain ihmisiä, joilla on sama ongelma....CAMERA NOT DETECTED. Olisi pitänyt ostaa Logitech. Olen oppinut läksyni. Suurta 23 dollarin tuhlausta. Olen iloinen, etten maksanut senttiäkään enempää hirveästä tuotteesta!!! Ei ollut aikani tai palautuskustannusteni arvoinen. Kiitos Microsoft!!!</w:t>
      </w:r>
    </w:p>
    <w:p>
      <w:r>
        <w:rPr>
          <w:b/>
        </w:rPr>
        <w:t xml:space="preserve">Tulos</w:t>
      </w:r>
    </w:p>
    <w:p>
      <w:r>
        <w:t xml:space="preserve">Uskomatonta ajan ja rahan tuhlausta. Seuraavalla kerralla ostan Logitechin.</w:t>
      </w:r>
    </w:p>
    <w:p>
      <w:r>
        <w:rPr>
          <w:b/>
        </w:rPr>
        <w:t xml:space="preserve">Esimerkki 8.1580</w:t>
      </w:r>
    </w:p>
    <w:p>
      <w:r>
        <w:t xml:space="preserve">Pidän enemmän Brother-merkistä, mutta Amazonin palvelu ja toimitus ovat loistavia ja nopeita!</w:t>
      </w:r>
    </w:p>
    <w:p>
      <w:r>
        <w:rPr>
          <w:b/>
        </w:rPr>
        <w:t xml:space="preserve">Tulos</w:t>
      </w:r>
    </w:p>
    <w:p>
      <w:r>
        <w:t xml:space="preserve">mutta Amazonin palvelu ja toimitus on loistava ja nopea.</w:t>
      </w:r>
    </w:p>
    <w:p>
      <w:r>
        <w:rPr>
          <w:b/>
        </w:rPr>
        <w:t xml:space="preserve">Esimerkki 8.1581</w:t>
      </w:r>
    </w:p>
    <w:p>
      <w:r>
        <w:t xml:space="preserve">Olisi ollut mukavaa, jos siinä olisi ollut kärki. Käytän sitä vasta nyt, joten on liian myöhäistä palauttaa.</w:t>
      </w:r>
    </w:p>
    <w:p>
      <w:r>
        <w:rPr>
          <w:b/>
        </w:rPr>
        <w:t xml:space="preserve">Tulos</w:t>
      </w:r>
    </w:p>
    <w:p>
      <w:r>
        <w:t xml:space="preserve">Hyödytön ilman kärkeä, jonka mukana sen pitäisi tulla!</w:t>
      </w:r>
    </w:p>
    <w:p>
      <w:r>
        <w:rPr>
          <w:b/>
        </w:rPr>
        <w:t xml:space="preserve">Esimerkki 8.1582</w:t>
      </w:r>
    </w:p>
    <w:p>
      <w:r>
        <w:t xml:space="preserve">Minulla puhkesi ihottuma joka paikkaan, jossa teippi kosketti ihoani oltuani paikallaan vain muutaman tunnin ajan! Ei ole kovin hauskaa raapia alhaalla olevia osia julkisesti!!!!. Mieheni käytti teippiä, ja hänkin sai punaisen ihottuman kaikkialle, missä teippi oli kiinnitetty hänen selkäänsä. Teippi ei pysynyt kiinni hänessä, joten käytin heidän lähettämiään ylimääräisiä laastareita, mutta nekään eivät pysyneet paikoillaan kuin 30 minuuttia ennen kuin nekin putosivat!!!</w:t>
      </w:r>
    </w:p>
    <w:p>
      <w:r>
        <w:rPr>
          <w:b/>
        </w:rPr>
        <w:t xml:space="preserve">Tulos</w:t>
      </w:r>
    </w:p>
    <w:p>
      <w:r>
        <w:t xml:space="preserve">Ole varovainen, JOS sinulla on jonkinlainen allergia, sillä sain voimakkaan allergisen reaktion tästä teipistä!!!!</w:t>
      </w:r>
    </w:p>
    <w:p>
      <w:r>
        <w:rPr>
          <w:b/>
        </w:rPr>
        <w:t xml:space="preserve">Esimerkki 8.1583</w:t>
      </w:r>
    </w:p>
    <w:p>
      <w:r>
        <w:t xml:space="preserve">Tämä on 3. kerta, kun joudun ostamaan nämä kengät, koska ne sopivat hyvin pieniksi. Uskon, että ne ovat mukavat, kunhan saan oikean koon.</w:t>
      </w:r>
    </w:p>
    <w:p>
      <w:r>
        <w:rPr>
          <w:b/>
        </w:rPr>
        <w:t xml:space="preserve">Tulos</w:t>
      </w:r>
    </w:p>
    <w:p>
      <w:r>
        <w:t xml:space="preserve">Uskon, että ne ovat mukavat, kunhan saan oikean koon.</w:t>
      </w:r>
    </w:p>
    <w:p>
      <w:r>
        <w:rPr>
          <w:b/>
        </w:rPr>
        <w:t xml:space="preserve">Esimerkki 8.1584</w:t>
      </w:r>
    </w:p>
    <w:p>
      <w:r>
        <w:t xml:space="preserve">Älä osta! Oli se 2 päivää ja takapuoli repesi irti kankaan puolelta. Lähetin Amazonille ja yritykselle sähköpostia viikko sitten ongelmastani, enkä koskaan saanut vastausta takaisin!</w:t>
      </w:r>
    </w:p>
    <w:p>
      <w:r>
        <w:rPr>
          <w:b/>
        </w:rPr>
        <w:t xml:space="preserve">Tulos</w:t>
      </w:r>
    </w:p>
    <w:p>
      <w:r>
        <w:t xml:space="preserve">Pysy kaukana yrityksestä, joka ei seiso tuotteensa takana ja jättää asiakkaiden ongelmat huomiotta!</w:t>
      </w:r>
    </w:p>
    <w:p>
      <w:r>
        <w:rPr>
          <w:b/>
        </w:rPr>
        <w:t xml:space="preserve">Esimerkki 8.1585</w:t>
      </w:r>
    </w:p>
    <w:p>
      <w:r>
        <w:t xml:space="preserve">Se saapui rikkinäisenä. Sitä ei ollut edes pakattu laatikkoon, vaan pelkkään muoviseen kuljetussäkkiin. Soitin Amazonin asiakaspalveluun ja sain hyvityksen, mutta he eivät voi taata, että saan tuotteen hyvässä kunnossa, jos tilaan sen uudelleen. Myyjän pitäisi olla vastuussa asianmukaisesta pakkaamisesta, kun hän lähettää herkkiä tavaroita. Olen edelleen pettynyt...</w:t>
      </w:r>
    </w:p>
    <w:p>
      <w:r>
        <w:rPr>
          <w:b/>
        </w:rPr>
        <w:t xml:space="preserve">Tulos</w:t>
      </w:r>
    </w:p>
    <w:p>
      <w:r>
        <w:t xml:space="preserve">mutta he eivät voi taata, että saan tuotteen hyvässä kunnossa, jos tilaan sen uudelleen.</w:t>
      </w:r>
    </w:p>
    <w:p>
      <w:r>
        <w:rPr>
          <w:b/>
        </w:rPr>
        <w:t xml:space="preserve">Esimerkki 8.1586</w:t>
      </w:r>
    </w:p>
    <w:p>
      <w:r>
        <w:t xml:space="preserve">Ei toiminut hyvin kannettavassani Skype-puheluissa. Ihmiset eivät kuulleet minua tai kuulosti siltä, että olin liian kaukana mikrofonista, kun se oli aivan suuni edessä.</w:t>
      </w:r>
    </w:p>
    <w:p>
      <w:r>
        <w:rPr>
          <w:b/>
        </w:rPr>
        <w:t xml:space="preserve">Tulos</w:t>
      </w:r>
    </w:p>
    <w:p>
      <w:r>
        <w:t xml:space="preserve">Ihmiset eivät kuulleet minua tai kuulosti siltä, että olin liian kaukana mikrofonista, kun ...</w:t>
      </w:r>
    </w:p>
    <w:p>
      <w:r>
        <w:rPr>
          <w:b/>
        </w:rPr>
        <w:t xml:space="preserve">Esimerkki 8.1587</w:t>
      </w:r>
    </w:p>
    <w:p>
      <w:r>
        <w:t xml:space="preserve">Sinun parempi ostaa jotain miesbrändi yritys minun rikkoutui kuukauden kuluttua ottaa se kaikki se tekee, kun kytket sen päälle on se vain vilkkuu käynnistyksen valaistus vaikutus joka 5 sekunnin välein tai niin se ei hyväksy syötettä mistään näppäimistä se ei yhdistä o tietokoneen kautta Bluetooth tai usb myös ei edes nollaa soitin amazon ja he yrittivät soittaa myyjälle, joka ei vastannut amazon joten amazon antoi minulle siellä asiakastuki sähköposti ja puhelinnumero ja olen melko järkyttynyt siitä, että kukaan ei saa takaisin minulle ja aina kun lähetän heille sähköpostia saan. Automaattisen vastauksen, jossa sanotaan, että soittakaa asiakaspalveluun annettuun numeroon, joka on numero, jonka amazon antoi minulle, johon kukaan ei vastaa tai josta kukaan ei soita takaisin.</w:t>
      </w:r>
    </w:p>
    <w:p>
      <w:r>
        <w:rPr>
          <w:b/>
        </w:rPr>
        <w:t xml:space="preserve">Tulos</w:t>
      </w:r>
    </w:p>
    <w:p>
      <w:r>
        <w:t xml:space="preserve">Se vain rikkoutuu ja ei toimi niin pitkän ajan kuluttua älä osta.</w:t>
      </w:r>
    </w:p>
    <w:p>
      <w:r>
        <w:rPr>
          <w:b/>
        </w:rPr>
        <w:t xml:space="preserve">Esimerkki 8.1588</w:t>
      </w:r>
    </w:p>
    <w:p>
      <w:r>
        <w:t xml:space="preserve">Varmasti tuntui siltä, että se ei olisi ollut mikään suoja, koska se oli rikki ennen kuin sain sen.</w:t>
      </w:r>
    </w:p>
    <w:p>
      <w:r>
        <w:rPr>
          <w:b/>
        </w:rPr>
        <w:t xml:space="preserve">Tulos</w:t>
      </w:r>
    </w:p>
    <w:p>
      <w:r>
        <w:t xml:space="preserve">Muovinen pää oli katkennut - ehkä kuljetuksen aikana?</w:t>
      </w:r>
    </w:p>
    <w:p>
      <w:r>
        <w:rPr>
          <w:b/>
        </w:rPr>
        <w:t xml:space="preserve">Esimerkki 8.1589</w:t>
      </w:r>
    </w:p>
    <w:p>
      <w:r>
        <w:t xml:space="preserve">Puhelin näytti erittäin mukava, mutta sain vain mahdollisuuden käyttää vain päivän tai 2... sitten ohjelmisto antaa minulle valtava ongelma... se piti popping kaikenlaisia asioita järkeviä aikoja... ilta kun palautin tämän puhelimen takaisin myyjälle minun täytyy maksaa merenkulun omalla rahalla, että imevät... ja se kestää yli kuukausi 3months ennen kuin sain palautukseni takaisin... mutta minun täytyy lähettää sähköpostia takaisin ja eteenpäin joka viikko tai 2... nähdä, missä tai milloin voin saada palautukseni takaisin....</w:t>
      </w:r>
    </w:p>
    <w:p>
      <w:r>
        <w:rPr>
          <w:b/>
        </w:rPr>
        <w:t xml:space="preserve">Tulos</w:t>
      </w:r>
    </w:p>
    <w:p>
      <w:r>
        <w:t xml:space="preserve">Jos ohjelmisto tai iphone ei toimi kunnolla. Ole hyvä ja tee bot myynti asiakkaillesi.</w:t>
      </w:r>
    </w:p>
    <w:p>
      <w:r>
        <w:rPr>
          <w:b/>
        </w:rPr>
        <w:t xml:space="preserve">Esimerkki 8.1590</w:t>
      </w:r>
    </w:p>
    <w:p>
      <w:r>
        <w:t xml:space="preserve">Ei näytä lainkaan valokuvien kaltaiselta. Aine kuin kuivunut superliima peitti sen läiskinä, ei kirkas ja karkea rakenne.</w:t>
      </w:r>
    </w:p>
    <w:p>
      <w:r>
        <w:rPr>
          <w:b/>
        </w:rPr>
        <w:t xml:space="preserve">Tulos</w:t>
      </w:r>
    </w:p>
    <w:p>
      <w:r>
        <w:t xml:space="preserve">Ei näytä lainkaan valokuvien kaltaiselta. Aine kuin kuivunut superliima peitti sen ...</w:t>
      </w:r>
    </w:p>
    <w:p>
      <w:r>
        <w:rPr>
          <w:b/>
        </w:rPr>
        <w:t xml:space="preserve">Esimerkki 8.1591</w:t>
      </w:r>
    </w:p>
    <w:p>
      <w:r>
        <w:t xml:space="preserve">Kauheaa! Runsas! Kompastun omiin jalkoihini! Rumat, mutta enimmäkseen epämukavat ja enemmän hukkaan heitettyä rahaa. Niin ärtynyt. Näyttää niin söpöltä verkossa, ei söpö ollenkaan!</w:t>
      </w:r>
    </w:p>
    <w:p>
      <w:r>
        <w:rPr>
          <w:b/>
        </w:rPr>
        <w:t xml:space="preserve">Tulos</w:t>
      </w:r>
    </w:p>
    <w:p>
      <w:r>
        <w:t xml:space="preserve">Kuka istuu huoneessa ja kaikki päättävät "mikä loistava tuote".</w:t>
      </w:r>
    </w:p>
    <w:p>
      <w:r>
        <w:rPr>
          <w:b/>
        </w:rPr>
        <w:t xml:space="preserve">Esimerkki 8.1592</w:t>
      </w:r>
    </w:p>
    <w:p>
      <w:r>
        <w:t xml:space="preserve">Minulla on 2 puhelinta, 8 plus ja XS Max, ostin suojat molemmille tältä samalta myyjältä, vaikka olin erittäin vaikuttunut Max-suojasta, olen hyvin pettynyt tähän. Sen EI pääty loppuun asti, se alkoi kuplia 4 päivän jälkeen ja nyt minulla on useita kuplapisteitä siellä täällä ja siellä ja se häiritsee minua ja minun on ehkä kuorittava se pois ja ostettava toinen, valitettavasti, koska se on yksittäinen tuote, jolla ei ole varmuuskopiota. Rakastan sitä, että se on erittäin kirkas ja reagoi kosketukseen ja sileä, mutta kuplavaikutus on downer!!!!</w:t>
      </w:r>
    </w:p>
    <w:p>
      <w:r>
        <w:rPr>
          <w:b/>
        </w:rPr>
        <w:t xml:space="preserve">Tulos</w:t>
      </w:r>
    </w:p>
    <w:p>
      <w:r>
        <w:t xml:space="preserve">Se on hyvin kirkas ja tuntuu hyvältä kosketeltaessa, mutta kuplii alle viikossa....</w:t>
      </w:r>
    </w:p>
    <w:p>
      <w:r>
        <w:rPr>
          <w:b/>
        </w:rPr>
        <w:t xml:space="preserve">Esimerkki 8.1593</w:t>
      </w:r>
    </w:p>
    <w:p>
      <w:r>
        <w:t xml:space="preserve">Sain tämän tänään ja yritin innostuneena poistaa tahrat nahkalaukuistani ja takistani. Mutta se ei toiminut ollenkaan. Se ei vain tehnyt mitään. Takkini osalta se alkoi kuitenkin poistaa takkini väriä, joten minun oli pakko lopettaa. Tietenkin noudatin takapuolella olevia ohjeita. Erittäin pettynyt ja palautan sen.</w:t>
      </w:r>
    </w:p>
    <w:p>
      <w:r>
        <w:rPr>
          <w:b/>
        </w:rPr>
        <w:t xml:space="preserve">Tulos</w:t>
      </w:r>
    </w:p>
    <w:p>
      <w:r>
        <w:t xml:space="preserve">Sain tämän tänään ja yritin innoissaan poistaa tahrat ...</w:t>
      </w:r>
    </w:p>
    <w:p>
      <w:r>
        <w:rPr>
          <w:b/>
        </w:rPr>
        <w:t xml:space="preserve">Esimerkki 8.1594</w:t>
      </w:r>
    </w:p>
    <w:p>
      <w:r>
        <w:t xml:space="preserve">Lapseni olivat erittäin allergisia materiaalille ..had tp semd se takaisin 1 tunnin kuluessa laatikon avaamisesta.</w:t>
      </w:r>
    </w:p>
    <w:p>
      <w:r>
        <w:rPr>
          <w:b/>
        </w:rPr>
        <w:t xml:space="preserve">Tulos</w:t>
      </w:r>
    </w:p>
    <w:p>
      <w:r>
        <w:t xml:space="preserve">Lapseni olivat erittäin allergisia materiaalille...</w:t>
      </w:r>
    </w:p>
    <w:p>
      <w:r>
        <w:rPr>
          <w:b/>
        </w:rPr>
        <w:t xml:space="preserve">Esimerkki 8.1595</w:t>
      </w:r>
    </w:p>
    <w:p>
      <w:r>
        <w:t xml:space="preserve">Tämä elintarvikeväri on kamalaa. Ei edes värjää kuorrutusta. Punainen ei muuttuisi edes vaaleanpunaiseksi tai edes lähellekään punaista. Halusin palauttaa ja ei antanut minun tehdä sitä. Tämä on aivan liian kallista väriaineelle, joka EI toimi.</w:t>
      </w:r>
    </w:p>
    <w:p>
      <w:r>
        <w:rPr>
          <w:b/>
        </w:rPr>
        <w:t xml:space="preserve">Tulos</w:t>
      </w:r>
    </w:p>
    <w:p>
      <w:r>
        <w:t xml:space="preserve">Väriaine ei värjää kuorrutusta. Liian kallista. Ei voi palauttaa 😡</w:t>
      </w:r>
    </w:p>
    <w:p>
      <w:r>
        <w:rPr>
          <w:b/>
        </w:rPr>
        <w:t xml:space="preserve">Esimerkki 8.1596</w:t>
      </w:r>
    </w:p>
    <w:p>
      <w:r>
        <w:t xml:space="preserve">Tämän tuotteen kotelo saapui vahingoittuneena. Siksi ei ole sen ylpeyden arvoinen, jonka maksoin keräilykohteesta.</w:t>
      </w:r>
    </w:p>
    <w:p>
      <w:r>
        <w:rPr>
          <w:b/>
        </w:rPr>
        <w:t xml:space="preserve">Tulos</w:t>
      </w:r>
    </w:p>
    <w:p>
      <w:r>
        <w:t xml:space="preserve">Tilasin tämän tuotteen nimenomaan keräilyesineeksi.</w:t>
      </w:r>
    </w:p>
    <w:p>
      <w:r>
        <w:rPr>
          <w:b/>
        </w:rPr>
        <w:t xml:space="preserve">Esimerkki 8.1597</w:t>
      </w:r>
    </w:p>
    <w:p>
      <w:r>
        <w:t xml:space="preserve">Rehellisesti sanottuna tämä on pahinta roskaa. Ei edes lähellekään tarttunut Apple Watchiini. Ei edes lähellekään. Antaisin negatiivisia tähtiä jos mahdollista. En koskaan arvostele mutta haluan pelastaa muut tältä tuotteelta.</w:t>
      </w:r>
    </w:p>
    <w:p>
      <w:r>
        <w:rPr>
          <w:b/>
        </w:rPr>
        <w:t xml:space="preserve">Tulos</w:t>
      </w:r>
    </w:p>
    <w:p>
      <w:r>
        <w:t xml:space="preserve">On olemassa parempia tuotteita, jotka todella sopivat kelloosi.</w:t>
      </w:r>
    </w:p>
    <w:p>
      <w:r>
        <w:rPr>
          <w:b/>
        </w:rPr>
        <w:t xml:space="preserve">Esimerkki 8.1598</w:t>
      </w:r>
    </w:p>
    <w:p>
      <w:r>
        <w:t xml:space="preserve">Tuote lakkasi toimimasta noin viikon kuluttua palautusikkunan sulkeutumisesta. En suosittele sitä. Se oli kallis virhe.</w:t>
      </w:r>
    </w:p>
    <w:p>
      <w:r>
        <w:rPr>
          <w:b/>
        </w:rPr>
        <w:t xml:space="preserve">Tulos</w:t>
      </w:r>
    </w:p>
    <w:p>
      <w:r>
        <w:t xml:space="preserve">Toimintahäiriö viikon kuluttua siitä, kun et voinut palauttaa sitä.</w:t>
      </w:r>
    </w:p>
    <w:p>
      <w:r>
        <w:rPr>
          <w:b/>
        </w:rPr>
        <w:t xml:space="preserve">Esimerkki 8.1599</w:t>
      </w:r>
    </w:p>
    <w:p>
      <w:r>
        <w:t xml:space="preserve">Vaikeus, joka minulla oli näiden käytössä, on se, että se kiertää koko pääntuen ympäri - mikä tarkoittaa, että jos istuinten selkänojissa on videonäytöt, estät takanasi olevan henkilön näkyvyyden! Joten se ei ole vaihtoehto. Istuimissa, joissa ei ole videonäyttöjä, käytin sitä, mutta se oli todella hankalaa, ja pääni oli suorassa pystyasennossa, mikä ei oikeastaan ollut kovinkaan suotuisa nukkumisen kannalta. Jos olet Spiritin tai Frontierin koneessa, jossa istuimet eivät ole käännettävissä - ei todellakaan mukavaa valitettavasti.</w:t>
      </w:r>
    </w:p>
    <w:p>
      <w:r>
        <w:rPr>
          <w:b/>
        </w:rPr>
        <w:t xml:space="preserve">Tulos</w:t>
      </w:r>
    </w:p>
    <w:p>
      <w:r>
        <w:t xml:space="preserve">Estää näytön, jos pääntukien selkänojissa on näytöt. Ei ole mukava istuimissa, jotka eivät nojaa taaksepäin.</w:t>
      </w:r>
    </w:p>
    <w:p>
      <w:r>
        <w:rPr>
          <w:b/>
        </w:rPr>
        <w:t xml:space="preserve">Esimerkki 8.1600</w:t>
      </w:r>
    </w:p>
    <w:p>
      <w:r>
        <w:t xml:space="preserve">Tämä olisi loistava yhden miehen teltta, mutta saumat ovat jo alkaneet hajota yhdeksän retkeilypäivän jälkeen. En suosittele tämän ostamista.</w:t>
      </w:r>
    </w:p>
    <w:p>
      <w:r>
        <w:rPr>
          <w:b/>
        </w:rPr>
        <w:t xml:space="preserve">Tulos</w:t>
      </w:r>
    </w:p>
    <w:p>
      <w:r>
        <w:t xml:space="preserve">Saumoihin ilmestyi reikiä jo yhdeksän päivän käytön jälkeen.</w:t>
      </w:r>
    </w:p>
    <w:p>
      <w:r>
        <w:rPr>
          <w:b/>
        </w:rPr>
        <w:t xml:space="preserve">Esimerkki 8.1601</w:t>
      </w:r>
    </w:p>
    <w:p>
      <w:r>
        <w:t xml:space="preserve">Useimmat näistä arvosteluista eivät edes koske tilaamaani lelua. Super pettynyt tämän tuotteen rakenteeseen. Super halvalla tehty.</w:t>
      </w:r>
    </w:p>
    <w:p>
      <w:r>
        <w:rPr>
          <w:b/>
        </w:rPr>
        <w:t xml:space="preserve">Tulos</w:t>
      </w:r>
    </w:p>
    <w:p>
      <w:r>
        <w:t xml:space="preserve">Super pettynyt rakentaminen tämän kohteen</w:t>
      </w:r>
    </w:p>
    <w:p>
      <w:r>
        <w:rPr>
          <w:b/>
        </w:rPr>
        <w:t xml:space="preserve">Esimerkki 8.1602</w:t>
      </w:r>
    </w:p>
    <w:p>
      <w:r>
        <w:t xml:space="preserve">Ostaja on ware - He myyvät vain yhden kiinnikkeen, ei paria.</w:t>
      </w:r>
    </w:p>
    <w:p>
      <w:r>
        <w:rPr>
          <w:b/>
        </w:rPr>
        <w:t xml:space="preserve">Tulos</w:t>
      </w:r>
    </w:p>
    <w:p>
      <w:r>
        <w:t xml:space="preserve">Ostaja on ware - He myyvät vain yhden kiinnike ei ....</w:t>
      </w:r>
    </w:p>
    <w:p>
      <w:r>
        <w:rPr>
          <w:b/>
        </w:rPr>
        <w:t xml:space="preserve">Esimerkki 8.1603</w:t>
      </w:r>
    </w:p>
    <w:p>
      <w:r>
        <w:t xml:space="preserve">Ensimmäinen, jonka sain, oli likainen ja siinä oli jälkiä kaikkialla valkoisessa. Lähetin sen takaisin, ja sama juttu tapahtui toisessa. Joten palautan nyt rahani takaisin.</w:t>
      </w:r>
    </w:p>
    <w:p>
      <w:r>
        <w:rPr>
          <w:b/>
        </w:rPr>
        <w:t xml:space="preserve">Tulos</w:t>
      </w:r>
    </w:p>
    <w:p>
      <w:r>
        <w:t xml:space="preserve">Tuote tuli minulle Likaisena ja siinä oli jälkiä Kahdesti.</w:t>
      </w:r>
    </w:p>
    <w:p>
      <w:r>
        <w:rPr>
          <w:b/>
        </w:rPr>
        <w:t xml:space="preserve">Esimerkki 8.1604</w:t>
      </w:r>
    </w:p>
    <w:p>
      <w:r>
        <w:t xml:space="preserve">Ostin sen viime kuussa äitienpäivälahjaksi äidilleni, ja kolme viikkoa myöhemmin lukko katkeaa, ei laadukasta materiaalia 70 dollarin rannekorulle, kun olisin voinut viettää 10 dollaria enemmän Pandorassa itse. Ja yritin ottaa yhteyttä myyjään ja palautus evättiin. Ei aito, jos myyjä ei ole valmis korvaamaan ranneketta, koska lukon pitäisi vain rikkoutua sen käyttämisestä.</w:t>
      </w:r>
    </w:p>
    <w:p>
      <w:r>
        <w:rPr>
          <w:b/>
        </w:rPr>
        <w:t xml:space="preserve">Tulos</w:t>
      </w:r>
    </w:p>
    <w:p>
      <w:r>
        <w:t xml:space="preserve">Ostin sen viime kuussa äitienpäivälahjaksi ....</w:t>
      </w:r>
    </w:p>
    <w:p>
      <w:r>
        <w:rPr>
          <w:b/>
        </w:rPr>
        <w:t xml:space="preserve">Esimerkki 8.1605</w:t>
      </w:r>
    </w:p>
    <w:p>
      <w:r>
        <w:t xml:space="preserve">Sattuma? Noin 1 viikko sen jälkeen, kun olimme kytkeneet nämä laitteet pistorasioihin kaikkialla talossamme, koimme koko kodin laajuisen muurahaishyökkäyksen. Pieniä mustia muurahaisia ilmestyi jalkalistojen alta ja päältä, hanoista ja hanan kahvoista ja jopa valokatkaisijan levyltä. Lopulta jouduimme kutsumaan tuholaistorjujan. Oliko tästä tuotteesta mitään hyötyä kodissamme? Sitä ei voi mitata tieteellisesti. Aiheuttiko tämä tuote muurahaishyökkäyksen? Sitä ei voida tieteellisesti todistaa. Mutta toivomme, ettemme olisi kytkeneet näitä laitteita kotimme pistorasioihin.</w:t>
      </w:r>
    </w:p>
    <w:p>
      <w:r>
        <w:rPr>
          <w:b/>
        </w:rPr>
        <w:t xml:space="preserve">Tulos</w:t>
      </w:r>
    </w:p>
    <w:p>
      <w:r>
        <w:t xml:space="preserve">Kyllä, sinun tarvitsee vain kytkeä nämä; Mutta varo! Meidän talossamme ne olivat muurahaisille äänimerkki.</w:t>
      </w:r>
    </w:p>
    <w:p>
      <w:r>
        <w:rPr>
          <w:b/>
        </w:rPr>
        <w:t xml:space="preserve">Esimerkki 8.1606</w:t>
      </w:r>
    </w:p>
    <w:p>
      <w:r>
        <w:t xml:space="preserve">Rakastin värejä, mutta olin erittäin pettynyt, kun löysin kaksi reikää takapuolelta vain yhden käyttökerran jälkeen, jonka aikana istuin pehmeillä pehmustetuilla huonekaluilla, suurimman osan ajasta ympäri kotiani. Niissä ei pitäisi olla reikiä näin hellävaraisen käytön jälkeen. En osta tältä merkiltä enää koskaan. Jos haluaisin heittää rahaa pois, olen varma, että löytäisin vähemmän pettymyksiä, jos heittäisin ne vain auton ikkunasta.</w:t>
      </w:r>
    </w:p>
    <w:p>
      <w:r>
        <w:rPr>
          <w:b/>
        </w:rPr>
        <w:t xml:space="preserve">Tulos</w:t>
      </w:r>
    </w:p>
    <w:p>
      <w:r>
        <w:t xml:space="preserve">Rakastin värejä, mutta olin erittäin pettynyt, kun löysin kaksi ....</w:t>
      </w:r>
    </w:p>
    <w:p>
      <w:r>
        <w:rPr>
          <w:b/>
        </w:rPr>
        <w:t xml:space="preserve">Esimerkki 8.1607</w:t>
      </w:r>
    </w:p>
    <w:p>
      <w:r>
        <w:t xml:space="preserve">Pakkauksestani puuttui kaksi keskikiinnikettä. Tuloksena oli, että pystyin rakentamaan vain 3 kerrosta 4:stä. Heath Outdoor Productsin numeroon soittaminen tuotti vastaajaan vastauksen, eikä vastapuhelua tullut. Amazon näyttää sallivan vain korvaukset tai hyvitykset. Haluan pitää rakentamani 3 kerrosta, mutta haluaisin ne kaksi osaa, jotka minulle luvattiin mutta joita ei toimitettu. En tiedä, miten se onnistuu.</w:t>
      </w:r>
    </w:p>
    <w:p>
      <w:r>
        <w:rPr>
          <w:b/>
        </w:rPr>
        <w:t xml:space="preserve">Tulos</w:t>
      </w:r>
    </w:p>
    <w:p>
      <w:r>
        <w:t xml:space="preserve">mutta haluaisin ne kaksi osaa, jotka minulle luvattiin, mutta jotka olivat ....</w:t>
      </w:r>
    </w:p>
    <w:p>
      <w:r>
        <w:rPr>
          <w:b/>
        </w:rPr>
        <w:t xml:space="preserve">Esimerkki 8.1608</w:t>
      </w:r>
    </w:p>
    <w:p>
      <w:r>
        <w:t xml:space="preserve">Tämä tuote haisi hyvin voimakkaasti homeelle - minun oli palautettava se, koska kotelo on nahkaa eikä hajua saanut millään tavalla pois.</w:t>
      </w:r>
    </w:p>
    <w:p>
      <w:r>
        <w:rPr>
          <w:b/>
        </w:rPr>
        <w:t xml:space="preserve">Tulos</w:t>
      </w:r>
    </w:p>
    <w:p>
      <w:r>
        <w:t xml:space="preserve">Tämä tuote haisi hyvin voimakkaasti homeelle - minulla oli ....</w:t>
      </w:r>
    </w:p>
    <w:p>
      <w:r>
        <w:rPr>
          <w:b/>
        </w:rPr>
        <w:t xml:space="preserve">Esimerkki 8.1609</w:t>
      </w:r>
    </w:p>
    <w:p>
      <w:r>
        <w:t xml:space="preserve">Menin halvalla ja sain halpaa. Kahvan hitsaukset satuttavat käsiäni, kun treenaan. Se lohkeaa kauheasti, jos se törmää toiseen kahvakuulaan, se lohkeaa, jos se laskeutuu maahan, se lohkeaa. Mikään ei ole oikein tässä kahvakuulassa, paino ei ole edes oikea. Älä osta tätä.</w:t>
      </w:r>
    </w:p>
    <w:p>
      <w:r>
        <w:rPr>
          <w:b/>
        </w:rPr>
        <w:t xml:space="preserve">Tulos</w:t>
      </w:r>
    </w:p>
    <w:p>
      <w:r>
        <w:t xml:space="preserve">Älä osta tätä kettlebelliä maksa lisää paremmasta laadusta.</w:t>
      </w:r>
    </w:p>
    <w:p>
      <w:r>
        <w:rPr>
          <w:b/>
        </w:rPr>
        <w:t xml:space="preserve">Esimerkki 8.1610</w:t>
      </w:r>
    </w:p>
    <w:p>
      <w:r>
        <w:t xml:space="preserve">Tarvitsin tätä, mutta se ei sovi lifeproof-kotelon kanssa. Todella ärsyttävää törmätä tähän ongelmaan koko ajan. Myin tuotteet ystävälle ja ne toimivat hyvin hänelle. Hänellä oli eri tyylinen kotelo</w:t>
      </w:r>
    </w:p>
    <w:p>
      <w:r>
        <w:rPr>
          <w:b/>
        </w:rPr>
        <w:t xml:space="preserve">Tulos</w:t>
      </w:r>
    </w:p>
    <w:p>
      <w:r>
        <w:t xml:space="preserve">Todella ärsyttävää törmätä tähän ongelmaan koko ajan.</w:t>
      </w:r>
    </w:p>
    <w:p>
      <w:r>
        <w:rPr>
          <w:b/>
        </w:rPr>
        <w:t xml:space="preserve">Esimerkki 8.1611</w:t>
      </w:r>
    </w:p>
    <w:p>
      <w:r>
        <w:t xml:space="preserve">Rakastan tämän kotelon ulkopuolista ulkoasua, ja tämä osa tuotteesta on juuri sitä, mitä etsin. Palautin tuotteen kotelon "etuosan" perusteella, joka on vain muovipussi. Kirjaimellisesti laitat puhelimesi muovipussiin ja sitten laitat sen kelluvaan/suojaavaan koteloon. En voi kuvitella olevani tyytyväinen tähän tuotteeseen todellisuudessa.</w:t>
      </w:r>
    </w:p>
    <w:p>
      <w:r>
        <w:rPr>
          <w:b/>
        </w:rPr>
        <w:t xml:space="preserve">Tulos</w:t>
      </w:r>
    </w:p>
    <w:p>
      <w:r>
        <w:t xml:space="preserve">Rakastan tämän kotelon ulkopuolista ulkoasua ja sitä osaa ....</w:t>
      </w:r>
    </w:p>
    <w:p>
      <w:r>
        <w:rPr>
          <w:b/>
        </w:rPr>
        <w:t xml:space="preserve">Esimerkki 8.1612</w:t>
      </w:r>
    </w:p>
    <w:p>
      <w:r>
        <w:t xml:space="preserve">Ostettiin lokakuussa... Paloi tammikuussa. Tehosekoitin toimi loistavasti....kunnes ei enää toiminut. Sitä käytettiin kerran päivässä lokakuusta tammikuuhun. Tein joka aamu Rocket-Fuel Latten. Ei jäätä, ei pähkinöitä, ei mitään tiivistä. Eräänä aamuna se alkoi pitää outoja ääniä, tehosekoitin hidastui, ja kun sammutin sen, se alkoi savuta ja tuottaa hyvin outoa hajua. Braunin asiakaspalvelu näyttää olevan asetettu hylkäämään reklamaatiot. Minulla ei ole vieläkään uutta tehosekoitinta - he haluavat antaa minulle vain alaosan, mutta myös teriä kääntävät osat ovat lukossa. Käytän edelleen WalMartin halpaa tehosekoitinta.</w:t>
      </w:r>
    </w:p>
    <w:p>
      <w:r>
        <w:rPr>
          <w:b/>
        </w:rPr>
        <w:t xml:space="preserve">Tulos</w:t>
      </w:r>
    </w:p>
    <w:p>
      <w:r>
        <w:t xml:space="preserve">Braunin asiakaspalvelu ei ole ystäväsi Ostin lokakuussa...Paloi tammikuussa</w:t>
      </w:r>
    </w:p>
    <w:p>
      <w:r>
        <w:rPr>
          <w:b/>
        </w:rPr>
        <w:t xml:space="preserve">Esimerkki 8.1613</w:t>
      </w:r>
    </w:p>
    <w:p>
      <w:r>
        <w:t xml:space="preserve">Tajusin juuri, että lähetetty tuote ei ollut Muscle Relief vaan Breathe Relief. Pullot näyttävät täsmälleen samanlaisilta, ja on ollut liian kauan odotella, että tämä korjattaisiin. Toivottavasti he saavat tämän oikein.</w:t>
      </w:r>
    </w:p>
    <w:p>
      <w:r>
        <w:rPr>
          <w:b/>
        </w:rPr>
        <w:t xml:space="preserve">Tulos</w:t>
      </w:r>
    </w:p>
    <w:p>
      <w:r>
        <w:t xml:space="preserve">Tajusin juuri, että se, mitä lähetettiin, ei ollut Muscle Relief ...</w:t>
      </w:r>
    </w:p>
    <w:p>
      <w:r>
        <w:rPr>
          <w:b/>
        </w:rPr>
        <w:t xml:space="preserve">Esimerkki 8.1614</w:t>
      </w:r>
    </w:p>
    <w:p>
      <w:r>
        <w:t xml:space="preserve">Erittäin huonolaatuinen mykistyspainike. Häiritsee usein monia peliohjelmia, kuten Fortnitea. Johto on alkanut katkeilla pistokkeesta kuukauden kevyen käytön jälkeen, kun sitä on kuljetettu ja irrotettu vain kourallinen kertoja. Älä osta tätä pelaamiseen tai muihin tarkoituksiin. Pelaamista varten olisi parempi ostaa vain kuulokkeet, joissa on mikrofoni. Jos ostat, varmista, että saat Amazonin mahdollisesti myymä takuu sen mukana. Kuten monet halvat oheislaitteet, sen suurin heikkous on johto.</w:t>
      </w:r>
    </w:p>
    <w:p>
      <w:r>
        <w:rPr>
          <w:b/>
        </w:rPr>
        <w:t xml:space="preserve">Tulos</w:t>
      </w:r>
    </w:p>
    <w:p>
      <w:r>
        <w:t xml:space="preserve">Johto katkeaa nopeasti, mykistyspainike on hankala pelisovellusten kanssa.</w:t>
      </w:r>
    </w:p>
    <w:p>
      <w:r>
        <w:rPr>
          <w:b/>
        </w:rPr>
        <w:t xml:space="preserve">Esimerkki 8.1615</w:t>
      </w:r>
    </w:p>
    <w:p>
      <w:r>
        <w:t xml:space="preserve">Hyvä, että hinta oli niin halpa, koska tämä oli peräisin purukumikoneesta..... Jos haluat jostain enemmän älä ota riskiä ....maksa hinta.</w:t>
      </w:r>
    </w:p>
    <w:p>
      <w:r>
        <w:rPr>
          <w:b/>
        </w:rPr>
        <w:t xml:space="preserve">Tulos</w:t>
      </w:r>
    </w:p>
    <w:p>
      <w:r>
        <w:t xml:space="preserve">Hyvä, että hinta oli niin halpa, koska tämä oli ...</w:t>
      </w:r>
    </w:p>
    <w:p>
      <w:r>
        <w:rPr>
          <w:b/>
        </w:rPr>
        <w:t xml:space="preserve">Esimerkki 8.1616</w:t>
      </w:r>
    </w:p>
    <w:p>
      <w:r>
        <w:t xml:space="preserve">En edes tilannut tätä ja yritin palauttaa sen, mutta Amazonin asiakaspalvelu sanoi, että tarvitsen tuotteen, eikä sitä koskaan edes tullut. Haluan rahani takaisin!</w:t>
      </w:r>
    </w:p>
    <w:p>
      <w:r>
        <w:rPr>
          <w:b/>
        </w:rPr>
        <w:t xml:space="preserve">Tulos</w:t>
      </w:r>
    </w:p>
    <w:p>
      <w:r>
        <w:t xml:space="preserve">En edes tilannut tätä ja yritin palauttaa ....</w:t>
      </w:r>
    </w:p>
    <w:p>
      <w:r>
        <w:rPr>
          <w:b/>
        </w:rPr>
        <w:t xml:space="preserve">Esimerkki 8.1617</w:t>
      </w:r>
    </w:p>
    <w:p>
      <w:r>
        <w:t xml:space="preserve">Toimitettiin rikkinäisenä. Näytössä on viivoja kaikkialla. Kytkeytyy päälle, mutta kuva on musta kaarevilla viivoilla.</w:t>
      </w:r>
    </w:p>
    <w:p>
      <w:r>
        <w:rPr>
          <w:b/>
        </w:rPr>
        <w:t xml:space="preserve">Tulos</w:t>
      </w:r>
    </w:p>
    <w:p>
      <w:r>
        <w:t xml:space="preserve">Näyttö haljennut ja rikki. Ei toiminut edes kerran.</w:t>
      </w:r>
    </w:p>
    <w:p>
      <w:r>
        <w:rPr>
          <w:b/>
        </w:rPr>
        <w:t xml:space="preserve">Esimerkki 8.1618</w:t>
      </w:r>
    </w:p>
    <w:p>
      <w:r>
        <w:t xml:space="preserve">Erittäin vaikea puhdistaa sitä, toisessa myllyssäni, joka oli paljon halvempi, oli irrotettavat osat, jotta ne voi puhdistaa.Olen hyvin pettynyt.</w:t>
      </w:r>
    </w:p>
    <w:p>
      <w:r>
        <w:rPr>
          <w:b/>
        </w:rPr>
        <w:t xml:space="preserve">Tulos</w:t>
      </w:r>
    </w:p>
    <w:p>
      <w:r>
        <w:t xml:space="preserve">Erittäin vaikea puhdistaa sitä, toinen myllyni, joka ....</w:t>
      </w:r>
    </w:p>
    <w:p>
      <w:r>
        <w:rPr>
          <w:b/>
        </w:rPr>
        <w:t xml:space="preserve">Esimerkki 8.1619</w:t>
      </w:r>
    </w:p>
    <w:p>
      <w:r>
        <w:t xml:space="preserve">Harhaanjohtava, missään ei sanota, että kyseessä on tiivistetty 46-sivuinen versio. Tunnen itseni huijatuksi</w:t>
      </w:r>
    </w:p>
    <w:p>
      <w:r>
        <w:rPr>
          <w:b/>
        </w:rPr>
        <w:t xml:space="preserve">Tulos</w:t>
      </w:r>
    </w:p>
    <w:p>
      <w:r>
        <w:t xml:space="preserve">Harhaanjohtava, missään ei sanota, että kyseessä on tiivistetty 46-sivuinen versio. Tunnen itseni huijatuksi</w:t>
      </w:r>
    </w:p>
    <w:p>
      <w:r>
        <w:rPr>
          <w:b/>
        </w:rPr>
        <w:t xml:space="preserve">Esimerkki 8.1620</w:t>
      </w:r>
    </w:p>
    <w:p>
      <w:r>
        <w:t xml:space="preserve">Tämä tuote aiheuttaa kirvelyä &amp; ei voitele hyvin.</w:t>
      </w:r>
    </w:p>
    <w:p>
      <w:r>
        <w:rPr>
          <w:b/>
        </w:rPr>
        <w:t xml:space="preserve">Tulos</w:t>
      </w:r>
    </w:p>
    <w:p>
      <w:r>
        <w:t xml:space="preserve">Aiheuttaa kirvelyä &amp; ei voitele hyvin</w:t>
      </w:r>
    </w:p>
    <w:p>
      <w:r>
        <w:rPr>
          <w:b/>
        </w:rPr>
        <w:t xml:space="preserve">Esimerkki 8.1621</w:t>
      </w:r>
    </w:p>
    <w:p>
      <w:r>
        <w:t xml:space="preserve">Oli jo tarpeeksi paha, että Google oli mukana kaikessa, mitä teit Android-puhelimellasi, nyt Amazon on mukana hauskanpidossa. En koskaan ymmärrä, miksi he pakottavat sinut maksamaan puhelimesta, joka hyödyttää vain Googlea.</w:t>
      </w:r>
    </w:p>
    <w:p>
      <w:r>
        <w:rPr>
          <w:b/>
        </w:rPr>
        <w:t xml:space="preserve">Tulos</w:t>
      </w:r>
    </w:p>
    <w:p>
      <w:r>
        <w:t xml:space="preserve">Vau, en uskonut, että Android-puhelimet voisivat muuttua huonommiksi.</w:t>
      </w:r>
    </w:p>
    <w:p>
      <w:r>
        <w:rPr>
          <w:b/>
        </w:rPr>
        <w:t xml:space="preserve">Esimerkki 8.1622</w:t>
      </w:r>
    </w:p>
    <w:p>
      <w:r>
        <w:t xml:space="preserve">Täysin erivärinen sininen kuin kuvassa. En voi taata laatua, koska en avannut, kun näin värin.</w:t>
      </w:r>
    </w:p>
    <w:p>
      <w:r>
        <w:rPr>
          <w:b/>
        </w:rPr>
        <w:t xml:space="preserve">Tulos</w:t>
      </w:r>
    </w:p>
    <w:p>
      <w:r>
        <w:t xml:space="preserve">Täysin erivärinen sininen kuin kuvassa.</w:t>
      </w:r>
    </w:p>
    <w:p>
      <w:r>
        <w:rPr>
          <w:b/>
        </w:rPr>
        <w:t xml:space="preserve">Esimerkki 8.1623</w:t>
      </w:r>
    </w:p>
    <w:p>
      <w:r>
        <w:t xml:space="preserve">Valoissa on kuin oikosulku. Kytkintä pitää heilutella, jotta ne syttyvät. EI mitä odotin varmasti. Jouduin palauttamaan tuotteen.</w:t>
      </w:r>
    </w:p>
    <w:p>
      <w:r>
        <w:rPr>
          <w:b/>
        </w:rPr>
        <w:t xml:space="preserve">Tulos</w:t>
      </w:r>
    </w:p>
    <w:p>
      <w:r>
        <w:t xml:space="preserve">Päälle- ja poiskytkimessä on oikosulku. Se ei ota yhteyttä joka kerta.</w:t>
      </w:r>
    </w:p>
    <w:p>
      <w:r>
        <w:rPr>
          <w:b/>
        </w:rPr>
        <w:t xml:space="preserve">Esimerkki 8.1624</w:t>
      </w:r>
    </w:p>
    <w:p>
      <w:r>
        <w:t xml:space="preserve">ei kuten kuvattu. se on kirkkaan keltainen!</w:t>
      </w:r>
    </w:p>
    <w:p>
      <w:r>
        <w:rPr>
          <w:b/>
        </w:rPr>
        <w:t xml:space="preserve">Tulos</w:t>
      </w:r>
    </w:p>
    <w:p>
      <w:r>
        <w:t xml:space="preserve">Tämä ei ole sinapinkeltaista - pikemminkin tuoretta keltaista sinappia.</w:t>
      </w:r>
    </w:p>
    <w:p>
      <w:r>
        <w:rPr>
          <w:b/>
        </w:rPr>
        <w:t xml:space="preserve">Esimerkki 8.1625</w:t>
      </w:r>
    </w:p>
    <w:p>
      <w:r>
        <w:t xml:space="preserve">Pumput eivät toimi, ne ovat viallisia. Sallikaa minun palauttaa ne. Olen täysin pettynyt... Minulla ei ole koskaan ollut pumppuja, jotka eivät toimi.</w:t>
      </w:r>
    </w:p>
    <w:p>
      <w:r>
        <w:rPr>
          <w:b/>
        </w:rPr>
        <w:t xml:space="preserve">Tulos</w:t>
      </w:r>
    </w:p>
    <w:p>
      <w:r>
        <w:t xml:space="preserve">Pumput eivät toimi, ne ovat viallisia. Olkaa hyvä ja antakaa ...</w:t>
      </w:r>
    </w:p>
    <w:p>
      <w:r>
        <w:rPr>
          <w:b/>
        </w:rPr>
        <w:t xml:space="preserve">Esimerkki 8.1626</w:t>
      </w:r>
    </w:p>
    <w:p>
      <w:r>
        <w:t xml:space="preserve">Valmistettu halpaa materiaalia ei istu hyvin ei näytä hyvältä.</w:t>
      </w:r>
    </w:p>
    <w:p>
      <w:r>
        <w:rPr>
          <w:b/>
        </w:rPr>
        <w:t xml:space="preserve">Tulos</w:t>
      </w:r>
    </w:p>
    <w:p>
      <w:r>
        <w:t xml:space="preserve">Valmistettu halpaa materiaalia ei istu hyvin ei näytä hyvältä.</w:t>
      </w:r>
    </w:p>
    <w:p>
      <w:r>
        <w:rPr>
          <w:b/>
        </w:rPr>
        <w:t xml:space="preserve">Esimerkki 8.1627</w:t>
      </w:r>
    </w:p>
    <w:p>
      <w:r>
        <w:t xml:space="preserve">Kuva oli hyvin harhaanjohtava. Tämä kaulakoru ei kietoutunut kaulani ympärille lainkaan. Olin hyvin pettynyt. Vanha sanonta taitaa pitää paikkansa, että saat sen mistä maksat.</w:t>
      </w:r>
    </w:p>
    <w:p>
      <w:r>
        <w:rPr>
          <w:b/>
        </w:rPr>
        <w:t xml:space="preserve">Tulos</w:t>
      </w:r>
    </w:p>
    <w:p>
      <w:r>
        <w:t xml:space="preserve">Erittäin pettynyt. Vanha sanonta taitaa pitää paikkansa, että ...</w:t>
      </w:r>
    </w:p>
    <w:p>
      <w:r>
        <w:rPr>
          <w:b/>
        </w:rPr>
        <w:t xml:space="preserve">Esimerkki 8.1628</w:t>
      </w:r>
    </w:p>
    <w:p>
      <w:r>
        <w:t xml:space="preserve">Asun maaseudulla. Olen käynyt kahdessa UPS:n toimistossa. Toinen niistä oli 40 kilometrin päässä. Molemmat toimistot olivat drop off -toimistoja, eivätkä ne pystyneet skannaamaan AMazonin antamaa koodia. Tämä on ensimmäinen kerta. AMazon on aina lähettänyt minulle lähetystarran. Ohjatkaa tämä oikeaan lähteeseen. Olen pettynyt, Amazon on aina täyttänyt tarpeeni. APUA!</w:t>
      </w:r>
    </w:p>
    <w:p>
      <w:r>
        <w:rPr>
          <w:b/>
        </w:rPr>
        <w:t xml:space="preserve">Tulos</w:t>
      </w:r>
    </w:p>
    <w:p>
      <w:r>
        <w:t xml:space="preserve">Voit palauttaa tämän tilauksen Amazonista tulostetulla UPS-tarrasta.</w:t>
      </w:r>
    </w:p>
    <w:p>
      <w:r>
        <w:rPr>
          <w:b/>
        </w:rPr>
        <w:t xml:space="preserve">Esimerkki 8.1629</w:t>
      </w:r>
    </w:p>
    <w:p>
      <w:r>
        <w:t xml:space="preserve">Olemme saaneet vähemmän puiden lehtiä. Vaimoni ei ole tyytyväinen ostokseen.</w:t>
      </w:r>
    </w:p>
    <w:p>
      <w:r>
        <w:rPr>
          <w:b/>
        </w:rPr>
        <w:t xml:space="preserve">Tulos</w:t>
      </w:r>
    </w:p>
    <w:p>
      <w:r>
        <w:t xml:space="preserve">Vähemmän puunlehtiä kuten kuvassa.</w:t>
      </w:r>
    </w:p>
    <w:p>
      <w:r>
        <w:rPr>
          <w:b/>
        </w:rPr>
        <w:t xml:space="preserve">Esimerkki 8.1630</w:t>
      </w:r>
    </w:p>
    <w:p>
      <w:r>
        <w:t xml:space="preserve">Tämä magneetti ei ole tarpeeksi vahva pitämään tavallista jouluseppelettä lasisessa (myrsky)ovessa. Jätin magneetit ylös ilman painoa yön yli, ja silloinkin seppele on liian raskas. Vaikka siinä sanotaan, että se kestää 8 lbs (seppele on vähemmän kuin se), se ei pidä. Luojan kiitos amazonin palautusoikeudesta. Erittäin pettynyt....</w:t>
      </w:r>
    </w:p>
    <w:p>
      <w:r>
        <w:rPr>
          <w:b/>
        </w:rPr>
        <w:t xml:space="preserve">Tulos</w:t>
      </w:r>
    </w:p>
    <w:p>
      <w:r>
        <w:t xml:space="preserve">Suoraan sanottuna ei toimi!! (Magneetti ei ole tarpeeksi vahva)</w:t>
      </w:r>
    </w:p>
    <w:p>
      <w:r>
        <w:rPr>
          <w:b/>
        </w:rPr>
        <w:t xml:space="preserve">Esimerkki 8.1631</w:t>
      </w:r>
    </w:p>
    <w:p>
      <w:r>
        <w:t xml:space="preserve">Se, mitä tilasin, ei todellakaan ollut sitä, mitä sain. Jopa kuva näytti erilaiselta. En todellakaan lähetä enää asioitani näille ihmisille.</w:t>
      </w:r>
    </w:p>
    <w:p>
      <w:r>
        <w:rPr>
          <w:b/>
        </w:rPr>
        <w:t xml:space="preserve">Tulos</w:t>
      </w:r>
    </w:p>
    <w:p>
      <w:r>
        <w:t xml:space="preserve">Se, mitä tilasin, ei todellakaan ollut sitä, mitä sain. ...</w:t>
      </w:r>
    </w:p>
    <w:p>
      <w:r>
        <w:rPr>
          <w:b/>
        </w:rPr>
        <w:t xml:space="preserve">Esimerkki 8.1632</w:t>
      </w:r>
    </w:p>
    <w:p>
      <w:r>
        <w:t xml:space="preserve">Ei hyvä ostos. Luulin, että se olisi hyvä sinisten numeroiden ja kolmen eri kirkkausasetuksen vuoksi, mutta siitä ei ole apua, kun näyttö lakkaa toimimasta pian sen vastaanottamisen jälkeen. Se on nyt kallis paperipaino.</w:t>
      </w:r>
    </w:p>
    <w:p>
      <w:r>
        <w:rPr>
          <w:b/>
        </w:rPr>
        <w:t xml:space="preserve">Tulos</w:t>
      </w:r>
    </w:p>
    <w:p>
      <w:r>
        <w:t xml:space="preserve">On kulunut vain kolme kuukautta, eikä näyttö toimi.</w:t>
      </w:r>
    </w:p>
    <w:p>
      <w:r>
        <w:rPr>
          <w:b/>
        </w:rPr>
        <w:t xml:space="preserve">Esimerkki 8.1633</w:t>
      </w:r>
    </w:p>
    <w:p>
      <w:r>
        <w:t xml:space="preserve">Tuote ei toiminut, painike ei toiminut.</w:t>
      </w:r>
    </w:p>
    <w:p>
      <w:r>
        <w:rPr>
          <w:b/>
        </w:rPr>
        <w:t xml:space="preserve">Tulos</w:t>
      </w:r>
    </w:p>
    <w:p>
      <w:r>
        <w:t xml:space="preserve">Se toimi ehkä 30 minuuttia, eikä enää koskaan palannut päälle. Piti leikkiä painikkeella, jotta se käynnistyi.</w:t>
      </w:r>
    </w:p>
    <w:p>
      <w:r>
        <w:rPr>
          <w:b/>
        </w:rPr>
        <w:t xml:space="preserve">Esimerkki 8.1634</w:t>
      </w:r>
    </w:p>
    <w:p>
      <w:r>
        <w:t xml:space="preserve">Olen ostanut näitä aiemmin Amazonista, mutta nämä kaksi viimeistä pulloa tulivat niin, että pehmeät geelit olivat sulaneet yhteen pullossa! :(</w:t>
      </w:r>
    </w:p>
    <w:p>
      <w:r>
        <w:rPr>
          <w:b/>
        </w:rPr>
        <w:t xml:space="preserve">Tulos</w:t>
      </w:r>
    </w:p>
    <w:p>
      <w:r>
        <w:t xml:space="preserve">Ostin nämä aiemmin Amazonista, mutta nämä viimeiset ....</w:t>
      </w:r>
    </w:p>
    <w:p>
      <w:r>
        <w:rPr>
          <w:b/>
        </w:rPr>
        <w:t xml:space="preserve">Esimerkki 8.1635</w:t>
      </w:r>
    </w:p>
    <w:p>
      <w:r>
        <w:t xml:space="preserve">saimme tämän varjon suojaksi tupakointitaukoja varten töissä. tiedämme, että se on tuulinen täällä Utahissa, joten upotimme pylväät ämpäreihin sementtiä, mutta koko juttu taipui, rikkoutui ja repesi ensimmäisenä päivänä, kun saimme sen pystyyn. :(</w:t>
      </w:r>
    </w:p>
    <w:p>
      <w:r>
        <w:rPr>
          <w:b/>
        </w:rPr>
        <w:t xml:space="preserve">Tulos</w:t>
      </w:r>
    </w:p>
    <w:p>
      <w:r>
        <w:t xml:space="preserve">hankimme tämän varjoksi tupakointitaukoja varten ...</w:t>
      </w:r>
    </w:p>
    <w:p>
      <w:r>
        <w:rPr>
          <w:b/>
        </w:rPr>
        <w:t xml:space="preserve">Esimerkki 8.1636</w:t>
      </w:r>
    </w:p>
    <w:p>
      <w:r>
        <w:t xml:space="preserve">Odotan yleensä muutamasta kuukaudesta vuoteen kirjoittaakseni arvosteluja, jotta näen, miten tuote kestää. Ei tällä kertaa. Tämä toimitettiin minulle eilen, ja minusta tuntuu, että tuhlasin rahani. Ostin sen nimenomaan tarrojen takia, eivätkä ne pysy kiinni ollenkaan. Ne irtoavat, kun niitä yrittää vielä liimata kirjan sivuille. Yritin olla välittämättä tarraosuudesta ja keskittyä kirjan muihin käyttötarkoituksiin, mutta joka kerta, kun hän tuo minulle uuden tarran käytettäväksi, ärsyynnyn koko ostoksesta uudestaan. Mitä tuhlausta.</w:t>
      </w:r>
    </w:p>
    <w:p>
      <w:r>
        <w:rPr>
          <w:b/>
        </w:rPr>
        <w:t xml:space="preserve">Tulos</w:t>
      </w:r>
    </w:p>
    <w:p>
      <w:r>
        <w:t xml:space="preserve">Se ei tee sitä, mitä se sanoo tekevänsä. Tarrat eivät pysy kiinni. Mitä tuhlausta!</w:t>
      </w:r>
    </w:p>
    <w:p>
      <w:r>
        <w:rPr>
          <w:b/>
        </w:rPr>
        <w:t xml:space="preserve">Esimerkki 8.1637</w:t>
      </w:r>
    </w:p>
    <w:p>
      <w:r>
        <w:t xml:space="preserve">Loistava kaiutin, hyvä hinta, mutta vain kahden kuukauden käytön jälkeen kunnostettu laitteeni ei enää ota latausta! Jos tämä on kunnostettu, miksi akkua ei ole vaihdettu? Yli 100 dollarin tuhlausta. Ja vain yksi kuukausi palautusajan jälkeen... Mitä Amazon tekee puolestani?</w:t>
      </w:r>
    </w:p>
    <w:p>
      <w:r>
        <w:rPr>
          <w:b/>
        </w:rPr>
        <w:t xml:space="preserve">Tulos</w:t>
      </w:r>
    </w:p>
    <w:p>
      <w:r>
        <w:t xml:space="preserve">Älä osta kunnostettua, on selvää, että he eivät vaihda akkua.</w:t>
      </w:r>
    </w:p>
    <w:p>
      <w:r>
        <w:rPr>
          <w:b/>
        </w:rPr>
        <w:t xml:space="preserve">Esimerkki 8.1638</w:t>
      </w:r>
    </w:p>
    <w:p>
      <w:r>
        <w:t xml:space="preserve">Tuote saapui ajoissa, tuotteen laatu on hyvä, paitsi että kaksi kierteitettyä neulaa löytyi vielä tuotteesta. Erittäin vaarallista ja huolestuttavaa</w:t>
      </w:r>
    </w:p>
    <w:p>
      <w:r>
        <w:rPr>
          <w:b/>
        </w:rPr>
        <w:t xml:space="preserve">Tulos</w:t>
      </w:r>
    </w:p>
    <w:p>
      <w:r>
        <w:t xml:space="preserve">tuotteen laatu on kunnossa, paitsi että oli löydetty kaksi kierteitettyä ....</w:t>
      </w:r>
    </w:p>
    <w:p>
      <w:r>
        <w:rPr>
          <w:b/>
        </w:rPr>
        <w:t xml:space="preserve">Esimerkki 8.1639</w:t>
      </w:r>
    </w:p>
    <w:p>
      <w:r>
        <w:t xml:space="preserve">Yläosa hajosi muutamassa kuukaudessa. Näin kävi molemmille mukeillemme. Pysy kaukana... ei ole hyvin tehty. Korvaavat yläosat maksavat lähes yhtä paljon kuin uuden mukin ostaminen. Mene sen sijaan Costcoon.</w:t>
      </w:r>
    </w:p>
    <w:p>
      <w:r>
        <w:rPr>
          <w:b/>
        </w:rPr>
        <w:t xml:space="preserve">Tulos</w:t>
      </w:r>
    </w:p>
    <w:p>
      <w:r>
        <w:t xml:space="preserve">Yläosa hajosi muutamassa kuukaudessa. Tämä tapahtui ...</w:t>
      </w:r>
    </w:p>
    <w:p>
      <w:r>
        <w:rPr>
          <w:b/>
        </w:rPr>
        <w:t xml:space="preserve">Esimerkki 8.1640</w:t>
      </w:r>
    </w:p>
    <w:p>
      <w:r>
        <w:t xml:space="preserve">En koskaan päässyt käyttämään neti-pottia, koska kun se saapui, laitoksen ulkopakkaus oli ehjä, mutta sisällä oleva tuotelaatikko oli täysin vahingoittunut ja osittain avattu. Kun otin Neti Potin ulos tästä laatikosta, nenäsuojus/suuttimen kärki oli likainen ja naarmuuntunut ja siinä oli likaa ja pölyhiukkasia kaikkialla! Jos tämä on se osa, joka menee nenääni, miksi se näyttää siltä kuin se olisi ollut jonkun kengän alla?? Minulla on jo nyt poskiontelo-ongelmia, enkä tarvitse sinne lisää pahoja bakteereja! Lähetetään takaisin mahdollisimman pian.</w:t>
      </w:r>
    </w:p>
    <w:p>
      <w:r>
        <w:rPr>
          <w:b/>
        </w:rPr>
        <w:t xml:space="preserve">Tulos</w:t>
      </w:r>
    </w:p>
    <w:p>
      <w:r>
        <w:t xml:space="preserve">Tämä arvostelu koskee tuotteeni pakkausta, ei tuotteen todellista käyttöä.</w:t>
      </w:r>
    </w:p>
    <w:p>
      <w:r>
        <w:rPr>
          <w:b/>
        </w:rPr>
        <w:t xml:space="preserve">Esimerkki 8.1641</w:t>
      </w:r>
    </w:p>
    <w:p>
      <w:r>
        <w:t xml:space="preserve">Valtava! Ei ollenkaan sitä, mitä se oli kuvattu aivan liian suuri. Haluaisin hyvityksen voin käyttää tätä yön yli huono ja silti on tilaa minun lap top</w:t>
      </w:r>
    </w:p>
    <w:p>
      <w:r>
        <w:rPr>
          <w:b/>
        </w:rPr>
        <w:t xml:space="preserve">Tulos</w:t>
      </w:r>
    </w:p>
    <w:p>
      <w:r>
        <w:t xml:space="preserve">Se ei vastaa kuvausta. Voin käyttää sitä sylimikrolaukkuun</w:t>
      </w:r>
    </w:p>
    <w:p>
      <w:r>
        <w:rPr>
          <w:b/>
        </w:rPr>
        <w:t xml:space="preserve">Esimerkki 8.1642</w:t>
      </w:r>
    </w:p>
    <w:p>
      <w:r>
        <w:t xml:space="preserve">valitettavasti laatu ei kestä... langat ovat tulossa ulos kahden kuukauden kuluttua.</w:t>
      </w:r>
    </w:p>
    <w:p>
      <w:r>
        <w:rPr>
          <w:b/>
        </w:rPr>
        <w:t xml:space="preserve">Tulos</w:t>
      </w:r>
    </w:p>
    <w:p>
      <w:r>
        <w:t xml:space="preserve">Näytti ihan hyvältä, mutta kierteet ovat tulossa ulos kahden kuukauden jälkeen.</w:t>
      </w:r>
    </w:p>
    <w:p>
      <w:r>
        <w:rPr>
          <w:b/>
        </w:rPr>
        <w:t xml:space="preserve">Esimerkki 8.1643</w:t>
      </w:r>
    </w:p>
    <w:p>
      <w:r>
        <w:t xml:space="preserve">Se ei pysy paikallaan... se on liukas ja liukuu ympäriinsä ja työntyy taaksepäin sen jälkeen, kun olet istunut alas pari kertaa. Olisi parempi, jos se olisi tehty liukumattomasta materiaalista.</w:t>
      </w:r>
    </w:p>
    <w:p>
      <w:r>
        <w:rPr>
          <w:b/>
        </w:rPr>
        <w:t xml:space="preserve">Tulos</w:t>
      </w:r>
    </w:p>
    <w:p>
      <w:r>
        <w:t xml:space="preserve">Olisi parempi, jos se olisi tehty liukumattomasta materiaalista.</w:t>
      </w:r>
    </w:p>
    <w:p>
      <w:r>
        <w:rPr>
          <w:b/>
        </w:rPr>
        <w:t xml:space="preserve">Esimerkki 8.1644</w:t>
      </w:r>
    </w:p>
    <w:p>
      <w:r>
        <w:t xml:space="preserve">Huonoin tuote, jonka olen koskaan ostanut Amazonista. Huonompi kuin jokainen kopioitu tuote, jonka olen koskaan saanut käsiini. Kauhea muotoilu, erittäin virheellinen. Ensinnäkin, yksi lyöjä sattuu olemaan puolet kammion korkeudesta. Joten joka kerta, kun sinun täytyy ottaa se pois, vuodatat kaikki tavarasi ja toke ja poke. Jos tämä ei riitä saamaan sinua kääntymään ympäri nyt, myllyn kammio EI HIENOA. Toistan, ne EIVÄT HIONE. Se vain tarttuu toisiinsa harjanteiden takia, ja todennäköisesti aiheutat sen jumittumisen turhautumisesta. Välitön katumus. Huonoin päätös koskaan oli ostaa tämä. Täysin hyödytön eikä pennin arvoinen.</w:t>
      </w:r>
    </w:p>
    <w:p>
      <w:r>
        <w:rPr>
          <w:b/>
        </w:rPr>
        <w:t xml:space="preserve">Tulos</w:t>
      </w:r>
    </w:p>
    <w:p>
      <w:r>
        <w:t xml:space="preserve">PAHIN TUOTE, jonka olen koskaan saanut Amazonista. RUN.</w:t>
      </w:r>
    </w:p>
    <w:p>
      <w:r>
        <w:rPr>
          <w:b/>
        </w:rPr>
        <w:t xml:space="preserve">Esimerkki 8.1645</w:t>
      </w:r>
    </w:p>
    <w:p>
      <w:r>
        <w:t xml:space="preserve">Huono laatu, ymmärrettävää hinnan vuoksi, mutta silti. Tehkää niistä edes hieman paremman näköisiä. Ostin nämä kuvatakseni videon kanavaani, mutta nyt joudun lykkäämään sitä, koska nämä näyttävät niin huonoilta. Videosta tulisi kauhea jos käyttäisin tätä roskaa. No, näyttää siltä, että veljenpoikani voi käyttää niitä Halloweenina.</w:t>
      </w:r>
    </w:p>
    <w:p>
      <w:r>
        <w:rPr>
          <w:b/>
        </w:rPr>
        <w:t xml:space="preserve">Tulos</w:t>
      </w:r>
    </w:p>
    <w:p>
      <w:r>
        <w:t xml:space="preserve">ERITTÄIN HUONO LAATU, KÄYTÄ VAIN HALLOWEEN-PUKUJA VARTEN!</w:t>
      </w:r>
    </w:p>
    <w:p>
      <w:r>
        <w:rPr>
          <w:b/>
        </w:rPr>
        <w:t xml:space="preserve">Esimerkki 8.1646</w:t>
      </w:r>
    </w:p>
    <w:p>
      <w:r>
        <w:t xml:space="preserve">Tuote oli avattu, kun sain sen. Laatikko oli vaurioitunut huono pakkaus. Laatikossa oli 1 teippi puoliväliin asti.</w:t>
      </w:r>
    </w:p>
    <w:p>
      <w:r>
        <w:rPr>
          <w:b/>
        </w:rPr>
        <w:t xml:space="preserve">Tulos</w:t>
      </w:r>
    </w:p>
    <w:p>
      <w:r>
        <w:t xml:space="preserve">Laatikko oli vaurioitunut huono pakkaus. Oli 1 pala teippiä puolivälissä ...</w:t>
      </w:r>
    </w:p>
    <w:p>
      <w:r>
        <w:rPr>
          <w:b/>
        </w:rPr>
        <w:t xml:space="preserve">Esimerkki 8.1647</w:t>
      </w:r>
    </w:p>
    <w:p>
      <w:r>
        <w:t xml:space="preserve">Nämä vehkeet ovat perseestä !!! Erittäin tyytymätön... Ne EIVÄT KÄÄNTYNYT VAPAAEHTOISESTI !!!!</w:t>
      </w:r>
    </w:p>
    <w:p>
      <w:r>
        <w:rPr>
          <w:b/>
        </w:rPr>
        <w:t xml:space="preserve">Tulos</w:t>
      </w:r>
    </w:p>
    <w:p>
      <w:r>
        <w:t xml:space="preserve">Jos olisin tiennyt, miten ne palautetaan, olisin palauttanut ne !!!!!.</w:t>
      </w:r>
    </w:p>
    <w:p>
      <w:r>
        <w:rPr>
          <w:b/>
        </w:rPr>
        <w:t xml:space="preserve">Esimerkki 8.1648</w:t>
      </w:r>
    </w:p>
    <w:p>
      <w:r>
        <w:t xml:space="preserve">En ole saanut solmiota, vaikka seurantatietojen mukaan se on toimitettu porttipostilaatikkooni....... Odotan edelleen vastausta myyjältä.</w:t>
      </w:r>
    </w:p>
    <w:p>
      <w:r>
        <w:rPr>
          <w:b/>
        </w:rPr>
        <w:t xml:space="preserve">Tulos</w:t>
      </w:r>
    </w:p>
    <w:p>
      <w:r>
        <w:t xml:space="preserve">En ole saanut solmiota, vaikka seurantatietojen mukaan ...</w:t>
      </w:r>
    </w:p>
    <w:p>
      <w:r>
        <w:rPr>
          <w:b/>
        </w:rPr>
        <w:t xml:space="preserve">Esimerkki 8.1649</w:t>
      </w:r>
    </w:p>
    <w:p>
      <w:r>
        <w:t xml:space="preserve">Hyvin pieniä rullia. Luulin, että ne olivat isoja, kuten kaupassa olevat.</w:t>
      </w:r>
    </w:p>
    <w:p>
      <w:r>
        <w:rPr>
          <w:b/>
        </w:rPr>
        <w:t xml:space="preserve">Tulos</w:t>
      </w:r>
    </w:p>
    <w:p>
      <w:r>
        <w:t xml:space="preserve">Luulin, että ne olivat isoja, kuten kaupassa olevat, -</w:t>
      </w:r>
    </w:p>
    <w:p>
      <w:r>
        <w:rPr>
          <w:b/>
        </w:rPr>
        <w:t xml:space="preserve">Esimerkki 8.1650</w:t>
      </w:r>
    </w:p>
    <w:p>
      <w:r>
        <w:t xml:space="preserve">Pidän siitä, että se kytkeytyi päälle En pidä siitä, että se kestää 20 minuuttia ja paloi sisällä 20 vikoja 20 minuuttia rahan tuhlausta roskat</w:t>
      </w:r>
    </w:p>
    <w:p>
      <w:r>
        <w:rPr>
          <w:b/>
        </w:rPr>
        <w:t xml:space="preserve">Tulos</w:t>
      </w:r>
    </w:p>
    <w:p>
      <w:r>
        <w:t xml:space="preserve">Pidän siitä, että se kytkeytyi päälle En pidä siitä, että se kestää ....</w:t>
      </w:r>
    </w:p>
    <w:p>
      <w:r>
        <w:rPr>
          <w:b/>
        </w:rPr>
        <w:t xml:space="preserve">Esimerkki 8.1651</w:t>
      </w:r>
    </w:p>
    <w:p>
      <w:r>
        <w:t xml:space="preserve">Ostin kauden enkä koskaan saanut sitä JA , ei ole asiakaspalvelun puhelinnumeroa missään, jotta ongelma voitaisiin ratkaista. Ostan paljon Amazonista, mutta aion harkita uudelleen tilaamistani tulevaisuudessa.</w:t>
      </w:r>
    </w:p>
    <w:p>
      <w:r>
        <w:rPr>
          <w:b/>
        </w:rPr>
        <w:t xml:space="preserve">Tulos</w:t>
      </w:r>
    </w:p>
    <w:p>
      <w:r>
        <w:t xml:space="preserve">Missä on asiakaspalveluosaston puhelinnumero !!???</w:t>
      </w:r>
    </w:p>
    <w:p>
      <w:r>
        <w:rPr>
          <w:b/>
        </w:rPr>
        <w:t xml:space="preserve">Esimerkki 8.1652</w:t>
      </w:r>
    </w:p>
    <w:p>
      <w:r>
        <w:t xml:space="preserve">Näin useita arvosteluja, joissa toimitukset saapuivat avattujen pullojen kanssa, mutta ajattelin, että se oli poikkeus. Luultavasti ei. Omassani oli yksi pullo rikki ja kaikki muut vuotivat.</w:t>
      </w:r>
    </w:p>
    <w:p>
      <w:r>
        <w:rPr>
          <w:b/>
        </w:rPr>
        <w:t xml:space="preserve">Tulos</w:t>
      </w:r>
    </w:p>
    <w:p>
      <w:r>
        <w:t xml:space="preserve">Näin useita arvosteluja, joissa toimitukset saapuivat avattujen pullojen kanssa, mutta ....</w:t>
      </w:r>
    </w:p>
    <w:p>
      <w:r>
        <w:rPr>
          <w:b/>
        </w:rPr>
        <w:t xml:space="preserve">Esimerkki 8.1653</w:t>
      </w:r>
    </w:p>
    <w:p>
      <w:r>
        <w:t xml:space="preserve">Vesi tulee ulos hyvin hitaasti. Luulin, että sitä ei ollut asennettu oikein, mutta remonttimieheni osoitti, että hanaan menevällä vedellä oli hyvä paine. Hanasta tippui vettä.</w:t>
      </w:r>
    </w:p>
    <w:p>
      <w:r>
        <w:rPr>
          <w:b/>
        </w:rPr>
        <w:t xml:space="preserve">Tulos</w:t>
      </w:r>
    </w:p>
    <w:p>
      <w:r>
        <w:t xml:space="preserve">asentajani osoitti minulle, että hanaan menevän veden paine on hyvä. Hanasta tippui ...</w:t>
      </w:r>
    </w:p>
    <w:p>
      <w:r>
        <w:rPr>
          <w:b/>
        </w:rPr>
        <w:t xml:space="preserve">Esimerkki 8.1654</w:t>
      </w:r>
    </w:p>
    <w:p>
      <w:r>
        <w:t xml:space="preserve">Ajattelin, että tässä olisi mukava sitruksen tuoksu toimistooni, mutta sen sijaan minut valloitettiin jollakin, jota voi selittää vain vanhan naisen apteekkiparfyymiksi, joka jätti suuhuni maun kuin olisin juonut sitä. Olen varma, että se on tarttunut minuun, enkä malta odottaa, että pääsen kotiin suihkuun. Annoin sille yhden tähden pakkauksesta.</w:t>
      </w:r>
    </w:p>
    <w:p>
      <w:r>
        <w:rPr>
          <w:b/>
        </w:rPr>
        <w:t xml:space="preserve">Tulos</w:t>
      </w:r>
    </w:p>
    <w:p>
      <w:r>
        <w:t xml:space="preserve">Ajattelin, että tämä olisi mukava sitrushedelmien tuoksu toimistooni, mutta sen sijaan tulin ylivoimaiseksi ...</w:t>
      </w:r>
    </w:p>
    <w:p>
      <w:r>
        <w:rPr>
          <w:b/>
        </w:rPr>
        <w:t xml:space="preserve">Esimerkki 8.1655</w:t>
      </w:r>
    </w:p>
    <w:p>
      <w:r>
        <w:t xml:space="preserve">Ne eivät pysyneet kovin hyvin kiinni ja halkeilivat nopeasti.</w:t>
      </w:r>
    </w:p>
    <w:p>
      <w:r>
        <w:rPr>
          <w:b/>
        </w:rPr>
        <w:t xml:space="preserve">Tulos</w:t>
      </w:r>
    </w:p>
    <w:p>
      <w:r>
        <w:t xml:space="preserve">Ei pysynyt päällä, vaikka noudatin ohjeita tarkasti.</w:t>
      </w:r>
    </w:p>
    <w:p>
      <w:r>
        <w:rPr>
          <w:b/>
        </w:rPr>
        <w:t xml:space="preserve">Esimerkki 8.1656</w:t>
      </w:r>
    </w:p>
    <w:p>
      <w:r>
        <w:t xml:space="preserve">Olin erittäin tyytyväinen näihin kuulokkeisiin, hyvä istuvuus, hyvä ääni, mutta eräänä päivänä ne lakkasivat toimimasta, ei latausta, ei nollausta, täysin kuolleet. Kestivät vain kolme kuukautta. ÄLÄ OSTA TÄTÄ TUOTETTA</w:t>
      </w:r>
    </w:p>
    <w:p>
      <w:r>
        <w:rPr>
          <w:b/>
        </w:rPr>
        <w:t xml:space="preserve">Tulos</w:t>
      </w:r>
    </w:p>
    <w:p>
      <w:r>
        <w:t xml:space="preserve">Hyvä, jos haluat investoida kuulokkeiden kolmen kuukauden käyttöikään.</w:t>
      </w:r>
    </w:p>
    <w:p>
      <w:r>
        <w:rPr>
          <w:b/>
        </w:rPr>
        <w:t xml:space="preserve">Esimerkki 8.1657</w:t>
      </w:r>
    </w:p>
    <w:p>
      <w:r>
        <w:t xml:space="preserve">Miinus yksi tähti. Ostin tämän tuotteen vaimolleni, eikä se toimi Ei suositella, hyödytön.</w:t>
      </w:r>
    </w:p>
    <w:p>
      <w:r>
        <w:rPr>
          <w:b/>
        </w:rPr>
        <w:t xml:space="preserve">Tulos</w:t>
      </w:r>
    </w:p>
    <w:p>
      <w:r>
        <w:t xml:space="preserve">Ostin tämän tuotteen vaimolleni eikä se toimi Ei suositella, hyödytön</w:t>
      </w:r>
    </w:p>
    <w:p>
      <w:r>
        <w:rPr>
          <w:b/>
        </w:rPr>
        <w:t xml:space="preserve">Esimerkki 8.1658</w:t>
      </w:r>
    </w:p>
    <w:p>
      <w:r>
        <w:t xml:space="preserve">Älä osta tätä kehystä!!! Luin pääasiassa hyviä arvosteluja. Mutta luin myös pari, jotka sanoivat, että ruuvit päätyyn ja jalkalautaan eivät pysy paikoillaan. No he olivat oikeassa. Niissä on vain ruuvi, joka liukuu sisään... ei oikeastaan ruuvata sisään. Joten kun sänkyyn on noustu ja siitä on noustu muutaman kerran, pääty ja jalkalauta putoavat pois. Niin typerää. Älkää ostako!</w:t>
      </w:r>
    </w:p>
    <w:p>
      <w:r>
        <w:rPr>
          <w:b/>
        </w:rPr>
        <w:t xml:space="preserve">Tulos</w:t>
      </w:r>
    </w:p>
    <w:p>
      <w:r>
        <w:t xml:space="preserve">Älä osta. Vannon, että näille muille maksettiin arvostelusta!</w:t>
      </w:r>
    </w:p>
    <w:p>
      <w:r>
        <w:rPr>
          <w:b/>
        </w:rPr>
        <w:t xml:space="preserve">Esimerkki 8.1659</w:t>
      </w:r>
    </w:p>
    <w:p>
      <w:r>
        <w:t xml:space="preserve">Persikat ja kerma on kamalaa. Tuhlasin juuri 60 dollaria, koska en saa sitä edes alas. Aioin kokeilla kahvia, mutta en tiedä, haluanko.</w:t>
      </w:r>
    </w:p>
    <w:p>
      <w:r>
        <w:rPr>
          <w:b/>
        </w:rPr>
        <w:t xml:space="preserve">Tulos</w:t>
      </w:r>
    </w:p>
    <w:p>
      <w:r>
        <w:t xml:space="preserve">Persikat ja kerma on kamalaa. Tuhlasin juuri 60 dollaria, sillä en voi ...</w:t>
      </w:r>
    </w:p>
    <w:p>
      <w:r>
        <w:rPr>
          <w:b/>
        </w:rPr>
        <w:t xml:space="preserve">Esimerkki 8.1660</w:t>
      </w:r>
    </w:p>
    <w:p>
      <w:r>
        <w:t xml:space="preserve">Se rikkoutui sisäänkäynnin kohdalta kuukauden kuluttua. Erittäin halpa</w:t>
      </w:r>
    </w:p>
    <w:p>
      <w:r>
        <w:rPr>
          <w:b/>
        </w:rPr>
        <w:t xml:space="preserve">Tulos</w:t>
      </w:r>
    </w:p>
    <w:p>
      <w:r>
        <w:t xml:space="preserve">Se on tehty halvalla, eikä se ole tarpeeksi kestävä autoon.</w:t>
      </w:r>
    </w:p>
    <w:p>
      <w:r>
        <w:rPr>
          <w:b/>
        </w:rPr>
        <w:t xml:space="preserve">Esimerkki 8.1661</w:t>
      </w:r>
    </w:p>
    <w:p>
      <w:r>
        <w:t xml:space="preserve">Käytän tätä toistinta asunnossa, jotta voin tuoda kovan Ethernet-portin surround-äänivastaanottimeen, joka ei tue WiFi:tä. Signaalin voimakkuus alkuperäisestä reitittimestä on hyvä. Toistin on helppo asentaa ja se toimii hyvin... muutaman tunnin ajan, mutta sitten yhteys reitittimeen katkeaa. Sen jälkeen minun on pakko tehdä asetukset uudelleen, mikä vie joka kerta muutaman minuutin. Lähetän tämän takaisin.</w:t>
      </w:r>
    </w:p>
    <w:p>
      <w:r>
        <w:rPr>
          <w:b/>
        </w:rPr>
        <w:t xml:space="preserve">Tulos</w:t>
      </w:r>
    </w:p>
    <w:p>
      <w:r>
        <w:t xml:space="preserve">Yhteys katkeaa muutaman tunnin kuluttua ja vaatii uudelleenasennusta.</w:t>
      </w:r>
    </w:p>
    <w:p>
      <w:r>
        <w:rPr>
          <w:b/>
        </w:rPr>
        <w:t xml:space="preserve">Esimerkki 8.1662</w:t>
      </w:r>
    </w:p>
    <w:p>
      <w:r>
        <w:t xml:space="preserve">Hento ja ohut. Lentää arvaamattomasti. Ei kuten paksumpi Kong frisbee, jonka ostin kaupasta.</w:t>
      </w:r>
    </w:p>
    <w:p>
      <w:r>
        <w:rPr>
          <w:b/>
        </w:rPr>
        <w:t xml:space="preserve">Tulos</w:t>
      </w:r>
    </w:p>
    <w:p>
      <w:r>
        <w:t xml:space="preserve">Ei kuten paksumpi Kong frisbee, jonka ostin kaupasta.</w:t>
      </w:r>
    </w:p>
    <w:p>
      <w:r>
        <w:rPr>
          <w:b/>
        </w:rPr>
        <w:t xml:space="preserve">Esimerkki 8.1663</w:t>
      </w:r>
    </w:p>
    <w:p>
      <w:r>
        <w:t xml:space="preserve">Jigger on toimiva, mutta mittalappujen leimaus on huonolaatuinen ja vaikealukuinen. Tilaisin samantyylisen jiggerin, mutta en tilaisi tätä jiggeriä uudelleen. Tilasin 3 kappaletta, ja kaikissa kolmessa oli sama leimausongelma.</w:t>
      </w:r>
    </w:p>
    <w:p>
      <w:r>
        <w:rPr>
          <w:b/>
        </w:rPr>
        <w:t xml:space="preserve">Tulos</w:t>
      </w:r>
    </w:p>
    <w:p>
      <w:r>
        <w:t xml:space="preserve">Mitat ovat vaikeasti luettavissa leimausvirheen vuoksi.</w:t>
      </w:r>
    </w:p>
    <w:p>
      <w:r>
        <w:rPr>
          <w:b/>
        </w:rPr>
        <w:t xml:space="preserve">Esimerkki 8.1664</w:t>
      </w:r>
    </w:p>
    <w:p>
      <w:r>
        <w:t xml:space="preserve">Pidän todella tästä Netgear-järjestelmästä. Sitä on helppo käyttää ja asentaa. Tämä arvostelu koskee pro-versiota... siitä puuttuu paljon ominaisuuksia. Sitä ei voi kutsua pro-versioksi, kun siitä puuttuu yksinkertaisin ominaisuus... vanhempien valvonta. Ostin tämän yritykselleni estääkseni verkkosivustojen käytön työntekijöiltäni ja ostin toisen kotiin rajoittaakseni lasteni toimintaa. Mutta tässä "pro"-järjestelmässä ei ole sitä. Päivitys. liitin juuri kuvakaappauksen todistaakseni, että se ei toimi.</w:t>
      </w:r>
    </w:p>
    <w:p>
      <w:r>
        <w:rPr>
          <w:b/>
        </w:rPr>
        <w:t xml:space="preserve">Tulos</w:t>
      </w:r>
    </w:p>
    <w:p>
      <w:r>
        <w:t xml:space="preserve">Et voi kutsua sitä ammattilaiseksi, kun siitä puuttuu yksinkertaisin ominaisuus...parent controlL</w:t>
      </w:r>
    </w:p>
    <w:p>
      <w:r>
        <w:rPr>
          <w:b/>
        </w:rPr>
        <w:t xml:space="preserve">Esimerkki 8.1665</w:t>
      </w:r>
    </w:p>
    <w:p>
      <w:r>
        <w:t xml:space="preserve">Käsineet ovat hyvin suunnitellut mutta ne eivät kestä kauan , vain 2 viikkoa ja ompeleet olivat revenneet ! Olen käyttänyt Walmartin kultaisia jumppahanskoja ja ne kestivät vuoden ! Älkää ostako</w:t>
      </w:r>
    </w:p>
    <w:p>
      <w:r>
        <w:rPr>
          <w:b/>
        </w:rPr>
        <w:t xml:space="preserve">Tulos</w:t>
      </w:r>
    </w:p>
    <w:p>
      <w:r>
        <w:t xml:space="preserve">Käsineet ovat hyvin suunnitellut, mutta ne eivät kestä kauan ...</w:t>
      </w:r>
    </w:p>
    <w:p>
      <w:r>
        <w:rPr>
          <w:b/>
        </w:rPr>
        <w:t xml:space="preserve">Esimerkki 8.1666</w:t>
      </w:r>
    </w:p>
    <w:p>
      <w:r>
        <w:t xml:space="preserve">Tätä laserkaiverrinta on vaikea käyttää, ja sen mukana tuleva ohjelmisto on hyvin hidas ja vaikeakäyttöinen. Se on melko sekava, ja oppaan verkkosivusto siirtyy jatkuvasti muille kielille. Tulos, kuten kuvassani, näyttää kamalalta ja epätasaiselta. Se ei ole muuta kuin lelu, joka näyttää, miten laserkaiverrus toimii. Sillä ei tee paljonkaan oikeassa elämässä. Lisäksi koko juttu näyttää olevan prototyyppi eikä varsinainen tuote. Aion palauttaa sen.</w:t>
      </w:r>
    </w:p>
    <w:p>
      <w:r>
        <w:rPr>
          <w:b/>
        </w:rPr>
        <w:t xml:space="preserve">Tulos</w:t>
      </w:r>
    </w:p>
    <w:p>
      <w:r>
        <w:t xml:space="preserve">Vaikea käyttää, vähän tukea tai opastusta ja huono tulos.</w:t>
      </w:r>
    </w:p>
    <w:p>
      <w:r>
        <w:rPr>
          <w:b/>
        </w:rPr>
        <w:t xml:space="preserve">Esimerkki 8.1667</w:t>
      </w:r>
    </w:p>
    <w:p>
      <w:r>
        <w:t xml:space="preserve">Olen jo palauttanut tuotteen, enkä ole vieläkään saanut korvausta.</w:t>
      </w:r>
    </w:p>
    <w:p>
      <w:r>
        <w:rPr>
          <w:b/>
        </w:rPr>
        <w:t xml:space="preserve">Tulos</w:t>
      </w:r>
    </w:p>
    <w:p>
      <w:r>
        <w:t xml:space="preserve">Olen jo palauttanut tuotteen, enkä ole vieläkään saanut korvausta.</w:t>
      </w:r>
    </w:p>
    <w:p>
      <w:r>
        <w:rPr>
          <w:b/>
        </w:rPr>
        <w:t xml:space="preserve">Esimerkki 8.1668</w:t>
      </w:r>
    </w:p>
    <w:p>
      <w:r>
        <w:t xml:space="preserve">Minusta oli outoa avatessani, että imukuppi oli tahriintunut jonkinlaisella liimalla.... 3 kuukautta myöhemmin, Kalifornian kuumassa auringossa, liima suli. Puhdistin sen pois ja tajusin, että imukuppi ei ollut tehty tavanomaisesta kumimaisesta materiaalista, vaan vain pehmeästä muovista, eikä se olisi koskaan voinut antaa täydellistä tiivistystä imulle. Jonkun on täytynyt mokata suunnittelu- tai valmistusprosessissa ja päätti kiertää sen liimalla! No, katso kuvaa ja näet tuloksen. Se on nyt romua.</w:t>
      </w:r>
    </w:p>
    <w:p>
      <w:r>
        <w:rPr>
          <w:b/>
        </w:rPr>
        <w:t xml:space="preserve">Tulos</w:t>
      </w:r>
    </w:p>
    <w:p>
      <w:r>
        <w:t xml:space="preserve">Suunnittelu- tai valmistusvirheellinen. Virhe on peitetty imukupin liimalla.</w:t>
      </w:r>
    </w:p>
    <w:p>
      <w:r>
        <w:rPr>
          <w:b/>
        </w:rPr>
        <w:t xml:space="preserve">Esimerkki 8.1669</w:t>
      </w:r>
    </w:p>
    <w:p>
      <w:r>
        <w:t xml:space="preserve">Saimme laatikon, joka oli aiemmin avattu. Laatikko oli hieman vaurioitunut ja näytön sisällä oli metallijousi. Kytkimme tietokoneen päälle, ja siinä näkyi virhekoodi. Ilmoittakaa, mitä haluatte meidän tekevän.</w:t>
      </w:r>
    </w:p>
    <w:p>
      <w:r>
        <w:rPr>
          <w:b/>
        </w:rPr>
        <w:t xml:space="preserve">Tulos</w:t>
      </w:r>
    </w:p>
    <w:p>
      <w:r>
        <w:t xml:space="preserve">Saimme laatikon, joka oli aiemmin avattu. ...</w:t>
      </w:r>
    </w:p>
    <w:p>
      <w:r>
        <w:rPr>
          <w:b/>
        </w:rPr>
        <w:t xml:space="preserve">Esimerkki 8.1670</w:t>
      </w:r>
    </w:p>
    <w:p>
      <w:r>
        <w:t xml:space="preserve">Tuotteessa oli napit edessä. Mainostetaan joustavalla vyötäröllä. Katso heidän tuotekuvansa. Katso minun kuvani.</w:t>
      </w:r>
    </w:p>
    <w:p>
      <w:r>
        <w:rPr>
          <w:b/>
        </w:rPr>
        <w:t xml:space="preserve">Tulos</w:t>
      </w:r>
    </w:p>
    <w:p>
      <w:r>
        <w:t xml:space="preserve">Myykää sitä, mitä mainostatte. Isäni ei pysty käyttämään nappihousuja.</w:t>
      </w:r>
    </w:p>
    <w:p>
      <w:r>
        <w:rPr>
          <w:b/>
        </w:rPr>
        <w:t xml:space="preserve">Esimerkki 8.1671</w:t>
      </w:r>
    </w:p>
    <w:p>
      <w:r>
        <w:t xml:space="preserve">Päätin olla käyttämättä sitä. Materiaali oli outoa ja kaiken kaikkiaan se näytti vain huonolta.</w:t>
      </w:r>
    </w:p>
    <w:p>
      <w:r>
        <w:rPr>
          <w:b/>
        </w:rPr>
        <w:t xml:space="preserve">Tulos</w:t>
      </w:r>
    </w:p>
    <w:p>
      <w:r>
        <w:t xml:space="preserve">Materiaali oli outoa ja kaiken kaikkiaan se näytti vain huonolta.</w:t>
      </w:r>
    </w:p>
    <w:p>
      <w:r>
        <w:rPr>
          <w:b/>
        </w:rPr>
        <w:t xml:space="preserve">Esimerkki 8.1672</w:t>
      </w:r>
    </w:p>
    <w:p>
      <w:r>
        <w:t xml:space="preserve">Hyvin nopeasti piti kytkeä se useita kertoja ennen kuin se latautuu. Toimii hyvin, kun uusi, mutta melko nopeasti muuttui vaivaksi.</w:t>
      </w:r>
    </w:p>
    <w:p>
      <w:r>
        <w:rPr>
          <w:b/>
        </w:rPr>
        <w:t xml:space="preserve">Tulos</w:t>
      </w:r>
    </w:p>
    <w:p>
      <w:r>
        <w:t xml:space="preserve">Toimii hyvin, kun uusi, mutta melko nopeasti muuttui olla</w:t>
      </w:r>
    </w:p>
    <w:p>
      <w:r>
        <w:rPr>
          <w:b/>
        </w:rPr>
        <w:t xml:space="preserve">Esimerkki 8.1673</w:t>
      </w:r>
    </w:p>
    <w:p>
      <w:r>
        <w:t xml:space="preserve">Täyttä roskaa. Käytän tätä pussia toista kertaa ja vetoketju putosi pois. Palautan tämän takaisin Amazonin varastoon.</w:t>
      </w:r>
    </w:p>
    <w:p>
      <w:r>
        <w:rPr>
          <w:b/>
        </w:rPr>
        <w:t xml:space="preserve">Tulos</w:t>
      </w:r>
    </w:p>
    <w:p>
      <w:r>
        <w:t xml:space="preserve">Täyttä roskaa. Käytän tätä pussia toista kertaa ...</w:t>
      </w:r>
    </w:p>
    <w:p>
      <w:r>
        <w:rPr>
          <w:b/>
        </w:rPr>
        <w:t xml:space="preserve">Esimerkki 8.1674</w:t>
      </w:r>
    </w:p>
    <w:p>
      <w:r>
        <w:t xml:space="preserve">Todella pettynyt tähän ostokseen. Johdot eivät lataudu, kun tuotetta käytetään. Pituudet ovat hämmästyttäviä ja johdon laatu näyttää olevan kunnossa, mutta en ole vielä saanut mitään latausta käytön aikana ja ilman käyttöä kestää 12 - 15 tuntia lisätä 25%.</w:t>
      </w:r>
    </w:p>
    <w:p>
      <w:r>
        <w:rPr>
          <w:b/>
        </w:rPr>
        <w:t xml:space="preserve">Tulos</w:t>
      </w:r>
    </w:p>
    <w:p>
      <w:r>
        <w:t xml:space="preserve">Tee tutkimusta, tämä johto ei ole veloittanut mitään tuotetta, jota olemme käyttäneet sen käytön aikana.</w:t>
      </w:r>
    </w:p>
    <w:p>
      <w:r>
        <w:rPr>
          <w:b/>
        </w:rPr>
        <w:t xml:space="preserve">Esimerkki 8.1675</w:t>
      </w:r>
    </w:p>
    <w:p>
      <w:r>
        <w:t xml:space="preserve">Nämä ovat huonoimpia Käytin yhtä noin kaksi viikkoa, sitten se ei enää toiminut, ja sitten sama toistui toisen kanssa. Kummallista kyllä, sain yritykseltä sähköpostia, jossa kysyttiin, toimivatko ne. Kerroin heille, mitä sanoin edellä, ja he lähettivät minulle kaksi uutta ilman kysymyksiä, joten he ilmeisesti tiesivät, että ongelma oli olemassa. Sain uudet ja sama tapahtui. Älkää tuhlatko rahojanne</w:t>
      </w:r>
    </w:p>
    <w:p>
      <w:r>
        <w:rPr>
          <w:b/>
        </w:rPr>
        <w:t xml:space="preserve">Tulos</w:t>
      </w:r>
    </w:p>
    <w:p>
      <w:r>
        <w:t xml:space="preserve">Nämä ovat pahimmat Käytin yhtä noin kaksi viikkoa, sitten se ....</w:t>
      </w:r>
    </w:p>
    <w:p>
      <w:r>
        <w:rPr>
          <w:b/>
        </w:rPr>
        <w:t xml:space="preserve">Esimerkki 8.1676</w:t>
      </w:r>
    </w:p>
    <w:p>
      <w:r>
        <w:t xml:space="preserve">Etsin itse asiassa vain tiivisteitä sen jälkeen, kun olin puhdistanut varastokaasuttimen pääsuihkun, mutta tämä oli niin edullinen, etten voinut kieltäytyä. No.... minun olisi pitänyt. Moottori kyllä käynnistyi, mutta ei pysähtynyt pyörimään. Laitoin puhdistamani kaasuttimen päälle (nyt kun minulla oli tiivisteet) ja se kävi täydellisesti.</w:t>
      </w:r>
    </w:p>
    <w:p>
      <w:r>
        <w:rPr>
          <w:b/>
        </w:rPr>
        <w:t xml:space="preserve">Tulos</w:t>
      </w:r>
    </w:p>
    <w:p>
      <w:r>
        <w:t xml:space="preserve">Laitoin sen, jonka olin puhdistanut (nyt kun minulla oli tiivisteet), ja se toimi täydellisesti.</w:t>
      </w:r>
    </w:p>
    <w:p>
      <w:r>
        <w:rPr>
          <w:b/>
        </w:rPr>
        <w:t xml:space="preserve">Esimerkki 8.1677</w:t>
      </w:r>
    </w:p>
    <w:p>
      <w:r>
        <w:t xml:space="preserve">Ei saanut.Älä estä arvosteluani Amazon.This on rehellinen palaute</w:t>
      </w:r>
    </w:p>
    <w:p>
      <w:r>
        <w:rPr>
          <w:b/>
        </w:rPr>
        <w:t xml:space="preserve">Tulos</w:t>
      </w:r>
    </w:p>
    <w:p>
      <w:r>
        <w:t xml:space="preserve">Ei saatu. Älä estä arvosteluani Amazon ...</w:t>
      </w:r>
    </w:p>
    <w:p>
      <w:r>
        <w:rPr>
          <w:b/>
        </w:rPr>
        <w:t xml:space="preserve">Esimerkki 8.1678</w:t>
      </w:r>
    </w:p>
    <w:p>
      <w:r>
        <w:t xml:space="preserve">Koteloni saapuessa sen kyljessä oli halkeama, joka teki siitä melko hyödyttömän.</w:t>
      </w:r>
    </w:p>
    <w:p>
      <w:r>
        <w:rPr>
          <w:b/>
        </w:rPr>
        <w:t xml:space="preserve">Tulos</w:t>
      </w:r>
    </w:p>
    <w:p>
      <w:r>
        <w:t xml:space="preserve">.... saapui halkeama kyljessä, mikä tekee siitä melko hyödyttömän.</w:t>
      </w:r>
    </w:p>
    <w:p>
      <w:r>
        <w:rPr>
          <w:b/>
        </w:rPr>
        <w:t xml:space="preserve">Esimerkki 8.1679</w:t>
      </w:r>
    </w:p>
    <w:p>
      <w:r>
        <w:t xml:space="preserve">Tilasin Medium-koon, ja minulle lähetettiin XL-koko. Tarvitsin sitä äitiyskuviin ja vauvakutsuille, enkä saanut toista ajoissa, koska se oli loppu varastosta valitsemassani värissä.</w:t>
      </w:r>
    </w:p>
    <w:p>
      <w:r>
        <w:rPr>
          <w:b/>
        </w:rPr>
        <w:t xml:space="preserve">Tulos</w:t>
      </w:r>
    </w:p>
    <w:p>
      <w:r>
        <w:t xml:space="preserve">Väärän kokoinen lähetettiin, eikä ollut oikeaa kokoa korvattavaksi.</w:t>
      </w:r>
    </w:p>
    <w:p>
      <w:r>
        <w:rPr>
          <w:b/>
        </w:rPr>
        <w:t xml:space="preserve">Esimerkki 8.1680</w:t>
      </w:r>
    </w:p>
    <w:p>
      <w:r>
        <w:t xml:space="preserve">jopa vähiten kirkkaalla asetuksella se on niin kirkas, että se häiritsee untani On myös vaikea asettaa aikaa ja/tai kirkkautta</w:t>
      </w:r>
    </w:p>
    <w:p>
      <w:r>
        <w:rPr>
          <w:b/>
        </w:rPr>
        <w:t xml:space="preserve">Tulos</w:t>
      </w:r>
    </w:p>
    <w:p>
      <w:r>
        <w:t xml:space="preserve">jopa vähiten kirkkaalla asetuksella se on niin kirkas...</w:t>
      </w:r>
    </w:p>
    <w:p>
      <w:r>
        <w:rPr>
          <w:b/>
        </w:rPr>
        <w:t xml:space="preserve">Esimerkki 8.1681</w:t>
      </w:r>
    </w:p>
    <w:p>
      <w:r>
        <w:t xml:space="preserve">En käytä tätä usein, ja se on kuollut kokonaan noin vuoden erittäin kevyen käytön jälkeen. En suosittele sitä, vaikka hinta on erittäin alhainen.</w:t>
      </w:r>
    </w:p>
    <w:p>
      <w:r>
        <w:rPr>
          <w:b/>
        </w:rPr>
        <w:t xml:space="preserve">Tulos</w:t>
      </w:r>
    </w:p>
    <w:p>
      <w:r>
        <w:t xml:space="preserve">En suosittele sitä, vaikka hinta on erittäin alhainen.</w:t>
      </w:r>
    </w:p>
    <w:p>
      <w:r>
        <w:rPr>
          <w:b/>
        </w:rPr>
        <w:t xml:space="preserve">Esimerkki 8.1682</w:t>
      </w:r>
    </w:p>
    <w:p>
      <w:r>
        <w:t xml:space="preserve">Olin todella pettynyt näihin kuulokkeisiin ne olivat erittäin epämukavat ja ääni oli niin huono kuin outo ääni palautin ne myös älä tee samaa virhettä ja ostaa ne ja sitten palauttaa ne sinun täytyy maksaa pois taskustasi palata, että se on sonni</w:t>
      </w:r>
    </w:p>
    <w:p>
      <w:r>
        <w:rPr>
          <w:b/>
        </w:rPr>
        <w:t xml:space="preserve">Tulos</w:t>
      </w:r>
    </w:p>
    <w:p>
      <w:r>
        <w:t xml:space="preserve">Olin todella pettynyt näihin kuulokkeisiin ne olivat erittäin epämukavat ja ....</w:t>
      </w:r>
    </w:p>
    <w:p>
      <w:r>
        <w:rPr>
          <w:b/>
        </w:rPr>
        <w:t xml:space="preserve">Esimerkki 8.1683</w:t>
      </w:r>
    </w:p>
    <w:p>
      <w:r>
        <w:t xml:space="preserve">Ei kattanut kokonaisia säikeitä. Mustilla vanteillani näkyy musta venttiilinvarsi, sitten kierteet ja sitten korkki. Joten laitoin takaisin tavalliset mustat korkit, jotka peittivät kaikki kierteet. Heitin nämä liian lyhyet korkit pois.</w:t>
      </w:r>
    </w:p>
    <w:p>
      <w:r>
        <w:rPr>
          <w:b/>
        </w:rPr>
        <w:t xml:space="preserve">Tulos</w:t>
      </w:r>
    </w:p>
    <w:p>
      <w:r>
        <w:t xml:space="preserve">Liian lyhyt kierteiden peittämiseen. Rahan tuhlausta. Rahaansa nähden niiden pitäisi olla pidempiä.</w:t>
      </w:r>
    </w:p>
    <w:p>
      <w:r>
        <w:rPr>
          <w:b/>
        </w:rPr>
        <w:t xml:space="preserve">Esimerkki 8.1684</w:t>
      </w:r>
    </w:p>
    <w:p>
      <w:r>
        <w:t xml:space="preserve">Älä osta sitä käytettynä!!!!!!!,,,, Sain kullanvärisen käytetyn vain säästääkseni pari dollaria ja siinä on ongelma micro USB:ssä, se ei ota yhteyttä hyvin!!!....,</w:t>
      </w:r>
    </w:p>
    <w:p>
      <w:r>
        <w:rPr>
          <w:b/>
        </w:rPr>
        <w:t xml:space="preserve">Tulos</w:t>
      </w:r>
    </w:p>
    <w:p>
      <w:r>
        <w:t xml:space="preserve">Älä osta sitä käytettynä!!!!!....,,vain parin dollarin säästämiseksi.</w:t>
      </w:r>
    </w:p>
    <w:p>
      <w:r>
        <w:rPr>
          <w:b/>
        </w:rPr>
        <w:t xml:space="preserve">Esimerkki 8.1685</w:t>
      </w:r>
    </w:p>
    <w:p>
      <w:r>
        <w:t xml:space="preserve">Miksi kaikki viiden tähden arvostelut?!?!!!!!?!?? Nämä saappaat ovat niin epämukavat, ettei minulla ole edes sanoja...... Näissä saappaissa on aivan NOLLA kaaritukea - ei yhtään. Ne ovat litteät, kovat ja epämukavat. Ne myös kulkevat suurina. Ne ovat hyvin löysät vasikan ympärillä. Niissä ei ole myöskään hyvää vuorta, joten ne eivät ole lainkaan lämpimät. En rehellisesti sanottuna voi uskoa, että niin monet ihmiset pitävät näistä saappaista. Näissä saappaissa ei ole MITÄÄN arvokasta.</w:t>
      </w:r>
    </w:p>
    <w:p>
      <w:r>
        <w:rPr>
          <w:b/>
        </w:rPr>
        <w:t xml:space="preserve">Tulos</w:t>
      </w:r>
    </w:p>
    <w:p>
      <w:r>
        <w:t xml:space="preserve">Voi hyvänen aika, nämä ovat KALLISIA!!! Epämukavimmat saappaat, joita olen koskaan käyttänyt.</w:t>
      </w:r>
    </w:p>
    <w:p>
      <w:r>
        <w:rPr>
          <w:b/>
        </w:rPr>
        <w:t xml:space="preserve">Esimerkki 8.1686</w:t>
      </w:r>
    </w:p>
    <w:p>
      <w:r>
        <w:t xml:space="preserve">Tämä tuote on muovinen lyöntipistooli, joka kestää vain yhden käyttökerran ennen kuin se tuhoutuu. Palautan kohteen, koska se ei ole kuvauksen tai arvostelujen mukaan kuvattu.</w:t>
      </w:r>
    </w:p>
    <w:p>
      <w:r>
        <w:rPr>
          <w:b/>
        </w:rPr>
        <w:t xml:space="preserve">Tulos</w:t>
      </w:r>
    </w:p>
    <w:p>
      <w:r>
        <w:t xml:space="preserve">Tämä tuote on muovinen booli, joka kestää vain 1 käyttökerran ennen kuin se tuhoutuu.</w:t>
      </w:r>
    </w:p>
    <w:p>
      <w:r>
        <w:rPr>
          <w:b/>
        </w:rPr>
        <w:t xml:space="preserve">Esimerkki 8.1687</w:t>
      </w:r>
    </w:p>
    <w:p>
      <w:r>
        <w:t xml:space="preserve">Hei, kiitos, että lähetät pyynnön minulle, mutta saavuin vuotanut kotelon sisällä toivon korvausta tästä vahingosta Olen erittäin tyytyväinen</w:t>
      </w:r>
    </w:p>
    <w:p>
      <w:r>
        <w:rPr>
          <w:b/>
        </w:rPr>
        <w:t xml:space="preserve">Tulos</w:t>
      </w:r>
    </w:p>
    <w:p>
      <w:r>
        <w:t xml:space="preserve">Hei kiitos, että lähetit pyynnön minulle, mutta ....</w:t>
      </w:r>
    </w:p>
    <w:p>
      <w:r>
        <w:rPr>
          <w:b/>
        </w:rPr>
        <w:t xml:space="preserve">Esimerkki 8.1688</w:t>
      </w:r>
    </w:p>
    <w:p>
      <w:r>
        <w:t xml:space="preserve">Olen pahoillani, mutta tämä ei ole mustaherukkateetä! Siitä puuttuu täysin tämä ihana mustaherukan tuoksu ja maku. Teelaatu on hyvä, mutta maksoin suosikkimakuuni! Olen hyvin pettynyt... Palauttaisin sen enkä suosittelisi</w:t>
      </w:r>
    </w:p>
    <w:p>
      <w:r>
        <w:rPr>
          <w:b/>
        </w:rPr>
        <w:t xml:space="preserve">Tulos</w:t>
      </w:r>
    </w:p>
    <w:p>
      <w:r>
        <w:t xml:space="preserve">Jos etsit mustaherukan makua - ÄLÄ osta!</w:t>
      </w:r>
    </w:p>
    <w:p>
      <w:r>
        <w:rPr>
          <w:b/>
        </w:rPr>
        <w:t xml:space="preserve">Esimerkki 8.1689</w:t>
      </w:r>
    </w:p>
    <w:p>
      <w:r>
        <w:t xml:space="preserve">En ostaisi tätä tuotetta. Tuote on liian ohut ja huonompi. Se ei kestänyt aurinkoa, tuulta tai sadetta, Se on vain 1 kausi myöhemmin ja kansi on revitty palasiksi. Maksan mieluummin 10 dollaria enemmän laadukkaammasta tuotteesta. Toivottavasti tämä auttaa!</w:t>
      </w:r>
    </w:p>
    <w:p>
      <w:r>
        <w:rPr>
          <w:b/>
        </w:rPr>
        <w:t xml:space="preserve">Tulos</w:t>
      </w:r>
    </w:p>
    <w:p>
      <w:r>
        <w:t xml:space="preserve">Maksan mieluummin 10 dollaria enemmän paremmasta tuotteesta.</w:t>
      </w:r>
    </w:p>
    <w:p>
      <w:r>
        <w:rPr>
          <w:b/>
        </w:rPr>
        <w:t xml:space="preserve">Esimerkki 8.1690</w:t>
      </w:r>
    </w:p>
    <w:p>
      <w:r>
        <w:t xml:space="preserve">saapui murskattuna surulliset kasvot Toivon, että se olisi pakattu huolellisemmin.</w:t>
      </w:r>
    </w:p>
    <w:p>
      <w:r>
        <w:rPr>
          <w:b/>
        </w:rPr>
        <w:t xml:space="preserve">Tulos</w:t>
      </w:r>
    </w:p>
    <w:p>
      <w:r>
        <w:t xml:space="preserve">saapui smashed up surullinen kasvot Toivon, että se olisi ollut pakattu enemmän</w:t>
      </w:r>
    </w:p>
    <w:p>
      <w:r>
        <w:rPr>
          <w:b/>
        </w:rPr>
        <w:t xml:space="preserve">Esimerkki 8.1691</w:t>
      </w:r>
    </w:p>
    <w:p>
      <w:r>
        <w:t xml:space="preserve">Se ei sovi akulle, jota sen mukaan on tarkoitus ladata 😕.</w:t>
      </w:r>
    </w:p>
    <w:p>
      <w:r>
        <w:rPr>
          <w:b/>
        </w:rPr>
        <w:t xml:space="preserve">Tulos</w:t>
      </w:r>
    </w:p>
    <w:p>
      <w:r>
        <w:t xml:space="preserve">Se ei lataa galaxy s3 kuten se sanoo akku ei edes sovi</w:t>
      </w:r>
    </w:p>
    <w:p>
      <w:r>
        <w:rPr>
          <w:b/>
        </w:rPr>
        <w:t xml:space="preserve">Esimerkki 8.1692</w:t>
      </w:r>
    </w:p>
    <w:p>
      <w:r>
        <w:t xml:space="preserve">Tämä puhelin on kaunis ja upea, mutta eilen se sammui eikä enää käynnisty. Joskus se alkaa käynnistyä, näyttää Googlen logon ja sammuu sitten taas. Ilmeisesti tämä on yleinen ongelma, joka liittyy bootloop-ongelmaan, ja koska minulla on 2-3 kuukautta jäljellä 1 vuoden takuuaikaa, näyttää siltä, että minulla ei ehkä ole enää onnea. Osta toinen puhelin, jos peukalonjälkiominaisuus kiinnostaa. Tämä näyttää vain epäonnistuvan lopulta useimmilla ihmisillä.</w:t>
      </w:r>
    </w:p>
    <w:p>
      <w:r>
        <w:rPr>
          <w:b/>
        </w:rPr>
        <w:t xml:space="preserve">Tulos</w:t>
      </w:r>
    </w:p>
    <w:p>
      <w:r>
        <w:t xml:space="preserve">Puhelin vikaantuu peruuttamattomasti 1 vuoden takuun ulkopuolella.</w:t>
      </w:r>
    </w:p>
    <w:p>
      <w:r>
        <w:rPr>
          <w:b/>
        </w:rPr>
        <w:t xml:space="preserve">Esimerkki 8.1693</w:t>
      </w:r>
    </w:p>
    <w:p>
      <w:r>
        <w:t xml:space="preserve">Olin ulkomailla ja palasin palautusikkunan sulkeuduttua. Eräs asiakas oli palauttanut nämä kerran ja hänen muistiinpanonsa oli edelleen nidottu sisään. housuihin oli merkitty 34 x 29, mutta ne olivat 36 x 29. Tämä laadunvalvonta on erittäin huono. Nyt olen menettänyt tämän tuotteen hinnan. Amazonin pitäisi tutkia uudelleen tämän myyjän pätevyys.</w:t>
      </w:r>
    </w:p>
    <w:p>
      <w:r>
        <w:rPr>
          <w:b/>
        </w:rPr>
        <w:t xml:space="preserve">Tulos</w:t>
      </w:r>
    </w:p>
    <w:p>
      <w:r>
        <w:t xml:space="preserve">housuihin oli merkitty 34 x 29, mutta niiden mitat olivat 36 x 29. Laadunvalvonta on erittäin heikkoa. Nyt olen ulos kustannuksista tämän kohteen</w:t>
      </w:r>
    </w:p>
    <w:p>
      <w:r>
        <w:rPr>
          <w:b/>
        </w:rPr>
        <w:t xml:space="preserve">Esimerkki 8.1694</w:t>
      </w:r>
    </w:p>
    <w:p>
      <w:r>
        <w:t xml:space="preserve">Tämä on kymmenes kirja, ja rehellisesti sanottuna olen saanut tarpeekseni sarjasta ja kirjailijasta. Näitä "kirjoja" voi verrata muiden kirjailijoiden romaanien lukuihin. Miettikää tätä, noin 3 dollaria kappaleelta, jos olette ostaneet osan yhdestä osaan kymmeneen, olette nyt tässä 30 dollarilla, eikä tarina ole valmis. Ostan romaanin, koska haluan seurata hahmojen kehittymistä, kasvua, nähdä heidän selviytyvän vaikeuksista ja konflikteista ja haluan paeta heidän tarinaansa vaikka kuinka pitkäksi aikaa. Itse asiassa pidän monista kirjailijoista, jotka käyttävät useita kirjoja tarinan kertomiseen. Meghan March on tämän mestari. Toivotan Hannahille kaikkea hyvää hänen kirjalliselle matkalleen, mutta en tule enää seuraamaan häntä tai hänen kirjoittamistaan.</w:t>
      </w:r>
    </w:p>
    <w:p>
      <w:r>
        <w:rPr>
          <w:b/>
        </w:rPr>
        <w:t xml:space="preserve">Tulos</w:t>
      </w:r>
    </w:p>
    <w:p>
      <w:r>
        <w:t xml:space="preserve">Ei romaani, ei novelli, ei edes novelli.</w:t>
      </w:r>
    </w:p>
    <w:p>
      <w:r>
        <w:rPr>
          <w:b/>
        </w:rPr>
        <w:t xml:space="preserve">Esimerkki 8.1695</w:t>
      </w:r>
    </w:p>
    <w:p>
      <w:r>
        <w:t xml:space="preserve">Tämä tuote käyttää täysin väärää mainontaa. Odotin innolla tämän uuden trimmerin käyttöä sen anti-nick-tekniikalla, mutta käytön jälkeen se palautetaan. Se ei tarjoa puhdasta ja tiivistä parranajoa, ja se viiltää ja leikkaa herkkiä alueita. Kaikki muut trimmaussovellukset ovat kunnossa, mutta herkille alueille ei suosittelisi.</w:t>
      </w:r>
    </w:p>
    <w:p>
      <w:r>
        <w:rPr>
          <w:b/>
        </w:rPr>
        <w:t xml:space="preserve">Tulos</w:t>
      </w:r>
    </w:p>
    <w:p>
      <w:r>
        <w:t xml:space="preserve">Ei todellakaan rahan arvoinen. Täysin väärä mainonta</w:t>
      </w:r>
    </w:p>
    <w:p>
      <w:r>
        <w:rPr>
          <w:b/>
        </w:rPr>
        <w:t xml:space="preserve">Esimerkki 8.1696</w:t>
      </w:r>
    </w:p>
    <w:p>
      <w:r>
        <w:t xml:space="preserve">Täyttä paskaa, se ei kestänyt edes kahta vuotta. APC:n laatu on mennyt alamäkeen, ja vaihdan kaikkien tulevien UPS-hankintojeni osalta toiseen myyjään.</w:t>
      </w:r>
    </w:p>
    <w:p>
      <w:r>
        <w:rPr>
          <w:b/>
        </w:rPr>
        <w:t xml:space="preserve">Tulos</w:t>
      </w:r>
    </w:p>
    <w:p>
      <w:r>
        <w:t xml:space="preserve">APC:n laatu on mennyt alamäkeen, ja vaihdan toimittajaa.</w:t>
      </w:r>
    </w:p>
    <w:p>
      <w:r>
        <w:rPr>
          <w:b/>
        </w:rPr>
        <w:t xml:space="preserve">Esimerkki 8.1697</w:t>
      </w:r>
    </w:p>
    <w:p>
      <w:r>
        <w:t xml:space="preserve">Vesitetty. Ei mitään samaa kuin sama tuote, jota olen ostanut aiemmin. En ostaisi uudelleen?</w:t>
      </w:r>
    </w:p>
    <w:p>
      <w:r>
        <w:rPr>
          <w:b/>
        </w:rPr>
        <w:t xml:space="preserve">Tulos</w:t>
      </w:r>
    </w:p>
    <w:p>
      <w:r>
        <w:t xml:space="preserve">Mikään ei muistuta samaa tuotetta, jota olen ostanut aiemmin.</w:t>
      </w:r>
    </w:p>
    <w:p>
      <w:r>
        <w:rPr>
          <w:b/>
        </w:rPr>
        <w:t xml:space="preserve">Esimerkki 8.1698</w:t>
      </w:r>
    </w:p>
    <w:p>
      <w:r>
        <w:t xml:space="preserve">Huijaus!! Ei 6 pack. Miksi maksaisin yli 11 dollaria 1 laatikosta??? Liitteenä on harhaanjohtava kuva ja kuvaus. ALSO ei ole palautuskelpoinen!!!</w:t>
      </w:r>
    </w:p>
    <w:p>
      <w:r>
        <w:rPr>
          <w:b/>
        </w:rPr>
        <w:t xml:space="preserve">Tulos</w:t>
      </w:r>
    </w:p>
    <w:p>
      <w:r>
        <w:t xml:space="preserve">Huijaus!! Ei 6 pack. Miksi maksaisin yli 11 dollaria 1 laatikosta???</w:t>
      </w:r>
    </w:p>
    <w:p>
      <w:r>
        <w:rPr>
          <w:b/>
        </w:rPr>
        <w:t xml:space="preserve">Esimerkki 8.1699</w:t>
      </w:r>
    </w:p>
    <w:p>
      <w:r>
        <w:t xml:space="preserve">Ajattelin kokeilla niitä, mutta ne putosivat pois ja anturissa on viive, kun se epäilee liikettä.</w:t>
      </w:r>
    </w:p>
    <w:p>
      <w:r>
        <w:rPr>
          <w:b/>
        </w:rPr>
        <w:t xml:space="preserve">Tulos</w:t>
      </w:r>
    </w:p>
    <w:p>
      <w:r>
        <w:t xml:space="preserve">ne eivät pysy paikoillaan, vaikka pinta-ala puhdistetaankin.</w:t>
      </w:r>
    </w:p>
    <w:p>
      <w:r>
        <w:rPr>
          <w:b/>
        </w:rPr>
        <w:t xml:space="preserve">Esimerkki 8.1700</w:t>
      </w:r>
    </w:p>
    <w:p>
      <w:r>
        <w:t xml:space="preserve">Näyttö hajosi parin viikon kuluttua. Johtui luultavasti vedelle altistumisesta. En uinut sen kanssa; luultavasti käytin sitä vain suihkussa.</w:t>
      </w:r>
    </w:p>
    <w:p>
      <w:r>
        <w:rPr>
          <w:b/>
        </w:rPr>
        <w:t xml:space="preserve">Tulos</w:t>
      </w:r>
    </w:p>
    <w:p>
      <w:r>
        <w:t xml:space="preserve">Näyttö hajosi parin viikon kuluttua. Todennäköisesti johtuu ...</w:t>
      </w:r>
    </w:p>
    <w:p>
      <w:r>
        <w:rPr>
          <w:b/>
        </w:rPr>
        <w:t xml:space="preserve">Esimerkki 8.1701</w:t>
      </w:r>
    </w:p>
    <w:p>
      <w:r>
        <w:t xml:space="preserve">Liukusäädin ei avautunut. tapaus sopi niin hyvin kuin odotettiin, mutta sitä ei voinut avata luottokorttien saamiseksi, ellei sitä avattu voiveitsellä. Jouduin palauttamaan sen, mutta he olivat nopeita palauttamaan rahani.</w:t>
      </w:r>
    </w:p>
    <w:p>
      <w:r>
        <w:rPr>
          <w:b/>
        </w:rPr>
        <w:t xml:space="preserve">Tulos</w:t>
      </w:r>
    </w:p>
    <w:p>
      <w:r>
        <w:t xml:space="preserve">Tapaus toimii, mutta luottokorttiosa epäonnistui surkeasti.</w:t>
      </w:r>
    </w:p>
    <w:p>
      <w:r>
        <w:rPr>
          <w:b/>
        </w:rPr>
        <w:t xml:space="preserve">Esimerkki 8.1702</w:t>
      </w:r>
    </w:p>
    <w:p>
      <w:r>
        <w:t xml:space="preserve">Nämä eivät olleet perinteisiä Cadburyn munia. Sen sijaan sain karamellimunia väärässä kääreessä. Valitettavasti tuote ei ole palautuskelpoinen, joten olen jumissa 48 munan kanssa, joita kukaan perheessäni ei voi syödä.</w:t>
      </w:r>
    </w:p>
    <w:p>
      <w:r>
        <w:rPr>
          <w:b/>
        </w:rPr>
        <w:t xml:space="preserve">Tulos</w:t>
      </w:r>
    </w:p>
    <w:p>
      <w:r>
        <w:t xml:space="preserve">Nämä eivät olleet perinteisiä Cadburyn munia. Sen sijaan ...</w:t>
      </w:r>
    </w:p>
    <w:p>
      <w:r>
        <w:rPr>
          <w:b/>
        </w:rPr>
        <w:t xml:space="preserve">Esimerkki 8.1703</w:t>
      </w:r>
    </w:p>
    <w:p>
      <w:r>
        <w:t xml:space="preserve">Halvat polyesterisukat. Ne eivät ole lainkaan mukavat ja saavat jalkasi luultavasti haistamaan kamalalta.</w:t>
      </w:r>
    </w:p>
    <w:p>
      <w:r>
        <w:rPr>
          <w:b/>
        </w:rPr>
        <w:t xml:space="preserve">Tulos</w:t>
      </w:r>
    </w:p>
    <w:p>
      <w:r>
        <w:t xml:space="preserve">Ei ollenkaan mukavat ja todennäköisesti saavat jalkasi haistamaan ...</w:t>
      </w:r>
    </w:p>
    <w:p>
      <w:r>
        <w:rPr>
          <w:b/>
        </w:rPr>
        <w:t xml:space="preserve">Esimerkki 8.1704</w:t>
      </w:r>
    </w:p>
    <w:p>
      <w:r>
        <w:t xml:space="preserve">Sain korvaavat nauhat, tai minun pitäisi sanoa nauhat. Pakkaus näytti olevan palautus tai avoin tuote, ja siitä puuttui pidempi hihna. Palautan tuotteen hyvitystä varten.</w:t>
      </w:r>
    </w:p>
    <w:p>
      <w:r>
        <w:rPr>
          <w:b/>
        </w:rPr>
        <w:t xml:space="preserve">Tulos</w:t>
      </w:r>
    </w:p>
    <w:p>
      <w:r>
        <w:t xml:space="preserve">Sain korvaavat nauhat, tai minun pitäisi sanoa nauhat ...</w:t>
      </w:r>
    </w:p>
    <w:p>
      <w:r>
        <w:rPr>
          <w:b/>
        </w:rPr>
        <w:t xml:space="preserve">Esimerkki 8.1705</w:t>
      </w:r>
    </w:p>
    <w:p>
      <w:r>
        <w:t xml:space="preserve">Murtui välittömästi. Ensimmäisellä kerralla se lipsahti kädestäni. Ei myöskään joka kovalla pinnalla</w:t>
      </w:r>
    </w:p>
    <w:p>
      <w:r>
        <w:rPr>
          <w:b/>
        </w:rPr>
        <w:t xml:space="preserve">Tulos</w:t>
      </w:r>
    </w:p>
    <w:p>
      <w:r>
        <w:t xml:space="preserve">Murtui välittömästi. Ensimmäistä kertaa se lipsahti pois ....</w:t>
      </w:r>
    </w:p>
    <w:p>
      <w:r>
        <w:rPr>
          <w:b/>
        </w:rPr>
        <w:t xml:space="preserve">Esimerkki 8.1706</w:t>
      </w:r>
    </w:p>
    <w:p>
      <w:r>
        <w:t xml:space="preserve">Ostan tyttärelleni aina tätä maitoa, koska se on ainoa maito, jota hän juo. Ajattelin, että tämä olisi halvempaa, mutta lopputulos oli paljon kalliimpi kuin jos olisin ostanut sen vain paikallisesta kaupasta. En aio ostaa uudelleen.</w:t>
      </w:r>
    </w:p>
    <w:p>
      <w:r>
        <w:rPr>
          <w:b/>
        </w:rPr>
        <w:t xml:space="preserve">Tulos</w:t>
      </w:r>
    </w:p>
    <w:p>
      <w:r>
        <w:t xml:space="preserve">Ostan tyttärelleni aina tätä maitoa, koska se on ...</w:t>
      </w:r>
    </w:p>
    <w:p>
      <w:r>
        <w:rPr>
          <w:b/>
        </w:rPr>
        <w:t xml:space="preserve">Esimerkki 8.1707</w:t>
      </w:r>
    </w:p>
    <w:p>
      <w:r>
        <w:t xml:space="preserve">Näytönsuoja peittää kameran, ja jos yrität ottaa selfien, se tulee sumeaksi. Palautin tuotteen.</w:t>
      </w:r>
    </w:p>
    <w:p>
      <w:r>
        <w:rPr>
          <w:b/>
        </w:rPr>
        <w:t xml:space="preserve">Tulos</w:t>
      </w:r>
    </w:p>
    <w:p>
      <w:r>
        <w:t xml:space="preserve">Näytönsuoja peittää kameran ja jos yrität ....</w:t>
      </w:r>
    </w:p>
    <w:p>
      <w:r>
        <w:rPr>
          <w:b/>
        </w:rPr>
        <w:t xml:space="preserve">Esimerkki 8.1708</w:t>
      </w:r>
    </w:p>
    <w:p>
      <w:r>
        <w:t xml:space="preserve">Ostin tämän pallon ajatellen, että se olisi hyvä vaihtoehto tavallisille Kong-palloillemme, mutta mitä ajan ja rahan tuhlausta. Saamamme pallo oli lian peitossa, joka näytti aivan tehtaan lattian lialta. Pallo oli tehty hyvin hatarasta materiaalista, jossa oli kauhea kemiallinen haju. Minun täytyi pestä käteni pallon käsittelyn jälkeen poistaakseni hajun. Palautin pallon hyvitystä varten. En ole varma, oliko se kopio tuotteesta vai ei, mutta pidän tästä lähtien kiinni Kongista. Amazon oli loistava palautusprosessin kanssa, minkä vuoksi rakastan tehdä ostoksia Amazonissa.</w:t>
      </w:r>
    </w:p>
    <w:p>
      <w:r>
        <w:rPr>
          <w:b/>
        </w:rPr>
        <w:t xml:space="preserve">Tulos</w:t>
      </w:r>
    </w:p>
    <w:p>
      <w:r>
        <w:t xml:space="preserve">Sain likaisen pallon, joka haisi kemikaaleilta. Hento materiaali!!!</w:t>
      </w:r>
    </w:p>
    <w:p>
      <w:r>
        <w:rPr>
          <w:b/>
        </w:rPr>
        <w:t xml:space="preserve">Esimerkki 8.1709</w:t>
      </w:r>
    </w:p>
    <w:p>
      <w:r>
        <w:t xml:space="preserve">Se purettiin, kun se saapui. Puuttuvat osat. Tilasin kaksi muuta kaliiperin sarjaa. Ne ovat kaikki sekaisin. Minulla ei ole aavistustakaan, mikä osa kuuluu mihinkin. He tarjoutuivat korvaamaan ne. Saa nähdä.</w:t>
      </w:r>
    </w:p>
    <w:p>
      <w:r>
        <w:rPr>
          <w:b/>
        </w:rPr>
        <w:t xml:space="preserve">Tulos</w:t>
      </w:r>
    </w:p>
    <w:p>
      <w:r>
        <w:t xml:space="preserve">Se purettiin, kun se saapui. Puuttuvat osat. I ...</w:t>
      </w:r>
    </w:p>
    <w:p>
      <w:r>
        <w:rPr>
          <w:b/>
        </w:rPr>
        <w:t xml:space="preserve">Esimerkki 8.1710</w:t>
      </w:r>
    </w:p>
    <w:p>
      <w:r>
        <w:t xml:space="preserve">LUE ENNEN OSTAMISTA!!!! Kuten monet muutkin ihmiset, jotka katsovat arvosteluja ennen ostamista, olin aika vaikuttunut arvosteluista. Minun olisi pitänyt löytää arvosteluja ihmisiltä, joilla tämä oli ollut kuukausia. Minulla on ollut tämä 6 kuukautta ja siinä on jo ongelmia!!!! En kuule hälytystä enää. Se kuulostaa hukkuvalta herätyskellolta. Näppäimistö, joka virittää hälytyksen, on saanut napin jumiin tai jotain. Jos etsit tuotetta, joka kestäisi vähintään vuoden, mene jonnekin muualle ostamaan.</w:t>
      </w:r>
    </w:p>
    <w:p>
      <w:r>
        <w:rPr>
          <w:b/>
        </w:rPr>
        <w:t xml:space="preserve">Tulos</w:t>
      </w:r>
    </w:p>
    <w:p>
      <w:r>
        <w:t xml:space="preserve">Kuten monet muutkin ihmiset, jotka katsovat arvosteluja ennen ostamista, -</w:t>
      </w:r>
    </w:p>
    <w:p>
      <w:r>
        <w:rPr>
          <w:b/>
        </w:rPr>
        <w:t xml:space="preserve">Esimerkki 8.1711</w:t>
      </w:r>
    </w:p>
    <w:p>
      <w:r>
        <w:t xml:space="preserve">Saamani työpöytä oli vaurioitunut kaikista neljästä kulmasta, vaikka laatikko, jossa se toimitettiin, oli täysin ehjä. Otin yhteyttä myyjään, ja minulle luvattiin korvaava työpöytä joulukuussa kuvien lähettämisen jälkeen. Monia sähköpostiviestejä ja lupauksia lähettää minulle lähetyksen seurantatiedot myöhemmin, nyt on huhtikuu, enkä ole saanut korvaavaa työpöytää tai hyvitystä. Tämä on erittäin hämärä ja epäluotettava myyjä.</w:t>
      </w:r>
    </w:p>
    <w:p>
      <w:r>
        <w:rPr>
          <w:b/>
        </w:rPr>
        <w:t xml:space="preserve">Tulos</w:t>
      </w:r>
    </w:p>
    <w:p>
      <w:r>
        <w:t xml:space="preserve">Saamani työpöytä oli vaurioitunut kaikissa 4 kulmassa ...</w:t>
      </w:r>
    </w:p>
    <w:p>
      <w:r>
        <w:rPr>
          <w:b/>
        </w:rPr>
        <w:t xml:space="preserve">Esimerkki 8.1712</w:t>
      </w:r>
    </w:p>
    <w:p>
      <w:r>
        <w:t xml:space="preserve">Huonoin myyjä, jonka olen koskaan ostanut. He veloittavat noin 20% rahaa, jos palautamme, vaikka tuote on hyvässä kunnossa. Löysin hyvän tarjouksen Costcosta ja palautin tuotteen 2 päivää sen jälkeen, kun sain. Mutta he eivät palauttaneet koko rahojani. Erittäin pettynyt ja tyytymätön. Yksi tähti myyjälle:( :(</w:t>
      </w:r>
    </w:p>
    <w:p>
      <w:r>
        <w:rPr>
          <w:b/>
        </w:rPr>
        <w:t xml:space="preserve">Tulos</w:t>
      </w:r>
    </w:p>
    <w:p>
      <w:r>
        <w:t xml:space="preserve">Pahin myyjä.. Älä koskaan osta mitään tältä myyjältä.</w:t>
      </w:r>
    </w:p>
    <w:p>
      <w:r>
        <w:rPr>
          <w:b/>
        </w:rPr>
        <w:t xml:space="preserve">Esimerkki 8.1713</w:t>
      </w:r>
    </w:p>
    <w:p>
      <w:r>
        <w:t xml:space="preserve">Olin erittäin innoissani saadessani tämän, jotta voin tehdä bolivialaisia keksejä anopilleni, joka on bolivialainen. No, se tuli, enkä ole varma, laitettiinko siihen muuta valkoista jauhetta tai jotain, koska pussissa on reikiä kaikkialla, pussissa, jossa se tuli, on myös reikiä, jauhoja meni ympäri keittiötäni. Minua vituttaa!</w:t>
      </w:r>
    </w:p>
    <w:p>
      <w:r>
        <w:rPr>
          <w:b/>
        </w:rPr>
        <w:t xml:space="preserve">Tulos</w:t>
      </w:r>
    </w:p>
    <w:p>
      <w:r>
        <w:t xml:space="preserve">Osta se kaupasta! Älä osta sitä tältä henkilöltä!</w:t>
      </w:r>
    </w:p>
    <w:p>
      <w:r>
        <w:rPr>
          <w:b/>
        </w:rPr>
        <w:t xml:space="preserve">Esimerkki 8.1714</w:t>
      </w:r>
    </w:p>
    <w:p>
      <w:r>
        <w:t xml:space="preserve">Erittäin halpa tuote. Asennettu ja kestää yli viisitoista tuntia saada täysi lataus. En suosittele kenellekään sen ostamista</w:t>
      </w:r>
    </w:p>
    <w:p>
      <w:r>
        <w:rPr>
          <w:b/>
        </w:rPr>
        <w:t xml:space="preserve">Tulos</w:t>
      </w:r>
    </w:p>
    <w:p>
      <w:r>
        <w:t xml:space="preserve">Erittäin halpa tuote. Asennettu ja vie enemmän ...</w:t>
      </w:r>
    </w:p>
    <w:p>
      <w:r>
        <w:rPr>
          <w:b/>
        </w:rPr>
        <w:t xml:space="preserve">Esimerkki 8.1715</w:t>
      </w:r>
    </w:p>
    <w:p>
      <w:r>
        <w:t xml:space="preserve">Tämä oli joululahja pojalleni. Valitettavasti heitin laatikon pois, joten en voi palauttaa sitä. Se ei toimi. Taskulamppu syttyy, mutta nuppi kuvien vaihtamiseksi ei toimi. Se on halvalla tehty. Kuva on jumissa samassa asennossa eikä sitä voi kääntää.</w:t>
      </w:r>
    </w:p>
    <w:p>
      <w:r>
        <w:rPr>
          <w:b/>
        </w:rPr>
        <w:t xml:space="preserve">Tulos</w:t>
      </w:r>
    </w:p>
    <w:p>
      <w:r>
        <w:t xml:space="preserve">Tämä oli joululahja pojalleni. Valitettavasti ...</w:t>
      </w:r>
    </w:p>
    <w:p>
      <w:r>
        <w:rPr>
          <w:b/>
        </w:rPr>
        <w:t xml:space="preserve">Esimerkki 8.1716</w:t>
      </w:r>
    </w:p>
    <w:p>
      <w:r>
        <w:t xml:space="preserve">Toimii hetken aikaa ja lakkaa sitten kokonaan.</w:t>
      </w:r>
    </w:p>
    <w:p>
      <w:r>
        <w:rPr>
          <w:b/>
        </w:rPr>
        <w:t xml:space="preserve">Tulos</w:t>
      </w:r>
    </w:p>
    <w:p>
      <w:r>
        <w:t xml:space="preserve">Toimii hetken aikaa ja lakkaa sitten kokonaan.</w:t>
      </w:r>
    </w:p>
    <w:p>
      <w:r>
        <w:rPr>
          <w:b/>
        </w:rPr>
        <w:t xml:space="preserve">Esimerkki 8.1717</w:t>
      </w:r>
    </w:p>
    <w:p>
      <w:r>
        <w:t xml:space="preserve">ei lainkaan mukava</w:t>
      </w:r>
    </w:p>
    <w:p>
      <w:r>
        <w:rPr>
          <w:b/>
        </w:rPr>
        <w:t xml:space="preserve">Tulos</w:t>
      </w:r>
    </w:p>
    <w:p>
      <w:r>
        <w:t xml:space="preserve">Vaikea pukea ja epämukava jäykän muovin vuoksi.</w:t>
      </w:r>
    </w:p>
    <w:p>
      <w:r>
        <w:rPr>
          <w:b/>
        </w:rPr>
        <w:t xml:space="preserve">Esimerkki 8.1718</w:t>
      </w:r>
    </w:p>
    <w:p>
      <w:r>
        <w:t xml:space="preserve">Voi pojat, sain nämä syntymäpäivälahjaksi, eivätkä ne vain toimi. Olen yrittänyt tuntikausia saada mikrofonia toimimaan. Olen noudattanut useita oppaita ongelmien ratkaisemiseksi: ei mitään. Olen kokeillut sitä eri tietokoneilla: ei väliä. Olen tuhlannut niin paljon aikaa yrittäessäni saada tämän laitteen toimimaan, että olen vain kyllästynyt. Miksi käyttäisit 80 dollaria johonkin, joka ei toimi / ja / tekee sinut hulluksi, kun yrität korjata sitä. Etsi toinen tuote.</w:t>
      </w:r>
    </w:p>
    <w:p>
      <w:r>
        <w:rPr>
          <w:b/>
        </w:rPr>
        <w:t xml:space="preserve">Tulos</w:t>
      </w:r>
    </w:p>
    <w:p>
      <w:r>
        <w:t xml:space="preserve">Olen tuhlannut niin paljon aikaa yrittäessäni saada tämän vehkeen ...</w:t>
      </w:r>
    </w:p>
    <w:p>
      <w:r>
        <w:rPr>
          <w:b/>
        </w:rPr>
        <w:t xml:space="preserve">Esimerkki 8.1719</w:t>
      </w:r>
    </w:p>
    <w:p>
      <w:r>
        <w:t xml:space="preserve">Dis rehellinen myyjä! Luulin todella saavani parin, jonka halusin pienemmän. Tämä on bull shiz Amazon, ei onnellinen ollenkaan!</w:t>
      </w:r>
    </w:p>
    <w:p>
      <w:r>
        <w:rPr>
          <w:b/>
        </w:rPr>
        <w:t xml:space="preserve">Tulos</w:t>
      </w:r>
    </w:p>
    <w:p>
      <w:r>
        <w:t xml:space="preserve">Dis rehellinen myyjä ja temppuja yksi tähti vain koska en voinut antaa mitään</w:t>
      </w:r>
    </w:p>
    <w:p>
      <w:r>
        <w:rPr>
          <w:b/>
        </w:rPr>
        <w:t xml:space="preserve">Esimerkki 8.1720</w:t>
      </w:r>
    </w:p>
    <w:p>
      <w:r>
        <w:t xml:space="preserve">Älä tilaa ei saanut charizard laatikko kuten mainostetaan. Sain sellaisen, jonka voi vain mennä Wal-Marttiin ostamaan.</w:t>
      </w:r>
    </w:p>
    <w:p>
      <w:r>
        <w:rPr>
          <w:b/>
        </w:rPr>
        <w:t xml:space="preserve">Tulos</w:t>
      </w:r>
    </w:p>
    <w:p>
      <w:r>
        <w:t xml:space="preserve">Älä tilaa ei saanut charizard laatikko kuin ....</w:t>
      </w:r>
    </w:p>
    <w:p>
      <w:r>
        <w:rPr>
          <w:b/>
        </w:rPr>
        <w:t xml:space="preserve">Esimerkki 8.1721</w:t>
      </w:r>
    </w:p>
    <w:p>
      <w:r>
        <w:t xml:space="preserve">Tuote saapui vaurioituneessa paketissa. 37 puuttuvia osia Tarvitaan korvaaminen 4/8 huono vastaus arvioitu E- UPS luultavasti vika, mutta tämä moka todella maksaa minulle rahaa.</w:t>
      </w:r>
    </w:p>
    <w:p>
      <w:r>
        <w:rPr>
          <w:b/>
        </w:rPr>
        <w:t xml:space="preserve">Tulos</w:t>
      </w:r>
    </w:p>
    <w:p>
      <w:r>
        <w:t xml:space="preserve">37 puuttuvat osat Tarvitaan korvaamista 4/8 mennessä huono vastaus arvioitu E- UPS luultavasti vika, mutta tämä ....</w:t>
      </w:r>
    </w:p>
    <w:p>
      <w:r>
        <w:rPr>
          <w:b/>
        </w:rPr>
        <w:t xml:space="preserve">Esimerkki 8.1722</w:t>
      </w:r>
    </w:p>
    <w:p>
      <w:r>
        <w:t xml:space="preserve">Voinko palauttaa turvajärjestelmän toiseen langattomaan järjestelmään . Olin muuttamassa talooni ja ostin tämän jouluna ja luulin sen olevan langaton. Sitä ei ole käytetty ja se on avattu vain nähdäkseni, että se ei ollut langaton. Laatikko ja kaikki on harhaanjohtavaa . Ei ole mitään kuvausta tai kuvia johdoista . Ostan eron toiseen turvajärjestelmään ja palautan tämän . Muutin vasta helmikuussa . Kiitos.</w:t>
      </w:r>
    </w:p>
    <w:p>
      <w:r>
        <w:rPr>
          <w:b/>
        </w:rPr>
        <w:t xml:space="preserve">Tulos</w:t>
      </w:r>
    </w:p>
    <w:p>
      <w:r>
        <w:t xml:space="preserve">Voinko palauttaa turvajärjestelmän toiseen langattomaan ...</w:t>
      </w:r>
    </w:p>
    <w:p>
      <w:r>
        <w:rPr>
          <w:b/>
        </w:rPr>
        <w:t xml:space="preserve">Esimerkki 8.1723</w:t>
      </w:r>
    </w:p>
    <w:p>
      <w:r>
        <w:t xml:space="preserve">tilasin kylpytakin useita viikkoja sitten. sain jääkiekkopeitteen, yritin palauttaa sen, en ole vieläkään kuullut mitään hyvityksestä. älä tilaa tästä yrityksestä.</w:t>
      </w:r>
    </w:p>
    <w:p>
      <w:r>
        <w:rPr>
          <w:b/>
        </w:rPr>
        <w:t xml:space="preserve">Tulos</w:t>
      </w:r>
    </w:p>
    <w:p>
      <w:r>
        <w:t xml:space="preserve">tilasin kylpytakin useita viikkoja sitten. sain jääkiekko ...</w:t>
      </w:r>
    </w:p>
    <w:p>
      <w:r>
        <w:rPr>
          <w:b/>
        </w:rPr>
        <w:t xml:space="preserve">Esimerkki 8.1724</w:t>
      </w:r>
    </w:p>
    <w:p>
      <w:r>
        <w:t xml:space="preserve">Ostin nämä stroboskooppi-efektin vuoksi - kuten siinä todetaan, että ne pystyvät, mutta kolossaalinen epäonnistuminen! Kumpikaan näistä kahdesta ei saa stroboskooppia, ja ne vaihtavat värejä itsestään. Olen yrittänyt kaikkea saadakseni ne toimimaan oikein, mutta mikään ei toimi, joten lähetän ne takaisin.</w:t>
      </w:r>
    </w:p>
    <w:p>
      <w:r>
        <w:rPr>
          <w:b/>
        </w:rPr>
        <w:t xml:space="preserve">Tulos</w:t>
      </w:r>
    </w:p>
    <w:p>
      <w:r>
        <w:t xml:space="preserve">Todella pettynyt, ne eivät toimi, katsokaa muualta!</w:t>
      </w:r>
    </w:p>
    <w:p>
      <w:r>
        <w:rPr>
          <w:b/>
        </w:rPr>
        <w:t xml:space="preserve">Esimerkki 8.1725</w:t>
      </w:r>
    </w:p>
    <w:p>
      <w:r>
        <w:t xml:space="preserve">Erittäin pettymys, kesti 45 minuuttia löytää ohjelmisto ladata minun uusi ei-cd-asema kannettava tietokone, kun sain ohjelmisto asennettu molempiin tietokoneisiin, kaksi laitetta ei koskaan yhdistää. jos sinun täytyy siirtää tiedostoja sinun olisi parempi saada taltta ja kivi tabletti.</w:t>
      </w:r>
    </w:p>
    <w:p>
      <w:r>
        <w:rPr>
          <w:b/>
        </w:rPr>
        <w:t xml:space="preserve">Tulos</w:t>
      </w:r>
    </w:p>
    <w:p>
      <w:r>
        <w:t xml:space="preserve">Jos sinulla ei ole CD-asemaa kannettavassa tietokoneessa, synkronointiohjelmia on hyvin vaikea löytää.</w:t>
      </w:r>
    </w:p>
    <w:p>
      <w:r>
        <w:rPr>
          <w:b/>
        </w:rPr>
        <w:t xml:space="preserve">Esimerkki 8.1726</w:t>
      </w:r>
    </w:p>
    <w:p>
      <w:r>
        <w:t xml:space="preserve">Vetokoukku vaikutti hyvin tehdyltä, mutta kuten kuvissa näkyy, toinen puoli sopi oikein, puskurin reiät olivat kohdakkain, mutta vetokoukun kuljettajan puolella oli merkittävä mutka, joka oli joko valmistusvirhe tai varaston tai lähettäjän huono käsittely. Valitettavasti jouduin toteamaan tämän asentamalla sen. Yllä olevat kuvat osoittavat ongelman. Ajoneuvossani ei ole koskaan ollut onnettomuutta, ja runko on virheetön. Onneksi palautus prime:llä oli helppoa. Ostin samanlaisen vetokoukun paikallisesta kivijalkakaupasta, jossa sain tarkastaa vetokoukun ennen ostoa, ja se oli valmistettu oikein. Uuden vetokoukun asentaminen oli lastenleikkiä.</w:t>
      </w:r>
    </w:p>
    <w:p>
      <w:r>
        <w:rPr>
          <w:b/>
        </w:rPr>
        <w:t xml:space="preserve">Tulos</w:t>
      </w:r>
    </w:p>
    <w:p>
      <w:r>
        <w:t xml:space="preserve">Varasto tai lähettäjä on valmistanut tai käsitellyt virheellisesti.</w:t>
      </w:r>
    </w:p>
    <w:p>
      <w:r>
        <w:rPr>
          <w:b/>
        </w:rPr>
        <w:t xml:space="preserve">Esimerkki 8.1727</w:t>
      </w:r>
    </w:p>
    <w:p>
      <w:r>
        <w:t xml:space="preserve">Olen erittäin pettynyt Capresso 204 foam PLUS -vaahdottimeen. Vain muutaman kuukauden käytön jälkeen se ei enää vaahdota maitoa, vaan vain lämmittää sen lämpimäksi.</w:t>
      </w:r>
    </w:p>
    <w:p>
      <w:r>
        <w:rPr>
          <w:b/>
        </w:rPr>
        <w:t xml:space="preserve">Tulos</w:t>
      </w:r>
    </w:p>
    <w:p>
      <w:r>
        <w:t xml:space="preserve">Olen erittäin pettynyt Capresso 204 -vaahtoon PLUS</w:t>
      </w:r>
    </w:p>
    <w:p>
      <w:r>
        <w:rPr>
          <w:b/>
        </w:rPr>
        <w:t xml:space="preserve">Esimerkki 8.1728</w:t>
      </w:r>
    </w:p>
    <w:p>
      <w:r>
        <w:t xml:space="preserve">Arvostelun luokituksen muuttaminen. Yhtäkkiä lakkasi toimimasta. Ostettu joulukuussa 2017. Nyt on vasta 5. huhtikuuta 2018. Maksamallani hinnalla sen olisi pitänyt kestää. En edes tiedä miten ottaa yhteyttä myyjään. Palautusikkuna tuli ja meni.</w:t>
      </w:r>
    </w:p>
    <w:p>
      <w:r>
        <w:rPr>
          <w:b/>
        </w:rPr>
        <w:t xml:space="preserve">Tulos</w:t>
      </w:r>
    </w:p>
    <w:p>
      <w:r>
        <w:t xml:space="preserve">Arvostelun luokituksen muuttaminen. Yhtäkkiä vain lakkasi toimimasta ...</w:t>
      </w:r>
    </w:p>
    <w:p>
      <w:r>
        <w:rPr>
          <w:b/>
        </w:rPr>
        <w:t xml:space="preserve">Esimerkki 8.1729</w:t>
      </w:r>
    </w:p>
    <w:p>
      <w:r>
        <w:t xml:space="preserve">NOLLA tähteä, koska se ei koskaan saapunut tänne! Ensin se oli viivästynyt ja sitten se oli merkitty toimitetuksi -MUTTA EI! EI OLLUT! Olen yrittänyt ottaa yhteyttä yritykseen &amp; amazoniin, tuloksetta. SO, kaiken kaikkiaan &amp; mitä tulee vastinetta rahalle: Esimerkiksi jos sinulla on vain näkymättömiä lintuja, jotka eivät oikeasti syö, tai jos vihaat lintuja ja nautit siitä, että olet vihainen huonolle asiakaspalvelulle, koska sinut jätetään huomiotta, niin KAIKILLA MAHDOLLISUUKSILLA OTA TÄMÄ AIKUISEN HÄVITTÄMÄTTÖMYYS!!!</w:t>
      </w:r>
    </w:p>
    <w:p>
      <w:r>
        <w:rPr>
          <w:b/>
        </w:rPr>
        <w:t xml:space="preserve">Tulos</w:t>
      </w:r>
    </w:p>
    <w:p>
      <w:r>
        <w:t xml:space="preserve">VÄLTÄ!!! SE EI KOSKAAN NÄKYNYT -JA EI VASTAUSTA MYYJILTÄ</w:t>
      </w:r>
    </w:p>
    <w:p>
      <w:r>
        <w:rPr>
          <w:b/>
        </w:rPr>
        <w:t xml:space="preserve">Esimerkki 8.1730</w:t>
      </w:r>
    </w:p>
    <w:p>
      <w:r>
        <w:t xml:space="preserve">Poltin käteni. Silcone ei ole niin antilämpöinen kuin väitetään.</w:t>
      </w:r>
    </w:p>
    <w:p>
      <w:r>
        <w:rPr>
          <w:b/>
        </w:rPr>
        <w:t xml:space="preserve">Tulos</w:t>
      </w:r>
    </w:p>
    <w:p>
      <w:r>
        <w:t xml:space="preserve">Poltin käteni. Silcone ei ole niin antilämpöinen kuin väitetään ...</w:t>
      </w:r>
    </w:p>
    <w:p>
      <w:r>
        <w:rPr>
          <w:b/>
        </w:rPr>
        <w:t xml:space="preserve">Esimerkki 8.1731</w:t>
      </w:r>
    </w:p>
    <w:p>
      <w:r>
        <w:t xml:space="preserve">Joulupäivä eikä joulukuusessa ole valoja!!!! Kytkimme nämä valot päälle yhteensä vain noin 4-6 tunniksi, ja herätessämme jouluaamuna huomasimme, ettei valoja ollut!!!! Toisen merkkiset valot, jotka laitettiin kuuseen viime vuodelta, palavat edelleen, mutta tämä roska ei kestänyt ollenkaan! Täyttä paskaa, älä tuhlaa rahojasi.</w:t>
      </w:r>
    </w:p>
    <w:p>
      <w:r>
        <w:rPr>
          <w:b/>
        </w:rPr>
        <w:t xml:space="preserve">Tulos</w:t>
      </w:r>
    </w:p>
    <w:p>
      <w:r>
        <w:t xml:space="preserve">Yhteensä JUNK!!!! Ei kestä kuin muutaman tunnin!!!!</w:t>
      </w:r>
    </w:p>
    <w:p>
      <w:r>
        <w:rPr>
          <w:b/>
        </w:rPr>
        <w:t xml:space="preserve">Esimerkki 8.1732</w:t>
      </w:r>
    </w:p>
    <w:p>
      <w:r>
        <w:t xml:space="preserve">Sain tämän juuri postissa tilaamatta sitä. Tilasin sitä viime vuonna, ja siinä kaikki. Miksi siis saan tämän ja miksi minulta veloitetaan siitä. Tämä on rikos.</w:t>
      </w:r>
    </w:p>
    <w:p>
      <w:r>
        <w:rPr>
          <w:b/>
        </w:rPr>
        <w:t xml:space="preserve">Tulos</w:t>
      </w:r>
    </w:p>
    <w:p>
      <w:r>
        <w:t xml:space="preserve">Sain juuri tämän postissa ilman tilausta ...</w:t>
      </w:r>
    </w:p>
    <w:p>
      <w:r>
        <w:rPr>
          <w:b/>
        </w:rPr>
        <w:t xml:space="preserve">Esimerkki 8.1733</w:t>
      </w:r>
    </w:p>
    <w:p>
      <w:r>
        <w:t xml:space="preserve">Sirpaloituu liian helposti pieniksi paloiksi. Jos välität koirastasi, älä hanki näitä, sillä saatat joutua viemään koirasi 4 suolisto-ongelmiin.</w:t>
      </w:r>
    </w:p>
    <w:p>
      <w:r>
        <w:rPr>
          <w:b/>
        </w:rPr>
        <w:t xml:space="preserve">Tulos</w:t>
      </w:r>
    </w:p>
    <w:p>
      <w:r>
        <w:t xml:space="preserve">Älä osta näitä, jos välität koirasi suolistoradasta.</w:t>
      </w:r>
    </w:p>
    <w:p>
      <w:r>
        <w:rPr>
          <w:b/>
        </w:rPr>
        <w:t xml:space="preserve">Esimerkki 8.1734</w:t>
      </w:r>
    </w:p>
    <w:p>
      <w:r>
        <w:t xml:space="preserve">Valitettavasti tuolit eivät koskaan saapuneet minulle, ja olen pyytänyt hyvitystä. Myyjän on parannettava logistiikkaa.</w:t>
      </w:r>
    </w:p>
    <w:p>
      <w:r>
        <w:rPr>
          <w:b/>
        </w:rPr>
        <w:t xml:space="preserve">Tulos</w:t>
      </w:r>
    </w:p>
    <w:p>
      <w:r>
        <w:t xml:space="preserve">Valitettavasti tuolit eivät koskaan saapuneet minulle, ja olen pyytänyt ....</w:t>
      </w:r>
    </w:p>
    <w:p>
      <w:r>
        <w:rPr>
          <w:b/>
        </w:rPr>
        <w:t xml:space="preserve">Esimerkki 8.1735</w:t>
      </w:r>
    </w:p>
    <w:p>
      <w:r>
        <w:t xml:space="preserve">Saapui pakattuna ylösalaisin laatikkoon ja kansi oli kiinnittämättä, tuote vuoti kaikkialle säiliöön. Jouduin käymään läpi palautusvaivan.</w:t>
      </w:r>
    </w:p>
    <w:p>
      <w:r>
        <w:rPr>
          <w:b/>
        </w:rPr>
        <w:t xml:space="preserve">Tulos</w:t>
      </w:r>
    </w:p>
    <w:p>
      <w:r>
        <w:t xml:space="preserve">Saapui pakattuna ylösalaisin laatikossa ja kansi ei ollut kiinnitetty ....</w:t>
      </w:r>
    </w:p>
    <w:p>
      <w:r>
        <w:rPr>
          <w:b/>
        </w:rPr>
        <w:t xml:space="preserve">Esimerkki 8.1736</w:t>
      </w:r>
    </w:p>
    <w:p>
      <w:r>
        <w:t xml:space="preserve">En saanut tilaustani Miten voin pitää jostain maksamastani asiasta, jota en saanut.</w:t>
      </w:r>
    </w:p>
    <w:p>
      <w:r>
        <w:rPr>
          <w:b/>
        </w:rPr>
        <w:t xml:space="preserve">Tulos</w:t>
      </w:r>
    </w:p>
    <w:p>
      <w:r>
        <w:t xml:space="preserve">Tilaus Miten voin pitää jostain asiasta, josta maksoin ja jota en saanut?</w:t>
      </w:r>
    </w:p>
    <w:p>
      <w:r>
        <w:rPr>
          <w:b/>
        </w:rPr>
        <w:t xml:space="preserve">Esimerkki 8.1737</w:t>
      </w:r>
    </w:p>
    <w:p>
      <w:r>
        <w:t xml:space="preserve">Kahden tunnin mittainen jakso olisi voitu tiivistää ehkä tuntiin. Tuntui kuin he olisivat ottaneet anime-version kolmannesta näytöksestä, jossa ei koskaan luovuta, ja pidentäneet sitä koko tunnilla. Oli aikoja, jolloin tarkistin, kuinka paljon aikaa elokuvasta on jäljellä, koska olin varma, että se oli melkein ohi. Tarinassa itsessään on potentiaalia; he eivät kuitenkaan kehitä hahmoja niin hyvin kuin luulisivat. Sen takia elokuva tulee hieman epäjohdonmukaisena.</w:t>
      </w:r>
    </w:p>
    <w:p>
      <w:r>
        <w:rPr>
          <w:b/>
        </w:rPr>
        <w:t xml:space="preserve">Tulos</w:t>
      </w:r>
    </w:p>
    <w:p>
      <w:r>
        <w:t xml:space="preserve">Elokuvasta puuttuu hahmonkehitys, mikä tekee siitä epäjohdonmukaisen.</w:t>
      </w:r>
    </w:p>
    <w:p>
      <w:r>
        <w:rPr>
          <w:b/>
        </w:rPr>
        <w:t xml:space="preserve">Esimerkki 8.1738</w:t>
      </w:r>
    </w:p>
    <w:p>
      <w:r>
        <w:t xml:space="preserve">Kaksi neljästä lokerosta toimii odotetusti. Vesi jäätyy jääksi, ja kuutiot putoavat ulos kevyesti kiertämällä. Kaksi muuta ovat kuitenkin eri juttu. Näissä kahdessa lokerossa jää tarttuu tiukasti muoviin, ja niiden irrottaminen vaatii enemmän energiaa. Jää on tarttunut muoviin niin hyvin, että kuutiot pirstoutuvat hienoiksi palasiksi irrotettaessa, jolloin ne ovat käytännössä hyödyttömiä. Erittäin outoa. Luulimme, että tämä poistuisi myöhemmillä pesukerroilla, mutta se näyttää olevan muovin ominaisuus. Miten jääpalalevyn voi sotkea?</w:t>
      </w:r>
    </w:p>
    <w:p>
      <w:r>
        <w:rPr>
          <w:b/>
        </w:rPr>
        <w:t xml:space="preserve">Tulos</w:t>
      </w:r>
    </w:p>
    <w:p>
      <w:r>
        <w:t xml:space="preserve">että kuutiot hajoavat hienoiksi palasiksi, kun ne murretaan ulos.</w:t>
      </w:r>
    </w:p>
    <w:p>
      <w:r>
        <w:rPr>
          <w:b/>
        </w:rPr>
        <w:t xml:space="preserve">Esimerkki 8.1739</w:t>
      </w:r>
    </w:p>
    <w:p>
      <w:r>
        <w:t xml:space="preserve">Se ei vain toiminut lyhythiuksiselle chihuahualleni. Se kammattiin lähes tyhjäksi, mutta parilla kerralla, kun sitä tuli vähän enemmän, sitä putosi kaikkialle tai se kammattiin takaisin sen sijaan, että se olisi pysynyt harjassa. 😕 olen kuullut niin paljon hyvää tästä, joten olin pettynyt kokeiltuani sitä. Ehkä se on parasta käyttää tavallista harjaa lyhytkarvaisille koirille.</w:t>
      </w:r>
    </w:p>
    <w:p>
      <w:r>
        <w:rPr>
          <w:b/>
        </w:rPr>
        <w:t xml:space="preserve">Tulos</w:t>
      </w:r>
    </w:p>
    <w:p>
      <w:r>
        <w:t xml:space="preserve">Ei toiminut karkeakarvaiselle ja lyhytkarvaiselle chihuahualleni.</w:t>
      </w:r>
    </w:p>
    <w:p>
      <w:r>
        <w:rPr>
          <w:b/>
        </w:rPr>
        <w:t xml:space="preserve">Esimerkki 8.1740</w:t>
      </w:r>
    </w:p>
    <w:p>
      <w:r>
        <w:t xml:space="preserve">Tämä akku on huonolaatuinen, elokuusta 2017 joulukuuhun 2017 tämä akku on loppunut.Sen lataaminen kestää ikuisuuden ja purkautuu sitten noin 20 minuutissa.En suosittele kenenkään ostavan tätä akkua.</w:t>
      </w:r>
    </w:p>
    <w:p>
      <w:r>
        <w:rPr>
          <w:b/>
        </w:rPr>
        <w:t xml:space="preserve">Tulos</w:t>
      </w:r>
    </w:p>
    <w:p>
      <w:r>
        <w:t xml:space="preserve">Tämä akku on huonolaatuinen, elokuusta 2017 joulukuuhun 2017 tämä ....</w:t>
      </w:r>
    </w:p>
    <w:p>
      <w:r>
        <w:rPr>
          <w:b/>
        </w:rPr>
        <w:t xml:space="preserve">Esimerkki 8.1741</w:t>
      </w:r>
    </w:p>
    <w:p>
      <w:r>
        <w:t xml:space="preserve">Se on erittäin pieni ja tehoton. Enemmänkin kuin ilmankostutin.</w:t>
      </w:r>
    </w:p>
    <w:p>
      <w:r>
        <w:rPr>
          <w:b/>
        </w:rPr>
        <w:t xml:space="preserve">Tulos</w:t>
      </w:r>
    </w:p>
    <w:p>
      <w:r>
        <w:t xml:space="preserve">Ei ole virtaa. Kuin kevyt puhallus jopa korkeimmalla asetuksella.</w:t>
      </w:r>
    </w:p>
    <w:p>
      <w:r>
        <w:rPr>
          <w:b/>
        </w:rPr>
        <w:t xml:space="preserve">Esimerkki 8.1742</w:t>
      </w:r>
    </w:p>
    <w:p>
      <w:r>
        <w:t xml:space="preserve">Tuote toimi noin 2 minuuttia, minkä jälkeen led alkoi vilkkua. Soitin Amazonin asiakastukeen, joka kertoi, että monilla ihmisillä on sama ongelma ja että tuote on viallinen.</w:t>
      </w:r>
    </w:p>
    <w:p>
      <w:r>
        <w:rPr>
          <w:b/>
        </w:rPr>
        <w:t xml:space="preserve">Tulos</w:t>
      </w:r>
    </w:p>
    <w:p>
      <w:r>
        <w:t xml:space="preserve">Tämä on täydellinen epäonnistuminen, enkä voi uskoa, että Amazon myy sitä!</w:t>
      </w:r>
    </w:p>
    <w:p>
      <w:r>
        <w:rPr>
          <w:b/>
        </w:rPr>
        <w:t xml:space="preserve">Esimerkki 8.1743</w:t>
      </w:r>
    </w:p>
    <w:p>
      <w:r>
        <w:t xml:space="preserve">Ostin näitä 30 kappaletta. Ainakin 10 meni rikki. Jotkut jo ensimmäisen viikon käytön aikana. En ole varma, mitä järkeä LEDeissä on, jos ne eivät kestä...</w:t>
      </w:r>
    </w:p>
    <w:p>
      <w:r>
        <w:rPr>
          <w:b/>
        </w:rPr>
        <w:t xml:space="preserve">Tulos</w:t>
      </w:r>
    </w:p>
    <w:p>
      <w:r>
        <w:t xml:space="preserve">Ainakin 10 meni pilalle. Jotkut ensimmäisen viikon käytön aikana.</w:t>
      </w:r>
    </w:p>
    <w:p>
      <w:r>
        <w:rPr>
          <w:b/>
        </w:rPr>
        <w:t xml:space="preserve">Esimerkki 8.1744</w:t>
      </w:r>
    </w:p>
    <w:p>
      <w:r>
        <w:t xml:space="preserve">Kauhea, pysyy ladattuna vain noin puolitoista tuntia, vaikka sen pitäisi pysyä ladattuna 6 tuntia.</w:t>
      </w:r>
    </w:p>
    <w:p>
      <w:r>
        <w:rPr>
          <w:b/>
        </w:rPr>
        <w:t xml:space="preserve">Tulos</w:t>
      </w:r>
    </w:p>
    <w:p>
      <w:r>
        <w:t xml:space="preserve">Kauhea vain pysyä ladattu noin tunnin ja ....</w:t>
      </w:r>
    </w:p>
    <w:p>
      <w:r>
        <w:rPr>
          <w:b/>
        </w:rPr>
        <w:t xml:space="preserve">Esimerkki 8.1745</w:t>
      </w:r>
    </w:p>
    <w:p>
      <w:r>
        <w:t xml:space="preserve">Tämä letku ei vain ole hyvä liitos, ja se vuotaa kuin hullu. Ostin sen ilmankuivaajalleni, eikä se myöskään aukea, jotta sitä voisi laittaa viemäriin. Älä tuhlaa rahojasi.</w:t>
      </w:r>
    </w:p>
    <w:p>
      <w:r>
        <w:rPr>
          <w:b/>
        </w:rPr>
        <w:t xml:space="preserve">Tulos</w:t>
      </w:r>
    </w:p>
    <w:p>
      <w:r>
        <w:t xml:space="preserve">Tämä letku ei vain tee hyvää liitäntää ja se vuotaa kuin hullu.</w:t>
      </w:r>
    </w:p>
    <w:p>
      <w:r>
        <w:rPr>
          <w:b/>
        </w:rPr>
        <w:t xml:space="preserve">Esimerkki 8.1746</w:t>
      </w:r>
    </w:p>
    <w:p>
      <w:r>
        <w:t xml:space="preserve">Olen käyttänyt Laura Mercierin kulmakynää ostarilta jo vuosia. Ajattelin kokeilla sitä Amazonin kautta kätevyyden vuoksi. Olen tilannut heiltä nyt muutaman kerran.... Ja en enää!!! Syy on se, että he eivät koskaan lähetä vaaleaa väriä. He lähettävät aina tuhkan vaaleaa. Aluksi ajattelin, että ehkä se oli viaton huolimattomuus - ei ole. Jokainen meikkiä tunteva tietää, että tuhkanvaalean ja vaalean välillä on merkittävä ero. Ilmeisesti he eivät saa toimittaa vaaleaa, jota he mainostavat. Se oli suuri pettymys ja kallis silmänrajauskynäksi!</w:t>
      </w:r>
    </w:p>
    <w:p>
      <w:r>
        <w:rPr>
          <w:b/>
        </w:rPr>
        <w:t xml:space="preserve">Tulos</w:t>
      </w:r>
    </w:p>
    <w:p>
      <w:r>
        <w:t xml:space="preserve">Olen käyttänyt Laura Mercierin kulmakynää ostoskeskuksesta ....</w:t>
      </w:r>
    </w:p>
    <w:p>
      <w:r>
        <w:rPr>
          <w:b/>
        </w:rPr>
        <w:t xml:space="preserve">Esimerkki 8.1747</w:t>
      </w:r>
    </w:p>
    <w:p>
      <w:r>
        <w:t xml:space="preserve">Kaiken kaikkiaan ei huono, mieheni sanoi, että ne olivat mukavat ja oikean kokoiset, mutta 3 päivän kuluttua hän alkoi saada outoa ihottumaa ja kuivaa ihon hilseilyä. Hänellä on ollut muitakin silikonirenkaita, joten en tiedä, miksi nämä aiheuttivat hänelle ongelmia.</w:t>
      </w:r>
    </w:p>
    <w:p>
      <w:r>
        <w:rPr>
          <w:b/>
        </w:rPr>
        <w:t xml:space="preserve">Tulos</w:t>
      </w:r>
    </w:p>
    <w:p>
      <w:r>
        <w:t xml:space="preserve">Ne ovat ok lyhytaikaiseen käyttöön, mutta eivät kokoaikaisia.</w:t>
      </w:r>
    </w:p>
    <w:p>
      <w:r>
        <w:rPr>
          <w:b/>
        </w:rPr>
        <w:t xml:space="preserve">Esimerkki 8.1748</w:t>
      </w:r>
    </w:p>
    <w:p>
      <w:r>
        <w:t xml:space="preserve">Halpa, ohut, pieni. Säästäkää rahanne, nämä ovat noin 1 dollarin kappaleen arvoisia. Kuvissa nämä näyttävät paljon hienommilta, isommilta ja paksummilta kuin ne ovat. Tulivat hajalleen pienessä pussissa Kiinasta. Ostan paljon amazonista, mutta tuskin kirjoitan arvosteluja, nämä olivat niin surkeita, että panin vaivaa tämän kirjoittamiseen.</w:t>
      </w:r>
    </w:p>
    <w:p>
      <w:r>
        <w:rPr>
          <w:b/>
        </w:rPr>
        <w:t xml:space="preserve">Tulos</w:t>
      </w:r>
    </w:p>
    <w:p>
      <w:r>
        <w:t xml:space="preserve">Halpaa, pientä ja erittäin ohutta paskaa suoraan Kiinasta.</w:t>
      </w:r>
    </w:p>
    <w:p>
      <w:r>
        <w:rPr>
          <w:b/>
        </w:rPr>
        <w:t xml:space="preserve">Esimerkki 8.1749</w:t>
      </w:r>
    </w:p>
    <w:p>
      <w:r>
        <w:t xml:space="preserve">Roskapala, tuntui uskomattoman halvalta, eikä edes yhdistänyt mihinkään, älä kuuntele näitä maksettuja arvostelijoita.</w:t>
      </w:r>
    </w:p>
    <w:p>
      <w:r>
        <w:rPr>
          <w:b/>
        </w:rPr>
        <w:t xml:space="preserve">Tulos</w:t>
      </w:r>
    </w:p>
    <w:p>
      <w:r>
        <w:t xml:space="preserve">Roskaa, tuntui uskomattoman halvalta eikä edes ....</w:t>
      </w:r>
    </w:p>
    <w:p>
      <w:r>
        <w:rPr>
          <w:b/>
        </w:rPr>
        <w:t xml:space="preserve">Esimerkki 8.1750</w:t>
      </w:r>
    </w:p>
    <w:p>
      <w:r>
        <w:t xml:space="preserve">Rakastan Davidsonin senchaa! Itse asiassa olen tilannut 3 16oz pussia joka kuukausi! Tiedän, juon paljon vihreää teetä. Sain hiljattain hiusanalyysin tulokset, ja veressäni näkyy erittäin korkea (myrkyllinen) alumiinipitoisuus. En voinut tajuta miksi, ja lopulta kahden päivän rikostutkinnan jälkeen tottumusteni ympärillä soitin Davidson'siin kysyäkseni heidän pusseistaan. (Olen erittäin terve vakavan autoimmuunisairauden vuoksi). Kävi ilmi, että pussin sisävuori on pientiheyspolyeteeniä, johon on sekoitettu myös alumiinia. En keksi parempaa senchaa hintaan nähden ja en haluaisi etsiä toista merkkiä, joten toivon, että yhtiö harkitsee siirtymistä kestävämpään ja terveellisempään pakkaukseen.</w:t>
      </w:r>
    </w:p>
    <w:p>
      <w:r>
        <w:rPr>
          <w:b/>
        </w:rPr>
        <w:t xml:space="preserve">Tulos</w:t>
      </w:r>
    </w:p>
    <w:p>
      <w:r>
        <w:t xml:space="preserve">Pussin sisävuori on valmistettu pienitiheyksisestä polyeteenistä, joka on ladattu alumiinilla.</w:t>
      </w:r>
    </w:p>
    <w:p>
      <w:r>
        <w:rPr>
          <w:b/>
        </w:rPr>
        <w:t xml:space="preserve">Esimerkki 8.1751</w:t>
      </w:r>
    </w:p>
    <w:p>
      <w:r>
        <w:t xml:space="preserve">Tuotetiedot sekä kuva selvästi kommunikoida 3-pack Hatchimals Avaimenperä, reppu Clip: 3-pack. Sain vain yhden Hatchimalin. Päätin, että oli parempi saada rahat takaisin kuin olla tekemisissä petollisen yrityksen kanssa.</w:t>
      </w:r>
    </w:p>
    <w:p>
      <w:r>
        <w:rPr>
          <w:b/>
        </w:rPr>
        <w:t xml:space="preserve">Tulos</w:t>
      </w:r>
    </w:p>
    <w:p>
      <w:r>
        <w:t xml:space="preserve">Pettynyt! Maksoi koko summan, mutta ei saanut tuotetta kuten mainostettiin painetussa muodossa ja kuvassa.</w:t>
      </w:r>
    </w:p>
    <w:p>
      <w:r>
        <w:rPr>
          <w:b/>
        </w:rPr>
        <w:t xml:space="preserve">Esimerkki 8.1752</w:t>
      </w:r>
    </w:p>
    <w:p>
      <w:r>
        <w:t xml:space="preserve">Pidin muotoilusta, MUTTA en pitänyt siitä, että jotkut palat putoavat pois, ikään kuin mukana tuleva liima ei olisi tarpeeksi vahva.</w:t>
      </w:r>
    </w:p>
    <w:p>
      <w:r>
        <w:rPr>
          <w:b/>
        </w:rPr>
        <w:t xml:space="preserve">Tulos</w:t>
      </w:r>
    </w:p>
    <w:p>
      <w:r>
        <w:t xml:space="preserve">Pidin muotoilusta, mutta en pitänyt siitä, että jotkut palat ...</w:t>
      </w:r>
    </w:p>
    <w:p>
      <w:r>
        <w:rPr>
          <w:b/>
        </w:rPr>
        <w:t xml:space="preserve">Esimerkki 8.1753</w:t>
      </w:r>
    </w:p>
    <w:p>
      <w:r>
        <w:t xml:space="preserve">Olin niin innoissani sitriinikiteideni saamisesta. Kun avasin pussin, ne olivat päällystetty öljyllä, joka haisi kerosiinilta. Kun pesin ne, tajusin, että ne oli värjätty sitriinin värisiksi, mutta ne saattoivat olla sitä tai eivät. En enää koskaan tilaa tältä yritykseltä.</w:t>
      </w:r>
    </w:p>
    <w:p>
      <w:r>
        <w:rPr>
          <w:b/>
        </w:rPr>
        <w:t xml:space="preserve">Tulos</w:t>
      </w:r>
    </w:p>
    <w:p>
      <w:r>
        <w:t xml:space="preserve">Kun avasin pussin, ne olivat päällystetty öljyllä, joka haisi kerosiinilta. Kun pesin ne, tajusin, että ...</w:t>
      </w:r>
    </w:p>
    <w:p>
      <w:r>
        <w:rPr>
          <w:b/>
        </w:rPr>
        <w:t xml:space="preserve">Esimerkki 8.1754</w:t>
      </w:r>
    </w:p>
    <w:p>
      <w:r>
        <w:t xml:space="preserve">Minulla ei ole puhelinta enää</w:t>
      </w:r>
    </w:p>
    <w:p>
      <w:r>
        <w:rPr>
          <w:b/>
        </w:rPr>
        <w:t xml:space="preserve">Tulos</w:t>
      </w:r>
    </w:p>
    <w:p>
      <w:r>
        <w:t xml:space="preserve">Ei ole käyttöä sille nyt haluaisi palauttaa sen kiitos</w:t>
      </w:r>
    </w:p>
    <w:p>
      <w:r>
        <w:rPr>
          <w:b/>
        </w:rPr>
        <w:t xml:space="preserve">Esimerkki 8.1755</w:t>
      </w:r>
    </w:p>
    <w:p>
      <w:r>
        <w:t xml:space="preserve">Ei tee mitään muuta kuin tekee ihosi hieman tunnottomaksi, älä tuhlaa rahojasi vaan mene lääkäriin ja hanki oikeaa lääkitystä.</w:t>
      </w:r>
    </w:p>
    <w:p>
      <w:r>
        <w:rPr>
          <w:b/>
        </w:rPr>
        <w:t xml:space="preserve">Tulos</w:t>
      </w:r>
    </w:p>
    <w:p>
      <w:r>
        <w:t xml:space="preserve">Ei tee mitään muuta kuin tekee ihosi hieman tunnottomaksi, ...</w:t>
      </w:r>
    </w:p>
    <w:p>
      <w:r>
        <w:rPr>
          <w:b/>
        </w:rPr>
        <w:t xml:space="preserve">Esimerkki 8.1756</w:t>
      </w:r>
    </w:p>
    <w:p>
      <w:r>
        <w:t xml:space="preserve">Tilasin lusikat (kuten kuvassa), mutta sain lusikat. Palautin ja pyysin lusikoita... kun sain 2. paketin, menee mitä - lusikat taas. Kuvat ja kuvaus EIVÄT vastaa toisiaan. Tilaa vain jos haluat lusikat.</w:t>
      </w:r>
    </w:p>
    <w:p>
      <w:r>
        <w:rPr>
          <w:b/>
        </w:rPr>
        <w:t xml:space="preserve">Tulos</w:t>
      </w:r>
    </w:p>
    <w:p>
      <w:r>
        <w:t xml:space="preserve">Nämä eivät ole sporkkeja, tilaa, jos haluat vain lusikoita.</w:t>
      </w:r>
    </w:p>
    <w:p>
      <w:r>
        <w:rPr>
          <w:b/>
        </w:rPr>
        <w:t xml:space="preserve">Esimerkki 8.1757</w:t>
      </w:r>
    </w:p>
    <w:p>
      <w:r>
        <w:t xml:space="preserve">Tämä oli erittäin kallis kahvinkeitin, jonka odotimme olevan erinomainen. Kuten kävi ilmi, olimme hyvin pettyneitä. Luin arvostelut ennen ostoa, ja minulle kerrottiin, että kahvinkeitintä oli parannettu ja että se pitäisi kahvin kuumana. Ensimmäinen kuppi oli odotetun kuuma, mutta seuraavat kupit olivat haalean lämpimiä. Toinen pettymys tässä kahvinkeittimessä oli kahvin määrä, jota jouduimme käyttämään saadaksemme halutun vahvuuden; se oli kaksinkertainen verrattuna aiempiin kahvinkeittimiin. Kaiken kaikkiaan en suosittele tämän laitteen ostamista.</w:t>
      </w:r>
    </w:p>
    <w:p>
      <w:r>
        <w:rPr>
          <w:b/>
        </w:rPr>
        <w:t xml:space="preserve">Tulos</w:t>
      </w:r>
    </w:p>
    <w:p>
      <w:r>
        <w:t xml:space="preserve">... erittäin kallis kahvinkeitin, jonka odotimme olevan erinomainen. Kuten kävi ilmi</w:t>
      </w:r>
    </w:p>
    <w:p>
      <w:r>
        <w:rPr>
          <w:b/>
        </w:rPr>
        <w:t xml:space="preserve">Esimerkki 8.1758</w:t>
      </w:r>
    </w:p>
    <w:p>
      <w:r>
        <w:t xml:space="preserve">Sain iPadin suojakotelon ilman näytönsuojaa. Laitoin suojakotelon päälle, mutta tunsin, että se oli palautettu tuote, koska suojakoteloa ei ollut ( poistettava) . Näin ollen ei myöskään suojusta iPadin näytön suojaamiseksi. Ohjeissa sanotaan, että suojakalvo on poistettava kannesta, mutta suojakalvoa ei ole!</w:t>
      </w:r>
    </w:p>
    <w:p>
      <w:r>
        <w:rPr>
          <w:b/>
        </w:rPr>
        <w:t xml:space="preserve">Tulos</w:t>
      </w:r>
    </w:p>
    <w:p>
      <w:r>
        <w:t xml:space="preserve">Sain iPadin suojakotelon ilman näytönsuojaa. ...</w:t>
      </w:r>
    </w:p>
    <w:p>
      <w:r>
        <w:rPr>
          <w:b/>
        </w:rPr>
        <w:t xml:space="preserve">Esimerkki 8.1759</w:t>
      </w:r>
    </w:p>
    <w:p>
      <w:r>
        <w:t xml:space="preserve">En ole itse asiassa kokeillut tätä, mutta sain sen, ja ravintoarvotiedoissa EI missään vaiheessa mainita, millaista kuitua on käytetty ja mitä prebiootteja siinä on. Olen pahoillani, mutta en kuluta mitään kun en edes tiedä mistä se on tehty. Palautan!</w:t>
      </w:r>
    </w:p>
    <w:p>
      <w:r>
        <w:rPr>
          <w:b/>
        </w:rPr>
        <w:t xml:space="preserve">Tulos</w:t>
      </w:r>
    </w:p>
    <w:p>
      <w:r>
        <w:t xml:space="preserve">EI missään ravintoarvotiedoissa mainita, millaista kuitua käytetään.....</w:t>
      </w:r>
    </w:p>
    <w:p>
      <w:r>
        <w:rPr>
          <w:b/>
        </w:rPr>
        <w:t xml:space="preserve">Esimerkki 8.1760</w:t>
      </w:r>
    </w:p>
    <w:p>
      <w:r>
        <w:t xml:space="preserve">Pysy poissa!!!! kuollut 2 kuukauden kuluttua ja voi ottaa yhteyttä myyjään pysyä poissa</w:t>
      </w:r>
    </w:p>
    <w:p>
      <w:r>
        <w:rPr>
          <w:b/>
        </w:rPr>
        <w:t xml:space="preserve">Tulos</w:t>
      </w:r>
    </w:p>
    <w:p>
      <w:r>
        <w:t xml:space="preserve">Pysy poissa!!!! kuollut 2 kuukauden kuluttua ja ei voi ottaa yhteyttä myyjään</w:t>
      </w:r>
    </w:p>
    <w:p>
      <w:r>
        <w:rPr>
          <w:b/>
        </w:rPr>
        <w:t xml:space="preserve">Esimerkki 8.1761</w:t>
      </w:r>
    </w:p>
    <w:p>
      <w:r>
        <w:t xml:space="preserve">Kortti on merkitty 128gb, mutta ei tallenna enemmän kuin 32gb.</w:t>
      </w:r>
    </w:p>
    <w:p>
      <w:r>
        <w:rPr>
          <w:b/>
        </w:rPr>
        <w:t xml:space="preserve">Tulos</w:t>
      </w:r>
    </w:p>
    <w:p>
      <w:r>
        <w:t xml:space="preserve">Kortti on merkitty 128gb, mutta ei tallenna enemmän kuin 32gb.</w:t>
      </w:r>
    </w:p>
    <w:p>
      <w:r>
        <w:rPr>
          <w:b/>
        </w:rPr>
        <w:t xml:space="preserve">Esimerkki 8.1762</w:t>
      </w:r>
    </w:p>
    <w:p>
      <w:r>
        <w:t xml:space="preserve">Vain yksi kolmesta kaapelista toimi. Kaksi muuta eivät toimineet iPhonen kanssa kuvatulla tavalla. Puhelin ilmoitti edelleen, että laite ei ole yhteensopiva. En ostaisi uudelleen. Täysin tyytymätön ja tyytymätön tähän tuotteeseen.</w:t>
      </w:r>
    </w:p>
    <w:p>
      <w:r>
        <w:rPr>
          <w:b/>
        </w:rPr>
        <w:t xml:space="preserve">Tulos</w:t>
      </w:r>
    </w:p>
    <w:p>
      <w:r>
        <w:t xml:space="preserve">Täysin tyytymätön ja tyytymätön tähän tuotteeseen.</w:t>
      </w:r>
    </w:p>
    <w:p>
      <w:r>
        <w:rPr>
          <w:b/>
        </w:rPr>
        <w:t xml:space="preserve">Esimerkki 8.1763</w:t>
      </w:r>
    </w:p>
    <w:p>
      <w:r>
        <w:t xml:space="preserve">Nämä öljyt eivät ole kovin hyviä, sain niistä pahan päänsäryn, eivätkä ne tuoksu ollenkaan hyvältä.</w:t>
      </w:r>
    </w:p>
    <w:p>
      <w:r>
        <w:rPr>
          <w:b/>
        </w:rPr>
        <w:t xml:space="preserve">Tulos</w:t>
      </w:r>
    </w:p>
    <w:p>
      <w:r>
        <w:t xml:space="preserve">Nämä öljyt eivät ole kovin hyviä, ne aiheuttivat minulle pahan päänsäryn ja ...</w:t>
      </w:r>
    </w:p>
    <w:p>
      <w:r>
        <w:rPr>
          <w:b/>
        </w:rPr>
        <w:t xml:space="preserve">Esimerkki 8.1764</w:t>
      </w:r>
    </w:p>
    <w:p>
      <w:r>
        <w:t xml:space="preserve">Ystävillä oli erilainen eläin, joka toimi loistavasti. Mielestäni tämä on liian ohut, jotta se tuottaisi tarpeeksi ilmaa. Etsi paksua tai pyöreää.</w:t>
      </w:r>
    </w:p>
    <w:p>
      <w:r>
        <w:rPr>
          <w:b/>
        </w:rPr>
        <w:t xml:space="preserve">Tulos</w:t>
      </w:r>
    </w:p>
    <w:p>
      <w:r>
        <w:t xml:space="preserve">Ystävillä oli erilainen eläin, joka toimi loistavasti. Mielestäni tämä on liian ohut ...</w:t>
      </w:r>
    </w:p>
    <w:p>
      <w:r>
        <w:rPr>
          <w:b/>
        </w:rPr>
        <w:t xml:space="preserve">Esimerkki 8.1765</w:t>
      </w:r>
    </w:p>
    <w:p>
      <w:r>
        <w:t xml:space="preserve">Omani oli täysin viallinen. Kun yritin irrottaa suojakerroksia. Vain osa siitä irtosi, tai sitten irtosi väärä puoli. Naurettavan vaikea sovellusprosessi ja tuhlasin juuri hyvää rahaa, jota minulla ei jo ole.</w:t>
      </w:r>
    </w:p>
    <w:p>
      <w:r>
        <w:rPr>
          <w:b/>
        </w:rPr>
        <w:t xml:space="preserve">Tulos</w:t>
      </w:r>
    </w:p>
    <w:p>
      <w:r>
        <w:t xml:space="preserve">Vaikea hakuprosessi... varsinkin jos se on viallinen...</w:t>
      </w:r>
    </w:p>
    <w:p>
      <w:r>
        <w:rPr>
          <w:b/>
        </w:rPr>
        <w:t xml:space="preserve">Esimerkki 8.1766</w:t>
      </w:r>
    </w:p>
    <w:p>
      <w:r>
        <w:t xml:space="preserve">Söpö ajastin, mutta käytön jälkeen numerot hankautuvat/kuluvat pohjasta, joten et tiedä, mihin ajastin asetetaan. Toimi hyvin, mutta pohja on se, jossa pidät ajastinta, kun kierrät sitä asettaaksesi sen, ja tämä vain hieroi numerot pois.</w:t>
      </w:r>
    </w:p>
    <w:p>
      <w:r>
        <w:rPr>
          <w:b/>
        </w:rPr>
        <w:t xml:space="preserve">Tulos</w:t>
      </w:r>
    </w:p>
    <w:p>
      <w:r>
        <w:t xml:space="preserve">Toimii hyvin, mutta pohjassa on paikka, jossa pidät ajastinta....</w:t>
      </w:r>
    </w:p>
    <w:p>
      <w:r>
        <w:rPr>
          <w:b/>
        </w:rPr>
        <w:t xml:space="preserve">Esimerkki 8.1767</w:t>
      </w:r>
    </w:p>
    <w:p>
      <w:r>
        <w:t xml:space="preserve">Olin niin innoissani saadessani tämän tuotteen. Sain sen hyvään myyntihintaan Secret Santa -lahjaksi töissä. Ostin 2, koska halusin yhden myös itselleni. Kun kokeilin sitä, olin niin pettynyt. Sitä oli vaikea pitää paikallaan tiskipöydällä, vaikka imukuppi oli paikallaan. Olen iloinen, että ostin 2 ja testasin sitä ennen Secret Santa -lahjan vaihtoa. Se olisi ollut nolo lahja, jos en olisi tiennyt. Palautin molemmat ja hätäilin korvaavan lahjan löytämiseksi. Myyjä oli kuitenkin erittäin hyvä palautuksen kanssa ilman minkäänlaista hässäkkää.</w:t>
      </w:r>
    </w:p>
    <w:p>
      <w:r>
        <w:rPr>
          <w:b/>
        </w:rPr>
        <w:t xml:space="preserve">Tulos</w:t>
      </w:r>
    </w:p>
    <w:p>
      <w:r>
        <w:t xml:space="preserve">Sain sen hyvään myyntihintaan salaiseksi joulupukin lahjaksi töissä.</w:t>
      </w:r>
    </w:p>
    <w:p>
      <w:r>
        <w:rPr>
          <w:b/>
        </w:rPr>
        <w:t xml:space="preserve">Esimerkki 8.1768</w:t>
      </w:r>
    </w:p>
    <w:p>
      <w:r>
        <w:t xml:space="preserve">Vetoketjun vetoketjun vetoketju oli rikki. Tuote on kevyt ja aika surkea. Vetoketjut ovat super kevyitä. Palautan sen.</w:t>
      </w:r>
    </w:p>
    <w:p>
      <w:r>
        <w:rPr>
          <w:b/>
        </w:rPr>
        <w:t xml:space="preserve">Tulos</w:t>
      </w:r>
    </w:p>
    <w:p>
      <w:r>
        <w:t xml:space="preserve">Tuote on kevyt ja melko surkea. Vetoketjut ovat erittäin kevyitä</w:t>
      </w:r>
    </w:p>
    <w:p>
      <w:r>
        <w:rPr>
          <w:b/>
        </w:rPr>
        <w:t xml:space="preserve">Esimerkki 8.1769</w:t>
      </w:r>
    </w:p>
    <w:p>
      <w:r>
        <w:t xml:space="preserve">Jos luet tämän, älä osta tätä TV-pöytää. Ostin tämän TV-pöydän kaunista 65 tuuman kaarevaa TV:tä varten. Olin innoissani tästä tuotteesta saadakseni sen, mutta muutaman päivän odottelun jälkeen sain sen. Avattiin hyvin varovasti, mutta sitten tajusin, että tärkeimmät osat ( Ylempi taso ja alempi taso) olivat rikki ja vaurioituneet. Ohjeet olivat todella huonot, materiaalien laatu on erittäin huono ja kokoamista varten sinulla on oltava täysi työkalupakki, jotta voit asentaa sen. Olin todella pettynyt tähän ostokseen ja lopulta päädyin heittämään koko TV-pöydän roskiin, enkä enää koskaan osta mitään tuotetta tältä yritykseltä. Näet alla olevat kuvat.</w:t>
      </w:r>
    </w:p>
    <w:p>
      <w:r>
        <w:rPr>
          <w:b/>
        </w:rPr>
        <w:t xml:space="preserve">Tulos</w:t>
      </w:r>
    </w:p>
    <w:p>
      <w:r>
        <w:t xml:space="preserve">Erittäin halpa ja huono tuote ÄLÄ osta sitä.</w:t>
      </w:r>
    </w:p>
    <w:p>
      <w:r>
        <w:rPr>
          <w:b/>
        </w:rPr>
        <w:t xml:space="preserve">Esimerkki 8.1770</w:t>
      </w:r>
    </w:p>
    <w:p>
      <w:r>
        <w:t xml:space="preserve">LEDit vilkkuivat jatkuvasti. Olen ammatiltani sähköinsinööri, joten kytkin 12 voltin releen, joka sai virtaa peruutusvalosta. Se ei vieläkään toiminut. Kytkin 12 voltin vakiosyötön, eikä se vieläkään toiminut. Se on roskaa.</w:t>
      </w:r>
    </w:p>
    <w:p>
      <w:r>
        <w:rPr>
          <w:b/>
        </w:rPr>
        <w:t xml:space="preserve">Tulos</w:t>
      </w:r>
    </w:p>
    <w:p>
      <w:r>
        <w:t xml:space="preserve">LEDit vilkkuivat jatkuvasti. Olen ammatiltani sähköinsinööri ...</w:t>
      </w:r>
    </w:p>
    <w:p>
      <w:r>
        <w:rPr>
          <w:b/>
        </w:rPr>
        <w:t xml:space="preserve">Esimerkki 8.1771</w:t>
      </w:r>
    </w:p>
    <w:p>
      <w:r>
        <w:t xml:space="preserve">Älä osta tätä, ellei sinulla ole pyhimyksen kärsivällisyyttä tai irlantilaisten onnea. Pienen pikkuisen kierteitetyn kappaleen kohdistaminen ruuvimeisselillä samalla kun yrität kohdistaa pultin, on jostain syystä täysin mahdotonta tässä sarjassa. Olen tehnyt noita ennenkin, olen rakentanut pinnasänkyjä ja lipastoja ja pöytiä ja kirjahyllyjä ja jopa muita sänkyjä. Olen vakuuttunut siitä, että valmistaja ei ole porannut sijoitusreikiä aivan loppuun asti, joten kappaleita ei voi kohdistaa toisiinsa. Kokoaminen sujui täysin ongelmitta tähän kohtaan asti. Noin 2 tunnin kuluttua minulla oli vain 3 ja lopetin. Se ei ole sen arvoista. Jotain on vialla, koska en ole näin koordinoimaton.</w:t>
      </w:r>
    </w:p>
    <w:p>
      <w:r>
        <w:rPr>
          <w:b/>
        </w:rPr>
        <w:t xml:space="preserve">Tulos</w:t>
      </w:r>
    </w:p>
    <w:p>
      <w:r>
        <w:t xml:space="preserve">Älä suosittele, kappaleet eivät ole oikein kohdakkain, todennäköisesti huonolaatuisen valmistuksen vuoksi.</w:t>
      </w:r>
    </w:p>
    <w:p>
      <w:r>
        <w:rPr>
          <w:b/>
        </w:rPr>
        <w:t xml:space="preserve">Esimerkki 8.1772</w:t>
      </w:r>
    </w:p>
    <w:p>
      <w:r>
        <w:t xml:space="preserve">Tuotetta ei ole valmistettu verkossa esitetyllä tavalla. Henkilökorttipidikettä vastapäätä oleva päätasku oli kankaan sijasta valmistettu joustavasta materiaalista. Kuminauha oli ommeltu liian pieneksi niin, ettei siihen mahtunut luottokortteja. Jos se olisi tehty oikein, se näyttäisi olevan hyvä - mutta täysin käyttökelvoton sellaisena kuin se on toimitettu.</w:t>
      </w:r>
    </w:p>
    <w:p>
      <w:r>
        <w:rPr>
          <w:b/>
        </w:rPr>
        <w:t xml:space="preserve">Tulos</w:t>
      </w:r>
    </w:p>
    <w:p>
      <w:r>
        <w:t xml:space="preserve">Ei rakennettu kuten kuvassa - ommeltu liian pieneksi luottokorttien säilyttämiseen.</w:t>
      </w:r>
    </w:p>
    <w:p>
      <w:r>
        <w:rPr>
          <w:b/>
        </w:rPr>
        <w:t xml:space="preserve">Esimerkki 8.1773</w:t>
      </w:r>
    </w:p>
    <w:p>
      <w:r>
        <w:t xml:space="preserve">Kuvaus ei ollut tarkka, joten valot olivat liian suuret. Kun lähetin ne takaisin, en tajunnut, että minun oli maksettava myös palautuslähetykset ja uudelleenvarastointimaksu, joka oli lähes koko hinta siitä, mitä alun perin maksoin siitä. En ollut vain hyvin pettynyt, mutta minulla ei ole mitään näytettävää käyttämilleni rahoille. Ajattelin kahdesti tilata jotain kalkkia uudelleen.</w:t>
      </w:r>
    </w:p>
    <w:p>
      <w:r>
        <w:rPr>
          <w:b/>
        </w:rPr>
        <w:t xml:space="preserve">Tulos</w:t>
      </w:r>
    </w:p>
    <w:p>
      <w:r>
        <w:t xml:space="preserve">En ollut vain hyvin pettynyt, mutta minulla ei ole mitään näytettävää rahoille ...</w:t>
      </w:r>
    </w:p>
    <w:p>
      <w:r>
        <w:rPr>
          <w:b/>
        </w:rPr>
        <w:t xml:space="preserve">Esimerkki 8.1774</w:t>
      </w:r>
    </w:p>
    <w:p>
      <w:r>
        <w:t xml:space="preserve">anki poltti 200 miljoonaa dollaria eikä välitä asiakkaista. en voi uskoa, että luotin heihin vakaana ja lämminsydämisenä yrityksenä.</w:t>
      </w:r>
    </w:p>
    <w:p>
      <w:r>
        <w:rPr>
          <w:b/>
        </w:rPr>
        <w:t xml:space="preserve">Tulos</w:t>
      </w:r>
    </w:p>
    <w:p>
      <w:r>
        <w:t xml:space="preserve">Anki poltti 200 miljoonaa dollaria eikä välitä asiakkaista.</w:t>
      </w:r>
    </w:p>
    <w:p>
      <w:r>
        <w:rPr>
          <w:b/>
        </w:rPr>
        <w:t xml:space="preserve">Esimerkki 8.1775</w:t>
      </w:r>
    </w:p>
    <w:p>
      <w:r>
        <w:t xml:space="preserve">Ostin tämän tuotteen toivoen, että siitä olisi hyötyä antiikkisten kuvakehysten korjaamisessa. Minusta se oli täysin hyödytön. Muoviset kulmalohkot taipuvat kiristettäessä ja luiskahtavat irti ruuvitankoja kiristettäessä. Tästä voisi olla hyötyä, jos teet 5" x 5" kehyksen, mutta epäilen sitä. Älä tuhlaa rahojasi!</w:t>
      </w:r>
    </w:p>
    <w:p>
      <w:r>
        <w:rPr>
          <w:b/>
        </w:rPr>
        <w:t xml:space="preserve">Tulos</w:t>
      </w:r>
    </w:p>
    <w:p>
      <w:r>
        <w:t xml:space="preserve">Säästä rahaa. Mene Home Depotiin ja osta 9 dollarin kulmapuristimet.</w:t>
      </w:r>
    </w:p>
    <w:p>
      <w:r>
        <w:rPr>
          <w:b/>
        </w:rPr>
        <w:t xml:space="preserve">Esimerkki 8.1776</w:t>
      </w:r>
    </w:p>
    <w:p>
      <w:r>
        <w:t xml:space="preserve">Tulee jatkuvasti erilleen, on täytynyt olla viallinen. Täytyy koota uudelleen, mutta hajoaa uudelleen.</w:t>
      </w:r>
    </w:p>
    <w:p>
      <w:r>
        <w:rPr>
          <w:b/>
        </w:rPr>
        <w:t xml:space="preserve">Tulos</w:t>
      </w:r>
    </w:p>
    <w:p>
      <w:r>
        <w:t xml:space="preserve">Tulee jatkuvasti erilleen, on täytynyt olla viallinen. On ...</w:t>
      </w:r>
    </w:p>
    <w:p>
      <w:r>
        <w:rPr>
          <w:b/>
        </w:rPr>
        <w:t xml:space="preserve">Esimerkki 8.1777</w:t>
      </w:r>
    </w:p>
    <w:p>
      <w:r>
        <w:t xml:space="preserve">Ei hyvä laatu ollenkaan 1. tilasimme kaukosäädin oli rikki, joten lähetimme sen takaisin tilasi toisen 1 ja ohjaus oli rikki poikani ei edes päässyt leikkimään 10 minuuttia</w:t>
      </w:r>
    </w:p>
    <w:p>
      <w:r>
        <w:rPr>
          <w:b/>
        </w:rPr>
        <w:t xml:space="preserve">Tulos</w:t>
      </w:r>
    </w:p>
    <w:p>
      <w:r>
        <w:t xml:space="preserve">Ei lainkaan hyvä laatu 1. tilasimme kaukosäätimen....</w:t>
      </w:r>
    </w:p>
    <w:p>
      <w:r>
        <w:rPr>
          <w:b/>
        </w:rPr>
        <w:t xml:space="preserve">Esimerkki 8.1778</w:t>
      </w:r>
    </w:p>
    <w:p>
      <w:r>
        <w:t xml:space="preserve">Ostin tämän pojalleni joululahjaksi, koska hän rakastaa Sonic hattu oli erittäin ohut ja niin pieni, että se ei mahtuisi minun kaksivuotias saati 4-vuotias yhteensä rip-off!!!</w:t>
      </w:r>
    </w:p>
    <w:p>
      <w:r>
        <w:rPr>
          <w:b/>
        </w:rPr>
        <w:t xml:space="preserve">Tulos</w:t>
      </w:r>
    </w:p>
    <w:p>
      <w:r>
        <w:t xml:space="preserve">Älä tee sitä!!!! Ei todellakaan ole sitä mitä odotat.</w:t>
      </w:r>
    </w:p>
    <w:p>
      <w:r>
        <w:rPr>
          <w:b/>
        </w:rPr>
        <w:t xml:space="preserve">Esimerkki 8.1779</w:t>
      </w:r>
    </w:p>
    <w:p>
      <w:r>
        <w:t xml:space="preserve">Tämä myyjä on kauhea, ei lähetä tuotetta tai vastaa viesteihin. Ottaa vain rahat eikä tee mitään. Ei vaivan arvoinen, etsi toinen suojain eri myyjältä.</w:t>
      </w:r>
    </w:p>
    <w:p>
      <w:r>
        <w:rPr>
          <w:b/>
        </w:rPr>
        <w:t xml:space="preserve">Tulos</w:t>
      </w:r>
    </w:p>
    <w:p>
      <w:r>
        <w:t xml:space="preserve">Tämä myyjä on kauhea, ei lähetä tuotetta tai ....</w:t>
      </w:r>
    </w:p>
    <w:p>
      <w:r>
        <w:rPr>
          <w:b/>
        </w:rPr>
        <w:t xml:space="preserve">Esimerkki 8.1780</w:t>
      </w:r>
    </w:p>
    <w:p>
      <w:r>
        <w:t xml:space="preserve">Saapui tänään, ja vaikka se on imuroitu ja suljettu, se on paikoin kostea ja haisee homeelta. En tiedä, miten palaan, koska se on kelaamaton.</w:t>
      </w:r>
    </w:p>
    <w:p>
      <w:r>
        <w:rPr>
          <w:b/>
        </w:rPr>
        <w:t xml:space="preserve">Tulos</w:t>
      </w:r>
    </w:p>
    <w:p>
      <w:r>
        <w:t xml:space="preserve">Saapui tänään, ja vaikka se on tyhjiöimällä suljettu, se on ....</w:t>
      </w:r>
    </w:p>
    <w:p>
      <w:r>
        <w:rPr>
          <w:b/>
        </w:rPr>
        <w:t xml:space="preserve">Esimerkki 8.1781</w:t>
      </w:r>
    </w:p>
    <w:p>
      <w:r>
        <w:t xml:space="preserve">Erittäin huono laatu...</w:t>
      </w:r>
    </w:p>
    <w:p>
      <w:r>
        <w:rPr>
          <w:b/>
        </w:rPr>
        <w:t xml:space="preserve">Tulos</w:t>
      </w:r>
    </w:p>
    <w:p>
      <w:r>
        <w:t xml:space="preserve">Rahan tuhlausta. Se on pienempi kuin sivuston kuva antaa ymmärtää.</w:t>
      </w:r>
    </w:p>
    <w:p>
      <w:r>
        <w:rPr>
          <w:b/>
        </w:rPr>
        <w:t xml:space="preserve">Esimerkki 8.1782</w:t>
      </w:r>
    </w:p>
    <w:p>
      <w:r>
        <w:t xml:space="preserve">Pakkauksen laatu on kyseenalainen. Se näyttää siltä, että se on avattu ja koottu uudelleen. Se on myös haljennut. Mietin, mihin palautan tuotteen vai en. Se olisi mahtava lahja sille henkilölle, jolle se on tarkoitettu, mutta olisi noloa lahjoittaa se keräilijälle.</w:t>
      </w:r>
    </w:p>
    <w:p>
      <w:r>
        <w:rPr>
          <w:b/>
        </w:rPr>
        <w:t xml:space="preserve">Tulos</w:t>
      </w:r>
    </w:p>
    <w:p>
      <w:r>
        <w:t xml:space="preserve">Pakkaus näyttää siltä, että se on avattu ja koottu takaisin.</w:t>
      </w:r>
    </w:p>
    <w:p>
      <w:r>
        <w:rPr>
          <w:b/>
        </w:rPr>
        <w:t xml:space="preserve">Esimerkki 8.1783</w:t>
      </w:r>
    </w:p>
    <w:p>
      <w:r>
        <w:t xml:space="preserve">On saukko laatikko tapauksessa , ja tämä näytönsuoja oli liian pitkä!!!.</w:t>
      </w:r>
    </w:p>
    <w:p>
      <w:r>
        <w:rPr>
          <w:b/>
        </w:rPr>
        <w:t xml:space="preserve">Tulos</w:t>
      </w:r>
    </w:p>
    <w:p>
      <w:r>
        <w:t xml:space="preserve">On saukko laatikko tapauksessa, ja tämä näytönsuoja ....</w:t>
      </w:r>
    </w:p>
    <w:p>
      <w:r>
        <w:rPr>
          <w:b/>
        </w:rPr>
        <w:t xml:space="preserve">Esimerkki 8.1784</w:t>
      </w:r>
    </w:p>
    <w:p>
      <w:r>
        <w:t xml:space="preserve">Et voi lukea kirjaa, koska se on skannattu väärin. Ylämarginaali on puolet sivusta, joten voit lukea vain puolet kustakin sivusta. Palautin sen juuri ja toivon, että he korjaavat ongelman, jotta voin ostaa sen uudelleen.</w:t>
      </w:r>
    </w:p>
    <w:p>
      <w:r>
        <w:rPr>
          <w:b/>
        </w:rPr>
        <w:t xml:space="preserve">Tulos</w:t>
      </w:r>
    </w:p>
    <w:p>
      <w:r>
        <w:t xml:space="preserve">Kirjaa ei voi lukea, koska se on skannattu väärin ...</w:t>
      </w:r>
    </w:p>
    <w:p>
      <w:r>
        <w:rPr>
          <w:b/>
        </w:rPr>
        <w:t xml:space="preserve">Esimerkki 8.1785</w:t>
      </w:r>
    </w:p>
    <w:p>
      <w:r>
        <w:t xml:space="preserve">Ostin 2 tällaista kauheaa syöttölaitetta. Kuten muutkin ovat sanoneet. Reiät ovat aivan liian pieniä ja rosoisia. Toinen suuri ongelma on se, että ne täyttyvät vedellä aina kun sataa.</w:t>
      </w:r>
    </w:p>
    <w:p>
      <w:r>
        <w:rPr>
          <w:b/>
        </w:rPr>
        <w:t xml:space="preserve">Tulos</w:t>
      </w:r>
    </w:p>
    <w:p>
      <w:r>
        <w:t xml:space="preserve">Reiät ovat aivan liian pieniä ja rosoisia, ja ne täyttyvät vedellä aina kun sataa.</w:t>
      </w:r>
    </w:p>
    <w:p>
      <w:r>
        <w:rPr>
          <w:b/>
        </w:rPr>
        <w:t xml:space="preserve">Esimerkki 8.1786</w:t>
      </w:r>
    </w:p>
    <w:p>
      <w:r>
        <w:t xml:space="preserve">Se, jonka he lähettivät minulle, oli todella pieni, se ei ollut 8 gallonaa.</w:t>
      </w:r>
    </w:p>
    <w:p>
      <w:r>
        <w:rPr>
          <w:b/>
        </w:rPr>
        <w:t xml:space="preserve">Tulos</w:t>
      </w:r>
    </w:p>
    <w:p>
      <w:r>
        <w:t xml:space="preserve">He tekevät joskus virheitä, mutta he korjasivat ne.</w:t>
      </w:r>
    </w:p>
    <w:p>
      <w:r>
        <w:rPr>
          <w:b/>
        </w:rPr>
        <w:t xml:space="preserve">Esimerkki 8.1787</w:t>
      </w:r>
    </w:p>
    <w:p>
      <w:r>
        <w:t xml:space="preserve">Se hajosi tunnissa. Verkko irtosi korkista, joka piti sen kasassa. Keräsin sen takaisin ja laitoin sen ympärille sip-siteen, ja sama tapahtui. Myös jos tilaatte, kun ulkona on kylmä, neste pallon sisällä jäätyy kuljetuksen aikana. Mikä tekee yhdestä ärsyyntyneestä lapsesta, joka oli innoissaan lelunsa tulosta lol!</w:t>
      </w:r>
    </w:p>
    <w:p>
      <w:r>
        <w:rPr>
          <w:b/>
        </w:rPr>
        <w:t xml:space="preserve">Tulos</w:t>
      </w:r>
    </w:p>
    <w:p>
      <w:r>
        <w:t xml:space="preserve">Mikä tekee yhdestä ärsyyntyneestä lapsesta, joka oli innoissaan lelunsa tulosta lol.</w:t>
      </w:r>
    </w:p>
    <w:p>
      <w:r>
        <w:rPr>
          <w:b/>
        </w:rPr>
        <w:t xml:space="preserve">Esimerkki 8.1788</w:t>
      </w:r>
    </w:p>
    <w:p>
      <w:r>
        <w:t xml:space="preserve">Ei näytä siltä, mitä se oli kuvassa, eikä se näytä niin hyvältä, kun se tulee sisään.</w:t>
      </w:r>
    </w:p>
    <w:p>
      <w:r>
        <w:rPr>
          <w:b/>
        </w:rPr>
        <w:t xml:space="preserve">Tulos</w:t>
      </w:r>
    </w:p>
    <w:p>
      <w:r>
        <w:t xml:space="preserve">Ei näytä siltä, mitä se oli kuvassa ja se ei ....</w:t>
      </w:r>
    </w:p>
    <w:p>
      <w:r>
        <w:rPr>
          <w:b/>
        </w:rPr>
        <w:t xml:space="preserve">Esimerkki 8.1789</w:t>
      </w:r>
    </w:p>
    <w:p>
      <w:r>
        <w:t xml:space="preserve">Olen tilannut kaksi tällaista, molemmat sain rikki, toinen täysin käyttökelvoton. Kaksi korvaavaa lokeroa lähetettiin (eri varastoista) ja toinen niistä oli myös rikki. *huokaus*</w:t>
      </w:r>
    </w:p>
    <w:p>
      <w:r>
        <w:rPr>
          <w:b/>
        </w:rPr>
        <w:t xml:space="preserve">Tulos</w:t>
      </w:r>
    </w:p>
    <w:p>
      <w:r>
        <w:t xml:space="preserve">Olen tilannut kaksi tällaista, molemmat sain rikki ...</w:t>
      </w:r>
    </w:p>
    <w:p>
      <w:r>
        <w:rPr>
          <w:b/>
        </w:rPr>
        <w:t xml:space="preserve">Esimerkki 8.1790</w:t>
      </w:r>
    </w:p>
    <w:p>
      <w:r>
        <w:t xml:space="preserve">Vihaan tätä tapausta. NIIN vaikea ottaa erilleen asennusta varten, ja kun se on päällä, painikkeet tarvitsevat niin paljon painetta, että ne satuttavat sormeani. Yritin palauttaa sen vain saadakseni selville, että sitä ei voi palauttaa. Mitä tuhlausta</w:t>
      </w:r>
    </w:p>
    <w:p>
      <w:r>
        <w:rPr>
          <w:b/>
        </w:rPr>
        <w:t xml:space="preserve">Tulos</w:t>
      </w:r>
    </w:p>
    <w:p>
      <w:r>
        <w:t xml:space="preserve">ERITTÄIN vaikea laittaa puhelimeen, painikkeet eivät toimi, eikä niitä voi palauttaa.</w:t>
      </w:r>
    </w:p>
    <w:p>
      <w:r>
        <w:rPr>
          <w:b/>
        </w:rPr>
        <w:t xml:space="preserve">Esimerkki 8.1791</w:t>
      </w:r>
    </w:p>
    <w:p>
      <w:r>
        <w:t xml:space="preserve">Olen ollut uskollinen Dell-käyttäjä 25 vuotta, ja aivan viime aikoina tuki on laskenut, eikä se ole nimimerkin hinnan arvoinen.</w:t>
      </w:r>
    </w:p>
    <w:p>
      <w:r>
        <w:rPr>
          <w:b/>
        </w:rPr>
        <w:t xml:space="preserve">Tulos</w:t>
      </w:r>
    </w:p>
    <w:p>
      <w:r>
        <w:t xml:space="preserve">Dell ei seiso tuotteidensa takana 6 kuukauden kuluttua tietokone ei toiminut.</w:t>
      </w:r>
    </w:p>
    <w:p>
      <w:r>
        <w:rPr>
          <w:b/>
        </w:rPr>
        <w:t xml:space="preserve">Esimerkki 8.1792</w:t>
      </w:r>
    </w:p>
    <w:p>
      <w:r>
        <w:t xml:space="preserve">Ensimmäisten rattaidemme tauko rikkoutui 3 viikon käytön jälkeen. Amazon lähetti erittäin tehokkaasti korvaavan, jossa oli sama ongelma vain kahden viikon kuluttua. On selvää, että tämän rattaiden taukojen kanssa on ongelmia. Vältä sen ostamista - rattaat ilman taukoa ovat vaaralliset.</w:t>
      </w:r>
    </w:p>
    <w:p>
      <w:r>
        <w:rPr>
          <w:b/>
        </w:rPr>
        <w:t xml:space="preserve">Tulos</w:t>
      </w:r>
    </w:p>
    <w:p>
      <w:r>
        <w:t xml:space="preserve">2 rattaiden rikkinäinen tauko vain muutaman viikon jälkeen</w:t>
      </w:r>
    </w:p>
    <w:p>
      <w:r>
        <w:rPr>
          <w:b/>
        </w:rPr>
        <w:t xml:space="preserve">Esimerkki 8.1793</w:t>
      </w:r>
    </w:p>
    <w:p>
      <w:r>
        <w:t xml:space="preserve">Tämä asia on kauhea, suoraan laatikosta sain sen käynnistymään vain muutaman kerran ja se ei käy tyhjäkäynnillä. Yritetty useita päiviä nyt ei mitään. Jos laitat kaasua se ei voi palauttaa sitä? ..........</w:t>
      </w:r>
    </w:p>
    <w:p>
      <w:r>
        <w:rPr>
          <w:b/>
        </w:rPr>
        <w:t xml:space="preserve">Tulos</w:t>
      </w:r>
    </w:p>
    <w:p>
      <w:r>
        <w:t xml:space="preserve">Tämä asia on kauhea, heti laatikosta ulos olin vain ....</w:t>
      </w:r>
    </w:p>
    <w:p>
      <w:r>
        <w:rPr>
          <w:b/>
        </w:rPr>
        <w:t xml:space="preserve">Esimerkki 8.1794</w:t>
      </w:r>
    </w:p>
    <w:p>
      <w:r>
        <w:t xml:space="preserve">Kirjoitin hakusanaksi kaasukuivausrummun termostaatti, tämä tuli esiin, se on sähkökuivausrumpua varten. Maksoin seuraavana päivänä toimitettavasta tuotteesta, jota en halunnut. Palauttaminen maksoi enemmän kuin seuraavan päivän toimitus. Taidan omistaa sähkötermostaatin, jota en tarvitse.</w:t>
      </w:r>
    </w:p>
    <w:p>
      <w:r>
        <w:rPr>
          <w:b/>
        </w:rPr>
        <w:t xml:space="preserve">Tulos</w:t>
      </w:r>
    </w:p>
    <w:p>
      <w:r>
        <w:t xml:space="preserve">Varmista, että haluat sähkötermostaatin, minä halusin kaasun.</w:t>
      </w:r>
    </w:p>
    <w:p>
      <w:r>
        <w:rPr>
          <w:b/>
        </w:rPr>
        <w:t xml:space="preserve">Esimerkki 8.1795</w:t>
      </w:r>
    </w:p>
    <w:p>
      <w:r>
        <w:t xml:space="preserve">Vesivuoto kamera tuhoutui/ei yrityksen vastausta - Ostin tämän tuotteen lähetysryhmämme GoPro:lle nimenomaan lasten kanssa sponsoroimiamme vesiaktiviteetteja varten. Huomasin rutiininomaisesti, että akulla oli kömpelö ja keskeneräinen tuntuma, kun sitä yritettiin käyttää kameran kanssa. Kun yritimme käyttää sitä kuvaamaan vesiaktiviteetteja, tiiviste petti ja kamera ja akku tuhoutuivat. Yritin ottaa yhteyttä yritykseen Amazonin kautta viikko sitten, mutta en saanut vastausta.</w:t>
      </w:r>
    </w:p>
    <w:p>
      <w:r>
        <w:rPr>
          <w:b/>
        </w:rPr>
        <w:t xml:space="preserve">Tulos</w:t>
      </w:r>
    </w:p>
    <w:p>
      <w:r>
        <w:t xml:space="preserve">Vesivuodot, kamera tuhoutui &amp; ei yrityksen vastausta</w:t>
      </w:r>
    </w:p>
    <w:p>
      <w:r>
        <w:rPr>
          <w:b/>
        </w:rPr>
        <w:t xml:space="preserve">Esimerkki 8.1796</w:t>
      </w:r>
    </w:p>
    <w:p>
      <w:r>
        <w:t xml:space="preserve">Tilasin tämän tuotteen ruskeana. Sain Hot Pink -värisen, mutta pakkauksessa luki selvästi ruskea. Luulin tehneeni virheen ja tilanneeni väärän.</w:t>
      </w:r>
    </w:p>
    <w:p>
      <w:r>
        <w:rPr>
          <w:b/>
        </w:rPr>
        <w:t xml:space="preserve">Tulos</w:t>
      </w:r>
    </w:p>
    <w:p>
      <w:r>
        <w:t xml:space="preserve">Olisin palauttanut sen, mutta pidin sen, koska olin lähdössä seuraavana päivänä pois.</w:t>
      </w:r>
    </w:p>
    <w:p>
      <w:r>
        <w:rPr>
          <w:b/>
        </w:rPr>
        <w:t xml:space="preserve">Esimerkki 8.1797</w:t>
      </w:r>
    </w:p>
    <w:p>
      <w:r>
        <w:t xml:space="preserve">Minulla on ei täytä tarpeitani ei pidä maksua ei pidä maksua ei pidä maksaa</w:t>
      </w:r>
    </w:p>
    <w:p>
      <w:r>
        <w:rPr>
          <w:b/>
        </w:rPr>
        <w:t xml:space="preserve">Tulos</w:t>
      </w:r>
    </w:p>
    <w:p>
      <w:r>
        <w:t xml:space="preserve">Palauta palautusta varten Pyydä nouto ja palautusetiketti noutoaikana.</w:t>
      </w:r>
    </w:p>
    <w:p>
      <w:r>
        <w:rPr>
          <w:b/>
        </w:rPr>
        <w:t xml:space="preserve">Esimerkki 8.1798</w:t>
      </w:r>
    </w:p>
    <w:p>
      <w:r>
        <w:t xml:space="preserve">HYVIN HYVIN PETTYNYT ! Rikkinäinen osa, enkä halua tuhlata aikaani tuotteiden palauttamiseen.</w:t>
      </w:r>
    </w:p>
    <w:p>
      <w:r>
        <w:rPr>
          <w:b/>
        </w:rPr>
        <w:t xml:space="preserve">Tulos</w:t>
      </w:r>
    </w:p>
    <w:p>
      <w:r>
        <w:t xml:space="preserve">Osat olivat rikki, ja se on todennäköisesti rikki ennen toimitusta.</w:t>
      </w:r>
    </w:p>
    <w:p>
      <w:r>
        <w:rPr>
          <w:b/>
        </w:rPr>
        <w:t xml:space="preserve">Esimerkki 8.1799</w:t>
      </w:r>
    </w:p>
    <w:p>
      <w:r>
        <w:t xml:space="preserve">Kiinnikkeet eivät vastanneet istuimen reikiä.</w:t>
      </w:r>
    </w:p>
    <w:p>
      <w:r>
        <w:rPr>
          <w:b/>
        </w:rPr>
        <w:t xml:space="preserve">Tulos</w:t>
      </w:r>
    </w:p>
    <w:p>
      <w:r>
        <w:t xml:space="preserve">Katso sulkujen kulmaa voi puolella ne ovat oikealla puolella</w:t>
      </w:r>
    </w:p>
    <w:p>
      <w:r>
        <w:rPr>
          <w:b/>
        </w:rPr>
        <w:t xml:space="preserve">Esimerkki 8.1800</w:t>
      </w:r>
    </w:p>
    <w:p>
      <w:r>
        <w:t xml:space="preserve">Pettynyt laitteisto ei tullut heidän kanssaan, kun heillä on vaikea löytää oikeat laitteistot laituriin kiinnittämistä varten.</w:t>
      </w:r>
    </w:p>
    <w:p>
      <w:r>
        <w:rPr>
          <w:b/>
        </w:rPr>
        <w:t xml:space="preserve">Tulos</w:t>
      </w:r>
    </w:p>
    <w:p>
      <w:r>
        <w:t xml:space="preserve">Varo ei laitteisto laitteisto tulee, kun se oli kova aika etsivät laitteisto</w:t>
      </w:r>
    </w:p>
    <w:p>
      <w:r>
        <w:rPr>
          <w:b/>
        </w:rPr>
        <w:t xml:space="preserve">Esimerkki 8.1801</w:t>
      </w:r>
    </w:p>
    <w:p>
      <w:r>
        <w:t xml:space="preserve">Tämä on ylivoimaisesti huonoin tilaus ikinä Tilasin tämän saippuan ja he lähettivät minulle hyytelöä! Olen erittäin pettynyt olen tilannut amazonista koko ajan tämä on pettymys odotin innolla kokeilla tätä saippuaa palauttakaa rahani !!!! Tämä ei ansaitse edes yhtä tähteä!</w:t>
      </w:r>
    </w:p>
    <w:p>
      <w:r>
        <w:rPr>
          <w:b/>
        </w:rPr>
        <w:t xml:space="preserve">Tulos</w:t>
      </w:r>
    </w:p>
    <w:p>
      <w:r>
        <w:t xml:space="preserve">Tämä on ylivoimaisesti huonoin tilaus ikinä Tilasin tämän saippuan ja he lähettivät ....</w:t>
      </w:r>
    </w:p>
    <w:p>
      <w:r>
        <w:rPr>
          <w:b/>
        </w:rPr>
        <w:t xml:space="preserve">Esimerkki 8.1802</w:t>
      </w:r>
    </w:p>
    <w:p>
      <w:r>
        <w:t xml:space="preserve">kompassi ei toimi lainkaan, mitä tapahtuu vaelluspäivänäsi tarvitset suuntaa? aurinkolaturi ei toimi.</w:t>
      </w:r>
    </w:p>
    <w:p>
      <w:r>
        <w:rPr>
          <w:b/>
        </w:rPr>
        <w:t xml:space="preserve">Tulos</w:t>
      </w:r>
    </w:p>
    <w:p>
      <w:r>
        <w:t xml:space="preserve">kompassi ei toimi ollenkaan, mitä tapahtuu ...</w:t>
      </w:r>
    </w:p>
    <w:p>
      <w:r>
        <w:rPr>
          <w:b/>
        </w:rPr>
        <w:t xml:space="preserve">Esimerkki 8.1803</w:t>
      </w:r>
    </w:p>
    <w:p>
      <w:r>
        <w:t xml:space="preserve">Toivoin edes pientä häivähdystä lakritsista (sitä ei ole). Ei lakritsin loitsua, makua tai ainesosaa. - tähdet</w:t>
      </w:r>
    </w:p>
    <w:p>
      <w:r>
        <w:rPr>
          <w:b/>
        </w:rPr>
        <w:t xml:space="preserve">Tulos</w:t>
      </w:r>
    </w:p>
    <w:p>
      <w:r>
        <w:t xml:space="preserve">Lakritsilla ei ole mitään tekemistä lakritsin kanssa - vain sokeripaloja.</w:t>
      </w:r>
    </w:p>
    <w:p>
      <w:r>
        <w:rPr>
          <w:b/>
        </w:rPr>
        <w:t xml:space="preserve">Esimerkki 8.1804</w:t>
      </w:r>
    </w:p>
    <w:p>
      <w:r>
        <w:t xml:space="preserve">Donglet eivät toimineet minkään iPhonen kanssa. Näyttöön ilmestyi viesti siitä, ettei niitä tueta, ja musiikki katkeili. Käyttökelvoton. iPhone 7 ja 7plus.</w:t>
      </w:r>
    </w:p>
    <w:p>
      <w:r>
        <w:rPr>
          <w:b/>
        </w:rPr>
        <w:t xml:space="preserve">Tulos</w:t>
      </w:r>
    </w:p>
    <w:p>
      <w:r>
        <w:t xml:space="preserve">Donglet eivät toimineet minkään iPhonen kanssa ...</w:t>
      </w:r>
    </w:p>
    <w:p>
      <w:r>
        <w:rPr>
          <w:b/>
        </w:rPr>
        <w:t xml:space="preserve">Esimerkki 8.1805</w:t>
      </w:r>
    </w:p>
    <w:p>
      <w:r>
        <w:t xml:space="preserve">Olen todella pitänyt tästä kellosta ja olen käyttänyt sitä lähes yksinomaan 19 kuukauden ajan, vaikka se alkoi menettää aikaa pari kuukautta sitten - se menettää noin 3 minuuttia muutaman viikon välein. Mutta tänään katsoin kelloani ja huomasin, että toinen oli pudonnut pois ja makaa kellotaululla kristallin takana.</w:t>
      </w:r>
    </w:p>
    <w:p>
      <w:r>
        <w:rPr>
          <w:b/>
        </w:rPr>
        <w:t xml:space="preserve">Tulos</w:t>
      </w:r>
    </w:p>
    <w:p>
      <w:r>
        <w:t xml:space="preserve">Menettää aikaa, toinen käsi putosi pois alle 2 vuoden käytön jälkeen.</w:t>
      </w:r>
    </w:p>
    <w:p>
      <w:r>
        <w:rPr>
          <w:b/>
        </w:rPr>
        <w:t xml:space="preserve">Esimerkki 8.1806</w:t>
      </w:r>
    </w:p>
    <w:p>
      <w:r>
        <w:t xml:space="preserve">he vaativat, että lähetät valokuvatodisteita tämän aiheuttamasta ihottumasta. Lisäksi, vaikka reaktio olisi useampi ja se olisi vartalosi sivulla tai rintojesi alla. Jos halusin rahani takaisin, minun oli lähetettävä kuva koko ihottumasta. Palautusehdoissa ei ole mitään, jossa tätä mainittaisiin.</w:t>
      </w:r>
    </w:p>
    <w:p>
      <w:r>
        <w:rPr>
          <w:b/>
        </w:rPr>
        <w:t xml:space="preserve">Tulos</w:t>
      </w:r>
    </w:p>
    <w:p>
      <w:r>
        <w:t xml:space="preserve">AMAZON.com nöyryyttää sinua, jos saat ihottumaa.</w:t>
      </w:r>
    </w:p>
    <w:p>
      <w:r>
        <w:rPr>
          <w:b/>
        </w:rPr>
        <w:t xml:space="preserve">Esimerkki 8.1807</w:t>
      </w:r>
    </w:p>
    <w:p>
      <w:r>
        <w:t xml:space="preserve">Tämä kynä on todellinen pettymys. Olen niin sanotusti kynän "snobi" ja tämä ei ollut lainkaan hyvä. Sitä on vaikea kiertää (ei sileä) ja muste hyppii kirjoittaessa ja jättää tyhjiä kohtia kirjaimille, joita se ei painanut. Se on myös jotenkin naarmuuntunut kirjoitettaessa... ei ollenkaan sitä, mitä halusin.</w:t>
      </w:r>
    </w:p>
    <w:p>
      <w:r>
        <w:rPr>
          <w:b/>
        </w:rPr>
        <w:t xml:space="preserve">Tulos</w:t>
      </w:r>
    </w:p>
    <w:p>
      <w:r>
        <w:t xml:space="preserve">Tämä kynä on todellinen pettymys. Olen niin sanotusti kynän "snobi" ...</w:t>
      </w:r>
    </w:p>
    <w:p>
      <w:r>
        <w:rPr>
          <w:b/>
        </w:rPr>
        <w:t xml:space="preserve">Esimerkki 8.1808</w:t>
      </w:r>
    </w:p>
    <w:p>
      <w:r>
        <w:t xml:space="preserve">älä tuhlaa aikaasi tai rahojasi. ei toimi lainkaan.</w:t>
      </w:r>
    </w:p>
    <w:p>
      <w:r>
        <w:rPr>
          <w:b/>
        </w:rPr>
        <w:t xml:space="preserve">Tulos</w:t>
      </w:r>
    </w:p>
    <w:p>
      <w:r>
        <w:t xml:space="preserve">älä tuhlaa aikaasi tai rahojasi. ei toimi lainkaan.</w:t>
      </w:r>
    </w:p>
    <w:p>
      <w:r>
        <w:rPr>
          <w:b/>
        </w:rPr>
        <w:t xml:space="preserve">Esimerkki 8.1809</w:t>
      </w:r>
    </w:p>
    <w:p>
      <w:r>
        <w:t xml:space="preserve">Heidät jätettiin sivuovesta, ei etuovesta, jossa on kuisti, ja satoi. he ovat märkiä.</w:t>
      </w:r>
    </w:p>
    <w:p>
      <w:r>
        <w:rPr>
          <w:b/>
        </w:rPr>
        <w:t xml:space="preserve">Tulos</w:t>
      </w:r>
    </w:p>
    <w:p>
      <w:r>
        <w:t xml:space="preserve">Heidät jätettiin pois sivuovesta, ei ...</w:t>
      </w:r>
    </w:p>
    <w:p>
      <w:r>
        <w:rPr>
          <w:b/>
        </w:rPr>
        <w:t xml:space="preserve">Esimerkki 8.1810</w:t>
      </w:r>
    </w:p>
    <w:p>
      <w:r>
        <w:t xml:space="preserve">Nämä tossut venytetty tunnin kuluttua yllään liian suuri, sillä ne näyttävät pitkälti kuin kengät pelle</w:t>
      </w:r>
    </w:p>
    <w:p>
      <w:r>
        <w:rPr>
          <w:b/>
        </w:rPr>
        <w:t xml:space="preserve">Tulos</w:t>
      </w:r>
    </w:p>
    <w:p>
      <w:r>
        <w:t xml:space="preserve">... jälkeen yllään liian suuri kaukana ne näyttävät kengät on</w:t>
      </w:r>
    </w:p>
    <w:p>
      <w:r>
        <w:rPr>
          <w:b/>
        </w:rPr>
        <w:t xml:space="preserve">Esimerkki 8.1811</w:t>
      </w:r>
    </w:p>
    <w:p>
      <w:r>
        <w:t xml:space="preserve">En saa sitä tarttumaan tasaiselle pinnalle, ja koska halusin sen lisätasapainon vuoksi, se on hyödytön. En luota siihen</w:t>
      </w:r>
    </w:p>
    <w:p>
      <w:r>
        <w:rPr>
          <w:b/>
        </w:rPr>
        <w:t xml:space="preserve">Tulos</w:t>
      </w:r>
    </w:p>
    <w:p>
      <w:r>
        <w:t xml:space="preserve">... koska halusin sen lisätasapainon vuoksi, se on hyödytön. En luota</w:t>
      </w:r>
    </w:p>
    <w:p>
      <w:r>
        <w:rPr>
          <w:b/>
        </w:rPr>
        <w:t xml:space="preserve">Esimerkki 8.1812</w:t>
      </w:r>
    </w:p>
    <w:p>
      <w:r>
        <w:t xml:space="preserve">Ostin tämän taskulampun marraskuussa ja pidin todella siitä, että se oli ladattava, ja käytin sitä muutaman kerran kävelemään yöllä. Sitten tammikuussa aina kun laitoin sen päälle, se sammui parin sekunnin kuluttua. Yritin ladata sitä uudelleen. En keksi mitään muuta kokeiltavaa. Ei toimi vieläkään.</w:t>
      </w:r>
    </w:p>
    <w:p>
      <w:r>
        <w:rPr>
          <w:b/>
        </w:rPr>
        <w:t xml:space="preserve">Tulos</w:t>
      </w:r>
    </w:p>
    <w:p>
      <w:r>
        <w:t xml:space="preserve">Ostin tämän taskulampun marraskuussa ja pidin todella siitä, että se oli ladattava, ja käytin sitä muutaman ....</w:t>
      </w:r>
    </w:p>
    <w:p>
      <w:r>
        <w:rPr>
          <w:b/>
        </w:rPr>
        <w:t xml:space="preserve">Esimerkki 8.1813</w:t>
      </w:r>
    </w:p>
    <w:p>
      <w:r>
        <w:t xml:space="preserve">Voitte auttaa minua lähettämällä puuttuvan kauppalaskun tuote on pidätetty Miamissa laskun puuttumisen vuoksi Kiitos.</w:t>
      </w:r>
    </w:p>
    <w:p>
      <w:r>
        <w:rPr>
          <w:b/>
        </w:rPr>
        <w:t xml:space="preserve">Tulos</w:t>
      </w:r>
    </w:p>
    <w:p>
      <w:r>
        <w:t xml:space="preserve">puuttuvan kauppalaskun päätyttyä tuote on pidätetty Miamissa.</w:t>
      </w:r>
    </w:p>
    <w:p>
      <w:r>
        <w:rPr>
          <w:b/>
        </w:rPr>
        <w:t xml:space="preserve">Esimerkki 8.1814</w:t>
      </w:r>
    </w:p>
    <w:p>
      <w:r>
        <w:t xml:space="preserve">Ei toiminut heti laatikosta. Se oli ilmeisesti palautettu tuote, koska se oli likainen, eikä siinä ollut suojakalvoa, kuten olen nähnyt tuotearvosteluvideolla. Johdot oli kääritty kuminauhoilla. Palautin tuotteen, enkä tuhlaisi aikaani tilata uudelleen tuotetta, jonka laadunvalvonta on näin huono.</w:t>
      </w:r>
    </w:p>
    <w:p>
      <w:r>
        <w:rPr>
          <w:b/>
        </w:rPr>
        <w:t xml:space="preserve">Tulos</w:t>
      </w:r>
    </w:p>
    <w:p>
      <w:r>
        <w:t xml:space="preserve">Se oli ilmeisesti palautettu tuote, koska se oli likainen, eikä siinä ollut suojakalvoa, kuten ....</w:t>
      </w:r>
    </w:p>
    <w:p>
      <w:r>
        <w:rPr>
          <w:b/>
        </w:rPr>
        <w:t xml:space="preserve">Esimerkki 8.1815</w:t>
      </w:r>
    </w:p>
    <w:p>
      <w:r>
        <w:t xml:space="preserve">Ihottumaa kädessä 2 viikon käytön jälkeen</w:t>
      </w:r>
    </w:p>
    <w:p>
      <w:r>
        <w:rPr>
          <w:b/>
        </w:rPr>
        <w:t xml:space="preserve">Tulos</w:t>
      </w:r>
    </w:p>
    <w:p>
      <w:r>
        <w:t xml:space="preserve">Hihnan laatu saattaa olla heikentävä....ihottumaa iholla.</w:t>
      </w:r>
    </w:p>
    <w:p>
      <w:r>
        <w:rPr>
          <w:b/>
        </w:rPr>
        <w:t xml:space="preserve">Esimerkki 8.1816</w:t>
      </w:r>
    </w:p>
    <w:p>
      <w:r>
        <w:t xml:space="preserve">Ostin nämä, koska uroskardinaalit tulivat autotalliini ja näkivät heijastuksensa kuorma-autoni ikkunassa, nokkivat ikkunoita ja kakkasivat kaiken päälle. Ripustin kolme niistä auton ympärille, eikä se haitannut niitä yhtään. Ehkä ne toimisivat muunkinlaisiin lintuihin, mutta nämä uroskardinaalit olivat hyvin aggressiivisia.</w:t>
      </w:r>
    </w:p>
    <w:p>
      <w:r>
        <w:rPr>
          <w:b/>
        </w:rPr>
        <w:t xml:space="preserve">Tulos</w:t>
      </w:r>
    </w:p>
    <w:p>
      <w:r>
        <w:t xml:space="preserve">Ostin nämä, koska uroskardinaalit olivat tulossa ....</w:t>
      </w:r>
    </w:p>
    <w:p>
      <w:r>
        <w:rPr>
          <w:b/>
        </w:rPr>
        <w:t xml:space="preserve">Esimerkki 8.1817</w:t>
      </w:r>
    </w:p>
    <w:p>
      <w:r>
        <w:t xml:space="preserve">En ole saanut mitään tietoa suojaussuunnitelmasta, enkä edes tiedä, minne mennä, jos minulla on ongelmia.</w:t>
      </w:r>
    </w:p>
    <w:p>
      <w:r>
        <w:rPr>
          <w:b/>
        </w:rPr>
        <w:t xml:space="preserve">Tulos</w:t>
      </w:r>
    </w:p>
    <w:p>
      <w:r>
        <w:t xml:space="preserve">En saanut mitään tietoa suojelusuunnitelmasta, minä ...</w:t>
      </w:r>
    </w:p>
    <w:p>
      <w:r>
        <w:rPr>
          <w:b/>
        </w:rPr>
        <w:t xml:space="preserve">Esimerkki 8.1818</w:t>
      </w:r>
    </w:p>
    <w:p>
      <w:r>
        <w:t xml:space="preserve">Sain väärän taskulampun, eikä myyjä vastannut lähettämiinsä sähköposteihin. Saapui 3 viikkoa tilauksen jälkeen, mutta se olisi ollut ok, jos se olisi ollut oikea taskulamppu. Väärä valo ja ei hyväksy 26650-paristoa.</w:t>
      </w:r>
    </w:p>
    <w:p>
      <w:r>
        <w:rPr>
          <w:b/>
        </w:rPr>
        <w:t xml:space="preserve">Tulos</w:t>
      </w:r>
    </w:p>
    <w:p>
      <w:r>
        <w:t xml:space="preserve">Sain väärän taskulampun. Ei hyväksy 26650-paristoa, kuten on kuvattu.</w:t>
      </w:r>
    </w:p>
    <w:p>
      <w:r>
        <w:rPr>
          <w:b/>
        </w:rPr>
        <w:t xml:space="preserve">Esimerkki 8.1819</w:t>
      </w:r>
    </w:p>
    <w:p>
      <w:r>
        <w:t xml:space="preserve">Kunpa voisin palauttaa sen - todella huono tuote. Käynnistyminen kestää hyvin kauan (kuin vanhalla PC:llä). Jatkuvasti roikkuu (jälleen kuin todella vanha tietokone, joka on käynnistettävä uudelleen ja uudelleen). Myös kosketusnäyttö kynän kanssa on todella huono. Olen kokeillut sitä viime kuukausina ja haluaisin heittää sen pois - tuhlaa paljon aikaa vain seisomalla ja tuijottamalla sitä, kun se käynnistyy ja käynnistyy.</w:t>
      </w:r>
    </w:p>
    <w:p>
      <w:r>
        <w:rPr>
          <w:b/>
        </w:rPr>
        <w:t xml:space="preserve">Tulos</w:t>
      </w:r>
    </w:p>
    <w:p>
      <w:r>
        <w:t xml:space="preserve">Pitkä aika käynnistymiseen ja käynnistymiseen ja erittäin huono suorituskyky - ostaja varokoon.</w:t>
      </w:r>
    </w:p>
    <w:p>
      <w:r>
        <w:rPr>
          <w:b/>
        </w:rPr>
        <w:t xml:space="preserve">Esimerkki 8.1820</w:t>
      </w:r>
    </w:p>
    <w:p>
      <w:r>
        <w:t xml:space="preserve">Väri on todella tylsä. Olen ostanut näitä ennenkin ja ne olivat loistavia kirjoitustaululla, joka on pyyhittävä pois. Nämä näyttävät niin tylsiltä, että oppilaani pyytävät aina uutta. Uudet ovat kuitenkin kaikki samanlaisia.</w:t>
      </w:r>
    </w:p>
    <w:p>
      <w:r>
        <w:rPr>
          <w:b/>
        </w:rPr>
        <w:t xml:space="preserve">Tulos</w:t>
      </w:r>
    </w:p>
    <w:p>
      <w:r>
        <w:t xml:space="preserve">Väri on todella tylsä. Olen ostanut näitä ennenkin ja ne olivat ...</w:t>
      </w:r>
    </w:p>
    <w:p>
      <w:r>
        <w:rPr>
          <w:b/>
        </w:rPr>
        <w:t xml:space="preserve">Esimerkki 8.1821</w:t>
      </w:r>
    </w:p>
    <w:p>
      <w:r>
        <w:t xml:space="preserve">Olen ostanut lukemattomia Melissa &amp; Doug -tuotteita - mutta tämä on niin huono, etten ehkä enää koskaan halua ostaa tämän yrityksen tuotteita. Ainoastaan 2 liitupalaa molemmissa laatikoissa EI ollut hajonnut pieniin palasiin. Lapsenlapset eivät pystyneet edes kirjoittamaan niillä. Niin paljon vaivaa palauttaa ja saada korvattua rikkinäiset liidut laatikoihin, kun liidut voitaisiin vain vaihtaa ja lähettää paremmin suojattuina. Menen paikalliseen toimistokauppaan ja ostan liituja liitutauluun.</w:t>
      </w:r>
    </w:p>
    <w:p>
      <w:r>
        <w:rPr>
          <w:b/>
        </w:rPr>
        <w:t xml:space="preserve">Tulos</w:t>
      </w:r>
    </w:p>
    <w:p>
      <w:r>
        <w:t xml:space="preserve">... Melissa &amp; Doug -tuotteet - mutta tämä on niin huono, etten ehkä koskaan halua ostaa tämän yrityksen tuotteita ...</w:t>
      </w:r>
    </w:p>
    <w:p>
      <w:r>
        <w:rPr>
          <w:b/>
        </w:rPr>
        <w:t xml:space="preserve">Esimerkki 8.1822</w:t>
      </w:r>
    </w:p>
    <w:p>
      <w:r>
        <w:t xml:space="preserve">Ei tähtiä, ei kaunis vaaleanvihreä odotin ja laitoin vettä ja se muuttui sameaksi iloinen, etten lisännyt kala- tai sammakkosäiliöön, jonka olisin joutunut puhdistamaan koko järjestelmän, onko se todella niin, miten ne ovat oletettavasti näyttää, toivon ei</w:t>
      </w:r>
    </w:p>
    <w:p>
      <w:r>
        <w:rPr>
          <w:b/>
        </w:rPr>
        <w:t xml:space="preserve">Tulos</w:t>
      </w:r>
    </w:p>
    <w:p>
      <w:r>
        <w:t xml:space="preserve">Sammalpallot sopivat säiliöön ??ehkä kirkkaanvihreätkin?</w:t>
      </w:r>
    </w:p>
    <w:p>
      <w:r>
        <w:rPr>
          <w:b/>
        </w:rPr>
        <w:t xml:space="preserve">Esimerkki 8.1823</w:t>
      </w:r>
    </w:p>
    <w:p>
      <w:r>
        <w:t xml:space="preserve">Emme pystyneet asentamaan tätä kahvaa, koska siinä oli ylimääräinen metallipala, joka esti sitä asettumasta oikein.</w:t>
      </w:r>
    </w:p>
    <w:p>
      <w:r>
        <w:rPr>
          <w:b/>
        </w:rPr>
        <w:t xml:space="preserve">Tulos</w:t>
      </w:r>
    </w:p>
    <w:p>
      <w:r>
        <w:t xml:space="preserve">Emme pystyneet asentamaan tätä kahvaa, koska ...</w:t>
      </w:r>
    </w:p>
    <w:p>
      <w:r>
        <w:rPr>
          <w:b/>
        </w:rPr>
        <w:t xml:space="preserve">Esimerkki 8.1824</w:t>
      </w:r>
    </w:p>
    <w:p>
      <w:r>
        <w:t xml:space="preserve">Näppäimistö kaukosäädin oli viallinen ei toimi lainkaan korvaava oli aluksen ja se toimii kuitenkin valot eivät toimi siinä vaiheessa päätin olla menemättä läpi vaivaa ainakin toimii, mutta ei mitä odotin kaikki osat toimivat.</w:t>
      </w:r>
    </w:p>
    <w:p>
      <w:r>
        <w:rPr>
          <w:b/>
        </w:rPr>
        <w:t xml:space="preserve">Tulos</w:t>
      </w:r>
    </w:p>
    <w:p>
      <w:r>
        <w:t xml:space="preserve">Näppäimistö kaukosäädin oli viallinen ei toimi lainkaan ....</w:t>
      </w:r>
    </w:p>
    <w:p>
      <w:r>
        <w:rPr>
          <w:b/>
        </w:rPr>
        <w:t xml:space="preserve">Esimerkki 8.1825</w:t>
      </w:r>
    </w:p>
    <w:p>
      <w:r>
        <w:t xml:space="preserve">Kuvassa näkyy kaunis tummempi violetin sävy, ja se on todella laventeli ja todella muovinen, ja jos haluat laittaa siihen sormusrenkaan, se ei todellakaan pysy kiinni.</w:t>
      </w:r>
    </w:p>
    <w:p>
      <w:r>
        <w:rPr>
          <w:b/>
        </w:rPr>
        <w:t xml:space="preserve">Tulos</w:t>
      </w:r>
    </w:p>
    <w:p>
      <w:r>
        <w:t xml:space="preserve">Kuvassa näkyy kaunis tummempi violetin sävy, ja se on todella laventeli ...</w:t>
      </w:r>
    </w:p>
    <w:p>
      <w:r>
        <w:rPr>
          <w:b/>
        </w:rPr>
        <w:t xml:space="preserve">Esimerkki 8.1826</w:t>
      </w:r>
    </w:p>
    <w:p>
      <w:r>
        <w:t xml:space="preserve">Tilasin tämän, koska halusin suuremman palan kuin Dr. Schollin moleskin, joka meillä on tällä hetkellä. En ollut kovin tyytyväinen, kun sain sen, koska se on luultavasti 1/3 niin paksu kuin meillä jo oleva materiaali ja melko hyödytön. Odotin, että se olisi saman paksuinen. Mitat eivät sisältäneet tätä tietoa, enkä koskaan ajatellut, että se voisi olla ohuempi. Paksuus pitäisi mainita kuvauksessa, jos se eroaa muista tuotteista.</w:t>
      </w:r>
    </w:p>
    <w:p>
      <w:r>
        <w:rPr>
          <w:b/>
        </w:rPr>
        <w:t xml:space="preserve">Tulos</w:t>
      </w:r>
    </w:p>
    <w:p>
      <w:r>
        <w:t xml:space="preserve">Erittäin ohut, ellei muita Dr. Schollin Moleskin -suojapohjia ole pienemmässä koossa.</w:t>
      </w:r>
    </w:p>
    <w:p>
      <w:r>
        <w:rPr>
          <w:b/>
        </w:rPr>
        <w:t xml:space="preserve">Esimerkki 8.1827</w:t>
      </w:r>
    </w:p>
    <w:p>
      <w:r>
        <w:t xml:space="preserve">Hengitysvaikeudet muutama tunti tämän lisäravinteen ottamisen jälkeen. En saanut selville, mistä se johtui viikkoihin, kunnes lopetin. Siinä lukee maidoton, minulla on maitoallergia, samat oireet, en ole varma, liittyykö se asiaan.</w:t>
      </w:r>
    </w:p>
    <w:p>
      <w:r>
        <w:rPr>
          <w:b/>
        </w:rPr>
        <w:t xml:space="preserve">Tulos</w:t>
      </w:r>
    </w:p>
    <w:p>
      <w:r>
        <w:t xml:space="preserve">Hengitysvaikeudet muutama tunti tämän lisäravinteen ottamisen jälkeen. ...</w:t>
      </w:r>
    </w:p>
    <w:p>
      <w:r>
        <w:rPr>
          <w:b/>
        </w:rPr>
        <w:t xml:space="preserve">Esimerkki 8.1828</w:t>
      </w:r>
    </w:p>
    <w:p>
      <w:r>
        <w:t xml:space="preserve">Liian hyvä ollakseen totta. Jätän harvoin negatiivisen arvostelun, mutta tämä tuote ansaitsee sen. Kuvat saavat tämän näyttämään hämmästyttävältä. Valitettavasti se, mitä saat, ei ole samaa laatua. Se on kuin tilaisi teräväpiirtokuvan ja saisi oikean kuvan, mutta standard-def:nä. Harhaanjohtavaa mainontaa. Harmi, tykkäsin korotettujen alueiden ideasta, mutta tämä on huonosti tehty tuote. Näin jonkun muun mainitsevan tästä, mutta valmistaja vastasi, että henkilö työskentelee kilpailijalle. Kävi ilmi, että heidän arvostelunsa oli tarkka.</w:t>
      </w:r>
    </w:p>
    <w:p>
      <w:r>
        <w:rPr>
          <w:b/>
        </w:rPr>
        <w:t xml:space="preserve">Tulos</w:t>
      </w:r>
    </w:p>
    <w:p>
      <w:r>
        <w:t xml:space="preserve">Todellinen tuote on laadultaan ja ulkonäöltään paljon huonompi kuin kuvissa näkyvä.</w:t>
      </w:r>
    </w:p>
    <w:p>
      <w:r>
        <w:rPr>
          <w:b/>
        </w:rPr>
        <w:t xml:space="preserve">Esimerkki 8.1829</w:t>
      </w:r>
    </w:p>
    <w:p>
      <w:r>
        <w:t xml:space="preserve">Tuote haisee pahalta, vaikea kuvailla hajua, koska se ei ollut kemikaaleja vaan pikemminkin kartano/kuollut eläin. Annoin sen tuulettua, pesin sen, ja se haisi edelleen koko autolleni. Päädyin heittämään sen pois, kun haju autossani muuttui sietämättömäksi. Viikko sen hävittämisen jälkeen autoni haisee edelleen. Minun on käytettävä ruokasoodaa, jotta haju toivottavasti poistuu lopullisesti. Älkää ostako tätä tuotetta!!!</w:t>
      </w:r>
    </w:p>
    <w:p>
      <w:r>
        <w:rPr>
          <w:b/>
        </w:rPr>
        <w:t xml:space="preserve">Tulos</w:t>
      </w:r>
    </w:p>
    <w:p>
      <w:r>
        <w:t xml:space="preserve">Huovan haju, joka ei lähde pesussa - haisee koko autolle!</w:t>
      </w:r>
    </w:p>
    <w:p>
      <w:r>
        <w:rPr>
          <w:b/>
        </w:rPr>
        <w:t xml:space="preserve">Esimerkki 8.1830</w:t>
      </w:r>
    </w:p>
    <w:p>
      <w:r>
        <w:t xml:space="preserve">No otti yhteyttä myyjään palautusta varten ja he halusivat kuvan vaurioituneista tuotteista, he eivät voineet ottaa sanaani siitä, ja et voi ottaa kuvaa hajusta, joten ajattelin vain kirjoittaa arvostelun sen sijaan, koska he lähettivät minulle lopulta palautusetiketin sen jälkeen, kun sain Amazonin mukaan. Hauska asia on, että se ei ollut ilmainen palautus, joten se olisi 16 dollaria lähettää se takaisin, joten pidimme vain kiinni rikkoutuneet rikkinäiset kohteet. Onnea käsittelemään näitä ihmisiä ja toivottavasti pidät tuoksusta.</w:t>
      </w:r>
    </w:p>
    <w:p>
      <w:r>
        <w:rPr>
          <w:b/>
        </w:rPr>
        <w:t xml:space="preserve">Tulos</w:t>
      </w:r>
    </w:p>
    <w:p>
      <w:r>
        <w:t xml:space="preserve">Suojalasit rikki laatikossa huonon pakkauksen vuoksi ja kypärä tarttuu hirveästi kiinni.</w:t>
      </w:r>
    </w:p>
    <w:p>
      <w:r>
        <w:rPr>
          <w:b/>
        </w:rPr>
        <w:t xml:space="preserve">Esimerkki 8.1831</w:t>
      </w:r>
    </w:p>
    <w:p>
      <w:r>
        <w:t xml:space="preserve">Ei pidä tarpeeksi latausta täyttääkseen puhelimen akun, edessä olevat led-valot ovat erittäin kirkkaat ja ärsyttävät.</w:t>
      </w:r>
    </w:p>
    <w:p>
      <w:r>
        <w:rPr>
          <w:b/>
        </w:rPr>
        <w:t xml:space="preserve">Tulos</w:t>
      </w:r>
    </w:p>
    <w:p>
      <w:r>
        <w:t xml:space="preserve">edessä olevat led-valot ovat erittäin kirkkaat ja ärsyttävät.</w:t>
      </w:r>
    </w:p>
    <w:p>
      <w:r>
        <w:rPr>
          <w:b/>
        </w:rPr>
        <w:t xml:space="preserve">Esimerkki 8.1832</w:t>
      </w:r>
    </w:p>
    <w:p>
      <w:r>
        <w:t xml:space="preserve">Vietän kaiken aikani tämän jutun purkamiseen. Olen katsonut videon toisensa jälkeen ja noudattanut ohjeita tarkasti. Toimii vain sormenpainoisella langalla. Voit unohtaa pahvinpainon. Tuhlasin paljon aikaa ja paljon lankaa.</w:t>
      </w:r>
    </w:p>
    <w:p>
      <w:r>
        <w:rPr>
          <w:b/>
        </w:rPr>
        <w:t xml:space="preserve">Tulos</w:t>
      </w:r>
    </w:p>
    <w:p>
      <w:r>
        <w:t xml:space="preserve">Vaikea löytää lankaa, joka ei sido konetta.</w:t>
      </w:r>
    </w:p>
    <w:p>
      <w:r>
        <w:rPr>
          <w:b/>
        </w:rPr>
        <w:t xml:space="preserve">Esimerkki 8.1833</w:t>
      </w:r>
    </w:p>
    <w:p>
      <w:r>
        <w:t xml:space="preserve">Ei ansaitse edes tähteä, koska en koskaan saanut sitä. Annoin 1 tähden, koska Amazonin asiakaspalvelu palautti minulle rahat.</w:t>
      </w:r>
    </w:p>
    <w:p>
      <w:r>
        <w:rPr>
          <w:b/>
        </w:rPr>
        <w:t xml:space="preserve">Tulos</w:t>
      </w:r>
    </w:p>
    <w:p>
      <w:r>
        <w:t xml:space="preserve">Ei ansaitse edes tähteä, koska en koskaan saanut ...</w:t>
      </w:r>
    </w:p>
    <w:p>
      <w:r>
        <w:rPr>
          <w:b/>
        </w:rPr>
        <w:t xml:space="preserve">Esimerkki 8.1834</w:t>
      </w:r>
    </w:p>
    <w:p>
      <w:r>
        <w:t xml:space="preserve">Ilmeisesti ei ruostumatonta terästä tangossa, joka yhdistää nauhan Apple Watchin sovitinkappaleeseen. Kun se katkesi, sain onneksi kelloni kiinni ennen kuin se kimposi jalkakäytävälle. Olisi voinut tulla kalliiksi, jos olisin ollut veden äärellä. Bändi näyttää erittäin mukavalta, mutta salvat olivat myös hankalia, mutta sain ne aina kiinnitettyä.</w:t>
      </w:r>
    </w:p>
    <w:p>
      <w:r>
        <w:rPr>
          <w:b/>
        </w:rPr>
        <w:t xml:space="preserve">Tulos</w:t>
      </w:r>
    </w:p>
    <w:p>
      <w:r>
        <w:t xml:space="preserve">Näyttää hyvältä. Rikkoutui 2 kuukauden kuluttua. Melkein menetti kellon.</w:t>
      </w:r>
    </w:p>
    <w:p>
      <w:r>
        <w:rPr>
          <w:b/>
        </w:rPr>
        <w:t xml:space="preserve">Esimerkki 8.1835</w:t>
      </w:r>
    </w:p>
    <w:p>
      <w:r>
        <w:t xml:space="preserve">Noin 6 kuukauden kuluttua metallitanko, joka pitää pallon paikallaan, rikkoutui...sitten pallo poksahti noin 6 kuukautta myöhemmin (vaihdoin sen uuteen palloon toiselta merkiltä)...nyt pyöränkotelo rikkoutui ja tuoli on täysin käyttökelvoton...aika lähteä dieetille ja ostaa kestävämpi merkki.</w:t>
      </w:r>
    </w:p>
    <w:p>
      <w:r>
        <w:rPr>
          <w:b/>
        </w:rPr>
        <w:t xml:space="preserve">Tulos</w:t>
      </w:r>
    </w:p>
    <w:p>
      <w:r>
        <w:t xml:space="preserve">nyt pyöränkotelo on rikki ja tuoli on täysin hyödytön.</w:t>
      </w:r>
    </w:p>
    <w:p>
      <w:r>
        <w:rPr>
          <w:b/>
        </w:rPr>
        <w:t xml:space="preserve">Esimerkki 8.1836</w:t>
      </w:r>
    </w:p>
    <w:p>
      <w:r>
        <w:t xml:space="preserve">Oikaisu siellä on periaatteessa pomppupalloja. &amp; heillä on lasipalloja toiselta myyjältä halvemmalla hinnalla ja myös prime-verkkopalvelussa.</w:t>
      </w:r>
    </w:p>
    <w:p>
      <w:r>
        <w:rPr>
          <w:b/>
        </w:rPr>
        <w:t xml:space="preserve">Tulos</w:t>
      </w:r>
    </w:p>
    <w:p>
      <w:r>
        <w:t xml:space="preserve">Varmista, että u päättää, haluatko lasi- vai pomppupalloja.</w:t>
      </w:r>
    </w:p>
    <w:p>
      <w:r>
        <w:rPr>
          <w:b/>
        </w:rPr>
        <w:t xml:space="preserve">Esimerkki 8.1837</w:t>
      </w:r>
    </w:p>
    <w:p>
      <w:r>
        <w:t xml:space="preserve">Älä odota tämän kestävän. Harkitse toista merkkiä.</w:t>
      </w:r>
    </w:p>
    <w:p>
      <w:r>
        <w:rPr>
          <w:b/>
        </w:rPr>
        <w:t xml:space="preserve">Tulos</w:t>
      </w:r>
    </w:p>
    <w:p>
      <w:r>
        <w:t xml:space="preserve">On valitettavaa, että SoundPEATS-tuotteita ei ole rakennettu pitkäksi aikaa.</w:t>
      </w:r>
    </w:p>
    <w:p>
      <w:r>
        <w:rPr>
          <w:b/>
        </w:rPr>
        <w:t xml:space="preserve">Esimerkki 8.1838</w:t>
      </w:r>
    </w:p>
    <w:p>
      <w:r>
        <w:t xml:space="preserve">Tilasin sen kahdesti, enkä koskaan saanut sitä. He antoivat minulle rahat takaisin molemmilla kerroilla. Mutta halusin todella skaalauslaitteen, enkä saanut sitä koskaan.</w:t>
      </w:r>
    </w:p>
    <w:p>
      <w:r>
        <w:rPr>
          <w:b/>
        </w:rPr>
        <w:t xml:space="preserve">Tulos</w:t>
      </w:r>
    </w:p>
    <w:p>
      <w:r>
        <w:t xml:space="preserve">Tilasin sen kahdesti, enkä koskaan saanut sitä. He antoivat ...</w:t>
      </w:r>
    </w:p>
    <w:p>
      <w:r>
        <w:rPr>
          <w:b/>
        </w:rPr>
        <w:t xml:space="preserve">Esimerkki 8.1839</w:t>
      </w:r>
    </w:p>
    <w:p>
      <w:r>
        <w:t xml:space="preserve">Tilasin 2 12 kappaleen sarjaa ja tämä on se sotku, joka ilmestyi! Ei hintansa arvoinen ollenkaan!!!</w:t>
      </w:r>
    </w:p>
    <w:p>
      <w:r>
        <w:rPr>
          <w:b/>
        </w:rPr>
        <w:t xml:space="preserve">Tulos</w:t>
      </w:r>
    </w:p>
    <w:p>
      <w:r>
        <w:t xml:space="preserve">Väärä mainos!!! Lähetän sen takaisin!!! Alle 1 STAR!!!</w:t>
      </w:r>
    </w:p>
    <w:p>
      <w:r>
        <w:rPr>
          <w:b/>
        </w:rPr>
        <w:t xml:space="preserve">Esimerkki 8.1840</w:t>
      </w:r>
    </w:p>
    <w:p>
      <w:r>
        <w:t xml:space="preserve">Tilasin kaksi paria näitä naisten koossa large. Ensimmäinen pari, joka saapui, oli lasten kokoa large. Ne olivat pienet. Aloitin palautusprosessin tuon parin osalta ja tilasin toisen parin naisten kokoa large, olettaen, että minulle oli vain lähetetty väärä koko. Toinen pari saapui eilen, ja sekin on lasten kokoa large. En tiedä, eikö myyjä kiinnitä huomiota tilaukseen vai ovatko nämä tossut koko maailman pienimmät naisten kokoa large olevat tossut. Oli miten oli, en voi antaa niitä lahjaksi aikuiselle siskolleni, joka ottaa normaalit naisten kokoa large olevat tossut.</w:t>
      </w:r>
    </w:p>
    <w:p>
      <w:r>
        <w:rPr>
          <w:b/>
        </w:rPr>
        <w:t xml:space="preserve">Tulos</w:t>
      </w:r>
    </w:p>
    <w:p>
      <w:r>
        <w:t xml:space="preserve">Maailman pienimmät tossut vai tietämätön myyjä?</w:t>
      </w:r>
    </w:p>
    <w:p>
      <w:r>
        <w:rPr>
          <w:b/>
        </w:rPr>
        <w:t xml:space="preserve">Esimerkki 8.1841</w:t>
      </w:r>
    </w:p>
    <w:p>
      <w:r>
        <w:t xml:space="preserve">Se toimi täydellisesti tähän päivään asti, vain hieman yli 30 päivää siitä, kun ostin sen. Puhelimeni ei enää lataudu.</w:t>
      </w:r>
    </w:p>
    <w:p>
      <w:r>
        <w:rPr>
          <w:b/>
        </w:rPr>
        <w:t xml:space="preserve">Tulos</w:t>
      </w:r>
    </w:p>
    <w:p>
      <w:r>
        <w:t xml:space="preserve">Se toimi täydellisesti tähän päivään asti, vain hieman ....</w:t>
      </w:r>
    </w:p>
    <w:p>
      <w:r>
        <w:rPr>
          <w:b/>
        </w:rPr>
        <w:t xml:space="preserve">Esimerkki 8.1842</w:t>
      </w:r>
    </w:p>
    <w:p>
      <w:r>
        <w:t xml:space="preserve">Tätä tuotetta mainostettiin 5 bokserina pakkauksessa, tänään avasin paketin ja siinä oli vain 4 bokseria. Väärää mainontaa!</w:t>
      </w:r>
    </w:p>
    <w:p>
      <w:r>
        <w:rPr>
          <w:b/>
        </w:rPr>
        <w:t xml:space="preserve">Tulos</w:t>
      </w:r>
    </w:p>
    <w:p>
      <w:r>
        <w:t xml:space="preserve">Tätä tuotetta mainostettiin 5 bokserina pakkauksessa ....</w:t>
      </w:r>
    </w:p>
    <w:p>
      <w:r>
        <w:rPr>
          <w:b/>
        </w:rPr>
        <w:t xml:space="preserve">Esimerkki 8.1843</w:t>
      </w:r>
    </w:p>
    <w:p>
      <w:r>
        <w:t xml:space="preserve">Pidän pussin muotoilusta, mutta yläosa vuotaa ja maidot pääsevät kaikkialle. Sitten menetin hyvän määrän maitoa vauvalleni. Pussit ovat liian viallisia, ei kerran vaan useilla ostoksilla. En yritä ostaa uudelleen.</w:t>
      </w:r>
    </w:p>
    <w:p>
      <w:r>
        <w:rPr>
          <w:b/>
        </w:rPr>
        <w:t xml:space="preserve">Tulos</w:t>
      </w:r>
    </w:p>
    <w:p>
      <w:r>
        <w:t xml:space="preserve">Pidän siitä, miten pussi suunnittelu mutta alkuun vuotaa ...</w:t>
      </w:r>
    </w:p>
    <w:p>
      <w:r>
        <w:rPr>
          <w:b/>
        </w:rPr>
        <w:t xml:space="preserve">Esimerkki 8.1844</w:t>
      </w:r>
    </w:p>
    <w:p>
      <w:r>
        <w:t xml:space="preserve">Tietokone oli viallinen. Kaksi IT-asiantuntijaa katsoi, mikä oli vialla, ja he käskivät lähettää sen takaisin. Muut HP-koneeni käynnistyivät aina nopeasti, eikä niissä ollut koskaan ongelmia. Tämä on ensimmäinen kerta, kun koen tämän vaikeuden HP-tietokoneen kanssa.</w:t>
      </w:r>
    </w:p>
    <w:p>
      <w:r>
        <w:rPr>
          <w:b/>
        </w:rPr>
        <w:t xml:space="preserve">Tulos</w:t>
      </w:r>
    </w:p>
    <w:p>
      <w:r>
        <w:t xml:space="preserve">Tietokone oli viallinen. Minulla oli 2 IT-asiantuntijaa ...</w:t>
      </w:r>
    </w:p>
    <w:p>
      <w:r>
        <w:rPr>
          <w:b/>
        </w:rPr>
        <w:t xml:space="preserve">Esimerkki 8.1845</w:t>
      </w:r>
    </w:p>
    <w:p>
      <w:r>
        <w:t xml:space="preserve">Olen ostanut kaksi tällaista, ja viimeinen lakkasi toimimasta kaksi viikkoa sen vastaanottamisen jälkeen. Luulen, että se oli viallinen.</w:t>
      </w:r>
    </w:p>
    <w:p>
      <w:r>
        <w:rPr>
          <w:b/>
        </w:rPr>
        <w:t xml:space="preserve">Tulos</w:t>
      </w:r>
    </w:p>
    <w:p>
      <w:r>
        <w:t xml:space="preserve">Haluaisin toisen tai rahat takaisin. Kiitos.</w:t>
      </w:r>
    </w:p>
    <w:p>
      <w:r>
        <w:rPr>
          <w:b/>
        </w:rPr>
        <w:t xml:space="preserve">Esimerkki 8.1846</w:t>
      </w:r>
    </w:p>
    <w:p>
      <w:r>
        <w:t xml:space="preserve">Se toimi loistavasti päivän ajan. Sen jälkeen se ei toimi, ellen ota koteloa pois ja laita sitä takaisin noin miljoona kertaa. Lisäksi aux-portin reikä on niin pieni, että siihen voi liittää vain varsinaiset korvakapselit. Mutta älä yritä käyttää laturin porttia kuulokkeisiin. Sekään ei toimi. Hieno konsepti, huono toteutus.</w:t>
      </w:r>
    </w:p>
    <w:p>
      <w:r>
        <w:rPr>
          <w:b/>
        </w:rPr>
        <w:t xml:space="preserve">Tulos</w:t>
      </w:r>
    </w:p>
    <w:p>
      <w:r>
        <w:t xml:space="preserve">Ei edes toimi. Aux-portin reikä on aivan liian pieni.</w:t>
      </w:r>
    </w:p>
    <w:p>
      <w:r>
        <w:rPr>
          <w:b/>
        </w:rPr>
        <w:t xml:space="preserve">Esimerkki 8.1847</w:t>
      </w:r>
    </w:p>
    <w:p>
      <w:r>
        <w:t xml:space="preserve">Jos haluat para-narua, osta se ja puno rannekoru.Tulikäynnistin on vitsi. Ei toimi.Parempi pilli kekkereiden laatikossa. Dollarin kello dollarikaupasta. ole varovainen sen laittamisessa, pieni veitsi on erittäin surkeassa paikassa ja voi viiltää sinua. Onko olemassa mitään selviytymisvälineitä, jotka eivät ole huijausta?Amazon on huijausten toimittaja.Se muistuttaa minua vanhoista karnevaalipeleistä. Maksa rahasi ja ota mahdollisuutesi.Haluaisin rahani takaisin yleisistä periaatteista.</w:t>
      </w:r>
    </w:p>
    <w:p>
      <w:r>
        <w:rPr>
          <w:b/>
        </w:rPr>
        <w:t xml:space="preserve">Tulos</w:t>
      </w:r>
    </w:p>
    <w:p>
      <w:r>
        <w:t xml:space="preserve">Periaatteessa lelu, eikä hyvä sellainen.Voi olla vaarallinen.</w:t>
      </w:r>
    </w:p>
    <w:p>
      <w:r>
        <w:rPr>
          <w:b/>
        </w:rPr>
        <w:t xml:space="preserve">Esimerkki 8.1848</w:t>
      </w:r>
    </w:p>
    <w:p>
      <w:r>
        <w:t xml:space="preserve">Minulle lähetettiin snuggle-merkkinen alkuperäinen. Näyttää siltä, että 2x alkuperäinen remix sitä ei enää valmisteta. Tilasin sen toiselta sivustolta jossa oli kuva siitä mitä halusin ja he lähettivät minulle myös smuggle. Sain palautuksen heti molemmilta. Ensimmäistä kertaa todella pettynyt Amazoniin.</w:t>
      </w:r>
    </w:p>
    <w:p>
      <w:r>
        <w:rPr>
          <w:b/>
        </w:rPr>
        <w:t xml:space="preserve">Tulos</w:t>
      </w:r>
    </w:p>
    <w:p>
      <w:r>
        <w:t xml:space="preserve">että he lähettävät sinulle korvaavan tuotteen kertomatta sinulle, että tuotetta ei ole saatavilla</w:t>
      </w:r>
    </w:p>
    <w:p>
      <w:r>
        <w:rPr>
          <w:b/>
        </w:rPr>
        <w:t xml:space="preserve">Esimerkki 8.1849</w:t>
      </w:r>
    </w:p>
    <w:p>
      <w:r>
        <w:t xml:space="preserve">Hieno kärki on hieman "hienompi" kuin odotin , muuten mukava kynä- - 3/5 tähteä.</w:t>
      </w:r>
    </w:p>
    <w:p>
      <w:r>
        <w:rPr>
          <w:b/>
        </w:rPr>
        <w:t xml:space="preserve">Tulos</w:t>
      </w:r>
    </w:p>
    <w:p>
      <w:r>
        <w:t xml:space="preserve">Hieno kärki on hieman "hienompi" kuin odotin.</w:t>
      </w:r>
    </w:p>
    <w:p>
      <w:r>
        <w:rPr>
          <w:b/>
        </w:rPr>
        <w:t xml:space="preserve">Esimerkki 8.1850</w:t>
      </w:r>
    </w:p>
    <w:p>
      <w:r>
        <w:t xml:space="preserve">Rikkoutui hyvin helposti, enkä edes tiedä miten, enkä koskaan pidä kalibroituna ja varastoituna varastointiliuoksessa.</w:t>
      </w:r>
    </w:p>
    <w:p>
      <w:r>
        <w:rPr>
          <w:b/>
        </w:rPr>
        <w:t xml:space="preserve">Tulos</w:t>
      </w:r>
    </w:p>
    <w:p>
      <w:r>
        <w:t xml:space="preserve">Paljon ylihinnoiteltu!!! Mahdotonta saada ylös asiakkaiden kanssa palvelua</w:t>
      </w:r>
    </w:p>
    <w:p>
      <w:r>
        <w:rPr>
          <w:b/>
        </w:rPr>
        <w:t xml:space="preserve">Esimerkki 8.1851</w:t>
      </w:r>
    </w:p>
    <w:p>
      <w:r>
        <w:t xml:space="preserve">Olen kokeillut kahta 5 in -patruunaa, ja molemmat ovat epäonnistuneet täysin. HP-tulostimeni ei hyväksy niitä. Ostin väriaineet paikallisesti. Pakkauksen perusteella ne näyttävät täydennysmateriaaleilta eivätkä uusilta. MYY TONER PLANET</w:t>
      </w:r>
    </w:p>
    <w:p>
      <w:r>
        <w:rPr>
          <w:b/>
        </w:rPr>
        <w:t xml:space="preserve">Tulos</w:t>
      </w:r>
    </w:p>
    <w:p>
      <w:r>
        <w:t xml:space="preserve">INK ei tulostu tulostimessani. Ei UUSIA laillisia HP-kasetteja</w:t>
      </w:r>
    </w:p>
    <w:p>
      <w:r>
        <w:rPr>
          <w:b/>
        </w:rPr>
        <w:t xml:space="preserve">Esimerkki 8.1852</w:t>
      </w:r>
    </w:p>
    <w:p>
      <w:r>
        <w:t xml:space="preserve">Pettymys, että se saapui, ja pannussa oli paljon syviä naarmuja. Pinnalliset naarmut olisivat olleet ok.</w:t>
      </w:r>
    </w:p>
    <w:p>
      <w:r>
        <w:rPr>
          <w:b/>
        </w:rPr>
        <w:t xml:space="preserve">Tulos</w:t>
      </w:r>
    </w:p>
    <w:p>
      <w:r>
        <w:t xml:space="preserve">Pettynyt siihen, että se saapui paljon syviä naarmuja ....</w:t>
      </w:r>
    </w:p>
    <w:p>
      <w:r>
        <w:rPr>
          <w:b/>
        </w:rPr>
        <w:t xml:space="preserve">Esimerkki 8.1853</w:t>
      </w:r>
    </w:p>
    <w:p>
      <w:r>
        <w:t xml:space="preserve">Tämä puhelin saapui viallisena. Otin yhteyttä asiakastukeen, ja he lähettivät RMA:n, mutta olin vastuussa palautuslähetyksestä?!! Miksi asiakas joutuu maksamaan viallisen tuotteen palautuslähetyksen? Tämä on lukitsematon snapdragon versio S10:stä, mutta toivottavasti omasi ei saavu viallisena, muuten olet vastuussa palautuslähetyksestä saadaksesi puhelimen takaisin.....</w:t>
      </w:r>
    </w:p>
    <w:p>
      <w:r>
        <w:rPr>
          <w:b/>
        </w:rPr>
        <w:t xml:space="preserve">Tulos</w:t>
      </w:r>
    </w:p>
    <w:p>
      <w:r>
        <w:t xml:space="preserve">Saapuu viallisena, vastaa palautuslähetyksestä.</w:t>
      </w:r>
    </w:p>
    <w:p>
      <w:r>
        <w:rPr>
          <w:b/>
        </w:rPr>
        <w:t xml:space="preserve">Esimerkki 8.1854</w:t>
      </w:r>
    </w:p>
    <w:p>
      <w:r>
        <w:t xml:space="preserve">Valitettavasti se ei toiminut. Seurasin ohjeita ja tiesin, että se oli kuumimmalla asetuksella ja pullo oli lopussa tyhjä, mutta se ei silti puhdistanut sitä.</w:t>
      </w:r>
    </w:p>
    <w:p>
      <w:r>
        <w:rPr>
          <w:b/>
        </w:rPr>
        <w:t xml:space="preserve">Tulos</w:t>
      </w:r>
    </w:p>
    <w:p>
      <w:r>
        <w:t xml:space="preserve">Minulta loppuu 8 dollaria ja tyhjän astianpesukoneen latauksen kustannukset.</w:t>
      </w:r>
    </w:p>
    <w:p>
      <w:r>
        <w:rPr>
          <w:b/>
        </w:rPr>
        <w:t xml:space="preserve">Esimerkki 8.1855</w:t>
      </w:r>
    </w:p>
    <w:p>
      <w:r>
        <w:t xml:space="preserve">Jalusta on liian pieni ja horjuva. Se kaatui ja sai tyttäreni itkemään.</w:t>
      </w:r>
    </w:p>
    <w:p>
      <w:r>
        <w:rPr>
          <w:b/>
        </w:rPr>
        <w:t xml:space="preserve">Tulos</w:t>
      </w:r>
    </w:p>
    <w:p>
      <w:r>
        <w:t xml:space="preserve">Jalusta on liian pieni ja horjuva. Se kaatui ja sai tyttäreni itkemään.</w:t>
      </w:r>
    </w:p>
    <w:p>
      <w:r>
        <w:rPr>
          <w:b/>
        </w:rPr>
        <w:t xml:space="preserve">Esimerkki 8.1856</w:t>
      </w:r>
    </w:p>
    <w:p>
      <w:r>
        <w:t xml:space="preserve">Ostaja on väärennös vie rahaa ei toimita. Kuitenkin tein, mutta hän kirja jonkun toisen lopulta ja se on suuri!</w:t>
      </w:r>
    </w:p>
    <w:p>
      <w:r>
        <w:rPr>
          <w:b/>
        </w:rPr>
        <w:t xml:space="preserve">Tulos</w:t>
      </w:r>
    </w:p>
    <w:p>
      <w:r>
        <w:t xml:space="preserve">Kuitenkin tein, mutta hän kirja jonkun toisen lopulta ja se on suuri!</w:t>
      </w:r>
    </w:p>
    <w:p>
      <w:r>
        <w:rPr>
          <w:b/>
        </w:rPr>
        <w:t xml:space="preserve">Esimerkki 8.1857</w:t>
      </w:r>
    </w:p>
    <w:p>
      <w:r>
        <w:t xml:space="preserve">Valtava rip off!! Ostin tämän tuotteen ja se kuoriutui pois kuin kuollut iho. Palautin sen. Se oli alle 0,5 unssia ostettaessa. Tietenkin minun piti käyttää sitä kokeillakseni sitä. He kieltäytyivät palauttamasta rahojani, koska he sanoivat, että olin käyttänyt sen ja he eivät voineet palauttaa sitä. Ällöttävää! Toivottavasti joku muu ei ollut käyttänyt sitä, mitä laitoin kasvoilleni! Ilmoitin heistä Amazonille ja Amazon korjasi asian. Mutta en enää koskaan osta heiltä mitään muuta ja kerron kaikille, jotka kuuntelevat, kuinka inhottavia ja kohtuuttomia he olivat.</w:t>
      </w:r>
    </w:p>
    <w:p>
      <w:r>
        <w:rPr>
          <w:b/>
        </w:rPr>
        <w:t xml:space="preserve">Tulos</w:t>
      </w:r>
    </w:p>
    <w:p>
      <w:r>
        <w:t xml:space="preserve">Valtava ryöstö!!!! Älkää ostako mitään näiltä ihmisiltä!</w:t>
      </w:r>
    </w:p>
    <w:p>
      <w:r>
        <w:rPr>
          <w:b/>
        </w:rPr>
        <w:t xml:space="preserve">Esimerkki 8.1858</w:t>
      </w:r>
    </w:p>
    <w:p>
      <w:r>
        <w:t xml:space="preserve">Halusin todella rakastaa tätä, mutta se ei kosteuta. Itse asiassa tuntuu kuin se imisi lisää kosteutta ihostani.</w:t>
      </w:r>
    </w:p>
    <w:p>
      <w:r>
        <w:rPr>
          <w:b/>
        </w:rPr>
        <w:t xml:space="preserve">Tulos</w:t>
      </w:r>
    </w:p>
    <w:p>
      <w:r>
        <w:t xml:space="preserve">Halusin todella rakastaa tätä, mutta se ei ole kosteuttavaa.</w:t>
      </w:r>
    </w:p>
    <w:p>
      <w:r>
        <w:rPr>
          <w:b/>
        </w:rPr>
        <w:t xml:space="preserve">Esimerkki 8.1859</w:t>
      </w:r>
    </w:p>
    <w:p>
      <w:r>
        <w:t xml:space="preserve">tämä tuote on pahin. En pystynyt asettamaan päivämäärää ja kellonaikaa, reittiasetukset ovat hämmentäviä, näyttö on pimeä, ja jos reittiä on muutettava tai joutuu kiertotietä pitkin kulkemaan ympyrää. Todella paska!!!!!</w:t>
      </w:r>
    </w:p>
    <w:p>
      <w:r>
        <w:rPr>
          <w:b/>
        </w:rPr>
        <w:t xml:space="preserve">Tulos</w:t>
      </w:r>
    </w:p>
    <w:p>
      <w:r>
        <w:t xml:space="preserve">tämä tuote on pahin. En voinut asettaa päivämäärää ja aikaa</w:t>
      </w:r>
    </w:p>
    <w:p>
      <w:r>
        <w:rPr>
          <w:b/>
        </w:rPr>
        <w:t xml:space="preserve">Esimerkki 8.1860</w:t>
      </w:r>
    </w:p>
    <w:p>
      <w:r>
        <w:t xml:space="preserve">1) Ei Beholder-korttia. (Luultavasti lisää puuttuvia hirviöitä.) 2) Roisto, vartija, vartijakapteeni, rahvaanmies ja muut yleisesti käytetyt NPC:t puuttuvat, vaikka ne ovat Monster Manualissa. 3) 3,5 x 5 tuuman kortit eivät ole vakiokokoisia ja vaativat ylimääräisten korttisuojien hankkimista, jotta ne olisivat käyttökelpoisia. Osta tämä tuote vain, jos sinulla on paljon rahaa tuhlattavaksi. Sinun on parempi ostaa Monster Manual.</w:t>
      </w:r>
    </w:p>
    <w:p>
      <w:r>
        <w:rPr>
          <w:b/>
        </w:rPr>
        <w:t xml:space="preserve">Tulos</w:t>
      </w:r>
    </w:p>
    <w:p>
      <w:r>
        <w:t xml:space="preserve">Puuttuvat hirviöt, Ei NPCS:ää, Epänormaalit korttikoot</w:t>
      </w:r>
    </w:p>
    <w:p>
      <w:r>
        <w:rPr>
          <w:b/>
        </w:rPr>
        <w:t xml:space="preserve">Esimerkki 8.1861</w:t>
      </w:r>
    </w:p>
    <w:p>
      <w:r>
        <w:t xml:space="preserve">Ne ovat todella roskaa ne näyttävät kauhealta ne ovat niin pieniä ne ovat karheita ne eivät ole kiiltäviä johdot ovat vain tavallista vanhaa narua ei otan sen takaisin ei ole edes niin sairas kuin merkkijono ne ovat langan kaltaisia olisit niin jotain hyvin ohutta sotkeentua helposti roskaa lähetti ne takaisin.</w:t>
      </w:r>
    </w:p>
    <w:p>
      <w:r>
        <w:rPr>
          <w:b/>
        </w:rPr>
        <w:t xml:space="preserve">Tulos</w:t>
      </w:r>
    </w:p>
    <w:p>
      <w:r>
        <w:t xml:space="preserve">Ne ovat todella roskaa ne näyttävät kauheilta ne ovat niin pieniä ne ovat karheita ne eivät ole ...</w:t>
      </w:r>
    </w:p>
    <w:p>
      <w:r>
        <w:rPr>
          <w:b/>
        </w:rPr>
        <w:t xml:space="preserve">Esimerkki 8.1862</w:t>
      </w:r>
    </w:p>
    <w:p>
      <w:r>
        <w:t xml:space="preserve">Huijaus. Ostin tämän viime vuonna tammikuussa 2017. 16 kuukauden ja 600 dollarin jälkeen minun on vaihdettava kenno. Suosittelisin, ettei osta näitä tuotteita verkossa tai Amazonin kautta, koska olisi parasta, jos menisit paikalliseen allastarvikeyritykseen, koska jos se hajoaa, voit palauttaa sen kasvoihin.</w:t>
      </w:r>
    </w:p>
    <w:p>
      <w:r>
        <w:rPr>
          <w:b/>
        </w:rPr>
        <w:t xml:space="preserve">Tulos</w:t>
      </w:r>
    </w:p>
    <w:p>
      <w:r>
        <w:t xml:space="preserve">Lue ensin kaikki negatiiviset arvostelut tästä tuotteesta.</w:t>
      </w:r>
    </w:p>
    <w:p>
      <w:r>
        <w:rPr>
          <w:b/>
        </w:rPr>
        <w:t xml:space="preserve">Esimerkki 8.1863</w:t>
      </w:r>
    </w:p>
    <w:p>
      <w:r>
        <w:t xml:space="preserve">Sain juuri tämän kannettavan tietokoneen toimitettu tänään laittaa akun kytketty se verkkolaitteeseen ja kytki sen päälle... ja se ei toimi tai mennä windows... Olen täysin tyytymätön ja hieman järkyttynyt, että olen maksanut kaikki rahat tämän kannettavan tietokoneen tehdä yhtään mitään.</w:t>
      </w:r>
    </w:p>
    <w:p>
      <w:r>
        <w:rPr>
          <w:b/>
        </w:rPr>
        <w:t xml:space="preserve">Tulos</w:t>
      </w:r>
    </w:p>
    <w:p>
      <w:r>
        <w:t xml:space="preserve">Tietokone liian hidas ei toimi ollenkaan!!!! Ostajat varokaa!!!</w:t>
      </w:r>
    </w:p>
    <w:p>
      <w:r>
        <w:rPr>
          <w:b/>
        </w:rPr>
        <w:t xml:space="preserve">Esimerkki 8.1864</w:t>
      </w:r>
    </w:p>
    <w:p>
      <w:r>
        <w:t xml:space="preserve">Tämä puhuja on yksinkertaisesti heikko. Se ei ole koskaan soittanut niin hyvin, ja vaihdan kaiuttimia, mutta se ei vieläkään soi. Nyt se lakkaa kokonaan toimimasta. En suosittele sitä</w:t>
      </w:r>
    </w:p>
    <w:p>
      <w:r>
        <w:rPr>
          <w:b/>
        </w:rPr>
        <w:t xml:space="preserve">Tulos</w:t>
      </w:r>
    </w:p>
    <w:p>
      <w:r>
        <w:t xml:space="preserve">Se ei ole koskaan soittanut niin hyvin, ja vaihdoin kaiuttimet, mutta se ei vieläkään ....</w:t>
      </w:r>
    </w:p>
    <w:p>
      <w:r>
        <w:rPr>
          <w:b/>
        </w:rPr>
        <w:t xml:space="preserve">Esimerkki 8.1865</w:t>
      </w:r>
    </w:p>
    <w:p>
      <w:r>
        <w:t xml:space="preserve">Tilasin tämän tuotteen ja liima oli vaurioitunut. Sain palautustuotteen ja sekin oli vaurioitunut täsmälleen samalla tavalla. erittäin tyytymätön tähän tuotteeseen! Se ei edes tartu puhelimeeni</w:t>
      </w:r>
    </w:p>
    <w:p>
      <w:r>
        <w:rPr>
          <w:b/>
        </w:rPr>
        <w:t xml:space="preserve">Tulos</w:t>
      </w:r>
    </w:p>
    <w:p>
      <w:r>
        <w:t xml:space="preserve">Tilasin tämän tuotteen ja liima oli vaurioitunut. I ...</w:t>
      </w:r>
    </w:p>
    <w:p>
      <w:r>
        <w:rPr>
          <w:b/>
        </w:rPr>
        <w:t xml:space="preserve">Esimerkki 8.1866</w:t>
      </w:r>
    </w:p>
    <w:p>
      <w:r>
        <w:t xml:space="preserve">Se oli huonoin laulukone, jonka olisin voinut koskaan ostaa virtajohto, ei koskaan ollut minun pitäisi lähettää se takaisin, mutta se ei vain ollut vaivan arvoista. Toivon vain, että lähettäisitte minulle uuden paremman.</w:t>
      </w:r>
    </w:p>
    <w:p>
      <w:r>
        <w:rPr>
          <w:b/>
        </w:rPr>
        <w:t xml:space="preserve">Tulos</w:t>
      </w:r>
    </w:p>
    <w:p>
      <w:r>
        <w:t xml:space="preserve">Se oli huonoin laulukone, jonka olisin voinut koskaan ostaa teho ...</w:t>
      </w:r>
    </w:p>
    <w:p>
      <w:r>
        <w:rPr>
          <w:b/>
        </w:rPr>
        <w:t xml:space="preserve">Esimerkki 8.1867</w:t>
      </w:r>
    </w:p>
    <w:p>
      <w:r>
        <w:t xml:space="preserve">Kestänyt alle vuoden, eikä ilmeisesti ole takuuta. En ostaisi uudelleen. Erittäin pettynyt</w:t>
      </w:r>
    </w:p>
    <w:p>
      <w:r>
        <w:rPr>
          <w:b/>
        </w:rPr>
        <w:t xml:space="preserve">Tulos</w:t>
      </w:r>
    </w:p>
    <w:p>
      <w:r>
        <w:t xml:space="preserve">Huono laatu. Kestänyt alle vuoden. Ei takuuta. Älä tuhlaa rahojasi.</w:t>
      </w:r>
    </w:p>
    <w:p>
      <w:r>
        <w:rPr>
          <w:b/>
        </w:rPr>
        <w:t xml:space="preserve">Esimerkki 8.1868</w:t>
      </w:r>
    </w:p>
    <w:p>
      <w:r>
        <w:t xml:space="preserve">Kaksi kolmesta yksiköstä epäonnistui muutamassa viikossa autotallini vaunuvaloissa.</w:t>
      </w:r>
    </w:p>
    <w:p>
      <w:r>
        <w:rPr>
          <w:b/>
        </w:rPr>
        <w:t xml:space="preserve">Tulos</w:t>
      </w:r>
    </w:p>
    <w:p>
      <w:r>
        <w:t xml:space="preserve">Kaksi yksikköä epäonnistui muutamassa viikossa ulkovaloissa</w:t>
      </w:r>
    </w:p>
    <w:p>
      <w:r>
        <w:rPr>
          <w:b/>
        </w:rPr>
        <w:t xml:space="preserve">Esimerkki 8.1869</w:t>
      </w:r>
    </w:p>
    <w:p>
      <w:r>
        <w:t xml:space="preserve">väärennös lähettäjän kanssa, myyjä antoi seurantanumeron, joka ei ole UPS, USPS tai Fedex. Kaikki mitä sanottiin on, että tuote lähti myyjän varastosta.</w:t>
      </w:r>
    </w:p>
    <w:p>
      <w:r>
        <w:rPr>
          <w:b/>
        </w:rPr>
        <w:t xml:space="preserve">Tulos</w:t>
      </w:r>
    </w:p>
    <w:p>
      <w:r>
        <w:t xml:space="preserve">bogus kanssa lähettäjä, myyjä antoi seuranta ...</w:t>
      </w:r>
    </w:p>
    <w:p>
      <w:r>
        <w:rPr>
          <w:b/>
        </w:rPr>
        <w:t xml:space="preserve">Esimerkki 8.1870</w:t>
      </w:r>
    </w:p>
    <w:p>
      <w:r>
        <w:t xml:space="preserve">Ei herkälle iholle. Tämä ei ole sitä, mitä tilasin, joten ostaja varo - et ehkä saa sitä, mitä tilasit. Vaikka tuote väittää, että se on hypoallergeeninen, ihoni tuli punaiseksi ja tulehtuneeksi.</w:t>
      </w:r>
    </w:p>
    <w:p>
      <w:r>
        <w:rPr>
          <w:b/>
        </w:rPr>
        <w:t xml:space="preserve">Tulos</w:t>
      </w:r>
    </w:p>
    <w:p>
      <w:r>
        <w:t xml:space="preserve">Ei herkälle iholle ja varmista, että tämä on ostamasi tuote.</w:t>
      </w:r>
    </w:p>
    <w:p>
      <w:r>
        <w:rPr>
          <w:b/>
        </w:rPr>
        <w:t xml:space="preserve">Esimerkki 8.1871</w:t>
      </w:r>
    </w:p>
    <w:p>
      <w:r>
        <w:t xml:space="preserve">Tilasin ennen viime Halloweenia ja nyt on helmikuu, enkä ole vieläkään saanut... enkä ole saanut vastausta yritykseltä tai Amazonilta valituksestani!</w:t>
      </w:r>
    </w:p>
    <w:p>
      <w:r>
        <w:rPr>
          <w:b/>
        </w:rPr>
        <w:t xml:space="preserve">Tulos</w:t>
      </w:r>
    </w:p>
    <w:p>
      <w:r>
        <w:t xml:space="preserve">Tilasin ennen viime halloweenia ja nyt on helmikuu ja ....</w:t>
      </w:r>
    </w:p>
    <w:p>
      <w:r>
        <w:rPr>
          <w:b/>
        </w:rPr>
        <w:t xml:space="preserve">Esimerkki 8.1872</w:t>
      </w:r>
    </w:p>
    <w:p>
      <w:r>
        <w:t xml:space="preserve">Minulla oli korkeat odotukset tälle tuotteelle, enkä ole aivan varma, johtuuko se tuotteesta vai siitä, että saamani tuote oli huono. Yksi arvostelija lähetti kuvan muhkeasta lian näköisestä pre workoutista. No juuri sitä minäkin olin saanut. Kymmenen vuoden aikana, jolloin olen juonut kaikenlaista esivalmistetta, tämä on ensimmäinen kerta. Ei kiitos.</w:t>
      </w:r>
    </w:p>
    <w:p>
      <w:r>
        <w:rPr>
          <w:b/>
        </w:rPr>
        <w:t xml:space="preserve">Tulos</w:t>
      </w:r>
    </w:p>
    <w:p>
      <w:r>
        <w:t xml:space="preserve">En edes yrittänyt. Näyttää lialta/mudalta. Erittäin kokkareinen, kostea.</w:t>
      </w:r>
    </w:p>
    <w:p>
      <w:r>
        <w:rPr>
          <w:b/>
        </w:rPr>
        <w:t xml:space="preserve">Esimerkki 8.1873</w:t>
      </w:r>
    </w:p>
    <w:p>
      <w:r>
        <w:t xml:space="preserve">sai vain yhden painon, ei paria - kai minun on soitettava selvittääkseni sen nyt.</w:t>
      </w:r>
    </w:p>
    <w:p>
      <w:r>
        <w:rPr>
          <w:b/>
        </w:rPr>
        <w:t xml:space="preserve">Tulos</w:t>
      </w:r>
    </w:p>
    <w:p>
      <w:r>
        <w:t xml:space="preserve">sai vain yhden painon, ei paria - kai minun on soitettava selvittääkseni sen nyt.</w:t>
      </w:r>
    </w:p>
    <w:p>
      <w:r>
        <w:rPr>
          <w:b/>
        </w:rPr>
        <w:t xml:space="preserve">Esimerkki 8.1874</w:t>
      </w:r>
    </w:p>
    <w:p>
      <w:r>
        <w:t xml:space="preserve">Olen käyttänyt tätä laminointilaitetta harvakseltaan viimeisten 9 kuukauden aikana - ehkä 120 arkkia yhteensä, ja nyt se on lakannut toimimasta. Paperia syöttävä pyöritin ei enää pyöri, enkä löydä mitään keinoa korjata sitä. Älä osta, jos aiot käyttää säännöllisesti.</w:t>
      </w:r>
    </w:p>
    <w:p>
      <w:r>
        <w:rPr>
          <w:b/>
        </w:rPr>
        <w:t xml:space="preserve">Tulos</w:t>
      </w:r>
    </w:p>
    <w:p>
      <w:r>
        <w:t xml:space="preserve">Olen käyttänyt tätä laminointilaitetta säästeliäästi viimeisten 9 kuukauden aikana - ... ...</w:t>
      </w:r>
    </w:p>
    <w:p>
      <w:r>
        <w:rPr>
          <w:b/>
        </w:rPr>
        <w:t xml:space="preserve">Esimerkki 8.1875</w:t>
      </w:r>
    </w:p>
    <w:p>
      <w:r>
        <w:t xml:space="preserve">Laatikko saapui sinetti rikkoutuneena ja sisältö oli ilmeisesti otettu ulos ja käsitelty. Lue samankaltaisia arvosteluja muilta ihmisiltä, joilla oli sama ongelma.</w:t>
      </w:r>
    </w:p>
    <w:p>
      <w:r>
        <w:rPr>
          <w:b/>
        </w:rPr>
        <w:t xml:space="preserve">Tulos</w:t>
      </w:r>
    </w:p>
    <w:p>
      <w:r>
        <w:t xml:space="preserve">Sinetti rikki, tuotepakkaus jo avattu - samanlainen kuin muissa arvosteluissa.</w:t>
      </w:r>
    </w:p>
    <w:p>
      <w:r>
        <w:rPr>
          <w:b/>
        </w:rPr>
        <w:t xml:space="preserve">Esimerkki 8.1876</w:t>
      </w:r>
    </w:p>
    <w:p>
      <w:r>
        <w:t xml:space="preserve">Nämä sienet vaikuttivat hyvältä kaupalta, mutta ne hajoavat helposti. Lisäksi noin puolet on nyt homeessa, vaikka ne ovat vielä pakkauksessa. Pysyttelen tästä lähtien tunnetun tuotemerkin parissa.</w:t>
      </w:r>
    </w:p>
    <w:p>
      <w:r>
        <w:rPr>
          <w:b/>
        </w:rPr>
        <w:t xml:space="preserve">Tulos</w:t>
      </w:r>
    </w:p>
    <w:p>
      <w:r>
        <w:t xml:space="preserve">Nämä sienet näyttivät hyvältä tarjoukselta, mutta ne hajoavat helposti.</w:t>
      </w:r>
    </w:p>
    <w:p>
      <w:r>
        <w:rPr>
          <w:b/>
        </w:rPr>
        <w:t xml:space="preserve">Esimerkki 8.1877</w:t>
      </w:r>
    </w:p>
    <w:p>
      <w:r>
        <w:t xml:space="preserve">Se on hieman lyhyt ja laatikkomainen. Silti käyttökelpoinen. Ongelmana on, että kahden pesun jälkeen saumat ovat vetäytyneet ja se on käytännössä käyttökelvoton.</w:t>
      </w:r>
    </w:p>
    <w:p>
      <w:r>
        <w:rPr>
          <w:b/>
        </w:rPr>
        <w:t xml:space="preserve">Tulos</w:t>
      </w:r>
    </w:p>
    <w:p>
      <w:r>
        <w:t xml:space="preserve">Se on hieman lyhyt ja laatikkomainen. Silti käyttökelpoinen ...</w:t>
      </w:r>
    </w:p>
    <w:p>
      <w:r>
        <w:rPr>
          <w:b/>
        </w:rPr>
        <w:t xml:space="preserve">Esimerkki 8.1878</w:t>
      </w:r>
    </w:p>
    <w:p>
      <w:r>
        <w:t xml:space="preserve">Vastaanotettu tämä ei näyttänyt siltä kuin kuvassa, ja kumpikaan puoli ei ollut tasainen ja höyhenet olivat sekaisin. Erittäin pettymys!</w:t>
      </w:r>
    </w:p>
    <w:p>
      <w:r>
        <w:rPr>
          <w:b/>
        </w:rPr>
        <w:t xml:space="preserve">Tulos</w:t>
      </w:r>
    </w:p>
    <w:p>
      <w:r>
        <w:t xml:space="preserve">Vastaanotettu tämä ei näytä siltä kuin kuvassa ...</w:t>
      </w:r>
    </w:p>
    <w:p>
      <w:r>
        <w:rPr>
          <w:b/>
        </w:rPr>
        <w:t xml:space="preserve">Esimerkki 8.1879</w:t>
      </w:r>
    </w:p>
    <w:p>
      <w:r>
        <w:t xml:space="preserve">Nämä yksiköt eivät tee mitään! Hiiret ovat edelleen aktiivisia aivan yksikön edessä, ja hämähäkit ilmestyvät keväällä. Nämä ovat täyttä huijausta. Älä tuhlaa rahojasi.</w:t>
      </w:r>
    </w:p>
    <w:p>
      <w:r>
        <w:rPr>
          <w:b/>
        </w:rPr>
        <w:t xml:space="preserve">Tulos</w:t>
      </w:r>
    </w:p>
    <w:p>
      <w:r>
        <w:t xml:space="preserve">Näyttää vain valoa eikä karkota hiiriä tai hämähäkkejä.</w:t>
      </w:r>
    </w:p>
    <w:p>
      <w:r>
        <w:rPr>
          <w:b/>
        </w:rPr>
        <w:t xml:space="preserve">Esimerkki 8.1880</w:t>
      </w:r>
    </w:p>
    <w:p>
      <w:r>
        <w:t xml:space="preserve">Ymmärrän, että saat sen, mistä maksat, mutta kun 10 vuotta vanha M-Audio Fast Track Pro -laitteeni kuoli taannoin, ajattelin, että minun ei tarvitsisi käyttää paljon rahaa sen korvaamiseen, koska olen vain musiikkiharrastaja. Mikä tahansa, jolla mikrofonini ja pianoni voi liittää tietokoneeseeni, riittää. No, en tiedä, miten kukaan missään on koskaan käyttänyt tätä tuotetta. Olen niin pettynyt, että ostin sen jonkin muun tuotteen sijasta, koska nyt minun on odotettava uuden tuotteen saapumista ja palautettava tämä tuote. Käytän MacBook Prota ja se tunnistettiin heti, kun kytkin sen. Siihen loppuvat kaikki positiiviset asiat. Mikrofoniportista tuleva sihisevä ääni, vaikka mikrofonia ei olisi kytketty, on sietämätön millä tahansa vahvistuksella. Ilman vahvistusta mikrofonia ei voi kuulla eikä käyttää. Piano oli vielä pahempi. Sihisevää ääntä ei kuulunut, mutta mikä tahansa sointu tai näppäinyhdistelmä johti hirvittävään säröön, vaikka vahvistus oli pienimmillään. Kaikkein pahinta oli se, että vaikka äänenvoimakkuus olisi ollut aivan korkealla, soittimet olivat liian hiljaisia. Kaipaan epätoivoisesti Fast Track Prota. Ostan jotain muuta ja toivottavasti se toimii. Voit yhtä hyvin käyttää tietokonemikrofonia ennen kuin ostat tämän roskan. Raivoissaan tuhlasin aikaa edes laatikon avaamiseen.</w:t>
      </w:r>
    </w:p>
    <w:p>
      <w:r>
        <w:rPr>
          <w:b/>
        </w:rPr>
        <w:t xml:space="preserve">Tulos</w:t>
      </w:r>
    </w:p>
    <w:p>
      <w:r>
        <w:t xml:space="preserve">Tämän äänenlaatu on sietämättömän huono. En tiedä, miten kukaan käyttää sitä.</w:t>
      </w:r>
    </w:p>
    <w:p>
      <w:r>
        <w:rPr>
          <w:b/>
        </w:rPr>
        <w:t xml:space="preserve">Esimerkki 8.1881</w:t>
      </w:r>
    </w:p>
    <w:p>
      <w:r>
        <w:t xml:space="preserve">Tämä laite on täyttä paskaa. Se hajosi, kun yritin pystyttää sitä. Älä tuhlaa dollarinne.</w:t>
      </w:r>
    </w:p>
    <w:p>
      <w:r>
        <w:rPr>
          <w:b/>
        </w:rPr>
        <w:t xml:space="preserve">Tulos</w:t>
      </w:r>
    </w:p>
    <w:p>
      <w:r>
        <w:t xml:space="preserve">Tämä laite on täyttä paskaa. Se hajosi, kun yritin ...</w:t>
      </w:r>
    </w:p>
    <w:p>
      <w:r>
        <w:rPr>
          <w:b/>
        </w:rPr>
        <w:t xml:space="preserve">Esimerkki 8.1882</w:t>
      </w:r>
    </w:p>
    <w:p>
      <w:r>
        <w:t xml:space="preserve">Nämä eivät ole koskaan toimineet, ne eivät pysy paikallaan. Suurin niistä napsahti kiinni puhelimessani ja melkein heitin sen auton ikkunasta ulos. Päädyin heittämään ne roskiin yksi kerrallaan.</w:t>
      </w:r>
    </w:p>
    <w:p>
      <w:r>
        <w:rPr>
          <w:b/>
        </w:rPr>
        <w:t xml:space="preserve">Tulos</w:t>
      </w:r>
    </w:p>
    <w:p>
      <w:r>
        <w:t xml:space="preserve">Päädyin heittämään ne kaikki roskiin yksi kerrallaan.</w:t>
      </w:r>
    </w:p>
    <w:p>
      <w:r>
        <w:rPr>
          <w:b/>
        </w:rPr>
        <w:t xml:space="preserve">Esimerkki 8.1883</w:t>
      </w:r>
    </w:p>
    <w:p>
      <w:r>
        <w:t xml:space="preserve">Se ei haissut kuten useimmat kemialliset tuotteet, mutta pehmustetaso oli naurettava eikä se kelpaa tyynyksi. palautin sen.</w:t>
      </w:r>
    </w:p>
    <w:p>
      <w:r>
        <w:rPr>
          <w:b/>
        </w:rPr>
        <w:t xml:space="preserve">Tulos</w:t>
      </w:r>
    </w:p>
    <w:p>
      <w:r>
        <w:t xml:space="preserve">Se ei haissut kuten useimmat kemialliset tuotteet, mutta pehmustustaso oli ....</w:t>
      </w:r>
    </w:p>
    <w:p>
      <w:r>
        <w:rPr>
          <w:b/>
        </w:rPr>
        <w:t xml:space="preserve">Esimerkki 8.1884</w:t>
      </w:r>
    </w:p>
    <w:p>
      <w:r>
        <w:t xml:space="preserve">katso kuka ikinä etsivät vedenpitävä tapaus tehdä tutkimusta online.this ei ole u tai anyone.this on pahin ja luota minuun tähän hintaan on niin monia muita, jotka ovat parempia</w:t>
      </w:r>
    </w:p>
    <w:p>
      <w:r>
        <w:rPr>
          <w:b/>
        </w:rPr>
        <w:t xml:space="preserve">Tulos</w:t>
      </w:r>
    </w:p>
    <w:p>
      <w:r>
        <w:t xml:space="preserve">Kauhea laatu ja todennäköisesti hukkuu ur puhelimen veteen</w:t>
      </w:r>
    </w:p>
    <w:p>
      <w:r>
        <w:rPr>
          <w:b/>
        </w:rPr>
        <w:t xml:space="preserve">Esimerkki 8.1885</w:t>
      </w:r>
    </w:p>
    <w:p>
      <w:r>
        <w:t xml:space="preserve">Se on jo rikki noin 20 päivän jälkeen. Äänenvoimakkuuspainikkeen ja virtapainikkeen suojukset ovat halkeilleet. Kaikki siksi, että poistin kotelon puhdistaakseni sen.</w:t>
      </w:r>
    </w:p>
    <w:p>
      <w:r>
        <w:rPr>
          <w:b/>
        </w:rPr>
        <w:t xml:space="preserve">Tulos</w:t>
      </w:r>
    </w:p>
    <w:p>
      <w:r>
        <w:t xml:space="preserve">Se on jo rikki noin 20 päivän jälkeen. Äänenvoimakkuuspainike ...</w:t>
      </w:r>
    </w:p>
    <w:p>
      <w:r>
        <w:rPr>
          <w:b/>
        </w:rPr>
        <w:t xml:space="preserve">Esimerkki 8.1886</w:t>
      </w:r>
    </w:p>
    <w:p>
      <w:r>
        <w:t xml:space="preserve">Imu on kamala! Se tuskin poimii mitään esineitä.... Rahat hukkaan!</w:t>
      </w:r>
    </w:p>
    <w:p>
      <w:r>
        <w:rPr>
          <w:b/>
        </w:rPr>
        <w:t xml:space="preserve">Tulos</w:t>
      </w:r>
    </w:p>
    <w:p>
      <w:r>
        <w:t xml:space="preserve">Imu on kamala! Se tuskin poimii mitään esineitä</w:t>
      </w:r>
    </w:p>
    <w:p>
      <w:r>
        <w:rPr>
          <w:b/>
        </w:rPr>
        <w:t xml:space="preserve">Esimerkki 8.1887</w:t>
      </w:r>
    </w:p>
    <w:p>
      <w:r>
        <w:t xml:space="preserve">Tilasin 8 jalkaa, mutta toimitettiin 6 jalkaa. Yritti palauttaa väärällä tuotteella, mutta sai vastauksen, että tämä tuote ei ole palautettavissa.</w:t>
      </w:r>
    </w:p>
    <w:p>
      <w:r>
        <w:rPr>
          <w:b/>
        </w:rPr>
        <w:t xml:space="preserve">Tulos</w:t>
      </w:r>
    </w:p>
    <w:p>
      <w:r>
        <w:t xml:space="preserve">Tilasin 8 jalkaa, mutta toimitettiin 6 jalkaa. Yritti ...</w:t>
      </w:r>
    </w:p>
    <w:p>
      <w:r>
        <w:rPr>
          <w:b/>
        </w:rPr>
        <w:t xml:space="preserve">Esimerkki 8.1888</w:t>
      </w:r>
    </w:p>
    <w:p>
      <w:r>
        <w:t xml:space="preserve">Imu on tietysti hyödytön, jos sinulla, kuten minulla, on keittiön hana lattialla säiliön yläpuolella. Päädyin laittamaan letkun sisään ja imemään putken ja tyhjentämään ulkona nurmikolle. Ok tankin täyttämiseen.</w:t>
      </w:r>
    </w:p>
    <w:p>
      <w:r>
        <w:rPr>
          <w:b/>
        </w:rPr>
        <w:t xml:space="preserve">Tulos</w:t>
      </w:r>
    </w:p>
    <w:p>
      <w:r>
        <w:t xml:space="preserve">Hyödytön, ellei hana ole samassa tai alemmassa kerroksessa.</w:t>
      </w:r>
    </w:p>
    <w:p>
      <w:r>
        <w:rPr>
          <w:b/>
        </w:rPr>
        <w:t xml:space="preserve">Esimerkki 8.1889</w:t>
      </w:r>
    </w:p>
    <w:p>
      <w:r>
        <w:t xml:space="preserve">Annoin 1 tähden vain kirjoittaakseni arvostelun He jäivät jumiin satamaan eivät koskaan saapuneet, mutta ehkä hyvä asia, että he saattoivat olla väärennettyjä.</w:t>
      </w:r>
    </w:p>
    <w:p>
      <w:r>
        <w:rPr>
          <w:b/>
        </w:rPr>
        <w:t xml:space="preserve">Tulos</w:t>
      </w:r>
    </w:p>
    <w:p>
      <w:r>
        <w:t xml:space="preserve">... jäivät jumiin satamaan eivätkä koskaan saapuneet, mutta ehkäpä se oli hyvä asia.</w:t>
      </w:r>
    </w:p>
    <w:p>
      <w:r>
        <w:rPr>
          <w:b/>
        </w:rPr>
        <w:t xml:space="preserve">Esimerkki 8.1890</w:t>
      </w:r>
    </w:p>
    <w:p>
      <w:r>
        <w:t xml:space="preserve">Rakastan tätä kookosvettä, jota voi ostaa Whole Foodsista. Joten kookosvedelle annan 5 tähteä, mutta Prime Pantrylle/Amazonille annan yhden tähden. Tilasin tämän (ensimmäistä kertaa Prime Pantryn kanssa) ja laatikkoni hajosi UPSin kuljetuksen aikana yhdessä toisen pilaantuvan paketin kanssa, joten en koskaan saanut sitä. Todella pettymys! Jos harkitset Prime Pantrya, ole varovainen. Amazon ei pystynyt tilaamaan minulle korvaavaa tuotetta.</w:t>
      </w:r>
    </w:p>
    <w:p>
      <w:r>
        <w:rPr>
          <w:b/>
        </w:rPr>
        <w:t xml:space="preserve">Tulos</w:t>
      </w:r>
    </w:p>
    <w:p>
      <w:r>
        <w:t xml:space="preserve">Suuri kookosvesi mutta epäluotettava toimituspalvelu</w:t>
      </w:r>
    </w:p>
    <w:p>
      <w:r>
        <w:rPr>
          <w:b/>
        </w:rPr>
        <w:t xml:space="preserve">Esimerkki 8.1891</w:t>
      </w:r>
    </w:p>
    <w:p>
      <w:r>
        <w:t xml:space="preserve">he lähettivät tilauksen oikein</w:t>
      </w:r>
    </w:p>
    <w:p>
      <w:r>
        <w:rPr>
          <w:b/>
        </w:rPr>
        <w:t xml:space="preserve">Tulos</w:t>
      </w:r>
    </w:p>
    <w:p>
      <w:r>
        <w:t xml:space="preserve">minun on lähetettävä se takaisin et ole lähettänyt oikeita värejä</w:t>
      </w:r>
    </w:p>
    <w:p>
      <w:r>
        <w:rPr>
          <w:b/>
        </w:rPr>
        <w:t xml:space="preserve">Esimerkki 8.1892</w:t>
      </w:r>
    </w:p>
    <w:p>
      <w:r>
        <w:t xml:space="preserve">Tämän tuotteen mukana ei ole ohjeita. Luulen, että sen kanssa tarvitaan jokin ohjelmisto, mutta en ole varma, mikä. Kokeilin kaikkia Final cut pro -ohjelmasta, youtubesta jne. löytämiäni ongelmanratkaisutapoja tämän aseman tunnistamiseksi. Ja ilman teknistä tukea, ehdotettua mukana tulevaa ohjelmistoa TAI OHJEITA YHTÄÄN, vianmääritys on vaikeaa. Suosittelen ostamaan tuotteen tunnetulta valmistajalta. Lisätutkimusten jälkeen kuulostaa siltä, että Pioneer toimii parhaiten Macien kanssa.</w:t>
      </w:r>
    </w:p>
    <w:p>
      <w:r>
        <w:rPr>
          <w:b/>
        </w:rPr>
        <w:t xml:space="preserve">Tulos</w:t>
      </w:r>
    </w:p>
    <w:p>
      <w:r>
        <w:t xml:space="preserve">Luovutin sen jälkeen, kun en saanut tätä toimimaan Macin ja Final cut proX:n kanssa.</w:t>
      </w:r>
    </w:p>
    <w:p>
      <w:r>
        <w:rPr>
          <w:b/>
        </w:rPr>
        <w:t xml:space="preserve">Esimerkki 8.1893</w:t>
      </w:r>
    </w:p>
    <w:p>
      <w:r>
        <w:t xml:space="preserve">Älä osta tätä tuotetta, jos etsit uutta tuotetta ja/tai omenatakuuta. Tämä on käytetty tuote, vaikka sitä ei mainita tuotekuvauksessa. Tuotekuvauksessa se mainittiin uutena tuotteena, mutta se on käytetty tuote. Myös myyjän tiedot, tuotteen tiedot ovat muuttuneet sen jälkeen, kun olin lopettanut tämän tuotteen ostamisen. Katso liitteenä.</w:t>
      </w:r>
    </w:p>
    <w:p>
      <w:r>
        <w:rPr>
          <w:b/>
        </w:rPr>
        <w:t xml:space="preserve">Tulos</w:t>
      </w:r>
    </w:p>
    <w:p>
      <w:r>
        <w:t xml:space="preserve">Kyseessä on käytetty tuote, vaikka tätä ei mainita tuotekuvauksessa.</w:t>
      </w:r>
    </w:p>
    <w:p>
      <w:r>
        <w:rPr>
          <w:b/>
        </w:rPr>
        <w:t xml:space="preserve">Esimerkki 8.1894</w:t>
      </w:r>
    </w:p>
    <w:p>
      <w:r>
        <w:t xml:space="preserve">Viikon kuluttua ompeleet ovat hajonneet taskuista, ja käsivarret ovat irtoamassa muusta kaavusta. Tämän tuotteen laatu on säälittävä.</w:t>
      </w:r>
    </w:p>
    <w:p>
      <w:r>
        <w:rPr>
          <w:b/>
        </w:rPr>
        <w:t xml:space="preserve">Tulos</w:t>
      </w:r>
    </w:p>
    <w:p>
      <w:r>
        <w:t xml:space="preserve">Mukava, mutta niin halpa, että sitä ei voi käyttää yli viikkoa.</w:t>
      </w:r>
    </w:p>
    <w:p>
      <w:r>
        <w:rPr>
          <w:b/>
        </w:rPr>
        <w:t xml:space="preserve">Esimerkki 8.1895</w:t>
      </w:r>
    </w:p>
    <w:p>
      <w:r>
        <w:t xml:space="preserve">ostin tämän muutama kuukausi sitten Shark-höyrylaitteen tilalle. Minun olisi pitänyt testata sitä heti, mutta aika karkasi minulta. Tämä tuote on kamala. Varoituksissa sanotaan, että hieman vettä voi tulla ulos, kun se käynnistetään ensimmäistä kertaa - tämä on valtava vähättely!!! Minulla oli valtava vesilätäkkö siivottavana eikä laitteessa ollut käytännössä lainkaan vettä höyryä varten. sitten minun piti odottaa ikuisesti, että laite jäähtyisi, jotta voisin lisätä lisää vettä. Säästäkää rahanne. Menen katsomaan, jos löydän jonkun korjaamaan Shark-höyrylaitteeni. Myös johto on liian lyhyt.</w:t>
      </w:r>
    </w:p>
    <w:p>
      <w:r>
        <w:rPr>
          <w:b/>
        </w:rPr>
        <w:t xml:space="preserve">Tulos</w:t>
      </w:r>
    </w:p>
    <w:p>
      <w:r>
        <w:t xml:space="preserve">Tämä tuote on kamala. Kiinnikkeet on vaikea laittaa</w:t>
      </w:r>
    </w:p>
    <w:p>
      <w:r>
        <w:rPr>
          <w:b/>
        </w:rPr>
        <w:t xml:space="preserve">Esimerkki 8.1896</w:t>
      </w:r>
    </w:p>
    <w:p>
      <w:r>
        <w:t xml:space="preserve">Älä osta! Ne irtoavat ja hajoavat ensimmäisellä pesukerralla</w:t>
      </w:r>
    </w:p>
    <w:p>
      <w:r>
        <w:rPr>
          <w:b/>
        </w:rPr>
        <w:t xml:space="preserve">Tulos</w:t>
      </w:r>
    </w:p>
    <w:p>
      <w:r>
        <w:t xml:space="preserve">Älä osta! Ne irtoavat ja hajoavat ensimmäisellä pesukerralla</w:t>
      </w:r>
    </w:p>
    <w:p>
      <w:r>
        <w:rPr>
          <w:b/>
        </w:rPr>
        <w:t xml:space="preserve">Esimerkki 8.1897</w:t>
      </w:r>
    </w:p>
    <w:p>
      <w:r>
        <w:t xml:space="preserve">Sain täysin väärän tuotteen. Tämä on sarja 6 eri eteerisiä öljyjä ja sain vain yhden isomman pullon, joka näkyy liitetyssä kuvassa.</w:t>
      </w:r>
    </w:p>
    <w:p>
      <w:r>
        <w:rPr>
          <w:b/>
        </w:rPr>
        <w:t xml:space="preserve">Tulos</w:t>
      </w:r>
    </w:p>
    <w:p>
      <w:r>
        <w:t xml:space="preserve">Sain täysin väärän tuotteen. Tämä on sarja ...</w:t>
      </w:r>
    </w:p>
    <w:p>
      <w:r>
        <w:rPr>
          <w:b/>
        </w:rPr>
        <w:t xml:space="preserve">Esimerkki 8.1898</w:t>
      </w:r>
    </w:p>
    <w:p>
      <w:r>
        <w:t xml:space="preserve">Halusin rakastaa näitä. Mutta niissä kahdessa, jotka sain, kulmat ovat hyvin terävät ja jättivät naarmuja kasvoihini nukkuessani. Myöskään kello ei ollut yhtä terävä tai selkeä niiden kanssa. Lähetän ne takaisin. Ehkä minun oli viallinen.</w:t>
      </w:r>
    </w:p>
    <w:p>
      <w:r>
        <w:rPr>
          <w:b/>
        </w:rPr>
        <w:t xml:space="preserve">Tulos</w:t>
      </w:r>
    </w:p>
    <w:p>
      <w:r>
        <w:t xml:space="preserve">Terävät reunat jättivät naarmuja kasvoihini nukkuessani.</w:t>
      </w:r>
    </w:p>
    <w:p>
      <w:r>
        <w:rPr>
          <w:b/>
        </w:rPr>
        <w:t xml:space="preserve">Esimerkki 8.1899</w:t>
      </w:r>
    </w:p>
    <w:p>
      <w:r>
        <w:t xml:space="preserve">Se tuskin kiertää! Paristokäyttöiset hammasharjat ovat kymmenen kertaa vahvempia! Jos haluat vain pestä kasvosi &amp; et välitä kuorinnasta tai muusta, se voi olla sinua varten... Etsin jotain enemmän kuin mitä voisin tehdä pesulapulla (tämä ei ole sitä).</w:t>
      </w:r>
    </w:p>
    <w:p>
      <w:r>
        <w:rPr>
          <w:b/>
        </w:rPr>
        <w:t xml:space="preserve">Tulos</w:t>
      </w:r>
    </w:p>
    <w:p>
      <w:r>
        <w:t xml:space="preserve">EI syväpuhdistus ollenkaan...ei vahva moottori, kuin hullun heikko...</w:t>
      </w:r>
    </w:p>
    <w:p>
      <w:r>
        <w:rPr>
          <w:b/>
        </w:rPr>
        <w:t xml:space="preserve">Esimerkki 8.1900</w:t>
      </w:r>
    </w:p>
    <w:p>
      <w:r>
        <w:t xml:space="preserve">Täytyykö minun tosiaan antaa tähti arvostelua varten? Olisin jättänyt hyvän arvostelun, jos paketti ei olisi ollut Tyhjä! 9,99 dollaria tyhjästä paketista SMH. Kyllä se oli vielä sinetöity !</w:t>
      </w:r>
    </w:p>
    <w:p>
      <w:r>
        <w:rPr>
          <w:b/>
        </w:rPr>
        <w:t xml:space="preserve">Tulos</w:t>
      </w:r>
    </w:p>
    <w:p>
      <w:r>
        <w:t xml:space="preserve">Paketti toimitettiin miinus Cheerio-purkki !</w:t>
      </w:r>
    </w:p>
    <w:p>
      <w:r>
        <w:rPr>
          <w:b/>
        </w:rPr>
        <w:t xml:space="preserve">Esimerkki 8.1901</w:t>
      </w:r>
    </w:p>
    <w:p>
      <w:r>
        <w:t xml:space="preserve">Käytin tätä pumppua 3 kertaa matalan puhallettavan altaan puhaltamiseen. Kiinnitys sopii täydellisesti. Kahdella ensimmäisellä kerralla se täytti altaan ilmalla ongelmitta. Kolmannella kerralla, kun kytkin sen altaan täyttämiseen, se vain sammui. Ajattelin, että ehkä sen piti vain jäähtyä, koska se oli melko lämmin, kun otin sen käteeni. Sen ympärillä oli runsaasti tuuletusta, joten se ei ollut tukehtunut. Annoin sen jäähtyä ja yritin uudelleen, mutta se ei vain toimi. Palaan takaisin vanhanaikaiseen käsikäyttöiseen pumppuun, jonka käytän.....</w:t>
      </w:r>
    </w:p>
    <w:p>
      <w:r>
        <w:rPr>
          <w:b/>
        </w:rPr>
        <w:t xml:space="preserve">Tulos</w:t>
      </w:r>
    </w:p>
    <w:p>
      <w:r>
        <w:t xml:space="preserve">Tämä ei todellakaan ole hyvä raskaaseen inflaatioon....</w:t>
      </w:r>
    </w:p>
    <w:p>
      <w:r>
        <w:rPr>
          <w:b/>
        </w:rPr>
        <w:t xml:space="preserve">Esimerkki 8.1902</w:t>
      </w:r>
    </w:p>
    <w:p>
      <w:r>
        <w:t xml:space="preserve">Erittäin pettynyt! Tilasin tämän kirjan tammikuun toisella viikolla ja nyt on helmikuun kolmas viikko, enkä ole vieläkään saanut sitä.</w:t>
      </w:r>
    </w:p>
    <w:p>
      <w:r>
        <w:rPr>
          <w:b/>
        </w:rPr>
        <w:t xml:space="preserve">Tulos</w:t>
      </w:r>
    </w:p>
    <w:p>
      <w:r>
        <w:t xml:space="preserve">Erittäin pettynyt! Tilasin tämän kirjan toisella viikolla ...</w:t>
      </w:r>
    </w:p>
    <w:p>
      <w:r>
        <w:rPr>
          <w:b/>
        </w:rPr>
        <w:t xml:space="preserve">Esimerkki 8.1903</w:t>
      </w:r>
    </w:p>
    <w:p>
      <w:r>
        <w:t xml:space="preserve">Tämä auton ikkuna decal oli söpö kuin uusi, mutta kun altistuu auringolle päivittäin olemasta minun kuorma-auton ikkunan se haalistunut enemmän ja enemmän tuskin edes näköinen vaaleanpunainen ,, ei osta uudelleen</w:t>
      </w:r>
    </w:p>
    <w:p>
      <w:r>
        <w:rPr>
          <w:b/>
        </w:rPr>
        <w:t xml:space="preserve">Tulos</w:t>
      </w:r>
    </w:p>
    <w:p>
      <w:r>
        <w:t xml:space="preserve">Vaaleanpunainen ei kestä kauan ,, haalistuu nopeasti , erittäin pettynyt .</w:t>
      </w:r>
    </w:p>
    <w:p>
      <w:r>
        <w:rPr>
          <w:b/>
        </w:rPr>
        <w:t xml:space="preserve">Esimerkki 8.1904</w:t>
      </w:r>
    </w:p>
    <w:p>
      <w:r>
        <w:t xml:space="preserve">Keurig 2.0 ei tunnista tämän merkin uudelleenkäytettäviä kapseleita. Amazon palautti ostohinnan hienosti. Mikään ei ole pahempaa kuin painia tämän tuotteen kanssa klo 4:00 aamulla eikä kahvinkeitin salli sen käyttöä.</w:t>
      </w:r>
    </w:p>
    <w:p>
      <w:r>
        <w:rPr>
          <w:b/>
        </w:rPr>
        <w:t xml:space="preserve">Tulos</w:t>
      </w:r>
    </w:p>
    <w:p>
      <w:r>
        <w:t xml:space="preserve">Amazon oli suuri noin palautetaan ostohinta</w:t>
      </w:r>
    </w:p>
    <w:p>
      <w:r>
        <w:rPr>
          <w:b/>
        </w:rPr>
        <w:t xml:space="preserve">Esimerkki 8.1905</w:t>
      </w:r>
    </w:p>
    <w:p>
      <w:r>
        <w:t xml:space="preserve">En saanut alkuperäistä tilausta Sain halvan tuotteen. Myyjä hyvittää minulle.</w:t>
      </w:r>
    </w:p>
    <w:p>
      <w:r>
        <w:rPr>
          <w:b/>
        </w:rPr>
        <w:t xml:space="preserve">Tulos</w:t>
      </w:r>
    </w:p>
    <w:p>
      <w:r>
        <w:t xml:space="preserve">Rehellisyys on tärkeää. Amazon tarkistaa myyjien uskottavuuden</w:t>
      </w:r>
    </w:p>
    <w:p>
      <w:r>
        <w:rPr>
          <w:b/>
        </w:rPr>
        <w:t xml:space="preserve">Esimerkki 8.1906</w:t>
      </w:r>
    </w:p>
    <w:p>
      <w:r>
        <w:t xml:space="preserve">Kasveja ei toimitettu ajoissa, ja paketti, jossa ne olivat, oli vahingoittunut ja osittain avattu. Istutin parsat ja ne eivät ole vielä nousseet tai kasvaneet. Erittäin pettynyt</w:t>
      </w:r>
    </w:p>
    <w:p>
      <w:r>
        <w:rPr>
          <w:b/>
        </w:rPr>
        <w:t xml:space="preserve">Tulos</w:t>
      </w:r>
    </w:p>
    <w:p>
      <w:r>
        <w:t xml:space="preserve">Kasveja ei toimitettu ajoissa ja paketti ...</w:t>
      </w:r>
    </w:p>
    <w:p>
      <w:r>
        <w:rPr>
          <w:b/>
        </w:rPr>
        <w:t xml:space="preserve">Esimerkki 8.1907</w:t>
      </w:r>
    </w:p>
    <w:p>
      <w:r>
        <w:t xml:space="preserve">Tämä tuote on aivan perseestä! Olen pitkäaikainen Cline-tuotteiden fani, mutta olin hyvin pettynyt näyttötaskuihin. Tarrakiinnitteinen tarranauha (jos sitä voi sellaiseksi kutsua) ei pitänyt eikä pysynyt kiinni missään kabinettini kangasseinässä tai kaapissa. On parasta ostaa vain tarranauha ja akryylipidikkeet, koska se näyttää paremmalta.</w:t>
      </w:r>
    </w:p>
    <w:p>
      <w:r>
        <w:rPr>
          <w:b/>
        </w:rPr>
        <w:t xml:space="preserve">Tulos</w:t>
      </w:r>
    </w:p>
    <w:p>
      <w:r>
        <w:t xml:space="preserve">Älä tuhlaa rahojasi! Osta sen sijaan akryyliset näyttötaskut!</w:t>
      </w:r>
    </w:p>
    <w:p>
      <w:r>
        <w:rPr>
          <w:b/>
        </w:rPr>
        <w:t xml:space="preserve">Esimerkki 8.1908</w:t>
      </w:r>
    </w:p>
    <w:p>
      <w:r>
        <w:t xml:space="preserve">tuki ei voinut auttaa minua saamaan tuotetta toimimaan... tuote tuli ilman ohjeita... Wacom on kyvytön auttamaan tuotteensa toimimaan. tukihenkilöstö on vaikeasti ymmärrettävää ja kyvytöntä ymmärtämään kuluttajien tarpeita..... Palaan riemuiten, että he eivät aio saada rahojani..... tee itsellesi palvelus ja valitse jokin muu pad....</w:t>
      </w:r>
    </w:p>
    <w:p>
      <w:r>
        <w:rPr>
          <w:b/>
        </w:rPr>
        <w:t xml:space="preserve">Tulos</w:t>
      </w:r>
    </w:p>
    <w:p>
      <w:r>
        <w:t xml:space="preserve">tuki ei voinut auttaa minua saamaan tuotetta toimimaan... ...</w:t>
      </w:r>
    </w:p>
    <w:p>
      <w:r>
        <w:rPr>
          <w:b/>
        </w:rPr>
        <w:t xml:space="preserve">Esimerkki 8.1909</w:t>
      </w:r>
    </w:p>
    <w:p>
      <w:r>
        <w:t xml:space="preserve">Näytönsuoja ei peitä koko näyttöä, kuten näytössä näkyy. Se on täysin erilainen näytönsuoja kuin mainostettu.</w:t>
      </w:r>
    </w:p>
    <w:p>
      <w:r>
        <w:rPr>
          <w:b/>
        </w:rPr>
        <w:t xml:space="preserve">Tulos</w:t>
      </w:r>
    </w:p>
    <w:p>
      <w:r>
        <w:t xml:space="preserve">Näytönsuoja ei peitä koko näyttöä ....</w:t>
      </w:r>
    </w:p>
    <w:p>
      <w:r>
        <w:rPr>
          <w:b/>
        </w:rPr>
        <w:t xml:space="preserve">Esimerkki 8.1910</w:t>
      </w:r>
    </w:p>
    <w:p>
      <w:r>
        <w:t xml:space="preserve">Jatkaa lepotilaan siirtymistä ja vaatii joka kerta uudelleenkäynnistyksen. HP ei tarjoa ratkaisua ongelmaan huolimatta useista valituksista verkossa. Tutustu heidän foorumiinsa. He ovat enemmän huolissaan yrityksensä ympäristönäkökohdista kuin asiakkaistaan. En aio ostaa HP:tä enää koskaan. Todennäköisesti katson Epsonia tai muita yrityksiä. ÄLÄ osta tätä tulostinta, jos haluat sen pysyvän päällä ja käytettävissä.</w:t>
      </w:r>
    </w:p>
    <w:p>
      <w:r>
        <w:rPr>
          <w:b/>
        </w:rPr>
        <w:t xml:space="preserve">Tulos</w:t>
      </w:r>
    </w:p>
    <w:p>
      <w:r>
        <w:t xml:space="preserve">Jatkaa lepotilaan siirtymistä ja vaatii joka kerta uudelleenkäynnistyksen. ...</w:t>
      </w:r>
    </w:p>
    <w:p>
      <w:r>
        <w:rPr>
          <w:b/>
        </w:rPr>
        <w:t xml:space="preserve">Esimerkki 8.1911</w:t>
      </w:r>
    </w:p>
    <w:p>
      <w:r>
        <w:t xml:space="preserve">No se ei ollut Maverickin tuote, joten olin melko pettynyt..Maksoin periaatteessa puserosta, jossa on silitysrauta tarra.</w:t>
      </w:r>
    </w:p>
    <w:p>
      <w:r>
        <w:rPr>
          <w:b/>
        </w:rPr>
        <w:t xml:space="preserve">Tulos</w:t>
      </w:r>
    </w:p>
    <w:p>
      <w:r>
        <w:t xml:space="preserve">Se ei ollut Maverickin tuote, joten olin melko pettynyt.</w:t>
      </w:r>
    </w:p>
    <w:p>
      <w:r>
        <w:rPr>
          <w:b/>
        </w:rPr>
        <w:t xml:space="preserve">Esimerkki 8.1912</w:t>
      </w:r>
    </w:p>
    <w:p>
      <w:r>
        <w:t xml:space="preserve">Ostin tämän 3. tammikuuta 2019. Reilussa kuukaudessa nahka on repeytynyt irti metallitapista, joka yhdistää sen versaaliin. Aluksi luulin, että tappi oli vain irronnut, tarkemmin tarkasteltuna tappi oli edelleen kellossa, mutta nahka oli repeytynyt pois tapin ympäriltä. ÄLÄ OTA tätä nahkanauhaa</w:t>
      </w:r>
    </w:p>
    <w:p>
      <w:r>
        <w:rPr>
          <w:b/>
        </w:rPr>
        <w:t xml:space="preserve">Tulos</w:t>
      </w:r>
    </w:p>
    <w:p>
      <w:r>
        <w:t xml:space="preserve">Halpa nahka hieman yli kuukauden kuluttua se on rikki</w:t>
      </w:r>
    </w:p>
    <w:p>
      <w:r>
        <w:rPr>
          <w:b/>
        </w:rPr>
        <w:t xml:space="preserve">Esimerkki 8.1913</w:t>
      </w:r>
    </w:p>
    <w:p>
      <w:r>
        <w:t xml:space="preserve">Tämä on märkähakemusprosessi. Kirjallisia ohjeita ei ole, vaan sinun on katsottava video, jossa on 15 vaihetta, jotta tiedät, miten se tehdään. Video meni liian nopeasti, jotta pystyin seuraamaan sitä.</w:t>
      </w:r>
    </w:p>
    <w:p>
      <w:r>
        <w:rPr>
          <w:b/>
        </w:rPr>
        <w:t xml:space="preserve">Tulos</w:t>
      </w:r>
    </w:p>
    <w:p>
      <w:r>
        <w:t xml:space="preserve">Tämä on märkähakemusprosessi. Ei ole ...</w:t>
      </w:r>
    </w:p>
    <w:p>
      <w:r>
        <w:rPr>
          <w:b/>
        </w:rPr>
        <w:t xml:space="preserve">Esimerkki 8.1914</w:t>
      </w:r>
    </w:p>
    <w:p>
      <w:r>
        <w:t xml:space="preserve">Päivitys: tuote hajosi vain parin kuukauden käytön jälkeen erityisen aurinkoisen päivän jälkeen. Varsi (joka pitää puhelimen kahvan kiinni jalustassa) irtosi, eikä se enää kiinnity. Pohjassa oleva liima näyttää kestävän vain yhden käyttökerran. Tämä tuote on todella hyvä (jopa fantastinen Android-käyttäjille - siitä lisää myöhemmin.) Siinä on kaksi kiinnitysvaihtoehtoa: Kojelaudan kiinnitys ja tuuletusaukon kiinnitys. Kojelaudan kiinnitysvaihtoehto on yllättävän erinomainen - siinä on todella tahmea liima, joka todella tarttuu useimpiin kojelautamateriaaleihin, mikä on hyvä vaihtoehto ilmastointikanavan tuuletusaukolle lämpimässä ilmastossa. Kiinnitysratkaisu on loistava: se on elektroninen, joten se avautuu automaattisesti, kun ajoneuvo antaa virtaa tai kun kosketat laitteen pohjaa. Se sulkeutuu automaattisesti, kun puhelin asetetaan takalevyä vasten, jolloin se koskettaa edellä mainittua pohjakappaletta sisäpuolelta. Ainoa "valitukseni" on se, että laite ei avaudu automaattisesti, kun virransyöttö katkaistaan kiinnikkeestä. Kun vedän avaimen pois sytytysvirrasta, virta katkeaa kiinnikkeestä, jolloin minun on "vedettävä" puhelimeni ulos "työntämällä/liu'uttamalla" sitä ylös ja ulos kiinnityspinnasta. Kun virta seuraavaksi palautetaan, laite avautuu jälleen.</w:t>
      </w:r>
    </w:p>
    <w:p>
      <w:r>
        <w:rPr>
          <w:b/>
        </w:rPr>
        <w:t xml:space="preserve">Tulos</w:t>
      </w:r>
    </w:p>
    <w:p>
      <w:r>
        <w:t xml:space="preserve">Hajosi parin kuukauden jälkeen! Vakaat kiinnitysvaihtoehdot. Innovatiiviset kiinnikkeet.</w:t>
      </w:r>
    </w:p>
    <w:p>
      <w:r>
        <w:rPr>
          <w:b/>
        </w:rPr>
        <w:t xml:space="preserve">Esimerkki 8.1915</w:t>
      </w:r>
    </w:p>
    <w:p>
      <w:r>
        <w:t xml:space="preserve">Akun kesto on hämmästyttävä, tämä laite toimii useita päiviä ilman latausta, ja voit jopa käyttää sitä latauksen aikana. Vasen korvanappi ei kuitenkaan toimi alle viikon käytön jälkeen - ja kuulkaa tämä - se lakkasi toimimasta, kun istuin tuolissani koskematta siihen. Kuulin sen läpi sähköisen oikosulun, ja sitten se lakkasi toimimasta kokonaan. Erittäin huono - ei todellakaan toimi 50 dollaria, en maksaisi 10 dollaria jostain, joka ei toimi koko viikkoon.</w:t>
      </w:r>
    </w:p>
    <w:p>
      <w:r>
        <w:rPr>
          <w:b/>
        </w:rPr>
        <w:t xml:space="preserve">Tulos</w:t>
      </w:r>
    </w:p>
    <w:p>
      <w:r>
        <w:t xml:space="preserve">Suuri akunkesto, mutta vasen korvanappi ei toimi muutaman päivän jälkeen.</w:t>
      </w:r>
    </w:p>
    <w:p>
      <w:r>
        <w:rPr>
          <w:b/>
        </w:rPr>
        <w:t xml:space="preserve">Esimerkki 8.1916</w:t>
      </w:r>
    </w:p>
    <w:p>
      <w:r>
        <w:t xml:space="preserve">Jokainen tikka painaa eri tavalla. Yhdessä sarjassa tikat olivat 2 gramman sisällä toisistaan. Toisessa sarjassa ne erosivat toisistaan jopa 5 grammaa. Tällä ei ehkä ole merkitystä satunnaiselle ampujalle. Kuten sanotaan, "saat sen, mistä maksat".</w:t>
      </w:r>
    </w:p>
    <w:p>
      <w:r>
        <w:rPr>
          <w:b/>
        </w:rPr>
        <w:t xml:space="preserve">Tulos</w:t>
      </w:r>
    </w:p>
    <w:p>
      <w:r>
        <w:t xml:space="preserve">Jokainen tikka painaa eri tavalla. Yhdessä sarjassa tikat ...</w:t>
      </w:r>
    </w:p>
    <w:p>
      <w:r>
        <w:rPr>
          <w:b/>
        </w:rPr>
        <w:t xml:space="preserve">Esimerkki 8.1917</w:t>
      </w:r>
    </w:p>
    <w:p>
      <w:r>
        <w:t xml:space="preserve">Erittäin huono materiaali. Myös hyvin sotkuinen, eikä jälki näkynyt hyvin. Oli myös värjäytynyt reunoilta.</w:t>
      </w:r>
    </w:p>
    <w:p>
      <w:r>
        <w:rPr>
          <w:b/>
        </w:rPr>
        <w:t xml:space="preserve">Tulos</w:t>
      </w:r>
    </w:p>
    <w:p>
      <w:r>
        <w:t xml:space="preserve">Erittäin huono materiaali. Myös hyvin sotkuinen ja ei voinut nähdä ...</w:t>
      </w:r>
    </w:p>
    <w:p>
      <w:r>
        <w:rPr>
          <w:b/>
        </w:rPr>
        <w:t xml:space="preserve">Esimerkki 8.1918</w:t>
      </w:r>
    </w:p>
    <w:p>
      <w:r>
        <w:t xml:space="preserve">Ei mukava. Huomatkaa istuimen etuosassa olevat harjanteet - ne eivät tee kyydistä miellyttävää. Palautimme sen.</w:t>
      </w:r>
    </w:p>
    <w:p>
      <w:r>
        <w:rPr>
          <w:b/>
        </w:rPr>
        <w:t xml:space="preserve">Tulos</w:t>
      </w:r>
    </w:p>
    <w:p>
      <w:r>
        <w:t xml:space="preserve">Ei mukava. Huomaa harjut istuimen etuosassa - ne ...</w:t>
      </w:r>
    </w:p>
    <w:p>
      <w:r>
        <w:rPr>
          <w:b/>
        </w:rPr>
        <w:t xml:space="preserve">Esimerkki 8.1919</w:t>
      </w:r>
    </w:p>
    <w:p>
      <w:r>
        <w:t xml:space="preserve">Näytti siltä kuin se olisi istunut auringossa jonkin aikaa. Värillinen insertti ja yksi kohta kannessa olivat haalistuneet. Muuten se sopii hyvin ja helppo asentaa. PÄIVITYS - Tämä suojus EI kestänyt edes yhtä kautta. Jos se ei kestä läpi leudon Etelä-Carolinan talven, se on rahan tuhlausta. ÄLÄ OTA!</w:t>
      </w:r>
    </w:p>
    <w:p>
      <w:r>
        <w:rPr>
          <w:b/>
        </w:rPr>
        <w:t xml:space="preserve">Tulos</w:t>
      </w:r>
    </w:p>
    <w:p>
      <w:r>
        <w:t xml:space="preserve">Vanha tuote, mutta toimii hyvin. PÄIVITYS - EI KESTÄNYT KAUDEN</w:t>
      </w:r>
    </w:p>
    <w:p>
      <w:r>
        <w:rPr>
          <w:b/>
        </w:rPr>
        <w:t xml:space="preserve">Esimerkki 8.1920</w:t>
      </w:r>
    </w:p>
    <w:p>
      <w:r>
        <w:t xml:space="preserve">Varmista, että ostat takuun. En ostanut, ja tämä reititin toimi loistavasti noin 1 vuoden ajan, minkä jälkeen alkoi esiintyä ongelmia. Kaikki reitittimen hallintasivulla näytti hyvältä, mutta meillä alkoi olla jatkuvia ongelmia Internet-yhteyden kanssa, ja LAN-portit alkoivat pettää. Minun on nyt ostettava toinen reititin, eikä se ole tämä.</w:t>
      </w:r>
    </w:p>
    <w:p>
      <w:r>
        <w:rPr>
          <w:b/>
        </w:rPr>
        <w:t xml:space="preserve">Tulos</w:t>
      </w:r>
    </w:p>
    <w:p>
      <w:r>
        <w:t xml:space="preserve">ja tämä reititin toimi hienosti noin 1 vuoden ajan, mutta sitten se alkoi aiheuttaa ongelmia.</w:t>
      </w:r>
    </w:p>
    <w:p>
      <w:r>
        <w:rPr>
          <w:b/>
        </w:rPr>
        <w:t xml:space="preserve">Esimerkki 8.1921</w:t>
      </w:r>
    </w:p>
    <w:p>
      <w:r>
        <w:t xml:space="preserve">Tämä on kamalaa. Oletan, että kaikki 4 ja 5 tähden arvostelut ovat paljon vanhemmilta henkilöiltä tai että arvostelut ovat väärennettyjä. Se ei tuoksu Black Opiumilta tai edes Black Opiumin inspiroimalta tuoksulta. Tuoksuu omituiselta ja keinotekoiselta. Onneksi löysin vaihtoehtoisen hajuveden, joka todella tuoksuu samalta kuin Black Opium, vaikkakaan ei täysin, ja on paljon parempi vaihtoehto. Myyjä ei hyväksy palautuksia. Säästä rahasi.</w:t>
      </w:r>
    </w:p>
    <w:p>
      <w:r>
        <w:rPr>
          <w:b/>
        </w:rPr>
        <w:t xml:space="preserve">Tulos</w:t>
      </w:r>
    </w:p>
    <w:p>
      <w:r>
        <w:t xml:space="preserve">Tämä on kamalaa. Oletan, että kaikki 4 ja 5 tähden ...</w:t>
      </w:r>
    </w:p>
    <w:p>
      <w:r>
        <w:rPr>
          <w:b/>
        </w:rPr>
        <w:t xml:space="preserve">Esimerkki 8.1922</w:t>
      </w:r>
    </w:p>
    <w:p>
      <w:r>
        <w:t xml:space="preserve">Olen hyvin pahoillani, että ostin tämän tuotteen. Ilmeisesti se on suunniteltu tarttumaan tiukasti kehoon. Se on hyvin ohutta materiaalia ja yhden pesun jälkeen se näyttää kauhealta. Se oli kuitenkin superpehmeä. En ostaisi uudelleen.</w:t>
      </w:r>
    </w:p>
    <w:p>
      <w:r>
        <w:rPr>
          <w:b/>
        </w:rPr>
        <w:t xml:space="preserve">Tulos</w:t>
      </w:r>
    </w:p>
    <w:p>
      <w:r>
        <w:t xml:space="preserve">Se on hyvin ohutta materiaalia, ja yhden pesun jälkeen se näyttää kauhealta. Se oli kuitenkin super pehmeä</w:t>
      </w:r>
    </w:p>
    <w:p>
      <w:r>
        <w:rPr>
          <w:b/>
        </w:rPr>
        <w:t xml:space="preserve">Esimerkki 8.1923</w:t>
      </w:r>
    </w:p>
    <w:p>
      <w:r>
        <w:t xml:space="preserve">Ei niin kuin mainostetaan! Nämä ovat pieniä bändejä ja värit eivät ole kuten kuvassa.</w:t>
      </w:r>
    </w:p>
    <w:p>
      <w:r>
        <w:rPr>
          <w:b/>
        </w:rPr>
        <w:t xml:space="preserve">Tulos</w:t>
      </w:r>
    </w:p>
    <w:p>
      <w:r>
        <w:t xml:space="preserve">Ei niin kuin mainostetaan! Nämä ovat pieniä bändejä ja ...</w:t>
      </w:r>
    </w:p>
    <w:p>
      <w:r>
        <w:rPr>
          <w:b/>
        </w:rPr>
        <w:t xml:space="preserve">Esimerkki 8.1924</w:t>
      </w:r>
    </w:p>
    <w:p>
      <w:r>
        <w:t xml:space="preserve">Naulaan perseenne seinään, sillä olen asianajaja, koska käytätte nimeäni väärin kirja-arvosteluissa. Olet hullu, en ole lukenut noita kirjoja.</w:t>
      </w:r>
    </w:p>
    <w:p>
      <w:r>
        <w:rPr>
          <w:b/>
        </w:rPr>
        <w:t xml:space="preserve">Tulos</w:t>
      </w:r>
    </w:p>
    <w:p>
      <w:r>
        <w:t xml:space="preserve">Joudut oikeudelliseen kamppailuun, jolla ei ole loppua. Lopeta nimeni käyttäminen</w:t>
      </w:r>
    </w:p>
    <w:p>
      <w:r>
        <w:rPr>
          <w:b/>
        </w:rPr>
        <w:t xml:space="preserve">Esimerkki 8.1925</w:t>
      </w:r>
    </w:p>
    <w:p>
      <w:r>
        <w:t xml:space="preserve">Tuote näyttää toimitettu, mutta ei koskaan saanut tuotetta, häpeä amazon</w:t>
      </w:r>
    </w:p>
    <w:p>
      <w:r>
        <w:rPr>
          <w:b/>
        </w:rPr>
        <w:t xml:space="preserve">Tulos</w:t>
      </w:r>
    </w:p>
    <w:p>
      <w:r>
        <w:t xml:space="preserve">Tuote näyttää toimitettu, mutta ei koskaan saanut tuotetta, häpeä amazon</w:t>
      </w:r>
    </w:p>
    <w:p>
      <w:r>
        <w:rPr>
          <w:b/>
        </w:rPr>
        <w:t xml:space="preserve">Esimerkki 8.1926</w:t>
      </w:r>
    </w:p>
    <w:p>
      <w:r>
        <w:t xml:space="preserve">Minulla on tietokoneissani Norton Security. Se sanoo, että minulla on 8 päivää jäljellä. Uusin sen aiemmin ostamallani koodilla. Sen sijaan, että minulla olisi 365 + 8 päivää jäljellä, se sanoo, että jäljellä on 366 päivää. Näyttää siltä, että Symantecin käytäntö on katkaista aiemmin kesken jäänyt tilaus. Tämä on epäreilu käytäntö. Olen ottanut yhteyttä Symanteciin selvittääkseni, voidaanko asia ratkaista. Jos näin tapahtuu, tarkistan arvosteluani.</w:t>
      </w:r>
    </w:p>
    <w:p>
      <w:r>
        <w:rPr>
          <w:b/>
        </w:rPr>
        <w:t xml:space="preserve">Tulos</w:t>
      </w:r>
    </w:p>
    <w:p>
      <w:r>
        <w:t xml:space="preserve">Symantec katkaisee vanhan tilauksesi, jos uusit sen ennenaikaisesti.</w:t>
      </w:r>
    </w:p>
    <w:p>
      <w:r>
        <w:rPr>
          <w:b/>
        </w:rPr>
        <w:t xml:space="preserve">Esimerkki 8.1927</w:t>
      </w:r>
    </w:p>
    <w:p>
      <w:r>
        <w:t xml:space="preserve">Rakastin tämän suihkulähteen muotoilua, ja kissani, joka tarvitsee sitä, koska hänellä on munuaissairaus, nautti siitä, mutta sen jälkeen kun sain suihkulähteen huhtikuussa, minun on täytynyt ostaa kaksi korvaavaa pumppua. Alkuperäinen kesti kaksi kuukautta, kaksi viimeistä pumppua kesti vain pari viikkoa kumpikin. Olen ollut varovainen, ettei vesi koskaan laske liian alas. Itse asiassa pumput ovat toimineet hyvin yhtenä päivänä ja sitten vain lakanneet toimimasta seuraavana päivänä. Pumppujen jatkuva vaihtaminen ei ole kannattavaa.</w:t>
      </w:r>
    </w:p>
    <w:p>
      <w:r>
        <w:rPr>
          <w:b/>
        </w:rPr>
        <w:t xml:space="preserve">Tulos</w:t>
      </w:r>
    </w:p>
    <w:p>
      <w:r>
        <w:t xml:space="preserve">Suihkulähde on kaunis, mutta pumppu ei kestä.</w:t>
      </w:r>
    </w:p>
    <w:p>
      <w:r>
        <w:rPr>
          <w:b/>
        </w:rPr>
        <w:t xml:space="preserve">Esimerkki 8.1928</w:t>
      </w:r>
    </w:p>
    <w:p>
      <w:r>
        <w:t xml:space="preserve">Pidin tästä tuotteesta, kunnes pudotin puhelimeni, kun se oli kotelossa, ja poimin sen ylös kamerani oli murskattu, niin pettynyt, koska minulla on ollut vain tämä puhelin 1 viikko.</w:t>
      </w:r>
    </w:p>
    <w:p>
      <w:r>
        <w:rPr>
          <w:b/>
        </w:rPr>
        <w:t xml:space="preserve">Tulos</w:t>
      </w:r>
    </w:p>
    <w:p>
      <w:r>
        <w:t xml:space="preserve">niin pettynyt, koska o on ollut vain tämä puhelin 1</w:t>
      </w:r>
    </w:p>
    <w:p>
      <w:r>
        <w:rPr>
          <w:b/>
        </w:rPr>
        <w:t xml:space="preserve">Esimerkki 8.1929</w:t>
      </w:r>
    </w:p>
    <w:p>
      <w:r>
        <w:t xml:space="preserve">Valo ei kestänyt kuin 7 kuukautta. He eivät vaihda sitä. En osta heiltä uudelleen, elleivät he korvaa viallisia tuotteitaan.</w:t>
      </w:r>
    </w:p>
    <w:p>
      <w:r>
        <w:rPr>
          <w:b/>
        </w:rPr>
        <w:t xml:space="preserve">Tulos</w:t>
      </w:r>
    </w:p>
    <w:p>
      <w:r>
        <w:t xml:space="preserve">En osta heiltä enää, elleivät he tee hyvää viallisesta tuotteestaan.</w:t>
      </w:r>
    </w:p>
    <w:p>
      <w:r>
        <w:rPr>
          <w:b/>
        </w:rPr>
        <w:t xml:space="preserve">Esimerkki 8.1930</w:t>
      </w:r>
    </w:p>
    <w:p>
      <w:r>
        <w:t xml:space="preserve">ostossa tilasin lukitsemattoman puhelimen, kun saan puhelimet toimivat vain at &amp; t-verkon kanssa, joten menetin rahani ostossa, koska kotimaassani en toimi ja puhelimen verkon lukituksen avaamisesta perittävä maksu on todella korkea. Se vaikutti suurelta huijaukselta, jonka vuoksi menetin aikaani ja rahojani, koska Amazon ei myöskään auttanut minua ratkaisemaan ongelmaani.</w:t>
      </w:r>
    </w:p>
    <w:p>
      <w:r>
        <w:rPr>
          <w:b/>
        </w:rPr>
        <w:t xml:space="preserve">Tulos</w:t>
      </w:r>
    </w:p>
    <w:p>
      <w:r>
        <w:t xml:space="preserve">Se vaikutti suurelta huijaukselta, joka sai minut menettämään aikaani ...</w:t>
      </w:r>
    </w:p>
    <w:p>
      <w:r>
        <w:rPr>
          <w:b/>
        </w:rPr>
        <w:t xml:space="preserve">Esimerkki 8.1931</w:t>
      </w:r>
    </w:p>
    <w:p>
      <w:r>
        <w:t xml:space="preserve">Kaikki tarvittava oli hienoa, mutta itse akku on roskaa. Kestää vain hieman pidempään kuin akku, jolla vaihdoin sen. 3-4 tunnin pitkä käyttöikä ennen kuin täysin tyhjä kohtalaisella puhelimen käytöllä.</w:t>
      </w:r>
    </w:p>
    <w:p>
      <w:r>
        <w:rPr>
          <w:b/>
        </w:rPr>
        <w:t xml:space="preserve">Tulos</w:t>
      </w:r>
    </w:p>
    <w:p>
      <w:r>
        <w:t xml:space="preserve">Kestää vain 3-4 tuntia kohtalaisella käytöllä. Täydellinen tuhlausta $</w:t>
      </w:r>
    </w:p>
    <w:p>
      <w:r>
        <w:rPr>
          <w:b/>
        </w:rPr>
        <w:t xml:space="preserve">Esimerkki 8.1932</w:t>
      </w:r>
    </w:p>
    <w:p>
      <w:r>
        <w:t xml:space="preserve">Sain tämän kassakaapin ja yritin avata sen mukana toimitetuilla avaimilla. Molemmat avaimet eivät avanneet kassakaappia. Yritin monta kertaa, mutta en onnistunut. Olen hyvin pettynyt tähän tuotteeseen</w:t>
      </w:r>
    </w:p>
    <w:p>
      <w:r>
        <w:rPr>
          <w:b/>
        </w:rPr>
        <w:t xml:space="preserve">Tulos</w:t>
      </w:r>
    </w:p>
    <w:p>
      <w:r>
        <w:t xml:space="preserve">En voi edes avata sitä, jotta voisin alkaa käyttää sitä. Olen saanut 2 kassakaappia eikä yksikään niistä toimi. Osta muualta</w:t>
      </w:r>
    </w:p>
    <w:p>
      <w:r>
        <w:rPr>
          <w:b/>
        </w:rPr>
        <w:t xml:space="preserve">Esimerkki 8.1933</w:t>
      </w:r>
    </w:p>
    <w:p>
      <w:r>
        <w:t xml:space="preserve">Erittäin vaikea asentaa, eikä siinä mainostettu, että kattoon on löydettävä nastat, joihin se kiinnitetään.</w:t>
      </w:r>
    </w:p>
    <w:p>
      <w:r>
        <w:rPr>
          <w:b/>
        </w:rPr>
        <w:t xml:space="preserve">Tulos</w:t>
      </w:r>
    </w:p>
    <w:p>
      <w:r>
        <w:t xml:space="preserve">Erittäin vaikea asentaa, eikä se mainostanut, että ....</w:t>
      </w:r>
    </w:p>
    <w:p>
      <w:r>
        <w:rPr>
          <w:b/>
        </w:rPr>
        <w:t xml:space="preserve">Esimerkki 8.1934</w:t>
      </w:r>
    </w:p>
    <w:p>
      <w:r>
        <w:t xml:space="preserve">En ole tyytyväinen tähän tuotteeseen ne hajosivat alle vuodessa, takuu oli voimassa vain kuusi kuukautta. Valitettavasti heitin vanhat roskiin</w:t>
      </w:r>
    </w:p>
    <w:p>
      <w:r>
        <w:rPr>
          <w:b/>
        </w:rPr>
        <w:t xml:space="preserve">Tulos</w:t>
      </w:r>
    </w:p>
    <w:p>
      <w:r>
        <w:t xml:space="preserve">En ole tyytyväinen tähän tuotteeseen ne hajosivat alle ....</w:t>
      </w:r>
    </w:p>
    <w:p>
      <w:r>
        <w:rPr>
          <w:b/>
        </w:rPr>
        <w:t xml:space="preserve">Esimerkki 8.1935</w:t>
      </w:r>
    </w:p>
    <w:p>
      <w:r>
        <w:t xml:space="preserve">Heti kun sain laitteen, kytkin sen verkkovirtaan ja se alkoi haista kuin jokin olisi palanut. Haistoin muuntimen hajua, ja se tuli sisältä. Ei toiminut myöskään, kun olin valmis lähtemään.</w:t>
      </w:r>
    </w:p>
    <w:p>
      <w:r>
        <w:rPr>
          <w:b/>
        </w:rPr>
        <w:t xml:space="preserve">Tulos</w:t>
      </w:r>
    </w:p>
    <w:p>
      <w:r>
        <w:t xml:space="preserve">... yksikkö kytkin sen verkkoon ja se alkoi haista kuin jokin olisi palanut.</w:t>
      </w:r>
    </w:p>
    <w:p>
      <w:r>
        <w:rPr>
          <w:b/>
        </w:rPr>
        <w:t xml:space="preserve">Esimerkki 8.1936</w:t>
      </w:r>
    </w:p>
    <w:p>
      <w:r>
        <w:t xml:space="preserve">Sain tänään kasvini, joka oli tungettu pieneen 2 tuuman ruukkuun. Yksi lehti on vihreä, loput ovat melko keltaisia. Tämä oli postissa yhden päivän, joten postia ei voi syyttää. Tämä on kallis kasvi, kun se on 1/2 kokoinen eikä ollenkaan kuvan mukainen. Ruukkuni on paljon pienempi kuin kuvassa oleva, ja juuret ovat lähes olemattomat. Laitoin tämän heti isompaan ruukkuun tuoreella mullalla yrittäessäni pelastaa sen, mutta suurin osa lehdistä on keltaisia, enkä ole varma, onnistuuko se.</w:t>
      </w:r>
    </w:p>
    <w:p>
      <w:r>
        <w:rPr>
          <w:b/>
        </w:rPr>
        <w:t xml:space="preserve">Tulos</w:t>
      </w:r>
    </w:p>
    <w:p>
      <w:r>
        <w:t xml:space="preserve">Tuote ei ole kuvien mukainen, se on paljon pienempi, eikä se ole 11,99 dollarin arvoinen.</w:t>
      </w:r>
    </w:p>
    <w:p>
      <w:r>
        <w:rPr>
          <w:b/>
        </w:rPr>
        <w:t xml:space="preserve">Esimerkki 8.1937</w:t>
      </w:r>
    </w:p>
    <w:p>
      <w:r>
        <w:t xml:space="preserve">Se oli joululahja, jonka ajattelin olevan söpö. Kun olin kuitenkin avannut paketin, siinä ei ollut taustapuolta. Se oli sinetöity ja pakattu näin. Ei siis mitään mahdollisuutta pitää paristoa siinä. Joten se oli hyödytön ja tuhlausta.</w:t>
      </w:r>
    </w:p>
    <w:p>
      <w:r>
        <w:rPr>
          <w:b/>
        </w:rPr>
        <w:t xml:space="preserve">Tulos</w:t>
      </w:r>
    </w:p>
    <w:p>
      <w:r>
        <w:t xml:space="preserve">Minusta tuntuu, että minulle pitäisi lähettää uusi. Ilman vaivaa. Sitten jos voisin todella käyttää sitä, minulla voisi olla paljon parempi mielipide.</w:t>
      </w:r>
    </w:p>
    <w:p>
      <w:r>
        <w:rPr>
          <w:b/>
        </w:rPr>
        <w:t xml:space="preserve">Esimerkki 8.1938</w:t>
      </w:r>
    </w:p>
    <w:p>
      <w:r>
        <w:t xml:space="preserve">Ei vain minua varten. Huono tuote! Ei toiminut lainkaan. Älä anna kuvan hämätä! Pakkaus näyttää hyvin yksinkertaiselta. Ei voi valittaa hinnasta, mutta ei sitä mitä odotin.</w:t>
      </w:r>
    </w:p>
    <w:p>
      <w:r>
        <w:rPr>
          <w:b/>
        </w:rPr>
        <w:t xml:space="preserve">Tulos</w:t>
      </w:r>
    </w:p>
    <w:p>
      <w:r>
        <w:t xml:space="preserve">Monet kriitikot sanovat, että tämä tuote ei ole hintansa arvoinen. Olen täysin samaa mieltä!</w:t>
      </w:r>
    </w:p>
    <w:p>
      <w:r>
        <w:rPr>
          <w:b/>
        </w:rPr>
        <w:t xml:space="preserve">Esimerkki 8.1939</w:t>
      </w:r>
    </w:p>
    <w:p>
      <w:r>
        <w:t xml:space="preserve">Ostin nämä alun perin muutama kuukausi sitten (verrattuna oikeiden AirPodien hintaan) ja ne olivat loistavat - kehuin niitä kaikille ystävilleni. Siskoni unohti kuulokkeet äskettäisellä matkalla, joten annoin hänelle omani ja ajattelin, että ostaisin toiset hienot kuulokkeet palattuani. Uudet kuulokkeeni tulivat ja ne ovat aivan kamalat, olen itse asiassa järkyttynyt. Joten jos olet ostamassa - ole varovainen, laatu on osuma tai hukata</w:t>
      </w:r>
    </w:p>
    <w:p>
      <w:r>
        <w:rPr>
          <w:b/>
        </w:rPr>
        <w:t xml:space="preserve">Tulos</w:t>
      </w:r>
    </w:p>
    <w:p>
      <w:r>
        <w:t xml:space="preserve">Ensimmäinen pari toimi loistavasti - toinen pari aivan kamalaa.</w:t>
      </w:r>
    </w:p>
    <w:p>
      <w:r>
        <w:rPr>
          <w:b/>
        </w:rPr>
        <w:t xml:space="preserve">Esimerkki 8.1940</w:t>
      </w:r>
    </w:p>
    <w:p>
      <w:r>
        <w:t xml:space="preserve">Erittäin halpaa muovia, "kickstand" rikkoutui vain muutaman käyttökerran jälkeen, ja painikkeita on niin vaikea painaa, että minun oli ladattava sovellus, joka tekee kuvakaappauksia puolestani, koska kahden painikkeen pitäminen yhtä aikaa oli lähes mahdotonta.</w:t>
      </w:r>
    </w:p>
    <w:p>
      <w:r>
        <w:rPr>
          <w:b/>
        </w:rPr>
        <w:t xml:space="preserve">Tulos</w:t>
      </w:r>
    </w:p>
    <w:p>
      <w:r>
        <w:t xml:space="preserve">Tiedättehän, mitä sanotaan: "Osta se halvalla, osta se kahdesti."</w:t>
      </w:r>
    </w:p>
    <w:p>
      <w:r>
        <w:rPr>
          <w:b/>
        </w:rPr>
        <w:t xml:space="preserve">Esimerkki 8.1941</w:t>
      </w:r>
    </w:p>
    <w:p>
      <w:r>
        <w:t xml:space="preserve">Sohvan selässä oli kaksi haavaa.</w:t>
      </w:r>
    </w:p>
    <w:p>
      <w:r>
        <w:rPr>
          <w:b/>
        </w:rPr>
        <w:t xml:space="preserve">Tulos</w:t>
      </w:r>
    </w:p>
    <w:p>
      <w:r>
        <w:t xml:space="preserve">Rakastan sohvan ulkonäköä. Mikä pettymys.</w:t>
      </w:r>
    </w:p>
    <w:p>
      <w:r>
        <w:rPr>
          <w:b/>
        </w:rPr>
        <w:t xml:space="preserve">Esimerkki 8.1942</w:t>
      </w:r>
    </w:p>
    <w:p>
      <w:r>
        <w:t xml:space="preserve">Älä osta mitään tältä sivustolta sitten varkaat tavarasi ei tule Ja sitten he eivät vastaa kun kysyt</w:t>
      </w:r>
    </w:p>
    <w:p>
      <w:r>
        <w:rPr>
          <w:b/>
        </w:rPr>
        <w:t xml:space="preserve">Tulos</w:t>
      </w:r>
    </w:p>
    <w:p>
      <w:r>
        <w:t xml:space="preserve">Älä osta mitään tältä sivustolta niin varkaat ...</w:t>
      </w:r>
    </w:p>
    <w:p>
      <w:r>
        <w:rPr>
          <w:b/>
        </w:rPr>
        <w:t xml:space="preserve">Esimerkki 8.1943</w:t>
      </w:r>
    </w:p>
    <w:p>
      <w:r>
        <w:t xml:space="preserve">Ostin tämän tyttärelleni käytettäväksi, tilasimme myös UV-valon ja odotimme pintalakkaa, mutta se ei saapunut. Käytin hopeaa ja sinistä väriä erikseen ja molemmat värit aiheuttivat polttamisen tyttäreni kynsiin. Otimme välittömästi hänen kätensä pois UV-valosta ja palautimme lakan takaisin. Hopeinen lakka oli hyvin paksu ja savusi kun laitoimme sen UV-valon alle ja sininen alkoi savuta. Ehdottomasti EI suosittele tätä EIKÄ osta sitä uudelleen!!! Pitää poistaa Amazonista!!!</w:t>
      </w:r>
    </w:p>
    <w:p>
      <w:r>
        <w:rPr>
          <w:b/>
        </w:rPr>
        <w:t xml:space="preserve">Tulos</w:t>
      </w:r>
    </w:p>
    <w:p>
      <w:r>
        <w:t xml:space="preserve">Kauhea vaarallinen tuote ~ VAROITUS!!!! ÄLÄ OTA!!!</w:t>
      </w:r>
    </w:p>
    <w:p>
      <w:r>
        <w:rPr>
          <w:b/>
        </w:rPr>
        <w:t xml:space="preserve">Esimerkki 8.1944</w:t>
      </w:r>
    </w:p>
    <w:p>
      <w:r>
        <w:t xml:space="preserve">Rotta asuu edelleen aivan laitteen vieressä. Tämä ei toimi!!!</w:t>
      </w:r>
    </w:p>
    <w:p>
      <w:r>
        <w:rPr>
          <w:b/>
        </w:rPr>
        <w:t xml:space="preserve">Tulos</w:t>
      </w:r>
    </w:p>
    <w:p>
      <w:r>
        <w:t xml:space="preserve">Rotta asuu edelleen aivan laitteen vieressä. Tämä ei toimi!!!</w:t>
      </w:r>
    </w:p>
    <w:p>
      <w:r>
        <w:rPr>
          <w:b/>
        </w:rPr>
        <w:t xml:space="preserve">Esimerkki 8.1945</w:t>
      </w:r>
    </w:p>
    <w:p>
      <w:r>
        <w:t xml:space="preserve">Minulla on kokoelma valurautaa, ja tämä menee luultavasti roskakoriin.</w:t>
      </w:r>
    </w:p>
    <w:p>
      <w:r>
        <w:rPr>
          <w:b/>
        </w:rPr>
        <w:t xml:space="preserve">Tulos</w:t>
      </w:r>
    </w:p>
    <w:p>
      <w:r>
        <w:t xml:space="preserve">Halpaa ja huonosti maustettua! Se ruostui heti!</w:t>
      </w:r>
    </w:p>
    <w:p>
      <w:r>
        <w:rPr>
          <w:b/>
        </w:rPr>
        <w:t xml:space="preserve">Esimerkki 8.1946</w:t>
      </w:r>
    </w:p>
    <w:p>
      <w:r>
        <w:t xml:space="preserve">Kun sain harjat, ne olivat likaisia meikillä Yritin ottaa yhteyttä palveluntarjoajaan, eikä vieläkään mitään vastausta, on kulunut jo neljä viikkoa, eikä mitään vastausta. En koskaan enää osta heiltä täydellistä pettymystä.</w:t>
      </w:r>
    </w:p>
    <w:p>
      <w:r>
        <w:rPr>
          <w:b/>
        </w:rPr>
        <w:t xml:space="preserve">Tulos</w:t>
      </w:r>
    </w:p>
    <w:p>
      <w:r>
        <w:t xml:space="preserve">Kun vastaanotin harjat, ne olivat likaisia meikillä Yritin ottaa yhteyttä palveluntarjoajaan ja ....</w:t>
      </w:r>
    </w:p>
    <w:p>
      <w:r>
        <w:rPr>
          <w:b/>
        </w:rPr>
        <w:t xml:space="preserve">Esimerkki 8.1947</w:t>
      </w:r>
    </w:p>
    <w:p>
      <w:r>
        <w:t xml:space="preserve">Kaiken kaikkiaan tämä kotelo näyttää upealta, kun puhelin on siinä. Mutta jokin metalliseos häiritsee signaalia. Mikä saa puhelun putoamaan hyvin usein. Luin arvosteluja signaaliongelmista, mutta minun oli vain nähtävä se itse.</w:t>
      </w:r>
    </w:p>
    <w:p>
      <w:r>
        <w:rPr>
          <w:b/>
        </w:rPr>
        <w:t xml:space="preserve">Tulos</w:t>
      </w:r>
    </w:p>
    <w:p>
      <w:r>
        <w:t xml:space="preserve">Kaiken kaikkiaan tämä kotelo näyttää hämmästyttävältä, kun puhelin on siinä</w:t>
      </w:r>
    </w:p>
    <w:p>
      <w:r>
        <w:rPr>
          <w:b/>
        </w:rPr>
        <w:t xml:space="preserve">Esimerkki 8.1948</w:t>
      </w:r>
    </w:p>
    <w:p>
      <w:r>
        <w:t xml:space="preserve">Ostettu sohvaa varten. Se sopii 65 tuuman istuimelle, käsivarret menevät melkein yläreunan yli, mutta eivät aivan. Ostin käännettävän, jossa on koirakuvio. Ei vastannut kuvaa. Molemmat puolet olivat samanlaiset. Vain beigeen oli tassunjäljet. Jäljessä ei ollut koirankoppia tai luita. Toisen puolen piti olla tummanruskea, ja siinä oli sama painatus. Siinä on hihna, jolla selkämys pidetään kiinni. Enimmäkseen pettynyt väriin ja painatus ei ole sama kuin mitä maksoin. Hieman tyyris. Olisin voinut maksaa 10 dollaria vähemmän tummanruskeasta, jonka halusin todella. Materiaali on ohutta ja vaikuttaa riittävän kestävältä pienille koirille. Ei oikeastaan tikattu. Vaikuttaa siltä, että ne on sulatettu yhteen tikattuun kuvioon. Sohvani on lepotuoli ja päällinen liikkuu, mutta se on odotettavissa.</w:t>
      </w:r>
    </w:p>
    <w:p>
      <w:r>
        <w:rPr>
          <w:b/>
        </w:rPr>
        <w:t xml:space="preserve">Tulos</w:t>
      </w:r>
    </w:p>
    <w:p>
      <w:r>
        <w:t xml:space="preserve">Varo kuvaa, värit näyttävät vaihtelevan. Saattaa olla, ettet saa sitä, mitä näet.</w:t>
      </w:r>
    </w:p>
    <w:p>
      <w:r>
        <w:rPr>
          <w:b/>
        </w:rPr>
        <w:t xml:space="preserve">Esimerkki 8.1949</w:t>
      </w:r>
    </w:p>
    <w:p>
      <w:r>
        <w:t xml:space="preserve">Tilasin nämä etsien hieman paksumpia sukkia kuin tavalliset pukusukat ja petyin. Ne ovat yhtä ohuet kuin paikallisten tavaratalojen sukat. Lisäksi ne ovat hyvin pienet. Käytän sn 11 kenkää ja ne ovat venytetty ohuiksi varpaideni ja jalkateräni ympärillä. Tilasin sukan, jonka väitetään sopivan kokoluokkaan 13. Gold toe on oikea nimitys, koska sukan kultainen osa peittää pienen koon vuoksi vain pari varpaani.</w:t>
      </w:r>
    </w:p>
    <w:p>
      <w:r>
        <w:rPr>
          <w:b/>
        </w:rPr>
        <w:t xml:space="preserve">Tulos</w:t>
      </w:r>
    </w:p>
    <w:p>
      <w:r>
        <w:t xml:space="preserve">Liian pieni koolle 11 ja ohuempi kangas kuin mainostetaan.</w:t>
      </w:r>
    </w:p>
    <w:p>
      <w:r>
        <w:rPr>
          <w:b/>
        </w:rPr>
        <w:t xml:space="preserve">Esimerkki 8.1950</w:t>
      </w:r>
    </w:p>
    <w:p>
      <w:r>
        <w:t xml:space="preserve">Tämä tuote ei näytä kuvan mukaiselta. Aidassa on valtavia aukkoja.</w:t>
      </w:r>
    </w:p>
    <w:p>
      <w:r>
        <w:rPr>
          <w:b/>
        </w:rPr>
        <w:t xml:space="preserve">Tulos</w:t>
      </w:r>
    </w:p>
    <w:p>
      <w:r>
        <w:t xml:space="preserve">Tämä tuote ei näytä kuvan mukaiselta. Aidassa on valtavia aukkoja.</w:t>
      </w:r>
    </w:p>
    <w:p>
      <w:r>
        <w:rPr>
          <w:b/>
        </w:rPr>
        <w:t xml:space="preserve">Esimerkki 8.1951</w:t>
      </w:r>
    </w:p>
    <w:p>
      <w:r>
        <w:t xml:space="preserve">He eivät täysin imevät vain 1 toimii voi käyttää, kun ottaa puhelun myyjänä sinun pitäisi tietää, että myyt viallisia Merchandice Haluaisin täysin neuvoa ketään, joka ajattelee, että he haluavat ostaa näitä uusia eniten muistaa saat mitä maksat, jos et pelaa paljon et saa paljon en voi edes löytää yksi syy edes pitää niitä muita Sitten palauttaa ne takaisin sinulle myyjä</w:t>
      </w:r>
    </w:p>
    <w:p>
      <w:r>
        <w:rPr>
          <w:b/>
        </w:rPr>
        <w:t xml:space="preserve">Tulos</w:t>
      </w:r>
    </w:p>
    <w:p>
      <w:r>
        <w:t xml:space="preserve">Ne ovat täysin syvältä vain 1 toimii ei voi käyttää, kun ottaa puhelun ....</w:t>
      </w:r>
    </w:p>
    <w:p>
      <w:r>
        <w:rPr>
          <w:b/>
        </w:rPr>
        <w:t xml:space="preserve">Esimerkki 8.1952</w:t>
      </w:r>
    </w:p>
    <w:p>
      <w:r>
        <w:t xml:space="preserve">Kaikki kumit olivat sulaneet, eikä niitä voi edes palauttaa tai vaihtaa. Älä tuhlaa rahojasi. Tämä oli syntymäpäivälahja ja se pilasi syntymäpäiväni. Olin niin innoissani siitä ja se oli vain pussi pussin jälkeen syömäkelvotonta muusia. Minusta tuntuu pahalta, että Bf-parka maksoi kaiken sen rahan, jotta se menisi roskiin, eikä hän voi saada edes hyvitystä. Älkää tuhlatko rahojanne tähän ERITYISESTI, kun ette voi saada hyvitystä.</w:t>
      </w:r>
    </w:p>
    <w:p>
      <w:r>
        <w:rPr>
          <w:b/>
        </w:rPr>
        <w:t xml:space="preserve">Tulos</w:t>
      </w:r>
    </w:p>
    <w:p>
      <w:r>
        <w:t xml:space="preserve">Pussit syömäkelvotonta mössöä, eikä sitä voi edes palauttaa tai saada hyvitystä. ÄLÄ TUHLAA RAHOJASI!!</w:t>
      </w:r>
    </w:p>
    <w:p>
      <w:r>
        <w:rPr>
          <w:b/>
        </w:rPr>
        <w:t xml:space="preserve">Esimerkki 8.1953</w:t>
      </w:r>
    </w:p>
    <w:p>
      <w:r>
        <w:t xml:space="preserve">Ostin tämän elokuussa, eikä se lataudu. Onko ideoita? Olen lomalla ja tarvitsen tätä varavirtalähdettä.</w:t>
      </w:r>
    </w:p>
    <w:p>
      <w:r>
        <w:rPr>
          <w:b/>
        </w:rPr>
        <w:t xml:space="preserve">Tulos</w:t>
      </w:r>
    </w:p>
    <w:p>
      <w:r>
        <w:t xml:space="preserve">Ostin tämän elokuussa, eikä se lataudu. ....</w:t>
      </w:r>
    </w:p>
    <w:p>
      <w:r>
        <w:rPr>
          <w:b/>
        </w:rPr>
        <w:t xml:space="preserve">Esimerkki 8.1954</w:t>
      </w:r>
    </w:p>
    <w:p>
      <w:r>
        <w:t xml:space="preserve">Täysin arvoton. Ainoat annetut ohjeet olivat vierailla kielillä.</w:t>
      </w:r>
    </w:p>
    <w:p>
      <w:r>
        <w:rPr>
          <w:b/>
        </w:rPr>
        <w:t xml:space="preserve">Tulos</w:t>
      </w:r>
    </w:p>
    <w:p>
      <w:r>
        <w:t xml:space="preserve">Täysin arvoton. Ainoat annetut ohjeet olivat vierailla kielillä ...</w:t>
      </w:r>
    </w:p>
    <w:p>
      <w:r>
        <w:rPr>
          <w:b/>
        </w:rPr>
        <w:t xml:space="preserve">Esimerkki 8.1955</w:t>
      </w:r>
    </w:p>
    <w:p>
      <w:r>
        <w:t xml:space="preserve">Palautin juuri tämän. Huonot värit/kontrasti ja katselukulmat tekivät siitä liian suuren kompromissin hintaan nähden.</w:t>
      </w:r>
    </w:p>
    <w:p>
      <w:r>
        <w:rPr>
          <w:b/>
        </w:rPr>
        <w:t xml:space="preserve">Tulos</w:t>
      </w:r>
    </w:p>
    <w:p>
      <w:r>
        <w:t xml:space="preserve">Huonot värit/kontrasti ja katselukulmat tekivät siitä liian suuren kompromissin ...</w:t>
      </w:r>
    </w:p>
    <w:p>
      <w:r>
        <w:rPr>
          <w:b/>
        </w:rPr>
        <w:t xml:space="preserve">Esimerkki 8.1956</w:t>
      </w:r>
    </w:p>
    <w:p>
      <w:r>
        <w:t xml:space="preserve">Olen käyttänyt tuotetta aiemmin ja pidän siitä todella paljon. Annoin tälle vain yhden tähden, koska se ei koskaan tullut minulle. Se oli kuulemma kadonnut postissa.</w:t>
      </w:r>
    </w:p>
    <w:p>
      <w:r>
        <w:rPr>
          <w:b/>
        </w:rPr>
        <w:t xml:space="preserve">Tulos</w:t>
      </w:r>
    </w:p>
    <w:p>
      <w:r>
        <w:t xml:space="preserve">Olen käyttänyt tuotetta aiemmin ja pidän siitä todella paljon. Annoin tälle vain yhden tähden, koska ...</w:t>
      </w:r>
    </w:p>
    <w:p>
      <w:r>
        <w:rPr>
          <w:b/>
        </w:rPr>
        <w:t xml:space="preserve">Esimerkki 8.1957</w:t>
      </w:r>
    </w:p>
    <w:p>
      <w:r>
        <w:t xml:space="preserve">Se ei kata kuten se näyttää ja ei kestänyt kauan jouduin käyttämään omaa peittää yli yours........</w:t>
      </w:r>
    </w:p>
    <w:p>
      <w:r>
        <w:rPr>
          <w:b/>
        </w:rPr>
        <w:t xml:space="preserve">Tulos</w:t>
      </w:r>
    </w:p>
    <w:p>
      <w:r>
        <w:t xml:space="preserve">Se ei peittänyt kuten se näyttää eikä kestänyt niin kauan kuin minä ....</w:t>
      </w:r>
    </w:p>
    <w:p>
      <w:r>
        <w:rPr>
          <w:b/>
        </w:rPr>
        <w:t xml:space="preserve">Esimerkki 8.1958</w:t>
      </w:r>
    </w:p>
    <w:p>
      <w:r>
        <w:t xml:space="preserve">Erittäin halvalla tehty ~ musta väri oli jo hankautunut pois joistakin pakan korteista heti ensimmäisellä kerralla, kun ne vedettiin ulos kotelostaan.</w:t>
      </w:r>
    </w:p>
    <w:p>
      <w:r>
        <w:rPr>
          <w:b/>
        </w:rPr>
        <w:t xml:space="preserve">Tulos</w:t>
      </w:r>
    </w:p>
    <w:p>
      <w:r>
        <w:t xml:space="preserve">Erittäin halvalla tehty ~ musta väri oli jo hankautunut pois ...</w:t>
      </w:r>
    </w:p>
    <w:p>
      <w:r>
        <w:rPr>
          <w:b/>
        </w:rPr>
        <w:t xml:space="preserve">Esimerkki 8.1959</w:t>
      </w:r>
    </w:p>
    <w:p>
      <w:r>
        <w:t xml:space="preserve">En tiedä, mitä muuta sanoa ne eivät toimineet.</w:t>
      </w:r>
    </w:p>
    <w:p>
      <w:r>
        <w:rPr>
          <w:b/>
        </w:rPr>
        <w:t xml:space="preserve">Tulos</w:t>
      </w:r>
    </w:p>
    <w:p>
      <w:r>
        <w:t xml:space="preserve">Mikään kolmesta ei toiminut yli viikkoa. iPhonet eivät pidä niistä.</w:t>
      </w:r>
    </w:p>
    <w:p>
      <w:r>
        <w:rPr>
          <w:b/>
        </w:rPr>
        <w:t xml:space="preserve">Esimerkki 8.1960</w:t>
      </w:r>
    </w:p>
    <w:p>
      <w:r>
        <w:t xml:space="preserve">Ensin tilasin keskipitkän ruskea ja mitä tuli oli pullo, että viivakoodi oli musta terävämpi viiva läpi ja kun ravistin sitä minun osa se näytti tummanruskea-musta Tässä on testi todistaa tuote ei toimi at. Ravista hiukan käsivarren hiuksiin odota muutama minuutti ja hiero sitä varovasti.... JOKAINEN PALA PUUTERIA KATOAA JÄTTÄEN IHOSI JA HIUKSESI TÄSMÄLLEEN SELLAISIKSI KUIN NE OLIVAT ENNEN!</w:t>
      </w:r>
    </w:p>
    <w:p>
      <w:r>
        <w:rPr>
          <w:b/>
        </w:rPr>
        <w:t xml:space="preserve">Tulos</w:t>
      </w:r>
    </w:p>
    <w:p>
      <w:r>
        <w:t xml:space="preserve">NOIDEN VIIDEN TÄHDEN ARVOSTELUJEN TÄYTYY OLLA VÄÄRENNETTYJÄ. Tee tämä testi!</w:t>
      </w:r>
    </w:p>
    <w:p>
      <w:r>
        <w:rPr>
          <w:b/>
        </w:rPr>
        <w:t xml:space="preserve">Esimerkki 8.1961</w:t>
      </w:r>
    </w:p>
    <w:p>
      <w:r>
        <w:t xml:space="preserve">Tuskin itää lainkaan. Ostin saman merkin JUST parsakaalin siemeniä ja olin tyytyväinen. Huono erä?</w:t>
      </w:r>
    </w:p>
    <w:p>
      <w:r>
        <w:rPr>
          <w:b/>
        </w:rPr>
        <w:t xml:space="preserve">Tulos</w:t>
      </w:r>
    </w:p>
    <w:p>
      <w:r>
        <w:t xml:space="preserve">Ostin saman merkin JUST parsakaalin siemeniä ja olin tyytyväinen. Huono erä</w:t>
      </w:r>
    </w:p>
    <w:p>
      <w:r>
        <w:rPr>
          <w:b/>
        </w:rPr>
        <w:t xml:space="preserve">Esimerkki 8.1962</w:t>
      </w:r>
    </w:p>
    <w:p>
      <w:r>
        <w:t xml:space="preserve">Olen niin innoissani kokeillessani tätä, koska useimmissa lukemissani arvosteluissa oli samanlaisia ongelmia pienen lapseni kanssa, mutta sen jälkeen kun olin käyttänyt sitä, vauvallani oli pahimmat tauot.</w:t>
      </w:r>
    </w:p>
    <w:p>
      <w:r>
        <w:rPr>
          <w:b/>
        </w:rPr>
        <w:t xml:space="preserve">Tulos</w:t>
      </w:r>
    </w:p>
    <w:p>
      <w:r>
        <w:t xml:space="preserve">Ei sovellu vauvani herkälle iholle ei edes päänahkaan shampoona</w:t>
      </w:r>
    </w:p>
    <w:p>
      <w:r>
        <w:rPr>
          <w:b/>
        </w:rPr>
        <w:t xml:space="preserve">Esimerkki 8.1963</w:t>
      </w:r>
    </w:p>
    <w:p>
      <w:r>
        <w:t xml:space="preserve">ÄLÄ OSTA TÄTÄ. Kyllä, se sai mustat pääni pois. Mutta minulla on nyt myös mustelmat kasvoissa. Näyttää siltä, että minut on hakattu.</w:t>
      </w:r>
    </w:p>
    <w:p>
      <w:r>
        <w:rPr>
          <w:b/>
        </w:rPr>
        <w:t xml:space="preserve">Tulos</w:t>
      </w:r>
    </w:p>
    <w:p>
      <w:r>
        <w:t xml:space="preserve">Haluatko näyttää siltä, että sinua on lyöty kasvoihin tällä -</w:t>
      </w:r>
    </w:p>
    <w:p>
      <w:r>
        <w:rPr>
          <w:b/>
        </w:rPr>
        <w:t xml:space="preserve">Esimerkki 8.1964</w:t>
      </w:r>
    </w:p>
    <w:p>
      <w:r>
        <w:t xml:space="preserve">Hyvin pieni!!! Ostin minun 5-vuotias ja ne ovat niin pieniä ehkä 2-vuotias se voi olla suuri</w:t>
      </w:r>
    </w:p>
    <w:p>
      <w:r>
        <w:rPr>
          <w:b/>
        </w:rPr>
        <w:t xml:space="preserve">Tulos</w:t>
      </w:r>
    </w:p>
    <w:p>
      <w:r>
        <w:t xml:space="preserve">Ostin minun 5-vuotias ja ne ovat niin pieniä ehkä 2-vuotias se voi olla suuri</w:t>
      </w:r>
    </w:p>
    <w:p>
      <w:r>
        <w:rPr>
          <w:b/>
        </w:rPr>
        <w:t xml:space="preserve">Esimerkki 8.1965</w:t>
      </w:r>
    </w:p>
    <w:p>
      <w:r>
        <w:t xml:space="preserve">Olin niin innoissani saadessani tämän nukkekodin kasaan yllätykseksi tyttärelleni hänen syntymäpäivänään, mutta kun avasin laatikon ja aloin laittaa kaiken järjestykseen, tajusin kolme asiaa: 1) En saanut kaikkia osia. Sain vain 6 "A"-osaa 12:n sijaan, ja vaikka sain sen koottua, se ei näytä niin hienolta kuin sen pitäisi :( 2) Yksi "S"-osien kielekkeistä on rikki. 3) Tuote EI ole mainostetun värinen. Saamassani on siniset lattiat ja vaaleanpunainen katto, ei vaaleanpunaiset lattiat ja violetti katto kuten kuvassa.</w:t>
      </w:r>
    </w:p>
    <w:p>
      <w:r>
        <w:rPr>
          <w:b/>
        </w:rPr>
        <w:t xml:space="preserve">Tulos</w:t>
      </w:r>
    </w:p>
    <w:p>
      <w:r>
        <w:t xml:space="preserve">PETTÄYTYNYT: puuttuvat palat, rikkinäinen osa, ja tuote ei ole kuvattu.</w:t>
      </w:r>
    </w:p>
    <w:p>
      <w:r>
        <w:rPr>
          <w:b/>
        </w:rPr>
        <w:t xml:space="preserve">Esimerkki 8.1966</w:t>
      </w:r>
    </w:p>
    <w:p>
      <w:r>
        <w:t xml:space="preserve">Noin kuukausi oston jälkeen vastaanotin sanoi "ei linjaa" eikä valintaääntä kuulunut. Soitin asiakaspalveluun ja minulle sanottiin, että puhelin on nollattava. Nollasimme sen, mutta tämä toistui noin 6 viikon välein. En kaipaa tätä vaivaa. Lähetin sen juuri takaisin; se on romua.</w:t>
      </w:r>
    </w:p>
    <w:p>
      <w:r>
        <w:rPr>
          <w:b/>
        </w:rPr>
        <w:t xml:space="preserve">Tulos</w:t>
      </w:r>
    </w:p>
    <w:p>
      <w:r>
        <w:t xml:space="preserve">Noin kuukausi oston jälkeen vastaanotin sanoi "ei linjaa" ...</w:t>
      </w:r>
    </w:p>
    <w:p>
      <w:r>
        <w:rPr>
          <w:b/>
        </w:rPr>
        <w:t xml:space="preserve">Esimerkki 8.1967</w:t>
      </w:r>
    </w:p>
    <w:p>
      <w:r>
        <w:t xml:space="preserve">Jos sinulla ei ole peppua, ne luultavasti toimivat sinulle. Ne ovat erittäin pienet, etu- ja takaleikkauksia ei ole erotettu toisistaan, joten jos sinulla on MIKÄÄN peppu, se EI OLE MUKAVA!!!</w:t>
      </w:r>
    </w:p>
    <w:p>
      <w:r>
        <w:rPr>
          <w:b/>
        </w:rPr>
        <w:t xml:space="preserve">Tulos</w:t>
      </w:r>
    </w:p>
    <w:p>
      <w:r>
        <w:t xml:space="preserve">Koko on aivan liian pieni ja jos sinulla on minkäänlainen peppu, ne eivät sovi kunnolla!</w:t>
      </w:r>
    </w:p>
    <w:p>
      <w:r>
        <w:rPr>
          <w:b/>
        </w:rPr>
        <w:t xml:space="preserve">Esimerkki 8.1968</w:t>
      </w:r>
    </w:p>
    <w:p>
      <w:r>
        <w:t xml:space="preserve">Laukku näyttää isommalta kuvissa, joissa on malli... En ollut tyytyväinen kokoon ja ostin suurimman koon. Kuvissa käsilaukku näyttää isommalta ja epäilen, että he käyttivät lasta tai hyvin hyvin pientä mallia.</w:t>
      </w:r>
    </w:p>
    <w:p>
      <w:r>
        <w:rPr>
          <w:b/>
        </w:rPr>
        <w:t xml:space="preserve">Tulos</w:t>
      </w:r>
    </w:p>
    <w:p>
      <w:r>
        <w:t xml:space="preserve">En ollut tyytyväinen kokoon ja ostin suurimman koon.</w:t>
      </w:r>
    </w:p>
    <w:p>
      <w:r>
        <w:rPr>
          <w:b/>
        </w:rPr>
        <w:t xml:space="preserve">Esimerkki 8.1969</w:t>
      </w:r>
    </w:p>
    <w:p>
      <w:r>
        <w:t xml:space="preserve">Sain 2 kulhoja halkeamia ne werent toimitetaan hyvässä kunnossa</w:t>
      </w:r>
    </w:p>
    <w:p>
      <w:r>
        <w:rPr>
          <w:b/>
        </w:rPr>
        <w:t xml:space="preserve">Tulos</w:t>
      </w:r>
    </w:p>
    <w:p>
      <w:r>
        <w:t xml:space="preserve">... sai 2 kulhoja halkeamia ne werent toimitettu hyvässä kunnossa</w:t>
      </w:r>
    </w:p>
    <w:p>
      <w:r>
        <w:rPr>
          <w:b/>
        </w:rPr>
        <w:t xml:space="preserve">Esimerkki 8.1970</w:t>
      </w:r>
    </w:p>
    <w:p>
      <w:r>
        <w:t xml:space="preserve">Hattu oli kaunis, mutta se toimitettiin "heiveröisessä" läpinäkyvässä laatikossa, joka oli murskattu niin, että hattu putosi siitä. Hattu toimitettiin "heppoisessa" kirjekuoressa. Se teki minut surulliseksi nähdä tämän tapahtuvan. Minua hävetti antaa tämä lahja.</w:t>
      </w:r>
    </w:p>
    <w:p>
      <w:r>
        <w:rPr>
          <w:b/>
        </w:rPr>
        <w:t xml:space="preserve">Tulos</w:t>
      </w:r>
    </w:p>
    <w:p>
      <w:r>
        <w:t xml:space="preserve">Sinun on varmaan selvitettävä, toimitetaanko tavara asianmukaisesti.</w:t>
      </w:r>
    </w:p>
    <w:p>
      <w:r>
        <w:rPr>
          <w:b/>
        </w:rPr>
        <w:t xml:space="preserve">Esimerkki 8.1971</w:t>
      </w:r>
    </w:p>
    <w:p>
      <w:r>
        <w:t xml:space="preserve">Ostin tämän hiiren, mutta se ei toiminut oikein. Amazon palautti rahani ilman, että minun olisi tarvinnut palauttaa sitä. Ostin paikallisesti toisen hiiren, joka toimii hyvin. Tämä on erittäin edullinen ostos. Joskus saa sen, mistä maksaa. Toivottavasti muilla on ollut parempi onni sen kanssa.</w:t>
      </w:r>
    </w:p>
    <w:p>
      <w:r>
        <w:rPr>
          <w:b/>
        </w:rPr>
        <w:t xml:space="preserve">Tulos</w:t>
      </w:r>
    </w:p>
    <w:p>
      <w:r>
        <w:t xml:space="preserve">Ostin paikallisesti toisen hiiren, joka toimii hyvin. Tämä on erittäin edullinen ostos</w:t>
      </w:r>
    </w:p>
    <w:p>
      <w:r>
        <w:rPr>
          <w:b/>
        </w:rPr>
        <w:t xml:space="preserve">Esimerkki 8.1972</w:t>
      </w:r>
    </w:p>
    <w:p>
      <w:r>
        <w:t xml:space="preserve">Avasin laatikon (joka oli hyvässä kunnossa), mutta kun avasin tyhjiötiiviin pakkauksen, se haisi kirjaimellisesti kuin olisin vapauttanut helvetin portit. Tästä huovasta lähtee niin pahanhajuinen haju, etten missään nimessä antaisi sitä kenellekään. Tämä tuote palautetaan välittömästi, ja myyjästä on tehtävä ilmoitus. Olen niin ällöttynyt. Kun luin muut 1 tähden arvostelut, on selvää, etten ole yksin kokemukseni kanssa. Tämä</w:t>
      </w:r>
    </w:p>
    <w:p>
      <w:r>
        <w:rPr>
          <w:b/>
        </w:rPr>
        <w:t xml:space="preserve">Tulos</w:t>
      </w:r>
    </w:p>
    <w:p>
      <w:r>
        <w:t xml:space="preserve">Avasin laatikon (joka oli hyvässä kunnossa), mutta kun avasin tyhjiöpaketin....</w:t>
      </w:r>
    </w:p>
    <w:p>
      <w:r>
        <w:rPr>
          <w:b/>
        </w:rPr>
        <w:t xml:space="preserve">Esimerkki 8.1973</w:t>
      </w:r>
    </w:p>
    <w:p>
      <w:r>
        <w:t xml:space="preserve">Tämä runko on aika pirun ruma, voisin käsitellä maalaus, mutta takaosa on itse runko on ruma ja tuntuu jälkikäteen ajateltuna. Hankin tämän jälkeen toisen Baja-rungon ja se näyttää paljon paremmalta ja on vähemmän hauras.</w:t>
      </w:r>
    </w:p>
    <w:p>
      <w:r>
        <w:rPr>
          <w:b/>
        </w:rPr>
        <w:t xml:space="preserve">Tulos</w:t>
      </w:r>
    </w:p>
    <w:p>
      <w:r>
        <w:t xml:space="preserve">Hento, maalaus ei ole mitään erikoista, korin takaosa on ruma</w:t>
      </w:r>
    </w:p>
    <w:p>
      <w:r>
        <w:rPr>
          <w:b/>
        </w:rPr>
        <w:t xml:space="preserve">Esimerkki 8.1974</w:t>
      </w:r>
    </w:p>
    <w:p>
      <w:r>
        <w:t xml:space="preserve">Väri ei ole oikea, se näyttää laivastonsiniseltä eikä Fordin siniseltä. Lisäksi sain juuri tietää, etten voi palauttaa tätä tuotetta.</w:t>
      </w:r>
    </w:p>
    <w:p>
      <w:r>
        <w:rPr>
          <w:b/>
        </w:rPr>
        <w:t xml:space="preserve">Tulos</w:t>
      </w:r>
    </w:p>
    <w:p>
      <w:r>
        <w:t xml:space="preserve">Älä osta tätä tuotetta, jos haluat alkuperäisen Fordin sinisen tunnuksen.</w:t>
      </w:r>
    </w:p>
    <w:p>
      <w:r>
        <w:rPr>
          <w:b/>
        </w:rPr>
        <w:t xml:space="preserve">Esimerkki 8.1975</w:t>
      </w:r>
    </w:p>
    <w:p>
      <w:r>
        <w:t xml:space="preserve">Tuote väitettiin toimitetun kuistilleni Fed Exin toimesta. Sitä ei koskaan toimitettu osoitteeseeni, koska myyjä oli erehtynyt antamaan väärän osoitteen. Minulla oli vaikeaa tämän tilanteen kanssa.</w:t>
      </w:r>
    </w:p>
    <w:p>
      <w:r>
        <w:rPr>
          <w:b/>
        </w:rPr>
        <w:t xml:space="preserve">Tulos</w:t>
      </w:r>
    </w:p>
    <w:p>
      <w:r>
        <w:t xml:space="preserve">Tuote väitettiin toimitetuksi kuistilleni ...</w:t>
      </w:r>
    </w:p>
    <w:p>
      <w:r>
        <w:rPr>
          <w:b/>
        </w:rPr>
        <w:t xml:space="preserve">Esimerkki 8.1976</w:t>
      </w:r>
    </w:p>
    <w:p>
      <w:r>
        <w:t xml:space="preserve">Tämä tuote saapui kotiini UNSEALED ja puuttuu puolet tuotteesta.... Täsmälleen kuten kuvissa näkyy. En suosittele tätä tuotetta!!!!!.</w:t>
      </w:r>
    </w:p>
    <w:p>
      <w:r>
        <w:rPr>
          <w:b/>
        </w:rPr>
        <w:t xml:space="preserve">Tulos</w:t>
      </w:r>
    </w:p>
    <w:p>
      <w:r>
        <w:t xml:space="preserve">Tämä tuote saapui kotiini UNSEALED ja puuttuu puolet ....</w:t>
      </w:r>
    </w:p>
    <w:p>
      <w:r>
        <w:rPr>
          <w:b/>
        </w:rPr>
        <w:t xml:space="preserve">Esimerkki 8.1977</w:t>
      </w:r>
    </w:p>
    <w:p>
      <w:r>
        <w:t xml:space="preserve">Erittäin pettynyt. Ostettiin joululahjaksi ja se tuli ruskeassa laatikossa. Ei ulkopakkausta jossa luki fantastinen voimistelu. Sanottiin vain Hasbro-peli.</w:t>
      </w:r>
    </w:p>
    <w:p>
      <w:r>
        <w:rPr>
          <w:b/>
        </w:rPr>
        <w:t xml:space="preserve">Tulos</w:t>
      </w:r>
    </w:p>
    <w:p>
      <w:r>
        <w:t xml:space="preserve">Erittäin pettynyt. Ostettiin joululahjaksi ja se tuli ...</w:t>
      </w:r>
    </w:p>
    <w:p>
      <w:r>
        <w:rPr>
          <w:b/>
        </w:rPr>
        <w:t xml:space="preserve">Esimerkki 8.1978</w:t>
      </w:r>
    </w:p>
    <w:p>
      <w:r>
        <w:t xml:space="preserve">Tilaukseni lähetettiin väärään osoitteeseen, joten en koskaan saanut sitä. Minä laitoin tilaukseen oikean osoitteen.</w:t>
      </w:r>
    </w:p>
    <w:p>
      <w:r>
        <w:rPr>
          <w:b/>
        </w:rPr>
        <w:t xml:space="preserve">Tulos</w:t>
      </w:r>
    </w:p>
    <w:p>
      <w:r>
        <w:t xml:space="preserve">Tilaukseni lähetettiin väärään osoitteeseen, joten en koskaan saanut sitä.</w:t>
      </w:r>
    </w:p>
    <w:p>
      <w:r>
        <w:rPr>
          <w:b/>
        </w:rPr>
        <w:t xml:space="preserve">Esimerkki 8.1979</w:t>
      </w:r>
    </w:p>
    <w:p>
      <w:r>
        <w:t xml:space="preserve">Tämä tuoli tuli rikkinäisessä teipatussa laatikossa ja istuin puuttui. Amazon sanoo, että he eivät voi lähettää osaa. Kamala</w:t>
      </w:r>
    </w:p>
    <w:p>
      <w:r>
        <w:rPr>
          <w:b/>
        </w:rPr>
        <w:t xml:space="preserve">Tulos</w:t>
      </w:r>
    </w:p>
    <w:p>
      <w:r>
        <w:t xml:space="preserve">TÄYDELLINEN! EI SISÄLLÄ ISTUINTA. AMAZON EI LÄHETÄ MINULLE SELLAISTA</w:t>
      </w:r>
    </w:p>
    <w:p>
      <w:r>
        <w:rPr>
          <w:b/>
        </w:rPr>
        <w:t xml:space="preserve">Esimerkki 8.1980</w:t>
      </w:r>
    </w:p>
    <w:p>
      <w:r>
        <w:t xml:space="preserve">Akku ei pidä latausta yli 24 tuntia. Ei säilytä päivämäärän tai kellonajan asetuksia. Erittäin kirkas sininen led, kun virta on päällä, mikä häiritsee ajettaessa yöllä. Palauttaisin, jos voisin. Taidan lahjoittaa sen kuolemanviholliselleni.</w:t>
      </w:r>
    </w:p>
    <w:p>
      <w:r>
        <w:rPr>
          <w:b/>
        </w:rPr>
        <w:t xml:space="preserve">Tulos</w:t>
      </w:r>
    </w:p>
    <w:p>
      <w:r>
        <w:t xml:space="preserve">Akku ei pidä latausta yli 24 ....</w:t>
      </w:r>
    </w:p>
    <w:p>
      <w:r>
        <w:rPr>
          <w:b/>
        </w:rPr>
        <w:t xml:space="preserve">Esimerkki 8.1981</w:t>
      </w:r>
    </w:p>
    <w:p>
      <w:r>
        <w:t xml:space="preserve">Tämä tuote on perseestä! Runko tuli rikkinäisenä (kirjaimellisesti, puussa on jättimäinen halkeama, joka aiheuttaa rungon taipumisen). Lisäksi se on täysin naarmuuntunut, niin naarmuuntunut, että vaikka voisin ripustaa sen seinälle (mutta en voi, koska se taipuu), en tekisi sitä, koska se yksinkertaisesti näyttää siltä, että kissa, jolla on hyvin pitkät kynnet, tanssisi sen päällä. Koska kehys on niin suuri, heitän sen pois lähettämättä sitä takaisin palautettavaksi, mutta suosittelen KORKEASTI, että etsit eri tuotemerkin!</w:t>
      </w:r>
    </w:p>
    <w:p>
      <w:r>
        <w:rPr>
          <w:b/>
        </w:rPr>
        <w:t xml:space="preserve">Tulos</w:t>
      </w:r>
    </w:p>
    <w:p>
      <w:r>
        <w:t xml:space="preserve">Tämä tuote on perseestä! Kehys tuli rikki (kirjaimellisesti</w:t>
      </w:r>
    </w:p>
    <w:p>
      <w:r>
        <w:rPr>
          <w:b/>
        </w:rPr>
        <w:t xml:space="preserve">Esimerkki 8.1982</w:t>
      </w:r>
    </w:p>
    <w:p>
      <w:r>
        <w:t xml:space="preserve">Olen ottanut koko pullon, enkä halunnut jättää arvostelua ennen kuin olin ottanut. Eräs tyttöystäväni ehdotti tätä tuotetta hiusteni paksuuntumiseen. Rehellisesti sanottuna uskon, että ne ovat ohuemmat ja hauraammat tämän tuotteen käytön jälkeen! Olen itse asiassa aika pettynyt. Ei todellakaan ole $$:n arvoinen.</w:t>
      </w:r>
    </w:p>
    <w:p>
      <w:r>
        <w:rPr>
          <w:b/>
        </w:rPr>
        <w:t xml:space="preserve">Tulos</w:t>
      </w:r>
    </w:p>
    <w:p>
      <w:r>
        <w:t xml:space="preserve">Säästä dollarisi ja osta hyvä shampoo ja hoitoaine.</w:t>
      </w:r>
    </w:p>
    <w:p>
      <w:r>
        <w:rPr>
          <w:b/>
        </w:rPr>
        <w:t xml:space="preserve">Esimerkki 8.1983</w:t>
      </w:r>
    </w:p>
    <w:p>
      <w:r>
        <w:t xml:space="preserve">Tämä ei ollut sitä mitä tilasin , tilasin maapähkinävoi Bully Bone -luun. Nämä kynät toimitettiin tänään enkä tilannut niitä .</w:t>
      </w:r>
    </w:p>
    <w:p>
      <w:r>
        <w:rPr>
          <w:b/>
        </w:rPr>
        <w:t xml:space="preserve">Tulos</w:t>
      </w:r>
    </w:p>
    <w:p>
      <w:r>
        <w:t xml:space="preserve">Kynät, joita en tilannut, toimitettiin tänään PEANUT BUTTER BULLY BONE -luun sijasta.</w:t>
      </w:r>
    </w:p>
    <w:p>
      <w:r>
        <w:rPr>
          <w:b/>
        </w:rPr>
        <w:t xml:space="preserve">Esimerkki 8.1984</w:t>
      </w:r>
    </w:p>
    <w:p>
      <w:r>
        <w:t xml:space="preserve">Minulla on ollut omani vain 3 kuukautta, ja se on jo osoittanut kulumista. Vetoketjut tarttuvat "kankaaseen" sivuilla ja sivujen "D-renkaiden" ompeleet ovat irtoamassa. Erittäin pettynyt!</w:t>
      </w:r>
    </w:p>
    <w:p>
      <w:r>
        <w:rPr>
          <w:b/>
        </w:rPr>
        <w:t xml:space="preserve">Tulos</w:t>
      </w:r>
    </w:p>
    <w:p>
      <w:r>
        <w:t xml:space="preserve">Älä osta tätä, ellet halua käyttää sitä vain 2 tai 3 kertaa.</w:t>
      </w:r>
    </w:p>
    <w:p>
      <w:r>
        <w:rPr>
          <w:b/>
        </w:rPr>
        <w:t xml:space="preserve">Esimerkki 8.1985</w:t>
      </w:r>
    </w:p>
    <w:p>
      <w:r>
        <w:t xml:space="preserve">Olisi mukavaa, jos se mahdollistaisi Apple Pencilin käytön. Valitettavasti näin ei ole.</w:t>
      </w:r>
    </w:p>
    <w:p>
      <w:r>
        <w:rPr>
          <w:b/>
        </w:rPr>
        <w:t xml:space="preserve">Tulos</w:t>
      </w:r>
    </w:p>
    <w:p>
      <w:r>
        <w:t xml:space="preserve">Jos haluat käyttää Apple Pencil -kynää, tämä ei toimi sinulle.</w:t>
      </w:r>
    </w:p>
    <w:p>
      <w:r>
        <w:rPr>
          <w:b/>
        </w:rPr>
        <w:t xml:space="preserve">Esimerkki 8.1986</w:t>
      </w:r>
    </w:p>
    <w:p>
      <w:r>
        <w:t xml:space="preserve">Vaikka rakastan pampers easy ups -vaatteita ja saan ne yleensä amazonilta, säästän rahaa, on naurettavaa, että tämä myyjä (ja amazon) mainosti tätä tuotetta saatavana seuraavana päivänä, mutta se ei näy, eikä mitään ole tehty. Toimitukseni piti tapahtua tänään, mutta amazon kertoo nyt, että se saapuu vasta lauantaina. Joten jos teen matematiikkaa oikein, tilaus on tehty keskiviikkona, jossa on NEXT DAIVERY DELIVERY STATUS (joka on tänään / torstaina), mutta tuotetta ei toimiteta ennen lauantaita (joka ei selvästikään ole seuraava päivä) on ainakin 3 päivää, jotka kuluvat välillä... se ei ole edes normaali prime 2 päivän toimitus....</w:t>
      </w:r>
    </w:p>
    <w:p>
      <w:r>
        <w:rPr>
          <w:b/>
        </w:rPr>
        <w:t xml:space="preserve">Tulos</w:t>
      </w:r>
    </w:p>
    <w:p>
      <w:r>
        <w:t xml:space="preserve">Mainostetaan seuraavaksi päiväksi, mutta se ei näy muutamaan päivään.</w:t>
      </w:r>
    </w:p>
    <w:p>
      <w:r>
        <w:rPr>
          <w:b/>
        </w:rPr>
        <w:t xml:space="preserve">Esimerkki 8.1987</w:t>
      </w:r>
    </w:p>
    <w:p>
      <w:r>
        <w:t xml:space="preserve">Apple ei tue sitä, eikä se voi heijastaa Netflixistä ladattuja videoita televisioon. Netflixin ja Applen kanssa tehtyjen monien tuntien vianmäärityksen jälkeen todettiin, että se ei ole Applen tukema tuote. Ostaja on tietoinen siitä, että kaikki kuvat eivät heijastu.</w:t>
      </w:r>
    </w:p>
    <w:p>
      <w:r>
        <w:rPr>
          <w:b/>
        </w:rPr>
        <w:t xml:space="preserve">Tulos</w:t>
      </w:r>
    </w:p>
    <w:p>
      <w:r>
        <w:t xml:space="preserve">Ei tueta omena ja EI projekti Netflix ...</w:t>
      </w:r>
    </w:p>
    <w:p>
      <w:r>
        <w:rPr>
          <w:b/>
        </w:rPr>
        <w:t xml:space="preserve">Esimerkki 8.1988</w:t>
      </w:r>
    </w:p>
    <w:p>
      <w:r>
        <w:t xml:space="preserve">En ole saanut tuotetta, en voi ottaa yhteyttä lähettäjään tai tukeen.</w:t>
      </w:r>
    </w:p>
    <w:p>
      <w:r>
        <w:rPr>
          <w:b/>
        </w:rPr>
        <w:t xml:space="preserve">Tulos</w:t>
      </w:r>
    </w:p>
    <w:p>
      <w:r>
        <w:t xml:space="preserve">En ole saanut tuotetta, en voi ottaa yhteyttä lähettäjään tai tukeen.</w:t>
      </w:r>
    </w:p>
    <w:p>
      <w:r>
        <w:rPr>
          <w:b/>
        </w:rPr>
        <w:t xml:space="preserve">Esimerkki 8.1989</w:t>
      </w:r>
    </w:p>
    <w:p>
      <w:r>
        <w:t xml:space="preserve">Ensimmäisellä käyttökerralla ruuvi, joka pitää yläleikkuuterää, putosi ja katosi. Lähetin Shine Hai:lle sähköpostia korvaavasta ruuvista, mutta en saanut vastausta. Huonolaatuinen tuote ja vielä huonompi asiakaspalvelu. Opin läksyni.</w:t>
      </w:r>
    </w:p>
    <w:p>
      <w:r>
        <w:rPr>
          <w:b/>
        </w:rPr>
        <w:t xml:space="preserve">Tulos</w:t>
      </w:r>
    </w:p>
    <w:p>
      <w:r>
        <w:t xml:space="preserve">Huonolaatuinen tuote ja vielä huonompi asiakaspalvelu</w:t>
      </w:r>
    </w:p>
    <w:p>
      <w:r>
        <w:rPr>
          <w:b/>
        </w:rPr>
        <w:t xml:space="preserve">Esimerkki 8.1990</w:t>
      </w:r>
    </w:p>
    <w:p>
      <w:r>
        <w:t xml:space="preserve">Tilasin tämän joululahjaksi lapsenlapselleni. Hän oli niin innoissaan kokeillessaan sitä. Kun hän avasi sen, se oli rikki! Älkää tilatko täältä, jos ette halua tuottaa lapsellenne pettymystä. Enkä löydä keinoa palauttaa, koska se tilattiin aikaisin, mutta avattiin vasta eilen. Joten mitä minä nyt teen?</w:t>
      </w:r>
    </w:p>
    <w:p>
      <w:r>
        <w:rPr>
          <w:b/>
        </w:rPr>
        <w:t xml:space="preserve">Tulos</w:t>
      </w:r>
    </w:p>
    <w:p>
      <w:r>
        <w:t xml:space="preserve">Älä tilaa täältä, jos et halua tuottaa lapsellesi pettymystä.</w:t>
      </w:r>
    </w:p>
    <w:p>
      <w:r>
        <w:rPr>
          <w:b/>
        </w:rPr>
        <w:t xml:space="preserve">Esimerkki 8.1991</w:t>
      </w:r>
    </w:p>
    <w:p>
      <w:r>
        <w:t xml:space="preserve">Nämä ihmiset tuhosivat poikani 4. syntymäpäivän, iso batman-pallo ja numero 4 olivat vahingoittuneet siitä hetkestä lähtien, kun ne saapuivat. Näitä kahta ilmapalloa ei voitu puhaltaa, koska materiaalissa oli pari reikää. Kiitos, että pilasitte poikani syntymäpäivän.</w:t>
      </w:r>
    </w:p>
    <w:p>
      <w:r>
        <w:rPr>
          <w:b/>
        </w:rPr>
        <w:t xml:space="preserve">Tulos</w:t>
      </w:r>
    </w:p>
    <w:p>
      <w:r>
        <w:t xml:space="preserve">Varo tämän myyjän tuotteita, testaa se heti saapumisen jälkeen, jotta et saa yllätyksiä.</w:t>
      </w:r>
    </w:p>
    <w:p>
      <w:r>
        <w:rPr>
          <w:b/>
        </w:rPr>
        <w:t xml:space="preserve">Esimerkki 8.1992</w:t>
      </w:r>
    </w:p>
    <w:p>
      <w:r>
        <w:t xml:space="preserve">Viivaimen mukana tuli korkkipinta kokonaan irti ja se oli hajonnut useisiin palasiin. Viivotin oli myös taipunut eikä se asetu tasaisesti. Sain korkkitaustan pysymään paikallaan kaksipuolisella teipillä, mutta kaiken kaikkiaan en ollut kovin vaikuttunut laadusta.</w:t>
      </w:r>
    </w:p>
    <w:p>
      <w:r>
        <w:rPr>
          <w:b/>
        </w:rPr>
        <w:t xml:space="preserve">Tulos</w:t>
      </w:r>
    </w:p>
    <w:p>
      <w:r>
        <w:t xml:space="preserve">Viivaimen mukana tuli korkkipinta kokonaan irti ja rikki ...</w:t>
      </w:r>
    </w:p>
    <w:p>
      <w:r>
        <w:rPr>
          <w:b/>
        </w:rPr>
        <w:t xml:space="preserve">Esimerkki 8.1993</w:t>
      </w:r>
    </w:p>
    <w:p>
      <w:r>
        <w:t xml:space="preserve">Vaikka pakkaus vaikutti aidolta, minulla on omat epäilykseni siitä, onko tuote alkuperäinen Bvlgari-tuote. Tuoksu pysyy tuskin 15 minuuttia, ja kun sitä suihkutetaan vaatteisiin, ne eivät myöskään säilytä hajustetta. Täysin pettynyt</w:t>
      </w:r>
    </w:p>
    <w:p>
      <w:r>
        <w:rPr>
          <w:b/>
        </w:rPr>
        <w:t xml:space="preserve">Tulos</w:t>
      </w:r>
    </w:p>
    <w:p>
      <w:r>
        <w:t xml:space="preserve">Vaikka pakkaus vaikutti aidolta, minulla on omat epäilykseni ...</w:t>
      </w:r>
    </w:p>
    <w:p>
      <w:r>
        <w:rPr>
          <w:b/>
        </w:rPr>
        <w:t xml:space="preserve">Esimerkki 8.1994</w:t>
      </w:r>
    </w:p>
    <w:p>
      <w:r>
        <w:t xml:space="preserve">Otin tilaisuuden katsoa jotain söpöä Amazonista. Sain sen sijaan tämän. Ei maininnut, että se oli Hallmarkin tv-elokuva, eikä minulla ole aavistustakaan, miten se sai viisi tähteä keneltäkään. Tämä on nollatähti elokuva.</w:t>
      </w:r>
    </w:p>
    <w:p>
      <w:r>
        <w:rPr>
          <w:b/>
        </w:rPr>
        <w:t xml:space="preserve">Tulos</w:t>
      </w:r>
    </w:p>
    <w:p>
      <w:r>
        <w:t xml:space="preserve">Otin tilaisuuden katsoa jotain söpöä Amazonista. ...</w:t>
      </w:r>
    </w:p>
    <w:p>
      <w:r>
        <w:rPr>
          <w:b/>
        </w:rPr>
        <w:t xml:space="preserve">Esimerkki 8.1995</w:t>
      </w:r>
    </w:p>
    <w:p>
      <w:r>
        <w:t xml:space="preserve">Nolla tähteä en koskaan saanut tuotetta, pyysin hyvitystä enkä koskaan saanut yhteyttä. Vältä ehdottomasti.</w:t>
      </w:r>
    </w:p>
    <w:p>
      <w:r>
        <w:rPr>
          <w:b/>
        </w:rPr>
        <w:t xml:space="preserve">Tulos</w:t>
      </w:r>
    </w:p>
    <w:p>
      <w:r>
        <w:t xml:space="preserve">Nolla tähteä en koskaan saanut tuotetta, tavoitin ...</w:t>
      </w:r>
    </w:p>
    <w:p>
      <w:r>
        <w:rPr>
          <w:b/>
        </w:rPr>
        <w:t xml:space="preserve">Esimerkki 8.1996</w:t>
      </w:r>
    </w:p>
    <w:p>
      <w:r>
        <w:t xml:space="preserve">Erittäin huono myyjä, jolla ei ole asiakaspalvelua tai teknistä tukea. Ylimielisyyden ja asiakkaan huomioonottamattomuuden huippu. Palautettu. Älä tuhlaa aikaasi tai rahojasi.</w:t>
      </w:r>
    </w:p>
    <w:p>
      <w:r>
        <w:rPr>
          <w:b/>
        </w:rPr>
        <w:t xml:space="preserve">Tulos</w:t>
      </w:r>
    </w:p>
    <w:p>
      <w:r>
        <w:t xml:space="preserve">DOA, ei toimi, ei saa asiakaspalvelua tai teknistä tukea.</w:t>
      </w:r>
    </w:p>
    <w:p>
      <w:r>
        <w:rPr>
          <w:b/>
        </w:rPr>
        <w:t xml:space="preserve">Esimerkki 8.1997</w:t>
      </w:r>
    </w:p>
    <w:p>
      <w:r>
        <w:t xml:space="preserve">Olen käyttänyt Guitarsia jo jonkin aikaa, ja vaikka tämä malli näytti aluksi hyvältä, se heikkeni hyvin nopeasti sen jälkeen. Vasta 1 kuukauden kevyen käytön (2-3 tuntia viikossa) jälkeen se alkoi huonontua. Jousien ote alkoi löystyä ja vaikka kuinka kiristät sitä, se löystyy aina heti soitettaessa ja aiheuttaa outoa sointia soitettaessa. Näin ei hyvän kitaran pitäisi toimia!</w:t>
      </w:r>
    </w:p>
    <w:p>
      <w:r>
        <w:rPr>
          <w:b/>
        </w:rPr>
        <w:t xml:space="preserve">Tulos</w:t>
      </w:r>
    </w:p>
    <w:p>
      <w:r>
        <w:t xml:space="preserve">Huono kestävyys; jouset eivät ole kunnossa ja löysästi rakennettu.</w:t>
      </w:r>
    </w:p>
    <w:p>
      <w:r>
        <w:rPr>
          <w:b/>
        </w:rPr>
        <w:t xml:space="preserve">Esimerkki 8.1998</w:t>
      </w:r>
    </w:p>
    <w:p>
      <w:r>
        <w:t xml:space="preserve">Musta patruuna tuli teipattuna kiinni. On selvää, että alkuperäinen pakkaus on avattu ja sitten teipattu kiinni. Se saa minut epäilemään. Mitä minä ostin? Maksoin alkuperäisestä tuotteesta, sainko kierrätettyä? En vain tiedä. Ostin keltaisen samaan aikaan ja se oli kunnossa.</w:t>
      </w:r>
    </w:p>
    <w:p>
      <w:r>
        <w:rPr>
          <w:b/>
        </w:rPr>
        <w:t xml:space="preserve">Tulos</w:t>
      </w:r>
    </w:p>
    <w:p>
      <w:r>
        <w:t xml:space="preserve">Olen epäileväinen, koska alkuperäinen pakkaus on vaarantunut!</w:t>
      </w:r>
    </w:p>
    <w:p>
      <w:r>
        <w:rPr>
          <w:b/>
        </w:rPr>
        <w:t xml:space="preserve">Esimerkki 8.1999</w:t>
      </w:r>
    </w:p>
    <w:p>
      <w:r>
        <w:t xml:space="preserve">Tämä tuote ei ole sama kuin kuvattu tai kuvassa. Se ei ole täydennys- tai korvaava sieni, koska et voi kiinnittää sitä mihinkään. Se on kirjaimellisesti vain saippuasieni, koska siinä ei ole valkoista kiinnityskappaletta. Tunnen itseni huijatuksi....</w:t>
      </w:r>
    </w:p>
    <w:p>
      <w:r>
        <w:rPr>
          <w:b/>
        </w:rPr>
        <w:t xml:space="preserve">Tulos</w:t>
      </w:r>
    </w:p>
    <w:p>
      <w:r>
        <w:t xml:space="preserve">Ne eivät ole toiminnallisia sienipuhdistimeen - et voi kiinnittää niitä.</w:t>
      </w:r>
    </w:p>
    <w:p>
      <w:r>
        <w:rPr>
          <w:b/>
        </w:rPr>
        <w:t xml:space="preserve">Esimerkki 8.2000</w:t>
      </w:r>
    </w:p>
    <w:p>
      <w:r>
        <w:t xml:space="preserve">UPS ei käsitellyt tätä laatikkoa hyvin. Puunhalkaisijasta oli katkennut 4 pulttia, virtapainikkeen muovikotelo oli murtunut useasta kohdasta ja myös päätykappaleet olivat vaurioituneet. Kuljettaja sijoitti sen nurmikolle etuoven viereen sen sijaan, että se olisi ollut autotallin edessä, jossa olisin ilmeisesti käyttänyt sitä; ei keittiössäni. Kuulin, että UPS:n kuljettajat kiistelevät toimittamiensa pakettien painosta, ja luulen, että tapa, jolla tämä käsiteltiin, oli tahallinen. FedEx on kokemukseni mukaan paljon parempi yhtiö.</w:t>
      </w:r>
    </w:p>
    <w:p>
      <w:r>
        <w:rPr>
          <w:b/>
        </w:rPr>
        <w:t xml:space="preserve">Tulos</w:t>
      </w:r>
    </w:p>
    <w:p>
      <w:r>
        <w:t xml:space="preserve">UPS tuhosi tämän tuotteen ja pakkauksen. Huonoin toimitus koskaan!</w:t>
      </w:r>
    </w:p>
    <w:p>
      <w:r>
        <w:rPr>
          <w:b/>
        </w:rPr>
        <w:t xml:space="preserve">Esimerkki 8.2001</w:t>
      </w:r>
    </w:p>
    <w:p>
      <w:r>
        <w:t xml:space="preserve">Ei ole helppo koota meiltä puuttuu 2 kolmion muotoista kappaletta, jotka menevät napa-aukkoihin pitääkseen puun tukevana, hyvin ohut, ei lainkaan täynnä.</w:t>
      </w:r>
    </w:p>
    <w:p>
      <w:r>
        <w:rPr>
          <w:b/>
        </w:rPr>
        <w:t xml:space="preserve">Tulos</w:t>
      </w:r>
    </w:p>
    <w:p>
      <w:r>
        <w:t xml:space="preserve">Kuuma sotku, rahan haaskausta Minun olisi pitänyt mennä Walmartiin</w:t>
      </w:r>
    </w:p>
    <w:p>
      <w:r>
        <w:rPr>
          <w:b/>
        </w:rPr>
        <w:t xml:space="preserve">Esimerkki 8.2002</w:t>
      </w:r>
    </w:p>
    <w:p>
      <w:r>
        <w:t xml:space="preserve">En koskaan saanut tuotetta, eikä yritys eikä Amazon koskaan vastannut ongelmaani. Yritin jopa ottaa heihin yhteyttä palautuslomakkeen kautta, mutta en vieläkään saanut vastausta. Nyt olen tuhlannut 22 dollaria ja ei tuotetta. Toivon, että tämä viesti auttaa minua saamaan yritykseltä vastauksen, jotta se joko lähettää minulle tuotteen tai palauttaa rahani. Olin todella kiinnostunut omistamaan ja käyttämään tätä tuotetta.</w:t>
      </w:r>
    </w:p>
    <w:p>
      <w:r>
        <w:rPr>
          <w:b/>
        </w:rPr>
        <w:t xml:space="preserve">Tulos</w:t>
      </w:r>
    </w:p>
    <w:p>
      <w:r>
        <w:t xml:space="preserve">Pettynyt en koskaan saanut tuotetta &amp; ei ole mitään keinoa ottaa yhteyttä yritykseen.</w:t>
      </w:r>
    </w:p>
    <w:p>
      <w:r>
        <w:rPr>
          <w:b/>
        </w:rPr>
        <w:t xml:space="preserve">Esimerkki 8.2003</w:t>
      </w:r>
    </w:p>
    <w:p>
      <w:r>
        <w:t xml:space="preserve">Tämä on mitä naurettavin yritys. Olen tehnyt nyt neljä tilausta, mutta en ole vielä saanut kolmea kuningatarpussilakanaa... he lähettävät minulle jatkuvasti kuninkaita! Ensimmäisellä kerralla tilasin 3 kuningatarpeittoa, ja kaikissa kolmessa paketissa luki queen, mutta pussilakanan tarroissa luki king, ja niissä oli väärät mitat. Joten vaihdoin kaikki 3 ja sain uuden lähetyksen, jossa oli 2 kuningatarpeittoa ja 1 king-peitto. Koska kyseessä oli vaihto, he pakottivat minut palauttamaan kaikki kolme, vaikka kaksi oli kuningatarpeittoa. Niinpä tein uuden tilauksen, jossa tilasin 3 queeniä, ja sain 2 queeniä ja 1 kingin. Okei, joten voin nyt pitää 2 kuningatarta ja vaihtaa kuninkaan kuningattareen. Ei. Tänään lähetetty korvaava tuote oli jälleen yksi kuningas. Eikö tämä lopu koskaan? Minulla on loma-asunto ja käytän näitä kaikissa sängyissäni, ne olivat loistavia tähän epämukavuuteen asti. Kuinka monta kertaa minun on pakattava tämä takaisin ja annettava se UPS-paralle, joka varmasti pitää minua hulluna 4 päivän peräkkäisen tämän hölynpölyn jälkeen. Jos en yrittäisi sovittaa liinavaatteita siihen, mitä minulla jo oli, lähettäisin ne kaikki takaisin ja etsisin myyjän, joka ei sekoita kuninkaita ja kuningattaria säännöllisesti. Bleh. Lisäksi yhdessä tilaamissani korvaavissa kuninkaissa oli tahra. Siinäpä se.</w:t>
      </w:r>
    </w:p>
    <w:p>
      <w:r>
        <w:rPr>
          <w:b/>
        </w:rPr>
        <w:t xml:space="preserve">Tulos</w:t>
      </w:r>
    </w:p>
    <w:p>
      <w:r>
        <w:t xml:space="preserve">Älä tilaa, ellei sinulla ole pyhimyksen kärsivällisyyttä!</w:t>
      </w:r>
    </w:p>
    <w:p>
      <w:r>
        <w:rPr>
          <w:b/>
        </w:rPr>
        <w:t xml:space="preserve">Esimerkki 8.2004</w:t>
      </w:r>
    </w:p>
    <w:p>
      <w:r>
        <w:t xml:space="preserve">Saimme vain 1 paneelin. Tuli rypistyneenä pallona paketissa. Minun on palautettava rahat takaisin. En aio tilata uudelleen</w:t>
      </w:r>
    </w:p>
    <w:p>
      <w:r>
        <w:rPr>
          <w:b/>
        </w:rPr>
        <w:t xml:space="preserve">Tulos</w:t>
      </w:r>
    </w:p>
    <w:p>
      <w:r>
        <w:t xml:space="preserve">Saimme vain 1 paneelin. Tuli rypistyneenä pallona ...</w:t>
      </w:r>
    </w:p>
    <w:p>
      <w:r>
        <w:rPr>
          <w:b/>
        </w:rPr>
        <w:t xml:space="preserve">Esimerkki 8.2005</w:t>
      </w:r>
    </w:p>
    <w:p>
      <w:r>
        <w:t xml:space="preserve">Minulla on vaikeuksia saada se toimimaan. En löydä ruuvimeisseliä, joka sopisi ruuviin paristojen vaihtamiseksi. Työnnän sormea ja se ei tee muuta kuin naksahtaa. Kun se vihdoin toimi, se pysähtyi taas muutaman painalluksen jälkeen. Onko ehdotuksia?</w:t>
      </w:r>
    </w:p>
    <w:p>
      <w:r>
        <w:rPr>
          <w:b/>
        </w:rPr>
        <w:t xml:space="preserve">Tulos</w:t>
      </w:r>
    </w:p>
    <w:p>
      <w:r>
        <w:t xml:space="preserve">Minulla on vaikeuksia saada se toimimaan. En voi ...</w:t>
      </w:r>
    </w:p>
    <w:p>
      <w:r>
        <w:rPr>
          <w:b/>
        </w:rPr>
        <w:t xml:space="preserve">Esimerkki 8.2006</w:t>
      </w:r>
    </w:p>
    <w:p>
      <w:r>
        <w:t xml:space="preserve">Olen käyttänyt tätä kuulokeparia noin kaksi kuukautta, ja yhtäkkiä se lakkasi toimimasta. Yleinen äänen ja laitteiston laatu on huono, samoin heidän asiakaspalvelunsa. En todellakaan suosittele tätä tuotetta.</w:t>
      </w:r>
    </w:p>
    <w:p>
      <w:r>
        <w:rPr>
          <w:b/>
        </w:rPr>
        <w:t xml:space="preserve">Tulos</w:t>
      </w:r>
    </w:p>
    <w:p>
      <w:r>
        <w:t xml:space="preserve">Yleinen äänen ja laitteiston laatu on huono ja niin on myös heidän asiakaspalvelunsa.</w:t>
      </w:r>
    </w:p>
    <w:p>
      <w:r>
        <w:rPr>
          <w:b/>
        </w:rPr>
        <w:t xml:space="preserve">Esimerkki 8.2007</w:t>
      </w:r>
    </w:p>
    <w:p>
      <w:r>
        <w:t xml:space="preserve">Se on kunnostettu, ymmärrän sen. Näyttö näytti hyvältä, jos sitä katsoo suoraan, mutta jos sitä kallistaa, näkee rähjäiset pikselit. Hyvin ilmeistä, että tämä puhelin oli aiemmin vesivahingoittunut. Puhelimen kulmista puuttui myös melkein kappaleita - minkä olisin voinut unohtaa, jos näyttö olisi ollut kunnossa. Mutta se ei ollut kunnossa. En ole tarpeeksi epätoivoinen pitääkseni tätä puhelinta. Käytän mieluummin hieman enemmän rahaa ja en halua puhelinta, jota edellinen omistaja ei ilmeisesti ole käyttänyt väärin. Niin, ja he laittavat sinut maksamaan palautuslähetykset. Vältä ehdottomasti.</w:t>
      </w:r>
    </w:p>
    <w:p>
      <w:r>
        <w:rPr>
          <w:b/>
        </w:rPr>
        <w:t xml:space="preserve">Tulos</w:t>
      </w:r>
    </w:p>
    <w:p>
      <w:r>
        <w:t xml:space="preserve">Hyvin ilmeinen vaurio puhelimessa, pakottaa sinut maksamaan palauttamisesta.</w:t>
      </w:r>
    </w:p>
    <w:p>
      <w:r>
        <w:rPr>
          <w:b/>
        </w:rPr>
        <w:t xml:space="preserve">Esimerkki 8.2008</w:t>
      </w:r>
    </w:p>
    <w:p>
      <w:r>
        <w:t xml:space="preserve">Ostin nämä joulukuun lopussa. Laitoin ne säiliöön tammikuun puolivälissä. Kolmen viikon sisällä väri on alkanut haalistua silkkikasveista. En ikinä ostaisi näitä uudelleen. Ne haalistuivat niin nopeasti. Yleensä silkkikasvit kestävät 2-3 kuukautta. Erittäin tyytymätön. Myös reunat alkoivat haurastua.</w:t>
      </w:r>
    </w:p>
    <w:p>
      <w:r>
        <w:rPr>
          <w:b/>
        </w:rPr>
        <w:t xml:space="preserve">Tulos</w:t>
      </w:r>
    </w:p>
    <w:p>
      <w:r>
        <w:t xml:space="preserve">Hienoa, jos pidät kasveista, jotka menettävät värinsä 3 viikossa.</w:t>
      </w:r>
    </w:p>
    <w:p>
      <w:r>
        <w:rPr>
          <w:b/>
        </w:rPr>
        <w:t xml:space="preserve">Esimerkki 8.2009</w:t>
      </w:r>
    </w:p>
    <w:p>
      <w:r>
        <w:t xml:space="preserve">Heikko laatu. Nämä ovat vain jonkun huonolaatuisella tulostimella tulostettuja ja kirjaksi koottuja malleja.</w:t>
      </w:r>
    </w:p>
    <w:p>
      <w:r>
        <w:rPr>
          <w:b/>
        </w:rPr>
        <w:t xml:space="preserve">Tulos</w:t>
      </w:r>
    </w:p>
    <w:p>
      <w:r>
        <w:t xml:space="preserve">Heikko laatu. Tämä on vain malleja tulostettu ...</w:t>
      </w:r>
    </w:p>
    <w:p>
      <w:r>
        <w:rPr>
          <w:b/>
        </w:rPr>
        <w:t xml:space="preserve">Esimerkki 8.2010</w:t>
      </w:r>
    </w:p>
    <w:p>
      <w:r>
        <w:t xml:space="preserve">Rikkoutui ensimmäisen kerran, kun sitä käytettiin, valitettavasti se oli tai noin 32 päivää toimituksen jälkeen, joten sitä ei voi palauttaa. En ostaisi tätä tuotetta, koska sitä ei voi palauttaa kohtuullisessa ajassa.</w:t>
      </w:r>
    </w:p>
    <w:p>
      <w:r>
        <w:rPr>
          <w:b/>
        </w:rPr>
        <w:t xml:space="preserve">Tulos</w:t>
      </w:r>
    </w:p>
    <w:p>
      <w:r>
        <w:t xml:space="preserve">Rikkoutui ensimmäisellä kerralla, kun sitä käytettiin, valitettavasti se oli ....</w:t>
      </w:r>
    </w:p>
    <w:p>
      <w:r>
        <w:rPr>
          <w:b/>
        </w:rPr>
        <w:t xml:space="preserve">Esimerkki 8.2011</w:t>
      </w:r>
    </w:p>
    <w:p>
      <w:r>
        <w:t xml:space="preserve">Noudatin ohjeita kirjaimellisesti, ja minulle jäi pari rikkinäistä lautasta. Jouduin purkamaan ne kaikki. Niin pettynyt tähän tuotteeseen ja toivon, että olisin ollut ikkunassa palauttamassa niitä.</w:t>
      </w:r>
    </w:p>
    <w:p>
      <w:r>
        <w:rPr>
          <w:b/>
        </w:rPr>
        <w:t xml:space="preserve">Tulos</w:t>
      </w:r>
    </w:p>
    <w:p>
      <w:r>
        <w:t xml:space="preserve">Olen niin pettynyt tähän tuotteeseen ja toivon, että olisin ....</w:t>
      </w:r>
    </w:p>
    <w:p>
      <w:r>
        <w:rPr>
          <w:b/>
        </w:rPr>
        <w:t xml:space="preserve">Esimerkki 8.2012</w:t>
      </w:r>
    </w:p>
    <w:p>
      <w:r>
        <w:t xml:space="preserve">ei pysy kiinni kamerassa kuten pitäisi, joten sitä ei voi käyttää kuvien ottamiseen.</w:t>
      </w:r>
    </w:p>
    <w:p>
      <w:r>
        <w:rPr>
          <w:b/>
        </w:rPr>
        <w:t xml:space="preserve">Tulos</w:t>
      </w:r>
    </w:p>
    <w:p>
      <w:r>
        <w:t xml:space="preserve">ei pysy leikattu kameraan kuin sen pitäisi niin ei voi hyödyntää sitä ottaa</w:t>
      </w:r>
    </w:p>
    <w:p>
      <w:r>
        <w:rPr>
          <w:b/>
        </w:rPr>
        <w:t xml:space="preserve">Esimerkki 8.2013</w:t>
      </w:r>
    </w:p>
    <w:p>
      <w:r>
        <w:t xml:space="preserve">Ei lähellekään alkuperäistä eikä toista remakea. Näyttelijätyö ok mutta ohjaus ja leikkaus huono.</w:t>
      </w:r>
    </w:p>
    <w:p>
      <w:r>
        <w:rPr>
          <w:b/>
        </w:rPr>
        <w:t xml:space="preserve">Tulos</w:t>
      </w:r>
    </w:p>
    <w:p>
      <w:r>
        <w:t xml:space="preserve">Älä vaivaudu. Katso alkuperäinen tai Rooney Mara Daniel Craigin remake.</w:t>
      </w:r>
    </w:p>
    <w:p>
      <w:r>
        <w:rPr>
          <w:b/>
        </w:rPr>
        <w:t xml:space="preserve">Esimerkki 8.2014</w:t>
      </w:r>
    </w:p>
    <w:p>
      <w:r>
        <w:t xml:space="preserve">ÄLÄ TUHLAA RAHAA TOIVOISIN VOISIN ANTAA SILLE NOLLA TÄHTEÄ . HARMI, ETTÄ HEITIN PAKKAUKSEN POIS, MUUTEN OLISIN VARMASTI PALAUTTANUT SEN. HUONO LAATU. TULI PÖRRÖINEN JA SOTKUINEN.</w:t>
      </w:r>
    </w:p>
    <w:p>
      <w:r>
        <w:rPr>
          <w:b/>
        </w:rPr>
        <w:t xml:space="preserve">Tulos</w:t>
      </w:r>
    </w:p>
    <w:p>
      <w:r>
        <w:t xml:space="preserve">ÄLÄ TUHLAA RAHOJASI TOIVON VOISIN ANTAA SILLE NOLLA TÄHTEÄ</w:t>
      </w:r>
    </w:p>
    <w:p>
      <w:r>
        <w:rPr>
          <w:b/>
        </w:rPr>
        <w:t xml:space="preserve">Esimerkki 8.2015</w:t>
      </w:r>
    </w:p>
    <w:p>
      <w:r>
        <w:t xml:space="preserve">taustamelua, kun musiikkia ei soiteta, yhteys katkeaa todella helposti. Heitin ne pois yritettyäni käyttää niitä pari kertaa.</w:t>
      </w:r>
    </w:p>
    <w:p>
      <w:r>
        <w:rPr>
          <w:b/>
        </w:rPr>
        <w:t xml:space="preserve">Tulos</w:t>
      </w:r>
    </w:p>
    <w:p>
      <w:r>
        <w:t xml:space="preserve">irtoaa todella helposti. Heitin ne pois yritettyäni käyttää niitä ...</w:t>
      </w:r>
    </w:p>
    <w:p>
      <w:r>
        <w:rPr>
          <w:b/>
        </w:rPr>
        <w:t xml:space="preserve">Esimerkki 8.2016</w:t>
      </w:r>
    </w:p>
    <w:p>
      <w:r>
        <w:t xml:space="preserve">Erittäin pettynyt sain pakettini, jota tarvitsin huomiselle juhlalle, ja avasin laatikon löytääkseni mitään laatikosta.</w:t>
      </w:r>
    </w:p>
    <w:p>
      <w:r>
        <w:rPr>
          <w:b/>
        </w:rPr>
        <w:t xml:space="preserve">Tulos</w:t>
      </w:r>
    </w:p>
    <w:p>
      <w:r>
        <w:t xml:space="preserve">Erittäin pettynyt sain pakettini tarvitsin juhlia varten ....</w:t>
      </w:r>
    </w:p>
    <w:p>
      <w:r>
        <w:rPr>
          <w:b/>
        </w:rPr>
        <w:t xml:space="preserve">Esimerkki 8.2017</w:t>
      </w:r>
    </w:p>
    <w:p>
      <w:r>
        <w:t xml:space="preserve">Valitsin tämän tuotteen, koska se lupaa orgaanista, Yhdysvalloissa valmistettua kuivaa täysmaitoa. Valitettavasti minun on todettava, että muuhun kuin epätoivoiseen selviytymiseen se on surkea. Rakeinen koostumus, kokkareisuus jopa voimakkaassa sekoittamisessa, maku ja maitoa jäljittelevään maitoon vaadittava määrä ovat kaikki hyvin pettymyksiä. Todennäköisesti heitän sen pois, vaikka vihaan tavaroiden tuhlaamista.</w:t>
      </w:r>
    </w:p>
    <w:p>
      <w:r>
        <w:rPr>
          <w:b/>
        </w:rPr>
        <w:t xml:space="preserve">Tulos</w:t>
      </w:r>
    </w:p>
    <w:p>
      <w:r>
        <w:t xml:space="preserve">Minun on valitettavasti todettava, että muuhun kuin epätoivoiseen selviytymiseen -</w:t>
      </w:r>
    </w:p>
    <w:p>
      <w:r>
        <w:rPr>
          <w:b/>
        </w:rPr>
        <w:t xml:space="preserve">Esimerkki 8.2018</w:t>
      </w:r>
    </w:p>
    <w:p>
      <w:r>
        <w:t xml:space="preserve">Reseptejä oli vaikea seurata meille aikuisille. Resepteissä ohitettiin vaiheita, ja niissä oli ainesosia ja välineitä ilman selitystä. Hyvin hämmentävää lapsille, ja lähetin sen takaisin.</w:t>
      </w:r>
    </w:p>
    <w:p>
      <w:r>
        <w:rPr>
          <w:b/>
        </w:rPr>
        <w:t xml:space="preserve">Tulos</w:t>
      </w:r>
    </w:p>
    <w:p>
      <w:r>
        <w:t xml:space="preserve">Reseptejä oli vaikea seurata meille aikuisille. ...</w:t>
      </w:r>
    </w:p>
    <w:p>
      <w:r>
        <w:rPr>
          <w:b/>
        </w:rPr>
        <w:t xml:space="preserve">Esimerkki 8.2019</w:t>
      </w:r>
    </w:p>
    <w:p>
      <w:r>
        <w:t xml:space="preserve">Haisee pahalle. Kuvauksessa sanotaan, että se tuoksuu mustikalle, mutta se ei tuoksu ollenkaan. Enemmän kuin märkä koira tai jotain väri on harmaa ei violetti. En halua käyttää sitä.</w:t>
      </w:r>
    </w:p>
    <w:p>
      <w:r>
        <w:rPr>
          <w:b/>
        </w:rPr>
        <w:t xml:space="preserve">Tulos</w:t>
      </w:r>
    </w:p>
    <w:p>
      <w:r>
        <w:t xml:space="preserve">Haisee pahalle. Kuvauksen mukaan se tuoksuu mustikalle, mutta ...</w:t>
      </w:r>
    </w:p>
    <w:p>
      <w:r>
        <w:rPr>
          <w:b/>
        </w:rPr>
        <w:t xml:space="preserve">Esimerkki 8.2020</w:t>
      </w:r>
    </w:p>
    <w:p>
      <w:r>
        <w:t xml:space="preserve">roskaa , toimi noin 10 ruuvit ennen kuin johdot sisällä alkoi napsahtaa.</w:t>
      </w:r>
    </w:p>
    <w:p>
      <w:r>
        <w:rPr>
          <w:b/>
        </w:rPr>
        <w:t xml:space="preserve">Tulos</w:t>
      </w:r>
    </w:p>
    <w:p>
      <w:r>
        <w:t xml:space="preserve">romu, toimi noin 10 ruuvia ennen kuin johdot ....</w:t>
      </w:r>
    </w:p>
    <w:p>
      <w:r>
        <w:rPr>
          <w:b/>
        </w:rPr>
        <w:t xml:space="preserve">Esimerkki 8.2021</w:t>
      </w:r>
    </w:p>
    <w:p>
      <w:r>
        <w:t xml:space="preserve">Tämä asia on roskaa, se alkoi vuotaa kahden kuukauden kuluttua,,, Minun piti heittää se ulos ja lähetin sähköpostia yritykselle, joka halusi minun lähettää sen takaisin heille, jotta he voisivat korjata kustannuksellani !!! Kauhea asiakaspalvelu ei halua tehdä mitään asiakkaalle aivan kuin heittää 60 dollaria roskiin,,, älä osta säästä rahaa</w:t>
      </w:r>
    </w:p>
    <w:p>
      <w:r>
        <w:rPr>
          <w:b/>
        </w:rPr>
        <w:t xml:space="preserve">Tulos</w:t>
      </w:r>
    </w:p>
    <w:p>
      <w:r>
        <w:t xml:space="preserve">Kauhea asiakaspalvelu ei halua tehdä mitään ...</w:t>
      </w:r>
    </w:p>
    <w:p>
      <w:r>
        <w:rPr>
          <w:b/>
        </w:rPr>
        <w:t xml:space="preserve">Esimerkki 8.2022</w:t>
      </w:r>
    </w:p>
    <w:p>
      <w:r>
        <w:t xml:space="preserve">jouduin käyttämään paljon tuotetta yhteen kissakylpyyn.</w:t>
      </w:r>
    </w:p>
    <w:p>
      <w:r>
        <w:rPr>
          <w:b/>
        </w:rPr>
        <w:t xml:space="preserve">Tulos</w:t>
      </w:r>
    </w:p>
    <w:p>
      <w:r>
        <w:t xml:space="preserve">piti käyttää puolet pullosta vaahdon ja vaahdon aikaansaamiseksi.</w:t>
      </w:r>
    </w:p>
    <w:p>
      <w:r>
        <w:rPr>
          <w:b/>
        </w:rPr>
        <w:t xml:space="preserve">Esimerkki 8.2023</w:t>
      </w:r>
    </w:p>
    <w:p>
      <w:r>
        <w:t xml:space="preserve">Ei toimi! Sain tämän vasta eilen. Käytän sitä 5 minuuttia ja se alkaa piipittää kuin se olisi menossa kuoliaaksi. Laitan sen laturiin ja se sanoo, että se on ladattu täyteen, mutta se ei käynnisty. Se ei toimi. Palautan sen ja saan täyden hyvityksen.</w:t>
      </w:r>
    </w:p>
    <w:p>
      <w:r>
        <w:rPr>
          <w:b/>
        </w:rPr>
        <w:t xml:space="preserve">Tulos</w:t>
      </w:r>
    </w:p>
    <w:p>
      <w:r>
        <w:t xml:space="preserve">Käytän sitä 5 minuuttia ja se alkaa piipittää kuin se olisi kuollut.</w:t>
      </w:r>
    </w:p>
    <w:p>
      <w:r>
        <w:rPr>
          <w:b/>
        </w:rPr>
        <w:t xml:space="preserve">Esimerkki 8.2024</w:t>
      </w:r>
    </w:p>
    <w:p>
      <w:r>
        <w:t xml:space="preserve">Erittäin huono laatu. Ne rikkoutuvat, kun lapset leikkivät niillä, eivätkä pysy paikallaan, kun niitä yrittää nostaa pystyyn.</w:t>
      </w:r>
    </w:p>
    <w:p>
      <w:r>
        <w:rPr>
          <w:b/>
        </w:rPr>
        <w:t xml:space="preserve">Tulos</w:t>
      </w:r>
    </w:p>
    <w:p>
      <w:r>
        <w:t xml:space="preserve">Huonoa laatua ja super pieni. Ei pikkulapsille.</w:t>
      </w:r>
    </w:p>
    <w:p>
      <w:r>
        <w:rPr>
          <w:b/>
        </w:rPr>
        <w:t xml:space="preserve">Esimerkki 8.2025</w:t>
      </w:r>
    </w:p>
    <w:p>
      <w:r>
        <w:t xml:space="preserve">Kuulin tästä hyvää, ja nyt kadun ostosta täysin. Minulla oli aiemmin kumimatto, joka otti kiinni suurimman osan pehkusta, jonka kaksi kissaani jätti ulos, mutta halusin jotain, joka voisi ottaa kiinni enemmän. Ongelmana on nyt se, että kissani pissaavat päivittäin tälle matolle eikä laatikkoon, ja ne pissaavat laatikkoon. Minun oli vaihdettava takaisin kumimattoon lopettaakseni tämän ja heitin tämän maton pois, jotakin kerätystä paskasta ja paksummasta matosta saa ne luulemaan, että se on toinen kylpyhuone eikä paskan kerääjä.</w:t>
      </w:r>
    </w:p>
    <w:p>
      <w:r>
        <w:rPr>
          <w:b/>
        </w:rPr>
        <w:t xml:space="preserve">Tulos</w:t>
      </w:r>
    </w:p>
    <w:p>
      <w:r>
        <w:t xml:space="preserve">Harjoittaa kissat menemään #1 tyynylle eikä laatikkoon.</w:t>
      </w:r>
    </w:p>
    <w:p>
      <w:r>
        <w:rPr>
          <w:b/>
        </w:rPr>
        <w:t xml:space="preserve">Esimerkki 8.2026</w:t>
      </w:r>
    </w:p>
    <w:p>
      <w:r>
        <w:t xml:space="preserve">Ostin tämän kotelon ajatellen, että se olisi hyvälaatuinen kotelo arvostelujen ja arvosanojen perusteella. Ostin kirkkaan mustan ja huomasin, että se näytti kyllä erilaiselta (äänenvoimakkuus- ja virtapainike), mutta ostin sen silti. se ei edes sopinut iPhone 6:een hienosti ja näytti siltä, että kotelossa oli ylimääräistä tilaa. kun kotelo oli puhelimessa, yritin käynnistää sitä. Ensin luulin, että se oli jumissa, mutta sitten tajusin, että KAIKKI sivupainikkeet olivat ERITTÄIN vaikeita painaa ja käyttää. Vihasin tätä koteloa niin paljon, että jouduin palaamaan vanhaan rikkinäiseen kotelooni, koska en pystynyt kääntämään äänenvoimakkuutta pienemmälle ja puhelinta pois päältä ja painikkeet jättivät jopa painauman siihen, mitä sormea käytin.</w:t>
      </w:r>
    </w:p>
    <w:p>
      <w:r>
        <w:rPr>
          <w:b/>
        </w:rPr>
        <w:t xml:space="preserve">Tulos</w:t>
      </w:r>
    </w:p>
    <w:p>
      <w:r>
        <w:t xml:space="preserve">Ostin tämän kotelon ajatellen, että se olisi hyvälaatuinen tapaus arvostelujen ja arvosanojen perusteella.</w:t>
      </w:r>
    </w:p>
    <w:p>
      <w:r>
        <w:rPr>
          <w:b/>
        </w:rPr>
        <w:t xml:space="preserve">Esimerkki 8.2027</w:t>
      </w:r>
    </w:p>
    <w:p>
      <w:r>
        <w:t xml:space="preserve">Ei toimi sotaa edeltävässä asunnossa, jossa on matalammat katot. Asun vanhassa rakennuksessa, jossa on nuo mauttomat, suuret listat, jotka ovat koverat ikkunanpuitteita kohti. Jos tunnet nämä vanhat asunnot, tiedät, että ne ovat myös kuoppaisia maalikerroksineen ja lohkeamineen. Minun listani ovat tasan kattoa vasten, mikä tekee tämän verhotangon käyttämisen mahdottomaksi sen kiinnitystavan vuoksi.</w:t>
      </w:r>
    </w:p>
    <w:p>
      <w:r>
        <w:rPr>
          <w:b/>
        </w:rPr>
        <w:t xml:space="preserve">Tulos</w:t>
      </w:r>
    </w:p>
    <w:p>
      <w:r>
        <w:t xml:space="preserve">Ei toimi sotaa edeltävässä asunnossa, jossa on matalammat katot ...</w:t>
      </w:r>
    </w:p>
    <w:p>
      <w:r>
        <w:rPr>
          <w:b/>
        </w:rPr>
        <w:t xml:space="preserve">Esimerkki 8.2028</w:t>
      </w:r>
    </w:p>
    <w:p>
      <w:r>
        <w:t xml:space="preserve">arvoton...pohjamaalialueet on yksinkertaisesti silikonitäytteisiä...yksi laukaisu ja siellä on reikä/kuoppa ja se pysyy sellaisena....arvoton.</w:t>
      </w:r>
    </w:p>
    <w:p>
      <w:r>
        <w:rPr>
          <w:b/>
        </w:rPr>
        <w:t xml:space="preserve">Tulos</w:t>
      </w:r>
    </w:p>
    <w:p>
      <w:r>
        <w:t xml:space="preserve">arvoton... pohjamaali alueilla on yksinkertaisesti silikonia ...</w:t>
      </w:r>
    </w:p>
    <w:p>
      <w:r>
        <w:rPr>
          <w:b/>
        </w:rPr>
        <w:t xml:space="preserve">Esimerkki 8.2029</w:t>
      </w:r>
    </w:p>
    <w:p>
      <w:r>
        <w:t xml:space="preserve">Se ei ole niin herkkä. Pyörästäni on tähän mennessä varastettu kaksi rekisterikilpeä. Pysäköin vain autotalliin. Käytän sitä vain, kun menen ostoskeskukseen tai yleisiin kauppoihin, joissa tiedän olevani sisällä jonkin aikaa.</w:t>
      </w:r>
    </w:p>
    <w:p>
      <w:r>
        <w:rPr>
          <w:b/>
        </w:rPr>
        <w:t xml:space="preserve">Tulos</w:t>
      </w:r>
    </w:p>
    <w:p>
      <w:r>
        <w:t xml:space="preserve">Se ei ole niin herkkä. Minulla on ollut kaksi rekisterikilpeä...</w:t>
      </w:r>
    </w:p>
    <w:p>
      <w:r>
        <w:rPr>
          <w:b/>
        </w:rPr>
        <w:t xml:space="preserve">Esimerkki 8.2030</w:t>
      </w:r>
    </w:p>
    <w:p>
      <w:r>
        <w:t xml:space="preserve">Elokuva oli surkea. Meidän olisi pitänyt katsoa traileri, niin olisimme voineet säästää rahaa, emmekä olisi joutuneet kärsimään 5 minuuttia. Antaisin sille negatiiviset tähdet jos se olisi mahdollista.</w:t>
      </w:r>
    </w:p>
    <w:p>
      <w:r>
        <w:rPr>
          <w:b/>
        </w:rPr>
        <w:t xml:space="preserve">Tulos</w:t>
      </w:r>
    </w:p>
    <w:p>
      <w:r>
        <w:t xml:space="preserve">Elokuva oli surkea. Meidän olisi pitänyt katsoa traileri ...</w:t>
      </w:r>
    </w:p>
    <w:p>
      <w:r>
        <w:rPr>
          <w:b/>
        </w:rPr>
        <w:t xml:space="preserve">Esimerkki 8.2031</w:t>
      </w:r>
    </w:p>
    <w:p>
      <w:r>
        <w:t xml:space="preserve">Sain täysin erilaisen tuotteen kuin tilaamani kaakelipalapelit. Otin yhteyttä myyjään muutama päivä sitten, mutta en saanut mitään vastausta.</w:t>
      </w:r>
    </w:p>
    <w:p>
      <w:r>
        <w:rPr>
          <w:b/>
        </w:rPr>
        <w:t xml:space="preserve">Tulos</w:t>
      </w:r>
    </w:p>
    <w:p>
      <w:r>
        <w:t xml:space="preserve">Sain täysin erilaisen tuotteen kuin laatta palapelit I ...</w:t>
      </w:r>
    </w:p>
    <w:p>
      <w:r>
        <w:rPr>
          <w:b/>
        </w:rPr>
        <w:t xml:space="preserve">Esimerkki 8.2032</w:t>
      </w:r>
    </w:p>
    <w:p>
      <w:r>
        <w:t xml:space="preserve">Puutarhurini asensi nämä venttiilit ja ne eivät toimi!!! Ne eivät käynnisty, vaikka ne on ohjelmoitu. Kuulet veden juoksevan jatkuvasti, vaikka veden ääntä ei pitäisi kuulua, kun venttiili on pois päältä.</w:t>
      </w:r>
    </w:p>
    <w:p>
      <w:r>
        <w:rPr>
          <w:b/>
        </w:rPr>
        <w:t xml:space="preserve">Tulos</w:t>
      </w:r>
    </w:p>
    <w:p>
      <w:r>
        <w:t xml:space="preserve">Puutarhurini asensi nämä venttiilit, eivätkä ne toimi ...</w:t>
      </w:r>
    </w:p>
    <w:p>
      <w:r>
        <w:rPr>
          <w:b/>
        </w:rPr>
        <w:t xml:space="preserve">Esimerkki 8.2033</w:t>
      </w:r>
    </w:p>
    <w:p>
      <w:r>
        <w:t xml:space="preserve">Erittäin huonosti tehty. Valo putosi pois avattaessa pakettia ja sitten muovipala katkesi sen jälkeen, kun se kaatui, suojalevy. Nyt avaamisen jälkeisenä päivänä se lakkasi ajamasta :-( Älkää ostako, teillä on tyytymätön lapsi.</w:t>
      </w:r>
    </w:p>
    <w:p>
      <w:r>
        <w:rPr>
          <w:b/>
        </w:rPr>
        <w:t xml:space="preserve">Tulos</w:t>
      </w:r>
    </w:p>
    <w:p>
      <w:r>
        <w:t xml:space="preserve">Erittäin huonosti tehty. Valo putosi pois avattaessa ...</w:t>
      </w:r>
    </w:p>
    <w:p>
      <w:r>
        <w:rPr>
          <w:b/>
        </w:rPr>
        <w:t xml:space="preserve">Esimerkki 8.2034</w:t>
      </w:r>
    </w:p>
    <w:p>
      <w:r>
        <w:t xml:space="preserve">Ruuvinreiät ovat liian pienet, jotta oikeat ruuvit mahtuisivat läpi. Mahdoton rakentaa, saati arvioida yksikkönä. Myöhästyin juuri palautuspäivästä. Osta se ja katso itse. Mitä ajanhukkaa. Amazon on todella täynnä roskaa näinä päivinä. Laadunvalvonta on nolla.</w:t>
      </w:r>
    </w:p>
    <w:p>
      <w:r>
        <w:rPr>
          <w:b/>
        </w:rPr>
        <w:t xml:space="preserve">Tulos</w:t>
      </w:r>
    </w:p>
    <w:p>
      <w:r>
        <w:t xml:space="preserve">Mahdotonta rakentaa. Älkää ostako, jos saatte samanlaisen kuin minun. myöhästyi palautuspäivästä.</w:t>
      </w:r>
    </w:p>
    <w:p>
      <w:r>
        <w:rPr>
          <w:b/>
        </w:rPr>
        <w:t xml:space="preserve">Esimerkki 8.2035</w:t>
      </w:r>
    </w:p>
    <w:p>
      <w:r>
        <w:t xml:space="preserve">YRITIN PERUUTTAA TILAUKSEN 2 PÄIVÄÄ JA HE SILTI LÄHETTIVÄT SEN!!!! EN TILANNUT SITÄ!!! NÄIN VAIN MAKSUN SIITÄ JA KÄYTIN PÄIVIÄ YRITTÄESSÄNI PERUUTTAA TILAUSTA, JOTA EN KOSKAAN TEHNYT!!!!</w:t>
      </w:r>
    </w:p>
    <w:p>
      <w:r>
        <w:rPr>
          <w:b/>
        </w:rPr>
        <w:t xml:space="preserve">Tulos</w:t>
      </w:r>
    </w:p>
    <w:p>
      <w:r>
        <w:t xml:space="preserve">YRITTI PERUUTTAA SEN 2 PÄIVÄN AJAN, MUTTA HE HYLKÄSIVÄT KAIKKI PYYNNÖT!!!! VITUT TÄSTÄ HUIJARI YRITYS!!!</w:t>
      </w:r>
    </w:p>
    <w:p>
      <w:r>
        <w:rPr>
          <w:b/>
        </w:rPr>
        <w:t xml:space="preserve">Esimerkki 8.2036</w:t>
      </w:r>
    </w:p>
    <w:p>
      <w:r>
        <w:t xml:space="preserve">Rikkoutui 3 kuukauden kuluttua, se halkeili, kun akku on kytketty koteloon pohjassa, halpa tuote, älä vaivaudu.</w:t>
      </w:r>
    </w:p>
    <w:p>
      <w:r>
        <w:rPr>
          <w:b/>
        </w:rPr>
        <w:t xml:space="preserve">Tulos</w:t>
      </w:r>
    </w:p>
    <w:p>
      <w:r>
        <w:t xml:space="preserve">Rikkoutui 3 kuukauden kuluttua, se murtui akun kohdalta....</w:t>
      </w:r>
    </w:p>
    <w:p>
      <w:r>
        <w:rPr>
          <w:b/>
        </w:rPr>
        <w:t xml:space="preserve">Esimerkki 8.2037</w:t>
      </w:r>
    </w:p>
    <w:p>
      <w:r>
        <w:t xml:space="preserve">Ei ole koskaan toiminut oikein. Yläosa katkeaa kevyellä käytöllä. Toinen tällainen. Tämä on alle kaksi viikkoa vanha.</w:t>
      </w:r>
    </w:p>
    <w:p>
      <w:r>
        <w:rPr>
          <w:b/>
        </w:rPr>
        <w:t xml:space="preserve">Tulos</w:t>
      </w:r>
    </w:p>
    <w:p>
      <w:r>
        <w:t xml:space="preserve">Toinen tällainen. Tämä on alle kaksi viikkoa vanha</w:t>
      </w:r>
    </w:p>
    <w:p>
      <w:r>
        <w:rPr>
          <w:b/>
        </w:rPr>
        <w:t xml:space="preserve">Esimerkki 8.2038</w:t>
      </w:r>
    </w:p>
    <w:p>
      <w:r>
        <w:t xml:space="preserve">Toukokuun viimeisellä viikolla lähetin takorautaisen terassin sateenvarjopöytäni ja neljä tuolia hiekkapuhallettavaksi ja jauhemaalattavaksi. Kesäkuun 1. päivänä tilasin Trademark Innovationsin aurinkoenergialla toimivan deluxe LED-terassivarjon, 7', jossa on scalloped-reuna. Lähetys saapui ajallaan, mutta avasin pakkauksen vasta, kun terassivarjo toimitettiin 8. elokuuta. Silloin huomasin, että ylin aurinkopaneeli oli pirstoutunut. Otin yhteyttä Amazoniin ja pyysin ottamaan yhteyttä myyjään, jotta voisin tilata korvaavan aurinkopaneelin. En saanut vastausta Amazonilta tai myyjältä. Jos joku tietää, miten voin tilata korvaavan aurinkopaneelin, kertokaa minulle. Kun huomasin, että paneeli oli pirstoutunut, palautusaika oli jo kulunut. En halua palauttaa sitä ... HALUAN OSTAA TOISEN!!!</w:t>
      </w:r>
    </w:p>
    <w:p>
      <w:r>
        <w:rPr>
          <w:b/>
        </w:rPr>
        <w:t xml:space="preserve">Tulos</w:t>
      </w:r>
    </w:p>
    <w:p>
      <w:r>
        <w:t xml:space="preserve">Miten voin tilata korvaavan aurinkopaneelin sateenvarjon yläosaan?</w:t>
      </w:r>
    </w:p>
    <w:p>
      <w:r>
        <w:rPr>
          <w:b/>
        </w:rPr>
        <w:t xml:space="preserve">Esimerkki 8.2039</w:t>
      </w:r>
    </w:p>
    <w:p>
      <w:r>
        <w:t xml:space="preserve">Tilasin tämän tuotteen, eikä se koskaan tullut perille, vaikka se oli kuulemma toimitettu. Ainoa tapa tehdä valitus siitä oli "palauttaa ja korvata" se pyysi minua lähettämään tuotteen takaisin hyvitystä varten. Minulla ei ollut tuotetta palautettavaksi. Koska tarvitsin tuotetta välittömästi, tilasin toisen tuotteen, se sanoi jälleen, että se oli toimitettu, eikä sitä koskaan toimitettu. Amazon lähetti kuvan tuotteesta ja se ei ollut kuva ovestamme. Miten saan tämän tuotteen toimitettua oikeaan paikkaan?</w:t>
      </w:r>
    </w:p>
    <w:p>
      <w:r>
        <w:rPr>
          <w:b/>
        </w:rPr>
        <w:t xml:space="preserve">Tulos</w:t>
      </w:r>
    </w:p>
    <w:p>
      <w:r>
        <w:t xml:space="preserve">Olen tilannut tämän tuotteen kahdesti, eikä sitä ole toimitettu oikeaan paikkaan.</w:t>
      </w:r>
    </w:p>
    <w:p>
      <w:r>
        <w:rPr>
          <w:b/>
        </w:rPr>
        <w:t xml:space="preserve">Esimerkki 8.2040</w:t>
      </w:r>
    </w:p>
    <w:p>
      <w:r>
        <w:t xml:space="preserve">Samaa kameraa ja kaapelia käyttäen katsoin videon televisiostani, eikä se ollut "värillinen" (kuten otsikossa on kuvattu ja kuten toimitetussa kuvassa näkyy). Ainoa jäljellä oleva muuttuja on siis USB 2.0 Audio/video Converter.</w:t>
      </w:r>
    </w:p>
    <w:p>
      <w:r>
        <w:rPr>
          <w:b/>
        </w:rPr>
        <w:t xml:space="preserve">Tulos</w:t>
      </w:r>
    </w:p>
    <w:p>
      <w:r>
        <w:t xml:space="preserve">Lisää videoon keltaisen (alhaalla) ja violetin (ylhäällä) kaistan.</w:t>
      </w:r>
    </w:p>
    <w:p>
      <w:r>
        <w:rPr>
          <w:b/>
        </w:rPr>
        <w:t xml:space="preserve">Esimerkki 8.2041</w:t>
      </w:r>
    </w:p>
    <w:p>
      <w:r>
        <w:t xml:space="preserve">Nämä näyttivät laatikosta tullessaan hyvältä, mutta kun pesin ne, ne rypistyivät ja tuntuivat kamalilta. Tässä tuotteessa ei ole yhtään ylellisyyttä. Ostaja varo!</w:t>
      </w:r>
    </w:p>
    <w:p>
      <w:r>
        <w:rPr>
          <w:b/>
        </w:rPr>
        <w:t xml:space="preserve">Tulos</w:t>
      </w:r>
    </w:p>
    <w:p>
      <w:r>
        <w:t xml:space="preserve">Nämä eivät ole 100 % egyptiläistä puuvillaa - Väärää mainontaa.</w:t>
      </w:r>
    </w:p>
    <w:p>
      <w:r>
        <w:rPr>
          <w:b/>
        </w:rPr>
        <w:t xml:space="preserve">Esimerkki 8.2042</w:t>
      </w:r>
    </w:p>
    <w:p>
      <w:r>
        <w:t xml:space="preserve">Maksoin yhteensä 12 pysyvää hiusvärisarjaa. Sain 6 kestovärisarjaa ja 6 juuren korjaussarjaa, joita en erikseen tilannut. Tilasin nämä maailmankuululle kardiologille, joka lähtee lomalle ja on hyvin järkyttynyt. Haluan rahani takaisin juuren korjaussarjojen osalta.</w:t>
      </w:r>
    </w:p>
    <w:p>
      <w:r>
        <w:rPr>
          <w:b/>
        </w:rPr>
        <w:t xml:space="preserve">Tulos</w:t>
      </w:r>
    </w:p>
    <w:p>
      <w:r>
        <w:t xml:space="preserve">Ole varovainen, jos ostat jollekin toiselle määräaikaan mennessä.</w:t>
      </w:r>
    </w:p>
    <w:p>
      <w:r>
        <w:rPr>
          <w:b/>
        </w:rPr>
        <w:t xml:space="preserve">Esimerkki 8.2043</w:t>
      </w:r>
    </w:p>
    <w:p>
      <w:r>
        <w:t xml:space="preserve">Erittäin turhautunut, koska järjestelmän mukana ei toimitettu ohjeita sen toiminnasta. Olen ottanut yhteyttä yritykseen ja pyytänyt ohjeita, mutta en ole saanut vastausta. Luultavasti siksi, että heillä on jo rahani. Olen yrittänyt etsiä ohjeita verkosta EI ONNEKSI!!! Tämä voi olla loistava järjestelmä, mutta valitettavasti en voi käyttää sitä. ÄLKÄÄ OSTAKO ELLETTE TUNNE MITEN INTERCOM-JÄRJESTELMÄT TOIMIVAT.</w:t>
      </w:r>
    </w:p>
    <w:p>
      <w:r>
        <w:rPr>
          <w:b/>
        </w:rPr>
        <w:t xml:space="preserve">Tulos</w:t>
      </w:r>
    </w:p>
    <w:p>
      <w:r>
        <w:t xml:space="preserve">Tämä voi olla loistava järjestelmä, mutta valitettavasti en voi käyttää sitä.</w:t>
      </w:r>
    </w:p>
    <w:p>
      <w:r>
        <w:rPr>
          <w:b/>
        </w:rPr>
        <w:t xml:space="preserve">Esimerkki 8.2044</w:t>
      </w:r>
    </w:p>
    <w:p>
      <w:r>
        <w:t xml:space="preserve">Älä osta tätä kahvipalaa!!! Luulin, että tästä tulisi loistava tuote kaikkien hyvien arvostelujen vuoksi. Vihaan tätä tuotetta. Mielestäni se on hyvin epäjohdonmukainen valmistuksen tasaisuudessa. Joskus se täyttää kupin koon oikein ja joskus se täyttää sen vain puoliväliin, joten kahvisi ei koskaan ole sellaista kuin haluat. Puhdistusvalo syttyi, puhdistin sen. Nyt se vain vilkkuu koko ajan eikä sammu. (Kuten monet ihmiset tässä ketjussa). Soitin asiakaspalveluun ja he olisivat voineet välittää vähemmän. He periaatteessa sanoivat minulle, että kova juttu, elä sen kanssa. Todella mukavaa. Kauhea kokemus kaikin puolin. Hanki jotain muuta, älä osta tätä. Luota minuun, se on todella huono tuote.</w:t>
      </w:r>
    </w:p>
    <w:p>
      <w:r>
        <w:rPr>
          <w:b/>
        </w:rPr>
        <w:t xml:space="preserve">Tulos</w:t>
      </w:r>
    </w:p>
    <w:p>
      <w:r>
        <w:t xml:space="preserve">Ajattelin, että tämä olisi loistava tuote, koska kaikki hyvät arvostelut</w:t>
      </w:r>
    </w:p>
    <w:p>
      <w:r>
        <w:rPr>
          <w:b/>
        </w:rPr>
        <w:t xml:space="preserve">Esimerkki 8.2045</w:t>
      </w:r>
    </w:p>
    <w:p>
      <w:r>
        <w:t xml:space="preserve">Se ei sovi siihen, miltä se näyttää. Etupuolen vetoketju taittuu ja tekee huonon muodon.</w:t>
      </w:r>
    </w:p>
    <w:p>
      <w:r>
        <w:rPr>
          <w:b/>
        </w:rPr>
        <w:t xml:space="preserve">Tulos</w:t>
      </w:r>
    </w:p>
    <w:p>
      <w:r>
        <w:t xml:space="preserve">Vetoketju edessä on taittuva ja tekee joitakin huonoja</w:t>
      </w:r>
    </w:p>
    <w:p>
      <w:r>
        <w:rPr>
          <w:b/>
        </w:rPr>
        <w:t xml:space="preserve">Esimerkki 8.2046</w:t>
      </w:r>
    </w:p>
    <w:p>
      <w:r>
        <w:t xml:space="preserve">Taipunut ja käyttökelvoton ei välttämättä johdu lähettäjästä vaan ehkä lähettämisprosessista.</w:t>
      </w:r>
    </w:p>
    <w:p>
      <w:r>
        <w:rPr>
          <w:b/>
        </w:rPr>
        <w:t xml:space="preserve">Tulos</w:t>
      </w:r>
    </w:p>
    <w:p>
      <w:r>
        <w:t xml:space="preserve">Ole varovainen AC-linjojen kanssa, jos niitä ei saa laittaa.</w:t>
      </w:r>
    </w:p>
    <w:p>
      <w:r>
        <w:rPr>
          <w:b/>
        </w:rPr>
        <w:t xml:space="preserve">Esimerkki 8.2047</w:t>
      </w:r>
    </w:p>
    <w:p>
      <w:r>
        <w:t xml:space="preserve">Ostin tämän käytettäväksi optisten asemien kanssa. Kokeilin kaikkea, mutta mikään ei toiminut. Käytin 3 eri virtalähdettä, eikä optinen asema näkynyt Windowsissa. Otin yhteyttä tukeen, mutta en saanut vastausta. Seitsemän päivän kuluttua jouduin palauttamaan sen. Tuki otti minuun yhteyttä sen jälkeen, kun olin jo palauttanut tuotteen ja saanut rahani takaisin. He kertoivat minulle, että optisten asemien saamiseksi toimimaan tarvitaan laiteohjelmistopäivitys, mutta se on hieman liian myöhäistä tämän tiedon saamiseksi.</w:t>
      </w:r>
    </w:p>
    <w:p>
      <w:r>
        <w:rPr>
          <w:b/>
        </w:rPr>
        <w:t xml:space="preserve">Tulos</w:t>
      </w:r>
    </w:p>
    <w:p>
      <w:r>
        <w:t xml:space="preserve">Se toimii vain kiintolevyjen kanssa, ei optisten kanssa.</w:t>
      </w:r>
    </w:p>
    <w:p>
      <w:r>
        <w:rPr>
          <w:b/>
        </w:rPr>
        <w:t xml:space="preserve">Esimerkki 8.2048</w:t>
      </w:r>
    </w:p>
    <w:p>
      <w:r>
        <w:t xml:space="preserve">Tilasin nämä siemenet, mutta sain urheilukaulakorun - tai jotain sinne päin. Kirjoitin jälleenmyyjälle ja selitin, mitä tapahtui, ja pyysin hyvitystä. Siemeniä ei palauteta - mutta en saanut siemeniä! En ole saanut mitään vastausta jakelijalta. En enää koskaan tilaa mitään Outsideprideltä!</w:t>
      </w:r>
    </w:p>
    <w:p>
      <w:r>
        <w:rPr>
          <w:b/>
        </w:rPr>
        <w:t xml:space="preserve">Tulos</w:t>
      </w:r>
    </w:p>
    <w:p>
      <w:r>
        <w:t xml:space="preserve">... siemeniä, mutta sai urheilukaulakorun - tai jotain sellaista. Kirjoitin jälleenmyyjälle ja selitin, mitä ...</w:t>
      </w:r>
    </w:p>
    <w:p>
      <w:r>
        <w:rPr>
          <w:b/>
        </w:rPr>
        <w:t xml:space="preserve">Esimerkki 8.2049</w:t>
      </w:r>
    </w:p>
    <w:p>
      <w:r>
        <w:t xml:space="preserve">Älä osta täältä!! Toisen kerran ostaa täältä, koska ensimmäisellä kerralla paketti tuli vaurioituneena, ja fyi tämä paikka ei paitsi palautuksia tai vaihtoja, jouduin saamaan palautukseni Amazonista! Ajattelin ostaa uudelleen ajatellen, että se ei tapahtuisi uudelleen toinen tuli huonommin kuin ensimmäinen....</w:t>
      </w:r>
    </w:p>
    <w:p>
      <w:r>
        <w:rPr>
          <w:b/>
        </w:rPr>
        <w:t xml:space="preserve">Tulos</w:t>
      </w:r>
    </w:p>
    <w:p>
      <w:r>
        <w:t xml:space="preserve">Koko paketti on revitty olkien kanssa kaikki Amazonin pussin sisällä.</w:t>
      </w:r>
    </w:p>
    <w:p>
      <w:r>
        <w:rPr>
          <w:b/>
        </w:rPr>
        <w:t xml:space="preserve">Esimerkki 8.2050</w:t>
      </w:r>
    </w:p>
    <w:p>
      <w:r>
        <w:t xml:space="preserve">Tilasin tämän tulostimen, mutta sain valitettavasti toisen tulostimen. Yritin ottaa yhteyttä myyjään useita kertoja, mutta joko hän vastaa käsittämättömällä vastauksella tai jättää sähköpostini huomiotta. Olen odottanut 10 päivää!!!! Tähän mennessä en ole saanut korvaavaa tuotetta. Erittäin huonoa palvelua varsinkin, kun se on heidän virheensä - he lähettivät minulle väärän tuotteen!!!!.</w:t>
      </w:r>
    </w:p>
    <w:p>
      <w:r>
        <w:rPr>
          <w:b/>
        </w:rPr>
        <w:t xml:space="preserve">Tulos</w:t>
      </w:r>
    </w:p>
    <w:p>
      <w:r>
        <w:t xml:space="preserve">Erittäin huonoa palvelua varsinkin, kun se on heidän virheensä - he lähettivät minut ....</w:t>
      </w:r>
    </w:p>
    <w:p>
      <w:r>
        <w:rPr>
          <w:b/>
        </w:rPr>
        <w:t xml:space="preserve">Esimerkki 8.2051</w:t>
      </w:r>
    </w:p>
    <w:p>
      <w:r>
        <w:t xml:space="preserve">En saanut painoja ja toistuvien yritysten jälkeen ottaa yhteyttä myyjään ilman vastausta kirjoitan tämän arvostelun kertoakseni sinulle, että pysy kaukana. Katsottuani ympärilleen heidän hintansa ei ole niin hyvä, kokeile sen sijaan Targetia ainakin saat ostamasi kohteet.</w:t>
      </w:r>
    </w:p>
    <w:p>
      <w:r>
        <w:rPr>
          <w:b/>
        </w:rPr>
        <w:t xml:space="preserve">Tulos</w:t>
      </w:r>
    </w:p>
    <w:p>
      <w:r>
        <w:t xml:space="preserve">PYSY PITÄYTÄMÄSSÄ et saa mitään, et edes vastausta.</w:t>
      </w:r>
    </w:p>
    <w:p>
      <w:r>
        <w:rPr>
          <w:b/>
        </w:rPr>
        <w:t xml:space="preserve">Esimerkki 8.2052</w:t>
      </w:r>
    </w:p>
    <w:p>
      <w:r>
        <w:t xml:space="preserve">Tarvittiin toinen osa, jotta TV toimisi monitorina. Joten se palautetaan, koska se ei tehnyt tarvitsemaani työtä.</w:t>
      </w:r>
    </w:p>
    <w:p>
      <w:r>
        <w:rPr>
          <w:b/>
        </w:rPr>
        <w:t xml:space="preserve">Tulos</w:t>
      </w:r>
    </w:p>
    <w:p>
      <w:r>
        <w:t xml:space="preserve">Tarvittiin toinen osa, jotta TV toimisi monitorina ...</w:t>
      </w:r>
    </w:p>
    <w:p>
      <w:r>
        <w:rPr>
          <w:b/>
        </w:rPr>
        <w:t xml:space="preserve">Esimerkki 8.2053</w:t>
      </w:r>
    </w:p>
    <w:p>
      <w:r>
        <w:t xml:space="preserve">Rakastan yleensä tämän merkin jojobaöljyä, ja tämä olisi ollut kolmas pulloni, mutta se on täysin käyttökelvoton. Käytettyäni sitä useita kertoja tajusin, että siinä on erittäin voimakas nuotion/savun haju ja se jättää ihoni tuoksumaan siltä tuntikausiksi. Ystäväni huomasi tuoksun 8 tuntia sen jälkeen, kun käytin sitä ensimmäisen kerran, mutta en tajunnut, miksi haistaisin nuotiolle, ennen kuin laitoin tätä seuraavana aamuna ja tajusin, että käteni haisivat siltä, sitten haistoin öljyn... bingo! Tämä ei todellakaan ollut sitä, mitä halusin, kun tilasin sen, koska sen pitäisi olla hajusteeton. Kaikki muut pullot tätä merkkiä ja muita, joita olen käyttänyt töissä, ovat olleet hajuttomia, ja olen käyttänyt jojobaöljyä jo vuosia. Koska olin vielä käyttämässä viimeistä vanhaa pulloani, kun sain tämän, en huomannut tätä ajoissa, ja nyt palautusikkunani on mennyt umpeen, joten minulla on iso pullo öljyä, jota en voi käyttää. Sanomattakin on selvää, että olen hyvin pettynyt, enkä varmasti tilaisi tätä uudelleen.</w:t>
      </w:r>
    </w:p>
    <w:p>
      <w:r>
        <w:rPr>
          <w:b/>
        </w:rPr>
        <w:t xml:space="preserve">Tulos</w:t>
      </w:r>
    </w:p>
    <w:p>
      <w:r>
        <w:t xml:space="preserve">Siinä on erittäin voimakas poltetun puun haju, joka pysyy iholla tuntikausia.</w:t>
      </w:r>
    </w:p>
    <w:p>
      <w:r>
        <w:rPr>
          <w:b/>
        </w:rPr>
        <w:t xml:space="preserve">Esimerkki 8.2054</w:t>
      </w:r>
    </w:p>
    <w:p>
      <w:r>
        <w:t xml:space="preserve">Niin suuri pettymys, ja minulla oli suuria toiveita muiden arvostelujen perusteella. Ostin 2 tuplapakkausta, joissa on kolmivärinen ja musta mustekasetti. Oli aika vaihtaa HP:n alkuperäinen musta mustapatruuna, ja greenboxin patruuna ei sopinut kunnolla. Olen 100% varma, että tein kaiken oikein. Kyse ei ollut elektronisista kontakteista, vaan varsinaisesta istuvuudesta. Se napsahti paikalleen niin kuin sen pitäisi, mutta ei silti ollut yhtä tiukasti kuin alkuperäiset. Tulostin ei tunnistanut kasettia. Kokeilin toista Greenbox-kasettia, ja se toimi hyvin. Aion siis käyttää sitä toistaiseksi. Olen siis menettänyt mustan Greenbox xl -kasetin ja rahaa, mutta toinen toimi hienosti. Ei todellakaan hyvä ensikokemus. Yritin soittaa heidän asiakastukeensa vain varattu signaali aina.</w:t>
      </w:r>
    </w:p>
    <w:p>
      <w:r>
        <w:rPr>
          <w:b/>
        </w:rPr>
        <w:t xml:space="preserve">Tulos</w:t>
      </w:r>
    </w:p>
    <w:p>
      <w:r>
        <w:t xml:space="preserve">Musta mustekasetti ei sopinut oikein (löysä), toinen sopi....</w:t>
      </w:r>
    </w:p>
    <w:p>
      <w:r>
        <w:rPr>
          <w:b/>
        </w:rPr>
        <w:t xml:space="preserve">Esimerkki 8.2055</w:t>
      </w:r>
    </w:p>
    <w:p>
      <w:r>
        <w:t xml:space="preserve">Tilasin sen ja sain Amazonin kirjekuoren, mutta ei kynää!!!</w:t>
      </w:r>
    </w:p>
    <w:p>
      <w:r>
        <w:rPr>
          <w:b/>
        </w:rPr>
        <w:t xml:space="preserve">Tulos</w:t>
      </w:r>
    </w:p>
    <w:p>
      <w:r>
        <w:t xml:space="preserve">En saanut kynää vain Amazonin kirjekuoressa, jossa kynän oli tarkoitus tulla.</w:t>
      </w:r>
    </w:p>
    <w:p>
      <w:r>
        <w:rPr>
          <w:b/>
        </w:rPr>
        <w:t xml:space="preserve">Esimerkki 8.2056</w:t>
      </w:r>
    </w:p>
    <w:p>
      <w:r>
        <w:t xml:space="preserve">kuplautui puhelimeni reunoilla, enkä saanut sitä asettumaan tasaiseksi. Osta sen sijaan lasinen.</w:t>
      </w:r>
    </w:p>
    <w:p>
      <w:r>
        <w:rPr>
          <w:b/>
        </w:rPr>
        <w:t xml:space="preserve">Tulos</w:t>
      </w:r>
    </w:p>
    <w:p>
      <w:r>
        <w:t xml:space="preserve">kuplautui puhelimeni reunoilla, saattoi ....</w:t>
      </w:r>
    </w:p>
    <w:p>
      <w:r>
        <w:rPr>
          <w:b/>
        </w:rPr>
        <w:t xml:space="preserve">Esimerkki 8.2057</w:t>
      </w:r>
    </w:p>
    <w:p>
      <w:r>
        <w:t xml:space="preserve">Tuote ei ole tehokas. Haluaisin hyvityksen, mutta en löydä linkkiä yhteydenottoon Myyjään.</w:t>
      </w:r>
    </w:p>
    <w:p>
      <w:r>
        <w:rPr>
          <w:b/>
        </w:rPr>
        <w:t xml:space="preserve">Tulos</w:t>
      </w:r>
    </w:p>
    <w:p>
      <w:r>
        <w:t xml:space="preserve">Miten otan yhteyttä myyjään palautusta varten, kun otetaan huomioon heidän 90 rahat takaisin -politiikkansa?</w:t>
      </w:r>
    </w:p>
    <w:p>
      <w:r>
        <w:rPr>
          <w:b/>
        </w:rPr>
        <w:t xml:space="preserve">Esimerkki 8.2058</w:t>
      </w:r>
    </w:p>
    <w:p>
      <w:r>
        <w:t xml:space="preserve">Olen ollut hyvin pettynyt siihen, etten enää löydä American Crew Classic -tuoksua. Päätin kokeilla tätä, ja vaikka se kestää pitkään, se on hyvin hyvin voimakas eikä vain vedä vertoja alkuperäiselle. Toivon, että olisin voinut palauttaa sen, mutta kolmannen osapuolen myyjä ei ole palautettavissa</w:t>
      </w:r>
    </w:p>
    <w:p>
      <w:r>
        <w:rPr>
          <w:b/>
        </w:rPr>
        <w:t xml:space="preserve">Tulos</w:t>
      </w:r>
    </w:p>
    <w:p>
      <w:r>
        <w:t xml:space="preserve">Olen ollut hyvin pettynyt siihen, etten ole löytänyt American Crew ...</w:t>
      </w:r>
    </w:p>
    <w:p>
      <w:r>
        <w:rPr>
          <w:b/>
        </w:rPr>
        <w:t xml:space="preserve">Esimerkki 8.2059</w:t>
      </w:r>
    </w:p>
    <w:p>
      <w:r>
        <w:t xml:space="preserve">En pitänyt siitä , se on mielestäni liian paksu, jotta hiukseni voisivat imeä sitä tai hyötyä siitä, ja se aiheutti minulle hilseilyä.</w:t>
      </w:r>
    </w:p>
    <w:p>
      <w:r>
        <w:rPr>
          <w:b/>
        </w:rPr>
        <w:t xml:space="preserve">Tulos</w:t>
      </w:r>
    </w:p>
    <w:p>
      <w:r>
        <w:t xml:space="preserve">En pitänyt siitä, se on mielestäni liian paksu minun ....</w:t>
      </w:r>
    </w:p>
    <w:p>
      <w:r>
        <w:rPr>
          <w:b/>
        </w:rPr>
        <w:t xml:space="preserve">Esimerkki 8.2060</w:t>
      </w:r>
    </w:p>
    <w:p>
      <w:r>
        <w:t xml:space="preserve">Älä osta tältä myyjältä...Minulle lähetettiin käytetyt hiukset...Hiukset näyttivät siltä, että he nappasivat sen pois jonkun päästä ja lähettivät sen minulle...Olen ostanut hiuksia muilta myyjiltä eikä minulla ole koskaan ollut ongelmaa...En halua kierrätettyjä hiuksia... Minun oli pakko antaa sille arvosana lähettää se..Hiukset eikä myyjä ansaitse edes 1 tähteä....</w:t>
      </w:r>
    </w:p>
    <w:p>
      <w:r>
        <w:rPr>
          <w:b/>
        </w:rPr>
        <w:t xml:space="preserve">Tulos</w:t>
      </w:r>
    </w:p>
    <w:p>
      <w:r>
        <w:t xml:space="preserve">He lähettivät minulle vanhoja kierrätettyjä hiuksia..Haluan kaikki rahani takaisin!</w:t>
      </w:r>
    </w:p>
    <w:p>
      <w:r>
        <w:rPr>
          <w:b/>
        </w:rPr>
        <w:t xml:space="preserve">Esimerkki 8.2061</w:t>
      </w:r>
    </w:p>
    <w:p>
      <w:r>
        <w:t xml:space="preserve">Ostimme tämän bokserillemme, jonka olimme juuri adoptoineet ja jolla oli suuri karvanlähtöongelma. Noudatimme ohjeita sen painon mukaan, ja kun olimme antaneet sille noin 2-3 viikkoa öljyä ruoan päälle, huomasimme sen takajalkojen olevan heikot ja melkein antavan periksi. Öljy oli ainoa uusi asia, joten päätimme lopettaa sen käytön ja huomasimme, että muutaman päivän/viikon kuluttua se käyttäytyi taas normaalisti. Kävimme jonkin aikaa ilman öljyä ja päätimme tehdä testin ja aloittaa öljyn käytön uudelleen, ja huomasimme, että sen takajalat alkoivat taas heikentää vakauttaan, joten lopetimme sen käytön heti. Ei myöskään koskaan huomannut eroa irtoamisessa.</w:t>
      </w:r>
    </w:p>
    <w:p>
      <w:r>
        <w:rPr>
          <w:b/>
        </w:rPr>
        <w:t xml:space="preserve">Tulos</w:t>
      </w:r>
    </w:p>
    <w:p>
      <w:r>
        <w:t xml:space="preserve">Ei toiminut meille ja näytti olevan negatiivinen reaktio</w:t>
      </w:r>
    </w:p>
    <w:p>
      <w:r>
        <w:rPr>
          <w:b/>
        </w:rPr>
        <w:t xml:space="preserve">Esimerkki 8.2062</w:t>
      </w:r>
    </w:p>
    <w:p>
      <w:r>
        <w:t xml:space="preserve">Ostin 4 näistä ennen kuin meillä oli meidän jäätävä kylmä rintama tuli läpi Houston, TX. Kaikki tällä takilla käärimäni kasvit kuolivat. Kaikki kasvit, jotka käärin tavallisella pressulla, jota voi löytää mistä tahansa, jäivät eloon. Menetin yli 400,00 dollaria kasveissa, koska tämä tuote ei toiminut kuten kuvattu. Aion palauttaa tuotteen. Säästäkää rahanne ja ostakaa vain pressu, se antaa paljon paremman suojan kuin nämä.</w:t>
      </w:r>
    </w:p>
    <w:p>
      <w:r>
        <w:rPr>
          <w:b/>
        </w:rPr>
        <w:t xml:space="preserve">Tulos</w:t>
      </w:r>
    </w:p>
    <w:p>
      <w:r>
        <w:t xml:space="preserve">Älä osta, ellet halua menettää kaikkia kasviasi!!!!.</w:t>
      </w:r>
    </w:p>
    <w:p>
      <w:r>
        <w:rPr>
          <w:b/>
        </w:rPr>
        <w:t xml:space="preserve">Esimerkki 8.2063</w:t>
      </w:r>
    </w:p>
    <w:p>
      <w:r>
        <w:t xml:space="preserve">Ei kestänyt edes päivää!!! Kun soitin soitti musiikkia tämän Bluetooth-laitteen kautta, tämä laite lakkasi yhtäkkiä toimimasta. Ilmeisesti se on huonolaatuinen. Annan sille tunnustusta sen tuottamasta äänenlaadusta, mutta kestävyys on surkea... nyt ostan eri merkin täältä amazonista toivottavasti se kestää pidempään kuin alle päivän.... Älkää ostako tätä! Se on rahan tuhlausta katsokaa jostain muualta. Onnea! Toivottavasti tämä auttaa.</w:t>
      </w:r>
    </w:p>
    <w:p>
      <w:r>
        <w:rPr>
          <w:b/>
        </w:rPr>
        <w:t xml:space="preserve">Tulos</w:t>
      </w:r>
    </w:p>
    <w:p>
      <w:r>
        <w:t xml:space="preserve">Annan sille luottoa sen tuottamasta äänenlaadusta, mutta kestävyys on surkea... nyt im ostaa eri merkin yli ...</w:t>
      </w:r>
    </w:p>
    <w:p>
      <w:r>
        <w:rPr>
          <w:b/>
        </w:rPr>
        <w:t xml:space="preserve">Esimerkki 8.2064</w:t>
      </w:r>
    </w:p>
    <w:p>
      <w:r>
        <w:t xml:space="preserve">Tämä tapaus on kuorinta reunoilla tämä luultavasti ei kestä yr ei osta tätä uudelleen, jossa magneetti lukko tavata nahka kuoriutui pois jo uudelleen ei suosittele kenellekään</w:t>
      </w:r>
    </w:p>
    <w:p>
      <w:r>
        <w:rPr>
          <w:b/>
        </w:rPr>
        <w:t xml:space="preserve">Tulos</w:t>
      </w:r>
    </w:p>
    <w:p>
      <w:r>
        <w:t xml:space="preserve">... lukko tavata nahka kuoriutui jo uudelleen ei suosittele, että</w:t>
      </w:r>
    </w:p>
    <w:p>
      <w:r>
        <w:rPr>
          <w:b/>
        </w:rPr>
        <w:t xml:space="preserve">Esimerkki 8.2065</w:t>
      </w:r>
    </w:p>
    <w:p>
      <w:r>
        <w:t xml:space="preserve">Tilasin tämän akun Dellin kannettavaan tietokoneeseeni , ei toiminut lainkaan lataus sanoi 100%, mutta kun totesin käyttäväni kannettavaa tietokonettani, akku tyhjeni noin 20 minuutissa.</w:t>
      </w:r>
    </w:p>
    <w:p>
      <w:r>
        <w:rPr>
          <w:b/>
        </w:rPr>
        <w:t xml:space="preserve">Tulos</w:t>
      </w:r>
    </w:p>
    <w:p>
      <w:r>
        <w:t xml:space="preserve">Luulen, että akku on viallinen tai se on ollut hyllyssä vuosia.</w:t>
      </w:r>
    </w:p>
    <w:p>
      <w:r>
        <w:rPr>
          <w:b/>
        </w:rPr>
        <w:t xml:space="preserve">Esimerkki 8.2066</w:t>
      </w:r>
    </w:p>
    <w:p>
      <w:r>
        <w:t xml:space="preserve">Odottanut tuotetta vuodesta 18 helmikuun piti olla maaliskuun lopussa on lähettänyt sähköpostia myyjälle eikä vastausta se on huhtikuun 22 vieläkään ole tuotetta eikä vastausta.</w:t>
      </w:r>
    </w:p>
    <w:p>
      <w:r>
        <w:rPr>
          <w:b/>
        </w:rPr>
        <w:t xml:space="preserve">Tulos</w:t>
      </w:r>
    </w:p>
    <w:p>
      <w:r>
        <w:t xml:space="preserve">Olen odottanut tuotetta 18. helmikuuta lähtien, ja sen piti olla ...</w:t>
      </w:r>
    </w:p>
    <w:p>
      <w:r>
        <w:rPr>
          <w:b/>
        </w:rPr>
        <w:t xml:space="preserve">Esimerkki 8.2067</w:t>
      </w:r>
    </w:p>
    <w:p>
      <w:r>
        <w:t xml:space="preserve">Ostin tämän lahjaksi pikkusiskolleni ja heti kun hän avasi sen, kirjoituskärki putosi pois! Mustepullon korkki ei sulkeutunut kunnolla, joten mustetta oli kaikkialla. Luojan kiitos, että se oli suljetussa pussukassa, muuten olisi ollut valtava sotku ja kaikki laatikossa oleva olisi mennyt pilalle vielä pahemmin.</w:t>
      </w:r>
    </w:p>
    <w:p>
      <w:r>
        <w:rPr>
          <w:b/>
        </w:rPr>
        <w:t xml:space="preserve">Tulos</w:t>
      </w:r>
    </w:p>
    <w:p>
      <w:r>
        <w:t xml:space="preserve">Luojan kiitos, että se oli suljetussa pussukassa, muuten olisi ollut valtava sotku ja kaikki laatikossa oleva olisi mennyt pilalle vielä pahemmin.</w:t>
      </w:r>
    </w:p>
    <w:p>
      <w:r>
        <w:rPr>
          <w:b/>
        </w:rPr>
        <w:t xml:space="preserve">Esimerkki 8.2068</w:t>
      </w:r>
    </w:p>
    <w:p>
      <w:r>
        <w:t xml:space="preserve">Toivon, etten olisi tuhlannut rahojani tähän tilanhukkaan tulostimeen. En voi kertoa, kuinka monta tuntia olen viettänyt (kirjaimellisesti) yrittäessäni saada sitä tulostamaan YHTÄÄN asiakirjaa. Tunnistin on niin nirso eikä toimi suurimman osan ajasta, kun yritän tulostaa. Se sanoo aina, että tulostimessa on tukos tai että paperia ei ole säädetty oikein. Oikeasti? Ei, paperi ei ole sekaisin. Vika on tässä tulostimessa. Olen käyttänyt Epsonin merkkistä paperia, tavallista kopiopaperia jne. ja se vain on näin kamalaa. Olen graafinen suunnittelija, joten olen käyttänyt oman osuuteni HP:n, Brotherin, Canonin jne. tulostimia, ja tämä on ylivoimaisesti huonoin.</w:t>
      </w:r>
    </w:p>
    <w:p>
      <w:r>
        <w:rPr>
          <w:b/>
        </w:rPr>
        <w:t xml:space="preserve">Tulos</w:t>
      </w:r>
    </w:p>
    <w:p>
      <w:r>
        <w:t xml:space="preserve">Toivon, etten olisi tuhlannut rahojani tähän tilan tuhlaamiseen tarkoitettuun tulostimeen.</w:t>
      </w:r>
    </w:p>
    <w:p>
      <w:r>
        <w:rPr>
          <w:b/>
        </w:rPr>
        <w:t xml:space="preserve">Esimerkki 8.2069</w:t>
      </w:r>
    </w:p>
    <w:p>
      <w:r>
        <w:t xml:space="preserve">Kiristetään pienellä jakoavaimella ja putoaa silti pois, kun ammuin ar-aseeni. Se on 223 joten ei paljon rekyyliä ja se silti putosi sen roskat älä tuhlaa rahaa.</w:t>
      </w:r>
    </w:p>
    <w:p>
      <w:r>
        <w:rPr>
          <w:b/>
        </w:rPr>
        <w:t xml:space="preserve">Tulos</w:t>
      </w:r>
    </w:p>
    <w:p>
      <w:r>
        <w:t xml:space="preserve">Se on 223 joten ei paljon rekyyliä ja se silti putosi pois sen roskakoriin älä tuhlaa rahaa</w:t>
      </w:r>
    </w:p>
    <w:p>
      <w:r>
        <w:rPr>
          <w:b/>
        </w:rPr>
        <w:t xml:space="preserve">Esimerkki 8.2070</w:t>
      </w:r>
    </w:p>
    <w:p>
      <w:r>
        <w:t xml:space="preserve">Tämä on toinen tuote, jonka olen halunnut palauttaa tältä merkiltä. Mihin maahan tämä on tarkoitettu? Se ei vieläkään toimi, vaikka sähköasentaja kävi siellä. En saanut sähköasentajaa paikalle ennen palautuspäivää, ja nyt olen menettänyt rahat ja jumissa hyödyttömän tuotteen kanssa. Erittäin suuri pettymys.</w:t>
      </w:r>
    </w:p>
    <w:p>
      <w:r>
        <w:rPr>
          <w:b/>
        </w:rPr>
        <w:t xml:space="preserve">Tulos</w:t>
      </w:r>
    </w:p>
    <w:p>
      <w:r>
        <w:t xml:space="preserve">Ei toimi, sanoo, että tarvitsee keskuksen, ei kuvauksessa.</w:t>
      </w:r>
    </w:p>
    <w:p>
      <w:r>
        <w:rPr>
          <w:b/>
        </w:rPr>
        <w:t xml:space="preserve">Esimerkki 8.2071</w:t>
      </w:r>
    </w:p>
    <w:p>
      <w:r>
        <w:t xml:space="preserve">Se lataa puhelimeni akkua erittäin hitaasti ja tyhjentää akkua entisestään. Olin melko pettynyt.</w:t>
      </w:r>
    </w:p>
    <w:p>
      <w:r>
        <w:rPr>
          <w:b/>
        </w:rPr>
        <w:t xml:space="preserve">Tulos</w:t>
      </w:r>
    </w:p>
    <w:p>
      <w:r>
        <w:t xml:space="preserve">Ei lataudu kovin hyvin... Tyhjentää vain puhelimeni akun</w:t>
      </w:r>
    </w:p>
    <w:p>
      <w:r>
        <w:rPr>
          <w:b/>
        </w:rPr>
        <w:t xml:space="preserve">Esimerkki 8.2072</w:t>
      </w:r>
    </w:p>
    <w:p>
      <w:r>
        <w:t xml:space="preserve">Ne tulivat vahingoittuneina, enkä nyt saa selville, miten voin palauttaa ne. Hyvin järkyttynyt. Ääni on vaimea oikeassa korvakappaleessa.</w:t>
      </w:r>
    </w:p>
    <w:p>
      <w:r>
        <w:rPr>
          <w:b/>
        </w:rPr>
        <w:t xml:space="preserve">Tulos</w:t>
      </w:r>
    </w:p>
    <w:p>
      <w:r>
        <w:t xml:space="preserve">Ne tulivat vahingoittuneina, enkä nyt saa selville, miten ....</w:t>
      </w:r>
    </w:p>
    <w:p>
      <w:r>
        <w:rPr>
          <w:b/>
        </w:rPr>
        <w:t xml:space="preserve">Esimerkki 8.2073</w:t>
      </w:r>
    </w:p>
    <w:p>
      <w:r>
        <w:t xml:space="preserve">Tilasin metalliväriset, mutta sain mustat. Tai sitten kuvat eivät pidä paikkaansa. Palauttaminen ei ole vaivan arvoista.</w:t>
      </w:r>
    </w:p>
    <w:p>
      <w:r>
        <w:rPr>
          <w:b/>
        </w:rPr>
        <w:t xml:space="preserve">Tulos</w:t>
      </w:r>
    </w:p>
    <w:p>
      <w:r>
        <w:t xml:space="preserve">Vastaanotettu väärä väri, tai listauskuvat ovat epätarkkoja.</w:t>
      </w:r>
    </w:p>
    <w:p>
      <w:r>
        <w:rPr>
          <w:b/>
        </w:rPr>
        <w:t xml:space="preserve">Esimerkki 8.2074</w:t>
      </w:r>
    </w:p>
    <w:p>
      <w:r>
        <w:t xml:space="preserve">Tämä ei ollut tuote, jota etsin En tarvitse valoa Etsin sitä, jossa on laturi Tämä ei ole mitään hyötyä minulle Kiitos</w:t>
      </w:r>
    </w:p>
    <w:p>
      <w:r>
        <w:rPr>
          <w:b/>
        </w:rPr>
        <w:t xml:space="preserve">Tulos</w:t>
      </w:r>
    </w:p>
    <w:p>
      <w:r>
        <w:t xml:space="preserve">Tämä ei ollut tuote, jota etsin, en ...</w:t>
      </w:r>
    </w:p>
    <w:p>
      <w:r>
        <w:rPr>
          <w:b/>
        </w:rPr>
        <w:t xml:space="preserve">Esimerkki 8.2075</w:t>
      </w:r>
    </w:p>
    <w:p>
      <w:r>
        <w:t xml:space="preserve">Monet sivut on painettu vaaleanpunaisilla pisteillä, mikä tekee lukemisen mahdottomaksi. Onko kenelläkään samaa ongelmaa?</w:t>
      </w:r>
    </w:p>
    <w:p>
      <w:r>
        <w:rPr>
          <w:b/>
        </w:rPr>
        <w:t xml:space="preserve">Tulos</w:t>
      </w:r>
    </w:p>
    <w:p>
      <w:r>
        <w:t xml:space="preserve">Monet sivut on painettu vaaleanpunaisilla pisteillä, mikä tekee mahdottomaksi ...</w:t>
      </w:r>
    </w:p>
    <w:p>
      <w:r>
        <w:rPr>
          <w:b/>
        </w:rPr>
        <w:t xml:space="preserve">Esimerkki 8.2076</w:t>
      </w:r>
    </w:p>
    <w:p>
      <w:r>
        <w:t xml:space="preserve">Koskaan saanut tuotteen vain puhelimen tapauksessa minun järjestyksessä he suorittivat tutkimuksen ja sanoi, että en ollut palautetaan tai korvataan tämän kohteen olin katkaissut kahdesti Minulle kerrottiin tehdä poliisiraportti varkaudesta, jos paketti oli auki, mutta paketti ei avattu Olen vakavasti pettyneitä amazon käsittelyyn tämän miten he tekivät pohjimmiltaan olin ryöstetty 170$ ja siellä ei ole mitään, mitä voin tehdä asialle !!!! Epätodellista!!! Toivon, että kukaan siellä ei käy läpi tätä samaa ongelmaa, koska se, että lyödään luuri korvaan, kun yrität saada vastauksia kahdesti saman puhelun aikana kahdelta eri esimieheltä, ei riitä, en voi uskoa silmiäni, että tämä tapahtuu !!!! Hävetkää amazon vain hävetkää!</w:t>
      </w:r>
    </w:p>
    <w:p>
      <w:r>
        <w:rPr>
          <w:b/>
        </w:rPr>
        <w:t xml:space="preserve">Tulos</w:t>
      </w:r>
    </w:p>
    <w:p>
      <w:r>
        <w:t xml:space="preserve">Häpeä sinä amazon mikä kauhea asia tehdä hyvä maksava asiakas</w:t>
      </w:r>
    </w:p>
    <w:p>
      <w:r>
        <w:rPr>
          <w:b/>
        </w:rPr>
        <w:t xml:space="preserve">Esimerkki 8.2077</w:t>
      </w:r>
    </w:p>
    <w:p>
      <w:r>
        <w:t xml:space="preserve">Nämä ovat kauheita, turhia ja ajan ja rahan tuhlausta. Olen käynyt läpi 4 puolentoista viikon aikana, joista 2 oli oikeasti päällä. Ensinnäkin, niitä ei ole helppo laittaa päälle. Ensimmäisellä kerralla heitin yhden pois, ennen kuin sain selville, miten se toimii, koska ohjeita ei ollut. Kaikki mitä saat, on viitattu videoon, joka ei ollut hyödyllinen. Lopulta sain 2. ja tunsin, että se oli hyvä. Ei näkyviä kuplia. 2 päivää myöhemmin se kuoriutui takaisin. Yritin uudestaan, sama juttu, ensimmäinen oli vain selvittää, miten ne saa päälle, heitin sen pois, koska sitä on melkein pakko koskettaa ja olin huolissani, ettei se pysyisi kiinni, taas. Toisella yrityksellä, neljännellä näytönsuojalla, se oli täydellinen. En koskenut siihen eikä kuplia. Näytönsuoja ei edes selvinnyt viikonlopusta ennen kuin se saavutti kuvan osoittaman pisteen. Se ei voi suojata kelloa, jos ne ovat vain puoliksi kiinni. ÄLÄ TUHLAA RAHAA TAI AIKAA!</w:t>
      </w:r>
    </w:p>
    <w:p>
      <w:r>
        <w:rPr>
          <w:b/>
        </w:rPr>
        <w:t xml:space="preserve">Tulos</w:t>
      </w:r>
    </w:p>
    <w:p>
      <w:r>
        <w:t xml:space="preserve">Ne eivät tartu eivätkä kestä normaalia kulumista!!!!</w:t>
      </w:r>
    </w:p>
    <w:p>
      <w:r>
        <w:rPr>
          <w:b/>
        </w:rPr>
        <w:t xml:space="preserve">Esimerkki 8.2078</w:t>
      </w:r>
    </w:p>
    <w:p>
      <w:r>
        <w:t xml:space="preserve">Tilaa se kahdesti ensimmäinen kerta hävisi toimituksessa Amazonin mukaan ja toisen kerran lähettää väärän ei gluteeniton vaan tavallinen vehnäjauho Kiitos Luojan, että näimme ainesosat !</w:t>
      </w:r>
    </w:p>
    <w:p>
      <w:r>
        <w:rPr>
          <w:b/>
        </w:rPr>
        <w:t xml:space="preserve">Tulos</w:t>
      </w:r>
    </w:p>
    <w:p>
      <w:r>
        <w:t xml:space="preserve">Tilaa se kahdesti ensimmäisellä kerralla hävisi toimituksen mukaan ...</w:t>
      </w:r>
    </w:p>
    <w:p>
      <w:r>
        <w:rPr>
          <w:b/>
        </w:rPr>
        <w:t xml:space="preserve">Esimerkki 8.2079</w:t>
      </w:r>
    </w:p>
    <w:p>
      <w:r>
        <w:t xml:space="preserve">Jos haluat taittaa tämän kokoon ja varastoida sen, älä osta, se on siinä suhteessa roskaa. Toimii hienosti pallojen lyömiseen, verkko seistessä toimii tarkoitetulla tavalla. Mutta, ei taitu kokoon kuten ohjeissa tai YouTube-videoissa esitetään...noudatin näitä niin tarkasti kuin mahdollista ja se ei taitu kunnolla. Tämä on tunnettu ongelma, josta muut ovat kirjoittaneet. Ongelma näyttää olevan runko kehittyy hieman vääntynyt, joka tekee taittamisen mahdottomaksi. Ei voi purkaa kierrettä. Ja kun se on kerran vääntynyt, se ei enää nouse kunnolla pystyyn. Parempia vaihtoehtoja on olemassa. Erittäin vaikea pakata ja lähettää takaisin.</w:t>
      </w:r>
    </w:p>
    <w:p>
      <w:r>
        <w:rPr>
          <w:b/>
        </w:rPr>
        <w:t xml:space="preserve">Tulos</w:t>
      </w:r>
    </w:p>
    <w:p>
      <w:r>
        <w:t xml:space="preserve">Varoitus - Ei taitu kunnolla säilytystä varten, runko taipuu.</w:t>
      </w:r>
    </w:p>
    <w:p>
      <w:r>
        <w:rPr>
          <w:b/>
        </w:rPr>
        <w:t xml:space="preserve">Esimerkki 8.2080</w:t>
      </w:r>
    </w:p>
    <w:p>
      <w:r>
        <w:t xml:space="preserve">Toimii täydellisesti Galaxy s8:ssani. MUTTA, floppasi todella pahasti iPadin ja siskoni iPhonen kanssa. Jos olisin tiennyt, että se ei toimisi omenatuotteideni kanssa, olisin ostanut jotain muuta.</w:t>
      </w:r>
    </w:p>
    <w:p>
      <w:r>
        <w:rPr>
          <w:b/>
        </w:rPr>
        <w:t xml:space="preserve">Tulos</w:t>
      </w:r>
    </w:p>
    <w:p>
      <w:r>
        <w:t xml:space="preserve">floppasi todella pahasti iPadin ja siskoni iPhonen kanssa.</w:t>
      </w:r>
    </w:p>
    <w:p>
      <w:r>
        <w:rPr>
          <w:b/>
        </w:rPr>
        <w:t xml:space="preserve">Esimerkki 8.2081</w:t>
      </w:r>
    </w:p>
    <w:p>
      <w:r>
        <w:t xml:space="preserve">Naamio on hyvin suuri eikä näytä aidolta.</w:t>
      </w:r>
    </w:p>
    <w:p>
      <w:r>
        <w:rPr>
          <w:b/>
        </w:rPr>
        <w:t xml:space="preserve">Tulos</w:t>
      </w:r>
    </w:p>
    <w:p>
      <w:r>
        <w:t xml:space="preserve">Naamio ei näytä aidolta Se näyttää väärennetyltä ja liian suurelta.</w:t>
      </w:r>
    </w:p>
    <w:p>
      <w:r>
        <w:rPr>
          <w:b/>
        </w:rPr>
        <w:t xml:space="preserve">Esimerkki 8.2082</w:t>
      </w:r>
    </w:p>
    <w:p>
      <w:r>
        <w:t xml:space="preserve">Ostin dvd-soittimet toukokuussa 2016, tänään kun pysähdyimme, yksi johdoista syttyi tuleen!!! Jos olisimme ajaneet, tilanne olisi voinut olla paha!!!</w:t>
      </w:r>
    </w:p>
    <w:p>
      <w:r>
        <w:rPr>
          <w:b/>
        </w:rPr>
        <w:t xml:space="preserve">Tulos</w:t>
      </w:r>
    </w:p>
    <w:p>
      <w:r>
        <w:t xml:space="preserve">Jos olisimme ajaneet, tilanne olisi voinut olla huono!</w:t>
      </w:r>
    </w:p>
    <w:p>
      <w:r>
        <w:rPr>
          <w:b/>
        </w:rPr>
        <w:t xml:space="preserve">Esimerkki 8.2083</w:t>
      </w:r>
    </w:p>
    <w:p>
      <w:r>
        <w:t xml:space="preserve">Karkaistut lasini olivat rikki, kun sain ne UPS:ltä. Laatikon sisällä oli kaksi särkynyttä/murtunutta lasia..... Olen hyvin pettynyt</w:t>
      </w:r>
    </w:p>
    <w:p>
      <w:r>
        <w:rPr>
          <w:b/>
        </w:rPr>
        <w:t xml:space="preserve">Tulos</w:t>
      </w:r>
    </w:p>
    <w:p>
      <w:r>
        <w:t xml:space="preserve">Karkaistut lasini olivat rikki, kun sain ne ...</w:t>
      </w:r>
    </w:p>
    <w:p>
      <w:r>
        <w:rPr>
          <w:b/>
        </w:rPr>
        <w:t xml:space="preserve">Esimerkki 8.2084</w:t>
      </w:r>
    </w:p>
    <w:p>
      <w:r>
        <w:t xml:space="preserve">Tuote toimi hyvin eiliseen asti, jolloin se lakkasi toistamasta VHS-videokasetteja ja alkoi pysähtyä ja sammua automaattisesti. Lisäksi yhteydenotto puhelimitse on mahdotonta. Näytätte piiloutuvan ehdotusten taakse, joiden mukaan pitäisi ostaa julkaisu vain saadaksenne puhelinnumeronne. Miksi ette vain mainitsisi sitä "yhteystiedot"-osiossa.</w:t>
      </w:r>
    </w:p>
    <w:p>
      <w:r>
        <w:rPr>
          <w:b/>
        </w:rPr>
        <w:t xml:space="preserve">Tulos</w:t>
      </w:r>
    </w:p>
    <w:p>
      <w:r>
        <w:t xml:space="preserve">Yritän ottaa yhteyttä Amazon Primeen viallisesta tuotteesta</w:t>
      </w:r>
    </w:p>
    <w:p>
      <w:r>
        <w:rPr>
          <w:b/>
        </w:rPr>
        <w:t xml:space="preserve">Esimerkki 8.2085</w:t>
      </w:r>
    </w:p>
    <w:p>
      <w:r>
        <w:t xml:space="preserve">Jostain syystä tämä sovellus ei ole ilmestynyt minun Mac Mini, joten en voi kertoa teille, miten se toimii hyvin minun Windows-tietokoneessa, mutta ei tässä, mutta asia on ladattavissa ilmaiseksi.</w:t>
      </w:r>
    </w:p>
    <w:p>
      <w:r>
        <w:rPr>
          <w:b/>
        </w:rPr>
        <w:t xml:space="preserve">Tulos</w:t>
      </w:r>
    </w:p>
    <w:p>
      <w:r>
        <w:t xml:space="preserve">... joten en voi kertoa, miten se toimii hyvin Windows-tietokoneessani, mutta ei tässä, mutta ...</w:t>
      </w:r>
    </w:p>
    <w:p>
      <w:r>
        <w:rPr>
          <w:b/>
        </w:rPr>
        <w:t xml:space="preserve">Esimerkki 8.2086</w:t>
      </w:r>
    </w:p>
    <w:p>
      <w:r>
        <w:t xml:space="preserve">Kuvauksen mukaan se on vauvojen kylpylelu, ja pakkauksessa lukee selvästi, että se on vähintään 3-vuotias, tukehtumisvaara. Ostin tämän tyttärentyttäreni ensimmäiselle syntymäpäivälle ja kieltäydyn antamasta hänelle lelua, jossa sanotaan, että se on tukehtumisvaara!</w:t>
      </w:r>
    </w:p>
    <w:p>
      <w:r>
        <w:rPr>
          <w:b/>
        </w:rPr>
        <w:t xml:space="preserve">Tulos</w:t>
      </w:r>
    </w:p>
    <w:p>
      <w:r>
        <w:t xml:space="preserve">Tämä lelu on pakkauksen mukaan tarkoitettu 3-vuotiaille ja sitä vanhemmille, ei vauvoille, kuten kuvauksessa on mainittu.</w:t>
      </w:r>
    </w:p>
    <w:p>
      <w:r>
        <w:rPr>
          <w:b/>
        </w:rPr>
        <w:t xml:space="preserve">Esimerkki 8.2087</w:t>
      </w:r>
    </w:p>
    <w:p>
      <w:r>
        <w:t xml:space="preserve">Ostin 9 tällaista paitaa ja sain vain 8. En saanut violettia paitaa.</w:t>
      </w:r>
    </w:p>
    <w:p>
      <w:r>
        <w:rPr>
          <w:b/>
        </w:rPr>
        <w:t xml:space="preserve">Tulos</w:t>
      </w:r>
    </w:p>
    <w:p>
      <w:r>
        <w:t xml:space="preserve">Minun on saatava tietää, miksi siinä lukee "toimitettu", mutta sain paketissa vain 8 kappaletta 9:stä.</w:t>
      </w:r>
    </w:p>
    <w:p>
      <w:r>
        <w:rPr>
          <w:b/>
        </w:rPr>
        <w:t xml:space="preserve">Esimerkki 8.2088</w:t>
      </w:r>
    </w:p>
    <w:p>
      <w:r>
        <w:t xml:space="preserve">En pidä siitä, että kuka tahansa ja jokainen voi myydä tuotteita Amazon ja älä osta Beats Solo 3 Kuulokkeet ne imevät ja siellä asiakaspalvelu on kauhea</w:t>
      </w:r>
    </w:p>
    <w:p>
      <w:r>
        <w:rPr>
          <w:b/>
        </w:rPr>
        <w:t xml:space="preserve">Tulos</w:t>
      </w:r>
    </w:p>
    <w:p>
      <w:r>
        <w:t xml:space="preserve">Paskamainen palvelu Typerät intialaiset työntekijät ja puhelinpalvelukeskukset</w:t>
      </w:r>
    </w:p>
    <w:p>
      <w:r>
        <w:rPr>
          <w:b/>
        </w:rPr>
        <w:t xml:space="preserve">Esimerkki 8.2089</w:t>
      </w:r>
    </w:p>
    <w:p>
      <w:r>
        <w:t xml:space="preserve">En ole koskaan saanut, en ole varma, minne se toimitettiin, kysyin postitoimistosta ja he eivät tiedä, kenellä se on.</w:t>
      </w:r>
    </w:p>
    <w:p>
      <w:r>
        <w:rPr>
          <w:b/>
        </w:rPr>
        <w:t xml:space="preserve">Tulos</w:t>
      </w:r>
    </w:p>
    <w:p>
      <w:r>
        <w:t xml:space="preserve">En ole koskaan saanut, en ole varma, minne se toimitettiin, kysyin ...</w:t>
      </w:r>
    </w:p>
    <w:p>
      <w:r>
        <w:rPr>
          <w:b/>
        </w:rPr>
        <w:t xml:space="preserve">Esimerkki 8.2090</w:t>
      </w:r>
    </w:p>
    <w:p>
      <w:r>
        <w:t xml:space="preserve">Olen omistanut 2 tällaista. Jos saat niistä vuoden, olet onnekas. Osat numeroista alkavat kadota ajan myötä.</w:t>
      </w:r>
    </w:p>
    <w:p>
      <w:r>
        <w:rPr>
          <w:b/>
        </w:rPr>
        <w:t xml:space="preserve">Tulos</w:t>
      </w:r>
    </w:p>
    <w:p>
      <w:r>
        <w:t xml:space="preserve">Ne eivät kestä kovin kauan, jos saat vuoden, olet onnekas.</w:t>
      </w:r>
    </w:p>
    <w:p>
      <w:r>
        <w:rPr>
          <w:b/>
        </w:rPr>
        <w:t xml:space="preserve">Esimerkki 8.2091</w:t>
      </w:r>
    </w:p>
    <w:p>
      <w:r>
        <w:t xml:space="preserve">Se oli avoin laatikko, jonka hyödynnän aina amazonissa, mutta tämä oli pettymys siitä hetkestä lähtien, kun otin sen ulos laatikosta. Se oli naarmuuntunut parilla alueella, mutta olin valmis jättämään sen huomiotta, koska se oli avoin laatikko. Kysymys, joka oli, joka sai minut palauttamaan tämän kohteen, oli suorituskyky. Se ei pitänyt nesteitä kylminä tai kuumina. Jää suli 30 minuutissa ja kuumat nesteet olivat kylmiä myös 30 minuutissa. Ei onnellinen asukas... kirjaimellisesti!</w:t>
      </w:r>
    </w:p>
    <w:p>
      <w:r>
        <w:rPr>
          <w:b/>
        </w:rPr>
        <w:t xml:space="preserve">Tulos</w:t>
      </w:r>
    </w:p>
    <w:p>
      <w:r>
        <w:t xml:space="preserve">... hyödyntää amazonissa, mutta tämä oli pettymys siitä lähtien, kun otin sen pois ...</w:t>
      </w:r>
    </w:p>
    <w:p>
      <w:r>
        <w:rPr>
          <w:b/>
        </w:rPr>
        <w:t xml:space="preserve">Esimerkki 8.2092</w:t>
      </w:r>
    </w:p>
    <w:p>
      <w:r>
        <w:t xml:space="preserve">Ostin tämän, koska sitä oli todella hauska katsoa. Ainakin siihen asti, kunnes osa fikuksen lehdistä putosi pois. Enää ei ollut hauskaa katsella vinoilua. Sillä rahalla, jonka tämä maksoi, ajattelin, että se kestäisi vähän kauemmin kuin pari kuukautta. En ole kovin tyytyväinen tähän, ja palautusaika on umpeutunut.</w:t>
      </w:r>
    </w:p>
    <w:p>
      <w:r>
        <w:rPr>
          <w:b/>
        </w:rPr>
        <w:t xml:space="preserve">Tulos</w:t>
      </w:r>
    </w:p>
    <w:p>
      <w:r>
        <w:t xml:space="preserve">Tämä tuulenpyörittäjä on kaunista katseltavaa, kunnes Ficuksen lehdet putoavat pois.</w:t>
      </w:r>
    </w:p>
    <w:p>
      <w:r>
        <w:rPr>
          <w:b/>
        </w:rPr>
        <w:t xml:space="preserve">Esimerkki 8.2093</w:t>
      </w:r>
    </w:p>
    <w:p>
      <w:r>
        <w:t xml:space="preserve">Kortteja pitävät taitokset tarttuvat yhteen, mikä vaikeuttaa korttien vetämistä ulos. Jos pidät lompakkoa takataskussa, taitokset tarttuvat yhteen, ja kun lompakko vedetään erilleen, se kuulostaa tarralompakolta.</w:t>
      </w:r>
    </w:p>
    <w:p>
      <w:r>
        <w:rPr>
          <w:b/>
        </w:rPr>
        <w:t xml:space="preserve">Tulos</w:t>
      </w:r>
    </w:p>
    <w:p>
      <w:r>
        <w:t xml:space="preserve">Jos pidät lompakkoa takataskussa, taitokset tarttuvat toisiinsa, ja kun vedät lompakon erilleen, se kuulostaa tarranauhalta.</w:t>
      </w:r>
    </w:p>
    <w:p>
      <w:r>
        <w:rPr>
          <w:b/>
        </w:rPr>
        <w:t xml:space="preserve">Esimerkki 8.2094</w:t>
      </w:r>
    </w:p>
    <w:p>
      <w:r>
        <w:t xml:space="preserve">Naamio repesi, kun sain sen. Erittäin pettymys, ja valitettavasti tuotteiden palauttaminen USPS:n kautta ei ole 10 dollarin arvoista. Älä osta.</w:t>
      </w:r>
    </w:p>
    <w:p>
      <w:r>
        <w:rPr>
          <w:b/>
        </w:rPr>
        <w:t xml:space="preserve">Tulos</w:t>
      </w:r>
    </w:p>
    <w:p>
      <w:r>
        <w:t xml:space="preserve">Naamio repesi, kun sain sen. Erittäin pettymys ...</w:t>
      </w:r>
    </w:p>
    <w:p>
      <w:r>
        <w:rPr>
          <w:b/>
        </w:rPr>
        <w:t xml:space="preserve">Esimerkki 8.2095</w:t>
      </w:r>
    </w:p>
    <w:p>
      <w:r>
        <w:t xml:space="preserve">Kun otetaan huomioon, että tämä tuote on saanut loistavia arvosteluja, on todennäköistä, että sain viallisen pussin. Olkahihna katkesi ensimmäisenä päivänä. Yritän saada hyvitystä.</w:t>
      </w:r>
    </w:p>
    <w:p>
      <w:r>
        <w:rPr>
          <w:b/>
        </w:rPr>
        <w:t xml:space="preserve">Tulos</w:t>
      </w:r>
    </w:p>
    <w:p>
      <w:r>
        <w:t xml:space="preserve">Ottaen huomioon, että tämä tuote on saanut loistavia arvosteluja, on todennäköistä, että sain viallisen pussin.</w:t>
      </w:r>
    </w:p>
    <w:p>
      <w:r>
        <w:rPr>
          <w:b/>
        </w:rPr>
        <w:t xml:space="preserve">Esimerkki 8.2096</w:t>
      </w:r>
    </w:p>
    <w:p>
      <w:r>
        <w:t xml:space="preserve">Palauta korvata ostotodisteen sai juosta ympäri, kun on kaksi vuotta korvata niin työtä, mutta halpa loppu he antoivat minulle juosta ympäri tästä asiasta, kun tämä huono liiketoiminta</w:t>
      </w:r>
    </w:p>
    <w:p>
      <w:r>
        <w:rPr>
          <w:b/>
        </w:rPr>
        <w:t xml:space="preserve">Tulos</w:t>
      </w:r>
    </w:p>
    <w:p>
      <w:r>
        <w:t xml:space="preserve">... minua kiertää tässä asiassa, kun tämä huono liiketoiminta -</w:t>
      </w:r>
    </w:p>
    <w:p>
      <w:r>
        <w:rPr>
          <w:b/>
        </w:rPr>
        <w:t xml:space="preserve">Esimerkki 8.2097</w:t>
      </w:r>
    </w:p>
    <w:p>
      <w:r>
        <w:t xml:space="preserve">Vero monte 4 paria värikkäitä sukkia: Hieman liian tiukka ja liian ohut ja ulko- ja sisäpakkaus ja sukat haisevat hajuvedelle! Yäk! Sanoivat ettei palautus ole sallittua. Mitä ?????!</w:t>
      </w:r>
    </w:p>
    <w:p>
      <w:r>
        <w:rPr>
          <w:b/>
        </w:rPr>
        <w:t xml:space="preserve">Tulos</w:t>
      </w:r>
    </w:p>
    <w:p>
      <w:r>
        <w:t xml:space="preserve">sukat haisevat hajuvedeltä! Palautuksia ei sallita. !!!!</w:t>
      </w:r>
    </w:p>
    <w:p>
      <w:r>
        <w:rPr>
          <w:b/>
        </w:rPr>
        <w:t xml:space="preserve">Esimerkki 8.2098</w:t>
      </w:r>
    </w:p>
    <w:p>
      <w:r>
        <w:t xml:space="preserve">Täydellinen pettymys ja rahan tuhlausta. Käytin sitä kahdesti, eikä kumpikaan avain kääntänyt lukitusmekanismia kunnolla. Yritin kaikkeni saadakseni sen toimimaan, mutta hauras avain lopulta rikkoutui lukon sisällä ja minun oli katkaistava se ennen retkeilyreissuani. Älä tuhlaa rahojasi tähän romuun.</w:t>
      </w:r>
    </w:p>
    <w:p>
      <w:r>
        <w:rPr>
          <w:b/>
        </w:rPr>
        <w:t xml:space="preserve">Tulos</w:t>
      </w:r>
    </w:p>
    <w:p>
      <w:r>
        <w:t xml:space="preserve">Rikkinäinen lukko - avain katkesi lukitusmekanismiin ja se piti katkaista.</w:t>
      </w:r>
    </w:p>
    <w:p>
      <w:r>
        <w:rPr>
          <w:b/>
        </w:rPr>
        <w:t xml:space="preserve">Esimerkki 8.2099</w:t>
      </w:r>
    </w:p>
    <w:p>
      <w:r>
        <w:t xml:space="preserve">Sen piti kuulemma tulla vyöklipsin kanssa. Kun tarkistetaan se pyysi tekemään pakettitarjouksen temper lasisuojia varten. Joten tein sen ja sitten se muutti kotelovaihtoehtoa ja nyt en saanut puhelimen pidikettä/potkukiinnikettä.</w:t>
      </w:r>
    </w:p>
    <w:p>
      <w:r>
        <w:rPr>
          <w:b/>
        </w:rPr>
        <w:t xml:space="preserve">Tulos</w:t>
      </w:r>
    </w:p>
    <w:p>
      <w:r>
        <w:t xml:space="preserve">Sanoi, että sen piti tulla vyöklipsin kanssa...</w:t>
      </w:r>
    </w:p>
    <w:p>
      <w:r>
        <w:rPr>
          <w:b/>
        </w:rPr>
        <w:t xml:space="preserve">Esimerkki 8.2100</w:t>
      </w:r>
    </w:p>
    <w:p>
      <w:r>
        <w:t xml:space="preserve">Käytetään Merrill-vaelluskengissä - sekoitetaan nahkaa ja synteettistä materiaalia. Tehoton.</w:t>
      </w:r>
    </w:p>
    <w:p>
      <w:r>
        <w:rPr>
          <w:b/>
        </w:rPr>
        <w:t xml:space="preserve">Tulos</w:t>
      </w:r>
    </w:p>
    <w:p>
      <w:r>
        <w:t xml:space="preserve">Suihkuttanut saappaat 3 kertaa, ei vieläkään huomattavasti vedenpitävämpi.</w:t>
      </w:r>
    </w:p>
    <w:p>
      <w:r>
        <w:rPr>
          <w:b/>
        </w:rPr>
        <w:t xml:space="preserve">Esimerkki 8.2101</w:t>
      </w:r>
    </w:p>
    <w:p>
      <w:r>
        <w:t xml:space="preserve">Tuote saapui vahingoittuneena ja kolhuja sisältävänä.</w:t>
      </w:r>
    </w:p>
    <w:p>
      <w:r>
        <w:rPr>
          <w:b/>
        </w:rPr>
        <w:t xml:space="preserve">Tulos</w:t>
      </w:r>
    </w:p>
    <w:p>
      <w:r>
        <w:t xml:space="preserve">Toimitettu vahingoittunut Amazon Global Priority Shippingin kautta</w:t>
      </w:r>
    </w:p>
    <w:p>
      <w:r>
        <w:rPr>
          <w:b/>
        </w:rPr>
        <w:t xml:space="preserve">Esimerkki 8.2102</w:t>
      </w:r>
    </w:p>
    <w:p>
      <w:r>
        <w:t xml:space="preserve">Tilasin tämän tuotteen kahdesti, ja molemmilla kerroilla sain sinisen, jossa oli kukkia, mikä ei ollut sitä, mitä halusin.</w:t>
      </w:r>
    </w:p>
    <w:p>
      <w:r>
        <w:rPr>
          <w:b/>
        </w:rPr>
        <w:t xml:space="preserve">Tulos</w:t>
      </w:r>
    </w:p>
    <w:p>
      <w:r>
        <w:t xml:space="preserve">Tilasin tämän tuotteen kahdesti ja molemmilla kerroilla sain sinisen ...</w:t>
      </w:r>
    </w:p>
    <w:p>
      <w:r>
        <w:rPr>
          <w:b/>
        </w:rPr>
        <w:t xml:space="preserve">Esimerkki 8.2103</w:t>
      </w:r>
    </w:p>
    <w:p>
      <w:r>
        <w:t xml:space="preserve">Yhden television näyttö oli haljennut. Soitin ja heidän piti pyytää jotakuta hakemaan vahingoittunut ja lähettämään uusi... EI OLE KOSKAAN TAPAHTUNUT!</w:t>
      </w:r>
    </w:p>
    <w:p>
      <w:r>
        <w:rPr>
          <w:b/>
        </w:rPr>
        <w:t xml:space="preserve">Tulos</w:t>
      </w:r>
    </w:p>
    <w:p>
      <w:r>
        <w:t xml:space="preserve">Kukaan ei ole koskaan tullut hakemaan vahingoittunutta televisiota eikä korvaavaa televisiota ole lähetetty.</w:t>
      </w:r>
    </w:p>
    <w:p>
      <w:r>
        <w:rPr>
          <w:b/>
        </w:rPr>
        <w:t xml:space="preserve">Esimerkki 8.2104</w:t>
      </w:r>
    </w:p>
    <w:p>
      <w:r>
        <w:t xml:space="preserve">Ei koskaan ostaa uudelleen näitä suuria levyjä (kuten kuvaus sanoo) voi ohraa pienen siivun kakku niitä varten.</w:t>
      </w:r>
    </w:p>
    <w:p>
      <w:r>
        <w:rPr>
          <w:b/>
        </w:rPr>
        <w:t xml:space="preserve">Tulos</w:t>
      </w:r>
    </w:p>
    <w:p>
      <w:r>
        <w:t xml:space="preserve">En ikinä ostaisi uudelleen näitä suuria lautasia (kuten kuvauksessa sanotaan) ...</w:t>
      </w:r>
    </w:p>
    <w:p>
      <w:r>
        <w:rPr>
          <w:b/>
        </w:rPr>
        <w:t xml:space="preserve">Esimerkki 8.2105</w:t>
      </w:r>
    </w:p>
    <w:p>
      <w:r>
        <w:t xml:space="preserve">Pidän ideasta, mutta itse rintaliivit eivät istuneet lainkaan. Eivätkä ne pysyneet päällä. Se kuoriutui jatkuvasti pois.</w:t>
      </w:r>
    </w:p>
    <w:p>
      <w:r>
        <w:rPr>
          <w:b/>
        </w:rPr>
        <w:t xml:space="preserve">Tulos</w:t>
      </w:r>
    </w:p>
    <w:p>
      <w:r>
        <w:t xml:space="preserve">Pidän ideasta, mutta rintaliivit eivät sopineet ...</w:t>
      </w:r>
    </w:p>
    <w:p>
      <w:r>
        <w:rPr>
          <w:b/>
        </w:rPr>
        <w:t xml:space="preserve">Esimerkki 8.2106</w:t>
      </w:r>
    </w:p>
    <w:p>
      <w:r>
        <w:t xml:space="preserve">Olen pettynyt tähän sarjaan, koska se ei näytä lainkaan samalta kuin kuvassa. Odotin, että peitto olisi paksu kuten kuvassa, ja kuten näette, se ei ole. Kuvio ei ole yhtä selkeä kuin lisäkuvassa. Minusta tuntuu, että se näyttää vain hyvin ryppyiseltä. Positiivista on, että se on pehmeä ja oletan, että siinä on mukava nukkua.</w:t>
      </w:r>
    </w:p>
    <w:p>
      <w:r>
        <w:rPr>
          <w:b/>
        </w:rPr>
        <w:t xml:space="preserve">Tulos</w:t>
      </w:r>
    </w:p>
    <w:p>
      <w:r>
        <w:t xml:space="preserve">Älä odota, että se näyttää mainoksen kuvan kaltaiselta.</w:t>
      </w:r>
    </w:p>
    <w:p>
      <w:r>
        <w:rPr>
          <w:b/>
        </w:rPr>
        <w:t xml:space="preserve">Esimerkki 8.2107</w:t>
      </w:r>
    </w:p>
    <w:p>
      <w:r>
        <w:t xml:space="preserve">Akku toimi hyvin, kunnes se ei toiminut. Kaksi kuukautta sen ostamisen jälkeen se sammui. Se ei lataudu. Kuollut. Eikö takuuta ole?</w:t>
      </w:r>
    </w:p>
    <w:p>
      <w:r>
        <w:rPr>
          <w:b/>
        </w:rPr>
        <w:t xml:space="preserve">Tulos</w:t>
      </w:r>
    </w:p>
    <w:p>
      <w:r>
        <w:t xml:space="preserve">Akku toimi hyvin, kunnes se ei toiminut. Kaksi kuukautta sen jälkeen, kun ...</w:t>
      </w:r>
    </w:p>
    <w:p>
      <w:r>
        <w:rPr>
          <w:b/>
        </w:rPr>
        <w:t xml:space="preserve">Esimerkki 8.2108</w:t>
      </w:r>
    </w:p>
    <w:p>
      <w:r>
        <w:t xml:space="preserve">Vastaanotin tämän uuden Waterpik Aquarius Professional Water Flosser... 7. syyskuuta 2017 ja tänään, 10. tammikuuta 2018 moottori vain antoi periksi. Edellinen Waterpik Water Flosserini kesti 5 vuotta eikä maksanut yhtä paljon kuin uusi kalliimpi hiljattain rikkoutunut laitteeni.</w:t>
      </w:r>
    </w:p>
    <w:p>
      <w:r>
        <w:rPr>
          <w:b/>
        </w:rPr>
        <w:t xml:space="preserve">Tulos</w:t>
      </w:r>
    </w:p>
    <w:p>
      <w:r>
        <w:t xml:space="preserve">Vastaanotti tämän uuden Waterpik Aquarius Professional Water Flosser .. ....</w:t>
      </w:r>
    </w:p>
    <w:p>
      <w:r>
        <w:rPr>
          <w:b/>
        </w:rPr>
        <w:t xml:space="preserve">Esimerkki 8.2109</w:t>
      </w:r>
    </w:p>
    <w:p>
      <w:r>
        <w:t xml:space="preserve">Tuote toimi 3 kuukautta. Käynnistyy ja sammuu. Haywardin mukaan sen pitäisi olla takuun piirissä. Ostettu Amazon Servicesin kautta. Amazon Services -palveluun ei saa yhteyttä, ja meidät ohjataan Haywardin puoleen. Kamala asiakaspalvelu ja Hayward on vielä huonompi. Tähän mennessä on kulunut noin viikko, luuri on katkaistu 5 kertaa. Noin 6 tuntia odotusaikaa. Sain yleisen sähköpostin. In Ground Pool muuttuu hyttysten terveysongelmaksi. Huonoin tuki, jota olen koskaan kokenut, en suosittele tai osta enää koskaan. Kaikkien vuosieni aikana Amazonin kanssa, en olisi koskaan ajatellut, että he eivät olisi osa ratkaisua. Juokse nopeasti ja juokse kauas.</w:t>
      </w:r>
    </w:p>
    <w:p>
      <w:r>
        <w:rPr>
          <w:b/>
        </w:rPr>
        <w:t xml:space="preserve">Tulos</w:t>
      </w:r>
    </w:p>
    <w:p>
      <w:r>
        <w:t xml:space="preserve">Mitä tapahtui Amazonin asiakaspalvelulle? Hayward on pahin.</w:t>
      </w:r>
    </w:p>
    <w:p>
      <w:r>
        <w:rPr>
          <w:b/>
        </w:rPr>
        <w:t xml:space="preserve">Esimerkki 8.2110</w:t>
      </w:r>
    </w:p>
    <w:p>
      <w:r>
        <w:t xml:space="preserve">Sain Blink-kamerat ja aloin asentaa niitä, mutta ne eivät muodostaneet yhteyttä wlan-reitittimeen. Yritin 5 tai 6 kertaa muodostaa yhteyden reitittimeen. Minulla on 4 iphonea ja 3 kannettavaa tietokonetta, jotka on liitetty tähän wlan-reitittimeen, ja ne toimivat hyvin. Soitin Blinkin tekniseen tukeen ja yritimme vielä useita kertoja, mutta ei onnistunut. He kertoivat, että ongelma oli reitittimessä. Otin yhteyttä reitittimen valmistajaan (Linksys) ja keskustelimme asiasta. He jopa katsoivat reitittimeni etänä ja se toimi oikein. Pystyimme purkamaan yhteyden ja yhdistämään sen uudelleen wlaniin puhelimilla ja kannettavalla tietokoneella. Selvitimme, että ongelma ei ollut reitittimessä vaan Blink-järjestelmässä. Blink on päättänyt lähettää minulle uuden synkronointimoduulin kokeillakseni, toimiiko se ennen kuin palautan kamerat ja järjestelmän.</w:t>
      </w:r>
    </w:p>
    <w:p>
      <w:r>
        <w:rPr>
          <w:b/>
        </w:rPr>
        <w:t xml:space="preserve">Tulos</w:t>
      </w:r>
    </w:p>
    <w:p>
      <w:r>
        <w:t xml:space="preserve">Tekninen tuki on vitsi...Ei saanut kameraa toimimaan.....</w:t>
      </w:r>
    </w:p>
    <w:p>
      <w:r>
        <w:rPr>
          <w:b/>
        </w:rPr>
        <w:t xml:space="preserve">Esimerkki 8.2111</w:t>
      </w:r>
    </w:p>
    <w:p>
      <w:r>
        <w:t xml:space="preserve">Sain laatikollisen tuotteita, eikä Clairolin hiusväri sisältänyt sitä.</w:t>
      </w:r>
    </w:p>
    <w:p>
      <w:r>
        <w:rPr>
          <w:b/>
        </w:rPr>
        <w:t xml:space="preserve">Tulos</w:t>
      </w:r>
    </w:p>
    <w:p>
      <w:r>
        <w:t xml:space="preserve">Minulle on kerrottu, etten saa hyvitystä ennen kuin palautan tuotteen, jota en saanut. OY OY OY OY.</w:t>
      </w:r>
    </w:p>
    <w:p>
      <w:r>
        <w:rPr>
          <w:b/>
        </w:rPr>
        <w:t xml:space="preserve">Esimerkki 8.2112</w:t>
      </w:r>
    </w:p>
    <w:p>
      <w:r>
        <w:t xml:space="preserve">ei toimi. ajattelin, että saatan tehdä jotain väärin, mutta testasin useita eri tapoja, eikä mitään.</w:t>
      </w:r>
    </w:p>
    <w:p>
      <w:r>
        <w:rPr>
          <w:b/>
        </w:rPr>
        <w:t xml:space="preserve">Tulos</w:t>
      </w:r>
    </w:p>
    <w:p>
      <w:r>
        <w:t xml:space="preserve">ei toimi. Ajattelin, että saatan tehdä jotain väärin...</w:t>
      </w:r>
    </w:p>
    <w:p>
      <w:r>
        <w:rPr>
          <w:b/>
        </w:rPr>
        <w:t xml:space="preserve">Esimerkki 8.2113</w:t>
      </w:r>
    </w:p>
    <w:p>
      <w:r>
        <w:t xml:space="preserve">tämä tuote tuli minulle kaksi päivää myöhässä ja se oli täysin sulanut.Olin hyvin innoissani saadessani tämän, mutta olin hyvin pettynyt, kun avasin laatikon.</w:t>
      </w:r>
    </w:p>
    <w:p>
      <w:r>
        <w:rPr>
          <w:b/>
        </w:rPr>
        <w:t xml:space="preserve">Tulos</w:t>
      </w:r>
    </w:p>
    <w:p>
      <w:r>
        <w:t xml:space="preserve">Olin hyvin innoissani saadakseni tämän, mutta olin hyvin pettynyt, kun avasin laatikon.</w:t>
      </w:r>
    </w:p>
    <w:p>
      <w:r>
        <w:rPr>
          <w:b/>
        </w:rPr>
        <w:t xml:space="preserve">Esimerkki 8.2114</w:t>
      </w:r>
    </w:p>
    <w:p>
      <w:r>
        <w:t xml:space="preserve">Peli tuskin pitää lasten huomion, ja se toimii oikeastaan vain porttimainoksena heidän muille peleilleen, jotka ovat myös 1,99 dollaria ja joista monet eivät ole saatavilla Kindle Fire -alustalle. Säästä itsesi vaivalta ja rahoilta, älä vaivaudu.</w:t>
      </w:r>
    </w:p>
    <w:p>
      <w:r>
        <w:rPr>
          <w:b/>
        </w:rPr>
        <w:t xml:space="preserve">Tulos</w:t>
      </w:r>
    </w:p>
    <w:p>
      <w:r>
        <w:t xml:space="preserve">Peli tuskin pitää lasten huomion ja sitten todella vain ...</w:t>
      </w:r>
    </w:p>
    <w:p>
      <w:r>
        <w:rPr>
          <w:b/>
        </w:rPr>
        <w:t xml:space="preserve">Esimerkki 8.2115</w:t>
      </w:r>
    </w:p>
    <w:p>
      <w:r>
        <w:t xml:space="preserve">Omani huurtuu lähes välittömästi, kun sää on 40 tai alle. Sen käyttäminen on itse asiassa hyvin vaarallista. Kun se huurtuu, sinun on käännettävä suojakilpi nopeasti, jotta näet, mitä edessäsi on. Jos sinua vastaan tulee liikennettä ja ajovalot ovat päällä, olet pulassa.</w:t>
      </w:r>
    </w:p>
    <w:p>
      <w:r>
        <w:rPr>
          <w:b/>
        </w:rPr>
        <w:t xml:space="preserve">Tulos</w:t>
      </w:r>
    </w:p>
    <w:p>
      <w:r>
        <w:t xml:space="preserve">Omani huurtuu lähes välittömästi, kun sää on 40 tai alle ....</w:t>
      </w:r>
    </w:p>
    <w:p>
      <w:r>
        <w:rPr>
          <w:b/>
        </w:rPr>
        <w:t xml:space="preserve">Esimerkki 8.2116</w:t>
      </w:r>
    </w:p>
    <w:p>
      <w:r>
        <w:t xml:space="preserve">Älä koskaan osta tältä myyjältä. Minun pakettini peukalointi oli rikki ja sitä pidettiin kiinni kuljetusteipillä. Myyjä sanoi, ettei hyvitystä saa. Amazon toteutti hyvitykseni. Älä koskaan osta tältä myyjältä</w:t>
      </w:r>
    </w:p>
    <w:p>
      <w:r>
        <w:rPr>
          <w:b/>
        </w:rPr>
        <w:t xml:space="preserve">Tulos</w:t>
      </w:r>
    </w:p>
    <w:p>
      <w:r>
        <w:t xml:space="preserve">Älä koskaan osta tältä myyjältä. Pakettini oli ...</w:t>
      </w:r>
    </w:p>
    <w:p>
      <w:r>
        <w:rPr>
          <w:b/>
        </w:rPr>
        <w:t xml:space="preserve">Esimerkki 8.2117</w:t>
      </w:r>
    </w:p>
    <w:p>
      <w:r>
        <w:t xml:space="preserve">Tuote oli recieved vaurioitunut ja olen on todella vaikea aika yrittää saada se korvattua. Olen partaalla peruuttaa prime tilaus . Soitan asiakaspalveluun ja joku puhuu minulle toisesta maasta enkä juuri ja juuri ymmärrä mitä henkilö sanoo . Pyydän puhua jonkun kanssa Yhdysvalloissa ja minut laitetaan odottamaan en pidä Amazon . Kauhea kokemus.</w:t>
      </w:r>
    </w:p>
    <w:p>
      <w:r>
        <w:rPr>
          <w:b/>
        </w:rPr>
        <w:t xml:space="preserve">Tulos</w:t>
      </w:r>
    </w:p>
    <w:p>
      <w:r>
        <w:t xml:space="preserve">Tyytymätön asiakas. saada juosta ympäri yrittää palauttaa tuotteen.</w:t>
      </w:r>
    </w:p>
    <w:p>
      <w:r>
        <w:rPr>
          <w:b/>
        </w:rPr>
        <w:t xml:space="preserve">Esimerkki 8.2118</w:t>
      </w:r>
    </w:p>
    <w:p>
      <w:r>
        <w:t xml:space="preserve">Halpaa laatua ne ovat hienoja peruskoululle tai luokalle, mutta en käyttäisi niitä todelliseen peliaikaan.</w:t>
      </w:r>
    </w:p>
    <w:p>
      <w:r>
        <w:rPr>
          <w:b/>
        </w:rPr>
        <w:t xml:space="preserve">Tulos</w:t>
      </w:r>
    </w:p>
    <w:p>
      <w:r>
        <w:t xml:space="preserve">Halpaa laatua ne ovat hienoja peruskoulussa tai luokassa, mutta ei jotain ....</w:t>
      </w:r>
    </w:p>
    <w:p>
      <w:r>
        <w:rPr>
          <w:b/>
        </w:rPr>
        <w:t xml:space="preserve">Esimerkki 8.2119</w:t>
      </w:r>
    </w:p>
    <w:p>
      <w:r>
        <w:t xml:space="preserve">Muun muassa pesunopeus ei ole kovin hyvä tässä televisiossa. Urheilulajeissa jalkapallo, jääkiekkokiekko tai jalkapallopallo tikittää ruudun poikki sen sijaan, että se liikkuisi sujuvasti. Kuvanlaatu ei myöskään ole niin hyvä kuin luulin sen olevan. En ole tyytyväinen tämän LG:n laatuun, se saattaa näyttää hyvältä tarjoukselta, mutta sitä se ei ole. Erittäin pettynyt</w:t>
      </w:r>
    </w:p>
    <w:p>
      <w:r>
        <w:rPr>
          <w:b/>
        </w:rPr>
        <w:t xml:space="preserve">Tulos</w:t>
      </w:r>
    </w:p>
    <w:p>
      <w:r>
        <w:t xml:space="preserve">ERITTÄIN tyytymätön tämän LG:n laatuun, se saattaa näyttää hyvältä tarjoukselta, mutta se ei ole sitä.</w:t>
      </w:r>
    </w:p>
    <w:p>
      <w:r>
        <w:rPr>
          <w:b/>
        </w:rPr>
        <w:t xml:space="preserve">Esimerkki 8.2120</w:t>
      </w:r>
    </w:p>
    <w:p>
      <w:r>
        <w:t xml:space="preserve">Nämä eivät ole riittävän suuria spinning-vavoille. Ne eivät mahdu edes lähellekään isompien, alempien ohjainten päälle. Ainoa syy, miksi en palauta niitä, on se, että löydän niille käyttöä syöttiheittovavoissa. Älä usko kuvausta. Se, mitä lähetettiin, vaikuttaa melko hyvin tehdyltä, mutta se ei toimi niin kuin sitä mainostettiin. Jos tarvitsette hylsyjä kehräämisvapoihin, älkää ostako näitä.</w:t>
      </w:r>
    </w:p>
    <w:p>
      <w:r>
        <w:rPr>
          <w:b/>
        </w:rPr>
        <w:t xml:space="preserve">Tulos</w:t>
      </w:r>
    </w:p>
    <w:p>
      <w:r>
        <w:t xml:space="preserve">Nämä eivät ole riittävän suuria spinning-vavoille. Ne ...</w:t>
      </w:r>
    </w:p>
    <w:p>
      <w:r>
        <w:rPr>
          <w:b/>
        </w:rPr>
        <w:t xml:space="preserve">Esimerkki 8.2121</w:t>
      </w:r>
    </w:p>
    <w:p>
      <w:r>
        <w:t xml:space="preserve">Tämä näytönsuoja imee et lähetä minulle kaavin saada kuplia pois ja sen piti olla ei kupla näyttö En pidä siitä Toivon, että voisin palauttaa sen</w:t>
      </w:r>
    </w:p>
    <w:p>
      <w:r>
        <w:rPr>
          <w:b/>
        </w:rPr>
        <w:t xml:space="preserve">Tulos</w:t>
      </w:r>
    </w:p>
    <w:p>
      <w:r>
        <w:t xml:space="preserve">Tämä näytönsuoja on syvältä, et lähettänyt minulle kaapimella saada ...</w:t>
      </w:r>
    </w:p>
    <w:p>
      <w:r>
        <w:rPr>
          <w:b/>
        </w:rPr>
        <w:t xml:space="preserve">Esimerkki 8.2122</w:t>
      </w:r>
    </w:p>
    <w:p>
      <w:r>
        <w:t xml:space="preserve">toimi aluksi hyvin, mutta 3 kuukauden käytön jälkeen sisällä oleva kumiletku katkesi, kun käsittelin suihkupäätä ja vettä suihkusi kaikkialle.</w:t>
      </w:r>
    </w:p>
    <w:p>
      <w:r>
        <w:rPr>
          <w:b/>
        </w:rPr>
        <w:t xml:space="preserve">Tulos</w:t>
      </w:r>
    </w:p>
    <w:p>
      <w:r>
        <w:t xml:space="preserve">Tarvitsee paremmat kumiletkut. Liian hauras, rikkoutuu nopeasti.</w:t>
      </w:r>
    </w:p>
    <w:p>
      <w:r>
        <w:rPr>
          <w:b/>
        </w:rPr>
        <w:t xml:space="preserve">Esimerkki 8.2123</w:t>
      </w:r>
    </w:p>
    <w:p>
      <w:r>
        <w:t xml:space="preserve">Roskat. Lähetti minulle väärät värit eikä anna minulle hyvitystä.</w:t>
      </w:r>
    </w:p>
    <w:p>
      <w:r>
        <w:rPr>
          <w:b/>
        </w:rPr>
        <w:t xml:space="preserve">Tulos</w:t>
      </w:r>
    </w:p>
    <w:p>
      <w:r>
        <w:t xml:space="preserve">Lähetä halutut värit ennen 2 päivän määräaikaa, tai sinua kusetetaan.</w:t>
      </w:r>
    </w:p>
    <w:p>
      <w:r>
        <w:rPr>
          <w:b/>
        </w:rPr>
        <w:t xml:space="preserve">Esimerkki 8.2124</w:t>
      </w:r>
    </w:p>
    <w:p>
      <w:r>
        <w:t xml:space="preserve">vastaanotettu tuote ja ei ollut edes lähellä oikeaa kokoa, tai edes oikeat linssit lasit se sanoi</w:t>
      </w:r>
    </w:p>
    <w:p>
      <w:r>
        <w:rPr>
          <w:b/>
        </w:rPr>
        <w:t xml:space="preserve">Tulos</w:t>
      </w:r>
    </w:p>
    <w:p>
      <w:r>
        <w:t xml:space="preserve">vastaanotettu tuote ei ollut edes lähellä oikeaa kokoa ...</w:t>
      </w:r>
    </w:p>
    <w:p>
      <w:r>
        <w:rPr>
          <w:b/>
        </w:rPr>
        <w:t xml:space="preserve">Esimerkki 8.2125</w:t>
      </w:r>
    </w:p>
    <w:p>
      <w:r>
        <w:t xml:space="preserve">Ei toimi kovin hyvin. Tuskin saa yhtään hyönteistä kiinni edes korkealla asetuksella.</w:t>
      </w:r>
    </w:p>
    <w:p>
      <w:r>
        <w:rPr>
          <w:b/>
        </w:rPr>
        <w:t xml:space="preserve">Tulos</w:t>
      </w:r>
    </w:p>
    <w:p>
      <w:r>
        <w:t xml:space="preserve">Ei toimi kovin hyvin. Tuskin saa hyönteisiä kiinni edes ...</w:t>
      </w:r>
    </w:p>
    <w:p>
      <w:r>
        <w:rPr>
          <w:b/>
        </w:rPr>
        <w:t xml:space="preserve">Esimerkki 8.2126</w:t>
      </w:r>
    </w:p>
    <w:p>
      <w:r>
        <w:t xml:space="preserve">Olemme käyttäneet tätä ehkä 10 kertaa ja se on jo rikki. Meillä on todella hieno, paksu matto Pottery Barnista, ja se aiheutti kuitujen haurastumisen. Lisäksi se on iso ja tilaa vievä ja hankala. Säästä rahat ja odota, kunnes voit käyttää johdotonta dysonia. Palautamme tämän imurin ja dyson on seuraava hankinta.</w:t>
      </w:r>
    </w:p>
    <w:p>
      <w:r>
        <w:rPr>
          <w:b/>
        </w:rPr>
        <w:t xml:space="preserve">Tulos</w:t>
      </w:r>
    </w:p>
    <w:p>
      <w:r>
        <w:t xml:space="preserve">Markkinoilla on parempia imureita. Älä tuhlaa rahojasi</w:t>
      </w:r>
    </w:p>
    <w:p>
      <w:r>
        <w:rPr>
          <w:b/>
        </w:rPr>
        <w:t xml:space="preserve">Esimerkki 8.2127</w:t>
      </w:r>
    </w:p>
    <w:p>
      <w:r>
        <w:t xml:space="preserve">Tämä ei ole öljyhierrettyä pronssia. Se ei ole vain muovia, mikä ei minua haittaa, mutta väri on väärä.</w:t>
      </w:r>
    </w:p>
    <w:p>
      <w:r>
        <w:rPr>
          <w:b/>
        </w:rPr>
        <w:t xml:space="preserve">Tulos</w:t>
      </w:r>
    </w:p>
    <w:p>
      <w:r>
        <w:t xml:space="preserve">Värivaihtelut öljyhierrettyä pronssia Amazon tummat värit ovat todellisia öljyhierrettyä pronssia vaaleat värit eivät ole</w:t>
      </w:r>
    </w:p>
    <w:p>
      <w:r>
        <w:rPr>
          <w:b/>
        </w:rPr>
        <w:t xml:space="preserve">Esimerkki 8.2128</w:t>
      </w:r>
    </w:p>
    <w:p>
      <w:r>
        <w:t xml:space="preserve">Minulla oli tänään kauheaa palvelua, koska laitoin Amazonille nimenomaan pyynnön, että haluan pakettieni menevän huoneistonhoitotoimistooni, ei asunnolleni. Amazonin edustaja antoi UPS-kuljettajalle erityistilauksen, jossa oli minun ohjeeni. Pyyntöä ei ilmeisesti noudatettu, koska paketti toimitettiin huoneistooni toimiston aukioloaikana. Lomien aikana minulta varastettiin paketti, jonka UPS oli jättänyt kotiovelleni asuntokompleksissani. Muutin sitten kaikki ohjeet UPS:lle verkossa, jotta se toimittaisi kaikki pakettini hallintotoimistooni. Minusta ei ole mukava tilata mitään, jos kuljetusliikkeet eivät aio kunnioittaa pyyntöäni. OLKAA HYVÄ JA VIEKÄÄ KAIKKI PAKETTINI TOIMISTOON. Amazon Rep laittaa muistiinpanoihin, että jos toimisto oli suljettu soittaa minulle, jos tulevat toimittamaan asunnossani. Olen vammainen veteraani ja kestää kauan päästä ovelle. He laittoivat jopa toimiston aukioloajat. Toimisto oli auki tänään ja on huomenna.</w:t>
      </w:r>
    </w:p>
    <w:p>
      <w:r>
        <w:rPr>
          <w:b/>
        </w:rPr>
        <w:t xml:space="preserve">Tulos</w:t>
      </w:r>
    </w:p>
    <w:p>
      <w:r>
        <w:t xml:space="preserve">TOIMITTAKAA KAIKKI PAKETTINI HALLINTOTOIMISTOON...</w:t>
      </w:r>
    </w:p>
    <w:p>
      <w:r>
        <w:rPr>
          <w:b/>
        </w:rPr>
        <w:t xml:space="preserve">Esimerkki 8.2129</w:t>
      </w:r>
    </w:p>
    <w:p>
      <w:r>
        <w:t xml:space="preserve">Vaikea koota ilman, että siihen jää kiinni.</w:t>
      </w:r>
    </w:p>
    <w:p>
      <w:r>
        <w:rPr>
          <w:b/>
        </w:rPr>
        <w:t xml:space="preserve">Tulos</w:t>
      </w:r>
    </w:p>
    <w:p>
      <w:r>
        <w:t xml:space="preserve">Ei toimi kovin hyvin. Sain minimaalisen määrän vikoja kahden viikon käytön jälkeen. Ei hyvä arvo.</w:t>
      </w:r>
    </w:p>
    <w:p>
      <w:r>
        <w:rPr>
          <w:b/>
        </w:rPr>
        <w:t xml:space="preserve">Esimerkki 8.2130</w:t>
      </w:r>
    </w:p>
    <w:p>
      <w:r>
        <w:t xml:space="preserve">Pidän kirjasta, jonka piti saapua kahdessa päivässä, nyt se saapuu viidessä päivässä, toivottavasti saan sen ennen kuin lähden matkalleni!</w:t>
      </w:r>
    </w:p>
    <w:p>
      <w:r>
        <w:rPr>
          <w:b/>
        </w:rPr>
        <w:t xml:space="preserve">Tulos</w:t>
      </w:r>
    </w:p>
    <w:p>
      <w:r>
        <w:t xml:space="preserve">Pidän kirjasta, jonka piti saapua kahden päivän kuluttua ...</w:t>
      </w:r>
    </w:p>
    <w:p>
      <w:r>
        <w:rPr>
          <w:b/>
        </w:rPr>
        <w:t xml:space="preserve">Esimerkki 8.2131</w:t>
      </w:r>
    </w:p>
    <w:p>
      <w:r>
        <w:t xml:space="preserve">Tämä näyttö toimi loistavasti noin 6 tuntia, kun se oli kytkettynä GTX 1080:n Display Port -liitäntään. Seuraavana päivänä, kun käynnistin tietokoneen, tämä näyttö ei näyttänyt mitään. Kokeilin kaikkia kolmea näytönohjaimeni Display Porttia, DVI- ja HDMI-liitäntää, mutta mikään ei toiminut. En saanut edes asetusvalikkoa tulemaan esiin. Olin aidosti järkyttynyt siitä, että näyttö voi mennä huonoksi näin nopeasti. Neuvoksi: pysy ASUS-, Acer- tai Samsung-näytöissä. Tämän ostoksen jälkeen en enää ikinä luota siihen, että MSI rakentaa laadukkaan näytön.</w:t>
      </w:r>
    </w:p>
    <w:p>
      <w:r>
        <w:rPr>
          <w:b/>
        </w:rPr>
        <w:t xml:space="preserve">Tulos</w:t>
      </w:r>
    </w:p>
    <w:p>
      <w:r>
        <w:t xml:space="preserve">Älä tuhlaa kovalla työllä ansaittuja rahojasi tähän huonolaatuiseen näyttöön!</w:t>
      </w:r>
    </w:p>
    <w:p>
      <w:r>
        <w:rPr>
          <w:b/>
        </w:rPr>
        <w:t xml:space="preserve">Esimerkki 8.2132</w:t>
      </w:r>
    </w:p>
    <w:p>
      <w:r>
        <w:t xml:space="preserve">En saanut tätä tilausta. Peruutin sen. En saanut sitä koskaan</w:t>
      </w:r>
    </w:p>
    <w:p>
      <w:r>
        <w:rPr>
          <w:b/>
        </w:rPr>
        <w:t xml:space="preserve">Tulos</w:t>
      </w:r>
    </w:p>
    <w:p>
      <w:r>
        <w:t xml:space="preserve">Meni pois pitkäksi aikaa. Viikonloppuna. Ty. Ole hyvä. Hyvitä tililleni.</w:t>
      </w:r>
    </w:p>
    <w:p>
      <w:r>
        <w:rPr>
          <w:b/>
        </w:rPr>
        <w:t xml:space="preserve">Esimerkki 8.2133</w:t>
      </w:r>
    </w:p>
    <w:p>
      <w:r>
        <w:t xml:space="preserve">Epäonnistuin lisenssikokeessa tämän kirjan perusteella. Siitä puuttuu yli puolet Virginiakohtaisista aiheista. Siinä on niin paljon kirjoitusvirheitä ja aiheita, jotka eivät liity asiaan. Monissa kysymyksissä viitataan New Jerseyn lakeihin. Se on täyttä roskaa, jossa on vain hämmentävää tietoa, joka antaa sinulle mahdollisuuden epäonnistua. Pysy poissa.</w:t>
      </w:r>
    </w:p>
    <w:p>
      <w:r>
        <w:rPr>
          <w:b/>
        </w:rPr>
        <w:t xml:space="preserve">Tulos</w:t>
      </w:r>
    </w:p>
    <w:p>
      <w:r>
        <w:t xml:space="preserve">Epäonnistui! En voi uskoa, että tämä roska on yhä täällä.</w:t>
      </w:r>
    </w:p>
    <w:p>
      <w:r>
        <w:rPr>
          <w:b/>
        </w:rPr>
        <w:t xml:space="preserve">Esimerkki 8.2134</w:t>
      </w:r>
    </w:p>
    <w:p>
      <w:r>
        <w:t xml:space="preserve">Tämä arvostelu koskee Amazonia, ei teriä. Älä osta näitä teriä Amazonista, ellet tiedä, ettet tarvitse adapterinvaihtoa niiden asentamiseen. Autooni tarvitsin minisovittimen, joka ei tullut laatikossa näiden kanssa. Kesti päivän selvittää, mikä oli vialla. Menin Napaan, ja ne tulivat oikean sovittimen kanssa, ja sain ne asennettua 30 minuutissa.</w:t>
      </w:r>
    </w:p>
    <w:p>
      <w:r>
        <w:rPr>
          <w:b/>
        </w:rPr>
        <w:t xml:space="preserve">Tulos</w:t>
      </w:r>
    </w:p>
    <w:p>
      <w:r>
        <w:t xml:space="preserve">ÄLÄ osta Amazonista, ellet tiedä, ettet tarvitse sovitinta asennusta varten.</w:t>
      </w:r>
    </w:p>
    <w:p>
      <w:r>
        <w:rPr>
          <w:b/>
        </w:rPr>
        <w:t xml:space="preserve">Esimerkki 8.2135</w:t>
      </w:r>
    </w:p>
    <w:p>
      <w:r>
        <w:t xml:space="preserve">Huono arvosana puvun takapuolella olevan valtavan valkoisen kirjaimen vuoksi. Kyseessä on musta morph-puku, jonka kirjoitus pilaa. Käytimme sitä keppimiespukuun - ja nyt meidän on keksittävä keino peittää valkoinen kirjoitus.</w:t>
      </w:r>
    </w:p>
    <w:p>
      <w:r>
        <w:rPr>
          <w:b/>
        </w:rPr>
        <w:t xml:space="preserve">Tulos</w:t>
      </w:r>
    </w:p>
    <w:p>
      <w:r>
        <w:t xml:space="preserve">Osta vain, jos sinua ei haittaa valkoiset kirjaimet, jotka todella erottuvat puvun takapuolella.</w:t>
      </w:r>
    </w:p>
    <w:p>
      <w:r>
        <w:rPr>
          <w:b/>
        </w:rPr>
        <w:t xml:space="preserve">Esimerkki 8.2136</w:t>
      </w:r>
    </w:p>
    <w:p>
      <w:r>
        <w:t xml:space="preserve">Ensi kerralla maksan ylimääräistä paremmista tuotemerkeistä. nämä ovat huomattavasti halvempia vain pienellä säästöllä. kapselit murskaantuivat, kun tein ne pakatuksi kapselinvalmistuskoneellani .. pussi, jossa ne tulivat, on veltto... muut tuotemerkit ovat parempia kaikkialla.</w:t>
      </w:r>
    </w:p>
    <w:p>
      <w:r>
        <w:rPr>
          <w:b/>
        </w:rPr>
        <w:t xml:space="preserve">Tulos</w:t>
      </w:r>
    </w:p>
    <w:p>
      <w:r>
        <w:t xml:space="preserve">Seuraavalla kerralla maksan ylimääräistä paremmista merkeistä. nämä ovat huomattavasti halvempia vain ...</w:t>
      </w:r>
    </w:p>
    <w:p>
      <w:r>
        <w:rPr>
          <w:b/>
        </w:rPr>
        <w:t xml:space="preserve">Esimerkki 8.2137</w:t>
      </w:r>
    </w:p>
    <w:p>
      <w:r>
        <w:t xml:space="preserve">Amazon toimitti tämän tuotteen taloon, jossa oli lasten leluja, ja otti siitä kuvan, jossa sanottiin, että se oli toimitettu turvallisesti. Minulla ei ole lapsia ja kuva ei ollut minun taloni. En löytänyt tilaukseni sivulta mitään paikkaa, jossa olisin voinut varoittaa heitä heidän virheestään. Niinpä tämä oli ainoa paikka, johon pystyin kirjoittamaan, mitä tapahtui. En koskaan saanut tätä tuotetta, mutta minulta veloitettiin siitä. Hieno liiketoimintamalli Amazon. Laittakaa yksityiskohtien sivulle painike "me mokasimme".</w:t>
      </w:r>
    </w:p>
    <w:p>
      <w:r>
        <w:rPr>
          <w:b/>
        </w:rPr>
        <w:t xml:space="preserve">Tulos</w:t>
      </w:r>
    </w:p>
    <w:p>
      <w:r>
        <w:t xml:space="preserve">Amazon toimitti pakettini jollekin toiselle eikä myönnä sitä.</w:t>
      </w:r>
    </w:p>
    <w:p>
      <w:r>
        <w:rPr>
          <w:b/>
        </w:rPr>
        <w:t xml:space="preserve">Esimerkki 8.2138</w:t>
      </w:r>
    </w:p>
    <w:p>
      <w:r>
        <w:t xml:space="preserve">ei koskaan saanut tuotetta, koska Amazon toteaa, että he menettivät sen lähetyksessä. yritti tavoittaa myyjän, jotta he voisivat auttaa Amazonia vaikuttamaan tämän ratkaisemiseen millään tavalla, jotta saisin tuotteen käsiini, mutta heidän nopea vastauksensa ei ollut lainkaan tukeva ja pohjimmiltaan ei halunnut mitään muuta tekemistä myynnin, ongelman tai itseni kanssa. Niin paljon kuin halusin kokeilla tätä tuotetta, minun on nyt pakko mennä etsimään toista tuotetta muualta, kun tilattu tuotteeni viipyy limbossa todennäköisesti ikuisesti. **Ole tietoinen siitä, että myyjä ei ole halukas ottamaan yhteyttä / työskentelemään kumppaninsa Amazonin kanssa asiakkaiden ongelmien ratkaisemiseksi.**</w:t>
      </w:r>
    </w:p>
    <w:p>
      <w:r>
        <w:rPr>
          <w:b/>
        </w:rPr>
        <w:t xml:space="preserve">Tulos</w:t>
      </w:r>
    </w:p>
    <w:p>
      <w:r>
        <w:t xml:space="preserve">myyjä ei ole halukas ottamaan yhteyttä/ työskentelemään kumppaninsa Amazonin kanssa asiakkaiden ongelmien ratkaisemiseksi.</w:t>
      </w:r>
    </w:p>
    <w:p>
      <w:r>
        <w:rPr>
          <w:b/>
        </w:rPr>
        <w:t xml:space="preserve">Esimerkki 8.2139</w:t>
      </w:r>
    </w:p>
    <w:p>
      <w:r>
        <w:t xml:space="preserve">Tuotteessa on ongelmia.. Akku kuolee todella nopeasti, menettää yhteyden, ja sitten joskus .. kuulostaa jonkinlainen hälytys yhdellä korvakappaleista.. ja ei nollaudu, kunnes virta katkaistaan.... Ja niin edelleen...</w:t>
      </w:r>
    </w:p>
    <w:p>
      <w:r>
        <w:rPr>
          <w:b/>
        </w:rPr>
        <w:t xml:space="preserve">Tulos</w:t>
      </w:r>
    </w:p>
    <w:p>
      <w:r>
        <w:t xml:space="preserve">Se on halpaa. Ja tarjoaa saman käyttökokemuksen.</w:t>
      </w:r>
    </w:p>
    <w:p>
      <w:r>
        <w:rPr>
          <w:b/>
        </w:rPr>
        <w:t xml:space="preserve">Esimerkki 8.2140</w:t>
      </w:r>
    </w:p>
    <w:p>
      <w:r>
        <w:t xml:space="preserve">Kumitiiviste oli kiinni lasisäiliössä eikä kannessa, kun avasin säiliöt ensimmäistä kertaa. Pari kumivuorta repesi. Toivottavasti tämä on pelkästään minun astiapakettini ongelma.</w:t>
      </w:r>
    </w:p>
    <w:p>
      <w:r>
        <w:rPr>
          <w:b/>
        </w:rPr>
        <w:t xml:space="preserve">Tulos</w:t>
      </w:r>
    </w:p>
    <w:p>
      <w:r>
        <w:t xml:space="preserve">Kumivuori repeytyi, kun säiliö avattiin ensimmäistä kertaa.</w:t>
      </w:r>
    </w:p>
    <w:p>
      <w:r>
        <w:rPr>
          <w:b/>
        </w:rPr>
        <w:t xml:space="preserve">Esimerkki 8.2141</w:t>
      </w:r>
    </w:p>
    <w:p>
      <w:r>
        <w:t xml:space="preserve">Älä tuhlaa rahojasi. Korkeus lasketaan pään yläreunasta hännän päähän, kun vedät sen suoraksi. Todellisuudessa se on tuskin kämmentäsi suurempi. Voisi olla, että en ole se oli enintään 10 dollaria... kaikki enemmän on suoranaista varkautta!</w:t>
      </w:r>
    </w:p>
    <w:p>
      <w:r>
        <w:rPr>
          <w:b/>
        </w:rPr>
        <w:t xml:space="preserve">Tulos</w:t>
      </w:r>
    </w:p>
    <w:p>
      <w:r>
        <w:t xml:space="preserve">Väärää mainontaa! Super pieni. EHDOTTOMASTI EI OLE KUSTANNUSTEN ARVOINEN!!!!</w:t>
      </w:r>
    </w:p>
    <w:p>
      <w:r>
        <w:rPr>
          <w:b/>
        </w:rPr>
        <w:t xml:space="preserve">Esimerkki 8.2142</w:t>
      </w:r>
    </w:p>
    <w:p>
      <w:r>
        <w:t xml:space="preserve">Olen omistanut tämän kannettavan tietokoneen hieman yli vuoden ajan, ja äskettäin tämä kannettava tietokone sammui minulle kuin se kuoli, mutta se oli vielä lataus, kun se sammui (akku oli puoliksi täynnä) ja se ei käynnistynyt uudelleen riippumatta siitä, mitä. Kokeilin kaikkea, ja se oli takuun ulkopuolella, joten ASUS kertoi minulle, että voisin silti lähettää kannettavan tietokoneen 60 dollarilla diagnosoitavaksi ja sitten kuinka paljon osia ja työtä. Suosittelen, että jatkat etsimistä, jos etsit hyvää pelikannettavaa. Kirjoitan tämän arvostelun eri ASUS-kannettavalla, jonka olen omistanut vuodesta 2013 lähtien ja se toimii edelleen. STRIX Heroa huolletaan parhaillaan paikallisesti, ja päivitän tietoja, kunhan saan selville, mikä siinä on vikana.</w:t>
      </w:r>
    </w:p>
    <w:p>
      <w:r>
        <w:rPr>
          <w:b/>
        </w:rPr>
        <w:t xml:space="preserve">Tulos</w:t>
      </w:r>
    </w:p>
    <w:p>
      <w:r>
        <w:t xml:space="preserve">Tietokone sammuu satunnaisesti vain hieman yli vuoden käytön jälkeen.</w:t>
      </w:r>
    </w:p>
    <w:p>
      <w:r>
        <w:rPr>
          <w:b/>
        </w:rPr>
        <w:t xml:space="preserve">Esimerkki 8.2143</w:t>
      </w:r>
    </w:p>
    <w:p>
      <w:r>
        <w:t xml:space="preserve">He lähettivät minulle väärän koon tilasin suuren he lähettivät X Large . En koskaan tilaa täältä enää koskaan yritys ei koskaan tehnyt sitä oikein lähetin heille sähköpostia 2 kertaa .. &amp; lähetti kuvan tuotteen he lähettivät väärän koon ... osoittaa ... mitään takaisin .... Olen erittäin pettynyt...!!!! Olkaa varovaisia tilatessanne muista maista .... Toivon, että tiesin, että se ei ollut Amerikasta, kun tilasin Olen pettynyt amazoniin, koska se sallii joidenkin näiden yritysten, jotka eivät puhu englantia, tehdä liiketoimintaa heidän kanssaan ..... .....</w:t>
      </w:r>
    </w:p>
    <w:p>
      <w:r>
        <w:rPr>
          <w:b/>
        </w:rPr>
        <w:t xml:space="preserve">Tulos</w:t>
      </w:r>
    </w:p>
    <w:p>
      <w:r>
        <w:t xml:space="preserve">Yritys lähetti väärän koon ja ei koskaan korjannut sitä .... ilmoitti heille 2 kertaa ...</w:t>
      </w:r>
    </w:p>
    <w:p>
      <w:r>
        <w:rPr>
          <w:b/>
        </w:rPr>
        <w:t xml:space="preserve">Esimerkki 8.2144</w:t>
      </w:r>
    </w:p>
    <w:p>
      <w:r>
        <w:t xml:space="preserve">Ensimmäisen käyttökerran jälkeen se hajosi. Metallilevyn alla on metallinen kuusiokolopultti, joka on upotettu muoviin. Muovi vain naarmuuntui ja repeytyi sen sijaan, että kuusiopääpultti olisi löystynyt kelan irrottamiseksi. Romu. En suosittelisi tätä edes henkilölle, joka käänsi minut pois liikenteessä viime viikolla ja heitti sitten neljännesdollarin autooni.</w:t>
      </w:r>
    </w:p>
    <w:p>
      <w:r>
        <w:rPr>
          <w:b/>
        </w:rPr>
        <w:t xml:space="preserve">Tulos</w:t>
      </w:r>
    </w:p>
    <w:p>
      <w:r>
        <w:t xml:space="preserve">En suosittelisi tätä edes henkilölle, joka käänsi minulle selkänsä ....</w:t>
      </w:r>
    </w:p>
    <w:p>
      <w:r>
        <w:rPr>
          <w:b/>
        </w:rPr>
        <w:t xml:space="preserve">Esimerkki 8.2145</w:t>
      </w:r>
    </w:p>
    <w:p>
      <w:r>
        <w:t xml:space="preserve">Oli tuote noin kolme kuukautta yksi ostin oli musta kaikki musta väri alkoi siru pois osoittaa hopea pohja Ei kovin tyytyväinen myös näyttö ei ole, että selkeä se suojaa katsella hyvin, mutta älä odota samaa selkeyttä kuin karkaistua lasia näytönsuojaa</w:t>
      </w:r>
    </w:p>
    <w:p>
      <w:r>
        <w:rPr>
          <w:b/>
        </w:rPr>
        <w:t xml:space="preserve">Tulos</w:t>
      </w:r>
    </w:p>
    <w:p>
      <w:r>
        <w:t xml:space="preserve">... siru pois näyttäen hopea pohja Ei kovin tyytyväinen myös näyttö ei ole niin selkeä se suojaa ....</w:t>
      </w:r>
    </w:p>
    <w:p>
      <w:r>
        <w:rPr>
          <w:b/>
        </w:rPr>
        <w:t xml:space="preserve">Esimerkki 8.2146</w:t>
      </w:r>
    </w:p>
    <w:p>
      <w:r>
        <w:t xml:space="preserve">Tämä on tuote, joka rikkoo säännön "saat mitä maksat" Halvat muoviset lelulasit 30 dollarilla. Ei kiitos. Optiikka oli kauhea. Asetti uuden ennätyksen palautusajassa.</w:t>
      </w:r>
    </w:p>
    <w:p>
      <w:r>
        <w:rPr>
          <w:b/>
        </w:rPr>
        <w:t xml:space="preserve">Tulos</w:t>
      </w:r>
    </w:p>
    <w:p>
      <w:r>
        <w:t xml:space="preserve">Uusi ennätys: Noin 5 minuuttia paketin avaamisesta palautuslapun teippaamiseen.</w:t>
      </w:r>
    </w:p>
    <w:p>
      <w:r>
        <w:rPr>
          <w:b/>
        </w:rPr>
        <w:t xml:space="preserve">Esimerkki 8.2147</w:t>
      </w:r>
    </w:p>
    <w:p>
      <w:r>
        <w:t xml:space="preserve">Nämä ovat kamalia! Ne ovat halvalla tehtyjä eivätkä ole rahan arvoisia.</w:t>
      </w:r>
    </w:p>
    <w:p>
      <w:r>
        <w:rPr>
          <w:b/>
        </w:rPr>
        <w:t xml:space="preserve">Tulos</w:t>
      </w:r>
    </w:p>
    <w:p>
      <w:r>
        <w:t xml:space="preserve">Nämä ovat kamalia! Joka ikinen putosi seinältä, ne ...</w:t>
      </w:r>
    </w:p>
    <w:p>
      <w:r>
        <w:rPr>
          <w:b/>
        </w:rPr>
        <w:t xml:space="preserve">Esimerkki 8.2148</w:t>
      </w:r>
    </w:p>
    <w:p>
      <w:r>
        <w:t xml:space="preserve">PAPERITUKOKSEN PURKAMISEKSI EI VOI AVATA MITÄÄN, VAAN SE ON JOTENKIN VEDETTÄVÄ ULOS. KUN TEIN SEN, TULOSTIN HAJOSI, EIKÄ OLE MITÄÄN KEINOA PÄÄSTÄ KÄSIKSI MIHINKÄÄN KORJAAMAAN SITÄ. JOS ETUOSA OLISI AUENNUT ENEMMÄN, OLISIN VOINUT POISTAA PAPERIN TURVALLISESTI, MUTTA MUUTA KEINOA EI OLLUT. ON OLEMASSA PALJON PAREMPIA CANNON KOPIOKONEITA KUIN TÄMÄ INVEST UP SEN KANNATTAA MAKSAA YLIMÄÄRÄISTÄ RAHAA SAADAKSEEN KÄYTTÄJÄYSTÄVÄLLISEMMÄN KONEEN.</w:t>
      </w:r>
    </w:p>
    <w:p>
      <w:r>
        <w:rPr>
          <w:b/>
        </w:rPr>
        <w:t xml:space="preserve">Tulos</w:t>
      </w:r>
    </w:p>
    <w:p>
      <w:r>
        <w:t xml:space="preserve">ON OLEMASSA PALJON PAREMPIA TYKKI KOPIOKONEET KUIN TÄMÄ SIJOITTAA SEN ARVOINEN ....</w:t>
      </w:r>
    </w:p>
    <w:p>
      <w:r>
        <w:rPr>
          <w:b/>
        </w:rPr>
        <w:t xml:space="preserve">Esimerkki 8.2149</w:t>
      </w:r>
    </w:p>
    <w:p>
      <w:r>
        <w:t xml:space="preserve">Olen kuullut, että tämä aine on loistavaa, mutta näyttää siltä, etten koskaan saa tietää. Olen tilannut sen kahdesti ja kahdesti se on tullut rikki! Sooooooo pettynyt !!!!!!</w:t>
      </w:r>
    </w:p>
    <w:p>
      <w:r>
        <w:rPr>
          <w:b/>
        </w:rPr>
        <w:t xml:space="preserve">Tulos</w:t>
      </w:r>
    </w:p>
    <w:p>
      <w:r>
        <w:t xml:space="preserve">Olen kuullut, että tämä aine on loistavaa, mutta näyttää siltä, etten koskaan saa tietää...</w:t>
      </w:r>
    </w:p>
    <w:p>
      <w:r>
        <w:rPr>
          <w:b/>
        </w:rPr>
        <w:t xml:space="preserve">Esimerkki 8.2150</w:t>
      </w:r>
    </w:p>
    <w:p>
      <w:r>
        <w:t xml:space="preserve">Hyvä valo, huono tekniikka peukaloruuvin ja valaisimen välillä. Kuka ikinä tämän tekikään, tarvitsee potkut. En ostaisi uudelleen.</w:t>
      </w:r>
    </w:p>
    <w:p>
      <w:r>
        <w:rPr>
          <w:b/>
        </w:rPr>
        <w:t xml:space="preserve">Tulos</w:t>
      </w:r>
    </w:p>
    <w:p>
      <w:r>
        <w:t xml:space="preserve">Hyvä valo, huono tekniikka peukaloruuvissa valoa ...</w:t>
      </w:r>
    </w:p>
    <w:p>
      <w:r>
        <w:rPr>
          <w:b/>
        </w:rPr>
        <w:t xml:space="preserve">Esimerkki 8.2151</w:t>
      </w:r>
    </w:p>
    <w:p>
      <w:r>
        <w:t xml:space="preserve">Se on hyvin pieni, laskut erottuvat, jotkut asiakirjat, kuten ajokortti, eivät pääse kortin haltijaan, sillä ei ole kukkaroa. Laatu on erittäin hyvä, mutta loput jättää paljon toivomisen varaa. En voi suositella sitä. En palauta sitä, koska menettäisin enemmän rahaa tekemällä sen.</w:t>
      </w:r>
    </w:p>
    <w:p>
      <w:r>
        <w:rPr>
          <w:b/>
        </w:rPr>
        <w:t xml:space="preserve">Tulos</w:t>
      </w:r>
    </w:p>
    <w:p>
      <w:r>
        <w:t xml:space="preserve">Laatu on erittäin hyvä, mutta loppuosa jättää paljon toivomisen varaa.</w:t>
      </w:r>
    </w:p>
    <w:p>
      <w:r>
        <w:rPr>
          <w:b/>
        </w:rPr>
        <w:t xml:space="preserve">Esimerkki 8.2152</w:t>
      </w:r>
    </w:p>
    <w:p>
      <w:r>
        <w:t xml:space="preserve">vastaanotettu viallinen näyttö, ole varovainen, kauhea viallinen näyttö saapui.</w:t>
      </w:r>
    </w:p>
    <w:p>
      <w:r>
        <w:rPr>
          <w:b/>
        </w:rPr>
        <w:t xml:space="preserve">Tulos</w:t>
      </w:r>
    </w:p>
    <w:p>
      <w:r>
        <w:t xml:space="preserve">vastaanotettu viallinen näyttö, ole varovainen, kauhea viallinen näyttö saapui.</w:t>
      </w:r>
    </w:p>
    <w:p>
      <w:r>
        <w:rPr>
          <w:b/>
        </w:rPr>
        <w:t xml:space="preserve">Esimerkki 8.2153</w:t>
      </w:r>
    </w:p>
    <w:p>
      <w:r>
        <w:t xml:space="preserve">Sain 12 kiveä, mutta mittailin kuitenkin kolme ylhäällä olevaa kiveä, ja ne olivat vain yhden tuuman mittaisia. Verkkosivustolla mainittiin, että ne olivat tuuman ja puolentoista tuuman välillä, mikä vitsi, pitäkää rahanne.</w:t>
      </w:r>
    </w:p>
    <w:p>
      <w:r>
        <w:rPr>
          <w:b/>
        </w:rPr>
        <w:t xml:space="preserve">Tulos</w:t>
      </w:r>
    </w:p>
    <w:p>
      <w:r>
        <w:t xml:space="preserve">Pidä kovalla työllä ansaitut rahasi ja osta jotain muuta.</w:t>
      </w:r>
    </w:p>
    <w:p>
      <w:r>
        <w:rPr>
          <w:b/>
        </w:rPr>
        <w:t xml:space="preserve">Esimerkki 8.2154</w:t>
      </w:r>
    </w:p>
    <w:p>
      <w:r>
        <w:t xml:space="preserve">Otin sen ulos laatikosta ja kytkin sen pistorasiaan. Kuulin välittömästi "POP!" pienen muuntajalaatikon sisältä ja se alkoi haista kuin jokin olisi palanut sisällä. Tämä laturi on viallinen. Se ei lataa PSP:tä.</w:t>
      </w:r>
    </w:p>
    <w:p>
      <w:r>
        <w:rPr>
          <w:b/>
        </w:rPr>
        <w:t xml:space="preserve">Tulos</w:t>
      </w:r>
    </w:p>
    <w:p>
      <w:r>
        <w:t xml:space="preserve">POP ja polttava haju heti, kun se kytkettiin verkkoon.</w:t>
      </w:r>
    </w:p>
    <w:p>
      <w:r>
        <w:rPr>
          <w:b/>
        </w:rPr>
        <w:t xml:space="preserve">Esimerkki 8.2155</w:t>
      </w:r>
    </w:p>
    <w:p>
      <w:r>
        <w:t xml:space="preserve">Olen saappaiden ystävä; kun näin sen ensimmäisen kerran, sanoin jo itselleni, että aion ostaa sen ja se näyttää hyvältä jaloissani, joten tein sen, kun sain sen ja kokeilin sitä, voi luoja, se todella satutti minua niin pahasti.</w:t>
      </w:r>
    </w:p>
    <w:p>
      <w:r>
        <w:rPr>
          <w:b/>
        </w:rPr>
        <w:t xml:space="preserve">Tulos</w:t>
      </w:r>
    </w:p>
    <w:p>
      <w:r>
        <w:t xml:space="preserve">kun näin sen ensimmäisen kerran, sanoin jo itselleni, että aion ostaa sen ja se näyttää hyvältä jaloissani.</w:t>
      </w:r>
    </w:p>
    <w:p>
      <w:r>
        <w:rPr>
          <w:b/>
        </w:rPr>
        <w:t xml:space="preserve">Esimerkki 8.2156</w:t>
      </w:r>
    </w:p>
    <w:p>
      <w:r>
        <w:t xml:space="preserve">Roskat. Nivelet ovat muovisia kierteitä ja nauhat heti, kun käännät vapauttaa painetta siirtääksesi käsivartta. Minulle sopii, että käsivarret ovat muovia, mutta nivelten on oltava metallia, jotta ne kestävät enemmän kuin yhden käytön.</w:t>
      </w:r>
    </w:p>
    <w:p>
      <w:r>
        <w:rPr>
          <w:b/>
        </w:rPr>
        <w:t xml:space="preserve">Tulos</w:t>
      </w:r>
    </w:p>
    <w:p>
      <w:r>
        <w:t xml:space="preserve">Roskat. Nivelet ovat muovikierteisiä ja nauhoja ...</w:t>
      </w:r>
    </w:p>
    <w:p>
      <w:r>
        <w:rPr>
          <w:b/>
        </w:rPr>
        <w:t xml:space="preserve">Esimerkki 8.2157</w:t>
      </w:r>
    </w:p>
    <w:p>
      <w:r>
        <w:t xml:space="preserve">KATSO PÄIVITYS UUDELLEEN 1 TÄHDEN LUOKITUS ALLA: Alkuperäinen luokitus oli 5 tähteä: Hintaan nähden suuri vastine. Leimasin näihin musteella eikä kuva vuotanut. PÄIVITETTY ARVOSTELU (perustuu toiseen 200 kpl:n tilaukseen): Ensimmäisessä pakkauksessa oli laadukkaat saumat ja paksumpi materiaali, joten ostin toiset 200 kpl. Viimeisimmän tilauksen jokaisessa pussissa on ollut hirveä ompelutyö. JOKAISESSA PUSSISSA. Materiaali on myös huomattavasti ohuempaa... Muste menee suoraan läpi selkään. Ensimmäiset näyttivät niin laadukkailta ja näitä en voi edes käyttää.</w:t>
      </w:r>
    </w:p>
    <w:p>
      <w:r>
        <w:rPr>
          <w:b/>
        </w:rPr>
        <w:t xml:space="preserve">Tulos</w:t>
      </w:r>
    </w:p>
    <w:p>
      <w:r>
        <w:t xml:space="preserve">Kaikki pussit 2. tilauksessa huonosti ommeltu, kun yritin poistaa löysää lankaa, saumat putosivat auki.</w:t>
      </w:r>
    </w:p>
    <w:p>
      <w:r>
        <w:rPr>
          <w:b/>
        </w:rPr>
        <w:t xml:space="preserve">Esimerkki 8.2158</w:t>
      </w:r>
    </w:p>
    <w:p>
      <w:r>
        <w:t xml:space="preserve">Porot eivät olleet hyvin kiinni sukissa. Molemmissa sukissa oli isoja reikiä. Käytin paljon aikaa yrittäessäni korjata niitä, jotta lapseni voisi käyttää niitä edes kerran.</w:t>
      </w:r>
    </w:p>
    <w:p>
      <w:r>
        <w:rPr>
          <w:b/>
        </w:rPr>
        <w:t xml:space="preserve">Tulos</w:t>
      </w:r>
    </w:p>
    <w:p>
      <w:r>
        <w:t xml:space="preserve">Porot eivät olleet hyvin kiinni sukissa. ...</w:t>
      </w:r>
    </w:p>
    <w:p>
      <w:r>
        <w:rPr>
          <w:b/>
        </w:rPr>
        <w:t xml:space="preserve">Esimerkki 8.2159</w:t>
      </w:r>
    </w:p>
    <w:p>
      <w:r>
        <w:t xml:space="preserve">Tämä on huonoin tuote, kun olen käyttänyt sitä vain 1 kuukauden ajan, kamerasovellus ja galleriasovellus eivät toimineet lainkaan, se pysähtyy, kun yritän napsauttaa kuvaketta. Elän sen kanssa, mutta vau parin kuukauden jälkeen, kun yritän ladata tätä, se jatkaa piippaamista eikä koskaan käynnisty.</w:t>
      </w:r>
    </w:p>
    <w:p>
      <w:r>
        <w:rPr>
          <w:b/>
        </w:rPr>
        <w:t xml:space="preserve">Tulos</w:t>
      </w:r>
    </w:p>
    <w:p>
      <w:r>
        <w:t xml:space="preserve">Erittäin pettynyt. Se on nyt sammutettu, enkä voi käynnistää sitä uudelleen, se piippaa, kun yritän ladata.</w:t>
      </w:r>
    </w:p>
    <w:p>
      <w:r>
        <w:rPr>
          <w:b/>
        </w:rPr>
        <w:t xml:space="preserve">Esimerkki 8.2160</w:t>
      </w:r>
    </w:p>
    <w:p>
      <w:r>
        <w:t xml:space="preserve">Ostin joululahjaksi pojalleni. Se toimitettiin alkuperäisessä laatikossa ja poikani näki lahjansa, kun nousimme autosta ja menimme sisälle. Siinä meni se yllätys. Laatikko on pahoinpidelty ja näyttää siltä, että se on avattu/palautettu aiemmin? Tuotteen kulma on vaurioitunut laatikon sisällä. Pettynyt tähän ostokseen</w:t>
      </w:r>
    </w:p>
    <w:p>
      <w:r>
        <w:rPr>
          <w:b/>
        </w:rPr>
        <w:t xml:space="preserve">Tulos</w:t>
      </w:r>
    </w:p>
    <w:p>
      <w:r>
        <w:t xml:space="preserve">Toimitetaan alkuperäisessä laatikossa, älä osta lahjaksi lapselle, joka asuu kotitaloudessa kanssasi!</w:t>
      </w:r>
    </w:p>
    <w:p>
      <w:r>
        <w:rPr>
          <w:b/>
        </w:rPr>
        <w:t xml:space="preserve">Esimerkki 8.2161</w:t>
      </w:r>
    </w:p>
    <w:p>
      <w:r>
        <w:t xml:space="preserve">Odotetusti se oli iso, kun sain sen. On olemassa erityinen työkalu, jota sinun on käytettävä joidenkin linkkien irrottamiseen, jotta ne voidaan säätää sinulle sopiviksi. Linkkien takana on erityisiä nuolia, jotka kertovat, mihin tämä työkalu on asetettava, ja sen pitäisi vapauttaa se muista linkeistä. Noudatin ohjeita ja työkalun kärki katkesi. Joten nyt olen jumissa valtavan nauhan kanssa. Työkalun materiaali ei näyttänyt lainkaan kestävältä.</w:t>
      </w:r>
    </w:p>
    <w:p>
      <w:r>
        <w:rPr>
          <w:b/>
        </w:rPr>
        <w:t xml:space="preserve">Tulos</w:t>
      </w:r>
    </w:p>
    <w:p>
      <w:r>
        <w:t xml:space="preserve">Näyttää hämmästyttävältä, mutta työkalut säätämiseen ovat kauheat</w:t>
      </w:r>
    </w:p>
    <w:p>
      <w:r>
        <w:rPr>
          <w:b/>
        </w:rPr>
        <w:t xml:space="preserve">Esimerkki 8.2162</w:t>
      </w:r>
    </w:p>
    <w:p>
      <w:r>
        <w:t xml:space="preserve">Erittäin huono tarkkuus. Poissa 2 astetta peräsuoleen verrattuna. LUKEMA ON AINA ALHAINEN</w:t>
      </w:r>
    </w:p>
    <w:p>
      <w:r>
        <w:rPr>
          <w:b/>
        </w:rPr>
        <w:t xml:space="preserve">Tulos</w:t>
      </w:r>
    </w:p>
    <w:p>
      <w:r>
        <w:t xml:space="preserve">Erittäin huono tarkkuus. Poissa 2 astetta verrattuna rektaaliseen</w:t>
      </w:r>
    </w:p>
    <w:p>
      <w:r>
        <w:rPr>
          <w:b/>
        </w:rPr>
        <w:t xml:space="preserve">Esimerkki 8.2163</w:t>
      </w:r>
    </w:p>
    <w:p>
      <w:r>
        <w:t xml:space="preserve">Odotin todella innolla tämän hankkimista. Sillä on kunnolliset arvostelut, mutta ennen kuin edes pääsin käyttämään sitä, huomasin kaikki puutteet. En tiedä, oliko se vaurioitunut kuljetuksessa vai mitä, mutta siinä on naarmuja ja kolhuja. Kuparipinnoite peittää myös yhden kahvapultin ja irtoaa, kun ajan sormeni sen yli. Olen deff lähettää tämän takaisin. Ehkä otan toisen merkin.</w:t>
      </w:r>
    </w:p>
    <w:p>
      <w:r>
        <w:rPr>
          <w:b/>
        </w:rPr>
        <w:t xml:space="preserve">Tulos</w:t>
      </w:r>
    </w:p>
    <w:p>
      <w:r>
        <w:t xml:space="preserve">En edes päässyt käyttämään sitä huonon kunnon vuoksi.</w:t>
      </w:r>
    </w:p>
    <w:p>
      <w:r>
        <w:rPr>
          <w:b/>
        </w:rPr>
        <w:t xml:space="preserve">Esimerkki 8.2164</w:t>
      </w:r>
    </w:p>
    <w:p>
      <w:r>
        <w:t xml:space="preserve">Jättää elokuvan, hyvin pettynyt. En suosittele tätä tuotetta</w:t>
      </w:r>
    </w:p>
    <w:p>
      <w:r>
        <w:rPr>
          <w:b/>
        </w:rPr>
        <w:t xml:space="preserve">Tulos</w:t>
      </w:r>
    </w:p>
    <w:p>
      <w:r>
        <w:t xml:space="preserve">hyvin pettynyt. En suosittele tätä tuotetta</w:t>
      </w:r>
    </w:p>
    <w:p>
      <w:r>
        <w:rPr>
          <w:b/>
        </w:rPr>
        <w:t xml:space="preserve">Esimerkki 8.2165</w:t>
      </w:r>
    </w:p>
    <w:p>
      <w:r>
        <w:t xml:space="preserve">En koskaan saanut tilausta, koska myyjä ei löytänyt osoitettani. Sain palautuksen lähes 2 kuukautta myöhemmin.</w:t>
      </w:r>
    </w:p>
    <w:p>
      <w:r>
        <w:rPr>
          <w:b/>
        </w:rPr>
        <w:t xml:space="preserve">Tulos</w:t>
      </w:r>
    </w:p>
    <w:p>
      <w:r>
        <w:t xml:space="preserve">En koskaan saanut tilausta, koska myyjä ei löytänyt ...</w:t>
      </w:r>
    </w:p>
    <w:p>
      <w:r>
        <w:rPr>
          <w:b/>
        </w:rPr>
        <w:t xml:space="preserve">Esimerkki 8.2166</w:t>
      </w:r>
    </w:p>
    <w:p>
      <w:r>
        <w:t xml:space="preserve">Minulla on virheettömät kasvot , se toimii täydellisesti. Sain tämän kolmannen osapuolen myyjältä ja se ei toimi. Olen vaihtanut päät ja se ei vieläkään toimi. Olen ottanut yhteyttä.yritykseen 3 kertaa turhaan. He eivät ole vastanneet. Seuraava sähköpostini on amazonille kysyäkseni, miksi he mainostavat tämän myyjän tuotteita.</w:t>
      </w:r>
    </w:p>
    <w:p>
      <w:r>
        <w:rPr>
          <w:b/>
        </w:rPr>
        <w:t xml:space="preserve">Tulos</w:t>
      </w:r>
    </w:p>
    <w:p>
      <w:r>
        <w:t xml:space="preserve">Tämä 2nd Party -myyjä ei tarjoa laadukasta tuotetta. En koskaan osta heiltä enää koskaan.</w:t>
      </w:r>
    </w:p>
    <w:p>
      <w:r>
        <w:rPr>
          <w:b/>
        </w:rPr>
        <w:t xml:space="preserve">Esimerkki 8.2167</w:t>
      </w:r>
    </w:p>
    <w:p>
      <w:r>
        <w:t xml:space="preserve">kahva menettää kykynsä pitää kaasua kiinni moottorin aiheuttaman tärinän vuoksi. tämä ei ehkä ole ongelma hiljaisemmissa pyörissä, mutta kaikki, joissa on jyrinää, eivät todennäköisesti toimi.</w:t>
      </w:r>
    </w:p>
    <w:p>
      <w:r>
        <w:rPr>
          <w:b/>
        </w:rPr>
        <w:t xml:space="preserve">Tulos</w:t>
      </w:r>
    </w:p>
    <w:p>
      <w:r>
        <w:t xml:space="preserve">ei tartu tankoon hyvin. tankojen aiheuttama tärinä päästää sen liukumaan.</w:t>
      </w:r>
    </w:p>
    <w:p>
      <w:r>
        <w:rPr>
          <w:b/>
        </w:rPr>
        <w:t xml:space="preserve">Esimerkki 8.2168</w:t>
      </w:r>
    </w:p>
    <w:p>
      <w:r>
        <w:t xml:space="preserve">Lähetetty eri tuote kuin mitä kuvassa näkyy. Lähetetty tuote ei sovi puhelimeen. Olen lähettänyt 4 palautuspyyntöä amazonin kautta enkä saanut vastausta. Ringken puhelinlinjalla ei ole vastausta eikä mahdollisuutta odottaa, verkkosivuilla neuvotaan, että sähköposti ei riitä asiakaspalveluun. Tämä tuote ei ole nyt saatavilla, joten on selvää, että varastot loppuivat ja he lähettivät jotain muuta.</w:t>
      </w:r>
    </w:p>
    <w:p>
      <w:r>
        <w:rPr>
          <w:b/>
        </w:rPr>
        <w:t xml:space="preserve">Tulos</w:t>
      </w:r>
    </w:p>
    <w:p>
      <w:r>
        <w:t xml:space="preserve">Eri tuote lähetetty, ei vastausta Amazon tai Ringke</w:t>
      </w:r>
    </w:p>
    <w:p>
      <w:r>
        <w:rPr>
          <w:b/>
        </w:rPr>
        <w:t xml:space="preserve">Esimerkki 8.2169</w:t>
      </w:r>
    </w:p>
    <w:p>
      <w:r>
        <w:t xml:space="preserve">Pöytäliinat olivat mukavia, mutta ensimmäisellä kerralla, kun pesin ne, helma repesi. Ne eivät ole enää käyttökunnossa. Olen hyvin pettynyt.</w:t>
      </w:r>
    </w:p>
    <w:p>
      <w:r>
        <w:rPr>
          <w:b/>
        </w:rPr>
        <w:t xml:space="preserve">Tulos</w:t>
      </w:r>
    </w:p>
    <w:p>
      <w:r>
        <w:t xml:space="preserve">Pöytäliinat olivat mukavia, mutta ensimmäisellä kerralla kun pesin ne, helma...</w:t>
      </w:r>
    </w:p>
    <w:p>
      <w:r>
        <w:rPr>
          <w:b/>
        </w:rPr>
        <w:t xml:space="preserve">Esimerkki 8.2170</w:t>
      </w:r>
    </w:p>
    <w:p>
      <w:r>
        <w:t xml:space="preserve">Lakanat eivät pysy patjan kulmissa. Minun on joka aamu kiinnitettävä kulmat uudelleen. Minulla ei ole kovin syvä patja, joustin on heikko.</w:t>
      </w:r>
    </w:p>
    <w:p>
      <w:r>
        <w:rPr>
          <w:b/>
        </w:rPr>
        <w:t xml:space="preserve">Tulos</w:t>
      </w:r>
    </w:p>
    <w:p>
      <w:r>
        <w:t xml:space="preserve">Lakanat eivät pysy kulmissa ....</w:t>
      </w:r>
    </w:p>
    <w:p>
      <w:r>
        <w:rPr>
          <w:b/>
        </w:rPr>
        <w:t xml:space="preserve">Esimerkki 8.2171</w:t>
      </w:r>
    </w:p>
    <w:p>
      <w:r>
        <w:t xml:space="preserve">Kaikkein pahinta on sen taipumaton pinta, josta se on tehty, kuin nojaisi tiiltä vasten. Se on ylhäältä alaspäin liian pieni, se muodostaa vain kovan laihan pullistuman, joka ei syleile niskaasi tai päätäsi millään tavalla. Se ei pysy sellaisessa asennossa, että siitä olisi mitään hyötyä, se liikkuu ympäriinsä, joten se olisi hankala, vaikka se olisi pehmeä. Luojan kiitos, että se oli niin halpa, että sen saattoi vain heittää roskiin, eikä sitä tarvinnut palauttaa. Etsin nyt sellaista, jolla on täysin erilainen muoto.</w:t>
      </w:r>
    </w:p>
    <w:p>
      <w:r>
        <w:rPr>
          <w:b/>
        </w:rPr>
        <w:t xml:space="preserve">Tulos</w:t>
      </w:r>
    </w:p>
    <w:p>
      <w:r>
        <w:t xml:space="preserve">liian pieni, erittäin jäykkä ja kova pinta, ei lainkaan pehmustusta.</w:t>
      </w:r>
    </w:p>
    <w:p>
      <w:r>
        <w:rPr>
          <w:b/>
        </w:rPr>
        <w:t xml:space="preserve">Esimerkki 8.2172</w:t>
      </w:r>
    </w:p>
    <w:p>
      <w:r>
        <w:t xml:space="preserve">Käytettiin lattiaharjaa ja harjan kuidut putosivat lattialle ei tyytyväinen tuotteeseen</w:t>
      </w:r>
    </w:p>
    <w:p>
      <w:r>
        <w:rPr>
          <w:b/>
        </w:rPr>
        <w:t xml:space="preserve">Tulos</w:t>
      </w:r>
    </w:p>
    <w:p>
      <w:r>
        <w:t xml:space="preserve">... harjan kuidut putosivat lattialle ei tyytyväinen kanssa</w:t>
      </w:r>
    </w:p>
    <w:p>
      <w:r>
        <w:rPr>
          <w:b/>
        </w:rPr>
        <w:t xml:space="preserve">Esimerkki 8.2173</w:t>
      </w:r>
    </w:p>
    <w:p>
      <w:r>
        <w:t xml:space="preserve">Älä koskaan tee sitä virhettä, että ostat tällaisen tapahtuman täältä. Ei taukoa, taaksepäin kelausta tai mitään!!!!. Mitä helvettiä ?!?! Minkälaista striimausta tuo on!!!!!</w:t>
      </w:r>
    </w:p>
    <w:p>
      <w:r>
        <w:rPr>
          <w:b/>
        </w:rPr>
        <w:t xml:space="preserve">Tulos</w:t>
      </w:r>
    </w:p>
    <w:p>
      <w:r>
        <w:t xml:space="preserve">Ei taukoa, kelausta tai uudelleenkatselua!!!! Katsotte suoraa lähetystä ja ei mitään muuta!!!!</w:t>
      </w:r>
    </w:p>
    <w:p>
      <w:r>
        <w:rPr>
          <w:b/>
        </w:rPr>
        <w:t xml:space="preserve">Esimerkki 8.2174</w:t>
      </w:r>
    </w:p>
    <w:p>
      <w:r>
        <w:t xml:space="preserve">Aluksi karan kotelossa ei ollut kierteitä. Onneksi minulla oli kierteityssarja ja pystyin kierteittämään kotelon itse. Kun ruohonleikkuria käytettiin kolmatta kertaa asennuksen jälkeen, kara alkoi täristä. Terä pyöri vapaasti ilman hihnaa, mikä kertoo minulle, että karan sisäosat ovat romua. Aion ostaa OE-osat tästä lähtien</w:t>
      </w:r>
    </w:p>
    <w:p>
      <w:r>
        <w:rPr>
          <w:b/>
        </w:rPr>
        <w:t xml:space="preserve">Tulos</w:t>
      </w:r>
    </w:p>
    <w:p>
      <w:r>
        <w:t xml:space="preserve">Aluksi karan kotelossa ei ollut kierteitä. ...</w:t>
      </w:r>
    </w:p>
    <w:p>
      <w:r>
        <w:rPr>
          <w:b/>
        </w:rPr>
        <w:t xml:space="preserve">Esimerkki 8.2175</w:t>
      </w:r>
    </w:p>
    <w:p>
      <w:r>
        <w:t xml:space="preserve">Näin tulokset, joita muut naiset saivat. Halusin detoxata yoni, mutta mielestäni avain on se, että sinulla on oltava kohtu, minulla ei ole. päätin tehdä yhden 24 tunnin välein kolmen päivän ajan. Koska en saanut e-kirjaa enkä applikaattoria. Ensimmäinen päivä oli hyvä, ei kipua, ei kouristuksia, toisena päivänä oli hyvin vaikeaa saada helmi sinne, koska yoni oli niin tiukka, jätin sen sinne ensimmäiset 12 tuntia, sitten poistin sen. Koska minulle en usko, että puhdistan mitään. Odotan seuraavat 2 tai 3 päivää varmistaakseni, että kaikki muuttuu takaisin normaaliksi, ja rukoilen, etten saa jonkinlaista infektiota. En saa edes sormea sinne sisään, se on niin tiukka. Yritin huuhdella yoniani lämpimällä vedellä, mikä oli hyvin vaikeaa. Ne eivät ole minua varten. Uskon, että ne toimivat muille naisille kaikkine osineen, mutta ne eivät vain sovi minulle.</w:t>
      </w:r>
    </w:p>
    <w:p>
      <w:r>
        <w:rPr>
          <w:b/>
        </w:rPr>
        <w:t xml:space="preserve">Tulos</w:t>
      </w:r>
    </w:p>
    <w:p>
      <w:r>
        <w:t xml:space="preserve">Se ei ole tarkoitettu naisille, joille on tehty kohdunpoisto.</w:t>
      </w:r>
    </w:p>
    <w:p>
      <w:r>
        <w:rPr>
          <w:b/>
        </w:rPr>
        <w:t xml:space="preserve">Esimerkki 8.2176</w:t>
      </w:r>
    </w:p>
    <w:p>
      <w:r>
        <w:t xml:space="preserve">On petos tämä ei ole säännöllinen kulhoon geelikynä se tulee hieno putki refill he repiä sinut pois voin ostaa tämän tuotteen</w:t>
      </w:r>
    </w:p>
    <w:p>
      <w:r>
        <w:rPr>
          <w:b/>
        </w:rPr>
        <w:t xml:space="preserve">Tulos</w:t>
      </w:r>
    </w:p>
    <w:p>
      <w:r>
        <w:t xml:space="preserve">... säännöllinen kulhoon geelikynä se tulee hieno putki refill he repiä sinut pois voin ....</w:t>
      </w:r>
    </w:p>
    <w:p>
      <w:r>
        <w:rPr>
          <w:b/>
        </w:rPr>
        <w:t xml:space="preserve">Esimerkki 8.2177</w:t>
      </w:r>
    </w:p>
    <w:p>
      <w:r>
        <w:t xml:space="preserve">Ostin nämä saappaat marraskuussa 2018 ja ne toimivat hyvin 4 kuukautta (vaikka niiden koot ovat hyvin suuret - tilasin koon 8 ja se tuntuu 10:ltä), kunnes tänään. Laitoin ne tänä aamuna jalkaan ja kun pääsin töihin (20 minuuttia myöhemmin) huomasin, että molemmat jalkani tuntuivat märiltä. Tarkistin asian ja ajattelin, että ehkä kenkien sisälle on päässyt ylimääräistä sadetta, koska ne ovat isot ja hieman leveät jalassa, mutta huomasin, että molemmissa kengissä on repeämä kantapään puolella (katso kuva). Minulla ei ole aavistustakaan, miten tämä tapahtui, koska en käytä niitä usein. Tämä on suuri pettymys, koska ostin nämä kengät vasta 4 kuukautta sitten! Edelliset sadesaappaani kestivät lähes 10 vuotta ilman, että jalkani olisivat kastuneet kuten nämä. En suosittele näitä kenkiä, enkä osta tätä merkkiä uudelleen.</w:t>
      </w:r>
    </w:p>
    <w:p>
      <w:r>
        <w:rPr>
          <w:b/>
        </w:rPr>
        <w:t xml:space="preserve">Tulos</w:t>
      </w:r>
    </w:p>
    <w:p>
      <w:r>
        <w:t xml:space="preserve">Repeämä molempien saappaiden pohjassa 4 kuukautta oston jälkeen</w:t>
      </w:r>
    </w:p>
    <w:p>
      <w:r>
        <w:rPr>
          <w:b/>
        </w:rPr>
        <w:t xml:space="preserve">Esimerkki 8.2178</w:t>
      </w:r>
    </w:p>
    <w:p>
      <w:r>
        <w:t xml:space="preserve">Otin tätä tuotetta viikon ajan ja melkein heti alkoi univaikeuksia. Heti kun lopetin sen ottamisen, uneni palasi normaaliksi.</w:t>
      </w:r>
    </w:p>
    <w:p>
      <w:r>
        <w:rPr>
          <w:b/>
        </w:rPr>
        <w:t xml:space="preserve">Tulos</w:t>
      </w:r>
    </w:p>
    <w:p>
      <w:r>
        <w:t xml:space="preserve">Otin tätä tuotetta viikon ajan ja lähes välittömästi ....</w:t>
      </w:r>
    </w:p>
    <w:p>
      <w:r>
        <w:rPr>
          <w:b/>
        </w:rPr>
        <w:t xml:space="preserve">Esimerkki 8.2179</w:t>
      </w:r>
    </w:p>
    <w:p>
      <w:r>
        <w:t xml:space="preserve">Tämä on huijaus, se on vain yksi 10 kapselin hylsy, joka on vain 10 dollaria kaupassa . Ja pakkaus tuli ihan rikki. Haluan rahani takaisin</w:t>
      </w:r>
    </w:p>
    <w:p>
      <w:r>
        <w:rPr>
          <w:b/>
        </w:rPr>
        <w:t xml:space="preserve">Tulos</w:t>
      </w:r>
    </w:p>
    <w:p>
      <w:r>
        <w:t xml:space="preserve">Huijaus . Yksi hiha 30 dollaria myymälässä verkossa ja ostoskeskuksessa on vain 10 dollaria.</w:t>
      </w:r>
    </w:p>
    <w:p>
      <w:r>
        <w:rPr>
          <w:b/>
        </w:rPr>
        <w:t xml:space="preserve">Esimerkki 8.2180</w:t>
      </w:r>
    </w:p>
    <w:p>
      <w:r>
        <w:t xml:space="preserve">Täysin tyytymätön mitään syytä siihen, että edustat amazon.comia ja satuin olemaan prime-jäsen. Ja tätä ei voi hyväksyä, koska teidänlaisenne myyjät saavat minut lopulta perumaan tilaukseni ja lopettamaan tilaukset Amazonilta kokonaan.</w:t>
      </w:r>
    </w:p>
    <w:p>
      <w:r>
        <w:rPr>
          <w:b/>
        </w:rPr>
        <w:t xml:space="preserve">Tulos</w:t>
      </w:r>
    </w:p>
    <w:p>
      <w:r>
        <w:t xml:space="preserve">Ei! Tilasin 24" ja 22" ja sain vain 24" ja olen niin kiireinen töissä, etten edes halua valittaa siitä, että olen hyvin</w:t>
      </w:r>
    </w:p>
    <w:p>
      <w:r>
        <w:rPr>
          <w:b/>
        </w:rPr>
        <w:t xml:space="preserve">Esimerkki 8.2181</w:t>
      </w:r>
    </w:p>
    <w:p>
      <w:r>
        <w:t xml:space="preserve">Tilasin 3 eri värisarjaa. Sain KAIKKI samaa väriä, jota ei ole edes saatavilla kuvatuissa tuotteissa. Viestittelin edestakaisin yli KUUKAUDEN ajan ilman mitään muuta ratkaisua kuin palauttaa maksamani tuotteet. Olen joutunut jatkuvasti toistamaan itseäni. Huonoin asiakaspalvelu ikinä! Ai niin ja miten kätevää, kun valituksen jälkeen ja ei saatu ratkaisua he muuttivat sen ilmaiseksi palautukseksi joissakin väreissä?!!!!!!!!! Hämärää liiketoimintaa! Olen menettänyt yli 30 dollaria roinasta, jota en halunnut.</w:t>
      </w:r>
    </w:p>
    <w:p>
      <w:r>
        <w:rPr>
          <w:b/>
        </w:rPr>
        <w:t xml:space="preserve">Tulos</w:t>
      </w:r>
    </w:p>
    <w:p>
      <w:r>
        <w:t xml:space="preserve">Väärät tuotteet lähetetty (Kiinasta) eikä ilmaista palautusta, kuten ilmoitettiin!</w:t>
      </w:r>
    </w:p>
    <w:p>
      <w:r>
        <w:rPr>
          <w:b/>
        </w:rPr>
        <w:t xml:space="preserve">Esimerkki 8.2182</w:t>
      </w:r>
    </w:p>
    <w:p>
      <w:r>
        <w:t xml:space="preserve">Meidän kissamme eivät halunneet olla missään tekemisissä tämän kanssa. Ne ovat aina pitäneet kissanminttuöljystä, joten en voinut kuvitella miksi tällä kertaa. Nuuskin pulloa &amp; YUCK! Ei ihme. Se ei tuoksunut lainkaan kissanminttuöljylle. Ehkä sain huonon pullon, mutta tämä oli kamalaa. Todella suuri pettymys. Palaamme takaisin kissanminttuöljyyn, jota olemme käyttäneet aiemmin.</w:t>
      </w:r>
    </w:p>
    <w:p>
      <w:r>
        <w:rPr>
          <w:b/>
        </w:rPr>
        <w:t xml:space="preserve">Tulos</w:t>
      </w:r>
    </w:p>
    <w:p>
      <w:r>
        <w:t xml:space="preserve">Ne ovat aina pitäneet kissanminttuöljystä, joten en voinut kuvitella, miksi tämä ....</w:t>
      </w:r>
    </w:p>
    <w:p>
      <w:r>
        <w:rPr>
          <w:b/>
        </w:rPr>
        <w:t xml:space="preserve">Esimerkki 8.2183</w:t>
      </w:r>
    </w:p>
    <w:p>
      <w:r>
        <w:t xml:space="preserve">Annan tälle 1 alku, koska yksi sen ei sävy on täysin musta, ei vastaa kuvia, ja toiseksi he veloittavat lähes 20 dollaria merenkulusta, joka on törkeää se ei edes paina 1lb ja rulla on pieni, joten olin erittäin pettynyt tähän tuotteeseen ja en suosittele sitä kenellekään. On halvempaa mennä oikeaan kauppaan ja antaa heidän käyttää heidän filmiään, joka näyttää paremmalta, koska se ei ole musta tarra. Äärimmäisen vaikea leikata, jos mustaa pieniä paloja valosta, kuten ajovalojen oransseja sivukulmia, koska kalvo on niin tumma, että et näe, mitä leikkaat.</w:t>
      </w:r>
    </w:p>
    <w:p>
      <w:r>
        <w:rPr>
          <w:b/>
        </w:rPr>
        <w:t xml:space="preserve">Tulos</w:t>
      </w:r>
    </w:p>
    <w:p>
      <w:r>
        <w:t xml:space="preserve">ja toiseksi he veloittavat melkein 20 dollaria merenkulusta, mikä on törkeää se ei edes paina 1lb ja rulla on pieni, joten olin su</w:t>
      </w:r>
    </w:p>
    <w:p>
      <w:r>
        <w:rPr>
          <w:b/>
        </w:rPr>
        <w:t xml:space="preserve">Esimerkki 8.2184</w:t>
      </w:r>
    </w:p>
    <w:p>
      <w:r>
        <w:t xml:space="preserve">Olen ostanut tämän tuotteen viimeisen 6mo aikana suoraan Cliniquelta ja tämä tuote on hyvin erilainen väri ja viskositeetti (paksuus). Se ei ole sama tuote, jonka ostin Cliniquelta. Olen skeptinen siitä, mitä ja miksi se on erilainen, joten heitän sen roskiin ja menetän $$, mutta en aio laittaa tätä kasvoilleni / silmilleni, koska minulla ei ole aavistustakaan, mitä se on. Ole tietoinen ja erittäin varovainen, kun tilaat kosmetiikkaa verkossa. Hyvä, että olin aiemmin ostanut suoraan, koska nyt tiedän ennen kuin laitan jotain mahdollisesti väärennettyä ja haitallista kasvoilleni.</w:t>
      </w:r>
    </w:p>
    <w:p>
      <w:r>
        <w:rPr>
          <w:b/>
        </w:rPr>
        <w:t xml:space="preserve">Tulos</w:t>
      </w:r>
    </w:p>
    <w:p>
      <w:r>
        <w:t xml:space="preserve">Täysin erilainen tuote kuin mitä ostin suoraan Cliniquelta. VAROITUS</w:t>
      </w:r>
    </w:p>
    <w:p>
      <w:r>
        <w:rPr>
          <w:b/>
        </w:rPr>
        <w:t xml:space="preserve">Esimerkki 8.2185</w:t>
      </w:r>
    </w:p>
    <w:p>
      <w:r>
        <w:t xml:space="preserve">Rakastin tätä mallia ja olin niin innoissani, kun sain ne. Super pehmeät, mutta jouduin heittämään ne pois super nopeasti. Kun olin käyttänyt niitä vasta toisen kerran, materiaali kirjaimellisesti hajosi. Reikiä kaikkialla ja reiden alue oli tuhoutunut. Täysin pettynyt.</w:t>
      </w:r>
    </w:p>
    <w:p>
      <w:r>
        <w:rPr>
          <w:b/>
        </w:rPr>
        <w:t xml:space="preserve">Tulos</w:t>
      </w:r>
    </w:p>
    <w:p>
      <w:r>
        <w:t xml:space="preserve">Rakastin tätä mallia ja olin niin innoissani, kun sain ....</w:t>
      </w:r>
    </w:p>
    <w:p>
      <w:r>
        <w:rPr>
          <w:b/>
        </w:rPr>
        <w:t xml:space="preserve">Esimerkki 8.2186</w:t>
      </w:r>
    </w:p>
    <w:p>
      <w:r>
        <w:t xml:space="preserve">Minulla on kaksi (2) paitaa palautettavana - 1. tilasin laivastonsinisen ja se saapui mustana - otin teihin yhteyttä ja tilasin korvaavan paidan laivastonsinisen värisenä ja kun se saapui, olin saanut taas mustan! Haluan palauttaa molemmat mustat paidat ja ymmärrän, että saan hyvityksen vain yhdestä! En ole onnistunut löytämään kaikkia tarvittavia paperitöitä tätä varten... Tarvitsen APUA!</w:t>
      </w:r>
    </w:p>
    <w:p>
      <w:r>
        <w:rPr>
          <w:b/>
        </w:rPr>
        <w:t xml:space="preserve">Tulos</w:t>
      </w:r>
    </w:p>
    <w:p>
      <w:r>
        <w:t xml:space="preserve">Tilattu NAVY BLUE - 2 kertaa, saanut BLACK - molemmilla kerroilla. Palautan molemmat (2) niistä.</w:t>
      </w:r>
    </w:p>
    <w:p>
      <w:r>
        <w:rPr>
          <w:b/>
        </w:rPr>
        <w:t xml:space="preserve">Esimerkki 8.2187</w:t>
      </w:r>
    </w:p>
    <w:p>
      <w:r>
        <w:t xml:space="preserve">Sain tämän tuotteen juuri tänään, ja yllätyksekseni laatikosta puuttui 4 väriä. Laatikon sisällä on 2 väririviä, toisessa on 4 väriä ja toisessa 3 väriä. Saamassani laatikossa oli vain 3 väriä: punainen, keltainen ja sininen toisella rivillä. Ensimmäinen rivi oli tyhjä. Pakkaus saapui ovelleni vahingoittumattomana, jouduin jopa poistamaan laatikosta tehdassinetin, mutta sen sisältä puuttui silti 4 väriä. Aion nyt aloittaa palautusprosessin. Minusta tuntuu pahalta, koska halusin todella kokeilla tuotetta sohvallani, mutta en voi tehdä paljon, kun niin monta väriä puuttuu ja kun olen maksanut siitä täyden hinnan.</w:t>
      </w:r>
    </w:p>
    <w:p>
      <w:r>
        <w:rPr>
          <w:b/>
        </w:rPr>
        <w:t xml:space="preserve">Tulos</w:t>
      </w:r>
    </w:p>
    <w:p>
      <w:r>
        <w:t xml:space="preserve">Minusta tuntuu pahalta, koska halusin todella kokeilla tuotetta ...</w:t>
      </w:r>
    </w:p>
    <w:p>
      <w:r>
        <w:rPr>
          <w:b/>
        </w:rPr>
        <w:t xml:space="preserve">Esimerkki 8.2188</w:t>
      </w:r>
    </w:p>
    <w:p>
      <w:r>
        <w:t xml:space="preserve">Nämä asiat ovat arvottomia. Vesi loppuu päivässä tai kahdessa.</w:t>
      </w:r>
    </w:p>
    <w:p>
      <w:r>
        <w:rPr>
          <w:b/>
        </w:rPr>
        <w:t xml:space="preserve">Tulos</w:t>
      </w:r>
    </w:p>
    <w:p>
      <w:r>
        <w:t xml:space="preserve">Nämä asiat ovat arvottomia. Vesi loppuu päivässä tai kahdessa.</w:t>
      </w:r>
    </w:p>
    <w:p>
      <w:r>
        <w:rPr>
          <w:b/>
        </w:rPr>
        <w:t xml:space="preserve">Esimerkki 8.2189</w:t>
      </w:r>
    </w:p>
    <w:p>
      <w:r>
        <w:t xml:space="preserve">roskat, erittäin vaikea käyttää, ei edes rahan arvoinen</w:t>
      </w:r>
    </w:p>
    <w:p>
      <w:r>
        <w:rPr>
          <w:b/>
        </w:rPr>
        <w:t xml:space="preserve">Tulos</w:t>
      </w:r>
    </w:p>
    <w:p>
      <w:r>
        <w:t xml:space="preserve">roskat, erittäin vaikea käyttää, ei edes rahan arvoinen</w:t>
      </w:r>
    </w:p>
    <w:p>
      <w:r>
        <w:rPr>
          <w:b/>
        </w:rPr>
        <w:t xml:space="preserve">Esimerkki 8.2190</w:t>
      </w:r>
    </w:p>
    <w:p>
      <w:r>
        <w:t xml:space="preserve">Palvelun aktivointi ja käyttö on helppoa, mutta peruutusmahdollisuutta ei ole, vaan sinun on soitettava, ja puhelin soi vastaajaan, joka on täynnä.</w:t>
      </w:r>
    </w:p>
    <w:p>
      <w:r>
        <w:rPr>
          <w:b/>
        </w:rPr>
        <w:t xml:space="preserve">Tulos</w:t>
      </w:r>
    </w:p>
    <w:p>
      <w:r>
        <w:t xml:space="preserve">Palvelun aktivointi ja käyttö on helppoa, mutta sitä ei voi peruuttaa.</w:t>
      </w:r>
    </w:p>
    <w:p>
      <w:r>
        <w:rPr>
          <w:b/>
        </w:rPr>
        <w:t xml:space="preserve">Esimerkki 8.2191</w:t>
      </w:r>
    </w:p>
    <w:p>
      <w:r>
        <w:t xml:space="preserve">Olen kokeillut muitakin proteiineja, mutta olen kuullut hyvää Optimum Nutritionista. Olen heidän kakku donitsi laukaus ja se oli kamala se kuulostaa hyvältä mutta maistuu tyhjältä. Se on aika mautonta mikä tekee siitä vaikeasti juotavaa. Kaikista ostamistani proteiineista tämä on vähiten suosikkini.</w:t>
      </w:r>
    </w:p>
    <w:p>
      <w:r>
        <w:rPr>
          <w:b/>
        </w:rPr>
        <w:t xml:space="preserve">Tulos</w:t>
      </w:r>
    </w:p>
    <w:p>
      <w:r>
        <w:t xml:space="preserve">Olen kokeillut muita proteiineja aiemmin, mutta olen kuullut hyvää Optimum Nutritionista.</w:t>
      </w:r>
    </w:p>
    <w:p>
      <w:r>
        <w:rPr>
          <w:b/>
        </w:rPr>
        <w:t xml:space="preserve">Esimerkki 8.2192</w:t>
      </w:r>
    </w:p>
    <w:p>
      <w:r>
        <w:t xml:space="preserve">Tuote on viallinen. Ei toimi. Kotipainikkeen alla on pieni halkeama. Tuote myytiin uutena...jos se olisi uusi, siinä ei olisi halkeamaa. Äärimmäisen tyytymätön!!!</w:t>
      </w:r>
    </w:p>
    <w:p>
      <w:r>
        <w:rPr>
          <w:b/>
        </w:rPr>
        <w:t xml:space="preserve">Tulos</w:t>
      </w:r>
    </w:p>
    <w:p>
      <w:r>
        <w:t xml:space="preserve">Et voi aina uskoa sitä, mitä luet jostakin tuotteesta!</w:t>
      </w:r>
    </w:p>
    <w:p>
      <w:r>
        <w:rPr>
          <w:b/>
        </w:rPr>
        <w:t xml:space="preserve">Esimerkki 8.2193</w:t>
      </w:r>
    </w:p>
    <w:p>
      <w:r>
        <w:t xml:space="preserve">Lähes mahdoton erottaa toisistaan, koska ne tunkeutuvat toisiinsa niin tiukasti, että kaksi kantta erottuu laatikossa, kun laatikko saapui, ja jokaisesta oli katkennut "laippa". Ehdottomasti tehtaan alkuperäinen pakkaus on syyllinen. Todella lähes mahdotonta purkaa pakkausta... viimeisen kerran minulle.</w:t>
      </w:r>
    </w:p>
    <w:p>
      <w:r>
        <w:rPr>
          <w:b/>
        </w:rPr>
        <w:t xml:space="preserve">Tulos</w:t>
      </w:r>
    </w:p>
    <w:p>
      <w:r>
        <w:t xml:space="preserve">kaksi kantta saapui laatikossa rikkoutuneena pakkauksen takia.. puristettu liian tiukasti yhteen.</w:t>
      </w:r>
    </w:p>
    <w:p>
      <w:r>
        <w:rPr>
          <w:b/>
        </w:rPr>
        <w:t xml:space="preserve">Esimerkki 8.2194</w:t>
      </w:r>
    </w:p>
    <w:p>
      <w:r>
        <w:t xml:space="preserve">Äärimmäisen vaikea katsoa. Lataus pysähtyi noin miljoona kertaa.</w:t>
      </w:r>
    </w:p>
    <w:p>
      <w:r>
        <w:rPr>
          <w:b/>
        </w:rPr>
        <w:t xml:space="preserve">Tulos</w:t>
      </w:r>
    </w:p>
    <w:p>
      <w:r>
        <w:t xml:space="preserve">Äärimmäisen vaikea katsoa. Lataus jäätyi noin ...</w:t>
      </w:r>
    </w:p>
    <w:p>
      <w:r>
        <w:rPr>
          <w:b/>
        </w:rPr>
        <w:t xml:space="preserve">Esimerkki 8.2195</w:t>
      </w:r>
    </w:p>
    <w:p>
      <w:r>
        <w:t xml:space="preserve">Kuvaus oli väärä, huonolaatuinen, ja he eivät antaneet palauttaa sitä 👎👎👎👎</w:t>
      </w:r>
    </w:p>
    <w:p>
      <w:r>
        <w:rPr>
          <w:b/>
        </w:rPr>
        <w:t xml:space="preserve">Tulos</w:t>
      </w:r>
    </w:p>
    <w:p>
      <w:r>
        <w:t xml:space="preserve">huonolaatuinen, eivätkä he antaneet palauttaa sitä ...</w:t>
      </w:r>
    </w:p>
    <w:p>
      <w:r>
        <w:rPr>
          <w:b/>
        </w:rPr>
        <w:t xml:space="preserve">Esimerkki 8.2196</w:t>
      </w:r>
    </w:p>
    <w:p>
      <w:r>
        <w:t xml:space="preserve">Tiiviste näkyy selvästi kuvassa. Tuote tuli avattuna, eikä tiivistettä ollut.</w:t>
      </w:r>
    </w:p>
    <w:p>
      <w:r>
        <w:rPr>
          <w:b/>
        </w:rPr>
        <w:t xml:space="preserve">Tulos</w:t>
      </w:r>
    </w:p>
    <w:p>
      <w:r>
        <w:t xml:space="preserve">Tuote tuli avattuna ilman tyhjennystulpan tiivistettä........</w:t>
      </w:r>
    </w:p>
    <w:p>
      <w:r>
        <w:rPr>
          <w:b/>
        </w:rPr>
        <w:t xml:space="preserve">Esimerkki 8.2197</w:t>
      </w:r>
    </w:p>
    <w:p>
      <w:r>
        <w:t xml:space="preserve">Tämä on harvinainen pimeässä hehkuva kattokuu, joka EI HÄHKUU PIMEÄSSÄ. Olin hyvin iloinen voidessani antaa sen pikkulapselleni, mutta jos sanoisin, että myyjän kuva on vääristelyä, se olisi vähättelyä.</w:t>
      </w:r>
    </w:p>
    <w:p>
      <w:r>
        <w:rPr>
          <w:b/>
        </w:rPr>
        <w:t xml:space="preserve">Tulos</w:t>
      </w:r>
    </w:p>
    <w:p>
      <w:r>
        <w:t xml:space="preserve">Olin hyvin iloinen voidessani antaa sen Pikkulapselleni, mutta sanoakseni ....</w:t>
      </w:r>
    </w:p>
    <w:p>
      <w:r>
        <w:rPr>
          <w:b/>
        </w:rPr>
        <w:t xml:space="preserve">Esimerkki 8.2198</w:t>
      </w:r>
    </w:p>
    <w:p>
      <w:r>
        <w:t xml:space="preserve">Sain paketin, mutta paketista puuttuu vain 2 timanttia numero 6. Tarvitsen paljon enemmän, joka näyttää olevan pääväri. Kiitos Audrey Carter</w:t>
      </w:r>
    </w:p>
    <w:p>
      <w:r>
        <w:rPr>
          <w:b/>
        </w:rPr>
        <w:t xml:space="preserve">Tulos</w:t>
      </w:r>
    </w:p>
    <w:p>
      <w:r>
        <w:t xml:space="preserve">Sain paketin, mutta puuttuu numero 6 timantteja vain 2 ...</w:t>
      </w:r>
    </w:p>
    <w:p>
      <w:r>
        <w:rPr>
          <w:b/>
        </w:rPr>
        <w:t xml:space="preserve">Esimerkki 8.2199</w:t>
      </w:r>
    </w:p>
    <w:p>
      <w:r>
        <w:t xml:space="preserve">1. tilaus: Silmälaastari kosteuttaa ja viilentää. MUTTA 2. ja 3. tilauksen pakkaus hieman poikkeaa 1. tilauksesta JA helvetin tyynyt eivät tartu ihoon. Erittäin pettynyt.</w:t>
      </w:r>
    </w:p>
    <w:p>
      <w:r>
        <w:rPr>
          <w:b/>
        </w:rPr>
        <w:t xml:space="preserve">Tulos</w:t>
      </w:r>
    </w:p>
    <w:p>
      <w:r>
        <w:t xml:space="preserve">Rakkaus rakkaus rakkaus rakkaus tummat ympyrät vähenevät samalla kun silmälaastari kosteuttaa ...</w:t>
      </w:r>
    </w:p>
    <w:p>
      <w:r>
        <w:rPr>
          <w:b/>
        </w:rPr>
        <w:t xml:space="preserve">Esimerkki 8.2200</w:t>
      </w:r>
    </w:p>
    <w:p>
      <w:r>
        <w:t xml:space="preserve">Tämä geeli toimi ennen. Mutta toimittaja näytti muuttaneen koostumusta, mikä sai geelin toimimaan päinvastoin. Se aiheuttaa niin paljon kutinaa ja muuttaa kainalot tummiksi. Toivon, etteivät he olisi muuttaneet tuotetta, koska se toimi ennen niin hyvin kainaloiden valkaisuun.</w:t>
      </w:r>
    </w:p>
    <w:p>
      <w:r>
        <w:rPr>
          <w:b/>
        </w:rPr>
        <w:t xml:space="preserve">Tulos</w:t>
      </w:r>
    </w:p>
    <w:p>
      <w:r>
        <w:t xml:space="preserve">Tämä geeli toimi ennen. Mutta toimittaja näytti ...</w:t>
      </w:r>
    </w:p>
    <w:p>
      <w:r>
        <w:rPr>
          <w:b/>
        </w:rPr>
        <w:t xml:space="preserve">Esimerkki 8.2201</w:t>
      </w:r>
    </w:p>
    <w:p>
      <w:r>
        <w:t xml:space="preserve">Vain yksi DVD!!! Nyt se ei tunnista mitään levyä, jonka laitan sisään, se sanoo No Disk, vaikka sisällä on levyke.</w:t>
      </w:r>
    </w:p>
    <w:p>
      <w:r>
        <w:rPr>
          <w:b/>
        </w:rPr>
        <w:t xml:space="preserve">Tulos</w:t>
      </w:r>
    </w:p>
    <w:p>
      <w:r>
        <w:t xml:space="preserve">Huono tuote!!!! Ei nimenomaan anna vianetsintä ohjeita askel askeleelta</w:t>
      </w:r>
    </w:p>
    <w:p>
      <w:r>
        <w:rPr>
          <w:b/>
        </w:rPr>
        <w:t xml:space="preserve">Esimerkki 8.2202</w:t>
      </w:r>
    </w:p>
    <w:p>
      <w:r>
        <w:t xml:space="preserve">Valkotasapainon ylläpitäminen ei onnistu. Kuva muuttuu vaaleanpunaiseksi kaikissa olosuhteissa. Tuotetuki oli erittäin ystävällinen ja asiantunteva, mutta ei pystynyt tarjoamaan kestävää ratkaisua.</w:t>
      </w:r>
    </w:p>
    <w:p>
      <w:r>
        <w:rPr>
          <w:b/>
        </w:rPr>
        <w:t xml:space="preserve">Tulos</w:t>
      </w:r>
    </w:p>
    <w:p>
      <w:r>
        <w:t xml:space="preserve">Valkotasapainon ylläpitäminen ei onnistu. Kuva muuttuu vaaleanpunaiseksi ...</w:t>
      </w:r>
    </w:p>
    <w:p>
      <w:r>
        <w:rPr>
          <w:b/>
        </w:rPr>
        <w:t xml:space="preserve">Esimerkki 8.2203</w:t>
      </w:r>
    </w:p>
    <w:p>
      <w:r>
        <w:t xml:space="preserve">Vaikka tuote oli pakattu hienoon laatikkoon, kulhossa oli erittäin suuri halkeama. Tämä teki siitä käyttökelvottoman. Jouduin palauttamaan tuotteen ja ostamaan muualta.</w:t>
      </w:r>
    </w:p>
    <w:p>
      <w:r>
        <w:rPr>
          <w:b/>
        </w:rPr>
        <w:t xml:space="preserve">Tulos</w:t>
      </w:r>
    </w:p>
    <w:p>
      <w:r>
        <w:t xml:space="preserve">Vaikka tuote oli pakattu mukavaan laatikkoon, kulhossa oli erittäin suuri halkeama ...</w:t>
      </w:r>
    </w:p>
    <w:p>
      <w:r>
        <w:rPr>
          <w:b/>
        </w:rPr>
        <w:t xml:space="preserve">Esimerkki 8.2204</w:t>
      </w:r>
    </w:p>
    <w:p>
      <w:r>
        <w:t xml:space="preserve">Se ei ole yhtä paksu tai pehmeä kuin aiemmat omistamani Vellux-peitot. Se on itse asiassa naarmuuntuva. Siinä on myös outoja puristuneita kohtia, melkein kuin siihen olisi painettu silitysraudalla eri kohdissa. Palauttaisin sen, paitsi että pesin sen muutaman kerran yrittäessäni tehdä siitä pehmeämmän ja nähdä, hävisivätkö puristetut alueet. Kummassakaan ei ollut onnea. Olen omistanut 3 Vellux-peittoa monien vuosien ajan ja rakastanut niiden keveyttä, pehmeyttä, lämpöä ja ulkonäköä. Tässä ei ole mitään näistä ominaisuuksista. Se on melko kallis.... rätti? pressu? koiranpeitto? Onko tämä halpa kopio? Siinä lukee Vellux. Jos he tekevät nyt tätä, älkää tuhlatko rahojanne.</w:t>
      </w:r>
    </w:p>
    <w:p>
      <w:r>
        <w:rPr>
          <w:b/>
        </w:rPr>
        <w:t xml:space="preserve">Tulos</w:t>
      </w:r>
    </w:p>
    <w:p>
      <w:r>
        <w:t xml:space="preserve">äärimmäisen huonolaatuisempi kuin mikään muu omistamani Vellux-peitto.</w:t>
      </w:r>
    </w:p>
    <w:p>
      <w:r>
        <w:rPr>
          <w:b/>
        </w:rPr>
        <w:t xml:space="preserve">Esimerkki 8.2205</w:t>
      </w:r>
    </w:p>
    <w:p>
      <w:r>
        <w:t xml:space="preserve">Ostimme tämän vierashuoneeseemme, ja sitä ei juuri käytetty. Laitteen kokoonpano ja estetiikka ovat loistavia, mutta turvallisuus ei ole. Hyvin vähäisen käytön jälkeen meillä oli muutama ystävä istumassa sen päällä ja se meni täysin rikki. Puupalat, metalli ja ruuvit vain kirjaimellisesti putosivat. Älkää ostako tätä, se ei ole loukkaantumisen arvoinen.</w:t>
      </w:r>
    </w:p>
    <w:p>
      <w:r>
        <w:rPr>
          <w:b/>
        </w:rPr>
        <w:t xml:space="preserve">Tulos</w:t>
      </w:r>
    </w:p>
    <w:p>
      <w:r>
        <w:t xml:space="preserve">Yksikön kokoonpano ja esteettisyys ovat hienoja, mutta turvallisuus ei ole</w:t>
      </w:r>
    </w:p>
    <w:p>
      <w:r>
        <w:rPr>
          <w:b/>
        </w:rPr>
        <w:t xml:space="preserve">Esimerkki 8.2206</w:t>
      </w:r>
    </w:p>
    <w:p>
      <w:r>
        <w:t xml:space="preserve">Kaikki valkoiset sisätilat ja kaveri vuoti runsaasti verta, mutta kenelläkään ei ollut verta, ei verta matolla tai missään......really!!???</w:t>
      </w:r>
    </w:p>
    <w:p>
      <w:r>
        <w:rPr>
          <w:b/>
        </w:rPr>
        <w:t xml:space="preserve">Tulos</w:t>
      </w:r>
    </w:p>
    <w:p>
      <w:r>
        <w:t xml:space="preserve">Kaikki valkoiset sisätilat, ja kaveri vuoti runsaasti verta, mutta kenelläkään ei ollut verta,</w:t>
      </w:r>
    </w:p>
    <w:p>
      <w:r>
        <w:rPr>
          <w:b/>
        </w:rPr>
        <w:t xml:space="preserve">Esimerkki 8.2207</w:t>
      </w:r>
    </w:p>
    <w:p>
      <w:r>
        <w:t xml:space="preserve">Olen pieni ensimmäinen ei sopinut tämä sain xlarge se ei sovi oikein ei pidä siitä lainkaan haluavat palauttaa sen takaisin</w:t>
      </w:r>
    </w:p>
    <w:p>
      <w:r>
        <w:rPr>
          <w:b/>
        </w:rPr>
        <w:t xml:space="preserve">Tulos</w:t>
      </w:r>
    </w:p>
    <w:p>
      <w:r>
        <w:t xml:space="preserve">... xlarge se ei sopinut oikein en pidä siitä ollenkaan haluaisin palauttaa sen takaisin</w:t>
      </w:r>
    </w:p>
    <w:p>
      <w:r>
        <w:rPr>
          <w:b/>
        </w:rPr>
        <w:t xml:space="preserve">Esimerkki 8.2208</w:t>
      </w:r>
    </w:p>
    <w:p>
      <w:r>
        <w:t xml:space="preserve">Olen niin surullinen ja pettynyt. Tilasin tämän ystävälleni, jolla juuri diagnosoitiin rintasyöpä, ja olin niin innoissani nähdessäni tämän postissa. Mutta kun avasin sen, se oli ihan märkä ja hajoamassa. En voi antaa tätä hänelle ollenkaan.</w:t>
      </w:r>
    </w:p>
    <w:p>
      <w:r>
        <w:rPr>
          <w:b/>
        </w:rPr>
        <w:t xml:space="preserve">Tulos</w:t>
      </w:r>
    </w:p>
    <w:p>
      <w:r>
        <w:t xml:space="preserve">Laatikko oli märkä ja hajoamassa, kun se saapui postissa.</w:t>
      </w:r>
    </w:p>
    <w:p>
      <w:r>
        <w:rPr>
          <w:b/>
        </w:rPr>
        <w:t xml:space="preserve">Esimerkki 8.2209</w:t>
      </w:r>
    </w:p>
    <w:p>
      <w:r>
        <w:t xml:space="preserve">Taidan antaa näille 1 tähden, koska negatiivista tähteä ei ole. Sanomattakin on selvää, että tämän tilauksen vastaanottaminen sai minut ymmärtämään, että Amazon legit vain myy kasan paskaa verkkosivuillaan. Tämä on toinen maksusarjani, jonka olen ostanut täältä ja palautan. Lisäksi nämä surkeat laturit EIVÄT ole lainkaan Apple-yhteensopivia.</w:t>
      </w:r>
    </w:p>
    <w:p>
      <w:r>
        <w:rPr>
          <w:b/>
        </w:rPr>
        <w:t xml:space="preserve">Tulos</w:t>
      </w:r>
    </w:p>
    <w:p>
      <w:r>
        <w:t xml:space="preserve">Tämän tilauksen vastaanottaminen sai minut tajuamaan, että Amazon legit vain myy kasan roskaa verkkosivuillaan.</w:t>
      </w:r>
    </w:p>
    <w:p>
      <w:r>
        <w:rPr>
          <w:b/>
        </w:rPr>
        <w:t xml:space="preserve">Esimerkki 8.2210</w:t>
      </w:r>
    </w:p>
    <w:p>
      <w:r>
        <w:t xml:space="preserve">Letku on tarpeeksi pitkä ulottumaan autotallin ulkopuolelle, joten minun ei tarvitse tyhjentää ämpäriä jatkuvasti ilmankuivaajassa. Kytkin sen ohjeiden mukaisesti, mutta se on vuotanut ensimmäisestä päivästä lähtien. Olen ottanut letkun pois ja sammuttanut ilmankuivaajan päiväksi ja laittanut sen sitten takaisin. Mitä tahansa teenkin, letku vuotaa edelleen, ja autotallissa on aina vesilätäkkö.</w:t>
      </w:r>
    </w:p>
    <w:p>
      <w:r>
        <w:rPr>
          <w:b/>
        </w:rPr>
        <w:t xml:space="preserve">Tulos</w:t>
      </w:r>
    </w:p>
    <w:p>
      <w:r>
        <w:t xml:space="preserve">Letku ostettu ostamani ilmankuivaajan kanssa.</w:t>
      </w:r>
    </w:p>
    <w:p>
      <w:r>
        <w:rPr>
          <w:b/>
        </w:rPr>
        <w:t xml:space="preserve">Esimerkki 8.2211</w:t>
      </w:r>
    </w:p>
    <w:p>
      <w:r>
        <w:t xml:space="preserve">Tämä tuote ei sopinut lainkaan Greenworksin 80 voltin jousitrimmeriini. Se oli aivan liian suuri. Palauttaisin sen, mutta aion vain ottaa narun pois ja käyttää sitä sen sijaan. Pysy kaukana tästä, jos luulet pystyväsi pukemaan sen suoraan paikalleen. Se EI sovi GREENWORKS 80V TRIMMERiin!!!!!.</w:t>
      </w:r>
    </w:p>
    <w:p>
      <w:r>
        <w:rPr>
          <w:b/>
        </w:rPr>
        <w:t xml:space="preserve">Tulos</w:t>
      </w:r>
    </w:p>
    <w:p>
      <w:r>
        <w:t xml:space="preserve">Tämä tuote ei sopinut Greenworksin 80 voltin jousipuhaltimeen ....</w:t>
      </w:r>
    </w:p>
    <w:p>
      <w:r>
        <w:rPr>
          <w:b/>
        </w:rPr>
        <w:t xml:space="preserve">Esimerkki 8.2212</w:t>
      </w:r>
    </w:p>
    <w:p>
      <w:r>
        <w:t xml:space="preserve">Ensimmäinen käyttökerta ja yksi LED-valorivi ei toimi. Täytyy katsoa, saanko tilalle uuden.</w:t>
      </w:r>
    </w:p>
    <w:p>
      <w:r>
        <w:rPr>
          <w:b/>
        </w:rPr>
        <w:t xml:space="preserve">Tulos</w:t>
      </w:r>
    </w:p>
    <w:p>
      <w:r>
        <w:t xml:space="preserve">Pettynyt, mutta toiveikas korvaava on hyvä!</w:t>
      </w:r>
    </w:p>
    <w:p>
      <w:r>
        <w:rPr>
          <w:b/>
        </w:rPr>
        <w:t xml:space="preserve">Esimerkki 8.2213</w:t>
      </w:r>
    </w:p>
    <w:p>
      <w:r>
        <w:t xml:space="preserve">Rinta näyttää siltä kuin se puristaisi rintojani alemmas. Hihnat olivat aivan liian lähellä toisiaan.</w:t>
      </w:r>
    </w:p>
    <w:p>
      <w:r>
        <w:rPr>
          <w:b/>
        </w:rPr>
        <w:t xml:space="preserve">Tulos</w:t>
      </w:r>
    </w:p>
    <w:p>
      <w:r>
        <w:t xml:space="preserve">Rintakoko ei sopinut ollenkaan ja hihnat olivat aivan liian lähellä toisiaan.</w:t>
      </w:r>
    </w:p>
    <w:p>
      <w:r>
        <w:rPr>
          <w:b/>
        </w:rPr>
        <w:t xml:space="preserve">Esimerkki 8.2214</w:t>
      </w:r>
    </w:p>
    <w:p>
      <w:r>
        <w:t xml:space="preserve">Tilasin tämän valmistujaislahjaksi.En antanut sitä pojanpojalleni, mutta hän valmistui juuri, joten annoin sen hänelle vasta äskettäin. No .yritimme ladata sitä useita kertoja vain huomataksemme, että se ei pidä latausta! Minusta tuntuu niin pahalta hänen puolestaan.sain hyvän hinnan ja olin innoissani voidessani antaa tämän hänelle!!.Se oli vain lukulaite, joten täydellinen yläasteelta valmistuvalle. Nyt ,olen menettänyt rahat ja ,en voi palauttaa sitä.ostin jo uuden kotelon siihen myös. Mikä valtava pettymys hänelle ja minulle. en koskaan enää osta Amazonista kunnostettua tuotetta! Luulen, että olen oppinut huh??? Ja lapsenlapseni sai todellisen herätyksen!</w:t>
      </w:r>
    </w:p>
    <w:p>
      <w:r>
        <w:rPr>
          <w:b/>
        </w:rPr>
        <w:t xml:space="preserve">Tulos</w:t>
      </w:r>
    </w:p>
    <w:p>
      <w:r>
        <w:t xml:space="preserve">Että se ei kestä latausta enkä voi palauttaa sitä!!! Älä osta Amazonin kunnostettua tuotetta.</w:t>
      </w:r>
    </w:p>
    <w:p>
      <w:r>
        <w:rPr>
          <w:b/>
        </w:rPr>
        <w:t xml:space="preserve">Esimerkki 8.2215</w:t>
      </w:r>
    </w:p>
    <w:p>
      <w:r>
        <w:t xml:space="preserve">Täysin pilaantunut..hedelmät olivat täysin huonolaatuisia..kaikki pilaantuneita ja mustaa tavaraa..jotkut ytimet olivat täysin mustia ja niissä oli jotain homeen kaltaista..tuskin sain nyrkkiä täyteen puhtaita ytimiä..tilasin sen joulun jälkiruokaa varten ..ehdotonta rahan tuhlausta ..olisinpa napsauttanut enemmän kuvia ennen kuin hävitin tavaran..tämä ansaitsee EI tähtiä..</w:t>
      </w:r>
    </w:p>
    <w:p>
      <w:r>
        <w:rPr>
          <w:b/>
        </w:rPr>
        <w:t xml:space="preserve">Tulos</w:t>
      </w:r>
    </w:p>
    <w:p>
      <w:r>
        <w:t xml:space="preserve">Täysin pilaantunut..koko hedelmä meni roskikseen.</w:t>
      </w:r>
    </w:p>
    <w:p>
      <w:r>
        <w:rPr>
          <w:b/>
        </w:rPr>
        <w:t xml:space="preserve">Esimerkki 8.2216</w:t>
      </w:r>
    </w:p>
    <w:p>
      <w:r>
        <w:t xml:space="preserve">Odotettuani kaksi ylimääräistä päivää toimitusta ja tuotettuani pojalleni pettymyksen hänen syntymäpäivänään, kun ne saapuivat, hänellä oli se laatikosta 5 minuuttia ennen kuin hän tajusi, että näyttö oli viallinen.....</w:t>
      </w:r>
    </w:p>
    <w:p>
      <w:r>
        <w:rPr>
          <w:b/>
        </w:rPr>
        <w:t xml:space="preserve">Tulos</w:t>
      </w:r>
    </w:p>
    <w:p>
      <w:r>
        <w:t xml:space="preserve">Viivästynyt toimitus ja rikkinäinen LED heti laatikosta ulos.</w:t>
      </w:r>
    </w:p>
    <w:p>
      <w:r>
        <w:rPr>
          <w:b/>
        </w:rPr>
        <w:t xml:space="preserve">Esimerkki 8.2217</w:t>
      </w:r>
    </w:p>
    <w:p>
      <w:r>
        <w:t xml:space="preserve">Käytin tätä pari vuotta sitten, ja se oli hyvä. Useita kuukausia sitten ostin toisen kerran. Tällä kertaa kuitenkin aina kun söin tabletin, tunsin huimausta, hieman oksennuksen tunnetta ja päädyin heittämään pullon pois.</w:t>
      </w:r>
    </w:p>
    <w:p>
      <w:r>
        <w:rPr>
          <w:b/>
        </w:rPr>
        <w:t xml:space="preserve">Tulos</w:t>
      </w:r>
    </w:p>
    <w:p>
      <w:r>
        <w:t xml:space="preserve">Käytin tätä pari vuotta sitten, ja se oli hyvä. Useita kuukausia sitten ostin toisen kerran</w:t>
      </w:r>
    </w:p>
    <w:p>
      <w:r>
        <w:rPr>
          <w:b/>
        </w:rPr>
        <w:t xml:space="preserve">Esimerkki 8.2218</w:t>
      </w:r>
    </w:p>
    <w:p>
      <w:r>
        <w:t xml:space="preserve">Väärä osa. 10 dollarin pala muovia, joka ei sovi ajoneuvooni, vaikka tarkistin huolellisesti, että se sopii!</w:t>
      </w:r>
    </w:p>
    <w:p>
      <w:r>
        <w:rPr>
          <w:b/>
        </w:rPr>
        <w:t xml:space="preserve">Tulos</w:t>
      </w:r>
    </w:p>
    <w:p>
      <w:r>
        <w:t xml:space="preserve">Huolimatta siitä, että se oli oikea osa ajoneuvotyypilleni ja -vuodelle, se ei ole oikea osa!</w:t>
      </w:r>
    </w:p>
    <w:p>
      <w:r>
        <w:rPr>
          <w:b/>
        </w:rPr>
        <w:t xml:space="preserve">Esimerkki 8.2219</w:t>
      </w:r>
    </w:p>
    <w:p>
      <w:r>
        <w:t xml:space="preserve">Tehty aivan liian pieneksi, sen pitäisi olla 3x ja sanoisin, että se oli xl. Erittäin halvalla tehty olin hyvin pettynyt rakastan SHINee.</w:t>
      </w:r>
    </w:p>
    <w:p>
      <w:r>
        <w:rPr>
          <w:b/>
        </w:rPr>
        <w:t xml:space="preserve">Tulos</w:t>
      </w:r>
    </w:p>
    <w:p>
      <w:r>
        <w:t xml:space="preserve">Hyvin halvalla tehty Olin hyvin pettynyt Rakastan SHINee</w:t>
      </w:r>
    </w:p>
    <w:p>
      <w:r>
        <w:rPr>
          <w:b/>
        </w:rPr>
        <w:t xml:space="preserve">Esimerkki 8.2220</w:t>
      </w:r>
    </w:p>
    <w:p>
      <w:r>
        <w:t xml:space="preserve">Tämä näytönsuoja on kauhea. Pystyn tuskin kirjoittamaan tätä arvostelua, koska herkkyys on erittäin huono ja monet kirjaimet eivät toimi. Minun piti ostaa uusi tänään.</w:t>
      </w:r>
    </w:p>
    <w:p>
      <w:r>
        <w:rPr>
          <w:b/>
        </w:rPr>
        <w:t xml:space="preserve">Tulos</w:t>
      </w:r>
    </w:p>
    <w:p>
      <w:r>
        <w:t xml:space="preserve">Tämä näytönsuoja on kauhea. Pystyn tuskin kirjoittamaan tämän arvostelun, koska ...</w:t>
      </w:r>
    </w:p>
    <w:p>
      <w:r>
        <w:rPr>
          <w:b/>
        </w:rPr>
        <w:t xml:space="preserve">Esimerkki 8.2221</w:t>
      </w:r>
    </w:p>
    <w:p>
      <w:r>
        <w:t xml:space="preserve">Nämä ohjaimet eivät ole niin hyviä. Super Smashin kursori alkoi vetää parin ensimmäisen pelin aikana. Nyt ne ovat melkein käyttökelvottomia, koska teet vain satunnaisia asioita joka pelissä...paitsi mario golf :/ Päivitys: Yhden joystick on nyt napsahtanut irti vähän yli kuukaudessa.</w:t>
      </w:r>
    </w:p>
    <w:p>
      <w:r>
        <w:rPr>
          <w:b/>
        </w:rPr>
        <w:t xml:space="preserve">Tulos</w:t>
      </w:r>
    </w:p>
    <w:p>
      <w:r>
        <w:t xml:space="preserve">Nämä ohjaimet eivät ole niin hyviä. Super Smashissa kursori alkoi vetää ...</w:t>
      </w:r>
    </w:p>
    <w:p>
      <w:r>
        <w:rPr>
          <w:b/>
        </w:rPr>
        <w:t xml:space="preserve">Esimerkki 8.2222</w:t>
      </w:r>
    </w:p>
    <w:p>
      <w:r>
        <w:t xml:space="preserve">Yritän saada sähköpostia, joka muistuttaa minua palauttamaan tämän tuotteen....joka tein!!!! En tiedä miksi sitä ei ole vastaanotettu mutta se tulosti palautusetiketin ja lähetti sen takaisin!!!!</w:t>
      </w:r>
    </w:p>
    <w:p>
      <w:r>
        <w:rPr>
          <w:b/>
        </w:rPr>
        <w:t xml:space="preserve">Tulos</w:t>
      </w:r>
    </w:p>
    <w:p>
      <w:r>
        <w:t xml:space="preserve">Yritän saada sähköpostia, joka muistuttaa minua palauttamaan ...</w:t>
      </w:r>
    </w:p>
    <w:p>
      <w:r>
        <w:rPr>
          <w:b/>
        </w:rPr>
        <w:t xml:space="preserve">Esimerkki 8.2223</w:t>
      </w:r>
    </w:p>
    <w:p>
      <w:r>
        <w:t xml:space="preserve">Yksi kumituista tuista hajosi ensimmäisellä vaelluksellani, kun käytin tätä tuotetta. Niiden olisi pitänyt kestää enemmän kuin 6 mailin vaellus lumella.</w:t>
      </w:r>
    </w:p>
    <w:p>
      <w:r>
        <w:rPr>
          <w:b/>
        </w:rPr>
        <w:t xml:space="preserve">Tulos</w:t>
      </w:r>
    </w:p>
    <w:p>
      <w:r>
        <w:t xml:space="preserve">Ne hajosivat ensimmäisellä vaelluksellani, kun käytin tätä tuotetta.</w:t>
      </w:r>
    </w:p>
    <w:p>
      <w:r>
        <w:rPr>
          <w:b/>
        </w:rPr>
        <w:t xml:space="preserve">Esimerkki 8.2224</w:t>
      </w:r>
    </w:p>
    <w:p>
      <w:r>
        <w:t xml:space="preserve">En tilannut tätä, mutta he lähettivät sen minulle ja veloittivat minua siitä, eivätkä tee mitään ongelman korjaamiseksi. He ovat varastaneet rahaa pankkitililtäni ja eivät ota minkäänlaista vastuuta teoistaan. Saatan hyvinkin viedä heidät oikeuteen varkaudesta. Ja kun otetaan huomioon, että se tehtiin sähköisesti, se on liittovaltion rikos. Toivottavasti tämä motivoi heitä korjaamaan virheensä.</w:t>
      </w:r>
    </w:p>
    <w:p>
      <w:r>
        <w:rPr>
          <w:b/>
        </w:rPr>
        <w:t xml:space="preserve">Tulos</w:t>
      </w:r>
    </w:p>
    <w:p>
      <w:r>
        <w:t xml:space="preserve">En tilannut, he lähettivät kuitenkin ja eivät korjaa ongelmaa. KAUHEA PALVELU.</w:t>
      </w:r>
    </w:p>
    <w:p>
      <w:r>
        <w:rPr>
          <w:b/>
        </w:rPr>
        <w:t xml:space="preserve">Esimerkki 8.2225</w:t>
      </w:r>
    </w:p>
    <w:p>
      <w:r>
        <w:t xml:space="preserve">Tuotekuvaus on väärä. Se ei ole itsestään puhallettava. Se vaatii ilmapumpun pumpatakseen ilmaa pussiin, joka on valmistettu erittäin halpaa muovia. Palautin sen heti.</w:t>
      </w:r>
    </w:p>
    <w:p>
      <w:r>
        <w:rPr>
          <w:b/>
        </w:rPr>
        <w:t xml:space="preserve">Tulos</w:t>
      </w:r>
    </w:p>
    <w:p>
      <w:r>
        <w:t xml:space="preserve">Älä osta tätä tuotetta. Se ei ole itsestään puhallettava.</w:t>
      </w:r>
    </w:p>
    <w:p>
      <w:r>
        <w:rPr>
          <w:b/>
        </w:rPr>
        <w:t xml:space="preserve">Esimerkki 8.2226</w:t>
      </w:r>
    </w:p>
    <w:p>
      <w:r>
        <w:t xml:space="preserve">Olen käyttänyt tätä hajuvettä jo vuosia, mutta tilasin sen ensimmäistä kertaa netistä. Minulle soitettiin ennen sen lähettämistä ja sanottiin, että siinä ei ole alkuperäistä laatikkoa, mutta se on upouusi. Hyväksyin sen, mutta kun avasin paketin, väri oli aivan väärä, aivan liian tumma. Suihkuttelin hieman ja mieheni kysyi, mitä minulla oli päällä, sillä se tuoksui sairaalta. Tämä on ensimmäinen negatiivinen kokemukseni Amazonista....En usko, että ostan enää partavettä tältä kaverilta.</w:t>
      </w:r>
    </w:p>
    <w:p>
      <w:r>
        <w:rPr>
          <w:b/>
        </w:rPr>
        <w:t xml:space="preserve">Tulos</w:t>
      </w:r>
    </w:p>
    <w:p>
      <w:r>
        <w:t xml:space="preserve">Olen käyttänyt tätä hajuvettä jo vuosia, tämä on ....</w:t>
      </w:r>
    </w:p>
    <w:p>
      <w:r>
        <w:rPr>
          <w:b/>
        </w:rPr>
        <w:t xml:space="preserve">Esimerkki 8.2227</w:t>
      </w:r>
    </w:p>
    <w:p>
      <w:r>
        <w:t xml:space="preserve">Tämä kauhea muotoilu olemassa olevaan peiliin kiinnittämiseksi on niin huono, että miten voitte odottaa ihmisten irrottavan itseliimautuvan teipin ja yrittävän lisätä laitteen auton sivupeiliin? Itseliimautuva teippi on niin tahmea, että voit laittaa yksikön täyteen syvyyteen ja pitää sen paikallaan. Voimme työntää vain niin pitkälle kuin noin 1/2 syvyydestä, joten 2 päivän ajamisen jälkeen auton tärinä hitaasti vetää yksikön irti ja putoaa pois, se rikkoutui välittömästi. Onnea ostaa tämä pieni peilit. se toimii hyvin huomioon näkökenttä, niin kauan, jos voit turvallisesti asennettu paikalleen.</w:t>
      </w:r>
    </w:p>
    <w:p>
      <w:r>
        <w:rPr>
          <w:b/>
        </w:rPr>
        <w:t xml:space="preserve">Tulos</w:t>
      </w:r>
    </w:p>
    <w:p>
      <w:r>
        <w:t xml:space="preserve">se ei pystynyt pitämään kiinni peilistä, se putosi ja rikkoutui.</w:t>
      </w:r>
    </w:p>
    <w:p>
      <w:r>
        <w:rPr>
          <w:b/>
        </w:rPr>
        <w:t xml:space="preserve">Esimerkki 8.2228</w:t>
      </w:r>
    </w:p>
    <w:p>
      <w:r>
        <w:t xml:space="preserve">Ne eivät pysy hyvin kiinni.Reunassa on vain vähän liimaa. Jos kaarevuussäde on hieman toleranssin ulkopuolella, ne eivät tartu kiinni.</w:t>
      </w:r>
    </w:p>
    <w:p>
      <w:r>
        <w:rPr>
          <w:b/>
        </w:rPr>
        <w:t xml:space="preserve">Tulos</w:t>
      </w:r>
    </w:p>
    <w:p>
      <w:r>
        <w:t xml:space="preserve">Ne eivät pysy hyvin kiinni. Niitä on vain vähän...</w:t>
      </w:r>
    </w:p>
    <w:p>
      <w:r>
        <w:rPr>
          <w:b/>
        </w:rPr>
        <w:t xml:space="preserve">Esimerkki 8.2229</w:t>
      </w:r>
    </w:p>
    <w:p>
      <w:r>
        <w:t xml:space="preserve">tuote toimitettiin alkuperäisessä laatikossa, joka oli sijoitettu suurempaan laatikkoon, pakkausta ei käytetty. Sipulit olivat rikkinäisiä saapuessaan.</w:t>
      </w:r>
    </w:p>
    <w:p>
      <w:r>
        <w:rPr>
          <w:b/>
        </w:rPr>
        <w:t xml:space="preserve">Tulos</w:t>
      </w:r>
    </w:p>
    <w:p>
      <w:r>
        <w:t xml:space="preserve">tuote toimitettiin alkuperäisessä laatikossa, joka oli sijoitettu suurempaan ....</w:t>
      </w:r>
    </w:p>
    <w:p>
      <w:r>
        <w:rPr>
          <w:b/>
        </w:rPr>
        <w:t xml:space="preserve">Esimerkki 8.2230</w:t>
      </w:r>
    </w:p>
    <w:p>
      <w:r>
        <w:t xml:space="preserve">Imurimme hajosi jatkuvasti, joten ostimme sen sijaan toisen imurin. Lakkasimme käyttämästä tätä, koska minun täytyi ostaa sitä ja ostaa sitä.</w:t>
      </w:r>
    </w:p>
    <w:p>
      <w:r>
        <w:rPr>
          <w:b/>
        </w:rPr>
        <w:t xml:space="preserve">Tulos</w:t>
      </w:r>
    </w:p>
    <w:p>
      <w:r>
        <w:t xml:space="preserve">Imurimme hajosi jatkuvasti, joten ostimme toisen imurin ...</w:t>
      </w:r>
    </w:p>
    <w:p>
      <w:r>
        <w:rPr>
          <w:b/>
        </w:rPr>
        <w:t xml:space="preserve">Esimerkki 8.2231</w:t>
      </w:r>
    </w:p>
    <w:p>
      <w:r>
        <w:t xml:space="preserve">he lähettivät minulle vaa'an kirjekuoressa, uskomatonta! ja tietysti kahden viikon kuluttua vaa'an ei enää ole, olette niin tyhmiä!!!!</w:t>
      </w:r>
    </w:p>
    <w:p>
      <w:r>
        <w:rPr>
          <w:b/>
        </w:rPr>
        <w:t xml:space="preserve">Tulos</w:t>
      </w:r>
    </w:p>
    <w:p>
      <w:r>
        <w:t xml:space="preserve">ja tietysti kahden viikon kuluttua vaaka ei enää näytä, että olet niin tyhmä!!!</w:t>
      </w:r>
    </w:p>
    <w:p>
      <w:r>
        <w:rPr>
          <w:b/>
        </w:rPr>
        <w:t xml:space="preserve">Esimerkki 8.2232</w:t>
      </w:r>
    </w:p>
    <w:p>
      <w:r>
        <w:t xml:space="preserve">Ei Caddy mukana, eikä myyjä vastaa. Ja Amazon ei palauta. Kamala ostos. Ostaja varo!!</w:t>
      </w:r>
    </w:p>
    <w:p>
      <w:r>
        <w:rPr>
          <w:b/>
        </w:rPr>
        <w:t xml:space="preserve">Tulos</w:t>
      </w:r>
    </w:p>
    <w:p>
      <w:r>
        <w:t xml:space="preserve">Se ei ole sitä, mitä se sanoo olevansa. Vain kastiketta, jossa ei ole koteloa.</w:t>
      </w:r>
    </w:p>
    <w:p>
      <w:r>
        <w:rPr>
          <w:b/>
        </w:rPr>
        <w:t xml:space="preserve">Esimerkki 8.2233</w:t>
      </w:r>
    </w:p>
    <w:p>
      <w:r>
        <w:t xml:space="preserve">Ensimmäinen keraaminen muki lähetettiin pussissa ja yllätyksettömästi saapui rikki puoliksi, pyysin korvaavaa tuotetta, joka saapui lohjennut, amazonilla ei ole mahdollisuutta pyytää toista korvaavaa tuotetta, vain saada hyvitystä.... mutta se sanoo, että hyvitykseni on 0 dollaria, koska se luulee, että korvaava tuote on ilmainen, mutta minulle ei palautettu alkuperäistä tuotetta, koska he lähettivät minulle korvaavan tuotteen... joka on rikki.</w:t>
      </w:r>
    </w:p>
    <w:p>
      <w:r>
        <w:rPr>
          <w:b/>
        </w:rPr>
        <w:t xml:space="preserve">Tulos</w:t>
      </w:r>
    </w:p>
    <w:p>
      <w:r>
        <w:t xml:space="preserve">Ensimmäinen tuote saapui rikkinäisenä, toinen tuote saapui... rikkinäisenä.</w:t>
      </w:r>
    </w:p>
    <w:p>
      <w:r>
        <w:rPr>
          <w:b/>
        </w:rPr>
        <w:t xml:space="preserve">Esimerkki 8.2234</w:t>
      </w:r>
    </w:p>
    <w:p>
      <w:r>
        <w:t xml:space="preserve">Kauheaa !!! Se tuli rikki ja yritin ottaa yhteyttä yritykseen, mutta ei ole mitään keinoa ottaa heihin yhteyttä !!! Olen erittäin järkyttynyt tämä oli syntymäpäivälahja miehelleni. Olen niin järkyttynyt.</w:t>
      </w:r>
    </w:p>
    <w:p>
      <w:r>
        <w:rPr>
          <w:b/>
        </w:rPr>
        <w:t xml:space="preserve">Tulos</w:t>
      </w:r>
    </w:p>
    <w:p>
      <w:r>
        <w:t xml:space="preserve">Kauheaa!!! Se tuli rikki ja yritti ottaa yhteyttä ...</w:t>
      </w:r>
    </w:p>
    <w:p>
      <w:r>
        <w:rPr>
          <w:b/>
        </w:rPr>
        <w:t xml:space="preserve">Esimerkki 8.2235</w:t>
      </w:r>
    </w:p>
    <w:p>
      <w:r>
        <w:t xml:space="preserve">Yksi niistä paikoista, joihin lukot napsahtavat pitämään kaksi kappaletta yhdessä, oli rikki saapuessaan. Yritin lukita muut 5 ja tarkistaa laatikon painon ja tuntuman. Kun kannoin sitä, pohja hajosi äänekkäästi lattialle pentuni ollessa lähellä. Hän on nyt aivan kauhuissaan siitä ja kieltäytyy menemästä siihen. Tämä näyttää olleen traumaattinen kokemus pennulleni, enkä todellakaan suosittele kenellekään muulle tämän käyttöä. Se on hatara, huonosti rakennettu ja rikkoutunut saapuessaan. Aion palauttaa tämän.</w:t>
      </w:r>
    </w:p>
    <w:p>
      <w:r>
        <w:rPr>
          <w:b/>
        </w:rPr>
        <w:t xml:space="preserve">Tulos</w:t>
      </w:r>
    </w:p>
    <w:p>
      <w:r>
        <w:t xml:space="preserve">Nappauspaikat rikkoutuivat ja häkki hajosi pentu sisällä kesken ilmaa !!!!</w:t>
      </w:r>
    </w:p>
    <w:p>
      <w:r>
        <w:rPr>
          <w:b/>
        </w:rPr>
        <w:t xml:space="preserve">Esimerkki 8.2236</w:t>
      </w:r>
    </w:p>
    <w:p>
      <w:r>
        <w:t xml:space="preserve">Nämä olivat hyvin tehtyjä, mutta koiranpentuni on noin 2 kiloa, enkä saa kiinnitettyä kielekkeitä. Ne ovat liian pienet.</w:t>
      </w:r>
    </w:p>
    <w:p>
      <w:r>
        <w:rPr>
          <w:b/>
        </w:rPr>
        <w:t xml:space="preserve">Tulos</w:t>
      </w:r>
    </w:p>
    <w:p>
      <w:r>
        <w:t xml:space="preserve">En osaa kuvitella, mihin eläimeen nämä sopisivat. Käärme ehkä? Palaa.</w:t>
      </w:r>
    </w:p>
    <w:p>
      <w:r>
        <w:rPr>
          <w:b/>
        </w:rPr>
        <w:t xml:space="preserve">Esimerkki 8.2237</w:t>
      </w:r>
    </w:p>
    <w:p>
      <w:r>
        <w:t xml:space="preserve">Kuorma-auto on mukava, mutta VIHAAN harhaanjohtavia lisäyksiä Ei tullut ESC: n kanssa, ja lisäys sanoo, että se tulee. Olen hyvin pettynyt</w:t>
      </w:r>
    </w:p>
    <w:p>
      <w:r>
        <w:rPr>
          <w:b/>
        </w:rPr>
        <w:t xml:space="preserve">Tulos</w:t>
      </w:r>
    </w:p>
    <w:p>
      <w:r>
        <w:t xml:space="preserve">Ei tullut ESC:n kanssa, ja lisäyksen mukaan se tulee. Olen hyvin pettynyt</w:t>
      </w:r>
    </w:p>
    <w:p>
      <w:r>
        <w:rPr>
          <w:b/>
        </w:rPr>
        <w:t xml:space="preserve">Esimerkki 8.2238</w:t>
      </w:r>
    </w:p>
    <w:p>
      <w:r>
        <w:t xml:space="preserve">Hyvin vähäisen käytön jälkeen joudun paiskomaan relettä, jotta koskettimet sopivat yhteen. Se on vedenkestävässä paikassa. En tiedä, johtuuko se voitelun puutteesta vai siitä, että kosketuspisteet ovat jotenkin likaantuneet, mutta joka tapauksessa, kun vinssi ei kytkeydy, se aiheuttaa vaarallisen tilanteen. Kuormaa nostettaessa tai laskettaessa tämän komponentin johdonmukainen vikaantuminen on vähintäänkin ongelmallista. se käyttää 4-pyöräistä vinssiä, joka on puunhalkaisijani särmässä. Olen varma, että voitte nähdä, kuinka vaarallista on, kun tämä laite vikaantuu.</w:t>
      </w:r>
    </w:p>
    <w:p>
      <w:r>
        <w:rPr>
          <w:b/>
        </w:rPr>
        <w:t xml:space="preserve">Tulos</w:t>
      </w:r>
    </w:p>
    <w:p>
      <w:r>
        <w:t xml:space="preserve">En tiedä, johtuuko se voitelun puutteesta vai siitä, että kosketuspisteet ovat jotenkin likaantuneet, mutta kummassakin tapauksessa</w:t>
      </w:r>
    </w:p>
    <w:p>
      <w:r>
        <w:rPr>
          <w:b/>
        </w:rPr>
        <w:t xml:space="preserve">Esimerkki 8.2239</w:t>
      </w:r>
    </w:p>
    <w:p>
      <w:r>
        <w:t xml:space="preserve">Juoni oli aivan kauhea - stereotyyppinen ja lopussa myös niin kliseinen. Ei mitään vaivaa tässä elokuvassa.</w:t>
      </w:r>
    </w:p>
    <w:p>
      <w:r>
        <w:rPr>
          <w:b/>
        </w:rPr>
        <w:t xml:space="preserve">Tulos</w:t>
      </w:r>
    </w:p>
    <w:p>
      <w:r>
        <w:t xml:space="preserve">Tämä on ehdottomasti Jurassic-sarjan huonoin elokuva.</w:t>
      </w:r>
    </w:p>
    <w:p>
      <w:r>
        <w:rPr>
          <w:b/>
        </w:rPr>
        <w:t xml:space="preserve">Esimerkki 8.2240</w:t>
      </w:r>
    </w:p>
    <w:p>
      <w:r>
        <w:t xml:space="preserve">HELLO THERE Ostin ZMODO 1080p HD NVR WIFI SYSTEM 4 HD OUTDOOR CAMERAS JULUKUUSSA 2017 MY NEW HOUSE JUST PUT THEM UP TÄNÄÄN VUONNA HELMIKUU 01 2018 ....ONGELMIA ALUSTA ALKAEN KAMERAT TULEVAT PÄÄLLE JA SAMMUVAT JA NE NÄYTTÄVÄT MUSTAA NÄYTTÖÄ SOITIN ASIAKASPALVELUUN JA SAIN MITÄÄN APUA OLLENKAAN LÄHETIN SÄHKÖPOSTIA MYYJÄLLE JA SAIN MITÄÄN VASTAUSTA TARVITSEN HYVITYSTÄ TÄSTÄ ROSKASTA</w:t>
      </w:r>
    </w:p>
    <w:p>
      <w:r>
        <w:rPr>
          <w:b/>
        </w:rPr>
        <w:t xml:space="preserve">Tulos</w:t>
      </w:r>
    </w:p>
    <w:p>
      <w:r>
        <w:t xml:space="preserve">OTTAA ONGELMIA SAADA MENNÄ KAMERAT TULEVAT PÄÄLLE JA SAMMUTTAA JA NE NÄYTTÄVÄT MUSTAN NÄYTÖN SOITAN ASIAKASPALVELUUN JA</w:t>
      </w:r>
    </w:p>
    <w:p>
      <w:r>
        <w:rPr>
          <w:b/>
        </w:rPr>
        <w:t xml:space="preserve">Esimerkki 8.2241</w:t>
      </w:r>
    </w:p>
    <w:p>
      <w:r>
        <w:t xml:space="preserve">Tämän kotelon mukana tulee kirkas näytönsuoja, mutta näytönsuoja ei reagoi lainkaan kosketukseen. Kotelo oli myös mahdottoman vaikea laittaa päälle. Jätä tämä väliin ja etsi parempi.</w:t>
      </w:r>
    </w:p>
    <w:p>
      <w:r>
        <w:rPr>
          <w:b/>
        </w:rPr>
        <w:t xml:space="preserve">Tulos</w:t>
      </w:r>
    </w:p>
    <w:p>
      <w:r>
        <w:t xml:space="preserve">Älä osta! Näytönsuoja ei anna sinun käyttää näyttöä</w:t>
      </w:r>
    </w:p>
    <w:p>
      <w:r>
        <w:rPr>
          <w:b/>
        </w:rPr>
        <w:t xml:space="preserve">Esimerkki 8.2242</w:t>
      </w:r>
    </w:p>
    <w:p>
      <w:r>
        <w:t xml:space="preserve">Tämä on todellinen huijaus. vain muutama sivu hitaasti etenevää EMP PA-tarinaa, joka loppuu äkillisesti, ja loput 80% latauksesta on ote kirjailijan toisesta romaanista.</w:t>
      </w:r>
    </w:p>
    <w:p>
      <w:r>
        <w:rPr>
          <w:b/>
        </w:rPr>
        <w:t xml:space="preserve">Tulos</w:t>
      </w:r>
    </w:p>
    <w:p>
      <w:r>
        <w:t xml:space="preserve">CLIFFHANGER ja waht vastaa hyvin lyhyttä tarinaa.</w:t>
      </w:r>
    </w:p>
    <w:p>
      <w:r>
        <w:rPr>
          <w:b/>
        </w:rPr>
        <w:t xml:space="preserve">Esimerkki 8.2243</w:t>
      </w:r>
    </w:p>
    <w:p>
      <w:r>
        <w:t xml:space="preserve">Tämän pitäisi olla yksi parhaista HID-valoista, erittäin suosittu, mutta rehellisesti sanottuna ne sopivat hieman hukassa ajovalojen tuloon, eivätkä ne ole sinetöityjä, kuten niiden pitäisi sinetöidä. Lisäksi niissä on suriseva ääni, joka ärsyttää. Surina tulee valosta.</w:t>
      </w:r>
    </w:p>
    <w:p>
      <w:r>
        <w:rPr>
          <w:b/>
        </w:rPr>
        <w:t xml:space="preserve">Tulos</w:t>
      </w:r>
    </w:p>
    <w:p>
      <w:r>
        <w:t xml:space="preserve">Ne eivät tiivisty niin kuin pitäisi. Ja niissä on suriseva ääni</w:t>
      </w:r>
    </w:p>
    <w:p>
      <w:r>
        <w:rPr>
          <w:b/>
        </w:rPr>
        <w:t xml:space="preserve">Esimerkki 8.2244</w:t>
      </w:r>
    </w:p>
    <w:p>
      <w:r>
        <w:t xml:space="preserve">Kamala kaiutin, kamala ääni, kamala Bluetooth. Se on roskaa, ja minun olisi pitänyt tietää paremmin.</w:t>
      </w:r>
    </w:p>
    <w:p>
      <w:r>
        <w:rPr>
          <w:b/>
        </w:rPr>
        <w:t xml:space="preserve">Tulos</w:t>
      </w:r>
    </w:p>
    <w:p>
      <w:r>
        <w:t xml:space="preserve">kauhea Bluetooth. Se on roskaa, ja minun olisi pitänyt tietää.</w:t>
      </w:r>
    </w:p>
    <w:p>
      <w:r>
        <w:rPr>
          <w:b/>
        </w:rPr>
        <w:t xml:space="preserve">Esimerkki 8.2245</w:t>
      </w:r>
    </w:p>
    <w:p>
      <w:r>
        <w:t xml:space="preserve">En voinut käyttää turvakameroita. En pystynyt luomaan WIFE-yhteyttä. Ohjeet eivät ole selkeitä</w:t>
      </w:r>
    </w:p>
    <w:p>
      <w:r>
        <w:rPr>
          <w:b/>
        </w:rPr>
        <w:t xml:space="preserve">Tulos</w:t>
      </w:r>
    </w:p>
    <w:p>
      <w:r>
        <w:t xml:space="preserve">Minulla oli vain 30 päivää aikaa asentaa turvakamerat ja esittää kysymyksiä niistä.</w:t>
      </w:r>
    </w:p>
    <w:p>
      <w:r>
        <w:rPr>
          <w:b/>
        </w:rPr>
        <w:t xml:space="preserve">Esimerkki 8.2246</w:t>
      </w:r>
    </w:p>
    <w:p>
      <w:r>
        <w:t xml:space="preserve">Kuollut laatikossa, osta parempi laite, UUSI Kuollut laatikossa ÄLÄ OTA Sinua on varoitettu !!!!! Joudun ajamaan 50 mailia palauttaakseni sen, missä on säästö !!!!!</w:t>
      </w:r>
    </w:p>
    <w:p>
      <w:r>
        <w:rPr>
          <w:b/>
        </w:rPr>
        <w:t xml:space="preserve">Tulos</w:t>
      </w:r>
    </w:p>
    <w:p>
      <w:r>
        <w:t xml:space="preserve">UUSI Kuollut laatikossa, se on arvosteluni !!!! ÄLÄ OTA !!!!!!</w:t>
      </w:r>
    </w:p>
    <w:p>
      <w:r>
        <w:rPr>
          <w:b/>
        </w:rPr>
        <w:t xml:space="preserve">Esimerkki 8.2247</w:t>
      </w:r>
    </w:p>
    <w:p>
      <w:r>
        <w:t xml:space="preserve">Strassit irtoavat helposti, rinnan toiselta puolelta puuttui niin paljon, että se näytti mustalta. En voinut vetää sitä pois ja käyttää sitä, koska se oli liian huomattavaa.</w:t>
      </w:r>
    </w:p>
    <w:p>
      <w:r>
        <w:rPr>
          <w:b/>
        </w:rPr>
        <w:t xml:space="preserve">Tulos</w:t>
      </w:r>
    </w:p>
    <w:p>
      <w:r>
        <w:t xml:space="preserve">Strassit putoavat helposti, toinen puoli rintaa puuttui, joten ....</w:t>
      </w:r>
    </w:p>
    <w:p>
      <w:r>
        <w:rPr>
          <w:b/>
        </w:rPr>
        <w:t xml:space="preserve">Esimerkki 8.2248</w:t>
      </w:r>
    </w:p>
    <w:p>
      <w:r>
        <w:t xml:space="preserve">1 tähti on antelias tälle roskalle, itse asiassa sen kutsuminen roskalle ei tee sille oikeutta! Ensinnäkin se on tehty mitalista, joka on ohuempi kuin sen mukana tuleva yksittäinen paperiarkki. Suunnittelu on naurettavaa! Takana on 3 johtoa, jotka tulevat ulos, johdot ovat tuskin paksumpia kuin narunpätkä ja vain 3 tuumaa pitkiä. Sen sijaan, että se olisi luotu kytkemään tavalliseen valolaatikkoon, niissä on 4 reikää, joilla se voidaan ruuvata kattoon. Ne sisältävät 4 muovipalaa ruuvien suojaamiseksi ... Niiden tarkoitus oli luultavasti käyttää ankkureina, mutta ne eivät laajene, joten ne eivät ole ankkureita! Jos he olisivat vain leikanneet reiän, jotta johdot tulisivat alas katosta, se olisi voinut tehdä tästä paremman.... Valot ovat 4 liuskaa led-nauhaa... Jep... Kuten sanoin, roskaa!</w:t>
      </w:r>
    </w:p>
    <w:p>
      <w:r>
        <w:rPr>
          <w:b/>
        </w:rPr>
        <w:t xml:space="preserve">Tulos</w:t>
      </w:r>
    </w:p>
    <w:p>
      <w:r>
        <w:t xml:space="preserve">TÄYTTÄ ROSKAA, HEITÄ 20 DOLLARIN SETELI ROSKIIN JA SÄÄSTÄ 45 DOLLARIA.</w:t>
      </w:r>
    </w:p>
    <w:p>
      <w:r>
        <w:rPr>
          <w:b/>
        </w:rPr>
        <w:t xml:space="preserve">Esimerkki 8.2249</w:t>
      </w:r>
    </w:p>
    <w:p>
      <w:r>
        <w:t xml:space="preserve">Tämä on täydellinen pettymys. Ne ovat kaikki pieniä, ja neljästä vain yksi näyttää realistisesti kissankakalta. Loput eivät huijaa ketään.</w:t>
      </w:r>
    </w:p>
    <w:p>
      <w:r>
        <w:rPr>
          <w:b/>
        </w:rPr>
        <w:t xml:space="preserve">Tulos</w:t>
      </w:r>
    </w:p>
    <w:p>
      <w:r>
        <w:t xml:space="preserve">Tämä on täydellinen pettymys. Ne ovat kaikki pieniä ja 4</w:t>
      </w:r>
    </w:p>
    <w:p>
      <w:r>
        <w:rPr>
          <w:b/>
        </w:rPr>
        <w:t xml:space="preserve">Esimerkki 8.2250</w:t>
      </w:r>
    </w:p>
    <w:p>
      <w:r>
        <w:t xml:space="preserve">Odotin todella innolla tätä söpöä palapeliä, mutta useita paloja puuttui ja se ei ollut tarpeeksi haastava minulle.</w:t>
      </w:r>
    </w:p>
    <w:p>
      <w:r>
        <w:rPr>
          <w:b/>
        </w:rPr>
        <w:t xml:space="preserve">Tulos</w:t>
      </w:r>
    </w:p>
    <w:p>
      <w:r>
        <w:t xml:space="preserve">Odotin todella innolla tätä söpöä palapeliä ...</w:t>
      </w:r>
    </w:p>
    <w:p>
      <w:r>
        <w:rPr>
          <w:b/>
        </w:rPr>
        <w:t xml:space="preserve">Esimerkki 8.2251</w:t>
      </w:r>
    </w:p>
    <w:p>
      <w:r>
        <w:t xml:space="preserve">Tämä valo on roskaa! Suosittelen ostamaan toisen tuotteen, koska tämä ei kestänyt edes 6 kuukautta. Olen erittäin pettynyt tähän tuotteeseen! Se ei todellakaan ole maksamani rahan arvoinen!</w:t>
      </w:r>
    </w:p>
    <w:p>
      <w:r>
        <w:rPr>
          <w:b/>
        </w:rPr>
        <w:t xml:space="preserve">Tulos</w:t>
      </w:r>
    </w:p>
    <w:p>
      <w:r>
        <w:t xml:space="preserve">Tämä valo ostettiin 5 kuukautta sitten, ja se lakkasi juuri toimimasta.</w:t>
      </w:r>
    </w:p>
    <w:p>
      <w:r>
        <w:rPr>
          <w:b/>
        </w:rPr>
        <w:t xml:space="preserve">Esimerkki 8.2252</w:t>
      </w:r>
    </w:p>
    <w:p>
      <w:r>
        <w:t xml:space="preserve">Ostin nämä tasan 3 viikkoa sitten, ja kolme niistä on jo lopettanut toimintansa. En ole varma, mitä tehdä, luulen, että minun on ostettava täydellinen toinen sarja ja heittää nämä roskiin, koska miksi ostaa toinen sarja näitä ja sitten on enemmän niitä mennä ulos ja sitten täytyy tehdä sama asia uudelleen ja ostaa uusia uudenlaisia. Joten jos olisin teinä, kevättäisin muutaman ylimääräisen dollarin ja ostaisin hienomman sarjan, koska nämä ovat todella kauheita!</w:t>
      </w:r>
    </w:p>
    <w:p>
      <w:r>
        <w:rPr>
          <w:b/>
        </w:rPr>
        <w:t xml:space="preserve">Tulos</w:t>
      </w:r>
    </w:p>
    <w:p>
      <w:r>
        <w:t xml:space="preserve">Kolme on mennyt rikki kolmen viikon aikana, ja vasta silloin huomasin sen!</w:t>
      </w:r>
    </w:p>
    <w:p>
      <w:r>
        <w:rPr>
          <w:b/>
        </w:rPr>
        <w:t xml:space="preserve">Esimerkki 8.2253</w:t>
      </w:r>
    </w:p>
    <w:p>
      <w:r>
        <w:t xml:space="preserve">Kauhea - mahdotonta sijoittaa täydellisesti ja kyseenalaisesti jopa sopiva, jotta ei saada valtavia ilmakuplia. ÄLÄ OTA</w:t>
      </w:r>
    </w:p>
    <w:p>
      <w:r>
        <w:rPr>
          <w:b/>
        </w:rPr>
        <w:t xml:space="preserve">Tulos</w:t>
      </w:r>
    </w:p>
    <w:p>
      <w:r>
        <w:t xml:space="preserve">Kauhea - mahdotonta sijoittaa täydellisesti ja kyseenalaisesti jopa sopiva ...</w:t>
      </w:r>
    </w:p>
    <w:p>
      <w:r>
        <w:rPr>
          <w:b/>
        </w:rPr>
        <w:t xml:space="preserve">Esimerkki 8.2254</w:t>
      </w:r>
    </w:p>
    <w:p>
      <w:r>
        <w:t xml:space="preserve">Kauheaa! Valkoisessa kohinassa oli jonkinlainen kuvio, jonka havaitsin ja kuulin jatkuvasti. Kello on niin pieni, ettei numeroita näe, mutta pyhä jysäys on kellon sininen valo kirkas. Sininen valo ja kauhea valkoinen kohina pitivät mieheni ja minut hereillä koko yön. Seuraavana aamuna pakkasin sen uudelleen ja lähetin sen takaisin. Älä osta!</w:t>
      </w:r>
    </w:p>
    <w:p>
      <w:r>
        <w:rPr>
          <w:b/>
        </w:rPr>
        <w:t xml:space="preserve">Tulos</w:t>
      </w:r>
    </w:p>
    <w:p>
      <w:r>
        <w:t xml:space="preserve">Kauheaa! Valkoisessa kohinassa oli jonkinlainen kuvio ...</w:t>
      </w:r>
    </w:p>
    <w:p>
      <w:r>
        <w:rPr>
          <w:b/>
        </w:rPr>
        <w:t xml:space="preserve">Esimerkki 8.2255</w:t>
      </w:r>
    </w:p>
    <w:p>
      <w:r>
        <w:t xml:space="preserve">Se ei tehnyt minulle mitään muuta kuin teki sotkun huuhtelemalla sen lopulta Kolmen viikon kuluttua heitin sen pois.</w:t>
      </w:r>
    </w:p>
    <w:p>
      <w:r>
        <w:rPr>
          <w:b/>
        </w:rPr>
        <w:t xml:space="preserve">Tulos</w:t>
      </w:r>
    </w:p>
    <w:p>
      <w:r>
        <w:t xml:space="preserve">Se ei tehnyt minulle mitään muuta kuin teki sotkun huuhtelemalla ...</w:t>
      </w:r>
    </w:p>
    <w:p>
      <w:r>
        <w:rPr>
          <w:b/>
        </w:rPr>
        <w:t xml:space="preserve">Esimerkki 8.2256</w:t>
      </w:r>
    </w:p>
    <w:p>
      <w:r>
        <w:t xml:space="preserve">Tilasin koon 4 toimitetun kokotaulukon perusteella. Poikani on 45 tuumaa ja painaa 40 kiloa. Vaatteen saapuminen kesti viikkoja, ja etiketin mukaan se on kokoa small. Se on valtava. AIVAN liian suuri. Tämä koko 4 sopii 10-vuotiaalleni, joka on 54 tuumaa ja 75 kiloa. Odotan nyt, voinko palauttaa sen. Jos se olisi ollut lähelläkään kokotaulukkoa, olisin antanut sille paremman arvosanan. Koska se olisi ollut täydellinen.</w:t>
      </w:r>
    </w:p>
    <w:p>
      <w:r>
        <w:rPr>
          <w:b/>
        </w:rPr>
        <w:t xml:space="preserve">Tulos</w:t>
      </w:r>
    </w:p>
    <w:p>
      <w:r>
        <w:t xml:space="preserve">Olisin antanut sille paremman arvosanan. Koska se olisi ollut täydellinen</w:t>
      </w:r>
    </w:p>
    <w:p>
      <w:r>
        <w:rPr>
          <w:b/>
        </w:rPr>
        <w:t xml:space="preserve">Esimerkki 8.2257</w:t>
      </w:r>
    </w:p>
    <w:p>
      <w:r>
        <w:t xml:space="preserve">Ostin tämän tuotteen 10 kuukautta sitten, ja viime yönä vesisäiliön tiiviste petti, ja heräsin keittiössä, joka oli veden peitossa. Näyttää siltä, että Capresso-kahvinkeittimet (joita olen ostanut jo vuosia) ovat muuttuneet vähemmän luotettaviksi.</w:t>
      </w:r>
    </w:p>
    <w:p>
      <w:r>
        <w:rPr>
          <w:b/>
        </w:rPr>
        <w:t xml:space="preserve">Tulos</w:t>
      </w:r>
    </w:p>
    <w:p>
      <w:r>
        <w:t xml:space="preserve">Vesisäiliön tiiviste petti, ja heräsin siihen, että keittiöni lattialla oli vettä.</w:t>
      </w:r>
    </w:p>
    <w:p>
      <w:r>
        <w:rPr>
          <w:b/>
        </w:rPr>
        <w:t xml:space="preserve">Esimerkki 8.2258</w:t>
      </w:r>
    </w:p>
    <w:p>
      <w:r>
        <w:t xml:space="preserve">Toimitettu tuote ei ole sama kuin verkkosivuston kuvassa. Olen ostanut näitä kynttilöitä yli 20 vuoden ajan ja petyin suuresti tuotteen laatuun.</w:t>
      </w:r>
    </w:p>
    <w:p>
      <w:r>
        <w:rPr>
          <w:b/>
        </w:rPr>
        <w:t xml:space="preserve">Tulos</w:t>
      </w:r>
    </w:p>
    <w:p>
      <w:r>
        <w:t xml:space="preserve">Olen ostanut näitä kynttilöitä yli 20 vuoden ajan ja pettynyt tuotteen laatuun.</w:t>
      </w:r>
    </w:p>
    <w:p>
      <w:r>
        <w:rPr>
          <w:b/>
        </w:rPr>
        <w:t xml:space="preserve">Esimerkki 8.2259</w:t>
      </w:r>
    </w:p>
    <w:p>
      <w:r>
        <w:t xml:space="preserve">Halpaa. Rikkoutui 30 sekunnissa sen käynnistämisestä. En ole koskaan edes käyttänyt sitä. Jokin sisällä vain antoi periksi ja se lakkasi värähtelemästä. Kai sitä saa, mistä maksaa.</w:t>
      </w:r>
    </w:p>
    <w:p>
      <w:r>
        <w:rPr>
          <w:b/>
        </w:rPr>
        <w:t xml:space="preserve">Tulos</w:t>
      </w:r>
    </w:p>
    <w:p>
      <w:r>
        <w:t xml:space="preserve">Halpaa. Rikkoutui 30 sekunnin kuluessa sen käynnistämisestä ...</w:t>
      </w:r>
    </w:p>
    <w:p>
      <w:r>
        <w:rPr>
          <w:b/>
        </w:rPr>
        <w:t xml:space="preserve">Esimerkki 8.2260</w:t>
      </w:r>
    </w:p>
    <w:p>
      <w:r>
        <w:t xml:space="preserve">Jotkut kuvat tulivat tyhjiksi (joka toinen) Mielestäni laatu on kamala.</w:t>
      </w:r>
    </w:p>
    <w:p>
      <w:r>
        <w:rPr>
          <w:b/>
        </w:rPr>
        <w:t xml:space="preserve">Tulos</w:t>
      </w:r>
    </w:p>
    <w:p>
      <w:r>
        <w:t xml:space="preserve">... tyhjä (joka toinen) Mielestäni laatu on kamala.</w:t>
      </w:r>
    </w:p>
    <w:p>
      <w:r>
        <w:rPr>
          <w:b/>
        </w:rPr>
        <w:t xml:space="preserve">Esimerkki 8.2261</w:t>
      </w:r>
    </w:p>
    <w:p>
      <w:r>
        <w:t xml:space="preserve">Virhe minun puoleltani tilata nämä He vuotavat ja eivät ole mukavia pitäisi lähettää ne takaisin</w:t>
      </w:r>
    </w:p>
    <w:p>
      <w:r>
        <w:rPr>
          <w:b/>
        </w:rPr>
        <w:t xml:space="preserve">Tulos</w:t>
      </w:r>
    </w:p>
    <w:p>
      <w:r>
        <w:t xml:space="preserve">... osa tilata näitä Ne vuotavat ja eivät ole mukavia olisi pitänyt lähettää ne takaisin</w:t>
      </w:r>
    </w:p>
    <w:p>
      <w:r>
        <w:rPr>
          <w:b/>
        </w:rPr>
        <w:t xml:space="preserve">Esimerkki 8.2262</w:t>
      </w:r>
    </w:p>
    <w:p>
      <w:r>
        <w:t xml:space="preserve">Ei koskaan saanut tuotetta eikä tajunnut sitä ennen kuin oli liian myöhäistä ilmoittaa, että tuotetta ei toimitettu.</w:t>
      </w:r>
    </w:p>
    <w:p>
      <w:r>
        <w:rPr>
          <w:b/>
        </w:rPr>
        <w:t xml:space="preserve">Tulos</w:t>
      </w:r>
    </w:p>
    <w:p>
      <w:r>
        <w:t xml:space="preserve">En koskaan saanut tuotetta, enkä tajunnut sitä ennen kuin ....</w:t>
      </w:r>
    </w:p>
    <w:p>
      <w:r>
        <w:rPr>
          <w:b/>
        </w:rPr>
        <w:t xml:space="preserve">Esimerkki 8.2263</w:t>
      </w:r>
    </w:p>
    <w:p>
      <w:r>
        <w:t xml:space="preserve">kirjanpito osa toimii hienosti. mutta päivitin tähän versioon, koska se sanoo toimii windows 10 En saa laskua sähköpostiin, olen yrittänyt päiviä, Jopa konfiguroimalla tietokoneeni uudelleen, jotta se toimisi, Tekninen tuki on hyödytön, he tietävät vähemmän kuin minä. Olisi myös mukavaa, jos voisi lisätä ja vähentää, kun syöttää numeron myynnissä tai ostossa.</w:t>
      </w:r>
    </w:p>
    <w:p>
      <w:r>
        <w:rPr>
          <w:b/>
        </w:rPr>
        <w:t xml:space="preserve">Tulos</w:t>
      </w:r>
    </w:p>
    <w:p>
      <w:r>
        <w:t xml:space="preserve">Paljon onnea laskujen lähettämiseen sähköpostitse! Anteeksi, että käytin rahaa!</w:t>
      </w:r>
    </w:p>
    <w:p>
      <w:r>
        <w:rPr>
          <w:b/>
        </w:rPr>
        <w:t xml:space="preserve">Esimerkki 8.2264</w:t>
      </w:r>
    </w:p>
    <w:p>
      <w:r>
        <w:t xml:space="preserve">Tämä on huonoin Amazon-ostos, jonka olen koskaan tehnyt. Saamani näytönsuojat ovat hauraita ja niitä on mahdotonta saada kuplattomiksi. Kun väsähdin palauttamaan ne, he hyvittivät minulle vain 83 senttiä. Täydellinen hevosen sylki.</w:t>
      </w:r>
    </w:p>
    <w:p>
      <w:r>
        <w:rPr>
          <w:b/>
        </w:rPr>
        <w:t xml:space="preserve">Tulos</w:t>
      </w:r>
    </w:p>
    <w:p>
      <w:r>
        <w:t xml:space="preserve">Tämä on huonoin Amazon-ostos, jonka olen koskaan tehnyt.</w:t>
      </w:r>
    </w:p>
    <w:p>
      <w:r>
        <w:rPr>
          <w:b/>
        </w:rPr>
        <w:t xml:space="preserve">Esimerkki 8.2265</w:t>
      </w:r>
    </w:p>
    <w:p>
      <w:r>
        <w:t xml:space="preserve">Palautettu tuote. Kokoonpanon jälkeen istuin kosketti lattiaa, eikä se heilunut vauvani kanssa. Halpoja tankomateriaaleja myös.</w:t>
      </w:r>
    </w:p>
    <w:p>
      <w:r>
        <w:rPr>
          <w:b/>
        </w:rPr>
        <w:t xml:space="preserve">Tulos</w:t>
      </w:r>
    </w:p>
    <w:p>
      <w:r>
        <w:t xml:space="preserve">Palautettu tuote. Kokoonpanon jälkeen istuin kosketti ...</w:t>
      </w:r>
    </w:p>
    <w:p>
      <w:r>
        <w:rPr>
          <w:b/>
        </w:rPr>
        <w:t xml:space="preserve">Esimerkki 8.2266</w:t>
      </w:r>
    </w:p>
    <w:p>
      <w:r>
        <w:t xml:space="preserve">Olen tilannut tämän tuotteen kolme kertaa. Ensimmäisellä kerralla sain tuotteen kuten tilasin. Toisella ja kolmannella kerralla lähettäjä lähetti vain yhden laatikon, vaikka heidän piti lähettää kaksi. Ymmärrän, että virhe on tehty kerran, mutta saman virheen tekeminen kahdesti on sääli ja harmi. Jättäisin 5 tähteä varsinaisille laatikoille, ja 0 tähteä kuljetuksen henkilölle, joka tarvitsee lukulasit.</w:t>
      </w:r>
    </w:p>
    <w:p>
      <w:r>
        <w:rPr>
          <w:b/>
        </w:rPr>
        <w:t xml:space="preserve">Tulos</w:t>
      </w:r>
    </w:p>
    <w:p>
      <w:r>
        <w:t xml:space="preserve">Merenkulussa oleva henkilö tarvitsee silmälasit ymmärtääkseen (2) merkityksen.</w:t>
      </w:r>
    </w:p>
    <w:p>
      <w:r>
        <w:rPr>
          <w:b/>
        </w:rPr>
        <w:t xml:space="preserve">Esimerkki 8.2267</w:t>
      </w:r>
    </w:p>
    <w:p>
      <w:r>
        <w:t xml:space="preserve">Tämä tuote aiheutti minulle voimakasta päänsärkyä joka kerta, kun käytin sitä. Piti palauttaa, mutta Amazon hylkäsi palautuspyyntöni, vaikka se on sekä Prime että Amazonin myymä.</w:t>
      </w:r>
    </w:p>
    <w:p>
      <w:r>
        <w:rPr>
          <w:b/>
        </w:rPr>
        <w:t xml:space="preserve">Tulos</w:t>
      </w:r>
    </w:p>
    <w:p>
      <w:r>
        <w:t xml:space="preserve">Tämä tuote aiheutti minulle voimakasta päänsärkyä joka kerta, kun käytin sitä.</w:t>
      </w:r>
    </w:p>
    <w:p>
      <w:r>
        <w:rPr>
          <w:b/>
        </w:rPr>
        <w:t xml:space="preserve">Esimerkki 8.2268</w:t>
      </w:r>
    </w:p>
    <w:p>
      <w:r>
        <w:t xml:space="preserve">He eivät koskaan tulleet. Älkää tilatko tältä yritykseltä. Se on Kiinassa ja voi olla huijaus, koska hinta on pieni.</w:t>
      </w:r>
    </w:p>
    <w:p>
      <w:r>
        <w:rPr>
          <w:b/>
        </w:rPr>
        <w:t xml:space="preserve">Tulos</w:t>
      </w:r>
    </w:p>
    <w:p>
      <w:r>
        <w:t xml:space="preserve">He eivät koskaan tulleet. Älkää tilatko tästä yrityksestä ...</w:t>
      </w:r>
    </w:p>
    <w:p>
      <w:r>
        <w:rPr>
          <w:b/>
        </w:rPr>
        <w:t xml:space="preserve">Esimerkki 8.2269</w:t>
      </w:r>
    </w:p>
    <w:p>
      <w:r>
        <w:t xml:space="preserve">Kauheaa. Saapui puoliksi tuhoutuneena ja huomasi sitten, että se ei edes sovi Calkingiini, kuten siinä on kuvattu. En osta heiltä enää koskaan. Älä tuhlaa rahojasi osta toinen tuote käyttää enemmän rahaa. Se on sen arvoista.</w:t>
      </w:r>
    </w:p>
    <w:p>
      <w:r>
        <w:rPr>
          <w:b/>
        </w:rPr>
        <w:t xml:space="preserve">Tulos</w:t>
      </w:r>
    </w:p>
    <w:p>
      <w:r>
        <w:t xml:space="preserve">Saapui lommoilla ja ei sovi mitä on kuvattu CalKingiksi.</w:t>
      </w:r>
    </w:p>
    <w:p>
      <w:r>
        <w:rPr>
          <w:b/>
        </w:rPr>
        <w:t xml:space="preserve">Esimerkki 8.2270</w:t>
      </w:r>
    </w:p>
    <w:p>
      <w:r>
        <w:t xml:space="preserve">Ostin nämä toukokuussa, jotta minulla olisi paristot valmiina, kun olisi aika vaihtaa savuilmaisimet. Käytin niitä juuri eilen (5. syyskuuta), eikä yksikään niistä toimi oikein. Savuhälyttimet alkoivat piipittää parin tunnin sisällä niiden asentamisesta. Nyt meidän on mentävä kauppaan ostamaan paristot ja vaihtamaan ne kaikki uudelleen. Yksi savunilmaisimista on asennettu kattokattoon, joten tämä ei ole helppo ja nopea tehtävä. Energizer ei ollut nimensä veroinen tässä ostoksessa.</w:t>
      </w:r>
    </w:p>
    <w:p>
      <w:r>
        <w:rPr>
          <w:b/>
        </w:rPr>
        <w:t xml:space="preserve">Tulos</w:t>
      </w:r>
    </w:p>
    <w:p>
      <w:r>
        <w:t xml:space="preserve">Pettynyt Energizer ei vastannut nimeään</w:t>
      </w:r>
    </w:p>
    <w:p>
      <w:r>
        <w:rPr>
          <w:b/>
        </w:rPr>
        <w:t xml:space="preserve">Esimerkki 8.2271</w:t>
      </w:r>
    </w:p>
    <w:p>
      <w:r>
        <w:t xml:space="preserve">Se ei pysy ikkunassani ja putoaa jatkuvasti pois ajon aikana. Menin palauttamaan sen ja palautusikkuna sulkeutui. Älkää ostako tätä tuotetta.</w:t>
      </w:r>
    </w:p>
    <w:p>
      <w:r>
        <w:rPr>
          <w:b/>
        </w:rPr>
        <w:t xml:space="preserve">Tulos</w:t>
      </w:r>
    </w:p>
    <w:p>
      <w:r>
        <w:t xml:space="preserve">Se ei pysy ikkunassani ja putoaa koko ajan pois ...</w:t>
      </w:r>
    </w:p>
    <w:p>
      <w:r>
        <w:rPr>
          <w:b/>
        </w:rPr>
        <w:t xml:space="preserve">Esimerkki 8.2272</w:t>
      </w:r>
    </w:p>
    <w:p>
      <w:r>
        <w:t xml:space="preserve">Ei kestä laskentaa.</w:t>
      </w:r>
    </w:p>
    <w:p>
      <w:r>
        <w:rPr>
          <w:b/>
        </w:rPr>
        <w:t xml:space="preserve">Tulos</w:t>
      </w:r>
    </w:p>
    <w:p>
      <w:r>
        <w:t xml:space="preserve">Kun liikutat kättäsi, lasku muuttuu ilman, että napsautan sitä, joten en tiedä, millä rivillä olen.</w:t>
      </w:r>
    </w:p>
    <w:p>
      <w:r>
        <w:rPr>
          <w:b/>
        </w:rPr>
        <w:t xml:space="preserve">Esimerkki 8.2273</w:t>
      </w:r>
    </w:p>
    <w:p>
      <w:r>
        <w:t xml:space="preserve">Sen mukana tuleva sovellus on roskaa, ja muut arvostelijat ovat väärennöksiä.ja se oli hyvin halpa. Laadunvalvontaa ei käytetä täällä ollenkaan. Katsokaa tämän yhden pistokkeen versiota, jossa on todellisia arvosteluja ja ongelmia. Sovellus ei toimi. Kun se lähettää vahvistuskoodin tekstiviestinä, joka sinun pitäisi syöttää sovellukseen, lähetä-painike pysyy harmaana, etkä voi painaa enteriä. Kun pyytää vastaanottamaan vahvistuksen sähköpostitse, se ei edes toimi. Säästä puoli tuntia elämästäsi jättämällä tämä tuote käyttämättä. Lähetän molemmat ostamani takaisin. Äärimmäisen pettynyt siihen, että Amazon on sallinut kaikkien näiden väärennettyjen arvostelujen vaikuttaa minuun; älkää antako niiden vaikuttaa myös teihin. Ei käyttäjäystävällinen. Ei toimi.</w:t>
      </w:r>
    </w:p>
    <w:p>
      <w:r>
        <w:rPr>
          <w:b/>
        </w:rPr>
        <w:t xml:space="preserve">Tulos</w:t>
      </w:r>
    </w:p>
    <w:p>
      <w:r>
        <w:t xml:space="preserve">Sen mukana tuleva sovellus on roskaa, ja muut arvostelijat ovat väärennöksiä.</w:t>
      </w:r>
    </w:p>
    <w:p>
      <w:r>
        <w:rPr>
          <w:b/>
        </w:rPr>
        <w:t xml:space="preserve">Esimerkki 8.2274</w:t>
      </w:r>
    </w:p>
    <w:p>
      <w:r>
        <w:t xml:space="preserve">Ei toiminut, eikä tuotetta voinut palauttaa hyvitystä varten. Ostaja varo.</w:t>
      </w:r>
    </w:p>
    <w:p>
      <w:r>
        <w:rPr>
          <w:b/>
        </w:rPr>
        <w:t xml:space="preserve">Tulos</w:t>
      </w:r>
    </w:p>
    <w:p>
      <w:r>
        <w:t xml:space="preserve">Ei toiminut, eikä tuotetta voinut palauttaa hyvitystä varten. Ostaja varo.</w:t>
      </w:r>
    </w:p>
    <w:p>
      <w:r>
        <w:rPr>
          <w:b/>
        </w:rPr>
        <w:t xml:space="preserve">Esimerkki 8.2275</w:t>
      </w:r>
    </w:p>
    <w:p>
      <w:r>
        <w:t xml:space="preserve">Sain sen melkein 2 kuukautta sitten, se on tuskin lähtenyt huoneestani ja se kuulostaa jo paskalta.... Tähän asti kuulosti hyvältä :(</w:t>
      </w:r>
    </w:p>
    <w:p>
      <w:r>
        <w:rPr>
          <w:b/>
        </w:rPr>
        <w:t xml:space="preserve">Tulos</w:t>
      </w:r>
    </w:p>
    <w:p>
      <w:r>
        <w:t xml:space="preserve">se on tuskin lähtenyt huoneestani, ja se kuulostaa jo paskalta.</w:t>
      </w:r>
    </w:p>
    <w:p>
      <w:r>
        <w:rPr>
          <w:b/>
        </w:rPr>
        <w:t xml:space="preserve">Esimerkki 8.2276</w:t>
      </w:r>
    </w:p>
    <w:p>
      <w:r>
        <w:t xml:space="preserve">Se oli väärä</w:t>
      </w:r>
    </w:p>
    <w:p>
      <w:r>
        <w:rPr>
          <w:b/>
        </w:rPr>
        <w:t xml:space="preserve">Tulos</w:t>
      </w:r>
    </w:p>
    <w:p>
      <w:r>
        <w:t xml:space="preserve">Laita tämän Samin oikea kansi keltaisen sijasta.</w:t>
      </w:r>
    </w:p>
    <w:p>
      <w:r>
        <w:rPr>
          <w:b/>
        </w:rPr>
        <w:t xml:space="preserve">Esimerkki 8.2277</w:t>
      </w:r>
    </w:p>
    <w:p>
      <w:r>
        <w:t xml:space="preserve">Valitettavasti Amazon ei kahden yrityksen jälkeen pystynyt lähettämään minulle tuotetta vahingoittumattomana.</w:t>
      </w:r>
    </w:p>
    <w:p>
      <w:r>
        <w:rPr>
          <w:b/>
        </w:rPr>
        <w:t xml:space="preserve">Tulos</w:t>
      </w:r>
    </w:p>
    <w:p>
      <w:r>
        <w:t xml:space="preserve">Olen käyttänyt sitä aiemmin, voin todistaa, että se on loistava tuote.</w:t>
      </w:r>
    </w:p>
    <w:p>
      <w:r>
        <w:rPr>
          <w:b/>
        </w:rPr>
        <w:t xml:space="preserve">Esimerkki 8.2278</w:t>
      </w:r>
    </w:p>
    <w:p>
      <w:r>
        <w:t xml:space="preserve">Ensinnäkin en voinut pelata näitä DVD-levyjä soittimessani, koska se oli Zone 2 sijasta yksi kanssa kukaan ei sanonut mitään siitä, että kun tilasin ne niin olin hyvin pettynyt, että se lähetti hänet takaisin luulet, että se olisi viesti niin, että et menisi läpi kaikki vaivaa tilaaminen ja lähettää takaisin</w:t>
      </w:r>
    </w:p>
    <w:p>
      <w:r>
        <w:rPr>
          <w:b/>
        </w:rPr>
        <w:t xml:space="preserve">Tulos</w:t>
      </w:r>
    </w:p>
    <w:p>
      <w:r>
        <w:t xml:space="preserve">... että kun tilasin ne niin olin hyvin pettynyt, että se lähetti hänet takaisin luulet, että se ....</w:t>
      </w:r>
    </w:p>
    <w:p>
      <w:r>
        <w:rPr>
          <w:b/>
        </w:rPr>
        <w:t xml:space="preserve">Esimerkki 8.2279</w:t>
      </w:r>
    </w:p>
    <w:p>
      <w:r>
        <w:t xml:space="preserve">Erittäin monimutkainen asentaa. Päädyin kupliin ja sormenjälkiin kaikkialla suojassa. Lopulta heitin ne vain pois. Suoja on hyvin ohut, toisin kuin muut suojat, kuten iPadille. Koska se ei ole jäykkä, sitä on mahdotonta sovittaa kannettavan tietokoneen näyttöön.</w:t>
      </w:r>
    </w:p>
    <w:p>
      <w:r>
        <w:rPr>
          <w:b/>
        </w:rPr>
        <w:t xml:space="preserve">Tulos</w:t>
      </w:r>
    </w:p>
    <w:p>
      <w:r>
        <w:t xml:space="preserve">Liian ohut ja paljon monimutkaisempi asentaa kuin muut.</w:t>
      </w:r>
    </w:p>
    <w:p>
      <w:r>
        <w:rPr>
          <w:b/>
        </w:rPr>
        <w:t xml:space="preserve">Esimerkki 8.2280</w:t>
      </w:r>
    </w:p>
    <w:p>
      <w:r>
        <w:t xml:space="preserve">Näyttö näytti jatkuvasti alhaisen akun varauksen lukemaa, vaikka olin vaihtanut paristot kolme kertaa. Näyttö on ilmeisesti toimimaton.</w:t>
      </w:r>
    </w:p>
    <w:p>
      <w:r>
        <w:rPr>
          <w:b/>
        </w:rPr>
        <w:t xml:space="preserve">Tulos</w:t>
      </w:r>
    </w:p>
    <w:p>
      <w:r>
        <w:t xml:space="preserve">Vastaanotettu verenpainemittari ei toimi.</w:t>
      </w:r>
    </w:p>
    <w:p>
      <w:r>
        <w:rPr>
          <w:b/>
        </w:rPr>
        <w:t xml:space="preserve">Esimerkki 8.2281</w:t>
      </w:r>
    </w:p>
    <w:p>
      <w:r>
        <w:t xml:space="preserve">Vaikka konsepti on hyvä, lasi on erittäin ohut, ja se aiheutti valtavan sotkun lattialle ja viiltoja jalkoihini. ÄLÄ OSTA TÄTÄ TUOTETTA!!!!!!!!!!!!!!!!!!!!!!!!!!!!!!!!!!!!!!!!!!!!!!!!!!!!!!!!!!!!!!!!!!!!!!!!!!!!!!!!!!!!!!!!!!!!!!!!!!!!!!!!!!!!!!!!!!!!!!!!!!!!!!!!!!!!!!!!!!!!!!!!!!!!!!!!!!!!!!!!!!!!!!!!!!!!!!!!!!!!!!!!!!!!!!!!!!!!!!!!!!!!!!!!!!!!!!!!!!!!!!!!!!!!!!!!!!!!!!!!!!!!!!!!!!!!!!!!!!!!!!!!!!!!!!!!!!!!!!!!!!!!!!!!!!!!!!!!!!!!!!!!!!!!!!!!!!!!!!!!!!!!!!!!!!!!!!!!!!!!!!!!!!!!!!!!!!!!!!</w:t>
      </w:r>
    </w:p>
    <w:p>
      <w:r>
        <w:rPr>
          <w:b/>
        </w:rPr>
        <w:t xml:space="preserve">Tulos</w:t>
      </w:r>
    </w:p>
    <w:p>
      <w:r>
        <w:t xml:space="preserve">Vaikka hyvä konsepti, lasi on erittäin ohut ja johti ....</w:t>
      </w:r>
    </w:p>
    <w:p>
      <w:r>
        <w:rPr>
          <w:b/>
        </w:rPr>
        <w:t xml:space="preserve">Esimerkki 8.2282</w:t>
      </w:r>
    </w:p>
    <w:p>
      <w:r>
        <w:t xml:space="preserve">Tämä laite aiheuttaa vauvallesi paljon tuskaa. Aina kun vauvasi on nälkäinen, hän itkee, kunnes hän saa maitoa. Koska tämä on hidas laite, hän itkee joka kerta useita minuutteja. Vuodessa se on 5 minuuttia/kerta x 10 kertaa/päivä * 365 päivää = 12,7 päivää puhdasta itkua ja kärsimystä. Ole kiltti lapsillesi ja poista stressi. Tämä on turha "keksintö". Se myös hajosi parissa kuukaudessa käsissäni. Helpointa on käyttää mikroaaltouunia, joka lämmittää maidon 20 s. Toimii joka kerta ja on täysin vaaratonta, kunhan ei ylikuumenna. On paljon väärää tietoa johtuen siitä, että ihmiset ovat tehneet typeriä asioita mikroaaltojen kanssa aiemmin, mutta älä ole huolissasi siitä. Ole kiltti vauvallesi äläkä osta tätä tuotetta</w:t>
      </w:r>
    </w:p>
    <w:p>
      <w:r>
        <w:rPr>
          <w:b/>
        </w:rPr>
        <w:t xml:space="preserve">Tulos</w:t>
      </w:r>
    </w:p>
    <w:p>
      <w:r>
        <w:t xml:space="preserve">Vauvan kidutuskone: Vauva itkee 5 minuuttia joka kerta välittömän mikroaaltotyytyväisyyden sijaan.</w:t>
      </w:r>
    </w:p>
    <w:p>
      <w:r>
        <w:rPr>
          <w:b/>
        </w:rPr>
        <w:t xml:space="preserve">Esimerkki 8.2283</w:t>
      </w:r>
    </w:p>
    <w:p>
      <w:r>
        <w:t xml:space="preserve">tuotekuvaukseen on haudattu "USB-C- ja Lightning-kaapeli iPhonelle / iPadille myydään erikseen"." Miksi ostaisin virtalähteen ilman keinoa käyttää sitä iPhonessani!!! Ei siistiä, kun huomasin liittimen puuttuvan, kun tarvitsin sitä eniten iPhonen ollessa kuollut. Ymmärrän, että säästät $$$ asiakkaan kustannuksella, mutta parin tuuman valojohto maksaa miinusmerkkisen summan.</w:t>
      </w:r>
    </w:p>
    <w:p>
      <w:r>
        <w:rPr>
          <w:b/>
        </w:rPr>
        <w:t xml:space="preserve">Tulos</w:t>
      </w:r>
    </w:p>
    <w:p>
      <w:r>
        <w:t xml:space="preserve">Ei sisällä kaapelia iphonen liittämiseen!!!!</w:t>
      </w:r>
    </w:p>
    <w:p>
      <w:r>
        <w:rPr>
          <w:b/>
        </w:rPr>
        <w:t xml:space="preserve">Esimerkki 8.2284</w:t>
      </w:r>
    </w:p>
    <w:p>
      <w:r>
        <w:t xml:space="preserve">Kolme neljästä ostamastani pullosta vuoti, vaikka ne olivat suljettuja ja sinetöityjä. Ongelma ilmeni palautusajan päättymisen jälkeen. Minulla on autistinen poika, joka tarvitsi näitä tuotteita. Erittäin hyvin turhauttavaa!</w:t>
      </w:r>
    </w:p>
    <w:p>
      <w:r>
        <w:rPr>
          <w:b/>
        </w:rPr>
        <w:t xml:space="preserve">Tulos</w:t>
      </w:r>
    </w:p>
    <w:p>
      <w:r>
        <w:t xml:space="preserve">Pullot vuotivat tiiviisti ja suljettiin palautusajan jälkeen.</w:t>
      </w:r>
    </w:p>
    <w:p>
      <w:r>
        <w:rPr>
          <w:b/>
        </w:rPr>
        <w:t xml:space="preserve">Esimerkki 8.2285</w:t>
      </w:r>
    </w:p>
    <w:p>
      <w:r>
        <w:t xml:space="preserve">Kauhea tuote. Sivuilla ei ole samaa kaarevuutta kuin puhelimessa, joten ne jättävät pienen raon, johon pölyhiukkaset jäävät kiinni. Juuri nyt sivut ovat irtoamassa. Koska sivut eivät ole kaarevat kuten puhelimessa, syntyy myös outo väriviiva.</w:t>
      </w:r>
    </w:p>
    <w:p>
      <w:r>
        <w:rPr>
          <w:b/>
        </w:rPr>
        <w:t xml:space="preserve">Tulos</w:t>
      </w:r>
    </w:p>
    <w:p>
      <w:r>
        <w:t xml:space="preserve">Sivut eivät ole tarpeeksi kaarevat, pöly jää sivuille.</w:t>
      </w:r>
    </w:p>
    <w:p>
      <w:r>
        <w:rPr>
          <w:b/>
        </w:rPr>
        <w:t xml:space="preserve">Esimerkki 8.2286</w:t>
      </w:r>
    </w:p>
    <w:p>
      <w:r>
        <w:t xml:space="preserve">Tämä kirja on väärennös. SAIN SEN SELVILLE VASTA KUN 30 PÄIVÄÄ OLI KULUNUT, JOTEN EN VOINUT SAADA HYVITYSTÄ.</w:t>
      </w:r>
    </w:p>
    <w:p>
      <w:r>
        <w:rPr>
          <w:b/>
        </w:rPr>
        <w:t xml:space="preserve">Tulos</w:t>
      </w:r>
    </w:p>
    <w:p>
      <w:r>
        <w:t xml:space="preserve">Tämä kirja on väärennös. SAIN TIETÄÄ SEN VASTA ...</w:t>
      </w:r>
    </w:p>
    <w:p>
      <w:r>
        <w:rPr>
          <w:b/>
        </w:rPr>
        <w:t xml:space="preserve">Esimerkki 8.2287</w:t>
      </w:r>
    </w:p>
    <w:p>
      <w:r>
        <w:t xml:space="preserve">Tuotteen nimessä sanotaan kirjaimellisesti, että se on yhteensopiva Google Home -laitteen kanssa, mutta se ei ole lainkaan yhteensopiva Google Home -laitteen kanssa. Tämä on väärää mainontaa, ja aion yrittää saada rahani takaisin mahdollisimman pian.</w:t>
      </w:r>
    </w:p>
    <w:p>
      <w:r>
        <w:rPr>
          <w:b/>
        </w:rPr>
        <w:t xml:space="preserve">Tulos</w:t>
      </w:r>
    </w:p>
    <w:p>
      <w:r>
        <w:t xml:space="preserve">Tuotteen nimessä sanotaan kirjaimellisesti, että se on yhteensopiva Googlen ...</w:t>
      </w:r>
    </w:p>
    <w:p>
      <w:r>
        <w:rPr>
          <w:b/>
        </w:rPr>
        <w:t xml:space="preserve">Esimerkki 8.2288</w:t>
      </w:r>
    </w:p>
    <w:p>
      <w:r>
        <w:t xml:space="preserve">Se kesti noin 2 viikkoa, kunnes se lakkasi lataamasta. Se on myös melko tyyris vain yhdestä kuulokkeesta. Se on myös liian iso minun korvaani.</w:t>
      </w:r>
    </w:p>
    <w:p>
      <w:r>
        <w:rPr>
          <w:b/>
        </w:rPr>
        <w:t xml:space="preserve">Tulos</w:t>
      </w:r>
    </w:p>
    <w:p>
      <w:r>
        <w:t xml:space="preserve">Se kesti noin 2 viikkoa, kunnes se lakkasi lataamasta ....</w:t>
      </w:r>
    </w:p>
    <w:p>
      <w:r>
        <w:rPr>
          <w:b/>
        </w:rPr>
        <w:t xml:space="preserve">Esimerkki 8.2289</w:t>
      </w:r>
    </w:p>
    <w:p>
      <w:r>
        <w:t xml:space="preserve">Ei kannattanut käyttää aikaa eikä vaivaa vain virtuaalisten sivujen välillä klikkaamiseen. Oli melko typerä juonikuvio, joka hyppäsi sisään vain lopettaakseen sen ostamalla seuraavan, ok ?</w:t>
      </w:r>
    </w:p>
    <w:p>
      <w:r>
        <w:rPr>
          <w:b/>
        </w:rPr>
        <w:t xml:space="preserve">Tulos</w:t>
      </w:r>
    </w:p>
    <w:p>
      <w:r>
        <w:t xml:space="preserve">Lyhyt, ei hyvin kehittynyt , parempi olla tuhlaamatta aikaa tai rahaa.</w:t>
      </w:r>
    </w:p>
    <w:p>
      <w:r>
        <w:rPr>
          <w:b/>
        </w:rPr>
        <w:t xml:space="preserve">Esimerkki 8.2290</w:t>
      </w:r>
    </w:p>
    <w:p>
      <w:r>
        <w:t xml:space="preserve">Annan sille tähden värin vuoksi. Muuten olen erittäin tyytymätön tähän tuotteeseen. Menetin tavarani tämän huonolaatuisen matkalaukun takia.</w:t>
      </w:r>
    </w:p>
    <w:p>
      <w:r>
        <w:rPr>
          <w:b/>
        </w:rPr>
        <w:t xml:space="preserve">Tulos</w:t>
      </w:r>
    </w:p>
    <w:p>
      <w:r>
        <w:t xml:space="preserve">Hukkasin tavarani tämän huonolaatuisen matkatavaran takia.</w:t>
      </w:r>
    </w:p>
    <w:p>
      <w:r>
        <w:rPr>
          <w:b/>
        </w:rPr>
        <w:t xml:space="preserve">Esimerkki 8.2291</w:t>
      </w:r>
    </w:p>
    <w:p>
      <w:r>
        <w:t xml:space="preserve">Rikkoi 1/2" heti ensimmäisellä käyttökerralla! En edes käyttänyt iskulaitetta! Tein sen käsin!</w:t>
      </w:r>
    </w:p>
    <w:p>
      <w:r>
        <w:rPr>
          <w:b/>
        </w:rPr>
        <w:t xml:space="preserve">Tulos</w:t>
      </w:r>
    </w:p>
    <w:p>
      <w:r>
        <w:t xml:space="preserve">Rikkoutui ensimmäisellä käyttökerralla käsin. Se ei olisi kestänyt sekuntiakaan minun iskuni päällä.</w:t>
      </w:r>
    </w:p>
    <w:p>
      <w:r>
        <w:rPr>
          <w:b/>
        </w:rPr>
        <w:t xml:space="preserve">Esimerkki 8.2292</w:t>
      </w:r>
    </w:p>
    <w:p>
      <w:r>
        <w:t xml:space="preserve">Näyttää hyvältä, mutta ne ovat niin rajoittavia, kun ne ovat auki, että ne aiheuttavat polttoaineongelman. näin on käynyt 2 ruohonleikkurissa ja pienessä traktorissa, kunnes sain selville, että kyse oli näistä.</w:t>
      </w:r>
    </w:p>
    <w:p>
      <w:r>
        <w:rPr>
          <w:b/>
        </w:rPr>
        <w:t xml:space="preserve">Tulos</w:t>
      </w:r>
    </w:p>
    <w:p>
      <w:r>
        <w:t xml:space="preserve">Näyttää hyvältä, mutta ne ovat niin rajoittavia, kun ne ovat auki, että ne...</w:t>
      </w:r>
    </w:p>
    <w:p>
      <w:r>
        <w:rPr>
          <w:b/>
        </w:rPr>
        <w:t xml:space="preserve">Esimerkki 8.2293</w:t>
      </w:r>
    </w:p>
    <w:p>
      <w:r>
        <w:t xml:space="preserve">Kansi ja pohjaosa juuttuivat yhteen sen jälkeen, kun olin käyttänyt sitä pari kertaa, joten sitä oli erittäin vaikea avata ja lisätä öljyä ja vettä.</w:t>
      </w:r>
    </w:p>
    <w:p>
      <w:r>
        <w:rPr>
          <w:b/>
        </w:rPr>
        <w:t xml:space="preserve">Tulos</w:t>
      </w:r>
    </w:p>
    <w:p>
      <w:r>
        <w:t xml:space="preserve">ÄLÄ TUHLAA RAHOJASI...YLÄ- JA ALAOSA OVAT KIINNI TOISISSAAN NIIN, ETTÄ SITÄ EI VOI AVATA!</w:t>
      </w:r>
    </w:p>
    <w:p>
      <w:r>
        <w:rPr>
          <w:b/>
        </w:rPr>
        <w:t xml:space="preserve">Esimerkki 8.2294</w:t>
      </w:r>
    </w:p>
    <w:p>
      <w:r>
        <w:t xml:space="preserve">En tilannut "alkuperäistä" photo finish primeria. Saamani tuote on eri koostumukseltaan kuin tilaamani tuote (minulla on vielä jonkin verran vanhaa tuotetta täällä.) Saamani tuote ei ole tilaukseni kuvassa oleva tuote.</w:t>
      </w:r>
    </w:p>
    <w:p>
      <w:r>
        <w:rPr>
          <w:b/>
        </w:rPr>
        <w:t xml:space="preserve">Tulos</w:t>
      </w:r>
    </w:p>
    <w:p>
      <w:r>
        <w:t xml:space="preserve">Saamani tuote ei ole tilaamani tuote.</w:t>
      </w:r>
    </w:p>
    <w:p>
      <w:r>
        <w:rPr>
          <w:b/>
        </w:rPr>
        <w:t xml:space="preserve">Esimerkki 8.2295</w:t>
      </w:r>
    </w:p>
    <w:p>
      <w:r>
        <w:t xml:space="preserve">Mahdollisesti halpojen huonekalujen historian huonoimmin suunniteltu huonekalu. Yläosa oli törkeästi 1/2 tuumaa vinossa, niin että minun oli leikattava pala puuta, jotta se sopisi oikein. Käyttäkää hieman enemmän rahaa ja ostakaa tuote, jonka on suunnitellut tiimi, joka sai yökoulussa paremman keskiarvon kuin kolmosen. Täyttä roskaa.</w:t>
      </w:r>
    </w:p>
    <w:p>
      <w:r>
        <w:rPr>
          <w:b/>
        </w:rPr>
        <w:t xml:space="preserve">Tulos</w:t>
      </w:r>
    </w:p>
    <w:p>
      <w:r>
        <w:t xml:space="preserve">Kauhea siihen pisteeseen asti, että on loukkaavaa, että tämä maksaa rahaa, -</w:t>
      </w:r>
    </w:p>
    <w:p>
      <w:r>
        <w:rPr>
          <w:b/>
        </w:rPr>
        <w:t xml:space="preserve">Esimerkki 8.2296</w:t>
      </w:r>
    </w:p>
    <w:p>
      <w:r>
        <w:t xml:space="preserve">Syy, miksi ostin sen, on se, että minua johdettiin harhaan ilmaisilla täytöillä. Sitten tilasin ilmaisia täyttöjä ja toimituskulut ovat samat kuin mausteiden ostaminen. Minua on huijattu. Itse tuote on kuitenkin ihan ok.</w:t>
      </w:r>
    </w:p>
    <w:p>
      <w:r>
        <w:rPr>
          <w:b/>
        </w:rPr>
        <w:t xml:space="preserve">Tulos</w:t>
      </w:r>
    </w:p>
    <w:p>
      <w:r>
        <w:t xml:space="preserve">Ostin sen, koska minua johdettiin harhaan ...</w:t>
      </w:r>
    </w:p>
    <w:p>
      <w:r>
        <w:rPr>
          <w:b/>
        </w:rPr>
        <w:t xml:space="preserve">Esimerkki 8.2297</w:t>
      </w:r>
    </w:p>
    <w:p>
      <w:r>
        <w:t xml:space="preserve">Ostin puhelimen ja huomasin puhelimessa ongelmia. Kun katson videota verkkosivustolta, aloituspalkki ei piilotu vaan pysyy näytöllä. Toinen ongelma, kun olen YouTubessa tai Netflixissä ja katson videota ja kytken puhelimen laturiin, se palauttaa videon alkuun. Soitin Googlelle ja he ilmoittivat minulle, että he eivät löydä korjausta tähän, koska he eivät ole koskaan kohdanneet sitä. Annoin imei-numeron, jotta he voivat myöntää puhelimelle takuun, mutta heillä ei ole mitään tietoa puhelimesta. Minulla on myös ongelma, että Amazon flex jäädyttää puhelimen, kun käytän kameraa. Uskon, että tämä tuote ei ole Googlen tuote, koska ostin toisen pixel 2 xl:n ja se ei kuumene liikaa, eikä kaikkia edellä mainittuja ongelmia ole uudessa puhelimessa, jonka ostin suoraan Googlelta. Myös kun matkustin yli meren jotkut verkot palveluntarjoajat eivät toimi. Ei johtunut lukituksen ongelmista, koska puhelin on lukitsematon.</w:t>
      </w:r>
    </w:p>
    <w:p>
      <w:r>
        <w:rPr>
          <w:b/>
        </w:rPr>
        <w:t xml:space="preserve">Tulos</w:t>
      </w:r>
    </w:p>
    <w:p>
      <w:r>
        <w:t xml:space="preserve">Tämä tuote ei ole Googlen tuote. Minua huijattiin.</w:t>
      </w:r>
    </w:p>
    <w:p>
      <w:r>
        <w:rPr>
          <w:b/>
        </w:rPr>
        <w:t xml:space="preserve">Esimerkki 8.2298</w:t>
      </w:r>
    </w:p>
    <w:p>
      <w:r>
        <w:t xml:space="preserve">Tuote oli hyvin likainen. Näytti siltä, että leikkausöljyä ja viiloja oli vielä seinäkannattimissa. Seinäkiinnikkeet olivat löysät. Yritin kiristää, mutta ne irtosivat ja etutanko putosi. Ilmeisesti palautettiin, mutta nyt seinässä on reikiä. Erittäin huono.</w:t>
      </w:r>
    </w:p>
    <w:p>
      <w:r>
        <w:rPr>
          <w:b/>
        </w:rPr>
        <w:t xml:space="preserve">Tulos</w:t>
      </w:r>
    </w:p>
    <w:p>
      <w:r>
        <w:t xml:space="preserve">Tuote oli hyvin likainen. Näytti siltä, että leikkuuöljyä ja viiloja oli vielä ...</w:t>
      </w:r>
    </w:p>
    <w:p>
      <w:r>
        <w:rPr>
          <w:b/>
        </w:rPr>
        <w:t xml:space="preserve">Esimerkki 8.2299</w:t>
      </w:r>
    </w:p>
    <w:p>
      <w:r>
        <w:t xml:space="preserve">Ostin 8 36-tuumaista englantilaista hevoskaukalon istutusastiaa ripustettavaksi kannelleni keväällä 2018. Vedin ne pois kannelta ja varastoin ne talveksi. Suunnittelin ripustavani ne uudelleen tänä viikonloppuna vain huomatakseni, että kaikissa 8:ssa niistä oli todella pahoja ruostevaurioita, ja ne piti hioa ja maalata uudelleen ennen kuin voisin käyttää niitä uudelleen. Vietin koko viikonlopun puhdistamalla, hiomalla ja maalaamalla nämä istutusastiat uudelleen, ja ne näyttävät edelleen ruosteisilta ja vaurioituneilta. Olen todella tyytymätön näiden istutusastioiden laatuun, niitä ei selvästikään ole tehty ulkokäyttöön.</w:t>
      </w:r>
    </w:p>
    <w:p>
      <w:r>
        <w:rPr>
          <w:b/>
        </w:rPr>
        <w:t xml:space="preserve">Tulos</w:t>
      </w:r>
    </w:p>
    <w:p>
      <w:r>
        <w:t xml:space="preserve">Tämä istutusastia ruostui läpikotaisin alle vuodessa.</w:t>
      </w:r>
    </w:p>
    <w:p>
      <w:r>
        <w:rPr>
          <w:b/>
        </w:rPr>
        <w:t xml:space="preserve">Esimerkki 8.2300</w:t>
      </w:r>
    </w:p>
    <w:p>
      <w:r>
        <w:t xml:space="preserve">Tämän tuotteen piti olla erilainen kuin ostamani yksittäinen tuote, mutta se on täsmälleen sama ja se on kalliimpi unssia kohden.</w:t>
      </w:r>
    </w:p>
    <w:p>
      <w:r>
        <w:rPr>
          <w:b/>
        </w:rPr>
        <w:t xml:space="preserve">Tulos</w:t>
      </w:r>
    </w:p>
    <w:p>
      <w:r>
        <w:t xml:space="preserve">Kuvaus ei ollut sama, kun se ostettiin.</w:t>
      </w:r>
    </w:p>
    <w:p>
      <w:r>
        <w:rPr>
          <w:b/>
        </w:rPr>
        <w:t xml:space="preserve">Esimerkki 8.2301</w:t>
      </w:r>
    </w:p>
    <w:p>
      <w:r>
        <w:t xml:space="preserve">Ensinnäkin rakastan käsimikrofonia. Tuntuu hyvältä kädessä ja on helppo käyttää. Kompakti muotoilu on hieno ja se näyttää ja tuntuu sopivan uuteen jeep jluuni. Nyt huono se on tonnia vikoja. Olen ollut todella turhautunut laitteen kanssa, koska halusin asentaa sen pois näkyvistä. Sijoitin sen kojelaudan alle ja käytin jatkojohtoa. Se toimi hyvin, kunnes yritin käyttää sitä. Aina kun kytkin sen ja yritin lähettää, se vain piippasi. Muissa cb-laitteissa se antoi pulssimaisen äänen. Voin siis vastaanottaa hyvin, mutta en voi lähettää. Jos en käytä jatkojohtoa, se toimii, mutta johto on niinooo lyhyt. Olen kokeillut kolmea kaapelia ja ne kaikki tekevät sen. Toivon, että Unidenilla olisi todella hyvä asiakaspalvelu, joka auttaisi. Joten tosiasia on, että jos käytät vain laitetta ilman jatkojohtoa, se on hyvä. Olen erittäin pettynyt 😞</w:t>
      </w:r>
    </w:p>
    <w:p>
      <w:r>
        <w:rPr>
          <w:b/>
        </w:rPr>
        <w:t xml:space="preserve">Tulos</w:t>
      </w:r>
    </w:p>
    <w:p>
      <w:r>
        <w:t xml:space="preserve">Vastaanottaa hyvin, mutta ei lähetä. Hieno konseptissa, mutta ei todellisuudessa</w:t>
      </w:r>
    </w:p>
    <w:p>
      <w:r>
        <w:rPr>
          <w:b/>
        </w:rPr>
        <w:t xml:space="preserve">Esimerkki 8.2302</w:t>
      </w:r>
    </w:p>
    <w:p>
      <w:r>
        <w:t xml:space="preserve">Harhaanjohtava kuva! Sain kaulahuivin, en huopaa/kääre...myös pääpanta ei sisälly...hyvin pettyneitä, mutta 3,00 dollarilla pystyin vain heittämään sen pois.</w:t>
      </w:r>
    </w:p>
    <w:p>
      <w:r>
        <w:rPr>
          <w:b/>
        </w:rPr>
        <w:t xml:space="preserve">Tulos</w:t>
      </w:r>
    </w:p>
    <w:p>
      <w:r>
        <w:t xml:space="preserve">Harhaanjohtava kuva! Sain kaulahuivin, en ...</w:t>
      </w:r>
    </w:p>
    <w:p>
      <w:r>
        <w:rPr>
          <w:b/>
        </w:rPr>
        <w:t xml:space="preserve">Esimerkki 8.2303</w:t>
      </w:r>
    </w:p>
    <w:p>
      <w:r>
        <w:t xml:space="preserve">Kunpa voisin antaa sille nollaluokituksen, koska en ole saanut sitä. Siitä on jo yli kuukausi! Mielestäni sitä ei voi hyväksyä. En koskaan enää!</w:t>
      </w:r>
    </w:p>
    <w:p>
      <w:r>
        <w:rPr>
          <w:b/>
        </w:rPr>
        <w:t xml:space="preserve">Tulos</w:t>
      </w:r>
    </w:p>
    <w:p>
      <w:r>
        <w:t xml:space="preserve">Siitä on yli kuukausi! Minusta sitä ei voi hyväksyä. En ole saanut sitä kuukauden jälkeen!</w:t>
      </w:r>
    </w:p>
    <w:p>
      <w:r>
        <w:rPr>
          <w:b/>
        </w:rPr>
        <w:t xml:space="preserve">Esimerkki 8.2304</w:t>
      </w:r>
    </w:p>
    <w:p>
      <w:r>
        <w:t xml:space="preserve">Ensimmäinen purkki tätä majoneesia oli todella hyvää, joten kun se oli loppu, tilasin toisen purkin. Toinen purkki ei maistu lainkaan samalta kuin ensimmäinen purkki. Maku on todella huono tai kuin siinä olisi jokin huono ainesosa. Kokeilin sitä pari kertaa, käytin jopa Frank's Hot Saucea peittämään huonoa makua, eikä sekään auttanut. Aion pyytää myyjää vaihtamaan sen (toivoen, että se maistuu hyvältä kuin ensimmäinen purkki) tai palautusta. Joka tapauksessa tämä toinen purkki meni roskiin.</w:t>
      </w:r>
    </w:p>
    <w:p>
      <w:r>
        <w:rPr>
          <w:b/>
        </w:rPr>
        <w:t xml:space="preserve">Tulos</w:t>
      </w:r>
    </w:p>
    <w:p>
      <w:r>
        <w:t xml:space="preserve">Ensimmäinen purkki tätä majoneesia oli todella hyvää, joten kun se oli loppu</w:t>
      </w:r>
    </w:p>
    <w:p>
      <w:r>
        <w:rPr>
          <w:b/>
        </w:rPr>
        <w:t xml:space="preserve">Esimerkki 8.2305</w:t>
      </w:r>
    </w:p>
    <w:p>
      <w:r>
        <w:t xml:space="preserve">Kannessa oli 2 reikää. Otin yhteyttä myyjään, ja he välttelivät vastuutaan todeten, että se oli silloin, kun he laittoivat tagin siihen. Reiät ovat kannen yläosassa. Kuva liitteenä. He kieltäytyivät lähettämästä minulle toista kantta ja halusivat vain antaa minulle 6 dollarin korvauksen 100 dollarin lemmikkisängystä. Näin he kirjoittivat: "Tämä pieni reikä muodostui sen jälkeen, kun otimme tavaralapun pois. Voimme antaa teille korvauksena kolme kahden dollarin elektronista arvoseteliä. Toivottavasti voitte hyväksyä sen." Kiitos!"</w:t>
      </w:r>
    </w:p>
    <w:p>
      <w:r>
        <w:rPr>
          <w:b/>
        </w:rPr>
        <w:t xml:space="preserve">Tulos</w:t>
      </w:r>
    </w:p>
    <w:p>
      <w:r>
        <w:t xml:space="preserve">Kannessa oli 2 reikää. Otin yhteyttä myyjään ...</w:t>
      </w:r>
    </w:p>
    <w:p>
      <w:r>
        <w:rPr>
          <w:b/>
        </w:rPr>
        <w:t xml:space="preserve">Esimerkki 8.2306</w:t>
      </w:r>
    </w:p>
    <w:p>
      <w:r>
        <w:t xml:space="preserve">Pyysin IPhone 6s Plus -puhelinta ja sain IPhone 6 Plus -puhelimen. Olen vaihtanut manny aiemmin, mutta ei koskaan tältä myyjältä, enkä aio enää tältä myyjältä.</w:t>
      </w:r>
    </w:p>
    <w:p>
      <w:r>
        <w:rPr>
          <w:b/>
        </w:rPr>
        <w:t xml:space="preserve">Tulos</w:t>
      </w:r>
    </w:p>
    <w:p>
      <w:r>
        <w:t xml:space="preserve">Tämä myyjä vain antaa sinulle mitä heillä on varastossa, vaikka se olisi väärä tuote.</w:t>
      </w:r>
    </w:p>
    <w:p>
      <w:r>
        <w:rPr>
          <w:b/>
        </w:rPr>
        <w:t xml:space="preserve">Esimerkki 8.2307</w:t>
      </w:r>
    </w:p>
    <w:p>
      <w:r>
        <w:t xml:space="preserve">Tämä oli väärennetty rusketus, se oli vaurioitunut. Palautin sen, mutta myyjä veloitti minulta uudelleen. En suosittele tätä myyjää.</w:t>
      </w:r>
    </w:p>
    <w:p>
      <w:r>
        <w:rPr>
          <w:b/>
        </w:rPr>
        <w:t xml:space="preserve">Tulos</w:t>
      </w:r>
    </w:p>
    <w:p>
      <w:r>
        <w:t xml:space="preserve">OLEN PALAUTTANUT TUOTTEEN, MUTTA SIITÄ VELOITETTIIN UUDELLEEN.</w:t>
      </w:r>
    </w:p>
    <w:p>
      <w:r>
        <w:rPr>
          <w:b/>
        </w:rPr>
        <w:t xml:space="preserve">Esimerkki 8.2308</w:t>
      </w:r>
    </w:p>
    <w:p>
      <w:r>
        <w:t xml:space="preserve">Olen käyttänyt tätä uskollisesti yli 3 kuukauden ajan, eikä sieni ole hävinnyt. Olen todella pettynyt, koska hyvät arvostelut saivat minut toivomaan, että se toimisi. He sanovat, että on rahat takaisin -takuu. En ole vielä pyytänyt sitä, mutta mietin, koskeeko se viimeistä vai kaikkia tilauksiani.</w:t>
      </w:r>
    </w:p>
    <w:p>
      <w:r>
        <w:rPr>
          <w:b/>
        </w:rPr>
        <w:t xml:space="preserve">Tulos</w:t>
      </w:r>
    </w:p>
    <w:p>
      <w:r>
        <w:t xml:space="preserve">Olen todella pettynyt, koska hyvät arvostelut saivat minut toivomaan, että se ...</w:t>
      </w:r>
    </w:p>
    <w:p>
      <w:r>
        <w:rPr>
          <w:b/>
        </w:rPr>
        <w:t xml:space="preserve">Esimerkki 8.2309</w:t>
      </w:r>
    </w:p>
    <w:p>
      <w:r>
        <w:t xml:space="preserve">Hento, tuli hieman vääntyneenä pakkauksessa, ja kun sitä käänsi sivuttain, se ei koskaan istunut aivan tasaisesti. Minun olisi pitänyt tietää, että se oli ongelma, koska eilen kiinnitys vain napsahti irti kevyellä kosketuksella.</w:t>
      </w:r>
    </w:p>
    <w:p>
      <w:r>
        <w:rPr>
          <w:b/>
        </w:rPr>
        <w:t xml:space="preserve">Tulos</w:t>
      </w:r>
    </w:p>
    <w:p>
      <w:r>
        <w:t xml:space="preserve">Rikkoutui ensimmäisten 6 viikon aikana. Älä tuhlaa rahojasi</w:t>
      </w:r>
    </w:p>
    <w:p>
      <w:r>
        <w:rPr>
          <w:b/>
        </w:rPr>
        <w:t xml:space="preserve">Esimerkki 8.2310</w:t>
      </w:r>
    </w:p>
    <w:p>
      <w:r>
        <w:t xml:space="preserve">Aivan liian makea! ei niin teetä kuin vastinparin 26oz puolet halvemmalla!!! Kaikki mitä tatse on sokeria, ei oikeastaan ja maitoa.</w:t>
      </w:r>
    </w:p>
    <w:p>
      <w:r>
        <w:rPr>
          <w:b/>
        </w:rPr>
        <w:t xml:space="preserve">Tulos</w:t>
      </w:r>
    </w:p>
    <w:p>
      <w:r>
        <w:t xml:space="preserve">Aivan liian makea! ei niin teetä kuin vastaava merkki ...</w:t>
      </w:r>
    </w:p>
    <w:p>
      <w:r>
        <w:rPr>
          <w:b/>
        </w:rPr>
        <w:t xml:space="preserve">Esimerkki 8.2311</w:t>
      </w:r>
    </w:p>
    <w:p>
      <w:r>
        <w:t xml:space="preserve">Tilasin tuotteen ja valitsin 1 päivän toimituksen. Tuote ei koskaan saapunut, ja he sanoivat, että se oli toimitettu. Saan rahani takaisin ja ostan toiselta myyjältä.</w:t>
      </w:r>
    </w:p>
    <w:p>
      <w:r>
        <w:rPr>
          <w:b/>
        </w:rPr>
        <w:t xml:space="preserve">Tulos</w:t>
      </w:r>
    </w:p>
    <w:p>
      <w:r>
        <w:t xml:space="preserve">Tilasin tuotteen ja valitsin 1 päivän toimituksen. ...</w:t>
      </w:r>
    </w:p>
    <w:p>
      <w:r>
        <w:rPr>
          <w:b/>
        </w:rPr>
        <w:t xml:space="preserve">Esimerkki 8.2312</w:t>
      </w:r>
    </w:p>
    <w:p>
      <w:r>
        <w:t xml:space="preserve">Tuote on arvoton. Ei ole toimivaa sovellusta. Asiakaspalvelu vastaa vain pyytämällä anteeksi eikä anna mitään ratkaisuja tai vastauksia. ÄLÄ OSTA TÄTÄ TUOTETTA!</w:t>
      </w:r>
    </w:p>
    <w:p>
      <w:r>
        <w:rPr>
          <w:b/>
        </w:rPr>
        <w:t xml:space="preserve">Tulos</w:t>
      </w:r>
    </w:p>
    <w:p>
      <w:r>
        <w:t xml:space="preserve">Tuote on arvoton. Ei ole toimivaa sovellusta. ...</w:t>
      </w:r>
    </w:p>
    <w:p>
      <w:r>
        <w:rPr>
          <w:b/>
        </w:rPr>
        <w:t xml:space="preserve">Esimerkki 8.2313</w:t>
      </w:r>
    </w:p>
    <w:p>
      <w:r>
        <w:t xml:space="preserve">Ei toiminut. Se toimi ensimmäisellä kerralla, mutta sen jälkeen en saanut MacBookia tunnistamaan näytön HDMI-liitäntää.</w:t>
      </w:r>
    </w:p>
    <w:p>
      <w:r>
        <w:rPr>
          <w:b/>
        </w:rPr>
        <w:t xml:space="preserve">Tulos</w:t>
      </w:r>
    </w:p>
    <w:p>
      <w:r>
        <w:t xml:space="preserve">Ei toiminut. Se toimi ensimmäisellä kerralla ja sen jälkeen ...</w:t>
      </w:r>
    </w:p>
    <w:p>
      <w:r>
        <w:rPr>
          <w:b/>
        </w:rPr>
        <w:t xml:space="preserve">Esimerkki 8.2314</w:t>
      </w:r>
    </w:p>
    <w:p>
      <w:r>
        <w:t xml:space="preserve">Ostin tämän tyttärelleni ensimmäiseksi olkikupiksi, mutta hän ei osaa edes käyttää sitä. Olki on liian lyhyt eikä yllä edes kupin pohjaan, joten se on hyödytön. Vältäisin ostamista.</w:t>
      </w:r>
    </w:p>
    <w:p>
      <w:r>
        <w:rPr>
          <w:b/>
        </w:rPr>
        <w:t xml:space="preserve">Tulos</w:t>
      </w:r>
    </w:p>
    <w:p>
      <w:r>
        <w:t xml:space="preserve">Olki on liian lyhyt eikä yllä edes kupin pohjaan, joten se on hyödytön. Vältäisin ostamasta</w:t>
      </w:r>
    </w:p>
    <w:p>
      <w:r>
        <w:rPr>
          <w:b/>
        </w:rPr>
        <w:t xml:space="preserve">Esimerkki 8.2315</w:t>
      </w:r>
    </w:p>
    <w:p>
      <w:r>
        <w:t xml:space="preserve">Ostin nämä kengät kenkäpariin, jonka ostin tyttärentyttärelleni. Hän ei osaa solmia kenkiä, joten ajattelin, että ne olisivat täydelliset. Hän käytti niitä vain noin viikon ajan, ja kengännauhat irtosivat klipseistä ja rypistyivät. Ei hyvä tilanne pienelle tytölle.</w:t>
      </w:r>
    </w:p>
    <w:p>
      <w:r>
        <w:rPr>
          <w:b/>
        </w:rPr>
        <w:t xml:space="preserve">Tulos</w:t>
      </w:r>
    </w:p>
    <w:p>
      <w:r>
        <w:t xml:space="preserve">Hän ei osaa solmia, joten ajattelin, että ne olisivat täydellisiä. Hän käytti niitä vain noin viikon ajan ...</w:t>
      </w:r>
    </w:p>
    <w:p>
      <w:r>
        <w:rPr>
          <w:b/>
        </w:rPr>
        <w:t xml:space="preserve">Esimerkki 8.2316</w:t>
      </w:r>
    </w:p>
    <w:p>
      <w:r>
        <w:t xml:space="preserve">kauhea pakkaus. Sain lasit ja laatikko oli murskattu ja lasit eivät istu niin kuin niiden pitäisi.</w:t>
      </w:r>
    </w:p>
    <w:p>
      <w:r>
        <w:rPr>
          <w:b/>
        </w:rPr>
        <w:t xml:space="preserve">Tulos</w:t>
      </w:r>
    </w:p>
    <w:p>
      <w:r>
        <w:t xml:space="preserve">kauhea pakkaus. Sain lasit ja laatikko ...</w:t>
      </w:r>
    </w:p>
    <w:p>
      <w:r>
        <w:rPr>
          <w:b/>
        </w:rPr>
        <w:t xml:space="preserve">Esimerkki 8.2317</w:t>
      </w:r>
    </w:p>
    <w:p>
      <w:r>
        <w:t xml:space="preserve">Älä tuhlaa rahojasi. Ajastin on hyödytön. Valot eivät syty ajastinta käytettäessä, ja ne muutamat, jotka syttyvät, palautuvat automaattisesti kynttilän välkkymisvaihtoehtoon. Yritti käyttää jouluna ikkunoissa. Nyt olen jumissa tämän paskan kanssa.</w:t>
      </w:r>
    </w:p>
    <w:p>
      <w:r>
        <w:rPr>
          <w:b/>
        </w:rPr>
        <w:t xml:space="preserve">Tulos</w:t>
      </w:r>
    </w:p>
    <w:p>
      <w:r>
        <w:t xml:space="preserve">Ajastin ei toimi. Parempia vaihtoehtoja kuin tämä roska.</w:t>
      </w:r>
    </w:p>
    <w:p>
      <w:r>
        <w:rPr>
          <w:b/>
        </w:rPr>
        <w:t xml:space="preserve">Esimerkki 8.2318</w:t>
      </w:r>
    </w:p>
    <w:p>
      <w:r>
        <w:t xml:space="preserve">Aluksi minulla oli ongelma tuotteen kanssa, kun en saanut sitä toimimaan lainkaan. Selvitin, että syynä oli välttämätön ohjelmistopäivitys, jota ei kuitenkaan voitu käsitellä, koska se ei ollut yhteensopiva iOS:n uuden version kanssa. Kaksi viikkoa myöhemmin sain mukini päivitettyä ja pääsin käyttämään sitä. Ensimmäinen kokemukseni oli kahvin laittaminen mukiin, kansi kiinni. Pidin nesteen "Fill Line" -viivan alapuolella ohjeiden mukaisesti, ja kun juomani saavutti lämpötilan ja menin avaamaan sen juodakseni, kansi "poksahti" rajusti ja nestettä roiskui kaikkialle. Jos matkustat tämän kannen kanssa ja käytät sitä suljetussa asennossa, varaudu siihen, että joudut avaamaan kannen väkisin ja nestettä roiskuu joka suuntaan. Se ei ole harvinainen tapahtuma säännöllisessä käytössä. Kokemus, kun käytät mukia, ei ollut mitään poikkeuksellista. Se pitäisi juomat lämpiminä noin kaksi tuntia, asetettu tiettyyn lämpötilaan. Mutta ellei sitä ole kytketty latausalustaan, olen huomannut, että se toisinaan "unohtaa" pitää juoman lämpimänä. Napautan logoa, muki syttyy ja ilmoittaa minulle, että juomani on laskenut kaksikymmentä astetta siitä, mihin olin sen asettanut, ja sen on yritettävä lämmittää se. Tämä ei ole ihan sellainen kokemus kuin odotin, mutta se ei ole suuri ongelma. Sitten kansi hajosi. Kansi on rengas mukin keskellä, ja sitä on painettava, jolloin se lukittuu ja pysyy auki, jotta voit juoda. Kanneni rikkoutui niin, että kansi ei enää lukittunut paikalleen ja heilui puolelta toiselle, joten en saanut nestettä ulos lainkaan, jos kansi oli keskellä, tai sain satunnaisesti ja hitaasti nestettä ulos, kun kansi oli juuttunut itseensä. Otin heihin yhteyttä, ja minulle toimitettiin pikaisesti korvaava kansi, ja ajattelin, että kyseessä olisi ehkä sattuma. Sain kannen ja jatkoin normaalisti. Tänä aikana muki kieltäytyi usein (luultavasti 8 kertaa 10:stä) kytkeytymästä päälle ilman, että sitä oli ensin kosketettu laturiin. Jälleen kerran, ei hyvä kokemus 150 dollarin kahvimukille. Sitten, juuri nyt, toinen kansi hajosi. Minun on otettava uudelleen yhteyttä asiakastukeen ja katsottava, toimittavatko he minulle uuden kannen. Kaikki tämä on tapahtunut syyskuusta 2017 lähtien, viiden kuukauden aikana. Laatu ei ole sitä tasoa, jota olettaisin saavani näin kalliilta ylellisyystuotteelta, mutta minun on pidettävä tätä oppituntina. Minulla oli suuria toiveita tälle tuotteelle, mutta näyttää siltä, että Kickstarter-kirous on yhtä läsnä kuin aina. Se on ollut huomattavaa rahan, energian ja ajan tuhlausta, enkä suosittele kenellekään tämän tuotteen tai minkään muunkaan Emberin tuotteen ostamista.</w:t>
      </w:r>
    </w:p>
    <w:p>
      <w:r>
        <w:rPr>
          <w:b/>
        </w:rPr>
        <w:t xml:space="preserve">Tulos</w:t>
      </w:r>
    </w:p>
    <w:p>
      <w:r>
        <w:t xml:space="preserve">Kannet rikkoutuvat, muki ei aina toimi niin kuin luulisi.</w:t>
      </w:r>
    </w:p>
    <w:p>
      <w:r>
        <w:rPr>
          <w:b/>
        </w:rPr>
        <w:t xml:space="preserve">Esimerkki 8.2319</w:t>
      </w:r>
    </w:p>
    <w:p>
      <w:r>
        <w:t xml:space="preserve">Mainostetaan Ghirardelli Classic White Chocolate Chips -nimellä, mutta se EI OLE valkoista suklaata. Pakkauksessa on merkintä "White Baking Chips". Valkoinen suklaa on valmistettu kaakaovoista, tämä tuote on valmistettu "palmuydinöljystä". Kun yritin palauttaa tämän tuotteen, se oli "Ei palautuskelpoinen". Otettuani yhteyttä Amazoniin ja kerrottuani heille, että tuote EI OLE valkoista suklaata, sain palautuksen.</w:t>
      </w:r>
    </w:p>
    <w:p>
      <w:r>
        <w:rPr>
          <w:b/>
        </w:rPr>
        <w:t xml:space="preserve">Tulos</w:t>
      </w:r>
    </w:p>
    <w:p>
      <w:r>
        <w:t xml:space="preserve">VAROITUS: Tämä EI OLE valkoista suklaata (tämä on valkoisia leivontasipsejä), lue eteenpäin.</w:t>
      </w:r>
    </w:p>
    <w:p>
      <w:r>
        <w:rPr>
          <w:b/>
        </w:rPr>
        <w:t xml:space="preserve">Esimerkki 8.2320</w:t>
      </w:r>
    </w:p>
    <w:p>
      <w:r>
        <w:t xml:space="preserve">Erittäin pettynyt tuotteiden laatuun, ostin tämän lahjaksi &amp; näyttölaatikko oli jopa repeytynyt :( Olisin voinut löytää tämän luultavasti 1/2 maksamastani hinnasta &amp; tbh en silti olisi ostanut sitä. En ole tyytyväinen tähän ostokseen, laatuun tai pakkaukseen.</w:t>
      </w:r>
    </w:p>
    <w:p>
      <w:r>
        <w:rPr>
          <w:b/>
        </w:rPr>
        <w:t xml:space="preserve">Tulos</w:t>
      </w:r>
    </w:p>
    <w:p>
      <w:r>
        <w:t xml:space="preserve">Erittäin pettynyt tuotteiden laatuun.</w:t>
      </w:r>
    </w:p>
    <w:p>
      <w:r>
        <w:rPr>
          <w:b/>
        </w:rPr>
        <w:t xml:space="preserve">Esimerkki 8.2321</w:t>
      </w:r>
    </w:p>
    <w:p>
      <w:r>
        <w:t xml:space="preserve">Pahin koskaan! Olen käyttänyt tuotetta ennenkin hyvin tuloksin, mutta tämä uusi resepti on niin huono!!!! Aiheutti minulle vatsavaivoja 2 päivää sen juomisen jälkeen. Olen uskomattoman pettynyt. Ja epämukava!</w:t>
      </w:r>
    </w:p>
    <w:p>
      <w:r>
        <w:rPr>
          <w:b/>
        </w:rPr>
        <w:t xml:space="preserve">Tulos</w:t>
      </w:r>
    </w:p>
    <w:p>
      <w:r>
        <w:t xml:space="preserve">Pahin koskaan! Olen käyttänyt tuotetta ennenkin hyvin ...</w:t>
      </w:r>
    </w:p>
    <w:p>
      <w:r>
        <w:rPr>
          <w:b/>
        </w:rPr>
        <w:t xml:space="preserve">Esimerkki 8.2322</w:t>
      </w:r>
    </w:p>
    <w:p>
      <w:r>
        <w:t xml:space="preserve">en pitänyt hiusten laadusta ja se irtosi! haju ei ollut niin paha, mutta en pitänyt hiuksista.</w:t>
      </w:r>
    </w:p>
    <w:p>
      <w:r>
        <w:rPr>
          <w:b/>
        </w:rPr>
        <w:t xml:space="preserve">Tulos</w:t>
      </w:r>
    </w:p>
    <w:p>
      <w:r>
        <w:t xml:space="preserve">ei pitänyt hiusten laadusta ja ne irtosivat</w:t>
      </w:r>
    </w:p>
    <w:p>
      <w:r>
        <w:rPr>
          <w:b/>
        </w:rPr>
        <w:t xml:space="preserve">Esimerkki 8.2323</w:t>
      </w:r>
    </w:p>
    <w:p>
      <w:r>
        <w:t xml:space="preserve">Mikä rahan tuhlausta se ei toimi se syttyy ja yhdistää puhelimeeni, mutta ei ääni kartiot ulospäin</w:t>
      </w:r>
    </w:p>
    <w:p>
      <w:r>
        <w:rPr>
          <w:b/>
        </w:rPr>
        <w:t xml:space="preserve">Tulos</w:t>
      </w:r>
    </w:p>
    <w:p>
      <w:r>
        <w:t xml:space="preserve">Mitä rahan tuhlausta se ei toimi se sytyttää ....</w:t>
      </w:r>
    </w:p>
    <w:p>
      <w:r>
        <w:rPr>
          <w:b/>
        </w:rPr>
        <w:t xml:space="preserve">Esimerkki 8.2324</w:t>
      </w:r>
    </w:p>
    <w:p>
      <w:r>
        <w:t xml:space="preserve">Olen käyttänyt Turbotaxia useiden vuosien ajan veroilmoitusteni täyttämiseen. Olen aina pitänyt sitä erittäin selkeänä, yksinkertaisena ja suoraviivaisena ohjelmana, joka on tehnyt yhä monimutkaisemmaksi käyvistä veroistani vähemmän päänvaivaa. Minulla ei ole koskaan ollut ongelmia myöskään sähköisen jättämisen kanssa. Ohjelmisto oli IMO käyttäjäystävällinen, edellisvuosien tapaan, mutta tänä vuonna e-file-ilmoitukseni hylättiin. Se hylättiin itse valitun PIN-koodin vuoksi, jonka Turbotax-ohjelma vaatii minua syöttämään, mutta IRS:n verkkosivujen mukaan he eivät enää käytä sitä. Turbotaxin ohjeissa ei ole tietoa siitä, miten tämä ongelma voidaan ratkaista, enkä löydä helposti mitään tapaa saada apua. En osta tätä tuotetta enää koskaan. Maksan siitä, että menen verovirkailutoimistoon ja annan heidän tehdä efile-ilmoituksen ensi vuonna.</w:t>
      </w:r>
    </w:p>
    <w:p>
      <w:r>
        <w:rPr>
          <w:b/>
        </w:rPr>
        <w:t xml:space="preserve">Tulos</w:t>
      </w:r>
    </w:p>
    <w:p>
      <w:r>
        <w:t xml:space="preserve">Turbotaxin ohjeissa ei ole tietoa siitä, miten tämä ongelma ratkaistaan, eikä ole mitään tapaa saada apua, jonka voisin helposti löytää.</w:t>
      </w:r>
    </w:p>
    <w:p>
      <w:r>
        <w:rPr>
          <w:b/>
        </w:rPr>
        <w:t xml:space="preserve">Esimerkki 8.2325</w:t>
      </w:r>
    </w:p>
    <w:p>
      <w:r>
        <w:t xml:space="preserve">Liian kallista. Sama tuote saatavilla 11,00 walmartissa. Näyttää siltä, että nykyään amazonin hinnat ovat hyvin korkeat.</w:t>
      </w:r>
    </w:p>
    <w:p>
      <w:r>
        <w:rPr>
          <w:b/>
        </w:rPr>
        <w:t xml:space="preserve">Tulos</w:t>
      </w:r>
    </w:p>
    <w:p>
      <w:r>
        <w:t xml:space="preserve">Näyttää siltä, että nyt päivinä amazon hinnat ovat hyvin korkeat</w:t>
      </w:r>
    </w:p>
    <w:p>
      <w:r>
        <w:rPr>
          <w:b/>
        </w:rPr>
        <w:t xml:space="preserve">Esimerkki 8.2326</w:t>
      </w:r>
    </w:p>
    <w:p>
      <w:r>
        <w:t xml:space="preserve">Tilasin tämän useita päiviä sitten. Sain juuri tänään sähköpostia, että he eivät voi täyttää tilausta. Tilasin muita tavaroita tämän tilauksen kanssa. Sain ne jo. TYYTYMÄTÖN ASIAKAS!!!</w:t>
      </w:r>
    </w:p>
    <w:p>
      <w:r>
        <w:rPr>
          <w:b/>
        </w:rPr>
        <w:t xml:space="preserve">Tulos</w:t>
      </w:r>
    </w:p>
    <w:p>
      <w:r>
        <w:t xml:space="preserve">Jos sitä ei ole varastossa.... miksi se on verkkosivuilla, että teillä on 6 varastossa.</w:t>
      </w:r>
    </w:p>
    <w:p>
      <w:r>
        <w:rPr>
          <w:b/>
        </w:rPr>
        <w:t xml:space="preserve">Esimerkki 8.2327</w:t>
      </w:r>
    </w:p>
    <w:p>
      <w:r>
        <w:t xml:space="preserve">Ostin goodbye suonikohjuja ja sain rikkinäisen pullon goodbye styes. En voinut kertoa, toimiiko tuote, koska en saanut oikeaa tilaustani. Latasin kuvan, kuten näette, öljy vuotaa kaikkialle.</w:t>
      </w:r>
    </w:p>
    <w:p>
      <w:r>
        <w:rPr>
          <w:b/>
        </w:rPr>
        <w:t xml:space="preserve">Tulos</w:t>
      </w:r>
    </w:p>
    <w:p>
      <w:r>
        <w:t xml:space="preserve">Ostin hyvästi suonikohjuja ja sain rikki ...</w:t>
      </w:r>
    </w:p>
    <w:p>
      <w:r>
        <w:rPr>
          <w:b/>
        </w:rPr>
        <w:t xml:space="preserve">Esimerkki 8.2328</w:t>
      </w:r>
    </w:p>
    <w:p>
      <w:r>
        <w:t xml:space="preserve">Olen raivostunut ja niin pettynyt, menin keittämään pulloa puhdistaakseni sen ja huomasin pienen pisteen ajattelematta mitään, että se oli reikä, ja se sulatti pullon täysin. Minulla oli tuskin se vedessä. Olen niin järkyttynyt.</w:t>
      </w:r>
    </w:p>
    <w:p>
      <w:r>
        <w:rPr>
          <w:b/>
        </w:rPr>
        <w:t xml:space="preserve">Tulos</w:t>
      </w:r>
    </w:p>
    <w:p>
      <w:r>
        <w:t xml:space="preserve">Olen raivostunut ja niin pettynyt, että menin keittämään pullon puhdistaakseni ...</w:t>
      </w:r>
    </w:p>
    <w:p>
      <w:r>
        <w:rPr>
          <w:b/>
        </w:rPr>
        <w:t xml:space="preserve">Esimerkki 8.2329</w:t>
      </w:r>
    </w:p>
    <w:p>
      <w:r>
        <w:t xml:space="preserve">Ei ole sen arvoista! Palapelin laatu on erittäin ohut ja leikkaus on niin helppo rikkoa. Poikani ei edes nauttinut tästä palapelistä ollenkaan.</w:t>
      </w:r>
    </w:p>
    <w:p>
      <w:r>
        <w:rPr>
          <w:b/>
        </w:rPr>
        <w:t xml:space="preserve">Tulos</w:t>
      </w:r>
    </w:p>
    <w:p>
      <w:r>
        <w:t xml:space="preserve">Palapelin laatu on erittäin ohut ja leikkaus on niin helppo rikkoa.</w:t>
      </w:r>
    </w:p>
    <w:p>
      <w:r>
        <w:rPr>
          <w:b/>
        </w:rPr>
        <w:t xml:space="preserve">Esimerkki 8.2330</w:t>
      </w:r>
    </w:p>
    <w:p>
      <w:r>
        <w:t xml:space="preserve">Ne naarmuttavat auton maalia, kun ne irtoavat, etkä edes huomaa sitä ennen kuin on liian myöhäistä!!!</w:t>
      </w:r>
    </w:p>
    <w:p>
      <w:r>
        <w:rPr>
          <w:b/>
        </w:rPr>
        <w:t xml:space="preserve">Tulos</w:t>
      </w:r>
    </w:p>
    <w:p>
      <w:r>
        <w:t xml:space="preserve">He naarmuttavat auton maalia, kun he saivat ....</w:t>
      </w:r>
    </w:p>
    <w:p>
      <w:r>
        <w:rPr>
          <w:b/>
        </w:rPr>
        <w:t xml:space="preserve">Esimerkki 8.2331</w:t>
      </w:r>
    </w:p>
    <w:p>
      <w:r>
        <w:t xml:space="preserve">Miksi he eivät jättäneet pakettiani oveni eteen???? En vastannut tilaukseeni!!!!. Tarvitsen rahani takaisin</w:t>
      </w:r>
    </w:p>
    <w:p>
      <w:r>
        <w:rPr>
          <w:b/>
        </w:rPr>
        <w:t xml:space="preserve">Tulos</w:t>
      </w:r>
    </w:p>
    <w:p>
      <w:r>
        <w:t xml:space="preserve">Miksi he eivät jättäneet pakettiani ....</w:t>
      </w:r>
    </w:p>
    <w:p>
      <w:r>
        <w:rPr>
          <w:b/>
        </w:rPr>
        <w:t xml:space="preserve">Esimerkki 8.2332</w:t>
      </w:r>
    </w:p>
    <w:p>
      <w:r>
        <w:t xml:space="preserve">En ole koskaan saanut tuotteita. Viisi viikkoa myöhemmin pyysin seurantanumeroa, enkä saanut sitäkään, vaikka amazon sanoi, että se saatetaan toimittaa.</w:t>
      </w:r>
    </w:p>
    <w:p>
      <w:r>
        <w:rPr>
          <w:b/>
        </w:rPr>
        <w:t xml:space="preserve">Tulos</w:t>
      </w:r>
    </w:p>
    <w:p>
      <w:r>
        <w:t xml:space="preserve">En ole koskaan saanut tuotteita. Viisi viikkoa myöhemmin pyysin ...</w:t>
      </w:r>
    </w:p>
    <w:p>
      <w:r>
        <w:rPr>
          <w:b/>
        </w:rPr>
        <w:t xml:space="preserve">Esimerkki 8.2333</w:t>
      </w:r>
    </w:p>
    <w:p>
      <w:r>
        <w:t xml:space="preserve">Käytin tätä pulloa viikon ajan ennen kuin muovi murtui. Todennäköisesti muovi on vain liian ohutta pitämään veden koko painon.</w:t>
      </w:r>
    </w:p>
    <w:p>
      <w:r>
        <w:rPr>
          <w:b/>
        </w:rPr>
        <w:t xml:space="preserve">Tulos</w:t>
      </w:r>
    </w:p>
    <w:p>
      <w:r>
        <w:t xml:space="preserve">Käytin tätä pulloa viikon ajan, ennen kuin muovi ...</w:t>
      </w:r>
    </w:p>
    <w:p>
      <w:r>
        <w:rPr>
          <w:b/>
        </w:rPr>
        <w:t xml:space="preserve">Esimerkki 8.2334</w:t>
      </w:r>
    </w:p>
    <w:p>
      <w:r>
        <w:t xml:space="preserve">Tämä koru näyttää hyvin hyvin halvalta.</w:t>
      </w:r>
    </w:p>
    <w:p>
      <w:r>
        <w:rPr>
          <w:b/>
        </w:rPr>
        <w:t xml:space="preserve">Tulos</w:t>
      </w:r>
    </w:p>
    <w:p>
      <w:r>
        <w:t xml:space="preserve">Halpa ostaja varokaa teidän pelästyttää kuinka halpa se näyttää</w:t>
      </w:r>
    </w:p>
    <w:p>
      <w:r>
        <w:rPr>
          <w:b/>
        </w:rPr>
        <w:t xml:space="preserve">Esimerkki 8.2335</w:t>
      </w:r>
    </w:p>
    <w:p>
      <w:r>
        <w:t xml:space="preserve">En voi oikeastaan vihata, koska en ole koskaan saanut sitruunaöljyä. Tilasin sitruunaöljyä, ja he lähettivät minulle laatikon, jossa luki sitruunaöljy, mutta laatikossa oli pullo, jossa luki piparminttuöljy!!! He lähettivät minulle korvaavan, mutta arvatkaa mitä, korvaava laatikko oli laatikko, jossa luki Sitruunaöljy, mutta laatikko sisälsi pullon, jossa luki Piparminttuöljy!!! Ilmeisesti heillä on paljon piparminttuöljyä, josta he yrittävät päästä eroon!!! Nyt minun täytyy nähdä vaivaa lähettämällä heidän väärennetty sitruunaöljy takaisin saadakseni rahani takaisin!!! Varokaa tätä myyjää!</w:t>
      </w:r>
    </w:p>
    <w:p>
      <w:r>
        <w:rPr>
          <w:b/>
        </w:rPr>
        <w:t xml:space="preserve">Tulos</w:t>
      </w:r>
    </w:p>
    <w:p>
      <w:r>
        <w:t xml:space="preserve">Tilaat sitruunaöljyä, mutta he lähettävät piparminttuöljyä!!!</w:t>
      </w:r>
    </w:p>
    <w:p>
      <w:r>
        <w:rPr>
          <w:b/>
        </w:rPr>
        <w:t xml:space="preserve">Esimerkki 8.2336</w:t>
      </w:r>
    </w:p>
    <w:p>
      <w:r>
        <w:t xml:space="preserve">Tämä hajuvesi on vettä alas!! Olkaa tietoinen, säästäkää rahanne ja menkää Macy'siin!!! Kuten näette liitteestä. Ostin tämän hajuveden vuosi sitten, et tarvitse paljon! Rakastan viktor ja Rolfia. Tämä on ensimmäinen ja viimeinen kerta, kun ostan hajuvettä amazonista ! Macy's koko matkan!!! Palautan tämän vedellä alas niin kutsutun hajuveden!!! Katso liite, josta näet kuinka kirkas on amazonista saatu!!!! HALUAN RAHANI TAKAISIN!!!!!</w:t>
      </w:r>
    </w:p>
    <w:p>
      <w:r>
        <w:rPr>
          <w:b/>
        </w:rPr>
        <w:t xml:space="preserve">Tulos</w:t>
      </w:r>
    </w:p>
    <w:p>
      <w:r>
        <w:t xml:space="preserve">Hajuvesi on vettä alas - katso kuvani - säästä rahasi ja käy Macy'sissa</w:t>
      </w:r>
    </w:p>
    <w:p>
      <w:r>
        <w:rPr>
          <w:b/>
        </w:rPr>
        <w:t xml:space="preserve">Esimerkki 8.2337</w:t>
      </w:r>
    </w:p>
    <w:p>
      <w:r>
        <w:t xml:space="preserve">Niin järkyttynyt tarvittiin lauantaihin mennessä ja en ole vieläkään saanut sitä . Väittää, että se toimitettiin minun osoitteeseeni, mutta en koskaan saanut sitä, joten minun on nyt mentävä ulos ja ostettava toinen .</w:t>
      </w:r>
    </w:p>
    <w:p>
      <w:r>
        <w:rPr>
          <w:b/>
        </w:rPr>
        <w:t xml:space="preserve">Tulos</w:t>
      </w:r>
    </w:p>
    <w:p>
      <w:r>
        <w:t xml:space="preserve">Niinpä lauantaiksi tarvittiin järkytys, ja minulla on vielä ...</w:t>
      </w:r>
    </w:p>
    <w:p>
      <w:r>
        <w:rPr>
          <w:b/>
        </w:rPr>
        <w:t xml:space="preserve">Esimerkki 8.2338</w:t>
      </w:r>
    </w:p>
    <w:p>
      <w:r>
        <w:t xml:space="preserve">Sivuston mukaan paita on valmistettu puuvillasta, polyesteristä ja elastaanista. Sain paidan tänään, ja se on 95 % viskoosia ja 5 % elastaania. Pettynyt, koska se ei ole pehmeä puuvilla-polyesterisekoitus kuten mainostettiin.</w:t>
      </w:r>
    </w:p>
    <w:p>
      <w:r>
        <w:rPr>
          <w:b/>
        </w:rPr>
        <w:t xml:space="preserve">Tulos</w:t>
      </w:r>
    </w:p>
    <w:p>
      <w:r>
        <w:t xml:space="preserve">Saamani paita on erilaista materiaalia kuin mitä mainostetaan.</w:t>
      </w:r>
    </w:p>
    <w:p>
      <w:r>
        <w:rPr>
          <w:b/>
        </w:rPr>
        <w:t xml:space="preserve">Esimerkki 8.2339</w:t>
      </w:r>
    </w:p>
    <w:p>
      <w:r>
        <w:t xml:space="preserve">TARKISTIN VÄÄRÄN TUOTTEEN. Vihaan tätä, koska kesti yli 30 päivää tajuta, että se on väärän kokoinen, ja Amazon ei hyväksy sen palauttamista.</w:t>
      </w:r>
    </w:p>
    <w:p>
      <w:r>
        <w:rPr>
          <w:b/>
        </w:rPr>
        <w:t xml:space="preserve">Tulos</w:t>
      </w:r>
    </w:p>
    <w:p>
      <w:r>
        <w:t xml:space="preserve">TARVITSEE yli 30 päivää löytää savupiipun korkin asentaja, joten pitäisi pystyä palauttamaan se.</w:t>
      </w:r>
    </w:p>
    <w:p>
      <w:r>
        <w:rPr>
          <w:b/>
        </w:rPr>
        <w:t xml:space="preserve">Esimerkki 8.2340</w:t>
      </w:r>
    </w:p>
    <w:p>
      <w:r>
        <w:t xml:space="preserve">Ei toiminut kovin luotettavasti. Ehkä DL muutaman kuukauden kuluttua bugikorjauksia varten???</w:t>
      </w:r>
    </w:p>
    <w:p>
      <w:r>
        <w:rPr>
          <w:b/>
        </w:rPr>
        <w:t xml:space="preserve">Tulos</w:t>
      </w:r>
    </w:p>
    <w:p>
      <w:r>
        <w:t xml:space="preserve">Omituinen selain kuin reikä Kindle Fire 'Silk' veneessä</w:t>
      </w:r>
    </w:p>
    <w:p>
      <w:r>
        <w:rPr>
          <w:b/>
        </w:rPr>
        <w:t xml:space="preserve">Esimerkki 8.2341</w:t>
      </w:r>
    </w:p>
    <w:p>
      <w:r>
        <w:t xml:space="preserve">ERITTÄIN järkyttynyt. Sain juuri paketin. Lähetettiin kirjekuoressa. Avaamisen jälkeen tuote oli vuotanut. Kirjekuori on kostea ja muovinen kansi tuote (after shave) on märkä ja täynnä tuotetta. Neljäsosa pullosta tyhjä. Ei myöskään pumppua kuten kuvassa.</w:t>
      </w:r>
    </w:p>
    <w:p>
      <w:r>
        <w:rPr>
          <w:b/>
        </w:rPr>
        <w:t xml:space="preserve">Tulos</w:t>
      </w:r>
    </w:p>
    <w:p>
      <w:r>
        <w:t xml:space="preserve">Ajan myötä tuntuu epävarmemmalta pkg:n suhteen. Jotkut asiat kääritään kuin Hope timantti toiset kuin sanomalehti</w:t>
      </w:r>
    </w:p>
    <w:p>
      <w:r>
        <w:rPr>
          <w:b/>
        </w:rPr>
        <w:t xml:space="preserve">Esimerkki 8.2342</w:t>
      </w:r>
    </w:p>
    <w:p>
      <w:r>
        <w:t xml:space="preserve">Minä etsisin muualta. Suurin osa näistä päätyi roskiin ensimmäisen viikon aikana.</w:t>
      </w:r>
    </w:p>
    <w:p>
      <w:r>
        <w:rPr>
          <w:b/>
        </w:rPr>
        <w:t xml:space="preserve">Tulos</w:t>
      </w:r>
    </w:p>
    <w:p>
      <w:r>
        <w:t xml:space="preserve">Halpa, rikkoutuu helposti. Pienet osat katkeavat. Ei hyvä nuorille.</w:t>
      </w:r>
    </w:p>
    <w:p>
      <w:r>
        <w:rPr>
          <w:b/>
        </w:rPr>
        <w:t xml:space="preserve">Esimerkki 8.2343</w:t>
      </w:r>
    </w:p>
    <w:p>
      <w:r>
        <w:t xml:space="preserve">En koskaan saanut tätä rannekorua ja muita maksamiani korusarjoja,</w:t>
      </w:r>
    </w:p>
    <w:p>
      <w:r>
        <w:rPr>
          <w:b/>
        </w:rPr>
        <w:t xml:space="preserve">Tulos</w:t>
      </w:r>
    </w:p>
    <w:p>
      <w:r>
        <w:t xml:space="preserve">En ole koskaan saanut 5 tai 6 korusarjaa, jotka oli maksettu.</w:t>
      </w:r>
    </w:p>
    <w:p>
      <w:r>
        <w:rPr>
          <w:b/>
        </w:rPr>
        <w:t xml:space="preserve">Esimerkki 8.2344</w:t>
      </w:r>
    </w:p>
    <w:p>
      <w:r>
        <w:t xml:space="preserve">Ostin kaksi tällaista leikkuulautaa, ja ensimmäisen käyttökerran jälkeen jouduin heittämään ne roskiin. Katso kuva. Pilkoin vihanneksia ja näin kävi KUMMILLE laudoille. Erittäin vaarallista myös ruoan kannalta. Älkää ostako</w:t>
      </w:r>
    </w:p>
    <w:p>
      <w:r>
        <w:rPr>
          <w:b/>
        </w:rPr>
        <w:t xml:space="preserve">Tulos</w:t>
      </w:r>
    </w:p>
    <w:p>
      <w:r>
        <w:t xml:space="preserve">Ostin kaksi tällaista leikkuulautaa ja aluksi ....</w:t>
      </w:r>
    </w:p>
    <w:p>
      <w:r>
        <w:rPr>
          <w:b/>
        </w:rPr>
        <w:t xml:space="preserve">Esimerkki 8.2345</w:t>
      </w:r>
    </w:p>
    <w:p>
      <w:r>
        <w:t xml:space="preserve">Se pilasi järjestelmäni täysin. Ohjeet kauheat. Levy antaa pitkän luettelon tiedostoista, jouduin määrittelemään, mikä tekee mitä. Tuhlasi jo 4 tuntia ajastani. Luovutin ja vedin sen pois. Älä osta tätä</w:t>
      </w:r>
    </w:p>
    <w:p>
      <w:r>
        <w:rPr>
          <w:b/>
        </w:rPr>
        <w:t xml:space="preserve">Tulos</w:t>
      </w:r>
    </w:p>
    <w:p>
      <w:r>
        <w:t xml:space="preserve">Ohjeet kauheat. Levy antaa pitkän luettelon tiedostoista</w:t>
      </w:r>
    </w:p>
    <w:p>
      <w:r>
        <w:rPr>
          <w:b/>
        </w:rPr>
        <w:t xml:space="preserve">Esimerkki 8.2346</w:t>
      </w:r>
    </w:p>
    <w:p>
      <w:r>
        <w:t xml:space="preserve">Aiemmin pystyin ostamaan tämän loistavan tuotteen Costcosta. Heillä ei enää ollut sitä, joten tilasin tältä myyjältä. Prime-jäsenenä tuotteen piti saapua 2 päivän kuluessa. Se ei saapunut. Kun se TODELLA saapui, puolet tuotteesta oli valunut laatikkoon, mikä aiheutti mielenkiintoisen sotkun, jonka kanssa piti olla tekemisissä. Tuote oli pakattu pieneen laatikkoon, jossa oli vain ripaus muovista suojakelmua. Vakavasti, myyjä, koska näin on tapahtunut joillekin muille asiakkaillenne, miten olisi, jos käärisitte 8-kiloisen paketin turvallisesti, jotta asiakkaanne voivat todella KÄYTTÄÄ sitä!?!! Talvemme on ollut täynnä jäätä ja lunta, joten minulla ei ole nyt lemmikkieläinystävällistä suolaa, jota voisin käyttää, kunnes 20-kiloinen pussi samaa tuotetta saapuu eri myyjältä.</w:t>
      </w:r>
    </w:p>
    <w:p>
      <w:r>
        <w:rPr>
          <w:b/>
        </w:rPr>
        <w:t xml:space="preserve">Tulos</w:t>
      </w:r>
    </w:p>
    <w:p>
      <w:r>
        <w:t xml:space="preserve">Rakastan tuotetta, inhoan myyjän toimitustapaa</w:t>
      </w:r>
    </w:p>
    <w:p>
      <w:r>
        <w:rPr>
          <w:b/>
        </w:rPr>
        <w:t xml:space="preserve">Esimerkki 8.2347</w:t>
      </w:r>
    </w:p>
    <w:p>
      <w:r>
        <w:t xml:space="preserve">Minulle se on kamalaa, en saa yhtään hyvää kanavaa, vaikka asun hyvin lähellä keskustaa. Älä osta sitä</w:t>
      </w:r>
    </w:p>
    <w:p>
      <w:r>
        <w:rPr>
          <w:b/>
        </w:rPr>
        <w:t xml:space="preserve">Tulos</w:t>
      </w:r>
    </w:p>
    <w:p>
      <w:r>
        <w:t xml:space="preserve">Se on kamalaa minulle en saa mitään hyviä kanavia edes ....</w:t>
      </w:r>
    </w:p>
    <w:p>
      <w:r>
        <w:rPr>
          <w:b/>
        </w:rPr>
        <w:t xml:space="preserve">Esimerkki 8.2348</w:t>
      </w:r>
    </w:p>
    <w:p>
      <w:r>
        <w:t xml:space="preserve">Tilasin tämän pyykkikorin, ja se toimitettiin minulle ilman muoviliittimiä, enkä pystynyt kokoamaan sitä. Olin innoissani mahdollisuudesta järjestää pyykkihuoneeni, mutta tämä oli täydellinen pettymys. Aion palauttaa tämän.</w:t>
      </w:r>
    </w:p>
    <w:p>
      <w:r>
        <w:rPr>
          <w:b/>
        </w:rPr>
        <w:t xml:space="preserve">Tulos</w:t>
      </w:r>
    </w:p>
    <w:p>
      <w:r>
        <w:t xml:space="preserve">mutta tämä oli täydellinen pettymys. Aion palauttaa tämän</w:t>
      </w:r>
    </w:p>
    <w:p>
      <w:r>
        <w:rPr>
          <w:b/>
        </w:rPr>
        <w:t xml:space="preserve">Esimerkki 8.2349</w:t>
      </w:r>
    </w:p>
    <w:p>
      <w:r>
        <w:t xml:space="preserve">Ostin tämän kohteen muutama kuukausi sitten ja otin sen juuri ulos ja yritin puhaltaa sen tänään, koska olen juuri nyt pääsemässä siihen pisteeseen, jossa en voi nukkua mukavasti ja siellä on huomattava reikä näyttää vatsaan leikattu ulos. Sen sijainnin vuoksi (sauma, jossa tyyny on koottu) sitä ei voi paikata. Tyyny tyhjenee alle 10 minuutissa ilman, että siihen kohdistuu painoa tai painetta. Koska tuote on ostettu pari kuukautta sitten, siinä sanotaan, että tuote ei ole palautuskelpoinen, vaikka sitä ei ole käytetty kertaakaan. Olisin luullut, että tämän tuotteen hinta ja arvostelut olisivat olleet parempia valmistuksessa. $70.00 + hukkaan heitettyä rahaa.</w:t>
      </w:r>
    </w:p>
    <w:p>
      <w:r>
        <w:rPr>
          <w:b/>
        </w:rPr>
        <w:t xml:space="preserve">Tulos</w:t>
      </w:r>
    </w:p>
    <w:p>
      <w:r>
        <w:t xml:space="preserve">Varmista, että tarkistat sen valmistusvirheiden varalta, kun saat sen ensimmäisen kerran.</w:t>
      </w:r>
    </w:p>
    <w:p>
      <w:r>
        <w:rPr>
          <w:b/>
        </w:rPr>
        <w:t xml:space="preserve">Esimerkki 8.2350</w:t>
      </w:r>
    </w:p>
    <w:p>
      <w:r>
        <w:t xml:space="preserve">En ole lainkaan vaikuttunut näistä. Ymmärrän, että luonnontuotteen kanssa työskennellessä asiat vaihtelevat suuresti, mutta odotin silti jotain, joka näytti vertailukelpoiselta listauskuvan kanssa. Niissä, jotka sain, on heikko sininen rengas reunalla, muu osa on puhdasta valkoista. No, lukuun ottamatta kiven ulkopinnalla olevaa kuivunutta sinistä väriainetta. Kuvaan otettiin selvästi joukosta parhaimman näköinen. En ole taaskaan vaikuttunut.</w:t>
      </w:r>
    </w:p>
    <w:p>
      <w:r>
        <w:rPr>
          <w:b/>
        </w:rPr>
        <w:t xml:space="preserve">Tulos</w:t>
      </w:r>
    </w:p>
    <w:p>
      <w:r>
        <w:t xml:space="preserve">Hyvin vähän sinistä väriä, odotettua pienempi, ei vaikuttunut.</w:t>
      </w:r>
    </w:p>
    <w:p>
      <w:r>
        <w:rPr>
          <w:b/>
        </w:rPr>
        <w:t xml:space="preserve">Esimerkki 8.2351</w:t>
      </w:r>
    </w:p>
    <w:p>
      <w:r>
        <w:t xml:space="preserve">Ostin tämän tuotteen, koska olen käynyt läpi muutaman samanlaisen viime vuoden aikana. Menetän niitä jatkuvasti, koska ne putoavat kaulani ympäriltä. Ostin tämän sen magneettisen ominaisuuden vuoksi, joka pitää tämän turvallisesti kaulan ympärillä, kun sitä ei käytetä. Tässä tuotteessa ei ole magneetteja; ei yhtään, ei vain heikkoja. Toiseksi, vietän päivittäin useita tunteja puhelimessa (konferenssipuhelut, kokoukset). Tarvitsin jotain, joka poistaa melua. Se ei toimi. Se kuulee äänet käytävän toiselta puolelta. Lopuksi, tämän pituus on lyhyempi kuin muiden, joita minulla on ollut, mutta en antaisi heille sen vuoksi miinusta, koska se toimii edelleen.</w:t>
      </w:r>
    </w:p>
    <w:p>
      <w:r>
        <w:rPr>
          <w:b/>
        </w:rPr>
        <w:t xml:space="preserve">Tulos</w:t>
      </w:r>
    </w:p>
    <w:p>
      <w:r>
        <w:t xml:space="preserve">Ei kuten kuvattu, ei millään tavalla...</w:t>
      </w:r>
    </w:p>
    <w:p>
      <w:r>
        <w:rPr>
          <w:b/>
        </w:rPr>
        <w:t xml:space="preserve">Esimerkki 8.2352</w:t>
      </w:r>
    </w:p>
    <w:p>
      <w:r>
        <w:t xml:space="preserve">Se muuttui väriksi äidilleni Hän käytti sitä koko ajan, mutta valitettavasti lääketieteellinen rannekoru, jota on käytettävä ajoissa, joten sen ei pitäisi muuttaa väriä.</w:t>
      </w:r>
    </w:p>
    <w:p>
      <w:r>
        <w:rPr>
          <w:b/>
        </w:rPr>
        <w:t xml:space="preserve">Tulos</w:t>
      </w:r>
    </w:p>
    <w:p>
      <w:r>
        <w:t xml:space="preserve">Pidän sen muotoilusta se näyttää mukavalta äidilleni, mutta valitettavasti ne muuttavat värejä se muuttuu mustaksi</w:t>
      </w:r>
    </w:p>
    <w:p>
      <w:r>
        <w:rPr>
          <w:b/>
        </w:rPr>
        <w:t xml:space="preserve">Esimerkki 8.2353</w:t>
      </w:r>
    </w:p>
    <w:p>
      <w:r>
        <w:t xml:space="preserve">Tilasin tämän kohteen toivoen, että se toimii paremmin kuin muut 3 olen ostanut ohi, mutta yllätyksekseni se toimii vieläkin huonommin, ja pahempaa en voinut palauttaa sitä tai saada sen korvata amazon tai myyjäyritys, alle kuukausi sen ostamisen jälkeen, tämä tuote ei toimi kuten mainostetaan, erittäin pettymys. Toivottavasti lopetetaan sen mainostaminen hyvänä tuotteena. EI TYYTYVÄINEN.</w:t>
      </w:r>
    </w:p>
    <w:p>
      <w:r>
        <w:rPr>
          <w:b/>
        </w:rPr>
        <w:t xml:space="preserve">Tulos</w:t>
      </w:r>
    </w:p>
    <w:p>
      <w:r>
        <w:t xml:space="preserve">Tilasin tämän kohteen toivoen, että se toimii paremmin kuin muut 3 olen ostanut kulunut</w:t>
      </w:r>
    </w:p>
    <w:p>
      <w:r>
        <w:rPr>
          <w:b/>
        </w:rPr>
        <w:t xml:space="preserve">Esimerkki 8.2354</w:t>
      </w:r>
    </w:p>
    <w:p>
      <w:r>
        <w:t xml:space="preserve">Molemmat hajosivat kuuden viikon kuluessa ostosta, vain korvan päälle ja pois ottamisesta. Kuulokkeiden mukana toimitettu korvakappale kesti yli vuoden.</w:t>
      </w:r>
    </w:p>
    <w:p>
      <w:r>
        <w:rPr>
          <w:b/>
        </w:rPr>
        <w:t xml:space="preserve">Tulos</w:t>
      </w:r>
    </w:p>
    <w:p>
      <w:r>
        <w:t xml:space="preserve">Molemmat hajosivat kuuden viikon kuluessa ostosta, vain ....</w:t>
      </w:r>
    </w:p>
    <w:p>
      <w:r>
        <w:rPr>
          <w:b/>
        </w:rPr>
        <w:t xml:space="preserve">Esimerkki 8.2355</w:t>
      </w:r>
    </w:p>
    <w:p>
      <w:r>
        <w:t xml:space="preserve">Tarvitsin tämän viime viikolla ennen kuin sää kylmenee. Otin yhteyttä myyjään, toistaiseksi ei vastausta.</w:t>
      </w:r>
    </w:p>
    <w:p>
      <w:r>
        <w:rPr>
          <w:b/>
        </w:rPr>
        <w:t xml:space="preserve">Tulos</w:t>
      </w:r>
    </w:p>
    <w:p>
      <w:r>
        <w:t xml:space="preserve">Väärin toimitettu! Miten myyjä sekoittaa Idahon ja New Hampshiren?</w:t>
      </w:r>
    </w:p>
    <w:p>
      <w:r>
        <w:rPr>
          <w:b/>
        </w:rPr>
        <w:t xml:space="preserve">Esimerkki 8.2356</w:t>
      </w:r>
    </w:p>
    <w:p>
      <w:r>
        <w:t xml:space="preserve">Tämä tuote pilaa puhelimesi älä osta puhelimesi lopettaa latauksen.</w:t>
      </w:r>
    </w:p>
    <w:p>
      <w:r>
        <w:rPr>
          <w:b/>
        </w:rPr>
        <w:t xml:space="preserve">Tulos</w:t>
      </w:r>
    </w:p>
    <w:p>
      <w:r>
        <w:t xml:space="preserve">Tämä tuote pilaa puhelimesi älä osta puhelimesi lopettaa latauksen.</w:t>
      </w:r>
    </w:p>
    <w:p>
      <w:r>
        <w:rPr>
          <w:b/>
        </w:rPr>
        <w:t xml:space="preserve">Esimerkki 8.2357</w:t>
      </w:r>
    </w:p>
    <w:p>
      <w:r>
        <w:t xml:space="preserve">Tilasin tämän ajatellen, että saisin yhden tusinan kynän laatikon. Typerys, sain YHDEN kynän. Toivottavasti se kestää ikuisesti.</w:t>
      </w:r>
    </w:p>
    <w:p>
      <w:r>
        <w:rPr>
          <w:b/>
        </w:rPr>
        <w:t xml:space="preserve">Tulos</w:t>
      </w:r>
    </w:p>
    <w:p>
      <w:r>
        <w:t xml:space="preserve">Tilasin tämän ajatellen, että saisin yhden laatikollisen ....</w:t>
      </w:r>
    </w:p>
    <w:p>
      <w:r>
        <w:rPr>
          <w:b/>
        </w:rPr>
        <w:t xml:space="preserve">Esimerkki 8.2358</w:t>
      </w:r>
    </w:p>
    <w:p>
      <w:r>
        <w:t xml:space="preserve">3' kaapeli toimi. Kaikki muu ei toiminut viikossa tai ei toiminut alun alkaenkaan.</w:t>
      </w:r>
    </w:p>
    <w:p>
      <w:r>
        <w:rPr>
          <w:b/>
        </w:rPr>
        <w:t xml:space="preserve">Tulos</w:t>
      </w:r>
    </w:p>
    <w:p>
      <w:r>
        <w:t xml:space="preserve">3' kaapeli toimi. Kaikki muu ei toiminut viikossa tai ei toiminut alun alkaenkaan.</w:t>
      </w:r>
    </w:p>
    <w:p>
      <w:r>
        <w:rPr>
          <w:b/>
        </w:rPr>
        <w:t xml:space="preserve">Esimerkki 8.2359</w:t>
      </w:r>
    </w:p>
    <w:p>
      <w:r>
        <w:t xml:space="preserve">En saanut tuotetta vaan tyhjän pussin. Miten voin soittaa teille. En voi palauttaa mitään palauttaa pussi auki ja tyhjä pussi ei tuotetta lähetetty.</w:t>
      </w:r>
    </w:p>
    <w:p>
      <w:r>
        <w:rPr>
          <w:b/>
        </w:rPr>
        <w:t xml:space="preserve">Tulos</w:t>
      </w:r>
    </w:p>
    <w:p>
      <w:r>
        <w:t xml:space="preserve">En saanut laukku oli auki ja tyhjä. Lähetä se minulle uudelleen</w:t>
      </w:r>
    </w:p>
    <w:p>
      <w:r>
        <w:rPr>
          <w:b/>
        </w:rPr>
        <w:t xml:space="preserve">Esimerkki 8.2360</w:t>
      </w:r>
    </w:p>
    <w:p>
      <w:r>
        <w:t xml:space="preserve">Ja porausreikien ympärillä olevat päät ovat karheat/hioutuneet. En ole varma, miksi ne näyttävät siltä, että ne on litistetty päiden hionnasta. Ne piti kiillottaa tai jotain muuta sen peittämiseksi. Ei ole kaunis, ja tarvitaan isompi välikappale peittämään tämä.</w:t>
      </w:r>
    </w:p>
    <w:p>
      <w:r>
        <w:rPr>
          <w:b/>
        </w:rPr>
        <w:t xml:space="preserve">Tulos</w:t>
      </w:r>
    </w:p>
    <w:p>
      <w:r>
        <w:t xml:space="preserve">Huono laatu, lohkeamia reikien ympärillä ja fasettireunoissa.</w:t>
      </w:r>
    </w:p>
    <w:p>
      <w:r>
        <w:rPr>
          <w:b/>
        </w:rPr>
        <w:t xml:space="preserve">Esimerkki 8.2361</w:t>
      </w:r>
    </w:p>
    <w:p>
      <w:r>
        <w:t xml:space="preserve">En pidä käytännöstänne, jonka mukaan tuotteilla on ilmainen kokeiluversio yhden kuukauden ajan, minkä jälkeen minua veloitetaan tuotteesta, jota en alun perin halunnut, ja sitten minun on peruutettava se itse, vaikka en ole tilannut sitä. Tässä ei ole mitään järkeä.</w:t>
      </w:r>
    </w:p>
    <w:p>
      <w:r>
        <w:rPr>
          <w:b/>
        </w:rPr>
        <w:t xml:space="preserve">Tulos</w:t>
      </w:r>
    </w:p>
    <w:p>
      <w:r>
        <w:t xml:space="preserve">Ilmoittauduin tähän, vaikka en halua sitä.</w:t>
      </w:r>
    </w:p>
    <w:p>
      <w:r>
        <w:rPr>
          <w:b/>
        </w:rPr>
        <w:t xml:space="preserve">Esimerkki 8.2362</w:t>
      </w:r>
    </w:p>
    <w:p>
      <w:r>
        <w:t xml:space="preserve">Ei huono kotelo, mutta se ei sovi iPhone 8:n virtapainikkeeseen. Painike jää puoliksi painettuna, joten se ei klikkaa, kun sitä painetaan kokonaan, eikä se tunnu oikealta. En halunnut matkustaa puhelimen kanssa ilman koteloa (eikä minulla ollut aikaa hankkia toista), joten "korjatakseen" omani otin rei'ityksen ja rei'itin virtapainiketta peittävän muovin pois. Näyttää nyt vähän rähjäiseltä, mutta se teki tehtävänsä. Painikeongelmaa lukuunottamatta kotelo tuntuu suojaavan puhelinta ihan hyvin, ja se on nostettu sekä kameran että näytön yläpuolelle. Kaiken kaikkiaan en suosittele sitä iPhone 8:lle (en kokeillut iPhone 7:n kanssa).</w:t>
      </w:r>
    </w:p>
    <w:p>
      <w:r>
        <w:rPr>
          <w:b/>
        </w:rPr>
        <w:t xml:space="preserve">Tulos</w:t>
      </w:r>
    </w:p>
    <w:p>
      <w:r>
        <w:t xml:space="preserve">Se ei sovi iPhone 8:n virtapainikkeeseen, muuten ei huono kotelo.</w:t>
      </w:r>
    </w:p>
    <w:p>
      <w:r>
        <w:rPr>
          <w:b/>
        </w:rPr>
        <w:t xml:space="preserve">Esimerkki 8.2363</w:t>
      </w:r>
    </w:p>
    <w:p>
      <w:r>
        <w:t xml:space="preserve">He lähettivät väärän kokoiset, enkä voi käyttää niitä. Olin onnettomuudessa enkä voinut palauttaa niitä ajoissa, joten nyt olen jumissa. En enää koskaan tilaa matkapuhelintuotteita verkosta.</w:t>
      </w:r>
    </w:p>
    <w:p>
      <w:r>
        <w:rPr>
          <w:b/>
        </w:rPr>
        <w:t xml:space="preserve">Tulos</w:t>
      </w:r>
    </w:p>
    <w:p>
      <w:r>
        <w:t xml:space="preserve">He lähettivät väärän kokoiset, enkä voi käyttää niitä ...</w:t>
      </w:r>
    </w:p>
    <w:p>
      <w:r>
        <w:rPr>
          <w:b/>
        </w:rPr>
        <w:t xml:space="preserve">Esimerkki 8.2364</w:t>
      </w:r>
    </w:p>
    <w:p>
      <w:r>
        <w:t xml:space="preserve">En ota mitään pois ihmisiltä, jotka ovat lääkärissä. Tuotanto ja musiikki imivät elämän tarinasta ja todella tuhosivat sen, mikä voisi olla hyvä elokuva. Kuka tahansa tämän teki, ei pitäisi tehdä enää elokuvia.</w:t>
      </w:r>
    </w:p>
    <w:p>
      <w:r>
        <w:rPr>
          <w:b/>
        </w:rPr>
        <w:t xml:space="preserve">Tulos</w:t>
      </w:r>
    </w:p>
    <w:p>
      <w:r>
        <w:t xml:space="preserve">Tuotanto ja musiikki imivät tarinasta elämän pois ja todella tuhosivat ...</w:t>
      </w:r>
    </w:p>
    <w:p>
      <w:r>
        <w:rPr>
          <w:b/>
        </w:rPr>
        <w:t xml:space="preserve">Esimerkki 8.2365</w:t>
      </w:r>
    </w:p>
    <w:p>
      <w:r>
        <w:t xml:space="preserve">Tämä on kolmas kerta, kun olen ostanut tämän tuotteen, mutta tällä kertaa huomasin homeen ja oudon rakenteen, jota muut arvostelijat kokivat. Yritän saada rahani takaisin, sillä en missään nimessä anna tätä koiralleni.</w:t>
      </w:r>
    </w:p>
    <w:p>
      <w:r>
        <w:rPr>
          <w:b/>
        </w:rPr>
        <w:t xml:space="preserve">Tulos</w:t>
      </w:r>
    </w:p>
    <w:p>
      <w:r>
        <w:t xml:space="preserve">Tämä on kolmas kerta, kun olen ostanut tämän tuotteen, ...</w:t>
      </w:r>
    </w:p>
    <w:p>
      <w:r>
        <w:rPr>
          <w:b/>
        </w:rPr>
        <w:t xml:space="preserve">Esimerkki 8.2366</w:t>
      </w:r>
    </w:p>
    <w:p>
      <w:r>
        <w:t xml:space="preserve">Saapui, mutta kuoli täysin yhden päivän jälkeen, menimme ohjelmoimaan sitä, eikä se koskaan käynnistynyt uudelleen sen jälkeen, kun olimme lopettaneet. Naapurillani on kaksi samaa laitetta ja hän rakastaa sitä. Minun puolestani odotan toista päivää ja toista merkkiä.</w:t>
      </w:r>
    </w:p>
    <w:p>
      <w:r>
        <w:rPr>
          <w:b/>
        </w:rPr>
        <w:t xml:space="preserve">Tulos</w:t>
      </w:r>
    </w:p>
    <w:p>
      <w:r>
        <w:t xml:space="preserve">Saapui, mutta kuoli täysin 1 päivän kuluttua, meni ...</w:t>
      </w:r>
    </w:p>
    <w:p>
      <w:r>
        <w:rPr>
          <w:b/>
        </w:rPr>
        <w:t xml:space="preserve">Esimerkki 8.2367</w:t>
      </w:r>
    </w:p>
    <w:p>
      <w:r>
        <w:t xml:space="preserve">Jos käytät sitä TPU-kotelon kanssa, se luo näytölle suuremman huulen, ja jopa ilman koteloa se on paksumpi ja luo onton ääniefektin, kun napautat näyttöä (periaatteessa se tuntuu halvalta). Se putosi pois viikon sisällä siitä, kun se oli päällä, ja liima on vain reunoilla. En suosittele tätä tuotetta. Pidä vain huolta Apple Watchistasi tai hanki kotelo, jossa on sisäänrakennettu suojain.</w:t>
      </w:r>
    </w:p>
    <w:p>
      <w:r>
        <w:rPr>
          <w:b/>
        </w:rPr>
        <w:t xml:space="preserve">Tulos</w:t>
      </w:r>
    </w:p>
    <w:p>
      <w:r>
        <w:t xml:space="preserve">Ei pysy päällä. Käytätkö kotelon kanssa? Unohda se.</w:t>
      </w:r>
    </w:p>
    <w:p>
      <w:r>
        <w:rPr>
          <w:b/>
        </w:rPr>
        <w:t xml:space="preserve">Esimerkki 8.2368</w:t>
      </w:r>
    </w:p>
    <w:p>
      <w:r>
        <w:t xml:space="preserve">sängyn runkoa ei voi koota. Kahden liitoskappaleen ruuvinreiät eivät ole samassa linjassa. Aloitin juuri tämän kehyksen kokoamisen ja 4 reikää 8:sta ei kohdistu, sitä ei voi koota kunnolla.</w:t>
      </w:r>
    </w:p>
    <w:p>
      <w:r>
        <w:rPr>
          <w:b/>
        </w:rPr>
        <w:t xml:space="preserve">Tulos</w:t>
      </w:r>
    </w:p>
    <w:p>
      <w:r>
        <w:t xml:space="preserve">PIECE OF JUNK! shoddy valmistus - 4 out of 8 ruuvin reikiä eivät ole linjassa - ei pysty kokoamaan</w:t>
      </w:r>
    </w:p>
    <w:p>
      <w:r>
        <w:rPr>
          <w:b/>
        </w:rPr>
        <w:t xml:space="preserve">Esimerkki 8.2369</w:t>
      </w:r>
    </w:p>
    <w:p>
      <w:r>
        <w:t xml:space="preserve">En ole koskaan saanut tuotetta. Sain Amazonilta hyvityksen.</w:t>
      </w:r>
    </w:p>
    <w:p>
      <w:r>
        <w:rPr>
          <w:b/>
        </w:rPr>
        <w:t xml:space="preserve">Tulos</w:t>
      </w:r>
    </w:p>
    <w:p>
      <w:r>
        <w:t xml:space="preserve">En ole koskaan saanut tuotetta. Sain hyvityksen Amazonilta ...</w:t>
      </w:r>
    </w:p>
    <w:p>
      <w:r>
        <w:rPr>
          <w:b/>
        </w:rPr>
        <w:t xml:space="preserve">Esimerkki 8.2370</w:t>
      </w:r>
    </w:p>
    <w:p>
      <w:r>
        <w:t xml:space="preserve">Olen innoissani kuvanlaadusta, mutta en kestä katsella, kun upea kuva ja ääni muuttuvat pikselimäisiksi 10-30 sekunnin välein. Yritin vaihtaa vahvistimen kytkimen keltaisesta vihreään, mutta ei mitään eroa. Kaikilla paikallisilla digitaalisilla kanavilla on sama ongelma, ja televisiota ei voi periaatteessa katsoa jatkuvasti keskeytyvän signaalin takia.</w:t>
      </w:r>
    </w:p>
    <w:p>
      <w:r>
        <w:rPr>
          <w:b/>
        </w:rPr>
        <w:t xml:space="preserve">Tulos</w:t>
      </w:r>
    </w:p>
    <w:p>
      <w:r>
        <w:t xml:space="preserve">Kaikki paikalliskanavat muuttuvat pikselimäisiksi 10-30 sekunnin välein.</w:t>
      </w:r>
    </w:p>
    <w:p>
      <w:r>
        <w:rPr>
          <w:b/>
        </w:rPr>
        <w:t xml:space="preserve">Esimerkki 8.2371</w:t>
      </w:r>
    </w:p>
    <w:p>
      <w:r>
        <w:t xml:space="preserve">Älä tilaa tältä myyjältä sen on ollut kaksi viikkoa, eikä mitään sanaa, kun ne ovat täällä. tämä on joillekin lapsille jouluksi koulussa ja se on ohi dead line lähettää ne. Minun olisi pitänyt kuunnella ihmisten palautetta eikä tilata tältä myyjältä.</w:t>
      </w:r>
    </w:p>
    <w:p>
      <w:r>
        <w:rPr>
          <w:b/>
        </w:rPr>
        <w:t xml:space="preserve">Tulos</w:t>
      </w:r>
    </w:p>
    <w:p>
      <w:r>
        <w:t xml:space="preserve">Älä tilaa tältä myyjältä sen on ollut kaksi viikkoa ja ....</w:t>
      </w:r>
    </w:p>
    <w:p>
      <w:r>
        <w:rPr>
          <w:b/>
        </w:rPr>
        <w:t xml:space="preserve">Esimerkki 8.2372</w:t>
      </w:r>
    </w:p>
    <w:p>
      <w:r>
        <w:t xml:space="preserve">Myyjä lähetti minulle väärän tuotteen, enkä koskaan saanut housuja.</w:t>
      </w:r>
    </w:p>
    <w:p>
      <w:r>
        <w:rPr>
          <w:b/>
        </w:rPr>
        <w:t xml:space="preserve">Tulos</w:t>
      </w:r>
    </w:p>
    <w:p>
      <w:r>
        <w:t xml:space="preserve">Varmista, että myyjä tekee tuotteen laadunvalvonnan.</w:t>
      </w:r>
    </w:p>
    <w:p>
      <w:r>
        <w:rPr>
          <w:b/>
        </w:rPr>
        <w:t xml:space="preserve">Esimerkki 8.2373</w:t>
      </w:r>
    </w:p>
    <w:p>
      <w:r>
        <w:t xml:space="preserve">Hyvä leikkaus, mutta kun pesin veitsen ensimmäistä kertaa, huomasin, että se ruostuu kauttaaltaan, joten olen hyvin pettynyt.</w:t>
      </w:r>
    </w:p>
    <w:p>
      <w:r>
        <w:rPr>
          <w:b/>
        </w:rPr>
        <w:t xml:space="preserve">Tulos</w:t>
      </w:r>
    </w:p>
    <w:p>
      <w:r>
        <w:t xml:space="preserve">Hyvä leikkaus, mutta sen jälkeen, kun veitsi pestiin ensimmäisen kerran ....</w:t>
      </w:r>
    </w:p>
    <w:p>
      <w:r>
        <w:rPr>
          <w:b/>
        </w:rPr>
        <w:t xml:space="preserve">Esimerkki 8.2374</w:t>
      </w:r>
    </w:p>
    <w:p>
      <w:r>
        <w:t xml:space="preserve">älä osta tätä paskaa. sain yhden ja se lakkasi toimimasta viikon sisällä, joten ajattelin, että se oli vain vika ja palautin sen ja sain toisen. Toinen kesti hieman kauemmin, mutta se lakkasi toimimasta ja muuttui paskaksi. Kauhea yritys ja kamala tuote. Menkää ostamaan surface pen ja säästäkää aikaanne</w:t>
      </w:r>
    </w:p>
    <w:p>
      <w:r>
        <w:rPr>
          <w:b/>
        </w:rPr>
        <w:t xml:space="preserve">Tulos</w:t>
      </w:r>
    </w:p>
    <w:p>
      <w:r>
        <w:t xml:space="preserve">älä osta tätä paskaa. sain sellaisen ja se lakkasi toimimasta ...</w:t>
      </w:r>
    </w:p>
    <w:p>
      <w:r>
        <w:rPr>
          <w:b/>
        </w:rPr>
        <w:t xml:space="preserve">Esimerkki 8.2375</w:t>
      </w:r>
    </w:p>
    <w:p>
      <w:r>
        <w:t xml:space="preserve">KELA/POLTTIMO OLI LÖYSÄ JA HEILUI. EI TURVALLISTA LASTEN KANSSA. SEN PALAUTTAMINEN MAKSAA 6 DOLLARIA! VOI LUOJA!!! TILASIN OSTER-MERKKISEN KEITTIMEN, JOSSA ON SUOJATTU KERAAMINEN KEITTOLEVY...</w:t>
      </w:r>
    </w:p>
    <w:p>
      <w:r>
        <w:rPr>
          <w:b/>
        </w:rPr>
        <w:t xml:space="preserve">Tulos</w:t>
      </w:r>
    </w:p>
    <w:p>
      <w:r>
        <w:t xml:space="preserve">SE ON EPÄVAKAA LAITE KEITTIÖSSÄ!</w:t>
      </w:r>
    </w:p>
    <w:p>
      <w:r>
        <w:rPr>
          <w:b/>
        </w:rPr>
        <w:t xml:space="preserve">Esimerkki 8.2376</w:t>
      </w:r>
    </w:p>
    <w:p>
      <w:r>
        <w:t xml:space="preserve">Toimii hyvin, mutta kestää vain kuukauden. Kirjaimellisesti 34 päivää, kun tarranauhan ommel hajosi. Haluan lähettää sen takaisin, mutta se oli jo ohittanut 30 päivää. En osta sitä uudelleen</w:t>
      </w:r>
    </w:p>
    <w:p>
      <w:r>
        <w:rPr>
          <w:b/>
        </w:rPr>
        <w:t xml:space="preserve">Tulos</w:t>
      </w:r>
    </w:p>
    <w:p>
      <w:r>
        <w:t xml:space="preserve">Toimii hyvin, mutta kestää vain kuukauden. Kirjaimellisesti ...</w:t>
      </w:r>
    </w:p>
    <w:p>
      <w:r>
        <w:rPr>
          <w:b/>
        </w:rPr>
        <w:t xml:space="preserve">Esimerkki 8.2377</w:t>
      </w:r>
    </w:p>
    <w:p>
      <w:r>
        <w:t xml:space="preserve">Sukat ovat valtavat ja liikkuvat jalassa, joten niiden pohjassa olevat tahmeat osat ovat turhia. Jalkani liukuu niissä ympäriinsä, ne menevät huomenna takaisin.</w:t>
      </w:r>
    </w:p>
    <w:p>
      <w:r>
        <w:rPr>
          <w:b/>
        </w:rPr>
        <w:t xml:space="preserve">Tulos</w:t>
      </w:r>
    </w:p>
    <w:p>
      <w:r>
        <w:t xml:space="preserve">Sukat ovat valtavat ja liikkuvat jalassa ...</w:t>
      </w:r>
    </w:p>
    <w:p>
      <w:r>
        <w:rPr>
          <w:b/>
        </w:rPr>
        <w:t xml:space="preserve">Esimerkki 8.2378</w:t>
      </w:r>
    </w:p>
    <w:p>
      <w:r>
        <w:t xml:space="preserve">Se oli DOA, kun sain sen. Olen Uber-kuljettaja ja asiakkaani tarvitsevat tätä laitetta. Ainoa syy siihen, etten ole ilmoittanut tästä aiemmin, on se, että minulla ei ole iPhonea, joten minun on odotettava, että matkustajat pyytävät sitä. Vaihda se, jotta voisin arvioida sinut kunnolla.... Kiitos.</w:t>
      </w:r>
    </w:p>
    <w:p>
      <w:r>
        <w:rPr>
          <w:b/>
        </w:rPr>
        <w:t xml:space="preserve">Tulos</w:t>
      </w:r>
    </w:p>
    <w:p>
      <w:r>
        <w:t xml:space="preserve">Että tarvitsen tilalle uuden, koska se on hyvä konsepti.</w:t>
      </w:r>
    </w:p>
    <w:p>
      <w:r>
        <w:rPr>
          <w:b/>
        </w:rPr>
        <w:t xml:space="preserve">Esimerkki 8.2379</w:t>
      </w:r>
    </w:p>
    <w:p>
      <w:r>
        <w:t xml:space="preserve">Nämä eivät todellakaan sovi vuoden 2018 Harley-Davidson Road Glide -malliin, kuten ne on ilmoitettu. Palautan rahat takaisin ja ostan muualta.</w:t>
      </w:r>
    </w:p>
    <w:p>
      <w:r>
        <w:rPr>
          <w:b/>
        </w:rPr>
        <w:t xml:space="preserve">Tulos</w:t>
      </w:r>
    </w:p>
    <w:p>
      <w:r>
        <w:t xml:space="preserve">... eivät todellakaan sovi 2018 Harley-Davidson Road Glide -malliin, kuten he ilmoittivat.</w:t>
      </w:r>
    </w:p>
    <w:p>
      <w:r>
        <w:rPr>
          <w:b/>
        </w:rPr>
        <w:t xml:space="preserve">Esimerkki 8.2380</w:t>
      </w:r>
    </w:p>
    <w:p>
      <w:r>
        <w:t xml:space="preserve">Tämä tuote oli henkilökohtaisen kokemukseni mukaan kauhea. Ei pysynyt kiinni seinässä. Kääntyi ylös ja putosi pois. Kahden päivän kuluttua se irtosi, rullautui takaisin ja repesi, kun purin sen. Erittäin suuri pettymys autistiselle pojalleni. Piti mennä ostamaan Walmartista julisteita korvaaviksi.</w:t>
      </w:r>
    </w:p>
    <w:p>
      <w:r>
        <w:rPr>
          <w:b/>
        </w:rPr>
        <w:t xml:space="preserve">Tulos</w:t>
      </w:r>
    </w:p>
    <w:p>
      <w:r>
        <w:t xml:space="preserve">Tämä tuote oli kauhea omasta kokemuksestani</w:t>
      </w:r>
    </w:p>
    <w:p>
      <w:r>
        <w:rPr>
          <w:b/>
        </w:rPr>
        <w:t xml:space="preserve">Esimerkki 8.2381</w:t>
      </w:r>
    </w:p>
    <w:p>
      <w:r>
        <w:t xml:space="preserve">Se ei toiminut, kun se saapui. Soitimme myyjälle ja lähetimme 2 sähköpostia, mutta myyjä ei koskaan vastannut. Mieheni soitti valmistajalle, joka sai hänet lähettämään aseen suoraan heille, ja he korjasivat sen ja lähettivät sen takaisin. Nyt se toimii ja hän on erittäin tyytyväinen siihen (se oli hänen syntymäpäivälahjansa). Suosittelen lämpimästi Sig Sauerin tuotteita (5 tähteä) - mutta en koskaan enää osta tältä myyjältä. He ovat tietämättömiä asiakaspalvelun suhteen. Yleisarvosana koskee myyjää, ei tuotetta.</w:t>
      </w:r>
    </w:p>
    <w:p>
      <w:r>
        <w:rPr>
          <w:b/>
        </w:rPr>
        <w:t xml:space="preserve">Tulos</w:t>
      </w:r>
    </w:p>
    <w:p>
      <w:r>
        <w:t xml:space="preserve">Ei toiminut, ei apua myyjältä, valmistaja korjasi aseen</w:t>
      </w:r>
    </w:p>
    <w:p>
      <w:r>
        <w:rPr>
          <w:b/>
        </w:rPr>
        <w:t xml:space="preserve">Esimerkki 8.2382</w:t>
      </w:r>
    </w:p>
    <w:p>
      <w:r>
        <w:t xml:space="preserve">Eli adafruit teki jotain todella tyhmää ja likaista tässä? Useimmissa li-po akuissa on kiinnitys, joka varmistaa, että positiiviset ja negatiiviset päät ovat oikeassa paikassa, mutta tässä repussa ne ovat väärinpäin. Jos katsot muita lipo akkuja mikrokokoon löydät, että positiiviset ja negatiiviset puolet ovat käänteiset tähän asiaan virransyötöt. Mutta jos ne ovat adafruitin myymiä paristoja, ne ovat tässä kokoonpanossa. Nyt sanomalla, että et ole jo paistanut tätä levyä jo, koska voit yksinkertaisesti vaihtaa johdot ympäri akkua, mutta se ei ole jotain, mitä sinun pitäisi olla huolissaan. Paistoin kaksi levyä ja poltin sormen yrittäen vetää akun pois savuavasta levystä. On olemassa standardeja satamia ja johdotusta syystä suunnitella asioita vain toimimaan omien tuotteiden kanssa on roska tapa käyttäytyä.</w:t>
      </w:r>
    </w:p>
    <w:p>
      <w:r>
        <w:rPr>
          <w:b/>
        </w:rPr>
        <w:t xml:space="preserve">Tulos</w:t>
      </w:r>
    </w:p>
    <w:p>
      <w:r>
        <w:t xml:space="preserve">Akun portit on käännetty päinvastoin SINÄ KOSKETAT JUTTUJA LUE ENNEN KUIN KORTTISI SAVUTTAA!</w:t>
      </w:r>
    </w:p>
    <w:p>
      <w:r>
        <w:rPr>
          <w:b/>
        </w:rPr>
        <w:t xml:space="preserve">Esimerkki 8.2383</w:t>
      </w:r>
    </w:p>
    <w:p>
      <w:r>
        <w:t xml:space="preserve">Ohjeet, jotka tulevat tämän laitteen mukana, ovat siansaksaa, jota on mahdotonta noudattaa. Lisäksi ohjeissa ei edes mainita laitteeseen liittyvän Applen sovelluksen nimeä. Google-haut, joilla etsitään tietoa laitteesta, eivät tuota mitään, eivätkä YouTube-haut. Täydellistä rahan ja ajan tuhlausta.</w:t>
      </w:r>
    </w:p>
    <w:p>
      <w:r>
        <w:rPr>
          <w:b/>
        </w:rPr>
        <w:t xml:space="preserve">Tulos</w:t>
      </w:r>
    </w:p>
    <w:p>
      <w:r>
        <w:t xml:space="preserve">Onnea yrittää selvittää, miten käyttää tätä POS</w:t>
      </w:r>
    </w:p>
    <w:p>
      <w:r>
        <w:rPr>
          <w:b/>
        </w:rPr>
        <w:t xml:space="preserve">Esimerkki 8.2384</w:t>
      </w:r>
    </w:p>
    <w:p>
      <w:r>
        <w:t xml:space="preserve">Sen piti olla lahja. Kiitos Amazonille, että se ei pakannut sitä ja pilasi sen.</w:t>
      </w:r>
    </w:p>
    <w:p>
      <w:r>
        <w:rPr>
          <w:b/>
        </w:rPr>
        <w:t xml:space="preserve">Tulos</w:t>
      </w:r>
    </w:p>
    <w:p>
      <w:r>
        <w:t xml:space="preserve">Tuli laatikoimattomana, jotta koko maailma tiesi, mitä tilasin.</w:t>
      </w:r>
    </w:p>
    <w:p>
      <w:r>
        <w:rPr>
          <w:b/>
        </w:rPr>
        <w:t xml:space="preserve">Esimerkki 8.2385</w:t>
      </w:r>
    </w:p>
    <w:p>
      <w:r>
        <w:t xml:space="preserve">Älä koskaan yritä tehdä sitä, mitä mainoksessa on kuvattu. Loukkaat varmasti itsesi. Käytin itsekiinnittyviä koukkuja, ja vaikka se tarttuu hienosti pintaan, koukulla kiinnitetty pala irtosi kaikista ripustuksistani....ja ne olivat kaikki hyvin kevyitä. Ne putosivat 3 viikon sisällä ripustamisesta. Älkää viitsikö ostaa!</w:t>
      </w:r>
    </w:p>
    <w:p>
      <w:r>
        <w:rPr>
          <w:b/>
        </w:rPr>
        <w:t xml:space="preserve">Tulos</w:t>
      </w:r>
    </w:p>
    <w:p>
      <w:r>
        <w:t xml:space="preserve">ja vaikka se pysyy hyvin kiinni pinnassa, koukulla kiinnitetty pala putosi ....</w:t>
      </w:r>
    </w:p>
    <w:p>
      <w:r>
        <w:rPr>
          <w:b/>
        </w:rPr>
        <w:t xml:space="preserve">Esimerkki 8.2386</w:t>
      </w:r>
    </w:p>
    <w:p>
      <w:r>
        <w:t xml:space="preserve">En koskaan saanut tätä myyjältä, se lähetettiin minun osavaltiooni Kyyn, sitten sain FedExiltä selville, että ENNEN kuin se lähetettiin toimitettavaksi minun lääniini, myyjä otti yhteyttä FedExiin ja halusi patjan palautettavan heille. Odotan vastausta. Odotimme koko päivän FedExiä, näytti puhelimessani, että se oli toimitettu, joten kun otin yhteyttä FedExiin, he sanoivat, että laitoksen henkilö oli allekirjoittanut sen, että se toimitettaisiin takaisin myyjälle. Hän vahvisti, että sitä ei koskaan lähetetty maakuntaani tai meille !</w:t>
      </w:r>
    </w:p>
    <w:p>
      <w:r>
        <w:rPr>
          <w:b/>
        </w:rPr>
        <w:t xml:space="preserve">Tulos</w:t>
      </w:r>
    </w:p>
    <w:p>
      <w:r>
        <w:t xml:space="preserve">En koskaan saanut tätä myyjältä, se lähetettiin ...</w:t>
      </w:r>
    </w:p>
    <w:p>
      <w:r>
        <w:rPr>
          <w:b/>
        </w:rPr>
        <w:t xml:space="preserve">Esimerkki 8.2387</w:t>
      </w:r>
    </w:p>
    <w:p>
      <w:r>
        <w:t xml:space="preserve">Olin useiden kilometrien päässä kotoa ajamassa sähköpyörälläni, kun rengas puhkesi. Ajattelin, että olin kunnossa, koska minulla oli molemmat Schwalben varaputket mukanani? Kun ensimmäinen sisäkumi ei pitänyt ilmaa, olin sormet ristissä, että toinen varaputki pelastaisi minut? Mutta asennettuani toisen Schwalbe-sisäputken, kun olin täyttämässä sitä ilmalla, myös se puhkesi vuotamaan, ja jäin jumiin tien sivuun kaukana kotoa. (ugh!) Lähempi tarkastelu osoitti, että kumi oli VANHA ja huonontunut (mädäntynyt). Ostaja varokoon tätä jakelijaa, he myyvät vanhoja putkia, jotka jättävät teidät jumiin, pahimpaan aikaan!</w:t>
      </w:r>
    </w:p>
    <w:p>
      <w:r>
        <w:rPr>
          <w:b/>
        </w:rPr>
        <w:t xml:space="preserve">Tulos</w:t>
      </w:r>
    </w:p>
    <w:p>
      <w:r>
        <w:t xml:space="preserve">Molemmat putket vialliset, jolloin jäin tien sivuun, kun renkaani oli puhjennut.</w:t>
      </w:r>
    </w:p>
    <w:p>
      <w:r>
        <w:rPr>
          <w:b/>
        </w:rPr>
        <w:t xml:space="preserve">Esimerkki 8.2388</w:t>
      </w:r>
    </w:p>
    <w:p>
      <w:r>
        <w:t xml:space="preserve">Neljäs paletti sisään ja se taipui kuin se olisi tehty alumiinifoliosta. En maksaisi siitä 4 dollaria.</w:t>
      </w:r>
    </w:p>
    <w:p>
      <w:r>
        <w:rPr>
          <w:b/>
        </w:rPr>
        <w:t xml:space="preserve">Tulos</w:t>
      </w:r>
    </w:p>
    <w:p>
      <w:r>
        <w:t xml:space="preserve">4. paletti sisään ja se taipui kuin se olisi tehty alumiinifoliosta...</w:t>
      </w:r>
    </w:p>
    <w:p>
      <w:r>
        <w:rPr>
          <w:b/>
        </w:rPr>
        <w:t xml:space="preserve">Esimerkki 8.2389</w:t>
      </w:r>
    </w:p>
    <w:p>
      <w:r>
        <w:t xml:space="preserve">Saatoin saada sitruunan, sillä tämä on halvin romu ikinä. Lisäksi minun laitteessani ei ollut kaukosäädintä. Puhelimeni ei edes pysy siinä iPhone X:ssä, se putoaa ulos, koska tuote on niin halpa ja hauras. Säästä puhelimesi</w:t>
      </w:r>
    </w:p>
    <w:p>
      <w:r>
        <w:rPr>
          <w:b/>
        </w:rPr>
        <w:t xml:space="preserve">Tulos</w:t>
      </w:r>
    </w:p>
    <w:p>
      <w:r>
        <w:t xml:space="preserve">Halpa kauhea laatu ja Mine ei tullut kaukosäätimen kanssa</w:t>
      </w:r>
    </w:p>
    <w:p>
      <w:r>
        <w:rPr>
          <w:b/>
        </w:rPr>
        <w:t xml:space="preserve">Esimerkki 8.2390</w:t>
      </w:r>
    </w:p>
    <w:p>
      <w:r>
        <w:t xml:space="preserve">Kävin käyttämässä sinistä patruunaa toukokuussa 2019 sen jälkeen, kun olin ostanut sen tammikuussa 2019, eikä patruuna ollut hyvä. Rahan tuhlausta. Tulostimeni oli hyvä, mutta sininen muste ei tulostanut. Ostin toisen sinisen patruunan ja kaikki löytyi. En osta enää Amazonista, koska he laittavat aikarajan ongelmasta ilmoittamiselle.</w:t>
      </w:r>
    </w:p>
    <w:p>
      <w:r>
        <w:rPr>
          <w:b/>
        </w:rPr>
        <w:t xml:space="preserve">Tulos</w:t>
      </w:r>
    </w:p>
    <w:p>
      <w:r>
        <w:t xml:space="preserve">Epsonin sininen mustekasetti ei tulosta sinistä mustetta.</w:t>
      </w:r>
    </w:p>
    <w:p>
      <w:r>
        <w:rPr>
          <w:b/>
        </w:rPr>
        <w:t xml:space="preserve">Esimerkki 8.2391</w:t>
      </w:r>
    </w:p>
    <w:p>
      <w:r>
        <w:t xml:space="preserve">Mainoksessa sanotaan, että tämä akku korvaa DeWaltin 24 voltin akun, mutta se ei toimi DeWaltin laturin kanssa.</w:t>
      </w:r>
    </w:p>
    <w:p>
      <w:r>
        <w:rPr>
          <w:b/>
        </w:rPr>
        <w:t xml:space="preserve">Tulos</w:t>
      </w:r>
    </w:p>
    <w:p>
      <w:r>
        <w:t xml:space="preserve">Mainoksessa sanotaan, että tämä akku korvaa DeWalt 24 voltin ....</w:t>
      </w:r>
    </w:p>
    <w:p>
      <w:r>
        <w:rPr>
          <w:b/>
        </w:rPr>
        <w:t xml:space="preserve">Esimerkki 8.2392</w:t>
      </w:r>
    </w:p>
    <w:p>
      <w:r>
        <w:t xml:space="preserve">Yritin peruuttaa tilauksen muutama tunti sen tekemisen jälkeen maanantaina. Amazon kieltäytyi peruuttamasta tilausta, vaikka se oli tarkoitus lähettää vasta keskiviikkona. Harmi, että olet niin ahne, Amazon.</w:t>
      </w:r>
    </w:p>
    <w:p>
      <w:r>
        <w:rPr>
          <w:b/>
        </w:rPr>
        <w:t xml:space="preserve">Tulos</w:t>
      </w:r>
    </w:p>
    <w:p>
      <w:r>
        <w:t xml:space="preserve">Amazon ei antanut minun peruuttaa tilausta vain tunteja sen jälkeen, kun olin asettanut sen!</w:t>
      </w:r>
    </w:p>
    <w:p>
      <w:r>
        <w:rPr>
          <w:b/>
        </w:rPr>
        <w:t xml:space="preserve">Esimerkki 8.2393</w:t>
      </w:r>
    </w:p>
    <w:p>
      <w:r>
        <w:t xml:space="preserve">Nämä kauhat ovat kamalia. Väsytin pehmeällä jäätelöllä ja keksitaikinalla ja ne kaikki hajosivat ensimmäisellä käyttökerralla. En suosittele ostamaan tätä tuotetta.</w:t>
      </w:r>
    </w:p>
    <w:p>
      <w:r>
        <w:rPr>
          <w:b/>
        </w:rPr>
        <w:t xml:space="preserve">Tulos</w:t>
      </w:r>
    </w:p>
    <w:p>
      <w:r>
        <w:t xml:space="preserve">Nämä kauhat ovat kamalia. Olen väsynyt pehmeällä jäätelöllä ja keksillä ...</w:t>
      </w:r>
    </w:p>
    <w:p>
      <w:r>
        <w:rPr>
          <w:b/>
        </w:rPr>
        <w:t xml:space="preserve">Esimerkki 8.2394</w:t>
      </w:r>
    </w:p>
    <w:p>
      <w:r>
        <w:t xml:space="preserve">Olen yrittänyt ottaa yhteyttä tähän yritykseen, nokkakävelytelineeni hajosi kirjaimellisesti ensimmäisellä viikolla, jolloin se oli minulla. Se on erittäin huonolaatuinen, enkä ostaisi sitä uudelleen!</w:t>
      </w:r>
    </w:p>
    <w:p>
      <w:r>
        <w:rPr>
          <w:b/>
        </w:rPr>
        <w:t xml:space="preserve">Tulos</w:t>
      </w:r>
    </w:p>
    <w:p>
      <w:r>
        <w:t xml:space="preserve">TLDR: Rikkoutui nopeasti, eivätkä he ota minuun yhteyttä, kuten pyysin.</w:t>
      </w:r>
    </w:p>
    <w:p>
      <w:r>
        <w:rPr>
          <w:b/>
        </w:rPr>
        <w:t xml:space="preserve">Esimerkki 8.2395</w:t>
      </w:r>
    </w:p>
    <w:p>
      <w:r>
        <w:t xml:space="preserve">Haluan ottaa yhteyttä asiakastukeen, mutta yhteystietoja on vaikea löytää. Luulen, että sain viallisen laitteen. Yksi ruuveista ei mene täysin yksikön läpi. Harmi, koska minun piti lähettää se Filippiineille, ja kesti kaksi kuukautta ennen kuin sain sen (pyysin jotakuta lähettämään sen minulle).</w:t>
      </w:r>
    </w:p>
    <w:p>
      <w:r>
        <w:rPr>
          <w:b/>
        </w:rPr>
        <w:t xml:space="preserve">Tulos</w:t>
      </w:r>
    </w:p>
    <w:p>
      <w:r>
        <w:t xml:space="preserve">Harmi, koska minun piti saada se toimitettua ....</w:t>
      </w:r>
    </w:p>
    <w:p>
      <w:r>
        <w:rPr>
          <w:b/>
        </w:rPr>
        <w:t xml:space="preserve">Esimerkki 8.2396</w:t>
      </w:r>
    </w:p>
    <w:p>
      <w:r>
        <w:t xml:space="preserve">Palautin sen käyttämättä sitä, kun tajusin, että siinä oli erittäin pitkä piippu. On tarpeeksi vaikeaa olla polttamatta itseäni normaalikokoisella piipulla.</w:t>
      </w:r>
    </w:p>
    <w:p>
      <w:r>
        <w:rPr>
          <w:b/>
        </w:rPr>
        <w:t xml:space="preserve">Tulos</w:t>
      </w:r>
    </w:p>
    <w:p>
      <w:r>
        <w:t xml:space="preserve">Palautin sen käyttämättä sitä, kun tajusin, että se ...</w:t>
      </w:r>
    </w:p>
    <w:p>
      <w:r>
        <w:rPr>
          <w:b/>
        </w:rPr>
        <w:t xml:space="preserve">Esimerkki 8.2397</w:t>
      </w:r>
    </w:p>
    <w:p>
      <w:r>
        <w:t xml:space="preserve">Olen tilannut TON näitä, ja tämä oli 1. kerta, kun minulla on ollut rikkinäisiä tuotteita ja huonoa laatua.</w:t>
      </w:r>
    </w:p>
    <w:p>
      <w:r>
        <w:rPr>
          <w:b/>
        </w:rPr>
        <w:t xml:space="preserve">Tulos</w:t>
      </w:r>
    </w:p>
    <w:p>
      <w:r>
        <w:t xml:space="preserve">Vähiten suosikkilähetykseni kymmenistä ostetuista lähetyksistä.</w:t>
      </w:r>
    </w:p>
    <w:p>
      <w:r>
        <w:rPr>
          <w:b/>
        </w:rPr>
        <w:t xml:space="preserve">Esimerkki 8.2398</w:t>
      </w:r>
    </w:p>
    <w:p>
      <w:r>
        <w:t xml:space="preserve">En tiedä, mitä tapahtui, mutta ne eivät vain toimi. Tietenkin OIKEASTI sen jälkeen, kun palautusikkuna päättyi meille.</w:t>
      </w:r>
    </w:p>
    <w:p>
      <w:r>
        <w:rPr>
          <w:b/>
        </w:rPr>
        <w:t xml:space="preserve">Tulos</w:t>
      </w:r>
    </w:p>
    <w:p>
      <w:r>
        <w:t xml:space="preserve">En tiedä, mitä tapahtui, mutta ne eivät vain toimi...</w:t>
      </w:r>
    </w:p>
    <w:p>
      <w:r>
        <w:rPr>
          <w:b/>
        </w:rPr>
        <w:t xml:space="preserve">Esimerkki 8.2399</w:t>
      </w:r>
    </w:p>
    <w:p>
      <w:r>
        <w:t xml:space="preserve">Jäähdyttimen väri oli kohdallaan. Ostin 4 päivän työviikolla 3 pussillista jäätä.</w:t>
      </w:r>
    </w:p>
    <w:p>
      <w:r>
        <w:rPr>
          <w:b/>
        </w:rPr>
        <w:t xml:space="preserve">Tulos</w:t>
      </w:r>
    </w:p>
    <w:p>
      <w:r>
        <w:t xml:space="preserve">Älä vain tuhlaa aikaasi tai toivo mitään, sillä ainoa asia, johon tämä jäähdytin on hyvä, on unelmien murskaaminen.</w:t>
      </w:r>
    </w:p>
    <w:p>
      <w:r>
        <w:rPr>
          <w:b/>
        </w:rPr>
        <w:t xml:space="preserve">Esimerkki 8.2400</w:t>
      </w:r>
    </w:p>
    <w:p>
      <w:r>
        <w:t xml:space="preserve">Sain sen pojalleni hän harjoitteli valu koko päivän sitten hän heitti veteen ja sauva rikkoi</w:t>
      </w:r>
    </w:p>
    <w:p>
      <w:r>
        <w:rPr>
          <w:b/>
        </w:rPr>
        <w:t xml:space="preserve">Tulos</w:t>
      </w:r>
    </w:p>
    <w:p>
      <w:r>
        <w:t xml:space="preserve">Ostin sen pojalleni, joka harjoitteli heittämistä koko päivän ...</w:t>
      </w:r>
    </w:p>
    <w:p>
      <w:r>
        <w:rPr>
          <w:b/>
        </w:rPr>
        <w:t xml:space="preserve">Esimerkki 8.2401</w:t>
      </w:r>
    </w:p>
    <w:p>
      <w:r>
        <w:t xml:space="preserve">No, kun se toimi se oli hieno, mutta käytti sitä vain muutaman kerran, koska saimme sen joulukuussa, ja nyt se ei lopeta vilkkumista, ei tai strobosointia, sammutan ja käynnistän sen välkkyy, tai vilkkuu, tai strobosoi, jos se pysyy päällä se tekee niin noin 10 sekuntia ja luulet, että se on hyvä nope alkaa vilkkua. Jos yritys seisoo tuotteensa takana ja haluaa lähettää minulle toisen tilalle, muuttaisin arvosteluani, jos useiden kuukausien kuluttua korvaaminen ei horju. Mutta juuri nyt jätän tämän arvostelun, jos tuote ei horjuisi, se olisi hienoa.</w:t>
      </w:r>
    </w:p>
    <w:p>
      <w:r>
        <w:rPr>
          <w:b/>
        </w:rPr>
        <w:t xml:space="preserve">Tulos</w:t>
      </w:r>
    </w:p>
    <w:p>
      <w:r>
        <w:t xml:space="preserve">No, kun se toimi, se oli hieno, mutta käytin sitä vain muutaman kerran, koska ....</w:t>
      </w:r>
    </w:p>
    <w:p>
      <w:r>
        <w:rPr>
          <w:b/>
        </w:rPr>
        <w:t xml:space="preserve">Esimerkki 8.2402</w:t>
      </w:r>
    </w:p>
    <w:p>
      <w:r>
        <w:t xml:space="preserve">Tämä on loistava tuote, jos pidät myrkyllisistä höyryistä talossasi - aivan kuin joku olisi kaatanut gallonan pyykinpesuainetta. Jopa alhaisella asetuksella haju oli epämiellyttävä ja ylivoimainen. Laitoin sähköteippiä reikien päälle siinä toivossa, että haju saataisiin hillittyä, mutta silloinkin koko perheemme toivoi, että meillä olisi ollut kaasunaamarit.</w:t>
      </w:r>
    </w:p>
    <w:p>
      <w:r>
        <w:rPr>
          <w:b/>
        </w:rPr>
        <w:t xml:space="preserve">Tulos</w:t>
      </w:r>
    </w:p>
    <w:p>
      <w:r>
        <w:t xml:space="preserve">Tämä on loistava tuote, jos pidät haitallisista höyryistä talossasi ...</w:t>
      </w:r>
    </w:p>
    <w:p>
      <w:r>
        <w:rPr>
          <w:b/>
        </w:rPr>
        <w:t xml:space="preserve">Esimerkki 8.2403</w:t>
      </w:r>
    </w:p>
    <w:p>
      <w:r>
        <w:t xml:space="preserve">Olin niin innoissani tästä tuotteesta, sillä se on paljon halvempaa kuin yleensä ostamani muste. Mutta minun on sanottava, että musteen laatu ei ollut kovin hyvä. Musta on tietysti hyvä, mutta väri on pielessä. En käyttäisi sitä mihinkään tärkeään.</w:t>
      </w:r>
    </w:p>
    <w:p>
      <w:r>
        <w:rPr>
          <w:b/>
        </w:rPr>
        <w:t xml:space="preserve">Tulos</w:t>
      </w:r>
    </w:p>
    <w:p>
      <w:r>
        <w:t xml:space="preserve">En käyttäisi tätä mihinkään tärkeään. Väri on pielessä.</w:t>
      </w:r>
    </w:p>
    <w:p>
      <w:r>
        <w:rPr>
          <w:b/>
        </w:rPr>
        <w:t xml:space="preserve">Esimerkki 8.2404</w:t>
      </w:r>
    </w:p>
    <w:p>
      <w:r>
        <w:t xml:space="preserve">Palautti sen. En tiennyt, että meidän (mahtava) tuolimme tuli omansa kanssa - joka oli paljon parempi. Tämä on se (raskas) tuoli, joka meillä on: Nova Wide 22" raskas kuljetustuoli lukittavilla käsijarruilla, irrotettavat ja ylös käännettävät käsinojat helppoa siirtämistä varten, 400 lb painokapasiteetti.</w:t>
      </w:r>
    </w:p>
    <w:p>
      <w:r>
        <w:rPr>
          <w:b/>
        </w:rPr>
        <w:t xml:space="preserve">Tulos</w:t>
      </w:r>
    </w:p>
    <w:p>
      <w:r>
        <w:t xml:space="preserve">ohut, pieni, haalistuu/repeää, ei vaivan arvoinen.</w:t>
      </w:r>
    </w:p>
    <w:p>
      <w:r>
        <w:rPr>
          <w:b/>
        </w:rPr>
        <w:t xml:space="preserve">Esimerkki 8.2405</w:t>
      </w:r>
    </w:p>
    <w:p>
      <w:r>
        <w:t xml:space="preserve">Hento kangas. Langat tuskin pitävät sitä kasassa. Vilkaisin lakanoita kerran ja palautin ne heti. Nämä eivät selviäisi yhdestäkään pesusta.</w:t>
      </w:r>
    </w:p>
    <w:p>
      <w:r>
        <w:rPr>
          <w:b/>
        </w:rPr>
        <w:t xml:space="preserve">Tulos</w:t>
      </w:r>
    </w:p>
    <w:p>
      <w:r>
        <w:t xml:space="preserve">Hento kangas. Langat tuskin pitävät sitä kasassa. I ...</w:t>
      </w:r>
    </w:p>
    <w:p>
      <w:r>
        <w:rPr>
          <w:b/>
        </w:rPr>
        <w:t xml:space="preserve">Esimerkki 8.2406</w:t>
      </w:r>
    </w:p>
    <w:p>
      <w:r>
        <w:t xml:space="preserve">Tilasin nämä takapihahäihini. Ne olivat tiukat ja sopivat hyvin kantapäilleni. Kuitenkin ensimmäisten 10 minuutin kuvien aikana takapihallani yksi irtosi jostain. Toinenkin irtosi jostain kuvien aikana ja huomasin tämän puuttuvan vasta juuri ennen seremoniaa. Olin hyvin pettynyt ja järkyttynyt siitä, että käytin 20 dollaria näihin, enkä sitten saanut käyttää niitä päivän tärkeimmässä osassa, varsinaisessa seremoniassa, enkä voi käyttää niitä uudelleen, koska ne katosivat jonnekin, koska ne putosivat.</w:t>
      </w:r>
    </w:p>
    <w:p>
      <w:r>
        <w:rPr>
          <w:b/>
        </w:rPr>
        <w:t xml:space="preserve">Tulos</w:t>
      </w:r>
    </w:p>
    <w:p>
      <w:r>
        <w:t xml:space="preserve">Putosi ja hävisi 10 minuutissa, rahan tuhlausta.</w:t>
      </w:r>
    </w:p>
    <w:p>
      <w:r>
        <w:rPr>
          <w:b/>
        </w:rPr>
        <w:t xml:space="preserve">Esimerkki 8.2407</w:t>
      </w:r>
    </w:p>
    <w:p>
      <w:r>
        <w:t xml:space="preserve">En pidä tuotteesta vain siksi, että tilasin yhden koon ja he lähettivät minulle toisen !!! Muuten minulla ei ole mitään pahaa sanottavaa siitä.</w:t>
      </w:r>
    </w:p>
    <w:p>
      <w:r>
        <w:rPr>
          <w:b/>
        </w:rPr>
        <w:t xml:space="preserve">Tulos</w:t>
      </w:r>
    </w:p>
    <w:p>
      <w:r>
        <w:t xml:space="preserve">Kiinnitä huomiota siihen, mitä ihmiset tilaavat ja minkä kokoisia he ovat, jotta he voivat nauttia tuotteesta!</w:t>
      </w:r>
    </w:p>
    <w:p>
      <w:r>
        <w:rPr>
          <w:b/>
        </w:rPr>
        <w:t xml:space="preserve">Esimerkki 8.2408</w:t>
      </w:r>
    </w:p>
    <w:p>
      <w:r>
        <w:t xml:space="preserve">NE EIVÄT TARTU KENKÄÄN LAINKAAN. ÄLÄ OTA!!!!!!!!!!!!!!!!!!!!!!!!!!!!!!!!!!!!!!!!!!!</w:t>
      </w:r>
    </w:p>
    <w:p>
      <w:r>
        <w:rPr>
          <w:b/>
        </w:rPr>
        <w:t xml:space="preserve">Tulos</w:t>
      </w:r>
    </w:p>
    <w:p>
      <w:r>
        <w:t xml:space="preserve">NÄMÄ EIVÄT TARTU KENKIIN &amp; AMAZON EI ANNA RAHOJASI TAKAISIN TÄSTÄ TUOTTEESTA.</w:t>
      </w:r>
    </w:p>
    <w:p>
      <w:r>
        <w:rPr>
          <w:b/>
        </w:rPr>
        <w:t xml:space="preserve">Esimerkki 8.2409</w:t>
      </w:r>
    </w:p>
    <w:p>
      <w:r>
        <w:t xml:space="preserve">Nämä johdot ovat kamalia. Kaikki 3 ovat menneet rikki alle 3 kuukaudessa.</w:t>
      </w:r>
    </w:p>
    <w:p>
      <w:r>
        <w:rPr>
          <w:b/>
        </w:rPr>
        <w:t xml:space="preserve">Tulos</w:t>
      </w:r>
    </w:p>
    <w:p>
      <w:r>
        <w:t xml:space="preserve">Nämä johdot ovat kamalia. Kaikki 3 ovat epäonnistuneet/rikkoutuneet ...</w:t>
      </w:r>
    </w:p>
    <w:p>
      <w:r>
        <w:rPr>
          <w:b/>
        </w:rPr>
        <w:t xml:space="preserve">Esimerkki 8.2410</w:t>
      </w:r>
    </w:p>
    <w:p>
      <w:r>
        <w:t xml:space="preserve">Olen hämmentynyt kaikista viiden tähden arvosteluista täällä. Ehkä muut arvostelijat ovat vain tottuneet aivan hirvittävään rakentamisen laatuun. Reppu on komea, mutta tarkemmin tarkasteltuna on ilmeistä, että valmistaja on käyttänyt vain kaikkein huonolaatuisimpia kiinnikkeitä, klipsejä, hihnoja ja vetoketjuja. Vain kolmen avaamisen/sulkemisen jälkeen päälokeron vetoketju on rikki. Sellainen rikkoutunut, jonka voi korjata vain vaihtamalla se. Olen erittäin pettynyt tähän ostokseen. Pysyn Swiss Army Gearin ylivertaisessa laadussa.</w:t>
      </w:r>
    </w:p>
    <w:p>
      <w:r>
        <w:rPr>
          <w:b/>
        </w:rPr>
        <w:t xml:space="preserve">Tulos</w:t>
      </w:r>
    </w:p>
    <w:p>
      <w:r>
        <w:t xml:space="preserve">Ehkä muut arvostelijat ovat vain tottuneet aivan surkeaan rakentamisen laatuun.</w:t>
      </w:r>
    </w:p>
    <w:p>
      <w:r>
        <w:rPr>
          <w:b/>
        </w:rPr>
        <w:t xml:space="preserve">Esimerkki 8.2411</w:t>
      </w:r>
    </w:p>
    <w:p>
      <w:r>
        <w:t xml:space="preserve">Luulin, että siitä tulisi hyvä tuote. Toimi hyvin 2 kuukautta, sitten se alkoi yhtäkkiä kuulostaa siltä kuin vaihde olisi irtoamassa päivän ajan, ja sitten se lopetti toimintansa.</w:t>
      </w:r>
    </w:p>
    <w:p>
      <w:r>
        <w:rPr>
          <w:b/>
        </w:rPr>
        <w:t xml:space="preserve">Tulos</w:t>
      </w:r>
    </w:p>
    <w:p>
      <w:r>
        <w:t xml:space="preserve">Toimi hienosti 2 kuukautta, sitten se alkoi hajota.</w:t>
      </w:r>
    </w:p>
    <w:p>
      <w:r>
        <w:rPr>
          <w:b/>
        </w:rPr>
        <w:t xml:space="preserve">Esimerkki 8.2412</w:t>
      </w:r>
    </w:p>
    <w:p>
      <w:r>
        <w:t xml:space="preserve">Yhteenveto: iPhone 6:n vaihtonäytössä vain taustavalo syttyy, mutta näyttö ei näy. Näyttää myös siltä, että yksi nauhakaapeleista oli jo vaurioitunut, ja sitä yritettiin korjata maalaamalla se päälle tussilla. Vakavasti pettynyt tämän näytön laadunvalvontaan. Koko arvostelu: Kun olin saanut tämän iPhone 6:n korvaavan näytön, menin heti asentamaan sen vanhaan särkyneeseen iPhone 6:een. Asetin kaikki nauhaliittimet oikeille paikoilleen, ruuvasin suojalevyt takaisin kiinni ja yritin kytkeä puhelimen päälle, mutta Apple-logon sijasta minua tervehti vain musta näyttö. Tutkittuani asiaa tarkemmin näyttää siltä, että taustavalo syttyy, mutta näyttö ei syty, ja yrittäessäni asentaa tämän uudelleen näyttää käynnistyssekvenssi toisinaan normaalisti, mutta yrittäessäni ruuvailla suojalevyjä takaisin ruuveilla ja kytkeä puhelimen päälle päädyn samaan ongelmaan - taustavalo syttyy, mutta näyttö ei. Silloinkin, kun näyttö syttyy puhelimen käynnistyessä, jos laitan puhelimen lepotilaan (lukitsen sen) ja yritän herättää sen, minua tervehtii jälleen musta näyttö. Testasin liittimet levyn vanhan, halkeillut näyttö ja näyttö näyttää edelleen tulla päälle 100 % ajasta, on käyttökelpoinen edelleen vaikka on halkeillut, ja ei mene mustalle näytölle, kun yrittää herättää sen pois lepotilasta tai yrittää avata sen lukituksen (tai kääntää sen päälle). Kun katsoin tarkemmin itse näytön nauhakaapeleita, näyttää siltä, että osa nauhakaapeleista on toimitettu jo vaurioituneina. Vielä järjettömämpää on se, että nauhakaapeleiden vauriot on ilmeisesti peitetty pysyvällä tussilla, jolloin niihin on jäänyt kiiltoa, kuten yhdessä kuvassa näkyy. Mukana on myös 2 muuta kuvaa, joista toisessa näytön sinertävä sävy on silloin, kun näyttö on "päällä", ja siinä näkyy vain, että taustavalo syttyy, mutta näyttö ei. Toinen kuva näyttää näytön ollessa pois päältä, vertailun vuoksi. Olen erittäin pettynyt tähän tuotteeseen, aion ehdottomasti lähettää sen takaisin ja pyytää hyvitystä.</w:t>
      </w:r>
    </w:p>
    <w:p>
      <w:r>
        <w:rPr>
          <w:b/>
        </w:rPr>
        <w:t xml:space="preserve">Tulos</w:t>
      </w:r>
    </w:p>
    <w:p>
      <w:r>
        <w:t xml:space="preserve">iPhone 6:n näyttö - Taustavalo syttyy, mutta näyttö ei.</w:t>
      </w:r>
    </w:p>
    <w:p>
      <w:r>
        <w:rPr>
          <w:b/>
        </w:rPr>
        <w:t xml:space="preserve">Esimerkki 8.2413</w:t>
      </w:r>
    </w:p>
    <w:p>
      <w:r>
        <w:t xml:space="preserve">Suunnittelu on intuition vastaista. Teleskooppipylväässä on kierteitetty pää kiinnitystä varten, mutta lankakorin kiinnitystä ei voi ruuvata kiinni. Se kiinnitetään kierteitetyn pään päälle matokäyttöisellä puristimella. Vaikka kuinka kiristän sitä, kori liukuu irti, kun käytän hedelmänpoimijaa. Etsi hedelmänpoimija, jossa on kiinteä kiinnitys teleskooppipylvääseen - en ostaisi tätä uudelleen tai suosittelisi sitä kenellekään.</w:t>
      </w:r>
    </w:p>
    <w:p>
      <w:r>
        <w:rPr>
          <w:b/>
        </w:rPr>
        <w:t xml:space="preserve">Tulos</w:t>
      </w:r>
    </w:p>
    <w:p>
      <w:r>
        <w:t xml:space="preserve">Kori on kiinnitetty tolppaan jännityksellä, se ei pysy kiinni.</w:t>
      </w:r>
    </w:p>
    <w:p>
      <w:r>
        <w:rPr>
          <w:b/>
        </w:rPr>
        <w:t xml:space="preserve">Esimerkki 8.2414</w:t>
      </w:r>
    </w:p>
    <w:p>
      <w:r>
        <w:t xml:space="preserve">ei mitä odotin, haju ei kestä kauan. Päivitys! Tämä hajuvesi tahraa valkoiset paidat. En suosittele sitä kenellekään. Hanki jotain parempaa! Tämä on viimeinen kerta, kun luotan sokeasti Amazoniin.</w:t>
      </w:r>
    </w:p>
    <w:p>
      <w:r>
        <w:rPr>
          <w:b/>
        </w:rPr>
        <w:t xml:space="preserve">Tulos</w:t>
      </w:r>
    </w:p>
    <w:p>
      <w:r>
        <w:t xml:space="preserve">TAHRAA VALKOISIA PAITOJA JA HAJU EI KESTÄ KAUAN. ÄLÄ OTA!</w:t>
      </w:r>
    </w:p>
    <w:p>
      <w:r>
        <w:rPr>
          <w:b/>
        </w:rPr>
        <w:t xml:space="preserve">Esimerkki 8.2415</w:t>
      </w:r>
    </w:p>
    <w:p>
      <w:r>
        <w:t xml:space="preserve">Kiinnitys olisi TÄYDELLINEN, jos varsi olisi paljon pidempi. Jos teippi kuoritaan ja kiinnitetään tämä TV:n takaosaan , Roku olisi TV:n takana eikä sitä voi käyttää Se "EI" toimi missään minun 3 litteästä näytöstä ollenkaan. Olisi mukavaa, jos he testaisivat näitä ennen niiden myyntiä.</w:t>
      </w:r>
    </w:p>
    <w:p>
      <w:r>
        <w:rPr>
          <w:b/>
        </w:rPr>
        <w:t xml:space="preserve">Tulos</w:t>
      </w:r>
    </w:p>
    <w:p>
      <w:r>
        <w:t xml:space="preserve">Loistava idea, mutta se ei todellakaan toimi missään tuntemassani televisiossa.</w:t>
      </w:r>
    </w:p>
    <w:p>
      <w:r>
        <w:rPr>
          <w:b/>
        </w:rPr>
        <w:t xml:space="preserve">Esimerkki 8.2416</w:t>
      </w:r>
    </w:p>
    <w:p>
      <w:r>
        <w:t xml:space="preserve">Minulla on hiipivä epäilys, että tämä tuote oli jo palautettu: ei cd-romia, ei kuusiokoloavainta, kamera kääritty vetoketjulliseen pussiin.Kaiken lisäksi kamera kieltäytyi tallentamasta asetuksia, ja se näytti olevan omapäinen. Joskus se tähtäsi vasemmalle, kun siirsin ohjaussauvaa oikealle, mutta useimmiten se ei tunnistanut liikettä tai ääntä. Kamera on melko raskas, vaikuttaa hyvin tehdyltä - ainoa ongelma on, että se ei vain tee sitä, mitä sen pitäisi tehdä! Palautin sen Amazoniin, koska tämän tuotteen on oltava viallinen, elleivät 5 tähden arvostelut ole kaikki keksittyjä?</w:t>
      </w:r>
    </w:p>
    <w:p>
      <w:r>
        <w:rPr>
          <w:b/>
        </w:rPr>
        <w:t xml:space="preserve">Tulos</w:t>
      </w:r>
    </w:p>
    <w:p>
      <w:r>
        <w:t xml:space="preserve">Minulla on salakavalasti epäilys, että tämä tuote oli jo ....</w:t>
      </w:r>
    </w:p>
    <w:p>
      <w:r>
        <w:rPr>
          <w:b/>
        </w:rPr>
        <w:t xml:space="preserve">Esimerkki 8.2417</w:t>
      </w:r>
    </w:p>
    <w:p>
      <w:r>
        <w:t xml:space="preserve">Teki yksinkertaisen virheen, peruutti tilauksen välittömästi ennen lähetystä. Tilasin oikean ja asensin sen ongelmitta. Kuukautta myöhemmin he vihdoin vastasivat tilauksen peruutukseen (joka nyt oli tuotteen palautus, koska he päättivät lähettää tuotteen joka tapauksessa). Nyt he haluavat veloittaa minulta yli 50 dollaria toimituskuluista ja uudelleenvarastointimaksusta tuotteesta, jonka peruutin enkä alun perin halunnut ja josta olin hyvin selvillä. Tuote on edelleen lähetyslaatikossa, joten nämä ongelmat vaikuttavat anteeksiantamattomilta.</w:t>
      </w:r>
    </w:p>
    <w:p>
      <w:r>
        <w:rPr>
          <w:b/>
        </w:rPr>
        <w:t xml:space="preserve">Tulos</w:t>
      </w:r>
    </w:p>
    <w:p>
      <w:r>
        <w:t xml:space="preserve">Varmista, ettet tee virhettä. Asiakaspalvelu/tuki pilaa kunnollisen tuotteen.</w:t>
      </w:r>
    </w:p>
    <w:p>
      <w:r>
        <w:rPr>
          <w:b/>
        </w:rPr>
        <w:t xml:space="preserve">Esimerkki 8.2418</w:t>
      </w:r>
    </w:p>
    <w:p>
      <w:r>
        <w:t xml:space="preserve">Varoitus: tämä toimii erinomaisesti satunnaiseen kännykkäkuvien ottamiseen... kunnes se ei toimi. Menetimme upouuden iPhone 8:n railoon, kun ruuvi irrotti kiinnittimen jaloista. Se ei ilmeisesti pysy paikallaan. Puhelimemme ja kaikki lomakuvat menivät hetkessä. Olemme järkyttyneitä.</w:t>
      </w:r>
    </w:p>
    <w:p>
      <w:r>
        <w:rPr>
          <w:b/>
        </w:rPr>
        <w:t xml:space="preserve">Tulos</w:t>
      </w:r>
    </w:p>
    <w:p>
      <w:r>
        <w:t xml:space="preserve">tämä toimii loistavasti satunnaiseen kännykkäkuvan ottamiseen</w:t>
      </w:r>
    </w:p>
    <w:p>
      <w:r>
        <w:rPr>
          <w:b/>
        </w:rPr>
        <w:t xml:space="preserve">Esimerkki 8.2419</w:t>
      </w:r>
    </w:p>
    <w:p>
      <w:r>
        <w:t xml:space="preserve">Ei perustu Mary Poppins -kirjoihin. Kuten Disneyn 1. elokuva, joka oli noin 80% tai enemmän Disneyn keksimä...kaukana Mary Poppins kirjoista.....in epäilys...lue 1. Mary Poppins kirja.</w:t>
      </w:r>
    </w:p>
    <w:p>
      <w:r>
        <w:rPr>
          <w:b/>
        </w:rPr>
        <w:t xml:space="preserve">Tulos</w:t>
      </w:r>
    </w:p>
    <w:p>
      <w:r>
        <w:t xml:space="preserve">Travers ei olisi halunnut sitä. Hävetkää Disney.</w:t>
      </w:r>
    </w:p>
    <w:p>
      <w:r>
        <w:rPr>
          <w:b/>
        </w:rPr>
        <w:t xml:space="preserve">Esimerkki 8.2420</w:t>
      </w:r>
    </w:p>
    <w:p>
      <w:r>
        <w:t xml:space="preserve">Tämä on parhaimmillaan 3 tuuman taivutettava hahmo. Katso liitteenä oleva kuva. Antaisin rehellisesti nolla tähteä, jos mahdollista, koska en pidä siitä, että minua petetään tuotekuvauksilla. Suoraan valehteli sanomalla 6 "ja en koskaan arvostele tavaroita, mutta tunsin, että minun oli pakko kertoa ihmisille.</w:t>
      </w:r>
    </w:p>
    <w:p>
      <w:r>
        <w:rPr>
          <w:b/>
        </w:rPr>
        <w:t xml:space="preserve">Tulos</w:t>
      </w:r>
    </w:p>
    <w:p>
      <w:r>
        <w:t xml:space="preserve">Tämä on parhaimmillaan 3 tuuman taivutettava hahmo. Katso kuva, jonka olen liittänyt</w:t>
      </w:r>
    </w:p>
    <w:p>
      <w:r>
        <w:rPr>
          <w:b/>
        </w:rPr>
        <w:t xml:space="preserve">Esimerkki 8.2421</w:t>
      </w:r>
    </w:p>
    <w:p>
      <w:r>
        <w:t xml:space="preserve">Soitin myös, ja minulle kerrottiin, että he laittaisivat lämmittimen laatikkoon, mutta he eivät laittaneet.</w:t>
      </w:r>
    </w:p>
    <w:p>
      <w:r>
        <w:rPr>
          <w:b/>
        </w:rPr>
        <w:t xml:space="preserve">Tulos</w:t>
      </w:r>
    </w:p>
    <w:p>
      <w:r>
        <w:t xml:space="preserve">Maksoi yhden päivän toimitus, kesti 5 päivää saada täällä</w:t>
      </w:r>
    </w:p>
    <w:p>
      <w:r>
        <w:rPr>
          <w:b/>
        </w:rPr>
        <w:t xml:space="preserve">Esimerkki 8.2422</w:t>
      </w:r>
    </w:p>
    <w:p>
      <w:r>
        <w:t xml:space="preserve">En ymmärtänyt, että kun tämä Seiko-kello on viallinen, sitä ei voi palauttaa kuten muita Amazon-ostoksia. Myöskään valmistajan takuuta ei ole. Erittäin epäilyttävää, että tämä on "uusi" eikä kunnostettu tai epäsäännöllinen. Olen laittanut valoon uudestaan ja uudestaan ja se ei vain pysy ajassa - kerran yön yli se menettää lähes 2 tuntia. Minulla oli pienempi Seiko aurinkokello ja se oli erinomainen kaikin tavoin, mutta en voinut nähdä päivämäärää, joten ostin tämän suuremman. Mikä valtava pettymys ja nyt olen jumissa sen kanssa. Näin toisen arvostelun, jossa oli sama valitus. Näyttää kivalta, mutta hyödytön. Ostan tästä lähtien vain kellon, jolla on takuu.</w:t>
      </w:r>
    </w:p>
    <w:p>
      <w:r>
        <w:rPr>
          <w:b/>
        </w:rPr>
        <w:t xml:space="preserve">Tulos</w:t>
      </w:r>
    </w:p>
    <w:p>
      <w:r>
        <w:t xml:space="preserve">SUURI pettymys-aurinkovirran lataus ei kestä eikä kunnon takuu</w:t>
      </w:r>
    </w:p>
    <w:p>
      <w:r>
        <w:rPr>
          <w:b/>
        </w:rPr>
        <w:t xml:space="preserve">Esimerkki 8.2423</w:t>
      </w:r>
    </w:p>
    <w:p>
      <w:r>
        <w:t xml:space="preserve">Se toimi ajoittain noin ensimmäisen kuukauden ajan. Olen nollannut sen kymmeniä kertoja, ja nyt se ei edes näy käytettävissä olevana verkkona. Se on sijoitettu täydelliseen paikkaan. En ole onnistunut löytämään myyjän yhteystietonumeroa. Mukautan arvosteluani tulevaisuudessa, jos saan yritykseltä yhteydenottoa korvaavaa tuotetta varten. Jos ei, luulen, että 25,00 dollaria meni hukkaan.</w:t>
      </w:r>
    </w:p>
    <w:p>
      <w:r>
        <w:rPr>
          <w:b/>
        </w:rPr>
        <w:t xml:space="preserve">Tulos</w:t>
      </w:r>
    </w:p>
    <w:p>
      <w:r>
        <w:t xml:space="preserve">Toimi muutaman viikon ajan.... Tarvitsen myyjien yhteystiedot.</w:t>
      </w:r>
    </w:p>
    <w:p>
      <w:r>
        <w:rPr>
          <w:b/>
        </w:rPr>
        <w:t xml:space="preserve">Esimerkki 8.2424</w:t>
      </w:r>
    </w:p>
    <w:p>
      <w:r>
        <w:t xml:space="preserve">Tätä ei voi käyttää. Sydänlääkärini sanoi, että se ei ole hyväksi sydänpotilaille/</w:t>
      </w:r>
    </w:p>
    <w:p>
      <w:r>
        <w:rPr>
          <w:b/>
        </w:rPr>
        <w:t xml:space="preserve">Tulos</w:t>
      </w:r>
    </w:p>
    <w:p>
      <w:r>
        <w:t xml:space="preserve">Sydänlääkärini sanoi, että se ei ole hyväksi sydänpotilaille/</w:t>
      </w:r>
    </w:p>
    <w:p>
      <w:r>
        <w:rPr>
          <w:b/>
        </w:rPr>
        <w:t xml:space="preserve">Esimerkki 8.2425</w:t>
      </w:r>
    </w:p>
    <w:p>
      <w:r>
        <w:t xml:space="preserve">Tätä tuotetta ei ole koskaan vastaanotettu, vaikka sitä veloitettiin minulta.</w:t>
      </w:r>
    </w:p>
    <w:p>
      <w:r>
        <w:rPr>
          <w:b/>
        </w:rPr>
        <w:t xml:space="preserve">Tulos</w:t>
      </w:r>
    </w:p>
    <w:p>
      <w:r>
        <w:t xml:space="preserve">Tuotetta ei ole saatu. Amazon lupasi hyvityksen, mutta ei koskaan tehnyt sitä.</w:t>
      </w:r>
    </w:p>
    <w:p>
      <w:r>
        <w:rPr>
          <w:b/>
        </w:rPr>
        <w:t xml:space="preserve">Esimerkki 8.2426</w:t>
      </w:r>
    </w:p>
    <w:p>
      <w:r>
        <w:t xml:space="preserve">Olin hyvin pettynyt. Taikina tarttui pannun pohjaan, ja browniet hajosivat, kun niitä yritti nostaa tarjottimelta, vaikka suihkutin Pamilla kaikkea, myös ritilää.</w:t>
      </w:r>
    </w:p>
    <w:p>
      <w:r>
        <w:rPr>
          <w:b/>
        </w:rPr>
        <w:t xml:space="preserve">Tulos</w:t>
      </w:r>
    </w:p>
    <w:p>
      <w:r>
        <w:t xml:space="preserve">Olin hyvin pettynyt. Taikina tarttui pannun pohjaan ja ...</w:t>
      </w:r>
    </w:p>
    <w:p>
      <w:r>
        <w:rPr>
          <w:b/>
        </w:rPr>
        <w:t xml:space="preserve">Esimerkki 8.2427</w:t>
      </w:r>
    </w:p>
    <w:p>
      <w:r>
        <w:t xml:space="preserve">Tämä ei ole sitä, mitä mainostettiin tai mitä tilasin!!!! Ja ei ole palautusta tai vaihtoa, ehdottomasti antaisin nolla, jos voisin! Olisin paljon mieluummin peruutettu pr kerrottiin, että se oli backorder, loppuunmyyty, tai jotain. Erittäin pettynyt tähän ostokseen!</w:t>
      </w:r>
    </w:p>
    <w:p>
      <w:r>
        <w:rPr>
          <w:b/>
        </w:rPr>
        <w:t xml:space="preserve">Tulos</w:t>
      </w:r>
    </w:p>
    <w:p>
      <w:r>
        <w:t xml:space="preserve">Tämä ei ole sitä, mitä mainostettiin tai mitä tilasin!!!!</w:t>
      </w:r>
    </w:p>
    <w:p>
      <w:r>
        <w:rPr>
          <w:b/>
        </w:rPr>
        <w:t xml:space="preserve">Esimerkki 8.2428</w:t>
      </w:r>
    </w:p>
    <w:p>
      <w:r>
        <w:t xml:space="preserve">Ostin 3 paria samankokoisia ja -merkkisiä kenkiä, mutta vain yksi niistä istuu melko hyvin. Tämä oli todella iso ja henkilö, jolle annoin ne, ei pysty käyttämään niitä.</w:t>
      </w:r>
    </w:p>
    <w:p>
      <w:r>
        <w:rPr>
          <w:b/>
        </w:rPr>
        <w:t xml:space="preserve">Tulos</w:t>
      </w:r>
    </w:p>
    <w:p>
      <w:r>
        <w:t xml:space="preserve">... samaa kokoa ja merkkiä, mutta vain yksi sopii melko hyvin. Tämä oli todella iso ja henkilö, jonka ....</w:t>
      </w:r>
    </w:p>
    <w:p>
      <w:r>
        <w:rPr>
          <w:b/>
        </w:rPr>
        <w:t xml:space="preserve">Esimerkki 8.2429</w:t>
      </w:r>
    </w:p>
    <w:p>
      <w:r>
        <w:t xml:space="preserve">Ehdottomasti ei mitä odotin Se ei kestä lainkaan ja heitimme sen roskiin Älä osta tätä se on vitsi</w:t>
      </w:r>
    </w:p>
    <w:p>
      <w:r>
        <w:rPr>
          <w:b/>
        </w:rPr>
        <w:t xml:space="preserve">Tulos</w:t>
      </w:r>
    </w:p>
    <w:p>
      <w:r>
        <w:t xml:space="preserve">Ei todellakaan sitä, mitä odotin Se ei kestä ...</w:t>
      </w:r>
    </w:p>
    <w:p>
      <w:r>
        <w:rPr>
          <w:b/>
        </w:rPr>
        <w:t xml:space="preserve">Esimerkki 8.2430</w:t>
      </w:r>
    </w:p>
    <w:p>
      <w:r>
        <w:t xml:space="preserve">Erittäin heikkolaatuinen RC-auto. Tämä maksaisi luultavasti 10,00 dollaria, jos se ei olisi "Autot" lelu. yleinen rakentaminen, ohjaus ja mekaaninen on erittäin heikkolaatuinen lelu. Vaihteet rikkoutuivat kahdesti muutamassa minuutissa käytön aikana. Kävele pois ja osta parempi lelu samalla rahalla.</w:t>
      </w:r>
    </w:p>
    <w:p>
      <w:r>
        <w:rPr>
          <w:b/>
        </w:rPr>
        <w:t xml:space="preserve">Tulos</w:t>
      </w:r>
    </w:p>
    <w:p>
      <w:r>
        <w:t xml:space="preserve">ostettu kahdesti, rikkoutunut kahdesti Huono laatu - hammaspyörät rikkoutuvat 5 minuutin käytön aikana</w:t>
      </w:r>
    </w:p>
    <w:p>
      <w:r>
        <w:rPr>
          <w:b/>
        </w:rPr>
        <w:t xml:space="preserve">Esimerkki 8.2431</w:t>
      </w:r>
    </w:p>
    <w:p>
      <w:r>
        <w:t xml:space="preserve">Haluaisin saada sen, mitä olen tilannut ja mistä olen maksanut. Tämä ei ole edes lähellä. Inhottaa edes antaa heille 1 alku - mutta et voi jättää sitä tyhjäksi.</w:t>
      </w:r>
    </w:p>
    <w:p>
      <w:r>
        <w:rPr>
          <w:b/>
        </w:rPr>
        <w:t xml:space="preserve">Tulos</w:t>
      </w:r>
    </w:p>
    <w:p>
      <w:r>
        <w:t xml:space="preserve">toimitti väärän tuotteen - ja sanoo, etten voi palauttaa?!?!?!?!!</w:t>
      </w:r>
    </w:p>
    <w:p>
      <w:r>
        <w:rPr>
          <w:b/>
        </w:rPr>
        <w:t xml:space="preserve">Esimerkki 8.2432</w:t>
      </w:r>
    </w:p>
    <w:p>
      <w:r>
        <w:t xml:space="preserve">Upotin valon alle metrin syvyiseen veteen muutamaksi sekunniksi, ja se sammui. Sisällä oleva johdin putosi myös ulos ensimmäisenä käyttöpäivänä.</w:t>
      </w:r>
    </w:p>
    <w:p>
      <w:r>
        <w:rPr>
          <w:b/>
        </w:rPr>
        <w:t xml:space="preserve">Tulos</w:t>
      </w:r>
    </w:p>
    <w:p>
      <w:r>
        <w:t xml:space="preserve">Upotin valon alle metrin syvyiseen veteen ...</w:t>
      </w:r>
    </w:p>
    <w:p>
      <w:r>
        <w:rPr>
          <w:b/>
        </w:rPr>
        <w:t xml:space="preserve">Esimerkki 8.2433</w:t>
      </w:r>
    </w:p>
    <w:p>
      <w:r>
        <w:t xml:space="preserve">Ei tyytyväinen pyyhkeet En ole varma, jos ne olivat todella Georgia-Pacific tuotemerkin;. paperipyyhkeet eivät olleet etiketti Georgia Pacific kääreet vain suunnitelma valkoinen kääreet ja pyyhkeet olivat vahinkoa. Myyjä: Myyjä: Myyjä: Myyjä: Myyjä: Myyjä: Twin Lights Medical. En osta sieltä enää koskaan.</w:t>
      </w:r>
    </w:p>
    <w:p>
      <w:r>
        <w:rPr>
          <w:b/>
        </w:rPr>
        <w:t xml:space="preserve">Tulos</w:t>
      </w:r>
    </w:p>
    <w:p>
      <w:r>
        <w:t xml:space="preserve">En ole tyytyväinen pyyhkeet En ole varma, jos ne olivat ....</w:t>
      </w:r>
    </w:p>
    <w:p>
      <w:r>
        <w:rPr>
          <w:b/>
        </w:rPr>
        <w:t xml:space="preserve">Esimerkki 8.2434</w:t>
      </w:r>
    </w:p>
    <w:p>
      <w:r>
        <w:t xml:space="preserve">Ei edes näy se sanoi toimitettu ja ei täällä onnellinen</w:t>
      </w:r>
    </w:p>
    <w:p>
      <w:r>
        <w:rPr>
          <w:b/>
        </w:rPr>
        <w:t xml:space="preserve">Tulos</w:t>
      </w:r>
    </w:p>
    <w:p>
      <w:r>
        <w:t xml:space="preserve">... näy se sanoi toimitettu ja ei täällä onnellinen</w:t>
      </w:r>
    </w:p>
    <w:p>
      <w:r>
        <w:rPr>
          <w:b/>
        </w:rPr>
        <w:t xml:space="preserve">Esimerkki 8.2435</w:t>
      </w:r>
    </w:p>
    <w:p>
      <w:r>
        <w:t xml:space="preserve">Liian paksu ja kumin palat ovat irronneet. Huono valinta joogaan ja hankala taittaa ja kuljettaa. Kun sain sen, siinä oli voimakas kemiallinen haju, joka on haihtunut, mutta on edelleen jäljellä.</w:t>
      </w:r>
    </w:p>
    <w:p>
      <w:r>
        <w:rPr>
          <w:b/>
        </w:rPr>
        <w:t xml:space="preserve">Tulos</w:t>
      </w:r>
    </w:p>
    <w:p>
      <w:r>
        <w:t xml:space="preserve">Liian paksu ja vaikea tehdä joogaa tällä. Vajoan siihen.</w:t>
      </w:r>
    </w:p>
    <w:p>
      <w:r>
        <w:rPr>
          <w:b/>
        </w:rPr>
        <w:t xml:space="preserve">Esimerkki 8.2436</w:t>
      </w:r>
    </w:p>
    <w:p>
      <w:r>
        <w:t xml:space="preserve">Älä osta tältä yritykseltä, et voi palauttaa tuotetta ja se on RIP off... kuka heidän oikeassa mielessä olisi 20 taalaa näytepakkaus, kyllä olin kiire ja valitsin väärän tuotteen ja nyt olen ulos 20 taalaa.. erittäin järkyttävää...</w:t>
      </w:r>
    </w:p>
    <w:p>
      <w:r>
        <w:rPr>
          <w:b/>
        </w:rPr>
        <w:t xml:space="preserve">Tulos</w:t>
      </w:r>
    </w:p>
    <w:p>
      <w:r>
        <w:t xml:space="preserve">Älä osta... et voi palauttaa sitä vain 10 näytteenä.</w:t>
      </w:r>
    </w:p>
    <w:p>
      <w:r>
        <w:rPr>
          <w:b/>
        </w:rPr>
        <w:t xml:space="preserve">Esimerkki 8.2437</w:t>
      </w:r>
    </w:p>
    <w:p>
      <w:r>
        <w:t xml:space="preserve">Recived the phone.it oli naarmuuntunut jopa värimuutoksia places.the aukko, jossa sim-kortti menee on bend.it myös sims, joka ei ole lataus.</w:t>
      </w:r>
    </w:p>
    <w:p>
      <w:r>
        <w:rPr>
          <w:b/>
        </w:rPr>
        <w:t xml:space="preserve">Tulos</w:t>
      </w:r>
    </w:p>
    <w:p>
      <w:r>
        <w:t xml:space="preserve">Vastaanotettu puhelin. se oli naarmuuntunut ja värjäytynyt ....</w:t>
      </w:r>
    </w:p>
    <w:p>
      <w:r>
        <w:rPr>
          <w:b/>
        </w:rPr>
        <w:t xml:space="preserve">Esimerkki 8.2438</w:t>
      </w:r>
    </w:p>
    <w:p>
      <w:r>
        <w:t xml:space="preserve">Se ei peitä koko näyttöä. Se peittää vain aktiivisen näytön, mutta näyttää siksi todella rumalta.</w:t>
      </w:r>
    </w:p>
    <w:p>
      <w:r>
        <w:rPr>
          <w:b/>
        </w:rPr>
        <w:t xml:space="preserve">Tulos</w:t>
      </w:r>
    </w:p>
    <w:p>
      <w:r>
        <w:t xml:space="preserve">Se ei peitä koko näyttöä. Se kattaa vain ...</w:t>
      </w:r>
    </w:p>
    <w:p>
      <w:r>
        <w:rPr>
          <w:b/>
        </w:rPr>
        <w:t xml:space="preserve">Esimerkki 8.2439</w:t>
      </w:r>
    </w:p>
    <w:p>
      <w:r>
        <w:t xml:space="preserve">Ensimmäinen sarja radiopuhelimia yksi niistä ei toiminut lainkaan, sitten palautimme sen, saimme uuden sarjan, heti avaamisen jälkeen jouluaamuna tyttäreni kytki ne päälle ja yksi ei sammunut, sitten jopa kun vedit akun ja laitoit sen takaisin, se kytkeytyi takaisin päälle, en suosittele kenellekään.</w:t>
      </w:r>
    </w:p>
    <w:p>
      <w:r>
        <w:rPr>
          <w:b/>
        </w:rPr>
        <w:t xml:space="preserve">Tulos</w:t>
      </w:r>
    </w:p>
    <w:p>
      <w:r>
        <w:t xml:space="preserve">Super halpa, tuntuu tukevalta, mutta kaksi sarjaa ja molemmat eivät toimineet.</w:t>
      </w:r>
    </w:p>
    <w:p>
      <w:r>
        <w:rPr>
          <w:b/>
        </w:rPr>
        <w:t xml:space="preserve">Esimerkki 8.2440</w:t>
      </w:r>
    </w:p>
    <w:p>
      <w:r>
        <w:t xml:space="preserve">Vihaan tätä tuotetta. Ei sitä mitä halusin.</w:t>
      </w:r>
    </w:p>
    <w:p>
      <w:r>
        <w:rPr>
          <w:b/>
        </w:rPr>
        <w:t xml:space="preserve">Tulos</w:t>
      </w:r>
    </w:p>
    <w:p>
      <w:r>
        <w:t xml:space="preserve">Varmista, että luet kaikki yksityiskohdat ennen kuin tilaat joitakin asioita.</w:t>
      </w:r>
    </w:p>
    <w:p>
      <w:r>
        <w:rPr>
          <w:b/>
        </w:rPr>
        <w:t xml:space="preserve">Esimerkki 8.2441</w:t>
      </w:r>
    </w:p>
    <w:p>
      <w:r>
        <w:t xml:space="preserve">Täyttä paskaa! Keskikohdassa ei ole tukitankoa, joten telineellä ei ole vaakasuoraa vakautta. Se hajoaa joka kerta, kun siirrän sitä. Myös pyörät ovat surkeaa laatua. Myös alareunan venyttimet putoavat hyvin helposti ulos. Kirjaimellisesti tämä teline saa minut kiroilemaan joka kerta, kun joudun olemaan tekemisissä sen kanssa.</w:t>
      </w:r>
    </w:p>
    <w:p>
      <w:r>
        <w:rPr>
          <w:b/>
        </w:rPr>
        <w:t xml:space="preserve">Tulos</w:t>
      </w:r>
    </w:p>
    <w:p>
      <w:r>
        <w:t xml:space="preserve">Täyttä paskaa! Keskellä ei ole mitään tukipalkkia ...</w:t>
      </w:r>
    </w:p>
    <w:p>
      <w:r>
        <w:rPr>
          <w:b/>
        </w:rPr>
        <w:t xml:space="preserve">Esimerkki 8.2442</w:t>
      </w:r>
    </w:p>
    <w:p>
      <w:r>
        <w:t xml:space="preserve">Poikani olivat innoissaan avatessaan tämän jouluaamuna. Huomasivat vain, että pelistä puuttui kortteja. Palautettiin myyjälle.</w:t>
      </w:r>
    </w:p>
    <w:p>
      <w:r>
        <w:rPr>
          <w:b/>
        </w:rPr>
        <w:t xml:space="preserve">Tulos</w:t>
      </w:r>
    </w:p>
    <w:p>
      <w:r>
        <w:t xml:space="preserve">Poikani olivat innoissaan avatessaan tämän jouluaamuna. ...</w:t>
      </w:r>
    </w:p>
    <w:p>
      <w:r>
        <w:rPr>
          <w:b/>
        </w:rPr>
        <w:t xml:space="preserve">Esimerkki 8.2443</w:t>
      </w:r>
    </w:p>
    <w:p>
      <w:r>
        <w:t xml:space="preserve">Tyttäreni sai ihottumaa. Olen käyttänyt huggiesia melkein koko hänen elämänsä ajan, mutta jokin näissä aiheutti hankausta.</w:t>
      </w:r>
    </w:p>
    <w:p>
      <w:r>
        <w:rPr>
          <w:b/>
        </w:rPr>
        <w:t xml:space="preserve">Tulos</w:t>
      </w:r>
    </w:p>
    <w:p>
      <w:r>
        <w:t xml:space="preserve">Tyttäreni sai ihottumaa. Olen käyttänyt huggiesia melkein ...</w:t>
      </w:r>
    </w:p>
    <w:p>
      <w:r>
        <w:rPr>
          <w:b/>
        </w:rPr>
        <w:t xml:space="preserve">Esimerkki 8.2444</w:t>
      </w:r>
    </w:p>
    <w:p>
      <w:r>
        <w:t xml:space="preserve">Sillä ei ole äänenvoimakkuutta. Se on hyvä vain toimistoon. Aiomme lähettää sen takaisin.</w:t>
      </w:r>
    </w:p>
    <w:p>
      <w:r>
        <w:rPr>
          <w:b/>
        </w:rPr>
        <w:t xml:space="preserve">Tulos</w:t>
      </w:r>
    </w:p>
    <w:p>
      <w:r>
        <w:t xml:space="preserve">Jos tarvitset yhden työhön toimistossa se luultavasti toimisi muut viisasta siellä roskat</w:t>
      </w:r>
    </w:p>
    <w:p>
      <w:r>
        <w:rPr>
          <w:b/>
        </w:rPr>
        <w:t xml:space="preserve">Esimerkki 8.2445</w:t>
      </w:r>
    </w:p>
    <w:p>
      <w:r>
        <w:t xml:space="preserve">Lähetys oli epätäydellinen (NO BASES SENT). Otin yhteyttä myyjään enkä saanut vastausta. Palautan ne ja ostan ne paikallisesti.</w:t>
      </w:r>
    </w:p>
    <w:p>
      <w:r>
        <w:rPr>
          <w:b/>
        </w:rPr>
        <w:t xml:space="preserve">Tulos</w:t>
      </w:r>
    </w:p>
    <w:p>
      <w:r>
        <w:t xml:space="preserve">Lähetys oli epätäydellinen (NO BASES SENT). Otin yhteyttä ...</w:t>
      </w:r>
    </w:p>
    <w:p>
      <w:r>
        <w:rPr>
          <w:b/>
        </w:rPr>
        <w:t xml:space="preserve">Esimerkki 8.2446</w:t>
      </w:r>
    </w:p>
    <w:p>
      <w:r>
        <w:t xml:space="preserve">varo tätä myyjää he eivät lähetä oikeita tuotteita........ Erittäin järkyttynyt ostin tämän ristin ja he lähettivät ananaskorvakorut sen sijaan, ja risti oli uuden vaimoni häälahja, jonka hän nyt ei saa.......</w:t>
      </w:r>
    </w:p>
    <w:p>
      <w:r>
        <w:rPr>
          <w:b/>
        </w:rPr>
        <w:t xml:space="preserve">Tulos</w:t>
      </w:r>
    </w:p>
    <w:p>
      <w:r>
        <w:t xml:space="preserve">katsella tätä myyjää he eivät lähetä oikeita kohteita. ...</w:t>
      </w:r>
    </w:p>
    <w:p>
      <w:r>
        <w:rPr>
          <w:b/>
        </w:rPr>
        <w:t xml:space="preserve">Esimerkki 8.2447</w:t>
      </w:r>
    </w:p>
    <w:p>
      <w:r>
        <w:t xml:space="preserve">Koira vihaa niitä ja veti ne pois 5 minuutissa (se pystyi avaamaan tarranauhan). Tosin rehellisesti sanottuna en ole varma, onko olemassa koiran kenkiä, joita hän ei vihaisi, joten ehkä se ei ole niiden vika.</w:t>
      </w:r>
    </w:p>
    <w:p>
      <w:r>
        <w:rPr>
          <w:b/>
        </w:rPr>
        <w:t xml:space="preserve">Tulos</w:t>
      </w:r>
    </w:p>
    <w:p>
      <w:r>
        <w:t xml:space="preserve">Tosin rehellisesti sanottuna en ole varma, onko olemassa sellaista koiran kenkää, jota hän ei vihaisi, joten ehkä se ei ole heidän vikansa.</w:t>
      </w:r>
    </w:p>
    <w:p>
      <w:r>
        <w:rPr>
          <w:b/>
        </w:rPr>
        <w:t xml:space="preserve">Esimerkki 8.2448</w:t>
      </w:r>
    </w:p>
    <w:p>
      <w:r>
        <w:t xml:space="preserve">Näyttö muuttuu itsestään. Sovellus on rajoitettu. Kellon hihna mukava, mutta pidike ei pidä kellon hihnan päätä paikallaan. Se ei pidä vedessä olemisesta, näyttö vaihtuu uidessa. Erittäin kirkas, kun nukut.Erittäin kirkas, kun nukut.</w:t>
      </w:r>
    </w:p>
    <w:p>
      <w:r>
        <w:rPr>
          <w:b/>
        </w:rPr>
        <w:t xml:space="preserve">Tulos</w:t>
      </w:r>
    </w:p>
    <w:p>
      <w:r>
        <w:t xml:space="preserve">On liian paljon virheitä ollakseen markkinoilla En voi suositella tätä tuotetta.</w:t>
      </w:r>
    </w:p>
    <w:p>
      <w:r>
        <w:rPr>
          <w:b/>
        </w:rPr>
        <w:t xml:space="preserve">Esimerkki 8.2449</w:t>
      </w:r>
    </w:p>
    <w:p>
      <w:r>
        <w:t xml:space="preserve">Jos luulet, että pilvisenä yönä tähdet tarjoavat tarpeeksi valaistusta myöhäisillan sateenvarjohetkellä, tämä on juuri sinulle sopiva tuote! Varmista vain, ettet sytytä kynttilöitä, kun käytät näitä valonjohtoja, sillä jopa yhden kynttilän äkillinen valonpurkaus tuhoaa yönäkymisesi.</w:t>
      </w:r>
    </w:p>
    <w:p>
      <w:r>
        <w:rPr>
          <w:b/>
        </w:rPr>
        <w:t xml:space="preserve">Tulos</w:t>
      </w:r>
    </w:p>
    <w:p>
      <w:r>
        <w:t xml:space="preserve">1 tähti asennuksen siistin ulkoasun vuoksi (ja koska 0 tähteä ei ollut vaihtoehto).</w:t>
      </w:r>
    </w:p>
    <w:p>
      <w:r>
        <w:rPr>
          <w:b/>
        </w:rPr>
        <w:t xml:space="preserve">Esimerkki 8.2450</w:t>
      </w:r>
    </w:p>
    <w:p>
      <w:r>
        <w:t xml:space="preserve">Tein ennen omenakastiketta. Tuntui, että puinen pistooli ei istunut tiukasti siivilän reunoja vasten, joten omenakastikkeen läpimeno kesti ikuisuuden. Omenakastike oli hyvin sileää, kun olin valmis. Myöskään jalusta ei ollut tarpeeksi leveä, jotta se olisi mahtunut omenakastikkeen keräävän kulhon päälle, joten koko laite oli horjuva ja hankala.</w:t>
      </w:r>
    </w:p>
    <w:p>
      <w:r>
        <w:rPr>
          <w:b/>
        </w:rPr>
        <w:t xml:space="preserve">Tulos</w:t>
      </w:r>
    </w:p>
    <w:p>
      <w:r>
        <w:t xml:space="preserve">Erittäin turhauttavaa! En suosittele AppleSaucen valmistukseen.</w:t>
      </w:r>
    </w:p>
    <w:p>
      <w:r>
        <w:rPr>
          <w:b/>
        </w:rPr>
        <w:t xml:space="preserve">Esimerkki 8.2451</w:t>
      </w:r>
    </w:p>
    <w:p>
      <w:r>
        <w:t xml:space="preserve">Näyttö vaikuttaa hyvältä. Mutta tarrat puuttuvat, joten näyttöä ei voi kiinnittää.. ja koska leikkasin paketin auki, en voi palauttaa sitä:(</w:t>
      </w:r>
    </w:p>
    <w:p>
      <w:r>
        <w:rPr>
          <w:b/>
        </w:rPr>
        <w:t xml:space="preserve">Tulos</w:t>
      </w:r>
    </w:p>
    <w:p>
      <w:r>
        <w:t xml:space="preserve">Näyttö vaikuttaa hyvältä. Mutta tarroja puuttuu</w:t>
      </w:r>
    </w:p>
    <w:p>
      <w:r>
        <w:rPr>
          <w:b/>
        </w:rPr>
        <w:t xml:space="preserve">Esimerkki 8.2452</w:t>
      </w:r>
    </w:p>
    <w:p>
      <w:r>
        <w:t xml:space="preserve">Tämä on vain toinen korvaava portti, joka pilaa puhelimen vastaanottokyvyn. Älä huoli, kaikki 3 eri ostamaani porttia ovat myös samanlaisia. Puhdistin roskat, jotka lopulta löysin vanhasta portista, ja vastaanottokyky on yhtä hyvä kuin uusi ja portti latautuu myös. Myytävä portti ei ole käyttökelpoinen eikä sitä saisi myydä.</w:t>
      </w:r>
    </w:p>
    <w:p>
      <w:r>
        <w:rPr>
          <w:b/>
        </w:rPr>
        <w:t xml:space="preserve">Tulos</w:t>
      </w:r>
    </w:p>
    <w:p>
      <w:r>
        <w:t xml:space="preserve">Latausportti on myös osa datan vastaanottoa, ja se on niin huono, että sitä ei voi käyttää ilman wlania.</w:t>
      </w:r>
    </w:p>
    <w:p>
      <w:r>
        <w:rPr>
          <w:b/>
        </w:rPr>
        <w:t xml:space="preserve">Esimerkki 8.2453</w:t>
      </w:r>
    </w:p>
    <w:p>
      <w:r>
        <w:t xml:space="preserve">Valitettavasti tämä ei ole turvallinen aita kanoillemme. Mangustit (joita meillä on täällä paljon) pääsevät helposti alle ja nappaavat kanan. Päätimme, että on turvallisempaa, että ne kulkevat vapaana. Yritimme lähettää sen takaisin, mutta he eivät halunneet sitä. He vain hyvittivät tuotteen hinnan ja meidän oli maksettava postikulut.</w:t>
      </w:r>
    </w:p>
    <w:p>
      <w:r>
        <w:rPr>
          <w:b/>
        </w:rPr>
        <w:t xml:space="preserve">Tulos</w:t>
      </w:r>
    </w:p>
    <w:p>
      <w:r>
        <w:t xml:space="preserve">Mangustit (joita meillä on täällä paljon) pääsevät helposti alleen ja nappaavat yhden niistä.</w:t>
      </w:r>
    </w:p>
    <w:p>
      <w:r>
        <w:rPr>
          <w:b/>
        </w:rPr>
        <w:t xml:space="preserve">Esimerkki 8.2454</w:t>
      </w:r>
    </w:p>
    <w:p>
      <w:r>
        <w:t xml:space="preserve">Vastaanotti tämän tuotteen tänä aamuna Ei pystynyt kuulemaan mitään. Annoin kotisairaanhoitajan tarkistaa sen ja hän sanoi, että se on hyvin heikko. Ei suositella.</w:t>
      </w:r>
    </w:p>
    <w:p>
      <w:r>
        <w:rPr>
          <w:b/>
        </w:rPr>
        <w:t xml:space="preserve">Tulos</w:t>
      </w:r>
    </w:p>
    <w:p>
      <w:r>
        <w:t xml:space="preserve">Jos kuulosi on lainkaan heikentynyt, tämä ei ole sinua varten.</w:t>
      </w:r>
    </w:p>
    <w:p>
      <w:r>
        <w:rPr>
          <w:b/>
        </w:rPr>
        <w:t xml:space="preserve">Esimerkki 8.2455</w:t>
      </w:r>
    </w:p>
    <w:p>
      <w:r>
        <w:t xml:space="preserve">EN VOI MISSÄÄN PITÄÄ, koska minulla on neuropatiaa nilkoissa ja jaloissa. Jalat ovat erittäin herkät kaikelle kosketukselle. Pyydän, että lähetätte minulle palautuslipukkeen hyvin pian.</w:t>
      </w:r>
    </w:p>
    <w:p>
      <w:r>
        <w:rPr>
          <w:b/>
        </w:rPr>
        <w:t xml:space="preserve">Tulos</w:t>
      </w:r>
    </w:p>
    <w:p>
      <w:r>
        <w:t xml:space="preserve">Mukavuus ja nilkkojen ja jalkojen turvotuksen vähentäminen.</w:t>
      </w:r>
    </w:p>
    <w:p>
      <w:r>
        <w:rPr>
          <w:b/>
        </w:rPr>
        <w:t xml:space="preserve">Esimerkki 8.2456</w:t>
      </w:r>
    </w:p>
    <w:p>
      <w:r>
        <w:t xml:space="preserve">En ymmärrä, miten nämä voidaan tehdä ruostumattomasta teräksestä.</w:t>
      </w:r>
    </w:p>
    <w:p>
      <w:r>
        <w:rPr>
          <w:b/>
        </w:rPr>
        <w:t xml:space="preserve">Tulos</w:t>
      </w:r>
    </w:p>
    <w:p>
      <w:r>
        <w:t xml:space="preserve">Melkein ruostunut läpi reilun kuukauden käytön jälkeen.</w:t>
      </w:r>
    </w:p>
    <w:p>
      <w:r>
        <w:rPr>
          <w:b/>
        </w:rPr>
        <w:t xml:space="preserve">Esimerkki 8.2457</w:t>
      </w:r>
    </w:p>
    <w:p>
      <w:r>
        <w:t xml:space="preserve">Kuten muutama muukin on tarkistanut, pakkauksessani oli tarra, jonka mukaan viimeinen käyttöpäivä oli lokakuu 2019, mutta kun olin raaputtanut sen pois, tuotteen todellinen viimeinen käyttöpäivä oli lokakuu 2017. Se voi silti olla hyvä, mutta maksamme tästä lähes 30 dollaria, joten vähintä, mitä he voivat tehdä, on antaa meille tuote, joka ei ole vanhentunut.</w:t>
      </w:r>
    </w:p>
    <w:p>
      <w:r>
        <w:rPr>
          <w:b/>
        </w:rPr>
        <w:t xml:space="preserve">Tulos</w:t>
      </w:r>
    </w:p>
    <w:p>
      <w:r>
        <w:t xml:space="preserve">Se voi silti olla hyvä, mutta maksamme tästä lähes 30 dollaria...</w:t>
      </w:r>
    </w:p>
    <w:p>
      <w:r>
        <w:rPr>
          <w:b/>
        </w:rPr>
        <w:t xml:space="preserve">Esimerkki 8.2458</w:t>
      </w:r>
    </w:p>
    <w:p>
      <w:r>
        <w:t xml:space="preserve">Niin likaista... käytetyn auton myyntitekniikkaa. Jos myytte näin, ette tee maailmalle mitään palvelusta.</w:t>
      </w:r>
    </w:p>
    <w:p>
      <w:r>
        <w:rPr>
          <w:b/>
        </w:rPr>
        <w:t xml:space="preserve">Tulos</w:t>
      </w:r>
    </w:p>
    <w:p>
      <w:r>
        <w:t xml:space="preserve">Jos myyt tällä tavalla, et tee maailmalle mitään palvelusta...</w:t>
      </w:r>
    </w:p>
    <w:p>
      <w:r>
        <w:rPr>
          <w:b/>
        </w:rPr>
        <w:t xml:space="preserve">Esimerkki 8.2459</w:t>
      </w:r>
    </w:p>
    <w:p>
      <w:r>
        <w:t xml:space="preserve">Lohduttaja ei ole sitä, mitä luulet, ja siihen on lisättävä pehmuste. Kuva pettää. Kun otin yhteyttä myyjään ei tullut vastausta takaisin.</w:t>
      </w:r>
    </w:p>
    <w:p>
      <w:r>
        <w:rPr>
          <w:b/>
        </w:rPr>
        <w:t xml:space="preserve">Tulos</w:t>
      </w:r>
    </w:p>
    <w:p>
      <w:r>
        <w:t xml:space="preserve">Lohduttaja ei ole mitä luulet ja tarvitsee pehmusteen ...</w:t>
      </w:r>
    </w:p>
    <w:p>
      <w:r>
        <w:rPr>
          <w:b/>
        </w:rPr>
        <w:t xml:space="preserve">Esimerkki 8.2460</w:t>
      </w:r>
    </w:p>
    <w:p>
      <w:r>
        <w:t xml:space="preserve">Hammasharja ei enää lataudu.</w:t>
      </w:r>
    </w:p>
    <w:p>
      <w:r>
        <w:rPr>
          <w:b/>
        </w:rPr>
        <w:t xml:space="preserve">Tulos</w:t>
      </w:r>
    </w:p>
    <w:p>
      <w:r>
        <w:t xml:space="preserve">Kahden kuukauden kuluttua hammasharja ei enää latautunut.</w:t>
      </w:r>
    </w:p>
    <w:p>
      <w:r>
        <w:rPr>
          <w:b/>
        </w:rPr>
        <w:t xml:space="preserve">Esimerkki 8.2461</w:t>
      </w:r>
    </w:p>
    <w:p>
      <w:r>
        <w:t xml:space="preserve">Nämä ovat perseestä. Ostin ne, koska jokainen arvostelu oli kuinka hienoja ne ovat... ne eivät ole äänekkäitä ollenkaan. Basso ei ole suuri. En voi uskoa, että ihmiset sanovat, että basso on mahtava. Se ei ole, aion ostaa joitakin biittejä...</w:t>
      </w:r>
    </w:p>
    <w:p>
      <w:r>
        <w:rPr>
          <w:b/>
        </w:rPr>
        <w:t xml:space="preserve">Tulos</w:t>
      </w:r>
    </w:p>
    <w:p>
      <w:r>
        <w:t xml:space="preserve">Nämä ovat perseestä. Ostin ne, koska jokainen arvostelu oli miten ...</w:t>
      </w:r>
    </w:p>
    <w:p>
      <w:r>
        <w:rPr>
          <w:b/>
        </w:rPr>
        <w:t xml:space="preserve">Esimerkki 8.2462</w:t>
      </w:r>
    </w:p>
    <w:p>
      <w:r>
        <w:t xml:space="preserve">Koirani sai siitä rakkuloita, joten meidän oli laitettava se kiehuvaan veteen ja säädettävä se sen kasvoille. Toimii nyt hyvin, mutta meidän koiramme ei olisi pitänyt kärsiä rakkuloista kasvoillaan eikä meidän olisi pitänyt joutua säätämään sitä.</w:t>
      </w:r>
    </w:p>
    <w:p>
      <w:r>
        <w:rPr>
          <w:b/>
        </w:rPr>
        <w:t xml:space="preserve">Tulos</w:t>
      </w:r>
    </w:p>
    <w:p>
      <w:r>
        <w:t xml:space="preserve">Toimii hyvin nyt, mutta meidän koiramme ei saisi ....</w:t>
      </w:r>
    </w:p>
    <w:p>
      <w:r>
        <w:rPr>
          <w:b/>
        </w:rPr>
        <w:t xml:space="preserve">Esimerkki 8.2463</w:t>
      </w:r>
    </w:p>
    <w:p>
      <w:r>
        <w:t xml:space="preserve">Ei painetta, ei hyvä letku mihinkään!!!</w:t>
      </w:r>
    </w:p>
    <w:p>
      <w:r>
        <w:rPr>
          <w:b/>
        </w:rPr>
        <w:t xml:space="preserve">Tulos</w:t>
      </w:r>
    </w:p>
    <w:p>
      <w:r>
        <w:t xml:space="preserve">Rahan tuhlausta!! Ei painetta, ei hyvä altaan täyttämiseen tai auton pesuun!</w:t>
      </w:r>
    </w:p>
    <w:p>
      <w:r>
        <w:rPr>
          <w:b/>
        </w:rPr>
        <w:t xml:space="preserve">Esimerkki 8.2464</w:t>
      </w:r>
    </w:p>
    <w:p>
      <w:r>
        <w:t xml:space="preserve">Tilasin 11 tai 12 cd-levyä... en koskaan enää tilaa niitä.</w:t>
      </w:r>
    </w:p>
    <w:p>
      <w:r>
        <w:rPr>
          <w:b/>
        </w:rPr>
        <w:t xml:space="preserve">Tulos</w:t>
      </w:r>
    </w:p>
    <w:p>
      <w:r>
        <w:t xml:space="preserve">Ne hyppivät ja niiden äänenlaatu on erittäin, erittäin, erittäin huono.</w:t>
      </w:r>
    </w:p>
    <w:p>
      <w:r>
        <w:rPr>
          <w:b/>
        </w:rPr>
        <w:t xml:space="preserve">Esimerkki 8.2465</w:t>
      </w:r>
    </w:p>
    <w:p>
      <w:r>
        <w:t xml:space="preserve">Jesse palaa takaisin juomaan! Mitä tämä kirjailija ajattelee ja poliittinen myös, anna minulle tauko, Jesse ei koskaan ollut lumihiutale, vain pahoillani ostin hänen seuraava kirja ( paholainen voittaa). Sarjan loppu minulle</w:t>
      </w:r>
    </w:p>
    <w:p>
      <w:r>
        <w:rPr>
          <w:b/>
        </w:rPr>
        <w:t xml:space="preserve">Tulos</w:t>
      </w:r>
    </w:p>
    <w:p>
      <w:r>
        <w:t xml:space="preserve">Jesse palaa takaisin juomaan! Mitä tämä kirjailija ...</w:t>
      </w:r>
    </w:p>
    <w:p>
      <w:r>
        <w:rPr>
          <w:b/>
        </w:rPr>
        <w:t xml:space="preserve">Esimerkki 8.2466</w:t>
      </w:r>
    </w:p>
    <w:p>
      <w:r>
        <w:t xml:space="preserve">Joten tuote saapuu kaksi kuukautta tilaukseni jälkeen, ja lisäksi he lähettävät minulle eri tuotteen. Kun otin heihin yhteyttä, heiltä kesti yli viikko vastata viestiini. Kaiken lisäksi he sanoivat, että he aikovat palauttaa rahat, jos annan heille hyvän arvostelun. No ei voi antaa hyvää arvostelua kun palvelu on ollut kamalaa. Seuraavaksi otan yhteyttä amazoniin. Kauhea palvelu</w:t>
      </w:r>
    </w:p>
    <w:p>
      <w:r>
        <w:rPr>
          <w:b/>
        </w:rPr>
        <w:t xml:space="preserve">Tulos</w:t>
      </w:r>
    </w:p>
    <w:p>
      <w:r>
        <w:t xml:space="preserve">Kaiken lisäksi he sanoivat, että he aikoivat palauttaa rahat, jos antaisin heille hyvän arvostelun. No ei voi antaa hyvää arvostelua kun</w:t>
      </w:r>
    </w:p>
    <w:p>
      <w:r>
        <w:rPr>
          <w:b/>
        </w:rPr>
        <w:t xml:space="preserve">Esimerkki 8.2467</w:t>
      </w:r>
    </w:p>
    <w:p>
      <w:r>
        <w:t xml:space="preserve">Turhaa. Kytkimen on oltava todella lähellä pistorasiaa, jotta se toimisi, joten sitä ei voi edes laittaa seinälle.</w:t>
      </w:r>
    </w:p>
    <w:p>
      <w:r>
        <w:rPr>
          <w:b/>
        </w:rPr>
        <w:t xml:space="preserve">Tulos</w:t>
      </w:r>
    </w:p>
    <w:p>
      <w:r>
        <w:t xml:space="preserve">Sinun on oltava todella lähellä pistorasiaa, jotta kytkin toimii...</w:t>
      </w:r>
    </w:p>
    <w:p>
      <w:r>
        <w:rPr>
          <w:b/>
        </w:rPr>
        <w:t xml:space="preserve">Esimerkki 8.2468</w:t>
      </w:r>
    </w:p>
    <w:p>
      <w:r>
        <w:t xml:space="preserve">Luultavasti toimii hyvin, mutta krampit olivat niin kamalia, että kestin vain 2 päivää, enkä kestänyt sitä enää.</w:t>
      </w:r>
    </w:p>
    <w:p>
      <w:r>
        <w:rPr>
          <w:b/>
        </w:rPr>
        <w:t xml:space="preserve">Tulos</w:t>
      </w:r>
    </w:p>
    <w:p>
      <w:r>
        <w:t xml:space="preserve">mutta krampit olivat niin kamalia, että kestin vain kaksi päivää, enkä pystynyt ....</w:t>
      </w:r>
    </w:p>
    <w:p>
      <w:r>
        <w:rPr>
          <w:b/>
        </w:rPr>
        <w:t xml:space="preserve">Esimerkki 8.2469</w:t>
      </w:r>
    </w:p>
    <w:p>
      <w:r>
        <w:t xml:space="preserve">Olen enemmän kuin pettynyt. Tämän piti olla syntymäpäivälahja sulhaselleni. Avasin laatikon ja löysin vain ämpärin, jossa oli räjähtänyt pullo keltaista vahaa .. keltainen sieni ja siinä kaikki. Siitä puuttuu kirjaimellisesti suurin osa pakkauksesta... ja se, mitä siinä on, on RIKOTTU. Toivottavasti Amazon pystyy jotenkin korjaamaan tämän pettymyksen.</w:t>
      </w:r>
    </w:p>
    <w:p>
      <w:r>
        <w:rPr>
          <w:b/>
        </w:rPr>
        <w:t xml:space="preserve">Tulos</w:t>
      </w:r>
    </w:p>
    <w:p>
      <w:r>
        <w:t xml:space="preserve">Olen enemmän kuin pettynyt. Tämän piti olla syntymäpäivälahja ...</w:t>
      </w:r>
    </w:p>
    <w:p>
      <w:r>
        <w:rPr>
          <w:b/>
        </w:rPr>
        <w:t xml:space="preserve">Esimerkki 8.2470</w:t>
      </w:r>
    </w:p>
    <w:p>
      <w:r>
        <w:t xml:space="preserve">Hiukset toimitettiin ajoissa, mutta se näyttää hyvin lyhyeltä ja se tuli ilman sulkemista myyjä ota yhteyttä minuun ja hiukset on hassu haju ja Wendy's eivät ole rakennettu hyvin.</w:t>
      </w:r>
    </w:p>
    <w:p>
      <w:r>
        <w:rPr>
          <w:b/>
        </w:rPr>
        <w:t xml:space="preserve">Tulos</w:t>
      </w:r>
    </w:p>
    <w:p>
      <w:r>
        <w:t xml:space="preserve">... Ei sulkeminen myyjä ota yhteyttä minuun ja hiukset on hassu haju ja Wendy ei ole rakennettu</w:t>
      </w:r>
    </w:p>
    <w:p>
      <w:r>
        <w:rPr>
          <w:b/>
        </w:rPr>
        <w:t xml:space="preserve">Esimerkki 8.2471</w:t>
      </w:r>
    </w:p>
    <w:p>
      <w:r>
        <w:t xml:space="preserve">Ostin tämän letkun, koska ajattelin, että se on pitkä aika ennen kuin se tarvitsee korvaavan letkun. Noin 3 kuukauden käytön jälkeen (3 kertaa viikossa kasvien kasteluun), se on vuotanut, enkä tiedä, voiko sitä korjata. Minulla on ollut kumiletkuja, jotka kestävät 4 kertaa kauemmin kuin tämä. Erittäin pettynyt ja varoitan ketään ostamasta tätä tuotetta.</w:t>
      </w:r>
    </w:p>
    <w:p>
      <w:r>
        <w:rPr>
          <w:b/>
        </w:rPr>
        <w:t xml:space="preserve">Tulos</w:t>
      </w:r>
    </w:p>
    <w:p>
      <w:r>
        <w:t xml:space="preserve">Erittäin pettynyt ja varoittaisin ketään ostamasta tätä tuotetta.</w:t>
      </w:r>
    </w:p>
    <w:p>
      <w:r>
        <w:rPr>
          <w:b/>
        </w:rPr>
        <w:t xml:space="preserve">Esimerkki 8.2472</w:t>
      </w:r>
    </w:p>
    <w:p>
      <w:r>
        <w:t xml:space="preserve">Toivon, että voisin antaa tälle viisi tähteä, koska aluksi rakastin sitä niin paljon, että ostin kaksi perhosta molemmille isoäideille lahjaksi 3-vuotiaan tyttäreni tekemäksi. Hän rakasti tarrojen painamista (avustettuna) ja me molemmat nautimme valosta, joka paistoi kauniin pöllön läpi päivän aikana. Siitä ei kuitenkaan ole kulunut juuri ja juuri kaksi kuukautta, ja yhtäkkiä katson ja näen PALJON tarroja irtoavan ja putoavan (lapset eivät koske tähän - se on korkealla). Tämä on niin turhauttavaa. Ainoa asia, mitä voin ajatella tekeväni, on löytää kirkasta liimaa, jolla painan jokaisen tarran takaisin - mikä päänsärky. Minun oli soitettava jokaiselle isoäidille ja varoitettava heitä siitä, että näin voi käydä heidän omille mummoilleen. Autoin jopa tyttäreni kanssa painamaan jokaisen tarran tiukasti ja tarkasti kiinni, joten tiedän, ettei se johdu siitä, ettemme laittaneet sitä oikein. Hitto.... kuten sanoin, kaunis, mutta ei ole sen arvoista, jos liima ei toimi.</w:t>
      </w:r>
    </w:p>
    <w:p>
      <w:r>
        <w:rPr>
          <w:b/>
        </w:rPr>
        <w:t xml:space="preserve">Tulos</w:t>
      </w:r>
    </w:p>
    <w:p>
      <w:r>
        <w:t xml:space="preserve">Kaunis aluksi, sitten katastrofi....liima ei kestä pitkään ollenkaan!</w:t>
      </w:r>
    </w:p>
    <w:p>
      <w:r>
        <w:rPr>
          <w:b/>
        </w:rPr>
        <w:t xml:space="preserve">Esimerkki 8.2473</w:t>
      </w:r>
    </w:p>
    <w:p>
      <w:r>
        <w:t xml:space="preserve">Tuote oli viallinen 2 kertaa ja myyjä ei halunnut saada takaisin minulle takuuta varten erittäin huono viestintä.</w:t>
      </w:r>
    </w:p>
    <w:p>
      <w:r>
        <w:rPr>
          <w:b/>
        </w:rPr>
        <w:t xml:space="preserve">Tulos</w:t>
      </w:r>
    </w:p>
    <w:p>
      <w:r>
        <w:t xml:space="preserve">... ottaa minuun yhteyttä takuun osalta, erittäin huono viestintä.</w:t>
      </w:r>
    </w:p>
    <w:p>
      <w:r>
        <w:rPr>
          <w:b/>
        </w:rPr>
        <w:t xml:space="preserve">Esimerkki 8.2474</w:t>
      </w:r>
    </w:p>
    <w:p>
      <w:r>
        <w:t xml:space="preserve">Tuote ei vain toiminut. Ovien reikään menevä jousisarana ei liiku. Aivan kuin se olisi juuttunut kiinni oveen. En pysty sulkemaan tai lukitsemaan ovea tällä tuotteella. Minun on käytettävä ruuvipulttia vain pitääkseni oven kiinni.</w:t>
      </w:r>
    </w:p>
    <w:p>
      <w:r>
        <w:rPr>
          <w:b/>
        </w:rPr>
        <w:t xml:space="preserve">Tulos</w:t>
      </w:r>
    </w:p>
    <w:p>
      <w:r>
        <w:t xml:space="preserve">Kuollut lukko pitää oven kiinni. Huonosti tehty lukko.</w:t>
      </w:r>
    </w:p>
    <w:p>
      <w:r>
        <w:rPr>
          <w:b/>
        </w:rPr>
        <w:t xml:space="preserve">Esimerkki 8.2475</w:t>
      </w:r>
    </w:p>
    <w:p>
      <w:r>
        <w:t xml:space="preserve">Tämän hatun sisäpuoli on erittäin karkea ja halvalla tehty. Se ei tunnu miellyttävältä ja on naarmuuntuva. Aion palauttaa sen.</w:t>
      </w:r>
    </w:p>
    <w:p>
      <w:r>
        <w:rPr>
          <w:b/>
        </w:rPr>
        <w:t xml:space="preserve">Tulos</w:t>
      </w:r>
    </w:p>
    <w:p>
      <w:r>
        <w:t xml:space="preserve">Se ei tunnu miellyttävältä ja raapii.</w:t>
      </w:r>
    </w:p>
    <w:p>
      <w:r>
        <w:rPr>
          <w:b/>
        </w:rPr>
        <w:t xml:space="preserve">Esimerkki 8.2476</w:t>
      </w:r>
    </w:p>
    <w:p>
      <w:r>
        <w:t xml:space="preserve">Ne eivät sovi kori minun Keurig siellä liian suuri, kori ei sulje ja päätyi sotku. Kahvinporot ympäriinsä . Ei hintansa arvoinen.</w:t>
      </w:r>
    </w:p>
    <w:p>
      <w:r>
        <w:rPr>
          <w:b/>
        </w:rPr>
        <w:t xml:space="preserve">Tulos</w:t>
      </w:r>
    </w:p>
    <w:p>
      <w:r>
        <w:t xml:space="preserve">Ne eivät myöskään sovi Keurigin koriin...</w:t>
      </w:r>
    </w:p>
    <w:p>
      <w:r>
        <w:rPr>
          <w:b/>
        </w:rPr>
        <w:t xml:space="preserve">Esimerkki 8.2477</w:t>
      </w:r>
    </w:p>
    <w:p>
      <w:r>
        <w:t xml:space="preserve">Tilasin kevyen kofeiinittoman kahvin ja sain keskikokoisen tavallisen kahvin. En voinut palauttaa, joten tilasin uudelleen kofeiinittoman kahvin, koska ajattelin, että se saattoi olla minun virheeni. JÄLLEEN KERRAN! Tavallinen keskipaahto. Tarvitsen kofeiinitonta. Miten saan tämän yrityksen kiinni vaihtaakseni tämän kahvin! ?</w:t>
      </w:r>
    </w:p>
    <w:p>
      <w:r>
        <w:rPr>
          <w:b/>
        </w:rPr>
        <w:t xml:space="preserve">Tulos</w:t>
      </w:r>
    </w:p>
    <w:p>
      <w:r>
        <w:t xml:space="preserve">Tilasin kevyen kofeiinittoman kahvin ja sain keskikokoisen tavallisen kahvin. ...</w:t>
      </w:r>
    </w:p>
    <w:p>
      <w:r>
        <w:rPr>
          <w:b/>
        </w:rPr>
        <w:t xml:space="preserve">Esimerkki 8.2478</w:t>
      </w:r>
    </w:p>
    <w:p>
      <w:r>
        <w:t xml:space="preserve">Kyse ei ole tuotteesta. Kyse on jatkuvasta taistelustani oikean tuotteen saamiseksi. Tämä on kolmas kerta, kun olen saanut Natural Balance Vegetarian Formula -valmisteen, kun tilasin ankka/peruna -valmisteen. Kahdesti olen soittanut ja selittänyt, mutta se ei ole auttanut yhtään. Tämä tuote on selvästi väärin merkitty varastossa. Selitin sen 3 kertaa ja pyysin, että se tarkistettaisiin kahdesti ennen lähettämistä, jotta lähetettäisiin oikeat tölkit. He jättivät minut huomiotta ja lähettivät saman asian uudelleen.</w:t>
      </w:r>
    </w:p>
    <w:p>
      <w:r>
        <w:rPr>
          <w:b/>
        </w:rPr>
        <w:t xml:space="preserve">Tulos</w:t>
      </w:r>
    </w:p>
    <w:p>
      <w:r>
        <w:t xml:space="preserve">Kolmas kerta ei ollut viehätys - katsokaa mukana olevaa kuvaa.</w:t>
      </w:r>
    </w:p>
    <w:p>
      <w:r>
        <w:rPr>
          <w:b/>
        </w:rPr>
        <w:t xml:space="preserve">Esimerkki 8.2479</w:t>
      </w:r>
    </w:p>
    <w:p>
      <w:r>
        <w:t xml:space="preserve">Maksan seuraavana päivänä toimitus ja koskaan saanut minun paketti se oli vaimoni syntymäpäivä maanantaina niin pettynyt</w:t>
      </w:r>
    </w:p>
    <w:p>
      <w:r>
        <w:rPr>
          <w:b/>
        </w:rPr>
        <w:t xml:space="preserve">Tulos</w:t>
      </w:r>
    </w:p>
    <w:p>
      <w:r>
        <w:t xml:space="preserve">... se oli vaimoni syntymäpäiväksi maanantaina, joten olin pettynyt.</w:t>
      </w:r>
    </w:p>
    <w:p>
      <w:r>
        <w:rPr>
          <w:b/>
        </w:rPr>
        <w:t xml:space="preserve">Esimerkki 8.2480</w:t>
      </w:r>
    </w:p>
    <w:p>
      <w:r>
        <w:t xml:space="preserve">Olin niin pettynyt minun kengät juuri huomannut tänään, että se on jo kulunut. Se on vasta 4 kuukautta.</w:t>
      </w:r>
    </w:p>
    <w:p>
      <w:r>
        <w:rPr>
          <w:b/>
        </w:rPr>
        <w:t xml:space="preserve">Tulos</w:t>
      </w:r>
    </w:p>
    <w:p>
      <w:r>
        <w:t xml:space="preserve">Olin niin pettynyt kenkiini, jotka löysin juuri tänään ...</w:t>
      </w:r>
    </w:p>
    <w:p>
      <w:r>
        <w:rPr>
          <w:b/>
        </w:rPr>
        <w:t xml:space="preserve">Esimerkki 8.2481</w:t>
      </w:r>
    </w:p>
    <w:p>
      <w:r>
        <w:t xml:space="preserve">Olin niin innoissani odotin kuukauden tätä limaa ja kun sain sen, se oli pelkkää sotkua se oli vain 3 tai 4 unssia roskaa en voi edes ottaa sitä ulos säiliöstä nyt minun täytyy heittää se pois se oli niin suuri pettymys.</w:t>
      </w:r>
    </w:p>
    <w:p>
      <w:r>
        <w:rPr>
          <w:b/>
        </w:rPr>
        <w:t xml:space="preserve">Tulos</w:t>
      </w:r>
    </w:p>
    <w:p>
      <w:r>
        <w:t xml:space="preserve">se oli pelkkää sotkua se oli vain 3 tai 4 unssia roskaa en voi edes ottaa sitä pois säiliöstä nyt minun täytyy heittää se pois se wa</w:t>
      </w:r>
    </w:p>
    <w:p>
      <w:r>
        <w:rPr>
          <w:b/>
        </w:rPr>
        <w:t xml:space="preserve">Esimerkki 8.2482</w:t>
      </w:r>
    </w:p>
    <w:p>
      <w:r>
        <w:t xml:space="preserve">Ostin tämän kaiuttimen poikaystävälleni joulukuussa jouluksi. Useilla työtovereillani on 1 ja pidin siitä todella paljon, ja niin piti hänkin noin 2 kuukauden ajan, kunnes laturin osa hajosi ja putosi ulos. Otin yhteyttä Sharkkiin yli kuukausi sitten ja heiltä on kestänyt ikuisuuden vastata. Viimeinen sähköposti saatiin kuukausi sitten, ja he sanoivat lähettävänsä toisen, mutta emme ole saaneet sitä emmekä ottaneet siihen yhteyttä.</w:t>
      </w:r>
    </w:p>
    <w:p>
      <w:r>
        <w:rPr>
          <w:b/>
        </w:rPr>
        <w:t xml:space="preserve">Tulos</w:t>
      </w:r>
    </w:p>
    <w:p>
      <w:r>
        <w:t xml:space="preserve">Useilla työtovereillani on 1 &amp; pidin siitä todella paljon &amp; niin hänkin noin 2 kuukauden ajan ....</w:t>
      </w:r>
    </w:p>
    <w:p>
      <w:r>
        <w:rPr>
          <w:b/>
        </w:rPr>
        <w:t xml:space="preserve">Esimerkki 8.2483</w:t>
      </w:r>
    </w:p>
    <w:p>
      <w:r>
        <w:t xml:space="preserve">Tämä tuote ei tartu kellooni. Se on liian suuri ja siksi hyödytön. En osta uudelleen.</w:t>
      </w:r>
    </w:p>
    <w:p>
      <w:r>
        <w:rPr>
          <w:b/>
        </w:rPr>
        <w:t xml:space="preserve">Tulos</w:t>
      </w:r>
    </w:p>
    <w:p>
      <w:r>
        <w:t xml:space="preserve">Se on liian suuri ja siksi hyödytön. Ei osta uudelleen</w:t>
      </w:r>
    </w:p>
    <w:p>
      <w:r>
        <w:rPr>
          <w:b/>
        </w:rPr>
        <w:t xml:space="preserve">Esimerkki 8.2484</w:t>
      </w:r>
    </w:p>
    <w:p>
      <w:r>
        <w:t xml:space="preserve">Väärä lg-akku, roskat akku liian suuri takakannen sovittamiseksi, ei edes mene läpi koko käynnistysprosessia, on näytetty virheellinen akku! Pysy LG:n alkuperäisessä akussa.</w:t>
      </w:r>
    </w:p>
    <w:p>
      <w:r>
        <w:rPr>
          <w:b/>
        </w:rPr>
        <w:t xml:space="preserve">Tulos</w:t>
      </w:r>
    </w:p>
    <w:p>
      <w:r>
        <w:t xml:space="preserve">Junk, Väärä lg-akku näytti virheellisen akun ja sammuu</w:t>
      </w:r>
    </w:p>
    <w:p>
      <w:r>
        <w:rPr>
          <w:b/>
        </w:rPr>
        <w:t xml:space="preserve">Esimerkki 8.2485</w:t>
      </w:r>
    </w:p>
    <w:p>
      <w:r>
        <w:t xml:space="preserve">Se tuli ilman ohjeita, ja kun sain sen, olin melkein unohtanut, että olin tilannut sen. Se näyttää kuitenkin toimivan.</w:t>
      </w:r>
    </w:p>
    <w:p>
      <w:r>
        <w:rPr>
          <w:b/>
        </w:rPr>
        <w:t xml:space="preserve">Tulos</w:t>
      </w:r>
    </w:p>
    <w:p>
      <w:r>
        <w:t xml:space="preserve">Mukana ei ollut ohjeita, ja kun sain ....</w:t>
      </w:r>
    </w:p>
    <w:p>
      <w:r>
        <w:rPr>
          <w:b/>
        </w:rPr>
        <w:t xml:space="preserve">Esimerkki 8.2486</w:t>
      </w:r>
    </w:p>
    <w:p>
      <w:r>
        <w:t xml:space="preserve">Kengät olivat huonossa kunnossa ja näyttivät siltä, että niitä oli käytetty. Myyjä sai minut palauttamaan huonon tuotteensa. En tee ostoksia heidän kanssaan uudelleen</w:t>
      </w:r>
    </w:p>
    <w:p>
      <w:r>
        <w:rPr>
          <w:b/>
        </w:rPr>
        <w:t xml:space="preserve">Tulos</w:t>
      </w:r>
    </w:p>
    <w:p>
      <w:r>
        <w:t xml:space="preserve">Kengät olivat huonossa kunnossa ja näyttivät siltä, että niitä oli käytetty...</w:t>
      </w:r>
    </w:p>
    <w:p>
      <w:r>
        <w:rPr>
          <w:b/>
        </w:rPr>
        <w:t xml:space="preserve">Esimerkki 8.2487</w:t>
      </w:r>
    </w:p>
    <w:p>
      <w:r>
        <w:t xml:space="preserve">Tämä tuote ei toiminut Nintendo switchini kanssa.</w:t>
      </w:r>
    </w:p>
    <w:p>
      <w:r>
        <w:rPr>
          <w:b/>
        </w:rPr>
        <w:t xml:space="preserve">Tulos</w:t>
      </w:r>
    </w:p>
    <w:p>
      <w:r>
        <w:t xml:space="preserve">Haluaisin todella saada oikean tuotteen, joka toimii Nintendo switchini kanssa.</w:t>
      </w:r>
    </w:p>
    <w:p>
      <w:r>
        <w:rPr>
          <w:b/>
        </w:rPr>
        <w:t xml:space="preserve">Esimerkki 8.2488</w:t>
      </w:r>
    </w:p>
    <w:p>
      <w:r>
        <w:t xml:space="preserve">Ostin sen, koska sen piti olla yhtä tarkka kuin iPencil. Se on offset, se pysyy ladattuna vain 20 minuuttia. Ei ole väliä, kuinka kauan sitä ladataan, 20 minuuttia on maksimi. En ole lainkaan tyytyväinen maksamaani hintaan ja saamaani tuotteeseen. Olen lähettänyt myyjille viestejä nähdäkseni, voisinko saada apua korvaamiseen tai päivittämiseen, mutta en ole saanut vastausta. 😞</w:t>
      </w:r>
    </w:p>
    <w:p>
      <w:r>
        <w:rPr>
          <w:b/>
        </w:rPr>
        <w:t xml:space="preserve">Tulos</w:t>
      </w:r>
    </w:p>
    <w:p>
      <w:r>
        <w:t xml:space="preserve">Maksamasi hinta ja saamasi tuote eivät ole sen arvoisia.</w:t>
      </w:r>
    </w:p>
    <w:p>
      <w:r>
        <w:rPr>
          <w:b/>
        </w:rPr>
        <w:t xml:space="preserve">Esimerkki 8.2489</w:t>
      </w:r>
    </w:p>
    <w:p>
      <w:r>
        <w:t xml:space="preserve">Lukot on tehty romusta aivan s*** nfg no f****** good</w:t>
      </w:r>
    </w:p>
    <w:p>
      <w:r>
        <w:rPr>
          <w:b/>
        </w:rPr>
        <w:t xml:space="preserve">Tulos</w:t>
      </w:r>
    </w:p>
    <w:p>
      <w:r>
        <w:t xml:space="preserve">... on tehty romusta täysin s*** nfg ei f****** hyvä</w:t>
      </w:r>
    </w:p>
    <w:p>
      <w:r>
        <w:rPr>
          <w:b/>
        </w:rPr>
        <w:t xml:space="preserve">Esimerkki 8.2490</w:t>
      </w:r>
    </w:p>
    <w:p>
      <w:r>
        <w:t xml:space="preserve">Olen palauttanut tämän näytönsuojan Amazonille hyvitystä varten. Se on paksu ja tukeva, hyvin suojaava, olen varma, mutta niin paksu ja tukeva, että sitä oli vaikea käyttää. Osa näytöstä ei reagoinut, ja jopa voimakas napauttaminen ei useinkaan tuottanut vastetta. Ja sovellusohjeet olivat lähes lukukelvottomia (mustat kirjaimet tummanoranssissa laatikossa niin pienellä fontilla, että jopa suurennuslasin kanssa oli vaikea lukea).</w:t>
      </w:r>
    </w:p>
    <w:p>
      <w:r>
        <w:rPr>
          <w:b/>
        </w:rPr>
        <w:t xml:space="preserve">Tulos</w:t>
      </w:r>
    </w:p>
    <w:p>
      <w:r>
        <w:t xml:space="preserve">Erittäin suojaava, mutta erittäin rajoitettu kosketusnäytön reagointikyky.</w:t>
      </w:r>
    </w:p>
    <w:p>
      <w:r>
        <w:rPr>
          <w:b/>
        </w:rPr>
        <w:t xml:space="preserve">Esimerkki 8.2491</w:t>
      </w:r>
    </w:p>
    <w:p>
      <w:r>
        <w:t xml:space="preserve">Olen hyvin tyytymätön siihen, että minulla on ollut vain tämä asennettu kuorma-autooni, mutta puolentoista kuukauden ajan ja lampun sisällä on kosteutta, joka kertoo minulle, että se lakkaa pian toimimasta Alunperin kun laitoin sen päälle, ajattelin, että se olisi hyvä, mutta puolitoista kuukautta ei riitä siihen, että se alkaa rakentaa kosteutta Asun Kaliforniassa, se ei sada niin paljon, mutta en voisi kuvitella, mitä se olisi kuin toisessa valtiossa tai maassa, jossa sait enemmän sadetta kuin me teemme</w:t>
      </w:r>
    </w:p>
    <w:p>
      <w:r>
        <w:rPr>
          <w:b/>
        </w:rPr>
        <w:t xml:space="preserve">Tulos</w:t>
      </w:r>
    </w:p>
    <w:p>
      <w:r>
        <w:t xml:space="preserve">... Laitoin sen päälle ajattelin, että se olisi hyvä, mutta puolitoista kuukautta ei riitä ...</w:t>
      </w:r>
    </w:p>
    <w:p>
      <w:r>
        <w:rPr>
          <w:b/>
        </w:rPr>
        <w:t xml:space="preserve">Esimerkki 8.2492</w:t>
      </w:r>
    </w:p>
    <w:p>
      <w:r>
        <w:t xml:space="preserve">Ehkä Spigensin muut tuotteet ovat hyviä, mutta tätä en suosittele. Vahvistettu kova puskurin runko rikkoutuu liian helposti. Kotelo on hyödytön kun runko on rikki.</w:t>
      </w:r>
    </w:p>
    <w:p>
      <w:r>
        <w:rPr>
          <w:b/>
        </w:rPr>
        <w:t xml:space="preserve">Tulos</w:t>
      </w:r>
    </w:p>
    <w:p>
      <w:r>
        <w:t xml:space="preserve">Ehkä Spigensin muut tuotteet ovat hyviä, mutta en suosittele tätä.</w:t>
      </w:r>
    </w:p>
    <w:p>
      <w:r>
        <w:rPr>
          <w:b/>
        </w:rPr>
        <w:t xml:space="preserve">Esimerkki 8.2493</w:t>
      </w:r>
    </w:p>
    <w:p>
      <w:r>
        <w:t xml:space="preserve">Valitettavasti tuote lakkasi toimimasta 4 kuukauden kuluttua. Ennen tätä - kytkentäaika oli liian lyhyt, mutta kirkkaus, asennus ja käsittely oli helppoa. Nyt on yritettävä selvittää, miten 12 kuukauden takuu voidaan myöntää.</w:t>
      </w:r>
    </w:p>
    <w:p>
      <w:r>
        <w:rPr>
          <w:b/>
        </w:rPr>
        <w:t xml:space="preserve">Tulos</w:t>
      </w:r>
    </w:p>
    <w:p>
      <w:r>
        <w:t xml:space="preserve">Mukava niin kauan kuin se kesti - mutta 4 kuukautta myöhemmin lakkasi toimimasta.</w:t>
      </w:r>
    </w:p>
    <w:p>
      <w:r>
        <w:rPr>
          <w:b/>
        </w:rPr>
        <w:t xml:space="preserve">Esimerkki 8.2494</w:t>
      </w:r>
    </w:p>
    <w:p>
      <w:r>
        <w:t xml:space="preserve">Se oli pettymys, säälittävin kimppu, jonka olen koskaan nähnyt, kaikki lehdet olivat poissa ja se näytti kuihtuneelta ja pahoinpidellyltä!!!! Mitä minä nyt saan äidilleni nyt en koskaan enää tilaa kukkia! Näyttää yhtä säälittävältä kuin Charlie Brownin joulukuusi!!!!.</w:t>
      </w:r>
    </w:p>
    <w:p>
      <w:r>
        <w:rPr>
          <w:b/>
        </w:rPr>
        <w:t xml:space="preserve">Tulos</w:t>
      </w:r>
    </w:p>
    <w:p>
      <w:r>
        <w:t xml:space="preserve">Se oli pettymys, säälittävin kimppu, jonka olen koskaan nähnyt ...</w:t>
      </w:r>
    </w:p>
    <w:p>
      <w:r>
        <w:rPr>
          <w:b/>
        </w:rPr>
        <w:t xml:space="preserve">Esimerkki 8.2495</w:t>
      </w:r>
    </w:p>
    <w:p>
      <w:r>
        <w:t xml:space="preserve">Erittäin pettynyt siihen, miten tuote saapui. Sitä ei lähetetty missään laatikossa, se tuli lelupakkauksessa. Lelupakkaus oli repeytynyt ja teipattu yhteen. En voinut antaa sitä lahjaksi tyttärelleni.</w:t>
      </w:r>
    </w:p>
    <w:p>
      <w:r>
        <w:rPr>
          <w:b/>
        </w:rPr>
        <w:t xml:space="preserve">Tulos</w:t>
      </w:r>
    </w:p>
    <w:p>
      <w:r>
        <w:t xml:space="preserve">Saapui vaurioituneena ja ilman normaalia amazon lähetyslaatikko</w:t>
      </w:r>
    </w:p>
    <w:p>
      <w:r>
        <w:rPr>
          <w:b/>
        </w:rPr>
        <w:t xml:space="preserve">Esimerkki 8.2496</w:t>
      </w:r>
    </w:p>
    <w:p>
      <w:r>
        <w:t xml:space="preserve">Lopettakaa kuuden laatikollisen keksien lähettäminen, jotka ovat menossa umpeen !!! Olen niin kyllästynyt saamaan teiltä kaikilta elintarvikkeita, jotka ovat joko vanhentuneita tai melkein vanhentuneita. Saamani värit vanhentuvat kuukauden kuluttua. Kuka jaksaa syödä 6 laatikollista keksejä kuukaudessa? Minun on vain lopetettava elintarvikkeiden ostaminen amazonista.</w:t>
      </w:r>
    </w:p>
    <w:p>
      <w:r>
        <w:rPr>
          <w:b/>
        </w:rPr>
        <w:t xml:space="preserve">Tulos</w:t>
      </w:r>
    </w:p>
    <w:p>
      <w:r>
        <w:t xml:space="preserve">Lähettää aina vanhentuneita tai lähes vanhentuneita evästeitä !</w:t>
      </w:r>
    </w:p>
    <w:p>
      <w:r>
        <w:rPr>
          <w:b/>
        </w:rPr>
        <w:t xml:space="preserve">Esimerkki 8.2497</w:t>
      </w:r>
    </w:p>
    <w:p>
      <w:r>
        <w:t xml:space="preserve">Jos olet Yhdysvalloissa. Liittimet ovat B.S.P." (British Standard Pipe), tarvitset sovittimen käyttääksesi niitä Yhdysvalloissa, ja ihmisillä ei ole niitä. Aion heittää pois ja US Unit. Niin surullinen, näyttää olevan hyvin tehty yksikkö. Ostettu yli vuosi sitten, kun liikkuvat ja juuri unboxed käyttää myöhään yrittää palauttaa.</w:t>
      </w:r>
    </w:p>
    <w:p>
      <w:r>
        <w:rPr>
          <w:b/>
        </w:rPr>
        <w:t xml:space="preserve">Tulos</w:t>
      </w:r>
    </w:p>
    <w:p>
      <w:r>
        <w:t xml:space="preserve">Mahdoton ottaa käyttöön ja käyttää Yhdysvalloissa.</w:t>
      </w:r>
    </w:p>
    <w:p>
      <w:r>
        <w:rPr>
          <w:b/>
        </w:rPr>
        <w:t xml:space="preserve">Esimerkki 8.2498</w:t>
      </w:r>
    </w:p>
    <w:p>
      <w:r>
        <w:t xml:space="preserve">Ostin tämän tuotteen laajakulmaobjektiivin vuoksi, jotta voin ottaa kuvia ulkona. Olin kuitenkin pettynyt siihen, että riippumatta siitä, mitä tein objektiiville (puhdistus, säätö jne.), vasemmalla puolella oli epätarkkuutta. Tajusin, että iPhone 7 ottaa parempia kuvia ilman objektiivia. En ostaisi tätä tuotetta.</w:t>
      </w:r>
    </w:p>
    <w:p>
      <w:r>
        <w:rPr>
          <w:b/>
        </w:rPr>
        <w:t xml:space="preserve">Tulos</w:t>
      </w:r>
    </w:p>
    <w:p>
      <w:r>
        <w:t xml:space="preserve">Olin pettynyt riippumatta siitä, mitä tein linssille (puhdistus</w:t>
      </w:r>
    </w:p>
    <w:p>
      <w:r>
        <w:rPr>
          <w:b/>
        </w:rPr>
        <w:t xml:space="preserve">Esimerkki 8.2499</w:t>
      </w:r>
    </w:p>
    <w:p>
      <w:r>
        <w:t xml:space="preserve">En odottanut paljoa hintaan nähden, mutta ohuen KELTAISEN yläosan sisällä oleva pehmuste on MUSTA! Voit nähdä kolmiopehmusteet yläosassa! Tätä ei voi käyttää julkisesti!</w:t>
      </w:r>
    </w:p>
    <w:p>
      <w:r>
        <w:rPr>
          <w:b/>
        </w:rPr>
        <w:t xml:space="preserve">Tulos</w:t>
      </w:r>
    </w:p>
    <w:p>
      <w:r>
        <w:t xml:space="preserve">Mustat rintaliivityynyt ohuen keltaisen topin sisällä ovat erittäin epämiellyttävät!</w:t>
      </w:r>
    </w:p>
    <w:p>
      <w:r>
        <w:rPr>
          <w:b/>
        </w:rPr>
        <w:t xml:space="preserve">Esimerkki 8.2500</w:t>
      </w:r>
    </w:p>
    <w:p>
      <w:r>
        <w:t xml:space="preserve">Älä osta sitä. Huonoin akkukotelo, jonka olen koskaan saanut. Se lakkasi toimimasta kahden viikon kuluttua siitä, kun se oli ollut minulla. Akku oli ladattu, mutta kun laitoin sen päälle ladatakseni iPhonen, se ei ladannut. Kotelo ja akku vaikuttavat halvalla tehdyiltä ja huonolaatuisilta ei mitään mitä voisi luulla kun näkee kuvan netissä. Kyllä, en ole asiantuntija sanoakseni, että akku jos tehty huonolaatuinen, mutta minun kokemukseni ja tunnen voin arvioida kohteen mitä se on.</w:t>
      </w:r>
    </w:p>
    <w:p>
      <w:r>
        <w:rPr>
          <w:b/>
        </w:rPr>
        <w:t xml:space="preserve">Tulos</w:t>
      </w:r>
    </w:p>
    <w:p>
      <w:r>
        <w:t xml:space="preserve">Mielestäni on erittäin tärkeää tietää, onko tuote laadukas vai ei.</w:t>
      </w:r>
    </w:p>
    <w:p>
      <w:r>
        <w:rPr>
          <w:b/>
        </w:rPr>
        <w:t xml:space="preserve">Esimerkki 8.2501</w:t>
      </w:r>
    </w:p>
    <w:p>
      <w:r>
        <w:t xml:space="preserve">kuvaus on väärä, se sanoo 3 pack ja saat vain yhden</w:t>
      </w:r>
    </w:p>
    <w:p>
      <w:r>
        <w:rPr>
          <w:b/>
        </w:rPr>
        <w:t xml:space="preserve">Tulos</w:t>
      </w:r>
    </w:p>
    <w:p>
      <w:r>
        <w:t xml:space="preserve">kuvaus on väärä, siinä sanotaan, että 3 kpl ja saat vain yhden.</w:t>
      </w:r>
    </w:p>
    <w:p>
      <w:r>
        <w:rPr>
          <w:b/>
        </w:rPr>
        <w:t xml:space="preserve">Esimerkki 8.2502</w:t>
      </w:r>
    </w:p>
    <w:p>
      <w:r>
        <w:t xml:space="preserve">Tämä tyyny oli yhtä huono kuin istuisi kahdella puulautalla, joiden välissä oli 3 tuuman väli... MUISTITAHO? Missä? Piti palauttaa, aiheutti enemmän kipua käyttää!!!!</w:t>
      </w:r>
    </w:p>
    <w:p>
      <w:r>
        <w:rPr>
          <w:b/>
        </w:rPr>
        <w:t xml:space="preserve">Tulos</w:t>
      </w:r>
    </w:p>
    <w:p>
      <w:r>
        <w:t xml:space="preserve">Tämä tyyny oli yhtä huono kuin istua kahdella puulautalla, joissa oli 3 tuuman ...</w:t>
      </w:r>
    </w:p>
    <w:p>
      <w:r>
        <w:rPr>
          <w:b/>
        </w:rPr>
        <w:t xml:space="preserve">Esimerkki 8.2503</w:t>
      </w:r>
    </w:p>
    <w:p>
      <w:r>
        <w:t xml:space="preserve">Olen varma, että tuote olisi kunnossa, jos myyjä olisi pakannut sen paremmin. Lamput oli sijoitettu suureen laatikkoon, eikä niissä ollut mitään, mikä olisi pehmentänyt lamppuja kuljetuksen aikana. Yksi hehkulamppu on rikki heti alusta alkaen.</w:t>
      </w:r>
    </w:p>
    <w:p>
      <w:r>
        <w:rPr>
          <w:b/>
        </w:rPr>
        <w:t xml:space="preserve">Tulos</w:t>
      </w:r>
    </w:p>
    <w:p>
      <w:r>
        <w:t xml:space="preserve">Kuka tekee näin? Pakkaa hauraita esineitä liian suureen laatikkoon, jossa ei ole pehmustetta?!!</w:t>
      </w:r>
    </w:p>
    <w:p>
      <w:r>
        <w:rPr>
          <w:b/>
        </w:rPr>
        <w:t xml:space="preserve">Esimerkki 8.2504</w:t>
      </w:r>
    </w:p>
    <w:p>
      <w:r>
        <w:t xml:space="preserve">Aivan oikein. Se tallentaa minuutin verran tietoja, mutta niitä ei saa mitenkään pois laitteesta. Pilviohjelmisto on vitsi. Kuka suunnitteli tämän kammotuksen.</w:t>
      </w:r>
    </w:p>
    <w:p>
      <w:r>
        <w:rPr>
          <w:b/>
        </w:rPr>
        <w:t xml:space="preserve">Tulos</w:t>
      </w:r>
    </w:p>
    <w:p>
      <w:r>
        <w:t xml:space="preserve">Tämä laite ei "tallenna" tietoja millään mielekkäällä tavalla.</w:t>
      </w:r>
    </w:p>
    <w:p>
      <w:r>
        <w:rPr>
          <w:b/>
        </w:rPr>
        <w:t xml:space="preserve">Esimerkki 8.2505</w:t>
      </w:r>
    </w:p>
    <w:p>
      <w:r>
        <w:t xml:space="preserve">Olin hyvin pettynyt, enkä tiennyt, että ne olisivat niin pieniä.</w:t>
      </w:r>
    </w:p>
    <w:p>
      <w:r>
        <w:rPr>
          <w:b/>
        </w:rPr>
        <w:t xml:space="preserve">Tulos</w:t>
      </w:r>
    </w:p>
    <w:p>
      <w:r>
        <w:t xml:space="preserve">Ei mitä luulin ne olivat kuin toys.To exspensive</w:t>
      </w:r>
    </w:p>
    <w:p>
      <w:r>
        <w:rPr>
          <w:b/>
        </w:rPr>
        <w:t xml:space="preserve">Esimerkki 8.2506</w:t>
      </w:r>
    </w:p>
    <w:p>
      <w:r>
        <w:t xml:space="preserve">Jättäisin ei tähteä, jos voisin, koska minua veloitettiin näistä helmistä, enkä koskaan saanut niitä. Ilmeisesti ne olivat "kadonneet" postissa. Tämä ei ole myöskään ensimmäinen kerta, kun näin on tapahtunut. #fraud</w:t>
      </w:r>
    </w:p>
    <w:p>
      <w:r>
        <w:rPr>
          <w:b/>
        </w:rPr>
        <w:t xml:space="preserve">Tulos</w:t>
      </w:r>
    </w:p>
    <w:p>
      <w:r>
        <w:t xml:space="preserve">En koskaan saanut näitä ja luottokortiltani veloitettiin</w:t>
      </w:r>
    </w:p>
    <w:p>
      <w:r>
        <w:rPr>
          <w:b/>
        </w:rPr>
        <w:t xml:space="preserve">Esimerkki 8.2507</w:t>
      </w:r>
    </w:p>
    <w:p>
      <w:r>
        <w:t xml:space="preserve">Tilasin mekon M, mutta se tuli niin venytetty ja pitkä.</w:t>
      </w:r>
    </w:p>
    <w:p>
      <w:r>
        <w:rPr>
          <w:b/>
        </w:rPr>
        <w:t xml:space="preserve">Tulos</w:t>
      </w:r>
    </w:p>
    <w:p>
      <w:r>
        <w:t xml:space="preserve">Selitä oikein koot, lisää yksityiskohtia ja näytä mekon tekstiili.</w:t>
      </w:r>
    </w:p>
    <w:p>
      <w:r>
        <w:rPr>
          <w:b/>
        </w:rPr>
        <w:t xml:space="preserve">Esimerkki 8.2508</w:t>
      </w:r>
    </w:p>
    <w:p>
      <w:r>
        <w:t xml:space="preserve">Saat sen, mistä maksat. Paketti on suunniteltu näyttämään alkuperäisiltä varusteilta. Katson ensi kerralla tarkemmin.</w:t>
      </w:r>
    </w:p>
    <w:p>
      <w:r>
        <w:rPr>
          <w:b/>
        </w:rPr>
        <w:t xml:space="preserve">Tulos</w:t>
      </w:r>
    </w:p>
    <w:p>
      <w:r>
        <w:t xml:space="preserve">En aio laittaa 1/2-hintaista kopiota 50 000 dollarin kuorma-autoon.</w:t>
      </w:r>
    </w:p>
    <w:p>
      <w:r>
        <w:rPr>
          <w:b/>
        </w:rPr>
        <w:t xml:space="preserve">Esimerkki 8.2509</w:t>
      </w:r>
    </w:p>
    <w:p>
      <w:r>
        <w:t xml:space="preserve">Mahdollisesti huonoin näytönsuoja, jonka olen koskaan kokenut. Puhelimen näytön herkkyys oli täysin kadonnut ja suojakalvo irtoili jatkuvasti.</w:t>
      </w:r>
    </w:p>
    <w:p>
      <w:r>
        <w:rPr>
          <w:b/>
        </w:rPr>
        <w:t xml:space="preserve">Tulos</w:t>
      </w:r>
    </w:p>
    <w:p>
      <w:r>
        <w:t xml:space="preserve">Mahdollisesti huonoin näytönsuoja, jonka olen koskaan kokenut</w:t>
      </w:r>
    </w:p>
    <w:p>
      <w:r>
        <w:rPr>
          <w:b/>
        </w:rPr>
        <w:t xml:space="preserve">Esimerkki 8.2510</w:t>
      </w:r>
    </w:p>
    <w:p>
      <w:r>
        <w:t xml:space="preserve">Pussit ovat hauraita ja repeävät helposti. En osta tätä tuotetta teiltä uudelleen.</w:t>
      </w:r>
    </w:p>
    <w:p>
      <w:r>
        <w:rPr>
          <w:b/>
        </w:rPr>
        <w:t xml:space="preserve">Tulos</w:t>
      </w:r>
    </w:p>
    <w:p>
      <w:r>
        <w:t xml:space="preserve">Pussit ovat hauraita ja repeävät helposti. En osta tätä tuotetta teiltä ...</w:t>
      </w:r>
    </w:p>
    <w:p>
      <w:r>
        <w:rPr>
          <w:b/>
        </w:rPr>
        <w:t xml:space="preserve">Esimerkki 8.2511</w:t>
      </w:r>
    </w:p>
    <w:p>
      <w:r>
        <w:t xml:space="preserve">Vaikea saada maksuosaa pois, jos sinulla on pitkät kynnet ja naarmuttaa väriä pois hyvin helposti.</w:t>
      </w:r>
    </w:p>
    <w:p>
      <w:r>
        <w:rPr>
          <w:b/>
        </w:rPr>
        <w:t xml:space="preserve">Tulos</w:t>
      </w:r>
    </w:p>
    <w:p>
      <w:r>
        <w:t xml:space="preserve">... sinulla on pitkät kynnet ja naarmutat väriä pois hyvin helposti</w:t>
      </w:r>
    </w:p>
    <w:p>
      <w:r>
        <w:rPr>
          <w:b/>
        </w:rPr>
        <w:t xml:space="preserve">Esimerkki 8.2512</w:t>
      </w:r>
    </w:p>
    <w:p>
      <w:r>
        <w:t xml:space="preserve">Se ei vain toiminut vauvalleni. Se ei vastannut lähellekään minun nännini kokoa tai muotoa. Mukava toimitus kuitenkin.</w:t>
      </w:r>
    </w:p>
    <w:p>
      <w:r>
        <w:rPr>
          <w:b/>
        </w:rPr>
        <w:t xml:space="preserve">Tulos</w:t>
      </w:r>
    </w:p>
    <w:p>
      <w:r>
        <w:t xml:space="preserve">Se ei auttanut enimmäkseen rintaruokittua lastani tottumaan pulloon.</w:t>
      </w:r>
    </w:p>
    <w:p>
      <w:r>
        <w:rPr>
          <w:b/>
        </w:rPr>
        <w:t xml:space="preserve">Esimerkki 8.2513</w:t>
      </w:r>
    </w:p>
    <w:p>
      <w:r>
        <w:t xml:space="preserve">Asia ei ole lainkaan selvä. Se on samea ja käytetty. Se on naarmuuntunut ja siinä on tahroja ja sormenjälkiä kaikkialla. Kauhea!</w:t>
      </w:r>
    </w:p>
    <w:p>
      <w:r>
        <w:rPr>
          <w:b/>
        </w:rPr>
        <w:t xml:space="preserve">Tulos</w:t>
      </w:r>
    </w:p>
    <w:p>
      <w:r>
        <w:t xml:space="preserve">Asia ei ole lainkaan selvä. Se on samea ja käytetty. Se on naarmuuntunut ja siinä on tahroja ja sormenjälkiä kaikkialla. Kauhea!</w:t>
      </w:r>
    </w:p>
    <w:p>
      <w:r>
        <w:rPr>
          <w:b/>
        </w:rPr>
        <w:t xml:space="preserve">Esimerkki 8.2514</w:t>
      </w:r>
    </w:p>
    <w:p>
      <w:r>
        <w:t xml:space="preserve">Nämä eivät ole ilmaisia toimituksia vain siksi, että kaikki ovat tietoisia. He sanovat, että se on, ja veloittavat sitten kahdeksan dollaria. Säästä aikaasi ja mene Amazonin suoran laivan kanssa, ei lähetyksiä Kiinasta.</w:t>
      </w:r>
    </w:p>
    <w:p>
      <w:r>
        <w:rPr>
          <w:b/>
        </w:rPr>
        <w:t xml:space="preserve">Tulos</w:t>
      </w:r>
    </w:p>
    <w:p>
      <w:r>
        <w:t xml:space="preserve">Nämä eivät ole ilmaisia toimituksia vain siksi, että kaikki ovat ....</w:t>
      </w:r>
    </w:p>
    <w:p>
      <w:r>
        <w:rPr>
          <w:b/>
        </w:rPr>
        <w:t xml:space="preserve">Esimerkki 8.2515</w:t>
      </w:r>
    </w:p>
    <w:p>
      <w:r>
        <w:t xml:space="preserve">Se on hyvin lyhyt. Ellei sinulla ole 22 tuuman vyötäröä ja lasten pyörätuolia, älä vaivaudu.</w:t>
      </w:r>
    </w:p>
    <w:p>
      <w:r>
        <w:rPr>
          <w:b/>
        </w:rPr>
        <w:t xml:space="preserve">Tulos</w:t>
      </w:r>
    </w:p>
    <w:p>
      <w:r>
        <w:t xml:space="preserve">Aivan liian lyhyt jopa 120-kiloiselle henkilölle 22-tuuman pyörätuolissa.</w:t>
      </w:r>
    </w:p>
    <w:p>
      <w:r>
        <w:rPr>
          <w:b/>
        </w:rPr>
        <w:t xml:space="preserve">Esimerkki 8.2516</w:t>
      </w:r>
    </w:p>
    <w:p>
      <w:r>
        <w:t xml:space="preserve">Myyjä ei ottanut mitään vastuuta tuotteesta.</w:t>
      </w:r>
    </w:p>
    <w:p>
      <w:r>
        <w:rPr>
          <w:b/>
        </w:rPr>
        <w:t xml:space="preserve">Tulos</w:t>
      </w:r>
    </w:p>
    <w:p>
      <w:r>
        <w:t xml:space="preserve">Tähän päivään asti en ole saanut mitään vastausta valitukseeni.</w:t>
      </w:r>
    </w:p>
    <w:p>
      <w:r>
        <w:rPr>
          <w:b/>
        </w:rPr>
        <w:t xml:space="preserve">Esimerkki 8.2517</w:t>
      </w:r>
    </w:p>
    <w:p>
      <w:r>
        <w:t xml:space="preserve">tämä tuote aiheutti minulle päänsärkyä. se ei toiminut. lataamisen jälkeen se päätti, että se kytkeytyy päälle ja pois päältä itsestään. Se meni siihen pisteeseen, että se oli hyvin ärsyttävää se piippasi minulle, nauhoittaisi, sammuisi ja sitten taas käynnistyisi itsestään. ajattelin jopa ostaa uuden sm-kortin käytettäväksi, koska ajattelin, että se tarvitsee enemmän tilaa, mutta ei, se on aivan kauheaa.</w:t>
      </w:r>
    </w:p>
    <w:p>
      <w:r>
        <w:rPr>
          <w:b/>
        </w:rPr>
        <w:t xml:space="preserve">Tulos</w:t>
      </w:r>
    </w:p>
    <w:p>
      <w:r>
        <w:t xml:space="preserve">Se meni siihen pisteeseen, että se oli hyvin ärsyttävää, että se piippasi minulle, että se tallentaisi ja sitten kääntyisi ....</w:t>
      </w:r>
    </w:p>
    <w:p>
      <w:r>
        <w:rPr>
          <w:b/>
        </w:rPr>
        <w:t xml:space="preserve">Esimerkki 8.2518</w:t>
      </w:r>
    </w:p>
    <w:p>
      <w:r>
        <w:t xml:space="preserve">Ostin tämän tämän vuoden tammikuussa ja pääsin vihdoin käyttämään sitä asentaessani 2 uutta Black Berkey -suodatinta. Silloin tajusin, kuinka ylihinnoiteltu tämä tuote oli. Luojan kiitos, että olen melko hyvä korjaamaan asioita ja keksimään ratkaisuja ongelmiin. Periaatteessa korjaan muiden ihmisten/yritysten huonoja/halpoja suunnitelmia. Kun olin keksinyt oikean tavan koota tämä pumppu, käytin sitä ensimmäiseen uuteen suodattimeen. Sain vain paljon ilmaa sekoitettuna veteen. Luulin aluksi, että tämä oli vain uuden suodatinelementin sisältämää ilmaa, joka "poistettiin" ja korvattiin vedellä. Jonkin ajan kuluttua tajusin, että tämä ei ollut oikein ja etsin ongelmaa. Noin samaan aikaan muovisen suodattimen sovittimen ja yksisuuntaisen tuloventtiilin välinen muoviputki irtosi venttiilistä, eikä se sulkeutunut uudelleen. Korjatakseni tämän turvauduin pieneen jousipuristimeen, jota käytetään pihdeillä ja joka sopii putken ympärille ja tiivistää sen venttiiliin. Seuraavalla yrittämällä imin edelleen ilmaa, joten etsin toista ongelmaa. Tällä kertaa, kun olin upottanut suodattimen kokonaan veteen muovisovittimen ohi, huomasin, että se oli sovitin, joka vuoti ilmaa kierteiden ympärille. Olipa liitin kuinka tiukalla tahansa, se imi edelleen ilmaa. Ratkaisin ongelman käärimällä teflon-teippiä suodattimen kierteiden ympärille, ja ongelma oli ratkaistu. Minun näkemykseni....tämä on kalliiksi hinnoiteltu, huonosti suunniteltu laite ja Berkeyn pitäisi suunnitella se uudelleen ja päivittää se. Miten???? Kokoa nämä valmiiksi käyttämällä pidempiä putkia ja jousipuristimia yksisuuntaventtiileihin. Loppu tila jatkaa!!!</w:t>
      </w:r>
    </w:p>
    <w:p>
      <w:r>
        <w:rPr>
          <w:b/>
        </w:rPr>
        <w:t xml:space="preserve">Tulos</w:t>
      </w:r>
    </w:p>
    <w:p>
      <w:r>
        <w:t xml:space="preserve">Äärimmäisen ylihinnoiteltu siihen nähden mitä on! Tarvitsee uudelleensuunnittelua ja hinnan pudotusta. Näyttää olevan yleinen ongelma</w:t>
      </w:r>
    </w:p>
    <w:p>
      <w:r>
        <w:rPr>
          <w:b/>
        </w:rPr>
        <w:t xml:space="preserve">Esimerkki 8.2519</w:t>
      </w:r>
    </w:p>
    <w:p>
      <w:r>
        <w:t xml:space="preserve">Ostin sen tyttöystävälleni, koska hän halusi sellaisen todella kovasti. Tämä peruukki tuli eri pituisena, se näyttää enemmänkin pitkältä polkkatukalta. Peruukin laatu on huono, koska hiukset putoavat jatkuvasti pois peruukista ja hiukset sotkeutuvat jatkuvasti. Lisäksi aina kun hän liikkuu, hiukset peittävät hänen kasvonsa, joten on jatkuvasti varmistettava, että joko kävelee pää todella korkealla tai korjaa hiukset parin minuutin välein. Jos liikuttaa hiuksiaan ja joku näkee korvansa, voi täysin sanoa, että kyseessä on peruukki, ja se on tehty erityisen huonosti korvien kohdalla. Etupäässä peruukki on myös tehty huonosti, koska Voin NÄKYÄ PADIN saumalinjalla.</w:t>
      </w:r>
    </w:p>
    <w:p>
      <w:r>
        <w:rPr>
          <w:b/>
        </w:rPr>
        <w:t xml:space="preserve">Tulos</w:t>
      </w:r>
    </w:p>
    <w:p>
      <w:r>
        <w:t xml:space="preserve">... sen tyttöystävälleni, koska hän halusi sellaisen todella kovasti. Tämä peruukki tuli eri pituisena</w:t>
      </w:r>
    </w:p>
    <w:p>
      <w:r>
        <w:rPr>
          <w:b/>
        </w:rPr>
        <w:t xml:space="preserve">Esimerkki 8.2520</w:t>
      </w:r>
    </w:p>
    <w:p>
      <w:r>
        <w:t xml:space="preserve">Erittäin pettynyt! Tilasin vihreän pöytähameen, enkä ole varma, miten sain vihreän sijaan oranssin???? Ei ollut edes vaihtoehtoa muille väreille!</w:t>
      </w:r>
    </w:p>
    <w:p>
      <w:r>
        <w:rPr>
          <w:b/>
        </w:rPr>
        <w:t xml:space="preserve">Tulos</w:t>
      </w:r>
    </w:p>
    <w:p>
      <w:r>
        <w:t xml:space="preserve">Erittäin pettynyt! Tilasin vihreän pöytähameen ja olen ...</w:t>
      </w:r>
    </w:p>
    <w:p>
      <w:r>
        <w:rPr>
          <w:b/>
        </w:rPr>
        <w:t xml:space="preserve">Esimerkki 8.2521</w:t>
      </w:r>
    </w:p>
    <w:p>
      <w:r>
        <w:t xml:space="preserve">Se näyttää todella hyvältä, mutta se on naarmuttanut puhelimen kromikehyksen joka sentin. Piti mennä Applelle ja vaihtaa puhelin.</w:t>
      </w:r>
    </w:p>
    <w:p>
      <w:r>
        <w:rPr>
          <w:b/>
        </w:rPr>
        <w:t xml:space="preserve">Tulos</w:t>
      </w:r>
    </w:p>
    <w:p>
      <w:r>
        <w:t xml:space="preserve">Se näyttää todella hyvältä, mutta se on naarmuttanut kromikehyksen joka sentin ...</w:t>
      </w:r>
    </w:p>
    <w:p>
      <w:r>
        <w:rPr>
          <w:b/>
        </w:rPr>
        <w:t xml:space="preserve">Esimerkki 8.2522</w:t>
      </w:r>
    </w:p>
    <w:p>
      <w:r>
        <w:t xml:space="preserve">Thaimaan tuotteet saapuivat vahingoittuneina. Kannen oikea yläkulma murtui ja osa puuttui! Lisäksi pyörät olivat lentäneet sisään, ja pussi, jossa ne alun perin olivat, oli revennyt auki.</w:t>
      </w:r>
    </w:p>
    <w:p>
      <w:r>
        <w:rPr>
          <w:b/>
        </w:rPr>
        <w:t xml:space="preserve">Tulos</w:t>
      </w:r>
    </w:p>
    <w:p>
      <w:r>
        <w:t xml:space="preserve">Thaimaan tuotteet saapuivat vahingoittuneina. Oikea yläkulma ...</w:t>
      </w:r>
    </w:p>
    <w:p>
      <w:r>
        <w:rPr>
          <w:b/>
        </w:rPr>
        <w:t xml:space="preserve">Esimerkki 8.2523</w:t>
      </w:r>
    </w:p>
    <w:p>
      <w:r>
        <w:t xml:space="preserve">Katso muualta, ellet aio vaihtaa tyynyjäsi 1 viikon kuluttua. Nämä tyynyt ovat sisätiloissa käytettäviä tyynyjä, ja ne värjäytyvät ja homehtuvat, vaikka ne eivät altistuisi suorille elementeille. Me pidimme meidän katetussa ulkotilassa, eikä se ole koskaan ollut alttiina elementeille. Sohva näyttää siltä, että se on istunut ulkona reunakivellä odottamassa, että jäteauto hakee sen, kun se on ollut upotettuna jätevesiin kuukauden ajan. Nämä ovat niin huonoja. Emme pystyneet poistamaan mitään tahroja, vaikka mitä yritimme. Mikä pahensi asiaa, toimittaja oli täysin avuton ja reagoimaton. Älkää tuhlatko rahojanne.</w:t>
      </w:r>
    </w:p>
    <w:p>
      <w:r>
        <w:rPr>
          <w:b/>
        </w:rPr>
        <w:t xml:space="preserve">Tulos</w:t>
      </w:r>
    </w:p>
    <w:p>
      <w:r>
        <w:t xml:space="preserve">Ostaja varokoon, Tyynyt eivät ole pestäviä ja homehtuvat, vaikka ne eivät altistuisi elementeille. Roskat.</w:t>
      </w:r>
    </w:p>
    <w:p>
      <w:r>
        <w:rPr>
          <w:b/>
        </w:rPr>
        <w:t xml:space="preserve">Esimerkki 8.2524</w:t>
      </w:r>
    </w:p>
    <w:p>
      <w:r>
        <w:t xml:space="preserve">sitä on hyvin vaikea sovittaa teräkokoonpanoon, se näyttää paksummalta kuin alkuperäinen tiiviste, mutta tuotteen kuvauksen mukaan sen on tarkoitus sopia tehosekoittimeeni.</w:t>
      </w:r>
    </w:p>
    <w:p>
      <w:r>
        <w:rPr>
          <w:b/>
        </w:rPr>
        <w:t xml:space="preserve">Tulos</w:t>
      </w:r>
    </w:p>
    <w:p>
      <w:r>
        <w:t xml:space="preserve">sitä on hyvin vaikea sovittaa teräkokoonpanoon ...</w:t>
      </w:r>
    </w:p>
    <w:p>
      <w:r>
        <w:rPr>
          <w:b/>
        </w:rPr>
        <w:t xml:space="preserve">Esimerkki 8.2525</w:t>
      </w:r>
    </w:p>
    <w:p>
      <w:r>
        <w:t xml:space="preserve">Saimme levyn, mutta emme kiekkoja. Lapsemme ei voinut pelata lahjallaan. Harmi kaikille. Palautettu - Tarkista. Heillä ei ollut varastossa, joten emme voineet vaihtaa sitä. *surullinen pasuuna*</w:t>
      </w:r>
    </w:p>
    <w:p>
      <w:r>
        <w:rPr>
          <w:b/>
        </w:rPr>
        <w:t xml:space="preserve">Tulos</w:t>
      </w:r>
    </w:p>
    <w:p>
      <w:r>
        <w:t xml:space="preserve">Kiekkoja tarvitaan pelaamiseen - puuttuvat palat satuttavat varmasti joululahjaa</w:t>
      </w:r>
    </w:p>
    <w:p>
      <w:r>
        <w:rPr>
          <w:b/>
        </w:rPr>
        <w:t xml:space="preserve">Esimerkki 8.2526</w:t>
      </w:r>
    </w:p>
    <w:p>
      <w:r>
        <w:t xml:space="preserve">Rakastin väriä, joten päätin tilata sen. Paketti viivästyi paljon yli odotetun toimituspäivän, ja kun vihdoin sain paketin, se oli revennyt eikä sisällä ollut tuotetta. Kun otin yhteyttä amazoniin, minua pyydettiin tilaamaan tuote uudelleen ja niin tein. Viikkojen odottelun jälkeen tuote, joka olisi pitänyt toimittaa maaliskuun 12. päivään mennessä, ei ole vieläkään täällä. Otettuani jälleen yhteyttä amazoniin minulle kerrottiin, että he voivat antaa minulle hyvityksen, mutta eivät voi nopeuttaa toimitusta, koska se on myyjän vastuulla, ja minun on tilattava tuote uudelleen. En ole varma, mikä myyjässä tai heidän käyttämässään toimituspalvelussa on vialla, joten en aio tilata sitä kolmatta kertaa.</w:t>
      </w:r>
    </w:p>
    <w:p>
      <w:r>
        <w:rPr>
          <w:b/>
        </w:rPr>
        <w:t xml:space="preserve">Tulos</w:t>
      </w:r>
    </w:p>
    <w:p>
      <w:r>
        <w:t xml:space="preserve">Olisin voinut arvioida tämän tuotteen paremmin, jos olisin koskaan saanut sen.</w:t>
      </w:r>
    </w:p>
    <w:p>
      <w:r>
        <w:rPr>
          <w:b/>
        </w:rPr>
        <w:t xml:space="preserve">Esimerkki 8.2527</w:t>
      </w:r>
    </w:p>
    <w:p>
      <w:r>
        <w:t xml:space="preserve">kauhea välttää hinnalla millä hyvänsä näyttää kaikki kiiltävä, mutta laatu on erittäin huono hajosi 4 viikon kuluttua</w:t>
      </w:r>
    </w:p>
    <w:p>
      <w:r>
        <w:rPr>
          <w:b/>
        </w:rPr>
        <w:t xml:space="preserve">Tulos</w:t>
      </w:r>
    </w:p>
    <w:p>
      <w:r>
        <w:t xml:space="preserve">kauhea välttää hinnalla millä hyvänsä näyttää kaikki kiiltävä mutta laatu ...</w:t>
      </w:r>
    </w:p>
    <w:p>
      <w:r>
        <w:rPr>
          <w:b/>
        </w:rPr>
        <w:t xml:space="preserve">Esimerkki 8.2528</w:t>
      </w:r>
    </w:p>
    <w:p>
      <w:r>
        <w:t xml:space="preserve">Ei saanut paitoja maksoin Amazonin toimitus kaveri oli laiska ja dump tavaraa pois toimistolla sen sijaan koputtaa ovella kuin UPS kaveri tekee ja nyt en tiedä, missä he ovat ja olen pahoillani tämän jättiläinen päänsärky aion olla yrittää saada rahani takaisin</w:t>
      </w:r>
    </w:p>
    <w:p>
      <w:r>
        <w:rPr>
          <w:b/>
        </w:rPr>
        <w:t xml:space="preserve">Tulos</w:t>
      </w:r>
    </w:p>
    <w:p>
      <w:r>
        <w:t xml:space="preserve">Laiska Amazon-kuljettaja ei edes tuonut niitä ovelleni, pudotti ne toimistolle ja nyt ne ovat kadonneet.</w:t>
      </w:r>
    </w:p>
    <w:p>
      <w:r>
        <w:rPr>
          <w:b/>
        </w:rPr>
        <w:t xml:space="preserve">Esimerkki 8.2529</w:t>
      </w:r>
    </w:p>
    <w:p>
      <w:r>
        <w:t xml:space="preserve">Tilasin akkulaturin, mutta sain sen sijaan pelkän akun. Haluaisin vaihtaa akun akkulaturiin! Kertokaa minulle, mitä minun pitäisi tehdä akun palauttamiseksi.</w:t>
      </w:r>
    </w:p>
    <w:p>
      <w:r>
        <w:rPr>
          <w:b/>
        </w:rPr>
        <w:t xml:space="preserve">Tulos</w:t>
      </w:r>
    </w:p>
    <w:p>
      <w:r>
        <w:t xml:space="preserve">Haluaisin vaihtaa akun laturin akun.</w:t>
      </w:r>
    </w:p>
    <w:p>
      <w:r>
        <w:rPr>
          <w:b/>
        </w:rPr>
        <w:t xml:space="preserve">Esimerkki 8.2530</w:t>
      </w:r>
    </w:p>
    <w:p>
      <w:r>
        <w:t xml:space="preserve">Pidän koosta, mutta se ei ole miniliimapistooli. Se ei ole suuri, mutta se ei ole pieni-keskikokoinen. pidän väristä-mutta en tajunnut, että mini ei hyväksy minikokoisia liimapuikkoja. Siinä on isommat liimapuikot mukana ja ostin laatikollisen mini liimapuikkoja. kokeilin miniä ja se ei syöttänyt</w:t>
      </w:r>
    </w:p>
    <w:p>
      <w:r>
        <w:rPr>
          <w:b/>
        </w:rPr>
        <w:t xml:space="preserve">Tulos</w:t>
      </w:r>
    </w:p>
    <w:p>
      <w:r>
        <w:t xml:space="preserve">ei lukenut liimapuikkojen kuvausta - oletti, että kaikki miniliimapistoolit käyttävät miniliimapuikkoja.</w:t>
      </w:r>
    </w:p>
    <w:p>
      <w:r>
        <w:rPr>
          <w:b/>
        </w:rPr>
        <w:t xml:space="preserve">Esimerkki 8.2531</w:t>
      </w:r>
    </w:p>
    <w:p>
      <w:r>
        <w:t xml:space="preserve">Olin niin innoissani enkä voinut odottaa tätä ostosta.Sain sen 30 minuuttia sitten ja avasin sen, ja sieltä puuttui pala ja osa oli rikki.</w:t>
      </w:r>
    </w:p>
    <w:p>
      <w:r>
        <w:rPr>
          <w:b/>
        </w:rPr>
        <w:t xml:space="preserve">Tulos</w:t>
      </w:r>
    </w:p>
    <w:p>
      <w:r>
        <w:t xml:space="preserve">Olin niin innoissani enkä voinut odottaa tätä ostosta ...</w:t>
      </w:r>
    </w:p>
    <w:p>
      <w:r>
        <w:rPr>
          <w:b/>
        </w:rPr>
        <w:t xml:space="preserve">Esimerkki 8.2532</w:t>
      </w:r>
    </w:p>
    <w:p>
      <w:r>
        <w:t xml:space="preserve">Käytän aina L'Orealia, mutta yleensä sitä, joka kosteuttaa ihoani. Napsautin tätä vahingossa. Minun piti olla hyvin varovainen silmieni ympärillä. Se kirveli ja poltti lounaaseen asti, jos se joutui silmiini.</w:t>
      </w:r>
    </w:p>
    <w:p>
      <w:r>
        <w:rPr>
          <w:b/>
        </w:rPr>
        <w:t xml:space="preserve">Tulos</w:t>
      </w:r>
    </w:p>
    <w:p>
      <w:r>
        <w:t xml:space="preserve">Käytän aina L'Orealia, mutta yleensä se Hydrate ...</w:t>
      </w:r>
    </w:p>
    <w:p>
      <w:r>
        <w:rPr>
          <w:b/>
        </w:rPr>
        <w:t xml:space="preserve">Esimerkki 8.2533</w:t>
      </w:r>
    </w:p>
    <w:p>
      <w:r>
        <w:t xml:space="preserve">Tämän puhelimen kotelon mukana tullut leike rikkoutui Minulla oli niitä kaksi, ja molemmat rikkoutuivat, voisinko saada korvaavan kappaleen ilman kustannuksia?</w:t>
      </w:r>
    </w:p>
    <w:p>
      <w:r>
        <w:rPr>
          <w:b/>
        </w:rPr>
        <w:t xml:space="preserve">Tulos</w:t>
      </w:r>
    </w:p>
    <w:p>
      <w:r>
        <w:t xml:space="preserve">Tämän puhelimen kotelon mukana toimitettu pidike ....</w:t>
      </w:r>
    </w:p>
    <w:p>
      <w:r>
        <w:rPr>
          <w:b/>
        </w:rPr>
        <w:t xml:space="preserve">Esimerkki 8.2534</w:t>
      </w:r>
    </w:p>
    <w:p>
      <w:r>
        <w:t xml:space="preserve">Tämä on toinen kerta, kun olen tilannut taktisen hanskan, mutta sain treenihanskat. Pitäisiköhän yrittää vielä 3. kertaa. Luulen, että he vain vetävät hanskat valikoidusta laatikosta.</w:t>
      </w:r>
    </w:p>
    <w:p>
      <w:r>
        <w:rPr>
          <w:b/>
        </w:rPr>
        <w:t xml:space="preserve">Tulos</w:t>
      </w:r>
    </w:p>
    <w:p>
      <w:r>
        <w:t xml:space="preserve">Tämä on toinen kerta, kun olen tilannut taktisen käsineen ....</w:t>
      </w:r>
    </w:p>
    <w:p>
      <w:r>
        <w:rPr>
          <w:b/>
        </w:rPr>
        <w:t xml:space="preserve">Esimerkki 8.2535</w:t>
      </w:r>
    </w:p>
    <w:p>
      <w:r>
        <w:t xml:space="preserve">Tämän sarjan aiemmat kaudet ovat olleet fantastisia; erinomainen näyttelijätyö, hahmot ja tarinat. Tämä kausi on mennyt äärimmäisen alaspäin. Käsikirjoitus on kamalaa, kliseistä ja tylsää. Voisin luottaa siihen, että tämä sarja olisi todella laadukasta viihdettä, jossa on hyvä moraali ja arvot. Moraali ja arvot ovat edelleen tallella, mistä pidän, mutta ilman aiempien kausien loistavaa käsikirjoitusta ja joidenkin rakastettujen hahmojen poistumista sarjasta, olen lopettanut sen. Sitä ei kannata katsoa, ja minusta tuntuu, että rahani ovat menneet hukkaan tämän viidennen kauden osalta. Rehellisesti sanottuna haluan rahani takaisin! Ihmiset, jos haluatte nähdä tämän viidennen kauden, odottakaa, että se on saatavilla Netflixissä (jos teillä on se).</w:t>
      </w:r>
    </w:p>
    <w:p>
      <w:r>
        <w:rPr>
          <w:b/>
        </w:rPr>
        <w:t xml:space="preserve">Tulos</w:t>
      </w:r>
    </w:p>
    <w:p>
      <w:r>
        <w:t xml:space="preserve">Viides kausi on kauhea! Älä tuhlaa rahojasi tänne.</w:t>
      </w:r>
    </w:p>
    <w:p>
      <w:r>
        <w:rPr>
          <w:b/>
        </w:rPr>
        <w:t xml:space="preserve">Esimerkki 8.2536</w:t>
      </w:r>
    </w:p>
    <w:p>
      <w:r>
        <w:t xml:space="preserve">Tilaukseni saapui ja ne olivat kaksi eri tyyliä lol. Toinen oli kuvan mukainen ja toinen oli normaali liukutyylinen.</w:t>
      </w:r>
    </w:p>
    <w:p>
      <w:r>
        <w:rPr>
          <w:b/>
        </w:rPr>
        <w:t xml:space="preserve">Tulos</w:t>
      </w:r>
    </w:p>
    <w:p>
      <w:r>
        <w:t xml:space="preserve">Tilaukseni saapui ja ne olivat kaksi eri tyyliä lol ...</w:t>
      </w:r>
    </w:p>
    <w:p>
      <w:r>
        <w:rPr>
          <w:b/>
        </w:rPr>
        <w:t xml:space="preserve">Esimerkki 8.2537</w:t>
      </w:r>
    </w:p>
    <w:p>
      <w:r>
        <w:t xml:space="preserve">Ne ovat kamalia! Sain monivärisen pakkauksen, ja sininen toimi yhden päivän, musta toimi muutaman viikon, ja ainoa syy, miksi keltainen toimii yhä, on se, että sitä on käytetty vain kerran. Niin surullista. En todellakaan suosittele.</w:t>
      </w:r>
    </w:p>
    <w:p>
      <w:r>
        <w:rPr>
          <w:b/>
        </w:rPr>
        <w:t xml:space="preserve">Tulos</w:t>
      </w:r>
    </w:p>
    <w:p>
      <w:r>
        <w:t xml:space="preserve">Ne ovat kamalia! Sain monivärisen pakkauksen ja ...</w:t>
      </w:r>
    </w:p>
    <w:p>
      <w:r>
        <w:rPr>
          <w:b/>
        </w:rPr>
        <w:t xml:space="preserve">Esimerkki 8.2538</w:t>
      </w:r>
    </w:p>
    <w:p>
      <w:r>
        <w:t xml:space="preserve">Tuotetta on ilmeisesti käytetty ennen sen vastaanottamista. Lähetti sen takaisin ja sai toisen - sama juttu.</w:t>
      </w:r>
    </w:p>
    <w:p>
      <w:r>
        <w:rPr>
          <w:b/>
        </w:rPr>
        <w:t xml:space="preserve">Tulos</w:t>
      </w:r>
    </w:p>
    <w:p>
      <w:r>
        <w:t xml:space="preserve">Tuotetta on ilmeisesti käytetty ennen sen vastaanottamista ...</w:t>
      </w:r>
    </w:p>
    <w:p>
      <w:r>
        <w:rPr>
          <w:b/>
        </w:rPr>
        <w:t xml:space="preserve">Esimerkki 8.2539</w:t>
      </w:r>
    </w:p>
    <w:p>
      <w:r>
        <w:t xml:space="preserve">Tuotteet vahingoittuivat.</w:t>
      </w:r>
    </w:p>
    <w:p>
      <w:r>
        <w:rPr>
          <w:b/>
        </w:rPr>
        <w:t xml:space="preserve">Tulos</w:t>
      </w:r>
    </w:p>
    <w:p>
      <w:r>
        <w:t xml:space="preserve">Tuote vahingoittuu laatikossa, mutta se oli kääritty kauniisti toiseen laatikkoon. Hmmm en ole tyytyväinen tähän</w:t>
      </w:r>
    </w:p>
    <w:p>
      <w:r>
        <w:rPr>
          <w:b/>
        </w:rPr>
        <w:t xml:space="preserve">Esimerkki 8.2540</w:t>
      </w:r>
    </w:p>
    <w:p>
      <w:r>
        <w:t xml:space="preserve">Jälleen kerran ajattelin, että tämän elokuvan traileri näytti melko hyvältä, ja jälleen kerran olin väärässä. Tämä on juoneton, ohjaamaton ja lahjaton elokuva. Jos sinulla on ollut viime aikoina univaikeuksia eikä mikään unilääke tehoa, olet onnekas. Tämän videon hinnalla 5 minuutin katsomisen jälkeen nukut kuin vauva. Jos jostain muusta syystä vuokrasit tämän säälittävän elokuvan, heitit juuri rahasi hukkaan. () TÄHTIÄ!!!</w:t>
      </w:r>
    </w:p>
    <w:p>
      <w:r>
        <w:rPr>
          <w:b/>
        </w:rPr>
        <w:t xml:space="preserve">Tulos</w:t>
      </w:r>
    </w:p>
    <w:p>
      <w:r>
        <w:t xml:space="preserve">Hollywood ja heidän ohjaajansa, tuottajansa ja elokuvansa ovat menneet päin helvettiä! Viimeinen dollari, jonka tuhlaan.</w:t>
      </w:r>
    </w:p>
    <w:p>
      <w:r>
        <w:rPr>
          <w:b/>
        </w:rPr>
        <w:t xml:space="preserve">Esimerkki 8.2541</w:t>
      </w:r>
    </w:p>
    <w:p>
      <w:r>
        <w:t xml:space="preserve">Kokotaulukko oli niin kaukana, ettei se ole edes hauskaa. Nämä eivät edes mahtuneet reisieni päälle. Jouduin antamaan ne pojalleni. Erittäin pettynyt tähän</w:t>
      </w:r>
    </w:p>
    <w:p>
      <w:r>
        <w:rPr>
          <w:b/>
        </w:rPr>
        <w:t xml:space="preserve">Tulos</w:t>
      </w:r>
    </w:p>
    <w:p>
      <w:r>
        <w:t xml:space="preserve">... kaavio oli niin kaukana, ettei se ole edes hauskaa. Nämä eivät edes mahtuneet reisieni päälle.</w:t>
      </w:r>
    </w:p>
    <w:p>
      <w:r>
        <w:rPr>
          <w:b/>
        </w:rPr>
        <w:t xml:space="preserve">Esimerkki 8.2542</w:t>
      </w:r>
    </w:p>
    <w:p>
      <w:r>
        <w:t xml:space="preserve">Kaiken kaikkiaan pettymys (ja turha kokemus). Eufy-sovellus toimii hienosti, mutta valon ohjaaminen puhelimella ei ole kovin järkevää (jotkut saattavat pitää sitä hyödyllisenä). Ne tekivät yhteistyötä Google Home -ohjelman kanssa tehokkaasti vain noin 20 % ajasta. Käytän enemmän kuin oman osuuteni kytkettyjä laitteita, joten periaatteessa minulla on melko hyvä käsitys tekniikasta. Lamppujen kanssa taisteleminen on naurettavaa (tajusin taisteltuani lamppujen kanssa pari päivää), joten lopulta vain heitin ne pois ja tunsin itseni vapaaksi.</w:t>
      </w:r>
    </w:p>
    <w:p>
      <w:r>
        <w:rPr>
          <w:b/>
        </w:rPr>
        <w:t xml:space="preserve">Tulos</w:t>
      </w:r>
    </w:p>
    <w:p>
      <w:r>
        <w:t xml:space="preserve">Toimii Eufy-sovelluksen kanssa, ei kuitenkaan Google Home -sovelluksen kanssa.</w:t>
      </w:r>
    </w:p>
    <w:p>
      <w:r>
        <w:rPr>
          <w:b/>
        </w:rPr>
        <w:t xml:space="preserve">Esimerkki 8.2543</w:t>
      </w:r>
    </w:p>
    <w:p>
      <w:r>
        <w:t xml:space="preserve">Tämä on kauhea tuote. Palauttaisin sen, jos olisin hankkinut sen kaupasta. t kypsyy vain yksi puoli kerrallaan. Kestää 20 minuuttia tehdä vohveli. En ole koskaan palauttanut mitään Amazonilla, mutta jos osaisin palauttaa tämän vohvelikoneen. En käytä sitä enää koskaan.</w:t>
      </w:r>
    </w:p>
    <w:p>
      <w:r>
        <w:rPr>
          <w:b/>
        </w:rPr>
        <w:t xml:space="preserve">Tulos</w:t>
      </w:r>
    </w:p>
    <w:p>
      <w:r>
        <w:t xml:space="preserve">Tämä on kauhea tuote. Palauttaisin sen jos minulla olisi ...</w:t>
      </w:r>
    </w:p>
    <w:p>
      <w:r>
        <w:rPr>
          <w:b/>
        </w:rPr>
        <w:t xml:space="preserve">Esimerkki 8.2544</w:t>
      </w:r>
    </w:p>
    <w:p>
      <w:r>
        <w:t xml:space="preserve">Mukana ei ollut edes suolaa, vain tyhjä pullo. Soitin Amazonille, ja he hyvittivät rahani, mutta sain sentään pitää hyödyttömän muovipullon.</w:t>
      </w:r>
    </w:p>
    <w:p>
      <w:r>
        <w:rPr>
          <w:b/>
        </w:rPr>
        <w:t xml:space="preserve">Tulos</w:t>
      </w:r>
    </w:p>
    <w:p>
      <w:r>
        <w:t xml:space="preserve">mutta sain sentään pitää hyödyttömän muovipullon.</w:t>
      </w:r>
    </w:p>
    <w:p>
      <w:r>
        <w:rPr>
          <w:b/>
        </w:rPr>
        <w:t xml:space="preserve">Esimerkki 8.2545</w:t>
      </w:r>
    </w:p>
    <w:p>
      <w:r>
        <w:t xml:space="preserve">Paketti saapui tyhjänä minulla ei ole mitään palautettavaa</w:t>
      </w:r>
    </w:p>
    <w:p>
      <w:r>
        <w:rPr>
          <w:b/>
        </w:rPr>
        <w:t xml:space="preserve">Tulos</w:t>
      </w:r>
    </w:p>
    <w:p>
      <w:r>
        <w:t xml:space="preserve">En saanut mitään paketti oli tyhjä tämä on huijaus</w:t>
      </w:r>
    </w:p>
    <w:p>
      <w:r>
        <w:rPr>
          <w:b/>
        </w:rPr>
        <w:t xml:space="preserve">Esimerkki 8.2546</w:t>
      </w:r>
    </w:p>
    <w:p>
      <w:r>
        <w:t xml:space="preserve">Kissani yleensä ahmivat Pill Pocketsia (minkä tahansa makuista) kuin karkkia, mutta näihin ei kumpikaan niistä koske!</w:t>
      </w:r>
    </w:p>
    <w:p>
      <w:r>
        <w:rPr>
          <w:b/>
        </w:rPr>
        <w:t xml:space="preserve">Tulos</w:t>
      </w:r>
    </w:p>
    <w:p>
      <w:r>
        <w:t xml:space="preserve">Jotain on täytynyt muuttua Lohi maku Pilleritaskut</w:t>
      </w:r>
    </w:p>
    <w:p>
      <w:r>
        <w:rPr>
          <w:b/>
        </w:rPr>
        <w:t xml:space="preserve">Esimerkki 8.2547</w:t>
      </w:r>
    </w:p>
    <w:p>
      <w:r>
        <w:t xml:space="preserve">Hyvä konteksti, mutta materiaali on liian raskasta, joten se ei pysy kiinni pitkään. En ole kovin iloinen, että nestemäinen kultamaitoni valui kaikkialle.</w:t>
      </w:r>
    </w:p>
    <w:p>
      <w:r>
        <w:rPr>
          <w:b/>
        </w:rPr>
        <w:t xml:space="preserve">Tulos</w:t>
      </w:r>
    </w:p>
    <w:p>
      <w:r>
        <w:t xml:space="preserve">Hyvä konteksti, mutta materiaali on liian raskas, joten se ...</w:t>
      </w:r>
    </w:p>
    <w:p>
      <w:r>
        <w:rPr>
          <w:b/>
        </w:rPr>
        <w:t xml:space="preserve">Esimerkki 8.2548</w:t>
      </w:r>
    </w:p>
    <w:p>
      <w:r>
        <w:t xml:space="preserve">Näyttää siltä, että puhelin on joko avattu tai käytetty eikä uusi. En ole varma, oliko tämä 3. osapuoli. vaikka Amazon myi sen. Soitin CR-vastaavalle ja kerroin hänelle, etten halua avata laatikkoa ennen kuin puhun jonkun kanssa. Laatikossa oli pitkä kaistale teippiä ja kun avasin laatikon, muovissa oli ilmakuplia ja se oli merkki siitä, että se oli käytetty tai avoin laatikko. Lähetin takaisin myös läpinäkyvän kristallikannen enkä koskaan avannut sitä. Tämä oli ensimmäinen tämäntyyppinen kokemukseni Amazonin kanssa. Kysyin CR:n edustajalta, oliko se avoin laatikko vai käytetty, koska ehkä luin mainoksen väärin, ja minulle kerrottiin, että sen olisi pitänyt olla uusi. Olisin ottanut kuvan, mutta minulla ei ollut puhelinta siihen.</w:t>
      </w:r>
    </w:p>
    <w:p>
      <w:r>
        <w:rPr>
          <w:b/>
        </w:rPr>
        <w:t xml:space="preserve">Tulos</w:t>
      </w:r>
    </w:p>
    <w:p>
      <w:r>
        <w:t xml:space="preserve">Mahdollisesti avoin laatikko tai käytetty Galaxy S9 plus prime day -ostos.</w:t>
      </w:r>
    </w:p>
    <w:p>
      <w:r>
        <w:rPr>
          <w:b/>
        </w:rPr>
        <w:t xml:space="preserve">Esimerkki 8.2549</w:t>
      </w:r>
    </w:p>
    <w:p>
      <w:r>
        <w:t xml:space="preserve">Tämä tuote on suurin paska ikinä. Päädyin heittämään sen roskiin. Olen sanonut tämän ennenkin, mutta he eivät kuuntele:. Et tarvitse lazar ohjattua leikkausta näiden suojien tekemiseen. On mahdotonta kohdistaa niitä oikein ilman, että suojaan tulee pölyä. (Ellei sinulla ole pääsyä puhdashuoneeseen, silloin ehkä kaikki on kunnossa). TEE REIÄT SUUREMMIKSI!!! DUH!!! Miksi tätä on niin vaikea ymmärtää? Osta vihje.</w:t>
      </w:r>
    </w:p>
    <w:p>
      <w:r>
        <w:rPr>
          <w:b/>
        </w:rPr>
        <w:t xml:space="preserve">Tulos</w:t>
      </w:r>
    </w:p>
    <w:p>
      <w:r>
        <w:t xml:space="preserve">Heitä vain rahasi pois, se on vähemmän turhauttavaa.</w:t>
      </w:r>
    </w:p>
    <w:p>
      <w:r>
        <w:rPr>
          <w:b/>
        </w:rPr>
        <w:t xml:space="preserve">Esimerkki 8.2550</w:t>
      </w:r>
    </w:p>
    <w:p>
      <w:r>
        <w:t xml:space="preserve">Olin vaihtamassa Rev-A-hyllyä, jota olimme käyttäneet vuosia. Tämä näytti täydelliseltä korvaavalta hyllyltä, kunnes huomasin, ettei siinä ollut esiporattuja reikiä kaapin oven kiinnittämistä varten. (edellisessä oli). Se on myös muotoiltu ilman terävää 90 asteen piirakkaosaa, jonka pitäisi sopia tiukasti oveen. Minun oli lähetettävä se takaisin. tämä ei ole Rev-A-hyllyn tuomitseminen, vain tämä tuote. Kävin takaisin enkä löytänyt kuvausta, jossa mainittaisiin edellä mainitut kaksi ongelmaa listauksessa.</w:t>
      </w:r>
    </w:p>
    <w:p>
      <w:r>
        <w:rPr>
          <w:b/>
        </w:rPr>
        <w:t xml:space="preserve">Tulos</w:t>
      </w:r>
    </w:p>
    <w:p>
      <w:r>
        <w:t xml:space="preserve">Tämä näytti täydelliseltä korvaajalta, kunnes huomasin, että siinä ei ollut ....</w:t>
      </w:r>
    </w:p>
    <w:p>
      <w:r>
        <w:rPr>
          <w:b/>
        </w:rPr>
        <w:t xml:space="preserve">Esimerkki 8.2551</w:t>
      </w:r>
    </w:p>
    <w:p>
      <w:r>
        <w:t xml:space="preserve">Olen erittäin järkyttynyt ostokseni kanssa!!! Käytin nestemäistä lasia näytönsuojaa puhelimeeni. Sitten menin rekisteröimään suojakalvoni $ näytön vaihtotakuuta varten ja tajusin, että saamassani nestemäisessä lasisessa näytönsuojassa ei ole koodia nestemäisen lasisen näytönsuojan rekisteröimiseksi takuuta varten.</w:t>
      </w:r>
    </w:p>
    <w:p>
      <w:r>
        <w:rPr>
          <w:b/>
        </w:rPr>
        <w:t xml:space="preserve">Tulos</w:t>
      </w:r>
    </w:p>
    <w:p>
      <w:r>
        <w:t xml:space="preserve">Saatu tuote on erilainen kuin kuvassa oleva tuote</w:t>
      </w:r>
    </w:p>
    <w:p>
      <w:r>
        <w:rPr>
          <w:b/>
        </w:rPr>
        <w:t xml:space="preserve">Esimerkki 8.2552</w:t>
      </w:r>
    </w:p>
    <w:p>
      <w:r>
        <w:t xml:space="preserve">Ei ole sen arvoista. Halkeilevat helposti, ja magneetti vetää niin vähän hiuksia/kappaleita, että hahmon kasvojen luominen kestää hyvin kauan.</w:t>
      </w:r>
    </w:p>
    <w:p>
      <w:r>
        <w:rPr>
          <w:b/>
        </w:rPr>
        <w:t xml:space="preserve">Tulos</w:t>
      </w:r>
    </w:p>
    <w:p>
      <w:r>
        <w:t xml:space="preserve">Halkeaa helposti, ja magneetti vetää niin vähän hiuksia/kappaleita, että ....</w:t>
      </w:r>
    </w:p>
    <w:p>
      <w:r>
        <w:rPr>
          <w:b/>
        </w:rPr>
        <w:t xml:space="preserve">Esimerkki 8.2553</w:t>
      </w:r>
    </w:p>
    <w:p>
      <w:r>
        <w:t xml:space="preserve">Ostin sen Android-puhelimeeni, eikä se koskaan muodostanut yhteyttä. Kannettavaan tietokoneeseeni se tosin yhdistettiin hienosti, mutta siitä tuskin on hyötyä. Useita kuukausia myöhemmin yritin käyttää sitä uudelleen, eikä se vieläkään muodostanut yhteyttä. En löytänyt paperista ohjekirjaa, joten yritin etsiä ohjekirjaa verkosta, ja ... ei mitään! Ei myöskään takuuta.</w:t>
      </w:r>
    </w:p>
    <w:p>
      <w:r>
        <w:rPr>
          <w:b/>
        </w:rPr>
        <w:t xml:space="preserve">Tulos</w:t>
      </w:r>
    </w:p>
    <w:p>
      <w:r>
        <w:t xml:space="preserve">Yhteyden muodostaminen laitteeseen epäonnistui -- ei käyttöohjetta verkossa</w:t>
      </w:r>
    </w:p>
    <w:p>
      <w:r>
        <w:rPr>
          <w:b/>
        </w:rPr>
        <w:t xml:space="preserve">Esimerkki 8.2554</w:t>
      </w:r>
    </w:p>
    <w:p>
      <w:r>
        <w:t xml:space="preserve">Ostin hiljattain testiliuskoja tältä myyjältä. Kun avasin paketin tänään, huomasin, että niiden voimassaolo päättyi vuonna 2015. Ei ihme, että ne olivat niin halpoja!</w:t>
      </w:r>
    </w:p>
    <w:p>
      <w:r>
        <w:rPr>
          <w:b/>
        </w:rPr>
        <w:t xml:space="preserve">Tulos</w:t>
      </w:r>
    </w:p>
    <w:p>
      <w:r>
        <w:t xml:space="preserve">Ei voida tietää, ennen kuin tuote on vastaanotettu, että ne ovat vanhentuneet!</w:t>
      </w:r>
    </w:p>
    <w:p>
      <w:r>
        <w:rPr>
          <w:b/>
        </w:rPr>
        <w:t xml:space="preserve">Esimerkki 8.2555</w:t>
      </w:r>
    </w:p>
    <w:p>
      <w:r>
        <w:t xml:space="preserve">Ostin 6 näistä kirppukauluksista yrittäen säästää hieman rahaa. SUURI VIRHE!!! Kissani raapivat yhtä paljon kuin ennenkin, JOS EI ENEMMÄN!!!! Minun olisi pitänyt käyttää ylimääräistä rahaa ja antaa 6 kissalleni tauko kaikesta raapimisesta ja pureskelusta!!!! Yksi kissoistani oli yrittänyt saada thr-väriä pois ja sai sen juuttumaan suuhunsa, mikä aiheutti sen oksentamisen koko taloni sisäpuolelle. Ja näillä väreillä on outo haju, joka sai kissani siristämään silmiään, samoin kuin minä, kun ne tulivat istumaan syliini. EI ENÄÄ KOSKAAN!!!</w:t>
      </w:r>
    </w:p>
    <w:p>
      <w:r>
        <w:rPr>
          <w:b/>
        </w:rPr>
        <w:t xml:space="preserve">Tulos</w:t>
      </w:r>
    </w:p>
    <w:p>
      <w:r>
        <w:t xml:space="preserve">Tämä panta EI PYSTY PAKKAUKSISTA kuten mainoksessa ilmoitetaan!!!!</w:t>
      </w:r>
    </w:p>
    <w:p>
      <w:r>
        <w:rPr>
          <w:b/>
        </w:rPr>
        <w:t xml:space="preserve">Esimerkki 8.2556</w:t>
      </w:r>
    </w:p>
    <w:p>
      <w:r>
        <w:t xml:space="preserve">Roskaa. Jouset, joiden oli tarkoitus pitää paristoja, putosivat ulos avattaessa. Ei asennettu kunnolla. Ei kestä 2 viikkoa!!!! Älä osta sitä! Olin poissa kaupungista ja myöhästyin palautuspäivästä yhden päivän. En saa yhteyttä Amazoniin, joten olen menettänyt 10 dollaria.</w:t>
      </w:r>
    </w:p>
    <w:p>
      <w:r>
        <w:rPr>
          <w:b/>
        </w:rPr>
        <w:t xml:space="preserve">Tulos</w:t>
      </w:r>
    </w:p>
    <w:p>
      <w:r>
        <w:t xml:space="preserve">Roskaa. Jouset, joiden piti pitää paristot, putosivat ...</w:t>
      </w:r>
    </w:p>
    <w:p>
      <w:r>
        <w:rPr>
          <w:b/>
        </w:rPr>
        <w:t xml:space="preserve">Esimerkki 8.2557</w:t>
      </w:r>
    </w:p>
    <w:p>
      <w:r>
        <w:t xml:space="preserve">Square kauppa on kaikkein typerin yritys olen jokaisen ostettu. Ostin Square Trade tällaisten asioiden vuoksi. Asensin kojelautakameran, 3 kuukautta myöhemmin muoviset kielekkeet, joita käytetään pitämään kamera nykyiseen taustapeiliin, katkesivat. Square Trade sanoi, että tämä on vahinko, eikä sitä korvata ... kuten WTF ????. Olen pahoillani, mutta se on osa, joka on ratkaiseva toiminnalle, eikä sitä kateta kiertokangen reiän nojalla????. Aion ottaa yhteyttä amazoniin saadakseni tämän selvitettyä.</w:t>
      </w:r>
    </w:p>
    <w:p>
      <w:r>
        <w:rPr>
          <w:b/>
        </w:rPr>
        <w:t xml:space="preserve">Tulos</w:t>
      </w:r>
    </w:p>
    <w:p>
      <w:r>
        <w:t xml:space="preserve">Ne EIVÄT kata rikkoutuneita osia, vaikka ne olisivat "mekaanisia".</w:t>
      </w:r>
    </w:p>
    <w:p>
      <w:r>
        <w:rPr>
          <w:b/>
        </w:rPr>
        <w:t xml:space="preserve">Esimerkki 8.2558</w:t>
      </w:r>
    </w:p>
    <w:p>
      <w:r>
        <w:t xml:space="preserve">No oli se alle vuoden ja kahva katkesi tyttäreni oli järkyttynyt älä tuhlaa rahaa tähän kohteeseen</w:t>
      </w:r>
    </w:p>
    <w:p>
      <w:r>
        <w:rPr>
          <w:b/>
        </w:rPr>
        <w:t xml:space="preserve">Tulos</w:t>
      </w:r>
    </w:p>
    <w:p>
      <w:r>
        <w:t xml:space="preserve">... ja kahva katkesi tyttäreni oli järkyttynyt älä tuhlaa rahojasi tähän!</w:t>
      </w:r>
    </w:p>
    <w:p>
      <w:r>
        <w:rPr>
          <w:b/>
        </w:rPr>
        <w:t xml:space="preserve">Esimerkki 8.2559</w:t>
      </w:r>
    </w:p>
    <w:p>
      <w:r>
        <w:t xml:space="preserve">Olin todella innoissani saadessani tämän kuivausrummun ja saadessani upeita kiharoita. Valitettavasti huppu oli viallinen eikä pysynyt suorana. Se vain putosi pääni päälle. Minun oli palautettava se. Minun on kuitenkin sanottava, että palautus ja hyvityksen saaminen oli melko nopeaa ja helppoa, mitä arvostan. Palautuksesta ei peritty lisämaksua.</w:t>
      </w:r>
    </w:p>
    <w:p>
      <w:r>
        <w:rPr>
          <w:b/>
        </w:rPr>
        <w:t xml:space="preserve">Tulos</w:t>
      </w:r>
    </w:p>
    <w:p>
      <w:r>
        <w:t xml:space="preserve">Olin erittäin innoissani saadessani tämän kuivausrummun ja saadessani hienoja ...</w:t>
      </w:r>
    </w:p>
    <w:p>
      <w:r>
        <w:rPr>
          <w:b/>
        </w:rPr>
        <w:t xml:space="preserve">Esimerkki 8.2560</w:t>
      </w:r>
    </w:p>
    <w:p>
      <w:r>
        <w:t xml:space="preserve">En pitänyt patruunoiden hinnasta heti monitoimitulostimen kopiokoneen oston jälkeen. Patruunat ovat erittäin kalliita eivätkä ne kestä kovin pitkään. Kun yksi mustepatruuna loppuu, tulostin ei enää tulosta (ei edes huonolaatuista kopiota), ennen kuin patruuna vaihdetaan. Myös se, että laite kuolee 18 kuukauden jälkeen, on tuomittavaa, koska kotikäytössämme se on hyvin vähäistä. En aio ostaa toista Epson-tuotetta.</w:t>
      </w:r>
    </w:p>
    <w:p>
      <w:r>
        <w:rPr>
          <w:b/>
        </w:rPr>
        <w:t xml:space="preserve">Tulos</w:t>
      </w:r>
    </w:p>
    <w:p>
      <w:r>
        <w:t xml:space="preserve">Tulostin kuoli 18 kuukauden jälkeen &amp; mustepatruunat ovat erittäin kalliita.</w:t>
      </w:r>
    </w:p>
    <w:p>
      <w:r>
        <w:rPr>
          <w:b/>
        </w:rPr>
        <w:t xml:space="preserve">Esimerkki 8.2561</w:t>
      </w:r>
    </w:p>
    <w:p>
      <w:r>
        <w:t xml:space="preserve">Sarja näyttää mukavalta, mutta muutaman kuukauden kuluttua niiden omistamisesta huomasin, että ainakin puolessa palloista oli halkeamia koko matkalla niiden ympärillä.</w:t>
      </w:r>
    </w:p>
    <w:p>
      <w:r>
        <w:rPr>
          <w:b/>
        </w:rPr>
        <w:t xml:space="preserve">Tulos</w:t>
      </w:r>
    </w:p>
    <w:p>
      <w:r>
        <w:t xml:space="preserve">Sarja näyttää mukavalta, mutta muutaman kuukauden kuluttua niiden omistamisesta olen ....</w:t>
      </w:r>
    </w:p>
    <w:p>
      <w:r>
        <w:rPr>
          <w:b/>
        </w:rPr>
        <w:t xml:space="preserve">Esimerkki 8.2562</w:t>
      </w:r>
    </w:p>
    <w:p>
      <w:r>
        <w:t xml:space="preserve">Tämä tuli ajoissa, mutta tämä on kuitenkin kauhea muotoilu. Sitä ei voi kastaa monomeeriin, ja akryyliä on lähes mahdotonta leikata oikein raaputtamatta ihoa.</w:t>
      </w:r>
    </w:p>
    <w:p>
      <w:r>
        <w:rPr>
          <w:b/>
        </w:rPr>
        <w:t xml:space="preserve">Tulos</w:t>
      </w:r>
    </w:p>
    <w:p>
      <w:r>
        <w:t xml:space="preserve">tämä on kuitenkin kauhea muotoilu. Sitä ei voi kastaa monomeeriin ...</w:t>
      </w:r>
    </w:p>
    <w:p>
      <w:r>
        <w:rPr>
          <w:b/>
        </w:rPr>
        <w:t xml:space="preserve">Esimerkki 8.2563</w:t>
      </w:r>
    </w:p>
    <w:p>
      <w:r>
        <w:t xml:space="preserve">Kuva on harhaanjohtava. siinä näkyy 15 vaatekokonaisuutta, mutta jos luet tarkkaan, siinä on vain 5 vaatekokonaisuutta.</w:t>
      </w:r>
    </w:p>
    <w:p>
      <w:r>
        <w:rPr>
          <w:b/>
        </w:rPr>
        <w:t xml:space="preserve">Tulos</w:t>
      </w:r>
    </w:p>
    <w:p>
      <w:r>
        <w:t xml:space="preserve">Kuva on harhaanjohtava. se näyttää 15 sarjaa ...</w:t>
      </w:r>
    </w:p>
    <w:p>
      <w:r>
        <w:rPr>
          <w:b/>
        </w:rPr>
        <w:t xml:space="preserve">Esimerkki 8.2564</w:t>
      </w:r>
    </w:p>
    <w:p>
      <w:r>
        <w:t xml:space="preserve">Kosketusnäyttö ei käytännössä toimi asennuksen jälkeen. Lasi ei tartu näyttöön. Arvoton tuote, ja saat mitä maksat. Mielestäni tämä on 5 dollaria heitetty roskiin, mihin tämä tuote on juuri menossa.</w:t>
      </w:r>
    </w:p>
    <w:p>
      <w:r>
        <w:rPr>
          <w:b/>
        </w:rPr>
        <w:t xml:space="preserve">Tulos</w:t>
      </w:r>
    </w:p>
    <w:p>
      <w:r>
        <w:t xml:space="preserve">Kosketusnäyttö ei käytännössä toimi asennuksen jälkeen. Lasi ei ...</w:t>
      </w:r>
    </w:p>
    <w:p>
      <w:r>
        <w:rPr>
          <w:b/>
        </w:rPr>
        <w:t xml:space="preserve">Esimerkki 8.2565</w:t>
      </w:r>
    </w:p>
    <w:p>
      <w:r>
        <w:t xml:space="preserve">Ostin tämän ja se ei lukitse tiukasti, joten en koskaan saa haluttua pituutta ilman, että se liukuu. Koska se liukuu, se voi puristaa ja satuttaa kättäsi ... satuttaa kättäsi. Älä tee tätä virhettä. Osta tanko, jonka voit palauttaa ja vaihtaa helposti paikalliselta jälleenmyyjältä.</w:t>
      </w:r>
    </w:p>
    <w:p>
      <w:r>
        <w:rPr>
          <w:b/>
        </w:rPr>
        <w:t xml:space="preserve">Tulos</w:t>
      </w:r>
    </w:p>
    <w:p>
      <w:r>
        <w:t xml:space="preserve">Osta paikalliselta jälleenmyyjältä sauva, jonka voit palauttaa ja vaihtaa helposti.</w:t>
      </w:r>
    </w:p>
    <w:p>
      <w:r>
        <w:rPr>
          <w:b/>
        </w:rPr>
        <w:t xml:space="preserve">Esimerkki 8.2566</w:t>
      </w:r>
    </w:p>
    <w:p>
      <w:r>
        <w:t xml:space="preserve">Tässä kamerassa on 2 punaista silmää yönäköä varten, jotka ovat todella pelottavia, en halua lapseni heräävän keskellä yötä ja näkevän pelottavia hehkuvia punaisia silmiä.</w:t>
      </w:r>
    </w:p>
    <w:p>
      <w:r>
        <w:rPr>
          <w:b/>
        </w:rPr>
        <w:t xml:space="preserve">Tulos</w:t>
      </w:r>
    </w:p>
    <w:p>
      <w:r>
        <w:t xml:space="preserve">Tässä kamerassa on 2 punaista silmää yönäköä varten, joka ...</w:t>
      </w:r>
    </w:p>
    <w:p>
      <w:r>
        <w:rPr>
          <w:b/>
        </w:rPr>
        <w:t xml:space="preserve">Esimerkki 8.2567</w:t>
      </w:r>
    </w:p>
    <w:p>
      <w:r>
        <w:t xml:space="preserve">Tämä ei ole aito Celine. Minulla on aito ja se on paljon erilainen. Erittäin pettynyt. Tämä on ensimmäinen kerta, kun minulle on käynyt näin amazonissa. olen ensi kerralla paljon varovaisempi.</w:t>
      </w:r>
    </w:p>
    <w:p>
      <w:r>
        <w:rPr>
          <w:b/>
        </w:rPr>
        <w:t xml:space="preserve">Tulos</w:t>
      </w:r>
    </w:p>
    <w:p>
      <w:r>
        <w:t xml:space="preserve">Erittäin pettynyt. Tämä on ensimmäinen kerta, kun tämä tapahtui ...</w:t>
      </w:r>
    </w:p>
    <w:p>
      <w:r>
        <w:rPr>
          <w:b/>
        </w:rPr>
        <w:t xml:space="preserve">Esimerkki 8.2568</w:t>
      </w:r>
    </w:p>
    <w:p>
      <w:r>
        <w:t xml:space="preserve">He lähettivät kaapelin ilman ohjauskytkintä, jonka piti olla kaapeli- ja kytkinpaketti, erittäin tyytymätön.</w:t>
      </w:r>
    </w:p>
    <w:p>
      <w:r>
        <w:rPr>
          <w:b/>
        </w:rPr>
        <w:t xml:space="preserve">Tulos</w:t>
      </w:r>
    </w:p>
    <w:p>
      <w:r>
        <w:t xml:space="preserve">He lähettivät kaapelin ilman ohjauskytkintä, jonka piti olla ....</w:t>
      </w:r>
    </w:p>
    <w:p>
      <w:r>
        <w:rPr>
          <w:b/>
        </w:rPr>
        <w:t xml:space="preserve">Esimerkki 8.2569</w:t>
      </w:r>
    </w:p>
    <w:p>
      <w:r>
        <w:t xml:space="preserve">Tämä myyjä edistää väärennettyjä 5 tähden arvosteluja. Älä luota mihinkään 5 tähden arvosteluun mistään tuotteesta heidän toimestaan.</w:t>
      </w:r>
    </w:p>
    <w:p>
      <w:r>
        <w:rPr>
          <w:b/>
        </w:rPr>
        <w:t xml:space="preserve">Tulos</w:t>
      </w:r>
    </w:p>
    <w:p>
      <w:r>
        <w:t xml:space="preserve">Varoitus: Älä luota mihinkään arvosteluun tältä myyjältä.</w:t>
      </w:r>
    </w:p>
    <w:p>
      <w:r>
        <w:rPr>
          <w:b/>
        </w:rPr>
        <w:t xml:space="preserve">Esimerkki 8.2570</w:t>
      </w:r>
    </w:p>
    <w:p>
      <w:r>
        <w:t xml:space="preserve">En suosittele tätä asua lemmikeillesi, vaikka se onkin niin söpö. Se oli mukavaa materiaalia ja kaikki, mutta yksi ei ollut seurantatietoja ja tilasin extra large ja se oli niin pieni, että se ei olisi edes mahtunut kuin nuket. Joten en suosittele tätä asua.</w:t>
      </w:r>
    </w:p>
    <w:p>
      <w:r>
        <w:rPr>
          <w:b/>
        </w:rPr>
        <w:t xml:space="preserve">Tulos</w:t>
      </w:r>
    </w:p>
    <w:p>
      <w:r>
        <w:t xml:space="preserve">En suosittele tätä asua lemmikkieläimillesi, vaikka se on ....</w:t>
      </w:r>
    </w:p>
    <w:p>
      <w:r>
        <w:rPr>
          <w:b/>
        </w:rPr>
        <w:t xml:space="preserve">Esimerkki 8.2571</w:t>
      </w:r>
    </w:p>
    <w:p>
      <w:r>
        <w:t xml:space="preserve">Väärä tuote lähetettiin. Myyjä hyvitti nopeasti. Bud valitettavasti en voi antaa hyvää arviota työkaluista, koska en koskaan saanut niitä.</w:t>
      </w:r>
    </w:p>
    <w:p>
      <w:r>
        <w:rPr>
          <w:b/>
        </w:rPr>
        <w:t xml:space="preserve">Tulos</w:t>
      </w:r>
    </w:p>
    <w:p>
      <w:r>
        <w:t xml:space="preserve">Bud valitettavasti en voi antaa hyvää arviota työkaluista.</w:t>
      </w:r>
    </w:p>
    <w:p>
      <w:r>
        <w:rPr>
          <w:b/>
        </w:rPr>
        <w:t xml:space="preserve">Esimerkki 8.2572</w:t>
      </w:r>
    </w:p>
    <w:p>
      <w:r>
        <w:t xml:space="preserve">Ostin tämän sängyn on se kätevä purkaa. Sain sen pakkaus on hyvin raskas. Kolme ihmistä kantaa sen yläkertaan. Ei ehkä ole perehtynyt prosessiin Asennus vei minulta kaksi tuntia. Mutta se on epätäydellinen. Tämä tekee minusta hyvin pettynyt. On 3 teräspalkki ei voinut sovittaa. Keskellä kiskon rako on liian suuri ruuvi auttaa niitä linkkejä. Myyjät voivat vaihtaa varaosia, mutta yli 100 kiloa pakkausta ei voi tuhlata paljon aikaa minulle Joten jos haluat ostaa. Harkitse huolellisesti</w:t>
      </w:r>
    </w:p>
    <w:p>
      <w:r>
        <w:rPr>
          <w:b/>
        </w:rPr>
        <w:t xml:space="preserve">Tulos</w:t>
      </w:r>
    </w:p>
    <w:p>
      <w:r>
        <w:t xml:space="preserve">Olen hyvin pettynyt tähän. On 3 teräspalkki ei voinut vastata</w:t>
      </w:r>
    </w:p>
    <w:p>
      <w:r>
        <w:rPr>
          <w:b/>
        </w:rPr>
        <w:t xml:space="preserve">Esimerkki 8.2573</w:t>
      </w:r>
    </w:p>
    <w:p>
      <w:r>
        <w:t xml:space="preserve">Grilli on täydellinen; luvattu ILMAINEN kokoonpano oli olematon. Tyttäremme käytti yli 4 tuntia tämän grillin kokoamiseen, joka oli hänen joululahjansa. Tilasimme Amazonista, koska se näytti olevan ratkaisu osavaltion ulkopuolelle toimitettaviin toimituksiin; jos tilaatte samasta syystä, varmista, että saatte paikallisen vähittäismyyjän nimen ja seurannan ennen toimituspäivää kootun tuotteen varmistamiseksi.</w:t>
      </w:r>
    </w:p>
    <w:p>
      <w:r>
        <w:rPr>
          <w:b/>
        </w:rPr>
        <w:t xml:space="preserve">Tulos</w:t>
      </w:r>
    </w:p>
    <w:p>
      <w:r>
        <w:t xml:space="preserve">Grilli on täydellinen; luvattu ILMAINEN kokoonpano oli olematon.</w:t>
      </w:r>
    </w:p>
    <w:p>
      <w:r>
        <w:rPr>
          <w:b/>
        </w:rPr>
        <w:t xml:space="preserve">Esimerkki 8.2574</w:t>
      </w:r>
    </w:p>
    <w:p>
      <w:r>
        <w:t xml:space="preserve">Tuote oli rikki vastaanotettaessa. Siinä oli huomautus, jossa sanottiin, että jos rikkoutunut viesti myyjälle ja samana päivänä toimitus.... Olen lähettänyt myyjälle 6 kertaa viestiä, mutta en ole saanut vastausta. Älä osta!!!</w:t>
      </w:r>
    </w:p>
    <w:p>
      <w:r>
        <w:rPr>
          <w:b/>
        </w:rPr>
        <w:t xml:space="preserve">Tulos</w:t>
      </w:r>
    </w:p>
    <w:p>
      <w:r>
        <w:t xml:space="preserve">Myyjä ei korvaa tuotetta, joka oli rikki ennen kuin sain sen.</w:t>
      </w:r>
    </w:p>
    <w:p>
      <w:r>
        <w:rPr>
          <w:b/>
        </w:rPr>
        <w:t xml:space="preserve">Esimerkki 8.2575</w:t>
      </w:r>
    </w:p>
    <w:p>
      <w:r>
        <w:t xml:space="preserve">Kamala tuote. Teippi on leikattava saksilla, koska tavallinen teippiannostelijan pidike ei leikkaa. Heitettiin pois. Ilmeisesti valmistettu Aasiassa.</w:t>
      </w:r>
    </w:p>
    <w:p>
      <w:r>
        <w:rPr>
          <w:b/>
        </w:rPr>
        <w:t xml:space="preserve">Tulos</w:t>
      </w:r>
    </w:p>
    <w:p>
      <w:r>
        <w:t xml:space="preserve">Kamala tuote. Teippi pitää leikata saksilla ...</w:t>
      </w:r>
    </w:p>
    <w:p>
      <w:r>
        <w:rPr>
          <w:b/>
        </w:rPr>
        <w:t xml:space="preserve">Esimerkki 8.2576</w:t>
      </w:r>
    </w:p>
    <w:p>
      <w:r>
        <w:t xml:space="preserve">Kirjoitin alun perin arvostelun, kun käytin käsimatkatavaroiden kokoa ilman ongelmia. Liitteenä on kuva keskikokoisesta sivusta toisen käytön jälkeen kahden tunnin lennolta matalan äänenvoimakkuuden lentokentällä. Huomaa: takuu nimenomaisesti toteaa, että se ei kata vahinkoja, jotka johtuvat "lentoyhtiön aiheuttamista vahingoista tai menetyksistä", mikä tekee tästä laukusta arvottoman. Tuotteen pitäisi vähintäänkin toimia siinä käytössä, johon se on ostettu. Tämä tuote ostettiin tulevaa Euroopan matkaa varten. Eikö se olisikin erikoista. Ei enää koskaan. Ja tämä oli uudempi malli kuin abs-muoviset mallit. En tiedä miten ne voisivat olla huonompia.</w:t>
      </w:r>
    </w:p>
    <w:p>
      <w:r>
        <w:rPr>
          <w:b/>
        </w:rPr>
        <w:t xml:space="preserve">Tulos</w:t>
      </w:r>
    </w:p>
    <w:p>
      <w:r>
        <w:t xml:space="preserve">NEVER Again! ei kata "lentoyhtiön aiheuttamaa vahinkoa tai menetystä".</w:t>
      </w:r>
    </w:p>
    <w:p>
      <w:r>
        <w:rPr>
          <w:b/>
        </w:rPr>
        <w:t xml:space="preserve">Esimerkki 8.2577</w:t>
      </w:r>
    </w:p>
    <w:p>
      <w:r>
        <w:t xml:space="preserve">Tilasin tämän tuotteen lähes 2 viikkoa sitten, enkä ole vieläkään saanut sitä. On erittäin turhauttavaa, että kun ostat tuotteen Amazon prime ja tuote tulee 2 viikkoa ostoksen tekemisen jälkeen. Ehdottomasti ei osta tältä myyjältä uudelleen!!!</w:t>
      </w:r>
    </w:p>
    <w:p>
      <w:r>
        <w:rPr>
          <w:b/>
        </w:rPr>
        <w:t xml:space="preserve">Tulos</w:t>
      </w:r>
    </w:p>
    <w:p>
      <w:r>
        <w:t xml:space="preserve">Tilasin tämän tuotteen lähes 2 viikkoa sitten ja edelleen ....</w:t>
      </w:r>
    </w:p>
    <w:p>
      <w:r>
        <w:rPr>
          <w:b/>
        </w:rPr>
        <w:t xml:space="preserve">Esimerkki 8.2578</w:t>
      </w:r>
    </w:p>
    <w:p>
      <w:r>
        <w:t xml:space="preserve">Joten ostin 8. elokuuta 2019. Tänään on 30. lokakuuta. Minulla oli se siis vähän yli 2 kuukautta ja oikea puskuri on jo antanut periksi. Ei ole mitään outoa ääntä tai paloja rikki vain laite se itse antoi ulos. Joten ennen kuin suutuin yritin soittaa,sähköpostia,ja tekstiviestiä tiedoista Microsoftin kanssa mutta he eivät vastanneet tai vastanneet. Tallensin kaikki sähköpostit ja tekstiviestit vahvistusta varten. Joten kuten aina Microsoft ei antanut asiakaspalvelua, jonka ansaitsemme. Joten kiitos ei mitään ja eivät aio siirtää loput minun tavaraa Sony ja omena. Kiitos, ja Jumala siunatkoon!</w:t>
      </w:r>
    </w:p>
    <w:p>
      <w:r>
        <w:rPr>
          <w:b/>
        </w:rPr>
        <w:t xml:space="preserve">Tulos</w:t>
      </w:r>
    </w:p>
    <w:p>
      <w:r>
        <w:t xml:space="preserve">Puskurit antavat periksi/Microsoftin asiakaspalvelutiimi on hyödytön.</w:t>
      </w:r>
    </w:p>
    <w:p>
      <w:r>
        <w:rPr>
          <w:b/>
        </w:rPr>
        <w:t xml:space="preserve">Esimerkki 8.2579</w:t>
      </w:r>
    </w:p>
    <w:p>
      <w:r>
        <w:t xml:space="preserve">Sain tämän tuotteen viime viikolla, ja haistoin sen heti. Avasin pussin ja pullo oli täysin tyhjä ja korkki oli hyvin löysä. En löydä sopivaa pistorasiaa saadakseni toisen pullon ASAP, joten minun oli pakko jättää arvostelu. Päivitän tämän arvostelun, kun saan uuden pullon, joka on täynnä.</w:t>
      </w:r>
    </w:p>
    <w:p>
      <w:r>
        <w:rPr>
          <w:b/>
        </w:rPr>
        <w:t xml:space="preserve">Tulos</w:t>
      </w:r>
    </w:p>
    <w:p>
      <w:r>
        <w:t xml:space="preserve">Sain tämän tuotteen viime viikolla, ja pystyin heti ....</w:t>
      </w:r>
    </w:p>
    <w:p>
      <w:r>
        <w:rPr>
          <w:b/>
        </w:rPr>
        <w:t xml:space="preserve">Esimerkki 8.2580</w:t>
      </w:r>
    </w:p>
    <w:p>
      <w:r>
        <w:t xml:space="preserve">Tämä tarina ei tiedä, mihin se haluaa mennä. Useita naurettavia juonenkäänteitä. Hahmot eivät ole sympaattisia. Kirjailija jopa harkitsee lapsen murhaa liikuttaakseen älytöntä juonta.</w:t>
      </w:r>
    </w:p>
    <w:p>
      <w:r>
        <w:rPr>
          <w:b/>
        </w:rPr>
        <w:t xml:space="preserve">Tulos</w:t>
      </w:r>
    </w:p>
    <w:p>
      <w:r>
        <w:t xml:space="preserve">Kallisarvoisen lukuajan tuhlausta. Hahmoista puuttuu syvyyttä, samoin tarinasta. Uskomaton juoni eikä edes hyvä kirjoitus.</w:t>
      </w:r>
    </w:p>
    <w:p>
      <w:r>
        <w:rPr>
          <w:b/>
        </w:rPr>
        <w:t xml:space="preserve">Esimerkki 8.2581</w:t>
      </w:r>
    </w:p>
    <w:p>
      <w:r>
        <w:t xml:space="preserve">Olin todella halunnut tämän puhelimen, mutta sen jälkeen, kun se oli ollut muutaman päivän, akku kuumeni niin, etten voinut pitää puhelinta, kun soitin pitkän puhelun, akku lämpeni hyvin, hyvin lämpimäksi ja siihen pisteeseen, että sinun piti laskea se alas. Toisen käyttöpäivän jälkeen radioantenni irtosi eikä pysynyt päällä. ehkä sain vain huonon puhelimen ja toivon, että se oli vain tämä puhelin. Kuten totesin, halusin todella tämän matkapuhelimen ja odotin useita kuukausia sen tilaamista, koska minun oli säästettävä sitä varten. Kun kysyin, voisinko saada toisen puhelimen, he sanoivat ei, minun pitäisi lähettää tämä takaisin ja myyjän pitäisi suostua lähettämään minulle toinen.</w:t>
      </w:r>
    </w:p>
    <w:p>
      <w:r>
        <w:rPr>
          <w:b/>
        </w:rPr>
        <w:t xml:space="preserve">Tulos</w:t>
      </w:r>
    </w:p>
    <w:p>
      <w:r>
        <w:t xml:space="preserve">tämä puhelin kävi toisinaan niin kuumaksi, ettei sitä voinut pitää kädessä.</w:t>
      </w:r>
    </w:p>
    <w:p>
      <w:r>
        <w:rPr>
          <w:b/>
        </w:rPr>
        <w:t xml:space="preserve">Esimerkki 8.2582</w:t>
      </w:r>
    </w:p>
    <w:p>
      <w:r>
        <w:t xml:space="preserve">KIRJOITIN USEAAN OTTEESEEN NYT JUMISSA TÄMÄN HYÖDYTTÖMÄN PASKAN KANSSA. KOKOELMAT ON HALPAA LAATUA.</w:t>
      </w:r>
    </w:p>
    <w:p>
      <w:r>
        <w:rPr>
          <w:b/>
        </w:rPr>
        <w:t xml:space="preserve">Tulos</w:t>
      </w:r>
    </w:p>
    <w:p>
      <w:r>
        <w:t xml:space="preserve">EN ENÄÄ KOSKAAN TEE OSTOKSIA COLLECTIONSIN KANSSA. HE EIVÄT KOSKAAN ANTANEET MINULLE HYVITYSTÄ</w:t>
      </w:r>
    </w:p>
    <w:p>
      <w:r>
        <w:rPr>
          <w:b/>
        </w:rPr>
        <w:t xml:space="preserve">Esimerkki 8.2583</w:t>
      </w:r>
    </w:p>
    <w:p>
      <w:r>
        <w:t xml:space="preserve">Vaikka pidänkin tämän leipälaatikon ulkonäöstä ja koosta, se saapui paikalle täysin kolhittuna ja maalin lohkeillessa. Täytyy ottaa yhteyttä korvaamiseen tai hyvitykseen ja voi päivittää arvosteluni, kun se on käsitelty.</w:t>
      </w:r>
    </w:p>
    <w:p>
      <w:r>
        <w:rPr>
          <w:b/>
        </w:rPr>
        <w:t xml:space="preserve">Tulos</w:t>
      </w:r>
    </w:p>
    <w:p>
      <w:r>
        <w:t xml:space="preserve">Vaikka rakastan tämän leipälaatikon ulkonäköä ja kokoa, se ....</w:t>
      </w:r>
    </w:p>
    <w:p>
      <w:r>
        <w:rPr>
          <w:b/>
        </w:rPr>
        <w:t xml:space="preserve">Esimerkki 8.2584</w:t>
      </w:r>
    </w:p>
    <w:p>
      <w:r>
        <w:t xml:space="preserve">No tuote tyhjennettiin kuljetuslaatikkoon, koska pullo halkeili pohjastaan. Palautan tämän ja saan rahani takaisin. Ostan tämän tuotteen vain kampaajaltani.</w:t>
      </w:r>
    </w:p>
    <w:p>
      <w:r>
        <w:rPr>
          <w:b/>
        </w:rPr>
        <w:t xml:space="preserve">Tulos</w:t>
      </w:r>
    </w:p>
    <w:p>
      <w:r>
        <w:t xml:space="preserve">No tuote tyhjennettiin kuljetuslaatikkoon, koska ...</w:t>
      </w:r>
    </w:p>
    <w:p>
      <w:r>
        <w:rPr>
          <w:b/>
        </w:rPr>
        <w:t xml:space="preserve">Esimerkki 8.2585</w:t>
      </w:r>
    </w:p>
    <w:p>
      <w:r>
        <w:t xml:space="preserve">Varo - Laatu näyttää kauniilta yrityksen lähettämien kuvien perusteella, mutta materiaali on itse asiassa hyvin halpaa. En voi uskoa, että käytin 139 dollaria tähän tuotteeseen. Se ei näyttänyt lainkaan samalta kuin kuvissa! Auton istuin on valmistettu styroksin kaltaisesta materiaalista. Yritin katsoa, miltä se näyttäisi autossani, mutta se näyttää hyvin roskaiselta. Se tuntuu halvalta ja sitä on mahdotonta puhdistaa kunnolla, jos koiralleni sattuu onnettomuus. Yritän palauttaa tuotteen juuri nyt. Kirjoitan harvoin negatiivisia arvosteluja, mutta on järkyttävää tulla näin huijatuksi. Säästä rahasi! Lisäksi suuri koko pysyy paikallaan vain, jos se kiinnitetään turvavyöllä, ja se melkein rikkoi autoni turvavyöt. Suuri istuin on liian leveä useimpien autojen turvavöiden peittämiseen. Niin outoa, palautan ASAP.</w:t>
      </w:r>
    </w:p>
    <w:p>
      <w:r>
        <w:rPr>
          <w:b/>
        </w:rPr>
        <w:t xml:space="preserve">Tulos</w:t>
      </w:r>
    </w:p>
    <w:p>
      <w:r>
        <w:t xml:space="preserve">Valmistettu styroksin kaltaisesta materiaalista - ei ole tehty hienoille autoille.</w:t>
      </w:r>
    </w:p>
    <w:p>
      <w:r>
        <w:rPr>
          <w:b/>
        </w:rPr>
        <w:t xml:space="preserve">Esimerkki 8.2586</w:t>
      </w:r>
    </w:p>
    <w:p>
      <w:r>
        <w:t xml:space="preserve">Kun ostin nämä, minusta tuntui hyvältä, että olin löytänyt ne vihreän ja sinisen värisinä. Asensin vihreän ja se kesti vain noin viikon. Otin sen pois uimapussistani ja huomasin sen olevan rikki. Onneksi ostin parin, koska minulla oli lenkki seuraavana aamuna. Vaihdoin sen siniseen, lähdin juoksemaan ja 4,2 mailin kohdalla huomasin, että se oli osittain revennyt. Noin 1/4 mailia myöhemmin se putosi irti, meni kokonaan rikki. 25 dollaria roskiin!!!!!.</w:t>
      </w:r>
    </w:p>
    <w:p>
      <w:r>
        <w:rPr>
          <w:b/>
        </w:rPr>
        <w:t xml:space="preserve">Tulos</w:t>
      </w:r>
    </w:p>
    <w:p>
      <w:r>
        <w:t xml:space="preserve">Rikkoutui 4,5 mailin aikana 1. ajossa asennuksen jälkeen.</w:t>
      </w:r>
    </w:p>
    <w:p>
      <w:r>
        <w:rPr>
          <w:b/>
        </w:rPr>
        <w:t xml:space="preserve">Esimerkki 8.2587</w:t>
      </w:r>
    </w:p>
    <w:p>
      <w:r>
        <w:t xml:space="preserve">Tämä on kauhea. pyörä ei pysy peitettynä, pienikin tuulennopeuden nousu ja se on kaikkialla. Se on hatara ja halpa. Vihaa sitä</w:t>
      </w:r>
    </w:p>
    <w:p>
      <w:r>
        <w:rPr>
          <w:b/>
        </w:rPr>
        <w:t xml:space="preserve">Tulos</w:t>
      </w:r>
    </w:p>
    <w:p>
      <w:r>
        <w:t xml:space="preserve">tämä on kamala. se ei pidä pyörää suojattuna.</w:t>
      </w:r>
    </w:p>
    <w:p>
      <w:r>
        <w:rPr>
          <w:b/>
        </w:rPr>
        <w:t xml:space="preserve">Esimerkki 8.2588</w:t>
      </w:r>
    </w:p>
    <w:p>
      <w:r>
        <w:t xml:space="preserve">Kiitos lähettäjälle, että heitit tämän pullon toisen korkittoman tuotteen kanssa. Sen piti olla lahja, jota en nyt voi antaa, koska se näyttää siltä, että se on puoliksi käytetty. Kiitos paljon, että tuhlasit 5,99 dollaria kovalla työllä ansaitsemistani rahoista, paskiainen.</w:t>
      </w:r>
    </w:p>
    <w:p>
      <w:r>
        <w:rPr>
          <w:b/>
        </w:rPr>
        <w:t xml:space="preserve">Tulos</w:t>
      </w:r>
    </w:p>
    <w:p>
      <w:r>
        <w:t xml:space="preserve">Sen pitäisi olla lahja, jota en voi nyt antaa, koska se näyttää siltä, että se on puoliksi käytetty.</w:t>
      </w:r>
    </w:p>
    <w:p>
      <w:r>
        <w:rPr>
          <w:b/>
        </w:rPr>
        <w:t xml:space="preserve">Esimerkki 8.2589</w:t>
      </w:r>
    </w:p>
    <w:p>
      <w:r>
        <w:t xml:space="preserve">Maku oli niin makea ja voimakas, etten pystynyt juomaan sitä, vaikka olin käyttänyt 1/2 annoksesta. Pettynyt</w:t>
      </w:r>
    </w:p>
    <w:p>
      <w:r>
        <w:rPr>
          <w:b/>
        </w:rPr>
        <w:t xml:space="preserve">Tulos</w:t>
      </w:r>
    </w:p>
    <w:p>
      <w:r>
        <w:t xml:space="preserve">Maku oli niin makea ja voimakas - vaikka käytin 1/2 ....</w:t>
      </w:r>
    </w:p>
    <w:p>
      <w:r>
        <w:rPr>
          <w:b/>
        </w:rPr>
        <w:t xml:space="preserve">Esimerkki 8.2590</w:t>
      </w:r>
    </w:p>
    <w:p>
      <w:r>
        <w:t xml:space="preserve">Avainsylinterin ulos liu'uttamiseen käytettävä työkalu ei sovi uuden Schlage-lukkoni päähän. Tämä tekee tästä sarjasta arvottoman, sillä ilman asianmukaista työkalua jouset lentävät kaikkialle.</w:t>
      </w:r>
    </w:p>
    <w:p>
      <w:r>
        <w:rPr>
          <w:b/>
        </w:rPr>
        <w:t xml:space="preserve">Tulos</w:t>
      </w:r>
    </w:p>
    <w:p>
      <w:r>
        <w:t xml:space="preserve">työkalu, jota käytetään avainsylinterin irrottamiseen...</w:t>
      </w:r>
    </w:p>
    <w:p>
      <w:r>
        <w:rPr>
          <w:b/>
        </w:rPr>
        <w:t xml:space="preserve">Esimerkki 8.2591</w:t>
      </w:r>
    </w:p>
    <w:p>
      <w:r>
        <w:t xml:space="preserve">En saanut pakettia eilen, vaikka sähköpostin mukaan se toimitettiin eilen illalla. Olin kotona. Ei pakettia. :(</w:t>
      </w:r>
    </w:p>
    <w:p>
      <w:r>
        <w:rPr>
          <w:b/>
        </w:rPr>
        <w:t xml:space="preserve">Tulos</w:t>
      </w:r>
    </w:p>
    <w:p>
      <w:r>
        <w:t xml:space="preserve">En saanut eilen pakettia, vaikka ...</w:t>
      </w:r>
    </w:p>
    <w:p>
      <w:r>
        <w:rPr>
          <w:b/>
        </w:rPr>
        <w:t xml:space="preserve">Esimerkki 8.2592</w:t>
      </w:r>
    </w:p>
    <w:p>
      <w:r>
        <w:t xml:space="preserve">Siinä meni tunti ja 48 minuuttia elämästäni hukkaan... Jos olet fani, älä edes yritä katsoa tätä... Kauhea tutkimus hänen elämästään ja kuolemaan johtaneesta onnettomuudesta, hirveä näytteleminen, tiedoksenne... Jayne Mansfield ei koskaan elämässään näyttänyt drag queeniltä viiden dollarin Walmart Halloween-peruukissa... koko elokuva oli melko lailla hänen murhaamistaan, tiedämme, että hänellä oli demoninsa, mutta tämä oli täysin sopimatonta. Olen varma, että he menettivät rahaa elokuvan 20.00 budjetilla.</w:t>
      </w:r>
    </w:p>
    <w:p>
      <w:r>
        <w:rPr>
          <w:b/>
        </w:rPr>
        <w:t xml:space="preserve">Tulos</w:t>
      </w:r>
    </w:p>
    <w:p>
      <w:r>
        <w:t xml:space="preserve">Henkirikosta ja kamalaa näyttelemistä... jopa koirani ei pitänyt siitä... neljä tassua alaspäin häneltä!</w:t>
      </w:r>
    </w:p>
    <w:p>
      <w:r>
        <w:rPr>
          <w:b/>
        </w:rPr>
        <w:t xml:space="preserve">Esimerkki 8.2593</w:t>
      </w:r>
    </w:p>
    <w:p>
      <w:r>
        <w:t xml:space="preserve">Olen ostanut muutaman Sentry-korvanappikuulokkeen, enimmäkseen Big Lotsista, ja ne kestävät melko hyvin ja kuulostavat hyvältä rahaan nähden. Nämä eivät ole yhtään niin kuin muut. Pakkauksessa ilmoitetaan 20 Hz - 20 kHz:n taajuusvaste, joka ei ole läheskään tarkka.</w:t>
      </w:r>
    </w:p>
    <w:p>
      <w:r>
        <w:rPr>
          <w:b/>
        </w:rPr>
        <w:t xml:space="preserve">Tulos</w:t>
      </w:r>
    </w:p>
    <w:p>
      <w:r>
        <w:t xml:space="preserve">ja ne kestävät melko hyvin ja kuulostivat hyvältä rahaan nähden.</w:t>
      </w:r>
    </w:p>
    <w:p>
      <w:r>
        <w:rPr>
          <w:b/>
        </w:rPr>
        <w:t xml:space="preserve">Esimerkki 8.2594</w:t>
      </w:r>
    </w:p>
    <w:p>
      <w:r>
        <w:t xml:space="preserve">Jos ostat tämän tuotteen, tarkista ne välittömästi. Ostin nämä kehykset käytettäväksi, kun muutan uuteen asuntooni. Valitettavasti avasin laatikon ja huomasin, että jokaisen kehyksen lasi oli rikki. Koska ostosta oli kulunut 30 päivää, minulla on nyt kasa rikkinäistä lasia. Lasikehysten ostaminen verkosta ei luultavasti ollut fiksuinta.</w:t>
      </w:r>
    </w:p>
    <w:p>
      <w:r>
        <w:rPr>
          <w:b/>
        </w:rPr>
        <w:t xml:space="preserve">Tulos</w:t>
      </w:r>
    </w:p>
    <w:p>
      <w:r>
        <w:t xml:space="preserve">Jos ostat tämän tuotteen, varmista, että tarkistat ...</w:t>
      </w:r>
    </w:p>
    <w:p>
      <w:r>
        <w:rPr>
          <w:b/>
        </w:rPr>
        <w:t xml:space="preserve">Esimerkki 8.2595</w:t>
      </w:r>
    </w:p>
    <w:p>
      <w:r>
        <w:t xml:space="preserve">Kolme viikkoa myöhemmin olen saanut 5-pack 4-packin sijasta ja 50 % polyesteriä 100 % puuvillan sijasta.</w:t>
      </w:r>
    </w:p>
    <w:p>
      <w:r>
        <w:rPr>
          <w:b/>
        </w:rPr>
        <w:t xml:space="preserve">Tulos</w:t>
      </w:r>
    </w:p>
    <w:p>
      <w:r>
        <w:t xml:space="preserve">Kolme viikkoa myöhemmin olen saanut 5-pack sijaan 4-pack ...</w:t>
      </w:r>
    </w:p>
    <w:p>
      <w:r>
        <w:rPr>
          <w:b/>
        </w:rPr>
        <w:t xml:space="preserve">Esimerkki 8.2596</w:t>
      </w:r>
    </w:p>
    <w:p>
      <w:r>
        <w:t xml:space="preserve">Tämä ei ole tuotteen arvostelua. Amazon veloittaa minulta postikuluja tämän tuotteen palauttamisesta, joka ei sopinut sovellukseeni. Olen loukkaantunut siitä, että he tekisivät näin kaiken käyttämäni rahan takia. Harkitsen siteiden katkaisemista heidän kanssaan.</w:t>
      </w:r>
    </w:p>
    <w:p>
      <w:r>
        <w:rPr>
          <w:b/>
        </w:rPr>
        <w:t xml:space="preserve">Tulos</w:t>
      </w:r>
    </w:p>
    <w:p>
      <w:r>
        <w:t xml:space="preserve">Tämä ei ole tuotteen arvostelua. Amazon veloittaa ...</w:t>
      </w:r>
    </w:p>
    <w:p>
      <w:r>
        <w:rPr>
          <w:b/>
        </w:rPr>
        <w:t xml:space="preserve">Esimerkki 8.2597</w:t>
      </w:r>
    </w:p>
    <w:p>
      <w:r>
        <w:t xml:space="preserve">Pakkaus oli sotkuinen. Näytti käytetyltä. Tuote ei toiminut. Palanut ja palanut johdotus teki siitä tulipalovaaran.</w:t>
      </w:r>
    </w:p>
    <w:p>
      <w:r>
        <w:rPr>
          <w:b/>
        </w:rPr>
        <w:t xml:space="preserve">Tulos</w:t>
      </w:r>
    </w:p>
    <w:p>
      <w:r>
        <w:t xml:space="preserve">Saapui käytetyn näköisenä. AC-liitäntään yhdistävät johdot palaneet ja mustat.</w:t>
      </w:r>
    </w:p>
    <w:p>
      <w:r>
        <w:rPr>
          <w:b/>
        </w:rPr>
        <w:t xml:space="preserve">Esimerkki 8.2598</w:t>
      </w:r>
    </w:p>
    <w:p>
      <w:r>
        <w:t xml:space="preserve">Liian pieni, hälytys on kuin sumutorvi.</w:t>
      </w:r>
    </w:p>
    <w:p>
      <w:r>
        <w:rPr>
          <w:b/>
        </w:rPr>
        <w:t xml:space="preserve">Tulos</w:t>
      </w:r>
    </w:p>
    <w:p>
      <w:r>
        <w:t xml:space="preserve">Hälytys soi jatkuvasti. Ver epävakaa Anteeksi ostin.</w:t>
      </w:r>
    </w:p>
    <w:p>
      <w:r>
        <w:rPr>
          <w:b/>
        </w:rPr>
        <w:t xml:space="preserve">Esimerkki 8.2599</w:t>
      </w:r>
    </w:p>
    <w:p>
      <w:r>
        <w:t xml:space="preserve">Olen käyttänyt tätä tuotetta jo jonkin aikaa, ja saamani tuote ei vaikuta aidolta. Se tuoksuu erilaiselta ja muutaman viikon käytön jälkeen hiukseni ovat kuin oljet. Tuntuu kuin olisin saanut Pantenen Kerastase-pullossa.</w:t>
      </w:r>
    </w:p>
    <w:p>
      <w:r>
        <w:rPr>
          <w:b/>
        </w:rPr>
        <w:t xml:space="preserve">Tulos</w:t>
      </w:r>
    </w:p>
    <w:p>
      <w:r>
        <w:t xml:space="preserve">Se tuoksuu erilaiselta ja muutaman viikon käytön jälkeen hiukseni ovat kuin oljet. Minusta tuntuu kuin olisin saanut Pantene ...</w:t>
      </w:r>
    </w:p>
    <w:p>
      <w:r>
        <w:rPr>
          <w:b/>
        </w:rPr>
        <w:t xml:space="preserve">Esimerkki 8.2600</w:t>
      </w:r>
    </w:p>
    <w:p>
      <w:r>
        <w:t xml:space="preserve">Hän ei halunnut käyttää sitä, kokeilin jopa maapähkinävoita.</w:t>
      </w:r>
    </w:p>
    <w:p>
      <w:r>
        <w:rPr>
          <w:b/>
        </w:rPr>
        <w:t xml:space="preserve">Tulos</w:t>
      </w:r>
    </w:p>
    <w:p>
      <w:r>
        <w:t xml:space="preserve">Olin pettynyt, ettei hän pitänyt siitä, sillä hänellä on hammaskiveä.</w:t>
      </w:r>
    </w:p>
    <w:p>
      <w:r>
        <w:rPr>
          <w:b/>
        </w:rPr>
        <w:t xml:space="preserve">Esimerkki 8.2601</w:t>
      </w:r>
    </w:p>
    <w:p>
      <w:r>
        <w:t xml:space="preserve">Ei toiminut suoraan laatikosta. Amazonin mukaan se ei ole palautuskelpoinen.</w:t>
      </w:r>
    </w:p>
    <w:p>
      <w:r>
        <w:rPr>
          <w:b/>
        </w:rPr>
        <w:t xml:space="preserve">Tulos</w:t>
      </w:r>
    </w:p>
    <w:p>
      <w:r>
        <w:t xml:space="preserve">Ei toiminut suoraan laatikosta. Amazonin mukaan se ei ole palautuskelpoinen.</w:t>
      </w:r>
    </w:p>
    <w:p>
      <w:r>
        <w:rPr>
          <w:b/>
        </w:rPr>
        <w:t xml:space="preserve">Esimerkki 8.2602</w:t>
      </w:r>
    </w:p>
    <w:p>
      <w:r>
        <w:t xml:space="preserve">Amazonin on seurattava tätä myyjää, ohjeita ei ole mukana. Ei koskaan enää osta tältä myyjältä. Sen saan, kun ostan halpaa tavaraa.</w:t>
      </w:r>
    </w:p>
    <w:p>
      <w:r>
        <w:rPr>
          <w:b/>
        </w:rPr>
        <w:t xml:space="preserve">Tulos</w:t>
      </w:r>
    </w:p>
    <w:p>
      <w:r>
        <w:t xml:space="preserve">Amazonin on seurattava tätä myyjää, ei ohjeita ...</w:t>
      </w:r>
    </w:p>
    <w:p>
      <w:r>
        <w:rPr>
          <w:b/>
        </w:rPr>
        <w:t xml:space="preserve">Esimerkki 8.2603</w:t>
      </w:r>
    </w:p>
    <w:p>
      <w:r>
        <w:t xml:space="preserve">Olisi pitänyt lukea tarkemmin etiketti, jossa sanotaan, että siinä on DEXTROSEa, ennen kuin ostin 800 pakettia! ÄLÄ OTA!</w:t>
      </w:r>
    </w:p>
    <w:p>
      <w:r>
        <w:rPr>
          <w:b/>
        </w:rPr>
        <w:t xml:space="preserve">Tulos</w:t>
      </w:r>
    </w:p>
    <w:p>
      <w:r>
        <w:t xml:space="preserve">Olisi pitänyt lukea etiketti tarkemmin, jossa sanotaan ...</w:t>
      </w:r>
    </w:p>
    <w:p>
      <w:r>
        <w:rPr>
          <w:b/>
        </w:rPr>
        <w:t xml:space="preserve">Esimerkki 8.2604</w:t>
      </w:r>
    </w:p>
    <w:p>
      <w:r>
        <w:t xml:space="preserve">Erittäin hyvä konsepti, mutta laatu on ehdottomasti puutteellinen. Rengas irtosi kuukaudessa ja myös magneettinen taustalevy on irtoamassa. Rengas on edelleen käyttökelpoinen pitämään puhelinta kädessä, mutta se ei enää pidä puhelinta jalustana.</w:t>
      </w:r>
    </w:p>
    <w:p>
      <w:r>
        <w:rPr>
          <w:b/>
        </w:rPr>
        <w:t xml:space="preserve">Tulos</w:t>
      </w:r>
    </w:p>
    <w:p>
      <w:r>
        <w:t xml:space="preserve">Erittäin hyvä konsepti, mutta laatu on ehdottomasti puutteellinen.</w:t>
      </w:r>
    </w:p>
    <w:p>
      <w:r>
        <w:rPr>
          <w:b/>
        </w:rPr>
        <w:t xml:space="preserve">Esimerkki 8.2605</w:t>
      </w:r>
    </w:p>
    <w:p>
      <w:r>
        <w:t xml:space="preserve">Vain yksi väri toimii, ja se on vihreä. En ole tyytyväinen, koska siinä pitäisi olla punainen ja sininen.</w:t>
      </w:r>
    </w:p>
    <w:p>
      <w:r>
        <w:rPr>
          <w:b/>
        </w:rPr>
        <w:t xml:space="preserve">Tulos</w:t>
      </w:r>
    </w:p>
    <w:p>
      <w:r>
        <w:t xml:space="preserve">Värin vaihtuminen? Enemmänkin vihreä värikkäällä turhalla kaukosäätimellä.</w:t>
      </w:r>
    </w:p>
    <w:p>
      <w:r>
        <w:rPr>
          <w:b/>
        </w:rPr>
        <w:t xml:space="preserve">Esimerkki 8.2606</w:t>
      </w:r>
    </w:p>
    <w:p>
      <w:r>
        <w:t xml:space="preserve">Puhutaan POS:sta!!! Tilasin tämän korvatakseni iPadin rikkinäisen kannen. Sain tämän ja kun laitoin sen iPadiini, se murtui! Super halpaa materiaalia ja olin niin pettynyt laatuun, että laitoin uuden ja vanhan näytönsuojan roskiin! Älä tuhlaa rahojasi, sillä tämä vain tuottaa pettymyksen.</w:t>
      </w:r>
    </w:p>
    <w:p>
      <w:r>
        <w:rPr>
          <w:b/>
        </w:rPr>
        <w:t xml:space="preserve">Tulos</w:t>
      </w:r>
    </w:p>
    <w:p>
      <w:r>
        <w:t xml:space="preserve">Super halpaa materiaalia ja olen niin pettynyt laatuun ...</w:t>
      </w:r>
    </w:p>
    <w:p>
      <w:r>
        <w:rPr>
          <w:b/>
        </w:rPr>
        <w:t xml:space="preserve">Esimerkki 8.2607</w:t>
      </w:r>
    </w:p>
    <w:p>
      <w:r>
        <w:t xml:space="preserve">Ei tuotetta. Kirjekuori ei ole sinetöity!</w:t>
      </w:r>
    </w:p>
    <w:p>
      <w:r>
        <w:rPr>
          <w:b/>
        </w:rPr>
        <w:t xml:space="preserve">Tulos</w:t>
      </w:r>
    </w:p>
    <w:p>
      <w:r>
        <w:t xml:space="preserve">Tuotetta ei toimitettu. Tyhjä lähetyskuori. Kirjekuori ei ole sinetöity!</w:t>
      </w:r>
    </w:p>
    <w:p>
      <w:r>
        <w:rPr>
          <w:b/>
        </w:rPr>
        <w:t xml:space="preserve">Esimerkki 8.2608</w:t>
      </w:r>
    </w:p>
    <w:p>
      <w:r>
        <w:t xml:space="preserve">Pidän siitä, että voin muodostaa siihen yhteyden erillään reitittimestä. En pidä siitä, että tarvitset reitittimen toimiaksesi.</w:t>
      </w:r>
    </w:p>
    <w:p>
      <w:r>
        <w:rPr>
          <w:b/>
        </w:rPr>
        <w:t xml:space="preserve">Tulos</w:t>
      </w:r>
    </w:p>
    <w:p>
      <w:r>
        <w:t xml:space="preserve">Pidän siitä, että voin muodostaa siihen yhteyden erillään ...</w:t>
      </w:r>
    </w:p>
    <w:p>
      <w:r>
        <w:rPr>
          <w:b/>
        </w:rPr>
        <w:t xml:space="preserve">Esimerkki 8.2609</w:t>
      </w:r>
    </w:p>
    <w:p>
      <w:r>
        <w:t xml:space="preserve">Ostettu tuote 11/2017 (8 kuukautta sitten) ja käytetty vain vähän sen jälkeen. Alkoi huomata mustia pystysuoria viivoja kaikissa skannatuissa tai kopioiduissa asiakirjansyöttölaitteen läpi menevissä asiakirjoissa. Yritettyäni puhdistaa laitetta heidän ohjeidensa mukaisesti he hyväksyivät, että kyseessä on toimintahäiriö, ja he korvaavat laitteen, mutta vain kunnostetulla laitteella. He ilmoittivat minulle, että uuden laitteen saisi vain, jos alkuperäinen laite vioittuu 60 päivän kuluessa. Tämä on mielestäni surkea takuu, enkä koskaan enää osta periaatteesta toista Epsonin tulostinta/skanneria.</w:t>
      </w:r>
    </w:p>
    <w:p>
      <w:r>
        <w:rPr>
          <w:b/>
        </w:rPr>
        <w:t xml:space="preserve">Tulos</w:t>
      </w:r>
    </w:p>
    <w:p>
      <w:r>
        <w:t xml:space="preserve">Tuotteen toimintahäiriö, mutta he korvaavat sen vain kunnostetulla koneella.</w:t>
      </w:r>
    </w:p>
    <w:p>
      <w:r>
        <w:rPr>
          <w:b/>
        </w:rPr>
        <w:t xml:space="preserve">Esimerkki 8.2610</w:t>
      </w:r>
    </w:p>
    <w:p>
      <w:r>
        <w:t xml:space="preserve">Täysin selvää kuitenkin, ohutta materiaalia. Vetonaru menee suoraan korkealle vyötärölle, ei mene päällekkäin. Im 5.5 130Lbs koko BC kuppi ja menen suuri niin voisin missä kuten kuva.</w:t>
      </w:r>
    </w:p>
    <w:p>
      <w:r>
        <w:rPr>
          <w:b/>
        </w:rPr>
        <w:t xml:space="preserve">Tulos</w:t>
      </w:r>
    </w:p>
    <w:p>
      <w:r>
        <w:t xml:space="preserve">Kiitos PJ:stä - ei ole mitään, mihin mennä matkoilla.</w:t>
      </w:r>
    </w:p>
    <w:p>
      <w:r>
        <w:rPr>
          <w:b/>
        </w:rPr>
        <w:t xml:space="preserve">Esimerkki 8.2611</w:t>
      </w:r>
    </w:p>
    <w:p>
      <w:r>
        <w:t xml:space="preserve">Väärää mainontaa...ÄLÄ OTA!!! He lähettivät 1 hammasharjan, kun maksoin 13 dollaria 6 hengen pakkauksesta.</w:t>
      </w:r>
    </w:p>
    <w:p>
      <w:r>
        <w:rPr>
          <w:b/>
        </w:rPr>
        <w:t xml:space="preserve">Tulos</w:t>
      </w:r>
    </w:p>
    <w:p>
      <w:r>
        <w:t xml:space="preserve">ÄLÄ OTA! Toimitetaan YKSI hammasharja EI 6:n pakkausta.</w:t>
      </w:r>
    </w:p>
    <w:p>
      <w:r>
        <w:rPr>
          <w:b/>
        </w:rPr>
        <w:t xml:space="preserve">Esimerkki 8.2612</w:t>
      </w:r>
    </w:p>
    <w:p>
      <w:r>
        <w:t xml:space="preserve">Väärennetty tuote, jossa on BALANCE taistelustadionilla EI BEYBLADE. Myyjä lähettää Kiinasta erittäin huono paketti. Tuote on erittäin huonolaatuinen. Kauhea !!!</w:t>
      </w:r>
    </w:p>
    <w:p>
      <w:r>
        <w:rPr>
          <w:b/>
        </w:rPr>
        <w:t xml:space="preserve">Tulos</w:t>
      </w:r>
    </w:p>
    <w:p>
      <w:r>
        <w:t xml:space="preserve">Väärennetty tuote! Se ei ole sama kuin laatikoiden kuvaus !</w:t>
      </w:r>
    </w:p>
    <w:p>
      <w:r>
        <w:rPr>
          <w:b/>
        </w:rPr>
        <w:t xml:space="preserve">Esimerkki 8.2613</w:t>
      </w:r>
    </w:p>
    <w:p>
      <w:r>
        <w:t xml:space="preserve">Olin innoissani saadessani yksikön, joka vastaa nykyistä, mutta 10 sekunnin viive käynnistyy. Se toimii, kun kuorma-auto on pois päältä. Se toimii vain täydellä teholla ja 3 asetusta alaspäin. Ainakin minulla on ilmastointi, mutta yritän löytää toisen osan.</w:t>
      </w:r>
    </w:p>
    <w:p>
      <w:r>
        <w:rPr>
          <w:b/>
        </w:rPr>
        <w:t xml:space="preserve">Tulos</w:t>
      </w:r>
    </w:p>
    <w:p>
      <w:r>
        <w:t xml:space="preserve">Osta vain viimeisenä keinona, koska etsit sellaista, joka toimii oikein.</w:t>
      </w:r>
    </w:p>
    <w:p>
      <w:r>
        <w:rPr>
          <w:b/>
        </w:rPr>
        <w:t xml:space="preserve">Esimerkki 8.2614</w:t>
      </w:r>
    </w:p>
    <w:p>
      <w:r>
        <w:t xml:space="preserve">Myyjä oli merkinnyt tuotteen lähetetyksi, mutta hän ei koskaan lähettänyt sitä eikä vastannut asiakaspalveluun.</w:t>
      </w:r>
    </w:p>
    <w:p>
      <w:r>
        <w:rPr>
          <w:b/>
        </w:rPr>
        <w:t xml:space="preserve">Tulos</w:t>
      </w:r>
    </w:p>
    <w:p>
      <w:r>
        <w:t xml:space="preserve">Myyjä oli merkinnyt tuotteen lähetetyksi, mutta ....</w:t>
      </w:r>
    </w:p>
    <w:p>
      <w:r>
        <w:rPr>
          <w:b/>
        </w:rPr>
        <w:t xml:space="preserve">Esimerkki 8.2615</w:t>
      </w:r>
    </w:p>
    <w:p>
      <w:r>
        <w:t xml:space="preserve">Kun sain pakettini tänään, se oli vahingoittunut, en odottanut sen olevan tällainen.</w:t>
      </w:r>
    </w:p>
    <w:p>
      <w:r>
        <w:rPr>
          <w:b/>
        </w:rPr>
        <w:t xml:space="preserve">Tulos</w:t>
      </w:r>
    </w:p>
    <w:p>
      <w:r>
        <w:t xml:space="preserve">Kun sinulle toimitetaan tavaroita, sinun on odotettava, että ne ovat uusia ja vahingoittumattomia.</w:t>
      </w:r>
    </w:p>
    <w:p>
      <w:r>
        <w:rPr>
          <w:b/>
        </w:rPr>
        <w:t xml:space="preserve">Esimerkki 8.2616</w:t>
      </w:r>
    </w:p>
    <w:p>
      <w:r>
        <w:t xml:space="preserve">En suosittele. Internet on hyvin viiveinen, kun käytät tätä tuotetta, äläkä todellakaan odota, että voit tehdä mitään, kuten pelaamista. Omani ei myöskään tullut kokonaan koottuna. Maksaa hieman enemmän rahaa jotain parempaa</w:t>
      </w:r>
    </w:p>
    <w:p>
      <w:r>
        <w:rPr>
          <w:b/>
        </w:rPr>
        <w:t xml:space="preserve">Tulos</w:t>
      </w:r>
    </w:p>
    <w:p>
      <w:r>
        <w:t xml:space="preserve">En suosittele. Internet on hyvin viiveinen, kun tätä ...</w:t>
      </w:r>
    </w:p>
    <w:p>
      <w:r>
        <w:rPr>
          <w:b/>
        </w:rPr>
        <w:t xml:space="preserve">Esimerkki 8.2617</w:t>
      </w:r>
    </w:p>
    <w:p>
      <w:r>
        <w:t xml:space="preserve">Matto oli murtunut! Enkä voi mitenkään palauttaa tätä, koska se on niin pirun iso ja olen jo repinyt laatikon kappaleiksi.</w:t>
      </w:r>
    </w:p>
    <w:p>
      <w:r>
        <w:rPr>
          <w:b/>
        </w:rPr>
        <w:t xml:space="preserve">Tulos</w:t>
      </w:r>
    </w:p>
    <w:p>
      <w:r>
        <w:t xml:space="preserve">RIKKINÄINEN TUOTE! Todennäköisesti sitä ei palauteta, koska se on suuri.</w:t>
      </w:r>
    </w:p>
    <w:p>
      <w:r>
        <w:rPr>
          <w:b/>
        </w:rPr>
        <w:t xml:space="preserve">Esimerkki 8.2618</w:t>
      </w:r>
    </w:p>
    <w:p>
      <w:r>
        <w:t xml:space="preserve">Kun molemmat lippaat on työnnetty samaan suuntaan, toinen on tiukka ja toinen on soo löysä, että se todennäköisesti putoaisi ulos. Säätöruuvi ei lievennä ongelmaa.</w:t>
      </w:r>
    </w:p>
    <w:p>
      <w:r>
        <w:rPr>
          <w:b/>
        </w:rPr>
        <w:t xml:space="preserve">Tulos</w:t>
      </w:r>
    </w:p>
    <w:p>
      <w:r>
        <w:t xml:space="preserve">Kun molemmat lippaat on työnnetty samaan suuntaan, toinen on tiukka ...</w:t>
      </w:r>
    </w:p>
    <w:p>
      <w:r>
        <w:rPr>
          <w:b/>
        </w:rPr>
        <w:t xml:space="preserve">Esimerkki 8.2619</w:t>
      </w:r>
    </w:p>
    <w:p>
      <w:r>
        <w:t xml:space="preserve">Tämä kaapeli on hyvin oudosti suunniteltu. Samsungin seinälatureissa USB-virtaliitäntä on seinälaturin sivulla. Tämä tekee kaapelin kytkemisestä erittäin hankalaa. Lisäksi sitä ei voi palauttaa. Toivon, etten olisi ostanut tätä kaapelia.</w:t>
      </w:r>
    </w:p>
    <w:p>
      <w:r>
        <w:rPr>
          <w:b/>
        </w:rPr>
        <w:t xml:space="preserve">Tulos</w:t>
      </w:r>
    </w:p>
    <w:p>
      <w:r>
        <w:t xml:space="preserve">Epämukavasti suunniteltu kaapeli, jota on epämiellyttävä käyttää.</w:t>
      </w:r>
    </w:p>
    <w:p>
      <w:r>
        <w:rPr>
          <w:b/>
        </w:rPr>
        <w:t xml:space="preserve">Esimerkki 8.2620</w:t>
      </w:r>
    </w:p>
    <w:p>
      <w:r>
        <w:t xml:space="preserve">Toivoimme saavamme tästä sarjasta yli 5 vuotta. Olemme käyttäneet sitä vasta 2 kuukautta ja kadumme jo nyt ostosta. Korkea kuumuus vahingoittaa vakavasti pannujen pohjaa (pannujen esteettisesti miellyttävin puoli). Kaikki, erityisesti liha, tarttuu pannun pohjaan ja hajoaa, vaikka sitä olisi voideltu runsaasti. Kahvat toimivat voimakkaina lämmönjohtimina, ja ne kuumenevat liikaa kosketeltaessa. Tästä huolimatta näiden pannujen lämpeneminen kestää kauan. Puhdistaminen on lähes mahdotonta, ja värjäytyminen tapahtuu välittömästi. Tein juuri ensimmäisen kuparikiillotuksen pannujen pohjalle, mutta se ei auttanut. Pohjan kuparin kiilto hiipuu ensimmäisen käyttökerran jälkeen.</w:t>
      </w:r>
    </w:p>
    <w:p>
      <w:r>
        <w:rPr>
          <w:b/>
        </w:rPr>
        <w:t xml:space="preserve">Tulos</w:t>
      </w:r>
    </w:p>
    <w:p>
      <w:r>
        <w:t xml:space="preserve">Mahdoton puhdistaa. Kaikki tarttuu pohjaan.</w:t>
      </w:r>
    </w:p>
    <w:p>
      <w:r>
        <w:rPr>
          <w:b/>
        </w:rPr>
        <w:t xml:space="preserve">Esimerkki 8.2621</w:t>
      </w:r>
    </w:p>
    <w:p>
      <w:r>
        <w:t xml:space="preserve">Erittäin tyytymätön tähän ostokseen. Tämä tuote ei ole ollut käyttökelpoinen puoleentoista kuukauteen, se vain lakkasi toimimasta !!!!</w:t>
      </w:r>
    </w:p>
    <w:p>
      <w:r>
        <w:rPr>
          <w:b/>
        </w:rPr>
        <w:t xml:space="preserve">Tulos</w:t>
      </w:r>
    </w:p>
    <w:p>
      <w:r>
        <w:t xml:space="preserve">Tässä tehosekoittimessa on toimintaongelma. Erittäin pettynyt, että hävisin tämän tuotteen.</w:t>
      </w:r>
    </w:p>
    <w:p>
      <w:r>
        <w:rPr>
          <w:b/>
        </w:rPr>
        <w:t xml:space="preserve">Esimerkki 8.2622</w:t>
      </w:r>
    </w:p>
    <w:p>
      <w:r>
        <w:t xml:space="preserve">Erittäin halvalla tehty, yksikään punaisista ledeistä ei toimi ja valkoinen on hyvin tylsä.</w:t>
      </w:r>
    </w:p>
    <w:p>
      <w:r>
        <w:rPr>
          <w:b/>
        </w:rPr>
        <w:t xml:space="preserve">Tulos</w:t>
      </w:r>
    </w:p>
    <w:p>
      <w:r>
        <w:t xml:space="preserve">yksikään punainen ledi ei toimi ja valkoinen on hyvin tylsä.</w:t>
      </w:r>
    </w:p>
    <w:p>
      <w:r>
        <w:rPr>
          <w:b/>
        </w:rPr>
        <w:t xml:space="preserve">Esimerkki 8.2623</w:t>
      </w:r>
    </w:p>
    <w:p>
      <w:r>
        <w:t xml:space="preserve">Olisi ollut mukavaa, mutta kirjaan oli sidottu toinenkin kirja. Pettymys, koska aioin antaa tämän äidilleni. Laatutarkastus on tehtävä.</w:t>
      </w:r>
    </w:p>
    <w:p>
      <w:r>
        <w:rPr>
          <w:b/>
        </w:rPr>
        <w:t xml:space="preserve">Tulos</w:t>
      </w:r>
    </w:p>
    <w:p>
      <w:r>
        <w:t xml:space="preserve">Olisi ollut mukavaa, mutta siinä oli toinen kirja sidottuna ....</w:t>
      </w:r>
    </w:p>
    <w:p>
      <w:r>
        <w:rPr>
          <w:b/>
        </w:rPr>
        <w:t xml:space="preserve">Esimerkki 8.2624</w:t>
      </w:r>
    </w:p>
    <w:p>
      <w:r>
        <w:t xml:space="preserve">Nämä todella pettivät minut! Ne eivät sopineet lainkaan takaistuimille, vaikka siinä sanotaan, että ne sopivat 07 Impalaan. Yritin palauttaa ne ja pyyntöni hylättiin. Täyttä roskaa.</w:t>
      </w:r>
    </w:p>
    <w:p>
      <w:r>
        <w:rPr>
          <w:b/>
        </w:rPr>
        <w:t xml:space="preserve">Tulos</w:t>
      </w:r>
    </w:p>
    <w:p>
      <w:r>
        <w:t xml:space="preserve">Nämä todella pettivät minut! Ne eivät sopineet lainkaan selkään ....</w:t>
      </w:r>
    </w:p>
    <w:p>
      <w:r>
        <w:rPr>
          <w:b/>
        </w:rPr>
        <w:t xml:space="preserve">Esimerkki 8.2625</w:t>
      </w:r>
    </w:p>
    <w:p>
      <w:r>
        <w:t xml:space="preserve">lähettää väärän pään... liian myöhäistä palauttaa tai vaihtaa... En tilaa enää mitään tältä yritykseltä... ja tarkastelen huolellisesti kaikkia ostoksiani Amazonissa, koska palautusaika sulkeutuu niin nopeasti!</w:t>
      </w:r>
    </w:p>
    <w:p>
      <w:r>
        <w:rPr>
          <w:b/>
        </w:rPr>
        <w:t xml:space="preserve">Tulos</w:t>
      </w:r>
    </w:p>
    <w:p>
      <w:r>
        <w:t xml:space="preserve">lähettää väärän pään... liian myöhäistä palauttaa tai vaihtaa...</w:t>
      </w:r>
    </w:p>
    <w:p>
      <w:r>
        <w:rPr>
          <w:b/>
        </w:rPr>
        <w:t xml:space="preserve">Esimerkki 8.2626</w:t>
      </w:r>
    </w:p>
    <w:p>
      <w:r>
        <w:t xml:space="preserve">ÄLÄ TILAA tältä henkilöltä, tilasin kolmen kuukauden toimituksen 11/2018 ja kun se saapui, pillerit olivat jo vanhentuneet! Mikä helvetin huijaus tämä on?!</w:t>
      </w:r>
    </w:p>
    <w:p>
      <w:r>
        <w:rPr>
          <w:b/>
        </w:rPr>
        <w:t xml:space="preserve">Tulos</w:t>
      </w:r>
    </w:p>
    <w:p>
      <w:r>
        <w:t xml:space="preserve">3 kuukauden tarjonta ja viimeinen käyttöpäivä samana kuukautena kuin tilauskuukausi.</w:t>
      </w:r>
    </w:p>
    <w:p>
      <w:r>
        <w:rPr>
          <w:b/>
        </w:rPr>
        <w:t xml:space="preserve">Esimerkki 8.2627</w:t>
      </w:r>
    </w:p>
    <w:p>
      <w:r>
        <w:t xml:space="preserve">Tämä on erittäin epämukava tyyny. Se ei tarjoa minkäänlaista selkätukea, kun siihen nojaa. Se tekee lukemisen tai television katselun erittäin epämiellyttäväksi, ja lukemisen pitäisi olla tämän tuotteen tarkoitus. Itse asiassa se saa selän vajoamaan sisäänpäin, mikä aiheuttaa selkäkipuja. Se on minulle hyödytön. Toivon vain, että olisin ajatellut virittää sen uudelleen aikaisemmin (en käytä sitä päivittäin ja halusin antaa sille reilun mahdollisuuden). Nyt kun palautusikkuna on sulkeutunut, olen jumissa tämän jättimäisen, mössöisen tyynyn kanssa, jota en voi säilyttää missään, eikä minulla ole sille käyttöä. Kunpa voisin lähettää sen takaisin.</w:t>
      </w:r>
    </w:p>
    <w:p>
      <w:r>
        <w:rPr>
          <w:b/>
        </w:rPr>
        <w:t xml:space="preserve">Tulos</w:t>
      </w:r>
    </w:p>
    <w:p>
      <w:r>
        <w:t xml:space="preserve">Erittäin epämukavaa! Liian pehmeä, ei minkäänlaista tukea.</w:t>
      </w:r>
    </w:p>
    <w:p>
      <w:r>
        <w:rPr>
          <w:b/>
        </w:rPr>
        <w:t xml:space="preserve">Esimerkki 8.2628</w:t>
      </w:r>
    </w:p>
    <w:p>
      <w:r>
        <w:t xml:space="preserve">Näiden hanskojen myyntivaltti on kosketusnäyttöominaisuudet, mutta kun otetaan huomioon, että ne olivat aivan kauheat vain noin kahden viikon kuluttua, minun on annettava näille hanskoille 1 tähti. Oikea käsineeni on melko hyödytön puhelimeni käyttämiseen tässä vaiheessa, ja vasen käsine on erittäin epäluotettava. Mikä tahansa pinnoite tai lanka, jota käytetään peukalon ja osoitinsormien kärkien kosketusherkkyyteen, ei ole hyvä, tarkka tai johdonmukainen kosketusominaisuuksissaan. Odotukseni oli, että ne eivät olisi kovin tarkkoja, en odottanut, että näillä voisi tekstata kovin hyvin, koska kirjaimet ovat pieniä. Odotin kuitenkin pystyväni avaamaan puhelimeni lukituksen näppäilemällä nelinumeroisen koodin nopeasti, ja se on ollut suuri ongelma. Kosketusnäppäimet ovat täysin epäluotettavia ja toimivat vain muutaman kerran, kun niitä käytetään. Tämä on täysin tuomittavaa, koska kuten aiemmin todettiin, kosketusominaisuudet ovat näiden käsineiden koko myyntivaltti. Muuten, kyllä, käsineet pitävät kädet kohtalaisen lämpiminä, mutta se ei ole mitään erityistä, vain neopreenin kaltaista materiaalia.</w:t>
      </w:r>
    </w:p>
    <w:p>
      <w:r>
        <w:rPr>
          <w:b/>
        </w:rPr>
        <w:t xml:space="preserve">Tulos</w:t>
      </w:r>
    </w:p>
    <w:p>
      <w:r>
        <w:t xml:space="preserve">...mutta kun otetaan huomioon, että ne olivat aivan kamalia jo noin kahden viikon jälkeen...</w:t>
      </w:r>
    </w:p>
    <w:p>
      <w:r>
        <w:rPr>
          <w:b/>
        </w:rPr>
        <w:t xml:space="preserve">Esimerkki 8.2629</w:t>
      </w:r>
    </w:p>
    <w:p>
      <w:r>
        <w:t xml:space="preserve">Se lakkasi toimimasta 6 viikon kuluttua.</w:t>
      </w:r>
    </w:p>
    <w:p>
      <w:r>
        <w:rPr>
          <w:b/>
        </w:rPr>
        <w:t xml:space="preserve">Tulos</w:t>
      </w:r>
    </w:p>
    <w:p>
      <w:r>
        <w:t xml:space="preserve">Se kesti noin 6 käyttökertaa ja oli liian vanha palautettavaksi 30 päivän kuluttua.</w:t>
      </w:r>
    </w:p>
    <w:p>
      <w:r>
        <w:rPr>
          <w:b/>
        </w:rPr>
        <w:t xml:space="preserve">Esimerkki 8.2630</w:t>
      </w:r>
    </w:p>
    <w:p>
      <w:r>
        <w:t xml:space="preserve">jos haluaa maksaa sokerista, ostaa sokeria eikä 100-prosenttisesti puhdasta johanneksenleipää. SÄÄSTÄ SINUN $, ja hanki merkki, joka ei vääristele tuotetta.</w:t>
      </w:r>
    </w:p>
    <w:p>
      <w:r>
        <w:rPr>
          <w:b/>
        </w:rPr>
        <w:t xml:space="preserve">Tulos</w:t>
      </w:r>
    </w:p>
    <w:p>
      <w:r>
        <w:t xml:space="preserve">100 prosenttia orgaaninen johanneksenleipä sokerilla köyhä mainonta</w:t>
      </w:r>
    </w:p>
    <w:p>
      <w:r>
        <w:rPr>
          <w:b/>
        </w:rPr>
        <w:t xml:space="preserve">Esimerkki 8.2631</w:t>
      </w:r>
    </w:p>
    <w:p>
      <w:r>
        <w:t xml:space="preserve">Jostain syystä kasvojentunnistus ei toiminut kotelon kanssa.Joko alue ylhäällä, jossa kamera katsoo etupuolen läpi, pitää likaa, tai se estää osan kamerasta. Heti kun otin kotelon pois, kasvojentunnistus toimi täydellisesti joka kerta. Kolmiosainen muotoilu on erittäin vaikea avata, jos se on tarpeen.</w:t>
      </w:r>
    </w:p>
    <w:p>
      <w:r>
        <w:rPr>
          <w:b/>
        </w:rPr>
        <w:t xml:space="preserve">Tulos</w:t>
      </w:r>
    </w:p>
    <w:p>
      <w:r>
        <w:t xml:space="preserve">Heti kun otin kotelon pois, kasvojentunnistus toimi täydellisesti joka kerta.</w:t>
      </w:r>
    </w:p>
    <w:p>
      <w:r>
        <w:rPr>
          <w:b/>
        </w:rPr>
        <w:t xml:space="preserve">Esimerkki 8.2632</w:t>
      </w:r>
    </w:p>
    <w:p>
      <w:r>
        <w:t xml:space="preserve">Pienempi kuin kuvattu ja yksi saapui rikkinäisenä. Valitettavasti olimme tuolloin lomalla, joten en voi palauttaa niitä.</w:t>
      </w:r>
    </w:p>
    <w:p>
      <w:r>
        <w:rPr>
          <w:b/>
        </w:rPr>
        <w:t xml:space="preserve">Tulos</w:t>
      </w:r>
    </w:p>
    <w:p>
      <w:r>
        <w:t xml:space="preserve">Pienempi kuin kuvattu ja yksi saapui rikkinäisenä. Valitettavasti me ...</w:t>
      </w:r>
    </w:p>
    <w:p>
      <w:r>
        <w:rPr>
          <w:b/>
        </w:rPr>
        <w:t xml:space="preserve">Esimerkki 8.2633</w:t>
      </w:r>
    </w:p>
    <w:p>
      <w:r>
        <w:t xml:space="preserve">Pesin nämä lakanat ennen niiden käyttöä ja huomasin, että ne olivat värjänneet kaksi valkoista tiskirättiä kirkkaan vaaleanpunaiseksi. Minulla ei ole koskaan aiemmin ollut tällaista ongelmaa edullisten mikrokuituliinojen kanssa. Toisessa pesussa niistä vuoti edelleen paljon väriainetta, ja mietin, olisivatko ne käyttäneet niitä, jos väriaine olisi värjännyt meidät! Väri on myös tylsä, ei kirkas kuten kuvassa. Minulla on kolme sarjaa Mellannin lakanoita ja ne ovat olleet loistavia, pehmeitä ja värinpitäviä. Toivon, että Amazonilla olisi niitä vielä myynnissä. Samanlainen hinta; paljon parempi laatu. Lähetän ne takaisin. Amazon tekee siitä helppoa, onneksi.</w:t>
      </w:r>
    </w:p>
    <w:p>
      <w:r>
        <w:rPr>
          <w:b/>
        </w:rPr>
        <w:t xml:space="preserve">Tulos</w:t>
      </w:r>
    </w:p>
    <w:p>
      <w:r>
        <w:t xml:space="preserve">viininpunainen väri ei ole väriaineenkestävä!!!! Ompelu on ala-par</w:t>
      </w:r>
    </w:p>
    <w:p>
      <w:r>
        <w:rPr>
          <w:b/>
        </w:rPr>
        <w:t xml:space="preserve">Esimerkki 8.2634</w:t>
      </w:r>
    </w:p>
    <w:p>
      <w:r>
        <w:t xml:space="preserve">Nämä kestivät noin 2 kävelyä ennen kuin hajosivat. Ne eivät myöskään pysyneet bichoniemme jaloissa, vaikka kiinnitin ne kuinka tiukasti. Ne vääntyivät aina ympäri. Mutta kun tein valituksen, yritys antoi minulle nopeasti rahani takaisin. En suhtautuisi varauksetta siihen, että tekisin ostoksia heidän kanssaan uudelleen.</w:t>
      </w:r>
    </w:p>
    <w:p>
      <w:r>
        <w:rPr>
          <w:b/>
        </w:rPr>
        <w:t xml:space="preserve">Tulos</w:t>
      </w:r>
    </w:p>
    <w:p>
      <w:r>
        <w:t xml:space="preserve">Nämä kestivät kaikki noin 2 kävelyä ennen kuin hajosivat ...</w:t>
      </w:r>
    </w:p>
    <w:p>
      <w:r>
        <w:rPr>
          <w:b/>
        </w:rPr>
        <w:t xml:space="preserve">Esimerkki 8.2635</w:t>
      </w:r>
    </w:p>
    <w:p>
      <w:r>
        <w:t xml:space="preserve">Tuote ei ole sitä, mitä näytettiin, ja laatikko, jossa lamppu oli, oli taivutettu ja lommoilla helvettiin ulkopuolella kuljetuslaatikko ei ollut lainkaan vaurioitunut..lampunvarjostin on taivutettu ja epämuodostunut...</w:t>
      </w:r>
    </w:p>
    <w:p>
      <w:r>
        <w:rPr>
          <w:b/>
        </w:rPr>
        <w:t xml:space="preserve">Tulos</w:t>
      </w:r>
    </w:p>
    <w:p>
      <w:r>
        <w:t xml:space="preserve">Tuote ei ole sitä, mitä näytettiin, ja laatikko, joka ...</w:t>
      </w:r>
    </w:p>
    <w:p>
      <w:r>
        <w:rPr>
          <w:b/>
        </w:rPr>
        <w:t xml:space="preserve">Esimerkki 8.2636</w:t>
      </w:r>
    </w:p>
    <w:p>
      <w:r>
        <w:t xml:space="preserve">se kärventyy hyvin helposti, enkä ikinä ostaisi toista. Silitän nimittäin paljon lapsenlapsilleni, ja tämä kärähti jo ensimmäisellä viikolla, kun ostin sen.</w:t>
      </w:r>
    </w:p>
    <w:p>
      <w:r>
        <w:rPr>
          <w:b/>
        </w:rPr>
        <w:t xml:space="preserve">Tulos</w:t>
      </w:r>
    </w:p>
    <w:p>
      <w:r>
        <w:t xml:space="preserve">Tämä ei ollut rahan arvoista. Se ei toimittanut sitä, mitä se sanoi tekevänsä. Erittäin pettynyt.</w:t>
      </w:r>
    </w:p>
    <w:p>
      <w:r>
        <w:rPr>
          <w:b/>
        </w:rPr>
        <w:t xml:space="preserve">Esimerkki 8.2637</w:t>
      </w:r>
    </w:p>
    <w:p>
      <w:r>
        <w:t xml:space="preserve">Tämä oli korvaava laatikko alkuperäisestä tilauksestani. Sama viimeinen käyttöpäivä, joka on tosin muutama kuukausi myöhässä, mutta patukat eivät maistuneet hyvältä. Yritän ottaa yhteyttä Amazoniin hyvityksen saamiseksi.</w:t>
      </w:r>
    </w:p>
    <w:p>
      <w:r>
        <w:rPr>
          <w:b/>
        </w:rPr>
        <w:t xml:space="preserve">Tulos</w:t>
      </w:r>
    </w:p>
    <w:p>
      <w:r>
        <w:t xml:space="preserve">baareissa ei ollut hyvää makua. Yritän ottaa yhteyttä Amazoniin ...</w:t>
      </w:r>
    </w:p>
    <w:p>
      <w:r>
        <w:rPr>
          <w:b/>
        </w:rPr>
        <w:t xml:space="preserve">Esimerkki 8.2638</w:t>
      </w:r>
    </w:p>
    <w:p>
      <w:r>
        <w:t xml:space="preserve">Kahva jää jumiin, luulin sen toimivan kuten Bed Bath and Beyondista ostamani, mutta se ei toimi. Tämä oli halvempi, mutta oli parempi palata takaisin Bed Bath and Beyondiin. Hinta oli hyvä, mutta tuote ei ollut.</w:t>
      </w:r>
    </w:p>
    <w:p>
      <w:r>
        <w:rPr>
          <w:b/>
        </w:rPr>
        <w:t xml:space="preserve">Tulos</w:t>
      </w:r>
    </w:p>
    <w:p>
      <w:r>
        <w:t xml:space="preserve">Luulin, että se toimisi kuten se, jonka ostin Bed Bath and Beyondista.</w:t>
      </w:r>
    </w:p>
    <w:p>
      <w:r>
        <w:rPr>
          <w:b/>
        </w:rPr>
        <w:t xml:space="preserve">Esimerkki 8.2639</w:t>
      </w:r>
    </w:p>
    <w:p>
      <w:r>
        <w:t xml:space="preserve">Ompeleissa on aukkoja, joissa materiaalia ei ole ommeltu yhteen. Vain muutama kilometri (3) ja istuin on hajoamassa. En usko, että teet tälle mitään tai edes lähetät sitä, mutta oli vain pakko kokeilla.</w:t>
      </w:r>
    </w:p>
    <w:p>
      <w:r>
        <w:rPr>
          <w:b/>
        </w:rPr>
        <w:t xml:space="preserve">Tulos</w:t>
      </w:r>
    </w:p>
    <w:p>
      <w:r>
        <w:t xml:space="preserve">Ompeleissa on aukkoja, joissa materiaali on ....</w:t>
      </w:r>
    </w:p>
    <w:p>
      <w:r>
        <w:rPr>
          <w:b/>
        </w:rPr>
        <w:t xml:space="preserve">Esimerkki 8.2640</w:t>
      </w:r>
    </w:p>
    <w:p>
      <w:r>
        <w:t xml:space="preserve">He lähettivät minulle väärän tuotteen.</w:t>
      </w:r>
    </w:p>
    <w:p>
      <w:r>
        <w:rPr>
          <w:b/>
        </w:rPr>
        <w:t xml:space="preserve">Tulos</w:t>
      </w:r>
    </w:p>
    <w:p>
      <w:r>
        <w:t xml:space="preserve">Kamala... lähetetään USB-asema molemmin puolin, ei HDMI ja USB-johto</w:t>
      </w:r>
    </w:p>
    <w:p>
      <w:r>
        <w:rPr>
          <w:b/>
        </w:rPr>
        <w:t xml:space="preserve">Esimerkki 8.2641</w:t>
      </w:r>
    </w:p>
    <w:p>
      <w:r>
        <w:t xml:space="preserve">Avasin paketin ja avasin yhden ruokapeittoteltoista. Muutaman sekunnin kuluttua toinen jaloista jousi suorana ulos. Se irtosi verkon kulmasta ja tarkemmin tutkittuani nämä jutut näyttävät olevan kuumaliimattuja tässä liitoskohdassa. Se on superhalpa tapa rakentaa ne ja en ole varma, miten ne saivat niin korkeat arvosanat. Olen hyvin pettynyt tähän tuotteeseen.</w:t>
      </w:r>
    </w:p>
    <w:p>
      <w:r>
        <w:rPr>
          <w:b/>
        </w:rPr>
        <w:t xml:space="preserve">Tulos</w:t>
      </w:r>
    </w:p>
    <w:p>
      <w:r>
        <w:t xml:space="preserve">Huonolaatuinen tuote. Tuhlasin aikaani ostamalla tämän tuotteen.</w:t>
      </w:r>
    </w:p>
    <w:p>
      <w:r>
        <w:rPr>
          <w:b/>
        </w:rPr>
        <w:t xml:space="preserve">Esimerkki 8.2642</w:t>
      </w:r>
    </w:p>
    <w:p>
      <w:r>
        <w:t xml:space="preserve">Tämä toimi täydellisesti säiliössäni noin kuuden kuukauden ajan. Kuuden kuukauden kuluttua se lakkasi välittömästi toimimasta. Kalani uivat noin 15 astetta matalammassa vedessä kuin pitäisi. Tämä vaaransi kalani. Otan yhteyttä Amazoniin saadakseni rahani takaisin. Erittäin pettynyt. Amazon kieltäytyy myöntämästä hyvitystä tästä vikakohteesta. Se kuoli 6 kuukauden kuluttua. Heidän palautuskäytäntönsä on palauttaa vain yhden kuukauden kuluttua. Olen erittäin pettynyt Amazonin käsittelyyn tässä asiassa. OSTAJA VARO. AMAZON KUSETTAA MYÖS SINUA!!!!!!!!!!!!</w:t>
      </w:r>
    </w:p>
    <w:p>
      <w:r>
        <w:rPr>
          <w:b/>
        </w:rPr>
        <w:t xml:space="preserve">Tulos</w:t>
      </w:r>
    </w:p>
    <w:p>
      <w:r>
        <w:t xml:space="preserve">TÄMÄ ON ROSKAA. VIALLINEN JA AMAZON EI TEE ASIALLE MITÄÄN.</w:t>
      </w:r>
    </w:p>
    <w:p>
      <w:r>
        <w:rPr>
          <w:b/>
        </w:rPr>
        <w:t xml:space="preserve">Esimerkki 8.2643</w:t>
      </w:r>
    </w:p>
    <w:p>
      <w:r>
        <w:t xml:space="preserve">MIKÄ YÖPÄIVÄ!!!!! Olen yrittänyt yhteensä tunnin ajan kahden päivän aikana yrittää saada nämä päälle ja näyttämään hyvältä, kun ne ovat päällä. EI OLLUT SUURTA ONNEKSI. Se oli niin tuskallista, että viimeisellä kerralla kun yritin, yksi ripsi putosi jonnekin ja se oli kuin olisi menettänyt piilokontaktin, en koskaan löytänyt sitä. ne ovat liian pitkät ja eivät muodosta ripsirajaa. ne ovat suorat ja näyttävät naurettavilta!</w:t>
      </w:r>
    </w:p>
    <w:p>
      <w:r>
        <w:rPr>
          <w:b/>
        </w:rPr>
        <w:t xml:space="preserve">Tulos</w:t>
      </w:r>
    </w:p>
    <w:p>
      <w:r>
        <w:t xml:space="preserve">Olen yrittänyt yhteensä tunnin ajan kahden päivän aikana yrittää saada nämä päälle ja näyttää hyvältä, kun ne ovat päällä.</w:t>
      </w:r>
    </w:p>
    <w:p>
      <w:r>
        <w:rPr>
          <w:b/>
        </w:rPr>
        <w:t xml:space="preserve">Esimerkki 8.2644</w:t>
      </w:r>
    </w:p>
    <w:p>
      <w:r>
        <w:t xml:space="preserve">En koskaan saanut sitä, tilasin sen uudelleen ja toivottavasti voin antaa hyvän arvostelun.</w:t>
      </w:r>
    </w:p>
    <w:p>
      <w:r>
        <w:rPr>
          <w:b/>
        </w:rPr>
        <w:t xml:space="preserve">Tulos</w:t>
      </w:r>
    </w:p>
    <w:p>
      <w:r>
        <w:t xml:space="preserve">Tilasin uudelleen ja toivottavasti voin antaa hyvän arvostelun.</w:t>
      </w:r>
    </w:p>
    <w:p>
      <w:r>
        <w:rPr>
          <w:b/>
        </w:rPr>
        <w:t xml:space="preserve">Esimerkki 8.2645</w:t>
      </w:r>
    </w:p>
    <w:p>
      <w:r>
        <w:t xml:space="preserve">Odotin Levitonilta harkitumpaa lähestymistapaa. Tässä käytetyt LEDit ovat päivänvalon valkoisia, eivät lämpimän valkoisia. Päivänvalon valkoinen valoisuus edistää heräämistä, kun taas lämmin valo edistää rentoutumista. Miksi haluaisin yövalon herättävän minut?!</w:t>
      </w:r>
    </w:p>
    <w:p>
      <w:r>
        <w:rPr>
          <w:b/>
        </w:rPr>
        <w:t xml:space="preserve">Tulos</w:t>
      </w:r>
    </w:p>
    <w:p>
      <w:r>
        <w:t xml:space="preserve">Odotin Levitonilta harkitumpaa lähestymistapaa. ...</w:t>
      </w:r>
    </w:p>
    <w:p>
      <w:r>
        <w:rPr>
          <w:b/>
        </w:rPr>
        <w:t xml:space="preserve">Esimerkki 8.2646</w:t>
      </w:r>
    </w:p>
    <w:p>
      <w:r>
        <w:t xml:space="preserve">Erittäin pettynyt. Tilasin 30 tuuman portaat kahdesti Amazonin varastosta ja sain 19,5 tuuman portaat. Palautti molemmat ja Amazon Warehouse ei pystynyt lähettämään tilattua tuotetta oikein.</w:t>
      </w:r>
    </w:p>
    <w:p>
      <w:r>
        <w:rPr>
          <w:b/>
        </w:rPr>
        <w:t xml:space="preserve">Tulos</w:t>
      </w:r>
    </w:p>
    <w:p>
      <w:r>
        <w:t xml:space="preserve">Erittäin pettynyt. Tilattu 30 tuuman portaat kahdesti Amazon Warehouse ....</w:t>
      </w:r>
    </w:p>
    <w:p>
      <w:r>
        <w:rPr>
          <w:b/>
        </w:rPr>
        <w:t xml:space="preserve">Esimerkki 8.2647</w:t>
      </w:r>
    </w:p>
    <w:p>
      <w:r>
        <w:t xml:space="preserve">Antaisin tälle "nolla" tähteä, jos voisin. Tämä kirja on kamala. Se ei ole värityskirja, vaan pelkästään huonolaatuisia ruutukaappauksia sarjasta. Hoidin palautuksen heti kirjan saatuani. Lisäksi kyseessä ei ole LISENOITU Stranger Things -kirja. En ole varma miten sitä saa myydä!!!</w:t>
      </w:r>
    </w:p>
    <w:p>
      <w:r>
        <w:rPr>
          <w:b/>
        </w:rPr>
        <w:t xml:space="preserve">Tulos</w:t>
      </w:r>
    </w:p>
    <w:p>
      <w:r>
        <w:t xml:space="preserve">Ei lisenssejä, ei värityskirjaa, vaan pelkästään huonolaatuisia ruutukaappauksia sarjasta!</w:t>
      </w:r>
    </w:p>
    <w:p>
      <w:r>
        <w:rPr>
          <w:b/>
        </w:rPr>
        <w:t xml:space="preserve">Esimerkki 8.2648</w:t>
      </w:r>
    </w:p>
    <w:p>
      <w:r>
        <w:t xml:space="preserve">Huonoin Amazonin myyjä koskaan (Bargain Ben) - Olen Amazon prime-asiakas yli 10 vuotta, en ole koskaan nähnyt myyjää, joka kieltäytyy ottamasta takaisin vahingoittunutta tuotetta.Hän pyysi minua maksamaan sen palauttamisesta, joka on enemmän kuin tuotteen hinta. Vastaanotti sängyn kokonaan rikki - myyjä kieltäytyi lähettämästä etukäteen maksettua lähetystarraa sen palauttamiseksi. Menee edestakaisin Amazonin asiakaspalvelun kanssa yli kuukausi sitten. Älä vaivaudu ostamaan Bargain Beniltä.</w:t>
      </w:r>
    </w:p>
    <w:p>
      <w:r>
        <w:rPr>
          <w:b/>
        </w:rPr>
        <w:t xml:space="preserve">Tulos</w:t>
      </w:r>
    </w:p>
    <w:p>
      <w:r>
        <w:t xml:space="preserve">"Bargain Ben" on huonoin Amazonin myyjä, jonka kanssa olen koskaan ollut tekemisissä.</w:t>
      </w:r>
    </w:p>
    <w:p>
      <w:r>
        <w:rPr>
          <w:b/>
        </w:rPr>
        <w:t xml:space="preserve">Esimerkki 8.2649</w:t>
      </w:r>
    </w:p>
    <w:p>
      <w:r>
        <w:t xml:space="preserve">Muiden asiakkaiden arvostelujen mukaan tulokset eivät koskaan vastaa värikarttaa. Viisihenkinen perheemme on testannut joka päivä viimeisten parin viikon ajan, ja joka kerta se edellyttää arvailua.</w:t>
      </w:r>
    </w:p>
    <w:p>
      <w:r>
        <w:rPr>
          <w:b/>
        </w:rPr>
        <w:t xml:space="preserve">Tulos</w:t>
      </w:r>
    </w:p>
    <w:p>
      <w:r>
        <w:t xml:space="preserve">Muiden asiakkaiden arvostelujen perusteella tulokset eivät koskaan vastaa ...</w:t>
      </w:r>
    </w:p>
    <w:p>
      <w:r>
        <w:rPr>
          <w:b/>
        </w:rPr>
        <w:t xml:space="preserve">Esimerkki 8.2650</w:t>
      </w:r>
    </w:p>
    <w:p>
      <w:r>
        <w:t xml:space="preserve">Vuodevaatteet ovat hienot, mutta olen Prime-jäsen ja valitsin kahden päivän toimituksen, postitettu toimitus on 5 päivää tilauspäivästä. Tämä on yleistymässä koko Amazonissa. Prime-jäsenet varokaa.</w:t>
      </w:r>
    </w:p>
    <w:p>
      <w:r>
        <w:rPr>
          <w:b/>
        </w:rPr>
        <w:t xml:space="preserve">Tulos</w:t>
      </w:r>
    </w:p>
    <w:p>
      <w:r>
        <w:t xml:space="preserve">Vuodevaatteet ovat kunnossa, mutta olen Prime-jäsen ja valitsin kaksi päivää ....</w:t>
      </w:r>
    </w:p>
    <w:p>
      <w:r>
        <w:rPr>
          <w:b/>
        </w:rPr>
        <w:t xml:space="preserve">Esimerkki 8.2651</w:t>
      </w:r>
    </w:p>
    <w:p>
      <w:r>
        <w:t xml:space="preserve">Tuotteen laatikko oli murskattu ... ja niin oli myös itse tuote. Murskattu laatikko oli täysin kunnossa olevan, vahingoittumattoman Amazonin postituslaatikon sisällä muiden samaan aikaan tilaamieni tuotteiden kanssa. Palautan ja toivottavasti saan tällä kertaa sellaisen, joka ei ole murskattu.</w:t>
      </w:r>
    </w:p>
    <w:p>
      <w:r>
        <w:rPr>
          <w:b/>
        </w:rPr>
        <w:t xml:space="preserve">Tulos</w:t>
      </w:r>
    </w:p>
    <w:p>
      <w:r>
        <w:t xml:space="preserve">Postitettiin murskattuna täydellisen hyvän amazon-laatikon sisällä...</w:t>
      </w:r>
    </w:p>
    <w:p>
      <w:r>
        <w:rPr>
          <w:b/>
        </w:rPr>
        <w:t xml:space="preserve">Esimerkki 8.2652</w:t>
      </w:r>
    </w:p>
    <w:p>
      <w:r>
        <w:t xml:space="preserve">Vastaanotettu ja kytketty kannettavaan tietokoneeseeni. Hiiri vierittää ja liikkuu näytöllä, mutta kumpikaan painike ei toiminut. Vianmääritystietoja ei toimitettu. Palautettiin.</w:t>
      </w:r>
    </w:p>
    <w:p>
      <w:r>
        <w:rPr>
          <w:b/>
        </w:rPr>
        <w:t xml:space="preserve">Tulos</w:t>
      </w:r>
    </w:p>
    <w:p>
      <w:r>
        <w:t xml:space="preserve">Vastaanotettu ja kytketty kannettavaan tietokoneeseeni. Hiiri vierittää ...</w:t>
      </w:r>
    </w:p>
    <w:p>
      <w:r>
        <w:rPr>
          <w:b/>
        </w:rPr>
        <w:t xml:space="preserve">Esimerkki 8.2653</w:t>
      </w:r>
    </w:p>
    <w:p>
      <w:r>
        <w:t xml:space="preserve">Odotin jotain jäykkää ja suojaa kolhuilta, kolhuilta ja kolhuilta, joita jokainen puhelin saa. Saapunut tuote oli kuitenkin pelkistetty kuori, joka tarjosi vain illuusion suojasta, ei mitään muuta. Säästä rahasi koteloon, joka ei vain näytä hyvältä, vaan myös toimii haluamallasi tavalla.</w:t>
      </w:r>
    </w:p>
    <w:p>
      <w:r>
        <w:rPr>
          <w:b/>
        </w:rPr>
        <w:t xml:space="preserve">Tulos</w:t>
      </w:r>
    </w:p>
    <w:p>
      <w:r>
        <w:t xml:space="preserve">Säästä rahasi tapaukseen, joka ei vain näytä hyvältä, vaan todella toimii haluamallasi tavalla.</w:t>
      </w:r>
    </w:p>
    <w:p>
      <w:r>
        <w:rPr>
          <w:b/>
        </w:rPr>
        <w:t xml:space="preserve">Esimerkki 8.2654</w:t>
      </w:r>
    </w:p>
    <w:p>
      <w:r>
        <w:t xml:space="preserve">Tämä lelu, kuten monet muutkin, ei täytä purunkestävyysväitteitään. 6 kuukauden ikäinen koiranpentu. Puri lelun 10 minuutissa.</w:t>
      </w:r>
    </w:p>
    <w:p>
      <w:r>
        <w:rPr>
          <w:b/>
        </w:rPr>
        <w:t xml:space="preserve">Tulos</w:t>
      </w:r>
    </w:p>
    <w:p>
      <w:r>
        <w:t xml:space="preserve">Ei kestävä. 10 minuuttia ja se on revennyt palasiksi. Rahan tuhlausta.</w:t>
      </w:r>
    </w:p>
    <w:p>
      <w:r>
        <w:rPr>
          <w:b/>
        </w:rPr>
        <w:t xml:space="preserve">Esimerkki 8.2655</w:t>
      </w:r>
    </w:p>
    <w:p>
      <w:r>
        <w:t xml:space="preserve">Näissä öljyissä on jotain hämärää. Niissä kaikissa on sama outo jälkituoksu kuin ne olisi leikattu jollakin. Olen ostanut monia muita eteeristen öljyjen merkkejä ja nämä eivät pärjää. Pidän kyllä matkapussista, jossa ne tulevat, mutta en tilaisi näitä uudelleen enkä suosittelisi niitä.</w:t>
      </w:r>
    </w:p>
    <w:p>
      <w:r>
        <w:rPr>
          <w:b/>
        </w:rPr>
        <w:t xml:space="preserve">Tulos</w:t>
      </w:r>
    </w:p>
    <w:p>
      <w:r>
        <w:t xml:space="preserve">Pidän niiden mukana tulevasta matkalaukusta, mutta en tilaisi niitä uudelleen enkä suosittelisi niitä.</w:t>
      </w:r>
    </w:p>
    <w:p>
      <w:r>
        <w:rPr>
          <w:b/>
        </w:rPr>
        <w:t xml:space="preserve">Esimerkki 8.2656</w:t>
      </w:r>
    </w:p>
    <w:p>
      <w:r>
        <w:t xml:space="preserve">Ostettu ystävälle. Osat eivät sovi hyvin yhteen. Liian pienet. Ohjeet eivät ole selkeät.</w:t>
      </w:r>
    </w:p>
    <w:p>
      <w:r>
        <w:rPr>
          <w:b/>
        </w:rPr>
        <w:t xml:space="preserve">Tulos</w:t>
      </w:r>
    </w:p>
    <w:p>
      <w:r>
        <w:t xml:space="preserve">Ostettu ystävälle. Osat eivät sovi yhteen ...</w:t>
      </w:r>
    </w:p>
    <w:p>
      <w:r>
        <w:rPr>
          <w:b/>
        </w:rPr>
        <w:t xml:space="preserve">Esimerkki 8.2657</w:t>
      </w:r>
    </w:p>
    <w:p>
      <w:r>
        <w:t xml:space="preserve">Sain rikkinäisen ohjaimen ja minulle kerrottiin, että minun olisi saatava hyvitystä, koska minulla ei ollut mitään korvaavia tuotteita, kiitos tyhjästä Amazon.</w:t>
      </w:r>
    </w:p>
    <w:p>
      <w:r>
        <w:rPr>
          <w:b/>
        </w:rPr>
        <w:t xml:space="preserve">Tulos</w:t>
      </w:r>
    </w:p>
    <w:p>
      <w:r>
        <w:t xml:space="preserve">Sain rikkinäisen ohjaimen ja minulle kerrottiin, että minun pitäisi ....</w:t>
      </w:r>
    </w:p>
    <w:p>
      <w:r>
        <w:rPr>
          <w:b/>
        </w:rPr>
        <w:t xml:space="preserve">Esimerkki 8.2658</w:t>
      </w:r>
    </w:p>
    <w:p>
      <w:r>
        <w:t xml:space="preserve">Hyvälaatuista karkaistua lasia, helppo asentaa, kosketusnäyttö toimii, valitettavasti se on litteä ja kello on kaareva reunalla, joten se jättää aukon, joka tarttuu asioihin ja muutaman kerran jälkeen suojus ponnahtaa pois.</w:t>
      </w:r>
    </w:p>
    <w:p>
      <w:r>
        <w:rPr>
          <w:b/>
        </w:rPr>
        <w:t xml:space="preserve">Tulos</w:t>
      </w:r>
    </w:p>
    <w:p>
      <w:r>
        <w:t xml:space="preserve">Olisi hyvä, jos se olisi kaareva vastaamaan kellon näyttöä.</w:t>
      </w:r>
    </w:p>
    <w:p>
      <w:r>
        <w:rPr>
          <w:b/>
        </w:rPr>
        <w:t xml:space="preserve">Esimerkki 8.2659</w:t>
      </w:r>
    </w:p>
    <w:p>
      <w:r>
        <w:t xml:space="preserve">Tämä hälytys tuskin värisee, ja ohjeet kellonajan ja hälytyksen asettamiseen ovat aivan liian monimutkaisia. Se on todella kauhea tuote. Menee suoraan roskiin.</w:t>
      </w:r>
    </w:p>
    <w:p>
      <w:r>
        <w:rPr>
          <w:b/>
        </w:rPr>
        <w:t xml:space="preserve">Tulos</w:t>
      </w:r>
    </w:p>
    <w:p>
      <w:r>
        <w:t xml:space="preserve">Tuskin värisee - liian vaikea asettaa ja nollata - pysy poissa käytöstä</w:t>
      </w:r>
    </w:p>
    <w:p>
      <w:r>
        <w:rPr>
          <w:b/>
        </w:rPr>
        <w:t xml:space="preserve">Esimerkki 8.2660</w:t>
      </w:r>
    </w:p>
    <w:p>
      <w:r>
        <w:t xml:space="preserve">Ensimmäinen yksikköni hajosi useiden kuukausien jälkeen. West Bend toimitti korvaavan yksikön, joka petti jo 25 käyttökerran jälkeen. En suosittele West Bendin popperin ostamista.</w:t>
      </w:r>
    </w:p>
    <w:p>
      <w:r>
        <w:rPr>
          <w:b/>
        </w:rPr>
        <w:t xml:space="preserve">Tulos</w:t>
      </w:r>
    </w:p>
    <w:p>
      <w:r>
        <w:t xml:space="preserve">Ensimmäinen yksikköni hajosi useiden kuukausien jälkeen. West Bend ...</w:t>
      </w:r>
    </w:p>
    <w:p>
      <w:r>
        <w:rPr>
          <w:b/>
        </w:rPr>
        <w:t xml:space="preserve">Esimerkki 8.2661</w:t>
      </w:r>
    </w:p>
    <w:p>
      <w:r>
        <w:t xml:space="preserve">Saatuani tämän ja huomattuani, että se ei ollut lainkaan tehokas kivunlievitykseen tai tulehduskipujen lievittämiseen, kuten aiemmin käyttämäni tuotemerkki, tein tutkimusta ja huomasin etiketissä olevan Prop 65 -varoituksen. Lisätutkimus osoitti, että Intiassa valmistettuja tuotteita ei ole sertifioitu ja että niissä käytetään eräänlaista lyijyä lisäaineena. Siitä puuttuu myös tarvittava suhde, joka tekee siitä tehokkaan kivunlievityksen. Periaatteessa minulla on pussi kurkumaa, jota käytän ruoanlaittoon, ja minun on ostettava toinen merkki kivunlievitykseen.</w:t>
      </w:r>
    </w:p>
    <w:p>
      <w:r>
        <w:rPr>
          <w:b/>
        </w:rPr>
        <w:t xml:space="preserve">Tulos</w:t>
      </w:r>
    </w:p>
    <w:p>
      <w:r>
        <w:t xml:space="preserve">Olisinpa tiennyt, että se on pikemminkin ruoanlaittoon kuin kivun/tulehduksen lievittämiseen.</w:t>
      </w:r>
    </w:p>
    <w:p>
      <w:r>
        <w:rPr>
          <w:b/>
        </w:rPr>
        <w:t xml:space="preserve">Esimerkki 8.2662</w:t>
      </w:r>
    </w:p>
    <w:p>
      <w:r>
        <w:t xml:space="preserve">Ei se mitään. Parranajotottumuksia on hyvin vaikea muuttaa. Kokeilin sitä kuukauden ajan ja totuttuani siihen, miten terän kulma on ja siirryttyäni jopa terävämpään terään, en voi sanoa, että suosittelisin tätä parranajokonetta, ellet halua uhrata PALJON aikaa parranajohoitoosi. Se ei tee mitään erikoista, mitä mikään muu partakone ei tekisi. Et voi tehdä nopeaa parranajoa, joten jos sinulla on kiire, unohda se, ellet halua syviä haavoja lol. Parasta tässä partakoneessa on se, että se on hyvä ympäristölle. Yritän vähentää jätteiden määrää, mutta valitettavasti palaan vanhaan partakoneeseeni, kunnes löydän toisen vaihtoehdon. Terät, jotka tulevat tämän parranajokoneen kanssa, eivät tehneet sileää parranajoa Minulla oli kuoppia ja parranajokoneen palovammoja heti parranajon jälkeen. Sääreni ja muut yksityisalueet eivät olleet sileät, kuten ne yleensä ovat muilla partakoneilla. Vaikka ostin laadukkaamman terän, en saanut aikaan läheistä parranajoa. Kokeilin myös erilaisia voiteita ja voiteita sekä kuorintaa ennen parranajoa jne. Viiltelet itseäsi ensimmäisellä kerralla, joten varaudu siihen. Valitettavasti juuri kun opin käyttämään tätä partaveitseä, olen palautusikkunan ulkopuolella ja olen nyt jumissa 40 dollarin tappion kanssa. En suosittele tätä minkään muun partaveitsen sijaan. Myös kahva on hyvin lyhyt. Olen ajanut koko vartaloni tällä vehkeellä, ja vaikka tein sen turvallisesti, se kesti kaksi kertaa kauemmin eikä parranajo ollut tiivis. Tein myös useita läpikäyntejä laadukkaimmalla partakoneella, enkä silti saanut kaikkia karvoja tai kuoppia pois.</w:t>
      </w:r>
    </w:p>
    <w:p>
      <w:r>
        <w:rPr>
          <w:b/>
        </w:rPr>
        <w:t xml:space="preserve">Tulos</w:t>
      </w:r>
    </w:p>
    <w:p>
      <w:r>
        <w:t xml:space="preserve">Ei mitään erikoista ja suunnittele parranajoaikasi kaksinkertaistamista.</w:t>
      </w:r>
    </w:p>
    <w:p>
      <w:r>
        <w:rPr>
          <w:b/>
        </w:rPr>
        <w:t xml:space="preserve">Esimerkki 8.2663</w:t>
      </w:r>
    </w:p>
    <w:p>
      <w:r>
        <w:t xml:space="preserve">12v-johto kuoli päivässä, latautuu jostain syystä uskomattoman hitaasti. Olen käyttänyt monia Nitecoren latauksia aiemmin eikä minulla ole koskaan ollut ongelmia, en ole varma, mikä tämän kanssa on vialla.</w:t>
      </w:r>
    </w:p>
    <w:p>
      <w:r>
        <w:rPr>
          <w:b/>
        </w:rPr>
        <w:t xml:space="preserve">Tulos</w:t>
      </w:r>
    </w:p>
    <w:p>
      <w:r>
        <w:t xml:space="preserve">12v johto kuoli päivän kuluessa, lataukset uskomattoman hitaasti ....</w:t>
      </w:r>
    </w:p>
    <w:p>
      <w:r>
        <w:rPr>
          <w:b/>
        </w:rPr>
        <w:t xml:space="preserve">Esimerkki 8.2664</w:t>
      </w:r>
    </w:p>
    <w:p>
      <w:r>
        <w:t xml:space="preserve">Kirjoittaja esittää mielenkiintoisia näkökohtia/teorioita, mutta kertoo sitten pitkäveteisen tarinan (joka perustuu tosielämän tapahtumiin), josta jätetään tarkoituksella pois tiettyjä tosiasioita, jotta tarina kuulostaisi paremmalta ja sopisi ehdotettuun teoriaan. Olen itse asiassa lukenut samankaltaisia tarinoita, joissa on tulkittu tosiasioita saavuttaakseni erilaisia kohtia/teorioita. Minusta tuntui, että tässä kirjassa oli uskottavuusongelmia. Luin/kuuntelin kirjaa myös siksi, että toivoin oppivani joitakin konkreettisia työkaluja, joita voisin käyttää huonojen tapojeni korvaamiseksi hyvillä tavoilla. En löytänyt näitä työkaluja tästä kirjasta.</w:t>
      </w:r>
    </w:p>
    <w:p>
      <w:r>
        <w:rPr>
          <w:b/>
        </w:rPr>
        <w:t xml:space="preserve">Tulos</w:t>
      </w:r>
    </w:p>
    <w:p>
      <w:r>
        <w:t xml:space="preserve">... jättää tarkoituksella pois tiettyjä tosiasioita, jotta tarina kuulostaisi paremmalta ja sopisi ehdotettuun teoriaan.</w:t>
      </w:r>
    </w:p>
    <w:p>
      <w:r>
        <w:rPr>
          <w:b/>
        </w:rPr>
        <w:t xml:space="preserve">Esimerkki 8.2665</w:t>
      </w:r>
    </w:p>
    <w:p>
      <w:r>
        <w:t xml:space="preserve">Minun olisi pitänyt lukea kommentit ja arvostelut ensin ennen kuin ostin tämän... Tiedän jo, että se on huijaus, joten en ainakaan pety, kun se saapuu.</w:t>
      </w:r>
    </w:p>
    <w:p>
      <w:r>
        <w:rPr>
          <w:b/>
        </w:rPr>
        <w:t xml:space="preserve">Tulos</w:t>
      </w:r>
    </w:p>
    <w:p>
      <w:r>
        <w:t xml:space="preserve">Minun olisi pitänyt lukea kommentit ja arvostelut ensin ennen ...</w:t>
      </w:r>
    </w:p>
    <w:p>
      <w:r>
        <w:rPr>
          <w:b/>
        </w:rPr>
        <w:t xml:space="preserve">Esimerkki 8.2666</w:t>
      </w:r>
    </w:p>
    <w:p>
      <w:r>
        <w:t xml:space="preserve">Henkilö, joka sitä tarvitsi, kuoli, eikä yhtiö antanut minun palauttaa tuotetta, vaikka laatikkoa ei koskaan avattu.</w:t>
      </w:r>
    </w:p>
    <w:p>
      <w:r>
        <w:rPr>
          <w:b/>
        </w:rPr>
        <w:t xml:space="preserve">Tulos</w:t>
      </w:r>
    </w:p>
    <w:p>
      <w:r>
        <w:t xml:space="preserve">Henkilö, joka tarvitsi sitä, kuoli, eikä yhtiö suostunut ....</w:t>
      </w:r>
    </w:p>
    <w:p>
      <w:r>
        <w:rPr>
          <w:b/>
        </w:rPr>
        <w:t xml:space="preserve">Esimerkki 8.2667</w:t>
      </w:r>
    </w:p>
    <w:p>
      <w:r>
        <w:t xml:space="preserve">4 kuukauden kevyen käytön jälkeen tarttumaton pinnoite on jo halkeillut! Valtava riski terveydelleni!!</w:t>
      </w:r>
    </w:p>
    <w:p>
      <w:r>
        <w:rPr>
          <w:b/>
        </w:rPr>
        <w:t xml:space="preserve">Tulos</w:t>
      </w:r>
    </w:p>
    <w:p>
      <w:r>
        <w:t xml:space="preserve">4 kuukauden kevyen käytön jälkeen tarttumaton pinnoite on jo halkeillut! Valtava riski terveydelleni!!</w:t>
      </w:r>
    </w:p>
    <w:p>
      <w:r>
        <w:rPr>
          <w:b/>
        </w:rPr>
        <w:t xml:space="preserve">Esimerkki 8.2668</w:t>
      </w:r>
    </w:p>
    <w:p>
      <w:r>
        <w:t xml:space="preserve">Ostin sen karkkien korvaamiseksi ruokavalioni vuoksi. Se ei toimi. Takuu maku ei ole hyvä</w:t>
      </w:r>
    </w:p>
    <w:p>
      <w:r>
        <w:rPr>
          <w:b/>
        </w:rPr>
        <w:t xml:space="preserve">Tulos</w:t>
      </w:r>
    </w:p>
    <w:p>
      <w:r>
        <w:t xml:space="preserve">Ostin sen korvaamaan karkkeja, koska minun ....</w:t>
      </w:r>
    </w:p>
    <w:p>
      <w:r>
        <w:rPr>
          <w:b/>
        </w:rPr>
        <w:t xml:space="preserve">Esimerkki 8.2669</w:t>
      </w:r>
    </w:p>
    <w:p>
      <w:r>
        <w:t xml:space="preserve">Tuleeko tämän mukana kuitti, tässä paketissa ei ollut kuittia, ja haluaisin lähettää sen takaisin, mutta te ette antaneet minulle kuittia näiden kenkien mukana. Joten en usko, että voin lähettää sen.</w:t>
      </w:r>
    </w:p>
    <w:p>
      <w:r>
        <w:rPr>
          <w:b/>
        </w:rPr>
        <w:t xml:space="preserve">Tulos</w:t>
      </w:r>
    </w:p>
    <w:p>
      <w:r>
        <w:t xml:space="preserve">tämän paketin mukana ei tullut kuittia, ja haluaisin lähettää sen takaisin.</w:t>
      </w:r>
    </w:p>
    <w:p>
      <w:r>
        <w:rPr>
          <w:b/>
        </w:rPr>
        <w:t xml:space="preserve">Esimerkki 8.2670</w:t>
      </w:r>
    </w:p>
    <w:p>
      <w:r>
        <w:t xml:space="preserve">Tuote näyttää hyvältä, mutta ensimmäisellä pudotuskerralla siitä irtosi iso pala, en ostaisi sitä uudelleen.</w:t>
      </w:r>
    </w:p>
    <w:p>
      <w:r>
        <w:rPr>
          <w:b/>
        </w:rPr>
        <w:t xml:space="preserve">Tulos</w:t>
      </w:r>
    </w:p>
    <w:p>
      <w:r>
        <w:t xml:space="preserve">Kohde näyttää hyvältä, mutta ensimmäisellä pudotuskerralla iso pala ....</w:t>
      </w:r>
    </w:p>
    <w:p>
      <w:r>
        <w:rPr>
          <w:b/>
        </w:rPr>
        <w:t xml:space="preserve">Esimerkki 8.2671</w:t>
      </w:r>
    </w:p>
    <w:p>
      <w:r>
        <w:t xml:space="preserve">Pidin vähiten siitä, että siinä ei ole paristoja tai tf-korttia, joten se on toisin sanoen hyödytön, kunnes teet vielä yhden matkan kauppaan, jotta se toimisi. Jos mainoksessa sanottiin, että tarvitset molemmat, en nähnyt sitä. Miksei molempia ole mukana, koska se on arvoton ilman paristoja tai tf-korttia.</w:t>
      </w:r>
    </w:p>
    <w:p>
      <w:r>
        <w:rPr>
          <w:b/>
        </w:rPr>
        <w:t xml:space="preserve">Tulos</w:t>
      </w:r>
    </w:p>
    <w:p>
      <w:r>
        <w:t xml:space="preserve">Pidin vähiten siitä, että siinä ei ole paristoja tai ....</w:t>
      </w:r>
    </w:p>
    <w:p>
      <w:r>
        <w:rPr>
          <w:b/>
        </w:rPr>
        <w:t xml:space="preserve">Esimerkki 8.2672</w:t>
      </w:r>
    </w:p>
    <w:p>
      <w:r>
        <w:t xml:space="preserve">Tämä ei ole PRIME-kohde. Siitä on kulunut kaksi viikkoa, enkä ole vieläkään saanut niitä. OSTAJAT VAROKAA!</w:t>
      </w:r>
    </w:p>
    <w:p>
      <w:r>
        <w:rPr>
          <w:b/>
        </w:rPr>
        <w:t xml:space="preserve">Tulos</w:t>
      </w:r>
    </w:p>
    <w:p>
      <w:r>
        <w:t xml:space="preserve">Tämä ei ole PRIME-kohde. On kulunut kaksi viikkoa, enkä ole vieläkään saanut niitä.</w:t>
      </w:r>
    </w:p>
    <w:p>
      <w:r>
        <w:rPr>
          <w:b/>
        </w:rPr>
        <w:t xml:space="preserve">Esimerkki 8.2673</w:t>
      </w:r>
    </w:p>
    <w:p>
      <w:r>
        <w:t xml:space="preserve">minulla on noin 3 paria näitä jo samankokoisia, mutta jostain syystä materiaali näissä oli erilainen kuin edellisissä. sen erittäin vaikea laittaa päälle ja ottaa pois, koska kangas on liian jäykkää. etsi eri myyjiä, nämä eivät toimineet. huono laatu.</w:t>
      </w:r>
    </w:p>
    <w:p>
      <w:r>
        <w:rPr>
          <w:b/>
        </w:rPr>
        <w:t xml:space="preserve">Tulos</w:t>
      </w:r>
    </w:p>
    <w:p>
      <w:r>
        <w:t xml:space="preserve">ive ostanut näitä niin monta kertaa int eh menneisyydessä, mutta nämä eivät olleet samanlaisia.</w:t>
      </w:r>
    </w:p>
    <w:p>
      <w:r>
        <w:rPr>
          <w:b/>
        </w:rPr>
        <w:t xml:space="preserve">Esimerkki 8.2674</w:t>
      </w:r>
    </w:p>
    <w:p>
      <w:r>
        <w:t xml:space="preserve">En saanut tuotetta lainkaan. Paketti oletetaan kadonneeksi ja Amazon ei anna hyvitystä! Älä osta täältä!</w:t>
      </w:r>
    </w:p>
    <w:p>
      <w:r>
        <w:rPr>
          <w:b/>
        </w:rPr>
        <w:t xml:space="preserve">Tulos</w:t>
      </w:r>
    </w:p>
    <w:p>
      <w:r>
        <w:t xml:space="preserve">En saanut tuotetta lainkaan. Pakkaus oletettavasti ...</w:t>
      </w:r>
    </w:p>
    <w:p>
      <w:r>
        <w:rPr>
          <w:b/>
        </w:rPr>
        <w:t xml:space="preserve">Esimerkki 8.2675</w:t>
      </w:r>
    </w:p>
    <w:p>
      <w:r>
        <w:t xml:space="preserve">Sitä on niin vaikea saada pois pidikkeestä/puhdistusyksiköstä, että kahva katkesi. En myöskään koskaan saanut pohjaa irti puhdistaakseni sitä. Myyjään ei voi ottaa yhteyttä tai saada takuutietoja, joten olen jumissa viallisen/rikkinäisen tuotteen kanssa, joka on minulle hyödytön.</w:t>
      </w:r>
    </w:p>
    <w:p>
      <w:r>
        <w:rPr>
          <w:b/>
        </w:rPr>
        <w:t xml:space="preserve">Tulos</w:t>
      </w:r>
    </w:p>
    <w:p>
      <w:r>
        <w:t xml:space="preserve">Tämä tuote on selkeä kopio...rahan haaskausta</w:t>
      </w:r>
    </w:p>
    <w:p>
      <w:r>
        <w:rPr>
          <w:b/>
        </w:rPr>
        <w:t xml:space="preserve">Esimerkki 8.2676</w:t>
      </w:r>
    </w:p>
    <w:p>
      <w:r>
        <w:t xml:space="preserve">Nämä leikkasivat jatkuvasti, jopa täysin paikallaan istuessa. Kun sanon jatkuvasti, tarkoitan, että et saa edes sekuntia keskeytyksettä. Ne sopivat hyvin ja ovat mukavat, ja akku toimii hyvin, mutta koska ne on suunniteltu yksinomaan musiikin kuunteluun tai puheluiden soittamiseen, eivätkä ne suorita tätä toimintoa lainkaan, ne ovat täysin hyödyttömiä. ÄLÄ OTA</w:t>
      </w:r>
    </w:p>
    <w:p>
      <w:r>
        <w:rPr>
          <w:b/>
        </w:rPr>
        <w:t xml:space="preserve">Tulos</w:t>
      </w:r>
    </w:p>
    <w:p>
      <w:r>
        <w:t xml:space="preserve">Ne sopivat hyvin ja ovat mukavat, ja akku toimii hyvin.</w:t>
      </w:r>
    </w:p>
    <w:p>
      <w:r>
        <w:rPr>
          <w:b/>
        </w:rPr>
        <w:t xml:space="preserve">Esimerkki 8.2677</w:t>
      </w:r>
    </w:p>
    <w:p>
      <w:r>
        <w:t xml:space="preserve">Tämä suolahiomakone on kuulemma paras hiomakone useilla foodie-sivustoilla ja ruoanlaittolehdissä. Minusta tämä suolamyllyn yläosa on kuitenkin huonosti rakennettu ja hatara. Ei osta pippurimyllyä, joka tekee tästä sarjan</w:t>
      </w:r>
    </w:p>
    <w:p>
      <w:r>
        <w:rPr>
          <w:b/>
        </w:rPr>
        <w:t xml:space="preserve">Tulos</w:t>
      </w:r>
    </w:p>
    <w:p>
      <w:r>
        <w:t xml:space="preserve">Tämän suolahiomakoneen on tarkoitus olla paras hiomakone useilla foodie-sivustoilla ja ruoanlaittolehdissä.</w:t>
      </w:r>
    </w:p>
    <w:p>
      <w:r>
        <w:rPr>
          <w:b/>
        </w:rPr>
        <w:t xml:space="preserve">Esimerkki 8.2678</w:t>
      </w:r>
    </w:p>
    <w:p>
      <w:r>
        <w:t xml:space="preserve">Mikro-USB-latausliitäntä oli rikki, kameraa ei voinut käyttää .... Nyt on odotettava korvaavaa laitetta. Kamera näytti siltä, että sitä oli käytetty tai palautettu aiemmin.</w:t>
      </w:r>
    </w:p>
    <w:p>
      <w:r>
        <w:rPr>
          <w:b/>
        </w:rPr>
        <w:t xml:space="preserve">Tulos</w:t>
      </w:r>
    </w:p>
    <w:p>
      <w:r>
        <w:t xml:space="preserve">USB-latausportti oli rikki kamerassa näytti käytetyltä</w:t>
      </w:r>
    </w:p>
    <w:p>
      <w:r>
        <w:rPr>
          <w:b/>
        </w:rPr>
        <w:t xml:space="preserve">Esimerkki 8.2679</w:t>
      </w:r>
    </w:p>
    <w:p>
      <w:r>
        <w:t xml:space="preserve">Kuvassa lukee "Small Bites", mutta tilauksessa lukee "Small Breeds". Halusimme ensin mainittua. Voimmeko vaihtaa pussit?</w:t>
      </w:r>
    </w:p>
    <w:p>
      <w:r>
        <w:rPr>
          <w:b/>
        </w:rPr>
        <w:t xml:space="preserve">Tulos</w:t>
      </w:r>
    </w:p>
    <w:p>
      <w:r>
        <w:t xml:space="preserve">Emme saaneet pussin kuvassa olevaa ruokakuvausta.</w:t>
      </w:r>
    </w:p>
    <w:p>
      <w:r>
        <w:rPr>
          <w:b/>
        </w:rPr>
        <w:t xml:space="preserve">Esimerkki 8.2680</w:t>
      </w:r>
    </w:p>
    <w:p>
      <w:r>
        <w:t xml:space="preserve">Vaikea arvioida tuotetta, koska se toimitettiin minulle tyhjässä laatikossa. Äärimmäisen pettynyt, että he lähettävät näin.</w:t>
      </w:r>
    </w:p>
    <w:p>
      <w:r>
        <w:rPr>
          <w:b/>
        </w:rPr>
        <w:t xml:space="preserve">Tulos</w:t>
      </w:r>
    </w:p>
    <w:p>
      <w:r>
        <w:t xml:space="preserve">Äärimmäisen pettymys, että he toimittavat näin.</w:t>
      </w:r>
    </w:p>
    <w:p>
      <w:r>
        <w:rPr>
          <w:b/>
        </w:rPr>
        <w:t xml:space="preserve">Esimerkki 8.2681</w:t>
      </w:r>
    </w:p>
    <w:p>
      <w:r>
        <w:t xml:space="preserve">Sain tämän tuotteen keskiviikkona ja avasin sen vasta torstaina. Jokainen pullo tuli murtuneena ja pirstaleisena. Viilsin itseäni jopa avatessani sen. Älkää tilatko.</w:t>
      </w:r>
    </w:p>
    <w:p>
      <w:r>
        <w:rPr>
          <w:b/>
        </w:rPr>
        <w:t xml:space="preserve">Tulos</w:t>
      </w:r>
    </w:p>
    <w:p>
      <w:r>
        <w:t xml:space="preserve">Sain tämän tuotteen keskiviikkona ja avasin sen juuri torstaina ...</w:t>
      </w:r>
    </w:p>
    <w:p>
      <w:r>
        <w:rPr>
          <w:b/>
        </w:rPr>
        <w:t xml:space="preserve">Esimerkki 8.2682</w:t>
      </w:r>
    </w:p>
    <w:p>
      <w:r>
        <w:t xml:space="preserve">Täysin tehoton. Suun kautta otettava melatoniini on paljon parempi. Ei ylläpidä tai saavuta unta, vaikka sitä käytettäisiin ohjeiden mukaan säännöllisesti.</w:t>
      </w:r>
    </w:p>
    <w:p>
      <w:r>
        <w:rPr>
          <w:b/>
        </w:rPr>
        <w:t xml:space="preserve">Tulos</w:t>
      </w:r>
    </w:p>
    <w:p>
      <w:r>
        <w:t xml:space="preserve">Suun kautta otettava melatoniini on paljon parempi. Ei ylläpidä tai saavuta unta, vaikka ...</w:t>
      </w:r>
    </w:p>
    <w:p>
      <w:r>
        <w:rPr>
          <w:b/>
        </w:rPr>
        <w:t xml:space="preserve">Esimerkki 8.2683</w:t>
      </w:r>
    </w:p>
    <w:p>
      <w:r>
        <w:t xml:space="preserve">Ei tappanut hämähäkkejä, vaikka sitä suihkutettiin suoraan. Purkkiin jäi paljon nestemäistä tuotetta, eikä aerosolipaine riittänyt sen ruiskuttamiseen. Erittäin suuri pettymys.</w:t>
      </w:r>
    </w:p>
    <w:p>
      <w:r>
        <w:rPr>
          <w:b/>
        </w:rPr>
        <w:t xml:space="preserve">Tulos</w:t>
      </w:r>
    </w:p>
    <w:p>
      <w:r>
        <w:t xml:space="preserve">Ei tappanut hämähäkkejä, vaikka sitä suihkutettiin suoraan ....</w:t>
      </w:r>
    </w:p>
    <w:p>
      <w:r>
        <w:rPr>
          <w:b/>
        </w:rPr>
        <w:t xml:space="preserve">Esimerkki 8.2684</w:t>
      </w:r>
    </w:p>
    <w:p>
      <w:r>
        <w:t xml:space="preserve">Olin aluksi tyytyväinen, mutta muutaman kuukauden kuluttua yksittäiset valot alkoivat palaa loppuun. Hieman yli vuosi käytössä ja vain 2 lamppua on edelleen toiminnassa :(</w:t>
      </w:r>
    </w:p>
    <w:p>
      <w:r>
        <w:rPr>
          <w:b/>
        </w:rPr>
        <w:t xml:space="preserve">Tulos</w:t>
      </w:r>
    </w:p>
    <w:p>
      <w:r>
        <w:t xml:space="preserve">Hieman yli vuoden vanha ja 90% valoista on palanut loppuun!!!!</w:t>
      </w:r>
    </w:p>
    <w:p>
      <w:r>
        <w:rPr>
          <w:b/>
        </w:rPr>
        <w:t xml:space="preserve">Esimerkki 8.2685</w:t>
      </w:r>
    </w:p>
    <w:p>
      <w:r>
        <w:t xml:space="preserve">huono mitoitus istuvuus menettää ne taipuvat helposti ei ole hintansa arvoinen tehty halvalla saada eri tuotemerkin nimi!!!</w:t>
      </w:r>
    </w:p>
    <w:p>
      <w:r>
        <w:rPr>
          <w:b/>
        </w:rPr>
        <w:t xml:space="preserve">Tulos</w:t>
      </w:r>
    </w:p>
    <w:p>
      <w:r>
        <w:t xml:space="preserve">huono mitoitus sovi menettää ne taipuvat helposti ei ....</w:t>
      </w:r>
    </w:p>
    <w:p>
      <w:r>
        <w:rPr>
          <w:b/>
        </w:rPr>
        <w:t xml:space="preserve">Esimerkki 8.2686</w:t>
      </w:r>
    </w:p>
    <w:p>
      <w:r>
        <w:t xml:space="preserve">Ensimmäisellä kerralla, kun kytkin siihen jotain, punaiset muoviset suojalistat rikkoutuivat ja juuttuivat. Kahden käyttökerran jälkeen sama tapahtui toiselle pistorasialle. Nyt laitteessa on katkenneita palasia (, jokin ehkä metallijousi)... ei mitään mitä haluaa verkkovirran kanssa. Se on niin heiveröinen.</w:t>
      </w:r>
    </w:p>
    <w:p>
      <w:r>
        <w:rPr>
          <w:b/>
        </w:rPr>
        <w:t xml:space="preserve">Tulos</w:t>
      </w:r>
    </w:p>
    <w:p>
      <w:r>
        <w:t xml:space="preserve">Kauhea laatu, löytää jotain, joka on parempi rakentaa laatua</w:t>
      </w:r>
    </w:p>
    <w:p>
      <w:r>
        <w:rPr>
          <w:b/>
        </w:rPr>
        <w:t xml:space="preserve">Esimerkki 8.2687</w:t>
      </w:r>
    </w:p>
    <w:p>
      <w:r>
        <w:t xml:space="preserve">Kauhea tuote! Pentuni tuhosi sen ensimmäisen 24 tunnin aikana. Se pystyi pureskelemaan sen helposti, vaikka sanotaan, että se ei ole pureskeltavaa. Se ei ole rahan arvoinen.</w:t>
      </w:r>
    </w:p>
    <w:p>
      <w:r>
        <w:rPr>
          <w:b/>
        </w:rPr>
        <w:t xml:space="preserve">Tulos</w:t>
      </w:r>
    </w:p>
    <w:p>
      <w:r>
        <w:t xml:space="preserve">Pieni tai keskikokoinen koira pureskelee sen alle päivässä.</w:t>
      </w:r>
    </w:p>
    <w:p>
      <w:r>
        <w:rPr>
          <w:b/>
        </w:rPr>
        <w:t xml:space="preserve">Esimerkki 8.2688</w:t>
      </w:r>
    </w:p>
    <w:p>
      <w:r>
        <w:t xml:space="preserve">ÄLÄ OTA. Valmistettu Kiinassa. Laatikot tulevat vaurioituneina. Osat puuttuvat. Lopulta sain sen kasaan sen jälkeen, kun tilasin toisen. Toimii kuin paska. Moottori tuskin laittaa kalanruokaa 1 jalka. Kokeilin molempia moottoreita, sama tulos. Kansi tuli, ja siitä oli haljennut pala.</w:t>
      </w:r>
    </w:p>
    <w:p>
      <w:r>
        <w:rPr>
          <w:b/>
        </w:rPr>
        <w:t xml:space="preserve">Tulos</w:t>
      </w:r>
    </w:p>
    <w:p>
      <w:r>
        <w:t xml:space="preserve">Toimii kuin paska. Moottori tuskin antaa kalaa ...</w:t>
      </w:r>
    </w:p>
    <w:p>
      <w:r>
        <w:rPr>
          <w:b/>
        </w:rPr>
        <w:t xml:space="preserve">Esimerkki 8.2689</w:t>
      </w:r>
    </w:p>
    <w:p>
      <w:r>
        <w:t xml:space="preserve">Etiketissä lukee "ultrapuuvilla", mikä ei tarkoita puuvillaa, vaan 50 % polyesteriä. "Ultrapuuvilla" on harhaanjohtavaa, kun se on 50 % polyesteriä.</w:t>
      </w:r>
    </w:p>
    <w:p>
      <w:r>
        <w:rPr>
          <w:b/>
        </w:rPr>
        <w:t xml:space="preserve">Tulos</w:t>
      </w:r>
    </w:p>
    <w:p>
      <w:r>
        <w:t xml:space="preserve">Etiketissä lukee "ultrapuuvilla", joka ei tarkoita puuvillaa, vaan ....</w:t>
      </w:r>
    </w:p>
    <w:p>
      <w:r>
        <w:rPr>
          <w:b/>
        </w:rPr>
        <w:t xml:space="preserve">Esimerkki 8.2690</w:t>
      </w:r>
    </w:p>
    <w:p>
      <w:r>
        <w:t xml:space="preserve">Tuote ei ollut toimitetussa laatikossa</w:t>
      </w:r>
    </w:p>
    <w:p>
      <w:r>
        <w:rPr>
          <w:b/>
        </w:rPr>
        <w:t xml:space="preserve">Tulos</w:t>
      </w:r>
    </w:p>
    <w:p>
      <w:r>
        <w:t xml:space="preserve">Vastaanottaa tuotteita, joiden kerrottiin tulleen, mutta jotka EIVÄT saapuneet.</w:t>
      </w:r>
    </w:p>
    <w:p>
      <w:r>
        <w:rPr>
          <w:b/>
        </w:rPr>
        <w:t xml:space="preserve">Esimerkki 8.2691</w:t>
      </w:r>
    </w:p>
    <w:p>
      <w:r>
        <w:t xml:space="preserve">Varmista, että kun saat ne ne toimivat, koska ostin omani 2 kuukautta sitten jouluksi ja sain kaiken ripustettua vain huomatakseen, että yksi vain toimii koko sarjasta, myyjän on otettava yhteyttä minuun, koska haluaisin joko vaihtaa tai lähettää minulle rahani takaisin myös ennen kuin lähetät tuotteesi, sinun pitäisi varmistaa, että ne kaikki toimivat ja ne eivät hajoa, kun avaat laatikon, olen hyvin pettynyt, jos en kuule takaisin, en koskaan osta teiltä mitään enää koskaan.</w:t>
      </w:r>
    </w:p>
    <w:p>
      <w:r>
        <w:rPr>
          <w:b/>
        </w:rPr>
        <w:t xml:space="preserve">Tulos</w:t>
      </w:r>
    </w:p>
    <w:p>
      <w:r>
        <w:t xml:space="preserve">Tärkeintä on, että myyjän on tarkistettava, että tuotteet ennen myyntiä ovat kunnossa.</w:t>
      </w:r>
    </w:p>
    <w:p>
      <w:r>
        <w:rPr>
          <w:b/>
        </w:rPr>
        <w:t xml:space="preserve">Esimerkki 8.2692</w:t>
      </w:r>
    </w:p>
    <w:p>
      <w:r>
        <w:t xml:space="preserve">TUOTE SAAPUI VAHINGOITTUNEENA, PILLERIT OLIVAT LIIMAUTUNEET TOISIINSA. JOS VOISIN ANTAA SILLE 0 TÄHTEÄ, ANTAISIN SEN.</w:t>
      </w:r>
    </w:p>
    <w:p>
      <w:r>
        <w:rPr>
          <w:b/>
        </w:rPr>
        <w:t xml:space="preserve">Tulos</w:t>
      </w:r>
    </w:p>
    <w:p>
      <w:r>
        <w:t xml:space="preserve">TUOTE SAAPUI VAHINGOITTUNEENA, PILLERIT OLI LIIMATTU YHTEEN ....</w:t>
      </w:r>
    </w:p>
    <w:p>
      <w:r>
        <w:rPr>
          <w:b/>
        </w:rPr>
        <w:t xml:space="preserve">Esimerkki 8.2693</w:t>
      </w:r>
    </w:p>
    <w:p>
      <w:r>
        <w:t xml:space="preserve">Tilasin marmori espressopavut koska pidän niistä eniten he lähettivät minulle sekoitettu pussi, jossa on tummaa suklaata ja valkoista suklaata, joka oli paska, kun tilaan marmori haluan marmori, mutta Amazon ei huolehtia siitä heti, joka oli fantastinen kiitos Amazonin</w:t>
      </w:r>
    </w:p>
    <w:p>
      <w:r>
        <w:rPr>
          <w:b/>
        </w:rPr>
        <w:t xml:space="preserve">Tulos</w:t>
      </w:r>
    </w:p>
    <w:p>
      <w:r>
        <w:t xml:space="preserve">Amazonilla on täydellinen asiakaspalvelu, vaikka se ei ole heidän vikansa, kun jotain toimitetaan väärin.</w:t>
      </w:r>
    </w:p>
    <w:p>
      <w:r>
        <w:rPr>
          <w:b/>
        </w:rPr>
        <w:t xml:space="preserve">Esimerkki 8.2694</w:t>
      </w:r>
    </w:p>
    <w:p>
      <w:r>
        <w:t xml:space="preserve">Ne toimivat vain viikon ajan.</w:t>
      </w:r>
    </w:p>
    <w:p>
      <w:r>
        <w:rPr>
          <w:b/>
        </w:rPr>
        <w:t xml:space="preserve">Tulos</w:t>
      </w:r>
    </w:p>
    <w:p>
      <w:r>
        <w:t xml:space="preserve">Ne eivät toimineet viikon jälkeen yksikään niistä kolmesta.</w:t>
      </w:r>
    </w:p>
    <w:p>
      <w:r>
        <w:rPr>
          <w:b/>
        </w:rPr>
        <w:t xml:space="preserve">Esimerkki 8.2695</w:t>
      </w:r>
    </w:p>
    <w:p>
      <w:r>
        <w:t xml:space="preserve">Se lakkasi toimimasta sen jälkeen, kun sitä on käytetty vain kahdesti, se ei käynnisty näytöllä, kun se on valkoinen katsellessaan, se sammuu ja ei kytkeydy takaisin päälle.</w:t>
      </w:r>
    </w:p>
    <w:p>
      <w:r>
        <w:rPr>
          <w:b/>
        </w:rPr>
        <w:t xml:space="preserve">Tulos</w:t>
      </w:r>
    </w:p>
    <w:p>
      <w:r>
        <w:t xml:space="preserve">Ei ole päänsäryn arvoinen älä osta ei kestä kauan ollenkaan</w:t>
      </w:r>
    </w:p>
    <w:p>
      <w:r>
        <w:rPr>
          <w:b/>
        </w:rPr>
        <w:t xml:space="preserve">Esimerkki 8.2696</w:t>
      </w:r>
    </w:p>
    <w:p>
      <w:r>
        <w:t xml:space="preserve">Tuote on halvalla tehty ja toimi 3 sekunnin ajan ja sammui sitten. En koskaan osta mitään, ellei se ole nimetty tuotemerkki, jonka tunnen. Minulla on myös ongelmia tuotteen palauttamisessa. En voi käyttää USPS:ää. Minun on käytettävä UPSia, eivätkä he tule hakemaan pakettia. Todellinen pettymys. Ainoa hyvä asia on, että tilasin Panasonic-merkkisen ja se toimii.</w:t>
      </w:r>
    </w:p>
    <w:p>
      <w:r>
        <w:rPr>
          <w:b/>
        </w:rPr>
        <w:t xml:space="preserve">Tulos</w:t>
      </w:r>
    </w:p>
    <w:p>
      <w:r>
        <w:t xml:space="preserve">Todellinen pettymys. Ainoa hyvä asia on, että tilasin Panasonicin ...</w:t>
      </w:r>
    </w:p>
    <w:p>
      <w:r>
        <w:rPr>
          <w:b/>
        </w:rPr>
        <w:t xml:space="preserve">Esimerkki 8.2697</w:t>
      </w:r>
    </w:p>
    <w:p>
      <w:r>
        <w:t xml:space="preserve">Olen käyttänyt tätä ehkä 2 kuukautta, ja se on jo repeämässä ja hajoamassa.</w:t>
      </w:r>
    </w:p>
    <w:p>
      <w:r>
        <w:rPr>
          <w:b/>
        </w:rPr>
        <w:t xml:space="preserve">Tulos</w:t>
      </w:r>
    </w:p>
    <w:p>
      <w:r>
        <w:t xml:space="preserve">Ei lainkaan kestävä! Söpö katsella, mutta siinä kaikki.</w:t>
      </w:r>
    </w:p>
    <w:p>
      <w:r>
        <w:rPr>
          <w:b/>
        </w:rPr>
        <w:t xml:space="preserve">Esimerkki 8.2698</w:t>
      </w:r>
    </w:p>
    <w:p>
      <w:r>
        <w:t xml:space="preserve">Tätä kavaa on vaikea löytää! Löysin sen ja odotin muutaman päivän, koska se oli loppu. Tuli minulle muovipussissa hyvin vähän pehmustusta ja se oli murskattu i puoliksi, kun sain sen murskattuna, koska se oli tehty lasista. Tuleeko tämä kahvi pusseissa kuten teepussit? Nyt on tilattava ja odotettava uudelleen!!!</w:t>
      </w:r>
    </w:p>
    <w:p>
      <w:r>
        <w:rPr>
          <w:b/>
        </w:rPr>
        <w:t xml:space="preserve">Tulos</w:t>
      </w:r>
    </w:p>
    <w:p>
      <w:r>
        <w:t xml:space="preserve">Kamala pakkaus ja pullo murskaantui, koska se oli lasia!</w:t>
      </w:r>
    </w:p>
    <w:p>
      <w:r>
        <w:rPr>
          <w:b/>
        </w:rPr>
        <w:t xml:space="preserve">Esimerkki 8.2699</w:t>
      </w:r>
    </w:p>
    <w:p>
      <w:r>
        <w:t xml:space="preserve">Hankin nämä siinä toivossa, että ne olisivat samanlaisia kuin 360-kuppi. Mutta otan sen erilleen ensimmäisellä kerralla pestä sitä top rikkoi- tekee koko asia hyödytön</w:t>
      </w:r>
    </w:p>
    <w:p>
      <w:r>
        <w:rPr>
          <w:b/>
        </w:rPr>
        <w:t xml:space="preserve">Tulos</w:t>
      </w:r>
    </w:p>
    <w:p>
      <w:r>
        <w:t xml:space="preserve">Hankin nämä toivoen, että ne olisivat samanlaisia kuin ....</w:t>
      </w:r>
    </w:p>
    <w:p>
      <w:r>
        <w:rPr>
          <w:b/>
        </w:rPr>
        <w:t xml:space="preserve">Esimerkki 8.2700</w:t>
      </w:r>
    </w:p>
    <w:p>
      <w:r>
        <w:t xml:space="preserve">Suurennuslasi saapui ilman pystysuoran palautusjousen järjestelmää, jonka on tarkoitus auttaa nollapisteen säilyttämisessä. Yritän ottaa yhteyttä myyjään saadakseni tilalle uuden. Päivitän arvosteluani kuultuani myyjältä.</w:t>
      </w:r>
    </w:p>
    <w:p>
      <w:r>
        <w:rPr>
          <w:b/>
        </w:rPr>
        <w:t xml:space="preserve">Tulos</w:t>
      </w:r>
    </w:p>
    <w:p>
      <w:r>
        <w:t xml:space="preserve">Suurennuslasi saapui ilman pystysuoran palautusjousen järjestelmää, joka ....</w:t>
      </w:r>
    </w:p>
    <w:p>
      <w:r>
        <w:rPr>
          <w:b/>
        </w:rPr>
        <w:t xml:space="preserve">Esimerkki 8.2701</w:t>
      </w:r>
    </w:p>
    <w:p>
      <w:r>
        <w:t xml:space="preserve">Paskakasa. Minulla on jo toinen, ja kahva on melkein pudonnut molemmista. Kyllä siellä on ruuvi. Onnea yrittäessä saada sitä liikkumaan. Ei mitään mahdollisuutta ottaa yhteyttä yritykseen tuen saamiseksi.</w:t>
      </w:r>
    </w:p>
    <w:p>
      <w:r>
        <w:rPr>
          <w:b/>
        </w:rPr>
        <w:t xml:space="preserve">Tulos</w:t>
      </w:r>
    </w:p>
    <w:p>
      <w:r>
        <w:t xml:space="preserve">Paskakasa. Käytä muutama dollari enemmän mihin tahansa muuhun merkkiin.</w:t>
      </w:r>
    </w:p>
    <w:p>
      <w:r>
        <w:rPr>
          <w:b/>
        </w:rPr>
        <w:t xml:space="preserve">Esimerkki 8.2702</w:t>
      </w:r>
    </w:p>
    <w:p>
      <w:r>
        <w:t xml:space="preserve">Varo! Tilasin 1 pakkauksen, joka sisältää 15 villakuivauspalloa. Tänään sain yhden pallon, joka näyttää tennispallolta ohuen villakerroksen sisällä.</w:t>
      </w:r>
    </w:p>
    <w:p>
      <w:r>
        <w:rPr>
          <w:b/>
        </w:rPr>
        <w:t xml:space="preserve">Tulos</w:t>
      </w:r>
    </w:p>
    <w:p>
      <w:r>
        <w:t xml:space="preserve">Yksi 15 kappaleen pakkaus tarkoittaa oikeastaan yhtä palloa yli 15 dollarilla!</w:t>
      </w:r>
    </w:p>
    <w:p>
      <w:r>
        <w:rPr>
          <w:b/>
        </w:rPr>
        <w:t xml:space="preserve">Esimerkki 8.2703</w:t>
      </w:r>
    </w:p>
    <w:p>
      <w:r>
        <w:t xml:space="preserve">Tilaa 2 sarjaa. Sama väri, SAGE. Lähetettiin 2 täysin eri väriä. Miten voitte sotkea sen?</w:t>
      </w:r>
    </w:p>
    <w:p>
      <w:r>
        <w:rPr>
          <w:b/>
        </w:rPr>
        <w:t xml:space="preserve">Tulos</w:t>
      </w:r>
    </w:p>
    <w:p>
      <w:r>
        <w:t xml:space="preserve">Yksinkertaista. Tilasin 2 pakkausta, sama VÄRI. 2 erilaista väriä lähetetty.</w:t>
      </w:r>
    </w:p>
    <w:p>
      <w:r>
        <w:rPr>
          <w:b/>
        </w:rPr>
        <w:t xml:space="preserve">Esimerkki 8.2704</w:t>
      </w:r>
    </w:p>
    <w:p>
      <w:r>
        <w:t xml:space="preserve">patruuna ei toiminut</w:t>
      </w:r>
    </w:p>
    <w:p>
      <w:r>
        <w:rPr>
          <w:b/>
        </w:rPr>
        <w:t xml:space="preserve">Tulos</w:t>
      </w:r>
    </w:p>
    <w:p>
      <w:r>
        <w:t xml:space="preserve">kasetti ei toiminut tuote oli hyödytön ei ollut mitään väriainetta</w:t>
      </w:r>
    </w:p>
    <w:p>
      <w:r>
        <w:rPr>
          <w:b/>
        </w:rPr>
        <w:t xml:space="preserve">Esimerkki 8.2705</w:t>
      </w:r>
    </w:p>
    <w:p>
      <w:r>
        <w:t xml:space="preserve">Kauhea laatu. Näyttää aluksi hyvältä, mutta sitten kaikki alkoivat kuoriutua kuukaudessa! En myöskään käyttänyt sitä edes joka päivä. Käytin sitä varmaan yhteensä 7 päivää, 2 niistä on ollut käytössä vain 3 päivää tai noin. Myöhästyin myös palautusikkunasta yhden päivän verran. Niin pettynyt, varsinkin kun ostimme 3.</w:t>
      </w:r>
    </w:p>
    <w:p>
      <w:r>
        <w:rPr>
          <w:b/>
        </w:rPr>
        <w:t xml:space="preserve">Tulos</w:t>
      </w:r>
    </w:p>
    <w:p>
      <w:r>
        <w:t xml:space="preserve">Näyttää aluksi hyvältä, mutta alkaa sitten kuoriutua hyvin nopeasti. Kauhea laatu...</w:t>
      </w:r>
    </w:p>
    <w:p>
      <w:r>
        <w:rPr>
          <w:b/>
        </w:rPr>
        <w:t xml:space="preserve">Esimerkki 8.2706</w:t>
      </w:r>
    </w:p>
    <w:p>
      <w:r>
        <w:t xml:space="preserve">Tilauksessamme lukee, että se toimitettiin kotiimme tänään, mutta näin ei tapahtunut. Se ei ole kotonamme, ulko-ovellamme tai postilaatikossamme. Ei ole mitään mahdollisuutta ottaa yhteyttä lähettäjään ja ilmoittaa, että emme saaneet tilaustamme. Pyydämme teitä ilmoittamaan asiasta mahdollisimman pian ja kertomaan, miten asia korjataan.</w:t>
      </w:r>
    </w:p>
    <w:p>
      <w:r>
        <w:rPr>
          <w:b/>
        </w:rPr>
        <w:t xml:space="preserve">Tulos</w:t>
      </w:r>
    </w:p>
    <w:p>
      <w:r>
        <w:t xml:space="preserve">Tilausta EI toimitettu meille, kuten seurantatiedoissa ilmoitettiin.</w:t>
      </w:r>
    </w:p>
    <w:p>
      <w:r>
        <w:rPr>
          <w:b/>
        </w:rPr>
        <w:t xml:space="preserve">Esimerkki 8.2707</w:t>
      </w:r>
    </w:p>
    <w:p>
      <w:r>
        <w:t xml:space="preserve">Laatikkokakku vaurioitunut ja 2 vuotavaa OxyClean-pulloa. Erittäin järkyttynyt ja pettynyt, koska laatikossa oli muitakin tuotteita, jotka ovat 7 kuukauden ikäiselle vauvalleni. Vauvan lämpömittari ja vaippapaketti, jotka molemmat olivat kyllästyneitä. Lisäksi iphonen näytönsuoja, joka oli erittäin kallis. Kuinka todella surullista!?!!?</w:t>
      </w:r>
    </w:p>
    <w:p>
      <w:r>
        <w:rPr>
          <w:b/>
        </w:rPr>
        <w:t xml:space="preserve">Tulos</w:t>
      </w:r>
    </w:p>
    <w:p>
      <w:r>
        <w:t xml:space="preserve">Pullot tulivat auki ja valuivat laatikkoon ja pilasivat vauvan tavarat.</w:t>
      </w:r>
    </w:p>
    <w:p>
      <w:r>
        <w:rPr>
          <w:b/>
        </w:rPr>
        <w:t xml:space="preserve">Esimerkki 8.2708</w:t>
      </w:r>
    </w:p>
    <w:p>
      <w:r>
        <w:t xml:space="preserve">Pyörä, jota käännetään selaamiseen, vinkuu. Ranteesi pehmuste on todella jäykkä, eikä se ole kovin mukava. Halvalla tehty tuote.</w:t>
      </w:r>
    </w:p>
    <w:p>
      <w:r>
        <w:rPr>
          <w:b/>
        </w:rPr>
        <w:t xml:space="preserve">Tulos</w:t>
      </w:r>
    </w:p>
    <w:p>
      <w:r>
        <w:t xml:space="preserve">Ranteesi pehmuste on todella jäykkä eikä se ole kovin mukava. Halvalla tehty tuote</w:t>
      </w:r>
    </w:p>
    <w:p>
      <w:r>
        <w:rPr>
          <w:b/>
        </w:rPr>
        <w:t xml:space="preserve">Esimerkki 8.2709</w:t>
      </w:r>
    </w:p>
    <w:p>
      <w:r>
        <w:t xml:space="preserve">Rakastan sitä, miltä tämä lelu näyttää, mutta valitettavasti ensimmäisen viikon aikana pennullani oli reikä kaulassa ja täytettä alkoi ilmestyä sen suuhun. Se piti heittää pois, koska se piti siitä niin paljon, mutta se muuttui söpöstä söpöksi ja vaaralliseksi sille. Eläinlääkäri sanoi, että täyte ei kuulu pentujen ruokavalioon. Meillä on kokoelma tällaisia eläimiä ja tämä merkki ei vain toiminut. En osta heidän tuotteitaan enää uudestaan.</w:t>
      </w:r>
    </w:p>
    <w:p>
      <w:r>
        <w:rPr>
          <w:b/>
        </w:rPr>
        <w:t xml:space="preserve">Tulos</w:t>
      </w:r>
    </w:p>
    <w:p>
      <w:r>
        <w:t xml:space="preserve">Ei hyvä diili, kun sinun täytyy heittää se pitää koira turvassa</w:t>
      </w:r>
    </w:p>
    <w:p>
      <w:r>
        <w:rPr>
          <w:b/>
        </w:rPr>
        <w:t xml:space="preserve">Esimerkki 8.2710</w:t>
      </w:r>
    </w:p>
    <w:p>
      <w:r>
        <w:t xml:space="preserve">Se näytti melko hyvältä kuvassa, mutta kun saimme sen pakattuna, se oli todella pieni kamera.</w:t>
      </w:r>
    </w:p>
    <w:p>
      <w:r>
        <w:rPr>
          <w:b/>
        </w:rPr>
        <w:t xml:space="preserve">Tulos</w:t>
      </w:r>
    </w:p>
    <w:p>
      <w:r>
        <w:t xml:space="preserve">Se näytti melko hyvältä kuvassa, mutta kun saimme ....</w:t>
      </w:r>
    </w:p>
    <w:p>
      <w:r>
        <w:rPr>
          <w:b/>
        </w:rPr>
        <w:t xml:space="preserve">Esimerkki 8.2711</w:t>
      </w:r>
    </w:p>
    <w:p>
      <w:r>
        <w:t xml:space="preserve">Ostin tämän, koska siinä sanottiin, ettei siinä ole keinotekoisia hajusteita ja että se on turvallinen värjätyille hiuksille. Tuoksuosa on totta, mutta luulen, että he tarkoittivat tavallisia hiusvärejä, koska tämä ei todellakaan pitänyt paikkaansa minun kohdallani. Jos käytät muotivärejä, tätä shampoota ei ole turvallista käyttää. Käytän Punky Coloria violetissa ja käytettyäni tätä shampoota kahdesti, hiukseni ovat haalistuneet siihen, mihin vanha DevaCurl olisi saanut sen 2 kuukauden päästä. Sanomattakin on selvää, että olen erittäin pettynyt. Etsintäni väriturvallisen hajusteettoman shampoon löytämiseksi jatkuu....</w:t>
      </w:r>
    </w:p>
    <w:p>
      <w:r>
        <w:rPr>
          <w:b/>
        </w:rPr>
        <w:t xml:space="preserve">Tulos</w:t>
      </w:r>
    </w:p>
    <w:p>
      <w:r>
        <w:t xml:space="preserve">Sanomattakin on selvää, että olen erittäin pettynyt. Etsin väritöntä ja hajusteetonta ...</w:t>
      </w:r>
    </w:p>
    <w:p>
      <w:r>
        <w:rPr>
          <w:b/>
        </w:rPr>
        <w:t xml:space="preserve">Esimerkki 8.2712</w:t>
      </w:r>
    </w:p>
    <w:p>
      <w:r>
        <w:t xml:space="preserve">Ne saapuivat rasvattuina odottamassa vastausta yhtiöltä.</w:t>
      </w:r>
    </w:p>
    <w:p>
      <w:r>
        <w:rPr>
          <w:b/>
        </w:rPr>
        <w:t xml:space="preserve">Tulos</w:t>
      </w:r>
    </w:p>
    <w:p>
      <w:r>
        <w:t xml:space="preserve">hirveä kunto, ei asiakaspalvelua, puhelinnumero väärennös.</w:t>
      </w:r>
    </w:p>
    <w:p>
      <w:r>
        <w:rPr>
          <w:b/>
        </w:rPr>
        <w:t xml:space="preserve">Esimerkki 8.2713</w:t>
      </w:r>
    </w:p>
    <w:p>
      <w:r>
        <w:t xml:space="preserve">Se korvasi nauhan, jota emme löytäneet ja joka vastasi tarpeitamme, jotka olivat kännykkämagneetin kiinnittäminen auton kojelautaan, minkä toinen nauha teki hämmästyttävän hyvin. Tämä teippi vaikutti aluksi vahvalta, mutta tuntui vain lakanneen tarttumasta noin 1/2 tunnin kuluttua ja putosi lattialle. En edes päässyt siihen pisteeseen, että olisin voinut laittaa puhelimeni siihen - se ei edes pitänyt magneettia. Ja pinta on täydellinen sille - erittäin sileä muovi. Yritin toistuvasti, mutta se hyvin oudosti alkaa vahvasti ja sitten antaa periksi. Niin ja siitä jäi myös jäämiä kojelaudalle. Ehkä jos vain mattoteippaa tms. niin tämä saattaisi toimia, mutta tarkoitukseni oli löytää jotain vahvempaa ja tämä ei ollut sitä. Kertoisin teille teipin merkin, joka toimii, mutta siinä ei ole merkkiä - löysimme sen vihdoin uudelleen, paitsi että meidät ryöstettiin 10 dollarilla tästä teipistä.</w:t>
      </w:r>
    </w:p>
    <w:p>
      <w:r>
        <w:rPr>
          <w:b/>
        </w:rPr>
        <w:t xml:space="preserve">Tulos</w:t>
      </w:r>
    </w:p>
    <w:p>
      <w:r>
        <w:t xml:space="preserve">Tarttuu vain minuutteja ja antaa sitten periksi - älä osta sitä.</w:t>
      </w:r>
    </w:p>
    <w:p>
      <w:r>
        <w:rPr>
          <w:b/>
        </w:rPr>
        <w:t xml:space="preserve">Esimerkki 8.2714</w:t>
      </w:r>
    </w:p>
    <w:p>
      <w:r>
        <w:t xml:space="preserve">En ole koskaan saanut sitä yritys ei hyvitä minulle tai lähetä toinen täysin pettynyt.</w:t>
      </w:r>
    </w:p>
    <w:p>
      <w:r>
        <w:rPr>
          <w:b/>
        </w:rPr>
        <w:t xml:space="preserve">Tulos</w:t>
      </w:r>
    </w:p>
    <w:p>
      <w:r>
        <w:t xml:space="preserve">Joko joku varasti sen tai toimitettu väärään osoitteeseen Olen erittäin pettynyt he vain ottivat rahani ja pitää kertoa minulle s</w:t>
      </w:r>
    </w:p>
    <w:p>
      <w:r>
        <w:rPr>
          <w:b/>
        </w:rPr>
        <w:t xml:space="preserve">Esimerkki 8.2715</w:t>
      </w:r>
    </w:p>
    <w:p>
      <w:r>
        <w:t xml:space="preserve">Viisi teippirullaa. Ei kannata vaivautua palaamaan amazoniin menemällä ups:iin. Tämä ei ole hyvä. Hyvin tyypillistä amazonin varastokauppoja. En enää käytä niitä</w:t>
      </w:r>
    </w:p>
    <w:p>
      <w:r>
        <w:rPr>
          <w:b/>
        </w:rPr>
        <w:t xml:space="preserve">Tulos</w:t>
      </w:r>
    </w:p>
    <w:p>
      <w:r>
        <w:t xml:space="preserve">Tämä ei ole hyvä asia. Hyvin tyypillistä amazon varasto käsittelee</w:t>
      </w:r>
    </w:p>
    <w:p>
      <w:r>
        <w:rPr>
          <w:b/>
        </w:rPr>
        <w:t xml:space="preserve">Esimerkki 8.2716</w:t>
      </w:r>
    </w:p>
    <w:p>
      <w:r>
        <w:t xml:space="preserve">Kaksi kolmesta saadusta etulevyn suojuksesta oli halkeillut ja käyttökelvoton.</w:t>
      </w:r>
    </w:p>
    <w:p>
      <w:r>
        <w:rPr>
          <w:b/>
        </w:rPr>
        <w:t xml:space="preserve">Tulos</w:t>
      </w:r>
    </w:p>
    <w:p>
      <w:r>
        <w:t xml:space="preserve">Jos ihmettelen, kuinka hyvin he aikovat todella suojata puhelinta?</w:t>
      </w:r>
    </w:p>
    <w:p>
      <w:r>
        <w:rPr>
          <w:b/>
        </w:rPr>
        <w:t xml:space="preserve">Esimerkki 8.2717</w:t>
      </w:r>
    </w:p>
    <w:p>
      <w:r>
        <w:t xml:space="preserve">Tuote halkeili ja taipui vain 4 päivän käytön jälkeen, kirjoitimme myös palautetta myyjälle, mutta emme saaneet mitään vastausta.</w:t>
      </w:r>
    </w:p>
    <w:p>
      <w:r>
        <w:rPr>
          <w:b/>
        </w:rPr>
        <w:t xml:space="preserve">Tulos</w:t>
      </w:r>
    </w:p>
    <w:p>
      <w:r>
        <w:t xml:space="preserve">Tämä on huonoin tuote, jonka olen koskaan tuonut Amazonista.</w:t>
      </w:r>
    </w:p>
    <w:p>
      <w:r>
        <w:rPr>
          <w:b/>
        </w:rPr>
        <w:t xml:space="preserve">Esimerkki 8.2718</w:t>
      </w:r>
    </w:p>
    <w:p>
      <w:r>
        <w:t xml:space="preserve">Olen tilannut tämän kohteen 4 kertaa ja he lähettävät minulle aina sen, jossa on hihna, jonka haluan vanhan koulukunnan köyden 😡.</w:t>
      </w:r>
    </w:p>
    <w:p>
      <w:r>
        <w:rPr>
          <w:b/>
        </w:rPr>
        <w:t xml:space="preserve">Tulos</w:t>
      </w:r>
    </w:p>
    <w:p>
      <w:r>
        <w:t xml:space="preserve">Olen tilannut tämän tuotteen 4 kertaa, ja he lähettävät minulle aina saman tuotteen....</w:t>
      </w:r>
    </w:p>
    <w:p>
      <w:r>
        <w:rPr>
          <w:b/>
        </w:rPr>
        <w:t xml:space="preserve">Esimerkki 8.2719</w:t>
      </w:r>
    </w:p>
    <w:p>
      <w:r>
        <w:t xml:space="preserve">Tilasin nämä edulliseen hintaan. Sain sen sijaan väärennetyt Oakley-aurinkolasit. Monet muutkin ovat saaneet aurinkolasit, tarkista myyjän palautesivusto.</w:t>
      </w:r>
    </w:p>
    <w:p>
      <w:r>
        <w:rPr>
          <w:b/>
        </w:rPr>
        <w:t xml:space="preserve">Tulos</w:t>
      </w:r>
    </w:p>
    <w:p>
      <w:r>
        <w:t xml:space="preserve">Tilasin nämä edulliseen hintaan. Sain väärennetyn parin Oakley ...</w:t>
      </w:r>
    </w:p>
    <w:p>
      <w:r>
        <w:rPr>
          <w:b/>
        </w:rPr>
        <w:t xml:space="preserve">Esimerkki 8.2720</w:t>
      </w:r>
    </w:p>
    <w:p>
      <w:r>
        <w:t xml:space="preserve">Lähetit minut likaisimpaan ällöttävään paikkaan. Sen on täytynyt olla varastossa vuosia!!!! En kiitä teitä.</w:t>
      </w:r>
    </w:p>
    <w:p>
      <w:r>
        <w:rPr>
          <w:b/>
        </w:rPr>
        <w:t xml:space="preserve">Tulos</w:t>
      </w:r>
    </w:p>
    <w:p>
      <w:r>
        <w:t xml:space="preserve">Lähetit minut likaisimpaan ällöttävään paikkaan. Sen on täytynyt olla varastossa ...</w:t>
      </w:r>
    </w:p>
    <w:p>
      <w:r>
        <w:rPr>
          <w:b/>
        </w:rPr>
        <w:t xml:space="preserve">Esimerkki 8.2721</w:t>
      </w:r>
    </w:p>
    <w:p>
      <w:r>
        <w:t xml:space="preserve">Olen kirjoittanut useita kertoja siitä, etten ole saanut tavaroitani, enkä ole saanut vastausta! Ne ovat nyt 2 viikkoa kateissa!</w:t>
      </w:r>
    </w:p>
    <w:p>
      <w:r>
        <w:rPr>
          <w:b/>
        </w:rPr>
        <w:t xml:space="preserve">Tulos</w:t>
      </w:r>
    </w:p>
    <w:p>
      <w:r>
        <w:t xml:space="preserve">Olen kirjoittanut useita kertoja siitä, etten ole saanut tavaroitani ...</w:t>
      </w:r>
    </w:p>
    <w:p>
      <w:r>
        <w:rPr>
          <w:b/>
        </w:rPr>
        <w:t xml:space="preserve">Esimerkki 8.2722</w:t>
      </w:r>
    </w:p>
    <w:p>
      <w:r>
        <w:t xml:space="preserve">En ole vieläkään saanut tätä sen jälkeen, kun amazon sanoi, että se oli heidän vikansa! ja se oli viikkoja sitten.... joko palauta rahani tai lähetä tuote, kiitos!</w:t>
      </w:r>
    </w:p>
    <w:p>
      <w:r>
        <w:rPr>
          <w:b/>
        </w:rPr>
        <w:t xml:space="preserve">Tulos</w:t>
      </w:r>
    </w:p>
    <w:p>
      <w:r>
        <w:t xml:space="preserve">En vieläkään saanut tätä sen jälkeen, kun amazon sanoi, että se ....</w:t>
      </w:r>
    </w:p>
    <w:p>
      <w:r>
        <w:rPr>
          <w:b/>
        </w:rPr>
        <w:t xml:space="preserve">Esimerkki 8.2723</w:t>
      </w:r>
    </w:p>
    <w:p>
      <w:r>
        <w:t xml:space="preserve">Liitin 4K Rokun vastaanottimeen tällä kaapelilla. Paljon katkoksia, tyhjiä ruutuja, digitaalista kohinaa. Vaihdoin toiseen halvemman näköiseen kaapeliin, joka minulla oli lojumassa, ja kaikki ongelmat poistuivat. Näyttää siltä, että sain huonon kaapelin.</w:t>
      </w:r>
    </w:p>
    <w:p>
      <w:r>
        <w:rPr>
          <w:b/>
        </w:rPr>
        <w:t xml:space="preserve">Tulos</w:t>
      </w:r>
    </w:p>
    <w:p>
      <w:r>
        <w:t xml:space="preserve">Liitin 4K Rokun vastaanottimeen tällä kaapelilla. Monet ...</w:t>
      </w:r>
    </w:p>
    <w:p>
      <w:r>
        <w:rPr>
          <w:b/>
        </w:rPr>
        <w:t xml:space="preserve">Esimerkki 8.2724</w:t>
      </w:r>
    </w:p>
    <w:p>
      <w:r>
        <w:t xml:space="preserve">He ovat lähettäneet minulle 3 laatikkoa neljästä tähän mennessä, mutta he lähettivät minulle 2 laatikkoa "MUSTIA" pusseja, ei kirkkaita.</w:t>
      </w:r>
    </w:p>
    <w:p>
      <w:r>
        <w:rPr>
          <w:b/>
        </w:rPr>
        <w:t xml:space="preserve">Tulos</w:t>
      </w:r>
    </w:p>
    <w:p>
      <w:r>
        <w:t xml:space="preserve">He lähettivät minulle "MUSTAT" pussit, kun kuvauksessa lukee "kirkas".</w:t>
      </w:r>
    </w:p>
    <w:p>
      <w:r>
        <w:rPr>
          <w:b/>
        </w:rPr>
        <w:t xml:space="preserve">Esimerkki 8.2725</w:t>
      </w:r>
    </w:p>
    <w:p>
      <w:r>
        <w:t xml:space="preserve">Tuote saapui täydellisessä kunnossa, mutta se ei ole yhteensopiva autoni mallin kanssa toisin kuin Amazonin verkkosivulla sanotaan. Ostin tämän kampiakselin asentotunnistimen BMW E46 323i Station Wagon vuosimallia 2000 varten Amazonin verkkosivun yhteensopivuustyökalun perusteella, mutta se ei ole yhteensopiva. Liitin on kohtisuorassa itse anturiin nähden ja se kosketti moottoria estäen kaapelin liittämisen.</w:t>
      </w:r>
    </w:p>
    <w:p>
      <w:r>
        <w:rPr>
          <w:b/>
        </w:rPr>
        <w:t xml:space="preserve">Tulos</w:t>
      </w:r>
    </w:p>
    <w:p>
      <w:r>
        <w:t xml:space="preserve">Tuote ei ole yhteensopiva toisin kuin Amazonin verkkosivulla sanotaan.</w:t>
      </w:r>
    </w:p>
    <w:p>
      <w:r>
        <w:rPr>
          <w:b/>
        </w:rPr>
        <w:t xml:space="preserve">Esimerkki 8.2726</w:t>
      </w:r>
    </w:p>
    <w:p>
      <w:r>
        <w:t xml:space="preserve">En ole aivan varma, kuka tämän on suunnitellut, mutta sitä ei ole suunniteltu hyvin, sillä pala, joka pitää varsinaista rullaa, katkesi juuri ja teki siitä hyödyttömän. Se ei voi pitää minkäänlaista painoa, täydellistä rahan tuhlausta, jos ajattelet sitä, älä hanki sitä, ota rahasi ja osta jotain muuta. Täydellinen pettymys.</w:t>
      </w:r>
    </w:p>
    <w:p>
      <w:r>
        <w:rPr>
          <w:b/>
        </w:rPr>
        <w:t xml:space="preserve">Tulos</w:t>
      </w:r>
    </w:p>
    <w:p>
      <w:r>
        <w:t xml:space="preserve">Kauhea tuote, hajosi jo kuukauden käytön jälkeen.</w:t>
      </w:r>
    </w:p>
    <w:p>
      <w:r>
        <w:rPr>
          <w:b/>
        </w:rPr>
        <w:t xml:space="preserve">Esimerkki 8.2727</w:t>
      </w:r>
    </w:p>
    <w:p>
      <w:r>
        <w:t xml:space="preserve">Tilasin tämän ennen kukintaa. Jo viikolla 2 kukka ja juuri huomasin, että he lähettivät minulle väärän....</w:t>
      </w:r>
    </w:p>
    <w:p>
      <w:r>
        <w:rPr>
          <w:b/>
        </w:rPr>
        <w:t xml:space="preserve">Tulos</w:t>
      </w:r>
    </w:p>
    <w:p>
      <w:r>
        <w:t xml:space="preserve">Tilasin tämän ennen kukintaa. Jo viikolla 2 ...</w:t>
      </w:r>
    </w:p>
    <w:p>
      <w:r>
        <w:rPr>
          <w:b/>
        </w:rPr>
        <w:t xml:space="preserve">Esimerkki 8.2728</w:t>
      </w:r>
    </w:p>
    <w:p>
      <w:r>
        <w:t xml:space="preserve">Se sopii tavaratilaan täydellisesti, mutta se on kovaa muovia, joten tavarat liukuvat sen päällä. Luulin, että se olisi kumipintainen. Aion etsiä vaihtoehdon.</w:t>
      </w:r>
    </w:p>
    <w:p>
      <w:r>
        <w:rPr>
          <w:b/>
        </w:rPr>
        <w:t xml:space="preserve">Tulos</w:t>
      </w:r>
    </w:p>
    <w:p>
      <w:r>
        <w:t xml:space="preserve">Se sopii täydellisesti tavaratilaan, mutta se on ....</w:t>
      </w:r>
    </w:p>
    <w:p>
      <w:r>
        <w:rPr>
          <w:b/>
        </w:rPr>
        <w:t xml:space="preserve">Esimerkki 8.2729</w:t>
      </w:r>
    </w:p>
    <w:p>
      <w:r>
        <w:t xml:space="preserve">Herätyskellon kiinnostukseni herätti sen tyylikäs ja moderni peilimuotoilu. Kun sain kellon, se oli todella pettymys. Ensinnäkin, kellon laatu ei todellakaan ole kohdallaan. Se on kevyt ja materiaali tuntuu melko halvalta. Virtajohto irtoaa helposti kellosta jokaisella pienellä liikkeellä. Myös omani painikkeet olivat väärin sijoitettu. "M"-painikkeen piti olla "-"-painikkeen paikalla. Tajusin sen sen jälkeen, kun olin ponnistellut kellon asentamiseksi ohjeiden avulla. Kellonajan näyttö on melko kirkas, jopa pienimmällä asetuksella, joten jos haluat nukkua mahdollisimman vähän valoa, en suosittele tätä kelloa. Parasta tässä kellossa on suuri aikanäyttö. Se on helppo lukea kaukaa. Herätystoiminto ei ollut huono, vain tyypillinen herätyksen piippausääni. Hälytys toimi hyvin. Halusin todella pitää tästä herätyskellosta, mutta päädyin todella pettymään.</w:t>
      </w:r>
    </w:p>
    <w:p>
      <w:r>
        <w:rPr>
          <w:b/>
        </w:rPr>
        <w:t xml:space="preserve">Tulos</w:t>
      </w:r>
    </w:p>
    <w:p>
      <w:r>
        <w:t xml:space="preserve">Pidin todella kellon ulkonäöstä, mutta olen pettynyt...</w:t>
      </w:r>
    </w:p>
    <w:p>
      <w:r>
        <w:rPr>
          <w:b/>
        </w:rPr>
        <w:t xml:space="preserve">Esimerkki 8.2730</w:t>
      </w:r>
    </w:p>
    <w:p>
      <w:r>
        <w:t xml:space="preserve">Ratkaisut eivät ole linjassa käytännön ongelmien kanssa, mikä tekee periaatteessa puolet tästä kirjasta täysin hyödyttömäksi. Kirjasta on mahdotonta opiskella muuta kuin vain lukemalla lukuja. Ensimmäiset luvut olivat ihan hyviä, kun piti käydä tarkistamassa vastaukset harjoitusongelmiin, mutta seuraavat luvut ovat niin sekaisin, ettei niistä saa mitään tolkkua, ja olen varmasti kärsinyt luokkakokeissa tämän takia. 300 dollarin oppikirjaksi olen vierestä, että jouduin ostamaan tämän. Aion ehdottomasti yrittää saada hyvitystä myyjältä tästä kirjasta. Ehdotukseni: ÄLÄ OTA. Katsokaa, onko professorillanne muita opiskelu- ja oppimateriaaleja, joilla voitte korvata sen, kunnes tämä oppikirja editoidaan uudelleen.</w:t>
      </w:r>
    </w:p>
    <w:p>
      <w:r>
        <w:rPr>
          <w:b/>
        </w:rPr>
        <w:t xml:space="preserve">Tulos</w:t>
      </w:r>
    </w:p>
    <w:p>
      <w:r>
        <w:t xml:space="preserve">Ratkaisut eivät ole linjassa ongelmien kanssa! Hyödytön opiskeluun!</w:t>
      </w:r>
    </w:p>
    <w:p>
      <w:r>
        <w:rPr>
          <w:b/>
        </w:rPr>
        <w:t xml:space="preserve">Esimerkki 8.2731</w:t>
      </w:r>
    </w:p>
    <w:p>
      <w:r>
        <w:t xml:space="preserve">Niin monimutkaista käyttää sitä, olen asentanut aseman, ja se on ok yhdistää puhelimeen, mutta sitten ei ole mitään muuta. Ei reagoi, mikään ei ponnahda puhelimeen, mikään ei toimi. Sitä on niin vaikea käyttää, kun yritin palauttaa sen, huomasin, että se on palautuskielto...... Olkaa varovaisia, vaikka se on prime acct, silti on kiinnitettävä huomiota palautuskäytäntöön.</w:t>
      </w:r>
    </w:p>
    <w:p>
      <w:r>
        <w:rPr>
          <w:b/>
        </w:rPr>
        <w:t xml:space="preserve">Tulos</w:t>
      </w:r>
    </w:p>
    <w:p>
      <w:r>
        <w:t xml:space="preserve">Niin monimutkaista käyttää sitä, olen asentanut ...</w:t>
      </w:r>
    </w:p>
    <w:p>
      <w:r>
        <w:rPr>
          <w:b/>
        </w:rPr>
        <w:t xml:space="preserve">Esimerkki 8.2732</w:t>
      </w:r>
    </w:p>
    <w:p>
      <w:r>
        <w:t xml:space="preserve">ei aito asia, tuli rikkinäinen yläosa ja olen yrittänyt käyttää sitä viimeiset 2 kuukautta, eikä se ole sama kaava, jota olen käyttänyt jo vuosia - kiitos AMazon, että myyt minulle väärennetyn hiustuotteen, jonka kanssa olen jumissa enkä voi palauttaa. Oppitunti opittu.</w:t>
      </w:r>
    </w:p>
    <w:p>
      <w:r>
        <w:rPr>
          <w:b/>
        </w:rPr>
        <w:t xml:space="preserve">Tulos</w:t>
      </w:r>
    </w:p>
    <w:p>
      <w:r>
        <w:t xml:space="preserve">FAKE kuka tietää, mitä he sekoittivat siihen - rypsiöljyä - superrasvaista! Olen käyttänyt tuotetta vuosia ja tämä ei ole sitä.</w:t>
      </w:r>
    </w:p>
    <w:p>
      <w:r>
        <w:rPr>
          <w:b/>
        </w:rPr>
        <w:t xml:space="preserve">Esimerkki 8.2733</w:t>
      </w:r>
    </w:p>
    <w:p>
      <w:r>
        <w:t xml:space="preserve">Sieltä puuttui tavaroita, enkä saanut ketään puhumaan puuttuvista tavaroista. Minulla piti olla seitsemän puristinta. Sen sijaan sain kolme puristinta ja neljä metallista paperiliitintä. Minulle annettiin inventaarioluettelo eikä varsinaisia ohjeita. Olen erittäin tyytymätön yrityksen palveluun.</w:t>
      </w:r>
    </w:p>
    <w:p>
      <w:r>
        <w:rPr>
          <w:b/>
        </w:rPr>
        <w:t xml:space="preserve">Tulos</w:t>
      </w:r>
    </w:p>
    <w:p>
      <w:r>
        <w:t xml:space="preserve">Sieltä puuttui tavaroita, enkä voinut ...</w:t>
      </w:r>
    </w:p>
    <w:p>
      <w:r>
        <w:rPr>
          <w:b/>
        </w:rPr>
        <w:t xml:space="preserve">Esimerkki 8.2734</w:t>
      </w:r>
    </w:p>
    <w:p>
      <w:r>
        <w:t xml:space="preserve">Tämä joukko rauta tähtäimet minun AR-15 ei edes purista alas tiukasti picatinny kisko Mike omistaja tai henkilö puhuin ei ole varma, joka hän on ajatellut mahdollisesti minun picatinny kisko ei ollut eritelmää tullut selville kiinalaisia sivustoja, jotka ovat ohitettu pois ja myydään amerikkalaisomistuksessa veteraani -omistama yritys ovat itse asiassa Kiinasta, kuten sain selville myöhemmin kaikki muu dagger myy on Kiinasta hän myös käski minun tarkistaa minun uppers varmista, että se ei ollut mitä oli out of spec mielestäni mikä on out of spec on kulkee nämä tuotteet pois kuin amerikkalaisomistuksessa ja kyllä kai hän on luultavasti veteraani mutta nämä ovat kaukaisinta mitä voit saada amerikkalaisvalmisteisia tuotteita ei koskaan osta mitään dagger puolustus uudelleen</w:t>
      </w:r>
    </w:p>
    <w:p>
      <w:r>
        <w:rPr>
          <w:b/>
        </w:rPr>
        <w:t xml:space="preserve">Tulos</w:t>
      </w:r>
    </w:p>
    <w:p>
      <w:r>
        <w:t xml:space="preserve">Vaikuttaa siltä, että kaikki tämän yrityksen tuotteet tulevat Kiinasta väittää olevansa amerikkalaisten omistuksessa ja toiminnassa.</w:t>
      </w:r>
    </w:p>
    <w:p>
      <w:r>
        <w:rPr>
          <w:b/>
        </w:rPr>
        <w:t xml:space="preserve">Esimerkki 8.2735</w:t>
      </w:r>
    </w:p>
    <w:p>
      <w:r>
        <w:t xml:space="preserve">Ostin neljä taskulamppua. Yksi niistä toimi mainostetusti, jos oli hyvin aurinkoinen päivä. Kolme muuta olivat kuin stroboskooppivaloja, eivät liekkejä. Mutta koska ne eivät pysyneet päällä yli tuntia, minun ei tarvinnut häiritä vilkkuvia valoja takapihallani. Asiakaspalvelu vastasi sähköpostiini erittäin nopeasti. He lähettivät minulle kolme korvaavaa lamppua - yksikään niistä ei toiminut yli tuntia - sama stroboskooppivaloefekti. Soihdut näyttävät realistisilta, mutta aurinkopaneelit ovat huonompia, samoin elektroniikka. Olen nähnyt realistisia aurinkolamppuja, jotka palavat 4-6 tuntia. Tätä tuotetta koskevat positiiviset arviot eivät ole uskottavia.</w:t>
      </w:r>
    </w:p>
    <w:p>
      <w:r>
        <w:rPr>
          <w:b/>
        </w:rPr>
        <w:t xml:space="preserve">Tulos</w:t>
      </w:r>
    </w:p>
    <w:p>
      <w:r>
        <w:t xml:space="preserve">Enemmän kuin stroboskooppivalo kuin liekki - ei oikeastaan ongelma, ne palavat vain tunnin ajan!</w:t>
      </w:r>
    </w:p>
    <w:p>
      <w:r>
        <w:rPr>
          <w:b/>
        </w:rPr>
        <w:t xml:space="preserve">Esimerkki 8.2736</w:t>
      </w:r>
    </w:p>
    <w:p>
      <w:r>
        <w:t xml:space="preserve">Ostin tämän lisävarustepakkauksen yhdessä pyörivän koneen kanssa Dremel-työkalun sijasta, koska joidenkin arvostelujen mukaan se oli "yhtä hyvä tai jopa parempi kuin Dremel, mutta vähemmän." No se on paljon vähemmän rahaa ja tiedättehän sanonnan! Maksat siitä, mitä saat! Se on pienempi, siinä ei ole tehoa, arvioinnit ovat halpoja!</w:t>
      </w:r>
    </w:p>
    <w:p>
      <w:r>
        <w:rPr>
          <w:b/>
        </w:rPr>
        <w:t xml:space="preserve">Tulos</w:t>
      </w:r>
    </w:p>
    <w:p>
      <w:r>
        <w:t xml:space="preserve">HALPAA! ÄLÄ OTA! MIELESTÄNI TULET PETTYMÄÄN!</w:t>
      </w:r>
    </w:p>
    <w:p>
      <w:r>
        <w:rPr>
          <w:b/>
        </w:rPr>
        <w:t xml:space="preserve">Esimerkki 8.2737</w:t>
      </w:r>
    </w:p>
    <w:p>
      <w:r>
        <w:t xml:space="preserve">Sain tämän söpön, pienen kaverin täydellisessä kunnossa. Kääritty erittäin huolellisesti, ja toimitettiin myös nopeasti. En voisi olla tyytyväisempi. Tilasin eilen kaksi lisää. 😉 Päivitys: Toista tilaustani ei koskaan tullut. En saanut vastausta.</w:t>
      </w:r>
    </w:p>
    <w:p>
      <w:r>
        <w:rPr>
          <w:b/>
        </w:rPr>
        <w:t xml:space="preserve">Tulos</w:t>
      </w:r>
    </w:p>
    <w:p>
      <w:r>
        <w:t xml:space="preserve">Saimme ensimmäisen tilauksen. Ei koskaan saanut toista tilausta.</w:t>
      </w:r>
    </w:p>
    <w:p>
      <w:r>
        <w:rPr>
          <w:b/>
        </w:rPr>
        <w:t xml:space="preserve">Esimerkki 8.2738</w:t>
      </w:r>
    </w:p>
    <w:p>
      <w:r>
        <w:t xml:space="preserve">Tämä kansi on roskaa, joka on jo kolmen päivän käytön jälkeen roskiksessa. Ei vedenkestävä. Itse asiassa se sitoo vettä ja kosteutta kannen alle ja luo näin petrimaljan. Minulla on sotku siivottavana. Erittäin pettynyt.</w:t>
      </w:r>
    </w:p>
    <w:p>
      <w:r>
        <w:rPr>
          <w:b/>
        </w:rPr>
        <w:t xml:space="preserve">Tulos</w:t>
      </w:r>
    </w:p>
    <w:p>
      <w:r>
        <w:t xml:space="preserve">Tämä kansi on roskaa, joka vain kolmen päivän käytön jälkeen on ....</w:t>
      </w:r>
    </w:p>
    <w:p>
      <w:r>
        <w:rPr>
          <w:b/>
        </w:rPr>
        <w:t xml:space="preserve">Esimerkki 8.2739</w:t>
      </w:r>
    </w:p>
    <w:p>
      <w:r>
        <w:t xml:space="preserve">Tämä laturi tuhosi puhelimeni.</w:t>
      </w:r>
    </w:p>
    <w:p>
      <w:r>
        <w:rPr>
          <w:b/>
        </w:rPr>
        <w:t xml:space="preserve">Tulos</w:t>
      </w:r>
    </w:p>
    <w:p>
      <w:r>
        <w:t xml:space="preserve">Ei ole yhteensopiva iPhonen kanssa, vaikka sen sanotaan olevan. Paistoi puhelimeni</w:t>
      </w:r>
    </w:p>
    <w:p>
      <w:r>
        <w:rPr>
          <w:b/>
        </w:rPr>
        <w:t xml:space="preserve">Esimerkki 8.2740</w:t>
      </w:r>
    </w:p>
    <w:p>
      <w:r>
        <w:t xml:space="preserve">Ostimme tämän lahjaksi, eikä se koskaan toiminut! Noudatimme ohjeita/videota tarkasti, mutta kaukosäädin ei koskaan toiminut. Täydellinen pettymys. Otimme yhteyttä suoraan yritykseen, kuten alkuperäisessä laatikossa olevassa kortissa lukee, mutta he eivät koskaan vastanneet. Kauhea asiakaspalvelu. ÄLÄ osta, koska sinäkin saatat olla täysin pettynyt. Se oli erityisen turhauttavaa, koska ostettuamme heliumsäiliön linnun puhaltamiseksi ilmaan, 6-vuotias poikamme oli niin innoissaan lennättää sitä, mutta se ei koskaan toiminut.</w:t>
      </w:r>
    </w:p>
    <w:p>
      <w:r>
        <w:rPr>
          <w:b/>
        </w:rPr>
        <w:t xml:space="preserve">Tulos</w:t>
      </w:r>
    </w:p>
    <w:p>
      <w:r>
        <w:t xml:space="preserve">Ei koskaan toiminut, eikä yritys seisonut tuotteensa takana. ÄLÄ OTA William Mark Corporationin Air Swimmers -yhtiöltä.</w:t>
      </w:r>
    </w:p>
    <w:p>
      <w:r>
        <w:rPr>
          <w:b/>
        </w:rPr>
        <w:t xml:space="preserve">Esimerkki 8.2741</w:t>
      </w:r>
    </w:p>
    <w:p>
      <w:r>
        <w:t xml:space="preserve">Hiiret/rotat pakenivat ansaa täysin, ja kaiken kukkuraksi "ne" onnistuivat jotenkin syömään maapähkinävoin, joka oli ansan keskellä olevassa astiassa. Joten minun on valitettavasti sanottava, että ei tähtiä.</w:t>
      </w:r>
    </w:p>
    <w:p>
      <w:r>
        <w:rPr>
          <w:b/>
        </w:rPr>
        <w:t xml:space="preserve">Tulos</w:t>
      </w:r>
    </w:p>
    <w:p>
      <w:r>
        <w:t xml:space="preserve">Hiiret/rotat pakenivat ansaa täysin, ja loukkaukseksi ...</w:t>
      </w:r>
    </w:p>
    <w:p>
      <w:r>
        <w:rPr>
          <w:b/>
        </w:rPr>
        <w:t xml:space="preserve">Esimerkki 8.2742</w:t>
      </w:r>
    </w:p>
    <w:p>
      <w:r>
        <w:t xml:space="preserve">Olin niin innoissani saadessani tämän näytön arvostelujen ja arvioiden perusteella. Katsoin ohi huonojen arvostelujen ja annoin sille epäilyksen etua, mutta valitettavasti kuukauden kuluessa näyttö lopetti äänen ja kuvan toistamisen kokonaan. Yritin vianmääritystä ohjeiden mukaan, mutta mikään ei toiminut. Toivon, että se olisi pysynyt toiminnassa, koska pidin siitä aluksi. On kulunut 5 kuukautta siitä, kun se lakkasi toimimasta, mutta olen palauttamassa sitä ja saamassa rahani takaisin siinä toivossa, että voisin ostaa sellaisen, joka todella toimii.</w:t>
      </w:r>
    </w:p>
    <w:p>
      <w:r>
        <w:rPr>
          <w:b/>
        </w:rPr>
        <w:t xml:space="preserve">Tulos</w:t>
      </w:r>
    </w:p>
    <w:p>
      <w:r>
        <w:t xml:space="preserve">Katsoin huonojen arvostelujen ohi ja annoin sille epäilyksen varaa...</w:t>
      </w:r>
    </w:p>
    <w:p>
      <w:r>
        <w:rPr>
          <w:b/>
        </w:rPr>
        <w:t xml:space="preserve">Esimerkki 8.2743</w:t>
      </w:r>
    </w:p>
    <w:p>
      <w:r>
        <w:t xml:space="preserve">Pettynyt, koska ne eivät vedä alas tai vedä sisään, kuten niiden pitäisi tehdä. Sisempi palkki näyttää olevan ongelma.</w:t>
      </w:r>
    </w:p>
    <w:p>
      <w:r>
        <w:rPr>
          <w:b/>
        </w:rPr>
        <w:t xml:space="preserve">Tulos</w:t>
      </w:r>
    </w:p>
    <w:p>
      <w:r>
        <w:t xml:space="preserve">Pettynyt, koska ne eivät vedä alas tai vetäytyä kuten ne ovat ....</w:t>
      </w:r>
    </w:p>
    <w:p>
      <w:r>
        <w:rPr>
          <w:b/>
        </w:rPr>
        <w:t xml:space="preserve">Esimerkki 8.2744</w:t>
      </w:r>
    </w:p>
    <w:p>
      <w:r>
        <w:t xml:space="preserve">Moppi on liian raskas ja vaikea käyttää, en pitänyt siitä.</w:t>
      </w:r>
    </w:p>
    <w:p>
      <w:r>
        <w:rPr>
          <w:b/>
        </w:rPr>
        <w:t xml:space="preserve">Tulos</w:t>
      </w:r>
    </w:p>
    <w:p>
      <w:r>
        <w:t xml:space="preserve">... on liian raskas ja vaikea käyttää En pitänyt siitä.</w:t>
      </w:r>
    </w:p>
    <w:p>
      <w:r>
        <w:rPr>
          <w:b/>
        </w:rPr>
        <w:t xml:space="preserve">Esimerkki 8.2745</w:t>
      </w:r>
    </w:p>
    <w:p>
      <w:r>
        <w:t xml:space="preserve">harhaanjohtavaa. Halusi palauttaa, mutta palautus oli yli puolet kustannuksista!</w:t>
      </w:r>
    </w:p>
    <w:p>
      <w:r>
        <w:rPr>
          <w:b/>
        </w:rPr>
        <w:t xml:space="preserve">Tulos</w:t>
      </w:r>
    </w:p>
    <w:p>
      <w:r>
        <w:t xml:space="preserve">halpoja eivätkä niin laadukkaita kuin kuvissa annetaan ymmärtää.</w:t>
      </w:r>
    </w:p>
    <w:p>
      <w:r>
        <w:rPr>
          <w:b/>
        </w:rPr>
        <w:t xml:space="preserve">Esimerkki 8.2746</w:t>
      </w:r>
    </w:p>
    <w:p>
      <w:r>
        <w:t xml:space="preserve">Tämä ei ole aitoa! Korvasin yhden, joka minulla oli, ja ajattelin, että olisi vain helpompaa ostaa amazonista, koska se lähettää niin nopeasti. Se oli suuri virhe, paitsi että se on kalliimpi täällä, mutta se ei ole Brown Betty! Aidoissa Brown Betty -teekannuissa on erottuva merkintä niiden pohjassa, tässä ei ole sitä. Päädyin tilaamaan alkuperäiseltä lähteeltäni, kaksi kuvaa osoittavat erot. ÄLÄ OTA TÄMÄ KERTAA, jos etsit upeaa Brown Betty -teekannua. Se todella saa teen maistumaan paremmalta, teehulluna voin todistaa eron. Ensimmäinen kuva on aito, toinen on se, jonka sain amazonista tältä myyjältä.</w:t>
      </w:r>
    </w:p>
    <w:p>
      <w:r>
        <w:rPr>
          <w:b/>
        </w:rPr>
        <w:t xml:space="preserve">Tulos</w:t>
      </w:r>
    </w:p>
    <w:p>
      <w:r>
        <w:t xml:space="preserve">ÄLÄ OTA tätä tuotetta, jos etsit aitoa Brown Betty -teekannua.</w:t>
      </w:r>
    </w:p>
    <w:p>
      <w:r>
        <w:rPr>
          <w:b/>
        </w:rPr>
        <w:t xml:space="preserve">Esimerkki 8.2747</w:t>
      </w:r>
    </w:p>
    <w:p>
      <w:r>
        <w:t xml:space="preserve">Ensimmäisenä paketista ulos tullessani huomaan kemikaalien hajun. Sitten se sulaa alhaisella lämmöllä, def ei silikonia. Def ei ole elintarvikelaatua mitään.</w:t>
      </w:r>
    </w:p>
    <w:p>
      <w:r>
        <w:rPr>
          <w:b/>
        </w:rPr>
        <w:t xml:space="preserve">Tulos</w:t>
      </w:r>
    </w:p>
    <w:p>
      <w:r>
        <w:t xml:space="preserve">Ensimmäisenä paketista ulos tullessani huomaan kemikaalien hajun ...</w:t>
      </w:r>
    </w:p>
    <w:p>
      <w:r>
        <w:rPr>
          <w:b/>
        </w:rPr>
        <w:t xml:space="preserve">Esimerkki 8.2748</w:t>
      </w:r>
    </w:p>
    <w:p>
      <w:r>
        <w:t xml:space="preserve">20 pisteen liikkeet, kun useita testejä suoritetaan peräkkäin. Itse tarvitsen vakaita lukemia GL:n seurantaan.</w:t>
      </w:r>
    </w:p>
    <w:p>
      <w:r>
        <w:rPr>
          <w:b/>
        </w:rPr>
        <w:t xml:space="preserve">Tulos</w:t>
      </w:r>
    </w:p>
    <w:p>
      <w:r>
        <w:t xml:space="preserve">20 pisteen liikkeet, kun useita testejä suoritetaan peräkkäin ...</w:t>
      </w:r>
    </w:p>
    <w:p>
      <w:r>
        <w:rPr>
          <w:b/>
        </w:rPr>
        <w:t xml:space="preserve">Esimerkki 8.2749</w:t>
      </w:r>
    </w:p>
    <w:p>
      <w:r>
        <w:t xml:space="preserve">Ensimmäisen käyttökerran jälkeen tulostimeni lakkasi tunnistamasta niitä. Ainoa tapa, jolla tulostimeni voi käyttää niitä, on nollata se jollakin oudolla tehdasasetusten manipuloinnilla. En ostaisi uudelleen.</w:t>
      </w:r>
    </w:p>
    <w:p>
      <w:r>
        <w:rPr>
          <w:b/>
        </w:rPr>
        <w:t xml:space="preserve">Tulos</w:t>
      </w:r>
    </w:p>
    <w:p>
      <w:r>
        <w:t xml:space="preserve">Ensimmäisen käyttökerran jälkeen tulostimeni lakkasi tunnistamasta niitä. ...</w:t>
      </w:r>
    </w:p>
    <w:p>
      <w:r>
        <w:rPr>
          <w:b/>
        </w:rPr>
        <w:t xml:space="preserve">Esimerkki 8.2750</w:t>
      </w:r>
    </w:p>
    <w:p>
      <w:r>
        <w:t xml:space="preserve">Tilasin kaksi peräkkäin. Molemmat saapuivat ilman mahdollisuutta tallentaa ja akku ei pitänyt latausta, mitä ikinä.</w:t>
      </w:r>
    </w:p>
    <w:p>
      <w:r>
        <w:rPr>
          <w:b/>
        </w:rPr>
        <w:t xml:space="preserve">Tulos</w:t>
      </w:r>
    </w:p>
    <w:p>
      <w:r>
        <w:t xml:space="preserve">Ennen oli hyvä halpa kamera, nyt se on vain huono kamera.</w:t>
      </w:r>
    </w:p>
    <w:p>
      <w:r>
        <w:rPr>
          <w:b/>
        </w:rPr>
        <w:t xml:space="preserve">Esimerkki 8.2751</w:t>
      </w:r>
    </w:p>
    <w:p>
      <w:r>
        <w:t xml:space="preserve">Näitä on tuskin käytetty ja ne ovat jo hajoamassa. Ne eivät myöskään ole liian pienet. Yritän selvittää, voinko vielä palauttaa ne.</w:t>
      </w:r>
    </w:p>
    <w:p>
      <w:r>
        <w:rPr>
          <w:b/>
        </w:rPr>
        <w:t xml:space="preserve">Tulos</w:t>
      </w:r>
    </w:p>
    <w:p>
      <w:r>
        <w:t xml:space="preserve">Näitä on tuskin käytetty ja ne ovat jo tulossa ....</w:t>
      </w:r>
    </w:p>
    <w:p>
      <w:r>
        <w:rPr>
          <w:b/>
        </w:rPr>
        <w:t xml:space="preserve">Esimerkki 8.2752</w:t>
      </w:r>
    </w:p>
    <w:p>
      <w:r>
        <w:t xml:space="preserve">Jos voisin antaa tälle negatiivisia tähtiä, antaisin. Se ei ole toiminut kunnolla alusta alkaen. Se näytti hyvältä idealta ja erittäin hauskalta palkitsemistoiminnalta luokkahuoneeseeni. Se on täysi moka ja rahan tuhlausta. Olen hyvin surullinen, että palautusikkuna on sulkeutunut.</w:t>
      </w:r>
    </w:p>
    <w:p>
      <w:r>
        <w:rPr>
          <w:b/>
        </w:rPr>
        <w:t xml:space="preserve">Tulos</w:t>
      </w:r>
    </w:p>
    <w:p>
      <w:r>
        <w:t xml:space="preserve">Se näytti hyvältä idealta ja erittäin hauskalta palkitsemistoiminnalta ...</w:t>
      </w:r>
    </w:p>
    <w:p>
      <w:r>
        <w:rPr>
          <w:b/>
        </w:rPr>
        <w:t xml:space="preserve">Esimerkki 8.2753</w:t>
      </w:r>
    </w:p>
    <w:p>
      <w:r>
        <w:t xml:space="preserve">Käsineet olivat ensi näkemältä hyvät. Muutaman tunnin ajamisen jälkeen ne kuitenkin jättivät käsiin kasan mustaa materiaalia. Pyyhin sen pois, ja kun menin pesemään käteni, huomasin, että ne olivat värjäytyneet mustiksi. En suosittele tätä tuotetta.</w:t>
      </w:r>
    </w:p>
    <w:p>
      <w:r>
        <w:rPr>
          <w:b/>
        </w:rPr>
        <w:t xml:space="preserve">Tulos</w:t>
      </w:r>
    </w:p>
    <w:p>
      <w:r>
        <w:t xml:space="preserve">Jättää kädet mustiksi - en suosittele.</w:t>
      </w:r>
    </w:p>
    <w:p>
      <w:r>
        <w:rPr>
          <w:b/>
        </w:rPr>
        <w:t xml:space="preserve">Esimerkki 8.2754</w:t>
      </w:r>
    </w:p>
    <w:p>
      <w:r>
        <w:t xml:space="preserve">Ostin puhelinkortin, mutta en voi käyttää sitä LG 440 -puhelimessani, koska 2 ja 3 G-puhelinten palvelu lopetettiin alueellani. Minua kehotettiin ostamaan 4 G-puhelin, eivätkä he anna minulle hyvitystä puhelinkortista. Mielestäni minulle olisi pitänyt antaa jonkinlainen ilmoitus siitä, että nämä puhelimet poistetaan käytöstä.</w:t>
      </w:r>
    </w:p>
    <w:p>
      <w:r>
        <w:rPr>
          <w:b/>
        </w:rPr>
        <w:t xml:space="preserve">Tulos</w:t>
      </w:r>
    </w:p>
    <w:p>
      <w:r>
        <w:t xml:space="preserve">Tracfone ei enää ole palvelua 2 ja 3 G-puhelimille omalla alueellani.</w:t>
      </w:r>
    </w:p>
    <w:p>
      <w:r>
        <w:rPr>
          <w:b/>
        </w:rPr>
        <w:t xml:space="preserve">Esimerkki 8.2755</w:t>
      </w:r>
    </w:p>
    <w:p>
      <w:r>
        <w:t xml:space="preserve">Poikani vihasi tämän makua ja kovuutta. Hän ei pystynyt syömään niitä ja sylki ne aina ulos. Piti hankkia hänelle purukumia eikä mitään purukumin makuista.</w:t>
      </w:r>
    </w:p>
    <w:p>
      <w:r>
        <w:rPr>
          <w:b/>
        </w:rPr>
        <w:t xml:space="preserve">Tulos</w:t>
      </w:r>
    </w:p>
    <w:p>
      <w:r>
        <w:t xml:space="preserve">En pidä tuotteen mausta ja kovuudesta.</w:t>
      </w:r>
    </w:p>
    <w:p>
      <w:r>
        <w:rPr>
          <w:b/>
        </w:rPr>
        <w:t xml:space="preserve">Esimerkki 8.2756</w:t>
      </w:r>
    </w:p>
    <w:p>
      <w:r>
        <w:t xml:space="preserve">Sain juuri tämän Paragon Arctic Blast Sno Cone -koneen. Se saapui vahingoittuneena, joten minun on palautettava se. Se ei ole iso juttu - kuljetuksia sattuu ja tapahtuu. Otin kuitenkin laitteen ulos laatikosta vilkaistakseni sitä vain varmistaakseni, että haluan tilata tuotteen uudelleen. Kun juoksutin käteni suppilon sisäpuolelle, sormeni olivat hopeisen maalin ja metallihiukkasten peitossa. Säiliön sisäpuoli ei ollut ollenkaan sileä - hyvin karkea, Näyttää siltä, että se jäi hiontavaiheesta valmistusprosessissa. En tiedä, miksi sain maalia käsiini tai miksi sisus oli ylipäätään maalattu. En epäile, etteikö jään joukkoon olisi sekoittunut metallilastuja. Kuvittelen, että maali olisi myös värjännyt jään. Sitä ei todellakaan haluaisi tarjoilla lapsille!</w:t>
      </w:r>
    </w:p>
    <w:p>
      <w:r>
        <w:rPr>
          <w:b/>
        </w:rPr>
        <w:t xml:space="preserve">Tulos</w:t>
      </w:r>
    </w:p>
    <w:p>
      <w:r>
        <w:t xml:space="preserve">Näyttää siltä, että valmistusprosessissa on jäänyt hiontavaihe väliin.</w:t>
      </w:r>
    </w:p>
    <w:p>
      <w:r>
        <w:rPr>
          <w:b/>
        </w:rPr>
        <w:t xml:space="preserve">Esimerkki 8.2757</w:t>
      </w:r>
    </w:p>
    <w:p>
      <w:r>
        <w:t xml:space="preserve">Ostin nämä lakanat jokin aika sitten, ja olemme siis pesseet ja käyttäneet niitä jo monta kertaa. Vaikka tyynynpäälliset ja lakanat ovat kunnossa, lakana on alkanut pöllyämään. Tämä antaa lakanalle, jonka päällä nukut, hyvin naarmuuntuneen tunteen, eikä se ole ollenkaan mukava! Miestäni se ei niinkään häiritse, mutta minusta se ei ole hyväksyttävää. Yritän ottaa yhteyttä myyjään ja jatkaa siitä eteenpäin. Jos etsit pehmeää ja mukavaa ja kestävyyttä, älä osta näitä lakanoita.....</w:t>
      </w:r>
    </w:p>
    <w:p>
      <w:r>
        <w:rPr>
          <w:b/>
        </w:rPr>
        <w:t xml:space="preserve">Tulos</w:t>
      </w:r>
    </w:p>
    <w:p>
      <w:r>
        <w:t xml:space="preserve">Ei pehmeä, ei kestävä, vaan naarmuuntuva toistuvan käytön jälkeen......</w:t>
      </w:r>
    </w:p>
    <w:p>
      <w:r>
        <w:rPr>
          <w:b/>
        </w:rPr>
        <w:t xml:space="preserve">Esimerkki 8.2758</w:t>
      </w:r>
    </w:p>
    <w:p>
      <w:r>
        <w:t xml:space="preserve">Tämä kello ei ole ruostumatonta terästä, kuten kuvauksessa sanotaan. Myyjä ei ollut avulias, kun otin asian esille. Jos olisin halunnut muovisen kellokotelon, olisin etsinyt muovisen kellokotelon.</w:t>
      </w:r>
    </w:p>
    <w:p>
      <w:r>
        <w:rPr>
          <w:b/>
        </w:rPr>
        <w:t xml:space="preserve">Tulos</w:t>
      </w:r>
    </w:p>
    <w:p>
      <w:r>
        <w:t xml:space="preserve">Tämä kello ei ole ruostumatonta terästä, kuten kuvauksessa sanotaan....</w:t>
      </w:r>
    </w:p>
    <w:p>
      <w:r>
        <w:rPr>
          <w:b/>
        </w:rPr>
        <w:t xml:space="preserve">Esimerkki 8.2759</w:t>
      </w:r>
    </w:p>
    <w:p>
      <w:r>
        <w:t xml:space="preserve">Nämä asiat imevät Run noin puolet ajasta, ja kun todella tarvitset niitä, koska sinulla ei ole virtaa kytkeä asuntoauton ne eivät toimi rinnakkain. Ostin 2 niitä varten. Molemmat ovat olleet kaupassa 2 kertaa kumpikin, eikä niitä vieläkään saada toimimaan oikein. Otan ne jälleen kauppaan tällä viikolla, katsotaan mitä tapahtuu.</w:t>
      </w:r>
    </w:p>
    <w:p>
      <w:r>
        <w:rPr>
          <w:b/>
        </w:rPr>
        <w:t xml:space="preserve">Tulos</w:t>
      </w:r>
    </w:p>
    <w:p>
      <w:r>
        <w:t xml:space="preserve">Nämä jutut imevät Run noin puolet ajasta, ja kun todella ....</w:t>
      </w:r>
    </w:p>
    <w:p>
      <w:r>
        <w:rPr>
          <w:b/>
        </w:rPr>
        <w:t xml:space="preserve">Esimerkki 8.2760</w:t>
      </w:r>
    </w:p>
    <w:p>
      <w:r>
        <w:t xml:space="preserve">Olen saanut näitä tältä myyjältä aiemminkin, mutta tällä kertaa ne tulivat eri tavalla pakattuina pillerityyppisiin pulloihin, eivätkä ne olleet jauhekapseleita kuten aiemmin. Ne eivät toimineet lainkaan, kun taas kun ostin kaikki viime vuonna, minulla ei ollut ongelmia. Ne olivat kaksi hyvin erilaista tuotetta, jotka oli ilmeisesti valmistanut eri toimittaja. Erittäin suuri pettymys.</w:t>
      </w:r>
    </w:p>
    <w:p>
      <w:r>
        <w:rPr>
          <w:b/>
        </w:rPr>
        <w:t xml:space="preserve">Tulos</w:t>
      </w:r>
    </w:p>
    <w:p>
      <w:r>
        <w:t xml:space="preserve">Sinun on myytävä samaa tuotetta johdonmukaisesti ostajille.</w:t>
      </w:r>
    </w:p>
    <w:p>
      <w:r>
        <w:rPr>
          <w:b/>
        </w:rPr>
        <w:t xml:space="preserve">Esimerkki 8.2761</w:t>
      </w:r>
    </w:p>
    <w:p>
      <w:r>
        <w:t xml:space="preserve">Näytönsuojuksessa näkyy sormenjälkiä, ja puhelin ei myöskään tunnista kosketusta, ellet paina kovaa!</w:t>
      </w:r>
    </w:p>
    <w:p>
      <w:r>
        <w:rPr>
          <w:b/>
        </w:rPr>
        <w:t xml:space="preserve">Tulos</w:t>
      </w:r>
    </w:p>
    <w:p>
      <w:r>
        <w:t xml:space="preserve">Näytönsuojuksessa näkyy sormenjälkiä ...</w:t>
      </w:r>
    </w:p>
    <w:p>
      <w:r>
        <w:rPr>
          <w:b/>
        </w:rPr>
        <w:t xml:space="preserve">Esimerkki 8.2762</w:t>
      </w:r>
    </w:p>
    <w:p>
      <w:r>
        <w:t xml:space="preserve">Ostin sen. Se vahingoittuu liian helposti, joten en voinut käyttää sitä, koska se hajosi.</w:t>
      </w:r>
    </w:p>
    <w:p>
      <w:r>
        <w:rPr>
          <w:b/>
        </w:rPr>
        <w:t xml:space="preserve">Tulos</w:t>
      </w:r>
    </w:p>
    <w:p>
      <w:r>
        <w:t xml:space="preserve">Se vahingoittuu liian helposti, joten en voinut käyttää, koska se ...</w:t>
      </w:r>
    </w:p>
    <w:p>
      <w:r>
        <w:rPr>
          <w:b/>
        </w:rPr>
        <w:t xml:space="preserve">Esimerkki 8.2763</w:t>
      </w:r>
    </w:p>
    <w:p>
      <w:r>
        <w:t xml:space="preserve">Tuote saapui vahingoittuneena. ipad-kotelo saapui, ja sen muovikääreessä oli reikä ja kotelon etukannen läpi oli viilto. Minulla ei ole koskaan ennen ollut ongelmia Amazonin kautta tilattaessa, mutta olen erittäin pettynyt tähän tuotteeseen. Jos tuote on vaurioitunut varastossa, sitä EI pitäisi lähettää asiakkaalle. Vahinkoa lukuun ottamatta rakastan väriä. Palautan tuotteen, joka ei ole vahingoittunut.</w:t>
      </w:r>
    </w:p>
    <w:p>
      <w:r>
        <w:rPr>
          <w:b/>
        </w:rPr>
        <w:t xml:space="preserve">Tulos</w:t>
      </w:r>
    </w:p>
    <w:p>
      <w:r>
        <w:t xml:space="preserve">Minulla ei ole koskaan ennen ollut ongelmia Amazonin kautta tilaamisessa, mutta olen hyvin pettynyt tähän tuotteeseen.</w:t>
      </w:r>
    </w:p>
    <w:p>
      <w:r>
        <w:rPr>
          <w:b/>
        </w:rPr>
        <w:t xml:space="preserve">Esimerkki 8.2764</w:t>
      </w:r>
    </w:p>
    <w:p>
      <w:r>
        <w:t xml:space="preserve">Tämä lämpömittari on kamala! Ostin sen, koska teen kotitekoista jogurttia tyttärelleni ja lämpötilojen on oltava tarkkoja. Minun piti kalibroida se uudelleen ennen kuin käytin sitä ja se näytti toimivan hyvin. Mutta sen jälkeen olen käyttänyt sitä sekä lihaan että kiehuvaan veteen ja saanut vääriä lukemia. Se ei päässyt yli 190 asteen lämpötilaan kiehuvassa vedessä. Se myös kestää ikuisuuden näyttää lämpötilan, ja kenellä on niin paljon aikaa ruoanlaiton aikana. Sitä oli myös hyvin vaikea saada kalibroitua. Ostimme viime yönä toisen lämpömittarin tämän tilalle.</w:t>
      </w:r>
    </w:p>
    <w:p>
      <w:r>
        <w:rPr>
          <w:b/>
        </w:rPr>
        <w:t xml:space="preserve">Tulos</w:t>
      </w:r>
    </w:p>
    <w:p>
      <w:r>
        <w:t xml:space="preserve">Ei lue oikein ja kestää ikuisuuden tulla lämpötilaan.</w:t>
      </w:r>
    </w:p>
    <w:p>
      <w:r>
        <w:rPr>
          <w:b/>
        </w:rPr>
        <w:t xml:space="preserve">Esimerkki 8.2765</w:t>
      </w:r>
    </w:p>
    <w:p>
      <w:r>
        <w:t xml:space="preserve">Ensimmäisellä kerralla irrotettaessa nasta katkesi korvakorun takaosasta. Koska olen uusi korujen maailmassa, minun olisi pitänyt tehdä enemmän tutkimusta ensin. Olisin huomannut, että nämä eivät ole aitoja Tiffany-korvakoruja.</w:t>
      </w:r>
    </w:p>
    <w:p>
      <w:r>
        <w:rPr>
          <w:b/>
        </w:rPr>
        <w:t xml:space="preserve">Tulos</w:t>
      </w:r>
    </w:p>
    <w:p>
      <w:r>
        <w:t xml:space="preserve">Ensimmäisellä kerralla irrottaessani nasta katkesi takapuolelta ....</w:t>
      </w:r>
    </w:p>
    <w:p>
      <w:r>
        <w:rPr>
          <w:b/>
        </w:rPr>
        <w:t xml:space="preserve">Esimerkki 8.2766</w:t>
      </w:r>
    </w:p>
    <w:p>
      <w:r>
        <w:t xml:space="preserve">En rehellisesti sanottuna ole varma, miten se sopii..... Luulin, että se oli varsinainen Victoria Secret Pink -vaate. Kun sain... Pelkästään laatu on huono, ja se oli selvästi jäljitelmä.</w:t>
      </w:r>
    </w:p>
    <w:p>
      <w:r>
        <w:rPr>
          <w:b/>
        </w:rPr>
        <w:t xml:space="preserve">Tulos</w:t>
      </w:r>
    </w:p>
    <w:p>
      <w:r>
        <w:t xml:space="preserve">Pelkästään laatu on huono, ja se oli ilmeisesti</w:t>
      </w:r>
    </w:p>
    <w:p>
      <w:r>
        <w:rPr>
          <w:b/>
        </w:rPr>
        <w:t xml:space="preserve">Esimerkki 8.2767</w:t>
      </w:r>
    </w:p>
    <w:p>
      <w:r>
        <w:t xml:space="preserve">Sain vain 1 paketissa ja se ei ole mitään, kuten kuvittelin niitä.</w:t>
      </w:r>
    </w:p>
    <w:p>
      <w:r>
        <w:rPr>
          <w:b/>
        </w:rPr>
        <w:t xml:space="preserve">Tulos</w:t>
      </w:r>
    </w:p>
    <w:p>
      <w:r>
        <w:t xml:space="preserve">... sain 1 paketissa, eikä se ole lainkaan sellainen kuin kuvissa.</w:t>
      </w:r>
    </w:p>
    <w:p>
      <w:r>
        <w:rPr>
          <w:b/>
        </w:rPr>
        <w:t xml:space="preserve">Esimerkki 8.2768</w:t>
      </w:r>
    </w:p>
    <w:p>
      <w:r>
        <w:t xml:space="preserve">Erittäin pettynyt. Nopeutin tämän laukun toimitusta matkan vuoksi. Avasin sen ja laukun pohjassa on reikä ompeleissa.</w:t>
      </w:r>
    </w:p>
    <w:p>
      <w:r>
        <w:rPr>
          <w:b/>
        </w:rPr>
        <w:t xml:space="preserve">Tulos</w:t>
      </w:r>
    </w:p>
    <w:p>
      <w:r>
        <w:t xml:space="preserve">Erittäin pettynyt. Nopeutin toimitusta tämän laukun takia ...</w:t>
      </w:r>
    </w:p>
    <w:p>
      <w:r>
        <w:rPr>
          <w:b/>
        </w:rPr>
        <w:t xml:space="preserve">Esimerkki 8.2769</w:t>
      </w:r>
    </w:p>
    <w:p>
      <w:r>
        <w:t xml:space="preserve">Tämä laukku ei edes sopinut. Kirkas osa vain putosi pois, ja musta pala, joka sopii kirkkaan osan päälle, ei ollut tarpeeksi tiukka pitämään kirkasta suojakappaletta kiinni. En pystynyt käyttämään sitä edes kerran. Tilasin heti toisen.</w:t>
      </w:r>
    </w:p>
    <w:p>
      <w:r>
        <w:rPr>
          <w:b/>
        </w:rPr>
        <w:t xml:space="preserve">Tulos</w:t>
      </w:r>
    </w:p>
    <w:p>
      <w:r>
        <w:t xml:space="preserve">Tämä laukku ei edes sopinut. Kirkas osa olisi ...</w:t>
      </w:r>
    </w:p>
    <w:p>
      <w:r>
        <w:rPr>
          <w:b/>
        </w:rPr>
        <w:t xml:space="preserve">Esimerkki 8.2770</w:t>
      </w:r>
    </w:p>
    <w:p>
      <w:r>
        <w:t xml:space="preserve">Tuotteeni saapui ilman ylä- ja alareunan ruuveja, jotka pitävät sen paikallaan. Lisäksi yksi hylly on rikki.</w:t>
      </w:r>
    </w:p>
    <w:p>
      <w:r>
        <w:rPr>
          <w:b/>
        </w:rPr>
        <w:t xml:space="preserve">Tulos</w:t>
      </w:r>
    </w:p>
    <w:p>
      <w:r>
        <w:t xml:space="preserve">Tuotteeni saapui ilman ylä- ja alareunan ruuveja ....</w:t>
      </w:r>
    </w:p>
    <w:p>
      <w:r>
        <w:rPr>
          <w:b/>
        </w:rPr>
        <w:t xml:space="preserve">Esimerkki 8.2771</w:t>
      </w:r>
    </w:p>
    <w:p>
      <w:r>
        <w:t xml:space="preserve">jos tilaatte tämän yrityksen osia, olette suurissa vaikeuksissa...tilaatte ja he ottavat rahanne eivätkä lähetä teille mitään..he vain jättävät teidät roikkumaan kuivumaan !!! Menetin paljon liiketoimintaa tämän yrityksen takia !!! Tilaa amerikkalainen</w:t>
      </w:r>
    </w:p>
    <w:p>
      <w:r>
        <w:rPr>
          <w:b/>
        </w:rPr>
        <w:t xml:space="preserve">Tulos</w:t>
      </w:r>
    </w:p>
    <w:p>
      <w:r>
        <w:t xml:space="preserve">jos tilaat tämän yrityksen osia olet suurissa vaikeuksissa ...</w:t>
      </w:r>
    </w:p>
    <w:p>
      <w:r>
        <w:rPr>
          <w:b/>
        </w:rPr>
        <w:t xml:space="preserve">Esimerkki 8.2772</w:t>
      </w:r>
    </w:p>
    <w:p>
      <w:r>
        <w:t xml:space="preserve">Yleensä erittäin luotettava, mutta tämä kahden laatikon tilaus saapui myöhässä ja laatikossa oli vain yksi laatikko ja 13 yksittäistä tölkkiä. Tilaus oli epätäydellinen.</w:t>
      </w:r>
    </w:p>
    <w:p>
      <w:r>
        <w:rPr>
          <w:b/>
        </w:rPr>
        <w:t xml:space="preserve">Tulos</w:t>
      </w:r>
    </w:p>
    <w:p>
      <w:r>
        <w:t xml:space="preserve">Vain 1 ja puoli tapausta näkyi eikä 2, joka oli tilattu.</w:t>
      </w:r>
    </w:p>
    <w:p>
      <w:r>
        <w:rPr>
          <w:b/>
        </w:rPr>
        <w:t xml:space="preserve">Esimerkki 8.2773</w:t>
      </w:r>
    </w:p>
    <w:p>
      <w:r>
        <w:t xml:space="preserve">Sain tämän joululahjaksi olin soo innoissani aloin käyttää sitä rt heti toimi hyvin ensimmäinen pallo sen jälkeen ei niin hyvä, lanka alkoi lipsua joka käänteessä, se ei ole väliä kuinka kireä tai löysä minun jännitys oli, lanka jopa sotkeentui ja se vei hetken aikaa purkaa tangle it.im niin pettynyt</w:t>
      </w:r>
    </w:p>
    <w:p>
      <w:r>
        <w:rPr>
          <w:b/>
        </w:rPr>
        <w:t xml:space="preserve">Tulos</w:t>
      </w:r>
    </w:p>
    <w:p>
      <w:r>
        <w:t xml:space="preserve">... innoissaan aloin käyttää sitä rt heti toimi hyvin ensimmäisellä pallolla sen jälkeen ei niin hyvä</w:t>
      </w:r>
    </w:p>
    <w:p>
      <w:r>
        <w:rPr>
          <w:b/>
        </w:rPr>
        <w:t xml:space="preserve">Esimerkki 8.2774</w:t>
      </w:r>
    </w:p>
    <w:p>
      <w:r>
        <w:t xml:space="preserve">Tuote saapui vahingoittuneena, avattuna vahingoittuneessa liotuslaatikossa. Myyjään otettiin yhteyttä, eikä siihen vastattu eikä hyvitystä tarjottu. Asiakaspalvelu on kauheaa. En suosittele tätä myyjää.</w:t>
      </w:r>
    </w:p>
    <w:p>
      <w:r>
        <w:rPr>
          <w:b/>
        </w:rPr>
        <w:t xml:space="preserve">Tulos</w:t>
      </w:r>
    </w:p>
    <w:p>
      <w:r>
        <w:t xml:space="preserve">Vaurioitunut avoin tuote. Ei vastausta myyjältä hyvitystä varten.</w:t>
      </w:r>
    </w:p>
    <w:p>
      <w:r>
        <w:rPr>
          <w:b/>
        </w:rPr>
        <w:t xml:space="preserve">Esimerkki 8.2775</w:t>
      </w:r>
    </w:p>
    <w:p>
      <w:r>
        <w:t xml:space="preserve">Nämä näyttivät söpömmiltä kuin sairaalasta saadut vihreät, mutta vauvamme vihasi niitä ja sylki ne joka kerta ulos. Suuhun menevässä osassa on hyvin outo muotoilu - se on litteä eikä pyöreä.</w:t>
      </w:r>
    </w:p>
    <w:p>
      <w:r>
        <w:rPr>
          <w:b/>
        </w:rPr>
        <w:t xml:space="preserve">Tulos</w:t>
      </w:r>
    </w:p>
    <w:p>
      <w:r>
        <w:t xml:space="preserve">mutta vauvamme inhosi niitä ja sylki ne joka kerta ulos.</w:t>
      </w:r>
    </w:p>
    <w:p>
      <w:r>
        <w:rPr>
          <w:b/>
        </w:rPr>
        <w:t xml:space="preserve">Esimerkki 8.2776</w:t>
      </w:r>
    </w:p>
    <w:p>
      <w:r>
        <w:t xml:space="preserve">Tilattu sobe water nit vitamin water..this has happened a few times .dont always get what you think your getting</w:t>
      </w:r>
    </w:p>
    <w:p>
      <w:r>
        <w:rPr>
          <w:b/>
        </w:rPr>
        <w:t xml:space="preserve">Tulos</w:t>
      </w:r>
    </w:p>
    <w:p>
      <w:r>
        <w:t xml:space="preserve">Tilattu sobe water nit vitamiini vettä.. tämä on ...</w:t>
      </w:r>
    </w:p>
    <w:p>
      <w:r>
        <w:rPr>
          <w:b/>
        </w:rPr>
        <w:t xml:space="preserve">Esimerkki 8.2777</w:t>
      </w:r>
    </w:p>
    <w:p>
      <w:r>
        <w:t xml:space="preserve">En pidä siitä, että joka kerta, kun tilaan sen, hinta nousee koko ajan, kun aloitin ensimmäisen sarjan 189 dollarilla ja toinen sarja oli 199 ja katsoin nyt, koska tarvitsen toisen sarjan, se on 229, en usko niin . Käytän niitä pitämään keramiikkaa</w:t>
      </w:r>
    </w:p>
    <w:p>
      <w:r>
        <w:rPr>
          <w:b/>
        </w:rPr>
        <w:t xml:space="preserve">Tulos</w:t>
      </w:r>
    </w:p>
    <w:p>
      <w:r>
        <w:t xml:space="preserve">Ei kannata hinnankorotukset ostaa jotain, joka säilyttää hinnan ei yritys, joka hyödyntää</w:t>
      </w:r>
    </w:p>
    <w:p>
      <w:r>
        <w:rPr>
          <w:b/>
        </w:rPr>
        <w:t xml:space="preserve">Esimerkki 8.2778</w:t>
      </w:r>
    </w:p>
    <w:p>
      <w:r>
        <w:t xml:space="preserve">Ei ole koskaan saapunut, joten en tiedä, miten hyvin tämä vessapaperi toimii.</w:t>
      </w:r>
    </w:p>
    <w:p>
      <w:r>
        <w:rPr>
          <w:b/>
        </w:rPr>
        <w:t xml:space="preserve">Tulos</w:t>
      </w:r>
    </w:p>
    <w:p>
      <w:r>
        <w:t xml:space="preserve">Ei koskaan saapunut, ei aavistustakaan, minne amazon toimitti sen.</w:t>
      </w:r>
    </w:p>
    <w:p>
      <w:r>
        <w:rPr>
          <w:b/>
        </w:rPr>
        <w:t xml:space="preserve">Esimerkki 8.2779</w:t>
      </w:r>
    </w:p>
    <w:p>
      <w:r>
        <w:t xml:space="preserve">Lue kommentit, joissa kehotettiin ostamaan yksi koko isompi, mutta minun olisi pitänyt ostaa 2-3 kokoa isompi! Olen tyypillinen pieni, joten ostin keskikokoisen... sen 9-vuotias poikani.</w:t>
      </w:r>
    </w:p>
    <w:p>
      <w:r>
        <w:rPr>
          <w:b/>
        </w:rPr>
        <w:t xml:space="preserve">Tulos</w:t>
      </w:r>
    </w:p>
    <w:p>
      <w:r>
        <w:t xml:space="preserve">Lue kommentit, joissa kehotetaan ostamaan yhtä kokoa isompi, mutta ....</w:t>
      </w:r>
    </w:p>
    <w:p>
      <w:r>
        <w:rPr>
          <w:b/>
        </w:rPr>
        <w:t xml:space="preserve">Esimerkki 8.2780</w:t>
      </w:r>
    </w:p>
    <w:p>
      <w:r>
        <w:t xml:space="preserve">Pakkaus oli runneltu, olisi pitänyt tietää, ettei sitä saa edes avata. Nyt he haluavat minun pakkaavan sen uudelleen ja lähettävän sen takaisin. Mikä vitsi.</w:t>
      </w:r>
    </w:p>
    <w:p>
      <w:r>
        <w:rPr>
          <w:b/>
        </w:rPr>
        <w:t xml:space="preserve">Tulos</w:t>
      </w:r>
    </w:p>
    <w:p>
      <w:r>
        <w:t xml:space="preserve">Pakkaus on hirveä, joten tuotteelle aiheutuu ilmeisiä vaurioita</w:t>
      </w:r>
    </w:p>
    <w:p>
      <w:r>
        <w:rPr>
          <w:b/>
        </w:rPr>
        <w:t xml:space="preserve">Esimerkki 8.2781</w:t>
      </w:r>
    </w:p>
    <w:p>
      <w:r>
        <w:t xml:space="preserve">Ei toimi kuten mainostetaan sen sijaan, että laajennetaan yksittäisen se pings osaksi vain sijaintiin asentamisen, joka lopulta haittaa ketään muuta perheen kotona puhumattakaan ottaa luoda aliverkon pois ISP vain tehdä päinvastoin kuin mitä se mainostaa ilman ennakkotietoja ei suosittele tätä tuotetta kenellekään</w:t>
      </w:r>
    </w:p>
    <w:p>
      <w:r>
        <w:rPr>
          <w:b/>
        </w:rPr>
        <w:t xml:space="preserve">Tulos</w:t>
      </w:r>
    </w:p>
    <w:p>
      <w:r>
        <w:t xml:space="preserve">... mitä se mainostaa ilman ennakkotietoja ei suosittele tätä tuotetta kenellekään.</w:t>
      </w:r>
    </w:p>
    <w:p>
      <w:r>
        <w:rPr>
          <w:b/>
        </w:rPr>
        <w:t xml:space="preserve">Esimerkki 8.2782</w:t>
      </w:r>
    </w:p>
    <w:p>
      <w:r>
        <w:t xml:space="preserve">Väsynyt kiinalaisiin juttuihin. FUCK That. ROSKAA. Sinä tuhlaat aikaani.</w:t>
      </w:r>
    </w:p>
    <w:p>
      <w:r>
        <w:rPr>
          <w:b/>
        </w:rPr>
        <w:t xml:space="preserve">Tulos</w:t>
      </w:r>
    </w:p>
    <w:p>
      <w:r>
        <w:t xml:space="preserve">Vitut siitä kiinalaisesta. PASKAT. Toivottavasti sinulla on hauskaa</w:t>
      </w:r>
    </w:p>
    <w:p>
      <w:r>
        <w:rPr>
          <w:b/>
        </w:rPr>
        <w:t xml:space="preserve">Esimerkki 8.2783</w:t>
      </w:r>
    </w:p>
    <w:p>
      <w:r>
        <w:t xml:space="preserve">Näissä hanskoissa on melko voimakas kumin haju, joka tuntuu jäävän käsiin käytön jälkeen, vaikka pesisin käteni. Laitan ne ulos katetulle terassilleni, jossa ne ovat varjossa, ja jonkin ajan kuluttua ne saavat sormiin valkean ulkonäön, jos ne altistuvat ulkoilman elementeille. Näen sen niissä, jotka ovat juuri avaamassa laatikkoa.</w:t>
      </w:r>
    </w:p>
    <w:p>
      <w:r>
        <w:rPr>
          <w:b/>
        </w:rPr>
        <w:t xml:space="preserve">Tulos</w:t>
      </w:r>
    </w:p>
    <w:p>
      <w:r>
        <w:t xml:space="preserve">Löysin niistä vahvan kumintuoksun, joka tuntui pysyvän käsissäni pesun jälkeenkin.</w:t>
      </w:r>
    </w:p>
    <w:p>
      <w:r>
        <w:rPr>
          <w:b/>
        </w:rPr>
        <w:t xml:space="preserve">Esimerkki 8.2784</w:t>
      </w:r>
    </w:p>
    <w:p>
      <w:r>
        <w:t xml:space="preserve">Älä osta tätä tuotetta minkään kanssa, mitä et halua tuhota. Amazonin jakelukäsittelijät kohtelevat pakettiasi huonosti ja sisältö räjähtää, jolloin kaikki muu laatikossa oleva menee pilalle. Sitten onnea rahojen takaisin saamiseen. Sinun täytyy täyttää lomakkeita, puhua "asiakaspalvelun" edustajien kanssa, ottaa kuvia todisteeksi. Verojen täyttäminen on hauskempaa. Amazonin "asiakaspalvelu" oli vielä huonompi. Olen peruuttanut amazon prime -palveluni ja aion tehdä ostoksia kuten ennen vanhaan. Tiedättehän - fyysisessä myymälässä, jossa jos jokin on vialla, voitte ainakin mennä puhumaan johtajalle henkilökohtaisesti. Amazonilla oli tapana hoitaa tällaiset tilanteet hyvin. Jos oli ongelma, se korjattiin. Mutta en aio käydä läpi tätä karnevalistista näytelmää asiasta, joka ei selvästikään ollut minun vikani. Heippa amazon! Oli kiva tuntea sinut!</w:t>
      </w:r>
    </w:p>
    <w:p>
      <w:r>
        <w:rPr>
          <w:b/>
        </w:rPr>
        <w:t xml:space="preserve">Tulos</w:t>
      </w:r>
    </w:p>
    <w:p>
      <w:r>
        <w:t xml:space="preserve">Osta se fyysisestä kaupasta ja lopeta tämä amazon hölynpöly...</w:t>
      </w:r>
    </w:p>
    <w:p>
      <w:r>
        <w:rPr>
          <w:b/>
        </w:rPr>
        <w:t xml:space="preserve">Esimerkki 8.2785</w:t>
      </w:r>
    </w:p>
    <w:p>
      <w:r>
        <w:t xml:space="preserve">Minulle kerrottiin, että saisin sähköpostia tästä tuotteesta. En ole vielä saanut sitä, ja siitä on jo yli viikko. Sain yhden nurmikonhoitotuotteista heti. Mutta en ole vielä saanut sitä iRobot-tuotettani varten.</w:t>
      </w:r>
    </w:p>
    <w:p>
      <w:r>
        <w:rPr>
          <w:b/>
        </w:rPr>
        <w:t xml:space="preserve">Tulos</w:t>
      </w:r>
    </w:p>
    <w:p>
      <w:r>
        <w:t xml:space="preserve">Kun yrität ottaa heihin yhteyttä, saat virhekoodin.</w:t>
      </w:r>
    </w:p>
    <w:p>
      <w:r>
        <w:rPr>
          <w:b/>
        </w:rPr>
        <w:t xml:space="preserve">Esimerkki 8.2786</w:t>
      </w:r>
    </w:p>
    <w:p>
      <w:r>
        <w:t xml:space="preserve">Jos yritys aikoo veloittaa yli 20 dollaria vauvan saapikkaista ja väittää, että ne ovat pehmeät, eivät putoa ja ovat parhaat saapikkaat ikinä..... odottaisin, että ainakin osa siitä on totta. Nämä saapuivat... vanhan näköisinä. Fleece oli mattaista ja karheaa, kuten silloin, kun saat untuvapeiton ystävältäsi, joka yrittää purkaa vanhat vauvanvaatteensa päällesi. Ne eivät myöskään pysy päällä niin hyvin kuin luulin niiden pitävän. Ne pysyvät päällä vain, jos laitan sukat alle. Ne ovat hieman pienet, kun otetaan huomioon, että mittasin vauvani jalan ja ostin ne kokotaulukon mukaan. Kaikkien näiden viiden tähden arvostelujen täytyy olla väärennettyjä tai tuote on sittemmin muuttunut, koska nämä ovat erittäin pettymys, enkä näytä olevan ainoa, joka tuntee samoin.</w:t>
      </w:r>
    </w:p>
    <w:p>
      <w:r>
        <w:rPr>
          <w:b/>
        </w:rPr>
        <w:t xml:space="preserve">Tulos</w:t>
      </w:r>
    </w:p>
    <w:p>
      <w:r>
        <w:t xml:space="preserve">Huono laatu, eivät pysy niin hyvin kuin mainostetaan, ylihintaiset.</w:t>
      </w:r>
    </w:p>
    <w:p>
      <w:r>
        <w:rPr>
          <w:b/>
        </w:rPr>
        <w:t xml:space="preserve">Esimerkki 8.2787</w:t>
      </w:r>
    </w:p>
    <w:p>
      <w:r>
        <w:t xml:space="preserve">Tilattu ja vastaanotettu, se oli rikki. Palautettiin ja tilattiin uudelleen. Vastaanotettu nopeasti, mutta oli rikki. Luulen, että se ei vain lähetä hyvin.</w:t>
      </w:r>
    </w:p>
    <w:p>
      <w:r>
        <w:rPr>
          <w:b/>
        </w:rPr>
        <w:t xml:space="preserve">Tulos</w:t>
      </w:r>
    </w:p>
    <w:p>
      <w:r>
        <w:t xml:space="preserve">Ei lähetä hyvin, tilattu kahdesti, rikkoutunut kahdesti. Ei tilaa sitä uudelleen</w:t>
      </w:r>
    </w:p>
    <w:p>
      <w:r>
        <w:rPr>
          <w:b/>
        </w:rPr>
        <w:t xml:space="preserve">Esimerkki 8.2788</w:t>
      </w:r>
    </w:p>
    <w:p>
      <w:r>
        <w:t xml:space="preserve">Tämä tuote lupasi tuottaa laadukkaan kuvan, mutta se ei tuottanut lainkaan kuvaa. Kytkin kameran ja puhelinsovelluksen ohjeiden mukaisesti, ja se käynnistyi, näytti kuvan hetken ja lakkasi sitten toimimasta. En ostaisi tätä tuotetta uudelleen.</w:t>
      </w:r>
    </w:p>
    <w:p>
      <w:r>
        <w:rPr>
          <w:b/>
        </w:rPr>
        <w:t xml:space="preserve">Tulos</w:t>
      </w:r>
    </w:p>
    <w:p>
      <w:r>
        <w:t xml:space="preserve">Tämä tuote lupasi antaa laadukkaan kuvan, se ...</w:t>
      </w:r>
    </w:p>
    <w:p>
      <w:r>
        <w:rPr>
          <w:b/>
        </w:rPr>
        <w:t xml:space="preserve">Esimerkki 8.2789</w:t>
      </w:r>
    </w:p>
    <w:p>
      <w:r>
        <w:t xml:space="preserve">Tämä kaulus rikkoutui 2 viikon kuluttua. Todella pettynyt. Koiramme on vain 15lbs eikä edes sotkenut sitä.</w:t>
      </w:r>
    </w:p>
    <w:p>
      <w:r>
        <w:rPr>
          <w:b/>
        </w:rPr>
        <w:t xml:space="preserve">Tulos</w:t>
      </w:r>
    </w:p>
    <w:p>
      <w:r>
        <w:t xml:space="preserve">Todella pettynyt. Koiramme on vain 15lbs ja ei edes ....</w:t>
      </w:r>
    </w:p>
    <w:p>
      <w:r>
        <w:rPr>
          <w:b/>
        </w:rPr>
        <w:t xml:space="preserve">Esimerkki 8.2790</w:t>
      </w:r>
    </w:p>
    <w:p>
      <w:r>
        <w:t xml:space="preserve">Kaikissa arvosteluissa sanottiin, että ajovalot vuotavat ja että niiden saumat on silikonoitava, jotta kosteus ei pääse sisään. Silikonoin saumat ja ne päästävät edelleen vettä sisään ja tämä on ajoneuvossa, joka on pysäköitynä koko ajan! Erittäin pettynyt</w:t>
      </w:r>
    </w:p>
    <w:p>
      <w:r>
        <w:rPr>
          <w:b/>
        </w:rPr>
        <w:t xml:space="preserve">Tulos</w:t>
      </w:r>
    </w:p>
    <w:p>
      <w:r>
        <w:t xml:space="preserve">Kaikissa arvosteluissa sanottiin, että ajovalot vuotavat ja silikonia ...</w:t>
      </w:r>
    </w:p>
    <w:p>
      <w:r>
        <w:rPr>
          <w:b/>
        </w:rPr>
        <w:t xml:space="preserve">Esimerkki 8.2791</w:t>
      </w:r>
    </w:p>
    <w:p>
      <w:r>
        <w:t xml:space="preserve">Mono! Olisi mukavaa, jos se olisi tuotekuvauksessa.</w:t>
      </w:r>
    </w:p>
    <w:p>
      <w:r>
        <w:rPr>
          <w:b/>
        </w:rPr>
        <w:t xml:space="preserve">Tulos</w:t>
      </w:r>
    </w:p>
    <w:p>
      <w:r>
        <w:t xml:space="preserve">Olisi mukavaa, jos se olisi tuotekuvauksessa.</w:t>
      </w:r>
    </w:p>
    <w:p>
      <w:r>
        <w:rPr>
          <w:b/>
        </w:rPr>
        <w:t xml:space="preserve">Esimerkki 8.2792</w:t>
      </w:r>
    </w:p>
    <w:p>
      <w:r>
        <w:t xml:space="preserve">Joku varasti sen kuistiltani, joten en koskaan päässyt ajamaan sillä.</w:t>
      </w:r>
    </w:p>
    <w:p>
      <w:r>
        <w:rPr>
          <w:b/>
        </w:rPr>
        <w:t xml:space="preserve">Tulos</w:t>
      </w:r>
    </w:p>
    <w:p>
      <w:r>
        <w:t xml:space="preserve">Jos pyydät, että se toimitetaan ja laitetaan tiettyyn paikkaan, sen pitäisi olla.Ei minun varastettu.</w:t>
      </w:r>
    </w:p>
    <w:p>
      <w:r>
        <w:rPr>
          <w:b/>
        </w:rPr>
        <w:t xml:space="preserve">Esimerkki 8.2793</w:t>
      </w:r>
    </w:p>
    <w:p>
      <w:r>
        <w:t xml:space="preserve">Nämä pienet polvisuojat liukuvat ja liukuvat, mutta pahinta on, että ne laskeutuvat alaspäin eivätkä ole käyttökelpoisia polvisuojina.</w:t>
      </w:r>
    </w:p>
    <w:p>
      <w:r>
        <w:rPr>
          <w:b/>
        </w:rPr>
        <w:t xml:space="preserve">Tulos</w:t>
      </w:r>
    </w:p>
    <w:p>
      <w:r>
        <w:t xml:space="preserve">En suosittele... ratsastaa alaspäin ja ovat hyödyttömiä polvisuojina!</w:t>
      </w:r>
    </w:p>
    <w:p>
      <w:r>
        <w:rPr>
          <w:b/>
        </w:rPr>
        <w:t xml:space="preserve">Esimerkki 8.2794</w:t>
      </w:r>
    </w:p>
    <w:p>
      <w:r>
        <w:t xml:space="preserve">Ei toiminut lainkaan upouudessa Brother-tulostimessa. Tulostin ei tunnista kasetteja.</w:t>
      </w:r>
    </w:p>
    <w:p>
      <w:r>
        <w:rPr>
          <w:b/>
        </w:rPr>
        <w:t xml:space="preserve">Tulos</w:t>
      </w:r>
    </w:p>
    <w:p>
      <w:r>
        <w:t xml:space="preserve">Ei toiminut lainkaan upouudessa Brother-tulostimessa.</w:t>
      </w:r>
    </w:p>
    <w:p>
      <w:r>
        <w:rPr>
          <w:b/>
        </w:rPr>
        <w:t xml:space="preserve">Esimerkki 8.2795</w:t>
      </w:r>
    </w:p>
    <w:p>
      <w:r>
        <w:t xml:space="preserve">Haluaisimme, että tämä korjattaisiin</w:t>
      </w:r>
    </w:p>
    <w:p>
      <w:r>
        <w:rPr>
          <w:b/>
        </w:rPr>
        <w:t xml:space="preserve">Tulos</w:t>
      </w:r>
    </w:p>
    <w:p>
      <w:r>
        <w:t xml:space="preserve">Puuttuu 2 koukkua, 2 jouset ja yksi oli 1/2 oikean kokoinen!</w:t>
      </w:r>
    </w:p>
    <w:p>
      <w:r>
        <w:rPr>
          <w:b/>
        </w:rPr>
        <w:t xml:space="preserve">Esimerkki 8.2796</w:t>
      </w:r>
    </w:p>
    <w:p>
      <w:r>
        <w:t xml:space="preserve">Ne eivät sopineet niin kuin niiden piti, joten kyllä... heitin ne pois.</w:t>
      </w:r>
    </w:p>
    <w:p>
      <w:r>
        <w:rPr>
          <w:b/>
        </w:rPr>
        <w:t xml:space="preserve">Tulos</w:t>
      </w:r>
    </w:p>
    <w:p>
      <w:r>
        <w:t xml:space="preserve">Vain enemmän amazon roskaa voit saada toive halvemmalla</w:t>
      </w:r>
    </w:p>
    <w:p>
      <w:r>
        <w:rPr>
          <w:b/>
        </w:rPr>
        <w:t xml:space="preserve">Esimerkki 8.2797</w:t>
      </w:r>
    </w:p>
    <w:p>
      <w:r>
        <w:t xml:space="preserve">Tilasin tämän tuotteen uudelleen, koska kun annoin sen pojanpojalleni ja hän laittoi sen päälle, se hajosi täysin. Olimme tuolloin ulkona, ja helmet putosivat ympäri maata, ja olisi ollut naurettavaa yrittää löytää kaikki palaset, joten en voi lähettää sitä takaisin. En odota, että minua veloitetaan uudelleen tilatusta tuotteesta. Se on hyvin halvalla tehty tuote. Olisin halunnut olla tilaamatta sitä uudelleen, mutta lapsenlapseni oli hyvin järkyttynyt, kun se vain hajosi. En aio joutua maksamaan siitä uudelleen 2. heinäkuuta, koska helmet ovat pudonneet ympäri pihaa Maria Lane.</w:t>
      </w:r>
    </w:p>
    <w:p>
      <w:r>
        <w:rPr>
          <w:b/>
        </w:rPr>
        <w:t xml:space="preserve">Tulos</w:t>
      </w:r>
    </w:p>
    <w:p>
      <w:r>
        <w:t xml:space="preserve">Minulla ei ole palautettavaa tuotetta, enkä halua, että minulta veloitetaan uudelleen.</w:t>
      </w:r>
    </w:p>
    <w:p>
      <w:r>
        <w:rPr>
          <w:b/>
        </w:rPr>
        <w:t xml:space="preserve">Esimerkki 8.2798</w:t>
      </w:r>
    </w:p>
    <w:p>
      <w:r>
        <w:t xml:space="preserve">Se on rikki muutaman viikon kuluttua. Ei ole koskaan pudonnut tai vahingoittunut, mutta kynän kärki irtoaa muutaman viikon kuluttua, kun palautusaika on juuri kulunut.</w:t>
      </w:r>
    </w:p>
    <w:p>
      <w:r>
        <w:rPr>
          <w:b/>
        </w:rPr>
        <w:t xml:space="preserve">Tulos</w:t>
      </w:r>
    </w:p>
    <w:p>
      <w:r>
        <w:t xml:space="preserve">Jos haluat, että jokin kestää pitkään, kokeile jotain muuta</w:t>
      </w:r>
    </w:p>
    <w:p>
      <w:r>
        <w:rPr>
          <w:b/>
        </w:rPr>
        <w:t xml:space="preserve">Esimerkki 8.2799</w:t>
      </w:r>
    </w:p>
    <w:p>
      <w:r>
        <w:t xml:space="preserve">Useimmissa arvosteluissa kehotettiin ostamaan kokoa suurempi. Olen 180 cm pitkä ja painan 160 kiloa, ja käytän yleensä kokoa large. Ostin XL-koon ja se oli aivan liian suuri. Pidän väljemmistä vaatteista, mutta tämä sai minut näyttämään paljon painavammalta kuin olen. Palautin takin Kohlin Amazon-palautukseen ja tilasin suuren. Päivitän arvosteluani, kun saan uuden takin. Edit: Large sopii minulle paljon paremmin, ja voin vielä lisätä alle ohuen villapaidan ja se on ohut takki. Otin takin mukaan matkalle Tyynenmeren luoteisosaan ja se oli täydellinen. Päivitys: Jouduin alentamaan arvostelua 1 tähteen. Vaikka rakastan tämän takin ulkonäköä, se näytti kutistuneen yhden pesun jälkeen ja vuorauksen keskellä oleva sauma hajosi ja repesi. Nyt minun on ommeltava se huolellisesti tai jotenkin otettava koko vuori pois. Erittäin turhauttavaa, koska tämä ei ollut halpa takki.</w:t>
      </w:r>
    </w:p>
    <w:p>
      <w:r>
        <w:rPr>
          <w:b/>
        </w:rPr>
        <w:t xml:space="preserve">Tulos</w:t>
      </w:r>
    </w:p>
    <w:p>
      <w:r>
        <w:t xml:space="preserve">Aivan liian suuri, kutistunut 1 pesun jälkeen, ja vuori repesi saumasta.</w:t>
      </w:r>
    </w:p>
    <w:p>
      <w:r>
        <w:rPr>
          <w:b/>
        </w:rPr>
        <w:t xml:space="preserve">Esimerkki 8.2800</w:t>
      </w:r>
    </w:p>
    <w:p>
      <w:r>
        <w:t xml:space="preserve">Vaikka pidän tästä tuotteesta ja olen käyttänyt sitä monta kertaa aiemmin, tämä hiuslakkapurkki oli kolhiintunut, eikä siinä ollut täyttä tuotetta.</w:t>
      </w:r>
    </w:p>
    <w:p>
      <w:r>
        <w:rPr>
          <w:b/>
        </w:rPr>
        <w:t xml:space="preserve">Tulos</w:t>
      </w:r>
    </w:p>
    <w:p>
      <w:r>
        <w:t xml:space="preserve">Vaikka rakastan tätä tuotetta ja olen käyttänyt sitä monta kertaa ....</w:t>
      </w:r>
    </w:p>
    <w:p>
      <w:r>
        <w:rPr>
          <w:b/>
        </w:rPr>
        <w:t xml:space="preserve">Esimerkki 8.2801</w:t>
      </w:r>
    </w:p>
    <w:p>
      <w:r>
        <w:t xml:space="preserve">Palautan tämän kameran, koska diffuusori on poissa, enkä pysty näkemään näyttöä selvästi. Olen päättänyt olla vaihtamatta kameraa, koska olen löytänyt lisää ongelmia tämän kameran kanssa. En todellakaan odottanut paljon näin edulliselta kameralta, mutta olisin odottanut, että se olisi laadultaan parempi. Epäilen, että kamera on interpoloitu 4K eikä todellinen 4K. Minulla on 4K-kannettava tietokone, enkä saanut videota näyttämään todellista 4K:ta. Säästä itsellesi päänsärkyä ja laita vielä 30 taalaa tähän hintaan ja hanki parempi kamera.</w:t>
      </w:r>
    </w:p>
    <w:p>
      <w:r>
        <w:rPr>
          <w:b/>
        </w:rPr>
        <w:t xml:space="preserve">Tulos</w:t>
      </w:r>
    </w:p>
    <w:p>
      <w:r>
        <w:t xml:space="preserve">Diffuusori on huono eikä näyttöä näe selvästi.</w:t>
      </w:r>
    </w:p>
    <w:p>
      <w:r>
        <w:rPr>
          <w:b/>
        </w:rPr>
        <w:t xml:space="preserve">Esimerkki 8.2802</w:t>
      </w:r>
    </w:p>
    <w:p>
      <w:r>
        <w:t xml:space="preserve">Ottamatta verhoja edes ulos pakkauksesta tajusin, että ne ovat täysin eri verhot... väärä merkki, kuvio, väri, rengasväri ei ollut edes oikea. Palautin heti.</w:t>
      </w:r>
    </w:p>
    <w:p>
      <w:r>
        <w:rPr>
          <w:b/>
        </w:rPr>
        <w:t xml:space="preserve">Tulos</w:t>
      </w:r>
    </w:p>
    <w:p>
      <w:r>
        <w:t xml:space="preserve">Ottamatta verhoja edes ulos pakkauksesta ....</w:t>
      </w:r>
    </w:p>
    <w:p>
      <w:r>
        <w:rPr>
          <w:b/>
        </w:rPr>
        <w:t xml:space="preserve">Esimerkki 8.2803</w:t>
      </w:r>
    </w:p>
    <w:p>
      <w:r>
        <w:t xml:space="preserve">Tämä suojus on erittäin suuri ja tilaa vievä, kun se on suussa. Sitä markkinoidaan kuorsauksenestolaitteena, mutta se ei toimi lainkaan. Kuorsaan yhtä pahasti kuin aina ennenkin, mutta nyt en voi sulkea suutani nukkuakseni, kun käytän tätä, koska se on valtava ja epämukava 😣.</w:t>
      </w:r>
    </w:p>
    <w:p>
      <w:r>
        <w:rPr>
          <w:b/>
        </w:rPr>
        <w:t xml:space="preserve">Tulos</w:t>
      </w:r>
    </w:p>
    <w:p>
      <w:r>
        <w:t xml:space="preserve">Ei ole hyvä vartija, ellet ole rakennettu kuin sumopainija...</w:t>
      </w:r>
    </w:p>
    <w:p>
      <w:r>
        <w:rPr>
          <w:b/>
        </w:rPr>
        <w:t xml:space="preserve">Esimerkki 8.2804</w:t>
      </w:r>
    </w:p>
    <w:p>
      <w:r>
        <w:t xml:space="preserve">Tilasin hopeanvärisen metallisen erittäin hienon kärjen Sain hopeanvärisen metallisen normaalin kärjen Lähetin tälle myyjälle viestin 2 päivää sitten toivoen asiakaspalvelua tai jonkinlaista ratkaisua, mutta en ole vielä saanut vastausta.</w:t>
      </w:r>
    </w:p>
    <w:p>
      <w:r>
        <w:rPr>
          <w:b/>
        </w:rPr>
        <w:t xml:space="preserve">Tulos</w:t>
      </w:r>
    </w:p>
    <w:p>
      <w:r>
        <w:t xml:space="preserve">Väärä tuote vastaanotettu, huono asiakaspalvelun vasteaika, ei ratkaisuaikaa</w:t>
      </w:r>
    </w:p>
    <w:p>
      <w:r>
        <w:rPr>
          <w:b/>
        </w:rPr>
        <w:t xml:space="preserve">Esimerkki 8.2805</w:t>
      </w:r>
    </w:p>
    <w:p>
      <w:r>
        <w:t xml:space="preserve">Tein tilauksen 27. marraskuuta, enkä ole vieläkään saanut sitä, vaikka toimituspäiväksi oli ilmoitettu 8. joulukuuta.</w:t>
      </w:r>
    </w:p>
    <w:p>
      <w:r>
        <w:rPr>
          <w:b/>
        </w:rPr>
        <w:t xml:space="preserve">Tulos</w:t>
      </w:r>
    </w:p>
    <w:p>
      <w:r>
        <w:t xml:space="preserve">Tilasin 27. marraskuuta, enkä ole vieläkään saanut ...</w:t>
      </w:r>
    </w:p>
    <w:p>
      <w:r>
        <w:rPr>
          <w:b/>
        </w:rPr>
        <w:t xml:space="preserve">Esimerkki 8.2806</w:t>
      </w:r>
    </w:p>
    <w:p>
      <w:r>
        <w:t xml:space="preserve">Saatu tuote oli vahingoittunut. Myyjä ei koskaan korjannut asiaa. Rahat loppuivat ja jouduin ostamaan toisen tuotteen paremmalta myyjältä. Palautin tuotteen ja tein kaiken, mitä he pyysivät minua tekemään. En koskaan saanut toista tai hyvitystä... kiitos Amazonille asian korjaamisesta.</w:t>
      </w:r>
    </w:p>
    <w:p>
      <w:r>
        <w:rPr>
          <w:b/>
        </w:rPr>
        <w:t xml:space="preserve">Tulos</w:t>
      </w:r>
    </w:p>
    <w:p>
      <w:r>
        <w:t xml:space="preserve">Rahat loppuivat ja jouduin ostamaan toisen paremmalta myyjältä. Teki palautusilmoituksen ja teki kaiken, mitä he ...</w:t>
      </w:r>
    </w:p>
    <w:p>
      <w:r>
        <w:rPr>
          <w:b/>
        </w:rPr>
        <w:t xml:space="preserve">Esimerkki 8.2807</w:t>
      </w:r>
    </w:p>
    <w:p>
      <w:r>
        <w:t xml:space="preserve">Johdot on puristettu huonosti lamppuun, joten ne putoavat helposti. Jatkuva päällä-tila ei toimi. Nämä ovat roskaa. Minulla on sähköasentajaystävä, joka asensi ne, ja hänen täytyi korjata 6 liitäntää, jotta ne kaikki syttyivät.</w:t>
      </w:r>
    </w:p>
    <w:p>
      <w:r>
        <w:rPr>
          <w:b/>
        </w:rPr>
        <w:t xml:space="preserve">Tulos</w:t>
      </w:r>
    </w:p>
    <w:p>
      <w:r>
        <w:t xml:space="preserve">Johdot on puristettu huonosti lamppuun, joten ne putoavat helposti. Jatkuva päällä-tila ei toimi</w:t>
      </w:r>
    </w:p>
    <w:p>
      <w:r>
        <w:rPr>
          <w:b/>
        </w:rPr>
        <w:t xml:space="preserve">Esimerkki 8.2808</w:t>
      </w:r>
    </w:p>
    <w:p>
      <w:r>
        <w:t xml:space="preserve">En ole vielä kokeillut pruductia, mutta lähetys oli sotkuinen. Kuten kuvauksessa, yhdessä tilauksessa piti olla 2 pakkausta, sain vain 1 pakkauksen. Otin yhteyttä Amazoniin, he hyvittivät minulle ja pyysivät minua tilaamaan uudelleen. Toinen lähetys tuli, ja siinä on edelleen 1 pakkaus sisällä. Selvittäkää, onko se 1 vai 2 pakkausta per tilaus.</w:t>
      </w:r>
    </w:p>
    <w:p>
      <w:r>
        <w:rPr>
          <w:b/>
        </w:rPr>
        <w:t xml:space="preserve">Tulos</w:t>
      </w:r>
    </w:p>
    <w:p>
      <w:r>
        <w:t xml:space="preserve">En ole vielä kokeillut pruductia, mutta toimitus oli ....</w:t>
      </w:r>
    </w:p>
    <w:p>
      <w:r>
        <w:rPr>
          <w:b/>
        </w:rPr>
        <w:t xml:space="preserve">Esimerkki 8.2809</w:t>
      </w:r>
    </w:p>
    <w:p>
      <w:r>
        <w:t xml:space="preserve">Ei toiminut minulle. Minusta tuntuu, että se sattuu, eikä sitä ole mukava käyttää.</w:t>
      </w:r>
    </w:p>
    <w:p>
      <w:r>
        <w:rPr>
          <w:b/>
        </w:rPr>
        <w:t xml:space="preserve">Tulos</w:t>
      </w:r>
    </w:p>
    <w:p>
      <w:r>
        <w:t xml:space="preserve">Minusta tuntuu, että se sattuu, eikä sitä ole mukava käyttää...</w:t>
      </w:r>
    </w:p>
    <w:p>
      <w:r>
        <w:rPr>
          <w:b/>
        </w:rPr>
        <w:t xml:space="preserve">Esimerkki 8.2810</w:t>
      </w:r>
    </w:p>
    <w:p>
      <w:r>
        <w:t xml:space="preserve">Olen tilannut minihiiren ja te olette lähettäneet minulle mikkihiiren ??? Minulla on tyttö ja halusin minihiiren. Olen hyvin pettynyt...</w:t>
      </w:r>
    </w:p>
    <w:p>
      <w:r>
        <w:rPr>
          <w:b/>
        </w:rPr>
        <w:t xml:space="preserve">Tulos</w:t>
      </w:r>
    </w:p>
    <w:p>
      <w:r>
        <w:t xml:space="preserve">Minulla on tyttö ja halusin mini hiiri olen hyvin pettynyt</w:t>
      </w:r>
    </w:p>
    <w:p>
      <w:r>
        <w:rPr>
          <w:b/>
        </w:rPr>
        <w:t xml:space="preserve">Esimerkki 8.2811</w:t>
      </w:r>
    </w:p>
    <w:p>
      <w:r>
        <w:t xml:space="preserve">Ostin 2 tällaista ja 30 päivän jälkeen molemmat ovat roskia. Toista ei koskaan saanut akkua ladattua eikä se toiminut ensimmäisestä kerrasta lähtien ja toista käytin vain kerran ja näyttö sammui. Antakaa rahani takaisin! On ilo lähettää molemmat takaisin myyjälle.</w:t>
      </w:r>
    </w:p>
    <w:p>
      <w:r>
        <w:rPr>
          <w:b/>
        </w:rPr>
        <w:t xml:space="preserve">Tulos</w:t>
      </w:r>
    </w:p>
    <w:p>
      <w:r>
        <w:t xml:space="preserve">Tämä fitness tracker on wrost asia olen koskaan bougth</w:t>
      </w:r>
    </w:p>
    <w:p>
      <w:r>
        <w:rPr>
          <w:b/>
        </w:rPr>
        <w:t xml:space="preserve">Esimerkki 8.2812</w:t>
      </w:r>
    </w:p>
    <w:p>
      <w:r>
        <w:t xml:space="preserve">En sano, että tämä on roskaa, mutta minulla ei ollut mitään hyviä vaikutuksia. Ei eroa minulle kuin vesi.</w:t>
      </w:r>
    </w:p>
    <w:p>
      <w:r>
        <w:rPr>
          <w:b/>
        </w:rPr>
        <w:t xml:space="preserve">Tulos</w:t>
      </w:r>
    </w:p>
    <w:p>
      <w:r>
        <w:t xml:space="preserve">En sano, että tämä on roskaa, mutta minulla ei ollut mitään hyviä vaikutuksia siitä.</w:t>
      </w:r>
    </w:p>
    <w:p>
      <w:r>
        <w:rPr>
          <w:b/>
        </w:rPr>
        <w:t xml:space="preserve">Esimerkki 8.2813</w:t>
      </w:r>
    </w:p>
    <w:p>
      <w:r>
        <w:t xml:space="preserve">Jätän harvoin negatiivisia arvosteluja, mutta tämä tuote on täyttä roskaa. Se on valmistettu erittäin halvoista muovimateriaaleista, jotka eivät kiristy vesipullon ympärille ja vain napsahtaa. Pumppu ei toimi ollenkaan. Minulle riittää. Palauta</w:t>
      </w:r>
    </w:p>
    <w:p>
      <w:r>
        <w:rPr>
          <w:b/>
        </w:rPr>
        <w:t xml:space="preserve">Tulos</w:t>
      </w:r>
    </w:p>
    <w:p>
      <w:r>
        <w:t xml:space="preserve">...harvoin jätän negatiivisia haastatteluja, mutta tämä tuote on täyttä roskaa. Se on valmistettu erittäin halvoista muovimateriaaleista ...</w:t>
      </w:r>
    </w:p>
    <w:p>
      <w:r>
        <w:rPr>
          <w:b/>
        </w:rPr>
        <w:t xml:space="preserve">Esimerkki 8.2814</w:t>
      </w:r>
    </w:p>
    <w:p>
      <w:r>
        <w:t xml:space="preserve">Ei hyvä laatu, ei symmetrinen, yksipuolinen, hauras. Haluan palauttaa ne, mutta minulta kesti liian kauan avata paketti ja tarkastaa ne! Olen erittäin pettynyt.</w:t>
      </w:r>
    </w:p>
    <w:p>
      <w:r>
        <w:rPr>
          <w:b/>
        </w:rPr>
        <w:t xml:space="preserve">Tulos</w:t>
      </w:r>
    </w:p>
    <w:p>
      <w:r>
        <w:t xml:space="preserve">Valitse toinen merkki, tämä näyttää nuhjuiselta.</w:t>
      </w:r>
    </w:p>
    <w:p>
      <w:r>
        <w:rPr>
          <w:b/>
        </w:rPr>
        <w:t xml:space="preserve">Esimerkki 8.2815</w:t>
      </w:r>
    </w:p>
    <w:p>
      <w:r>
        <w:t xml:space="preserve">Tulivat tyhjiöpakattuina pusseina, ja kun ne avattiin, ne laajenivat vinoon ja muhkuraisiksi. Eivät ole korkealaatuisia tyynyjä Mielestäni Wal-Martin 2 dollarin tyynyt ovat laadukkaampia ja mukavampia. Ei ole 15,00 euron kappalehinnan arvoinen. Ei suositella eikä tilata tältä toimittajalta uudelleen.</w:t>
      </w:r>
    </w:p>
    <w:p>
      <w:r>
        <w:rPr>
          <w:b/>
        </w:rPr>
        <w:t xml:space="preserve">Tulos</w:t>
      </w:r>
    </w:p>
    <w:p>
      <w:r>
        <w:t xml:space="preserve">Älä osta!!! Mene Walmart ja grt 2 dollarin tyynyt sijaan! Ne ovat parempia!!!</w:t>
      </w:r>
    </w:p>
    <w:p>
      <w:r>
        <w:rPr>
          <w:b/>
        </w:rPr>
        <w:t xml:space="preserve">Esimerkki 8.2816</w:t>
      </w:r>
    </w:p>
    <w:p>
      <w:r>
        <w:t xml:space="preserve">Vihaan tuotetta. Sen yhteys katkeaa jatkuvasti, kun kuuntelen musiikkia. En voinut nauttia siitä. Tilasin kahdesti, koska ensimmäinen sarja ei kytkeydy ja kun se tekee 2 minuutin kuluttua se sanoi virran pois ja sammuu kokonaan. Siksi tilasin toisen ja sain saman tuloksen. Olin hyvin järkyttynyt ja pyysin hyvitystä. En suosittele tuotetta. Ei käyttäjäystävällinen ja vaikea yhdistää Bluetoothiin.</w:t>
      </w:r>
    </w:p>
    <w:p>
      <w:r>
        <w:rPr>
          <w:b/>
        </w:rPr>
        <w:t xml:space="preserve">Tulos</w:t>
      </w:r>
    </w:p>
    <w:p>
      <w:r>
        <w:t xml:space="preserve">Vaikea muodostaa Bluetooth-yhteyttä. Yhteys katkeaa jatkuvasti ja yhteyden muodostaminen uudelleen kestää tunteja. Palautus tarvitaan</w:t>
      </w:r>
    </w:p>
    <w:p>
      <w:r>
        <w:rPr>
          <w:b/>
        </w:rPr>
        <w:t xml:space="preserve">Esimerkki 8.2817</w:t>
      </w:r>
    </w:p>
    <w:p>
      <w:r>
        <w:t xml:space="preserve">Pellissä oli lommoja, ja keksit - sekä ylempi että alempi kerros - olivat rikkoutuneet ja sulaneet yhteen kiinteästi. Yritin erottaa ne toisistaan veitsellä, mutta turhaan. Mikä sotku!</w:t>
      </w:r>
    </w:p>
    <w:p>
      <w:r>
        <w:rPr>
          <w:b/>
        </w:rPr>
        <w:t xml:space="preserve">Tulos</w:t>
      </w:r>
    </w:p>
    <w:p>
      <w:r>
        <w:t xml:space="preserve">vaurioitunut tina- keksit kuorrutus sulanut yhteen - ei syötävä</w:t>
      </w:r>
    </w:p>
    <w:p>
      <w:r>
        <w:rPr>
          <w:b/>
        </w:rPr>
        <w:t xml:space="preserve">Esimerkki 8.2818</w:t>
      </w:r>
    </w:p>
    <w:p>
      <w:r>
        <w:t xml:space="preserve">Koti-painike ei ole linjassa, ja se särkyi liian helposti. Olemme itse vaihtaneet monia iPhone/iPad-näyttöjä, ja tämä on ainoa näyttö, jossa on näitä ongelmia.</w:t>
      </w:r>
    </w:p>
    <w:p>
      <w:r>
        <w:rPr>
          <w:b/>
        </w:rPr>
        <w:t xml:space="preserve">Tulos</w:t>
      </w:r>
    </w:p>
    <w:p>
      <w:r>
        <w:t xml:space="preserve">ja se murtui liian helposti. Olemme itse vaihtaneet monia iPhone/iPad-näyttöjä.</w:t>
      </w:r>
    </w:p>
    <w:p>
      <w:r>
        <w:rPr>
          <w:b/>
        </w:rPr>
        <w:t xml:space="preserve">Esimerkki 8.2819</w:t>
      </w:r>
    </w:p>
    <w:p>
      <w:r>
        <w:t xml:space="preserve">Kauheaa! Siinä ei ole lovia, jotta valo napsahtaisi siihen, jotta se pysyisi. Se on vain sileä. Lähetän takaisin varmasti!</w:t>
      </w:r>
    </w:p>
    <w:p>
      <w:r>
        <w:rPr>
          <w:b/>
        </w:rPr>
        <w:t xml:space="preserve">Tulos</w:t>
      </w:r>
    </w:p>
    <w:p>
      <w:r>
        <w:t xml:space="preserve">Kauheaa! Ei ole lovi valoa varten....</w:t>
      </w:r>
    </w:p>
    <w:p>
      <w:r>
        <w:rPr>
          <w:b/>
        </w:rPr>
        <w:t xml:space="preserve">Esimerkki 8.2820</w:t>
      </w:r>
    </w:p>
    <w:p>
      <w:r>
        <w:t xml:space="preserve">He eivät koskaan tulleet. Kukaan ei koskaan kertonut minulle, että ne olivat kadonneet postissa tai jotain, ja kyllä, he hyvittivät rahani, mutta se oli paikkaan, johon en halunnut sitä hyvitettävän, eikä minulle koskaan ilmoitettu hyvityksestä, ennen kuin se oli tapahtunut jälkikäteen, ja olisin mieluummin saanut säiliöpaidat, koska olen raskaana ja tarvitsen niitä! Super surkea!</w:t>
      </w:r>
    </w:p>
    <w:p>
      <w:r>
        <w:rPr>
          <w:b/>
        </w:rPr>
        <w:t xml:space="preserve">Tulos</w:t>
      </w:r>
    </w:p>
    <w:p>
      <w:r>
        <w:t xml:space="preserve">En koskaan saanut tuotetta tai kohteliaisuus sähköpostia.... tai mitään!</w:t>
      </w:r>
    </w:p>
    <w:p>
      <w:r>
        <w:rPr>
          <w:b/>
        </w:rPr>
        <w:t xml:space="preserve">Esimerkki 8.2821</w:t>
      </w:r>
    </w:p>
    <w:p>
      <w:r>
        <w:t xml:space="preserve">tilattu helmikuu 26 .. Olisin tilannut tämän Kiinasta, jos olisin tiennyt, että Amazon oli menossa myös .. ja se olisi saapunut PALJON NOPEAMMIN .. Niin paljon Amazon Prime 2 päivän merenkulku .. LOL ... Amazon sux !!!!!!!!</w:t>
      </w:r>
    </w:p>
    <w:p>
      <w:r>
        <w:rPr>
          <w:b/>
        </w:rPr>
        <w:t xml:space="preserve">Tulos</w:t>
      </w:r>
    </w:p>
    <w:p>
      <w:r>
        <w:t xml:space="preserve">Amazonin tilaukset Kiinasta .. 2 päivän toimitus .. ??????????</w:t>
      </w:r>
    </w:p>
    <w:p>
      <w:r>
        <w:rPr>
          <w:b/>
        </w:rPr>
        <w:t xml:space="preserve">Esimerkki 8.2822</w:t>
      </w:r>
    </w:p>
    <w:p>
      <w:r>
        <w:t xml:space="preserve">Tilasin tilauksen helmikuussa, ja nyt on huhtikuu, eikä yritykseltä ole toistuvien sähköpostiviestien jälkeen kuulunut mitään, ja Amazon palautti rahani.</w:t>
      </w:r>
    </w:p>
    <w:p>
      <w:r>
        <w:rPr>
          <w:b/>
        </w:rPr>
        <w:t xml:space="preserve">Tulos</w:t>
      </w:r>
    </w:p>
    <w:p>
      <w:r>
        <w:t xml:space="preserve">Tilasin helmikuussa ja nyt on huhtikuu ...</w:t>
      </w:r>
    </w:p>
    <w:p>
      <w:r>
        <w:rPr>
          <w:b/>
        </w:rPr>
        <w:t xml:space="preserve">Esimerkki 8.2823</w:t>
      </w:r>
    </w:p>
    <w:p>
      <w:r>
        <w:t xml:space="preserve">Se ei missään nimessä ole oikea pumppu. 2 letkua sekä sähköliitäntä eivät sovi!</w:t>
      </w:r>
    </w:p>
    <w:p>
      <w:r>
        <w:rPr>
          <w:b/>
        </w:rPr>
        <w:t xml:space="preserve">Tulos</w:t>
      </w:r>
    </w:p>
    <w:p>
      <w:r>
        <w:t xml:space="preserve">tähän pumppuun ei sovi 2 letkua eikä sähköliitäntä!</w:t>
      </w:r>
    </w:p>
    <w:p>
      <w:r>
        <w:rPr>
          <w:b/>
        </w:rPr>
        <w:t xml:space="preserve">Esimerkki 8.2824</w:t>
      </w:r>
    </w:p>
    <w:p>
      <w:r>
        <w:t xml:space="preserve">Valitettavasti minulla kesti liian kauan purkaa tämä, ja kun avasin laatikon, se ei toiminut. Myöhästyin palautusikkunasta :(</w:t>
      </w:r>
    </w:p>
    <w:p>
      <w:r>
        <w:rPr>
          <w:b/>
        </w:rPr>
        <w:t xml:space="preserve">Tulos</w:t>
      </w:r>
    </w:p>
    <w:p>
      <w:r>
        <w:t xml:space="preserve">Valitettavasti minulla kesti liian kauan purkaa tämä ja kun ....</w:t>
      </w:r>
    </w:p>
    <w:p>
      <w:r>
        <w:rPr>
          <w:b/>
        </w:rPr>
        <w:t xml:space="preserve">Esimerkki 8.2825</w:t>
      </w:r>
    </w:p>
    <w:p>
      <w:r>
        <w:t xml:space="preserve">Ensimmäisellä kerralla, kun otin rannekorun pois, lukko katkesi ja helmiä lensi kaikkialle.</w:t>
      </w:r>
    </w:p>
    <w:p>
      <w:r>
        <w:rPr>
          <w:b/>
        </w:rPr>
        <w:t xml:space="preserve">Tulos</w:t>
      </w:r>
    </w:p>
    <w:p>
      <w:r>
        <w:t xml:space="preserve">Se hajosi ensimmäisten tuntien aikana, kun käytin sitä. Pettymys</w:t>
      </w:r>
    </w:p>
    <w:p>
      <w:r>
        <w:rPr>
          <w:b/>
        </w:rPr>
        <w:t xml:space="preserve">Esimerkki 8.2826</w:t>
      </w:r>
    </w:p>
    <w:p>
      <w:r>
        <w:t xml:space="preserve">Epäonnistui 3 kuukauden käytön jälkeen</w:t>
      </w:r>
    </w:p>
    <w:p>
      <w:r>
        <w:rPr>
          <w:b/>
        </w:rPr>
        <w:t xml:space="preserve">Tulos</w:t>
      </w:r>
    </w:p>
    <w:p>
      <w:r>
        <w:t xml:space="preserve">Vuotanut 3 kuukauden käytön jälkeen ja tulvittanut taloni. Vältä tätä ostosta</w:t>
      </w:r>
    </w:p>
    <w:p>
      <w:r>
        <w:rPr>
          <w:b/>
        </w:rPr>
        <w:t xml:space="preserve">Esimerkki 8.2827</w:t>
      </w:r>
    </w:p>
    <w:p>
      <w:r>
        <w:t xml:space="preserve">Tämä hajosi lähes välittömästi. Noloa, koska tämä oli lahja. Myös pienempi kuin luulin sen olevan. Näyttää söpöltä hetken aikaa.</w:t>
      </w:r>
    </w:p>
    <w:p>
      <w:r>
        <w:rPr>
          <w:b/>
        </w:rPr>
        <w:t xml:space="preserve">Tulos</w:t>
      </w:r>
    </w:p>
    <w:p>
      <w:r>
        <w:t xml:space="preserve">Tämä hajosi lähes välittömästi. Niin noloa kuin tämä olikin ...</w:t>
      </w:r>
    </w:p>
    <w:p>
      <w:r>
        <w:rPr>
          <w:b/>
        </w:rPr>
        <w:t xml:space="preserve">Esimerkki 8.2828</w:t>
      </w:r>
    </w:p>
    <w:p>
      <w:r>
        <w:t xml:space="preserve">Saapui halkeillut paljon kappaleita, huono tuotepakkaus toimitusta varten on suora syy tuotteen vaurioitumiseen lähetyksen aikana!</w:t>
      </w:r>
    </w:p>
    <w:p>
      <w:r>
        <w:rPr>
          <w:b/>
        </w:rPr>
        <w:t xml:space="preserve">Tulos</w:t>
      </w:r>
    </w:p>
    <w:p>
      <w:r>
        <w:t xml:space="preserve">huono tuotepakkaus toimitusta varten on suora syy ....</w:t>
      </w:r>
    </w:p>
    <w:p>
      <w:r>
        <w:rPr>
          <w:b/>
        </w:rPr>
        <w:t xml:space="preserve">Esimerkki 8.2829</w:t>
      </w:r>
    </w:p>
    <w:p>
      <w:r>
        <w:t xml:space="preserve">Olisi pitänyt lukea arvostelut. Arvoton ajoneuvolle, joka on lueteltu olevan.</w:t>
      </w:r>
    </w:p>
    <w:p>
      <w:r>
        <w:rPr>
          <w:b/>
        </w:rPr>
        <w:t xml:space="preserve">Tulos</w:t>
      </w:r>
    </w:p>
    <w:p>
      <w:r>
        <w:t xml:space="preserve">Älä osta fuusiota varten. Vaikka Amazon sanoo, että ne sopivat ajoneuvoosi.</w:t>
      </w:r>
    </w:p>
    <w:p>
      <w:r>
        <w:rPr>
          <w:b/>
        </w:rPr>
        <w:t xml:space="preserve">Esimerkki 8.2830</w:t>
      </w:r>
    </w:p>
    <w:p>
      <w:r>
        <w:t xml:space="preserve">Erittäin söpö ja toimii hyvin ****edit: rikkoutui jo, rahan tuhlausta</w:t>
      </w:r>
    </w:p>
    <w:p>
      <w:r>
        <w:rPr>
          <w:b/>
        </w:rPr>
        <w:t xml:space="preserve">Tulos</w:t>
      </w:r>
    </w:p>
    <w:p>
      <w:r>
        <w:t xml:space="preserve">Ihana ***edit, rikki, näyttää 30 kiloa pois yhtenä päivänä 50 seuraavana päivänä.</w:t>
      </w:r>
    </w:p>
    <w:p>
      <w:r>
        <w:rPr>
          <w:b/>
        </w:rPr>
        <w:t xml:space="preserve">Esimerkki 8.2831</w:t>
      </w:r>
    </w:p>
    <w:p>
      <w:r>
        <w:t xml:space="preserve">Kun olen käyttänyt tätä vedenkeitintä alle kaksi kuukautta joka päivä, minulla on nyt ollut kaksi kertaa tilanne, jossa kone on alkanut kiehua vettä itsestään ja se on pitänyt irrottaa pistorasiasta pysäyttääkseen sen. Jos en olisi ollut kotona, ei ole epäilystäkään siitä, että se olisi jatkunut, kunnes se olisi räjähtänyt ja mitä, syttynyt tuleen? Otin juuri yhteyttä Amazonin asiakaspalveluun, ja minut laitettiin jonkin naurettavan "nollauksen" läpi, joka ei olisi saanut mitään aikaan ongelman korjaamiseksi, ja sitten minulle ilmoitettiin, että minun olisi otettava yhteyttä valmistajaan, koska palautusikkuna on suljettu. TODELLA? Amazon kieltäytyy itse huolehtimasta tästä hyvin ilmeisestä tulipalo- ja turvallisuusongelmasta, josta he olisivat varmasti kantaneet jonkinlaisen vastuun, jos taloni olisi palanut, ja pakottaa minut "korjaamaan" ongelman itse. Jos olisin ostanut tämän Targetista tai muusta kaupasta, olisin yksinkertaisesti palauttanut sen uutta varten, ja juuri näin Amazonin pitäisi tehdä juuri nyt. Asiamies ei selvästikään ymmärtänyt, mikä todellinen ongelma on, ja se on saanut minut miettimään uudelleen jokaista ostoa, jonka teen heidän kauttaan. Suosittelen vahvasti, että jokainen lukija, joka näkee tämän, tekee samoin. He eivät voi välittää vähemmän, kun he selvästi myyvät viallisia tavaroita, he ottavat nollavastuun ja kuluttaja on omillaan. Ostaja varo, talosi voi helposti palaa, eivätkä he välitä! **UPDATE** Postitin tämän juuri toissapäivänä, enkä saanut Amazonilta mitään apua, ja nyt vedenkeitin ei sammu ollenkaan. Sinun täytyy irrottaa se pistorasiasta, jotta se alkaa välittömästi kiehua vettä, se EI lopeta kiehumista, ennen kuin irrotat tämän äärimmäisen palovaaran. Olen liikuntarajoitteinen ja laitoin tämän yöpöydälleni, koska en tee mitään muuta kuin juon teetä koko päivän, joten olen seurannut tämän roskan muuttumista hyvin toimivasta täydelliseksi katastrofiksi alle kuudessa viikossa. Älä osta tätä tuotetta, Amazon ei seiso sen takana, mitä he myyvät.</w:t>
      </w:r>
    </w:p>
    <w:p>
      <w:r>
        <w:rPr>
          <w:b/>
        </w:rPr>
        <w:t xml:space="preserve">Tulos</w:t>
      </w:r>
    </w:p>
    <w:p>
      <w:r>
        <w:t xml:space="preserve">Katso, mitä ostat Amazonista, äläkä osta tätä kallista roskapalaa</w:t>
      </w:r>
    </w:p>
    <w:p>
      <w:r>
        <w:rPr>
          <w:b/>
        </w:rPr>
        <w:t xml:space="preserve">Esimerkki 8.2832</w:t>
      </w:r>
    </w:p>
    <w:p>
      <w:r>
        <w:t xml:space="preserve">Tällä tuotteella kestää ikuisuuden täyttää autoni renkaat. Jopa 20 minuutin käyttämisen jälkeen mittari on väärässä. Palautan sen</w:t>
      </w:r>
    </w:p>
    <w:p>
      <w:r>
        <w:rPr>
          <w:b/>
        </w:rPr>
        <w:t xml:space="preserve">Tulos</w:t>
      </w:r>
    </w:p>
    <w:p>
      <w:r>
        <w:t xml:space="preserve">Tällä tuotteella kestää ikuisuuden täyttää autoni renkaat. ...</w:t>
      </w:r>
    </w:p>
    <w:p>
      <w:r>
        <w:rPr>
          <w:b/>
        </w:rPr>
        <w:t xml:space="preserve">Esimerkki 8.2833</w:t>
      </w:r>
    </w:p>
    <w:p>
      <w:r>
        <w:t xml:space="preserve">Muutamassa minuutissa tuotteen käytön jälkeen koko päänahkani muuttui punaiseksi ja paloi. Sitten otsaani, kasvoihini ja kaulaani ilmestyi ihottumaa. Se kesti muutaman tunnin.</w:t>
      </w:r>
    </w:p>
    <w:p>
      <w:r>
        <w:rPr>
          <w:b/>
        </w:rPr>
        <w:t xml:space="preserve">Tulos</w:t>
      </w:r>
    </w:p>
    <w:p>
      <w:r>
        <w:t xml:space="preserve">Muutamassa minuutissa tuotteen käytön jälkeen koko päänahkani muuttui ...</w:t>
      </w:r>
    </w:p>
    <w:p>
      <w:r>
        <w:rPr>
          <w:b/>
        </w:rPr>
        <w:t xml:space="preserve">Esimerkki 8.2834</w:t>
      </w:r>
    </w:p>
    <w:p>
      <w:r>
        <w:t xml:space="preserve">Luulen, että ne ovat vain lyhyen matkan kävelykengät. Koska käytän niitä töissä ja kävelen luultavasti 3 - 5 mailia yössä töissä, ja jalkani tappavat minut.</w:t>
      </w:r>
    </w:p>
    <w:p>
      <w:r>
        <w:rPr>
          <w:b/>
        </w:rPr>
        <w:t xml:space="preserve">Tulos</w:t>
      </w:r>
    </w:p>
    <w:p>
      <w:r>
        <w:t xml:space="preserve">Luulen, että ne ovat vain kävellä lyhyitä matkoja kengät. ...</w:t>
      </w:r>
    </w:p>
    <w:p>
      <w:r>
        <w:rPr>
          <w:b/>
        </w:rPr>
        <w:t xml:space="preserve">Esimerkki 8.2835</w:t>
      </w:r>
    </w:p>
    <w:p>
      <w:r>
        <w:t xml:space="preserve">Aion palauttaa tämän. Se ei tuoksu Nag Champalta lainkaan! Siinä on miehekäs deodorantin tuoksu. Jouduin pesemään sen pois iholtani heti. Pidän kuitenkin appelsiininkukan tuoksusta.</w:t>
      </w:r>
    </w:p>
    <w:p>
      <w:r>
        <w:rPr>
          <w:b/>
        </w:rPr>
        <w:t xml:space="preserve">Tulos</w:t>
      </w:r>
    </w:p>
    <w:p>
      <w:r>
        <w:t xml:space="preserve">Tämä luokitus ja arvostelu koskee NAG CHAMPA -tuoksua.</w:t>
      </w:r>
    </w:p>
    <w:p>
      <w:r>
        <w:rPr>
          <w:b/>
        </w:rPr>
        <w:t xml:space="preserve">Esimerkki 8.2836</w:t>
      </w:r>
    </w:p>
    <w:p>
      <w:r>
        <w:t xml:space="preserve">Lähetys oli myöhässä Ostin sen matkaa varten, jossa minun piti pakata kevyesti. Sen piti olla täällä maanantaina nyt on torstai enkä ole vieläkään saanut rahojani hukkaan tätä matkaa varten</w:t>
      </w:r>
    </w:p>
    <w:p>
      <w:r>
        <w:rPr>
          <w:b/>
        </w:rPr>
        <w:t xml:space="preserve">Tulos</w:t>
      </w:r>
    </w:p>
    <w:p>
      <w:r>
        <w:t xml:space="preserve">Lähetys oli hyvin myöhässä eikä ehtinyt matkalleni.</w:t>
      </w:r>
    </w:p>
    <w:p>
      <w:r>
        <w:rPr>
          <w:b/>
        </w:rPr>
        <w:t xml:space="preserve">Esimerkki 8.2837</w:t>
      </w:r>
    </w:p>
    <w:p>
      <w:r>
        <w:t xml:space="preserve">Erittäin huono valmistus. Ruuvin reiät eivät kohdistu hyvin Garmin Vivosmart HR -laitteeseen. Piti käyttää superliimaa yhteyden säilyttämiseksi. En suosittele korvaavaksi nauhaksi.</w:t>
      </w:r>
    </w:p>
    <w:p>
      <w:r>
        <w:rPr>
          <w:b/>
        </w:rPr>
        <w:t xml:space="preserve">Tulos</w:t>
      </w:r>
    </w:p>
    <w:p>
      <w:r>
        <w:t xml:space="preserve">Erittäin huono valmistus. Ruuvien reiät eivät ole hyvin linjassa ....</w:t>
      </w:r>
    </w:p>
    <w:p>
      <w:r>
        <w:rPr>
          <w:b/>
        </w:rPr>
        <w:t xml:space="preserve">Esimerkki 8.2838</w:t>
      </w:r>
    </w:p>
    <w:p>
      <w:r>
        <w:t xml:space="preserve">Ostin tämän, vaikka olin lukenut arvostelut läpi ja siellä oli paljon ongelmia sen käynnistämisen kanssa. Toivoin, että olisin yksi onnekkaista, mutta niin ei käynyt. Samanlainen ongelma kuin muut ovat kuvailleet. En saa laseria käynnistymään suurimman osan ajasta, ja kun se käynnistyy, se sammuu ensimmäisellä kyrvällä. Olen vakuuttunut siitä, että se on akun kontakti ongelma, mutta monien yritysten jälkeen se menee takaisin!</w:t>
      </w:r>
    </w:p>
    <w:p>
      <w:r>
        <w:rPr>
          <w:b/>
        </w:rPr>
        <w:t xml:space="preserve">Tulos</w:t>
      </w:r>
    </w:p>
    <w:p>
      <w:r>
        <w:t xml:space="preserve">Ostin tämän, vaikka olin lukenut läpi ...</w:t>
      </w:r>
    </w:p>
    <w:p>
      <w:r>
        <w:rPr>
          <w:b/>
        </w:rPr>
        <w:t xml:space="preserve">Esimerkki 8.2839</w:t>
      </w:r>
    </w:p>
    <w:p>
      <w:r>
        <w:t xml:space="preserve">Tilasin kolme tällaista, ja ne kaikki näyttävät sulaneilta pakkaustavan perusteella.</w:t>
      </w:r>
    </w:p>
    <w:p>
      <w:r>
        <w:rPr>
          <w:b/>
        </w:rPr>
        <w:t xml:space="preserve">Tulos</w:t>
      </w:r>
    </w:p>
    <w:p>
      <w:r>
        <w:t xml:space="preserve">Huono pakkaus luo sulaneen näköistä muovia/vinyyliä.</w:t>
      </w:r>
    </w:p>
    <w:p>
      <w:r>
        <w:rPr>
          <w:b/>
        </w:rPr>
        <w:t xml:space="preserve">Esimerkki 8.2840</w:t>
      </w:r>
    </w:p>
    <w:p>
      <w:r>
        <w:t xml:space="preserve">Kotelo muuttui keltaiseksi.</w:t>
      </w:r>
    </w:p>
    <w:p>
      <w:r>
        <w:rPr>
          <w:b/>
        </w:rPr>
        <w:t xml:space="preserve">Tulos</w:t>
      </w:r>
    </w:p>
    <w:p>
      <w:r>
        <w:t xml:space="preserve">En ollut tyytyväinen väriin, joka siitä tuli parin kuukauden jälkeen.</w:t>
      </w:r>
    </w:p>
    <w:p>
      <w:r>
        <w:rPr>
          <w:b/>
        </w:rPr>
        <w:t xml:space="preserve">Esimerkki 8.2841</w:t>
      </w:r>
    </w:p>
    <w:p>
      <w:r>
        <w:t xml:space="preserve">Erittäin hyvin rakennettu tuote koko ei ole tarkka ostin suuren tarvitsen keskikokoisen sen sijaan, mutta oh well se oli vain 10 dollaria ostan oikean koon</w:t>
      </w:r>
    </w:p>
    <w:p>
      <w:r>
        <w:rPr>
          <w:b/>
        </w:rPr>
        <w:t xml:space="preserve">Tulos</w:t>
      </w:r>
    </w:p>
    <w:p>
      <w:r>
        <w:t xml:space="preserve">Erittäin hyvin rakennettu tuote koko ei ole tarkka osti suuren ...</w:t>
      </w:r>
    </w:p>
    <w:p>
      <w:r>
        <w:rPr>
          <w:b/>
        </w:rPr>
        <w:t xml:space="preserve">Esimerkki 8.2842</w:t>
      </w:r>
    </w:p>
    <w:p>
      <w:r>
        <w:t xml:space="preserve">palapelin pala puuttuu</w:t>
      </w:r>
    </w:p>
    <w:p>
      <w:r>
        <w:rPr>
          <w:b/>
        </w:rPr>
        <w:t xml:space="preserve">Tulos</w:t>
      </w:r>
    </w:p>
    <w:p>
      <w:r>
        <w:t xml:space="preserve">sain koko palapelin valmiiksi vain huomatakseni, että palapelistä puuttui yksi pala erittäin harmillista.</w:t>
      </w:r>
    </w:p>
    <w:p>
      <w:r>
        <w:rPr>
          <w:b/>
        </w:rPr>
        <w:t xml:space="preserve">Esimerkki 8.2843</w:t>
      </w:r>
    </w:p>
    <w:p>
      <w:r>
        <w:t xml:space="preserve">Tämä asia näyttää toimivan hyvin vain hyvin pienen padan tai pannun kanssa. kelan kuvio on pieni. Kaikki lämpö keskittyy pienen renkaan sisälle. Suuri ympyrä on vain ulkonäön vuoksi. Se ei lämmitä pienen ympyrän ulkopuolella. Ja liikaa melua. Ja unohda käyttää pientä (6 tuuman) pannua tai kattilaa sen päällä, koska se ei toimi lainkaan. Kaikki keittoastiani ovat induktiovalmiita. en suosittele tätä kenellekään!</w:t>
      </w:r>
    </w:p>
    <w:p>
      <w:r>
        <w:rPr>
          <w:b/>
        </w:rPr>
        <w:t xml:space="preserve">Tulos</w:t>
      </w:r>
    </w:p>
    <w:p>
      <w:r>
        <w:t xml:space="preserve">Ei toimi minulle, enkä suosittele tätä kenellekään.</w:t>
      </w:r>
    </w:p>
    <w:p>
      <w:r>
        <w:rPr>
          <w:b/>
        </w:rPr>
        <w:t xml:space="preserve">Esimerkki 8.2844</w:t>
      </w:r>
    </w:p>
    <w:p>
      <w:r>
        <w:t xml:space="preserve">Tuote viittaa kielikaapimen käyttöön. Ostin useita pulloja. Mukana ei ollut YHTÄÄN kielikaavinta WTF?</w:t>
      </w:r>
    </w:p>
    <w:p>
      <w:r>
        <w:rPr>
          <w:b/>
        </w:rPr>
        <w:t xml:space="preserve">Tulos</w:t>
      </w:r>
    </w:p>
    <w:p>
      <w:r>
        <w:t xml:space="preserve">He eivät sisällyttäneet erästä keskeistä osatekijää. Ei hyvä tuote tai palvelu.</w:t>
      </w:r>
    </w:p>
    <w:p>
      <w:r>
        <w:rPr>
          <w:b/>
        </w:rPr>
        <w:t xml:space="preserve">Esimerkki 8.2845</w:t>
      </w:r>
    </w:p>
    <w:p>
      <w:r>
        <w:t xml:space="preserve">Tämän nauhan reuna ärsyttää rannetta. Olen ostanut kymmeniä tai useampia eri nauhoja. En ole koskaan kokenut tätä ennen.</w:t>
      </w:r>
    </w:p>
    <w:p>
      <w:r>
        <w:rPr>
          <w:b/>
        </w:rPr>
        <w:t xml:space="preserve">Tulos</w:t>
      </w:r>
    </w:p>
    <w:p>
      <w:r>
        <w:t xml:space="preserve">Tämän nauhan reuna ärsyttää rannetta. Onko ...</w:t>
      </w:r>
    </w:p>
    <w:p>
      <w:r>
        <w:rPr>
          <w:b/>
        </w:rPr>
        <w:t xml:space="preserve">Esimerkki 8.2846</w:t>
      </w:r>
    </w:p>
    <w:p>
      <w:r>
        <w:t xml:space="preserve">joten sain juuri tämän mekon ja se on kamalasti tehty. Halpaa kiiltävää läpinäkyvää kangasta... muistutti minua Halloween-puvun tyyppisestä materiaalista, jota ostat Walmartista tai Halloween-kaupasta. Se näytti kauhealta ja olen 1,65 ja se oli pitkä ja epämiellyttävä. Se saa sinut näyttämään siltä, että sinulla on läskirullat, vaikka sinulla ei ole. Palautan sen ASAP. Huonoin mekko ikinä, ja ihmettelen, miksi nämä arvostelut ovat enimmäkseen positiivisia????? Siksi tilasin sen aluksi. ...ehkä toinen väärennettyjen arvostelujen tyyppinen juttu.</w:t>
      </w:r>
    </w:p>
    <w:p>
      <w:r>
        <w:rPr>
          <w:b/>
        </w:rPr>
        <w:t xml:space="preserve">Tulos</w:t>
      </w:r>
    </w:p>
    <w:p>
      <w:r>
        <w:t xml:space="preserve">Läpikuultava ja kiiltävä heikkolaatuinen materiaali... palautan asap!</w:t>
      </w:r>
    </w:p>
    <w:p>
      <w:r>
        <w:rPr>
          <w:b/>
        </w:rPr>
        <w:t xml:space="preserve">Esimerkki 8.2847</w:t>
      </w:r>
    </w:p>
    <w:p>
      <w:r>
        <w:t xml:space="preserve">Ei voi käyttää paristoja, jotka on lähetetty luureihin, jotka edellyttävät tilattua tyyppiä. Ne ovat liian suuria.</w:t>
      </w:r>
    </w:p>
    <w:p>
      <w:r>
        <w:rPr>
          <w:b/>
        </w:rPr>
        <w:t xml:space="preserve">Tulos</w:t>
      </w:r>
    </w:p>
    <w:p>
      <w:r>
        <w:t xml:space="preserve">tilatut paristot eivät sopineet luureihin, joihin niiden oli tarkoitus sopia.</w:t>
      </w:r>
    </w:p>
    <w:p>
      <w:r>
        <w:rPr>
          <w:b/>
        </w:rPr>
        <w:t xml:space="preserve">Esimerkki 8.2848</w:t>
      </w:r>
    </w:p>
    <w:p>
      <w:r>
        <w:t xml:space="preserve">Minulla on LG V30 ja tämä näytönsuoja ei sovi näytölle. Se ei sovi leveyssuunnassa eikä pituussuunnassa.</w:t>
      </w:r>
    </w:p>
    <w:p>
      <w:r>
        <w:rPr>
          <w:b/>
        </w:rPr>
        <w:t xml:space="preserve">Tulos</w:t>
      </w:r>
    </w:p>
    <w:p>
      <w:r>
        <w:t xml:space="preserve">Minulla on LG V30 ja tämä näytönsuoja tekee ...</w:t>
      </w:r>
    </w:p>
    <w:p>
      <w:r>
        <w:rPr>
          <w:b/>
        </w:rPr>
        <w:t xml:space="preserve">Esimerkki 8.2849</w:t>
      </w:r>
    </w:p>
    <w:p>
      <w:r>
        <w:t xml:space="preserve">Se saapui ajoissa, mutta se ei toiminut lainkaan sen kytkemisen jälkeen. Latasin sitä päivän ajan, koska ajattelin, että se voisi olla ongelma (ei ollut). Huomasin myös, että mukana toimitettujen osien laatu ei vastannut sitä, mitä kokoonpano-oppaassa oli kuvattu. Tämä teki kokoamisesta hieman monimutkaisempaa kuin sen olisi pitänyt olla näin pienelle ja yksinkertaiselle koneelle. Mieheni oli ymmällään yhteensopimattomista osista! Esimerkiksi mukana toimitetut suodattimet eivät vastanneet laitteen vaatimaa kokoa. Hyvistä arvosteluista huolimatta suosittelen harkitsemaan muita Amazonin malleja.</w:t>
      </w:r>
    </w:p>
    <w:p>
      <w:r>
        <w:rPr>
          <w:b/>
        </w:rPr>
        <w:t xml:space="preserve">Tulos</w:t>
      </w:r>
    </w:p>
    <w:p>
      <w:r>
        <w:t xml:space="preserve">En suosittele tätä hyvistä arvosteluista huolimatta</w:t>
      </w:r>
    </w:p>
    <w:p>
      <w:r>
        <w:rPr>
          <w:b/>
        </w:rPr>
        <w:t xml:space="preserve">Esimerkki 8.2850</w:t>
      </w:r>
    </w:p>
    <w:p>
      <w:r>
        <w:t xml:space="preserve">41 1 voide on liikaa, yritän ottaa yhteyttä myyjään nähdäkseni, saanko vielä 5 tuotetta.</w:t>
      </w:r>
    </w:p>
    <w:p>
      <w:r>
        <w:rPr>
          <w:b/>
        </w:rPr>
        <w:t xml:space="preserve">Tulos</w:t>
      </w:r>
    </w:p>
    <w:p>
      <w:r>
        <w:t xml:space="preserve">Sain vain 1 voide yritän ottaa yhteyttä myyjään</w:t>
      </w:r>
    </w:p>
    <w:p>
      <w:r>
        <w:rPr>
          <w:b/>
        </w:rPr>
        <w:t xml:space="preserve">Esimerkki 8.2851</w:t>
      </w:r>
    </w:p>
    <w:p>
      <w:r>
        <w:t xml:space="preserve">Saamani akku oli viallinen, eikä se pitänyt lainkaan latausta. Lähetin yritykselle sähköpostia, mutta en saanut mitään apua.</w:t>
      </w:r>
    </w:p>
    <w:p>
      <w:r>
        <w:rPr>
          <w:b/>
        </w:rPr>
        <w:t xml:space="preserve">Tulos</w:t>
      </w:r>
    </w:p>
    <w:p>
      <w:r>
        <w:t xml:space="preserve">Saamani akku oli viallinen, eikä se kestänyt ....</w:t>
      </w:r>
    </w:p>
    <w:p>
      <w:r>
        <w:rPr>
          <w:b/>
        </w:rPr>
        <w:t xml:space="preserve">Esimerkki 8.2852</w:t>
      </w:r>
    </w:p>
    <w:p>
      <w:r>
        <w:t xml:space="preserve">Tämä tuote oli rahan tuhlausta. Aloin kuulla staattista kohinaa kuulokkeesta muutaman käyttökerran jälkeen. Minun on kytkettävä se päälle ja pois päältä useita kertoja, jotta staattiset häiriöt häviävät. Joskus mikrofoni ei ole selkeä. Luulin ennen, että se johtui siitä, että olin kaukana puhelimesta, mutta vaikka puhelin on kädessäni, se ei toimi. Yhdistin sen iPadin kanssa, ja se oli pahempi kuin puhelimen kanssa. PETTÄYTYNYT tähän ostokseen. Kuulostaa siltä, että jokin on oikosulussa. Olen erittäin harmissani, että tein tämän ostoksen ja menetin rahani. Jos haluan lähettää sen takaisin, minun on maksettava palautuslähetys. Toivottavasti myyjä näkee tämän arvostelun. Myös he lähettivät sähköpostia kysyen minulta ostostani, kun valitsen linkin valittaa se sanoo, että olen kirjautunut sisään tilille, jota käytin ostoksen tekemiseen smh. Minulla on vain 1 tili, johon olen kirjautunut.</w:t>
      </w:r>
    </w:p>
    <w:p>
      <w:r>
        <w:rPr>
          <w:b/>
        </w:rPr>
        <w:t xml:space="preserve">Tulos</w:t>
      </w:r>
    </w:p>
    <w:p>
      <w:r>
        <w:t xml:space="preserve">VIKA ALKAA KUULUA STAATTISTA KOHINAA KUULOKKEESTA MUUTAMAN KERRAN KÄYTÖN JÄLKEEN.</w:t>
      </w:r>
    </w:p>
    <w:p>
      <w:r>
        <w:rPr>
          <w:b/>
        </w:rPr>
        <w:t xml:space="preserve">Esimerkki 8.2853</w:t>
      </w:r>
    </w:p>
    <w:p>
      <w:r>
        <w:t xml:space="preserve">Jos olen koskaan nähnyt puhdasta romua, tämä Fitbit Surge on otettava palkinto....</w:t>
      </w:r>
    </w:p>
    <w:p>
      <w:r>
        <w:rPr>
          <w:b/>
        </w:rPr>
        <w:t xml:space="preserve">Tulos</w:t>
      </w:r>
    </w:p>
    <w:p>
      <w:r>
        <w:t xml:space="preserve">Ei tee mitään, mitä se väittää voivansa tehdä. ÄLÄ osta tätä Fitbit Surge</w:t>
      </w:r>
    </w:p>
    <w:p>
      <w:r>
        <w:rPr>
          <w:b/>
        </w:rPr>
        <w:t xml:space="preserve">Esimerkki 8.2854</w:t>
      </w:r>
    </w:p>
    <w:p>
      <w:r>
        <w:t xml:space="preserve">Käytin ensimmäistä kertaa tämäntyyppisiä rintaliivejä, mutta luin paljon arvosteluja ja päätin ostaa tämän. Se vain peitti tissini. Mitään tukea ei ollut. Olisin ollut tyytyväisempi nänninsuojiin.</w:t>
      </w:r>
    </w:p>
    <w:p>
      <w:r>
        <w:rPr>
          <w:b/>
        </w:rPr>
        <w:t xml:space="preserve">Tulos</w:t>
      </w:r>
    </w:p>
    <w:p>
      <w:r>
        <w:t xml:space="preserve">... käytin ensimmäistä kertaa tämäntyyppisiä rintaliivejä, mutta luin paljon arvosteluja ....</w:t>
      </w:r>
    </w:p>
    <w:p>
      <w:r>
        <w:rPr>
          <w:b/>
        </w:rPr>
        <w:t xml:space="preserve">Esimerkki 8.2855</w:t>
      </w:r>
    </w:p>
    <w:p>
      <w:r>
        <w:t xml:space="preserve">Kesti lähes 3 tuntia asentaa tämä tuote ja se ei toimi iPhone lukee pois käytöstä</w:t>
      </w:r>
    </w:p>
    <w:p>
      <w:r>
        <w:rPr>
          <w:b/>
        </w:rPr>
        <w:t xml:space="preserve">Tulos</w:t>
      </w:r>
    </w:p>
    <w:p>
      <w:r>
        <w:t xml:space="preserve">Tuote on roskaa En usko, että amazon pitäisi myydä tuotetta, joka on tämä huono</w:t>
      </w:r>
    </w:p>
    <w:p>
      <w:r>
        <w:rPr>
          <w:b/>
        </w:rPr>
        <w:t xml:space="preserve">Esimerkki 8.2856</w:t>
      </w:r>
    </w:p>
    <w:p>
      <w:r>
        <w:t xml:space="preserve">Epätyydyttävä. Puhallutin sen kerran. Seuraavalla kerralla se ei toiminut. En suosittele.</w:t>
      </w:r>
    </w:p>
    <w:p>
      <w:r>
        <w:rPr>
          <w:b/>
        </w:rPr>
        <w:t xml:space="preserve">Tulos</w:t>
      </w:r>
    </w:p>
    <w:p>
      <w:r>
        <w:t xml:space="preserve">Epätyydyttävä. Puhallutin sen kerran. Seuraavalla kerralla ...</w:t>
      </w:r>
    </w:p>
    <w:p>
      <w:r>
        <w:rPr>
          <w:b/>
        </w:rPr>
        <w:t xml:space="preserve">Esimerkki 8.2857</w:t>
      </w:r>
    </w:p>
    <w:p>
      <w:r>
        <w:t xml:space="preserve">Tuotteen seinäkiinnitys sisältää 4 eri ruuvisarjaa ja -kokoa television kiinnittämiseksi seinäkiinnikkeeseen. Yksikään näistä sarjoista ei ole sopivan pituinen tai kokoinen, jotta se voidaan kiinnittää kunnolla ilman, että tv:llä on leikkiä tai se heiluu huoneessa, koska ruuvit eivät pysty kiinnittymään kokonaan alaspäin sen kiinnittämiseksi!</w:t>
      </w:r>
    </w:p>
    <w:p>
      <w:r>
        <w:rPr>
          <w:b/>
        </w:rPr>
        <w:t xml:space="preserve">Tulos</w:t>
      </w:r>
    </w:p>
    <w:p>
      <w:r>
        <w:t xml:space="preserve">Olisi hyvä, jos mukana olisi asianmukaiset laitteistot.</w:t>
      </w:r>
    </w:p>
    <w:p>
      <w:r>
        <w:rPr>
          <w:b/>
        </w:rPr>
        <w:t xml:space="preserve">Esimerkki 8.2858</w:t>
      </w:r>
    </w:p>
    <w:p>
      <w:r>
        <w:t xml:space="preserve">Uh sain nämä käsineet enkä tilattua tuotetta.. Tarkistin seurantanumeron ja jep... se täsmää.</w:t>
      </w:r>
    </w:p>
    <w:p>
      <w:r>
        <w:rPr>
          <w:b/>
        </w:rPr>
        <w:t xml:space="preserve">Tulos</w:t>
      </w:r>
    </w:p>
    <w:p>
      <w:r>
        <w:t xml:space="preserve">Väärä tuote. Mukavat käsineet. Mutta eivät ole sitä mitä tilasin.</w:t>
      </w:r>
    </w:p>
    <w:p>
      <w:r>
        <w:rPr>
          <w:b/>
        </w:rPr>
        <w:t xml:space="preserve">Esimerkki 8.2859</w:t>
      </w:r>
    </w:p>
    <w:p>
      <w:r>
        <w:t xml:space="preserve">Olen tilannut tämän kotelon kahdesti tähän mennessä, ja tässä nimenomaisessa kotelossa ei ollut snapia, jolla kotelo suljetaan, ja se on jo kulunut alareunoista. Tämä on ollut minulla vasta kolme viikkoa. Kaksi muuta kestivät yli 6-9 kuukautta. Pettynyt miten myyjät myyvät sinulle yhden asian, sitten tilaat sen uudelleen ja se näyttää olevan sama mutta ei ole. Säilytin tämän vain siksi, että se sopi lakkani kanssa lomalle.</w:t>
      </w:r>
    </w:p>
    <w:p>
      <w:r>
        <w:rPr>
          <w:b/>
        </w:rPr>
        <w:t xml:space="preserve">Tulos</w:t>
      </w:r>
    </w:p>
    <w:p>
      <w:r>
        <w:t xml:space="preserve">Kotelo ei ole vielä täsmälleen sama, jonka tilasin kuukausia sitten.</w:t>
      </w:r>
    </w:p>
    <w:p>
      <w:r>
        <w:rPr>
          <w:b/>
        </w:rPr>
        <w:t xml:space="preserve">Esimerkki 8.2860</w:t>
      </w:r>
    </w:p>
    <w:p>
      <w:r>
        <w:t xml:space="preserve">Sain sandaalini 24. kesäkuuta ja jalkaosan hihna katkesi tänään, 13. syyskuuta. Niiden pitäisi kestää pidempään 50 dollarin sandaaleista.</w:t>
      </w:r>
    </w:p>
    <w:p>
      <w:r>
        <w:rPr>
          <w:b/>
        </w:rPr>
        <w:t xml:space="preserve">Tulos</w:t>
      </w:r>
    </w:p>
    <w:p>
      <w:r>
        <w:t xml:space="preserve">Sain sandaalit 24. kesäkuuta ja hihna poikki ....</w:t>
      </w:r>
    </w:p>
    <w:p>
      <w:r>
        <w:rPr>
          <w:b/>
        </w:rPr>
        <w:t xml:space="preserve">Esimerkki 8.2861</w:t>
      </w:r>
    </w:p>
    <w:p>
      <w:r>
        <w:t xml:space="preserve">En koskaan saanut tilaustani, UPS toimitti tyhjän laatikon.</w:t>
      </w:r>
    </w:p>
    <w:p>
      <w:r>
        <w:rPr>
          <w:b/>
        </w:rPr>
        <w:t xml:space="preserve">Tulos</w:t>
      </w:r>
    </w:p>
    <w:p>
      <w:r>
        <w:t xml:space="preserve">Toivon, että saisin äitini ruohonleikkurin terät, jotka ostin hänelle syntymäpäiväksi. Ups ei koskaan antanut hyvitystä.</w:t>
      </w:r>
    </w:p>
    <w:p>
      <w:r>
        <w:rPr>
          <w:b/>
        </w:rPr>
        <w:t xml:space="preserve">Esimerkki 8.2862</w:t>
      </w:r>
    </w:p>
    <w:p>
      <w:r>
        <w:t xml:space="preserve">yrityksen mitoitus on pari kokoa liian pieni. tuotteen suojaamaton pakkaus kuljetusta varten. hattu murskaantui siemailun aikana. rypyt hattuun, jotka johtuvat kuljetuksen aikana tapahtuneista vaurioista, jotka johtuvat siitä, että hattu on laitettu muoviseen kuljetuskuoriin. rypyt ovat aiheuttaneet nahassa ryppyisiä arpia nahassa. aion palauttaa!</w:t>
      </w:r>
    </w:p>
    <w:p>
      <w:r>
        <w:rPr>
          <w:b/>
        </w:rPr>
        <w:t xml:space="preserve">Tulos</w:t>
      </w:r>
    </w:p>
    <w:p>
      <w:r>
        <w:t xml:space="preserve">on pari kokoa liian pieni. tuotteen suojaamaton pakkaus kuljetusta varten...</w:t>
      </w:r>
    </w:p>
    <w:p>
      <w:r>
        <w:rPr>
          <w:b/>
        </w:rPr>
        <w:t xml:space="preserve">Esimerkki 8.2863</w:t>
      </w:r>
    </w:p>
    <w:p>
      <w:r>
        <w:t xml:space="preserve">Tuotteen saapuessa 1) osat puuttuivat 2) säätöruuvi "kolisi sisällä" 3) ei ollut ohjeita tai dokumentaatiota. Puuttuva osa tarvitaan valaisimen päiden kiinnittämiseen kattoon. Oletan, että ripustuspultti toimisi, ja ilman ohjeita tai dokumentaatiota on melko vaikea sanoa, miten he suosittelevat tämän kiinnittämistä. Se taipuu, joten kiinnikkeet on kiinnitettävä kattoon tai se roikkuu. Otin yhteyttä valmistajaan puuttuvista osista, ja he pyysivät minua ottamaan kuvan puuttuvista osista, mikä on mielestäni sekä häiritsevää että humoristista. Vastasin yksityiskohtaisemmin yhden kanavan sisällä olevasta asetusruuvista ja kiinnitystarvikkeiden puuttumisesta. Nyt on kulunut kolmas päivä, enkä ole kuullut heiltä mitään, lukuun ottamatta tarjousta ammattimaisesta asennuksesta 120 dollarilla. En tarvitse ammattilaisasentajaa. Tarvitsen kaksi 3-tuumaista hangaaripulttia, joissa on M4-kierre. Päivitys: Pystyin irrottamaan kanavan ja hakemaan kierteitetyn asetusruuvin. Menen rautakauppaan ja ostan kaksi 4M:n hangaaripulttia ja toivon parasta. Yksi kuva näyttää toisen puolen, jossa kiinnike oli kiinnitetty oikein Yksi kuva näyttää, mihin asetusruuvin pitäisi mennä (se on laitteen sisällä) Yksi kuva näyttää, missä asetusruuvin pitäisi olla ja kiinnitysruuvin, joka tarvitsee asetusruuvin</w:t>
      </w:r>
    </w:p>
    <w:p>
      <w:r>
        <w:rPr>
          <w:b/>
        </w:rPr>
        <w:t xml:space="preserve">Tulos</w:t>
      </w:r>
    </w:p>
    <w:p>
      <w:r>
        <w:t xml:space="preserve">Ei asennusruuveja mukana - sinun on ostettava ne, Ei vastausta myyjältä.</w:t>
      </w:r>
    </w:p>
    <w:p>
      <w:r>
        <w:rPr>
          <w:b/>
        </w:rPr>
        <w:t xml:space="preserve">Esimerkki 8.2864</w:t>
      </w:r>
    </w:p>
    <w:p>
      <w:r>
        <w:t xml:space="preserve">luulin, että tämä tuote oli valmistettu Yhdysvalloissa ja että se toimitettiin automaattisesti. Lopputulos oli Made in China. Peruutti automaattisen toimituksen.</w:t>
      </w:r>
    </w:p>
    <w:p>
      <w:r>
        <w:rPr>
          <w:b/>
        </w:rPr>
        <w:t xml:space="preserve">Tulos</w:t>
      </w:r>
    </w:p>
    <w:p>
      <w:r>
        <w:t xml:space="preserve">luulin, että tämä tuote oli Made in USA ja teki automaattisen ...</w:t>
      </w:r>
    </w:p>
    <w:p>
      <w:r>
        <w:rPr>
          <w:b/>
        </w:rPr>
        <w:t xml:space="preserve">Esimerkki 8.2865</w:t>
      </w:r>
    </w:p>
    <w:p>
      <w:r>
        <w:t xml:space="preserve">Ostin tämän myllyn marraskuussa 2018 käytettäväksi RAW-koiranruoan valmistukseen koiralle, jonka hankimme maaliskuussa 2019. Ensimmäinen tilaisuuteni käyttää myllyä oli 1. maaliskuuta 2019 sen jälkeen, kun olin ollut kalassa. Paloittelin saamani kalat ja aloin jauhaa niitä. Kaikki sujui hyvin noin 20 minuutin ajan ja sitten jauhin vain pysähtyi. Se ei nollautunut. Yritin painaa peruutuspainiketta, Stop / Reset-painiketta, ajattelin, että se on ehkä ylikuumentunut, joten asetan tuulettimen siihen... mikään ei toiminut, näyttää siltä, että moottori paloi loppuun.... Yritin palauttaa myllyä, mutta koska minulla on ollut se yli 30 päivää, he eivät hyväksy palautusta. ellet jauhaa vain tavata tätä myllyä, tämä mylly ei toimi RAW-koiranruoalle. Se ei jauhaa kalaa enkä voi kuvitella sen jauhavan kanan luita kuten sitä niin mainostetaan. Joten nyt minulla on hampurilaispihvin puristin, joka maksoi minulle 200,00 dollaria.</w:t>
      </w:r>
    </w:p>
    <w:p>
      <w:r>
        <w:rPr>
          <w:b/>
        </w:rPr>
        <w:t xml:space="preserve">Tulos</w:t>
      </w:r>
    </w:p>
    <w:p>
      <w:r>
        <w:t xml:space="preserve">Se kuoli 20 minuutissa, huomattavasti liian vähän virtaa RAW-koiranruoan valmistukseen.</w:t>
      </w:r>
    </w:p>
    <w:p>
      <w:r>
        <w:rPr>
          <w:b/>
        </w:rPr>
        <w:t xml:space="preserve">Esimerkki 8.2866</w:t>
      </w:r>
    </w:p>
    <w:p>
      <w:r>
        <w:t xml:space="preserve">Puolet pullosta oli vuotanut laatikon sisäpuolelle. Se on erityisen haisevaa nestettä, ja sitä pääsi kaikkialle taloni lattialle. Pakkausmateriaalia oli hyvin vähän, ja pullo oli tavallisessa kirkkaassa muovipussissa, joka oli sidottu löysään solmuun. Pullon korkki oli myös hyvin löysä, mikä lisäsi ongelmaa. Tuote toimii ok, mutta en koskaan enää osta tältä myyjältä.</w:t>
      </w:r>
    </w:p>
    <w:p>
      <w:r>
        <w:rPr>
          <w:b/>
        </w:rPr>
        <w:t xml:space="preserve">Tulos</w:t>
      </w:r>
    </w:p>
    <w:p>
      <w:r>
        <w:t xml:space="preserve">Amatöörimäinen pakkaus, joka johtaa tuotteen vuotamiseen kaikkialle.</w:t>
      </w:r>
    </w:p>
    <w:p>
      <w:r>
        <w:rPr>
          <w:b/>
        </w:rPr>
        <w:t xml:space="preserve">Esimerkki 8.2867</w:t>
      </w:r>
    </w:p>
    <w:p>
      <w:r>
        <w:t xml:space="preserve">5 kuukautta ja ylös-painike toimii, mutta alas-painike ei!!!!!! Enkä käytä tätä viininavauslaitetta kovin usein, ehkä 8 kertaa sen jälkeen kun ostin sen....</w:t>
      </w:r>
    </w:p>
    <w:p>
      <w:r>
        <w:rPr>
          <w:b/>
        </w:rPr>
        <w:t xml:space="preserve">Tulos</w:t>
      </w:r>
    </w:p>
    <w:p>
      <w:r>
        <w:t xml:space="preserve">5 kuukautta ja ylös-painike toimii, mutta alas-painike ei ...</w:t>
      </w:r>
    </w:p>
    <w:p>
      <w:r>
        <w:rPr>
          <w:b/>
        </w:rPr>
        <w:t xml:space="preserve">Esimerkki 8.2868</w:t>
      </w:r>
    </w:p>
    <w:p>
      <w:r>
        <w:t xml:space="preserve">Hiukset ovat synteettisiä ei ihmisen hiukset ollenkaan hyvin pettynyt</w:t>
      </w:r>
    </w:p>
    <w:p>
      <w:r>
        <w:rPr>
          <w:b/>
        </w:rPr>
        <w:t xml:space="preserve">Tulos</w:t>
      </w:r>
    </w:p>
    <w:p>
      <w:r>
        <w:t xml:space="preserve">Hiukset ovat synteettisiä ei ihmisen hiukset ollenkaan hyvin pettynyt</w:t>
      </w:r>
    </w:p>
    <w:p>
      <w:r>
        <w:rPr>
          <w:b/>
        </w:rPr>
        <w:t xml:space="preserve">Esimerkki 8.2869</w:t>
      </w:r>
    </w:p>
    <w:p>
      <w:r>
        <w:t xml:space="preserve">Olin niin onnellinen, kun sain tämän tuotteen, mutta heti kun ajattelin käyttää sitä, BOOM se ei toiminut. Kaksi uutta sarjaa uusia paristoja ja silti ei toimi smh mikä rahan tuhlausta. 😩</w:t>
      </w:r>
    </w:p>
    <w:p>
      <w:r>
        <w:rPr>
          <w:b/>
        </w:rPr>
        <w:t xml:space="preserve">Tulos</w:t>
      </w:r>
    </w:p>
    <w:p>
      <w:r>
        <w:t xml:space="preserve">Olin niin onnellinen, kun sain tämän tuotteen, mutta heti kun ....</w:t>
      </w:r>
    </w:p>
    <w:p>
      <w:r>
        <w:rPr>
          <w:b/>
        </w:rPr>
        <w:t xml:space="preserve">Esimerkki 8.2870</w:t>
      </w:r>
    </w:p>
    <w:p>
      <w:r>
        <w:t xml:space="preserve">En ole varma, miten tällä on niin paljon hyviä arvosteluja. Ei toiminut minulle lainkaan.</w:t>
      </w:r>
    </w:p>
    <w:p>
      <w:r>
        <w:rPr>
          <w:b/>
        </w:rPr>
        <w:t xml:space="preserve">Tulos</w:t>
      </w:r>
    </w:p>
    <w:p>
      <w:r>
        <w:t xml:space="preserve">Vaikea leikata kaikkia muita kuin pienimpiä oksia.</w:t>
      </w:r>
    </w:p>
    <w:p>
      <w:r>
        <w:rPr>
          <w:b/>
        </w:rPr>
        <w:t xml:space="preserve">Esimerkki 8.2871</w:t>
      </w:r>
    </w:p>
    <w:p>
      <w:r>
        <w:t xml:space="preserve">Ainoa asia, josta pidin tässä tuotteessa, on sen pienuus. Se lakkasi toimimasta tunnin käytön jälkeen. Ei toimi ollenkaan. Erittäin turhauttavaa</w:t>
      </w:r>
    </w:p>
    <w:p>
      <w:r>
        <w:rPr>
          <w:b/>
        </w:rPr>
        <w:t xml:space="preserve">Tulos</w:t>
      </w:r>
    </w:p>
    <w:p>
      <w:r>
        <w:t xml:space="preserve">Ainoa asia, josta pidin tässä tuotteessa, on sen pienuus.</w:t>
      </w:r>
    </w:p>
    <w:p>
      <w:r>
        <w:rPr>
          <w:b/>
        </w:rPr>
        <w:t xml:space="preserve">Esimerkki 8.2872</w:t>
      </w:r>
    </w:p>
    <w:p>
      <w:r>
        <w:t xml:space="preserve">se näyttää hyvältä seinällä</w:t>
      </w:r>
    </w:p>
    <w:p>
      <w:r>
        <w:rPr>
          <w:b/>
        </w:rPr>
        <w:t xml:space="preserve">Tulos</w:t>
      </w:r>
    </w:p>
    <w:p>
      <w:r>
        <w:t xml:space="preserve">mukava kello vain, että kellot ja pillit dop ei toimi</w:t>
      </w:r>
    </w:p>
    <w:p>
      <w:r>
        <w:rPr>
          <w:b/>
        </w:rPr>
        <w:t xml:space="preserve">Esimerkki 8.2873</w:t>
      </w:r>
    </w:p>
    <w:p>
      <w:r>
        <w:t xml:space="preserve">Olen **SO** PETTÄYTYNYT!!!! Ostin tämän sisällissodan aikakauden pukuni alle ja se on pirun teepitkä!!!! Alareunan renkaan pitäisi olla korkeintaan 1 tuuman korkeudella maasta! Tämä on lähempänä 18 tuumaa maanpinnan yläpuolella, joten hame kelluu ulos ja putoaa sitten kuin seinä!!! SE PILAA TÄYSIN HAMEEN LINJAN!!!!. Toivoin myös, että voisin käyttää sitä hääpukuni alla, joka tarvitsee hieman ponnahdusta, mutta ei. Tämä palautetaan täysin käyttökelvottomana!</w:t>
      </w:r>
    </w:p>
    <w:p>
      <w:r>
        <w:rPr>
          <w:b/>
        </w:rPr>
        <w:t xml:space="preserve">Tulos</w:t>
      </w:r>
    </w:p>
    <w:p>
      <w:r>
        <w:t xml:space="preserve">Lapsen koko! Noin 2 jalkaa liian lyhyt jollekin 5ft 6" pitkälle.</w:t>
      </w:r>
    </w:p>
    <w:p>
      <w:r>
        <w:rPr>
          <w:b/>
        </w:rPr>
        <w:t xml:space="preserve">Esimerkki 8.2874</w:t>
      </w:r>
    </w:p>
    <w:p>
      <w:r>
        <w:t xml:space="preserve">Magneetti on heikko, ei mitä odotin</w:t>
      </w:r>
    </w:p>
    <w:p>
      <w:r>
        <w:rPr>
          <w:b/>
        </w:rPr>
        <w:t xml:space="preserve">Tulos</w:t>
      </w:r>
    </w:p>
    <w:p>
      <w:r>
        <w:t xml:space="preserve">Magneetti on mitoitettu 175lbs, epäilen vakavasti, että se voi poimia puolet siitä!!!</w:t>
      </w:r>
    </w:p>
    <w:p>
      <w:r>
        <w:rPr>
          <w:b/>
        </w:rPr>
        <w:t xml:space="preserve">Esimerkki 8.2875</w:t>
      </w:r>
    </w:p>
    <w:p>
      <w:r>
        <w:t xml:space="preserve">Autosta peräisin oleva ruoste autotallin betonilattialla. Kaadettiin runsaasti, odotettiin puoli tuntia, eikä muutosta tapahtunut. Siis ei mitään. Voinko antaa nolla tähteä, koska sain nollatuloksen...</w:t>
      </w:r>
    </w:p>
    <w:p>
      <w:r>
        <w:rPr>
          <w:b/>
        </w:rPr>
        <w:t xml:space="preserve">Tulos</w:t>
      </w:r>
    </w:p>
    <w:p>
      <w:r>
        <w:t xml:space="preserve">Autosta peräisin oleva ruoste autotallin betonilattialla. Valettu ...</w:t>
      </w:r>
    </w:p>
    <w:p>
      <w:r>
        <w:rPr>
          <w:b/>
        </w:rPr>
        <w:t xml:space="preserve">Esimerkki 8.2876</w:t>
      </w:r>
    </w:p>
    <w:p>
      <w:r>
        <w:t xml:space="preserve">Sininen alkoi haalistua parissa kuukaudessa, nyt se on vauvan puuterin sininen. Se näyttää kauhealta. Naapurini osti lipun vain muutama viikko sen jälkeen, kun ostin omani, ja hänen lippunsa näyttää uudelta! Me molemmat jätämme lippumme pystyyn koko ajan. Otin kuvan siitä naapurin lipun vieressä, ja siinä näkyy suuri ero. Lisäksi kiinnike hajosi vain 9 kuukauden kuluttua siitä, kun se oli ripustettu. Selvästi se oli kaunis ensimmäiset 30 päivää, jolloin olisin voinut palauttaa sen. Ostin tämän, koska arviot olivat hyviä, mutta jos olisin tarkistanut sen ensimmäisten 30 päivän aikana, olisin antanut sille myös 5 tähteä!!!! Olin kaunis, kunnes se alkoi haalistua niin nopeasti, ja nyt se on hyödytön, koska kiinnike hajosi! Toinen syy, miksi ostin tämän, on se, että siinä sanotaan, että se on myös valmistettu Yhdysvalloissa! Erittäin pettymys! :o(</w:t>
      </w:r>
    </w:p>
    <w:p>
      <w:r>
        <w:rPr>
          <w:b/>
        </w:rPr>
        <w:t xml:space="preserve">Tulos</w:t>
      </w:r>
    </w:p>
    <w:p>
      <w:r>
        <w:t xml:space="preserve">Sininen haalistui parissa kuukaudessa ja kiinnike hajosi vasta 9 kuukauden kuluttua.</w:t>
      </w:r>
    </w:p>
    <w:p>
      <w:r>
        <w:rPr>
          <w:b/>
        </w:rPr>
        <w:t xml:space="preserve">Esimerkki 8.2877</w:t>
      </w:r>
    </w:p>
    <w:p>
      <w:r>
        <w:t xml:space="preserve">Aluksi se näytti toimivan hyvin, mutta 20 minuutin kuluttua huomasin koneen alla suuren maalilätäkön. Se valui lattialle ennen kuin huomasin sen. Maalia oli kaikkialla. Hukkaan heitettyä maalia, aikaa ja rahaa. Olin hyvin pettynyt. Vaikea uskoa, että tämä on Ryobin tuote. Ei suositella.</w:t>
      </w:r>
    </w:p>
    <w:p>
      <w:r>
        <w:rPr>
          <w:b/>
        </w:rPr>
        <w:t xml:space="preserve">Tulos</w:t>
      </w:r>
    </w:p>
    <w:p>
      <w:r>
        <w:t xml:space="preserve">Vuoto pohjassa, hukkaan maalatut, hukkaan heitettyä aikaa.</w:t>
      </w:r>
    </w:p>
    <w:p>
      <w:r>
        <w:rPr>
          <w:b/>
        </w:rPr>
        <w:t xml:space="preserve">Esimerkki 8.2878</w:t>
      </w:r>
    </w:p>
    <w:p>
      <w:r>
        <w:t xml:space="preserve">Minulle vakuutettiin, että se olisi täällä 15. päivään mennessä, ja nyt on 16. päivä, eikä se ole täällä. Ainoa syy, miksi tilasin, oli saada se, kun vietän joulua poikani kanssa 16. päivä. Kiitos!!!!</w:t>
      </w:r>
    </w:p>
    <w:p>
      <w:r>
        <w:rPr>
          <w:b/>
        </w:rPr>
        <w:t xml:space="preserve">Tulos</w:t>
      </w:r>
    </w:p>
    <w:p>
      <w:r>
        <w:t xml:space="preserve">Minulle vakuutettiin, että se olisi täällä 15. päivään mennessä, ja täällä ...</w:t>
      </w:r>
    </w:p>
    <w:p>
      <w:r>
        <w:rPr>
          <w:b/>
        </w:rPr>
        <w:t xml:space="preserve">Esimerkki 8.2879</w:t>
      </w:r>
    </w:p>
    <w:p>
      <w:r>
        <w:t xml:space="preserve">Yorkie Poo tuntee olevansa hyvin vastuussa siitä, että kotimme on turvassa kaikilta, jotka uskaltavat kävellä talomme edessä. Tähän turvallisuustasoon kuuluu myös liiallinen haukkuminen. Tämä haukkumispanta oli kokeilu, joka on osoittautunut ihanaksi ratkaisuksi. Poo innostuu edelleen, mutta se on pitänyt haukkumisen kurissa. Kokeile sitä. Emme käytä shokkiominaisuutta, pelkkä värinä ja piippaus riittää muuttamaan hänen käyttäytymistään. Päivitetty: Tämä kaulapanta toimi noin 2 kuukautta ja lakkasi sitten toimimasta. Latauksen jälkeenkään se ei vain käynnisty.</w:t>
      </w:r>
    </w:p>
    <w:p>
      <w:r>
        <w:rPr>
          <w:b/>
        </w:rPr>
        <w:t xml:space="preserve">Tulos</w:t>
      </w:r>
    </w:p>
    <w:p>
      <w:r>
        <w:t xml:space="preserve">Toimii kuin rasvattu: Päivitetty, LOPETTI TOIMINNAN 2 KUUKAUDEN AIKANA.</w:t>
      </w:r>
    </w:p>
    <w:p>
      <w:r>
        <w:rPr>
          <w:b/>
        </w:rPr>
        <w:t xml:space="preserve">Esimerkki 8.2880</w:t>
      </w:r>
    </w:p>
    <w:p>
      <w:r>
        <w:t xml:space="preserve">Tilasin asekotelon ennen joulua. Avatessani jouluaamuna löysin aseen kotelon halki. Tilasin heti toisen asekotelon joululahjan tilalle. Se saapui useita päiviä myöhemmin, mutta sekin oli murtunut. Molemmissa tapauksissa kuljetuspakkaus oli hyvässä kunnossa eikä siinä ollut vaurioita. Molemmat asekotelot palautettiin täyttä hyvitystä vastaan .l ei suosittele ostamista.</w:t>
      </w:r>
    </w:p>
    <w:p>
      <w:r>
        <w:rPr>
          <w:b/>
        </w:rPr>
        <w:t xml:space="preserve">Tulos</w:t>
      </w:r>
    </w:p>
    <w:p>
      <w:r>
        <w:t xml:space="preserve">Molemmissa tapauksissa kuljetuspakkaus oli hyvässä kunnossa eikä siinä ollut vaurioita.</w:t>
      </w:r>
    </w:p>
    <w:p>
      <w:r>
        <w:rPr>
          <w:b/>
        </w:rPr>
        <w:t xml:space="preserve">Esimerkki 8.2881</w:t>
      </w:r>
    </w:p>
    <w:p>
      <w:r>
        <w:t xml:space="preserve">En ole koskaan saanut tuotetta. En kai voi odottaa paljon, koska se tuskin maksoi mitään. Jopa silloin, kun otin yhteyttä myyjään, he jättivät minut huomiotta. Tilasin tämän joululahjaksi !!! Äärimmäinen pettymys : (</w:t>
      </w:r>
    </w:p>
    <w:p>
      <w:r>
        <w:rPr>
          <w:b/>
        </w:rPr>
        <w:t xml:space="preserve">Tulos</w:t>
      </w:r>
    </w:p>
    <w:p>
      <w:r>
        <w:t xml:space="preserve">Ei kai mitään arvosteltavaa, koska en ole koskaan saanut sitä. Huono asiakaspalvelu myyjältä.</w:t>
      </w:r>
    </w:p>
    <w:p>
      <w:r>
        <w:rPr>
          <w:b/>
        </w:rPr>
        <w:t xml:space="preserve">Esimerkki 8.2882</w:t>
      </w:r>
    </w:p>
    <w:p>
      <w:r>
        <w:t xml:space="preserve">Hankin ne tyttäreni juhliin 8-9-vuotiaille ja nämä lasit sopivat hänen American Girl -nukelleen niin pettymys</w:t>
      </w:r>
    </w:p>
    <w:p>
      <w:r>
        <w:rPr>
          <w:b/>
        </w:rPr>
        <w:t xml:space="preserve">Tulos</w:t>
      </w:r>
    </w:p>
    <w:p>
      <w:r>
        <w:t xml:space="preserve">Hankin ne tyttäreni juhliin 8-9-vuotiaille ja ....</w:t>
      </w:r>
    </w:p>
    <w:p>
      <w:r>
        <w:rPr>
          <w:b/>
        </w:rPr>
        <w:t xml:space="preserve">Esimerkki 8.2883</w:t>
      </w:r>
    </w:p>
    <w:p>
      <w:r>
        <w:t xml:space="preserve">Suklaiset ovat ällöttäviä. Valkosipuliset ovat fantastisia. En osta suklaisia enää koskaan.</w:t>
      </w:r>
    </w:p>
    <w:p>
      <w:r>
        <w:rPr>
          <w:b/>
        </w:rPr>
        <w:t xml:space="preserve">Tulos</w:t>
      </w:r>
    </w:p>
    <w:p>
      <w:r>
        <w:t xml:space="preserve">Valkosipulit ovat fantastisia. En osta enää suklaata</w:t>
      </w:r>
    </w:p>
    <w:p>
      <w:r>
        <w:rPr>
          <w:b/>
        </w:rPr>
        <w:t xml:space="preserve">Esimerkki 8.2884</w:t>
      </w:r>
    </w:p>
    <w:p>
      <w:r>
        <w:t xml:space="preserve">Sain tämän tuotteen ajoissa. Pakkaus oli täyttä paskaa. Kuljetuslaatikko oli murskattu toisesta päästä ja auki. Tuotelaatikko oli auki ja osat olivat irtonaisia kuljetuslaatikon sisällä. Latasin valoa 24 tuntia eikä se syttynyt. Olen erittäin pettynyt tähän ostokseen.</w:t>
      </w:r>
    </w:p>
    <w:p>
      <w:r>
        <w:rPr>
          <w:b/>
        </w:rPr>
        <w:t xml:space="preserve">Tulos</w:t>
      </w:r>
    </w:p>
    <w:p>
      <w:r>
        <w:t xml:space="preserve">Pakkaus oli täyttä paskaa. Kuljetuslaatikko oli murskattu toisesta päästä ...</w:t>
      </w:r>
    </w:p>
    <w:p>
      <w:r>
        <w:rPr>
          <w:b/>
        </w:rPr>
        <w:t xml:space="preserve">Esimerkki 8.2885</w:t>
      </w:r>
    </w:p>
    <w:p>
      <w:r>
        <w:t xml:space="preserve">Siinä on mukava tuoksu, mutta siinä kaikki. Se tuntuu raskaalta ja hyvin öljyiseltä iholla. Se ei anna kosteutta eikä pidä sitä tehokkaasti iholta. Olen saanut paljon näppylöitä ja ihoni jopa kutisi. Ei suosittele ollenkaan...</w:t>
      </w:r>
    </w:p>
    <w:p>
      <w:r>
        <w:rPr>
          <w:b/>
        </w:rPr>
        <w:t xml:space="preserve">Tulos</w:t>
      </w:r>
    </w:p>
    <w:p>
      <w:r>
        <w:t xml:space="preserve">En suosittele sitä rasvaiselle tai monimutkaiselle ihotyypille.</w:t>
      </w:r>
    </w:p>
    <w:p>
      <w:r>
        <w:rPr>
          <w:b/>
        </w:rPr>
        <w:t xml:space="preserve">Esimerkki 8.2886</w:t>
      </w:r>
    </w:p>
    <w:p>
      <w:r>
        <w:t xml:space="preserve">ylihinnoiteltu! vain kolme lyhyttä nippusiteitä tulee paketissa, ne sotkeutuvat hiuksiin, en edes käytä niitä enää! menin dollaripuukauppaan, siellä hiussiteet toimivat hienosti! vihasi sitä!</w:t>
      </w:r>
    </w:p>
    <w:p>
      <w:r>
        <w:rPr>
          <w:b/>
        </w:rPr>
        <w:t xml:space="preserve">Tulos</w:t>
      </w:r>
    </w:p>
    <w:p>
      <w:r>
        <w:t xml:space="preserve">meni dollari puu myymälä siellä hiussiteet toimii hienosti! vihasi sitä</w:t>
      </w:r>
    </w:p>
    <w:p>
      <w:r>
        <w:rPr>
          <w:b/>
        </w:rPr>
        <w:t xml:space="preserve">Esimerkki 8.2887</w:t>
      </w:r>
    </w:p>
    <w:p>
      <w:r>
        <w:t xml:space="preserve">Kävin läpi kaikki ehdotetut toimenpiteet, jotta Bond toimisi. Ne kaikki epäonnistuivat. Otin yhteyttä Bondin asiakaspalveluun sähköpostitse, eikä vastausta tullut kolmen päivän jälkeen. Viimeinen yritys saada Bond toimimaan oli Amazonin apu, joka pystyi saamaan yhteyden Bondin tukitiimiin kolmisuuntaisen puhelun kautta. Bondin tukihenkilö totesi, että "meillä on ongelmia Bond-sovelluksen kanssa, joka pitää tuulettimen/valon tilan sen jälkeen, kun sovellus on suljettu". Hän ehdotti, että jätän sovelluksen auki. Minusta Bond on hyödytön, jos en pääse katsomaan tuulettimien/valojen tilaa etäyhteydellä.</w:t>
      </w:r>
    </w:p>
    <w:p>
      <w:r>
        <w:rPr>
          <w:b/>
        </w:rPr>
        <w:t xml:space="preserve">Tulos</w:t>
      </w:r>
    </w:p>
    <w:p>
      <w:r>
        <w:t xml:space="preserve">VAROITUS! Laite ei kerro tuulettimien/valojen tilaa sovelluksen sulkemisen jälkeen.</w:t>
      </w:r>
    </w:p>
    <w:p>
      <w:r>
        <w:rPr>
          <w:b/>
        </w:rPr>
        <w:t xml:space="preserve">Esimerkki 8.2888</w:t>
      </w:r>
    </w:p>
    <w:p>
      <w:r>
        <w:t xml:space="preserve">Olen täysin turhautunut tähän tuotteeseen. FM näyttää toimivan kunnolla, mutta se ei hyväksy Bluetooth-tuloa tai edes suoraa yhteyttä Aux-tuloon. Olen kokeillut kolmea eri Bluetooth-laitetta ja kiinteää tuloa televisiosta kaiuttimeen, mutta mikään ei toimi. Olen käyttänyt paljon ylimääräistä rahaa ja aikaa yrittäessäni saada sen toimimaan turhaan. Käyttöopas on lähes arvoton, juuri sen arvoinen kuin itse laite on tällä hetkellä. Jopa kaukosäädin tuntuu olevan hankala. Painikkeet eivät reagoi johdonmukaisesti, ja on vaikea sanoa, toimiiko se edes niin kuin sen pitäisi. Odotan vastausta myyjältä, joten päivitän tämän arvostelun, kun ja jos asiat ratkeavat.</w:t>
      </w:r>
    </w:p>
    <w:p>
      <w:r>
        <w:rPr>
          <w:b/>
        </w:rPr>
        <w:t xml:space="preserve">Tulos</w:t>
      </w:r>
    </w:p>
    <w:p>
      <w:r>
        <w:t xml:space="preserve">Arvosteluluokassa on oltava nollatähti!</w:t>
      </w:r>
    </w:p>
    <w:p>
      <w:r>
        <w:rPr>
          <w:b/>
        </w:rPr>
        <w:t xml:space="preserve">Esimerkki 8.2889</w:t>
      </w:r>
    </w:p>
    <w:p>
      <w:r>
        <w:t xml:space="preserve">(1) Kappale s_h_i_t . Älä tuhlaa rahojasi. (2) Todellinen pituus kynsien tekoon on 2,5 tuumaa - aivan liian lyhyt. Todellinen pituus, sellaisena kuin sain sen, päästä päähän, on 4,5 tuumaa pitkä. (3) Amazon lähetti väärän tuotteen, kahdesti. (4) Saat sen, mistä maksat. Kolmannen käytön jälkeen karheus kuluu pois. Samalla rahalla saa emory-levyn, joka kestää pidempään. (5) Valmistuksessa käytetty liima - liima, joka pitää viilat kiinni - kuluu pois. (6) Ei edes yhden tähden arvoinen. Tämä tuote ansaitsee 0 tähteä. (7) En voi suositella tätä tuotetta huonommin.</w:t>
      </w:r>
    </w:p>
    <w:p>
      <w:r>
        <w:rPr>
          <w:b/>
        </w:rPr>
        <w:t xml:space="preserve">Tulos</w:t>
      </w:r>
    </w:p>
    <w:p>
      <w:r>
        <w:t xml:space="preserve">Kamala - en voi suositella tätä kynsiviilaa vähemmän - 0 tähteä</w:t>
      </w:r>
    </w:p>
    <w:p>
      <w:r>
        <w:rPr>
          <w:b/>
        </w:rPr>
        <w:t xml:space="preserve">Esimerkki 8.2890</w:t>
      </w:r>
    </w:p>
    <w:p>
      <w:r>
        <w:t xml:space="preserve">Lähettämäsi Wide ei ole leveä, vaan NARROW.</w:t>
      </w:r>
    </w:p>
    <w:p>
      <w:r>
        <w:rPr>
          <w:b/>
        </w:rPr>
        <w:t xml:space="preserve">Tulos</w:t>
      </w:r>
    </w:p>
    <w:p>
      <w:r>
        <w:t xml:space="preserve">Kyky siirtää palautus eteenpäin lahjakkaalle henkilölle.</w:t>
      </w:r>
    </w:p>
    <w:p>
      <w:r>
        <w:rPr>
          <w:b/>
        </w:rPr>
        <w:t xml:space="preserve">Esimerkki 8.2891</w:t>
      </w:r>
    </w:p>
    <w:p>
      <w:r>
        <w:t xml:space="preserve">Äärimmäisen hauras rikkoutui ensimmäiset 2 minuuttia sen käyttämisestä, ja olen melko pieni.</w:t>
      </w:r>
    </w:p>
    <w:p>
      <w:r>
        <w:rPr>
          <w:b/>
        </w:rPr>
        <w:t xml:space="preserve">Tulos</w:t>
      </w:r>
    </w:p>
    <w:p>
      <w:r>
        <w:t xml:space="preserve">... rikkoi ensimmäiset 2 minuuttia sen käyttämisestä ja olen melkoinen</w:t>
      </w:r>
    </w:p>
    <w:p>
      <w:r>
        <w:rPr>
          <w:b/>
        </w:rPr>
        <w:t xml:space="preserve">Esimerkki 8.2892</w:t>
      </w:r>
    </w:p>
    <w:p>
      <w:r>
        <w:t xml:space="preserve">Imuteho on vähäinen tai olematon. Se on niin kevyt, että se kaatuu jatkuvasti, kun käytät imuria .Luuta ja pölykauha toimivat paremmin kuin tämä tuote.</w:t>
      </w:r>
    </w:p>
    <w:p>
      <w:r>
        <w:rPr>
          <w:b/>
        </w:rPr>
        <w:t xml:space="preserve">Tulos</w:t>
      </w:r>
    </w:p>
    <w:p>
      <w:r>
        <w:t xml:space="preserve">Luuta ja pölykauha toimivat paremmin kuin tämä tuote.</w:t>
      </w:r>
    </w:p>
    <w:p>
      <w:r>
        <w:rPr>
          <w:b/>
        </w:rPr>
        <w:t xml:space="preserve">Esimerkki 8.2893</w:t>
      </w:r>
    </w:p>
    <w:p>
      <w:r>
        <w:t xml:space="preserve">Takanäytön näytönsuoja sopii hyvin, mutta etulinssin näyttö ja suojus eivät sovi. Ne ovat molemmat liian suuria.</w:t>
      </w:r>
    </w:p>
    <w:p>
      <w:r>
        <w:rPr>
          <w:b/>
        </w:rPr>
        <w:t xml:space="preserve">Tulos</w:t>
      </w:r>
    </w:p>
    <w:p>
      <w:r>
        <w:t xml:space="preserve">Ei sovi GoPro Hero 7 Silver!!! Rahan tuhlausta. Jos sinulla on 7 tämä ei ole sinulle!!!</w:t>
      </w:r>
    </w:p>
    <w:p>
      <w:r>
        <w:rPr>
          <w:b/>
        </w:rPr>
        <w:t xml:space="preserve">Esimerkki 8.2894</w:t>
      </w:r>
    </w:p>
    <w:p>
      <w:r>
        <w:t xml:space="preserve">Olen pudottanut palautuspaketin samaan aikaan muiden tuotteiden kanssa. Vain yksi tuote käsiteltiin . Eikö tätä ?</w:t>
      </w:r>
    </w:p>
    <w:p>
      <w:r>
        <w:rPr>
          <w:b/>
        </w:rPr>
        <w:t xml:space="preserve">Tulos</w:t>
      </w:r>
    </w:p>
    <w:p>
      <w:r>
        <w:t xml:space="preserve">Olen pudottanut palautuspaketin samaan aikaan ...</w:t>
      </w:r>
    </w:p>
    <w:p>
      <w:r>
        <w:rPr>
          <w:b/>
        </w:rPr>
        <w:t xml:space="preserve">Esimerkki 8.2895</w:t>
      </w:r>
    </w:p>
    <w:p>
      <w:r>
        <w:t xml:space="preserve">En huomannut eroa tämän voiteen käytön jälkeen. Ei raitoja, tuoksu on ok, mutta se ei vain toiminut minulle!!!!!. Jos rusketat usein ja haluat nähdä eron, tämä ei ole oikea voide sinulle.</w:t>
      </w:r>
    </w:p>
    <w:p>
      <w:r>
        <w:rPr>
          <w:b/>
        </w:rPr>
        <w:t xml:space="preserve">Tulos</w:t>
      </w:r>
    </w:p>
    <w:p>
      <w:r>
        <w:t xml:space="preserve">En huomannut eroa tämän voiteen käytön jälkeen ...</w:t>
      </w:r>
    </w:p>
    <w:p>
      <w:r>
        <w:rPr>
          <w:b/>
        </w:rPr>
        <w:t xml:space="preserve">Esimerkki 8.2896</w:t>
      </w:r>
    </w:p>
    <w:p>
      <w:r>
        <w:t xml:space="preserve">Sen roskat koko on super pieni ripoff ei ole sen arvoinen</w:t>
      </w:r>
    </w:p>
    <w:p>
      <w:r>
        <w:rPr>
          <w:b/>
        </w:rPr>
        <w:t xml:space="preserve">Tulos</w:t>
      </w:r>
    </w:p>
    <w:p>
      <w:r>
        <w:t xml:space="preserve">Roskaa koko ovat niin pieniä kuin ilmaiset näytteet ripoff</w:t>
      </w:r>
    </w:p>
    <w:p>
      <w:r>
        <w:rPr>
          <w:b/>
        </w:rPr>
        <w:t xml:space="preserve">Esimerkki 8.2897</w:t>
      </w:r>
    </w:p>
    <w:p>
      <w:r>
        <w:t xml:space="preserve">Vihaan tätä mallia. Olen käyttänyt vornadoa vuosia, olin erittäin tyytyväinen, ostin vanhan rikkoutui ja korvasin sen tällä. Todella kylminä päivinä se ei lämmitä huonetta se ei pysy päällä (kaikki muut aiemmat Vornado-mallit, jotka olen ostanut, tekivät tämän hienosti) digitaalinen paneeli ei ole valaistu, joten et voi lukea sitä ilman salamavaloa, joten yöllä, kun se sammuu - en voi saada sitä pysymään päällä ja pitämään huoneen lämpimänä - olen kaivanut esiin salamavalon kytkeäksesi sen takaisin päälle. Vihaan tätä laitetta, ja todennäköisesti heitän sen pois ja menen Consumer Report -verkkosivustolle katsomaan, onko heillä ehdotuksia kunnollisesta käyttäjäystävällisestä tilalämmittimestä. TÄYTTÄ RAHAN TUHLAUSTA!!!!!!!!!!!!! GRRRRRR.</w:t>
      </w:r>
    </w:p>
    <w:p>
      <w:r>
        <w:rPr>
          <w:b/>
        </w:rPr>
        <w:t xml:space="preserve">Tulos</w:t>
      </w:r>
    </w:p>
    <w:p>
      <w:r>
        <w:t xml:space="preserve">Digitaalinen paneeli ei pala, ei pidä huonetta lämpimänä kylminä päivinä. vaikea käyttää.</w:t>
      </w:r>
    </w:p>
    <w:p>
      <w:r>
        <w:rPr>
          <w:b/>
        </w:rPr>
        <w:t xml:space="preserve">Esimerkki 8.2898</w:t>
      </w:r>
    </w:p>
    <w:p>
      <w:r>
        <w:t xml:space="preserve">Buggy. Ei salli aiemmin luotua eriteltyä luetteloa muokata. Asiakastuki on minimaalista.</w:t>
      </w:r>
    </w:p>
    <w:p>
      <w:r>
        <w:rPr>
          <w:b/>
        </w:rPr>
        <w:t xml:space="preserve">Tulos</w:t>
      </w:r>
    </w:p>
    <w:p>
      <w:r>
        <w:t xml:space="preserve">Aikoinaan selkeä ja hyödyllinen ohjelmisto pitäisi merkitä "Ostaja varo!".</w:t>
      </w:r>
    </w:p>
    <w:p>
      <w:r>
        <w:rPr>
          <w:b/>
        </w:rPr>
        <w:t xml:space="preserve">Esimerkki 8.2899</w:t>
      </w:r>
    </w:p>
    <w:p>
      <w:r>
        <w:t xml:space="preserve">Laukku tuli repaleisena, riekaleisena ja hattu oli rypyssä. Roikkuvat langat, se oli sekaisin. Lähetin tämän tuotteen takaisin heidän seurantanumerollaan lähes kuukausi sitten, enkä ole saanut hyvitystä. Todellinen pettymys.</w:t>
      </w:r>
    </w:p>
    <w:p>
      <w:r>
        <w:rPr>
          <w:b/>
        </w:rPr>
        <w:t xml:space="preserve">Tulos</w:t>
      </w:r>
    </w:p>
    <w:p>
      <w:r>
        <w:t xml:space="preserve">Lähetti käytetyn, repaleisen posin, enkä vieläkään saa rahojani takaisin.</w:t>
      </w:r>
    </w:p>
    <w:p>
      <w:r>
        <w:rPr>
          <w:b/>
        </w:rPr>
        <w:t xml:space="preserve">Esimerkki 8.2900</w:t>
      </w:r>
    </w:p>
    <w:p>
      <w:r>
        <w:t xml:space="preserve">Tilasin nämä lasit lähes kuukausi sitten. Ne eivät ole vieläkään saapuneet ja 5 päivää alkuperäisen toimituspäivän jälkeen. Tarvitsin niitä lomalle lähtiessäni. Jouduin ostamaan halvan parin päästäkseni läpi. En tilaa tältä myyjältä enää koskaan. Toivon, että tuote toimitetaan pian.</w:t>
      </w:r>
    </w:p>
    <w:p>
      <w:r>
        <w:rPr>
          <w:b/>
        </w:rPr>
        <w:t xml:space="preserve">Tulos</w:t>
      </w:r>
    </w:p>
    <w:p>
      <w:r>
        <w:t xml:space="preserve">Tilasin nämä lasit lähes kuukausi sitten. Ne ...</w:t>
      </w:r>
    </w:p>
    <w:p>
      <w:r>
        <w:rPr>
          <w:b/>
        </w:rPr>
        <w:t xml:space="preserve">Esimerkki 8.2901</w:t>
      </w:r>
    </w:p>
    <w:p>
      <w:r>
        <w:t xml:space="preserve">Kokeilin molempia tässä paketissa mukana tulleita suojuksia, mutta ne eivät vain toimi.Ne eivät pysy hyvin kiinni, joten sinulla on kuolleita taskuja, joita sinun on painettava todella kovaa. Käytin niitä Otter boxin kanssa ja jouduin poistamaan sen molemmilla kerroilla. Erittäin turhauttavaa. Käytin toista merkkiä Galaxy S5:ssäni ja se toimi hyvin, mutta tämä on kamala.</w:t>
      </w:r>
    </w:p>
    <w:p>
      <w:r>
        <w:rPr>
          <w:b/>
        </w:rPr>
        <w:t xml:space="preserve">Tulos</w:t>
      </w:r>
    </w:p>
    <w:p>
      <w:r>
        <w:t xml:space="preserve">Käytin toista merkkiä Galaxy S5:ssäni ja se toimi hyvin, mutta tämä on kamala.</w:t>
      </w:r>
    </w:p>
    <w:p>
      <w:r>
        <w:rPr>
          <w:b/>
        </w:rPr>
        <w:t xml:space="preserve">Esimerkki 8.2902</w:t>
      </w:r>
    </w:p>
    <w:p>
      <w:r>
        <w:t xml:space="preserve">Tämä on huono tuote. Näppäimistö ei pysy lainkaan hyvin kytkettynä. Ostin 4 koteloa eri lajikkeita ja tämä on vähiten suosikkini. Toivoisin, että voisin palauttaa sen, mutta hankkiuduin eroon laatikosta ennen kuin käytin sitä todella. Näppäimistö syttyy hyvin, mutta näppäimistön ja kotelon välinen liitos on niin heikko, että se putoaa pois laukussa ollessaan. Jos se vain istuu työpöydälläsi hienoa, mutta jos matkustat tai kuljetat sitä, palat eivät pysy yhdistettyinä ja suojaa sitä.</w:t>
      </w:r>
    </w:p>
    <w:p>
      <w:r>
        <w:rPr>
          <w:b/>
        </w:rPr>
        <w:t xml:space="preserve">Tulos</w:t>
      </w:r>
    </w:p>
    <w:p>
      <w:r>
        <w:t xml:space="preserve">Älä osta tätä, jos etsit Ipad-suojaa.</w:t>
      </w:r>
    </w:p>
    <w:p>
      <w:r>
        <w:rPr>
          <w:b/>
        </w:rPr>
        <w:t xml:space="preserve">Esimerkki 8.2903</w:t>
      </w:r>
    </w:p>
    <w:p>
      <w:r>
        <w:t xml:space="preserve">Sinetti oli rikottu. Ehdottomasti käytetty pullo. Ja sen kyljessä oli kuivunutta saippuaa.</w:t>
      </w:r>
    </w:p>
    <w:p>
      <w:r>
        <w:rPr>
          <w:b/>
        </w:rPr>
        <w:t xml:space="preserve">Tulos</w:t>
      </w:r>
    </w:p>
    <w:p>
      <w:r>
        <w:t xml:space="preserve">Sinetti rikki. Käytetty pullo tai mahdollisesti ei sama tuote ei sisällä.</w:t>
      </w:r>
    </w:p>
    <w:p>
      <w:r>
        <w:rPr>
          <w:b/>
        </w:rPr>
        <w:t xml:space="preserve">Esimerkki 8.2904</w:t>
      </w:r>
    </w:p>
    <w:p>
      <w:r>
        <w:t xml:space="preserve">tuotteet tulivat minulle säröillä ja tuote läikkyi muiden lähetettyjen tuotteiden päälle, ja sitten huomaan, etten voi saada sitä korvattua.</w:t>
      </w:r>
    </w:p>
    <w:p>
      <w:r>
        <w:rPr>
          <w:b/>
        </w:rPr>
        <w:t xml:space="preserve">Tulos</w:t>
      </w:r>
    </w:p>
    <w:p>
      <w:r>
        <w:t xml:space="preserve">Tuote tuli minulle vahingoittuneena ja läikkyi muiden tavaroideni päälle, huonosti pakattu.</w:t>
      </w:r>
    </w:p>
    <w:p>
      <w:r>
        <w:rPr>
          <w:b/>
        </w:rPr>
        <w:t xml:space="preserve">Esimerkki 8.2905</w:t>
      </w:r>
    </w:p>
    <w:p>
      <w:r>
        <w:t xml:space="preserve">Minun vikani, kun uskoin arvosteluja... Ostin tämän poistamaan rikkihajua vedestäni, eikä se tehnyt yhtään mitään! Paitsi että se haisee kuin uisin edelleen mädissä munissa, vesi maistuu myös yhtä pahalta. Tämä kertoo minulle vain sen, että se ei suodata yhtään mitään. Hyvä puoli on, että vedenpaine on kunnossa. Se saa silti yhden tähden.</w:t>
      </w:r>
    </w:p>
    <w:p>
      <w:r>
        <w:rPr>
          <w:b/>
        </w:rPr>
        <w:t xml:space="preserve">Tulos</w:t>
      </w:r>
    </w:p>
    <w:p>
      <w:r>
        <w:t xml:space="preserve">Minulla täytyy olla erityisen HORRID rikkivettä, koska tämä suodatin ei tee mitään</w:t>
      </w:r>
    </w:p>
    <w:p>
      <w:r>
        <w:rPr>
          <w:b/>
        </w:rPr>
        <w:t xml:space="preserve">Esimerkki 8.2906</w:t>
      </w:r>
    </w:p>
    <w:p>
      <w:r>
        <w:t xml:space="preserve">Ostin kaksi tällaista --- musta ja punainen. Pidin siitä, että se piti puhelimen turvassa. Kuitenkin, kun on aika käyttää tätä, oli lähes mahdotonta saada mitään tehtyä ja olen joutunut ottamaan sen pois kotelosta. Eli mitä se on minulle vain jotain mihin laittaa puhelimen sisään, mutta unohtaa kyvyn tehdä puhelimen normaaleja toimintoja kun se on kotelossa.</w:t>
      </w:r>
    </w:p>
    <w:p>
      <w:r>
        <w:rPr>
          <w:b/>
        </w:rPr>
        <w:t xml:space="preserve">Tulos</w:t>
      </w:r>
    </w:p>
    <w:p>
      <w:r>
        <w:t xml:space="preserve">Puhelin on varmasti turvallinen....mutta sitä on vaikea käyttää kotelossa.</w:t>
      </w:r>
    </w:p>
    <w:p>
      <w:r>
        <w:rPr>
          <w:b/>
        </w:rPr>
        <w:t xml:space="preserve">Esimerkki 8.2907</w:t>
      </w:r>
    </w:p>
    <w:p>
      <w:r>
        <w:t xml:space="preserve">Erittäin huonolaatuinen- sisäpuolella vetoketju RIKKOANTUNUT ! Kauhea sikarinhaju koko laukussa. ÄLÄ tuhlaa rahojasi tähän laukkuun! Halpaa halpaa roskaa!</w:t>
      </w:r>
    </w:p>
    <w:p>
      <w:r>
        <w:rPr>
          <w:b/>
        </w:rPr>
        <w:t xml:space="preserve">Tulos</w:t>
      </w:r>
    </w:p>
    <w:p>
      <w:r>
        <w:t xml:space="preserve">RAHAN TUHLAUSTA ! Myyjä toimitti käytetyn haisevan rikkinäisen pussin!</w:t>
      </w:r>
    </w:p>
    <w:p>
      <w:r>
        <w:rPr>
          <w:b/>
        </w:rPr>
        <w:t xml:space="preserve">Esimerkki 8.2908</w:t>
      </w:r>
    </w:p>
    <w:p>
      <w:r>
        <w:t xml:space="preserve">Tuotetta käytettiin ennen kuin se lähetettiin minulle. Se on syvältä. Pitäisi olla nolla tähteä vaihtoehto.</w:t>
      </w:r>
    </w:p>
    <w:p>
      <w:r>
        <w:rPr>
          <w:b/>
        </w:rPr>
        <w:t xml:space="preserve">Tulos</w:t>
      </w:r>
    </w:p>
    <w:p>
      <w:r>
        <w:t xml:space="preserve">Tuote ei ollut sitä, mitä he lupasivat, se lunastettiin ennen kuin se saapui minulle.</w:t>
      </w:r>
    </w:p>
    <w:p>
      <w:r>
        <w:rPr>
          <w:b/>
        </w:rPr>
        <w:t xml:space="preserve">Esimerkki 8.2909</w:t>
      </w:r>
    </w:p>
    <w:p>
      <w:r>
        <w:t xml:space="preserve">Ugh, valitettavasti pettynyt. Näyttää halvalta. Lahjoitan sen lasten pukupinoon. Tilasin jopa oikean koon speksien perusteella.</w:t>
      </w:r>
    </w:p>
    <w:p>
      <w:r>
        <w:rPr>
          <w:b/>
        </w:rPr>
        <w:t xml:space="preserve">Tulos</w:t>
      </w:r>
    </w:p>
    <w:p>
      <w:r>
        <w:t xml:space="preserve">Ugh, valitettavasti pettynyt. Näyttää halvalta. Lahjoitan ...</w:t>
      </w:r>
    </w:p>
    <w:p>
      <w:r>
        <w:rPr>
          <w:b/>
        </w:rPr>
        <w:t xml:space="preserve">Esimerkki 8.2910</w:t>
      </w:r>
    </w:p>
    <w:p>
      <w:r>
        <w:t xml:space="preserve">Näyttö näyttää siltä kuin se ei olisi matkapuhelimesta kosketus on huono, sillä ei edes kosketa painikkeita sillä.</w:t>
      </w:r>
    </w:p>
    <w:p>
      <w:r>
        <w:rPr>
          <w:b/>
        </w:rPr>
        <w:t xml:space="preserve">Tulos</w:t>
      </w:r>
    </w:p>
    <w:p>
      <w:r>
        <w:t xml:space="preserve">Näyttö näyttää siltä, että se ei ole matkapuhelimesta kosketus ...</w:t>
      </w:r>
    </w:p>
    <w:p>
      <w:r>
        <w:rPr>
          <w:b/>
        </w:rPr>
        <w:t xml:space="preserve">Esimerkki 8.2911</w:t>
      </w:r>
    </w:p>
    <w:p>
      <w:r>
        <w:t xml:space="preserve">Älä osta tätä. Minulle lähetettiin ruokasalin juoksija, kun tilasin maton, ja yritys ja Amazon eivät anna minun palauttaa sitä. Myös kuvaus ei vastaa kuvia, se on paljon vaaleampi pastelli kuin kuvattu. Näyttää halvemmalta kuin se on. Super pettynyt, täydellinen rahan tuhlausta.</w:t>
      </w:r>
    </w:p>
    <w:p>
      <w:r>
        <w:rPr>
          <w:b/>
        </w:rPr>
        <w:t xml:space="preserve">Tulos</w:t>
      </w:r>
    </w:p>
    <w:p>
      <w:r>
        <w:t xml:space="preserve">Lähetettiin väärä tuote, mutta ei saa palauttaa, älä osta!</w:t>
      </w:r>
    </w:p>
    <w:p>
      <w:r>
        <w:rPr>
          <w:b/>
        </w:rPr>
        <w:t xml:space="preserve">Esimerkki 8.2912</w:t>
      </w:r>
    </w:p>
    <w:p>
      <w:r>
        <w:t xml:space="preserve">Tämä on roskaa, kesti kuukauden ja kaikki piti heittää pois. Kärjet hajosivat, kun ne oli kytketty laitteeseen ja jäivät latausportin sisään.</w:t>
      </w:r>
    </w:p>
    <w:p>
      <w:r>
        <w:rPr>
          <w:b/>
        </w:rPr>
        <w:t xml:space="preserve">Tulos</w:t>
      </w:r>
    </w:p>
    <w:p>
      <w:r>
        <w:t xml:space="preserve">Roskat - kärjet irtoavat ja jäävät laitteen sisälle.</w:t>
      </w:r>
    </w:p>
    <w:p>
      <w:r>
        <w:rPr>
          <w:b/>
        </w:rPr>
        <w:t xml:space="preserve">Esimerkki 8.2913</w:t>
      </w:r>
    </w:p>
    <w:p>
      <w:r>
        <w:t xml:space="preserve">Ei hyvää luettavaa. Jos olet vasta-alkaja kristinuskossa, tämä saattaa olla sinulle. Jos olet jo suolaantunut, tämä voi olla tylsän puolella.</w:t>
      </w:r>
    </w:p>
    <w:p>
      <w:r>
        <w:rPr>
          <w:b/>
        </w:rPr>
        <w:t xml:space="preserve">Tulos</w:t>
      </w:r>
    </w:p>
    <w:p>
      <w:r>
        <w:t xml:space="preserve">Ei hyvää luettavaa. Jos olet vasta-alkaja kristinuskossa ...</w:t>
      </w:r>
    </w:p>
    <w:p>
      <w:r>
        <w:rPr>
          <w:b/>
        </w:rPr>
        <w:t xml:space="preserve">Esimerkki 8.2914</w:t>
      </w:r>
    </w:p>
    <w:p>
      <w:r>
        <w:t xml:space="preserve">Kappaleissa on halkeamia ...maalattu yli. Kierretyt kappaleet vetäytyvät ulos ennen kuin ruuvit saadaan tiukalle. Joitakin tapinreikiä ei ole porattu tarpeeksi syvälle. ERITTÄIN PETTYMYS TUOTE..... TÄTÄ EI KANNATA LUOTTAA LAPSEN KÄSIIN</w:t>
      </w:r>
    </w:p>
    <w:p>
      <w:r>
        <w:rPr>
          <w:b/>
        </w:rPr>
        <w:t xml:space="preserve">Tulos</w:t>
      </w:r>
    </w:p>
    <w:p>
      <w:r>
        <w:t xml:space="preserve">RAKENTAMINEN JA MAALAUS OVAT KAMALIA. Yksi tähti meille aivan liikaa</w:t>
      </w:r>
    </w:p>
    <w:p>
      <w:r>
        <w:rPr>
          <w:b/>
        </w:rPr>
        <w:t xml:space="preserve">Esimerkki 8.2915</w:t>
      </w:r>
    </w:p>
    <w:p>
      <w:r>
        <w:t xml:space="preserve">En tiedä onko tämä tuote edes aito, mutta pullo oli täysin pakattu, mutta vain 3/4 täynnä!!!!</w:t>
      </w:r>
    </w:p>
    <w:p>
      <w:r>
        <w:rPr>
          <w:b/>
        </w:rPr>
        <w:t xml:space="preserve">Tulos</w:t>
      </w:r>
    </w:p>
    <w:p>
      <w:r>
        <w:t xml:space="preserve">3/4 täynnä!!! Missä loput ovat? Onko se edes aito?</w:t>
      </w:r>
    </w:p>
    <w:p>
      <w:r>
        <w:rPr>
          <w:b/>
        </w:rPr>
        <w:t xml:space="preserve">Esimerkki 8.2916</w:t>
      </w:r>
    </w:p>
    <w:p>
      <w:r>
        <w:t xml:space="preserve">Sain sen ajoissa, mutta olin surullinen huomatessani, että se ei sovi kitaraan. Täydellistä rahan tuhlausta. Oli ostanut ja laittanut mieheni joululahjaksi eikä voinut palauttaa palautusta tai vaihtoa varten palautusten aikarajojen vuoksi.</w:t>
      </w:r>
    </w:p>
    <w:p>
      <w:r>
        <w:rPr>
          <w:b/>
        </w:rPr>
        <w:t xml:space="preserve">Tulos</w:t>
      </w:r>
    </w:p>
    <w:p>
      <w:r>
        <w:t xml:space="preserve">Varmista, että se sopii kitaraan ENNEN kuin tilaat, ne eivät ole yhden koon mukaisia.</w:t>
      </w:r>
    </w:p>
    <w:p>
      <w:r>
        <w:rPr>
          <w:b/>
        </w:rPr>
        <w:t xml:space="preserve">Esimerkki 8.2917</w:t>
      </w:r>
    </w:p>
    <w:p>
      <w:r>
        <w:t xml:space="preserve">En saanut tätä tuotetta kuvan mukaisessa pussissa, eikä mukana tullut kiloa karkkia. Se näyttää 1/2 kiloa, jos sitäkään. Erittäin pettynyt!!!</w:t>
      </w:r>
    </w:p>
    <w:p>
      <w:r>
        <w:rPr>
          <w:b/>
        </w:rPr>
        <w:t xml:space="preserve">Tulos</w:t>
      </w:r>
    </w:p>
    <w:p>
      <w:r>
        <w:t xml:space="preserve">... en saanut tätä tuotetta kuvan mukaisessa pussissa.</w:t>
      </w:r>
    </w:p>
    <w:p>
      <w:r>
        <w:rPr>
          <w:b/>
        </w:rPr>
        <w:t xml:space="preserve">Esimerkki 8.2918</w:t>
      </w:r>
    </w:p>
    <w:p>
      <w:r>
        <w:t xml:space="preserve">Tuote lakkasi toimimasta alle 6 kuukaudessa. pari ei sovi yhteen ja vain toinen kytkeytyy päälle. tuote ei edes näy enää iphonen bluetooth-yhteydessä.</w:t>
      </w:r>
    </w:p>
    <w:p>
      <w:r>
        <w:rPr>
          <w:b/>
        </w:rPr>
        <w:t xml:space="preserve">Tulos</w:t>
      </w:r>
    </w:p>
    <w:p>
      <w:r>
        <w:t xml:space="preserve">tuote lakkasi toimimasta alle 6 kuukaudessa. ...</w:t>
      </w:r>
    </w:p>
    <w:p>
      <w:r>
        <w:rPr>
          <w:b/>
        </w:rPr>
        <w:t xml:space="preserve">Esimerkki 8.2919</w:t>
      </w:r>
    </w:p>
    <w:p>
      <w:r>
        <w:t xml:space="preserve">Se toimi 15 sekuntia ja sammutti sitten itsensä</w:t>
      </w:r>
    </w:p>
    <w:p>
      <w:r>
        <w:rPr>
          <w:b/>
        </w:rPr>
        <w:t xml:space="preserve">Tulos</w:t>
      </w:r>
    </w:p>
    <w:p>
      <w:r>
        <w:t xml:space="preserve">Mikään ei kestä ikuisesti, tai tässä tapauksessa minuuttiakaan.</w:t>
      </w:r>
    </w:p>
    <w:p>
      <w:r>
        <w:rPr>
          <w:b/>
        </w:rPr>
        <w:t xml:space="preserve">Esimerkki 8.2920</w:t>
      </w:r>
    </w:p>
    <w:p>
      <w:r>
        <w:t xml:space="preserve">Sain tämän kotelon vain muutama päivä sitten ja pudotin puhelimeni ja lasi hajosi!!! Todella pettynyt, että tämä kotelo oli sekaisin.</w:t>
      </w:r>
    </w:p>
    <w:p>
      <w:r>
        <w:rPr>
          <w:b/>
        </w:rPr>
        <w:t xml:space="preserve">Tulos</w:t>
      </w:r>
    </w:p>
    <w:p>
      <w:r>
        <w:t xml:space="preserve">Erittäin pettynyt kuinka halpa laatu tämä tuote on</w:t>
      </w:r>
    </w:p>
    <w:p>
      <w:r>
        <w:rPr>
          <w:b/>
        </w:rPr>
        <w:t xml:space="preserve">Esimerkki 8.2921</w:t>
      </w:r>
    </w:p>
    <w:p>
      <w:r>
        <w:t xml:space="preserve">Peruutin tilaukseni, koska se oli menossa väärään osoitteeseen (minun vikani), ja tilasin uudelleen oikealla osoitteella. 4 päivää myöhemmin he lähettävät tilauksen, jonka peruutin joka tapauksessa. Yritän peruuttaa oikeaan osoitteeseen menevän tilauksen, lähetän yritykselle sähköpostia, jossa sanon haluavani peruuttaa uudemman tilauksen, he VASTAAVAT sähköpostiini samana päivänä ja lähettävät uuden tilauksen seuraavana päivänä kuitenkin. Kun otatte vapaaehtoisesti vastaan rahaa asiakkailta ja sitten ette vain valvo muutoksia näissä tilauksissa, ette kuulu tänne.</w:t>
      </w:r>
    </w:p>
    <w:p>
      <w:r>
        <w:rPr>
          <w:b/>
        </w:rPr>
        <w:t xml:space="preserve">Tulos</w:t>
      </w:r>
    </w:p>
    <w:p>
      <w:r>
        <w:t xml:space="preserve">Käsitteli peruutetun tilaukseni joka tapauksessa 4 päivää peruutukseni jälkeen.</w:t>
      </w:r>
    </w:p>
    <w:p>
      <w:r>
        <w:rPr>
          <w:b/>
        </w:rPr>
        <w:t xml:space="preserve">Esimerkki 8.2922</w:t>
      </w:r>
    </w:p>
    <w:p>
      <w:r>
        <w:t xml:space="preserve">Saatu tänään, ei ollut se, jonka tilasin...seuraava ostokseni, tulee olemaan kaupassa, joka kuljettaa niitä, ja ostaa., ei mitä toimittaja poimii.</w:t>
      </w:r>
    </w:p>
    <w:p>
      <w:r>
        <w:rPr>
          <w:b/>
        </w:rPr>
        <w:t xml:space="preserve">Tulos</w:t>
      </w:r>
    </w:p>
    <w:p>
      <w:r>
        <w:t xml:space="preserve">Saatu tänään, ei ollut se, jonka tilasin ...</w:t>
      </w:r>
    </w:p>
    <w:p>
      <w:r>
        <w:rPr>
          <w:b/>
        </w:rPr>
        <w:t xml:space="preserve">Esimerkki 8.2923</w:t>
      </w:r>
    </w:p>
    <w:p>
      <w:r>
        <w:t xml:space="preserve">Luulimme, että nämä kestäisivät, koska johto vetäytyi, mutta johdossa oli lyhyt ja viikolla kaksi ja sitten ne eivät toimineet....</w:t>
      </w:r>
    </w:p>
    <w:p>
      <w:r>
        <w:rPr>
          <w:b/>
        </w:rPr>
        <w:t xml:space="preserve">Tulos</w:t>
      </w:r>
    </w:p>
    <w:p>
      <w:r>
        <w:t xml:space="preserve">Luulimme, että nämä kestäisivät, koska lanka vetäytyi sisään, mutta ....</w:t>
      </w:r>
    </w:p>
    <w:p>
      <w:r>
        <w:rPr>
          <w:b/>
        </w:rPr>
        <w:t xml:space="preserve">Esimerkki 8.2924</w:t>
      </w:r>
    </w:p>
    <w:p>
      <w:r>
        <w:t xml:space="preserve">on väärä yksi minun ajoneuvoni, mutta vielä en voi palauttaa sitä ja saada palautusta, koska minun on maksettava merenkulun takaisin palauttamisesta tuotteen ja veloitetaan palautus merenkulun maksuja mitä hyötyä se tekee minulle palauttaa sen, kun maksaa lähes sama kuin jos olen juuri pitänyt asia söi tappio....</w:t>
      </w:r>
    </w:p>
    <w:p>
      <w:r>
        <w:rPr>
          <w:b/>
        </w:rPr>
        <w:t xml:space="preserve">Tulos</w:t>
      </w:r>
    </w:p>
    <w:p>
      <w:r>
        <w:t xml:space="preserve">... palauttamalla tuotteen ja veloitetaan palautusmaksut mitä hyötyä siitä on minulle palauttaa se, kun ....</w:t>
      </w:r>
    </w:p>
    <w:p>
      <w:r>
        <w:rPr>
          <w:b/>
        </w:rPr>
        <w:t xml:space="preserve">Esimerkki 8.2925</w:t>
      </w:r>
    </w:p>
    <w:p>
      <w:r>
        <w:t xml:space="preserve">En katsonut tarpeeksi tarkasti selostusta. Se ANIMOITU ja vieläpä huonosti! Olisin saanut enemmän viihdettä katsellessani, kuinka 4 dollariani pyörivät vessanpöntöllä. 11-vuotias pojanpoikamme menetti mielenkiintonsa noin puolessa välissä.</w:t>
      </w:r>
    </w:p>
    <w:p>
      <w:r>
        <w:rPr>
          <w:b/>
        </w:rPr>
        <w:t xml:space="preserve">Tulos</w:t>
      </w:r>
    </w:p>
    <w:p>
      <w:r>
        <w:t xml:space="preserve">En katsonut tarpeeksi tarkasti selostusta. Se ANIMOITU ...</w:t>
      </w:r>
    </w:p>
    <w:p>
      <w:r>
        <w:rPr>
          <w:b/>
        </w:rPr>
        <w:t xml:space="preserve">Esimerkki 8.2926</w:t>
      </w:r>
    </w:p>
    <w:p>
      <w:r>
        <w:t xml:space="preserve">Olen lukenut muita arvosteluja ja olen todella hämmentynyt, tässä saippuassa on mielestäni voimakas hajuveden tuoksu. Haistan sen kun astun keittiöön ja minulla on hirveä hajuaisti! Lähetän tämän takaisin.</w:t>
      </w:r>
    </w:p>
    <w:p>
      <w:r>
        <w:rPr>
          <w:b/>
        </w:rPr>
        <w:t xml:space="preserve">Tulos</w:t>
      </w:r>
    </w:p>
    <w:p>
      <w:r>
        <w:t xml:space="preserve">Olen lukenut muita arvosteluja ja olen todella hämmentynyt ...</w:t>
      </w:r>
    </w:p>
    <w:p>
      <w:r>
        <w:rPr>
          <w:b/>
        </w:rPr>
        <w:t xml:space="preserve">Esimerkki 8.2927</w:t>
      </w:r>
    </w:p>
    <w:p>
      <w:r>
        <w:t xml:space="preserve">Nämä kaapelit ovat puhdasta roskaa! Kaksi niistä rikkoutui ensimmäisen kuukauden aikana, ja toinen niistä kuumeni poikkeuksellisen kuumaksi, kun se liitettiin iPad Proniini. Olen palautusajan ulkopuolella, joten minulla ei ole onnea. Ostaja varokoon! Palaamme takaisin Amazon Basics -kaapeliin, joka on kestänyt yli vuoden.</w:t>
      </w:r>
    </w:p>
    <w:p>
      <w:r>
        <w:rPr>
          <w:b/>
        </w:rPr>
        <w:t xml:space="preserve">Tulos</w:t>
      </w:r>
    </w:p>
    <w:p>
      <w:r>
        <w:t xml:space="preserve">Osta Amazon Basics -merkki. Nämä kaapelit ovat roskaa!!!</w:t>
      </w:r>
    </w:p>
    <w:p>
      <w:r>
        <w:rPr>
          <w:b/>
        </w:rPr>
        <w:t xml:space="preserve">Esimerkki 8.2928</w:t>
      </w:r>
    </w:p>
    <w:p>
      <w:r>
        <w:t xml:space="preserve">Kunpa voisin palauttaa tämän tuotteen. Pixel 2XL:ssä on kaarevat reunat, eikä tuotetiedoissa mainita, että se ei sovi kaareviin reunoihin. Joko leikataan lasia pienemmäksi niin, että tasainen alue peittyy ilman ongelmaa, tai kaareva lasi niin, että reunan ympärillä ei ole valkoista kehää, jossa se ei kosketa näyttöä. Kaiken kaikkiaan pettyneitä tähän tuotteeseen.</w:t>
      </w:r>
    </w:p>
    <w:p>
      <w:r>
        <w:rPr>
          <w:b/>
        </w:rPr>
        <w:t xml:space="preserve">Tulos</w:t>
      </w:r>
    </w:p>
    <w:p>
      <w:r>
        <w:t xml:space="preserve">Halo reunan ympärillä... Ei sovi kaarevalle näytölle kunnolla.</w:t>
      </w:r>
    </w:p>
    <w:p>
      <w:r>
        <w:rPr>
          <w:b/>
        </w:rPr>
        <w:t xml:space="preserve">Esimerkki 8.2929</w:t>
      </w:r>
    </w:p>
    <w:p>
      <w:r>
        <w:t xml:space="preserve">Tuoteselosteesta käy ilmi, että saat kolme putkiloa hammastahnaa. Mutta et saa. Saat vain yhden. ÄLÄ OTA!</w:t>
      </w:r>
    </w:p>
    <w:p>
      <w:r>
        <w:rPr>
          <w:b/>
        </w:rPr>
        <w:t xml:space="preserve">Tulos</w:t>
      </w:r>
    </w:p>
    <w:p>
      <w:r>
        <w:t xml:space="preserve">Tämän tuotekuvauksen perusteella näyttää siltä, että saat kolme ....</w:t>
      </w:r>
    </w:p>
    <w:p>
      <w:r>
        <w:rPr>
          <w:b/>
        </w:rPr>
        <w:t xml:space="preserve">Esimerkki 8.2930</w:t>
      </w:r>
    </w:p>
    <w:p>
      <w:r>
        <w:t xml:space="preserve">Kunpa voisin antaa 0 tähteä. Tilasin nämä yhdeksi tyttäreni joululahjaksi ja ne saapuivat hirvittävän vahingoittuneina. Jouduin heittämään ne pois, koska laatikko oli niin vaurioitunut, että minulla ei ole aavistustakaan mitä näille on tapahtunut tai missä ne ovat olleet. Ei todellakaan ollut lahjakunnossa myöskään. Tietenkään ei hyvitystä, joten olen vain SOL. Beyond upset</w:t>
      </w:r>
    </w:p>
    <w:p>
      <w:r>
        <w:rPr>
          <w:b/>
        </w:rPr>
        <w:t xml:space="preserve">Tulos</w:t>
      </w:r>
    </w:p>
    <w:p>
      <w:r>
        <w:t xml:space="preserve">SAAPUI PAHASTI VAURIOITUNEENA &amp; EI PALAUTUSTA TAI HYVITYSTÄ. OSTAJAT VAROKAA!!!</w:t>
      </w:r>
    </w:p>
    <w:p>
      <w:r>
        <w:rPr>
          <w:b/>
        </w:rPr>
        <w:t xml:space="preserve">Esimerkki 8.2931</w:t>
      </w:r>
    </w:p>
    <w:p>
      <w:r>
        <w:t xml:space="preserve">Tämä ei ole sitä, mitä tilasin!!!!! Amazon on sotkenut kaikki tilaukseni viime aikoina lähettämällä minulle jotain täysin erilaista kuin kuvassa!</w:t>
      </w:r>
    </w:p>
    <w:p>
      <w:r>
        <w:rPr>
          <w:b/>
        </w:rPr>
        <w:t xml:space="preserve">Tulos</w:t>
      </w:r>
    </w:p>
    <w:p>
      <w:r>
        <w:t xml:space="preserve">Näyttääkö tuo sisätilojen kylpy- ja makuuhuoneen avainten Kwiksetiltä?</w:t>
      </w:r>
    </w:p>
    <w:p>
      <w:r>
        <w:rPr>
          <w:b/>
        </w:rPr>
        <w:t xml:space="preserve">Esimerkki 8.2932</w:t>
      </w:r>
    </w:p>
    <w:p>
      <w:r>
        <w:t xml:space="preserve">Ei toimi silmiin tai värjättyyn turkkiin - 15 dollarin tuhlausta. Mielestäni on häpeällistä markkinoida tätä tuotetta kyynelpilkkujen korjaamiseen. Toivon vain, että voisin palauttaa sen. Tunnen itseni huijatuksi.</w:t>
      </w:r>
    </w:p>
    <w:p>
      <w:r>
        <w:rPr>
          <w:b/>
        </w:rPr>
        <w:t xml:space="preserve">Tulos</w:t>
      </w:r>
    </w:p>
    <w:p>
      <w:r>
        <w:t xml:space="preserve">Ei toimi silmiin tai värjättyyn turkkiin - 15 dollarin tuhlausta.</w:t>
      </w:r>
    </w:p>
    <w:p>
      <w:r>
        <w:rPr>
          <w:b/>
        </w:rPr>
        <w:t xml:space="preserve">Esimerkki 8.2933</w:t>
      </w:r>
    </w:p>
    <w:p>
      <w:r>
        <w:t xml:space="preserve">Kirjakerhoni valitsi tämän kirjan yhdeksi kesälukemistamme. Juonikuvaus sai kirjan kuulostamaan hyvältä lukuelämykseltä. Ne eivät olleet edes lähellä. Perusjuoni sisaruksista, jotka yrittävät ymmärtää, miksi heidän äitinsä murhasi heidän isänsä, oli ihan ok. Mutta jokaisen siskon yksittäiset tarinalinjat jättivät paljon toivomisen varaa ( ellet ole graafisten seksiromaanien ystävä). Sain kirjan kyllä luettua loppuun, mutta mitä ajanhukkaa! Jouduin jättämään väliin keskustelumme kirjasta, mutta se oli kuulemma aika vilkas.</w:t>
      </w:r>
    </w:p>
    <w:p>
      <w:r>
        <w:rPr>
          <w:b/>
        </w:rPr>
        <w:t xml:space="preserve">Tulos</w:t>
      </w:r>
    </w:p>
    <w:p>
      <w:r>
        <w:t xml:space="preserve">Juonikuvaus sai kirjan kuulostamaan hyvältä luettavuudelta...</w:t>
      </w:r>
    </w:p>
    <w:p>
      <w:r>
        <w:rPr>
          <w:b/>
        </w:rPr>
        <w:t xml:space="preserve">Esimerkki 8.2934</w:t>
      </w:r>
    </w:p>
    <w:p>
      <w:r>
        <w:t xml:space="preserve">Jalkoihini sattui todella. Annoin sille aikaa enkä kestänyt kipua. Kolmannen osapuolen myyjä ei palauttanut rahojani. Luulen, että he ovat huijareita. Amazon oli mahtava, he itse asiassa hyvittivät rahani lahjakorttina. Olen tyytyväinen, että he tekivät tämän.</w:t>
      </w:r>
    </w:p>
    <w:p>
      <w:r>
        <w:rPr>
          <w:b/>
        </w:rPr>
        <w:t xml:space="preserve">Tulos</w:t>
      </w:r>
    </w:p>
    <w:p>
      <w:r>
        <w:t xml:space="preserve">Älä osta. Säästä aikaa ja rahaa, mene jalkahoitajalle.</w:t>
      </w:r>
    </w:p>
    <w:p>
      <w:r>
        <w:rPr>
          <w:b/>
        </w:rPr>
        <w:t xml:space="preserve">Esimerkki 8.2935</w:t>
      </w:r>
    </w:p>
    <w:p>
      <w:r>
        <w:t xml:space="preserve">Nämä sandaalit sopivat hyvin, mutta niitä ei ole mukava käyttää. Pohjassa on pieniä kuoppia, jotka ovat erittäin epämukavat. Minun on laitettava niihin pohjalliset, jotta ne olisivat käyttökelpoiset, tai lähetän ne takaisin.</w:t>
      </w:r>
    </w:p>
    <w:p>
      <w:r>
        <w:rPr>
          <w:b/>
        </w:rPr>
        <w:t xml:space="preserve">Tulos</w:t>
      </w:r>
    </w:p>
    <w:p>
      <w:r>
        <w:t xml:space="preserve">Nämä sandaalit sopivat hyvin, mutta ne eivät ole mukavat jalassa.</w:t>
      </w:r>
    </w:p>
    <w:p>
      <w:r>
        <w:rPr>
          <w:b/>
        </w:rPr>
        <w:t xml:space="preserve">Esimerkki 8.2936</w:t>
      </w:r>
    </w:p>
    <w:p>
      <w:r>
        <w:t xml:space="preserve">Hankkimani pari lisää signaaliin selvästi kuuluvaa kohinaa. Kuulen kohinan naksahtavan päälle ja pois, kun yksiköt aloittavat ja lopettavat signaalin vastaanottamisen. En myöskään ole hulluna epäsymmetriseen muotoiluun, mutta ehkä se on jotenkin kätevä joillekin ihmisille. Tämä saattaa olla negatiivisin arvostelu, jonka olen koskaan kirjoittanut -- hankkimani pari on juuri ja juuri siedettävä kohinan takia.</w:t>
      </w:r>
    </w:p>
    <w:p>
      <w:r>
        <w:rPr>
          <w:b/>
        </w:rPr>
        <w:t xml:space="preserve">Tulos</w:t>
      </w:r>
    </w:p>
    <w:p>
      <w:r>
        <w:t xml:space="preserve">Hankkimani pari lisää selvästi kuuluvaa melua ...</w:t>
      </w:r>
    </w:p>
    <w:p>
      <w:r>
        <w:rPr>
          <w:b/>
        </w:rPr>
        <w:t xml:space="preserve">Esimerkki 8.2937</w:t>
      </w:r>
    </w:p>
    <w:p>
      <w:r>
        <w:t xml:space="preserve">Vielä odotetaan tuloa</w:t>
      </w:r>
    </w:p>
    <w:p>
      <w:r>
        <w:rPr>
          <w:b/>
        </w:rPr>
        <w:t xml:space="preserve">Tulos</w:t>
      </w:r>
    </w:p>
    <w:p>
      <w:r>
        <w:t xml:space="preserve">Odotan edelleen minun kuulokkeet l tilata kuukausi sitten</w:t>
      </w:r>
    </w:p>
    <w:p>
      <w:r>
        <w:rPr>
          <w:b/>
        </w:rPr>
        <w:t xml:space="preserve">Esimerkki 8.2938</w:t>
      </w:r>
    </w:p>
    <w:p>
      <w:r>
        <w:t xml:space="preserve">Vastaanotettu väärä paketti.</w:t>
      </w:r>
    </w:p>
    <w:p>
      <w:r>
        <w:rPr>
          <w:b/>
        </w:rPr>
        <w:t xml:space="preserve">Tulos</w:t>
      </w:r>
    </w:p>
    <w:p>
      <w:r>
        <w:t xml:space="preserve">En saanut pakettiani, vaan minulle toimitettiin jonkun toisen paketti.</w:t>
      </w:r>
    </w:p>
    <w:p>
      <w:r>
        <w:rPr>
          <w:b/>
        </w:rPr>
        <w:t xml:space="preserve">Esimerkki 8.2939</w:t>
      </w:r>
    </w:p>
    <w:p>
      <w:r>
        <w:t xml:space="preserve">En oikein pitänyt tuotteesta, mutta kai sitä saa, mistä maksaa.</w:t>
      </w:r>
    </w:p>
    <w:p>
      <w:r>
        <w:rPr>
          <w:b/>
        </w:rPr>
        <w:t xml:space="preserve">Tulos</w:t>
      </w:r>
    </w:p>
    <w:p>
      <w:r>
        <w:t xml:space="preserve">Se ei ole lainkaan tasoitettu riippumatta siitä, miten se kootaan.</w:t>
      </w:r>
    </w:p>
    <w:p>
      <w:r>
        <w:rPr>
          <w:b/>
        </w:rPr>
        <w:t xml:space="preserve">Esimerkki 8.2940</w:t>
      </w:r>
    </w:p>
    <w:p>
      <w:r>
        <w:t xml:space="preserve">Se ei edes sovi näytölle, koska se on liian pieni. Ja suojan oikea yläosa oli rikki, kun se saapui. Roskaa!!</w:t>
      </w:r>
    </w:p>
    <w:p>
      <w:r>
        <w:rPr>
          <w:b/>
        </w:rPr>
        <w:t xml:space="preserve">Tulos</w:t>
      </w:r>
    </w:p>
    <w:p>
      <w:r>
        <w:t xml:space="preserve">Ei edes sovi näytölle, koska se on liian pieni. ...</w:t>
      </w:r>
    </w:p>
    <w:p>
      <w:r>
        <w:rPr>
          <w:b/>
        </w:rPr>
        <w:t xml:space="preserve">Esimerkki 8.2941</w:t>
      </w:r>
    </w:p>
    <w:p>
      <w:r>
        <w:t xml:space="preserve">Maksamastani hinnasta oletin, että se olisi visuaalisesti houkutteleva. Se näyttää halvalta paksulta muovilta, jota leikataan ja laitetaan autotalliin. Se näyttää uskomattoman halvalta, eikä se ole jotain, jonka laittaisit keittiöösi. Sen painatus näyttää joltain mekaanikkoliikkeeltä. 100% ei kuulu keittiöön.</w:t>
      </w:r>
    </w:p>
    <w:p>
      <w:r>
        <w:rPr>
          <w:b/>
        </w:rPr>
        <w:t xml:space="preserve">Tulos</w:t>
      </w:r>
    </w:p>
    <w:p>
      <w:r>
        <w:t xml:space="preserve">Ruma ruma ruma ruma ruma. Tämä ei kuulu lähellekään keittiötäsi!</w:t>
      </w:r>
    </w:p>
    <w:p>
      <w:r>
        <w:rPr>
          <w:b/>
        </w:rPr>
        <w:t xml:space="preserve">Esimerkki 8.2942</w:t>
      </w:r>
    </w:p>
    <w:p>
      <w:r>
        <w:t xml:space="preserve">Erittäin huono, ja oli hyvä, että niitä oli kaksi, koska ensimmäisestä en saanut kuplia pois. Kävin verkossa ennen kuin laitoin näytönsuojan puhelimeeni, vaikka olen laittanut monia näytönsuojia puhelimiini ja muiden ihmisten puhelimiin vuosien ajan. Toinen oli hieman parempi, mutta siinä on edelleen muutama tappireikä, joita en saa pois.</w:t>
      </w:r>
    </w:p>
    <w:p>
      <w:r>
        <w:rPr>
          <w:b/>
        </w:rPr>
        <w:t xml:space="preserve">Tulos</w:t>
      </w:r>
    </w:p>
    <w:p>
      <w:r>
        <w:t xml:space="preserve">Erittäin UNSATISFIED, ja oli hyvä, että niitä oli kaksi, koska ...</w:t>
      </w:r>
    </w:p>
    <w:p>
      <w:r>
        <w:rPr>
          <w:b/>
        </w:rPr>
        <w:t xml:space="preserve">Esimerkki 8.2943</w:t>
      </w:r>
    </w:p>
    <w:p>
      <w:r>
        <w:t xml:space="preserve">Annan heille 1 tähden, koska heidän käsikirjassaan sanotaan, että heidän sivustolleen on mentävä puuttuvien tai vaurioituneiden osien osalta, mutta sitä ei ole olemassa, eikä Amazonista ollut apua tämän asian ratkaisemisessa. Jos tilaat tämän, varmista, että sinulla on kaikki osat, koska muuten ainoa ratkaisu on lähettää se takaisin ja saada toinen. Myös materiaali, jonka laitat kengät jalkaan, ei tunnu kovin kestävältä. Mutta oletan, että näemme.</w:t>
      </w:r>
    </w:p>
    <w:p>
      <w:r>
        <w:rPr>
          <w:b/>
        </w:rPr>
        <w:t xml:space="preserve">Tulos</w:t>
      </w:r>
    </w:p>
    <w:p>
      <w:r>
        <w:t xml:space="preserve">Annan heille 1 tähden, koska he sanovat heidän ....</w:t>
      </w:r>
    </w:p>
    <w:p>
      <w:r>
        <w:rPr>
          <w:b/>
        </w:rPr>
        <w:t xml:space="preserve">Esimerkki 8.2944</w:t>
      </w:r>
    </w:p>
    <w:p>
      <w:r>
        <w:t xml:space="preserve">Aloitin juuri nyt käyttämään tätä tuotetta, ja sininen oli merkitty väärin, ja se oli itse asiassa mustaa, eikä magenta toimi tulostimessani lainkaan. Ja nyt en voi tulostaa ja olen kokopäiväinen opiskelija.</w:t>
      </w:r>
    </w:p>
    <w:p>
      <w:r>
        <w:rPr>
          <w:b/>
        </w:rPr>
        <w:t xml:space="preserve">Tulos</w:t>
      </w:r>
    </w:p>
    <w:p>
      <w:r>
        <w:t xml:space="preserve">Yksi väri ei toimi ja toinen on väärin merkitty ja hukkaan, koska avasin sen.</w:t>
      </w:r>
    </w:p>
    <w:p>
      <w:r>
        <w:rPr>
          <w:b/>
        </w:rPr>
        <w:t xml:space="preserve">Esimerkki 8.2945</w:t>
      </w:r>
    </w:p>
    <w:p>
      <w:r>
        <w:t xml:space="preserve">Vaimoni osti tämän ruostumattomasta teräksestä valmistettuun hydroflask-pulloonsa, ja kumi venyi, koska se on poistettava, kun pullo pestään, tai vesi jää sen alle, eikä se koskaan kuivu, ja siinä on haju. Nyt holkki ei enää sovi ja on käyttökelvoton.</w:t>
      </w:r>
    </w:p>
    <w:p>
      <w:r>
        <w:rPr>
          <w:b/>
        </w:rPr>
        <w:t xml:space="preserve">Tulos</w:t>
      </w:r>
    </w:p>
    <w:p>
      <w:r>
        <w:t xml:space="preserve">Vaimoni osti tämän hänen ruostumattomasta teräksestä valmistettuun hydroflask-pulloonsa ...</w:t>
      </w:r>
    </w:p>
    <w:p>
      <w:r>
        <w:rPr>
          <w:b/>
        </w:rPr>
        <w:t xml:space="preserve">Esimerkki 8.2946</w:t>
      </w:r>
    </w:p>
    <w:p>
      <w:r>
        <w:t xml:space="preserve">Väärä tuote laatikko laivalla oli oikea kuvaus kerran avattu kohde oli väärä hyvin pettynyt</w:t>
      </w:r>
    </w:p>
    <w:p>
      <w:r>
        <w:rPr>
          <w:b/>
        </w:rPr>
        <w:t xml:space="preserve">Tulos</w:t>
      </w:r>
    </w:p>
    <w:p>
      <w:r>
        <w:t xml:space="preserve">... oli oikea kuvaus, kun tuote avattiin, se oli väärä, hyvin pettynyt.</w:t>
      </w:r>
    </w:p>
    <w:p>
      <w:r>
        <w:rPr>
          <w:b/>
        </w:rPr>
        <w:t xml:space="preserve">Esimerkki 8.2947</w:t>
      </w:r>
    </w:p>
    <w:p>
      <w:r>
        <w:t xml:space="preserve">Se ei ole Arlo yhteensopiva akku!!!! Se on hiusviiva liian pieni yhdistää kameran. Se ei yllä liittimiin. Se näyttää, ettei siinä ole akkua.</w:t>
      </w:r>
    </w:p>
    <w:p>
      <w:r>
        <w:rPr>
          <w:b/>
        </w:rPr>
        <w:t xml:space="preserve">Tulos</w:t>
      </w:r>
    </w:p>
    <w:p>
      <w:r>
        <w:t xml:space="preserve">Se ei ole Arlo yhteensopiva Akku on hiusviiva liian pieni yhdistää kameran. Se näyttää, ettei siinä ole akkua.</w:t>
      </w:r>
    </w:p>
    <w:p>
      <w:r>
        <w:rPr>
          <w:b/>
        </w:rPr>
        <w:t xml:space="preserve">Esimerkki 8.2948</w:t>
      </w:r>
    </w:p>
    <w:p>
      <w:r>
        <w:t xml:space="preserve">Kaunis mutta niin pieni! 😞</w:t>
      </w:r>
    </w:p>
    <w:p>
      <w:r>
        <w:rPr>
          <w:b/>
        </w:rPr>
        <w:t xml:space="preserve">Tulos</w:t>
      </w:r>
    </w:p>
    <w:p>
      <w:r>
        <w:t xml:space="preserve">Et todellakaan tajua, kuinka pieniä nämä ovat, ennen kuin näet ne. 😞</w:t>
      </w:r>
    </w:p>
    <w:p>
      <w:r>
        <w:rPr>
          <w:b/>
        </w:rPr>
        <w:t xml:space="preserve">Esimerkki 8.2949</w:t>
      </w:r>
    </w:p>
    <w:p>
      <w:r>
        <w:t xml:space="preserve">6 tölkkiä 12:sta näytti tältä. Loput tölkit näyttivät siltä, miltä kurpitsasäilykkeet yleensä näyttävät, sileältä ja kermaiselta, eivät oranssilta raejuustolta.</w:t>
      </w:r>
    </w:p>
    <w:p>
      <w:r>
        <w:rPr>
          <w:b/>
        </w:rPr>
        <w:t xml:space="preserve">Tulos</w:t>
      </w:r>
    </w:p>
    <w:p>
      <w:r>
        <w:t xml:space="preserve">6 tölkkiä 12:sta näytti tältä. Loput tölkit näyttivät ...</w:t>
      </w:r>
    </w:p>
    <w:p>
      <w:r>
        <w:rPr>
          <w:b/>
        </w:rPr>
        <w:t xml:space="preserve">Esimerkki 8.2950</w:t>
      </w:r>
    </w:p>
    <w:p>
      <w:r>
        <w:t xml:space="preserve">Liima ei tartu lainkaan hyvin. Pern poltti silmäluomeni, vaikka jätin sen oikean ajan päälle. Kiharsi kyllä ripset, mutta koska tyyny ei pysynyt kiinni, niistä ei tullut kovinkaan hyvän muotoisia</w:t>
      </w:r>
    </w:p>
    <w:p>
      <w:r>
        <w:rPr>
          <w:b/>
        </w:rPr>
        <w:t xml:space="preserve">Tulos</w:t>
      </w:r>
    </w:p>
    <w:p>
      <w:r>
        <w:t xml:space="preserve">Teki curl ripsi, mutta koska pad ei tarttunut ne eivät ole suuri</w:t>
      </w:r>
    </w:p>
    <w:p>
      <w:r>
        <w:rPr>
          <w:b/>
        </w:rPr>
        <w:t xml:space="preserve">Esimerkki 8.2951</w:t>
      </w:r>
    </w:p>
    <w:p>
      <w:r>
        <w:t xml:space="preserve">Hauska tarina. EN KOSKAAN SAANUT TÄTÄ MEKKOA!!!!!!!! MYYJÄ JÄTTÄÄ MINUT TÄYSIN HUOMIOTTA VARASTETTUAAN RAHANI. TYTTÄRENI TARVITSEE TOISEN JOULUMEKON. KIITOS TYHJÄSTÄ!!!!!</w:t>
      </w:r>
    </w:p>
    <w:p>
      <w:r>
        <w:rPr>
          <w:b/>
        </w:rPr>
        <w:t xml:space="preserve">Tulos</w:t>
      </w:r>
    </w:p>
    <w:p>
      <w:r>
        <w:t xml:space="preserve">HE VARASTIVAT RAHANI, JÄTTIVÄT MINUT HUOMIOTTA, EIVÄTKÄ KOSKAAN LÄHETTÄNEET MINULLE SITÄ HEMMETIN MEKKOA!!!!!!!.</w:t>
      </w:r>
    </w:p>
    <w:p>
      <w:r>
        <w:rPr>
          <w:b/>
        </w:rPr>
        <w:t xml:space="preserve">Esimerkki 8.2952</w:t>
      </w:r>
    </w:p>
    <w:p>
      <w:r>
        <w:t xml:space="preserve">Halusin pitää tästä, mutta keltainen ei ole kirkas ja korostusväri kuolee nopeasti. Hävisi koko ostotarkoituksen.</w:t>
      </w:r>
    </w:p>
    <w:p>
      <w:r>
        <w:rPr>
          <w:b/>
        </w:rPr>
        <w:t xml:space="preserve">Tulos</w:t>
      </w:r>
    </w:p>
    <w:p>
      <w:r>
        <w:t xml:space="preserve">Halusin pitää tästä, mutta keltainen ei ole kirkas ja korostusväri ....</w:t>
      </w:r>
    </w:p>
    <w:p>
      <w:r>
        <w:rPr>
          <w:b/>
        </w:rPr>
        <w:t xml:space="preserve">Esimerkki 8.2953</w:t>
      </w:r>
    </w:p>
    <w:p>
      <w:r>
        <w:t xml:space="preserve">Minulle lähetettiin väärä malli, mikä on myyjän ongelma. Ongelmana näissä on se, että etulappu ei ole tasainen, joten se on aina tiellä, kun yrität nähdä näytön. Suosittelen maksamaan hieman enemmän laadukkaammasta kotelosta.</w:t>
      </w:r>
    </w:p>
    <w:p>
      <w:r>
        <w:rPr>
          <w:b/>
        </w:rPr>
        <w:t xml:space="preserve">Tulos</w:t>
      </w:r>
    </w:p>
    <w:p>
      <w:r>
        <w:t xml:space="preserve">Suosittelen maksamaan hieman enemmän laadukkaammasta kotelosta.</w:t>
      </w:r>
    </w:p>
    <w:p>
      <w:r>
        <w:rPr>
          <w:b/>
        </w:rPr>
        <w:t xml:space="preserve">Esimerkki 8.2954</w:t>
      </w:r>
    </w:p>
    <w:p>
      <w:r>
        <w:t xml:space="preserve">Ei toimi En ole lopettanut 4 syöttipakkausta, eikä mitään. Näen yhden hiiren kävelevän terveenä ja sanon itselleni "onko tämä karkkia heille?". Vaimoni huutaa minulle aina, että laitan lisää ja sanon hänelle, että laitoin pakkauksen viime yönä, ja se menee pois.</w:t>
      </w:r>
    </w:p>
    <w:p>
      <w:r>
        <w:rPr>
          <w:b/>
        </w:rPr>
        <w:t xml:space="preserve">Tulos</w:t>
      </w:r>
    </w:p>
    <w:p>
      <w:r>
        <w:t xml:space="preserve">Ei toimi En ole lopettanut 4 pakkausta syöttejä ....</w:t>
      </w:r>
    </w:p>
    <w:p>
      <w:r>
        <w:rPr>
          <w:b/>
        </w:rPr>
        <w:t xml:space="preserve">Esimerkki 8.2955</w:t>
      </w:r>
    </w:p>
    <w:p>
      <w:r>
        <w:t xml:space="preserve">He näyttävät sinulle lyhyitä toimituspäiviä, kunnes olet suorittanut ostoksen, tarkistat tilaasi seuraavana päivänä, jolloin se näyttää, että toimitus on kuukauden kuluttua.</w:t>
      </w:r>
    </w:p>
    <w:p>
      <w:r>
        <w:rPr>
          <w:b/>
        </w:rPr>
        <w:t xml:space="preserve">Tulos</w:t>
      </w:r>
    </w:p>
    <w:p>
      <w:r>
        <w:t xml:space="preserve">Ne näyttävät sinulle lyhyet toimituspäivät, kunnes olet suorittanut ...</w:t>
      </w:r>
    </w:p>
    <w:p>
      <w:r>
        <w:rPr>
          <w:b/>
        </w:rPr>
        <w:t xml:space="preserve">Esimerkki 8.2956</w:t>
      </w:r>
    </w:p>
    <w:p>
      <w:r>
        <w:t xml:space="preserve">Mitä tahansa yritin, se ei laajentanut mitään Samsung Smart things -verkossani.</w:t>
      </w:r>
    </w:p>
    <w:p>
      <w:r>
        <w:rPr>
          <w:b/>
        </w:rPr>
        <w:t xml:space="preserve">Tulos</w:t>
      </w:r>
    </w:p>
    <w:p>
      <w:r>
        <w:t xml:space="preserve">se ei laajentanut mitään Samsung Smart things -verkkoa</w:t>
      </w:r>
    </w:p>
    <w:p>
      <w:r>
        <w:rPr>
          <w:b/>
        </w:rPr>
        <w:t xml:space="preserve">Esimerkki 8.2957</w:t>
      </w:r>
    </w:p>
    <w:p>
      <w:r>
        <w:t xml:space="preserve">Ostin tämän hätätapaukseksi cosplay-naamioni korvaamiseksi Liian pieni Liian vaikea säätää Se päätyi rikkoutumaan</w:t>
      </w:r>
    </w:p>
    <w:p>
      <w:r>
        <w:rPr>
          <w:b/>
        </w:rPr>
        <w:t xml:space="preserve">Tulos</w:t>
      </w:r>
    </w:p>
    <w:p>
      <w:r>
        <w:t xml:space="preserve">Ostin tämän hätätapaukseksi cosplay-naamioni tilalle ...</w:t>
      </w:r>
    </w:p>
    <w:p>
      <w:r>
        <w:rPr>
          <w:b/>
        </w:rPr>
        <w:t xml:space="preserve">Esimerkki 8.2958</w:t>
      </w:r>
    </w:p>
    <w:p>
      <w:r>
        <w:t xml:space="preserve">Käämipakkaukset olivat minun kuorma käynnissä huono ja ruffi</w:t>
      </w:r>
    </w:p>
    <w:p>
      <w:r>
        <w:rPr>
          <w:b/>
        </w:rPr>
        <w:t xml:space="preserve">Tulos</w:t>
      </w:r>
    </w:p>
    <w:p>
      <w:r>
        <w:t xml:space="preserve">Käämipaketit oli minun kuorma käynnissä ruff ja huono oli ostaa uusia niitä</w:t>
      </w:r>
    </w:p>
    <w:p>
      <w:r>
        <w:rPr>
          <w:b/>
        </w:rPr>
        <w:t xml:space="preserve">Esimerkki 8.2959</w:t>
      </w:r>
    </w:p>
    <w:p>
      <w:r>
        <w:t xml:space="preserve">Laitetaan Garmin Forerunner suoraan laatikosta, ja siinä oli useita ilmataskuja, ikään kuin kilpi olisi taipunut tai vääntynyt.</w:t>
      </w:r>
    </w:p>
    <w:p>
      <w:r>
        <w:rPr>
          <w:b/>
        </w:rPr>
        <w:t xml:space="preserve">Tulos</w:t>
      </w:r>
    </w:p>
    <w:p>
      <w:r>
        <w:t xml:space="preserve">laittaa Garmin Forerunner heti laatikosta ja oli ....</w:t>
      </w:r>
    </w:p>
    <w:p>
      <w:r>
        <w:rPr>
          <w:b/>
        </w:rPr>
        <w:t xml:space="preserve">Esimerkki 8.2960</w:t>
      </w:r>
    </w:p>
    <w:p>
      <w:r>
        <w:t xml:space="preserve">Olen varma, että tämä on loistava kirja monille ihmisille, mutta valitettavasti koko kirjassa ei ole kuin ehkä kaksi reseptiä, joita voisin harkita kokeilevani. Toivoin saavani listan tai taulukon siitä, kuinka kauan tiettyjä ruokia pitää kypsentää, enkä välttämättä sitä, mitä sain. Oma moka, olen nyt tilannut toisen keittokirjan ja teen jotain muuta tämän kanssa.</w:t>
      </w:r>
    </w:p>
    <w:p>
      <w:r>
        <w:rPr>
          <w:b/>
        </w:rPr>
        <w:t xml:space="preserve">Tulos</w:t>
      </w:r>
    </w:p>
    <w:p>
      <w:r>
        <w:t xml:space="preserve">Yksinkertaiset reseptit, mutta ei taulukoita siitä, kuinka kauan yksittäisiä ainesosia pitää kypsentää.</w:t>
      </w:r>
    </w:p>
    <w:p>
      <w:r>
        <w:rPr>
          <w:b/>
        </w:rPr>
        <w:t xml:space="preserve">Esimerkki 8.2961</w:t>
      </w:r>
    </w:p>
    <w:p>
      <w:r>
        <w:t xml:space="preserve">Poikani avasi tämän jouluna ja se oli rikki. Huono pakkaus.</w:t>
      </w:r>
    </w:p>
    <w:p>
      <w:r>
        <w:rPr>
          <w:b/>
        </w:rPr>
        <w:t xml:space="preserve">Tulos</w:t>
      </w:r>
    </w:p>
    <w:p>
      <w:r>
        <w:t xml:space="preserve">En voi palauttaa, koska se tilattiin lokakuussa joululahjaksi. vahingoittunut.</w:t>
      </w:r>
    </w:p>
    <w:p>
      <w:r>
        <w:rPr>
          <w:b/>
        </w:rPr>
        <w:t xml:space="preserve">Esimerkki 8.2962</w:t>
      </w:r>
    </w:p>
    <w:p>
      <w:r>
        <w:t xml:space="preserve">ei itse asiassa sovi android-turboon, kuten kuvauksessa todetaan. He eivät myöskään ota sitä takaisin.</w:t>
      </w:r>
    </w:p>
    <w:p>
      <w:r>
        <w:rPr>
          <w:b/>
        </w:rPr>
        <w:t xml:space="preserve">Tulos</w:t>
      </w:r>
    </w:p>
    <w:p>
      <w:r>
        <w:t xml:space="preserve">ei itse asiassa sovi android-turboon, kuten ....</w:t>
      </w:r>
    </w:p>
    <w:p>
      <w:r>
        <w:rPr>
          <w:b/>
        </w:rPr>
        <w:t xml:space="preserve">Esimerkki 8.2963</w:t>
      </w:r>
    </w:p>
    <w:p>
      <w:r>
        <w:t xml:space="preserve">Tuote on ollut minulla alle kolme kuukautta ja olen käyttänyt sitä kaksi kertaa. Rakastan sitä molemmilla kerroilla. Ei vuotoa, hyvä imu ja magneetti on mahtava. Pikalukitus on kuitenkin jo rikkoutunut juuri ennen pitkälle pyöräilylle lähtöä ja magneetti on pudonnut myös laukustani. Kiitos Osprey. Jouduin tilaamaan molempia ylimääräisiä ja teen valituksen yhtiölle. Etsimme parhaillaan väliaikaista ratkaisua, jotta voimme vielä tänään lähteä pyöräilemään. Olisi pitänyt pitää Camelbak. Päivitys: Otin yhteyttä asiakaspalveluun ja pyysin varaosaa. Yli kuukausi sitten!!!! En ole kuullut vastausta. Älä osta tätä tuotetta. Toivon, etten olisi koskaan ostanut.</w:t>
      </w:r>
    </w:p>
    <w:p>
      <w:r>
        <w:rPr>
          <w:b/>
        </w:rPr>
        <w:t xml:space="preserve">Tulos</w:t>
      </w:r>
    </w:p>
    <w:p>
      <w:r>
        <w:t xml:space="preserve">Järkyttävää laadunvalvontaa näin hyvämaineiselta tuotemerkiltä.</w:t>
      </w:r>
    </w:p>
    <w:p>
      <w:r>
        <w:rPr>
          <w:b/>
        </w:rPr>
        <w:t xml:space="preserve">Esimerkki 8.2964</w:t>
      </w:r>
    </w:p>
    <w:p>
      <w:r>
        <w:t xml:space="preserve">Ostin väärän version (tilaus eikä asennus). Palautin sen välittömästi alkuperäisessä pakkauksessaan. Minulle palautettiin vain ostoksen vero. Kun tutkin asiaa, minulle kerrottiin, että palautuspaketti saapui vahingoittuneena (kyseessä on TILAUS ja se palautettiin pahvipostissa... miten tilaus voi vahingoittua postissa????) ... sain kohteliaasti takaisin puolet maksamastani hinnasta. Tässä ei ole mitään järkeä, ja tuskin kutsuisin tätä asiakaspalveluksi... ei todellakaan mitään sellaista, mitä olen kokenut Amazon Primen kanssa niiden vuosien aikana, jolloin minulla on ollut tilaus.</w:t>
      </w:r>
    </w:p>
    <w:p>
      <w:r>
        <w:rPr>
          <w:b/>
        </w:rPr>
        <w:t xml:space="preserve">Tulos</w:t>
      </w:r>
    </w:p>
    <w:p>
      <w:r>
        <w:t xml:space="preserve">ei todellakaan mitään sellaista, mitä olen kokenut Amazon Primen kanssa vuosien ajan ...</w:t>
      </w:r>
    </w:p>
    <w:p>
      <w:r>
        <w:rPr>
          <w:b/>
        </w:rPr>
        <w:t xml:space="preserve">Esimerkki 8.2965</w:t>
      </w:r>
    </w:p>
    <w:p>
      <w:r>
        <w:t xml:space="preserve">KAMALA. Hitaampi kuin laiskiainen, ja näppäimistö irtoaa aivan liian helposti.</w:t>
      </w:r>
    </w:p>
    <w:p>
      <w:r>
        <w:rPr>
          <w:b/>
        </w:rPr>
        <w:t xml:space="preserve">Tulos</w:t>
      </w:r>
    </w:p>
    <w:p>
      <w:r>
        <w:t xml:space="preserve">Ei oikeastaan toimi. Google.com-pääsivun lataaminen kestää noin 3 minuuttia (pitäisi latautua 3 sekunnissa).</w:t>
      </w:r>
    </w:p>
    <w:p>
      <w:r>
        <w:rPr>
          <w:b/>
        </w:rPr>
        <w:t xml:space="preserve">Esimerkki 8.2966</w:t>
      </w:r>
    </w:p>
    <w:p>
      <w:r>
        <w:t xml:space="preserve">Olen tilannut tämän tuotteen ennenkin ilman ongelmia, mutta tällä kertaa tuote on täynnä vettä!</w:t>
      </w:r>
    </w:p>
    <w:p>
      <w:r>
        <w:rPr>
          <w:b/>
        </w:rPr>
        <w:t xml:space="preserve">Tulos</w:t>
      </w:r>
    </w:p>
    <w:p>
      <w:r>
        <w:t xml:space="preserve">Olen tilannut tämän tuotteen ennenkin ilman ongelmia, mutta ....</w:t>
      </w:r>
    </w:p>
    <w:p>
      <w:r>
        <w:rPr>
          <w:b/>
        </w:rPr>
        <w:t xml:space="preserve">Esimerkki 8.2967</w:t>
      </w:r>
    </w:p>
    <w:p>
      <w:r>
        <w:t xml:space="preserve">Riippumatta siitä, mitä mainoksessa sanotaan, tämä laite ei toimi millään selaimella Macissa. Tämä on heidän tukitiiminsä mukaan 12/18:sta lähtien</w:t>
      </w:r>
    </w:p>
    <w:p>
      <w:r>
        <w:rPr>
          <w:b/>
        </w:rPr>
        <w:t xml:space="preserve">Tulos</w:t>
      </w:r>
    </w:p>
    <w:p>
      <w:r>
        <w:t xml:space="preserve">Ei toimi millään selaimella Macintosh-tietokoneessa.</w:t>
      </w:r>
    </w:p>
    <w:p>
      <w:r>
        <w:rPr>
          <w:b/>
        </w:rPr>
        <w:t xml:space="preserve">Esimerkki 8.2968</w:t>
      </w:r>
    </w:p>
    <w:p>
      <w:r>
        <w:t xml:space="preserve">ERITTÄIN HUONO LAATU. Minulla on toisen merkin valoja, mutta päätin valita nämä ylösalaisin olevan toiminnon vuoksi. En ole tyytyväinen siihen, että voin selvästi nähdä yksittäiset ledit lampussa. En myöskään pidä näiden lamppujen oranssista sävystä. Ostamassani toisessa merkissä on paljon parempi hajonta, parempi lämmin kultainen väri ja paljon realistisempi liekkitoiminta.</w:t>
      </w:r>
    </w:p>
    <w:p>
      <w:r>
        <w:rPr>
          <w:b/>
        </w:rPr>
        <w:t xml:space="preserve">Tulos</w:t>
      </w:r>
    </w:p>
    <w:p>
      <w:r>
        <w:t xml:space="preserve">POOR DISPERSION, Ei edes lähellekään kilpailun sipulit realismi</w:t>
      </w:r>
    </w:p>
    <w:p>
      <w:r>
        <w:rPr>
          <w:b/>
        </w:rPr>
        <w:t xml:space="preserve">Esimerkki 8.2969</w:t>
      </w:r>
    </w:p>
    <w:p>
      <w:r>
        <w:t xml:space="preserve">Seurasin jokaista vianetsintävinkkiä täällä, mutta ne eivät toimi, kun ne on kytketty yhteen.</w:t>
      </w:r>
    </w:p>
    <w:p>
      <w:r>
        <w:rPr>
          <w:b/>
        </w:rPr>
        <w:t xml:space="preserve">Tulos</w:t>
      </w:r>
    </w:p>
    <w:p>
      <w:r>
        <w:t xml:space="preserve">Testasin ne, mutta kun laitoin ne ylös, ne eivät toimineet, kun ne oli kytketty.</w:t>
      </w:r>
    </w:p>
    <w:p>
      <w:r>
        <w:rPr>
          <w:b/>
        </w:rPr>
        <w:t xml:space="preserve">Esimerkki 8.2970</w:t>
      </w:r>
    </w:p>
    <w:p>
      <w:r>
        <w:t xml:space="preserve">Minulla on ollut tämä aiemmin, joten oletin sen olevan sama. Siinä ei ole mitään käsikäyttöistä puhdistuslaitetta, jollaista tarvitsin sohvan puhdistamiseen, minkä vuoksi ostin sen :( Ymmärrän, miksi se oli niin halpa, se on vain peruspuhdistuslaite.</w:t>
      </w:r>
    </w:p>
    <w:p>
      <w:r>
        <w:rPr>
          <w:b/>
        </w:rPr>
        <w:t xml:space="preserve">Tulos</w:t>
      </w:r>
    </w:p>
    <w:p>
      <w:r>
        <w:t xml:space="preserve">Ei käsikäyttöistä liitäntää, pettynyt, mutta palautukset ovat tuskaa.</w:t>
      </w:r>
    </w:p>
    <w:p>
      <w:r>
        <w:rPr>
          <w:b/>
        </w:rPr>
        <w:t xml:space="preserve">Esimerkki 8.2971</w:t>
      </w:r>
    </w:p>
    <w:p>
      <w:r>
        <w:t xml:space="preserve">ei koskaan täyttänyt odotuksiani, koska se toimitettiin minulle huolimatta ollut prime jäsen. thou sai minun palautus takaisin</w:t>
      </w:r>
    </w:p>
    <w:p>
      <w:r>
        <w:rPr>
          <w:b/>
        </w:rPr>
        <w:t xml:space="preserve">Tulos</w:t>
      </w:r>
    </w:p>
    <w:p>
      <w:r>
        <w:t xml:space="preserve">ei koskaan täyttänyt odotuksiani, koska se toimitettiin minulle ...</w:t>
      </w:r>
    </w:p>
    <w:p>
      <w:r>
        <w:rPr>
          <w:b/>
        </w:rPr>
        <w:t xml:space="preserve">Esimerkki 8.2972</w:t>
      </w:r>
    </w:p>
    <w:p>
      <w:r>
        <w:t xml:space="preserve">Olen kokeillut muita Badass Beard Care -tuotteita ja olen fani, mutta tämä tuoksu on kamala. Seuraavalla kerralla pysyn vuorimiehen tuoksussa.</w:t>
      </w:r>
    </w:p>
    <w:p>
      <w:r>
        <w:rPr>
          <w:b/>
        </w:rPr>
        <w:t xml:space="preserve">Tulos</w:t>
      </w:r>
    </w:p>
    <w:p>
      <w:r>
        <w:t xml:space="preserve">Olen kokeillut muita Badass Beard Care -tuotteita ja olen ...</w:t>
      </w:r>
    </w:p>
    <w:p>
      <w:r>
        <w:rPr>
          <w:b/>
        </w:rPr>
        <w:t xml:space="preserve">Esimerkki 8.2973</w:t>
      </w:r>
    </w:p>
    <w:p>
      <w:r>
        <w:t xml:space="preserve">Kotelo on mitä odotin, mutta väri ei ollut. Sain pikemminkin yksivärisen ruskean kotelon kuin kuvassa näkyvän kirjavan ruskean. Pettynyt, koska olisin voinut maksaa paljon vähemmän yksivärisestä ruskeasta väristä vaihtoehtoiselta myyjältä. Palautan tuotteen.</w:t>
      </w:r>
    </w:p>
    <w:p>
      <w:r>
        <w:rPr>
          <w:b/>
        </w:rPr>
        <w:t xml:space="preserve">Tulos</w:t>
      </w:r>
    </w:p>
    <w:p>
      <w:r>
        <w:t xml:space="preserve">Pettynyt, koska olisin voinut maksaa paljon vähemmän ....</w:t>
      </w:r>
    </w:p>
    <w:p>
      <w:r>
        <w:rPr>
          <w:b/>
        </w:rPr>
        <w:t xml:space="preserve">Esimerkki 8.2974</w:t>
      </w:r>
    </w:p>
    <w:p>
      <w:r>
        <w:t xml:space="preserve">En koskaan saanut hattuani, he pelaavat pelejä.</w:t>
      </w:r>
    </w:p>
    <w:p>
      <w:r>
        <w:rPr>
          <w:b/>
        </w:rPr>
        <w:t xml:space="preserve">Tulos</w:t>
      </w:r>
    </w:p>
    <w:p>
      <w:r>
        <w:t xml:space="preserve">He hylkäävät tilaukseni ja sanovat sitten, että sitä ei voitu toimittaa...</w:t>
      </w:r>
    </w:p>
    <w:p>
      <w:r>
        <w:rPr>
          <w:b/>
        </w:rPr>
        <w:t xml:space="preserve">Esimerkki 8.2975</w:t>
      </w:r>
    </w:p>
    <w:p>
      <w:r>
        <w:t xml:space="preserve">Totaalinen vaurio useilla hattuun kuuluvilla alueilla. Älkää ostako tältä myyjältä... tilattu samana päivänä toimitettavaksi ja hattu oli vaurioitunut ja revennyt/repeytynyt. Erittäin pettynyt. Henkilö, joka pakkasi hatun, joutui näkemään vauriot..silti se oli vielä laatikoissa ja lähetetty. Laatikossa ei ollut vaurioita.</w:t>
      </w:r>
    </w:p>
    <w:p>
      <w:r>
        <w:rPr>
          <w:b/>
        </w:rPr>
        <w:t xml:space="preserve">Tulos</w:t>
      </w:r>
    </w:p>
    <w:p>
      <w:r>
        <w:t xml:space="preserve">Maksoin ja tilasin samana päivänä, ja se laitettiin laatikkoon vahingoittuneena!!!!</w:t>
      </w:r>
    </w:p>
    <w:p>
      <w:r>
        <w:rPr>
          <w:b/>
        </w:rPr>
        <w:t xml:space="preserve">Esimerkki 8.2976</w:t>
      </w:r>
    </w:p>
    <w:p>
      <w:r>
        <w:t xml:space="preserve">Olen pettynyt! Paita ei näytä siltä, mitä tilasin!</w:t>
      </w:r>
    </w:p>
    <w:p>
      <w:r>
        <w:rPr>
          <w:b/>
        </w:rPr>
        <w:t xml:space="preserve">Tulos</w:t>
      </w:r>
    </w:p>
    <w:p>
      <w:r>
        <w:t xml:space="preserve">Olen pettynyt! Paita ei näytä samalta kuin ...</w:t>
      </w:r>
    </w:p>
    <w:p>
      <w:r>
        <w:rPr>
          <w:b/>
        </w:rPr>
        <w:t xml:space="preserve">Esimerkki 8.2977</w:t>
      </w:r>
    </w:p>
    <w:p>
      <w:r>
        <w:t xml:space="preserve">Tämä tuote toimi hyvin noin 6 kuukautta. Sen jälkeen se lakkasi toimimasta. Otin yhteyttä valmistajaan takuuta varten, mutta en saanut vastausta. He väittävät 12 kuukauden "huoletonta" takuuta. Valitettavasti opin kantapään kautta. Maksaa hieman enemmän paremmasta tuotteesta.</w:t>
      </w:r>
    </w:p>
    <w:p>
      <w:r>
        <w:rPr>
          <w:b/>
        </w:rPr>
        <w:t xml:space="preserve">Tulos</w:t>
      </w:r>
    </w:p>
    <w:p>
      <w:r>
        <w:t xml:space="preserve">Täyttä roskaa. Säästä rahaa ja osta jotain muuta. Asiakaspalvelu on vitsi</w:t>
      </w:r>
    </w:p>
    <w:p>
      <w:r>
        <w:rPr>
          <w:b/>
        </w:rPr>
        <w:t xml:space="preserve">Esimerkki 8.2978</w:t>
      </w:r>
    </w:p>
    <w:p>
      <w:r>
        <w:t xml:space="preserve">Ostin 34" vyötäröhousut - ne olivat täydelliset, mutta 34" tuuman vyötäni ei voinut edes sulkea - missään itse vyössä ei ollut kokoa - se mittaa 34", mutta se ei riitä 34" vyötärön sitomiseen - loppukärki tuskin koskettaa solkea.</w:t>
      </w:r>
    </w:p>
    <w:p>
      <w:r>
        <w:rPr>
          <w:b/>
        </w:rPr>
        <w:t xml:space="preserve">Tulos</w:t>
      </w:r>
    </w:p>
    <w:p>
      <w:r>
        <w:t xml:space="preserve">Ostin 34 tuuman vyötäröhousut - ne olivat täydelliset, mutta 34 tuuman vyötäröni ei edes mahtunut ....</w:t>
      </w:r>
    </w:p>
    <w:p>
      <w:r>
        <w:rPr>
          <w:b/>
        </w:rPr>
        <w:t xml:space="preserve">Esimerkki 8.2979</w:t>
      </w:r>
    </w:p>
    <w:p>
      <w:r>
        <w:t xml:space="preserve">Nämä kestivät 5 ja ohjainlaatikko vain kuoli. Sillä mitä nämä maksavat, odotin todella saavani tuotteesta pidemmän käyttöiän.</w:t>
      </w:r>
    </w:p>
    <w:p>
      <w:r>
        <w:rPr>
          <w:b/>
        </w:rPr>
        <w:t xml:space="preserve">Tulos</w:t>
      </w:r>
    </w:p>
    <w:p>
      <w:r>
        <w:t xml:space="preserve">Lamput ovat hyviä. Ohjauslaatikon käyttöikä on hyvin rajallinen!</w:t>
      </w:r>
    </w:p>
    <w:p>
      <w:r>
        <w:rPr>
          <w:b/>
        </w:rPr>
        <w:t xml:space="preserve">Esimerkki 8.2980</w:t>
      </w:r>
    </w:p>
    <w:p>
      <w:r>
        <w:t xml:space="preserve">Epäröin kovasti tilata näitä, koska aina kun olen käyttänyt tätä tyyliä, ne eivät ole koskaan kestäneet pitkään. Mutta en löytänyt mitään muuta tähän hintaan ja muovisia kovia on nykyään mahdoton löytää! Niinpä tilasin nämä ja tietenkin yksi niistä hajosi jo muutamassa viikossa (muovinen aukko irtoaa, joten se ei voi sulkeutua). Lisäksi materiaali vetää puoleensa kaikkea, joten ne ovat aina lian, hiekan, hiusten ja kaikenlaisen peitossa.</w:t>
      </w:r>
    </w:p>
    <w:p>
      <w:r>
        <w:rPr>
          <w:b/>
        </w:rPr>
        <w:t xml:space="preserve">Tulos</w:t>
      </w:r>
    </w:p>
    <w:p>
      <w:r>
        <w:t xml:space="preserve">Olin hyvin epäröivä tilata näitä, koska aina kun ....</w:t>
      </w:r>
    </w:p>
    <w:p>
      <w:r>
        <w:rPr>
          <w:b/>
        </w:rPr>
        <w:t xml:space="preserve">Esimerkki 8.2981</w:t>
      </w:r>
    </w:p>
    <w:p>
      <w:r>
        <w:t xml:space="preserve">Odotan yhä tuotesuojaussuunnitelmaa.</w:t>
      </w:r>
    </w:p>
    <w:p>
      <w:r>
        <w:rPr>
          <w:b/>
        </w:rPr>
        <w:t xml:space="preserve">Tulos</w:t>
      </w:r>
    </w:p>
    <w:p>
      <w:r>
        <w:t xml:space="preserve">En ole saanut mitään, joka osoittaisi, että minulla on tämä suojelusuunnitelma.</w:t>
      </w:r>
    </w:p>
    <w:p>
      <w:r>
        <w:rPr>
          <w:b/>
        </w:rPr>
        <w:t xml:space="preserve">Esimerkki 8.2982</w:t>
      </w:r>
    </w:p>
    <w:p>
      <w:r>
        <w:t xml:space="preserve">En ole koskaan saanut tuotteita, siksi pyydän hyvitystä.</w:t>
      </w:r>
    </w:p>
    <w:p>
      <w:r>
        <w:rPr>
          <w:b/>
        </w:rPr>
        <w:t xml:space="preserve">Tulos</w:t>
      </w:r>
    </w:p>
    <w:p>
      <w:r>
        <w:t xml:space="preserve">En ole koskaan saanut tuotteita, siksi pyydän hyvitystä.</w:t>
      </w:r>
    </w:p>
    <w:p>
      <w:r>
        <w:rPr>
          <w:b/>
        </w:rPr>
        <w:t xml:space="preserve">Esimerkki 8.2983</w:t>
      </w:r>
    </w:p>
    <w:p>
      <w:r>
        <w:t xml:space="preserve">Tuote ei saapunut ajoissa. Jouduin kiirehtimään ja ostamaan toisen - myyjä ei hyväksy palautuksia, vaikka sitä ei koskaan avattu.</w:t>
      </w:r>
    </w:p>
    <w:p>
      <w:r>
        <w:rPr>
          <w:b/>
        </w:rPr>
        <w:t xml:space="preserve">Tulos</w:t>
      </w:r>
    </w:p>
    <w:p>
      <w:r>
        <w:t xml:space="preserve">ei hyväksy palautuksia tuotteista, jotka saapuivat liian myöhään.</w:t>
      </w:r>
    </w:p>
    <w:p>
      <w:r>
        <w:rPr>
          <w:b/>
        </w:rPr>
        <w:t xml:space="preserve">Esimerkki 8.2984</w:t>
      </w:r>
    </w:p>
    <w:p>
      <w:r>
        <w:t xml:space="preserve">Tiedän, että tämä on hieno elokuva, ja mieheni osti sen näyttääkseen sen elokuvaluokalleen. Valitettavasti tilaus ei koskaan saapunut, mutta olemme saaneet myyjältä ja Amazonilta sähköpostiviestejä, että tuote palautettiin onnistuneesti, mitä emme koskaan pyytäneet. Siksi en voi antaa tälle myyjälle arvosanaa, koska kauppaa ei koskaan toteutettu.</w:t>
      </w:r>
    </w:p>
    <w:p>
      <w:r>
        <w:rPr>
          <w:b/>
        </w:rPr>
        <w:t xml:space="preserve">Tulos</w:t>
      </w:r>
    </w:p>
    <w:p>
      <w:r>
        <w:t xml:space="preserve">Tuote ei koskaan saapunut, mutta sain sähköpostia onnistuneesta palautuksesta.</w:t>
      </w:r>
    </w:p>
    <w:p>
      <w:r>
        <w:rPr>
          <w:b/>
        </w:rPr>
        <w:t xml:space="preserve">Esimerkki 8.2985</w:t>
      </w:r>
    </w:p>
    <w:p>
      <w:r>
        <w:t xml:space="preserve">Ainoa hyvä asia tässä hammastahnassa on sen mukana tullut lasipurkki! Se jättää ällöttävän jäännöksen lavuaariin ja kamalan jälkimaun suuhun.</w:t>
      </w:r>
    </w:p>
    <w:p>
      <w:r>
        <w:rPr>
          <w:b/>
        </w:rPr>
        <w:t xml:space="preserve">Tulos</w:t>
      </w:r>
    </w:p>
    <w:p>
      <w:r>
        <w:t xml:space="preserve">Ainoa hyvä asia tässä hammastahnassa on sen mukana tullut lasipurkki....</w:t>
      </w:r>
    </w:p>
    <w:p>
      <w:r>
        <w:rPr>
          <w:b/>
        </w:rPr>
        <w:t xml:space="preserve">Esimerkki 8.2986</w:t>
      </w:r>
    </w:p>
    <w:p>
      <w:r>
        <w:t xml:space="preserve">Rakastin tätä rannekorua 1. kerran, kun ostin sen. Olin todella järkyttynyt, kun huomasin, että jätin sen lomallamme. Tilasin heti uuden. Omg! Mitä täällä tapahtui? Tämä "juttu" näyttää siltä kuin se olisi tullut purkukoneesta, ja se haisee! Niin pettynyt!!!</w:t>
      </w:r>
    </w:p>
    <w:p>
      <w:r>
        <w:rPr>
          <w:b/>
        </w:rPr>
        <w:t xml:space="preserve">Tulos</w:t>
      </w:r>
    </w:p>
    <w:p>
      <w:r>
        <w:t xml:space="preserve">Rakastin ensimmäistä. Tämä toinen on halpa, ruma ja haisee pahalle!</w:t>
      </w:r>
    </w:p>
    <w:p>
      <w:r>
        <w:rPr>
          <w:b/>
        </w:rPr>
        <w:t xml:space="preserve">Esimerkki 8.2987</w:t>
      </w:r>
    </w:p>
    <w:p>
      <w:r>
        <w:t xml:space="preserve">Ennen kuin ostin tämän elokuvan, yksi asia, josta pidin, oli se, että yksityiskohdissa mainitaan, että elokuva oli englanniksi, mutta yllätyksekseni kun kutsuin ystäviä katsomaan elokuvaa, se oli kiinaksi! Laitteeni tukevat kaikkia vaihtoehtoja (tekstitys päälle tai pois päältä, äänikielen valinta), kun kokeilin kaikkia vaihtoehtoja, elokuvani soi edelleen kiinaksi! Erittäin pettynyt yrittäen saada hyvitystä tai apua amazonin teknisestä tai asiakaspalvelusta, toistaiseksi ei ole ollut onnea!</w:t>
      </w:r>
    </w:p>
    <w:p>
      <w:r>
        <w:rPr>
          <w:b/>
        </w:rPr>
        <w:t xml:space="preserve">Tulos</w:t>
      </w:r>
    </w:p>
    <w:p>
      <w:r>
        <w:t xml:space="preserve">... Ostin tämän elokuvan yksi asia, josta pidin oli, että yksityiskohdat mainita elokuva oli ...</w:t>
      </w:r>
    </w:p>
    <w:p>
      <w:r>
        <w:rPr>
          <w:b/>
        </w:rPr>
        <w:t xml:space="preserve">Esimerkki 8.2988</w:t>
      </w:r>
    </w:p>
    <w:p>
      <w:r>
        <w:t xml:space="preserve">Ostin tämän ENSIMMÄISEN kerran ja puolentoista kuukauden kuluttua perhonen sammui. Siinä on pula. Joten minun oli palautettava se ja hankittava uusi ja kerran AGIAN se teki SAMMUTUKSEN!!!! Tämä tuote on kamala ja rahan tuhlausta ! Olen niin pettynyt tähän. Säästäkää rahanne ja investoikaa parempaan ! 😡😡😡😡😡</w:t>
      </w:r>
    </w:p>
    <w:p>
      <w:r>
        <w:rPr>
          <w:b/>
        </w:rPr>
        <w:t xml:space="preserve">Tulos</w:t>
      </w:r>
    </w:p>
    <w:p>
      <w:r>
        <w:t xml:space="preserve">Pula !! Älkää ostako !! Ostin KAKSI kertaa ja silti rikki</w:t>
      </w:r>
    </w:p>
    <w:p>
      <w:r>
        <w:rPr>
          <w:b/>
        </w:rPr>
        <w:t xml:space="preserve">Esimerkki 8.2989</w:t>
      </w:r>
    </w:p>
    <w:p>
      <w:r>
        <w:t xml:space="preserve">Todella huono laatu! Sillä ei ole mitään tekemistä edellisen sukupolven kanssa. Materiaali on huonolaatuista ja ääni on todella huono.</w:t>
      </w:r>
    </w:p>
    <w:p>
      <w:r>
        <w:rPr>
          <w:b/>
        </w:rPr>
        <w:t xml:space="preserve">Tulos</w:t>
      </w:r>
    </w:p>
    <w:p>
      <w:r>
        <w:t xml:space="preserve">Todella huono laatu! Sillä ei ole mitään tekemistä ...</w:t>
      </w:r>
    </w:p>
    <w:p>
      <w:r>
        <w:rPr>
          <w:b/>
        </w:rPr>
        <w:t xml:space="preserve">Esimerkki 8.2990</w:t>
      </w:r>
    </w:p>
    <w:p>
      <w:r>
        <w:t xml:space="preserve">Kotelon pidike hajosi jo kuukauden käytön jälkeen. Kotelo on edelleen hyvässä kunnossa, mutta ilman pidikettä se menettää toimivuutensa. En suosittele.</w:t>
      </w:r>
    </w:p>
    <w:p>
      <w:r>
        <w:rPr>
          <w:b/>
        </w:rPr>
        <w:t xml:space="preserve">Tulos</w:t>
      </w:r>
    </w:p>
    <w:p>
      <w:r>
        <w:t xml:space="preserve">Kotelo on edelleen hyvässä kunnossa, mutta ilman pidikettä se menettää toiminnallisuuden.</w:t>
      </w:r>
    </w:p>
    <w:p>
      <w:r>
        <w:rPr>
          <w:b/>
        </w:rPr>
        <w:t xml:space="preserve">Esimerkki 8.2991</w:t>
      </w:r>
    </w:p>
    <w:p>
      <w:r>
        <w:t xml:space="preserve">Ostin 2 tällaista tyttärentyttärilleni. Halpoja romuja. Toisen sain takaisin, koska elektroniikka oli viallinen ja auto kävi vain muutaman minuutin ennen kuin se sammui eikä käynnistynyt uudelleen. Toisessa on viallinen kytkin, eikä se sammuta autoa. Pysy kaukana. Rahan tuhlausta. Roskaa</w:t>
      </w:r>
    </w:p>
    <w:p>
      <w:r>
        <w:rPr>
          <w:b/>
        </w:rPr>
        <w:t xml:space="preserve">Tulos</w:t>
      </w:r>
    </w:p>
    <w:p>
      <w:r>
        <w:t xml:space="preserve">Romua, jota ei voi korjata, eikä kukaan tee töitä sen parissa.</w:t>
      </w:r>
    </w:p>
    <w:p>
      <w:r>
        <w:rPr>
          <w:b/>
        </w:rPr>
        <w:t xml:space="preserve">Esimerkki 8.2992</w:t>
      </w:r>
    </w:p>
    <w:p>
      <w:r>
        <w:t xml:space="preserve">Amazonista saamani Zagg InvisibleShield oli roskaa. Pakkaus oli vanha ja näytti olevan uudelleen kääritty. Minun olisi pitänyt palauttaa se, mutta itse näytönsuoja näytti olevan ehjä, joten asensin sen - tai yritin asentaa sen. Näytönsuoja ei tarttunut puhelimeeni. Näytönsäästäjässä oli hyvin vähän liimaa. Epäilen, että se oli altistunut useille lämpö/kylmä-sykleille Amazonin jakeluprosessissa. Arvoton.</w:t>
      </w:r>
    </w:p>
    <w:p>
      <w:r>
        <w:rPr>
          <w:b/>
        </w:rPr>
        <w:t xml:space="preserve">Tulos</w:t>
      </w:r>
    </w:p>
    <w:p>
      <w:r>
        <w:t xml:space="preserve">Amazonista saamani Zagg InvisibleShield oli roskaa. ...</w:t>
      </w:r>
    </w:p>
    <w:p>
      <w:r>
        <w:rPr>
          <w:b/>
        </w:rPr>
        <w:t xml:space="preserve">Esimerkki 8.2993</w:t>
      </w:r>
    </w:p>
    <w:p>
      <w:r>
        <w:t xml:space="preserve">Älkää ostako niitä käytettynä Asiakaspalvelu ei edes välittänyt tai yrittänyt tehdä jotain heidän myydessään rikkinäisiä ajovaloja Ostakaa ne uusina</w:t>
      </w:r>
    </w:p>
    <w:p>
      <w:r>
        <w:rPr>
          <w:b/>
        </w:rPr>
        <w:t xml:space="preserve">Tulos</w:t>
      </w:r>
    </w:p>
    <w:p>
      <w:r>
        <w:t xml:space="preserve">Älkää ostako niitä käytettynä Asiakaspalvelu ei edes välitä tai ....</w:t>
      </w:r>
    </w:p>
    <w:p>
      <w:r>
        <w:rPr>
          <w:b/>
        </w:rPr>
        <w:t xml:space="preserve">Esimerkki 8.2994</w:t>
      </w:r>
    </w:p>
    <w:p>
      <w:r>
        <w:t xml:space="preserve">Toimitusaika oli juuri sellainen kuin odotin. Itse kotelo ei ole tukeva eikä pysy kiinni laitteessa. Aion palauttaa tämän tuotteen.</w:t>
      </w:r>
    </w:p>
    <w:p>
      <w:r>
        <w:rPr>
          <w:b/>
        </w:rPr>
        <w:t xml:space="preserve">Tulos</w:t>
      </w:r>
    </w:p>
    <w:p>
      <w:r>
        <w:t xml:space="preserve">Kotelo itsessään ei ole tukeva eikä pysy kiinni laitteessa.</w:t>
      </w:r>
    </w:p>
    <w:p>
      <w:r>
        <w:rPr>
          <w:b/>
        </w:rPr>
        <w:t xml:space="preserve">Esimerkki 8.2995</w:t>
      </w:r>
    </w:p>
    <w:p>
      <w:r>
        <w:t xml:space="preserve">Ne saapuivat kaikki sulaneet yhteen</w:t>
      </w:r>
    </w:p>
    <w:p>
      <w:r>
        <w:rPr>
          <w:b/>
        </w:rPr>
        <w:t xml:space="preserve">Tulos</w:t>
      </w:r>
    </w:p>
    <w:p>
      <w:r>
        <w:t xml:space="preserve">Älä tilaa niitä, vaan mene Costcoon tai hanki seuraavana päivänä toimitettuna</w:t>
      </w:r>
    </w:p>
    <w:p>
      <w:r>
        <w:rPr>
          <w:b/>
        </w:rPr>
        <w:t xml:space="preserve">Esimerkki 8.2996</w:t>
      </w:r>
    </w:p>
    <w:p>
      <w:r>
        <w:t xml:space="preserve">Kuten tämän arvostelun kuvasta näkyy, kyseiset muistikirjat EIVÄT ole normaalikokoisia. Älä tee samaa virhettä kuin minä tein lue tuotekuvaus huolellisesti ennen tilausta.</w:t>
      </w:r>
    </w:p>
    <w:p>
      <w:r>
        <w:rPr>
          <w:b/>
        </w:rPr>
        <w:t xml:space="preserve">Tulos</w:t>
      </w:r>
    </w:p>
    <w:p>
      <w:r>
        <w:t xml:space="preserve">oppitunti arvostelujen ja tuotekuvauksen lukemisesta huolellisesti ennen ostamista.</w:t>
      </w:r>
    </w:p>
    <w:p>
      <w:r>
        <w:rPr>
          <w:b/>
        </w:rPr>
        <w:t xml:space="preserve">Esimerkki 8.2997</w:t>
      </w:r>
    </w:p>
    <w:p>
      <w:r>
        <w:t xml:space="preserve">Voisi luulla, että korkki rikkoutui kuljetuksen aikana, mutta... se toimitettiin ilman korkkia...., joka pilasi paitsi tämän tuotteen myös kaksi muuta tuotetta, joiden kanssa se toimitettiin.</w:t>
      </w:r>
    </w:p>
    <w:p>
      <w:r>
        <w:rPr>
          <w:b/>
        </w:rPr>
        <w:t xml:space="preserve">Tulos</w:t>
      </w:r>
    </w:p>
    <w:p>
      <w:r>
        <w:t xml:space="preserve">Luulisi, että korkki rikkoutui kuljetuksen aikana, ...</w:t>
      </w:r>
    </w:p>
    <w:p>
      <w:r>
        <w:rPr>
          <w:b/>
        </w:rPr>
        <w:t xml:space="preserve">Esimerkki 8.2998</w:t>
      </w:r>
    </w:p>
    <w:p>
      <w:r>
        <w:t xml:space="preserve">Vastaanotti väärän tuotteen, eikä voinut saada korvaavaa tuotetta. Sain kuitenkin hyvityksen Amazonilta.</w:t>
      </w:r>
    </w:p>
    <w:p>
      <w:r>
        <w:rPr>
          <w:b/>
        </w:rPr>
        <w:t xml:space="preserve">Tulos</w:t>
      </w:r>
    </w:p>
    <w:p>
      <w:r>
        <w:t xml:space="preserve">Sain väärän tuotteen, enkä voinut saada ...</w:t>
      </w:r>
    </w:p>
    <w:p>
      <w:r>
        <w:rPr>
          <w:b/>
        </w:rPr>
        <w:t xml:space="preserve">Esimerkki 8.2999</w:t>
      </w:r>
    </w:p>
    <w:p>
      <w:r>
        <w:t xml:space="preserve">Ilmeisesti he lähettävät palautetun tuotteen uudelleen. Olen ahdistuneisuuteni kanssa jyrkänteen reunalla, ja minulla on niin monia rajoituksia sen suhteen, mitä lääkkeitä voin ottaa. TON tutkimuksen jälkeen törmäsin tähän ja olin niin toiveikas, jopa kiirehdin tilaustani (ylimääräisellä $ $ $) vain avatakseni sen tänään ja nähdäkseni, että se on KÄYTETTY. niin pettynyt, että olen vain itkenyt. Kyllästynyt. Tuntuu, että luottamukseni kaikkiin yrityksiin on vain vähenemässä. Kyllä, kirkas muovitiiviste oli jopa vaihdettu pullon päälle, joka oli avattu ja palautettu. Kuvat mukana. Aion ottaa yhteyttä Amazoniin tai tähän yritykseen hyvityksen saamiseksi.</w:t>
      </w:r>
    </w:p>
    <w:p>
      <w:r>
        <w:rPr>
          <w:b/>
        </w:rPr>
        <w:t xml:space="preserve">Tulos</w:t>
      </w:r>
    </w:p>
    <w:p>
      <w:r>
        <w:t xml:space="preserve">VAROITUS! Sain käytetyn/palautetun pullon. Sydän upposi, tarvitsin todella tätä tuotetta.</w:t>
      </w:r>
    </w:p>
    <w:p>
      <w:r>
        <w:rPr>
          <w:b/>
        </w:rPr>
        <w:t xml:space="preserve">Esimerkki 8.3000</w:t>
      </w:r>
    </w:p>
    <w:p>
      <w:r>
        <w:t xml:space="preserve">Vaikka kyseessä on edullinen tuote, laatu ei silti ollut ostoksen arvoinen. Erittäin hauras ja halpoja materiaaleja. Olen opettaja ja ostin ne kuulokkeiden varaosiksi, mutta olen valmis päivittämään parempiin kuulokkeisiin, vaikka se maksaakin hieman enemmän rahaa.</w:t>
      </w:r>
    </w:p>
    <w:p>
      <w:r>
        <w:rPr>
          <w:b/>
        </w:rPr>
        <w:t xml:space="preserve">Tulos</w:t>
      </w:r>
    </w:p>
    <w:p>
      <w:r>
        <w:t xml:space="preserve">mutta olen valmis päivittämään parempaan kuulokkeeseen, vaikka se maksaakin hieman enemmän ...</w:t>
      </w:r>
    </w:p>
    <w:p>
      <w:r>
        <w:rPr>
          <w:b/>
        </w:rPr>
        <w:t xml:space="preserve">Esimerkki 8.3001</w:t>
      </w:r>
    </w:p>
    <w:p>
      <w:r>
        <w:t xml:space="preserve">VAROITUS!!! ÄLÄ OSTA!!! Ostin tämän 31. toukokuuta isänpäivälahjaksi (koska siinä sanottiin, että saisin sen ajoissa), enkä koskaan saanut sitä. Menin tarkistamaan tämän kohteen seurannan ja se sanoi, että se toimitettiin Washingtoniin ja minä asun Etelä-Carolinassa. Toimitustietoni olivat oikein, joten minulla ei ole aavistustakaan, miksi se lähetettiin Washingtoniin. Olen ottanut myyjään kahdesti yhteyttä ja pyytänyt hyvitystä, enkä ole vieläkään saanut hyvitystä. Siitä on melkein kuukausi, ja tämä on naurettavaa!</w:t>
      </w:r>
    </w:p>
    <w:p>
      <w:r>
        <w:rPr>
          <w:b/>
        </w:rPr>
        <w:t xml:space="preserve">Tulos</w:t>
      </w:r>
    </w:p>
    <w:p>
      <w:r>
        <w:t xml:space="preserve">ET SAA TUOTETTA, JOS OSTAT TÄMÄN.</w:t>
      </w:r>
    </w:p>
    <w:p>
      <w:r>
        <w:rPr>
          <w:b/>
        </w:rPr>
        <w:t xml:space="preserve">Esimerkki 8.3002</w:t>
      </w:r>
    </w:p>
    <w:p>
      <w:r>
        <w:t xml:space="preserve">Olen kokeillut monia pesuaineita juoksuvarusteisiini, ja tämä on ehdottomasti huonoin. Yrittäessäni löytää toisenlaista ja parempaa pesuainetta päätin kokeilla tätä merkkiä. Kahden pitkän pesukerran pesun jälkeen, joissa pesuainetta oli käytetty enemmän kuin suositeltu määrä, juoksuvaatteeni haisivat aivan kuin niitä ei olisi pesty lainkaan. Huomattavasti huonompi kuin muut käyttämäni merkit.</w:t>
      </w:r>
    </w:p>
    <w:p>
      <w:r>
        <w:rPr>
          <w:b/>
        </w:rPr>
        <w:t xml:space="preserve">Tulos</w:t>
      </w:r>
    </w:p>
    <w:p>
      <w:r>
        <w:t xml:space="preserve">... ajovarusteeni, ja tämä on ylivoimaisesti pahin. Yrittäessäni yrittää löytää ...</w:t>
      </w:r>
    </w:p>
    <w:p>
      <w:r>
        <w:rPr>
          <w:b/>
        </w:rPr>
        <w:t xml:space="preserve">Esimerkki 8.3003</w:t>
      </w:r>
    </w:p>
    <w:p>
      <w:r>
        <w:t xml:space="preserve">Ostin tämän tuotteen, ja sen mukana tuli rikkinäinen näyttö. Myöhästyin palautuspäivästä ja sitten tavoitin yrityksen ja viikon sähköpostiviestien jälkeen he sanoivat, että palautusikkuna oli periaatteessa jäänyt väliin. Lähetin sähköpostia takaisin "takuusta" ja en ole vielä kuullut vastausta. Minulla on paperipaino, joka ei toimi eikä sitä kunnioiteta takuun puitteissa. Älkää ostako tältä yritykseltä!</w:t>
      </w:r>
    </w:p>
    <w:p>
      <w:r>
        <w:rPr>
          <w:b/>
        </w:rPr>
        <w:t xml:space="preserve">Tulos</w:t>
      </w:r>
    </w:p>
    <w:p>
      <w:r>
        <w:t xml:space="preserve">Ei kunnioita takuuta. Huono asiakaspalvelu! Surkea malli.</w:t>
      </w:r>
    </w:p>
    <w:p>
      <w:r>
        <w:rPr>
          <w:b/>
        </w:rPr>
        <w:t xml:space="preserve">Esimerkki 8.3004</w:t>
      </w:r>
    </w:p>
    <w:p>
      <w:r>
        <w:t xml:space="preserve">Ostin sen perävaunun suojaksi, ja se vaurioitui ilmassa. Ajoin 1300 mailia alle 70 mailin tuntinopeudella.</w:t>
      </w:r>
    </w:p>
    <w:p>
      <w:r>
        <w:rPr>
          <w:b/>
        </w:rPr>
        <w:t xml:space="preserve">Tulos</w:t>
      </w:r>
    </w:p>
    <w:p>
      <w:r>
        <w:t xml:space="preserve">Ostin sen kattamaan perävaunua, ja se vaurioitui ...</w:t>
      </w:r>
    </w:p>
    <w:p>
      <w:r>
        <w:rPr>
          <w:b/>
        </w:rPr>
        <w:t xml:space="preserve">Esimerkki 8.3005</w:t>
      </w:r>
    </w:p>
    <w:p>
      <w:r>
        <w:t xml:space="preserve">Tämän pelin pohja, jossa linjat kulkevat ulos mäntä ei salli sen antaa tasainen siksi raketit makasi sivuttain ei salli niiden käynnistää ylöspäin, vain sivuttain ja hyödytön pelata tätä .</w:t>
      </w:r>
    </w:p>
    <w:p>
      <w:r>
        <w:rPr>
          <w:b/>
        </w:rPr>
        <w:t xml:space="preserve">Tulos</w:t>
      </w:r>
    </w:p>
    <w:p>
      <w:r>
        <w:t xml:space="preserve">Ei toimi, koska se ei asennu kunnolla.</w:t>
      </w:r>
    </w:p>
    <w:p>
      <w:r>
        <w:rPr>
          <w:b/>
        </w:rPr>
        <w:t xml:space="preserve">Esimerkki 8.3006</w:t>
      </w:r>
    </w:p>
    <w:p>
      <w:r>
        <w:t xml:space="preserve">Se ei ole niin värikäs, näyttää vanhalta( Tiedän, että se on vanhaa tyyliä, mutta ei silti ole värikäs kuin muut.</w:t>
      </w:r>
    </w:p>
    <w:p>
      <w:r>
        <w:rPr>
          <w:b/>
        </w:rPr>
        <w:t xml:space="preserve">Tulos</w:t>
      </w:r>
    </w:p>
    <w:p>
      <w:r>
        <w:t xml:space="preserve">näyttää vanhalta( Tiedän, että se on vanhaa tyyliä, mutta ei silti värikäs kuin muut</w:t>
      </w:r>
    </w:p>
    <w:p>
      <w:r>
        <w:rPr>
          <w:b/>
        </w:rPr>
        <w:t xml:space="preserve">Esimerkki 8.3007</w:t>
      </w:r>
    </w:p>
    <w:p>
      <w:r>
        <w:t xml:space="preserve">Tämä sovitin on huonompi tuote. Se hajosi vain 2 viikkoa sen jälkeen, kun olin ostanut sen. Syytin aluksi itseäni siitä, että olin liian ankara tuotteelle, ja tilasin uuden tuotteen tarkoituksenani olla varovaisempi seuraavalla kerralla. Uusi hajosi myös. Älkää ostako tätä tuotetta!</w:t>
      </w:r>
    </w:p>
    <w:p>
      <w:r>
        <w:rPr>
          <w:b/>
        </w:rPr>
        <w:t xml:space="preserve">Tulos</w:t>
      </w:r>
    </w:p>
    <w:p>
      <w:r>
        <w:t xml:space="preserve">Tämä sovitin on huonompi tuote. Se hajosi juuri ...</w:t>
      </w:r>
    </w:p>
    <w:p>
      <w:r>
        <w:rPr>
          <w:b/>
        </w:rPr>
        <w:t xml:space="preserve">Esimerkki 8.3008</w:t>
      </w:r>
    </w:p>
    <w:p>
      <w:r>
        <w:t xml:space="preserve">Ostin kaksi tällaista kaulapantaa. Kantama ei ole 6 jalkaa vaan 3 jalkaa. Toinen panta lakkasi toimimasta 30 päivän jälkeen. kokeilin uusia paristoja, mutta niillä ei ollut vaikutusta. Seuraavaksi yritän ottaa yhteyttä yritykseen ja katsoa, kunnioittavatko he myymäänsä tuotetta ja lähettävät minulle uuden.</w:t>
      </w:r>
    </w:p>
    <w:p>
      <w:r>
        <w:rPr>
          <w:b/>
        </w:rPr>
        <w:t xml:space="preserve">Tulos</w:t>
      </w:r>
    </w:p>
    <w:p>
      <w:r>
        <w:t xml:space="preserve">Valikoima ei vastaa mainostettua. Panta lakkasi toimimasta 1 kuukauden kuluttua.</w:t>
      </w:r>
    </w:p>
    <w:p>
      <w:r>
        <w:rPr>
          <w:b/>
        </w:rPr>
        <w:t xml:space="preserve">Esimerkki 8.3009</w:t>
      </w:r>
    </w:p>
    <w:p>
      <w:r>
        <w:t xml:space="preserve">Älä osta tätä tuotetta, jos ajat autollasi missä tahansa märällä säällä. Ensinnäkin, avaimenperäkaukosäädin ei toiminut koskaan ensimmäisestä päivästä lähtien. He lähettivät minulle korvaavan, joka toimi noin viikon ajan, mutta sinun piti olla enintään 10 metrin päässä ohjauslaatikosta, jotta avaimenperä toimisi valojen kanssa. Grilliin ostamani laajennussarjan kanssa yksi jakajista ei toiminut. Päädyin siihen, että minulle lähetettiin korvaava, joka toimi hyvin noin kuukauden ajan, mutta nyt minulla on taas ongelmia jakajan kanssa. Nyt (kyllä, on vielä muutakin) kuljettajan puolen alla oleva päävalo sammui yhtäkkiä. En ollut ajanut autolla melkein viikkoon. En ole varma, miten se tapahtuu. Henkilökohtaisesti minusta tuntuu, että liittimet eivät ole vedenkestäviä. Vaikka teippaisitkin ne kiinni. Ei todellakaan plug &amp; play. Vie rahasi muualle. En olisi niin järkyttynyt, jos olisin halpuuttanut ja hankkinut halvan underglow-sarjan. Mutta tämän piti olla huippuluokkaa, mutta se ei ole. Säästä rahasi.</w:t>
      </w:r>
    </w:p>
    <w:p>
      <w:r>
        <w:rPr>
          <w:b/>
        </w:rPr>
        <w:t xml:space="preserve">Tulos</w:t>
      </w:r>
    </w:p>
    <w:p>
      <w:r>
        <w:t xml:space="preserve">Älä osta, jos käytät sitä sateessa, lumessa, räntäsateessa jne.</w:t>
      </w:r>
    </w:p>
    <w:p>
      <w:r>
        <w:rPr>
          <w:b/>
        </w:rPr>
        <w:t xml:space="preserve">Esimerkki 8.3010</w:t>
      </w:r>
    </w:p>
    <w:p>
      <w:r>
        <w:t xml:space="preserve">Ei kata reunasta reunaan, kuten kuvauksessa sanotaan. Näytön molemmilla puolilla on aukko, jossa näyttö on näkyvissä.</w:t>
      </w:r>
    </w:p>
    <w:p>
      <w:r>
        <w:rPr>
          <w:b/>
        </w:rPr>
        <w:t xml:space="preserve">Tulos</w:t>
      </w:r>
    </w:p>
    <w:p>
      <w:r>
        <w:t xml:space="preserve">Ei kata reunasta reunaan, kuten kuvauksessa sanotaan.</w:t>
      </w:r>
    </w:p>
    <w:p>
      <w:r>
        <w:rPr>
          <w:b/>
        </w:rPr>
        <w:t xml:space="preserve">Esimerkki 8.3011</w:t>
      </w:r>
    </w:p>
    <w:p>
      <w:r>
        <w:t xml:space="preserve">En koskaan saanut tätä D V D. Ja antaa amazon ei tämä on huono myyjä. jos ei ole saanut 7 päivää.</w:t>
      </w:r>
    </w:p>
    <w:p>
      <w:r>
        <w:rPr>
          <w:b/>
        </w:rPr>
        <w:t xml:space="preserve">Tulos</w:t>
      </w:r>
    </w:p>
    <w:p>
      <w:r>
        <w:t xml:space="preserve">Ja antaa amazon ei tämä on huono myyjä. jos ei ole saanut 7 päivää.</w:t>
      </w:r>
    </w:p>
    <w:p>
      <w:r>
        <w:rPr>
          <w:b/>
        </w:rPr>
        <w:t xml:space="preserve">Esimerkki 8.3012</w:t>
      </w:r>
    </w:p>
    <w:p>
      <w:r>
        <w:t xml:space="preserve">tämä on suurin rip off. se ei maksanut paljon, mutta sen täydellinen huijaus .tämä asia ei tee mitään. säästää aikaa ja vaivaa ja älä anna näille ihmisille penniäkään.</w:t>
      </w:r>
    </w:p>
    <w:p>
      <w:r>
        <w:rPr>
          <w:b/>
        </w:rPr>
        <w:t xml:space="preserve">Tulos</w:t>
      </w:r>
    </w:p>
    <w:p>
      <w:r>
        <w:t xml:space="preserve">tämä ei tee mitään. älä tuhlaa aikaa tai vaivaa .</w:t>
      </w:r>
    </w:p>
    <w:p>
      <w:r>
        <w:rPr>
          <w:b/>
        </w:rPr>
        <w:t xml:space="preserve">Esimerkki 8.3013</w:t>
      </w:r>
    </w:p>
    <w:p>
      <w:r>
        <w:t xml:space="preserve">Se oli halpa ja ostin sen nähdäkseni, toimiiko se....... Ei. Näyttää siltä, että sen pitäisi olla hupihallissa ja ei pysynyt kiinni haha</w:t>
      </w:r>
    </w:p>
    <w:p>
      <w:r>
        <w:rPr>
          <w:b/>
        </w:rPr>
        <w:t xml:space="preserve">Tulos</w:t>
      </w:r>
    </w:p>
    <w:p>
      <w:r>
        <w:t xml:space="preserve">Näyttää siltä, että sen pitäisi olla huvimajassa, eikä se pysynyt kiinni.</w:t>
      </w:r>
    </w:p>
    <w:p>
      <w:r>
        <w:rPr>
          <w:b/>
        </w:rPr>
        <w:t xml:space="preserve">Esimerkki 8.3014</w:t>
      </w:r>
    </w:p>
    <w:p>
      <w:r>
        <w:t xml:space="preserve">Tämä tuote saapui reikä pussissa ja lintujen ruokaa kaikkialla laatikossa! En ole lainkaan tyytyväinen tähän! Olen syöttänyt linnuilleni tätä ruokaa yli 12 vuotta ja nämä pussit ovat todella tukevia, en ymmärrä, miten yhteen niistä tuli reikä, kun normaalisti tarvitaan sakset vain pussin avaamiseen.</w:t>
      </w:r>
    </w:p>
    <w:p>
      <w:r>
        <w:rPr>
          <w:b/>
        </w:rPr>
        <w:t xml:space="preserve">Tulos</w:t>
      </w:r>
    </w:p>
    <w:p>
      <w:r>
        <w:t xml:space="preserve">Saapui reikä pussissa ja ruokaa kaikkialla laatikossa.</w:t>
      </w:r>
    </w:p>
    <w:p>
      <w:r>
        <w:rPr>
          <w:b/>
        </w:rPr>
        <w:t xml:space="preserve">Esimerkki 8.3015</w:t>
      </w:r>
    </w:p>
    <w:p>
      <w:r>
        <w:t xml:space="preserve">Tämä oli erittäin mukava hiiri ensimmäisen kuukauden käytin sitä, mutta sitten lakkasi pitämästä latausta. Olen ladannut sitä tuntikausia noin 10 eri kertaa ja se kestää noin 15 sekuntia tuntikausien latauksen jälkeen. Punainen valo syttyy, kun kytken sen pistorasiaan, mikä osoittaa, että se saa virtaa, mutta ei silti lataa. Olen valitettavasti matkalla Aasiassa enkä voi palauttaa tätä tuotetta, joten ostaja varo. Pettymys</w:t>
      </w:r>
    </w:p>
    <w:p>
      <w:r>
        <w:rPr>
          <w:b/>
        </w:rPr>
        <w:t xml:space="preserve">Tulos</w:t>
      </w:r>
    </w:p>
    <w:p>
      <w:r>
        <w:t xml:space="preserve">Tämä oli erittäin mukava hiiri ensimmäisen kuukauden käytin sitä, mutta sitten ....</w:t>
      </w:r>
    </w:p>
    <w:p>
      <w:r>
        <w:rPr>
          <w:b/>
        </w:rPr>
        <w:t xml:space="preserve">Esimerkki 8.3016</w:t>
      </w:r>
    </w:p>
    <w:p>
      <w:r>
        <w:t xml:space="preserve">Kumpikaan polttimo ei toiminut, kun asensin ne. Vein auton jälleenmyyjälle, joka sanoi, että molemmat lamput ovat kuolleet.</w:t>
      </w:r>
    </w:p>
    <w:p>
      <w:r>
        <w:rPr>
          <w:b/>
        </w:rPr>
        <w:t xml:space="preserve">Tulos</w:t>
      </w:r>
    </w:p>
    <w:p>
      <w:r>
        <w:t xml:space="preserve">Kumpikaan polttimo ei toiminut, kun asensin ne. Otin ...</w:t>
      </w:r>
    </w:p>
    <w:p>
      <w:r>
        <w:rPr>
          <w:b/>
        </w:rPr>
        <w:t xml:space="preserve">Esimerkki 8.3017</w:t>
      </w:r>
    </w:p>
    <w:p>
      <w:r>
        <w:t xml:space="preserve">Ostin nämä hanskat metsästys-/rafting-matkalle Alaskaan viime syksynä. Otin riskin näistä edullisista hanskoista arvostelujen perusteella. Minun ei olisi pitänyt. Matkani kesti 22 päivää ja hanskat puhkesivat 2. päivänä. Molempien hanskojen saumat repesivät. Gorillateipin ansiosta sain ne toimimaan, koska useimpina päivinä oli pakkasta. Matkan loppuun mennessä minulla oli reikiä molempien hanskojen kämmenissä lautan soutamisesta. Ymmärrän, että tein niille vakavan kidutustestin, mutta nämä hanskat epäonnistuivat surkeasti. Ne eivät kestäisi vuotta kevyessä satunnaisessa käytössä. Erittäin huonolaatuinen käsine.</w:t>
      </w:r>
    </w:p>
    <w:p>
      <w:r>
        <w:rPr>
          <w:b/>
        </w:rPr>
        <w:t xml:space="preserve">Tulos</w:t>
      </w:r>
    </w:p>
    <w:p>
      <w:r>
        <w:t xml:space="preserve">Molemmat hanskat puhkesivat matkani toisena päivänä.</w:t>
      </w:r>
    </w:p>
    <w:p>
      <w:r>
        <w:rPr>
          <w:b/>
        </w:rPr>
        <w:t xml:space="preserve">Esimerkki 8.3018</w:t>
      </w:r>
    </w:p>
    <w:p>
      <w:r>
        <w:t xml:space="preserve">Nämä pallot eivät sovellu tenniksen pelaamiseen. Ne ovat todella pehmeitä, eivätkä ne pomppaa. Luulen, että nämä on tarkoitettu koirille noutopelejä varten.</w:t>
      </w:r>
    </w:p>
    <w:p>
      <w:r>
        <w:rPr>
          <w:b/>
        </w:rPr>
        <w:t xml:space="preserve">Tulos</w:t>
      </w:r>
    </w:p>
    <w:p>
      <w:r>
        <w:t xml:space="preserve">Nämä pallot eivät sovellu tenniksen pelaamiseen. Ne ...</w:t>
      </w:r>
    </w:p>
    <w:p>
      <w:r>
        <w:rPr>
          <w:b/>
        </w:rPr>
        <w:t xml:space="preserve">Esimerkki 8.3019</w:t>
      </w:r>
    </w:p>
    <w:p>
      <w:r>
        <w:t xml:space="preserve">Lakkasi toimimasta 2 kuukauden jälkeen... melko vanhentunut. Halusin vain välttää iPodia, mutta tämä oli virhe.....</w:t>
      </w:r>
    </w:p>
    <w:p>
      <w:r>
        <w:rPr>
          <w:b/>
        </w:rPr>
        <w:t xml:space="preserve">Tulos</w:t>
      </w:r>
    </w:p>
    <w:p>
      <w:r>
        <w:t xml:space="preserve">2 kuukauden kuluttua tietokoneeni ei tunnistanut sitä sen jälkeen, kun olin kytkenyt sen!</w:t>
      </w:r>
    </w:p>
    <w:p>
      <w:r>
        <w:rPr>
          <w:b/>
        </w:rPr>
        <w:t xml:space="preserve">Esimerkki 8.3020</w:t>
      </w:r>
    </w:p>
    <w:p>
      <w:r>
        <w:t xml:space="preserve">tämä tuote yhdisti ja katkaisi yhteyden wlaniin kuukausien ajan..luulin, että se johtui vain siihen liitetyistä tuotteista, mutta se johtui reitittimestä.</w:t>
      </w:r>
    </w:p>
    <w:p>
      <w:r>
        <w:rPr>
          <w:b/>
        </w:rPr>
        <w:t xml:space="preserve">Tulos</w:t>
      </w:r>
    </w:p>
    <w:p>
      <w:r>
        <w:t xml:space="preserve">tämä tuote jatkoi yhteyden muodostamista ja katkaisemista wlaniin ...</w:t>
      </w:r>
    </w:p>
    <w:p>
      <w:r>
        <w:rPr>
          <w:b/>
        </w:rPr>
        <w:t xml:space="preserve">Esimerkki 8.3021</w:t>
      </w:r>
    </w:p>
    <w:p>
      <w:r>
        <w:t xml:space="preserve">En tiedä, tilasin 11. toukokuuta, ja nyt on heinäkuu, enkä ole vieläkään saanut tuotetta.</w:t>
      </w:r>
    </w:p>
    <w:p>
      <w:r>
        <w:rPr>
          <w:b/>
        </w:rPr>
        <w:t xml:space="preserve">Tulos</w:t>
      </w:r>
    </w:p>
    <w:p>
      <w:r>
        <w:t xml:space="preserve">Täytyy olla huijaus myyjä osti 11. toukokuuta ja vieläkään ei ole saanut niitä.</w:t>
      </w:r>
    </w:p>
    <w:p>
      <w:r>
        <w:rPr>
          <w:b/>
        </w:rPr>
        <w:t xml:space="preserve">Esimerkki 8.3022</w:t>
      </w:r>
    </w:p>
    <w:p>
      <w:r>
        <w:t xml:space="preserve">Näytti siltä, että siitä tulisi jälleen yksi kunnianosoitus 80-luvun kauhulle Ti Westin tyyliin, mutta se ei vain tiedä mitä se haluaa olla ja käärii kaiken todella huolimattomasti. Asetelma, sijainti ja tunnelma ovat kaikki olemassa, mutta he eivät vain tienneet mitä tehdä kaikelle sille sen jälkeen kun he hyppäsivät varsinaiseen tarinaan. Melkoinen pettymys, koska se on ainoa todellinen valitukseni. Kaikki palaset olivat valmiina loistavaan kauhuelokuvaan, mutta kaikki meni hukkaan...</w:t>
      </w:r>
    </w:p>
    <w:p>
      <w:r>
        <w:rPr>
          <w:b/>
        </w:rPr>
        <w:t xml:space="preserve">Tulos</w:t>
      </w:r>
    </w:p>
    <w:p>
      <w:r>
        <w:t xml:space="preserve">Tule paikalle puitteiden ja tunnelman vuoksi, mutta lähde heti pois, koska se on melkoinen pettymys.</w:t>
      </w:r>
    </w:p>
    <w:p>
      <w:r>
        <w:rPr>
          <w:b/>
        </w:rPr>
        <w:t xml:space="preserve">Esimerkki 8.3023</w:t>
      </w:r>
    </w:p>
    <w:p>
      <w:r>
        <w:t xml:space="preserve">En voi edes uskoa, että myyjä olisi niin rahanhimoinen, että pakkaa näin viallisen tuotteen. Hävetkää. Pilasitte ensimmäiset vauvakutsuni!!!! Hävetkää!!!! Älkää tilatko näitä, jos tilaatte varmistakaa, että teillä on tarpeeksi aikaa katsoa, jotta voitte lähettää sen viallisen takaisin.</w:t>
      </w:r>
    </w:p>
    <w:p>
      <w:r>
        <w:rPr>
          <w:b/>
        </w:rPr>
        <w:t xml:space="preserve">Tulos</w:t>
      </w:r>
    </w:p>
    <w:p>
      <w:r>
        <w:t xml:space="preserve">En voi edes uskoa, että myyjä edes...</w:t>
      </w:r>
    </w:p>
    <w:p>
      <w:r>
        <w:rPr>
          <w:b/>
        </w:rPr>
        <w:t xml:space="preserve">Esimerkki 8.3024</w:t>
      </w:r>
    </w:p>
    <w:p>
      <w:r>
        <w:t xml:space="preserve">Tyttäreni tulos muuttui tummanvihreäksi välittömästi! tämän tuotteen arvostelut vakuuttivat minut melkoisesti siitä, että minulla oli lapsenlapsi. Se on poika, eikö niin? Ei. Verikoe osoittaa, että hän saa tytön! Jos haluatte jotain, jolla teeskennellä tietävänne, niin ostakaa se ihmeessä. Mutta tämä tuote on 50/50, että se osuu oikeaan. Olisi ollut parempi laittaa sukupuoli pienelle paperilapulle ja vetää se hatusta. Täydellinen huijaus. Älkää tuhlatko rahojanne!</w:t>
      </w:r>
    </w:p>
    <w:p>
      <w:r>
        <w:rPr>
          <w:b/>
        </w:rPr>
        <w:t xml:space="preserve">Tulos</w:t>
      </w:r>
    </w:p>
    <w:p>
      <w:r>
        <w:t xml:space="preserve">arvostelut tästä tuotteesta melko paljon vakuutti minut siitä, että minulla oli pojanpoika</w:t>
      </w:r>
    </w:p>
    <w:p>
      <w:r>
        <w:rPr>
          <w:b/>
        </w:rPr>
        <w:t xml:space="preserve">Esimerkki 8.3025</w:t>
      </w:r>
    </w:p>
    <w:p>
      <w:r>
        <w:t xml:space="preserve">Mikä pettymys. Tekijät olivat pellejä, uhrit olivat epäuskottavia, ja aksentti oli niin paksu, että tarvittiin tekstitystä, jotta ymmärsi, mitä he sanoivat. Jouduin jättämään tämän tylsän ja tylsän sotkun kesken. Siihen mennessä minua ei enää kiinnostanut, mitä tapahtuisi, jos koskaan tapahtui mitään. Jos haluatte nähdä todella pelottavan kotietsintäelokuvan, katsokaa sen sijaan "The Strangers".</w:t>
      </w:r>
    </w:p>
    <w:p>
      <w:r>
        <w:rPr>
          <w:b/>
        </w:rPr>
        <w:t xml:space="preserve">Tulos</w:t>
      </w:r>
    </w:p>
    <w:p>
      <w:r>
        <w:t xml:space="preserve">Tylsin, tylsin koskaan näkemäni kotietsintäelokuva</w:t>
      </w:r>
    </w:p>
    <w:p>
      <w:r>
        <w:rPr>
          <w:b/>
        </w:rPr>
        <w:t xml:space="preserve">Esimerkki 8.3026</w:t>
      </w:r>
    </w:p>
    <w:p>
      <w:r>
        <w:t xml:space="preserve">Tämä on ilkeintä lasten vitamiinia, mitä on koskaan tehty. kaikki 4 lapsenlastamme kieltäytyvät syömästä niitä maun vuoksi. Kokeilin sitä myös &amp; täytyy olla samaa mieltä. ja emme voi palauttaa sitä. älkää ostako. Ewwww!</w:t>
      </w:r>
    </w:p>
    <w:p>
      <w:r>
        <w:rPr>
          <w:b/>
        </w:rPr>
        <w:t xml:space="preserve">Tulos</w:t>
      </w:r>
    </w:p>
    <w:p>
      <w:r>
        <w:t xml:space="preserve">tämä on ilkein lasten vitamiini, joka on koskaan tehty. kaikki ...</w:t>
      </w:r>
    </w:p>
    <w:p>
      <w:r>
        <w:rPr>
          <w:b/>
        </w:rPr>
        <w:t xml:space="preserve">Esimerkki 8.3027</w:t>
      </w:r>
    </w:p>
    <w:p>
      <w:r>
        <w:t xml:space="preserve">En ole vieläkään saanut öljylaatikkoa.</w:t>
      </w:r>
    </w:p>
    <w:p>
      <w:r>
        <w:rPr>
          <w:b/>
        </w:rPr>
        <w:t xml:space="preserve">Tulos</w:t>
      </w:r>
    </w:p>
    <w:p>
      <w:r>
        <w:t xml:space="preserve">Älä tilaa, jos tarvitset sitä nopeasti. Vielä odotan....</w:t>
      </w:r>
    </w:p>
    <w:p>
      <w:r>
        <w:rPr>
          <w:b/>
        </w:rPr>
        <w:t xml:space="preserve">Esimerkki 8.3028</w:t>
      </w:r>
    </w:p>
    <w:p>
      <w:r>
        <w:t xml:space="preserve">Se saapui palasina, koska se rytisi laatikossa, jossa ei ollut pakkausta useiden muiden kovien esineiden joukossa. He vaihtoivat sen nopeasti.</w:t>
      </w:r>
    </w:p>
    <w:p>
      <w:r>
        <w:rPr>
          <w:b/>
        </w:rPr>
        <w:t xml:space="preserve">Tulos</w:t>
      </w:r>
    </w:p>
    <w:p>
      <w:r>
        <w:t xml:space="preserve">Tämä arvostelu koskee tämän myyjän tai Amazonin toimitusta.</w:t>
      </w:r>
    </w:p>
    <w:p>
      <w:r>
        <w:rPr>
          <w:b/>
        </w:rPr>
        <w:t xml:space="preserve">Esimerkki 8.3029</w:t>
      </w:r>
    </w:p>
    <w:p>
      <w:r>
        <w:t xml:space="preserve">Tilasin nämä vaipat 28. marraskuuta Prime 2 day shipping -palvelulla, ja nyt on 5. joulukuuta, eivätkä ne ole saapuneet. Erittäin järkyttynyt, koska minun on ostettava pieni vaippapaketti Wal-Martista, kunnes odotan näiden vaippojen saapumista.</w:t>
      </w:r>
    </w:p>
    <w:p>
      <w:r>
        <w:rPr>
          <w:b/>
        </w:rPr>
        <w:t xml:space="preserve">Tulos</w:t>
      </w:r>
    </w:p>
    <w:p>
      <w:r>
        <w:t xml:space="preserve">Tilasin nämä vaipat 28. marraskuuta Prime 2 -palvelusta ...</w:t>
      </w:r>
    </w:p>
    <w:p>
      <w:r>
        <w:rPr>
          <w:b/>
        </w:rPr>
        <w:t xml:space="preserve">Esimerkki 8.3030</w:t>
      </w:r>
    </w:p>
    <w:p>
      <w:r>
        <w:t xml:space="preserve">Erittäin surullista, että kun otimme sen ulos paketista, se oli vahingoittunut! Super söpö paitsi kirjaimet, jonka vuoksi menen sen vuoksi.</w:t>
      </w:r>
    </w:p>
    <w:p>
      <w:r>
        <w:rPr>
          <w:b/>
        </w:rPr>
        <w:t xml:space="preserve">Tulos</w:t>
      </w:r>
    </w:p>
    <w:p>
      <w:r>
        <w:t xml:space="preserve">Erittäin surullista, että kun otimme sen ulos paketista, se ....</w:t>
      </w:r>
    </w:p>
    <w:p>
      <w:r>
        <w:rPr>
          <w:b/>
        </w:rPr>
        <w:t xml:space="preserve">Esimerkki 8.3031</w:t>
      </w:r>
    </w:p>
    <w:p>
      <w:r>
        <w:t xml:space="preserve">Nämä eivät ole ne partaterät, jotka tilasin Tilasin ne, joissa on keltainen, ja haluaisin ne kerran, mutta en näitä.</w:t>
      </w:r>
    </w:p>
    <w:p>
      <w:r>
        <w:rPr>
          <w:b/>
        </w:rPr>
        <w:t xml:space="preserve">Tulos</w:t>
      </w:r>
    </w:p>
    <w:p>
      <w:r>
        <w:t xml:space="preserve">Jos et voi lähettää keltaisia, enkä halua näitä...</w:t>
      </w:r>
    </w:p>
    <w:p>
      <w:r>
        <w:rPr>
          <w:b/>
        </w:rPr>
        <w:t xml:space="preserve">Esimerkki 8.3032</w:t>
      </w:r>
    </w:p>
    <w:p>
      <w:r>
        <w:t xml:space="preserve">Olen käyttänyt tätä Remingtonia päivittäin parin viime vuoden ajan, ja sinä aikana muovinen suojus on rikkoutunut kahdesti. Se on sääli, koska leikkuri toimii hyvin lukuun ottamatta sitä, että se on erittäin äänekäs. Pitää latauksen hyvin pitkään. Ostan toisen merkin sen sijaan, että vaihtaisin suojuksen uudelleen, mikä on lähes yhtä kallista kuin uudet leikkurit.</w:t>
      </w:r>
    </w:p>
    <w:p>
      <w:r>
        <w:rPr>
          <w:b/>
        </w:rPr>
        <w:t xml:space="preserve">Tulos</w:t>
      </w:r>
    </w:p>
    <w:p>
      <w:r>
        <w:t xml:space="preserve">Muovinen suojus on erittäin hauras ja leikkurin moottori on äänekäs.</w:t>
      </w:r>
    </w:p>
    <w:p>
      <w:r>
        <w:rPr>
          <w:b/>
        </w:rPr>
        <w:t xml:space="preserve">Esimerkki 8.3033</w:t>
      </w:r>
    </w:p>
    <w:p>
      <w:r>
        <w:t xml:space="preserve">Väriaine lähes puolet koosta ja näyttää vuotavan laatikossa. Minun on vaihdettava tämä.</w:t>
      </w:r>
    </w:p>
    <w:p>
      <w:r>
        <w:rPr>
          <w:b/>
        </w:rPr>
        <w:t xml:space="preserve">Tulos</w:t>
      </w:r>
    </w:p>
    <w:p>
      <w:r>
        <w:t xml:space="preserve">Pls korvaa toisen . Toner melkein puolet pullosta .</w:t>
      </w:r>
    </w:p>
    <w:p>
      <w:r>
        <w:rPr>
          <w:b/>
        </w:rPr>
        <w:t xml:space="preserve">Esimerkki 8.3034</w:t>
      </w:r>
    </w:p>
    <w:p>
      <w:r>
        <w:t xml:space="preserve">Tämä roska toimii vain ikkunan rikkojana ja turvavyön leikkurina... älä osta. Jos tarvitset sitä painemittarina, se on pidettävä täydellisissä lämpötilaolosuhteissa eikä sitä voi jättää ajoneuvoon, yksi kylmä kausi ja tämä asia muuttuu romuksi....</w:t>
      </w:r>
    </w:p>
    <w:p>
      <w:r>
        <w:rPr>
          <w:b/>
        </w:rPr>
        <w:t xml:space="preserve">Tulos</w:t>
      </w:r>
    </w:p>
    <w:p>
      <w:r>
        <w:t xml:space="preserve">Älä osta, ei voi jättää ajoneuvon, jos asut kylmässä ilmastossa</w:t>
      </w:r>
    </w:p>
    <w:p>
      <w:r>
        <w:rPr>
          <w:b/>
        </w:rPr>
        <w:t xml:space="preserve">Esimerkki 8.3035</w:t>
      </w:r>
    </w:p>
    <w:p>
      <w:r>
        <w:t xml:space="preserve">se on valmistettu Kiinassa, joten se ei koskaan näytä todelliselta kuvasta, mikä ei ole hyvä kokemus.</w:t>
      </w:r>
    </w:p>
    <w:p>
      <w:r>
        <w:rPr>
          <w:b/>
        </w:rPr>
        <w:t xml:space="preserve">Tulos</w:t>
      </w:r>
    </w:p>
    <w:p>
      <w:r>
        <w:t xml:space="preserve">Se ei ole takki, vaan takki, jota voidaan käyttää keväällä, eikä se ole myöskään pöhöttynyt.</w:t>
      </w:r>
    </w:p>
    <w:p>
      <w:r>
        <w:rPr>
          <w:b/>
        </w:rPr>
        <w:t xml:space="preserve">Esimerkki 8.3036</w:t>
      </w:r>
    </w:p>
    <w:p>
      <w:r>
        <w:t xml:space="preserve">Tuote on SUURI olen tilannut 8 lbs useita kertoja ennen, jostain syystä tällä kertaa pakkaus aukesi saumasta ja noin 2 lbs meni hukkaan ja päätyi lätäkköön tuntematonta kirkasta öljyä minun liinavaatekaapin tulvaan, en ole varma, jos pussissa olevat hiutaleet sulivat ja vuotivat ulos, ehkäpä mitä tuntematon öljy oli.....Minulla ei ole koskaan ollut tätä ongelmaa ennen. Koska käytän öljyä myös oman magnesiumöljysuihkeeni tekemiseen, tuli mieleen, että miltä se öljy tuntui. En ole löytänyt liinavaatekaapista mitään muuta, mikä olisi valunut tai vuotanut, kuin nämä hiutaleet. Otan yhteyttä Amazoniin selvittääkseni toimintatapoja, koska noin 2 kiloa meni hukkaan.</w:t>
      </w:r>
    </w:p>
    <w:p>
      <w:r>
        <w:rPr>
          <w:b/>
        </w:rPr>
        <w:t xml:space="preserve">Tulos</w:t>
      </w:r>
    </w:p>
    <w:p>
      <w:r>
        <w:t xml:space="preserve">Tuote on SUURI on tilannut 8 lbs useita kertoja aiemmin</w:t>
      </w:r>
    </w:p>
    <w:p>
      <w:r>
        <w:rPr>
          <w:b/>
        </w:rPr>
        <w:t xml:space="preserve">Esimerkki 8.3037</w:t>
      </w:r>
    </w:p>
    <w:p>
      <w:r>
        <w:t xml:space="preserve">Tämä tuote näyttää hyvältä lukuun ottamatta värjättyjä langanpätkiä ja haalistuneita paloja. Näyttää siltä, että se on ehkä jäänyt kiinni johonkin koneeseen, koska tahrat ovat öljyisen/rasvaisen näköisiä. Päivitys: Kuukausia myöhemmin, enkä vieläkään voi uskoa, ettei kukaan ole ottanut minuun yhteyttä. Otin yhteyttä myös suoraan yritykseen, eikä mitään....</w:t>
      </w:r>
    </w:p>
    <w:p>
      <w:r>
        <w:rPr>
          <w:b/>
        </w:rPr>
        <w:t xml:space="preserve">Tulos</w:t>
      </w:r>
    </w:p>
    <w:p>
      <w:r>
        <w:t xml:space="preserve">Tahrainen lanka ja hyvin haalistuneita paloja, jotka ovat hajoamaisillaan.</w:t>
      </w:r>
    </w:p>
    <w:p>
      <w:r>
        <w:rPr>
          <w:b/>
        </w:rPr>
        <w:t xml:space="preserve">Esimerkki 8.3038</w:t>
      </w:r>
    </w:p>
    <w:p>
      <w:r>
        <w:t xml:space="preserve">Erittäin pettynyt. Minulle lähetettiin täysin erilainen tuote kuin mitä tilasin, ja vasta nyt sain tietää, että se ei ole palautuskelpoinen. Tilasin Rhodiola 60 kaps, mutta sain Bitter Melon 30 kaps. Minusta tuntuu kuin minut olisi ryöstetty.</w:t>
      </w:r>
    </w:p>
    <w:p>
      <w:r>
        <w:rPr>
          <w:b/>
        </w:rPr>
        <w:t xml:space="preserve">Tulos</w:t>
      </w:r>
    </w:p>
    <w:p>
      <w:r>
        <w:t xml:space="preserve">Erittäin pettynyt. Minulle lähetettiin täysin erilainen tuote ...</w:t>
      </w:r>
    </w:p>
    <w:p>
      <w:r>
        <w:rPr>
          <w:b/>
        </w:rPr>
        <w:t xml:space="preserve">Esimerkki 8.3039</w:t>
      </w:r>
    </w:p>
    <w:p>
      <w:r>
        <w:t xml:space="preserve">Et voi kytkeä Arlo Pro 2:ta. Musta pyöreä ruuvisäädin on suuri ja kiinnittyy suoraan kameran takaosaan tukkien mikro-USB-portin.</w:t>
      </w:r>
    </w:p>
    <w:p>
      <w:r>
        <w:rPr>
          <w:b/>
        </w:rPr>
        <w:t xml:space="preserve">Tulos</w:t>
      </w:r>
    </w:p>
    <w:p>
      <w:r>
        <w:t xml:space="preserve">Ei sovi Arlo Pro 2:een, johon on liitetty mikro-USB-latauskaapeli.</w:t>
      </w:r>
    </w:p>
    <w:p>
      <w:r>
        <w:rPr>
          <w:b/>
        </w:rPr>
        <w:t xml:space="preserve">Esimerkki 8.3040</w:t>
      </w:r>
    </w:p>
    <w:p>
      <w:r>
        <w:t xml:space="preserve">Tilasin tämän uimapuvun vuosi sitten. Unohdin sen ja tajusin, etten koskaan saanut pukua. Olin lähettänyt yritykselle viestiä noin kaksi viikkoa sen jälkeen, kun olin ostanut puvun, kysyäkseni, mitä on tekeillä, ja pyysin uudelleen rahojen palautusta, mutta kumpaankaan viestiin ei vastattu.</w:t>
      </w:r>
    </w:p>
    <w:p>
      <w:r>
        <w:rPr>
          <w:b/>
        </w:rPr>
        <w:t xml:space="preserve">Tulos</w:t>
      </w:r>
    </w:p>
    <w:p>
      <w:r>
        <w:t xml:space="preserve">Yritys ei koskaan lähettänyt pukua tai vastannut viesteihini sen saamisesta.</w:t>
      </w:r>
    </w:p>
    <w:p>
      <w:r>
        <w:rPr>
          <w:b/>
        </w:rPr>
        <w:t xml:space="preserve">Esimerkki 8.3041</w:t>
      </w:r>
    </w:p>
    <w:p>
      <w:r>
        <w:t xml:space="preserve">Ei kestänyt 3 kuukautta. Kaikki harjakset katkeavat. Älä tuhlaa rahojasi.</w:t>
      </w:r>
    </w:p>
    <w:p>
      <w:r>
        <w:rPr>
          <w:b/>
        </w:rPr>
        <w:t xml:space="preserve">Tulos</w:t>
      </w:r>
    </w:p>
    <w:p>
      <w:r>
        <w:t xml:space="preserve">Ei kestänyt 3 kuukautta. Kaikki harjakset katkeavat.</w:t>
      </w:r>
    </w:p>
    <w:p>
      <w:r>
        <w:rPr>
          <w:b/>
        </w:rPr>
        <w:t xml:space="preserve">Esimerkki 8.3042</w:t>
      </w:r>
    </w:p>
    <w:p>
      <w:r>
        <w:t xml:space="preserve">Miten Amazon voi sanoa, että tämä osa on yhteensopiva, vaikka se ei selvästikään ole? En aio odottaa toista VIIKKOA, jolloin minun on käännettävä ikkuna alas ja avattava auto ulkopuolelta. Tämä on täysin tuomittavaa. Alkuperäisen osan irrottaminen oli täysi painajainen, ja olen kyllästynyt käsittelemään halpaa osaa, jonka ei pitäisi alun alkaenkaan hajota. 100% EI yhteensopiva 2004 Accord Coupe EX:n kanssa, kuljettajan puoleinen ovi.</w:t>
      </w:r>
    </w:p>
    <w:p>
      <w:r>
        <w:rPr>
          <w:b/>
        </w:rPr>
        <w:t xml:space="preserve">Tulos</w:t>
      </w:r>
    </w:p>
    <w:p>
      <w:r>
        <w:t xml:space="preserve">Liian lyhyt - 2004 Accord Coupe EX (Amazonin mukaan yhteensopiva)</w:t>
      </w:r>
    </w:p>
    <w:p>
      <w:r>
        <w:rPr>
          <w:b/>
        </w:rPr>
        <w:t xml:space="preserve">Esimerkki 8.3043</w:t>
      </w:r>
    </w:p>
    <w:p>
      <w:r>
        <w:t xml:space="preserve">Ostin tämän tuotteen Amazon Warehouse Dealsista ja tunsin itseni melko varmaksi, koska oli suora Amazon-yhteys. Ei. Siinä ei ollut pelkästään kosmeettisia vikoja, siinä oli rikkinäinen vetoketju ja pieniä vetoketjun osia ripoteltu pohjaan. Sisällä oli kirjaimellisesti roskaa. Se haisi tupakansavulle ja huurteelle. Tarra ei ollut kiinni ja se oli selvästi käytetty. Minulla on ollut hyviä kokemuksia AWD:stä aiemmin, tämä oli inhottavaa. En tiedä, kuka tekee tämän yrityksen laatutarkastukset, mutta heidät pitäisi erottaa.</w:t>
      </w:r>
    </w:p>
    <w:p>
      <w:r>
        <w:rPr>
          <w:b/>
        </w:rPr>
        <w:t xml:space="preserve">Tulos</w:t>
      </w:r>
    </w:p>
    <w:p>
      <w:r>
        <w:t xml:space="preserve">Käytetty ei saisi tarkoittaa, että mukana on roskia ja että se haisee tupakansavulta.</w:t>
      </w:r>
    </w:p>
    <w:p>
      <w:r>
        <w:rPr>
          <w:b/>
        </w:rPr>
        <w:t xml:space="preserve">Esimerkki 8.3044</w:t>
      </w:r>
    </w:p>
    <w:p>
      <w:r>
        <w:t xml:space="preserve">Kauhea, kamala, kamala, kamala. Kun pussit saatiin irrotettua sammakosta, se kasvoi ulos sammakosta. Tarranauhaa oli aivan liian vaikea saada irti lelusta.</w:t>
      </w:r>
    </w:p>
    <w:p>
      <w:r>
        <w:rPr>
          <w:b/>
        </w:rPr>
        <w:t xml:space="preserve">Tulos</w:t>
      </w:r>
    </w:p>
    <w:p>
      <w:r>
        <w:t xml:space="preserve">Joko suurenna pelinappulaa tai laita tarranauha, joka ei ole niin vahva.</w:t>
      </w:r>
    </w:p>
    <w:p>
      <w:r>
        <w:rPr>
          <w:b/>
        </w:rPr>
        <w:t xml:space="preserve">Esimerkki 8.3045</w:t>
      </w:r>
    </w:p>
    <w:p>
      <w:r>
        <w:t xml:space="preserve">En usko, että tämä tuote sekoittuu kehoni kemian kanssa vähentääkseen unenpuutettani.</w:t>
      </w:r>
    </w:p>
    <w:p>
      <w:r>
        <w:rPr>
          <w:b/>
        </w:rPr>
        <w:t xml:space="preserve">Tulos</w:t>
      </w:r>
    </w:p>
    <w:p>
      <w:r>
        <w:t xml:space="preserve">Tämä tuote ei toimi minulle, ja olen peruuttanut lisätilaukset.</w:t>
      </w:r>
    </w:p>
    <w:p>
      <w:r>
        <w:rPr>
          <w:b/>
        </w:rPr>
        <w:t xml:space="preserve">Esimerkki 8.3046</w:t>
      </w:r>
    </w:p>
    <w:p>
      <w:r>
        <w:t xml:space="preserve">Vuodot kuin hullu, ovat hävittäneet sen ja menneet Ogiolla.</w:t>
      </w:r>
    </w:p>
    <w:p>
      <w:r>
        <w:rPr>
          <w:b/>
        </w:rPr>
        <w:t xml:space="preserve">Tulos</w:t>
      </w:r>
    </w:p>
    <w:p>
      <w:r>
        <w:t xml:space="preserve">Vuotanut ensimmäisen käyttökerran jälkeen, hävitti sen ja otti toisen merkin.</w:t>
      </w:r>
    </w:p>
    <w:p>
      <w:r>
        <w:rPr>
          <w:b/>
        </w:rPr>
        <w:t xml:space="preserve">Esimerkki 8.3047</w:t>
      </w:r>
    </w:p>
    <w:p>
      <w:r>
        <w:t xml:space="preserve">odotettua pienempi, ja se on hyvin heikkotehoinen, joten se oli lähes täyttä rahan tuhlausta.</w:t>
      </w:r>
    </w:p>
    <w:p>
      <w:r>
        <w:rPr>
          <w:b/>
        </w:rPr>
        <w:t xml:space="preserve">Tulos</w:t>
      </w:r>
    </w:p>
    <w:p>
      <w:r>
        <w:t xml:space="preserve">... odotettu, ja se on erittäin heikkotehoinen, joten se oli lähes täyttä rahan tuhlausta.</w:t>
      </w:r>
    </w:p>
    <w:p>
      <w:r>
        <w:rPr>
          <w:b/>
        </w:rPr>
        <w:t xml:space="preserve">Esimerkki 8.3048</w:t>
      </w:r>
    </w:p>
    <w:p>
      <w:r>
        <w:t xml:space="preserve">Antaisin tälle nolla tähteä, jos voisin. Tämä tuote on paskaa! Käytin molempia suojakalvoja ja ensimmäisellä yrittämällä kumpikaan suojakalvo ei pysynyt kiinni puhelimessa. Se ei ole kuin yritin useita kertoja, jotta se olisi linjassa... ei se ei tarttunut ensimmäisellä yrittämällä n tiedän, miten näytönsuojat laitetaan. Kamala tuote!</w:t>
      </w:r>
    </w:p>
    <w:p>
      <w:r>
        <w:rPr>
          <w:b/>
        </w:rPr>
        <w:t xml:space="preserve">Tulos</w:t>
      </w:r>
    </w:p>
    <w:p>
      <w:r>
        <w:t xml:space="preserve">Tämä tuote on paskaa! Käytin molemmat suojat ja ensimmäisellä yrittämällä</w:t>
      </w:r>
    </w:p>
    <w:p>
      <w:r>
        <w:rPr>
          <w:b/>
        </w:rPr>
        <w:t xml:space="preserve">Esimerkki 8.3049</w:t>
      </w:r>
    </w:p>
    <w:p>
      <w:r>
        <w:t xml:space="preserve">Koko 11 näyttää 2 vasenta jalkaa, ja luulin, että pohjat ovat mokkanahkaa, kuten jotain, joka ei liukastu lattioilla ja matoilla.</w:t>
      </w:r>
    </w:p>
    <w:p>
      <w:r>
        <w:rPr>
          <w:b/>
        </w:rPr>
        <w:t xml:space="preserve">Tulos</w:t>
      </w:r>
    </w:p>
    <w:p>
      <w:r>
        <w:t xml:space="preserve">Koko 11 näyttää 2 vasenta jalkaa ja luulin, että pohjat olivat ....</w:t>
      </w:r>
    </w:p>
    <w:p>
      <w:r>
        <w:rPr>
          <w:b/>
        </w:rPr>
        <w:t xml:space="preserve">Esimerkki 8.3050</w:t>
      </w:r>
    </w:p>
    <w:p>
      <w:r>
        <w:t xml:space="preserve">Tilasin tämän tuotteen tältä myyjältä kahdesti, ja molemmilla kerroilla sen arvioitu saapumispäivä oli noin kuukauden kuluttua. Odotettuani koko kuukauden tätä tuotetta, se ei koskaan saapunut. Molemmilla kerroilla sain kuitenkin hyvityksen, haluan ja tarvitsen tuotetta edelleen.</w:t>
      </w:r>
    </w:p>
    <w:p>
      <w:r>
        <w:rPr>
          <w:b/>
        </w:rPr>
        <w:t xml:space="preserve">Tulos</w:t>
      </w:r>
    </w:p>
    <w:p>
      <w:r>
        <w:t xml:space="preserve">Tilasin tämän tuotteen tältä myyjältä kahdesti ja ...</w:t>
      </w:r>
    </w:p>
    <w:p>
      <w:r>
        <w:rPr>
          <w:b/>
        </w:rPr>
        <w:t xml:space="preserve">Esimerkki 8.3051</w:t>
      </w:r>
    </w:p>
    <w:p>
      <w:r>
        <w:t xml:space="preserve">Tilasin med minun 7lb Chi, se näyttää sen tarpeeksi iso teekuppi koira vain , i def on palaamassa.</w:t>
      </w:r>
    </w:p>
    <w:p>
      <w:r>
        <w:rPr>
          <w:b/>
        </w:rPr>
        <w:t xml:space="preserve">Tulos</w:t>
      </w:r>
    </w:p>
    <w:p>
      <w:r>
        <w:t xml:space="preserve">se näyttää olevan tarpeeksi suuri teekuppi koira vain</w:t>
      </w:r>
    </w:p>
    <w:p>
      <w:r>
        <w:rPr>
          <w:b/>
        </w:rPr>
        <w:t xml:space="preserve">Esimerkki 8.3052</w:t>
      </w:r>
    </w:p>
    <w:p>
      <w:r>
        <w:t xml:space="preserve">Olin epäileväinen tämän tuotteen suhteen. Kun ostin tämän tuotteen, oli 27 asiakasarviota ja kaikki 5 tähteä tai 4 tähteä. Putosin ansaan ja ostin. Se vain poistaa hiusten huurtumisen. Ei varsinaisia kasvokarvoja.</w:t>
      </w:r>
    </w:p>
    <w:p>
      <w:r>
        <w:rPr>
          <w:b/>
        </w:rPr>
        <w:t xml:space="preserve">Tulos</w:t>
      </w:r>
    </w:p>
    <w:p>
      <w:r>
        <w:t xml:space="preserve">Olin epäileväinen tämän tuotteen suhteen. Kun ostin ...</w:t>
      </w:r>
    </w:p>
    <w:p>
      <w:r>
        <w:rPr>
          <w:b/>
        </w:rPr>
        <w:t xml:space="preserve">Esimerkki 8.3053</w:t>
      </w:r>
    </w:p>
    <w:p>
      <w:r>
        <w:t xml:space="preserve">Suodattimet on valmistettu kiinteästä paperista, ja koska vesi löytää pienimmän vastuksen reitin, se kerääntyy kahvinporosäiliöön, joka päätyy kellumaan kahvinporojen päällä, jolloin kahvinporot pääsevät kahviin. Anteeksi, vaikea selittää. Vaihdan kahvijauhesäiliön verkkoastiaan.</w:t>
      </w:r>
    </w:p>
    <w:p>
      <w:r>
        <w:rPr>
          <w:b/>
        </w:rPr>
        <w:t xml:space="preserve">Tulos</w:t>
      </w:r>
    </w:p>
    <w:p>
      <w:r>
        <w:t xml:space="preserve">Suodattimet on valmistettu kiinteästä paperista ja siksi ....</w:t>
      </w:r>
    </w:p>
    <w:p>
      <w:r>
        <w:rPr>
          <w:b/>
        </w:rPr>
        <w:t xml:space="preserve">Esimerkki 8.3054</w:t>
      </w:r>
    </w:p>
    <w:p>
      <w:r>
        <w:t xml:space="preserve">Tilasin tuotteen keskellä talvea, ja kun avasin laatikon lumen sulamisen jälkeen, yläosassa oli lommo. Koska avasin paketin vasta, kun pystyin käyttämään tuotetta, nyt on tietenkin liian myöhäistä palauttaa.</w:t>
      </w:r>
    </w:p>
    <w:p>
      <w:r>
        <w:rPr>
          <w:b/>
        </w:rPr>
        <w:t xml:space="preserve">Tulos</w:t>
      </w:r>
    </w:p>
    <w:p>
      <w:r>
        <w:t xml:space="preserve">Avaa pakkaus heti, vaikka et käyttäisi sitä kuukausiin, kun kevät koittaa.</w:t>
      </w:r>
    </w:p>
    <w:p>
      <w:r>
        <w:rPr>
          <w:b/>
        </w:rPr>
        <w:t xml:space="preserve">Esimerkki 8.3055</w:t>
      </w:r>
    </w:p>
    <w:p>
      <w:r>
        <w:t xml:space="preserve">Pettynyt, koska kuvauksessa ei mainita, että suojain on liian pieni peittämään koko näytön pinnan ja että reunat eivät asetu tasaisesti. Näet siis reunan osan, joka ei ole kiinni näytössä, kun näyttö on pois päältä. Kuvien ja kuvauksen perusteella viistetty reuna saa sen kuulostamaan siltä, että se tarjoaa hyvän, täyden suojan iPhone 8:lle, mutta sitä ei todellakaan saa, vaikka suojakotelo olisi Otterboxin symmetryn kaltainen. Kuten muutkin sanoivat, palauttaisin sen, jos se ei olisi niin halpa, ja kun se on vaurioitunut, aion ehdottomasti ostaa toisen merkin. Jätä tämä väliin, jos sinulla on iPhone 8!</w:t>
      </w:r>
    </w:p>
    <w:p>
      <w:r>
        <w:rPr>
          <w:b/>
        </w:rPr>
        <w:t xml:space="preserve">Tulos</w:t>
      </w:r>
    </w:p>
    <w:p>
      <w:r>
        <w:t xml:space="preserve">Suoja ei kata koko näyttöä tai tartu siihen täysin kiinni.</w:t>
      </w:r>
    </w:p>
    <w:p>
      <w:r>
        <w:rPr>
          <w:b/>
        </w:rPr>
        <w:t xml:space="preserve">Esimerkki 8.3056</w:t>
      </w:r>
    </w:p>
    <w:p>
      <w:r>
        <w:t xml:space="preserve">Oli vain sävyn verran tummempi kuin tavallinen näytönsuoja.</w:t>
      </w:r>
    </w:p>
    <w:p>
      <w:r>
        <w:rPr>
          <w:b/>
        </w:rPr>
        <w:t xml:space="preserve">Tulos</w:t>
      </w:r>
    </w:p>
    <w:p>
      <w:r>
        <w:t xml:space="preserve">Olisi yksityisempää sulkea puhelin pois päältä.</w:t>
      </w:r>
    </w:p>
    <w:p>
      <w:r>
        <w:rPr>
          <w:b/>
        </w:rPr>
        <w:t xml:space="preserve">Esimerkki 8.3057</w:t>
      </w:r>
    </w:p>
    <w:p>
      <w:r>
        <w:t xml:space="preserve">En ostaisi tai edes hyväksyisi mitään tältä myyjältä heidän surkean asiakaspalvelunsa vuoksi. Jos joku kertoisi minulle, että tuotteeni on menossa huonoksi, kun se osuu asiakkaan ovelle, hyppäisin tarjoamaan korvaavaa tuotetta yhdistettynä anteeksipyyntöön tapauksesta. Pikemminkin tämä Myyjä yritti antaa minulle historian luennon päivämäärätyypeistä.</w:t>
      </w:r>
    </w:p>
    <w:p>
      <w:r>
        <w:rPr>
          <w:b/>
        </w:rPr>
        <w:t xml:space="preserve">Tulos</w:t>
      </w:r>
    </w:p>
    <w:p>
      <w:r>
        <w:t xml:space="preserve">Asiakaspalvelu on hyvin puutteellinen ja tämän myyjän pitäisi hylätä Amazonin toimesta</w:t>
      </w:r>
    </w:p>
    <w:p>
      <w:r>
        <w:rPr>
          <w:b/>
        </w:rPr>
        <w:t xml:space="preserve">Esimerkki 8.3058</w:t>
      </w:r>
    </w:p>
    <w:p>
      <w:r>
        <w:t xml:space="preserve">Roskaa ja liian suuri palautettavaksi. Tuli putoaminen appart.</w:t>
      </w:r>
    </w:p>
    <w:p>
      <w:r>
        <w:rPr>
          <w:b/>
        </w:rPr>
        <w:t xml:space="preserve">Tulos</w:t>
      </w:r>
    </w:p>
    <w:p>
      <w:r>
        <w:t xml:space="preserve">Älä osta, arvoltaan 20 ei mitä ne myyvät. Junk</w:t>
      </w:r>
    </w:p>
    <w:p>
      <w:r>
        <w:rPr>
          <w:b/>
        </w:rPr>
        <w:t xml:space="preserve">Esimerkki 8.3059</w:t>
      </w:r>
    </w:p>
    <w:p>
      <w:r>
        <w:t xml:space="preserve">Olimme hieman pettyneitä kaikkien hyvien referenssien jälkeen... koska mieheni ei saanut sitä toimimaan... vaikka hän oli tutkinut tietoja ja katsonut YouTube-videoita...</w:t>
      </w:r>
    </w:p>
    <w:p>
      <w:r>
        <w:rPr>
          <w:b/>
        </w:rPr>
        <w:t xml:space="preserve">Tulos</w:t>
      </w:r>
    </w:p>
    <w:p>
      <w:r>
        <w:t xml:space="preserve">Olimme hieman pettyneitä kaiken hyvän referenssin jälkeen...</w:t>
      </w:r>
    </w:p>
    <w:p>
      <w:r>
        <w:rPr>
          <w:b/>
        </w:rPr>
        <w:t xml:space="preserve">Esimerkki 8.3060</w:t>
      </w:r>
    </w:p>
    <w:p>
      <w:r>
        <w:t xml:space="preserve">Emme koskaan saaneet tuotetta, se lähetettiin New Jerseyhin, ja me asumme Pennsylvaniassa. Olemme yrittäneet ottaa yhteyttä myyjään ja Amazoniin, mutta nyt on kulunut viikko, emmekä ole saaneet vastauksia.</w:t>
      </w:r>
    </w:p>
    <w:p>
      <w:r>
        <w:rPr>
          <w:b/>
        </w:rPr>
        <w:t xml:space="preserve">Tulos</w:t>
      </w:r>
    </w:p>
    <w:p>
      <w:r>
        <w:t xml:space="preserve">En koskaan saanut tuotetta - myyjä lähetti väärään osoitteeseen</w:t>
      </w:r>
    </w:p>
    <w:p>
      <w:r>
        <w:rPr>
          <w:b/>
        </w:rPr>
        <w:t xml:space="preserve">Esimerkki 8.3061</w:t>
      </w:r>
    </w:p>
    <w:p>
      <w:r>
        <w:t xml:space="preserve">Maksoin 4 parista ja sain vain 2 paria. Mitä se tarkoittaa? Ei hyvä.</w:t>
      </w:r>
    </w:p>
    <w:p>
      <w:r>
        <w:rPr>
          <w:b/>
        </w:rPr>
        <w:t xml:space="preserve">Tulos</w:t>
      </w:r>
    </w:p>
    <w:p>
      <w:r>
        <w:t xml:space="preserve">Lähetti vain yhden paketin rekvisiittaa olisi pitänyt olla 2 ostaja varo!</w:t>
      </w:r>
    </w:p>
    <w:p>
      <w:r>
        <w:rPr>
          <w:b/>
        </w:rPr>
        <w:t xml:space="preserve">Esimerkki 8.3062</w:t>
      </w:r>
    </w:p>
    <w:p>
      <w:r>
        <w:t xml:space="preserve">Paketti oli auki, kun sain sen Amazonilta. Tämä on rotanmyrkkyä, olisi pitänyt tehdä enemmän varotoimia.</w:t>
      </w:r>
    </w:p>
    <w:p>
      <w:r>
        <w:rPr>
          <w:b/>
        </w:rPr>
        <w:t xml:space="preserve">Tulos</w:t>
      </w:r>
    </w:p>
    <w:p>
      <w:r>
        <w:t xml:space="preserve">Paketti oli auki, kun sain sen Amazonilta. ...</w:t>
      </w:r>
    </w:p>
    <w:p>
      <w:r>
        <w:rPr>
          <w:b/>
        </w:rPr>
        <w:t xml:space="preserve">Esimerkki 8.3063</w:t>
      </w:r>
    </w:p>
    <w:p>
      <w:r>
        <w:t xml:space="preserve">Sitä varten ei ole APp:tä, joten Pureflixin löytäminen internetistä on hankalaa, joten käytän sitä harvoin.</w:t>
      </w:r>
    </w:p>
    <w:p>
      <w:r>
        <w:rPr>
          <w:b/>
        </w:rPr>
        <w:t xml:space="preserve">Tulos</w:t>
      </w:r>
    </w:p>
    <w:p>
      <w:r>
        <w:t xml:space="preserve">Pureflixiin pääseminen internetin kautta on liian työlästä, sillä ei ole sovellusta.</w:t>
      </w:r>
    </w:p>
    <w:p>
      <w:r>
        <w:rPr>
          <w:b/>
        </w:rPr>
        <w:t xml:space="preserve">Esimerkki 8.3064</w:t>
      </w:r>
    </w:p>
    <w:p>
      <w:r>
        <w:t xml:space="preserve">Ei käytettäväksi lipputangon kaverina.... meni toisen tuotteen kanssa. Se on hyvä valo oikealla napa minun luokitus perustui pois käyttää lipputanko kaveri ei varsinainen valo. Kun aviomies yritti saada sen sopimaan/toimimaan, hän pilasi sen. Jos se ei sovi sovi napaan, lähetä takaisin sen sijaan, että yrittäisit muuttaa sitä.</w:t>
      </w:r>
    </w:p>
    <w:p>
      <w:r>
        <w:rPr>
          <w:b/>
        </w:rPr>
        <w:t xml:space="preserve">Tulos</w:t>
      </w:r>
    </w:p>
    <w:p>
      <w:r>
        <w:t xml:space="preserve">Se on hyvä valo, jossa on oikea napa, jonka luokitus perustui ...</w:t>
      </w:r>
    </w:p>
    <w:p>
      <w:r>
        <w:rPr>
          <w:b/>
        </w:rPr>
        <w:t xml:space="preserve">Esimerkki 8.3065</w:t>
      </w:r>
    </w:p>
    <w:p>
      <w:r>
        <w:t xml:space="preserve">Toimitettiin tämä joululahja Spikeball-laatikossa, ei amazon-laatikkoa peittämään spikeballia. Poikani näki sen heti, kun lähetti jätti sen pois. Amazonin on oltava fiksumpi kuin tämä, jos he haluavat meidän kaikkien ostavan joululahjoja verkossa!</w:t>
      </w:r>
    </w:p>
    <w:p>
      <w:r>
        <w:rPr>
          <w:b/>
        </w:rPr>
        <w:t xml:space="preserve">Tulos</w:t>
      </w:r>
    </w:p>
    <w:p>
      <w:r>
        <w:t xml:space="preserve">Toimitetaan tämä joululahja Spikeball-laatikossa, ei ...</w:t>
      </w:r>
    </w:p>
    <w:p>
      <w:r>
        <w:rPr>
          <w:b/>
        </w:rPr>
        <w:t xml:space="preserve">Esimerkki 8.3066</w:t>
      </w:r>
    </w:p>
    <w:p>
      <w:r>
        <w:t xml:space="preserve">Tämä ei ole mitään sellaista, mitä odotin ongelmien ratkaisemisen tai työpaikalla työskentelevien naisten kanssa toimimisen kannalta, jotka ovat helvetin päättäneet hallita ja/tai sabotoida. 15,00 dollarin hintaan rahat olisi voinut käyttää paljon viisaammin. Lisäksi olin toivonut käyttäväni tätä uskottavana lähteenä Gender Communications -lukukauden projektityötä varten (Miksi naiset kiusaavat naisia), mutta kuten kävi ilmi, se oli täysin hyödytön. Siinä annetut neuvot tällaisten tyrannien käsittelyyn ovat periaatteessa, ettei tee yhtään mitään ja vain suhtautuu siihen, kunnes se lopulta menee ohi. Kauhea valinta, enkä suosittele tuhlaamaan aikaa tai rahaa tähän naurettavaan kirjaan!</w:t>
      </w:r>
    </w:p>
    <w:p>
      <w:r>
        <w:rPr>
          <w:b/>
        </w:rPr>
        <w:t xml:space="preserve">Tulos</w:t>
      </w:r>
    </w:p>
    <w:p>
      <w:r>
        <w:t xml:space="preserve">On olemassa lukemattomia muita ja parempia vaihtoehtoja kuin tämä!</w:t>
      </w:r>
    </w:p>
    <w:p>
      <w:r>
        <w:rPr>
          <w:b/>
        </w:rPr>
        <w:t xml:space="preserve">Esimerkki 8.3067</w:t>
      </w:r>
    </w:p>
    <w:p>
      <w:r>
        <w:t xml:space="preserve">Normaalisti johto haurastuu, ja johdosta saa noin 1 vuoden. Ostin nämä toivoen, että ne ratkaisisivat tämän ongelman. Niin ne tekivätkin. Ensimmäinen lakkasi lataamasta noin 2 kuukauden käytön jälkeen. Toinen lakkasi lataamasta noin 4 kuukauden jälkeen. Minulla on ne kytketty sänkyni taakse yölatausta varten. Aloitin juuri käyttämään kolmatta. Näyttää siltä, että puhelimen puolella olevat kontaktit kuluvat ennenaikaisesti. alkuperäinen omenajohtoni toimii edelleen. EI SUOSITELLA</w:t>
      </w:r>
    </w:p>
    <w:p>
      <w:r>
        <w:rPr>
          <w:b/>
        </w:rPr>
        <w:t xml:space="preserve">Tulos</w:t>
      </w:r>
    </w:p>
    <w:p>
      <w:r>
        <w:t xml:space="preserve">Näyttää siltä, että puhelimen puolella olevat yhteydet ...</w:t>
      </w:r>
    </w:p>
    <w:p>
      <w:r>
        <w:rPr>
          <w:b/>
        </w:rPr>
        <w:t xml:space="preserve">Esimerkki 8.3068</w:t>
      </w:r>
    </w:p>
    <w:p>
      <w:r>
        <w:t xml:space="preserve">Kunpa voisin antaa 0 tähteä...Olin todella innoissani tämän seinään kiinnitettävän takkikoukkutelineen asentamisesta. Tilasin sen ja palautin sen, koska väärä tuote saapui. Ilmoitettuani Amazonille, että väärä tuote saapui ja palautin sen, päätin yrittää uudelleen, koska halusin todella matalaprofiiliset takkikoukut. Kuitenkin jälleen kerran saapui hunajanvärinen noin 12 tuuman hylly, jonka laatikossa oli etiketti, jossa sanottiin, että se on 29 tuuman, raskaan sarjan 6 koukkuteline. Ei mikään ihana kokemus.</w:t>
      </w:r>
    </w:p>
    <w:p>
      <w:r>
        <w:rPr>
          <w:b/>
        </w:rPr>
        <w:t xml:space="preserve">Tulos</w:t>
      </w:r>
    </w:p>
    <w:p>
      <w:r>
        <w:t xml:space="preserve">Ei yhtään takkikoukkua näkyvissä, vaikka laatikossa niin lukee...</w:t>
      </w:r>
    </w:p>
    <w:p>
      <w:r>
        <w:rPr>
          <w:b/>
        </w:rPr>
        <w:t xml:space="preserve">Esimerkki 8.3069</w:t>
      </w:r>
    </w:p>
    <w:p>
      <w:r>
        <w:t xml:space="preserve">Tuskin rekisteröityy, luo useita windows-virheitä 10: ssä, kestää ikuisuuden ladata ja siirtonopeus on pahin, usb-muistitikkuni vuodelle 2008 siirtää nopeammin kuin tämä POS. säästää rahaa, ÄLÄ OTA. palaa.</w:t>
      </w:r>
    </w:p>
    <w:p>
      <w:r>
        <w:rPr>
          <w:b/>
        </w:rPr>
        <w:t xml:space="preserve">Tulos</w:t>
      </w:r>
    </w:p>
    <w:p>
      <w:r>
        <w:t xml:space="preserve">kestää ikuisuuden ladata ja siirtonopeus on huonoin, minun usb-muistitikku 2008 siirtää nopeammin ...</w:t>
      </w:r>
    </w:p>
    <w:p>
      <w:r>
        <w:rPr>
          <w:b/>
        </w:rPr>
        <w:t xml:space="preserve">Esimerkki 8.3070</w:t>
      </w:r>
    </w:p>
    <w:p>
      <w:r>
        <w:t xml:space="preserve">Ohut, roikkuva sovitus, ei tarjoa mitään suojaa, joten miksi ostaa?</w:t>
      </w:r>
    </w:p>
    <w:p>
      <w:r>
        <w:rPr>
          <w:b/>
        </w:rPr>
        <w:t xml:space="preserve">Tulos</w:t>
      </w:r>
    </w:p>
    <w:p>
      <w:r>
        <w:t xml:space="preserve">Ohuempi kuin tyynyliina, huono notko istuvuus '16 Hyundai Tucsonissa.</w:t>
      </w:r>
    </w:p>
    <w:p>
      <w:r>
        <w:rPr>
          <w:b/>
        </w:rPr>
        <w:t xml:space="preserve">Esimerkki 8.3071</w:t>
      </w:r>
    </w:p>
    <w:p>
      <w:r>
        <w:t xml:space="preserve">Näyttö jähmettyi, kun Bluetooth-yhteys Amazon Tap -kaiuttimen kanssa epäonnistui. Palauta MP3 ladattujen kappaleiden kanssa. Tekninen tuki Kiinasta oli hieman hiertävä ja minulla on edelleen vaikeuksia saada palautusta.</w:t>
      </w:r>
    </w:p>
    <w:p>
      <w:r>
        <w:rPr>
          <w:b/>
        </w:rPr>
        <w:t xml:space="preserve">Tulos</w:t>
      </w:r>
    </w:p>
    <w:p>
      <w:r>
        <w:t xml:space="preserve">Bluetooth-yhteys ei toimi Amazon Tapin kanssa !!!</w:t>
      </w:r>
    </w:p>
    <w:p>
      <w:r>
        <w:rPr>
          <w:b/>
        </w:rPr>
        <w:t xml:space="preserve">Esimerkki 8.3072</w:t>
      </w:r>
    </w:p>
    <w:p>
      <w:r>
        <w:t xml:space="preserve">Tämä ei ole aito Clinique-tuote. Olen käyttänyt 3 astiaa tätä Macy'sista ostettua tuotetta ja rakastan sitä. Ostin yhden täältä, se ei ole sama koostumus, väri JA heräsin 4 tuntia myöhemmin yöllä, kun silmät polttivat pahasti. Olen tuskissani! Kuka tietää mitä tässä tuotteessa on. Ei ollut mitään vihkoa. Ei muovipakkausta. Pysykää kaukana tästä. Ostakaa se vain suuresta tavaratalosta.</w:t>
      </w:r>
    </w:p>
    <w:p>
      <w:r>
        <w:rPr>
          <w:b/>
        </w:rPr>
        <w:t xml:space="preserve">Tulos</w:t>
      </w:r>
    </w:p>
    <w:p>
      <w:r>
        <w:t xml:space="preserve">Ei aito Clinique-tuote. Silmiä polttaa!</w:t>
      </w:r>
    </w:p>
    <w:p>
      <w:r>
        <w:rPr>
          <w:b/>
        </w:rPr>
        <w:t xml:space="preserve">Esimerkki 8.3073</w:t>
      </w:r>
    </w:p>
    <w:p>
      <w:r>
        <w:t xml:space="preserve">tilasin vahingossa PC-version. Amazon ei peruuttanut tilausta. luultavasti ei enää koskaan osta tuotetta amazonilta.</w:t>
      </w:r>
    </w:p>
    <w:p>
      <w:r>
        <w:rPr>
          <w:b/>
        </w:rPr>
        <w:t xml:space="preserve">Tulos</w:t>
      </w:r>
    </w:p>
    <w:p>
      <w:r>
        <w:t xml:space="preserve">tilasin vahingossa PC-version. Amazon ei perunut ...</w:t>
      </w:r>
    </w:p>
    <w:p>
      <w:r>
        <w:rPr>
          <w:b/>
        </w:rPr>
        <w:t xml:space="preserve">Esimerkki 8.3074</w:t>
      </w:r>
    </w:p>
    <w:p>
      <w:r>
        <w:t xml:space="preserve">Ei koskaan vastaanotettu ja veloitettiin</w:t>
      </w:r>
    </w:p>
    <w:p>
      <w:r>
        <w:rPr>
          <w:b/>
        </w:rPr>
        <w:t xml:space="preserve">Tulos</w:t>
      </w:r>
    </w:p>
    <w:p>
      <w:r>
        <w:t xml:space="preserve">Haluatko jotain ja ei saa sitä tilata täältä?</w:t>
      </w:r>
    </w:p>
    <w:p>
      <w:r>
        <w:rPr>
          <w:b/>
        </w:rPr>
        <w:t xml:space="preserve">Esimerkki 8.3075</w:t>
      </w:r>
    </w:p>
    <w:p>
      <w:r>
        <w:t xml:space="preserve">Ei paras mahdollinen, sillä se ylikuumenee huomattavasti niin paljon, että se on kaksi kertaa lämmin koskettaa ja irrottaa pistorasiasta.</w:t>
      </w:r>
    </w:p>
    <w:p>
      <w:r>
        <w:rPr>
          <w:b/>
        </w:rPr>
        <w:t xml:space="preserve">Tulos</w:t>
      </w:r>
    </w:p>
    <w:p>
      <w:r>
        <w:t xml:space="preserve">Ei paras, pyrkii ylikuumenemaan merkittävästi siihen pisteeseen, että se ....</w:t>
      </w:r>
    </w:p>
    <w:p>
      <w:r>
        <w:rPr>
          <w:b/>
        </w:rPr>
        <w:t xml:space="preserve">Esimerkki 8.3076</w:t>
      </w:r>
    </w:p>
    <w:p>
      <w:r>
        <w:t xml:space="preserve">Antaisin tälle kirjalle 5 tähteä, koska se on hieno kirja, ja olin suunnitellut lukevani sen oppilailleni, koska he oppivat viidestä aistista. Annoin sille kuitenkin 1 tähden, koska Amazon lähetti minulle sähköpostin, jossa todettiin, että kirja toimitetaan odotettua myöhemmin postin viivästymisen vuoksi. En kuitenkaan koskaan saanut kirjaa ja tilasin kirjan marraskuussa 2017. Lähetin Amazonille sähköpostia hyvityksen saamisesta, mutta en koskaan saanut hyvitystä enkä koskaan kuullut päivityksiä kirjasta. Päädyin maksamaan 18 dollaria toimituskulujen vuoksi, vaikka se oli virhe, mutta Amazon lähetti minulle sähköpostia, jossa sanottiin, etteivät he voineet peruuttaa tilausta. Haluaisin täyden hyvityksen, koska olen odottanut kuukausia, eikä kukaan ole ottanut minuun yhteyttä.</w:t>
      </w:r>
    </w:p>
    <w:p>
      <w:r>
        <w:rPr>
          <w:b/>
        </w:rPr>
        <w:t xml:space="preserve">Tulos</w:t>
      </w:r>
    </w:p>
    <w:p>
      <w:r>
        <w:t xml:space="preserve">... annan tälle kirjalle 5 tähteä, koska se on hieno kirja ja olin suunnitellut lukevani sen ...</w:t>
      </w:r>
    </w:p>
    <w:p>
      <w:r>
        <w:rPr>
          <w:b/>
        </w:rPr>
        <w:t xml:space="preserve">Esimerkki 8.3077</w:t>
      </w:r>
    </w:p>
    <w:p>
      <w:r>
        <w:t xml:space="preserve">Olen käyttänyt tätä ehkä puoli tusinaa kertaa, eikä se ota täyttä latausta. Sytyttää 3 4 LED:stä, mutta ei koskaan saa neljättä valoa. Myös kuolee hyvin pian, kun sitä käytetään, eikä pidä latausta. Vanha toimi 10 vuotta ja toimii edelleen, tämä ei edes 10 kuukautta!</w:t>
      </w:r>
    </w:p>
    <w:p>
      <w:r>
        <w:rPr>
          <w:b/>
        </w:rPr>
        <w:t xml:space="preserve">Tulos</w:t>
      </w:r>
    </w:p>
    <w:p>
      <w:r>
        <w:t xml:space="preserve">Olen käyttänyt tätä ehkä puoli tusinaa kertaa ja ....</w:t>
      </w:r>
    </w:p>
    <w:p>
      <w:r>
        <w:rPr>
          <w:b/>
        </w:rPr>
        <w:t xml:space="preserve">Esimerkki 8.3078</w:t>
      </w:r>
    </w:p>
    <w:p>
      <w:r>
        <w:t xml:space="preserve">Ostin sen loistavien arvostelujen vuoksi ja päädyin samaan ongelmaan kuin muutamissa 1 tähden arvosteluissa --- ei tartu kulmiin. Näyttää kamalalta.</w:t>
      </w:r>
    </w:p>
    <w:p>
      <w:r>
        <w:rPr>
          <w:b/>
        </w:rPr>
        <w:t xml:space="preserve">Tulos</w:t>
      </w:r>
    </w:p>
    <w:p>
      <w:r>
        <w:t xml:space="preserve">Ostin sen loistavien arvostelujen vuoksi ja päädyin samaan ongelmaan ....</w:t>
      </w:r>
    </w:p>
    <w:p>
      <w:r>
        <w:rPr>
          <w:b/>
        </w:rPr>
        <w:t xml:space="preserve">Esimerkki 8.3079</w:t>
      </w:r>
    </w:p>
    <w:p>
      <w:r>
        <w:t xml:space="preserve">Tämä tuote palautettiin, koska pelkäsin laittaa sitä hiuksiini. Pakkaus oli kirjoitettu kiinaksi ja englanninkieliset ohjeet oli käännetty huonosti. Pelkäsin, että ainesosat olivat vaarallisia.</w:t>
      </w:r>
    </w:p>
    <w:p>
      <w:r>
        <w:rPr>
          <w:b/>
        </w:rPr>
        <w:t xml:space="preserve">Tulos</w:t>
      </w:r>
    </w:p>
    <w:p>
      <w:r>
        <w:t xml:space="preserve">Huonosti käännetyt kiinalaiset ohjeet ja kyseenalaiset ainesosat</w:t>
      </w:r>
    </w:p>
    <w:p>
      <w:r>
        <w:rPr>
          <w:b/>
        </w:rPr>
        <w:t xml:space="preserve">Esimerkki 8.3080</w:t>
      </w:r>
    </w:p>
    <w:p>
      <w:r>
        <w:t xml:space="preserve">Saamani helmet eivät ole yhtään samanlaisia kuin kuvissa, kuvissa ne näyttivät yhtenäisiltä, minun ei ole. Näyttää siltä, että saat melko suuria helmiä, sain yhden säikeen suuria helmiä ja ne ovat pyöreitä tekohelmiä (ruskean värisiä). Paljon hyvin pieniä helmiä, kaksi niistä samaa. Sain paketteja, joissa oli kumpaakin, 1 pkg, jossa oli 2 säiettä. Loput ovat kaikki hukassa, joten ne eivät tee minkäänlaista värimaailmaa. Laatu ei ole huono, mutta 25,00 hintaan odotin enemmän isompia helmiä kuten kuvassa. Ymmärrän, että niiden ei pitäisi olla täsmälleen samanlaisia, mutta en todellakaan odottanut enimmäkseen pieniä helmiä. En ole tyytyväinen!</w:t>
      </w:r>
    </w:p>
    <w:p>
      <w:r>
        <w:rPr>
          <w:b/>
        </w:rPr>
        <w:t xml:space="preserve">Tulos</w:t>
      </w:r>
    </w:p>
    <w:p>
      <w:r>
        <w:t xml:space="preserve">Kaikki hyvin pieniä helmiä, eikä niistä saa kunnollista kaulakorua.</w:t>
      </w:r>
    </w:p>
    <w:p>
      <w:r>
        <w:rPr>
          <w:b/>
        </w:rPr>
        <w:t xml:space="preserve">Esimerkki 8.3081</w:t>
      </w:r>
    </w:p>
    <w:p>
      <w:r>
        <w:t xml:space="preserve">Rakastan tuotetta, mutta se tuli myöhässä ja yksi pulloista vuoti. Sain paketin jätesäkkiin vuodon takia. En tilaa täältä enää koskaan.</w:t>
      </w:r>
    </w:p>
    <w:p>
      <w:r>
        <w:rPr>
          <w:b/>
        </w:rPr>
        <w:t xml:space="preserve">Tulos</w:t>
      </w:r>
    </w:p>
    <w:p>
      <w:r>
        <w:t xml:space="preserve">Rakastan tuotetta, mutta se tuli myöhässä ja yksi ....</w:t>
      </w:r>
    </w:p>
    <w:p>
      <w:r>
        <w:rPr>
          <w:b/>
        </w:rPr>
        <w:t xml:space="preserve">Esimerkki 8.3082</w:t>
      </w:r>
    </w:p>
    <w:p>
      <w:r>
        <w:t xml:space="preserve">Älä osta! Tuotteen laatu on erittäin huono, minun olisi pitänyt kuunnella edellisiä arvostelijoita. 2 näistä valoista lakkasi toimimasta lähes välittömästi. Tänään on kulunut tasan 5 kuukautta siitä, kun nämä valot ostettiin, eikä yksikään niistä toimi. Minulla on erilaisia aurinkovaloja samassa paikassa kuin nämä ja ne toimivat hyvin, joten ongelma ei ole auringon puute päivällä.</w:t>
      </w:r>
    </w:p>
    <w:p>
      <w:r>
        <w:rPr>
          <w:b/>
        </w:rPr>
        <w:t xml:space="preserve">Tulos</w:t>
      </w:r>
    </w:p>
    <w:p>
      <w:r>
        <w:t xml:space="preserve">Huono laatu, kaikki ne lakkasivat toimimasta alle 5 kuukaudessa.</w:t>
      </w:r>
    </w:p>
    <w:p>
      <w:r>
        <w:rPr>
          <w:b/>
        </w:rPr>
        <w:t xml:space="preserve">Esimerkki 8.3083</w:t>
      </w:r>
    </w:p>
    <w:p>
      <w:r>
        <w:t xml:space="preserve">Se on minun toinen kerta ostaa sovitin amazon ja taukoja kuukauden kuluttua</w:t>
      </w:r>
    </w:p>
    <w:p>
      <w:r>
        <w:rPr>
          <w:b/>
        </w:rPr>
        <w:t xml:space="preserve">Tulos</w:t>
      </w:r>
    </w:p>
    <w:p>
      <w:r>
        <w:t xml:space="preserve">Se on toinen kerta, kun ostan sovittimen Amazonista, ja se rikkoutuu kuukauden kuluttua.</w:t>
      </w:r>
    </w:p>
    <w:p>
      <w:r>
        <w:rPr>
          <w:b/>
        </w:rPr>
        <w:t xml:space="preserve">Esimerkki 8.3084</w:t>
      </w:r>
    </w:p>
    <w:p>
      <w:r>
        <w:t xml:space="preserve">En ole vieläkään saanut pakettiani kahden viikon jälkeen, eikä myyjä ole palauttanut minulle rahojani.</w:t>
      </w:r>
    </w:p>
    <w:p>
      <w:r>
        <w:rPr>
          <w:b/>
        </w:rPr>
        <w:t xml:space="preserve">Tulos</w:t>
      </w:r>
    </w:p>
    <w:p>
      <w:r>
        <w:t xml:space="preserve">En ole vieläkään saanut pakettiani kahden viikon jälkeen ...</w:t>
      </w:r>
    </w:p>
    <w:p>
      <w:r>
        <w:rPr>
          <w:b/>
        </w:rPr>
        <w:t xml:space="preserve">Esimerkki 8.3085</w:t>
      </w:r>
    </w:p>
    <w:p>
      <w:r>
        <w:t xml:space="preserve">Muoviset liukukiskot rikkoutuivat välittömästi 90-kiloisen television kiinnittämisen jälkeen, ja televisio kaatui lattialle.</w:t>
      </w:r>
    </w:p>
    <w:p>
      <w:r>
        <w:rPr>
          <w:b/>
        </w:rPr>
        <w:t xml:space="preserve">Tulos</w:t>
      </w:r>
    </w:p>
    <w:p>
      <w:r>
        <w:t xml:space="preserve">Muoviosat eivät kestä raskasta 90 kiloa painavaa plasmatelevisiota.</w:t>
      </w:r>
    </w:p>
    <w:p>
      <w:r>
        <w:rPr>
          <w:b/>
        </w:rPr>
        <w:t xml:space="preserve">Esimerkki 8.3086</w:t>
      </w:r>
    </w:p>
    <w:p>
      <w:r>
        <w:t xml:space="preserve">Olemme ostaneet näitä poimintasäkkejä jo useiden vuosien ajan ja rakastimme sitä, että ne tulevat isossa rullassa. Tässä viimeisimmässä tilauksessa tuote on muuttunut (pakkaus on sama), pussit ovat ohuempia ja repeytyvät pussiin (ei vain rei'itys pussien erottamiseen). Palautan tämän tuotteen ja myyjä/myyjä antaa hyvityksen, joten en syytä myyjää/myyjää. Ehkä he tarkistavat asian valmistajalta. Tarkkailen tulevia arvosteluja ja ostan uudelleen, jos arvosteluissa todetaan toisin. Erittäin pettymys. Olen pitänyt näitä 5 tähteä ennen tätä lähetystä. Harmi.</w:t>
      </w:r>
    </w:p>
    <w:p>
      <w:r>
        <w:rPr>
          <w:b/>
        </w:rPr>
        <w:t xml:space="preserve">Tulos</w:t>
      </w:r>
    </w:p>
    <w:p>
      <w:r>
        <w:t xml:space="preserve">PUSSIT OVAT MUUTTUNEET..EI ENÄÄ LAADUKKAITA PUSSIT..PETTYNYT TÄLLÄ KERTAA</w:t>
      </w:r>
    </w:p>
    <w:p>
      <w:r>
        <w:rPr>
          <w:b/>
        </w:rPr>
        <w:t xml:space="preserve">Esimerkki 8.3087</w:t>
      </w:r>
    </w:p>
    <w:p>
      <w:r>
        <w:t xml:space="preserve">Kun sain tämän tilauksen, sain vain yhden korvakorun, mitä siitä?</w:t>
      </w:r>
    </w:p>
    <w:p>
      <w:r>
        <w:rPr>
          <w:b/>
        </w:rPr>
        <w:t xml:space="preserve">Tulos</w:t>
      </w:r>
    </w:p>
    <w:p>
      <w:r>
        <w:t xml:space="preserve">Minulle on tärkeintä saada se, mistä olen maksanut, ei puolet siitä.</w:t>
      </w:r>
    </w:p>
    <w:p>
      <w:r>
        <w:rPr>
          <w:b/>
        </w:rPr>
        <w:t xml:space="preserve">Esimerkki 8.3088</w:t>
      </w:r>
    </w:p>
    <w:p>
      <w:r>
        <w:t xml:space="preserve">EI KOSKAAN toiminut kuten mainostettiin ! AINOA asia, jonka se teki, oli se, että se esti puhelun, jos pääsit siihen ajoissa painamalla isoa PUNAISTA nappia ! Kokeilin eri kytkentöjä, mutta mikään ei toiminut niin kuin piti. Yksi syy, miksi ostin tämän, oli se, että sen piti estää puhelu langattomalla puhelinjärjestelmällä painamalla numeroa 2 puhelun aikana. Olen painanut näitä painikkeita niin monta kertaa, mutta mitään ei koskaan tapahdu !!! Sen piti myös pystyä lisäämään omia numeroita estettäväksi. Kuitenkin aina kun yritin, sain puhelinyhtiöltä nauhoitetun viestin, jossa kerrottiin, että tein jotakin väärin, ja sen jälkeen puhelin suljettiin. Siitä on nyt tullut suuri paperipaino toimistossani - - - - - -</w:t>
      </w:r>
    </w:p>
    <w:p>
      <w:r>
        <w:rPr>
          <w:b/>
        </w:rPr>
        <w:t xml:space="preserve">Tulos</w:t>
      </w:r>
    </w:p>
    <w:p>
      <w:r>
        <w:t xml:space="preserve">Ei koskaan toiminut kuten mainostettiin! AINOA asia mitä se teki ...</w:t>
      </w:r>
    </w:p>
    <w:p>
      <w:r>
        <w:rPr>
          <w:b/>
        </w:rPr>
        <w:t xml:space="preserve">Esimerkki 8.3089</w:t>
      </w:r>
    </w:p>
    <w:p>
      <w:r>
        <w:t xml:space="preserve">Olen niin järkyttynyt tästä tuotteesta. Tämä oli syntymäpäivälahja tyttärelleni. Hän avasi sen eilen. Hän käytti sitä illallisella ja sitten taas tänä aamuna, ja puvussa on jo kaksi reikää! Yksi istuimessa ja yksi käsineessä. Hän ei ole edes leikkinyt sillä ulkona. Hän on niin pettynyt, sillä leppäkerttu on hänen suosikkihahmonsa juuri nyt. Kadun ehdottomasti tätä ostosta. Älkää tuhlatko rahojanne. Tämä puku on hyvin halvalla tehty.</w:t>
      </w:r>
    </w:p>
    <w:p>
      <w:r>
        <w:rPr>
          <w:b/>
        </w:rPr>
        <w:t xml:space="preserve">Tulos</w:t>
      </w:r>
    </w:p>
    <w:p>
      <w:r>
        <w:t xml:space="preserve">Älä tuhlaa rahojasi! Reiät yhden päivän käytön jälkeen.</w:t>
      </w:r>
    </w:p>
    <w:p>
      <w:r>
        <w:rPr>
          <w:b/>
        </w:rPr>
        <w:t xml:space="preserve">Esimerkki 8.3090</w:t>
      </w:r>
    </w:p>
    <w:p>
      <w:r>
        <w:t xml:space="preserve">Tämä yritys lopetti kaikki ohjelmistojen lataukset aiemmilta vanhoilta asiakkailta siirtääkseen kaikki vuotuiseen pilvipalveluunsa. Vaikka skannerini toimi täysin moitteettomasti ja olin maksanut tuotteen käytöstä, he tekivät sen hiljaa kasvattaakseen tulostaan välittämättä aiemmin uskollisista asiakkaista. En kirjoita usein arvosteluja, mutta olen niin pettynyt tähän yhtiöön, että mielestäni uusien asiakkaiden pitäisi olla varovaisia tukemaan tällaista yritystä. Kirjoitin jopa heidän asiakastukeensa ja he sanoivat, etteivät he voi tehdä mitään. PLEASE PLEASE älkää ostako! Toivottavasti joku tästä yrityksestä lukee kaiken huonon lehdistön, jota he saavat! ÄLKÄÄ HYVÄKSYKÖ TÄTÄ!</w:t>
      </w:r>
    </w:p>
    <w:p>
      <w:r>
        <w:rPr>
          <w:b/>
        </w:rPr>
        <w:t xml:space="preserve">Tulos</w:t>
      </w:r>
    </w:p>
    <w:p>
      <w:r>
        <w:t xml:space="preserve">Yritys teki vanhoja tuotteita käyttökelvottomiksi käteisvarojen saamiseksi! Älkää tukeko!</w:t>
      </w:r>
    </w:p>
    <w:p>
      <w:r>
        <w:rPr>
          <w:b/>
        </w:rPr>
        <w:t xml:space="preserve">Esimerkki 8.3091</w:t>
      </w:r>
    </w:p>
    <w:p>
      <w:r>
        <w:t xml:space="preserve">Hinta koski 1 kakkua eikä 10 kakkua, kuten kaikki muut yritykset, jotka myyvät samaan hintaan. Hullun kallista.</w:t>
      </w:r>
    </w:p>
    <w:p>
      <w:r>
        <w:rPr>
          <w:b/>
        </w:rPr>
        <w:t xml:space="preserve">Tulos</w:t>
      </w:r>
    </w:p>
    <w:p>
      <w:r>
        <w:t xml:space="preserve">Hinta koski 1 kakkua eikä 10 kakkua, kuten kaikki muut yritykset, jotka myyvät samaan hintaan.</w:t>
      </w:r>
    </w:p>
    <w:p>
      <w:r>
        <w:rPr>
          <w:b/>
        </w:rPr>
        <w:t xml:space="preserve">Esimerkki 8.3092</w:t>
      </w:r>
    </w:p>
    <w:p>
      <w:r>
        <w:t xml:space="preserve">Olen sille allerginen. Aloin aivastella muutamassa minuutissa ja molemmat sieraimet olivat tukossa, nenä vuotaa, silmät vuotavat ja kutiavat. Kokeilin uudelleen muutaman päivän kuluttua varmistaakseni, ettei kyseessä ole vain jokin allergia, sama tapahtui.</w:t>
      </w:r>
    </w:p>
    <w:p>
      <w:r>
        <w:rPr>
          <w:b/>
        </w:rPr>
        <w:t xml:space="preserve">Tulos</w:t>
      </w:r>
    </w:p>
    <w:p>
      <w:r>
        <w:t xml:space="preserve">Olen sille allerginen. Aloin aivastella ...</w:t>
      </w:r>
    </w:p>
    <w:p>
      <w:r>
        <w:rPr>
          <w:b/>
        </w:rPr>
        <w:t xml:space="preserve">Esimerkki 8.3093</w:t>
      </w:r>
    </w:p>
    <w:p>
      <w:r>
        <w:t xml:space="preserve">Ostin valkoiset sertifioidut kunnostetut Beats 2.0 -langalliset kuulokkeet 21. syyskuuta 2017 ja tuote oli selvästi viallinen, koska akku paloi loppuun alle 2 kuukaudessa. Lähetin viestin, jossa pyysin laajentamaan takuun kattavuutta tai toimittamaan korvaavan tuotteen, enkä ole saanut vastausta. Älä osta.</w:t>
      </w:r>
    </w:p>
    <w:p>
      <w:r>
        <w:rPr>
          <w:b/>
        </w:rPr>
        <w:t xml:space="preserve">Tulos</w:t>
      </w:r>
    </w:p>
    <w:p>
      <w:r>
        <w:t xml:space="preserve">Kuulokkeiden paristot paloivat loppuun alle 2 kuukaudessa!</w:t>
      </w:r>
    </w:p>
    <w:p>
      <w:r>
        <w:rPr>
          <w:b/>
        </w:rPr>
        <w:t xml:space="preserve">Esimerkki 8.3094</w:t>
      </w:r>
    </w:p>
    <w:p>
      <w:r>
        <w:t xml:space="preserve">Kamala. ei pysy kiinni. Yritin palauttaa sen, mutta silloin sain selville, että sitä ei voi palauttaa. sitä ei mainita missään tuotesivulla.</w:t>
      </w:r>
    </w:p>
    <w:p>
      <w:r>
        <w:rPr>
          <w:b/>
        </w:rPr>
        <w:t xml:space="preserve">Tulos</w:t>
      </w:r>
    </w:p>
    <w:p>
      <w:r>
        <w:t xml:space="preserve">Kamala. ei pysy kiinni. Yritti palauttaa sen ...</w:t>
      </w:r>
    </w:p>
    <w:p>
      <w:r>
        <w:rPr>
          <w:b/>
        </w:rPr>
        <w:t xml:space="preserve">Esimerkki 8.3095</w:t>
      </w:r>
    </w:p>
    <w:p>
      <w:r>
        <w:t xml:space="preserve">Kamala, vain reunat ovat tahmeat, eivätkä ne edes tartu näyttöön, ja yksi kulma pitää jatkuvasti napsahtelevia ääniä, koska ne eivät tartu ja näytön ja suojan välissä on tilaa.</w:t>
      </w:r>
    </w:p>
    <w:p>
      <w:r>
        <w:rPr>
          <w:b/>
        </w:rPr>
        <w:t xml:space="preserve">Tulos</w:t>
      </w:r>
    </w:p>
    <w:p>
      <w:r>
        <w:t xml:space="preserve">Kauhea, vain reunat ovat tahmeat ja ne eivät ....</w:t>
      </w:r>
    </w:p>
    <w:p>
      <w:r>
        <w:rPr>
          <w:b/>
        </w:rPr>
        <w:t xml:space="preserve">Esimerkki 8.3096</w:t>
      </w:r>
    </w:p>
    <w:p>
      <w:r>
        <w:t xml:space="preserve">Tuskin 3 kuukautta vanha (maaliskuussa) ja yksi pannuista oli halkeillut ja kuoriutunut. Nyt 6 kuukautta vanha ja oranssi osa on kulunut pois ja muutama muu pannu näyttää todella huonolta. EI HYVÄ!!!</w:t>
      </w:r>
    </w:p>
    <w:p>
      <w:r>
        <w:rPr>
          <w:b/>
        </w:rPr>
        <w:t xml:space="preserve">Tulos</w:t>
      </w:r>
    </w:p>
    <w:p>
      <w:r>
        <w:t xml:space="preserve">Nyt 6 kuukautta vanha ja oranssi osa on kulunut pois ja muutama pannu näyttää todella huonolta. EI HYVÄ</w:t>
      </w:r>
    </w:p>
    <w:p>
      <w:r>
        <w:rPr>
          <w:b/>
        </w:rPr>
        <w:t xml:space="preserve">Esimerkki 8.3097</w:t>
      </w:r>
    </w:p>
    <w:p>
      <w:r>
        <w:t xml:space="preserve">Ostin tämän käytettäväksi Yhdistyneen kuningaskunnan matkan aikana, asun Yhdysvalloissa. Kyllä, tarvitsin sovittimen kytkeäksesi sen pistorasiaan, mutta se ei ole ongelma. USB-portit eivät anna puhdasta virtaa puhelinten lataamiseen. Tätä testattiin neljällä eri iPhonella, ja kaikki antoivat samat tulokset, huono lataus ja kyvyttömyys käyttää puhelinta latauksen aikana. Jos käytin Applen toimittamia virtalohkoja, se latautui hyvin ja puhelinta pystyi käyttämään latauksen aikana. Ehdotukseni on, että tätä vältetään kokonaan.</w:t>
      </w:r>
    </w:p>
    <w:p>
      <w:r>
        <w:rPr>
          <w:b/>
        </w:rPr>
        <w:t xml:space="preserve">Tulos</w:t>
      </w:r>
    </w:p>
    <w:p>
      <w:r>
        <w:t xml:space="preserve">Ostettu käytettäväksi Yhdistyneen kuningaskunnan matkan aikana, USB-portit eivät toimi kunnolla.</w:t>
      </w:r>
    </w:p>
    <w:p>
      <w:r>
        <w:rPr>
          <w:b/>
        </w:rPr>
        <w:t xml:space="preserve">Esimerkki 8.3098</w:t>
      </w:r>
    </w:p>
    <w:p>
      <w:r>
        <w:t xml:space="preserve">Ive tilata 2 molemmilla kerroilla peili on tullut rikki. Olen kyllästynyt tekemään palautuksia ja tilaamaan uusia. Paketti näyttää aina siltä, että sitä on käsitelty karkeasti. Heidän pitäisi tosissaan laittaa FRAGILE-merkintä laatikkoon.</w:t>
      </w:r>
    </w:p>
    <w:p>
      <w:r>
        <w:rPr>
          <w:b/>
        </w:rPr>
        <w:t xml:space="preserve">Tulos</w:t>
      </w:r>
    </w:p>
    <w:p>
      <w:r>
        <w:t xml:space="preserve">Paketti näyttää aina siltä, että sitä on käsitelty karkeasti.</w:t>
      </w:r>
    </w:p>
    <w:p>
      <w:r>
        <w:rPr>
          <w:b/>
        </w:rPr>
        <w:t xml:space="preserve">Esimerkki 8.3099</w:t>
      </w:r>
    </w:p>
    <w:p>
      <w:r>
        <w:t xml:space="preserve">Pystyin synkronoimaan tämän selfie-kepin vain kerran puhelimeni kanssa. Yritin ladata uudelleen, synkronoida uudelleen puhelimeni Bluetoothin kanssa, kaikki turhaan. ei vieläkään mitään. Tultiin matkalta kotiin ilman selfie stick -kuvia. Mikä pettymys. Päätän parhaillaan, yritänkö vielä kerran synkronoida puhelimeni Bluetoothiin vai luovutanko ja kutsun sitä flopiksi.</w:t>
      </w:r>
    </w:p>
    <w:p>
      <w:r>
        <w:rPr>
          <w:b/>
        </w:rPr>
        <w:t xml:space="preserve">Tulos</w:t>
      </w:r>
    </w:p>
    <w:p>
      <w:r>
        <w:t xml:space="preserve">Mikä pettymys. Tällä hetkellä päättää, jos yritän vielä kerran ...</w:t>
      </w:r>
    </w:p>
    <w:p>
      <w:r>
        <w:rPr>
          <w:b/>
        </w:rPr>
        <w:t xml:space="preserve">Esimerkki 8.3100</w:t>
      </w:r>
    </w:p>
    <w:p>
      <w:r>
        <w:t xml:space="preserve">Kaikki kuusi tilaamaani asemaa, jotka oli lueteltu uusina sekä ennen kuin sain omani että sen jälkeen, olivat kaikki hyvin vanhoja asemia, joissa oli kymmeniä tuhansia käyttötunteja. Se tarkoittaa myös nollatakuuta. Ostin muualta samaan hintaan asemia, jotka olivat todella uusia.</w:t>
      </w:r>
    </w:p>
    <w:p>
      <w:r>
        <w:rPr>
          <w:b/>
        </w:rPr>
        <w:t xml:space="preserve">Tulos</w:t>
      </w:r>
    </w:p>
    <w:p>
      <w:r>
        <w:t xml:space="preserve">EI UUTTA! Tilattu kuusi... kaikki vanhoja/käytettyjä asemia. Lueteltu uusina.</w:t>
      </w:r>
    </w:p>
    <w:p>
      <w:r>
        <w:rPr>
          <w:b/>
        </w:rPr>
        <w:t xml:space="preserve">Esimerkki 8.3101</w:t>
      </w:r>
    </w:p>
    <w:p>
      <w:r>
        <w:t xml:space="preserve">Tätä pumppua ei voi sovittaa mihinkään tunnettuihin amerikkalaisiin liitäntänormeihin. Se on hyödytön.</w:t>
      </w:r>
    </w:p>
    <w:p>
      <w:r>
        <w:rPr>
          <w:b/>
        </w:rPr>
        <w:t xml:space="preserve">Tulos</w:t>
      </w:r>
    </w:p>
    <w:p>
      <w:r>
        <w:t xml:space="preserve">Varusteet eivät sovi mihinkään. KÄYTTÄMÄTTÖMÄT!! Älkää ostako! Voinko tehdä sen yhtään selvemmäksi?</w:t>
      </w:r>
    </w:p>
    <w:p>
      <w:r>
        <w:rPr>
          <w:b/>
        </w:rPr>
        <w:t xml:space="preserve">Esimerkki 8.3102</w:t>
      </w:r>
    </w:p>
    <w:p>
      <w:r>
        <w:t xml:space="preserve">Toivon, että olisin palauttanut tämän, koska leikatut sanat, jotka on tarkoitus liimata sivuille, ovat selkä menosuuntaan. Kun esimerkiksi sivulla 1 leikataan sana, joka liimataan vastaavaan tyhjään tilaan sivulla 1, leikataan samalla myös sivun 2 (seuraavan oppitunnin) sana, joka on painettu täsmälleen edellisen sivun sanan taakse. Jotta tätä työkirjaa voisi käyttää tarkoituksenmukaisesti, sinun on siis valokopioitava joka toinen sivu, jotta voit leikata ja liittää kyseisen sivun sanan.</w:t>
      </w:r>
    </w:p>
    <w:p>
      <w:r>
        <w:rPr>
          <w:b/>
        </w:rPr>
        <w:t xml:space="preserve">Tulos</w:t>
      </w:r>
    </w:p>
    <w:p>
      <w:r>
        <w:t xml:space="preserve">ei voi käyttää tarkoitetulla tavalla. Erittäin pettynyt. Ei rahan arvoinen</w:t>
      </w:r>
    </w:p>
    <w:p>
      <w:r>
        <w:rPr>
          <w:b/>
        </w:rPr>
        <w:t xml:space="preserve">Esimerkki 8.3103</w:t>
      </w:r>
    </w:p>
    <w:p>
      <w:r>
        <w:t xml:space="preserve">6 kuukauden käytön jälkeen se alkoi tehdä outoa ääntä. Jatkoin sen käyttöä ajattelemalla, että se on harjanpääongelma. Parin kuukauden kuluttua vaihdoin harjanpään, ja se alkoi tehdä entistä kamalampaa ääntä. Se on niin kovaääninen eikä tee harjaustyötä ollenkaan. Ette voi kuvitella kuinka kovaa ääntä se pitää. Toivoisin, että voisin palauttaa tai vaihtaa sen ainakin...mutta minulla ei ole enää vaihtoehtoja enkä tiedä keneen ottaa yhteyttä. Tarjotkaa vaihtoa 180 dollarin hintaisen hammasharjan huonosta laadusta..onko se oikeasti aito????.</w:t>
      </w:r>
    </w:p>
    <w:p>
      <w:r>
        <w:rPr>
          <w:b/>
        </w:rPr>
        <w:t xml:space="preserve">Tulos</w:t>
      </w:r>
    </w:p>
    <w:p>
      <w:r>
        <w:t xml:space="preserve">Parin kuukauden kuluttua vaihdoin harjanpään, ja se alkoi tehdä entistä kamalampaa ääntä. Se on niin kovaääninen eikä tee ...</w:t>
      </w:r>
    </w:p>
    <w:p>
      <w:r>
        <w:rPr>
          <w:b/>
        </w:rPr>
        <w:t xml:space="preserve">Esimerkki 8.3104</w:t>
      </w:r>
    </w:p>
    <w:p>
      <w:r>
        <w:t xml:space="preserve">Tämä on poikani syntymäpäiväksi. Laatikko tuli erittäin vaurioituneena, näyttää siltä, että tuote oli avattu ja teipattu huonosti kiinni. Tuntuu kuin olisin juuri heittänyt 20 dollaria roskiin. Vihaan huonojen arvostelujen antamista, mutta tämä on todella pettymys.</w:t>
      </w:r>
    </w:p>
    <w:p>
      <w:r>
        <w:rPr>
          <w:b/>
        </w:rPr>
        <w:t xml:space="preserve">Tulos</w:t>
      </w:r>
    </w:p>
    <w:p>
      <w:r>
        <w:t xml:space="preserve">näyttää siltä, että tuote on avattu ja teipattu huonosti kiinni.</w:t>
      </w:r>
    </w:p>
    <w:p>
      <w:r>
        <w:rPr>
          <w:b/>
        </w:rPr>
        <w:t xml:space="preserve">Esimerkki 8.3105</w:t>
      </w:r>
    </w:p>
    <w:p>
      <w:r>
        <w:t xml:space="preserve">en pidä tästä oikeasti ja he aikoivat veloittaa minulta 20 % palautuksesta sekä noin 50 dollaria sen lähettämisestä takaisin. joten pidin sen. se istuu laatikossa viemässä tilaa talossani. todella pettynyt :(</w:t>
      </w:r>
    </w:p>
    <w:p>
      <w:r>
        <w:rPr>
          <w:b/>
        </w:rPr>
        <w:t xml:space="preserve">Tulos</w:t>
      </w:r>
    </w:p>
    <w:p>
      <w:r>
        <w:t xml:space="preserve">eivät pidä tästä todellisuudessa ja he aikoivat veloittaa ...</w:t>
      </w:r>
    </w:p>
    <w:p>
      <w:r>
        <w:rPr>
          <w:b/>
        </w:rPr>
        <w:t xml:space="preserve">Esimerkki 8.3106</w:t>
      </w:r>
    </w:p>
    <w:p>
      <w:r>
        <w:t xml:space="preserve">Ei yhtä pehmeät kuin kynän mukana tulleet alkuperäiset. Tai ehkä ne ovatkin, mutta ne eivät enää toimi kannettavan tietokoneeni ohjauslevyn kanssa, ja edelliset (alkuperäiset) toimivat. En halua ostaa kokonaan uutta kynää!!!!.</w:t>
      </w:r>
    </w:p>
    <w:p>
      <w:r>
        <w:rPr>
          <w:b/>
        </w:rPr>
        <w:t xml:space="preserve">Tulos</w:t>
      </w:r>
    </w:p>
    <w:p>
      <w:r>
        <w:t xml:space="preserve">Ei sama kuin Wacom-kynän mukana tulevat!!!!!!!.</w:t>
      </w:r>
    </w:p>
    <w:p>
      <w:r>
        <w:rPr>
          <w:b/>
        </w:rPr>
        <w:t xml:space="preserve">Esimerkki 8.3107</w:t>
      </w:r>
    </w:p>
    <w:p>
      <w:r>
        <w:t xml:space="preserve">Tämä arvostelu perustuu itse toimitukseen eikä mitään sauvasta tai kelasta, koska en tiedä mitään kalastuksesta. Tilasin sen lahjaksi miehelleni hääpäivälahjaksi. Vapa oli huonosti kääritty, eikä mitään varotoimenpiteitä tai suojaa ollut toimituksen aikana. Vapa saapui rikkinäisenä ja nyt minulla ei ole mitään annettavaa miehelleni huomenna hääpäivänä. Super pettynyt.</w:t>
      </w:r>
    </w:p>
    <w:p>
      <w:r>
        <w:rPr>
          <w:b/>
        </w:rPr>
        <w:t xml:space="preserve">Tulos</w:t>
      </w:r>
    </w:p>
    <w:p>
      <w:r>
        <w:t xml:space="preserve">Tilattu vuosipäivälahjaksi - saapui rikkinäisenä - nyt ei ole mitään annettavaa.</w:t>
      </w:r>
    </w:p>
    <w:p>
      <w:r>
        <w:rPr>
          <w:b/>
        </w:rPr>
        <w:t xml:space="preserve">Esimerkki 8.3108</w:t>
      </w:r>
    </w:p>
    <w:p>
      <w:r>
        <w:t xml:space="preserve">En pystynyt edes testaamaan tätä tuotetta, olen niin turhautunut juuri nyt, koska Amazon ei edes tee asiakaspalveluun yhteydenottoa helpoksi. Käytän postilokeroa, mutta kun tilasin sen, Amazon ei sanonut mitään. Yleensä, jos sitä ei voida toimittaa postilokeroon, se ponnahtaa esiin, että minun on toimitettava se Amazonin lokeroon tai muuhun paikkaan. En saanut edes postikorttia, jossa ilmoitettiin, että se ei ole toimitettavissa, ennen kuin tänään 17. maaliskuuta, kun se piti toimittaa viimeistään 16. maaliskuuta. Tämä ei ehkä ole myyjien ongelma, mutta en todellakaan tilaa heiltä toista tuotetta! Menen fyysiseen myymälään! Nyt minun on odotettava hyvitystä, jonka Amazon päätti antaa minulle sen sijaan, että olisi ottanut minuun yhteyttä ja ilmoittanut, että minun oli valittava toinen osoite.</w:t>
      </w:r>
    </w:p>
    <w:p>
      <w:r>
        <w:rPr>
          <w:b/>
        </w:rPr>
        <w:t xml:space="preserve">Tulos</w:t>
      </w:r>
    </w:p>
    <w:p>
      <w:r>
        <w:t xml:space="preserve">Olen niin turhautunut juuri nyt, koska Amazon ei edes tee asiakaspalveluun yhteydenottoa helpoksi.</w:t>
      </w:r>
    </w:p>
    <w:p>
      <w:r>
        <w:rPr>
          <w:b/>
        </w:rPr>
        <w:t xml:space="preserve">Esimerkki 8.3109</w:t>
      </w:r>
    </w:p>
    <w:p>
      <w:r>
        <w:t xml:space="preserve">Lasi on hiukan liian leveä. Hyvin minimaalinen, mutta tarpeeksi, jotta se ei jää kiinni toiselle puolelle. Noin 2 kuukauden kuluttua puhelimen hoitamisesta lasi oli murtunut koko näytön läpi. Lasi on särkymätön, joten miksi? Ei hintansa arvoinen.</w:t>
      </w:r>
    </w:p>
    <w:p>
      <w:r>
        <w:rPr>
          <w:b/>
        </w:rPr>
        <w:t xml:space="preserve">Tulos</w:t>
      </w:r>
    </w:p>
    <w:p>
      <w:r>
        <w:t xml:space="preserve">Lasi on hiukan liian leveä. Hyvin minimaalinen, mutta ...</w:t>
      </w:r>
    </w:p>
    <w:p>
      <w:r>
        <w:rPr>
          <w:b/>
        </w:rPr>
        <w:t xml:space="preserve">Esimerkki 8.3110</w:t>
      </w:r>
    </w:p>
    <w:p>
      <w:r>
        <w:t xml:space="preserve">Kun tilasin laatikon ensimmäistä kertaa, se oli aika uskomaton. En ollut innoissani siitä, että joissakin niistä on keinotekoisia makeutusaineita (olen allerginen joillekin keinotekoisille makeutusaineille, eikä sitä ollut selvästi mainittu missään), mutta onneksi minulla ei ollut ongelmia sen kanssa, mitä he käyttivät kyseisissä k-kupeissa. Toinen kerta kuitenkin aivan hiljattain on ollut kamala. Olen kokeillut kolmea täysin eri "merkkiä" k-kuppia laatikossa ja niissä kaikissa on outo muovinen maku. Kahden ensimmäisen kohdalla luulin, että se johtui keinotekoisesta aromista... joten kokeilin pelkkää kahvia (ilman keinotekoista aromia) ja se on aivan samanlaista. Ne kaikki maistuvat samalta. Ne maistuvat muovilta. En voi juoda niitä enkä tule tilaamaan uudestaan. En tiedä, johtuuko se tästä erästä, mutta en ole valmis maksamaan enää 30 dollaria uhkapelistä siinä toivossa, että saan taas hyvän laatikon.</w:t>
      </w:r>
    </w:p>
    <w:p>
      <w:r>
        <w:rPr>
          <w:b/>
        </w:rPr>
        <w:t xml:space="preserve">Tulos</w:t>
      </w:r>
    </w:p>
    <w:p>
      <w:r>
        <w:t xml:space="preserve">Olen tilannut kahdesti - ja saanut kaksi täysin erilaista kokemusta.</w:t>
      </w:r>
    </w:p>
    <w:p>
      <w:r>
        <w:rPr>
          <w:b/>
        </w:rPr>
        <w:t xml:space="preserve">Esimerkki 8.3111</w:t>
      </w:r>
    </w:p>
    <w:p>
      <w:r>
        <w:t xml:space="preserve">Tämä laite oli viallinen. Yhden kupin vesisäiliö vuoti. Kahvipallo räjähti yhden kupin säiliössä...</w:t>
      </w:r>
    </w:p>
    <w:p>
      <w:r>
        <w:rPr>
          <w:b/>
        </w:rPr>
        <w:t xml:space="preserve">Tulos</w:t>
      </w:r>
    </w:p>
    <w:p>
      <w:r>
        <w:t xml:space="preserve">Tämä laite oli viallinen. Yhden kupin säiliö ...</w:t>
      </w:r>
    </w:p>
    <w:p>
      <w:r>
        <w:rPr>
          <w:b/>
        </w:rPr>
        <w:t xml:space="preserve">Esimerkki 8.3112</w:t>
      </w:r>
    </w:p>
    <w:p>
      <w:r>
        <w:t xml:space="preserve">Tilasin Ballet pinkki ja mitä 8 sai oli vaaleanpunainen, täysin eri väri.</w:t>
      </w:r>
    </w:p>
    <w:p>
      <w:r>
        <w:rPr>
          <w:b/>
        </w:rPr>
        <w:t xml:space="preserve">Tulos</w:t>
      </w:r>
    </w:p>
    <w:p>
      <w:r>
        <w:t xml:space="preserve">Väärä väri toimitettu minulle kuin väri tilasin</w:t>
      </w:r>
    </w:p>
    <w:p>
      <w:r>
        <w:rPr>
          <w:b/>
        </w:rPr>
        <w:t xml:space="preserve">Esimerkki 8.3113</w:t>
      </w:r>
    </w:p>
    <w:p>
      <w:r>
        <w:t xml:space="preserve">Menetetty jonkin verran kosketuksen reagointikykyä. Käytin Samsungin peruskoteloa, ja se työntää näyttöä hieman ylöspäin eikä se pysy kiinni. Tämän vuoksi, kun pudotin sen matolle, näytönsuoja ampui 3 metriä ilmaan. Tämä on kamala tuote, joka ei edes toimi OEM-tuotteiden kanssa.</w:t>
      </w:r>
    </w:p>
    <w:p>
      <w:r>
        <w:rPr>
          <w:b/>
        </w:rPr>
        <w:t xml:space="preserve">Tulos</w:t>
      </w:r>
    </w:p>
    <w:p>
      <w:r>
        <w:t xml:space="preserve">Tämä on kamala tuote, joka ei edes toimi OEM-tuotteiden kanssa.</w:t>
      </w:r>
    </w:p>
    <w:p>
      <w:r>
        <w:rPr>
          <w:b/>
        </w:rPr>
        <w:t xml:space="preserve">Esimerkki 8.3114</w:t>
      </w:r>
    </w:p>
    <w:p>
      <w:r>
        <w:t xml:space="preserve">Tämä haisi myrkyllisille kemikaaleille</w:t>
      </w:r>
    </w:p>
    <w:p>
      <w:r>
        <w:rPr>
          <w:b/>
        </w:rPr>
        <w:t xml:space="preserve">Tulos</w:t>
      </w:r>
    </w:p>
    <w:p>
      <w:r>
        <w:t xml:space="preserve">Kamalaa materiaalia. Nahkajäljitelmän kemiallinen haju</w:t>
      </w:r>
    </w:p>
    <w:p>
      <w:r>
        <w:rPr>
          <w:b/>
        </w:rPr>
        <w:t xml:space="preserve">Esimerkki 8.3115</w:t>
      </w:r>
    </w:p>
    <w:p>
      <w:r>
        <w:t xml:space="preserve">Nämä tarrat eivät pysy seinällä. Levitin ne ohjeiden mukaan, mutta ne irtoavat ja lopulta putoavat. Meillä on muita tarroja samoilla seinillä, ja ne ovat pysyneet paikoillaan 5 vuotta ilman mitään ongelmia. Kauhea tuote.</w:t>
      </w:r>
    </w:p>
    <w:p>
      <w:r>
        <w:rPr>
          <w:b/>
        </w:rPr>
        <w:t xml:space="preserve">Tulos</w:t>
      </w:r>
    </w:p>
    <w:p>
      <w:r>
        <w:t xml:space="preserve">Pöllöt lentävät pois, kun olet kiinnittänyt ne seinään. Kauhea laatu.</w:t>
      </w:r>
    </w:p>
    <w:p>
      <w:r>
        <w:rPr>
          <w:b/>
        </w:rPr>
        <w:t xml:space="preserve">Esimerkki 8.3116</w:t>
      </w:r>
    </w:p>
    <w:p>
      <w:r>
        <w:t xml:space="preserve">Kuten otsikossa - nämä renkaat ovat hienot, ne toimivat kuten mainostetaan. Suurin ongelmani on tämä yritys ja ärsyttävät sähköpostit, joita he lähettävät tuotteen ostamisen jälkeen. On tarpeeksi paha, että saan 2 sähköpostia amazonilta joka kerta, kun ostan jotain, mutta lisää &gt;5 sähköpostia tältä yhtiöltä ja olen vakavasti ärsyyntynyt. Nolla tähteä siitä, että ärsyttää postilaatikkoani, joka on minulle paljon tärkeämpi kuin se, toimiiko tuotteesi.</w:t>
      </w:r>
    </w:p>
    <w:p>
      <w:r>
        <w:rPr>
          <w:b/>
        </w:rPr>
        <w:t xml:space="preserve">Tulos</w:t>
      </w:r>
    </w:p>
    <w:p>
      <w:r>
        <w:t xml:space="preserve">Ring on hieno - Yhtiön ärsyttävät sähköpostit, joissa pyydetään arvosteluja, EIVÄT ole.</w:t>
      </w:r>
    </w:p>
    <w:p>
      <w:r>
        <w:rPr>
          <w:b/>
        </w:rPr>
        <w:t xml:space="preserve">Esimerkki 8.3117</w:t>
      </w:r>
    </w:p>
    <w:p>
      <w:r>
        <w:t xml:space="preserve">Kauhea liima, ei veny tai jousta eikä sovi käyrille. Jos et tee tarkkaa paperileikkausta alueesta, jonka haluat peittää, ei ole mitään keinoa saada sitä näyttämään hyvältä. Ei kiiltävä kuten otsikko antaa ymmärtää, näyttää tavalliselta hiilikuidulta ilman kirkasta hartsia. Ja jälleen kerran liima on roskaa.</w:t>
      </w:r>
    </w:p>
    <w:p>
      <w:r>
        <w:rPr>
          <w:b/>
        </w:rPr>
        <w:t xml:space="preserve">Tulos</w:t>
      </w:r>
    </w:p>
    <w:p>
      <w:r>
        <w:t xml:space="preserve">Kauhea liima, ei veny tai jousta sopivaksi ....</w:t>
      </w:r>
    </w:p>
    <w:p>
      <w:r>
        <w:rPr>
          <w:b/>
        </w:rPr>
        <w:t xml:space="preserve">Esimerkki 8.3118</w:t>
      </w:r>
    </w:p>
    <w:p>
      <w:r>
        <w:t xml:space="preserve">Älä osta näitä kaapeleita. Vaikka ne vaikuttavat laadukkailta, 10 jalan kaapeli ja yksi 6 jalan kaapeli ovat jo pettäneet alle kahden kuukauden käytön jälkeen. Kummassakaan kaapelissa ei ole merkkejä vaurioista. TODELLISTA ROSKAA!</w:t>
      </w:r>
    </w:p>
    <w:p>
      <w:r>
        <w:rPr>
          <w:b/>
        </w:rPr>
        <w:t xml:space="preserve">Tulos</w:t>
      </w:r>
    </w:p>
    <w:p>
      <w:r>
        <w:t xml:space="preserve">Älä osta näitä kaapeleita. Vaikka ne näyttävät olevan ...</w:t>
      </w:r>
    </w:p>
    <w:p>
      <w:r>
        <w:rPr>
          <w:b/>
        </w:rPr>
        <w:t xml:space="preserve">Esimerkki 8.3119</w:t>
      </w:r>
    </w:p>
    <w:p>
      <w:r>
        <w:t xml:space="preserve">Omani lakkasi toimimasta 8. käyttökerran jälkeen. Vihreä valo vain vilkkuu ja imee hieman ilmaa ulos.</w:t>
      </w:r>
    </w:p>
    <w:p>
      <w:r>
        <w:rPr>
          <w:b/>
        </w:rPr>
        <w:t xml:space="preserve">Tulos</w:t>
      </w:r>
    </w:p>
    <w:p>
      <w:r>
        <w:t xml:space="preserve">Omani lakkasi toimimasta 8. käyttökerran jälkeen.</w:t>
      </w:r>
    </w:p>
    <w:p>
      <w:r>
        <w:rPr>
          <w:b/>
        </w:rPr>
        <w:t xml:space="preserve">Esimerkki 8.3120</w:t>
      </w:r>
    </w:p>
    <w:p>
      <w:r>
        <w:t xml:space="preserve">Tyhmä minä, kun luulin, että vaihdoin kirjaa enkä arvostelua. Inhosin sitä enkä tule koskaan lukemaan toista kirjaa tältä kirjailijalta.</w:t>
      </w:r>
    </w:p>
    <w:p>
      <w:r>
        <w:rPr>
          <w:b/>
        </w:rPr>
        <w:t xml:space="preserve">Tulos</w:t>
      </w:r>
    </w:p>
    <w:p>
      <w:r>
        <w:t xml:space="preserve">Tyhmä, kun luulin lukevani kirjaa enkä esikatselukirjaa. Minä johdin sitä.</w:t>
      </w:r>
    </w:p>
    <w:p>
      <w:r>
        <w:rPr>
          <w:b/>
        </w:rPr>
        <w:t xml:space="preserve">Esimerkki 8.3121</w:t>
      </w:r>
    </w:p>
    <w:p>
      <w:r>
        <w:t xml:space="preserve">Tamperin yläreunasta työntyy ulos naula...</w:t>
      </w:r>
    </w:p>
    <w:p>
      <w:r>
        <w:rPr>
          <w:b/>
        </w:rPr>
        <w:t xml:space="preserve">Tulos</w:t>
      </w:r>
    </w:p>
    <w:p>
      <w:r>
        <w:t xml:space="preserve">Tamperin yläreunasta työntyy ulos naula...</w:t>
      </w:r>
    </w:p>
    <w:p>
      <w:r>
        <w:rPr>
          <w:b/>
        </w:rPr>
        <w:t xml:space="preserve">Esimerkki 8.3122</w:t>
      </w:r>
    </w:p>
    <w:p>
      <w:r>
        <w:t xml:space="preserve">Saatu Nalle Puh ei ole sama kuin ostettu kuva.</w:t>
      </w:r>
    </w:p>
    <w:p>
      <w:r>
        <w:rPr>
          <w:b/>
        </w:rPr>
        <w:t xml:space="preserve">Tulos</w:t>
      </w:r>
    </w:p>
    <w:p>
      <w:r>
        <w:t xml:space="preserve">Saatu Nalle Puh ei ole sama kuin ostettu kuva.</w:t>
      </w:r>
    </w:p>
    <w:p>
      <w:r>
        <w:rPr>
          <w:b/>
        </w:rPr>
        <w:t xml:space="preserve">Esimerkki 8.3123</w:t>
      </w:r>
    </w:p>
    <w:p>
      <w:r>
        <w:t xml:space="preserve">En tiedä onko tämän tuotteen koostumus muuttunut vai makunystyräni 😳, mutta mansikan maku on niin kamala! Ostin sitä noin vuosi sitten ja se oli herkullista, melkein kuin pirtelö. Tällä kertaa sain hädin tuskin yhden kulauksen alas, koska se on sietämättömän makea. Sain heti vatsakivun...En suosittele tätä tuotetta enää kenellekään.</w:t>
      </w:r>
    </w:p>
    <w:p>
      <w:r>
        <w:rPr>
          <w:b/>
        </w:rPr>
        <w:t xml:space="preserve">Tulos</w:t>
      </w:r>
    </w:p>
    <w:p>
      <w:r>
        <w:t xml:space="preserve">Älä osta, jos olet herkkä keinotekoisille makeutusaineille.</w:t>
      </w:r>
    </w:p>
    <w:p>
      <w:r>
        <w:rPr>
          <w:b/>
        </w:rPr>
        <w:t xml:space="preserve">Esimerkki 8.3124</w:t>
      </w:r>
    </w:p>
    <w:p>
      <w:r>
        <w:t xml:space="preserve">Hyvin vähäisellä käytöllä tämä letku ei kestänyt edes muutamaa kuukautta ennen kuin se sai vakavia vuotoja ja päätyi roskakoriin.</w:t>
      </w:r>
    </w:p>
    <w:p>
      <w:r>
        <w:rPr>
          <w:b/>
        </w:rPr>
        <w:t xml:space="preserve">Tulos</w:t>
      </w:r>
    </w:p>
    <w:p>
      <w:r>
        <w:t xml:space="preserve">Hyvin vähän käyttöä tämä viesti ei kestänyt edes muutaman kuukauden ennen kuin se on Frank suurten liigojen ja päätyi roskakori</w:t>
      </w:r>
    </w:p>
    <w:p>
      <w:r>
        <w:rPr>
          <w:b/>
        </w:rPr>
        <w:t xml:space="preserve">Esimerkki 8.3125</w:t>
      </w:r>
    </w:p>
    <w:p>
      <w:r>
        <w:t xml:space="preserve">postitettiin minulle kuplakuoressa ja saapui taivutettuna Z-muotoon. olisi pitänyt lähettää LAATIKOSSA! palautettiin palautusta varten.</w:t>
      </w:r>
    </w:p>
    <w:p>
      <w:r>
        <w:rPr>
          <w:b/>
        </w:rPr>
        <w:t xml:space="preserve">Tulos</w:t>
      </w:r>
    </w:p>
    <w:p>
      <w:r>
        <w:t xml:space="preserve">postitettiin minulle kuplakuoressa, ja se saapui ...</w:t>
      </w:r>
    </w:p>
    <w:p>
      <w:r>
        <w:rPr>
          <w:b/>
        </w:rPr>
        <w:t xml:space="preserve">Esimerkki 8.3126</w:t>
      </w:r>
    </w:p>
    <w:p>
      <w:r>
        <w:t xml:space="preserve">En suosittele tätä kaukoputkea edes aloittelijoille. Tarkennusta on hyvin vaikea säätää, ja kun se on kerran säädetty, optiikka ei ole tarpeeksi hyvä edes kuun näkemiseen, jonka pitäisi olla helppo havaita. Kadun tämän kaukoputken ostamista.</w:t>
      </w:r>
    </w:p>
    <w:p>
      <w:r>
        <w:rPr>
          <w:b/>
        </w:rPr>
        <w:t xml:space="preserve">Tulos</w:t>
      </w:r>
    </w:p>
    <w:p>
      <w:r>
        <w:t xml:space="preserve">Ei käyttäjäystävällinen ja kuvat täynnä vääristymiä. Et voi edes nähdä kuuta kunnolla.</w:t>
      </w:r>
    </w:p>
    <w:p>
      <w:r>
        <w:rPr>
          <w:b/>
        </w:rPr>
        <w:t xml:space="preserve">Esimerkki 8.3127</w:t>
      </w:r>
    </w:p>
    <w:p>
      <w:r>
        <w:t xml:space="preserve">Olen ostanut useita KB Ethos -hattuja, koska laatu oli hyvä ja toimitus oli erinomainen. Sitten sain hattuni postissa ja se oli lähetetty muovipussissa. Paitsi että se oli pussissa, joka ei suojaa sitä murskaantumiselta, se oli laitettu liian pieneen pussiin, joten se meni kokoon. Mikä laadukkaan toimituksen laadussa on niin vaikeaa? Käytin aikaa käyttää rahojani yrityksenne kanssa, voisitte ainakin varmistaa, että se saapuu minulle hyvässä kunnossa.</w:t>
      </w:r>
    </w:p>
    <w:p>
      <w:r>
        <w:rPr>
          <w:b/>
        </w:rPr>
        <w:t xml:space="preserve">Tulos</w:t>
      </w:r>
    </w:p>
    <w:p>
      <w:r>
        <w:t xml:space="preserve">... tämän KB Ethos -hatun, koska laatu oli hyvä ja toimitus oli erinomainen.</w:t>
      </w:r>
    </w:p>
    <w:p>
      <w:r>
        <w:rPr>
          <w:b/>
        </w:rPr>
        <w:t xml:space="preserve">Esimerkki 8.3128</w:t>
      </w:r>
    </w:p>
    <w:p>
      <w:r>
        <w:t xml:space="preserve">Tämä on katsaus 2 in 1 salama-äänilaturiin. Dongle, jonka voit kytkeä iPhoneen ja puolestaan kytkeä sekä virtajohdon että kuulokeliitännän. Muut arvostelut ja kysymykset, jotka liittyvät tähän listaukseen, koskevat muita tuotteita - en ole varma, mikä siinä on vikana... Joka tapauksessa, olen odottanut melko kauan ennen kuin arvioin tätä tuotetta toivoen, että ongelmani olivat vain mielikuvitustani ja että se lopulta toimisi. Valitettavasti ei. Donglessa oli ongelmia alusta alkaen - jos kytkin sekä äänikaapelin että virtajohdon puhelimeeni samanaikaisesti, se näytti toimivan hetken aikaa ja sitten iPhonen äänenvoimakkuus putosi nollaan. Voisin siirtää äänenvoimakkuuden säädintä takaisin ylöspäin, mutta sitten se putosi takaisin nollaan, joten mitään ei voinut kuunnella. Se toimii hyvin, jos käytän vain joko virtajohdon tai äänikaapelin puolta, mutta en molempia samanaikaisesti. Tämä tavallaan kumoaa sen tarkoituksen. Äskettäin se lakkasi toimimasta kokonaan, ja minun täytyi irrottaa äänikaapeli ja kytkeä se takaisin, ennen kuin se käynnistyi uudelleen. Suositus? Älä osta - säästä rahasi.</w:t>
      </w:r>
    </w:p>
    <w:p>
      <w:r>
        <w:rPr>
          <w:b/>
        </w:rPr>
        <w:t xml:space="preserve">Tulos</w:t>
      </w:r>
    </w:p>
    <w:p>
      <w:r>
        <w:t xml:space="preserve">Niin paljon vikaa tuotteessa ja Amazonin listauksessa.</w:t>
      </w:r>
    </w:p>
    <w:p>
      <w:r>
        <w:rPr>
          <w:b/>
        </w:rPr>
        <w:t xml:space="preserve">Esimerkki 8.3129</w:t>
      </w:r>
    </w:p>
    <w:p>
      <w:r>
        <w:t xml:space="preserve">Muovinen kela ei pysy paikallaan, koska urat kuluvat yhden käytön jälkeen, mikä aiheuttaa sen liukumisen, joten sinun on jatkuvasti syötettävä linjaa käsin joka kerta, kun se katkeaa tai se syöttää aivan liikaa linjaa.</w:t>
      </w:r>
    </w:p>
    <w:p>
      <w:r>
        <w:rPr>
          <w:b/>
        </w:rPr>
        <w:t xml:space="preserve">Tulos</w:t>
      </w:r>
    </w:p>
    <w:p>
      <w:r>
        <w:t xml:space="preserve">Kelat eivät pysy paikoillaan, joten syöttö ei toimi.</w:t>
      </w:r>
    </w:p>
    <w:p>
      <w:r>
        <w:rPr>
          <w:b/>
        </w:rPr>
        <w:t xml:space="preserve">Esimerkki 8.3130</w:t>
      </w:r>
    </w:p>
    <w:p>
      <w:r>
        <w:t xml:space="preserve">Se on roskaa. Jatka etsimistä. Ensimmäinen, jonka palautin. He lähettivät korvaavan. Kun avasin radion näytti käytetyltä ja johdotuspaketit olivat auki. Joten näyttäisi siltä, että he lähettivät minulle jonkun toisen palautuksen. On liian myöhäistä saada palautusta. Yritys ei ole sellainen, jonka kanssa aion asioida uudelleen. Tuhlasin hieman rahaa, mutta elä ja opi. Asennus oli helppoa. Ja se on ainoa asia, jonka voin sanoa olevan positiivinen. Onnea matkaan.</w:t>
      </w:r>
    </w:p>
    <w:p>
      <w:r>
        <w:rPr>
          <w:b/>
        </w:rPr>
        <w:t xml:space="preserve">Tulos</w:t>
      </w:r>
    </w:p>
    <w:p>
      <w:r>
        <w:t xml:space="preserve">Tuhlasin rahaa. Mutta elä ja opi, kuten tässä tapauksessa.</w:t>
      </w:r>
    </w:p>
    <w:p>
      <w:r>
        <w:rPr>
          <w:b/>
        </w:rPr>
        <w:t xml:space="preserve">Esimerkki 8.3131</w:t>
      </w:r>
    </w:p>
    <w:p>
      <w:r>
        <w:t xml:space="preserve">En todellakaan pidä tuoksusta. Kysyin Amazonista Fragrance free ja minut vietiin sivulle, jossa lukee Unscented Body Wash Top Selected Products and Reviews. Valitsin tuolta sivulta Doven, mutta kun sain sen kotiin, se on tuoksuva ja se pysyy mukana koko päivän. Ugh! Todella pettynyt. Katsoin etikettiä, ja ainesosissa on Fragrance. Olen pettynyt, että Dove ei merkitse sitä tuoksuvaksi se merkitsee koko joukon muita vartalopesuaineita niiden tuoksun nimellä, mutta on hiljaa tästä. Olen myös pettynyt siihen, että Amazon vei minut sivulle, jossa oli tuoksuva tuote, vaikka sivulla piti olla Amazonin otsikon mukaan tuoksuton vartalopesu.</w:t>
      </w:r>
    </w:p>
    <w:p>
      <w:r>
        <w:rPr>
          <w:b/>
        </w:rPr>
        <w:t xml:space="preserve">Tulos</w:t>
      </w:r>
    </w:p>
    <w:p>
      <w:r>
        <w:t xml:space="preserve">Tässä on outo tuoksu - Amazon vei minut Fragrance Free -sivulle ja ehdotti sitten tätä tuotetta.</w:t>
      </w:r>
    </w:p>
    <w:p>
      <w:r>
        <w:rPr>
          <w:b/>
        </w:rPr>
        <w:t xml:space="preserve">Esimerkki 8.3132</w:t>
      </w:r>
    </w:p>
    <w:p>
      <w:r>
        <w:t xml:space="preserve">Olen siis käyttänyt tätä maustetta VIELÄ vuosia. Ennen käytettiin valkoista säädettävää myllyn yläosaa korkin alla, joka toimi hämmästyttävän hyvin. He kuitenkin vaihtoivat sen johonkin halpaan yläosaan, joka ei ole säädettävissä. Kun käännät yläosaa mausteiden jauhamiseksi, ne vain tulevat ulos täydessä kristallimuodossa, ei mitään jauhamista. Sisällä oleva tuote on edelleen hämmästyttävä, ehkä nyt itse asiassa liikaa valkosipulia, mutta rakastan valkosipulia, joten se ei haittaa. Yläosaa ei kuitenkaan voi irrottaa rikkomatta säiliötä. Joten nyt minun on ostettava maustemylly erikseen ja rikottava tämä varovasti, jotta se ei täyttyisi muovisirpaleilla tai menettäisi puolta pulloa siirtääkseni sen uuteen myllyyn. Ainoa syy, miksi käyn läpi tämän vaivan, on se, että mikään muu maustevalmistaja ei vedä vertoja. Olen etsinyt kaukaa ja kaukaa valkosipulimerisuolan myllyä vanhan Thompsonin tyhjän myllyn tilalle. Jokaisessa muussa merkissä ei ole juuri lainkaan valkosipulia tai se on sekoitettu persiljan tai jonkinlaisten yrttien kanssa, joita ei haluta lainkaan.</w:t>
      </w:r>
    </w:p>
    <w:p>
      <w:r>
        <w:rPr>
          <w:b/>
        </w:rPr>
        <w:t xml:space="preserve">Tulos</w:t>
      </w:r>
    </w:p>
    <w:p>
      <w:r>
        <w:t xml:space="preserve">Paras valkosipulisuola, uudet myllyt eivät kuitenkaan toimi.</w:t>
      </w:r>
    </w:p>
    <w:p>
      <w:r>
        <w:rPr>
          <w:b/>
        </w:rPr>
        <w:t xml:space="preserve">Esimerkki 8.3133</w:t>
      </w:r>
    </w:p>
    <w:p>
      <w:r>
        <w:t xml:space="preserve">Tämä ei ole minun taloni ja ei saanut tänään!!! Oliko se naapuri? Typerä jakelupalvelu jätti lasikehykset maahan, jonkun toisen avoimeen autotalliin!!!! Ei siistiä!!! Etsin sitä myös koko päivän!!! Miksi teen niin?</w:t>
      </w:r>
    </w:p>
    <w:p>
      <w:r>
        <w:rPr>
          <w:b/>
        </w:rPr>
        <w:t xml:space="preserve">Tulos</w:t>
      </w:r>
    </w:p>
    <w:p>
      <w:r>
        <w:t xml:space="preserve">Väärä talo ja lasikehykset maassa jonkun autotallissa</w:t>
      </w:r>
    </w:p>
    <w:p>
      <w:r>
        <w:rPr>
          <w:b/>
        </w:rPr>
        <w:t xml:space="preserve">Esimerkki 8.3134</w:t>
      </w:r>
    </w:p>
    <w:p>
      <w:r>
        <w:t xml:space="preserve">Se tuli viallisena, ja siitä puuttui nestettä ja mittarissa oli ilmaa. En vaivaudu palauttamaan sitä. Ei näytä painetta, kun se on kytketty, eikä neula liiku. Heitän sen roskiin.</w:t>
      </w:r>
    </w:p>
    <w:p>
      <w:r>
        <w:rPr>
          <w:b/>
        </w:rPr>
        <w:t xml:space="preserve">Tulos</w:t>
      </w:r>
    </w:p>
    <w:p>
      <w:r>
        <w:t xml:space="preserve">Se tuli viallisena, ja siitä puuttui nestettä ja ilmaa ....</w:t>
      </w:r>
    </w:p>
    <w:p>
      <w:r>
        <w:rPr>
          <w:b/>
        </w:rPr>
        <w:t xml:space="preserve">Esimerkki 8.3135</w:t>
      </w:r>
    </w:p>
    <w:p>
      <w:r>
        <w:t xml:space="preserve">Se riittää minulle aamukahviin koulua/työtä varten, mutta oikeilla kona-pavuilla on tähtitieteellinen ero tähän verrattuna.</w:t>
      </w:r>
    </w:p>
    <w:p>
      <w:r>
        <w:rPr>
          <w:b/>
        </w:rPr>
        <w:t xml:space="preserve">Tulos</w:t>
      </w:r>
    </w:p>
    <w:p>
      <w:r>
        <w:t xml:space="preserve">riittää kofeiinin tarpeisiisi, mutta ei kuitenkaan oikeaa kofeiinia.</w:t>
      </w:r>
    </w:p>
    <w:p>
      <w:r>
        <w:rPr>
          <w:b/>
        </w:rPr>
        <w:t xml:space="preserve">Esimerkki 8.3136</w:t>
      </w:r>
    </w:p>
    <w:p>
      <w:r>
        <w:t xml:space="preserve">Tämä tuoksuu huomattavasti voimakkaammalta kuin tavallisesti käyttämämme vihreä aamunkoitto, ja jo pelkkä käsien haistelu sen käytön jälkeen aiheutti vaimossani astmakohtauksen, ja hänen täytyi ottaa inhalaattorinsa. Hänellä ei ole ongelmia tavallisen vihreän aamunkoiton kanssa. Se, mitä he käyttivät tässä tuotteessa hajusteena, haisee kamalalta, on erittäin ärsyttävää, ja sitä on laitettu aivan liikaa tuotteeseen, jota markkinoidaan "ilman dies- tai voimakkaita hajusteita".</w:t>
      </w:r>
    </w:p>
    <w:p>
      <w:r>
        <w:rPr>
          <w:b/>
        </w:rPr>
        <w:t xml:space="preserve">Tulos</w:t>
      </w:r>
    </w:p>
    <w:p>
      <w:r>
        <w:t xml:space="preserve">Erittäin voimakkaasti hajustettu ja ärsyttävä tuoksu.</w:t>
      </w:r>
    </w:p>
    <w:p>
      <w:r>
        <w:rPr>
          <w:b/>
        </w:rPr>
        <w:t xml:space="preserve">Esimerkki 8.3137</w:t>
      </w:r>
    </w:p>
    <w:p>
      <w:r>
        <w:t xml:space="preserve">Tuotteen kuvat ovat kaikki englanniksi. Kun tuote kuitenkin saapui, siinä luki, että se oli lähetetty Japanista ja etiketti oli toisella kielellä. Nyt en ole yhtä luottavainen tuotteen laatuun enkä ole varma, onko se kopio kuvassa olevasta tuotteesta.</w:t>
      </w:r>
    </w:p>
    <w:p>
      <w:r>
        <w:rPr>
          <w:b/>
        </w:rPr>
        <w:t xml:space="preserve">Tulos</w:t>
      </w:r>
    </w:p>
    <w:p>
      <w:r>
        <w:t xml:space="preserve">tuote on kirjoitettu eri kielellä kuin kuvassa</w:t>
      </w:r>
    </w:p>
    <w:p>
      <w:r>
        <w:rPr>
          <w:b/>
        </w:rPr>
        <w:t xml:space="preserve">Esimerkki 8.3138</w:t>
      </w:r>
    </w:p>
    <w:p>
      <w:r>
        <w:t xml:space="preserve">Nämä ovat hyvin nirso ja ylikuumenevat , ehkä jos olet onnekas ja saada hyvä se on hintansa arvoinen , mutta sain helvetti tämän kanssa , rahan tuhlausta , varmasti siellä on parempi siellä , mutta sitten taas saat mitä maksat .</w:t>
      </w:r>
    </w:p>
    <w:p>
      <w:r>
        <w:rPr>
          <w:b/>
        </w:rPr>
        <w:t xml:space="preserve">Tulos</w:t>
      </w:r>
    </w:p>
    <w:p>
      <w:r>
        <w:t xml:space="preserve">ehkä jos sinulla on onnea ja saat hyvän, se on hintansa arvoinen, mutta sain helvetin ...</w:t>
      </w:r>
    </w:p>
    <w:p>
      <w:r>
        <w:rPr>
          <w:b/>
        </w:rPr>
        <w:t xml:space="preserve">Esimerkki 8.3139</w:t>
      </w:r>
    </w:p>
    <w:p>
      <w:r>
        <w:t xml:space="preserve">Huomasin juuri, että nämä partaveitset ovat itse asiassa Gillette Mach3, joka on pakattu Gillette Mach 3 Turbo -pakkaukseen... Kun kokeilin niitä ensimmäistä kertaa, luulin, että yhtiö on muuttanut partakoneen muotoilua. En pitänyt siitä, eikä se toiminut hyvin kanssani, mutta imin sen ja jatkoin sen käyttöä. Kun se oli melkein loppu &amp; menin tarkistamaan markkinoilta vaihtoehtoja, olin järkyttynyt, kun huomasin, että minua oli petetty. Tämä, jonka ostin Amazonista, oli petos. Gillette ei muuttanut muotoilua. Amazon myi minulle Gillette Mach 3:n sen sijaan, mitä halusin Gillette Mach 3 Turbo!</w:t>
      </w:r>
    </w:p>
    <w:p>
      <w:r>
        <w:rPr>
          <w:b/>
        </w:rPr>
        <w:t xml:space="preserve">Tulos</w:t>
      </w:r>
    </w:p>
    <w:p>
      <w:r>
        <w:t xml:space="preserve">Varoitus: Gillette Mach 3 -parranajokoneet Gillette Mach 3 Turbo -pakkauksessa :(</w:t>
      </w:r>
    </w:p>
    <w:p>
      <w:r>
        <w:rPr>
          <w:b/>
        </w:rPr>
        <w:t xml:space="preserve">Esimerkki 8.3140</w:t>
      </w:r>
    </w:p>
    <w:p>
      <w:r>
        <w:t xml:space="preserve">Tämä tuote on roskaa. Se ei vain jäätynyt pakastimessani. Se laajeni! Hyvä, että tarkistin sen ensin, tai tämä roska olisi maksanut minulle tuhansia pumpun korjauksia tänä talvena.</w:t>
      </w:r>
    </w:p>
    <w:p>
      <w:r>
        <w:rPr>
          <w:b/>
        </w:rPr>
        <w:t xml:space="preserve">Tulos</w:t>
      </w:r>
    </w:p>
    <w:p>
      <w:r>
        <w:t xml:space="preserve">Easy Going -50 ei ole pakkasnestettä. Se jäätyi kotipakastimessani.</w:t>
      </w:r>
    </w:p>
    <w:p>
      <w:r>
        <w:rPr>
          <w:b/>
        </w:rPr>
        <w:t xml:space="preserve">Esimerkki 8.3141</w:t>
      </w:r>
    </w:p>
    <w:p>
      <w:r>
        <w:t xml:space="preserve">En ole varma miksi, mutta tämä tuote EI toimi!!!!! He saavat sen näyttämään siltä, että se on niin helppo käyttää ja asentaa. Ostin sen arvostelujen perusteella, mutta mielestäni arvostelut eivät pidä paikkaansa! Ei yhdistä. ja sovelluksessa ei edes ole tuotetta vaihtoehtona, johon yhdistää. Rahan tuhlausta!</w:t>
      </w:r>
    </w:p>
    <w:p>
      <w:r>
        <w:rPr>
          <w:b/>
        </w:rPr>
        <w:t xml:space="preserve">Tulos</w:t>
      </w:r>
    </w:p>
    <w:p>
      <w:r>
        <w:t xml:space="preserve">He saavat sen näyttämään siltä, että se on niin helppo käyttää ja perustaa.</w:t>
      </w:r>
    </w:p>
    <w:p>
      <w:r>
        <w:rPr>
          <w:b/>
        </w:rPr>
        <w:t xml:space="preserve">Esimerkki 8.3142</w:t>
      </w:r>
    </w:p>
    <w:p>
      <w:r>
        <w:t xml:space="preserve">Vaikutti ihan hyvältä, mutta 4 kuukauden jälkeen veto on kulunut. En käyttänyt sitä paljon edes ja saaliiksi pari tusinaa kalaa, mutta kun 2 30 punakala vetää ja on vaihdettava. Suosittelen älä osta tätä he tarvitsevat enemmän työtä.</w:t>
      </w:r>
    </w:p>
    <w:p>
      <w:r>
        <w:rPr>
          <w:b/>
        </w:rPr>
        <w:t xml:space="preserve">Tulos</w:t>
      </w:r>
    </w:p>
    <w:p>
      <w:r>
        <w:t xml:space="preserve">Varoitus ei ole hyvä kela, vaikka hinta on hyvä ja se vaikuttaa hyvältä.</w:t>
      </w:r>
    </w:p>
    <w:p>
      <w:r>
        <w:rPr>
          <w:b/>
        </w:rPr>
        <w:t xml:space="preserve">Esimerkki 8.3143</w:t>
      </w:r>
    </w:p>
    <w:p>
      <w:r>
        <w:t xml:space="preserve">Näissä hanskoissa on vuori, joka teki lähes mahdottomaksi saada käteni kunnolla sisään. Olen varma, että hanskat olisivat olleet lämpimät, jos olisin pystynyt käyttämään helmaa kunnolla.</w:t>
      </w:r>
    </w:p>
    <w:p>
      <w:r>
        <w:rPr>
          <w:b/>
        </w:rPr>
        <w:t xml:space="preserve">Tulos</w:t>
      </w:r>
    </w:p>
    <w:p>
      <w:r>
        <w:t xml:space="preserve">Näissä käsineissä on vuori, joka teki lähes mahdottomaksi ...</w:t>
      </w:r>
    </w:p>
    <w:p>
      <w:r>
        <w:rPr>
          <w:b/>
        </w:rPr>
        <w:t xml:space="preserve">Esimerkki 8.3144</w:t>
      </w:r>
    </w:p>
    <w:p>
      <w:r>
        <w:t xml:space="preserve">Paketti viivästyi 2 päivää, sitten se kertoi minulle, että se on toimitettu, mutta en koskaan saanut sitä postissa.</w:t>
      </w:r>
    </w:p>
    <w:p>
      <w:r>
        <w:rPr>
          <w:b/>
        </w:rPr>
        <w:t xml:space="preserve">Tulos</w:t>
      </w:r>
    </w:p>
    <w:p>
      <w:r>
        <w:t xml:space="preserve">Paketti viivästyi 2 päivää kuin se eteni ....</w:t>
      </w:r>
    </w:p>
    <w:p>
      <w:r>
        <w:rPr>
          <w:b/>
        </w:rPr>
        <w:t xml:space="preserve">Esimerkki 8.3145</w:t>
      </w:r>
    </w:p>
    <w:p>
      <w:r>
        <w:t xml:space="preserve">Nämä eivät ole rei'itettyjä. Väärää mainontaa</w:t>
      </w:r>
    </w:p>
    <w:p>
      <w:r>
        <w:rPr>
          <w:b/>
        </w:rPr>
        <w:t xml:space="preserve">Tulos</w:t>
      </w:r>
    </w:p>
    <w:p>
      <w:r>
        <w:t xml:space="preserve">Nuo eivät ole 100% EI rei'itettyjä!!!! Älä usko myyjän vastauksia Q&amp;A-osassa.</w:t>
      </w:r>
    </w:p>
    <w:p>
      <w:r>
        <w:rPr>
          <w:b/>
        </w:rPr>
        <w:t xml:space="preserve">Esimerkki 8.3146</w:t>
      </w:r>
    </w:p>
    <w:p>
      <w:r>
        <w:t xml:space="preserve">Ostimme tämän television 6. heinäkuuta 2018, ja se ei toiminut 8. heinäkuuta 2019. Laite ei kytkeytynyt päälle sähkökatkoksen jälkeen, ja kun se kytkeytyi takaisin päälle, molemmat HDMI-liitännät eivät toimineet. Olemme kokeilleet useita suositeltuja korjauksia, kuten irrottamista ja odottamista kunkin HDMI-laitteen liittämiseksi erikseen, mutta se ei vieläkään tunnista mitään HDMI-laitteita. Kytkin eri television samoihin laitteisiin ja ne kytkeytyivät välittömästi. Tämä tapahtui kerran aiemmin ja korjaantui vaihtamalla kaapeli. Nyt näemme, että kaapeli toimii, mutta vika oli itse televisiossa. Uskoimme Samsungin olevan luotettavampi kuin Sonyn, mutta näyttää siltä, että meidän on kokeiltava toista valmistajaa.</w:t>
      </w:r>
    </w:p>
    <w:p>
      <w:r>
        <w:rPr>
          <w:b/>
        </w:rPr>
        <w:t xml:space="preserve">Tulos</w:t>
      </w:r>
    </w:p>
    <w:p>
      <w:r>
        <w:t xml:space="preserve">HDMI-liitäntäongelmat, hanki takuu tai vaihda malli.</w:t>
      </w:r>
    </w:p>
    <w:p>
      <w:r>
        <w:rPr>
          <w:b/>
        </w:rPr>
        <w:t xml:space="preserve">Esimerkki 8.3147</w:t>
      </w:r>
    </w:p>
    <w:p>
      <w:r>
        <w:t xml:space="preserve">Heti kun nostin paketin kotioveltani, tunsin heti polttavan pistoksen kädessäni. Paketti ei ollut vain jo avattu ja vahingoittunut, vaan koko värinkehittäjä oli vuotanut. Sitä oli koko kädessäni, sormet alkoivat palaa ja peukalo paloi todella pahasti ja sai viiltohaavoja. Yritin ottaa sen heti pois, mutta vahinko oli jo tapahtunut.</w:t>
      </w:r>
    </w:p>
    <w:p>
      <w:r>
        <w:rPr>
          <w:b/>
        </w:rPr>
        <w:t xml:space="preserve">Tulos</w:t>
      </w:r>
    </w:p>
    <w:p>
      <w:r>
        <w:t xml:space="preserve">Vaurioitunut pakkaus. Vuotanut kehittäjä poltti sormeni.</w:t>
      </w:r>
    </w:p>
    <w:p>
      <w:r>
        <w:rPr>
          <w:b/>
        </w:rPr>
        <w:t xml:space="preserve">Esimerkki 8.3148</w:t>
      </w:r>
    </w:p>
    <w:p>
      <w:r>
        <w:t xml:space="preserve">Tiedän, että nämä näyttävät ilmiömäiseltä tarjoukselta, koska jokainen Nespresso-kapseli maksaa 0,5-1,00 ja nämä keskimäärin 0,33, mutta nämä ovat kuitenkin kamalia. Kun avaat laatikon, voit haistaa kahvin, mikä vaikuttaa hyvältä, mutta sen jälkeen, kun olet tehnyt lattea tai mitä tahansa ja maistanut niin hapanta ja pistävää makua, tein johtopäätöksen, että ehkä ne maistuvat niin huonolta, koska nämä eivät ole tiiviitä, joten maku karkaa? Minulla ei ole aavistustakaan, mikä ongelma on rehellisesti sanottuna, mutta ne ovat kauheita. nämä ovat ensimmäiset, joita kokeilin ja vihasin niitä, mutta sitten loistoin hieman ja ostin Nespresso Roma -kapseleiden kapselit ja voi hitto. A world of difference!</w:t>
      </w:r>
    </w:p>
    <w:p>
      <w:r>
        <w:rPr>
          <w:b/>
        </w:rPr>
        <w:t xml:space="preserve">Tulos</w:t>
      </w:r>
    </w:p>
    <w:p>
      <w:r>
        <w:t xml:space="preserve">Tiedän, että nämä näyttävät ilmiömäiseltä tarjoukselta, koska jokainen Nespresso-kapseli vaihtelee välillä</w:t>
      </w:r>
    </w:p>
    <w:p>
      <w:r>
        <w:rPr>
          <w:b/>
        </w:rPr>
        <w:t xml:space="preserve">Esimerkki 8.3149</w:t>
      </w:r>
    </w:p>
    <w:p>
      <w:r>
        <w:t xml:space="preserve">En koskaan saanut varsinaista tuotetta... minulle lähetettiin joitakin muita laastareita.</w:t>
      </w:r>
    </w:p>
    <w:p>
      <w:r>
        <w:rPr>
          <w:b/>
        </w:rPr>
        <w:t xml:space="preserve">Tulos</w:t>
      </w:r>
    </w:p>
    <w:p>
      <w:r>
        <w:t xml:space="preserve">Täydellinen pettymys...lähetettiin VÄÄRÄT laastarit.</w:t>
      </w:r>
    </w:p>
    <w:p>
      <w:r>
        <w:rPr>
          <w:b/>
        </w:rPr>
        <w:t xml:space="preserve">Esimerkki 8.3150</w:t>
      </w:r>
    </w:p>
    <w:p>
      <w:r>
        <w:t xml:space="preserve">Näyttää erittäin halvalta, jos sen saa todella asennettua. Poistin sen nopeasti ja lähetin tämän takaisin ja vain yksinkertaisesti käärin alueen hiilikuituun vs. käytin tätä. Säästä rahasi.</w:t>
      </w:r>
    </w:p>
    <w:p>
      <w:r>
        <w:rPr>
          <w:b/>
        </w:rPr>
        <w:t xml:space="preserve">Tulos</w:t>
      </w:r>
    </w:p>
    <w:p>
      <w:r>
        <w:t xml:space="preserve">Näyttää erittäin halvalta, jos sen saa todella ...</w:t>
      </w:r>
    </w:p>
    <w:p>
      <w:r>
        <w:rPr>
          <w:b/>
        </w:rPr>
        <w:t xml:space="preserve">Esimerkki 8.3151</w:t>
      </w:r>
    </w:p>
    <w:p>
      <w:r>
        <w:t xml:space="preserve">Tuote on myöhässä ja ei ole saanut vielä prime niin jo alkaa huono jalka</w:t>
      </w:r>
    </w:p>
    <w:p>
      <w:r>
        <w:rPr>
          <w:b/>
        </w:rPr>
        <w:t xml:space="preserve">Tulos</w:t>
      </w:r>
    </w:p>
    <w:p>
      <w:r>
        <w:t xml:space="preserve">Tuote myöhässä ilman anteeksipyyntöjä tai viestiä myyjältä</w:t>
      </w:r>
    </w:p>
    <w:p>
      <w:r>
        <w:rPr>
          <w:b/>
        </w:rPr>
        <w:t xml:space="preserve">Esimerkki 8.3152</w:t>
      </w:r>
    </w:p>
    <w:p>
      <w:r>
        <w:t xml:space="preserve">Ostin sen 24. syyskuuta, ja alle 3 kuukaudessa se vaurioitui. Akku on täynnä ja minulla on latausongelmia. Kun jäljellä on 30 prosenttia latauksesta, kännykkä sammuu. Vältä tämän akun ostamista!!!</w:t>
      </w:r>
    </w:p>
    <w:p>
      <w:r>
        <w:rPr>
          <w:b/>
        </w:rPr>
        <w:t xml:space="preserve">Tulos</w:t>
      </w:r>
    </w:p>
    <w:p>
      <w:r>
        <w:t xml:space="preserve">Ostin sen 24. syyskuuta ja alle ....</w:t>
      </w:r>
    </w:p>
    <w:p>
      <w:r>
        <w:rPr>
          <w:b/>
        </w:rPr>
        <w:t xml:space="preserve">Esimerkki 8.3153</w:t>
      </w:r>
    </w:p>
    <w:p>
      <w:r>
        <w:t xml:space="preserve">Tämä on niin halpa, ja se hajosi 10 minuutissa, kun 16 kuukauden ikäiseni leikki sillä. Saat kuitenkin sen, mistä maksat...</w:t>
      </w:r>
    </w:p>
    <w:p>
      <w:r>
        <w:rPr>
          <w:b/>
        </w:rPr>
        <w:t xml:space="preserve">Tulos</w:t>
      </w:r>
    </w:p>
    <w:p>
      <w:r>
        <w:t xml:space="preserve">Tämä on niin halpa ja se hajosi 10 minuutissa ...</w:t>
      </w:r>
    </w:p>
    <w:p>
      <w:r>
        <w:rPr>
          <w:b/>
        </w:rPr>
        <w:t xml:space="preserve">Esimerkki 8.3154</w:t>
      </w:r>
    </w:p>
    <w:p>
      <w:r>
        <w:t xml:space="preserve">Tämä tuote on kauhea. Hihnat kulkevat eri suuntiin, eivätkä ne asetu tasaisesti. Joten ne irtoavat jatkuvasti. Ja mikä pahinta, he eivät anna sinun palauttaa tuotetta.</w:t>
      </w:r>
    </w:p>
    <w:p>
      <w:r>
        <w:rPr>
          <w:b/>
        </w:rPr>
        <w:t xml:space="preserve">Tulos</w:t>
      </w:r>
    </w:p>
    <w:p>
      <w:r>
        <w:t xml:space="preserve">Tämä tuote on kauhea. Hihnat menevät eri suuntiin eivätkä ....</w:t>
      </w:r>
    </w:p>
    <w:p>
      <w:r>
        <w:rPr>
          <w:b/>
        </w:rPr>
        <w:t xml:space="preserve">Esimerkki 8.3155</w:t>
      </w:r>
    </w:p>
    <w:p>
      <w:r>
        <w:t xml:space="preserve">Tämä pusero ei ole kovin hyvälaatuinen. Väri ei ole odotusten mukainen. En suosittele tätä tuotetta.</w:t>
      </w:r>
    </w:p>
    <w:p>
      <w:r>
        <w:rPr>
          <w:b/>
        </w:rPr>
        <w:t xml:space="preserve">Tulos</w:t>
      </w:r>
    </w:p>
    <w:p>
      <w:r>
        <w:t xml:space="preserve">Tämä pusero ei ole kovin hyvälaatuinen. Väri ei ole odotusten mukainen.</w:t>
      </w:r>
    </w:p>
    <w:p>
      <w:r>
        <w:rPr>
          <w:b/>
        </w:rPr>
        <w:t xml:space="preserve">Esimerkki 8.3156</w:t>
      </w:r>
    </w:p>
    <w:p>
      <w:r>
        <w:t xml:space="preserve">En voi vastaanottaa tavallisia radioasemiani. Kokeilin sitä eri paikkakunnilla nähdäkseni, toimiiko se paremmin. Aion palauttaa sen ja tutkia, ehkä sen piti olla hieman pidempi....</w:t>
      </w:r>
    </w:p>
    <w:p>
      <w:r>
        <w:rPr>
          <w:b/>
        </w:rPr>
        <w:t xml:space="preserve">Tulos</w:t>
      </w:r>
    </w:p>
    <w:p>
      <w:r>
        <w:t xml:space="preserve">Kokeilin sitä eri paikkakunnilla nähdäkseni, toimiiko se paremmin. Aion palauttaa sen ja tutkia</w:t>
      </w:r>
    </w:p>
    <w:p>
      <w:r>
        <w:rPr>
          <w:b/>
        </w:rPr>
        <w:t xml:space="preserve">Esimerkki 8.3157</w:t>
      </w:r>
    </w:p>
    <w:p>
      <w:r>
        <w:t xml:space="preserve">Täysin roskaa. Se hajosi kahteen osaan toisella käyttökerralla, kun yritin säätää puhelimen suuntaa. Tarkistin sen huolellisesti, kosketuspinnat ovat sileät, mikä tarkoittaa, että se ei ole oikeasti "rikki", koska kaksi osaa eivät olleet alunperin kokonainen asia. Miten ne sitten oli liitetty toisiinsa? Kosketin reiän sisäpuolta, jossa liitoskohta on, ja kävi ilmi, että niissä käytetään liimapaperia, joka ei ole kovin tarttuvaa! Mitään suunnitelmaa ei ole, joka mahdollistaisi suunnan säätämisen ollenkaan. Kaiken kukkuraksi en voi nyt irrottaa sitä tuuletusaukosta! Antaisin sille negatiivisen tähden jos voisin!</w:t>
      </w:r>
    </w:p>
    <w:p>
      <w:r>
        <w:rPr>
          <w:b/>
        </w:rPr>
        <w:t xml:space="preserve">Tulos</w:t>
      </w:r>
    </w:p>
    <w:p>
      <w:r>
        <w:t xml:space="preserve">Huonoin mayerial, huonoin design, huonoin laatu! Älä tuhlaa rahaa siihen!</w:t>
      </w:r>
    </w:p>
    <w:p>
      <w:r>
        <w:rPr>
          <w:b/>
        </w:rPr>
        <w:t xml:space="preserve">Esimerkki 8.3158</w:t>
      </w:r>
    </w:p>
    <w:p>
      <w:r>
        <w:t xml:space="preserve">Olin hyvin pettynyt nähdessäni, että menetin Iwatchini bändin epävakauden vuoksi. Onneksi oli hyvä samarialainen, joka jätti sen löytötavarataloon, ja pystyin ottamaan kelloni takaisin ja näkemään, missä ranneke katkesi vasta sen jälkeen, kun olin käyttänyt sitä kerran! Olen erittäin pettynyt, koska rakastan ehdottomasti rannekkeen tyyliä!!!</w:t>
      </w:r>
    </w:p>
    <w:p>
      <w:r>
        <w:rPr>
          <w:b/>
        </w:rPr>
        <w:t xml:space="preserve">Tulos</w:t>
      </w:r>
    </w:p>
    <w:p>
      <w:r>
        <w:t xml:space="preserve">Olin hyvin pettynyt nähdessäni, että menetin Iwatchini ...</w:t>
      </w:r>
    </w:p>
    <w:p>
      <w:r>
        <w:rPr>
          <w:b/>
        </w:rPr>
        <w:t xml:space="preserve">Esimerkki 8.3159</w:t>
      </w:r>
    </w:p>
    <w:p>
      <w:r>
        <w:t xml:space="preserve">Nämä ovat ihan ok, ne ovat kuvauksen mukaisia, mutta eivät lopulta ole niin hyviä varsinaiseen suihkukäyttöön. koko on hieman hallitsematon ja ne eivät vaahdota saippuaa lainkaan, joten tuntuu kuin hieroisin kuivaa sieniä iholleni.</w:t>
      </w:r>
    </w:p>
    <w:p>
      <w:r>
        <w:rPr>
          <w:b/>
        </w:rPr>
        <w:t xml:space="preserve">Tulos</w:t>
      </w:r>
    </w:p>
    <w:p>
      <w:r>
        <w:t xml:space="preserve">ne ovat kuvattuja, mutta eivät lopulta ole yhtä hyviä varsinaiseen suihkukäyttöön.</w:t>
      </w:r>
    </w:p>
    <w:p>
      <w:r>
        <w:rPr>
          <w:b/>
        </w:rPr>
        <w:t xml:space="preserve">Esimerkki 8.3160</w:t>
      </w:r>
    </w:p>
    <w:p>
      <w:r>
        <w:t xml:space="preserve">Putoaa helposti. Huono äänenlaatu. Runsas latauskotelo. Ellet kirjaimellisesti välitä istuvuudesta, suorituskyvystä ja äänestä, osta jotain muuta.</w:t>
      </w:r>
    </w:p>
    <w:p>
      <w:r>
        <w:rPr>
          <w:b/>
        </w:rPr>
        <w:t xml:space="preserve">Tulos</w:t>
      </w:r>
    </w:p>
    <w:p>
      <w:r>
        <w:t xml:space="preserve">Huono istuvuus ja ääni. Muuten ei sen arvoinen.</w:t>
      </w:r>
    </w:p>
    <w:p>
      <w:r>
        <w:rPr>
          <w:b/>
        </w:rPr>
        <w:t xml:space="preserve">Esimerkki 8.3161</w:t>
      </w:r>
    </w:p>
    <w:p>
      <w:r>
        <w:t xml:space="preserve">Älä tilaa tältä myyjältä. Minulle lähetettiin matkalaukun sijasta kopioidut Victoria Secret -alusvaatteet. Otin yhteyttä myyjään useita kertoja...en koskaan saanut tilaamaani matkalaukkua!!!</w:t>
      </w:r>
    </w:p>
    <w:p>
      <w:r>
        <w:rPr>
          <w:b/>
        </w:rPr>
        <w:t xml:space="preserve">Tulos</w:t>
      </w:r>
    </w:p>
    <w:p>
      <w:r>
        <w:t xml:space="preserve">Olisin valinnut NOLLATÄHTI, jos se olisi ollut vaihtoehto.</w:t>
      </w:r>
    </w:p>
    <w:p>
      <w:r>
        <w:rPr>
          <w:b/>
        </w:rPr>
        <w:t xml:space="preserve">Esimerkki 8.3162</w:t>
      </w:r>
    </w:p>
    <w:p>
      <w:r>
        <w:t xml:space="preserve">kauhea maku. kukaan ystävistäni ei ota kädestäni. hekään eivät pidä siitä.</w:t>
      </w:r>
    </w:p>
    <w:p>
      <w:r>
        <w:rPr>
          <w:b/>
        </w:rPr>
        <w:t xml:space="preserve">Tulos</w:t>
      </w:r>
    </w:p>
    <w:p>
      <w:r>
        <w:t xml:space="preserve">kauhea maku. kukaan ystävistäni ei ota pois ...</w:t>
      </w:r>
    </w:p>
    <w:p>
      <w:r>
        <w:rPr>
          <w:b/>
        </w:rPr>
        <w:t xml:space="preserve">Esimerkki 8.3163</w:t>
      </w:r>
    </w:p>
    <w:p>
      <w:r>
        <w:t xml:space="preserve">Saatu vaurioitunut kuten muutkin asiakkaat nyt kun olen lukenut tämän myyjän arvostelut. Niitä myydään 16 dollarilla eikä 22-30 dollarilla kuten muilla sivustoilla. Nyt tiedän miksi. erittäin pettynyt.</w:t>
      </w:r>
    </w:p>
    <w:p>
      <w:r>
        <w:rPr>
          <w:b/>
        </w:rPr>
        <w:t xml:space="preserve">Tulos</w:t>
      </w:r>
    </w:p>
    <w:p>
      <w:r>
        <w:t xml:space="preserve">Niitä myydään 16 dollarin hintaan sen sijaan, että ne olisivat 22 ja 30 dollarin välillä, kuten muilla sivustoilla.</w:t>
      </w:r>
    </w:p>
    <w:p>
      <w:r>
        <w:rPr>
          <w:b/>
        </w:rPr>
        <w:t xml:space="preserve">Esimerkki 8.3164</w:t>
      </w:r>
    </w:p>
    <w:p>
      <w:r>
        <w:t xml:space="preserve">kun sain pakettini, se oli auki eikä siinä ollut mitään. merkitsin sen tilaan, kun pyysin uutta pakettia. Sain uuden, mutta minulta veloitettiin edelleen siitä, jota en voinut palauttaa, koska paketissa ei ollut mitään.</w:t>
      </w:r>
    </w:p>
    <w:p>
      <w:r>
        <w:rPr>
          <w:b/>
        </w:rPr>
        <w:t xml:space="preserve">Tulos</w:t>
      </w:r>
    </w:p>
    <w:p>
      <w:r>
        <w:t xml:space="preserve">ei koskaan saanut ensimmäistäkään, sai vain tyhjän paketin Amazonilta.</w:t>
      </w:r>
    </w:p>
    <w:p>
      <w:r>
        <w:rPr>
          <w:b/>
        </w:rPr>
        <w:t xml:space="preserve">Esimerkki 8.3165</w:t>
      </w:r>
    </w:p>
    <w:p>
      <w:r>
        <w:t xml:space="preserve">Luin ihanat arvostelut ja ajattelin kokeilla sitä, mutta sitä ei selvästikään ollut tarkoitettu minulle. Minulla ei ole ollut onnea tuotteiden kanssa, mutta se toimii muilla ihmisillä, mikä on hyvä uutinen. Taidan sitten kokeilla jotain uutta.</w:t>
      </w:r>
    </w:p>
    <w:p>
      <w:r>
        <w:rPr>
          <w:b/>
        </w:rPr>
        <w:t xml:space="preserve">Tulos</w:t>
      </w:r>
    </w:p>
    <w:p>
      <w:r>
        <w:t xml:space="preserve">Luin ihanat arvostelut ja ajattelin kokeilla sitä.</w:t>
      </w:r>
    </w:p>
    <w:p>
      <w:r>
        <w:rPr>
          <w:b/>
        </w:rPr>
        <w:t xml:space="preserve">Esimerkki 8.3166</w:t>
      </w:r>
    </w:p>
    <w:p>
      <w:r>
        <w:t xml:space="preserve">Valitettavasti nämä eivät toimi HP-tulostimeni kanssa. Se ei lukenut niitä eikä kalibroinut tulostetta.</w:t>
      </w:r>
    </w:p>
    <w:p>
      <w:r>
        <w:rPr>
          <w:b/>
        </w:rPr>
        <w:t xml:space="preserve">Tulos</w:t>
      </w:r>
    </w:p>
    <w:p>
      <w:r>
        <w:t xml:space="preserve">Valitettavasti nämä eivät toimi HP-tulostimeni kanssa ...</w:t>
      </w:r>
    </w:p>
    <w:p>
      <w:r>
        <w:rPr>
          <w:b/>
        </w:rPr>
        <w:t xml:space="preserve">Esimerkki 8.3167</w:t>
      </w:r>
    </w:p>
    <w:p>
      <w:r>
        <w:t xml:space="preserve">Olin aluksi innostunut ja asensin valon ja menin ampumaradalle, mutta laser ei pysy näkyvissä ja taskulamppu ei yhtäkkiä toimi aseeni ampumisen jälkeen. Piti palauttaa ja saada hyvitys</w:t>
      </w:r>
    </w:p>
    <w:p>
      <w:r>
        <w:rPr>
          <w:b/>
        </w:rPr>
        <w:t xml:space="preserve">Tulos</w:t>
      </w:r>
    </w:p>
    <w:p>
      <w:r>
        <w:t xml:space="preserve">Olin aluksi innoissani ja asensin valon ja menin ....</w:t>
      </w:r>
    </w:p>
    <w:p>
      <w:r>
        <w:rPr>
          <w:b/>
        </w:rPr>
        <w:t xml:space="preserve">Esimerkki 8.3168</w:t>
      </w:r>
    </w:p>
    <w:p>
      <w:r>
        <w:t xml:space="preserve">En ole koskaan saanut niitä, todellisia luusereita.</w:t>
      </w:r>
    </w:p>
    <w:p>
      <w:r>
        <w:rPr>
          <w:b/>
        </w:rPr>
        <w:t xml:space="preserve">Tulos</w:t>
      </w:r>
    </w:p>
    <w:p>
      <w:r>
        <w:t xml:space="preserve">En työskentele kanssasi, En voi uskoa, että he ovat vielä toiminnassa.</w:t>
      </w:r>
    </w:p>
    <w:p>
      <w:r>
        <w:rPr>
          <w:b/>
        </w:rPr>
        <w:t xml:space="preserve">Esimerkki 8.3169</w:t>
      </w:r>
    </w:p>
    <w:p>
      <w:r>
        <w:t xml:space="preserve">Luuta lähetettiin ilman kaikkia osia, eikä sitä voitu koota, eikä tuoteselostetta tai ohjeita ollut.</w:t>
      </w:r>
    </w:p>
    <w:p>
      <w:r>
        <w:rPr>
          <w:b/>
        </w:rPr>
        <w:t xml:space="preserve">Tulos</w:t>
      </w:r>
    </w:p>
    <w:p>
      <w:r>
        <w:t xml:space="preserve">Luuta lähetettiin ilman kaikkia osia, eikä se voinut ....</w:t>
      </w:r>
    </w:p>
    <w:p>
      <w:r>
        <w:rPr>
          <w:b/>
        </w:rPr>
        <w:t xml:space="preserve">Esimerkki 8.3170</w:t>
      </w:r>
    </w:p>
    <w:p>
      <w:r>
        <w:t xml:space="preserve">En saanut pakettiani, mitä ikinä tai usps päätti menettää sen. Maksoin yhden päivän toimituksesta. Olisi pitänyt saada se 22. päivä, mutta en ole vieläkään saanut sitä, vaikka seurantajärjestelmä sanoo, että se on vastaanotettu. Olen todella järkyttynyt tästä, koska maksoin 54 dollaria.</w:t>
      </w:r>
    </w:p>
    <w:p>
      <w:r>
        <w:rPr>
          <w:b/>
        </w:rPr>
        <w:t xml:space="preserve">Tulos</w:t>
      </w:r>
    </w:p>
    <w:p>
      <w:r>
        <w:t xml:space="preserve">Ei saanut pakettini mitä niin ikinä tai usps ...</w:t>
      </w:r>
    </w:p>
    <w:p>
      <w:r>
        <w:rPr>
          <w:b/>
        </w:rPr>
        <w:t xml:space="preserve">Esimerkki 8.3171</w:t>
      </w:r>
    </w:p>
    <w:p>
      <w:r>
        <w:t xml:space="preserve">Kuluttaa virtaa liikaa. Jotkin toiminnot näyttävät toimivan, mutta todellisuudessa eivät toimi, kun ne on tarkistettu verkkosivuston kautta. Poistettu!</w:t>
      </w:r>
    </w:p>
    <w:p>
      <w:r>
        <w:rPr>
          <w:b/>
        </w:rPr>
        <w:t xml:space="preserve">Tulos</w:t>
      </w:r>
    </w:p>
    <w:p>
      <w:r>
        <w:t xml:space="preserve">Poistettu huonon virrankulutuksen ja petollisen toiminnallisuuden jälkeen</w:t>
      </w:r>
    </w:p>
    <w:p>
      <w:r>
        <w:rPr>
          <w:b/>
        </w:rPr>
        <w:t xml:space="preserve">Esimerkki 8.3172</w:t>
      </w:r>
    </w:p>
    <w:p>
      <w:r>
        <w:t xml:space="preserve">Kuva ja tuotteet ovat erilaisia</w:t>
      </w:r>
    </w:p>
    <w:p>
      <w:r>
        <w:rPr>
          <w:b/>
        </w:rPr>
        <w:t xml:space="preserve">Tulos</w:t>
      </w:r>
    </w:p>
    <w:p>
      <w:r>
        <w:t xml:space="preserve">Sinun pitäisi välittää, kun ostat jotain tästä kaupasta.</w:t>
      </w:r>
    </w:p>
    <w:p>
      <w:r>
        <w:rPr>
          <w:b/>
        </w:rPr>
        <w:t xml:space="preserve">Esimerkki 8.3173</w:t>
      </w:r>
    </w:p>
    <w:p>
      <w:r>
        <w:t xml:space="preserve">Tämä valo ei toiminut, kun saimme sen takaisin, joten meidän oli tilattava uusi valo, joten 11-vuotias ei edes päässyt käyttämään sitä ennen kuin uusi lamppu tuli. Se näyttää myös olevan lyhyt. ja johto kuumenee todella kuumaksi 10-15 minuutin käytön jälkeen. En uskalla antaa hänen edes käyttää sitä nyt, koska pelkään, että se sytyttää tulipalon.</w:t>
      </w:r>
    </w:p>
    <w:p>
      <w:r>
        <w:rPr>
          <w:b/>
        </w:rPr>
        <w:t xml:space="preserve">Tulos</w:t>
      </w:r>
    </w:p>
    <w:p>
      <w:r>
        <w:t xml:space="preserve">TESTAA TÄTÄ TUOTETTA VÄHINTÄÄN 48 TUNTIA ENNEN KUIN ANNAT SEN LASTEN KÄYTTÖÖN.</w:t>
      </w:r>
    </w:p>
    <w:p>
      <w:r>
        <w:rPr>
          <w:b/>
        </w:rPr>
        <w:t xml:space="preserve">Esimerkki 8.3174</w:t>
      </w:r>
    </w:p>
    <w:p>
      <w:r>
        <w:t xml:space="preserve">Ei sitä, mitä mainostetaan . Kun kotelo on päällä etukamera ei toimi, joten se on hyödytön En voi käyttää kasvojentunnistusta tämän kotelon kanssa.</w:t>
      </w:r>
    </w:p>
    <w:p>
      <w:r>
        <w:rPr>
          <w:b/>
        </w:rPr>
        <w:t xml:space="preserve">Tulos</w:t>
      </w:r>
    </w:p>
    <w:p>
      <w:r>
        <w:t xml:space="preserve">Kun kotelo on päällä etukamera ei toimi, joten se on hyödytön En voi käyttää kasvojentunnistusta tämän kanssa.</w:t>
      </w:r>
    </w:p>
    <w:p>
      <w:r>
        <w:rPr>
          <w:b/>
        </w:rPr>
        <w:t xml:space="preserve">Esimerkki 8.3175</w:t>
      </w:r>
    </w:p>
    <w:p>
      <w:r>
        <w:t xml:space="preserve">Tuote näytti uudelta ja hyvin pakatulta, mutta kun sitä käsiteltiin ja asennettiin, se alkoi hajota. Kumi menetti joustavuutensa, aivan kuin se olisi ikääntynyt tai auringonvalo olisi heikentänyt sitä. Täysin käyttökelvoton.</w:t>
      </w:r>
    </w:p>
    <w:p>
      <w:r>
        <w:rPr>
          <w:b/>
        </w:rPr>
        <w:t xml:space="preserve">Tulos</w:t>
      </w:r>
    </w:p>
    <w:p>
      <w:r>
        <w:t xml:space="preserve">Kuminauha halkeili, kun sitä käsiteltiin, eikä sitä voitu asentaa.</w:t>
      </w:r>
    </w:p>
    <w:p>
      <w:r>
        <w:rPr>
          <w:b/>
        </w:rPr>
        <w:t xml:space="preserve">Esimerkki 8.3176</w:t>
      </w:r>
    </w:p>
    <w:p>
      <w:r>
        <w:t xml:space="preserve">Sain tämän pannun 2 päivää sitten. Kattilan sisällä on mustia alueita alareunoissa. Näyttää naarmuilta tai valmistuksen aikana syntyneeltä esineeltä. Mustat alueet jopa irtoavat pesussa. Luulen, että tämä on terveysriski ruoanlaitossa. En voi käyttää pannua, se on niin pettymys.</w:t>
      </w:r>
    </w:p>
    <w:p>
      <w:r>
        <w:rPr>
          <w:b/>
        </w:rPr>
        <w:t xml:space="preserve">Tulos</w:t>
      </w:r>
    </w:p>
    <w:p>
      <w:r>
        <w:t xml:space="preserve">Se näyttää naarmuilta tai valmistuksen aikana syntyneeltä esineeltä.</w:t>
      </w:r>
    </w:p>
    <w:p>
      <w:r>
        <w:rPr>
          <w:b/>
        </w:rPr>
        <w:t xml:space="preserve">Esimerkki 8.3177</w:t>
      </w:r>
    </w:p>
    <w:p>
      <w:r>
        <w:t xml:space="preserve">Ei ole sen rahan arvoista, jonka käytät siihen myös OtterBox tekee tämän nyt he ostivat LifeProof ja OtterBox imee suurimmaksi osaksi</w:t>
      </w:r>
    </w:p>
    <w:p>
      <w:r>
        <w:rPr>
          <w:b/>
        </w:rPr>
        <w:t xml:space="preserve">Tulos</w:t>
      </w:r>
    </w:p>
    <w:p>
      <w:r>
        <w:t xml:space="preserve">... OtterBox tekee tämän nyt he ostivat LifeProof ja OtterBox imee eniten</w:t>
      </w:r>
    </w:p>
    <w:p>
      <w:r>
        <w:rPr>
          <w:b/>
        </w:rPr>
        <w:t xml:space="preserve">Esimerkki 8.3178</w:t>
      </w:r>
    </w:p>
    <w:p>
      <w:r>
        <w:t xml:space="preserve">Tuotetta ei ole koskaan saatu !!</w:t>
      </w:r>
    </w:p>
    <w:p>
      <w:r>
        <w:rPr>
          <w:b/>
        </w:rPr>
        <w:t xml:space="preserve">Tulos</w:t>
      </w:r>
    </w:p>
    <w:p>
      <w:r>
        <w:t xml:space="preserve">Tilausta ei koskaan toimitettu moniin ongelmiin! Koko tilausta ei toimitettu!</w:t>
      </w:r>
    </w:p>
    <w:p>
      <w:r>
        <w:rPr>
          <w:b/>
        </w:rPr>
        <w:t xml:space="preserve">Esimerkki 8.3179</w:t>
      </w:r>
    </w:p>
    <w:p>
      <w:r>
        <w:t xml:space="preserve">Kaapeli on viallinen. Se ei toimi lainkaan.</w:t>
      </w:r>
    </w:p>
    <w:p>
      <w:r>
        <w:rPr>
          <w:b/>
        </w:rPr>
        <w:t xml:space="preserve">Tulos</w:t>
      </w:r>
    </w:p>
    <w:p>
      <w:r>
        <w:t xml:space="preserve">USB C HDMI, CableCreation C-tyypin HDMI 4K uros - uros - kaapeli CableCreation C-tyypin HDMI 4K uros - uros kaapeli</w:t>
      </w:r>
    </w:p>
    <w:p>
      <w:r>
        <w:rPr>
          <w:b/>
        </w:rPr>
        <w:t xml:space="preserve">Esimerkki 8.3180</w:t>
      </w:r>
    </w:p>
    <w:p>
      <w:r>
        <w:t xml:space="preserve">Tuotteen kuvauksessa oleva kuva on Yhdysvaltain version levy, joka ei ole se, mitä sain. Sain eurooppalaisen tai kanadalaisen version, jonka kannessa on punainen 18-merkintä luokitusruutuun M-kirjaimen (mature) sijasta. Eroa ei ole havaittavissa ennen kuin yrität ostaa ladattavan lisäosan Moon Crash. Rakastin varsinaista peliä, eikä minulla ollut koskaan ongelmia, ennen kuin Amazon huijasi minua tällä kertaa. Et voi ostaa tai ladata sisältöä peliin, joka ei ole omalla alueellasi. Ostin lisäosan Playstation-kaupasta verkossa, ja peli latautui ja liitti itsensä Dishonored 2:n yhdysvaltalaiseen versiooni, jossa en vieläkään voi pelata sitä. Tee itsellesi palvelus ja palauta välittömästi kaikki ulkomaiselle alueelle tehdyt pelit. Yritän ensin vaihtaa, josko he lähettäisivät oikean levyn. Saa nähdä.</w:t>
      </w:r>
    </w:p>
    <w:p>
      <w:r>
        <w:rPr>
          <w:b/>
        </w:rPr>
        <w:t xml:space="preserve">Tulos</w:t>
      </w:r>
    </w:p>
    <w:p>
      <w:r>
        <w:t xml:space="preserve">Ostaja varo, muista hankkia Yhdysvaltain version levy. Lähetä se takaisin, jos et saa.</w:t>
      </w:r>
    </w:p>
    <w:p>
      <w:r>
        <w:rPr>
          <w:b/>
        </w:rPr>
        <w:t xml:space="preserve">Esimerkki 8.3181</w:t>
      </w:r>
    </w:p>
    <w:p>
      <w:r>
        <w:t xml:space="preserve">En pystynyt käyttämään tätä. Valitettavasti olin koulussa ja olin tekemisissä terveysongelmien kanssa, enkä käsitellyt sen palauttamista ajoissa. Kävi ilmi, että minun Santa Fe ei ollut asetettu hyödyntämään kaukosäätimiä. Ehkä poikani, joka kouluttautuu mekaanikoksi, voi lisätä jotain, jotta voimme lopulta käyttää sitä.</w:t>
      </w:r>
    </w:p>
    <w:p>
      <w:r>
        <w:rPr>
          <w:b/>
        </w:rPr>
        <w:t xml:space="preserve">Tulos</w:t>
      </w:r>
    </w:p>
    <w:p>
      <w:r>
        <w:t xml:space="preserve">Varmista ennen ostamista, että autossasi voi käyttää kaukosäädintä.</w:t>
      </w:r>
    </w:p>
    <w:p>
      <w:r>
        <w:rPr>
          <w:b/>
        </w:rPr>
        <w:t xml:space="preserve">Esimerkki 8.3182</w:t>
      </w:r>
    </w:p>
    <w:p>
      <w:r>
        <w:t xml:space="preserve">Tuote ei saapunut perille. He lähettivät korvaavan tuotteen. Nyt he sanovat, etten palauttanut tuotetta. Miten voin palauttaa tavaran, joka ei saapunut?</w:t>
      </w:r>
    </w:p>
    <w:p>
      <w:r>
        <w:rPr>
          <w:b/>
        </w:rPr>
        <w:t xml:space="preserve">Tulos</w:t>
      </w:r>
    </w:p>
    <w:p>
      <w:r>
        <w:t xml:space="preserve">Tuote ei saapunut perille. He lähettivät korvaavan tuotteen. Nyt he sanovat, etten palauttanut tuotetta.</w:t>
      </w:r>
    </w:p>
    <w:p>
      <w:r>
        <w:rPr>
          <w:b/>
        </w:rPr>
        <w:t xml:space="preserve">Esimerkki 8.3183</w:t>
      </w:r>
    </w:p>
    <w:p>
      <w:r>
        <w:t xml:space="preserve">Tuotetta ei ole toimitettu. Fedex tutkii ja jäljittää tuotetta.</w:t>
      </w:r>
    </w:p>
    <w:p>
      <w:r>
        <w:rPr>
          <w:b/>
        </w:rPr>
        <w:t xml:space="preserve">Tulos</w:t>
      </w:r>
    </w:p>
    <w:p>
      <w:r>
        <w:t xml:space="preserve">Tuotetta ei ole toimitettu. Fedex tutkii ja jäljittää tuotetta.</w:t>
      </w:r>
    </w:p>
    <w:p>
      <w:r>
        <w:rPr>
          <w:b/>
        </w:rPr>
        <w:t xml:space="preserve">Esimerkki 8.3184</w:t>
      </w:r>
    </w:p>
    <w:p>
      <w:r>
        <w:t xml:space="preserve">Nämä kynät vuotavat mustetta. Ne olivat ennen suosikkikynäni, mutta en osta niitä enää koskaan.</w:t>
      </w:r>
    </w:p>
    <w:p>
      <w:r>
        <w:rPr>
          <w:b/>
        </w:rPr>
        <w:t xml:space="preserve">Tulos</w:t>
      </w:r>
    </w:p>
    <w:p>
      <w:r>
        <w:t xml:space="preserve">Ne olivat ennen suosikkikynäni, mutta en enää koskaan osta niitä.</w:t>
      </w:r>
    </w:p>
    <w:p>
      <w:r>
        <w:rPr>
          <w:b/>
        </w:rPr>
        <w:t xml:space="preserve">Esimerkki 8.3185</w:t>
      </w:r>
    </w:p>
    <w:p>
      <w:r>
        <w:t xml:space="preserve">Anteeksi, että ostin sen! Se liukuu jatkuvasti kasvoilleni, koska se on niin iso!</w:t>
      </w:r>
    </w:p>
    <w:p>
      <w:r>
        <w:rPr>
          <w:b/>
        </w:rPr>
        <w:t xml:space="preserve">Tulos</w:t>
      </w:r>
    </w:p>
    <w:p>
      <w:r>
        <w:t xml:space="preserve">Anteeksi, että ostin sen! Se liukuu alaspäin ...</w:t>
      </w:r>
    </w:p>
    <w:p>
      <w:r>
        <w:rPr>
          <w:b/>
        </w:rPr>
        <w:t xml:space="preserve">Esimerkki 8.3186</w:t>
      </w:r>
    </w:p>
    <w:p>
      <w:r>
        <w:t xml:space="preserve">Erittäin pettynyt tämän tuotteen laatuun. Saamaani laitetta ei voi koota ohjeiden mukaan, koska pultti on liian lyhyt (kuten muissa arvosteluissa todettiin). Ihmettelen, onko valmistaja koskaan yrittänyt koota laitetta ennen sen myymistä Amazonissa.</w:t>
      </w:r>
    </w:p>
    <w:p>
      <w:r>
        <w:rPr>
          <w:b/>
        </w:rPr>
        <w:t xml:space="preserve">Tulos</w:t>
      </w:r>
    </w:p>
    <w:p>
      <w:r>
        <w:t xml:space="preserve">Erittäin pettynyt tämän tuotteen laatuun</w:t>
      </w:r>
    </w:p>
    <w:p>
      <w:r>
        <w:rPr>
          <w:b/>
        </w:rPr>
        <w:t xml:space="preserve">Esimerkki 8.3187</w:t>
      </w:r>
    </w:p>
    <w:p>
      <w:r>
        <w:t xml:space="preserve">Olin niin innoissani saadessani My brain -tabletit. Mutta otin kaksi pilleriä ja päänsärkyni paheni.</w:t>
      </w:r>
    </w:p>
    <w:p>
      <w:r>
        <w:rPr>
          <w:b/>
        </w:rPr>
        <w:t xml:space="preserve">Tulos</w:t>
      </w:r>
    </w:p>
    <w:p>
      <w:r>
        <w:t xml:space="preserve">Olin niin innoissani saadessani My brain pillereitä ...</w:t>
      </w:r>
    </w:p>
    <w:p>
      <w:r>
        <w:rPr>
          <w:b/>
        </w:rPr>
        <w:t xml:space="preserve">Esimerkki 8.3188</w:t>
      </w:r>
    </w:p>
    <w:p>
      <w:r>
        <w:t xml:space="preserve">En ole vielä saanut tuotetta, mutta sijoitus 1 tähti nyt, koska ostin maton ja rintareppu yhdessä lisäämällä molemmat ostoskoriin, kuten mainoksessa todetaan. Silti minulta veloitettiin rintareppu.</w:t>
      </w:r>
    </w:p>
    <w:p>
      <w:r>
        <w:rPr>
          <w:b/>
        </w:rPr>
        <w:t xml:space="preserve">Tulos</w:t>
      </w:r>
    </w:p>
    <w:p>
      <w:r>
        <w:t xml:space="preserve">En ole vielä saanut tuotetta, mutta sijoitus 1 ...</w:t>
      </w:r>
    </w:p>
    <w:p>
      <w:r>
        <w:rPr>
          <w:b/>
        </w:rPr>
        <w:t xml:space="preserve">Esimerkki 8.3189</w:t>
      </w:r>
    </w:p>
    <w:p>
      <w:r>
        <w:t xml:space="preserve">Tilasin naisten XL-koon ja sain YOUTH XL -koon. Tarvitsen tuotteen vaihdettavaksi, jotta voin käyttää sitä. Miten teen sen ilman, että minun on maksettava uudelleen??</w:t>
      </w:r>
    </w:p>
    <w:p>
      <w:r>
        <w:rPr>
          <w:b/>
        </w:rPr>
        <w:t xml:space="preserve">Tulos</w:t>
      </w:r>
    </w:p>
    <w:p>
      <w:r>
        <w:t xml:space="preserve">Tilasin naisten XL-koon ja sain YOUTH XL ...</w:t>
      </w:r>
    </w:p>
    <w:p>
      <w:r>
        <w:rPr>
          <w:b/>
        </w:rPr>
        <w:t xml:space="preserve">Esimerkki 8.3190</w:t>
      </w:r>
    </w:p>
    <w:p>
      <w:r>
        <w:t xml:space="preserve">Pidin tuotteesta. Se sopi täydellisesti kuorma-autooni ja oli helppo asentaa. Ainoa ongelma, joka minulla oli, oli se, että ompeleet irtosivat alle vuoden kuluttua, enkä voi enää sulkea kantta. Olen lähettänyt palautus- ja vaihtopyyntöjä vuoden ajan. Soitin jopa Truxedolle, mutta koska ostin sen amazonin kautta, heidän on tehtävä reklamaatio. Olen pyytänyt palautusta tai vaihtoa, mutta en ole kuullut vastausta Amazonilta tai myyjältä.</w:t>
      </w:r>
    </w:p>
    <w:p>
      <w:r>
        <w:rPr>
          <w:b/>
        </w:rPr>
        <w:t xml:space="preserve">Tulos</w:t>
      </w:r>
    </w:p>
    <w:p>
      <w:r>
        <w:t xml:space="preserve">Asiakaspalvelu ei vastaa takaisin ompeleiden korjaamiseksi.</w:t>
      </w:r>
    </w:p>
    <w:p>
      <w:r>
        <w:rPr>
          <w:b/>
        </w:rPr>
        <w:t xml:space="preserve">Esimerkki 8.3191</w:t>
      </w:r>
    </w:p>
    <w:p>
      <w:r>
        <w:t xml:space="preserve">Ostettu syyskuun lopussa. Terä alkoi lohkeilla ensimmäisen teroituskerran jälkeen. Otan varmasti yhteyttä yritykseen. Edit*** Amazon vaihtaa ilmaiseksi*.</w:t>
      </w:r>
    </w:p>
    <w:p>
      <w:r>
        <w:rPr>
          <w:b/>
        </w:rPr>
        <w:t xml:space="preserve">Tulos</w:t>
      </w:r>
    </w:p>
    <w:p>
      <w:r>
        <w:t xml:space="preserve">Ostettu syyskuun lopussa. Terä alkoi lohkeilla ...</w:t>
      </w:r>
    </w:p>
    <w:p>
      <w:r>
        <w:rPr>
          <w:b/>
        </w:rPr>
        <w:t xml:space="preserve">Esimerkki 8.3192</w:t>
      </w:r>
    </w:p>
    <w:p>
      <w:r>
        <w:t xml:space="preserve">Tuotepullon pintaan on selvästi painettu "Ei myytäväksi". Miten voit myydä sitä minulle? Sitä (Ei myytävänä) ei ole kuvattu lainkaan Amazonin verkkosivustolla. Muuten en osta sitä. Tämän täytyy olla Cliniquen lahja. Siinä ei ole valmistuspäivämäärää eikä vanhentumispäivämäärää!</w:t>
      </w:r>
    </w:p>
    <w:p>
      <w:r>
        <w:rPr>
          <w:b/>
        </w:rPr>
        <w:t xml:space="preserve">Tulos</w:t>
      </w:r>
    </w:p>
    <w:p>
      <w:r>
        <w:t xml:space="preserve">Saako tätä tuotetta (ei myytävää) myydä Amazonissa?</w:t>
      </w:r>
    </w:p>
    <w:p>
      <w:r>
        <w:rPr>
          <w:b/>
        </w:rPr>
        <w:t xml:space="preserve">Esimerkki 8.3193</w:t>
      </w:r>
    </w:p>
    <w:p>
      <w:r>
        <w:t xml:space="preserve">Vain yksi lamppu näyttää lämpimän valkoiselta, loput näyttävät kirkkaan valkoiselta! En ole lainkaan tyytyväinen näihin</w:t>
      </w:r>
    </w:p>
    <w:p>
      <w:r>
        <w:rPr>
          <w:b/>
        </w:rPr>
        <w:t xml:space="preserve">Tulos</w:t>
      </w:r>
    </w:p>
    <w:p>
      <w:r>
        <w:t xml:space="preserve">Ei lämmin valkoinen, ellei 1 25:stä ole mielestäsi ok.</w:t>
      </w:r>
    </w:p>
    <w:p>
      <w:r>
        <w:rPr>
          <w:b/>
        </w:rPr>
        <w:t xml:space="preserve">Esimerkki 8.3194</w:t>
      </w:r>
    </w:p>
    <w:p>
      <w:r>
        <w:t xml:space="preserve">Pidin siitä, että mukana on laaja valikoima liitintyyppejä, ja ne on kätevästi eroteltu lokeroihin. Laatu on kuitenkin huono käytetyn ohuen materiaalin vuoksi. Jouduin puristamaan ja uudelleen puristamaan useita kertoja pitääkseni liitokset tiukasti kiinni, mikä joskus pilasi alkuperäisen liittimen. Minulla oli houkutus käyttää yksinkertaisesti alumiinifoliota, koska rehellisesti sanottuna nämä liittimet eivät ole paljon parempia. No niin, saat sen, mistä maksat. Jos haluat laatutuotteen ja hyvät liitännät, nämä EIVÄT tee työtä. Olen sittemmin löytänyt Wiring Depotin, jossa on laadukkaita liittimiä kaikenkokoisina, -tyyppisinä ja -materiaalisina.</w:t>
      </w:r>
    </w:p>
    <w:p>
      <w:r>
        <w:rPr>
          <w:b/>
        </w:rPr>
        <w:t xml:space="preserve">Tulos</w:t>
      </w:r>
    </w:p>
    <w:p>
      <w:r>
        <w:t xml:space="preserve">Ohuin materiaali, jota olen koskaan nähnyt käytettävän liittimessä.</w:t>
      </w:r>
    </w:p>
    <w:p>
      <w:r>
        <w:rPr>
          <w:b/>
        </w:rPr>
        <w:t xml:space="preserve">Esimerkki 8.3195</w:t>
      </w:r>
    </w:p>
    <w:p>
      <w:r>
        <w:t xml:space="preserve">Tilasin 1 sarjan, ja ensimmäinen saapunut näytti siltä, että sitä oli käytetty aiemmin. Kangas oli täynnä ja näytti likaiselta. Palautettiin. Toinen setti saapui - ja alushousut taipuivat ja kangas oli pielessä. En tilaisi näitä uudelleen tai suosittelisi tilaamaan Amazonista näitä. Ostaisin suoraan kaupasta.</w:t>
      </w:r>
    </w:p>
    <w:p>
      <w:r>
        <w:rPr>
          <w:b/>
        </w:rPr>
        <w:t xml:space="preserve">Tulos</w:t>
      </w:r>
    </w:p>
    <w:p>
      <w:r>
        <w:t xml:space="preserve">Tilattu ja palautettu 2 kertaa - Huonolaatuinen kangas - taivutetut aluskappaleet.</w:t>
      </w:r>
    </w:p>
    <w:p>
      <w:r>
        <w:rPr>
          <w:b/>
        </w:rPr>
        <w:t xml:space="preserve">Esimerkki 8.3196</w:t>
      </w:r>
    </w:p>
    <w:p>
      <w:r>
        <w:t xml:space="preserve">Täysin mustan parin oikean korvakappaleen pieni sarana hajosi 3 kuukauden kuluttua. Olin kävelemässä ulos Costcosta ja menin laittamaan ne päähäni, ja loput kehyksestä putosi maahan, kun minulle jäi vain oikea korvakappale. Sarana murtui kahtia. Pyysin myyjää vaihtamaan sen, mutta he eivät suostuneet, koska se oli Amazonin 30 päivän palautusajan ulkopuolella. Kehykset näyttävät hyvältä, mutta ovat erittäin huonolaatuiset.</w:t>
      </w:r>
    </w:p>
    <w:p>
      <w:r>
        <w:rPr>
          <w:b/>
        </w:rPr>
        <w:t xml:space="preserve">Tulos</w:t>
      </w:r>
    </w:p>
    <w:p>
      <w:r>
        <w:t xml:space="preserve">Sarana katkesi 3 kuukauden kuluttua! Erittäin huonolaatuista muovia.</w:t>
      </w:r>
    </w:p>
    <w:p>
      <w:r>
        <w:rPr>
          <w:b/>
        </w:rPr>
        <w:t xml:space="preserve">Esimerkki 8.3197</w:t>
      </w:r>
    </w:p>
    <w:p>
      <w:r>
        <w:t xml:space="preserve">Pidän todella tämän tölkinavaajan ideasta, mutta se hajosi 8 käyttökerran jälkeen. Tämä tapahtui sen jälkeen, kun palautusikkunani oli suljettu. Käytin juuri paljon rahaa turhaan!!! Älä tuhlaa rahojasi!!!</w:t>
      </w:r>
    </w:p>
    <w:p>
      <w:r>
        <w:rPr>
          <w:b/>
        </w:rPr>
        <w:t xml:space="preserve">Tulos</w:t>
      </w:r>
    </w:p>
    <w:p>
      <w:r>
        <w:t xml:space="preserve">Tämä hajosi ensimmäisen kuukauden aikana. Täydellistä rahan tuhlausta.</w:t>
      </w:r>
    </w:p>
    <w:p>
      <w:r>
        <w:rPr>
          <w:b/>
        </w:rPr>
        <w:t xml:space="preserve">Esimerkki 8.3198</w:t>
      </w:r>
    </w:p>
    <w:p>
      <w:r>
        <w:t xml:space="preserve">Sain myös väärän tuotteen. Sain 3 käärinliinan peittoa enkä unelmapeittoa. Kun katsoin muovikääreen päällä olevaa tarraa, viivakoodissa luki dream blanket. Ilmeisesti väärä tarra päätyi siihen, mutta hieman huomiota yksityiskohtiin olisi säästänyt minut matkalta UPS:lle ja postikuljetukselta ja työstä amazonille.</w:t>
      </w:r>
    </w:p>
    <w:p>
      <w:r>
        <w:rPr>
          <w:b/>
        </w:rPr>
        <w:t xml:space="preserve">Tulos</w:t>
      </w:r>
    </w:p>
    <w:p>
      <w:r>
        <w:t xml:space="preserve">Sain myös väärän tuotteen. Sain ...</w:t>
      </w:r>
    </w:p>
    <w:p>
      <w:r>
        <w:rPr>
          <w:b/>
        </w:rPr>
        <w:t xml:space="preserve">Esimerkki 8.3199</w:t>
      </w:r>
    </w:p>
    <w:p>
      <w:r>
        <w:t xml:space="preserve">Käytän tätä vartalopesua ja pidän siitä. Tämä on ensimmäinen kerta, kun tilaan sen Amazonista. Annan 1 tähden, koska olen hyvin pettynyt pakkaukseen. Saippua oli valunut kaikkialle.</w:t>
      </w:r>
    </w:p>
    <w:p>
      <w:r>
        <w:rPr>
          <w:b/>
        </w:rPr>
        <w:t xml:space="preserve">Tulos</w:t>
      </w:r>
    </w:p>
    <w:p>
      <w:r>
        <w:t xml:space="preserve">Käytän tätä vartalopesua ja pidän siitä. Tämä on ensimmäinen kerta, kun tilaan ...</w:t>
      </w:r>
    </w:p>
    <w:p>
      <w:r>
        <w:rPr>
          <w:b/>
        </w:rPr>
        <w:t xml:space="preserve">Esimerkki 8.3200</w:t>
      </w:r>
    </w:p>
    <w:p>
      <w:r>
        <w:t xml:space="preserve">Hajosi ensimmäisellä käyttökerralla! Lankajousi irtosi välittömästi kokonaan ja jätti vain rungon. Mikä pahempaa, vaikka sen saapumisesta on kulunut vasta 20 päivää (30 päivän rajan sisällä), minulle sanotaan, että se ei ole palautuskelpoinen!</w:t>
      </w:r>
    </w:p>
    <w:p>
      <w:r>
        <w:rPr>
          <w:b/>
        </w:rPr>
        <w:t xml:space="preserve">Tulos</w:t>
      </w:r>
    </w:p>
    <w:p>
      <w:r>
        <w:t xml:space="preserve">Hajosi ensimmäisellä käyttökerralla! Langan jousi irtosi välittömästi kokonaan!</w:t>
      </w:r>
    </w:p>
    <w:p>
      <w:r>
        <w:rPr>
          <w:b/>
        </w:rPr>
        <w:t xml:space="preserve">Esimerkki 8.3201</w:t>
      </w:r>
    </w:p>
    <w:p>
      <w:r>
        <w:t xml:space="preserve">Laite saapui laatikossa, joka oli jo avattu, ja siitä puuttui jalusta, joka estää sitä kaatumasta täytön aikana. Siitä puuttui myös pari muuta pientä osaa, ja se oli koottu osittain ja purettu sitten väärin. Minulle annettiin täysi hyvitys ja uusi laite lähetettiin heti, mutta siitä puuttui myös jalusta sinetöidyssä laatikossa, ja kun puhuin valmistajan kanssa, he sanoivat, että heillä ei ole Amazonin valtuutettuja jälleenmyyjiä, joten he eivät voi selittää sitä. He kuitenkin lähettivät minulle bipodin heti postitse valmistajalta, joten suosittelen, etten osta tätä Amazonin toimittajien kautta.</w:t>
      </w:r>
    </w:p>
    <w:p>
      <w:r>
        <w:rPr>
          <w:b/>
        </w:rPr>
        <w:t xml:space="preserve">Tulos</w:t>
      </w:r>
    </w:p>
    <w:p>
      <w:r>
        <w:t xml:space="preserve">Huono kokonaiskokemus kahdesta samanlaisesta ostoksesta peräkkäin</w:t>
      </w:r>
    </w:p>
    <w:p>
      <w:r>
        <w:rPr>
          <w:b/>
        </w:rPr>
        <w:t xml:space="preserve">Esimerkki 8.3202</w:t>
      </w:r>
    </w:p>
    <w:p>
      <w:r>
        <w:t xml:space="preserve">Pidän näiden kansien väristä ja koosta, ja aion käyttää isoja kansiani kattamaan kattilani lieden päällä. Valitettavasti nämä eivät ole 100-prosenttista silikonia ja sisältävät täyteaineita, kuten näette puristustestissä. Google-haku osoittaa, että täyteaineita sisältäviä silikonituotteita ei suositella käytettäväksi kuumuudessa.</w:t>
      </w:r>
    </w:p>
    <w:p>
      <w:r>
        <w:rPr>
          <w:b/>
        </w:rPr>
        <w:t xml:space="preserve">Tulos</w:t>
      </w:r>
    </w:p>
    <w:p>
      <w:r>
        <w:t xml:space="preserve">Ei läpäissyt puristustestiä, ei 100% silikonia, sisältää täyteaineita.</w:t>
      </w:r>
    </w:p>
    <w:p>
      <w:r>
        <w:rPr>
          <w:b/>
        </w:rPr>
        <w:t xml:space="preserve">Esimerkki 8.3203</w:t>
      </w:r>
    </w:p>
    <w:p>
      <w:r>
        <w:t xml:space="preserve">Ei koskaan saanut pakettia ja evättiin palautus tai korvaaminen.</w:t>
      </w:r>
    </w:p>
    <w:p>
      <w:r>
        <w:rPr>
          <w:b/>
        </w:rPr>
        <w:t xml:space="preserve">Tulos</w:t>
      </w:r>
    </w:p>
    <w:p>
      <w:r>
        <w:t xml:space="preserve">Ei koskaan saanut pakettia ja evättiin palautus tai korvaaminen.</w:t>
      </w:r>
    </w:p>
    <w:p>
      <w:r>
        <w:rPr>
          <w:b/>
        </w:rPr>
        <w:t xml:space="preserve">Esimerkki 8.3204</w:t>
      </w:r>
    </w:p>
    <w:p>
      <w:r>
        <w:t xml:space="preserve">Ensimmäinen säiliö oli haljennut. En saanut hajua pois matosta, ja päädyin repimään koko olohuoneen lattian pois ja korvaamaan sen laminaatilla. He lähettivät korvaavan säiliön, no heräsin tänä aamuna ja arvaa mitä. Säiliö oli tyhjä ja kalat olivat kuolleet. Epätodellista...</w:t>
      </w:r>
    </w:p>
    <w:p>
      <w:r>
        <w:rPr>
          <w:b/>
        </w:rPr>
        <w:t xml:space="preserve">Tulos</w:t>
      </w:r>
    </w:p>
    <w:p>
      <w:r>
        <w:t xml:space="preserve">Pysy mahdollisimman kaukana näistä halvoista muovisäiliöistä!!!!!.</w:t>
      </w:r>
    </w:p>
    <w:p>
      <w:r>
        <w:rPr>
          <w:b/>
        </w:rPr>
        <w:t xml:space="preserve">Esimerkki 8.3205</w:t>
      </w:r>
    </w:p>
    <w:p>
      <w:r>
        <w:t xml:space="preserve">Kun ostan Yankee-kynttilöitä Amazonista, niissä ei joko ole tuoksua tai sydänlanka on liian lyhyt ja sammuu nopeasti, kun sulanut vaha täyttää purkin. Minun on sitten kaivettava sulanut vaha pois, jotta se toimisi uudelleen. Tuhlaa paljon kynttilää. Ostan nyt vain suoraan Yankeelta, koska he antavat luottoa huonoista kynttilöistä. Olen Amazonin kuningatar lol kaikki muu saan sitä ihanaa.</w:t>
      </w:r>
    </w:p>
    <w:p>
      <w:r>
        <w:rPr>
          <w:b/>
        </w:rPr>
        <w:t xml:space="preserve">Tulos</w:t>
      </w:r>
    </w:p>
    <w:p>
      <w:r>
        <w:t xml:space="preserve">Ainoastaan ostaa suoraan Yankee nyt, koska he antavat sinulle luottoa huonoja kynttilöitä. Olen Amazon Queen lol kaikki ...</w:t>
      </w:r>
    </w:p>
    <w:p>
      <w:r>
        <w:rPr>
          <w:b/>
        </w:rPr>
        <w:t xml:space="preserve">Esimerkki 8.3206</w:t>
      </w:r>
    </w:p>
    <w:p>
      <w:r>
        <w:t xml:space="preserve">Se oli juuri sellainen kuin tyttäreni halusi, mutta se oli revennyt saumoista. Mitä enemmän hän puristaa sitä, sitä enemmän se repeää.</w:t>
      </w:r>
    </w:p>
    <w:p>
      <w:r>
        <w:rPr>
          <w:b/>
        </w:rPr>
        <w:t xml:space="preserve">Tulos</w:t>
      </w:r>
    </w:p>
    <w:p>
      <w:r>
        <w:t xml:space="preserve">Se oli juuri sitä, mitä tyttäreni halusi, mutta se oli ...</w:t>
      </w:r>
    </w:p>
    <w:p>
      <w:r>
        <w:rPr>
          <w:b/>
        </w:rPr>
        <w:t xml:space="preserve">Esimerkki 8.3207</w:t>
      </w:r>
    </w:p>
    <w:p>
      <w:r>
        <w:t xml:space="preserve">Yhteensopimaton Arlo Pron kanssa, sovellus näyttää latausvian, kun kaapelista ei tule virtaa.</w:t>
      </w:r>
    </w:p>
    <w:p>
      <w:r>
        <w:rPr>
          <w:b/>
        </w:rPr>
        <w:t xml:space="preserve">Tulos</w:t>
      </w:r>
    </w:p>
    <w:p>
      <w:r>
        <w:t xml:space="preserve">Latausvika. Yhteensopimaton Aro Pron kanssa = ei virtaa.</w:t>
      </w:r>
    </w:p>
    <w:p>
      <w:r>
        <w:rPr>
          <w:b/>
        </w:rPr>
        <w:t xml:space="preserve">Esimerkki 8.3208</w:t>
      </w:r>
    </w:p>
    <w:p>
      <w:r>
        <w:t xml:space="preserve">En tilannut tätä. He murtautuivat tililleni ja tilasivat sen ja jättivät viiden tähden arvostelun. HUIJAUS.</w:t>
      </w:r>
    </w:p>
    <w:p>
      <w:r>
        <w:rPr>
          <w:b/>
        </w:rPr>
        <w:t xml:space="preserve">Tulos</w:t>
      </w:r>
    </w:p>
    <w:p>
      <w:r>
        <w:t xml:space="preserve">En tilannut tätä. He murtautuivat tililleni ja ...</w:t>
      </w:r>
    </w:p>
    <w:p>
      <w:r>
        <w:rPr>
          <w:b/>
        </w:rPr>
        <w:t xml:space="preserve">Esimerkki 8.3209</w:t>
      </w:r>
    </w:p>
    <w:p>
      <w:r>
        <w:t xml:space="preserve">Mukana on vain yksi laatikko. Sen pitäisi tulla 3 laatikossa. Enkä ole tyytyväinen tähän Care Touch Alcohol Pads -hoitotyynyyn. Verrattuna hintaan, yksi tyyny on hyvin pieni tyyny. Kuvassa se näyttää kuitenkin isommalta. En ole lainkaan tyytyväinen tähän Care Touch Alcohol Pads -hoitotyynyyn. Ihmiset älkää tuhlatko rahojanne ostamalla tätä tuotetta. Voitte ostaa parempaa laatua jostain muualta.</w:t>
      </w:r>
    </w:p>
    <w:p>
      <w:r>
        <w:rPr>
          <w:b/>
        </w:rPr>
        <w:t xml:space="preserve">Tulos</w:t>
      </w:r>
    </w:p>
    <w:p>
      <w:r>
        <w:t xml:space="preserve">Enkä ole tyytyväinen tähän Care Touch Alcohol Pads -hoitotyynyyn.</w:t>
      </w:r>
    </w:p>
    <w:p>
      <w:r>
        <w:rPr>
          <w:b/>
        </w:rPr>
        <w:t xml:space="preserve">Esimerkki 8.3210</w:t>
      </w:r>
    </w:p>
    <w:p>
      <w:r>
        <w:t xml:space="preserve">Ei toimi oikein. Osta todellinen APPLE-versio, joka toimii.</w:t>
      </w:r>
    </w:p>
    <w:p>
      <w:r>
        <w:rPr>
          <w:b/>
        </w:rPr>
        <w:t xml:space="preserve">Tulos</w:t>
      </w:r>
    </w:p>
    <w:p>
      <w:r>
        <w:t xml:space="preserve">Ei toimi oikein. Osta todellinen APPLE-versio ...</w:t>
      </w:r>
    </w:p>
    <w:p>
      <w:r>
        <w:rPr>
          <w:b/>
        </w:rPr>
        <w:t xml:space="preserve">Esimerkki 8.3211</w:t>
      </w:r>
    </w:p>
    <w:p>
      <w:r>
        <w:t xml:space="preserve">tuote ei toiminut minun iPhone 7 plus niin pettynyt tuotteeseen</w:t>
      </w:r>
    </w:p>
    <w:p>
      <w:r>
        <w:rPr>
          <w:b/>
        </w:rPr>
        <w:t xml:space="preserve">Tulos</w:t>
      </w:r>
    </w:p>
    <w:p>
      <w:r>
        <w:t xml:space="preserve">... ei toiminut iPhone 7 plus -puhelimeni kanssa, joten olen pettynyt.</w:t>
      </w:r>
    </w:p>
    <w:p>
      <w:r>
        <w:rPr>
          <w:b/>
        </w:rPr>
        <w:t xml:space="preserve">Esimerkki 8.3212</w:t>
      </w:r>
    </w:p>
    <w:p>
      <w:r>
        <w:t xml:space="preserve">Todella kauheaa! Minulla on ollut näytönsuoja vain muutaman viikon ajan, ja olen käyttänyt molempia. Päätin valita hieman kalliimman näytönsuojan, koska ajattelin, että saisin parempaa laatua, mutta sen sijaan suojan yläosa irtoaa päivän kuluessa levittämisestä, ja sitten käytät pari viikkoa yrittäessäsi laittaa sitä takaisin paikalleen, ennen kuin se muuttuu täysin käyttökelvottomaksi. Viekää rahanne jonnekin muualle. Tulet olemaan vain pettynyt tähän.</w:t>
      </w:r>
    </w:p>
    <w:p>
      <w:r>
        <w:rPr>
          <w:b/>
        </w:rPr>
        <w:t xml:space="preserve">Tulos</w:t>
      </w:r>
    </w:p>
    <w:p>
      <w:r>
        <w:t xml:space="preserve">Tämä on kauhea näytönsuoja, joka ei pysy näytöllä.</w:t>
      </w:r>
    </w:p>
    <w:p>
      <w:r>
        <w:rPr>
          <w:b/>
        </w:rPr>
        <w:t xml:space="preserve">Esimerkki 8.3213</w:t>
      </w:r>
    </w:p>
    <w:p>
      <w:r>
        <w:t xml:space="preserve">Puhelimeni lipsahti kädestäni ja putosi jalkakäytävälle. Se halkeili jotenkin näytön molemmilta puolilta, ja varsinainen näyttö suojakalvon alla vaurioitui merkittävästi. Se on surullista, olen omistanut iPhone X:n vasta 2 kuukautta.</w:t>
      </w:r>
    </w:p>
    <w:p>
      <w:r>
        <w:rPr>
          <w:b/>
        </w:rPr>
        <w:t xml:space="preserve">Tulos</w:t>
      </w:r>
    </w:p>
    <w:p>
      <w:r>
        <w:t xml:space="preserve">Näytön reunat halkeilivat - Suoja ei peitä näyttöä kokonaan reunoille!</w:t>
      </w:r>
    </w:p>
    <w:p>
      <w:r>
        <w:rPr>
          <w:b/>
        </w:rPr>
        <w:t xml:space="preserve">Esimerkki 8.3214</w:t>
      </w:r>
    </w:p>
    <w:p>
      <w:r>
        <w:t xml:space="preserve">Tämä puhelimen kotelo/akku on täysin arvoton... sillä ei ole sitä kapasiteettia, jota se mainostaa, ja se tyhjenee erittäin nopeasti. Kestää ikuisuuden ladata, joten en hanki sitä. Säästä rahasi</w:t>
      </w:r>
    </w:p>
    <w:p>
      <w:r>
        <w:rPr>
          <w:b/>
        </w:rPr>
        <w:t xml:space="preserve">Tulos</w:t>
      </w:r>
    </w:p>
    <w:p>
      <w:r>
        <w:t xml:space="preserve">sillä ei ole sitä kapasiteettia, jota se mainostaa, ja se tyhjenee erittäin nopeasti. Kestää ikuisesti ladata, joten en ...</w:t>
      </w:r>
    </w:p>
    <w:p>
      <w:r>
        <w:rPr>
          <w:b/>
        </w:rPr>
        <w:t xml:space="preserve">Esimerkki 8.3215</w:t>
      </w:r>
    </w:p>
    <w:p>
      <w:r>
        <w:t xml:space="preserve">Minun on vaikea uskoa, että tämä on tuoksu, jota Youtubettajat ja ihmiset tuoksusivustoilla ylistävät niin paljon. Se tuoksuu niin halvalta ja oikeasti vain pahalta. Siitä on nyt pari tuntia, kun laitoin sen ranteeseeni, ja se tuoksuu vanhalta naiselta. Odotin jotain samanlaista kuin D &amp; G Light Blue, mutta ei lähellekään. En todellakaan usko, että Versace antaisi tuotteen, joka tuoksuu niin yleiselle kuin Walmartin kaukaisilta perheenjäseniltä, joita näkee vain kaksi kertaa vuodessa, joululahjaksi saatava 5 dollarin tuoksu. Sen täytyy olla väärennetty jäljitelmä näyte. Toivon, että tämä typerä Amazonin lisäosien vähimmäishintaraja olisi järkevämpi, minun oli saatava kaksi näytettä lähetettyä poolopaitani kanssa vain saadakseni rajan, koska löysin hyvän poolopaita-kaupan. Häpeä minulle.</w:t>
      </w:r>
    </w:p>
    <w:p>
      <w:r>
        <w:rPr>
          <w:b/>
        </w:rPr>
        <w:t xml:space="preserve">Tulos</w:t>
      </w:r>
    </w:p>
    <w:p>
      <w:r>
        <w:t xml:space="preserve">Kauhea haju. Täytyy olla väärennös tai jotenkin muunneltu.</w:t>
      </w:r>
    </w:p>
    <w:p>
      <w:r>
        <w:rPr>
          <w:b/>
        </w:rPr>
        <w:t xml:space="preserve">Esimerkki 8.3216</w:t>
      </w:r>
    </w:p>
    <w:p>
      <w:r>
        <w:t xml:space="preserve">Katso kuvaa - paketissa on vain 5 noppaa - ei siistiä.</w:t>
      </w:r>
    </w:p>
    <w:p>
      <w:r>
        <w:rPr>
          <w:b/>
        </w:rPr>
        <w:t xml:space="preserve">Tulos</w:t>
      </w:r>
    </w:p>
    <w:p>
      <w:r>
        <w:t xml:space="preserve">... kuva - paketissa on vain 5 noppaa - ei siistiä.</w:t>
      </w:r>
    </w:p>
    <w:p>
      <w:r>
        <w:rPr>
          <w:b/>
        </w:rPr>
        <w:t xml:space="preserve">Esimerkki 8.3217</w:t>
      </w:r>
    </w:p>
    <w:p>
      <w:r>
        <w:t xml:space="preserve">Kun käytin sitä ensimmäistä kertaa, se toimi kuin mestari 2 kuukauden kuluttua se lakkasi toimimasta...</w:t>
      </w:r>
    </w:p>
    <w:p>
      <w:r>
        <w:rPr>
          <w:b/>
        </w:rPr>
        <w:t xml:space="preserve">Tulos</w:t>
      </w:r>
    </w:p>
    <w:p>
      <w:r>
        <w:t xml:space="preserve">se toimi kuin mestari 2 kuukauden kuluttua se lakkasi toimimasta</w:t>
      </w:r>
    </w:p>
    <w:p>
      <w:r>
        <w:rPr>
          <w:b/>
        </w:rPr>
        <w:t xml:space="preserve">Esimerkki 8.3218</w:t>
      </w:r>
    </w:p>
    <w:p>
      <w:r>
        <w:t xml:space="preserve">Päivitys: jatkoimme sen käyttöä, mutta vain kävelylenkeillä (ja se on yleensä pihakoira) noin kolmen viikon ajan. Tänään eturintaosa repesi melkein kokonaan läpi ja se karkasi minulta eläinlääkärille. Kun lähetin alkuperäisen negatiivisen arvioni, sain myyjältä sähköpostia, jossa pyydettiin joko tekemään tai positiivinen tai poistamaan se. Se oli huonosti käännetty englanniksi ja oli töykeä. He antoivat ymmärtää, että mittasin koiran väärin, ja sitten käskivät minun siirtyä kahden leikkeen versioon, joka heidän sivustonsa mukaan on vanha, mutta heidän sähköpostinsa mukaan on uusi. Älä tuhlaa rahojasi. Olin innoissani kokeilla tätä luettuani arvostelut. Se on hyvin valmistettu, vaikuttaa kestävältä ja heijastava. Kokotaulukko on kauhea; minulla on se kiristetty KAIKKI pieneksi ja se on juuri ja juuri tarpeeksi tiukka. En ymmärrä sitä "taikaa", jonka kaikki muut näyttävät löytäneen, kun tämä saa koiransa kävelemään ilman vetämistä, kun kaikki muu on epäonnistunut. Minulla on 1,5-vuotias narttu, noin 65 kiloa. En usko, että on olemassa valjaita tai koulutustekniikkaa, jota emme ole kokeilleet saadaksemme sen käyttäytymään kävelyllä. Tämä ei ollut erilainen. Se veti samalla tavalla kuin aina ennenkin ja sai valjaat kiertymään ympärilleen niin, että ylä- ja alaosasta tuli sivut. Vaikka tämä näyttääkin olevan hyvin tehty, on se silti täysin hyödytön.</w:t>
      </w:r>
    </w:p>
    <w:p>
      <w:r>
        <w:rPr>
          <w:b/>
        </w:rPr>
        <w:t xml:space="preserve">Tulos</w:t>
      </w:r>
    </w:p>
    <w:p>
      <w:r>
        <w:t xml:space="preserve">Repeytyi 3 viikossa, ei koskaan auttanut vetämällä, mitoitettu kauheasti</w:t>
      </w:r>
    </w:p>
    <w:p>
      <w:r>
        <w:rPr>
          <w:b/>
        </w:rPr>
        <w:t xml:space="preserve">Esimerkki 8.3219</w:t>
      </w:r>
    </w:p>
    <w:p>
      <w:r>
        <w:t xml:space="preserve">Tämä tuote oli erittäin halpa ja huonolaatuinen. Valmistettu erittäin halpaa muovia ja hiukset putoavat jatkuvasti pois. Kuvissa se ei näyttänyt niin halvalta. Huono ostos. Huono. Huono. Huono.</w:t>
      </w:r>
    </w:p>
    <w:p>
      <w:r>
        <w:rPr>
          <w:b/>
        </w:rPr>
        <w:t xml:space="preserve">Tulos</w:t>
      </w:r>
    </w:p>
    <w:p>
      <w:r>
        <w:t xml:space="preserve">Tämä tuote oli erittäin halpa ja huonolaatuinen. Valmistettu erittäin halvalla muovilla ja ...</w:t>
      </w:r>
    </w:p>
    <w:p>
      <w:r>
        <w:rPr>
          <w:b/>
        </w:rPr>
        <w:t xml:space="preserve">Esimerkki 8.3220</w:t>
      </w:r>
    </w:p>
    <w:p>
      <w:r>
        <w:t xml:space="preserve">Tämä ei ole tuote, jonka sain. Saamani tuote ei selvästikään toimi avaimenperässäni. Antaisin 0 tähteä, jos se olisi vaihtoehto!</w:t>
      </w:r>
    </w:p>
    <w:p>
      <w:r>
        <w:rPr>
          <w:b/>
        </w:rPr>
        <w:t xml:space="preserve">Tulos</w:t>
      </w:r>
    </w:p>
    <w:p>
      <w:r>
        <w:t xml:space="preserve">Tilaa tämä, jos rakastat tuhlata aikaa asioiden palauttamiseen!</w:t>
      </w:r>
    </w:p>
    <w:p>
      <w:r>
        <w:rPr>
          <w:b/>
        </w:rPr>
        <w:t xml:space="preserve">Esimerkki 8.3221</w:t>
      </w:r>
    </w:p>
    <w:p>
      <w:r>
        <w:t xml:space="preserve">Sanoo kupla vapaa, joka on väärä ja tarra näytön Procter tarttui siihen, kun kuorin sen pois.</w:t>
      </w:r>
    </w:p>
    <w:p>
      <w:r>
        <w:rPr>
          <w:b/>
        </w:rPr>
        <w:t xml:space="preserve">Tulos</w:t>
      </w:r>
    </w:p>
    <w:p>
      <w:r>
        <w:t xml:space="preserve">Sanoo kupla vapaa, joka on väärä ja tarra ....</w:t>
      </w:r>
    </w:p>
    <w:p>
      <w:r>
        <w:rPr>
          <w:b/>
        </w:rPr>
        <w:t xml:space="preserve">Esimerkki 8.3222</w:t>
      </w:r>
    </w:p>
    <w:p>
      <w:r>
        <w:t xml:space="preserve">Liipaisin hajosi ensimmäisellä käyttökerralla. Saat varmaan paremman tarjouksen dollarikaupasta...</w:t>
      </w:r>
    </w:p>
    <w:p>
      <w:r>
        <w:rPr>
          <w:b/>
        </w:rPr>
        <w:t xml:space="preserve">Tulos</w:t>
      </w:r>
    </w:p>
    <w:p>
      <w:r>
        <w:t xml:space="preserve">Liipaisin hajosi ensimmäisellä käyttökerralla. Saat varmaan paremman tarjouksen dollarikaupasta...</w:t>
      </w:r>
    </w:p>
    <w:p>
      <w:r>
        <w:rPr>
          <w:b/>
        </w:rPr>
        <w:t xml:space="preserve">Esimerkki 8.3223</w:t>
      </w:r>
    </w:p>
    <w:p>
      <w:r>
        <w:t xml:space="preserve">Mikä sääli. Pidin saappaista todella paljon, kunnes tämä tapahtui.</w:t>
      </w:r>
    </w:p>
    <w:p>
      <w:r>
        <w:rPr>
          <w:b/>
        </w:rPr>
        <w:t xml:space="preserve">Tulos</w:t>
      </w:r>
    </w:p>
    <w:p>
      <w:r>
        <w:t xml:space="preserve">Kengännauhan silmukka putosi 1 viikko palautusoikeuden päättymisen jälkeen.</w:t>
      </w:r>
    </w:p>
    <w:p>
      <w:r>
        <w:rPr>
          <w:b/>
        </w:rPr>
        <w:t xml:space="preserve">Esimerkki 8.3224</w:t>
      </w:r>
    </w:p>
    <w:p>
      <w:r>
        <w:t xml:space="preserve">Se toimii, ellei suihkuta niitä suoraan</w:t>
      </w:r>
    </w:p>
    <w:p>
      <w:r>
        <w:rPr>
          <w:b/>
        </w:rPr>
        <w:t xml:space="preserve">Tulos</w:t>
      </w:r>
    </w:p>
    <w:p>
      <w:r>
        <w:t xml:space="preserve">En ostaisi sitä uudelleen... Palautin sen kokeiltuani sitä useita kertoja</w:t>
      </w:r>
    </w:p>
    <w:p>
      <w:r>
        <w:rPr>
          <w:b/>
        </w:rPr>
        <w:t xml:space="preserve">Esimerkki 8.3225</w:t>
      </w:r>
    </w:p>
    <w:p>
      <w:r>
        <w:t xml:space="preserve">Johdot eivät ole tarpeeksi pitkiä asennettavaksi. Ne ovat noin 1/8 tuumaa liian lyhyet, jotta se saataisiin asennettua. Surullista, koska siinä lukee, että sen pitäisi toimia jääkaappini kanssa, mutta se ei toimi, ja pidän jäästä.</w:t>
      </w:r>
    </w:p>
    <w:p>
      <w:r>
        <w:rPr>
          <w:b/>
        </w:rPr>
        <w:t xml:space="preserve">Tulos</w:t>
      </w:r>
    </w:p>
    <w:p>
      <w:r>
        <w:t xml:space="preserve">Surullista, koska siinä lukee, että sen pitäisi toimia minun ...</w:t>
      </w:r>
    </w:p>
    <w:p>
      <w:r>
        <w:rPr>
          <w:b/>
        </w:rPr>
        <w:t xml:space="preserve">Esimerkki 8.3226</w:t>
      </w:r>
    </w:p>
    <w:p>
      <w:r>
        <w:t xml:space="preserve">Tämä imuosa katkesi toisena käyttöpäivänä. En ymmärrä, miten joku voi luokitella tämän fantastiseksi. Oli poissa ja tuli takaisin 1 päivä myöhässä, kun palautusoikeus päättyi.</w:t>
      </w:r>
    </w:p>
    <w:p>
      <w:r>
        <w:rPr>
          <w:b/>
        </w:rPr>
        <w:t xml:space="preserve">Tulos</w:t>
      </w:r>
    </w:p>
    <w:p>
      <w:r>
        <w:t xml:space="preserve">IMUOSA, JOTA EI OLE TEHTY KUNNOLLA, KATKEAA LOPULTA. EI RAHAN ARVOINEN</w:t>
      </w:r>
    </w:p>
    <w:p>
      <w:r>
        <w:rPr>
          <w:b/>
        </w:rPr>
        <w:t xml:space="preserve">Esimerkki 8.3227</w:t>
      </w:r>
    </w:p>
    <w:p>
      <w:r>
        <w:t xml:space="preserve">Viimeiset Sketchers-kenkäni olivat kokoa 8, vaikka käytän normaalisti kokoa 7 1/2. Kokoa 8 saapui, ja se oli aivan liian suuri. Tilasin 7 1/2 ja se oli edelleen liian suuri. Korko nousee ulos kengästä, vaikka sopii muuten. Palautin molemmat. En myöskään pitänyt kantapään kovasta takaosasta. Kantapäässä varmasti rakkuloita, jos pidän ne. Edellinen pari oli pehmeä. Pettymys, koska rakastin edellistä pariani ja pidin näiden ulkonäöstä.</w:t>
      </w:r>
    </w:p>
    <w:p>
      <w:r>
        <w:rPr>
          <w:b/>
        </w:rPr>
        <w:t xml:space="preserve">Tulos</w:t>
      </w:r>
    </w:p>
    <w:p>
      <w:r>
        <w:t xml:space="preserve">Koko ei vastaa muita Skechersejä, joita minulla on ollut.</w:t>
      </w:r>
    </w:p>
    <w:p>
      <w:r>
        <w:rPr>
          <w:b/>
        </w:rPr>
        <w:t xml:space="preserve">Esimerkki 8.3228</w:t>
      </w:r>
    </w:p>
    <w:p>
      <w:r>
        <w:t xml:space="preserve">Kotelon "kova" osa on erittäin löysä toisella puolella. Puhelin ei tunnu lainkaan turvalliselta tässä kotelossa.</w:t>
      </w:r>
    </w:p>
    <w:p>
      <w:r>
        <w:rPr>
          <w:b/>
        </w:rPr>
        <w:t xml:space="preserve">Tulos</w:t>
      </w:r>
    </w:p>
    <w:p>
      <w:r>
        <w:t xml:space="preserve">Kotelon "kova" osa on erittäin löysä ....</w:t>
      </w:r>
    </w:p>
    <w:p>
      <w:r>
        <w:rPr>
          <w:b/>
        </w:rPr>
        <w:t xml:space="preserve">Esimerkki 8.3229</w:t>
      </w:r>
    </w:p>
    <w:p>
      <w:r>
        <w:t xml:space="preserve">Kaiuttimessa on hyvä äänenlaatu, mutta itse tuote ei ole luotettava. Akku ei kestä kovin pitkään, ja bluetooth-yhteys katkeaa joskus. Luulenpa, että näin käy, kun kaiuttimet ovat halpoja.</w:t>
      </w:r>
    </w:p>
    <w:p>
      <w:r>
        <w:rPr>
          <w:b/>
        </w:rPr>
        <w:t xml:space="preserve">Tulos</w:t>
      </w:r>
    </w:p>
    <w:p>
      <w:r>
        <w:t xml:space="preserve">Kaiuttimessa on hyvä äänenlaatu, mutta itse tuote ei ole luotettava.</w:t>
      </w:r>
    </w:p>
    <w:p>
      <w:r>
        <w:rPr>
          <w:b/>
        </w:rPr>
        <w:t xml:space="preserve">Esimerkki 8.3230</w:t>
      </w:r>
    </w:p>
    <w:p>
      <w:r>
        <w:t xml:space="preserve">Käytin sitä meditaatio-CD-levyihin ja se rikkoutui hyvin nopeasti...Haluaisin saada hyvityksen tai uuden tuotteen</w:t>
      </w:r>
    </w:p>
    <w:p>
      <w:r>
        <w:rPr>
          <w:b/>
        </w:rPr>
        <w:t xml:space="preserve">Tulos</w:t>
      </w:r>
    </w:p>
    <w:p>
      <w:r>
        <w:t xml:space="preserve">Kansi irtosi helposti ja rikkoutui...sitä ei saa takaisin paikoilleen.</w:t>
      </w:r>
    </w:p>
    <w:p>
      <w:r>
        <w:rPr>
          <w:b/>
        </w:rPr>
        <w:t xml:space="preserve">Esimerkki 8.3231</w:t>
      </w:r>
    </w:p>
    <w:p>
      <w:r>
        <w:t xml:space="preserve">Se tärisee autoa ajettaessa. Vaikeuttaa GPS:n seuraamista.</w:t>
      </w:r>
    </w:p>
    <w:p>
      <w:r>
        <w:rPr>
          <w:b/>
        </w:rPr>
        <w:t xml:space="preserve">Tulos</w:t>
      </w:r>
    </w:p>
    <w:p>
      <w:r>
        <w:t xml:space="preserve">Se tärisee autoa ajettaessa. Vaikeuttaa seuraamista ...</w:t>
      </w:r>
    </w:p>
    <w:p>
      <w:r>
        <w:rPr>
          <w:b/>
        </w:rPr>
        <w:t xml:space="preserve">Esimerkki 8.3232</w:t>
      </w:r>
    </w:p>
    <w:p>
      <w:r>
        <w:t xml:space="preserve">Tuote lakkasi toimimasta toisen käytön jälkeen. Toin sen toimistooni ja se oli loistava, kunnes se ei enää käynnistynyt. En ottanut yhteyttä myyjään palautusta varten, koska heitin pois kaikki tuotteeseen liittyvät pakkaukset. Erittäin järkyttynyt. Toimitus oli erittäin nopea.</w:t>
      </w:r>
    </w:p>
    <w:p>
      <w:r>
        <w:rPr>
          <w:b/>
        </w:rPr>
        <w:t xml:space="preserve">Tulos</w:t>
      </w:r>
    </w:p>
    <w:p>
      <w:r>
        <w:t xml:space="preserve">Toin sen toimistooni, ja se oli hieno, kunnes se ei vain enää käynnistynyt.</w:t>
      </w:r>
    </w:p>
    <w:p>
      <w:r>
        <w:rPr>
          <w:b/>
        </w:rPr>
        <w:t xml:space="preserve">Esimerkki 8.3233</w:t>
      </w:r>
    </w:p>
    <w:p>
      <w:r>
        <w:t xml:space="preserve">Kuorma-auto kytketty päälle, mutta pyörät eivät vedä, paloauto ei noudata linjoja. Lahja veljenpojalleni oli epäonnistunut.</w:t>
      </w:r>
    </w:p>
    <w:p>
      <w:r>
        <w:rPr>
          <w:b/>
        </w:rPr>
        <w:t xml:space="preserve">Tulos</w:t>
      </w:r>
    </w:p>
    <w:p>
      <w:r>
        <w:t xml:space="preserve">Kuorma-auto käynnistyi, mutta pyörät eivät vetäneet, ...</w:t>
      </w:r>
    </w:p>
    <w:p>
      <w:r>
        <w:rPr>
          <w:b/>
        </w:rPr>
        <w:t xml:space="preserve">Esimerkki 8.3234</w:t>
      </w:r>
    </w:p>
    <w:p>
      <w:r>
        <w:t xml:space="preserve">Erittäin hyvin ylihintainen voit ostaa saman tuotteen eri yritykseltä Amazonin verkkosivuilta puoleen hintaan tai vähemmän.</w:t>
      </w:r>
    </w:p>
    <w:p>
      <w:r>
        <w:rPr>
          <w:b/>
        </w:rPr>
        <w:t xml:space="preserve">Tulos</w:t>
      </w:r>
    </w:p>
    <w:p>
      <w:r>
        <w:t xml:space="preserve">Erittäin hyvin ylihintainen voit ostaa saman tuotteen eri ...</w:t>
      </w:r>
    </w:p>
    <w:p>
      <w:r>
        <w:rPr>
          <w:b/>
        </w:rPr>
        <w:t xml:space="preserve">Esimerkki 8.3235</w:t>
      </w:r>
    </w:p>
    <w:p>
      <w:r>
        <w:t xml:space="preserve">Tilasin tämän, mutta se jätti paljon toivomisen varaa. Laatu oli ihan ok, ei kuitenkaan loistava, jos rehellisiä ollaan. Silti istuvuus oli minusta huono. Jos sinulla on isompi rinta, riippumatta yleisestä painosta, tämän puseron istuvuus saa sinut näyttämään siltä kuin olisit pussissa. En yleensä tilaa netistä juuri tästä samasta syystä, mutta otin riskin. Jouduin palauttamaan tämän, joten suosittelen olemaan tekemättä samaa virhettä kuin minä. Koko tiedoksi: 5'5 145 lbs, 38DD.</w:t>
      </w:r>
    </w:p>
    <w:p>
      <w:r>
        <w:rPr>
          <w:b/>
        </w:rPr>
        <w:t xml:space="preserve">Tulos</w:t>
      </w:r>
    </w:p>
    <w:p>
      <w:r>
        <w:t xml:space="preserve">Jos sinulla on suhteellisen suuri rinta, tämä ei ole sinua varten.</w:t>
      </w:r>
    </w:p>
    <w:p>
      <w:r>
        <w:rPr>
          <w:b/>
        </w:rPr>
        <w:t xml:space="preserve">Esimerkki 8.3236</w:t>
      </w:r>
    </w:p>
    <w:p>
      <w:r>
        <w:t xml:space="preserve">Ensimmäisenä päivänä kun sain sen ja lukko/kiinnike osa on jo rikki. Erittäin pettynyt. En usko, että voin edes palauttaa sitä nyt.</w:t>
      </w:r>
    </w:p>
    <w:p>
      <w:r>
        <w:rPr>
          <w:b/>
        </w:rPr>
        <w:t xml:space="preserve">Tulos</w:t>
      </w:r>
    </w:p>
    <w:p>
      <w:r>
        <w:t xml:space="preserve">Erittäin pettynyt. En usko, että voin edes palauttaa sitä ...</w:t>
      </w:r>
    </w:p>
    <w:p>
      <w:r>
        <w:rPr>
          <w:b/>
        </w:rPr>
        <w:t xml:space="preserve">Esimerkki 8.3237</w:t>
      </w:r>
    </w:p>
    <w:p>
      <w:r>
        <w:t xml:space="preserve">En edes saanut lenkkareita, koska saamani viestin mukaan osoitteeni ei ollut toimitettavissa, mutta sain tilauksen maanantaina.</w:t>
      </w:r>
    </w:p>
    <w:p>
      <w:r>
        <w:rPr>
          <w:b/>
        </w:rPr>
        <w:t xml:space="preserve">Tulos</w:t>
      </w:r>
    </w:p>
    <w:p>
      <w:r>
        <w:t xml:space="preserve">Erittäin pettynyt, koska luotin näihin töitä varten.</w:t>
      </w:r>
    </w:p>
    <w:p>
      <w:r>
        <w:rPr>
          <w:b/>
        </w:rPr>
        <w:t xml:space="preserve">Esimerkki 8.3238</w:t>
      </w:r>
    </w:p>
    <w:p>
      <w:r>
        <w:t xml:space="preserve">Se leikkaa vesimelonin pieniksi paloiksi, joita on hyvin vaikea leikata ja käyttää.</w:t>
      </w:r>
    </w:p>
    <w:p>
      <w:r>
        <w:rPr>
          <w:b/>
        </w:rPr>
        <w:t xml:space="preserve">Tulos</w:t>
      </w:r>
    </w:p>
    <w:p>
      <w:r>
        <w:t xml:space="preserve">Se leikkaa vesimelonin pieniksi paloiksi, joita on hyvin vaikea leikata ja käyttää.</w:t>
      </w:r>
    </w:p>
    <w:p>
      <w:r>
        <w:rPr>
          <w:b/>
        </w:rPr>
        <w:t xml:space="preserve">Esimerkki 8.3239</w:t>
      </w:r>
    </w:p>
    <w:p>
      <w:r>
        <w:t xml:space="preserve">En koskaan pystynyt käyttämään sitä. Laitoin kaiken yhteen tiukasti, kun olin leikannut hirvenlihani pieniksi kuutioiksi, käynnistin sen ja moottori piti kauheaa ääntä.</w:t>
      </w:r>
    </w:p>
    <w:p>
      <w:r>
        <w:rPr>
          <w:b/>
        </w:rPr>
        <w:t xml:space="preserve">Tulos</w:t>
      </w:r>
    </w:p>
    <w:p>
      <w:r>
        <w:t xml:space="preserve">Se näyttää hyvältä vain sai viallinen yksi ensimmäinen yritys kai saat mitä maksat</w:t>
      </w:r>
    </w:p>
    <w:p>
      <w:r>
        <w:rPr>
          <w:b/>
        </w:rPr>
        <w:t xml:space="preserve">Esimerkki 8.3240</w:t>
      </w:r>
    </w:p>
    <w:p>
      <w:r>
        <w:t xml:space="preserve">hylly on hieno kevyille esineille ja myös vain yksi lasihylly, joka kuvassa näyttää siltä, että kaikilla hyllyillä on lasia erittäin pettynyt kohteeseen.</w:t>
      </w:r>
    </w:p>
    <w:p>
      <w:r>
        <w:rPr>
          <w:b/>
        </w:rPr>
        <w:t xml:space="preserve">Tulos</w:t>
      </w:r>
    </w:p>
    <w:p>
      <w:r>
        <w:t xml:space="preserve">hylly on hyvä kevyille esineille ja myös vain yksi lasihylly ...</w:t>
      </w:r>
    </w:p>
    <w:p>
      <w:r>
        <w:rPr>
          <w:b/>
        </w:rPr>
        <w:t xml:space="preserve">Esimerkki 8.3241</w:t>
      </w:r>
    </w:p>
    <w:p>
      <w:r>
        <w:t xml:space="preserve">LT Ryan kirjoittaa toista sarjaa, jota rakastan ehdottomasti lukea, Jack Noble -sarjaa. Olen lukenut koko sarjan kahdesti ja sitten ostanut sen Audiblen kautta ja kuuntelen sitä autossani koko ajan. Joten ajattelin kokeilla tätä sarjaa...😫. En voi tajuta mitä tapahtui. En saa edes ensimmäistä kirjaa loppuun. Se on ihan tajuttoman tylsää. Se on ihan kamalaa. En voi uskoa, että kyseessä on sama kirjailija. Herra Ryan, tehkää meille kaikille palvelus ja palatkaa kirjoittamaan Jackista, Karhusta ja Clarissasta ja laittakaa tämä uusi sarja pysyvästi hyllyyn.</w:t>
      </w:r>
    </w:p>
    <w:p>
      <w:r>
        <w:rPr>
          <w:b/>
        </w:rPr>
        <w:t xml:space="preserve">Tulos</w:t>
      </w:r>
    </w:p>
    <w:p>
      <w:r>
        <w:t xml:space="preserve">LT Ryan kirjoittaa toista sarjaa, jota rakastan ehdottomasti lukea.</w:t>
      </w:r>
    </w:p>
    <w:p>
      <w:r>
        <w:rPr>
          <w:b/>
        </w:rPr>
        <w:t xml:space="preserve">Esimerkki 8.3242</w:t>
      </w:r>
    </w:p>
    <w:p>
      <w:r>
        <w:t xml:space="preserve">Tämä lämmitin on kamala. Jopa pienimmällä asetuksella helmiä oli LAVA kuuma. Käytin sitä kerran ja säätöpyörä, joka vaihtaa lämpötilan korkeasta matalaan, hajosi/suloi pois. Ainoa käyttökelpoinen asia olivat helmet.</w:t>
      </w:r>
    </w:p>
    <w:p>
      <w:r>
        <w:rPr>
          <w:b/>
        </w:rPr>
        <w:t xml:space="preserve">Tulos</w:t>
      </w:r>
    </w:p>
    <w:p>
      <w:r>
        <w:t xml:space="preserve">Tämä lämmitin on kamala. Jopa pienimmällä asetuksella helmiä oli ...</w:t>
      </w:r>
    </w:p>
    <w:p>
      <w:r>
        <w:rPr>
          <w:b/>
        </w:rPr>
        <w:t xml:space="preserve">Esimerkki 8.3243</w:t>
      </w:r>
    </w:p>
    <w:p>
      <w:r>
        <w:t xml:space="preserve">tilasin tämän 4/5 päivää ennen joulua, se saapui jouluaattona, veloitin sen sinä yönä, jotta lapset voivat ratsastaa sen jälkeen, kun he avasivat lahjansa, mutta heti kun otin suojamuovin pois, kun olin aikeissa kytkeä sen päälle, huomasin, että paristokotelo oli haljennut, sen halpa muovi, minun olisi pitänyt kuunnella muita 2 arviota, jotka totesivat, että heidän saapui halkeillut, laatikko, joka saapui, ei ollut vahingoittunut lainkaan, joten ihmettelen, milloin se oli vahingoittunut, tai jos sain käytetyn, joka palautettiin jo, Siksi haluan ostaa useimmat tuotteet, jotka myydään ja lähetetään amazonin kautta, minun on palautettava se, on vain ikävää, että minun on tulostettava palautuslappu ja vietävä se takaisin UPS-myymälään, se on ikävää tyttärelleni, onneksi saimme hänelle pari muuta lahjaa, kun olin tehnyt ostoksen, huomasin, että amazon ilmoittaa, että se ei enää tarjoa kyseistä tuotetta, ehkä he tajusivat muutama päivä ennen joulua, että tämä tuote on melko paljon roskaa.</w:t>
      </w:r>
    </w:p>
    <w:p>
      <w:r>
        <w:rPr>
          <w:b/>
        </w:rPr>
        <w:t xml:space="preserve">Tulos</w:t>
      </w:r>
    </w:p>
    <w:p>
      <w:r>
        <w:t xml:space="preserve">Älä osta, saapui jouluaattona rikki!!!!! Kuten kaikki muutkin arvostelut</w:t>
      </w:r>
    </w:p>
    <w:p>
      <w:r>
        <w:rPr>
          <w:b/>
        </w:rPr>
        <w:t xml:space="preserve">Esimerkki 8.3244</w:t>
      </w:r>
    </w:p>
    <w:p>
      <w:r>
        <w:t xml:space="preserve">Tuote saapui nopeasti, se oli hyvin pakattu, mutta se oli sulanut ja vuotanut suojamuoviin :(</w:t>
      </w:r>
    </w:p>
    <w:p>
      <w:r>
        <w:rPr>
          <w:b/>
        </w:rPr>
        <w:t xml:space="preserve">Tulos</w:t>
      </w:r>
    </w:p>
    <w:p>
      <w:r>
        <w:t xml:space="preserve">Hinta ei ole palautuksen arvoinen, ostan vastaavan tuotteen Targetista.</w:t>
      </w:r>
    </w:p>
    <w:p>
      <w:r>
        <w:rPr>
          <w:b/>
        </w:rPr>
        <w:t xml:space="preserve">Esimerkki 8.3245</w:t>
      </w:r>
    </w:p>
    <w:p>
      <w:r>
        <w:t xml:space="preserve">Mutteri, johon kierteitetty pultti (joka yhdistää pyörätelineen vetokoukun telineeseen) sopii, on hitsattu, ja hitsaus on viallinen. Yksi matka riitti, että mutteri löystyi ja on nyt rikki. Pulttia ei voi enää kiristää. Onneksi tappi pysyi, muuten se olisi voinut aiheuttaa vakavan onnettomuuden, koska pyöräteline olisi voinut irrota pyörien kanssa ja osua takana oleviin autoihin. Joten varokaa. Tämä ei ole lainkaan hyväksyttävää. Nyt joudun käsin sahaamaan pultin irti ja jotenkin irrottamaan telineen takaisin. Mikä tuska!</w:t>
      </w:r>
    </w:p>
    <w:p>
      <w:r>
        <w:rPr>
          <w:b/>
        </w:rPr>
        <w:t xml:space="preserve">Tulos</w:t>
      </w:r>
    </w:p>
    <w:p>
      <w:r>
        <w:t xml:space="preserve">Varo, heikko hitsaus mutterin putken, joka yhdistää vetokoukun telineen</w:t>
      </w:r>
    </w:p>
    <w:p>
      <w:r>
        <w:rPr>
          <w:b/>
        </w:rPr>
        <w:t xml:space="preserve">Esimerkki 8.3246</w:t>
      </w:r>
    </w:p>
    <w:p>
      <w:r>
        <w:t xml:space="preserve">Nahkavanne on niin kova, että se hankaa ja arpeuttaa jalkojani. Päivän loppuun mennessä minun oli laitettava siteet jalkani päähän selvitäkseni hengissä.</w:t>
      </w:r>
    </w:p>
    <w:p>
      <w:r>
        <w:rPr>
          <w:b/>
        </w:rPr>
        <w:t xml:space="preserve">Tulos</w:t>
      </w:r>
    </w:p>
    <w:p>
      <w:r>
        <w:t xml:space="preserve">Nahkavanne on niin kova, että se hankaa ja arpeuttaa ...</w:t>
      </w:r>
    </w:p>
    <w:p>
      <w:r>
        <w:rPr>
          <w:b/>
        </w:rPr>
        <w:t xml:space="preserve">Esimerkki 8.3247</w:t>
      </w:r>
    </w:p>
    <w:p>
      <w:r>
        <w:t xml:space="preserve">Tuotteen saapuessa 3 osaa 6:sta oli rikki. Ja 2 samaa väriä eikä kaikkia eri värejä kuten kuvassa. Tämän piti olla sukan täytelahja pojalleni, joten olen todella pettynyt, että se saapui myöhässä ja rikki. Kaiken kukkuraksi tätä tuotetta ei voi palauttaa. EI TÄHTIÄ!</w:t>
      </w:r>
    </w:p>
    <w:p>
      <w:r>
        <w:rPr>
          <w:b/>
        </w:rPr>
        <w:t xml:space="preserve">Tulos</w:t>
      </w:r>
    </w:p>
    <w:p>
      <w:r>
        <w:t xml:space="preserve">Tämän oli tarkoitus olla sukkapuskurilahja pojalleni, joten olen todella pettynyt siihen, että se saapui myöhään ja rikki.</w:t>
      </w:r>
    </w:p>
    <w:p>
      <w:r>
        <w:rPr>
          <w:b/>
        </w:rPr>
        <w:t xml:space="preserve">Esimerkki 8.3248</w:t>
      </w:r>
    </w:p>
    <w:p>
      <w:r>
        <w:t xml:space="preserve">he korjaavat vain paikoissa, jotka ovat tuntien päässä, ja minun on tuotava se korjattavaksi! Ei pysy yhteydessä Wi-Fi-yhteyteen</w:t>
      </w:r>
    </w:p>
    <w:p>
      <w:r>
        <w:rPr>
          <w:b/>
        </w:rPr>
        <w:t xml:space="preserve">Tulos</w:t>
      </w:r>
    </w:p>
    <w:p>
      <w:r>
        <w:t xml:space="preserve">he korjaavat vain paikoissa, jotka ovat tuntien päässä, ja minä ...</w:t>
      </w:r>
    </w:p>
    <w:p>
      <w:r>
        <w:rPr>
          <w:b/>
        </w:rPr>
        <w:t xml:space="preserve">Esimerkki 8.3249</w:t>
      </w:r>
    </w:p>
    <w:p>
      <w:r>
        <w:t xml:space="preserve">Valitettavasti kuva ei ole tarpeeksi selkeä, jotta olisin ymmärtänyt, että tämän läpivientitiivisteen erittäin lyhyt kaula ei toimi virkattujen pussien kanssa kahvareikien vahvistamiseksi. Oletan, että nämä toimisivat vain ohuimmissa materiaaleissa, enkä ole edes varma, pitäisivätkö ne tarpin vahvistetussa reunassa, jos sitä varten niitä haluttaisiin. Ne ovat ohuita ja kevyitä. Ne eivät näytä riittävän vahvoilta vahvistamaan juuri mitään.</w:t>
      </w:r>
    </w:p>
    <w:p>
      <w:r>
        <w:rPr>
          <w:b/>
        </w:rPr>
        <w:t xml:space="preserve">Tulos</w:t>
      </w:r>
    </w:p>
    <w:p>
      <w:r>
        <w:t xml:space="preserve">EI sitä, mitä etsin. Liian heppoinen ja kevyt.</w:t>
      </w:r>
    </w:p>
    <w:p>
      <w:r>
        <w:rPr>
          <w:b/>
        </w:rPr>
        <w:t xml:space="preserve">Esimerkki 8.3250</w:t>
      </w:r>
    </w:p>
    <w:p>
      <w:r>
        <w:t xml:space="preserve">En ole varma, mitä tapahtui, mutta luulin, että nämä polttimot olivat hyviä, mutta 5 polttimoa paloi loppuun alle viikossa niiden asentamisen jälkeen.</w:t>
      </w:r>
    </w:p>
    <w:p>
      <w:r>
        <w:rPr>
          <w:b/>
        </w:rPr>
        <w:t xml:space="preserve">Tulos</w:t>
      </w:r>
    </w:p>
    <w:p>
      <w:r>
        <w:t xml:space="preserve">En ole varma, mitä tapahtui, mutta luulin, että nämä olivat hyviä polttimoita, mutta 5 paloi loppuun alle ....</w:t>
      </w:r>
    </w:p>
    <w:p>
      <w:r>
        <w:rPr>
          <w:b/>
        </w:rPr>
        <w:t xml:space="preserve">Esimerkki 8.3251</w:t>
      </w:r>
    </w:p>
    <w:p>
      <w:r>
        <w:t xml:space="preserve">Luulin, että olin saamassa 100% Sterling hopea ei saanut, että rannekoru kääntyi ruskea ja kääntyi ranteeni vihreä En suosittele Ostaminen uudelleen</w:t>
      </w:r>
    </w:p>
    <w:p>
      <w:r>
        <w:rPr>
          <w:b/>
        </w:rPr>
        <w:t xml:space="preserve">Tulos</w:t>
      </w:r>
    </w:p>
    <w:p>
      <w:r>
        <w:t xml:space="preserve">Luulin saavani 100 % hopeaa, mutta en ...</w:t>
      </w:r>
    </w:p>
    <w:p>
      <w:r>
        <w:rPr>
          <w:b/>
        </w:rPr>
        <w:t xml:space="preserve">Esimerkki 8.3252</w:t>
      </w:r>
    </w:p>
    <w:p>
      <w:r>
        <w:t xml:space="preserve">Mittasin käsivarteni ennen tilausta, eikä tämä hiha pitänyt lainkaan tiukasti kiinni hauislihaksessani. En ole erittäin laiha ihminen, joten odotin täysin, että tämä hiha sopisi kuvauksen mukaisesti. Se ei sovi. En päässyt kadulle asti, ennen kuin se liukui kyynärpäähäni asti.</w:t>
      </w:r>
    </w:p>
    <w:p>
      <w:r>
        <w:rPr>
          <w:b/>
        </w:rPr>
        <w:t xml:space="preserve">Tulos</w:t>
      </w:r>
    </w:p>
    <w:p>
      <w:r>
        <w:t xml:space="preserve">En ole erittäin laiha ihminen, joten odotin täysin, että tämä hiha ....</w:t>
      </w:r>
    </w:p>
    <w:p>
      <w:r>
        <w:rPr>
          <w:b/>
        </w:rPr>
        <w:t xml:space="preserve">Esimerkki 8.3253</w:t>
      </w:r>
    </w:p>
    <w:p>
      <w:r>
        <w:t xml:space="preserve">Tuotteen kanssa ei ollut ongelmia, koska se tuli kuvatulla tavalla, mutta näyttää siltä, että El Garage on ilmeisesti SAM'S CLUBin koodinimi! Kieltäydyn tekemästä ostoksia Wal Martissa, koska Wal Mart -lapset eivät maksa työntekijöilleen tarpeeksi, joten heidän työntekijöidensä on saatava valtion tukea, jonka veronmaksajat joutuvat maksamaan. Näillä Wal Mart -lapsilla on yhteensä enemmän varallisuutta kuin yli 90 prosentilla amerikkalaisista YHTEENSÄ.</w:t>
      </w:r>
    </w:p>
    <w:p>
      <w:r>
        <w:rPr>
          <w:b/>
        </w:rPr>
        <w:t xml:space="preserve">Tulos</w:t>
      </w:r>
    </w:p>
    <w:p>
      <w:r>
        <w:t xml:space="preserve">Ei ongelmia tuotteen kanssa, koska se tuli kuvatulla tavalla ...</w:t>
      </w:r>
    </w:p>
    <w:p>
      <w:r>
        <w:rPr>
          <w:b/>
        </w:rPr>
        <w:t xml:space="preserve">Esimerkki 8.3254</w:t>
      </w:r>
    </w:p>
    <w:p>
      <w:r>
        <w:t xml:space="preserve">Kytkin sen verkkoon, mutta mitään ei tapahdu. Pariliitoksen muodostaminen tai minkään tekeminen ei onnistu. Minulla on Windows 10 ja sen piti olla plug-n-play. Mukana tuli CD-levy, mutta kenellä on enää CD-asemia?</w:t>
      </w:r>
    </w:p>
    <w:p>
      <w:r>
        <w:rPr>
          <w:b/>
        </w:rPr>
        <w:t xml:space="preserve">Tulos</w:t>
      </w:r>
    </w:p>
    <w:p>
      <w:r>
        <w:t xml:space="preserve">Kytkin sen verkkoon, mutta mitään ei tapahdu. Pariliitoksen muodostaminen ei onnistu ...</w:t>
      </w:r>
    </w:p>
    <w:p>
      <w:r>
        <w:rPr>
          <w:b/>
        </w:rPr>
        <w:t xml:space="preserve">Esimerkki 8.3255</w:t>
      </w:r>
    </w:p>
    <w:p>
      <w:r>
        <w:t xml:space="preserve">Olen hyvin järkyttynyt. Avasin juuri laatikon ja tarkistin tuoteselosteen ja huomasin, että hinta on laskenut 58 dollarilla sen jälkeen, kun tilasin tällä viikolla. Soitin ja saadakseni alemman hinnan minun on pakattava se ja tilattava palautus ja ostettava uusi. Näin ollen se on minulle aivan liian paljon työtä. Se on raskas ja asun yksin.</w:t>
      </w:r>
    </w:p>
    <w:p>
      <w:r>
        <w:rPr>
          <w:b/>
        </w:rPr>
        <w:t xml:space="preserve">Tulos</w:t>
      </w:r>
    </w:p>
    <w:p>
      <w:r>
        <w:t xml:space="preserve">Hinta laski heti ostettuani sen. Haluan luottoa!</w:t>
      </w:r>
    </w:p>
    <w:p>
      <w:r>
        <w:rPr>
          <w:b/>
        </w:rPr>
        <w:t xml:space="preserve">Esimerkki 8.3256</w:t>
      </w:r>
    </w:p>
    <w:p>
      <w:r>
        <w:t xml:space="preserve">Älä osta tätä ennen kuin olet lukenut viimeisimmät arvostelut. Kuten monissa arvosteluissa sanottiin, se haisee ja irtoaa myös paljon, jos aiot pestä. En ole varma, miten arvostelut antavat sille lähes 5 tähteä 5:stä.... Minusta tuntuu, että se, mitä saat vs. mitä mainostetaan, on harhaanjohtavaa...</w:t>
      </w:r>
    </w:p>
    <w:p>
      <w:r>
        <w:rPr>
          <w:b/>
        </w:rPr>
        <w:t xml:space="preserve">Tulos</w:t>
      </w:r>
    </w:p>
    <w:p>
      <w:r>
        <w:t xml:space="preserve">Ostaja varokoon. Lue arvostelut... haisee, vuotaa.. waaay liian paljon</w:t>
      </w:r>
    </w:p>
    <w:p>
      <w:r>
        <w:rPr>
          <w:b/>
        </w:rPr>
        <w:t xml:space="preserve">Esimerkki 8.3257</w:t>
      </w:r>
    </w:p>
    <w:p>
      <w:r>
        <w:t xml:space="preserve">sai ne minun i phone 7 ajattelu se oli salama pistoke, mutta se ei ja im hyvin surullinen ja vihainen</w:t>
      </w:r>
    </w:p>
    <w:p>
      <w:r>
        <w:rPr>
          <w:b/>
        </w:rPr>
        <w:t xml:space="preserve">Tulos</w:t>
      </w:r>
    </w:p>
    <w:p>
      <w:r>
        <w:t xml:space="preserve">... salamapistoke, mutta se ei ole ja im hyvin surullinen ja ja</w:t>
      </w:r>
    </w:p>
    <w:p>
      <w:r>
        <w:rPr>
          <w:b/>
        </w:rPr>
        <w:t xml:space="preserve">Esimerkki 8.3258</w:t>
      </w:r>
    </w:p>
    <w:p>
      <w:r>
        <w:t xml:space="preserve">Latasin tämän tuotteen ja laitoin sen ajoneuvooni, jotta se oli valmiina, kun tarvitsin sitä. Menin käyttämään sitä tänä aamuna, ja kun kytkin sen ja painoin boostia, laite alkoi savuta ja kuumeni todella kuumaksi. Joten nyt laite ei toimi enkä voinut käynnistää autoani. ** 2 viikkoa sitten myyjä kertoi minulle, että he lähettäisivät minulle uuden laitteen, mutta en ole saanut mitään. Säästä rahasi, osta toinen merkki**</w:t>
      </w:r>
    </w:p>
    <w:p>
      <w:r>
        <w:rPr>
          <w:b/>
        </w:rPr>
        <w:t xml:space="preserve">Tulos</w:t>
      </w:r>
    </w:p>
    <w:p>
      <w:r>
        <w:t xml:space="preserve">Ei käynnistänyt akkua, vaan alkoi vain polttaa.</w:t>
      </w:r>
    </w:p>
    <w:p>
      <w:r>
        <w:rPr>
          <w:b/>
        </w:rPr>
        <w:t xml:space="preserve">Esimerkki 8.3259</w:t>
      </w:r>
    </w:p>
    <w:p>
      <w:r>
        <w:t xml:space="preserve">Tilasin tämän nimenomaan saadakseni 3,5" #2 Phillips ja 3/8" hex driver, tämä ei sisällä näitä kohteita, kuten kuvauksessa ja kuvassa sanotaan, päivittäkää, koska nyt minun on ostettava ne erikseen.</w:t>
      </w:r>
    </w:p>
    <w:p>
      <w:r>
        <w:rPr>
          <w:b/>
        </w:rPr>
        <w:t xml:space="preserve">Tulos</w:t>
      </w:r>
    </w:p>
    <w:p>
      <w:r>
        <w:t xml:space="preserve">Ei tule tuotekuvauksessa tai kuvassa olevien tuotteiden kanssa.</w:t>
      </w:r>
    </w:p>
    <w:p>
      <w:r>
        <w:rPr>
          <w:b/>
        </w:rPr>
        <w:t xml:space="preserve">Esimerkki 8.3260</w:t>
      </w:r>
    </w:p>
    <w:p>
      <w:r>
        <w:t xml:space="preserve">Nämä sukat eivät ole hyvät,ensimmäisellä kerralla jalkani olivat kuluneet pois isosta rakkulasta,niin kamalaa!bb!</w:t>
      </w:r>
    </w:p>
    <w:p>
      <w:r>
        <w:rPr>
          <w:b/>
        </w:rPr>
        <w:t xml:space="preserve">Tulos</w:t>
      </w:r>
    </w:p>
    <w:p>
      <w:r>
        <w:t xml:space="preserve">Nämä sukat eivät ole hyvät, ensimmäisellä kerralla jalkani olivat kuluneet ...</w:t>
      </w:r>
    </w:p>
    <w:p>
      <w:r>
        <w:rPr>
          <w:b/>
        </w:rPr>
        <w:t xml:space="preserve">Esimerkki 8.3261</w:t>
      </w:r>
    </w:p>
    <w:p>
      <w:r>
        <w:t xml:space="preserve">Shampoo oli erittäin paksua, ja siitä puuttui noin 20 prosenttia, minkä vuoksi luulin sen olevan vanhaa. Otin yhteyttä valmistajaan, Gigiin, ja he ilmoittivat minulle, että he eivät ole valmistaneet tätä tuotetta yli 8 vuoteen, koska Unilever osti heidät. Lisäksi he ehdottivat, että heittäisin sen pois. Tätä tuotetta ei pitäisi olla myynnissä.</w:t>
      </w:r>
    </w:p>
    <w:p>
      <w:r>
        <w:rPr>
          <w:b/>
        </w:rPr>
        <w:t xml:space="preserve">Tulos</w:t>
      </w:r>
    </w:p>
    <w:p>
      <w:r>
        <w:t xml:space="preserve">Shampoo oli erittäin paksua ja siitä puuttui noin 20 % ...</w:t>
      </w:r>
    </w:p>
    <w:p>
      <w:r>
        <w:rPr>
          <w:b/>
        </w:rPr>
        <w:t xml:space="preserve">Esimerkki 8.3262</w:t>
      </w:r>
    </w:p>
    <w:p>
      <w:r>
        <w:t xml:space="preserve">Huono suunnittelu. Et voi kiinnittää pöydälle kuvan mukaisesti! Edessä oleva siipimutteri estää käsivartta kääntymästä kuvan osoittamalla tavalla. Ainoa tapa saavuttaa tämä on kiinnittää se edestä pöytään, mikä on naurettavaa. Jälleen kerran - Et voi kiinnittää työpöydän takaosaan ja saada sitä sinua kohti. Se voi olla vain poispäin kiinnityksestä. Käsivarret ovat lyhyet - huono liikerata. - Jäykkä liikkua. - Ei voi täysin ojentaa. Erittäin tyytymätön tähän. Mielestäni sinun olisi parempi hankkia hanhenkaulaiset. Niitä aion kokeilla nyt.</w:t>
      </w:r>
    </w:p>
    <w:p>
      <w:r>
        <w:rPr>
          <w:b/>
        </w:rPr>
        <w:t xml:space="preserve">Tulos</w:t>
      </w:r>
    </w:p>
    <w:p>
      <w:r>
        <w:t xml:space="preserve">Huono suunnittelu. Et voi kiinnittää pöydälle kuvan mukaisesti!</w:t>
      </w:r>
    </w:p>
    <w:p>
      <w:r>
        <w:rPr>
          <w:b/>
        </w:rPr>
        <w:t xml:space="preserve">Esimerkki 8.3263</w:t>
      </w:r>
    </w:p>
    <w:p>
      <w:r>
        <w:t xml:space="preserve">Sain mansikkateetä kalaverkkosukkien sijasta . Palautusta ei sallita, vaikka minulla on prime.</w:t>
      </w:r>
    </w:p>
    <w:p>
      <w:r>
        <w:rPr>
          <w:b/>
        </w:rPr>
        <w:t xml:space="preserve">Tulos</w:t>
      </w:r>
    </w:p>
    <w:p>
      <w:r>
        <w:t xml:space="preserve">Sain mansikkateetä kalaverkkosukkien sijasta. ...</w:t>
      </w:r>
    </w:p>
    <w:p>
      <w:r>
        <w:rPr>
          <w:b/>
        </w:rPr>
        <w:t xml:space="preserve">Esimerkki 8.3264</w:t>
      </w:r>
    </w:p>
    <w:p>
      <w:r>
        <w:t xml:space="preserve">Haluaisin mielelläni saada tuotteen mukanani lomalle, kuten suunnittelin, mutta tuote ei saapunut ajoissa, joten en voi tarkastella sitä uudelleen. Erittäin pettynyt, että minulla ei ole sitä täällä rannalla kanssani.</w:t>
      </w:r>
    </w:p>
    <w:p>
      <w:r>
        <w:rPr>
          <w:b/>
        </w:rPr>
        <w:t xml:space="preserve">Tulos</w:t>
      </w:r>
    </w:p>
    <w:p>
      <w:r>
        <w:t xml:space="preserve">Haluaisin mielelläni saada kohteen tänne ....</w:t>
      </w:r>
    </w:p>
    <w:p>
      <w:r>
        <w:rPr>
          <w:b/>
        </w:rPr>
        <w:t xml:space="preserve">Esimerkki 8.3265</w:t>
      </w:r>
    </w:p>
    <w:p>
      <w:r>
        <w:t xml:space="preserve">Tämä yläosa oli niin paljon pienempi kuin "suuri", jonka luulin tilaavani. Kokotaulukko ei vastannut sitä, mitä yleensä käytän kaupassa.</w:t>
      </w:r>
    </w:p>
    <w:p>
      <w:r>
        <w:rPr>
          <w:b/>
        </w:rPr>
        <w:t xml:space="preserve">Tulos</w:t>
      </w:r>
    </w:p>
    <w:p>
      <w:r>
        <w:t xml:space="preserve">Tämä yläosa oli niin paljon pienempi kuin "suuri", jonka ....</w:t>
      </w:r>
    </w:p>
    <w:p>
      <w:r>
        <w:rPr>
          <w:b/>
        </w:rPr>
        <w:t xml:space="preserve">Esimerkki 8.3266</w:t>
      </w:r>
    </w:p>
    <w:p>
      <w:r>
        <w:t xml:space="preserve">Se voi johtua vain minusta, mutta olen käyttänyt sitä vain kerran, viime yönä, ja heräsin kuoppiin silmissäni, ja se on hyvin tuskallista. Minulla on muutama muukin ystävä, jotka käyttävät juuri tätä tuotemerkkiä, ja se toimii heillä loistavasti ilman minkäänlaisia ongelmia, joten minusta tuntuu, että olen vain hyvin herkkä silmilleni. Kunpa voisin antaa sille 5 tähteä, mutta olen allerginen tälle. Ystäväni pystyivät antamaan sinulle 5 aloitusta ja ennen ja jälkeen kuvia ja se oli onnistunut heille kaikille.</w:t>
      </w:r>
    </w:p>
    <w:p>
      <w:r>
        <w:rPr>
          <w:b/>
        </w:rPr>
        <w:t xml:space="preserve">Tulos</w:t>
      </w:r>
    </w:p>
    <w:p>
      <w:r>
        <w:t xml:space="preserve">ja se on hyvin tuskallista. Minulla on muutama muukin ystävä, jotka käyttävät ...</w:t>
      </w:r>
    </w:p>
    <w:p>
      <w:r>
        <w:rPr>
          <w:b/>
        </w:rPr>
        <w:t xml:space="preserve">Esimerkki 8.3267</w:t>
      </w:r>
    </w:p>
    <w:p>
      <w:r>
        <w:t xml:space="preserve">Tämä tuote näkyi lähetyksenä, mutta se ei koskaan saapunut. Kun myyjälle ilmoitettiin, tilaus peruutettiin ja rahat palautettiin, mutta sitä ei pyydetty, pyysin seurantatietoja ja tai saada ne korvattua. Tämä oli suuri pettymys.</w:t>
      </w:r>
    </w:p>
    <w:p>
      <w:r>
        <w:rPr>
          <w:b/>
        </w:rPr>
        <w:t xml:space="preserve">Tulos</w:t>
      </w:r>
    </w:p>
    <w:p>
      <w:r>
        <w:t xml:space="preserve">Tämä tuote näkyi lähetyksenä, mutta se ei koskaan saapunut. Kun ...</w:t>
      </w:r>
    </w:p>
    <w:p>
      <w:r>
        <w:rPr>
          <w:b/>
        </w:rPr>
        <w:t xml:space="preserve">Esimerkki 8.3268</w:t>
      </w:r>
    </w:p>
    <w:p>
      <w:r>
        <w:t xml:space="preserve">Vain toisella puolella on ääntä ! Miten saan ne vaihdettua ?</w:t>
      </w:r>
    </w:p>
    <w:p>
      <w:r>
        <w:rPr>
          <w:b/>
        </w:rPr>
        <w:t xml:space="preserve">Tulos</w:t>
      </w:r>
    </w:p>
    <w:p>
      <w:r>
        <w:t xml:space="preserve">Erittäin tyytymätön ! Maksaa $50.00 ja sitä ei ole edes tarkastettu ennen lähettämistä !</w:t>
      </w:r>
    </w:p>
    <w:p>
      <w:r>
        <w:rPr>
          <w:b/>
        </w:rPr>
        <w:t xml:space="preserve">Esimerkki 8.3269</w:t>
      </w:r>
    </w:p>
    <w:p>
      <w:r>
        <w:t xml:space="preserve">Magneeton urat olivat liian kapeat kiinnityspulttien kiinnittämiseen. Tämän vuoksi en voinut asentaa magneettimoottoria moottoriin. Palautan tämän tuotteen.</w:t>
      </w:r>
    </w:p>
    <w:p>
      <w:r>
        <w:rPr>
          <w:b/>
        </w:rPr>
        <w:t xml:space="preserve">Tulos</w:t>
      </w:r>
    </w:p>
    <w:p>
      <w:r>
        <w:t xml:space="preserve">Magneetossa olevat aukot voivat olla liian kapeita kiinnityspulttien kiinnittämiseen.</w:t>
      </w:r>
    </w:p>
    <w:p>
      <w:r>
        <w:rPr>
          <w:b/>
        </w:rPr>
        <w:t xml:space="preserve">Esimerkki 8.3270</w:t>
      </w:r>
    </w:p>
    <w:p>
      <w:r>
        <w:t xml:space="preserve">Minulle lähetettiin väärä osa tai itse asiassa sen edullisin versio, ja minulta veloitettiin koko summa.</w:t>
      </w:r>
    </w:p>
    <w:p>
      <w:r>
        <w:rPr>
          <w:b/>
        </w:rPr>
        <w:t xml:space="preserve">Tulos</w:t>
      </w:r>
    </w:p>
    <w:p>
      <w:r>
        <w:t xml:space="preserve">Minulle lähetettiin väärä osa tai itse asiassa vähiten ....</w:t>
      </w:r>
    </w:p>
    <w:p>
      <w:r>
        <w:rPr>
          <w:b/>
        </w:rPr>
        <w:t xml:space="preserve">Esimerkki 8.3271</w:t>
      </w:r>
    </w:p>
    <w:p>
      <w:r>
        <w:t xml:space="preserve">Kuten muutkin arvostelijat: Sain väärät dinot. Haluan todella triceratopsin!</w:t>
      </w:r>
    </w:p>
    <w:p>
      <w:r>
        <w:rPr>
          <w:b/>
        </w:rPr>
        <w:t xml:space="preserve">Tulos</w:t>
      </w:r>
    </w:p>
    <w:p>
      <w:r>
        <w:t xml:space="preserve">Vaikuttaa hyvältä tuotteelta, mutta sain väärän tuotteen.</w:t>
      </w:r>
    </w:p>
    <w:p>
      <w:r>
        <w:rPr>
          <w:b/>
        </w:rPr>
        <w:t xml:space="preserve">Esimerkki 8.3272</w:t>
      </w:r>
    </w:p>
    <w:p>
      <w:r>
        <w:t xml:space="preserve">Sisäänrakennettu sammutus 10 minuutin kuluttua, jos nukut tai pää on liikkumatta. Tätä ei voi ohittaa nykyisellä laiteohjelmistopäivityksellä jne. Ne kytkeytyvät pois päältä äänimerkillä. Koska käytän näitä nukkuessani matkoilla ja yleensä silloin, kun ulkomaailma on äänekäs, tämä on suuri ongelma. ANC on huippuluokkaa ja mielestäni parempi kuin QC 35:ssä. Bose ei ole sanonut mitään useiden puhelujen jälkeen. Mitä energian tuhlausta yrittää selvittää tätä.</w:t>
      </w:r>
    </w:p>
    <w:p>
      <w:r>
        <w:rPr>
          <w:b/>
        </w:rPr>
        <w:t xml:space="preserve">Tulos</w:t>
      </w:r>
    </w:p>
    <w:p>
      <w:r>
        <w:t xml:space="preserve">Siinä on sisäänrakennettu sammutus 10 minuutin kuluttua, jos olet nukkumassa tai pääsi on vielä</w:t>
      </w:r>
    </w:p>
    <w:p>
      <w:r>
        <w:rPr>
          <w:b/>
        </w:rPr>
        <w:t xml:space="preserve">Esimerkki 8.3273</w:t>
      </w:r>
    </w:p>
    <w:p>
      <w:r>
        <w:t xml:space="preserve">Tämä on halpaa ja tuntuu roskalta. Voit käyttää 10 dollaria Lowe'sissa ja saada paremman kattilan.</w:t>
      </w:r>
    </w:p>
    <w:p>
      <w:r>
        <w:rPr>
          <w:b/>
        </w:rPr>
        <w:t xml:space="preserve">Tulos</w:t>
      </w:r>
    </w:p>
    <w:p>
      <w:r>
        <w:t xml:space="preserve">Tämä on halpaa ja tuntuu roskalta. Voit käyttää 10 taalaa Lowe'sissa ...</w:t>
      </w:r>
    </w:p>
    <w:p>
      <w:r>
        <w:rPr>
          <w:b/>
        </w:rPr>
        <w:t xml:space="preserve">Esimerkki 8.3274</w:t>
      </w:r>
    </w:p>
    <w:p>
      <w:r>
        <w:t xml:space="preserve">Olen Jim Shore -fani, enkä ollut vaikuttunut saadessani sen neljänä rikkinäisenä kappaleena. Mielestäni on halpaa ja petollista, että se lähetetään irrallisessa muovissa ilman polystyreeniä tai jim shore laatikkoa . Erittäin pettynyt ja ei koskaan suosittele tätä toimittajaa amazonissa</w:t>
      </w:r>
    </w:p>
    <w:p>
      <w:r>
        <w:rPr>
          <w:b/>
        </w:rPr>
        <w:t xml:space="preserve">Tulos</w:t>
      </w:r>
    </w:p>
    <w:p>
      <w:r>
        <w:t xml:space="preserve">Erittäin pettynyt ja ei koskaan suosittele tätä toimittajaa osoitteessa</w:t>
      </w:r>
    </w:p>
    <w:p>
      <w:r>
        <w:rPr>
          <w:b/>
        </w:rPr>
        <w:t xml:space="preserve">Esimerkki 8.3275</w:t>
      </w:r>
    </w:p>
    <w:p>
      <w:r>
        <w:t xml:space="preserve">Ostin tämän laitteen kesäkuussa. Olen treenannut säännöllisesti jo muutaman vuoden ajan ja päätin hankkia tämän laitteen syntymäpäivälahjaksi: SUURI VIRHE. Kun treenaan, treenaan voimakkaasti. Menen kuntosalille saadakseni kunnon, intensiivisen harjoituksen ja tulen yleensä hikisenä ulos. Harrastan sekä sydän- että painoharjoittelua, mutta tämä laite kohtaa eniten ongelmia sydänharjoittelussa. Sykemittari ei kirjaimellisesti pysty lukemaan hikeäni. Kyllä, luit oikein - FITNESS TRACKER EI VOI LUKEA SYKEÄ HIKIÄ KANSSA. Kuinka ironista. Sykkeeni hyppää (intensiivisen, tasaisen kardiotilan aikana) 165:stä 110:een ja tyhjälle näytölle (kuten oheisessa kuvassa näkyy) 150:een, sitten 98:aan jne. Otin yhteyttä Fitbitin asiakaspalveluun, ja minulle lähetettiin korvaava laite. Se ei myöskään toiminut. Sitten he lähettivät minulle TOISEN korvaavan laitteen. Se ei myöskään pysty seuraamaan tarkasti kuntotilastojani. Koska tämä on kolmas laite, joka ei ole onnistunut tallentamaan tilastojani, on selvää, että heidän tekniikassaan on vikaa. He kieltäytyvät korvaamasta minulle virheellistä tuotettaan. Jos todella välität liikunnasta ja haluat tehdä sitä enemmän kuin kohtuullisella intensiteetillä, älä edes tuhlaa rahojasi tähän laitteeseen. Suosittelen käyttämään ylimääräiset 100-300 dollaria Polar Watchiin tai Apple Watchiin, jotta saat tuotteen, joka todella toimii vuosia kerrallaan. Olen niin uskomattoman pettynyt tähän tuotteeseen ja Fitbitin asiakaspalvelutiimiin, joka huolimatta siitä, että se on myöntänyt ongelman viallisen teknologiansa kanssa, kieltäytyy korjaamasta tilannetta kanssani.</w:t>
      </w:r>
    </w:p>
    <w:p>
      <w:r>
        <w:rPr>
          <w:b/>
        </w:rPr>
        <w:t xml:space="preserve">Tulos</w:t>
      </w:r>
    </w:p>
    <w:p>
      <w:r>
        <w:t xml:space="preserve">ÄLÄ OTA, jos todella haluat seurata kuntotilastoja.</w:t>
      </w:r>
    </w:p>
    <w:p>
      <w:r>
        <w:rPr>
          <w:b/>
        </w:rPr>
        <w:t xml:space="preserve">Esimerkki 8.3276</w:t>
      </w:r>
    </w:p>
    <w:p>
      <w:r>
        <w:t xml:space="preserve">Olemme hyvin pettyneitä siihen, että yksi näistä ei toimi lainkaan. Yritimme todella yhdistää sen, mutta emme saa sitä toimimaan. Se lakkasi toimimasta noin kuukausi oston jälkeen, emmekä ole saaneet sitä toimimaan uudelleen. Voitteko auttaa?</w:t>
      </w:r>
    </w:p>
    <w:p>
      <w:r>
        <w:rPr>
          <w:b/>
        </w:rPr>
        <w:t xml:space="preserve">Tulos</w:t>
      </w:r>
    </w:p>
    <w:p>
      <w:r>
        <w:t xml:space="preserve">Olemme hyvin pettyneitä siihen, että yksi näistä ei toimi lainkaan.</w:t>
      </w:r>
    </w:p>
    <w:p>
      <w:r>
        <w:rPr>
          <w:b/>
        </w:rPr>
        <w:t xml:space="preserve">Esimerkki 8.3277</w:t>
      </w:r>
    </w:p>
    <w:p>
      <w:r>
        <w:t xml:space="preserve">Ostin tämän tuulettimen amazonista käytin sitä makuuhuoneessa noin 4 viikkoa. Olin aluksi erittäin tyytyväinen ja vaikuttunut tuulettimen suorituskyvystä. Sitten eräänä päivänä ilman minkäänlaista varoitusta menin kytkemään sen päälle ja terä ei pyörinyt. Koska tuuletin oli vain kuukauden vanha, päätin palauttaa sen ja saada hyvityksen.</w:t>
      </w:r>
    </w:p>
    <w:p>
      <w:r>
        <w:rPr>
          <w:b/>
        </w:rPr>
        <w:t xml:space="preserve">Tulos</w:t>
      </w:r>
    </w:p>
    <w:p>
      <w:r>
        <w:t xml:space="preserve">Tuuletin alkaa vahvasti, mutta ei toiminut enää kuukauden kuluttua.</w:t>
      </w:r>
    </w:p>
    <w:p>
      <w:r>
        <w:rPr>
          <w:b/>
        </w:rPr>
        <w:t xml:space="preserve">Esimerkki 8.3278</w:t>
      </w:r>
    </w:p>
    <w:p>
      <w:r>
        <w:t xml:space="preserve">Lähetän tämän patjan takaisin, koska olen hyvin pettynyt tämän tuotteen suorituskykyyn. Se uppoaa keskeltä ja on yleisesti ottaen erittäin epämukava, koska siinä ei ole paljon tukea. Olen hyvin pettynyt.</w:t>
      </w:r>
    </w:p>
    <w:p>
      <w:r>
        <w:rPr>
          <w:b/>
        </w:rPr>
        <w:t xml:space="preserve">Tulos</w:t>
      </w:r>
    </w:p>
    <w:p>
      <w:r>
        <w:t xml:space="preserve">... lähetän tämän patjan takaisin, koska olen hyvin pettynyt tämän tuotteen suorituskykyyn.</w:t>
      </w:r>
    </w:p>
    <w:p>
      <w:r>
        <w:rPr>
          <w:b/>
        </w:rPr>
        <w:t xml:space="preserve">Esimerkki 8.3279</w:t>
      </w:r>
    </w:p>
    <w:p>
      <w:r>
        <w:t xml:space="preserve">Korjaa patolaatikko niin, että se liukuu helposti pois, sillä olen yrittänyt 1/2 tuntia saada sitä liukumaan. Kuten,voitte nähdä etupala katkesi yrittäen vetää sitä auki Se näyttää olevan liimattu kiinni ja täytyy palauttaa se. RIDICULOUS</w:t>
      </w:r>
    </w:p>
    <w:p>
      <w:r>
        <w:rPr>
          <w:b/>
        </w:rPr>
        <w:t xml:space="preserve">Tulos</w:t>
      </w:r>
    </w:p>
    <w:p>
      <w:r>
        <w:t xml:space="preserve">Korjaa patolaatikko, jossa se liukuu helposti pois, koska olen ollut 1/2 tuntia nyt ...</w:t>
      </w:r>
    </w:p>
    <w:p>
      <w:r>
        <w:rPr>
          <w:b/>
        </w:rPr>
        <w:t xml:space="preserve">Esimerkki 8.3280</w:t>
      </w:r>
    </w:p>
    <w:p>
      <w:r>
        <w:t xml:space="preserve">Lamppu on huonosti tehty. Sarana ylävarren säätämiseksi EI pidä. Minulla on tämän lampun pöytäkoko ja materiaalin koko ja kestävyys näyttävät muuttuneen - ovat ohuempia ja vähemmän kestäviä. Mutta säätöongelma on aivan naurettava.</w:t>
      </w:r>
    </w:p>
    <w:p>
      <w:r>
        <w:rPr>
          <w:b/>
        </w:rPr>
        <w:t xml:space="preserve">Tulos</w:t>
      </w:r>
    </w:p>
    <w:p>
      <w:r>
        <w:t xml:space="preserve">Lamppu on huonosti tehty. Sarana ylävarren säätämiseksi ...</w:t>
      </w:r>
    </w:p>
    <w:p>
      <w:r>
        <w:rPr>
          <w:b/>
        </w:rPr>
        <w:t xml:space="preserve">Esimerkki 8.3281</w:t>
      </w:r>
    </w:p>
    <w:p>
      <w:r>
        <w:t xml:space="preserve">Sain tämän lahjaksi ja se näyttää hyvältä, mutta heti kun kytkimme sen, se ei toiminut, ja vaihdoimme virtalähdettä, eikä se vieläkään toimi. Mutta ei ole mitään mahdollisuutta vaihtaa sitä ja saada uusi.</w:t>
      </w:r>
    </w:p>
    <w:p>
      <w:r>
        <w:rPr>
          <w:b/>
        </w:rPr>
        <w:t xml:space="preserve">Tulos</w:t>
      </w:r>
    </w:p>
    <w:p>
      <w:r>
        <w:t xml:space="preserve">Sain tämän lahjaksi ja se näyttää hyvältä, mutta heti kun kytkimme sen päälle, se ....</w:t>
      </w:r>
    </w:p>
    <w:p>
      <w:r>
        <w:rPr>
          <w:b/>
        </w:rPr>
        <w:t xml:space="preserve">Esimerkki 8.3282</w:t>
      </w:r>
    </w:p>
    <w:p>
      <w:r>
        <w:t xml:space="preserve">Se ei toiminut, piti palauttaa.</w:t>
      </w:r>
    </w:p>
    <w:p>
      <w:r>
        <w:rPr>
          <w:b/>
        </w:rPr>
        <w:t xml:space="preserve">Tulos</w:t>
      </w:r>
    </w:p>
    <w:p>
      <w:r>
        <w:t xml:space="preserve">Luultavasti pitäydyt digitaalisessa, ellet tarvitse analogista.</w:t>
      </w:r>
    </w:p>
    <w:p>
      <w:r>
        <w:rPr>
          <w:b/>
        </w:rPr>
        <w:t xml:space="preserve">Esimerkki 8.3283</w:t>
      </w:r>
    </w:p>
    <w:p>
      <w:r>
        <w:t xml:space="preserve">Kauheaa, pieni risti putosi pois ison ristin mustasta osasta alle päivässä... veljenpoikani oli niin järkyttynyt.</w:t>
      </w:r>
    </w:p>
    <w:p>
      <w:r>
        <w:rPr>
          <w:b/>
        </w:rPr>
        <w:t xml:space="preserve">Tulos</w:t>
      </w:r>
    </w:p>
    <w:p>
      <w:r>
        <w:t xml:space="preserve">Kauheaa, pieni risti putosi mustasta osasta ...</w:t>
      </w:r>
    </w:p>
    <w:p>
      <w:r>
        <w:rPr>
          <w:b/>
        </w:rPr>
        <w:t xml:space="preserve">Esimerkki 8.3284</w:t>
      </w:r>
    </w:p>
    <w:p>
      <w:r>
        <w:t xml:space="preserve">Puhelinta ei saa sisään ja ulos edes kävellessä. Se on vain käsivarren ympärille kietoutuva nauha. Saman tuloksen saisin aikaan Ace-siteellä.</w:t>
      </w:r>
    </w:p>
    <w:p>
      <w:r>
        <w:rPr>
          <w:b/>
        </w:rPr>
        <w:t xml:space="preserve">Tulos</w:t>
      </w:r>
    </w:p>
    <w:p>
      <w:r>
        <w:t xml:space="preserve">Älä tilaa, jos haluat käyttää puhelintasi kävellessäsi/juostessasi.</w:t>
      </w:r>
    </w:p>
    <w:p>
      <w:r>
        <w:rPr>
          <w:b/>
        </w:rPr>
        <w:t xml:space="preserve">Esimerkki 8.3285</w:t>
      </w:r>
    </w:p>
    <w:p>
      <w:r>
        <w:t xml:space="preserve">Nahka tuntui samalta kuin epäilinkin, mutta tyyli näytti erilaiselta kuin kuvassa. Olkapään leikkaus on liioiteltu melkein kuin 80-luvulla ja aivan liian iso minun makuuni. Jos näkisin sen kaupassa, en ostaisi sitä tästä syystä.</w:t>
      </w:r>
    </w:p>
    <w:p>
      <w:r>
        <w:rPr>
          <w:b/>
        </w:rPr>
        <w:t xml:space="preserve">Tulos</w:t>
      </w:r>
    </w:p>
    <w:p>
      <w:r>
        <w:t xml:space="preserve">Olkapään leikkaus on liioiteltu melkein kuin 80-luvulla ja aivan liian suuri minun makuuni.</w:t>
      </w:r>
    </w:p>
    <w:p>
      <w:r>
        <w:rPr>
          <w:b/>
        </w:rPr>
        <w:t xml:space="preserve">Esimerkki 8.3286</w:t>
      </w:r>
    </w:p>
    <w:p>
      <w:r>
        <w:t xml:space="preserve">Pakkaus näkyvästi murskattu ja vaurioitunut, mutta sisältö edelleen turvattu. Osien vertaaminen pakkausluetteloon paljasti, että kokoonpanoruuvi ja muovinen suojatulppa puuttuivat ja että aluslevyjä ja muttereita oli liikaa. Lähetti JB Toolsille sähköpostitse ongelman ja täydelliset tiedot. Vastaus oli, että he eivät tunnistaneet valmistajan nimeä ja halusivat valokuvan laatikosta, joka oli hävitetty???? Kokoonpano ratkaistiin hankkimalla rautakaupasta ruuveja, joita oli hieman muutettava. Vielä puuttuu muovinen suojatulppa....mutta ainakin tukea voidaan käyttää. Ei apua JB:ltä !</w:t>
      </w:r>
    </w:p>
    <w:p>
      <w:r>
        <w:rPr>
          <w:b/>
        </w:rPr>
        <w:t xml:space="preserve">Tulos</w:t>
      </w:r>
    </w:p>
    <w:p>
      <w:r>
        <w:t xml:space="preserve">Laatikko saapui ajoissa, mutta siinä oli useita osia, jotka eivät vastanneet toisiaan.</w:t>
      </w:r>
    </w:p>
    <w:p>
      <w:r>
        <w:rPr>
          <w:b/>
        </w:rPr>
        <w:t xml:space="preserve">Esimerkki 8.3287</w:t>
      </w:r>
    </w:p>
    <w:p>
      <w:r>
        <w:t xml:space="preserve">Pidän kellosta, mutta en siitä kunnosta, jossa se saapui. Siinä on sormenjälkiä kristallissa ja soljessa, laatikko oli murskattu ja käyttöohje ei ollut laatikossa. Pidän palasi ja tilata toisen kerran vielä sam kunnossa, aion palauttaa tämän korvaavan tilauksen myös. Olen tilannut muita G-Shock-malleja Amazonista aiemmin ja ne ovat aina saapuneet upouudessa täydellisessä kunnossa. Ehkä vain tämä tietty malli?</w:t>
      </w:r>
    </w:p>
    <w:p>
      <w:r>
        <w:rPr>
          <w:b/>
        </w:rPr>
        <w:t xml:space="preserve">Tulos</w:t>
      </w:r>
    </w:p>
    <w:p>
      <w:r>
        <w:t xml:space="preserve">Pidän kellosta, mutta en siitä kunnosta, jossa se saapui.</w:t>
      </w:r>
    </w:p>
    <w:p>
      <w:r>
        <w:rPr>
          <w:b/>
        </w:rPr>
        <w:t xml:space="preserve">Esimerkki 8.3288</w:t>
      </w:r>
    </w:p>
    <w:p>
      <w:r>
        <w:t xml:space="preserve">Pidin johdon pituudesta, joka on kaikki...</w:t>
      </w:r>
    </w:p>
    <w:p>
      <w:r>
        <w:rPr>
          <w:b/>
        </w:rPr>
        <w:t xml:space="preserve">Tulos</w:t>
      </w:r>
    </w:p>
    <w:p>
      <w:r>
        <w:t xml:space="preserve">Pituus oli mukavaa, kunnes se lakkasi toimimasta 2 kuukauden kuluttua.</w:t>
      </w:r>
    </w:p>
    <w:p>
      <w:r>
        <w:rPr>
          <w:b/>
        </w:rPr>
        <w:t xml:space="preserve">Esimerkki 8.3289</w:t>
      </w:r>
    </w:p>
    <w:p>
      <w:r>
        <w:t xml:space="preserve">Sain nämä tänään ja menin laittamaan tulosteet niihin, ja yhden kehyksen pleksilasi on naarmuuntunut niin pahasti, etten ole varma, voinko käyttää sitä. Kehykset itsessään ovat mukavia, mutta olen hyvin pettynyt naarmuuntuneeseen pleksilasiin!!!</w:t>
      </w:r>
    </w:p>
    <w:p>
      <w:r>
        <w:rPr>
          <w:b/>
        </w:rPr>
        <w:t xml:space="preserve">Tulos</w:t>
      </w:r>
    </w:p>
    <w:p>
      <w:r>
        <w:t xml:space="preserve">Kehykset itsessään ovat mukavia, mutta hyvin pettynyt naarmuuntunut pleksilasi</w:t>
      </w:r>
    </w:p>
    <w:p>
      <w:r>
        <w:rPr>
          <w:b/>
        </w:rPr>
        <w:t xml:space="preserve">Esimerkki 8.3290</w:t>
      </w:r>
    </w:p>
    <w:p>
      <w:r>
        <w:t xml:space="preserve">älä osta näitä... ne ovat täysin mahdottomia käyttää. jopa puristimella olen pystynyt saamaan vain 50% onnistumisprosentin. jos saat kaikki 5 liitännät toimimaan missä tahansa päässä onnekas. jos saat kaikki 10 liitännät toimimaan ja saamaan ne yhteen, se on ihme. ne ovat halpoja ja täydellistä rahan tuhlausta. nämä ovat huijaus ja positiiviset arvostelut ovat ilmeisesti maksettuja shills.</w:t>
      </w:r>
    </w:p>
    <w:p>
      <w:r>
        <w:rPr>
          <w:b/>
        </w:rPr>
        <w:t xml:space="preserve">Tulos</w:t>
      </w:r>
    </w:p>
    <w:p>
      <w:r>
        <w:t xml:space="preserve">nämä ovat huijaus ja positiiviset arvostelut ovat ilmeisesti maksettuja shills.</w:t>
      </w:r>
    </w:p>
    <w:p>
      <w:r>
        <w:rPr>
          <w:b/>
        </w:rPr>
        <w:t xml:space="preserve">Esimerkki 8.3291</w:t>
      </w:r>
    </w:p>
    <w:p>
      <w:r>
        <w:t xml:space="preserve">Toimii hetken aikaa ja sitten epäonnistuu. Ole varovainen, kuvittelen, että tämä voi vahingoittaa kameraa, jos se epäonnistuu, kuten minulle on käynyt. Olen käyttänyt niitä nyt kaksi.</w:t>
      </w:r>
    </w:p>
    <w:p>
      <w:r>
        <w:rPr>
          <w:b/>
        </w:rPr>
        <w:t xml:space="preserve">Tulos</w:t>
      </w:r>
    </w:p>
    <w:p>
      <w:r>
        <w:t xml:space="preserve">Kuvittelen, että tämä voi vahingoittaa kameraa, jos se epäonnistuu, kuten minulle on käynyt.</w:t>
      </w:r>
    </w:p>
    <w:p>
      <w:r>
        <w:rPr>
          <w:b/>
        </w:rPr>
        <w:t xml:space="preserve">Esimerkki 8.3292</w:t>
      </w:r>
    </w:p>
    <w:p>
      <w:r>
        <w:t xml:space="preserve">Erittäin vaikea koota vietti tunnin yhteen tuoliin En koskaan ostaisi jotain, jota ei ole koottu uudelleen liian monta ruuvia liian monta pulttia olisi pitänyt myydä halvemmalla kuluttajalle, koska työvoima, joka on mukana, oli palkattava joitakin, jotka maksoivat minulle 100 dollaria koota erittäin tyytymätön ensi kerralla menen myymälään ja ostan sen ja joku laittaa sen yhteen minulle. Kätevä. Amazonin tuote</w:t>
      </w:r>
    </w:p>
    <w:p>
      <w:r>
        <w:rPr>
          <w:b/>
        </w:rPr>
        <w:t xml:space="preserve">Tulos</w:t>
      </w:r>
    </w:p>
    <w:p>
      <w:r>
        <w:t xml:space="preserve">Ei onnellinen asiakas En tiedä, jos teen Amazon koskaan uudelleen</w:t>
      </w:r>
    </w:p>
    <w:p>
      <w:r>
        <w:rPr>
          <w:b/>
        </w:rPr>
        <w:t xml:space="preserve">Esimerkki 8.3293</w:t>
      </w:r>
    </w:p>
    <w:p>
      <w:r>
        <w:t xml:space="preserve">Ei saanut kuvan mukaista tuotetta. Pyörän ympärille kaartuva metallinen kiinnike, joka suojaa ryömijän päällä olevaa henkilöä puristukselta, ei ole saatujen pyörien kiinnike. Saamissani pyörissä oleva kiinnike on suora ja paljon lyhyempi kuin kuvassa oleva. Pettynyt.</w:t>
      </w:r>
    </w:p>
    <w:p>
      <w:r>
        <w:rPr>
          <w:b/>
        </w:rPr>
        <w:t xml:space="preserve">Tulos</w:t>
      </w:r>
    </w:p>
    <w:p>
      <w:r>
        <w:t xml:space="preserve">Kuva pyörien tyylistä ei vastaa saamiamme pyöriä.</w:t>
      </w:r>
    </w:p>
    <w:p>
      <w:r>
        <w:rPr>
          <w:b/>
        </w:rPr>
        <w:t xml:space="preserve">Esimerkki 8.3294</w:t>
      </w:r>
    </w:p>
    <w:p>
      <w:r>
        <w:t xml:space="preserve">Tilasin valkoisen kiinnikkeen, sain mustan kiinnikkeen valkoisessa pakkauksessa (mustat kiinnikkeet ovat 5 dollaria halvempia). Pyysin vaihtoa ja sain toisen mustan kiinnikkeen valkoisessa pakkauksessa. Ne näyttävät hyvältä tuotteelta, mutta miksi en saa oikeaa tuotetta lähetettyä minulle?</w:t>
      </w:r>
    </w:p>
    <w:p>
      <w:r>
        <w:rPr>
          <w:b/>
        </w:rPr>
        <w:t xml:space="preserve">Tulos</w:t>
      </w:r>
    </w:p>
    <w:p>
      <w:r>
        <w:t xml:space="preserve">Väärä väri lähetetty kahdesti. Musta kiinnike valkoisessa pakkauksessa.</w:t>
      </w:r>
    </w:p>
    <w:p>
      <w:r>
        <w:rPr>
          <w:b/>
        </w:rPr>
        <w:t xml:space="preserve">Esimerkki 8.3295</w:t>
      </w:r>
    </w:p>
    <w:p>
      <w:r>
        <w:t xml:space="preserve">tämä on yhteensä 20 $: n tuhlausta, älä mene tänne. tartuntavarret taipuvat hyvin helposti. eivät tartu mihinkään päivän tai kahden käytön jälkeen. kestää muutaman yrityksen poimia 16 oz. Pepsi-pulloa. sinun on puristettava kahvaa molemmilla käsillä. yritä ja yritä uudelleen. älä osta tätä roskaa.</w:t>
      </w:r>
    </w:p>
    <w:p>
      <w:r>
        <w:rPr>
          <w:b/>
        </w:rPr>
        <w:t xml:space="preserve">Tulos</w:t>
      </w:r>
    </w:p>
    <w:p>
      <w:r>
        <w:t xml:space="preserve">tartuntavarret taipuvat hyvin helposti. älä tartu mihinkään päivän tai ...</w:t>
      </w:r>
    </w:p>
    <w:p>
      <w:r>
        <w:rPr>
          <w:b/>
        </w:rPr>
        <w:t xml:space="preserve">Esimerkki 8.3296</w:t>
      </w:r>
    </w:p>
    <w:p>
      <w:r>
        <w:t xml:space="preserve">Ei toimi minun 2014 Ford Escape . Laatu vaikuttaa hyvältä, kunnes se repesi, kun yritin asentaa istuimia.</w:t>
      </w:r>
    </w:p>
    <w:p>
      <w:r>
        <w:rPr>
          <w:b/>
        </w:rPr>
        <w:t xml:space="preserve">Tulos</w:t>
      </w:r>
    </w:p>
    <w:p>
      <w:r>
        <w:t xml:space="preserve">Laatu vaikuttaa hyvältä, kunnes se repesi, kun yritin asentaa istuimet.</w:t>
      </w:r>
    </w:p>
    <w:p>
      <w:r>
        <w:rPr>
          <w:b/>
        </w:rPr>
        <w:t xml:space="preserve">Esimerkki 8.3297</w:t>
      </w:r>
    </w:p>
    <w:p>
      <w:r>
        <w:t xml:space="preserve">Ostimme nämä vuosi sitten. Pidimme siitä, miltä ne näyttivät ja miten yksinkertaisia niiden käyttö oli. Siirrymme vuosi eteenpäin, ja ne ovat hajoamassa. Muovi on kirjaimellisesti murenemassa, kun sen päällä kävelee, ja ne hajoavat palasiksi. Rahan tuhlausta, en ostaisi näitä uudelleen.</w:t>
      </w:r>
    </w:p>
    <w:p>
      <w:r>
        <w:rPr>
          <w:b/>
        </w:rPr>
        <w:t xml:space="preserve">Tulos</w:t>
      </w:r>
    </w:p>
    <w:p>
      <w:r>
        <w:t xml:space="preserve">Rakastimme sitä, miltä ne näyttivät ja miten yksinkertaisia ne olivat ....</w:t>
      </w:r>
    </w:p>
    <w:p>
      <w:r>
        <w:rPr>
          <w:b/>
        </w:rPr>
        <w:t xml:space="preserve">Esimerkki 8.3298</w:t>
      </w:r>
    </w:p>
    <w:p>
      <w:r>
        <w:t xml:space="preserve">Ostin tämän 75 kiloa painavalle 9-vuotiaalle pojalleni. Kävimme sen läpi verkossa olevien ehdotusten mukaisesti, ja maila kesti 14 kuukautta lähes päivälleen, 2 kuukautta takuuaikaa. Mailassa oli aluksi mukava pop, mutta se hiipui nopeasti. Muista, että mailaa käytettiin ehkä 5 kuukautta 14 kuukauden omistusajasta. Maila ostettiin tammikuussa 18 ja se särkyi ensimmäisessä pelissä maaliskuussa 19. Koska se oli pohjimmiltaan romua, halusimme nähdä, kuinka kauan se kestäisi särön jälkeen. Tarvittiin noin 100 lyöntiä harjoituksissa, jotta maila murtui kahtia.</w:t>
      </w:r>
    </w:p>
    <w:p>
      <w:r>
        <w:rPr>
          <w:b/>
        </w:rPr>
        <w:t xml:space="preserve">Tulos</w:t>
      </w:r>
    </w:p>
    <w:p>
      <w:r>
        <w:t xml:space="preserve">Komposiittimailat eivät vain kestä. Käytä rahasi muualla.</w:t>
      </w:r>
    </w:p>
    <w:p>
      <w:r>
        <w:rPr>
          <w:b/>
        </w:rPr>
        <w:t xml:space="preserve">Esimerkki 8.3299</w:t>
      </w:r>
    </w:p>
    <w:p>
      <w:r>
        <w:t xml:space="preserve">Tilasin nämä pin koska valmistettu Yhdysvalloissa, mutta laatikko näyttää valmistettu Kiinassa ei pidä siitä aion lähettää takaisin</w:t>
      </w:r>
    </w:p>
    <w:p>
      <w:r>
        <w:rPr>
          <w:b/>
        </w:rPr>
        <w:t xml:space="preserve">Tulos</w:t>
      </w:r>
    </w:p>
    <w:p>
      <w:r>
        <w:t xml:space="preserve">Kuvaus ei ole oikein selvästi osoittaa, että se on valmistettu Kiinassa.</w:t>
      </w:r>
    </w:p>
    <w:p>
      <w:r>
        <w:rPr>
          <w:b/>
        </w:rPr>
        <w:t xml:space="preserve">Esimerkki 8.3300</w:t>
      </w:r>
    </w:p>
    <w:p>
      <w:r>
        <w:t xml:space="preserve">Varo! Myyjä ei ole koskaan lähettänyt tuotetta. En ole koskaan kuullut takaisin otettuani yhteyttä useita kertoja. Seurantatiedot petos. Sanoo, että paketti toimitettiin toiseen osavaltioon. Varokaa myyjää. HUIJAUS.</w:t>
      </w:r>
    </w:p>
    <w:p>
      <w:r>
        <w:rPr>
          <w:b/>
        </w:rPr>
        <w:t xml:space="preserve">Tulos</w:t>
      </w:r>
    </w:p>
    <w:p>
      <w:r>
        <w:t xml:space="preserve">Varo. Petos. Myyjä ottaa rahasi ja pakenee.</w:t>
      </w:r>
    </w:p>
    <w:p>
      <w:r>
        <w:rPr>
          <w:b/>
        </w:rPr>
        <w:t xml:space="preserve">Esimerkki 8.3301</w:t>
      </w:r>
    </w:p>
    <w:p>
      <w:r>
        <w:t xml:space="preserve">Yritän vain saada myyjien huomion, jotta voin saada tämän ratkaistua. Luulisi, että he laittaisivat laatikkoon suojamateriaalia tai ainakin merkitsisivät sen "hauraaksi". Ei.</w:t>
      </w:r>
    </w:p>
    <w:p>
      <w:r>
        <w:rPr>
          <w:b/>
        </w:rPr>
        <w:t xml:space="preserve">Tulos</w:t>
      </w:r>
    </w:p>
    <w:p>
      <w:r>
        <w:t xml:space="preserve">Jos pidät lasisi murskattuina eikä Amazonilta tule vastausta, tämä on tuote sinulle!</w:t>
      </w:r>
    </w:p>
    <w:p>
      <w:r>
        <w:rPr>
          <w:b/>
        </w:rPr>
        <w:t xml:space="preserve">Esimerkki 8.3302</w:t>
      </w:r>
    </w:p>
    <w:p>
      <w:r>
        <w:t xml:space="preserve">OMG, tämä suojus on kamala. Häpeän itseäni, että pidin sen. Sitä ei ole edes ommeltu tilkkutäkkiä varten, se on kuumaleimattu sulattamaan kangas tilkkukuvioon. Älä tuhlaa rahojasi tähän tuotteeseen!!!!</w:t>
      </w:r>
    </w:p>
    <w:p>
      <w:r>
        <w:rPr>
          <w:b/>
        </w:rPr>
        <w:t xml:space="preserve">Tulos</w:t>
      </w:r>
    </w:p>
    <w:p>
      <w:r>
        <w:t xml:space="preserve">tämä suojus on kamala. Olen häpeissäni itsestäni, että pidin ...</w:t>
      </w:r>
    </w:p>
    <w:p>
      <w:r>
        <w:rPr>
          <w:b/>
        </w:rPr>
        <w:t xml:space="preserve">Esimerkki 8.3303</w:t>
      </w:r>
    </w:p>
    <w:p>
      <w:r>
        <w:t xml:space="preserve">En usko, että olen koskaan jättänyt negatiivista arviota mistään amazonista. Itse asiassa en ehkä ole koskaan jättänyt minkäänlaista arvostelua. Mutta tämän pyörän kokoaminen on saanut minut haluamaan, etten enää koskaan osta toista pyörää, ellei se ole valmiiksi koottu kaupassa. Olen koonnut useita pyöriä, eikä yksikään ole ollut läheskään näin ärsyttävä. Mikään ei tunnu sopivan. Ohjeet eivät vastaa pyörää täsmälleen (tätä pyörää on kai useita eri malleja). En ole vieläkään keksinyt, miten saan etupyörän istumaan holkkiin tukevasti. Äläkä aloita istuimesta. Uskon, että tapa, jolla kaikki oli taiteltu laatikossa, tekee siitä uskomattoman vaikean koota. Tämä on söpö pyörä (mielestäni), mutta toistaiseksi - pelkästään kokoamisen perusteella - en voi suositella sitä kenellekään.</w:t>
      </w:r>
    </w:p>
    <w:p>
      <w:r>
        <w:rPr>
          <w:b/>
        </w:rPr>
        <w:t xml:space="preserve">Tulos</w:t>
      </w:r>
    </w:p>
    <w:p>
      <w:r>
        <w:t xml:space="preserve">mutta toistaiseksi - pelkästään kokoonpanon perusteella - en voi suositella sitä kenellekään.</w:t>
      </w:r>
    </w:p>
    <w:p>
      <w:r>
        <w:rPr>
          <w:b/>
        </w:rPr>
        <w:t xml:space="preserve">Esimerkki 8.3304</w:t>
      </w:r>
    </w:p>
    <w:p>
      <w:r>
        <w:t xml:space="preserve">Nolla tähteä...erittäin pettynyt</w:t>
      </w:r>
    </w:p>
    <w:p>
      <w:r>
        <w:rPr>
          <w:b/>
        </w:rPr>
        <w:t xml:space="preserve">Tulos</w:t>
      </w:r>
    </w:p>
    <w:p>
      <w:r>
        <w:t xml:space="preserve">Hento ja puuttuvat osat... lisäksi kesti ikuisuuden saapua.</w:t>
      </w:r>
    </w:p>
    <w:p>
      <w:r>
        <w:rPr>
          <w:b/>
        </w:rPr>
        <w:t xml:space="preserve">Esimerkki 8.3305</w:t>
      </w:r>
    </w:p>
    <w:p>
      <w:r>
        <w:t xml:space="preserve">Ostin tämän hyvien arvioiden perusteella. Laatikosta saatiin ääni vain yhdestä kuulokkeesta, kun musiikki alkoi soida. Kun molemmat kytkettiin päälle, molemmat raportoivat, mutta musiikki ei soi molempien kautta.</w:t>
      </w:r>
    </w:p>
    <w:p>
      <w:r>
        <w:rPr>
          <w:b/>
        </w:rPr>
        <w:t xml:space="preserve">Tulos</w:t>
      </w:r>
    </w:p>
    <w:p>
      <w:r>
        <w:t xml:space="preserve">Huono laatu tuote ei toiminut heti laatikosta.</w:t>
      </w:r>
    </w:p>
    <w:p>
      <w:r>
        <w:rPr>
          <w:b/>
        </w:rPr>
        <w:t xml:space="preserve">Esimerkki 8.3306</w:t>
      </w:r>
    </w:p>
    <w:p>
      <w:r>
        <w:t xml:space="preserve">En saanut kuvassa olevaa tuotetta, enkä löytänyt niitä mistään Amarillon kaupasta.</w:t>
      </w:r>
    </w:p>
    <w:p>
      <w:r>
        <w:rPr>
          <w:b/>
        </w:rPr>
        <w:t xml:space="preserve">Tulos</w:t>
      </w:r>
    </w:p>
    <w:p>
      <w:r>
        <w:t xml:space="preserve">Miksi mustan etiketin herkkupapuja ei ole ollut saatavilla ?</w:t>
      </w:r>
    </w:p>
    <w:p>
      <w:r>
        <w:rPr>
          <w:b/>
        </w:rPr>
        <w:t xml:space="preserve">Esimerkki 8.3307</w:t>
      </w:r>
    </w:p>
    <w:p>
      <w:r>
        <w:t xml:space="preserve">Pöytä saapui ilman jalustaa. Pakkauksessa tai laatikossa ei ollut mitään tietoa siitä, oliko jalusta tulossa toisessa laatikossa vai ei. Kun olin kaksi päivää miettinyt, oliko jalusta tulossa vai ei, palautin pöydän. En ollut varma, missä jalusta oli tai tulisiko sitä koskaan. Jos se oli pakattu erikseen, se olisi pitänyt mainita laatikossa (1 laatikko 2:sta) tai pakkausselosteessa olisi pitänyt mainita, että pohja toimitetaan erikseen tai että se on tulossa. Minulla ei ollut aavistustakaan, oliko pohja tulossa tai milloin, joten palautin sen.</w:t>
      </w:r>
    </w:p>
    <w:p>
      <w:r>
        <w:rPr>
          <w:b/>
        </w:rPr>
        <w:t xml:space="preserve">Tulos</w:t>
      </w:r>
    </w:p>
    <w:p>
      <w:r>
        <w:t xml:space="preserve">Pöytä saapui ilman jalustaa. Ei ollut ...</w:t>
      </w:r>
    </w:p>
    <w:p>
      <w:r>
        <w:rPr>
          <w:b/>
        </w:rPr>
        <w:t xml:space="preserve">Esimerkki 8.3308</w:t>
      </w:r>
    </w:p>
    <w:p>
      <w:r>
        <w:t xml:space="preserve">Tämä elokuva ja sen juoni on surullinen poikkeama osa II:sta. Se on epäjohdonmukainen edellisen kerronnan ja edellisen elokuvan hahmojen kanssa. Mikä pettymys! Harmi, ettei heillä ollut varaa II osan hahmoihin ja he vaihtoivat tähän halpaan juonikuvioon.</w:t>
      </w:r>
    </w:p>
    <w:p>
      <w:r>
        <w:rPr>
          <w:b/>
        </w:rPr>
        <w:t xml:space="preserve">Tulos</w:t>
      </w:r>
    </w:p>
    <w:p>
      <w:r>
        <w:t xml:space="preserve">Epäjohdonmukainen juoni Atlas Shrugged I &amp; II:sta ja 2. luokan näytteleminen</w:t>
      </w:r>
    </w:p>
    <w:p>
      <w:r>
        <w:rPr>
          <w:b/>
        </w:rPr>
        <w:t xml:space="preserve">Esimerkki 8.3309</w:t>
      </w:r>
    </w:p>
    <w:p>
      <w:r>
        <w:t xml:space="preserve">saapui vahingoittuneena. Näyttää siltä, että putki meni laatikon läpi.</w:t>
      </w:r>
    </w:p>
    <w:p>
      <w:r>
        <w:rPr>
          <w:b/>
        </w:rPr>
        <w:t xml:space="preserve">Tulos</w:t>
      </w:r>
    </w:p>
    <w:p>
      <w:r>
        <w:t xml:space="preserve">saapui vaurioituneena. lähettäjä pinoi sen niin, etten huomannut laatikon olevan vaurioitunut.</w:t>
      </w:r>
    </w:p>
    <w:p>
      <w:r>
        <w:rPr>
          <w:b/>
        </w:rPr>
        <w:t xml:space="preserve">Esimerkki 8.3310</w:t>
      </w:r>
    </w:p>
    <w:p>
      <w:r>
        <w:t xml:space="preserve">Tilasin ison ja sopii kuin pieni. Jos olet 1,90 m ja painat 125 kiloa, se saattaa sopia. Ei saanut palauttaa.</w:t>
      </w:r>
    </w:p>
    <w:p>
      <w:r>
        <w:rPr>
          <w:b/>
        </w:rPr>
        <w:t xml:space="preserve">Tulos</w:t>
      </w:r>
    </w:p>
    <w:p>
      <w:r>
        <w:t xml:space="preserve">Koko ei ole läheskään tarkka, eikä sitä voi palauttaa.</w:t>
      </w:r>
    </w:p>
    <w:p>
      <w:r>
        <w:rPr>
          <w:b/>
        </w:rPr>
        <w:t xml:space="preserve">Esimerkki 8.3311</w:t>
      </w:r>
    </w:p>
    <w:p>
      <w:r>
        <w:t xml:space="preserve">Ostin tämän takaisin huhtikuussa 2018. Alle vuoden kuluttua (tammikuu 2019) ei toimi! Amazonista ei ollut apua, mutta viittasi minut valmistajan verkkosivustolle tuen saamiseksi. Useita sähköposteja ja lomakkeita täytetty heidän verkkosivuillaan turhaan. Erittäin pettynyt! Rahan tuhlausta! Paras neuvoni on ÄLÄ OTA!!!!</w:t>
      </w:r>
    </w:p>
    <w:p>
      <w:r>
        <w:rPr>
          <w:b/>
        </w:rPr>
        <w:t xml:space="preserve">Tulos</w:t>
      </w:r>
    </w:p>
    <w:p>
      <w:r>
        <w:t xml:space="preserve">ÄLÄ OTA!!! Rikkoutunut alle vuodessa ilman apua Amazonilta tai valmistajalta.</w:t>
      </w:r>
    </w:p>
    <w:p>
      <w:r>
        <w:rPr>
          <w:b/>
        </w:rPr>
        <w:t xml:space="preserve">Esimerkki 8.3312</w:t>
      </w:r>
    </w:p>
    <w:p>
      <w:r>
        <w:t xml:space="preserve">Olin innoissani tästä tuotteesta. Mutta sillä oli vaikeuksia avata joitakin tölkkejä, eikä se enää toiminut 3 kuukauden käytön jälkeen.</w:t>
      </w:r>
    </w:p>
    <w:p>
      <w:r>
        <w:rPr>
          <w:b/>
        </w:rPr>
        <w:t xml:space="preserve">Tulos</w:t>
      </w:r>
    </w:p>
    <w:p>
      <w:r>
        <w:t xml:space="preserve">Rikkoutui kolmen kuukauden kevyen käytön jälkeen. Ostaja varo</w:t>
      </w:r>
    </w:p>
    <w:p>
      <w:r>
        <w:rPr>
          <w:b/>
        </w:rPr>
        <w:t xml:space="preserve">Esimerkki 8.3313</w:t>
      </w:r>
    </w:p>
    <w:p>
      <w:r>
        <w:t xml:space="preserve">Luulen, että saat mitä maksat. se toimi hyvin ensimmäisen viikon ajan, ja tiedän, että kaikki mitä kuulen on staattista häiriötä</w:t>
      </w:r>
    </w:p>
    <w:p>
      <w:r>
        <w:rPr>
          <w:b/>
        </w:rPr>
        <w:t xml:space="preserve">Tulos</w:t>
      </w:r>
    </w:p>
    <w:p>
      <w:r>
        <w:t xml:space="preserve">se toimi hyvin ensimmäisen viikon ajan, ja tiedän kaiken, mitä kuulen ...</w:t>
      </w:r>
    </w:p>
    <w:p>
      <w:r>
        <w:rPr>
          <w:b/>
        </w:rPr>
        <w:t xml:space="preserve">Esimerkki 8.3314</w:t>
      </w:r>
    </w:p>
    <w:p>
      <w:r>
        <w:t xml:space="preserve">Osa näistä kehyksistä oli naarmuuntuneita ja yksi oli rikki. Minun oli käytettävä niitä tiukan määräajan vuoksi. Kehykset olivat hienoja, mutta niiden käsittely oli huonoa.</w:t>
      </w:r>
    </w:p>
    <w:p>
      <w:r>
        <w:rPr>
          <w:b/>
        </w:rPr>
        <w:t xml:space="preserve">Tulos</w:t>
      </w:r>
    </w:p>
    <w:p>
      <w:r>
        <w:t xml:space="preserve">Kehykset olivat mukavia, mutta tuotteiden käsittely oli huono.</w:t>
      </w:r>
    </w:p>
    <w:p>
      <w:r>
        <w:rPr>
          <w:b/>
        </w:rPr>
        <w:t xml:space="preserve">Esimerkki 8.3315</w:t>
      </w:r>
    </w:p>
    <w:p>
      <w:r>
        <w:t xml:space="preserve">Asennus oli todella vaikeaa, ja jotenkin muovinen osa irrotettiin, joten en voi enää käyttää suodatinta.</w:t>
      </w:r>
    </w:p>
    <w:p>
      <w:r>
        <w:rPr>
          <w:b/>
        </w:rPr>
        <w:t xml:space="preserve">Tulos</w:t>
      </w:r>
    </w:p>
    <w:p>
      <w:r>
        <w:t xml:space="preserve">Oli todella vaikea asentaa ja jotenkin muovinen osa ....</w:t>
      </w:r>
    </w:p>
    <w:p>
      <w:r>
        <w:rPr>
          <w:b/>
        </w:rPr>
        <w:t xml:space="preserve">Esimerkki 8.3316</w:t>
      </w:r>
    </w:p>
    <w:p>
      <w:r>
        <w:t xml:space="preserve">Käytin tätä hydrometriä kerran. Pudotin nesteeseen ja hydrometrin pohja rikkoutui, kun se osui glAss-pullon pohjaan.</w:t>
      </w:r>
    </w:p>
    <w:p>
      <w:r>
        <w:rPr>
          <w:b/>
        </w:rPr>
        <w:t xml:space="preserve">Tulos</w:t>
      </w:r>
    </w:p>
    <w:p>
      <w:r>
        <w:t xml:space="preserve">Hydrometri rikkoutui ensimmäisellä käyttökerralla. Voi olla viallinen.</w:t>
      </w:r>
    </w:p>
    <w:p>
      <w:r>
        <w:rPr>
          <w:b/>
        </w:rPr>
        <w:t xml:space="preserve">Esimerkki 8.3317</w:t>
      </w:r>
    </w:p>
    <w:p>
      <w:r>
        <w:t xml:space="preserve">En todellakaan ota aikaa kirjoittaa arvosteluja Amazon-ostoksistani, mutta tämä on yksi on pakko!!! Jos voisin antaa tälle tuotteelle nolla tähteä, antaisin sen täysin. Tämä tuote on erittäin vaarallinen koirallesi. Jos et välitä lemmikkisi, mene ja osta se. Tämä tuote on jättänyt koiralleni tulehtuneita haavoja kaulaan. Piikit kaivautuivat sen kaulaan, vaikka ne oli sidottu löysästi kiinni. Olen vienyt sen eläinlääkärille. En tiedä tuon laskun vahinkoja, mutta säästä itsesi saman vaivan käymiseltä.</w:t>
      </w:r>
    </w:p>
    <w:p>
      <w:r>
        <w:rPr>
          <w:b/>
        </w:rPr>
        <w:t xml:space="preserve">Tulos</w:t>
      </w:r>
    </w:p>
    <w:p>
      <w:r>
        <w:t xml:space="preserve">En oikeastaan ota aikaa arvostelujen kirjoittamiseen ...</w:t>
      </w:r>
    </w:p>
    <w:p>
      <w:r>
        <w:rPr>
          <w:b/>
        </w:rPr>
        <w:t xml:space="preserve">Esimerkki 8.3318</w:t>
      </w:r>
    </w:p>
    <w:p>
      <w:r>
        <w:t xml:space="preserve">Näitä EI ole tarkoitettu mainituille vuosimalleille. Ne ovat 2 OHM:n kaiuttimia ja Harley Davidsonin tehtaan kaiuttimet ovat 8 OHM:n kaiuttimia. Kuvaus on virheellinen.</w:t>
      </w:r>
    </w:p>
    <w:p>
      <w:r>
        <w:rPr>
          <w:b/>
        </w:rPr>
        <w:t xml:space="preserve">Tulos</w:t>
      </w:r>
    </w:p>
    <w:p>
      <w:r>
        <w:t xml:space="preserve">Näitä EI ole tarkoitettu niiden ilmoittamille vuosimalleille ....</w:t>
      </w:r>
    </w:p>
    <w:p>
      <w:r>
        <w:rPr>
          <w:b/>
        </w:rPr>
        <w:t xml:space="preserve">Esimerkki 8.3319</w:t>
      </w:r>
    </w:p>
    <w:p>
      <w:r>
        <w:t xml:space="preserve">Ei sovi shark navigator -valaisimeen. En löydä tarkkaa vaahtosuodatinta kyseistä mallia varten, joten jouduin leikkaamaan sen kokoon.</w:t>
      </w:r>
    </w:p>
    <w:p>
      <w:r>
        <w:rPr>
          <w:b/>
        </w:rPr>
        <w:t xml:space="preserve">Tulos</w:t>
      </w:r>
    </w:p>
    <w:p>
      <w:r>
        <w:t xml:space="preserve">Ei sovi shark navigator -valaisimeen. Ei löydy ...</w:t>
      </w:r>
    </w:p>
    <w:p>
      <w:r>
        <w:rPr>
          <w:b/>
        </w:rPr>
        <w:t xml:space="preserve">Esimerkki 8.3320</w:t>
      </w:r>
    </w:p>
    <w:p>
      <w:r>
        <w:t xml:space="preserve">SE OLI NÄTTI, MUTTA SITÄ EI VOINUT ASENTAA! EN OLE KOSKAAN NÄHNYT MITÄÄN VASTAAVAA, SE EI YLETY PISTORASIAAN...</w:t>
      </w:r>
    </w:p>
    <w:p>
      <w:r>
        <w:rPr>
          <w:b/>
        </w:rPr>
        <w:t xml:space="preserve">Tulos</w:t>
      </w:r>
    </w:p>
    <w:p>
      <w:r>
        <w:t xml:space="preserve">KIRJAIMELLISESTI EI VOI ASENTAA JA HE EIVÄT VASTAA</w:t>
      </w:r>
    </w:p>
    <w:p>
      <w:r>
        <w:rPr>
          <w:b/>
        </w:rPr>
        <w:t xml:space="preserve">Esimerkki 8.3321</w:t>
      </w:r>
    </w:p>
    <w:p>
      <w:r>
        <w:t xml:space="preserve">Silppuaminen liian karkeaa, ja se on neljänneksen tuuman levyinen suora leikkaus. Roskakonttiin myytävät pussit ovat ylisuuria ja estävät yleensä roskakontin asettamisen kunnolla paikalleen. Roskakontin tasossa oleva ikkuna jää kiinni ja repii pussin, jos pussia ei poisteta varovasti. Jotain silputtua paperia päätyy aina roskiksen taakse muovipusseilla tai ilman niitä.</w:t>
      </w:r>
    </w:p>
    <w:p>
      <w:r>
        <w:rPr>
          <w:b/>
        </w:rPr>
        <w:t xml:space="preserve">Tulos</w:t>
      </w:r>
    </w:p>
    <w:p>
      <w:r>
        <w:t xml:space="preserve">Silppuaminen liian karkeaa, ja on neljännes tuuman levyinen suora ...</w:t>
      </w:r>
    </w:p>
    <w:p>
      <w:r>
        <w:rPr>
          <w:b/>
        </w:rPr>
        <w:t xml:space="preserve">Esimerkki 8.3322</w:t>
      </w:r>
    </w:p>
    <w:p>
      <w:r>
        <w:t xml:space="preserve">Toimitettiin rikkinäinen korkki muovipussissa. Vuodatti kaiken laatikossa olevan päälle, pilasi kirjan.</w:t>
      </w:r>
    </w:p>
    <w:p>
      <w:r>
        <w:rPr>
          <w:b/>
        </w:rPr>
        <w:t xml:space="preserve">Tulos</w:t>
      </w:r>
    </w:p>
    <w:p>
      <w:r>
        <w:t xml:space="preserve">Toimitettiin rikkinäinen korkki muovipussissa ...</w:t>
      </w:r>
    </w:p>
    <w:p>
      <w:r>
        <w:rPr>
          <w:b/>
        </w:rPr>
        <w:t xml:space="preserve">Esimerkki 8.3323</w:t>
      </w:r>
    </w:p>
    <w:p>
      <w:r>
        <w:t xml:space="preserve">Se ei sovi minun costaani, eikä tuotetta voi palauttaa. Jos voisin antaa 0 tähteä, antaisin.</w:t>
      </w:r>
    </w:p>
    <w:p>
      <w:r>
        <w:rPr>
          <w:b/>
        </w:rPr>
        <w:t xml:space="preserve">Tulos</w:t>
      </w:r>
    </w:p>
    <w:p>
      <w:r>
        <w:t xml:space="preserve">Se ei sovi minun Costani, eikä sitä voi palauttaa ...</w:t>
      </w:r>
    </w:p>
    <w:p>
      <w:r>
        <w:rPr>
          <w:b/>
        </w:rPr>
        <w:t xml:space="preserve">Esimerkki 8.3324</w:t>
      </w:r>
    </w:p>
    <w:p>
      <w:r>
        <w:t xml:space="preserve">Sain tyhjän kirjekuoren! Kirjekuorta ei ollut koskaan suljettu. Yritän edelleen saada tämän tuotteen.</w:t>
      </w:r>
    </w:p>
    <w:p>
      <w:r>
        <w:rPr>
          <w:b/>
        </w:rPr>
        <w:t xml:space="preserve">Tulos</w:t>
      </w:r>
    </w:p>
    <w:p>
      <w:r>
        <w:t xml:space="preserve">Sain tyhjän kirjekuoren! Kirjekuori ei ollut koskaan ...</w:t>
      </w:r>
    </w:p>
    <w:p>
      <w:r>
        <w:rPr>
          <w:b/>
        </w:rPr>
        <w:t xml:space="preserve">Esimerkki 8.3325</w:t>
      </w:r>
    </w:p>
    <w:p>
      <w:r>
        <w:t xml:space="preserve">Tämä ostettiin Prime-palvelusta - sen piti olla kahden päivän toimitus. Älä osta tästä myyjästä. Ylihinnoiteltu &amp; ei luotettava.</w:t>
      </w:r>
    </w:p>
    <w:p>
      <w:r>
        <w:rPr>
          <w:b/>
        </w:rPr>
        <w:t xml:space="preserve">Tulos</w:t>
      </w:r>
    </w:p>
    <w:p>
      <w:r>
        <w:t xml:space="preserve">Tämä ostettiin Prime - piti olla kaksi ...</w:t>
      </w:r>
    </w:p>
    <w:p>
      <w:r>
        <w:rPr>
          <w:b/>
        </w:rPr>
        <w:t xml:space="preserve">Esimerkki 8.3326</w:t>
      </w:r>
    </w:p>
    <w:p>
      <w:r>
        <w:t xml:space="preserve">Älä osta kunnostettuja tuotteita. Tämä puhelin toimi hienosti tuotteen palautusajan päättymiseen asti. Sitten näppäimet lakkasivat toimimasta oikein. Se oli 120 dollarin täyttä tuhlausta, jonka poikani ansaitsi yli vuoden ajan, jotta hän voisi ostaa oman puhelimensa.</w:t>
      </w:r>
    </w:p>
    <w:p>
      <w:r>
        <w:rPr>
          <w:b/>
        </w:rPr>
        <w:t xml:space="preserve">Tulos</w:t>
      </w:r>
    </w:p>
    <w:p>
      <w:r>
        <w:t xml:space="preserve">Tämä puhelin toimi hienosti, kunnes tuotteen palautusajan päättymisen jälkeen</w:t>
      </w:r>
    </w:p>
    <w:p>
      <w:r>
        <w:rPr>
          <w:b/>
        </w:rPr>
        <w:t xml:space="preserve">Esimerkki 8.3327</w:t>
      </w:r>
    </w:p>
    <w:p>
      <w:r>
        <w:t xml:space="preserve">Jos voisin antaa tälle vähemmän kuin 1 tähden, antaisin. En voi arvostella itse tuotetta, koska en koskaan saanut sitä. Yritys, joka myi sen, oli kuitenkin kauhea. Odotettuani 3,5 viikkoa otin vihdoin yhteyttä heihin nähdäkseni, missä lähetykseni oli, mutta heille kerrottiin, etteivät he lähettäisi minulle tarvitsemiamme pullonippeleitä. SITTEN he tarjosivat hyvitystä, mutta vasta kun otin heihin yhteyttä. Jos he eivät olisi aikoneet täyttää tilaustani, heidän olisi pitänyt ottaa yhteyttä minuun. Kamalaa asiakaspalvelua heidän osaltaan!</w:t>
      </w:r>
    </w:p>
    <w:p>
      <w:r>
        <w:rPr>
          <w:b/>
        </w:rPr>
        <w:t xml:space="preserve">Tulos</w:t>
      </w:r>
    </w:p>
    <w:p>
      <w:r>
        <w:t xml:space="preserve">Yritys, joka myi sen, oli kuitenkin kauhea. Odotettuaan 3</w:t>
      </w:r>
    </w:p>
    <w:p>
      <w:r>
        <w:rPr>
          <w:b/>
        </w:rPr>
        <w:t xml:space="preserve">Esimerkki 8.3328</w:t>
      </w:r>
    </w:p>
    <w:p>
      <w:r>
        <w:t xml:space="preserve">Kello lakkaa toimimasta 2 kuukauden kuluttua akku tyhjentynyt (aurinkoakku, se kestää pitkään) erittäin vaikea löytää uusi.</w:t>
      </w:r>
    </w:p>
    <w:p>
      <w:r>
        <w:rPr>
          <w:b/>
        </w:rPr>
        <w:t xml:space="preserve">Tulos</w:t>
      </w:r>
    </w:p>
    <w:p>
      <w:r>
        <w:t xml:space="preserve">Kello lakkasi toimimasta 2 kuukauden kuluttua akku tyhjeni ...</w:t>
      </w:r>
    </w:p>
    <w:p>
      <w:r>
        <w:rPr>
          <w:b/>
        </w:rPr>
        <w:t xml:space="preserve">Esimerkki 8.3329</w:t>
      </w:r>
    </w:p>
    <w:p>
      <w:r>
        <w:t xml:space="preserve">Teen kaikkeni saadakseni rahani takaisin tältä myyjältä. Tämä puhelin ei yksinkertaisesti pysty yhdistämään puhelua. Palvelu on ok, vaimoni puhelin toimii, edellinen puhelimeni oli ok. Yhtäkkiä, vaikka palvelua on useita palkkeja, kukaan toisessa päässä ei kuule minua, jokainen puhelu katkeaa. Jatkuva toimimattomuus kuukauden ajan sen jälkeen kun olen varmistanut, että alueen mastot ovat kunnossa jne.... olisi pitänyt vain ostaa uusi puhelin. tämä ei ole arvostelu heidän halukkuudestaan kunnioittaa takuuta vain puhelinta.</w:t>
      </w:r>
    </w:p>
    <w:p>
      <w:r>
        <w:rPr>
          <w:b/>
        </w:rPr>
        <w:t xml:space="preserve">Tulos</w:t>
      </w:r>
    </w:p>
    <w:p>
      <w:r>
        <w:t xml:space="preserve">toimi hienosti viikon tai kaksi, sitten vain pudotti joka ikisen puhelun.</w:t>
      </w:r>
    </w:p>
    <w:p>
      <w:r>
        <w:rPr>
          <w:b/>
        </w:rPr>
        <w:t xml:space="preserve">Esimerkki 8.3330</w:t>
      </w:r>
    </w:p>
    <w:p>
      <w:r>
        <w:t xml:space="preserve">Hauskaa niin kauan kuin se kesti... mikä ei ollut lainkaan kauan...</w:t>
      </w:r>
    </w:p>
    <w:p>
      <w:r>
        <w:rPr>
          <w:b/>
        </w:rPr>
        <w:t xml:space="preserve">Tulos</w:t>
      </w:r>
    </w:p>
    <w:p>
      <w:r>
        <w:t xml:space="preserve">Palauttaminen voi yhtä hyvin alkaa heti, kun se saapuu...</w:t>
      </w:r>
    </w:p>
    <w:p>
      <w:r>
        <w:rPr>
          <w:b/>
        </w:rPr>
        <w:t xml:space="preserve">Esimerkki 8.3331</w:t>
      </w:r>
    </w:p>
    <w:p>
      <w:r>
        <w:t xml:space="preserve">Frontierin orgaaniset vanhojen marjojen marjat ovat upeita. Olen ostanut niitä jo useita vuosia Amazonista. Kun kuitenkin hyppäsin verkkokaupasta tekemään ostoksen ja näin tarkistetun hinnoittelun, aion ostaa bongarini muualta. Myyjän asiakaspalvelu heikkeni viime vuonna tuntuvasti ja vaikka hinta viime vuonna/kaudella oli hieman korkeampi, olin valmis selvittämään ongelmat. Nykyinen hinnankorotus tarkoittaa, että vien asiani muualle.</w:t>
      </w:r>
    </w:p>
    <w:p>
      <w:r>
        <w:rPr>
          <w:b/>
        </w:rPr>
        <w:t xml:space="preserve">Tulos</w:t>
      </w:r>
    </w:p>
    <w:p>
      <w:r>
        <w:t xml:space="preserve">Ovat ostaneet jo vuosia. Ei enää osta, jos hintakilpailu on liiketoimintamalli.</w:t>
      </w:r>
    </w:p>
    <w:p>
      <w:r>
        <w:rPr>
          <w:b/>
        </w:rPr>
        <w:t xml:space="preserve">Esimerkki 8.3332</w:t>
      </w:r>
    </w:p>
    <w:p>
      <w:r>
        <w:t xml:space="preserve">Kuplia näytön alla. Reunat tekevät mahdottomaksi tasoittaa. Liima ei tartu näytön tasoon kuten muut käyttämäni suojat. Rahan tuhlausta, irtoaa ja täytyy tilata toinen, joka ei näytä sotkuiselta Apple Watchissani.</w:t>
      </w:r>
    </w:p>
    <w:p>
      <w:r>
        <w:rPr>
          <w:b/>
        </w:rPr>
        <w:t xml:space="preserve">Tulos</w:t>
      </w:r>
    </w:p>
    <w:p>
      <w:r>
        <w:t xml:space="preserve">Liima ei tartu näytön tasoon kuten muut käyttämäni suojat</w:t>
      </w:r>
    </w:p>
    <w:p>
      <w:r>
        <w:rPr>
          <w:b/>
        </w:rPr>
        <w:t xml:space="preserve">Esimerkki 8.3333</w:t>
      </w:r>
    </w:p>
    <w:p>
      <w:r>
        <w:t xml:space="preserve">Ohjeet ovat niin pienet eivätkä lainkaan informatiiviset. Piti mennä Amazoniin vain kytkemään tv:hen.</w:t>
      </w:r>
    </w:p>
    <w:p>
      <w:r>
        <w:rPr>
          <w:b/>
        </w:rPr>
        <w:t xml:space="preserve">Tulos</w:t>
      </w:r>
    </w:p>
    <w:p>
      <w:r>
        <w:t xml:space="preserve">Ohjeet tätä varten ovat niin pienet ja ....</w:t>
      </w:r>
    </w:p>
    <w:p>
      <w:r>
        <w:rPr>
          <w:b/>
        </w:rPr>
        <w:t xml:space="preserve">Esimerkki 8.3334</w:t>
      </w:r>
    </w:p>
    <w:p>
      <w:r>
        <w:t xml:space="preserve">Nämä vitamiinit eivät ole hyväksi. Olin hiljattain siirtynyt olettamaan, että kaikkien hyvien prenataalien on oltava vertailukelpoisia. Olin NIIN väärässä. Kesti muutaman viikon tajuta, mutta sitten kiitos toisen Amazonin arvostelun, tajusin, että nämä olivat syyllisiä. Minulla oli suolenliikkeitä 5-6 kertaa päivässä, mikä on ennenkuulumatonta raskauden aikana. Raudan ja progesteronin pitäisi hidastaa kaikkea, ja luulin vain, että minusta oli tullut laktoosi-intolerantti tai jotain. Tässä toisessa arvostelussa mainittiin, että näissä käytetyn raudan tyyppi on kiistanalainen, koska sen tiedetään pahentavan IBS:ää (jota minulla ei edes ole). Mutta näissä vitamiineissa on jotain vakavasti vialla, ja suosittelen kaikkia pysymään erossa niistä.</w:t>
      </w:r>
    </w:p>
    <w:p>
      <w:r>
        <w:rPr>
          <w:b/>
        </w:rPr>
        <w:t xml:space="preserve">Tulos</w:t>
      </w:r>
    </w:p>
    <w:p>
      <w:r>
        <w:t xml:space="preserve">PYSY KAUKANA! Aiheuttaa suolen toimintaa 5-6 kertaa päivässä.</w:t>
      </w:r>
    </w:p>
    <w:p>
      <w:r>
        <w:rPr>
          <w:b/>
        </w:rPr>
        <w:t xml:space="preserve">Esimerkki 8.3335</w:t>
      </w:r>
    </w:p>
    <w:p>
      <w:r>
        <w:t xml:space="preserve">Alhainen akun kesto, ei mene kovin pitkälle hyvin pimeä hyvä 2 jalkaa leveä 3 jalkaa ulos vaikea saada alkuun liian</w:t>
      </w:r>
    </w:p>
    <w:p>
      <w:r>
        <w:rPr>
          <w:b/>
        </w:rPr>
        <w:t xml:space="preserve">Tulos</w:t>
      </w:r>
    </w:p>
    <w:p>
      <w:r>
        <w:t xml:space="preserve">ei mene kovin pitkälle hyvin pimeä hyvä 2 jalkaa leveä 3 jalkaa ulos vaikea ...</w:t>
      </w:r>
    </w:p>
    <w:p>
      <w:r>
        <w:rPr>
          <w:b/>
        </w:rPr>
        <w:t xml:space="preserve">Esimerkki 8.3336</w:t>
      </w:r>
    </w:p>
    <w:p>
      <w:r>
        <w:t xml:space="preserve">Halkeili ja hajosi viikossa. Tämä oli toinen ostokseni tämän tuotteen ensimmäinen kesti kauemmin, mutta myös pirstoutui vaikutuksesta lyhyestä pudotuksesta. Estää myös kosketusnäytön toimintakyvyn.</w:t>
      </w:r>
    </w:p>
    <w:p>
      <w:r>
        <w:rPr>
          <w:b/>
        </w:rPr>
        <w:t xml:space="preserve">Tulos</w:t>
      </w:r>
    </w:p>
    <w:p>
      <w:r>
        <w:t xml:space="preserve">Halkeili ja hajosi viikossa. Tämä oli minun ...</w:t>
      </w:r>
    </w:p>
    <w:p>
      <w:r>
        <w:rPr>
          <w:b/>
        </w:rPr>
        <w:t xml:space="preserve">Esimerkki 8.3337</w:t>
      </w:r>
    </w:p>
    <w:p>
      <w:r>
        <w:t xml:space="preserve">Vanhempi versio oli 5 tähteä. Tämä versio on huonolaatuisempi. Leveys on lyhyempi, tarrakiinnitys on roskaa ja se rypistyy pesun jälkeen.</w:t>
      </w:r>
    </w:p>
    <w:p>
      <w:r>
        <w:rPr>
          <w:b/>
        </w:rPr>
        <w:t xml:space="preserve">Tulos</w:t>
      </w:r>
    </w:p>
    <w:p>
      <w:r>
        <w:t xml:space="preserve">tarrakiinnitys on roskaa ja se rypistyy pesun jälkeen.</w:t>
      </w:r>
    </w:p>
    <w:p>
      <w:r>
        <w:rPr>
          <w:b/>
        </w:rPr>
        <w:t xml:space="preserve">Esimerkki 8.3338</w:t>
      </w:r>
    </w:p>
    <w:p>
      <w:r>
        <w:t xml:space="preserve">sen rauha paska tapauksessa on pehmeää kumia ei kovaa muovia näytönsuoja on ohut muovi reiät etukameran ja kaiuttimen eivät linjaa älä tuhlaa rahaa</w:t>
      </w:r>
    </w:p>
    <w:p>
      <w:r>
        <w:rPr>
          <w:b/>
        </w:rPr>
        <w:t xml:space="preserve">Tulos</w:t>
      </w:r>
    </w:p>
    <w:p>
      <w:r>
        <w:t xml:space="preserve">sen rauha paskaa tapauksessa on pehmeää kumia ei kovaa muovia ....</w:t>
      </w:r>
    </w:p>
    <w:p>
      <w:r>
        <w:rPr>
          <w:b/>
        </w:rPr>
        <w:t xml:space="preserve">Esimerkki 8.3339</w:t>
      </w:r>
    </w:p>
    <w:p>
      <w:r>
        <w:t xml:space="preserve">Ohjauslevy on liian pieni tekemään työnsä right.the letku, joka tulee sen kanssa on putkimies letku keittiön tai kylpyhuoneen pesuallas ja millään tavalla autojen letku ja on hyvin pehmeä ja hauras ja millään tavalla lämpöä tolerable.the hengityssuodatin on huono quality.im pettynyt, että tämä halpa Kiina roskat on sallittua myydä Amazon.I ei koskaan reccomend tätä kenellekään.</w:t>
      </w:r>
    </w:p>
    <w:p>
      <w:r>
        <w:rPr>
          <w:b/>
        </w:rPr>
        <w:t xml:space="preserve">Tulos</w:t>
      </w:r>
    </w:p>
    <w:p>
      <w:r>
        <w:t xml:space="preserve">Täydellinen pettymys.erittäin halpa ja harhaanjohtava eikä käyttökelpoinen.</w:t>
      </w:r>
    </w:p>
    <w:p>
      <w:r>
        <w:rPr>
          <w:b/>
        </w:rPr>
        <w:t xml:space="preserve">Esimerkki 8.3340</w:t>
      </w:r>
    </w:p>
    <w:p>
      <w:r>
        <w:t xml:space="preserve">En ole vaikuttunut. Se ei poistanut vedenkestävää ripsiväriä, ja vedenkestävän eyelinerin poistaminen vaati paljon pyyhkimistä ja nykimistä.</w:t>
      </w:r>
    </w:p>
    <w:p>
      <w:r>
        <w:rPr>
          <w:b/>
        </w:rPr>
        <w:t xml:space="preserve">Tulos</w:t>
      </w:r>
    </w:p>
    <w:p>
      <w:r>
        <w:t xml:space="preserve">En ole vaikuttunut. Se ei poistanut vedenkestävää ripsiväriä ...</w:t>
      </w:r>
    </w:p>
    <w:p>
      <w:r>
        <w:rPr>
          <w:b/>
        </w:rPr>
        <w:t xml:space="preserve">Esimerkki 8.3341</w:t>
      </w:r>
    </w:p>
    <w:p>
      <w:r>
        <w:t xml:space="preserve">Sain vihdoin kenkäni postissa ja petyin siihen, että ne ovat liian suuret. Käytän kokoa 6,5 ja olen melko varma, että sain kengät kokoa 7,5. Niissä ei myöskään ole kokoleimaa.</w:t>
      </w:r>
    </w:p>
    <w:p>
      <w:r>
        <w:rPr>
          <w:b/>
        </w:rPr>
        <w:t xml:space="preserve">Tulos</w:t>
      </w:r>
    </w:p>
    <w:p>
      <w:r>
        <w:t xml:space="preserve">... sain vihdoin kenkäni postissa ja olin pettynyt, että ne ovat liian suuret.</w:t>
      </w:r>
    </w:p>
    <w:p>
      <w:r>
        <w:rPr>
          <w:b/>
        </w:rPr>
        <w:t xml:space="preserve">Esimerkki 8.3342</w:t>
      </w:r>
    </w:p>
    <w:p>
      <w:r>
        <w:t xml:space="preserve">Työskentelin 10 vuotta verkkotoimittajan palveluksessa maailmanlaajuisena verkkoasiantuntijana, joka oli mukana korjaamassa asiakkaiden ongelmia. Työskentelin 10 vuotta suurelle terveydenhuoltojärjestelmälle, jossa suunnittelin, seurasin ja konfiguroin niiden wlan- ja ethernet-järjestelmiä. Tuhlasin yli tunnin elämästäni yrittäessäni saada laitteen liitettyä wlan-verkkoon. Yritin käyttää kannettavaa tietokonetta, tablettia ja jopa Wps:ää. Kunpa voisin antaa sille nolla tähteä, jonka se ansaitsee. Se oli rahojeni tuhlausta, ja otan yhteyttä Amazoniin saadakseni hyvityksen. ÄLÄ OSTA TÄTÄ TUOTETTA!!!!</w:t>
      </w:r>
    </w:p>
    <w:p>
      <w:r>
        <w:rPr>
          <w:b/>
        </w:rPr>
        <w:t xml:space="preserve">Tulos</w:t>
      </w:r>
    </w:p>
    <w:p>
      <w:r>
        <w:t xml:space="preserve">Verkkospesialistina 20 vuotta toimineena verkkoveteraanina tämä tuote on täyttä paskaa.</w:t>
      </w:r>
    </w:p>
    <w:p>
      <w:r>
        <w:rPr>
          <w:b/>
        </w:rPr>
        <w:t xml:space="preserve">Esimerkki 8.3343</w:t>
      </w:r>
    </w:p>
    <w:p>
      <w:r>
        <w:t xml:space="preserve">Ne löytyivät haulla tappilautojen välikappaleina, ja niiden ulkohalkaisijat olivat liian pienet käytettäväksi. Yritettyäni saada jotain käyttökelpoista kahdesti luovutin tästä tuotteesta. Se, joka on tuonut ne markkinoille, ei ole koskaan katsonut tappilautaa tai hän on sokea. Joka tapauksessa he eivät ole hyvämaineisia.</w:t>
      </w:r>
    </w:p>
    <w:p>
      <w:r>
        <w:rPr>
          <w:b/>
        </w:rPr>
        <w:t xml:space="preserve">Tulos</w:t>
      </w:r>
    </w:p>
    <w:p>
      <w:r>
        <w:t xml:space="preserve">Ne löytyivät haulla tappilautojen välilevyinä ja ...</w:t>
      </w:r>
    </w:p>
    <w:p>
      <w:r>
        <w:rPr>
          <w:b/>
        </w:rPr>
        <w:t xml:space="preserve">Esimerkki 8.3344</w:t>
      </w:r>
    </w:p>
    <w:p>
      <w:r>
        <w:t xml:space="preserve">Ei toiminut lainkaan.</w:t>
      </w:r>
    </w:p>
    <w:p>
      <w:r>
        <w:rPr>
          <w:b/>
        </w:rPr>
        <w:t xml:space="preserve">Tulos</w:t>
      </w:r>
    </w:p>
    <w:p>
      <w:r>
        <w:t xml:space="preserve">Älä osta, jos aiot käyttää mikrofonia . Ei toimi</w:t>
      </w:r>
    </w:p>
    <w:p>
      <w:r>
        <w:rPr>
          <w:b/>
        </w:rPr>
        <w:t xml:space="preserve">Esimerkki 8.3345</w:t>
      </w:r>
    </w:p>
    <w:p>
      <w:r>
        <w:t xml:space="preserve">Tämä ei ollut rubiikkakuutio ollenkaan täysin pettynyt. Se mitä sain ei näyttänyt tai vastannut kuvausta ollenkaan.</w:t>
      </w:r>
    </w:p>
    <w:p>
      <w:r>
        <w:rPr>
          <w:b/>
        </w:rPr>
        <w:t xml:space="preserve">Tulos</w:t>
      </w:r>
    </w:p>
    <w:p>
      <w:r>
        <w:t xml:space="preserve">Tämä ei ollut rubiikkakuutio ollenkaan täysin pettynyt. Se mitä sain ei näyttänyt tai sopinut ...</w:t>
      </w:r>
    </w:p>
    <w:p>
      <w:r>
        <w:rPr>
          <w:b/>
        </w:rPr>
        <w:t xml:space="preserve">Esimerkki 8.3346</w:t>
      </w:r>
    </w:p>
    <w:p>
      <w:r>
        <w:t xml:space="preserve">Ruma. Kotelo ei ole edes vaaleanpunainen se on enemmän oranssin sävyinen. Ja se sopii, mutta ei sovi hyvin tuntuu kuin jos se putoaa etupuoli halkeaisi. Ja sivulukon painiketta pitää painaa todella kovaa jotta se lukitsee puhelimeni.</w:t>
      </w:r>
    </w:p>
    <w:p>
      <w:r>
        <w:rPr>
          <w:b/>
        </w:rPr>
        <w:t xml:space="preserve">Tulos</w:t>
      </w:r>
    </w:p>
    <w:p>
      <w:r>
        <w:t xml:space="preserve">Ja se sopii, mutta ei sovi hyvin tuntuu siltä, että jos se putoaa, etupuoli halkeaa.</w:t>
      </w:r>
    </w:p>
    <w:p>
      <w:r>
        <w:rPr>
          <w:b/>
        </w:rPr>
        <w:t xml:space="preserve">Esimerkki 8.3347</w:t>
      </w:r>
    </w:p>
    <w:p>
      <w:r>
        <w:t xml:space="preserve">Helmien sijaan sain 200 kanelihammastikkupakkauksen. Tarvitsin helmet hääkuvia varten. Nyt on liian myöhäistä. Hyvin vihainen. En tuhlaa energiaani tämän palauttamiseen.</w:t>
      </w:r>
    </w:p>
    <w:p>
      <w:r>
        <w:rPr>
          <w:b/>
        </w:rPr>
        <w:t xml:space="preserve">Tulos</w:t>
      </w:r>
    </w:p>
    <w:p>
      <w:r>
        <w:t xml:space="preserve">En tilannut kuumia kanelihammastikkuja. Miten voit sekoittaa sen helmikoruihin?</w:t>
      </w:r>
    </w:p>
    <w:p>
      <w:r>
        <w:rPr>
          <w:b/>
        </w:rPr>
        <w:t xml:space="preserve">Esimerkki 8.3348</w:t>
      </w:r>
    </w:p>
    <w:p>
      <w:r>
        <w:t xml:space="preserve">Ensin lähetettiin väärä tuote. Toiseksi, kun korvaava tilaus tuli, kaikki reunukset tulivat taivutettuina, mikä vaikeutti asennusta ja suoran linjan saamista. Asennettaessa ei huomannut vain, että taivutettu alue ei ollut suora, vaan myös kaikkialla muualla. Metalli on liian ohutta pitääkseen suoran linjan.</w:t>
      </w:r>
    </w:p>
    <w:p>
      <w:r>
        <w:rPr>
          <w:b/>
        </w:rPr>
        <w:t xml:space="preserve">Tulos</w:t>
      </w:r>
    </w:p>
    <w:p>
      <w:r>
        <w:t xml:space="preserve">1. - väärä tuote, 2. - saapui vahingoittuneena. 3. - Ei pysty pitämään suoraa linjaa</w:t>
      </w:r>
    </w:p>
    <w:p>
      <w:r>
        <w:rPr>
          <w:b/>
        </w:rPr>
        <w:t xml:space="preserve">Esimerkki 8.3349</w:t>
      </w:r>
    </w:p>
    <w:p>
      <w:r>
        <w:t xml:space="preserve">Osa lankahaarukasta on rikki</w:t>
      </w:r>
    </w:p>
    <w:p>
      <w:r>
        <w:rPr>
          <w:b/>
        </w:rPr>
        <w:t xml:space="preserve">Tulos</w:t>
      </w:r>
    </w:p>
    <w:p>
      <w:r>
        <w:t xml:space="preserve">Olen kova tuhlaamaan rahaa vaihtaa termostaatti ja muut tavarat cuz se oli rikki.</w:t>
      </w:r>
    </w:p>
    <w:p>
      <w:r>
        <w:rPr>
          <w:b/>
        </w:rPr>
        <w:t xml:space="preserve">Esimerkki 8.3350</w:t>
      </w:r>
    </w:p>
    <w:p>
      <w:r>
        <w:t xml:space="preserve">Oli dvd, jota ei voitu toistaa naarmuuntuneena. Se on 4. kauden 4. levy. Muut voivat olla siellä Haluan, että lähetät minulle vaihto</w:t>
      </w:r>
    </w:p>
    <w:p>
      <w:r>
        <w:rPr>
          <w:b/>
        </w:rPr>
        <w:t xml:space="preserve">Tulos</w:t>
      </w:r>
    </w:p>
    <w:p>
      <w:r>
        <w:t xml:space="preserve">Oli dvd, jota ei voitu toistaa naarmuuntuneena.</w:t>
      </w:r>
    </w:p>
    <w:p>
      <w:r>
        <w:rPr>
          <w:b/>
        </w:rPr>
        <w:t xml:space="preserve">Esimerkki 8.3351</w:t>
      </w:r>
    </w:p>
    <w:p>
      <w:r>
        <w:t xml:space="preserve">Soodavirtakanistereita toimittanut myyjä toimitti kanistereita, jotka saivat juoman maistumaan hyvin homeiselta. Varmistin, että puhdistin laitteen erittäin huolellisesti SodaStream-valmistajien ohjeiden mukaisesti ja desinfioin laitteen ja pullon varmuuden vuoksi, käytin kanistereita uudelleen ja juoma maistui edelleen hyvin homeiselta. Minulla oli joku tarkistaa ne ja itse asiassa kerrottiin, kun kanisterit täytettiin uudelleen, laite ei puhdistettu ja siksi tuote homeinen kuin maku. Jouduin hylkäämään ne ja ostamaan yhden suoraan kaupasta ja kaikki oli hyvin. En voinut ymmärtää, miksi olin sairastunut niin pahoin juomalla sitä, mutta nyt siinä oli järkeä.</w:t>
      </w:r>
    </w:p>
    <w:p>
      <w:r>
        <w:rPr>
          <w:b/>
        </w:rPr>
        <w:t xml:space="preserve">Tulos</w:t>
      </w:r>
    </w:p>
    <w:p>
      <w:r>
        <w:t xml:space="preserve">laitteita ei puhdistettu ja siksi tuotteessa oli homeinen maku. Jouduin jättämään ne ja ostamaan ...</w:t>
      </w:r>
    </w:p>
    <w:p>
      <w:r>
        <w:rPr>
          <w:b/>
        </w:rPr>
        <w:t xml:space="preserve">Esimerkki 8.3352</w:t>
      </w:r>
    </w:p>
    <w:p>
      <w:r>
        <w:t xml:space="preserve">Se toimi vain muutaman minuutin ajan ennen kuin se rikkoutui.</w:t>
      </w:r>
    </w:p>
    <w:p>
      <w:r>
        <w:rPr>
          <w:b/>
        </w:rPr>
        <w:t xml:space="preserve">Tulos</w:t>
      </w:r>
    </w:p>
    <w:p>
      <w:r>
        <w:t xml:space="preserve">Älä osta tätä tuotetta, jos odotat sen toimivan useammassa kuin yhdessä käytössä.</w:t>
      </w:r>
    </w:p>
    <w:p>
      <w:r>
        <w:rPr>
          <w:b/>
        </w:rPr>
        <w:t xml:space="preserve">Esimerkki 8.3353</w:t>
      </w:r>
    </w:p>
    <w:p>
      <w:r>
        <w:t xml:space="preserve">Tarrat täysin erilaisia kuin kuvat lähetetty - ostin sen lähinnä tarroja, jotka olivat kuvassa, kuten Coca Cola, Pepsi, Starbucks jne., mutta mikään niistä ei ollut sisällä. Myös pakattu kuin paska - pussi oli avattu tarroja oli kaikkialla ja teippi oli vain huonosti teipattu pussin päälle. Paljon erilainen kuin edellinen tilaukseni, pitäisi olla kerjäläistarra mutta pelkkä skotch teippi oli vain laiskasti heitetty pussin päälle. Lisäksi jotkut tarrat eivät olleet linjassa paperitaustan kanssa, tarrat olivat kaikki kiinni toisissaan sekä puolet niistä oli taitettu ja rypistyneet.</w:t>
      </w:r>
    </w:p>
    <w:p>
      <w:r>
        <w:rPr>
          <w:b/>
        </w:rPr>
        <w:t xml:space="preserve">Tulos</w:t>
      </w:r>
    </w:p>
    <w:p>
      <w:r>
        <w:t xml:space="preserve">... se lähinnä tarroja, jotka olivat kuvassa kuten Coca Cola</w:t>
      </w:r>
    </w:p>
    <w:p>
      <w:r>
        <w:rPr>
          <w:b/>
        </w:rPr>
        <w:t xml:space="preserve">Esimerkki 8.3354</w:t>
      </w:r>
    </w:p>
    <w:p>
      <w:r>
        <w:t xml:space="preserve">Ei toimi. Näyttää jatkuvasti, että se on offline. SIM-korttini on yhteensopiva 2g-verkon kanssa, olen laittanut sen autoon ja ajanut sillä ympäriinsä... se sanoo edelleen offline. Työpöytäsivuston englanninkielinen versio ei edes tunnista salasanaa, mutta aasialainen sivusto tunnistaa. Kuvittele, en osaa lukea sitä! Kaiken muun lisäksi se sanoo edelleen, että yksikköni on Kiinassa. En löydä mitään verkkosivustoa, josta voisin ottaa yhteyttä asiakastukeen. Kertokaa joku jotain tai palautan sen.</w:t>
      </w:r>
    </w:p>
    <w:p>
      <w:r>
        <w:rPr>
          <w:b/>
        </w:rPr>
        <w:t xml:space="preserve">Tulos</w:t>
      </w:r>
    </w:p>
    <w:p>
      <w:r>
        <w:t xml:space="preserve">Ei toimi. Näyttää jatkuvasti, että se on offline ...</w:t>
      </w:r>
    </w:p>
    <w:p>
      <w:r>
        <w:rPr>
          <w:b/>
        </w:rPr>
        <w:t xml:space="preserve">Esimerkki 8.3355</w:t>
      </w:r>
    </w:p>
    <w:p>
      <w:r>
        <w:t xml:space="preserve">Erittäin vaikea asentaa jopa asiakastuen avulla. Kun sain ensimmäisen kameran asennettua, android-puhelimeni ei pystynyt muodostamaan pariliitosta kameran kanssa, jonka halusin lisätä. Sininen ja vihreä valo vilkkui, mutta kameraa ei löytynyt toistuvien pariliitosyritysten jälkeen. Kameroiden mukana ei tule ohjeita siitä, miten kameroiden on tarkoitus olla vuorovaikutuksessa Alexan kanssa. Jos sinulla on korkea verenpaine, suosittelen, ettet osta.</w:t>
      </w:r>
    </w:p>
    <w:p>
      <w:r>
        <w:rPr>
          <w:b/>
        </w:rPr>
        <w:t xml:space="preserve">Tulos</w:t>
      </w:r>
    </w:p>
    <w:p>
      <w:r>
        <w:t xml:space="preserve">Erittäin vaikeasti asennettavat kamerat, joiden mukana tulee hyvin vähän ohjeita.</w:t>
      </w:r>
    </w:p>
    <w:p>
      <w:r>
        <w:rPr>
          <w:b/>
        </w:rPr>
        <w:t xml:space="preserve">Esimerkki 8.3356</w:t>
      </w:r>
    </w:p>
    <w:p>
      <w:r>
        <w:t xml:space="preserve">En ole koskaan saanut tuotetta, enkä voi selvittää, miten ottaa yhteyttä amazoniin tai myyjään tästä asiasta.</w:t>
      </w:r>
    </w:p>
    <w:p>
      <w:r>
        <w:rPr>
          <w:b/>
        </w:rPr>
        <w:t xml:space="preserve">Tulos</w:t>
      </w:r>
    </w:p>
    <w:p>
      <w:r>
        <w:t xml:space="preserve">ei vastaanottanut pakettia, jonka sanottiin olevan toimitettu ei vastaanottanut</w:t>
      </w:r>
    </w:p>
    <w:p>
      <w:r>
        <w:rPr>
          <w:b/>
        </w:rPr>
        <w:t xml:space="preserve">Esimerkki 8.3357</w:t>
      </w:r>
    </w:p>
    <w:p>
      <w:r>
        <w:t xml:space="preserve">yksi takakameroista on kehittynyt tumma täplä, alle vuoden vanha. ei ole mitään keinoa ostaa uusi kamera tilalle ja tekninen tuki haluaa puhelimen postitse nähdä, mitä tein sille ei takuuta, vaikka vielä takuuaikana. tarjouduin ostamaan uuden kameran suoraan heiltä, mutta he haluavat silti, että puhelin lähetetään minun kustannuksellani. ikään kuin voisin fyysisesti vahingoittaa pikseleitä kameran sisällä, jota ei ole fyysisesti revitty kappaleiksi ei kannata ostaa tätä puhelinta erittäin halvalla tehty ja super akun kesto on parhaimmillaan normaali. honor 6x, joka vaimollani on, on paljon parempi puhelin, vähemmällä rahalla.</w:t>
      </w:r>
    </w:p>
    <w:p>
      <w:r>
        <w:rPr>
          <w:b/>
        </w:rPr>
        <w:t xml:space="preserve">Tulos</w:t>
      </w:r>
    </w:p>
    <w:p>
      <w:r>
        <w:t xml:space="preserve">akun kesto on ainoa hyvä asia kamera ja tekninen tuki on surkea.</w:t>
      </w:r>
    </w:p>
    <w:p>
      <w:r>
        <w:rPr>
          <w:b/>
        </w:rPr>
        <w:t xml:space="preserve">Esimerkki 8.3358</w:t>
      </w:r>
    </w:p>
    <w:p>
      <w:r>
        <w:t xml:space="preserve">Ainoa syy, miksi en lähettänyt tätä tuotetta takaisin, oli se, että 8-vuotias lapseni oli ollut kuukausien ajan ihastunut siihen. Jos etsit mukavaa pussilakanasettiä/lakanasettiä ÄLÄ OSTOA!!!! Laatu on täyttä paskaa! Saumoja ei ole viimeistelty, ja se on naarmuuntunut! Myös napinreiät oli ommeltu VÄÄRÄLLÄ PUOLELLA PUSSILAKANTAA. Nappien pitäisi olla sängyn jalkopäässä, ei päädyssä! joten kun katsot hänen sänkyään, kaikki sanat ovat ylösalaisin...UGH</w:t>
      </w:r>
    </w:p>
    <w:p>
      <w:r>
        <w:rPr>
          <w:b/>
        </w:rPr>
        <w:t xml:space="preserve">Tulos</w:t>
      </w:r>
    </w:p>
    <w:p>
      <w:r>
        <w:t xml:space="preserve">Laatu on täyttä paskaa! Saumat eivät ole valmiita</w:t>
      </w:r>
    </w:p>
    <w:p>
      <w:r>
        <w:rPr>
          <w:b/>
        </w:rPr>
        <w:t xml:space="preserve">Esimerkki 8.3359</w:t>
      </w:r>
    </w:p>
    <w:p>
      <w:r>
        <w:t xml:space="preserve">Toimii todella hitaasti. Fyysinen liitäntä ei useinkaan toimi kunnolla, jolloin se ei toimi lainkaan. Nyt se vain lakkasi toimimasta.</w:t>
      </w:r>
    </w:p>
    <w:p>
      <w:r>
        <w:rPr>
          <w:b/>
        </w:rPr>
        <w:t xml:space="preserve">Tulos</w:t>
      </w:r>
    </w:p>
    <w:p>
      <w:r>
        <w:t xml:space="preserve">Hidas, huonolaatuinen ja lakkasi toimimasta jo muutaman viikon kuluttua. En aio ostaa toista tällaista.</w:t>
      </w:r>
    </w:p>
    <w:p>
      <w:r>
        <w:rPr>
          <w:b/>
        </w:rPr>
        <w:t xml:space="preserve">Esimerkki 8.3360</w:t>
      </w:r>
    </w:p>
    <w:p>
      <w:r>
        <w:t xml:space="preserve">Näiden laatu on melko hyvä tuote ei ole ongelma! Tämän tuotteen toimittaminen kesti 1 kuukausi ja viikko. Tilasin tämän jouluksi ja tämä tuote ei tullut edes lähellekään odotettua toimituspäivää!</w:t>
      </w:r>
    </w:p>
    <w:p>
      <w:r>
        <w:rPr>
          <w:b/>
        </w:rPr>
        <w:t xml:space="preserve">Tulos</w:t>
      </w:r>
    </w:p>
    <w:p>
      <w:r>
        <w:t xml:space="preserve">Näiden laatu on melko hyvä kohde onnt kysymys.</w:t>
      </w:r>
    </w:p>
    <w:p>
      <w:r>
        <w:rPr>
          <w:b/>
        </w:rPr>
        <w:t xml:space="preserve">Esimerkki 8.3361</w:t>
      </w:r>
    </w:p>
    <w:p>
      <w:r>
        <w:t xml:space="preserve">Pidän PS2:n kauko-ohjaimen kätevyydestä, mutta tämä ohjain on kamala. Se tyhjentää akkuja, vaikka se olisi pois päältä. Käytin paketin AAA-paristoja 48 tunnissa. Suosittelen vahvasti, että jos ostat tämän tuotteen, otat paristot pois jokaisen käytön jälkeen.</w:t>
      </w:r>
    </w:p>
    <w:p>
      <w:r>
        <w:rPr>
          <w:b/>
        </w:rPr>
        <w:t xml:space="preserve">Tulos</w:t>
      </w:r>
    </w:p>
    <w:p>
      <w:r>
        <w:t xml:space="preserve">Tyhjentää akut nopeasti, vaikka se olisi sammutettu.</w:t>
      </w:r>
    </w:p>
    <w:p>
      <w:r>
        <w:rPr>
          <w:b/>
        </w:rPr>
        <w:t xml:space="preserve">Esimerkki 8.3362</w:t>
      </w:r>
    </w:p>
    <w:p>
      <w:r>
        <w:t xml:space="preserve">LAATU ON HYVÄ, MUTTA VALITETTAVASTI KULHON KOKOA EI OLE KUVATTU SIVUSTOLLA. SE OLI PIENIN KULHO, JONKA OLEN KOSKAAN NÄHNYT. SE SAATTAISI RUOKKIA PIENEN HIIREN. EN OSTA ENÄÄ KOSKAAN MITÄÄN, ELLEI TÄTÄ YKSITYISKOHTAA MAINITA.</w:t>
      </w:r>
    </w:p>
    <w:p>
      <w:r>
        <w:rPr>
          <w:b/>
        </w:rPr>
        <w:t xml:space="preserve">Tulos</w:t>
      </w:r>
    </w:p>
    <w:p>
      <w:r>
        <w:t xml:space="preserve">LAATU ON HYVÄ, MUTTA VALITETTAVASTI KULHON KOKO ON ....</w:t>
      </w:r>
    </w:p>
    <w:p>
      <w:r>
        <w:rPr>
          <w:b/>
        </w:rPr>
        <w:t xml:space="preserve">Esimerkki 8.3363</w:t>
      </w:r>
    </w:p>
    <w:p>
      <w:r>
        <w:t xml:space="preserve">Loistava tuote, mutta turhautunut siitä, että sarja kuoli heti 90 päivän takuun päätyttyä. ERITTÄIN TURHAUTTAVAA!</w:t>
      </w:r>
    </w:p>
    <w:p>
      <w:r>
        <w:rPr>
          <w:b/>
        </w:rPr>
        <w:t xml:space="preserve">Tulos</w:t>
      </w:r>
    </w:p>
    <w:p>
      <w:r>
        <w:t xml:space="preserve">Kuoli ilman syytä 5 päivää sen jälkeen, kun 90 päivää oli kulunut loppuun.</w:t>
      </w:r>
    </w:p>
    <w:p>
      <w:r>
        <w:rPr>
          <w:b/>
        </w:rPr>
        <w:t xml:space="preserve">Esimerkki 8.3364</w:t>
      </w:r>
    </w:p>
    <w:p>
      <w:r>
        <w:t xml:space="preserve">En tiedä, miksi tämä haisi minusta niin pahalta. Olen haistanut sitä aiemmin ja muistan sen olleen paljon raikkaampi, ei niin myskinen ja raskas. Halusin itse asiassa palauttaa sen, mikä ei olisi ollut helppoa, koska olin avannut yhden ja tämä on todella iso pullo tavaraa. Toista en avannut, mutta silti paljon nestettä uudelleen pakkaamiseen ja palauttamiseen. Pyysin palautusta, mutta myyjältä kesti yli viikko ottaa yhteyttä, ja siihen mennessä päätin vain pitää sen, käyttää avattua ja antaa avaamattoman pois. Tuoksu on hyvin subjektiivinen. Joku muu voi pitää tätä taivaallisena, mutta minä en. En osta uudelleen.</w:t>
      </w:r>
    </w:p>
    <w:p>
      <w:r>
        <w:rPr>
          <w:b/>
        </w:rPr>
        <w:t xml:space="preserve">Tulos</w:t>
      </w:r>
    </w:p>
    <w:p>
      <w:r>
        <w:t xml:space="preserve">Liian paljon pahaa ja katso tarkkaan nesteunssit ennen ostamista. SUURI!</w:t>
      </w:r>
    </w:p>
    <w:p>
      <w:r>
        <w:rPr>
          <w:b/>
        </w:rPr>
        <w:t xml:space="preserve">Esimerkki 8.3365</w:t>
      </w:r>
    </w:p>
    <w:p>
      <w:r>
        <w:t xml:space="preserve">Laatikko näyttää siltä, että se on lähetetty ja palautettu useita kertoja. Monet koristeista ovat taipuneet ja maali on lohkeillut pois yläkukasta. Pakkausmateriaalia ei ollut. Olen hyvin surullinen laatu ei ole siellä. 👎👎</w:t>
      </w:r>
    </w:p>
    <w:p>
      <w:r>
        <w:rPr>
          <w:b/>
        </w:rPr>
        <w:t xml:space="preserve">Tulos</w:t>
      </w:r>
    </w:p>
    <w:p>
      <w:r>
        <w:t xml:space="preserve">Lähetti vahingoittuneen tuotteen, joka ilmeisesti palautettiin aiemmin.</w:t>
      </w:r>
    </w:p>
    <w:p>
      <w:r>
        <w:rPr>
          <w:b/>
        </w:rPr>
        <w:t xml:space="preserve">Esimerkki 8.3366</w:t>
      </w:r>
    </w:p>
    <w:p>
      <w:r>
        <w:t xml:space="preserve">Tämä tuote hädin tuskin näkyy silmäluomellani, vaikka olen levittänyt useita kerroksia. Puhumattakaan siitä, että laskeutuminen on kamalaa. Yritin käyttää tätä kerran, enkä enää koskaan. Saatan antaa sen 4-vuotiaalle veljentyttärelleni, jotta hän voi leikkiä meikkiä ystäviensä kanssa.</w:t>
      </w:r>
    </w:p>
    <w:p>
      <w:r>
        <w:rPr>
          <w:b/>
        </w:rPr>
        <w:t xml:space="preserve">Tulos</w:t>
      </w:r>
    </w:p>
    <w:p>
      <w:r>
        <w:t xml:space="preserve">seuraukset ovat kauheat. Yritin käyttää tätä kerran ja ...</w:t>
      </w:r>
    </w:p>
    <w:p>
      <w:r>
        <w:rPr>
          <w:b/>
        </w:rPr>
        <w:t xml:space="preserve">Esimerkki 8.3367</w:t>
      </w:r>
    </w:p>
    <w:p>
      <w:r>
        <w:t xml:space="preserve">Kauhea tuote. Yritin säätää pituutta, ja se on nyt jumissa paikallaan. 20 minuuttia tuotteen vastaanottamisesta....</w:t>
      </w:r>
    </w:p>
    <w:p>
      <w:r>
        <w:rPr>
          <w:b/>
        </w:rPr>
        <w:t xml:space="preserve">Tulos</w:t>
      </w:r>
    </w:p>
    <w:p>
      <w:r>
        <w:t xml:space="preserve">Kauhea tuote. Yritin säätää pituutta</w:t>
      </w:r>
    </w:p>
    <w:p>
      <w:r>
        <w:rPr>
          <w:b/>
        </w:rPr>
        <w:t xml:space="preserve">Esimerkki 8.3368</w:t>
      </w:r>
    </w:p>
    <w:p>
      <w:r>
        <w:t xml:space="preserve">Ei toiminut tietokoneella eikä S8+:ssa. Vaikuttaa roskalta. En usko, että voin palauttaa sen, koska kadotin pakkauksen.</w:t>
      </w:r>
    </w:p>
    <w:p>
      <w:r>
        <w:rPr>
          <w:b/>
        </w:rPr>
        <w:t xml:space="preserve">Tulos</w:t>
      </w:r>
    </w:p>
    <w:p>
      <w:r>
        <w:t xml:space="preserve">Vaikuttaa romulta. En usko, että voin palauttaa sen ...</w:t>
      </w:r>
    </w:p>
    <w:p>
      <w:r>
        <w:rPr>
          <w:b/>
        </w:rPr>
        <w:t xml:space="preserve">Esimerkki 8.3369</w:t>
      </w:r>
    </w:p>
    <w:p>
      <w:r>
        <w:t xml:space="preserve">ei toimi kunnolla arvostelut verkossa ovat erittäin epätarkkoja älä osta tätä tuotetta... se ei toimi oikein.</w:t>
      </w:r>
    </w:p>
    <w:p>
      <w:r>
        <w:rPr>
          <w:b/>
        </w:rPr>
        <w:t xml:space="preserve">Tulos</w:t>
      </w:r>
    </w:p>
    <w:p>
      <w:r>
        <w:t xml:space="preserve">ei toimi kunnolla arvostelut verkossa ovat törkeän epätarkkoja ...</w:t>
      </w:r>
    </w:p>
    <w:p>
      <w:r>
        <w:rPr>
          <w:b/>
        </w:rPr>
        <w:t xml:space="preserve">Esimerkki 8.3370</w:t>
      </w:r>
    </w:p>
    <w:p>
      <w:r>
        <w:t xml:space="preserve">Sisäpuoli oli valkoinen, mikä ei mielestäni näytä hyvältä mustan/kukkakuvioidun ulkopinnan kanssa. Minusta se näytti myös hirveän halvalta. Tiedän, että hinta oli pieni, mutta silti... laita se takaisin.</w:t>
      </w:r>
    </w:p>
    <w:p>
      <w:r>
        <w:rPr>
          <w:b/>
        </w:rPr>
        <w:t xml:space="preserve">Tulos</w:t>
      </w:r>
    </w:p>
    <w:p>
      <w:r>
        <w:t xml:space="preserve">Olen ostanut muitakin, mutta tämä oli mielestäni vain ruma... anteeksi...</w:t>
      </w:r>
    </w:p>
    <w:p>
      <w:r>
        <w:rPr>
          <w:b/>
        </w:rPr>
        <w:t xml:space="preserve">Esimerkki 8.3371</w:t>
      </w:r>
    </w:p>
    <w:p>
      <w:r>
        <w:t xml:space="preserve">Oli paljon pienempi kuin kuvasta päätellen luulin. Toimii ok, jos vain oli puoli kupillista kahvia!</w:t>
      </w:r>
    </w:p>
    <w:p>
      <w:r>
        <w:rPr>
          <w:b/>
        </w:rPr>
        <w:t xml:space="preserve">Tulos</w:t>
      </w:r>
    </w:p>
    <w:p>
      <w:r>
        <w:t xml:space="preserve">Oli paljon pienempi kuin kuvasta päätellen luulin. ...</w:t>
      </w:r>
    </w:p>
    <w:p>
      <w:r>
        <w:rPr>
          <w:b/>
        </w:rPr>
        <w:t xml:space="preserve">Esimerkki 8.3372</w:t>
      </w:r>
    </w:p>
    <w:p>
      <w:r>
        <w:t xml:space="preserve">Tämä on hyvä tuote, mutta meillä on nyt ollut kaksi paria, jotka eivät enää toimi pian käytön jälkeen. Ensimmäinen pari kesti pari kuukautta ja toinen korvaava pari vain kaksi viikkoa. Ostin nämä joululahjaksi pojalleni käytettäväksi juoksumatolla juostessa ja kuntosalilla treenatessa. Olen pettynyt näihin, varsinkin kun korvaava pari kesti vain kaksi viikkoa. Yritys korvaa ne kuitenkin, jos tuote on viallinen, niin sillä ei ole väliä. Minulta on rahat loppu ja pojallani ei ole mitään mitä käyttää treenatessa. Minun on tutkittava ja katsottava, millä voin korvata ne. En suosittele tätä tuotetta.</w:t>
      </w:r>
    </w:p>
    <w:p>
      <w:r>
        <w:rPr>
          <w:b/>
        </w:rPr>
        <w:t xml:space="preserve">Tulos</w:t>
      </w:r>
    </w:p>
    <w:p>
      <w:r>
        <w:t xml:space="preserve">Korvaava pari lakkasi toimimasta vain 2 viikon kuluttua.</w:t>
      </w:r>
    </w:p>
    <w:p>
      <w:r>
        <w:rPr>
          <w:b/>
        </w:rPr>
        <w:t xml:space="preserve">Esimerkki 8.3373</w:t>
      </w:r>
    </w:p>
    <w:p>
      <w:r>
        <w:t xml:space="preserve">En ajatellut tätä ollenkaan. Se EI ole langaton, ja se kiinnitetään kaukosäätimeen superpitkällä johdolla. Etsin kaukosäädintä, jolla voin käyttää kotiturvajärjestelmääni ullakolla (liian pirun kovaa makuuhuoneeseen) ja käyttää DVR-kaukosäädintä makuuhuoneessa, jossa näyttö (TV) on. Minun on palautettava tämä. Hyödytön siihen, mitä tarvitsen.</w:t>
      </w:r>
    </w:p>
    <w:p>
      <w:r>
        <w:rPr>
          <w:b/>
        </w:rPr>
        <w:t xml:space="preserve">Tulos</w:t>
      </w:r>
    </w:p>
    <w:p>
      <w:r>
        <w:t xml:space="preserve">EI langaton, pitkä johto kiinnitetty kaukosäätimeen (outoa).</w:t>
      </w:r>
    </w:p>
    <w:p>
      <w:r>
        <w:rPr>
          <w:b/>
        </w:rPr>
        <w:t xml:space="preserve">Esimerkki 8.3374</w:t>
      </w:r>
    </w:p>
    <w:p>
      <w:r>
        <w:t xml:space="preserve">Tämä lompakko ei ollut odotusten mukainen. Huono käsityötaito. Yksi saumoista irtoaa heti laatikosta. Luottokortit eivät mahdu helposti lompakkoon. Pyydettyäni lompakon palauttamista, minulta veloitetaan postikulut.</w:t>
      </w:r>
    </w:p>
    <w:p>
      <w:r>
        <w:rPr>
          <w:b/>
        </w:rPr>
        <w:t xml:space="preserve">Tulos</w:t>
      </w:r>
    </w:p>
    <w:p>
      <w:r>
        <w:t xml:space="preserve">Ole varovainen. Laatu on ala-arvoista, ja he veloittavat palautuksista.</w:t>
      </w:r>
    </w:p>
    <w:p>
      <w:r>
        <w:rPr>
          <w:b/>
        </w:rPr>
        <w:t xml:space="preserve">Esimerkki 8.3375</w:t>
      </w:r>
    </w:p>
    <w:p>
      <w:r>
        <w:t xml:space="preserve">Toivoin, että se korjaisi vuodon YouTube-videon katsomisen jälkeen, mutta niin ei käynyt. Se teki vain sotkun. Se ei näyttänyt, mistä vuoto tuli.</w:t>
      </w:r>
    </w:p>
    <w:p>
      <w:r>
        <w:rPr>
          <w:b/>
        </w:rPr>
        <w:t xml:space="preserve">Tulos</w:t>
      </w:r>
    </w:p>
    <w:p>
      <w:r>
        <w:t xml:space="preserve">Se ei korjannut vuotoa eikä näyttänyt, mistä vuoto oli peräisin.</w:t>
      </w:r>
    </w:p>
    <w:p>
      <w:r>
        <w:rPr>
          <w:b/>
        </w:rPr>
        <w:t xml:space="preserve">Esimerkki 8.3376</w:t>
      </w:r>
    </w:p>
    <w:p>
      <w:r>
        <w:t xml:space="preserve">Huono palvelu. 3 kuukauden kuluttua SD-kortinlukija ei toimi, eivätkä he anna takuuta siitä.</w:t>
      </w:r>
    </w:p>
    <w:p>
      <w:r>
        <w:rPr>
          <w:b/>
        </w:rPr>
        <w:t xml:space="preserve">Tulos</w:t>
      </w:r>
    </w:p>
    <w:p>
      <w:r>
        <w:t xml:space="preserve">Huono palvelu. 3 kuukauden kuluttua SD-kortinlukija ei toimi, eivätkä he anna takuuta siitä.</w:t>
      </w:r>
    </w:p>
    <w:p>
      <w:r>
        <w:rPr>
          <w:b/>
        </w:rPr>
        <w:t xml:space="preserve">Esimerkki 8.3377</w:t>
      </w:r>
    </w:p>
    <w:p>
      <w:r>
        <w:t xml:space="preserve">Pidin siitä, että se sopi todella hyvin kellotauluun. Se kuitenkin hajosi heti, kun irrotin sen puhdistaakseni kellotaulun.</w:t>
      </w:r>
    </w:p>
    <w:p>
      <w:r>
        <w:rPr>
          <w:b/>
        </w:rPr>
        <w:t xml:space="preserve">Tulos</w:t>
      </w:r>
    </w:p>
    <w:p>
      <w:r>
        <w:t xml:space="preserve">Pidin siitä, että se sopi todella hyvin kellotauluun.</w:t>
      </w:r>
    </w:p>
    <w:p>
      <w:r>
        <w:rPr>
          <w:b/>
        </w:rPr>
        <w:t xml:space="preserve">Esimerkki 8.3378</w:t>
      </w:r>
    </w:p>
    <w:p>
      <w:r>
        <w:t xml:space="preserve">Se kesti alle kaksi kuukautta ennen kuin se lopetti toimintansa. Päästä vesi läpi, kun se suljetaan. Kyllä, osaan säätää mutterin. Kaikki asennot vuotavat. Ei kannata maksaa palauttamisesta. Säästä itsesi päänsäryltä, osta parempi merkki.</w:t>
      </w:r>
    </w:p>
    <w:p>
      <w:r>
        <w:rPr>
          <w:b/>
        </w:rPr>
        <w:t xml:space="preserve">Tulos</w:t>
      </w:r>
    </w:p>
    <w:p>
      <w:r>
        <w:t xml:space="preserve">Tämä laite kesti alle kaksi kuukautta.</w:t>
      </w:r>
    </w:p>
    <w:p>
      <w:r>
        <w:rPr>
          <w:b/>
        </w:rPr>
        <w:t xml:space="preserve">Esimerkki 8.3379</w:t>
      </w:r>
    </w:p>
    <w:p>
      <w:r>
        <w:t xml:space="preserve">Tuote on loistava kokeiltuani tuolia tilasin toisen, mutta he mieluummin peruuttivat tilaukseni .Sen sijaan, että pyytäisivät anteeksi, että pakettini jäi lojumaan kujalle talon takana. He mieluummin peruuttivat sanomalla, että tuoli oli loppunut varastosta. Pidän sitä syrjintänä. Ei ole minun vikani, että he toimittivat kuljettaja ovat vastuuttomia,</w:t>
      </w:r>
    </w:p>
    <w:p>
      <w:r>
        <w:rPr>
          <w:b/>
        </w:rPr>
        <w:t xml:space="preserve">Tulos</w:t>
      </w:r>
    </w:p>
    <w:p>
      <w:r>
        <w:t xml:space="preserve">Asiakas on hyvä vain ostamaan eikä valittamaan.</w:t>
      </w:r>
    </w:p>
    <w:p>
      <w:r>
        <w:rPr>
          <w:b/>
        </w:rPr>
        <w:t xml:space="preserve">Esimerkki 8.3380</w:t>
      </w:r>
    </w:p>
    <w:p>
      <w:r>
        <w:t xml:space="preserve">Sovellus, joka sinun on ladattava, on täyttä roskaa, eikä se anna minun rekisteröidä tuotetta, vaikka noudatan ohjeita täsmälleen listan mukaisesti. Palautan nämä ja hankin wemon.</w:t>
      </w:r>
    </w:p>
    <w:p>
      <w:r>
        <w:rPr>
          <w:b/>
        </w:rPr>
        <w:t xml:space="preserve">Tulos</w:t>
      </w:r>
    </w:p>
    <w:p>
      <w:r>
        <w:t xml:space="preserve">Sovellus, joka sinun on ladattava, on täyttä roskaa, eikä se anna minun rekisteröidä tuotetta.</w:t>
      </w:r>
    </w:p>
    <w:p>
      <w:r>
        <w:rPr>
          <w:b/>
        </w:rPr>
        <w:t xml:space="preserve">Esimerkki 8.3381</w:t>
      </w:r>
    </w:p>
    <w:p>
      <w:r>
        <w:t xml:space="preserve">Laite toimi melko hyvin ensimmäisillä käyttökerroilla. Sittemmin se kytkeytyy noin kuudennen reiän kohdalla ja katoaa taas ennen kuin olen edes saanut reiän valmiiksi. Minulla oli ensimmäisen sukupolven malli, joka toimi täydellisesti joka kerta, kun käytin sitä. Voice 2 ei ole luotettava tuote.</w:t>
      </w:r>
    </w:p>
    <w:p>
      <w:r>
        <w:rPr>
          <w:b/>
        </w:rPr>
        <w:t xml:space="preserve">Tulos</w:t>
      </w:r>
    </w:p>
    <w:p>
      <w:r>
        <w:t xml:space="preserve">VOICE 2 - Epäjohdonmukainen (ja usein ei lainkaan) satelliittiyhteys</w:t>
      </w:r>
    </w:p>
    <w:p>
      <w:r>
        <w:rPr>
          <w:b/>
        </w:rPr>
        <w:t xml:space="preserve">Esimerkki 8.3382</w:t>
      </w:r>
    </w:p>
    <w:p>
      <w:r>
        <w:t xml:space="preserve">Halpaa, ohutta, huonolaatuista, värit eivät ole aivan oikeat. Ei suositella. Käytä muutama dollari enemmän ja hanki hyvä yhdysvaltalainen.</w:t>
      </w:r>
    </w:p>
    <w:p>
      <w:r>
        <w:rPr>
          <w:b/>
        </w:rPr>
        <w:t xml:space="preserve">Tulos</w:t>
      </w:r>
    </w:p>
    <w:p>
      <w:r>
        <w:t xml:space="preserve">Ei suositella. Kuluta muutama $ enemmän ja hanki ...</w:t>
      </w:r>
    </w:p>
    <w:p>
      <w:r>
        <w:rPr>
          <w:b/>
        </w:rPr>
        <w:t xml:space="preserve">Esimerkki 8.3383</w:t>
      </w:r>
    </w:p>
    <w:p>
      <w:r>
        <w:t xml:space="preserve">Ostin tämän 4-vuotiaalle pojanpojalleni pukeutumista varten. Tässä puvussa ei ollut mitään mistä pidin. Materiaali oli halpaa huopaa ja turkki oli erittäin huonolaatuista. Pelkäsin, että kangas repeytyisi pukua ensimmäistä kertaa pukiessani, saati sitten, että se kestäisi kauemmin. Hattu ei sopisi vastasyntyneelle vauvalle, mutta hanskat sopivat aikuisen naisen käsiin. En suosittele tätä tuotetta.</w:t>
      </w:r>
    </w:p>
    <w:p>
      <w:r>
        <w:rPr>
          <w:b/>
        </w:rPr>
        <w:t xml:space="preserve">Tulos</w:t>
      </w:r>
    </w:p>
    <w:p>
      <w:r>
        <w:t xml:space="preserve">Älä tuhlaa rahojasi, ellet pidä halvalla tehdyistä puvuista, -</w:t>
      </w:r>
    </w:p>
    <w:p>
      <w:r>
        <w:rPr>
          <w:b/>
        </w:rPr>
        <w:t xml:space="preserve">Esimerkki 8.3384</w:t>
      </w:r>
    </w:p>
    <w:p>
      <w:r>
        <w:t xml:space="preserve">Tämä mekko näyttää PALJON. paljon enemmän kuin mitä kuvauksessa on mainittu. se on erittäin TIETOINEN ja näyttää paljon kainalon alla aina vyötärölle asti Sinun on käytettävä jotain alla. !!!!!!Älä anna heidän vaihtaa tilaustasi toisen myyjän täyttämäksi, koska he eivät anna sinun palauttaa ilman valtavaa vaivaa ja epäreiluja käytäntöjä.</w:t>
      </w:r>
    </w:p>
    <w:p>
      <w:r>
        <w:rPr>
          <w:b/>
        </w:rPr>
        <w:t xml:space="preserve">Tulos</w:t>
      </w:r>
    </w:p>
    <w:p>
      <w:r>
        <w:t xml:space="preserve">Älä osta tätä R. Vivimosilta, ellei amazon ole täyttänyt sitä.</w:t>
      </w:r>
    </w:p>
    <w:p>
      <w:r>
        <w:rPr>
          <w:b/>
        </w:rPr>
        <w:t xml:space="preserve">Esimerkki 8.3385</w:t>
      </w:r>
    </w:p>
    <w:p>
      <w:r>
        <w:t xml:space="preserve">Olemme asentaneet neljä näistä tarkasti ohjeiden mukaan ja toivoimme, että ne toimisivat hyvin. Aktiivisuus lisääntyi ja odotimme, koska ohjeissa sanotaan: "Mole &amp; Gopher Sonic Spikea on käytettävä yhtäjaksoisesti 7-14 päivän ajan, ennen kuin maajyrsijät alkavat siirtyä pois alueelta". Nämä piikit ovat olleet paikallaan nyt yli kuukauden. Se oli meille virhe, sillä nyt on liian myöhäistä palauttaa ne. Piikit ovat edelleen ulkona piipittämässä ja tänä aamuna vahinko on pahempi, kun valokuviin on päässyt liikaa. Näiden neljän piikin hinta plus aika asentaa ne huolellisesti oikein ja nyt lisää piha-, nurmikko- ja puutarhavaurioita! Emme suosittele näitä Mole &amp; Gopher Sonic Spikes -piikkejä.</w:t>
      </w:r>
    </w:p>
    <w:p>
      <w:r>
        <w:rPr>
          <w:b/>
        </w:rPr>
        <w:t xml:space="preserve">Tulos</w:t>
      </w:r>
    </w:p>
    <w:p>
      <w:r>
        <w:t xml:space="preserve">Gopher-aktiivisuus pahenee nyt, kun nämä asennettiin kuukausi sitten!</w:t>
      </w:r>
    </w:p>
    <w:p>
      <w:r>
        <w:rPr>
          <w:b/>
        </w:rPr>
        <w:t xml:space="preserve">Esimerkki 8.3386</w:t>
      </w:r>
    </w:p>
    <w:p>
      <w:r>
        <w:t xml:space="preserve">Toimitus varastettiin. Sain Amazonilta hyvityksen. En ole koskaan kuullut myyjästä.</w:t>
      </w:r>
    </w:p>
    <w:p>
      <w:r>
        <w:rPr>
          <w:b/>
        </w:rPr>
        <w:t xml:space="preserve">Tulos</w:t>
      </w:r>
    </w:p>
    <w:p>
      <w:r>
        <w:t xml:space="preserve">Toimitus varastettiin. Sain hyvityksen ...</w:t>
      </w:r>
    </w:p>
    <w:p>
      <w:r>
        <w:rPr>
          <w:b/>
        </w:rPr>
        <w:t xml:space="preserve">Esimerkki 8.3387</w:t>
      </w:r>
    </w:p>
    <w:p>
      <w:r>
        <w:t xml:space="preserve">Helppo asentaa, mutta jatkuva napsautus ja lyhyt akun kesto (noin tunti) eivät olleet hyväksyttäviä. Palautin ne.</w:t>
      </w:r>
    </w:p>
    <w:p>
      <w:r>
        <w:rPr>
          <w:b/>
        </w:rPr>
        <w:t xml:space="preserve">Tulos</w:t>
      </w:r>
    </w:p>
    <w:p>
      <w:r>
        <w:t xml:space="preserve">Lyhyt akun kesto, naksahtava ääni/heikko yhteys</w:t>
      </w:r>
    </w:p>
    <w:p>
      <w:r>
        <w:rPr>
          <w:b/>
        </w:rPr>
        <w:t xml:space="preserve">Esimerkki 8.3388</w:t>
      </w:r>
    </w:p>
    <w:p>
      <w:r>
        <w:t xml:space="preserve">Mukana tuli vain kellolaatikko rusketuslaukussa. EI laatikkoa. EI paperitöitä EI virtalähdettä EI puhdistusliinaa. Ei tiedetä, että se edes toimii. Juuri nyt se on paperipaino. Otin yhteyttä Amazoniin ongelman korjaamiseksi ja sain hyvityksen mac-sovittimesta ja minulle kerrottiin, että hän lähettäisi minulle linkin ostaa sovittimen, joka "VOISI TOIMIA" ei toimi.</w:t>
      </w:r>
    </w:p>
    <w:p>
      <w:r>
        <w:rPr>
          <w:b/>
        </w:rPr>
        <w:t xml:space="preserve">Tulos</w:t>
      </w:r>
    </w:p>
    <w:p>
      <w:r>
        <w:t xml:space="preserve">Jos tämä tuote ei ole alkuperäisessä laatikossaan, älä pidä sitä.</w:t>
      </w:r>
    </w:p>
    <w:p>
      <w:r>
        <w:rPr>
          <w:b/>
        </w:rPr>
        <w:t xml:space="preserve">Esimerkki 8.3389</w:t>
      </w:r>
    </w:p>
    <w:p>
      <w:r>
        <w:t xml:space="preserve">Huono pakkaus. Postimies kääri vuotavan kirjekuoren muovipussiin, mutta postilaatikostani valui tänään nesteitä. Toinen pullo oli tyhjä ja toinen oli täynnä yök!!! Lähettäjä, olette minulle toisen pullon velkaa.</w:t>
      </w:r>
    </w:p>
    <w:p>
      <w:r>
        <w:rPr>
          <w:b/>
        </w:rPr>
        <w:t xml:space="preserve">Tulos</w:t>
      </w:r>
    </w:p>
    <w:p>
      <w:r>
        <w:t xml:space="preserve">Huono huono huono huono pakkaus!!!!!!!!!!!!!!!!!!!!!!!!!!!!!!!!!!!!!</w:t>
      </w:r>
    </w:p>
    <w:p>
      <w:r>
        <w:rPr>
          <w:b/>
        </w:rPr>
        <w:t xml:space="preserve">Esimerkki 8.3390</w:t>
      </w:r>
    </w:p>
    <w:p>
      <w:r>
        <w:t xml:space="preserve">Minulla on ollut tämä reppu vasta pari kuukautta, ja kannettavan tietokoneen lokeron vetoketju on jo rikki. Siinä ei lukee vetoketju. Toivoin rahan puolesta, että se olisi tukeva reppu, mutta ei.</w:t>
      </w:r>
    </w:p>
    <w:p>
      <w:r>
        <w:rPr>
          <w:b/>
        </w:rPr>
        <w:t xml:space="preserve">Tulos</w:t>
      </w:r>
    </w:p>
    <w:p>
      <w:r>
        <w:t xml:space="preserve">Toivoin, että se olisi rahan puolesta tukeva reppu, mutta ei.</w:t>
      </w:r>
    </w:p>
    <w:p>
      <w:r>
        <w:rPr>
          <w:b/>
        </w:rPr>
        <w:t xml:space="preserve">Esimerkki 8.3391</w:t>
      </w:r>
    </w:p>
    <w:p>
      <w:r>
        <w:t xml:space="preserve">Avattiin juuri jouluna. Näyttää kestävältä. Mukana tuli 2 akkua, mikä oli mielestäni hyvä valinta sen sijaan, että laturi olisi kytkettävä itse autoon. Kaukosäätimestä puuttuu kuitenkin erittäin tärkeä osa. Metallipala, joka yhdistää 4 paristoa. Se olisi kosketuspala tämän kuvan keskellä.</w:t>
      </w:r>
    </w:p>
    <w:p>
      <w:r>
        <w:rPr>
          <w:b/>
        </w:rPr>
        <w:t xml:space="preserve">Tulos</w:t>
      </w:r>
    </w:p>
    <w:p>
      <w:r>
        <w:t xml:space="preserve">Mukana tuli 2 akkua, jotka olivat mielestäni hyvä valinta sen sijaan, että laturi olisi kytketty ...</w:t>
      </w:r>
    </w:p>
    <w:p>
      <w:r>
        <w:rPr>
          <w:b/>
        </w:rPr>
        <w:t xml:space="preserve">Esimerkki 8.3392</w:t>
      </w:r>
    </w:p>
    <w:p>
      <w:r>
        <w:t xml:space="preserve">En saanut sitä, mitä tilasin kuva näyttää minulle kameran, joka oli mote control drone mitä he lähettivät minulle oli still-kamera mennä kamera</w:t>
      </w:r>
    </w:p>
    <w:p>
      <w:r>
        <w:rPr>
          <w:b/>
        </w:rPr>
        <w:t xml:space="preserve">Tulos</w:t>
      </w:r>
    </w:p>
    <w:p>
      <w:r>
        <w:t xml:space="preserve">Kun tilaat ulkomailta, sinulla on joskus tämä ongelma.</w:t>
      </w:r>
    </w:p>
    <w:p>
      <w:r>
        <w:rPr>
          <w:b/>
        </w:rPr>
        <w:t xml:space="preserve">Esimerkki 8.3393</w:t>
      </w:r>
    </w:p>
    <w:p>
      <w:r>
        <w:t xml:space="preserve">tuote saapui vaurioituneena - korkki oli löysällä pullossa ja kaikki derma-voide valui pakettiin ja teki täydellisen sotkun. posti kääri sukkapaketin muovikelmuun - koska olin myös tilannut Omega 3 -tabletteja, otin paketin sen sijaan, että olisin palauttanut sen. voidepullo tuoksui hyvältä ja leikkasin paketin neliöiksi ja käytin niitä koiralleni. Tämä onnistui osittain. Omega 3 pillerit toimivat aivan loistavasti.</w:t>
      </w:r>
    </w:p>
    <w:p>
      <w:r>
        <w:rPr>
          <w:b/>
        </w:rPr>
        <w:t xml:space="preserve">Tulos</w:t>
      </w:r>
    </w:p>
    <w:p>
      <w:r>
        <w:t xml:space="preserve">Mitään pulloja ei saa laittaa pakkaukseen ilman, että ne on asianmukaisesti kiinnitetty tiiviiseen kääreeseen.</w:t>
      </w:r>
    </w:p>
    <w:p>
      <w:r>
        <w:rPr>
          <w:b/>
        </w:rPr>
        <w:t xml:space="preserve">Esimerkki 8.3394</w:t>
      </w:r>
    </w:p>
    <w:p>
      <w:r>
        <w:t xml:space="preserve">Tämä yritys käyttää hyväkseen sitä, että se on ainoa yritys, joka myy koirille glukometriä, joka toimii. Testiliuskat maksavat yhtä paljon kuin uusi glukometripakkaus. Glukometrini antoi huonoja lukemia, joten lähetin heille sähköpostia. He kiistelivät kanssani monien sähköpostiviestien aikana uuden lähettämisestä, lopulta he saivat minut lähettämään sen, joka ei toiminut oikein, ja lähetin heille koko sarjani, testiliuskat ja kaikki, ja mitä he lähettivät minulle takaisin? Vain verensokerimittarin, joten nyt minun on joka tapauksessa käytettävä 50 dollaria uusiin testiliuskoihin, koska he eivät lähettäneet minulle yhtään ja kieltäytyvät lähettämästä niitä. He ovat onnekkaita, että tämä on ainoa glukometri, joka toimii eläimille. He eivät välitä siitä, kuinka paljon diabeetikkoeläimen hoito maksaa, testiliuskat EIVÄT saisi maksaa yhtä paljon kuin uusi glukometripaketti.</w:t>
      </w:r>
    </w:p>
    <w:p>
      <w:r>
        <w:rPr>
          <w:b/>
        </w:rPr>
        <w:t xml:space="preserve">Tulos</w:t>
      </w:r>
    </w:p>
    <w:p>
      <w:r>
        <w:t xml:space="preserve">Testiliuskojen EI pitäisi olla yhtä kalliita kuin uuden verensokerimittaripakkauksen.</w:t>
      </w:r>
    </w:p>
    <w:p>
      <w:r>
        <w:rPr>
          <w:b/>
        </w:rPr>
        <w:t xml:space="preserve">Esimerkki 8.3395</w:t>
      </w:r>
    </w:p>
    <w:p>
      <w:r>
        <w:t xml:space="preserve">Kuvassa ei näy iso perse frost guard logo edessä</w:t>
      </w:r>
    </w:p>
    <w:p>
      <w:r>
        <w:rPr>
          <w:b/>
        </w:rPr>
        <w:t xml:space="preserve">Tulos</w:t>
      </w:r>
    </w:p>
    <w:p>
      <w:r>
        <w:t xml:space="preserve">Kuva pettää ei näytä iso perse logo edessä</w:t>
      </w:r>
    </w:p>
    <w:p>
      <w:r>
        <w:rPr>
          <w:b/>
        </w:rPr>
        <w:t xml:space="preserve">Esimerkki 8.3396</w:t>
      </w:r>
    </w:p>
    <w:p>
      <w:r>
        <w:t xml:space="preserve">Ostin Logitech MX Anywhere -hiiren, joten tilasin myös tämän kotelon sen kanssa käytettäväksi. Hiiri ei toiminut hyvin, joten palautin sen. Halusin myös palauttaa tämän kotelon (koska olin palauttamassa hiirtä), mutta Amazon halusi veloittaa lähes 9 dollaria postikuluista kotelon palauttamisesta. Se on melkein koko ostohinta. Hiiri lähetettiin takaisin ilmaiseksi. Olisin laittanut molemmat tuotteet samaan laatikkoon, mutta Amazon ei sallinut tätä vaihtoehtoa. Ole varovainen tämän tuotteen palautusmaksujen kanssa!</w:t>
      </w:r>
    </w:p>
    <w:p>
      <w:r>
        <w:rPr>
          <w:b/>
        </w:rPr>
        <w:t xml:space="preserve">Tulos</w:t>
      </w:r>
    </w:p>
    <w:p>
      <w:r>
        <w:t xml:space="preserve">Palautuslähetys maksaa melkein yhtä paljon kuin kotelon hinta!</w:t>
      </w:r>
    </w:p>
    <w:p>
      <w:r>
        <w:rPr>
          <w:b/>
        </w:rPr>
        <w:t xml:space="preserve">Esimerkki 8.3397</w:t>
      </w:r>
    </w:p>
    <w:p>
      <w:r>
        <w:t xml:space="preserve">Ei sovi puhelimeen. Liukuu suoraan pois... ei ole ollenkaan tahmea. Aiemmissa arvosteluissa sanottiin, että se oli mahtava, mutta selvästi valhe, koska ne ovat nyt menneet ja tuotetta ei ole enää saatavilla. Yritän palauttaa.</w:t>
      </w:r>
    </w:p>
    <w:p>
      <w:r>
        <w:rPr>
          <w:b/>
        </w:rPr>
        <w:t xml:space="preserve">Tulos</w:t>
      </w:r>
    </w:p>
    <w:p>
      <w:r>
        <w:t xml:space="preserve">Aiemmissa arvosteluissa todettiin, että se oli mahtava, mutta se oli selvästi valhe, koska ne ovat nyt poissa ...</w:t>
      </w:r>
    </w:p>
    <w:p>
      <w:r>
        <w:rPr>
          <w:b/>
        </w:rPr>
        <w:t xml:space="preserve">Esimerkki 8.3398</w:t>
      </w:r>
    </w:p>
    <w:p>
      <w:r>
        <w:t xml:space="preserve">Tiesin, että tämä lelu oli käytetty ostettaessa, MUTTA siinä sanottiin selvästi, että se on "kuin uusi" ja että paketissa oli tarkastustarra, kun se vastaanotettiin... mutta se ei toimi! Erittäin pettynyt väärään mainontaan, mutta hinnan puolesta voin yhtä hyvin pitää sen vain EI puhuvana pehmoleluna. Tulevaisuuden huomautus itselleni: älä osta käytettyjä esineitä.</w:t>
      </w:r>
    </w:p>
    <w:p>
      <w:r>
        <w:rPr>
          <w:b/>
        </w:rPr>
        <w:t xml:space="preserve">Tulos</w:t>
      </w:r>
    </w:p>
    <w:p>
      <w:r>
        <w:t xml:space="preserve">Erittäin pettynyt väärästä mainonnasta, mutta hinnan puolesta olen ....</w:t>
      </w:r>
    </w:p>
    <w:p>
      <w:r>
        <w:rPr>
          <w:b/>
        </w:rPr>
        <w:t xml:space="preserve">Esimerkki 8.3399</w:t>
      </w:r>
    </w:p>
    <w:p>
      <w:r>
        <w:t xml:space="preserve">Sain tämän kulhon tänä aamuna ja olen hyvin, hyvin pettynyt siihen. Edellinen aamiaiskulhoni oli suuri, koska lisään kaurapuuroon melko paljon tavaraa, jotta LDL-arvoni pysyisi alhaisena. Valitettavasti se meni rikki. Tuotetiedot tästä tuotteesta sanovat, että se on 5,5 tuumaa kertaa 5,5 tuumaa kertaa 5 tuumaa korkea. Tein tilavuuslaskelman, ja jos se olisi 5" tuumaa korkea, se täyttäisi vaatimukseni. Se on vain 4 tuumaa korkea. Tämä kulho on liian pieni. Tuotetiedot ovat virheelliset. En olisi ostanut sitä, jos olisitte antanut oikeat tiedot. Jos sinulla on kulho, joka on 5,5 x 5,5 x 5 tuumaa korkea (tai suurempi), lähetän mielelläni pienen kulhon takaisin toimittamassasi postimaksullisessa laatikossa.</w:t>
      </w:r>
    </w:p>
    <w:p>
      <w:r>
        <w:rPr>
          <w:b/>
        </w:rPr>
        <w:t xml:space="preserve">Tulos</w:t>
      </w:r>
    </w:p>
    <w:p>
      <w:r>
        <w:t xml:space="preserve">Kokotieto on virheellinen. Kulhon laatu on hyvä, mutta se on liian pieni.</w:t>
      </w:r>
    </w:p>
    <w:p>
      <w:r>
        <w:rPr>
          <w:b/>
        </w:rPr>
        <w:t xml:space="preserve">Esimerkki 8.3400</w:t>
      </w:r>
    </w:p>
    <w:p>
      <w:r>
        <w:t xml:space="preserve">Se saapui ajoissa. Se oli pakattu uskomattoman hyvin. Mutta siinä oli hiushalkeamia . Jouduin tilaamaan toisen ja toivon, että se on parempi.</w:t>
      </w:r>
    </w:p>
    <w:p>
      <w:r>
        <w:rPr>
          <w:b/>
        </w:rPr>
        <w:t xml:space="preserve">Tulos</w:t>
      </w:r>
    </w:p>
    <w:p>
      <w:r>
        <w:t xml:space="preserve">Minun oli tilattava toinen ja toivon, että se on parempi.</w:t>
      </w:r>
    </w:p>
    <w:p>
      <w:r>
        <w:rPr>
          <w:b/>
        </w:rPr>
        <w:t xml:space="preserve">Esimerkki 8.3401</w:t>
      </w:r>
    </w:p>
    <w:p>
      <w:r>
        <w:t xml:space="preserve">Ostin tämän tuotteen, enkä koskaan edes saanut sitä postissa. Kuukausia myöhemmin, kun katsoin ostohistoriaani, tajusin, etten koskaan saanut tätä tuotetta lähetettyä, mutta he kuitenkin ottivat rahani. Ajattelin yksinkertaisesti laittaa kokemukseni tänne.</w:t>
      </w:r>
    </w:p>
    <w:p>
      <w:r>
        <w:rPr>
          <w:b/>
        </w:rPr>
        <w:t xml:space="preserve">Tulos</w:t>
      </w:r>
    </w:p>
    <w:p>
      <w:r>
        <w:t xml:space="preserve">Ostin tämän tuotteen, enkä koskaan edes saanut sitä ....</w:t>
      </w:r>
    </w:p>
    <w:p>
      <w:r>
        <w:rPr>
          <w:b/>
        </w:rPr>
        <w:t xml:space="preserve">Esimerkki 8.3402</w:t>
      </w:r>
    </w:p>
    <w:p>
      <w:r>
        <w:t xml:space="preserve">ei ollut oikeat mitat lueteltu noin puolet tuosta koosta ja oli niin ohut ja huonosti tehty, että en voi edes käyttää sitä.</w:t>
      </w:r>
    </w:p>
    <w:p>
      <w:r>
        <w:rPr>
          <w:b/>
        </w:rPr>
        <w:t xml:space="preserve">Tulos</w:t>
      </w:r>
    </w:p>
    <w:p>
      <w:r>
        <w:t xml:space="preserve">ei ollut oikeat mitat lueteltu noin puolet tuosta koosta ...</w:t>
      </w:r>
    </w:p>
    <w:p>
      <w:r>
        <w:rPr>
          <w:b/>
        </w:rPr>
        <w:t xml:space="preserve">Esimerkki 8.3403</w:t>
      </w:r>
    </w:p>
    <w:p>
      <w:r>
        <w:t xml:space="preserve">Älä tuhlaa rahojasi. Ohutta muovia parhaimmillaan ja parissa kappaleessa oli reikiä. Ei kannata palauttaa eikä todellakaan hintansa arvoinen.</w:t>
      </w:r>
    </w:p>
    <w:p>
      <w:r>
        <w:rPr>
          <w:b/>
        </w:rPr>
        <w:t xml:space="preserve">Tulos</w:t>
      </w:r>
    </w:p>
    <w:p>
      <w:r>
        <w:t xml:space="preserve">Huono laatu ja ei hintansa väärti. Odotin paksumpia muovikappaleita hintaan nähden.</w:t>
      </w:r>
    </w:p>
    <w:p>
      <w:r>
        <w:rPr>
          <w:b/>
        </w:rPr>
        <w:t xml:space="preserve">Esimerkki 8.3404</w:t>
      </w:r>
    </w:p>
    <w:p>
      <w:r>
        <w:t xml:space="preserve">Laukussa EI ollut olkahihnaa, josta maksoin. Kun otin yhteyttä Ovaan (myyjään) ja jätin ääniviestin, jossa kerroin huoleni (koska halusin, että minulle lähetetään olkahihna), kukaan yrityksestä ei soittanut minulle takaisin. En koskaan enää osta tältä myyjältä.</w:t>
      </w:r>
    </w:p>
    <w:p>
      <w:r>
        <w:rPr>
          <w:b/>
        </w:rPr>
        <w:t xml:space="preserve">Tulos</w:t>
      </w:r>
    </w:p>
    <w:p>
      <w:r>
        <w:t xml:space="preserve">Ova Stores on syvältä, koska ne eivät anna sinulle sitä, mistä maksat...</w:t>
      </w:r>
    </w:p>
    <w:p>
      <w:r>
        <w:rPr>
          <w:b/>
        </w:rPr>
        <w:t xml:space="preserve">Esimerkki 8.3405</w:t>
      </w:r>
    </w:p>
    <w:p>
      <w:r>
        <w:t xml:space="preserve">En ole lainkaan tyytyväinen tähän tuotteeseen ne eivät toimi, kun niitä käytetään puhelutarkoituksiin toinen henkilö toisessa päässä ei kuule tai ymmärrä minua. se kuulostaa kuin robotti puhuisi. Tämä on yksi huonoimmista tuotteista, jotka olen koskaan ostanut Amazonista.</w:t>
      </w:r>
    </w:p>
    <w:p>
      <w:r>
        <w:rPr>
          <w:b/>
        </w:rPr>
        <w:t xml:space="preserve">Tulos</w:t>
      </w:r>
    </w:p>
    <w:p>
      <w:r>
        <w:t xml:space="preserve">En ole lainkaan tyytyväinen tähän tuotteeseen ne eivät toimi, kun ....</w:t>
      </w:r>
    </w:p>
    <w:p>
      <w:r>
        <w:rPr>
          <w:b/>
        </w:rPr>
        <w:t xml:space="preserve">Esimerkki 8.3406</w:t>
      </w:r>
    </w:p>
    <w:p>
      <w:r>
        <w:t xml:space="preserve">Liian puskaiset, ripset eivät ole suorat, vaan niissä on karvoja, jotka koskettavat melkein kulmakarvoja. Ei suosittelisi.</w:t>
      </w:r>
    </w:p>
    <w:p>
      <w:r>
        <w:rPr>
          <w:b/>
        </w:rPr>
        <w:t xml:space="preserve">Tulos</w:t>
      </w:r>
    </w:p>
    <w:p>
      <w:r>
        <w:t xml:space="preserve">Ripset eivät ole suorat, vaan niissä on karvoja, jotka koskettavat melkein kulmakarvoja.</w:t>
      </w:r>
    </w:p>
    <w:p>
      <w:r>
        <w:rPr>
          <w:b/>
        </w:rPr>
        <w:t xml:space="preserve">Esimerkki 8.3407</w:t>
      </w:r>
    </w:p>
    <w:p>
      <w:r>
        <w:t xml:space="preserve">Ei ollut selvästi ilmoitettu, että nämä olivat täydennystarvikkeita, eikä niitä suositeltu tulostimelleni. Pilasi tulostimeni ja jouduin vaihtamaan sen.</w:t>
      </w:r>
    </w:p>
    <w:p>
      <w:r>
        <w:rPr>
          <w:b/>
        </w:rPr>
        <w:t xml:space="preserve">Tulos</w:t>
      </w:r>
    </w:p>
    <w:p>
      <w:r>
        <w:t xml:space="preserve">... ei ollut selvästi ilmoitettu, että nämä olivat täyttöjä, eikä niitä suositeltu tulostimelleni.</w:t>
      </w:r>
    </w:p>
    <w:p>
      <w:r>
        <w:rPr>
          <w:b/>
        </w:rPr>
        <w:t xml:space="preserve">Esimerkki 8.3408</w:t>
      </w:r>
    </w:p>
    <w:p>
      <w:r>
        <w:t xml:space="preserve">Ei toiminut. Kun kiinnitin sen vasempaan etuvyön silmukkaan, se ei tallentanut mitään. Sitten kiinnitin sen aivan vasemmanpuoleisimpaan silmukkaan ja kävelin reitin, jonka tiedän olevan 3 mailia useaan otteeseen, ja se rekisteröi vain noin kolmanneksen askeleistani. Ja eräänä päivänä se vain nollasi itsensä - nollat kaikessa...</w:t>
      </w:r>
    </w:p>
    <w:p>
      <w:r>
        <w:rPr>
          <w:b/>
        </w:rPr>
        <w:t xml:space="preserve">Tulos</w:t>
      </w:r>
    </w:p>
    <w:p>
      <w:r>
        <w:t xml:space="preserve">Tallensi vain kolmanneksen askeleistani ja nollautui sitten itse nollaan</w:t>
      </w:r>
    </w:p>
    <w:p>
      <w:r>
        <w:rPr>
          <w:b/>
        </w:rPr>
        <w:t xml:space="preserve">Esimerkki 8.3409</w:t>
      </w:r>
    </w:p>
    <w:p>
      <w:r>
        <w:t xml:space="preserve">Nämä eivät ole todellisia. Niissä ei ole magneettikuulokkeita, ja korvakappale on oudon muotoinen. Älä tilaa näitä. Väärennös.</w:t>
      </w:r>
    </w:p>
    <w:p>
      <w:r>
        <w:rPr>
          <w:b/>
        </w:rPr>
        <w:t xml:space="preserve">Tulos</w:t>
      </w:r>
    </w:p>
    <w:p>
      <w:r>
        <w:t xml:space="preserve">Nämä eivät ole todellisia. Niissä ei ole magneettista ...</w:t>
      </w:r>
    </w:p>
    <w:p>
      <w:r>
        <w:rPr>
          <w:b/>
        </w:rPr>
        <w:t xml:space="preserve">Esimerkki 8.3410</w:t>
      </w:r>
    </w:p>
    <w:p>
      <w:r>
        <w:t xml:space="preserve">Se näyttää käytetyltä, ei ole tiivistettä ja pacakge on rikki.... Näin arvostelut, mutta ajattelin, että amazon myyjänä ei anna sen tapahtua... kai olin väärässä täytyy tarkistaa, onko se käytetty vai ei.</w:t>
      </w:r>
    </w:p>
    <w:p>
      <w:r>
        <w:rPr>
          <w:b/>
        </w:rPr>
        <w:t xml:space="preserve">Tulos</w:t>
      </w:r>
    </w:p>
    <w:p>
      <w:r>
        <w:t xml:space="preserve">Se näyttää käytetyltä, ei ole tiivistettä ja pacakge on rikki....</w:t>
      </w:r>
    </w:p>
    <w:p>
      <w:r>
        <w:rPr>
          <w:b/>
        </w:rPr>
        <w:t xml:space="preserve">Esimerkki 8.3411</w:t>
      </w:r>
    </w:p>
    <w:p>
      <w:r>
        <w:t xml:space="preserve">Tuote toimitettiin hyvin nopeasti, mutta itse taulu oli kuitenkin molemmin puolin todella järeä, ei tasainen eikä tasainen, mikä vaikeuttaa kirjoittamista. En ostaisi tätä tuotetta enää koskaan.</w:t>
      </w:r>
    </w:p>
    <w:p>
      <w:r>
        <w:rPr>
          <w:b/>
        </w:rPr>
        <w:t xml:space="preserve">Tulos</w:t>
      </w:r>
    </w:p>
    <w:p>
      <w:r>
        <w:t xml:space="preserve">tuote toimitettiin hyvin nopeasti, mutta itse levy ...</w:t>
      </w:r>
    </w:p>
    <w:p>
      <w:r>
        <w:rPr>
          <w:b/>
        </w:rPr>
        <w:t xml:space="preserve">Esimerkki 8.3412</w:t>
      </w:r>
    </w:p>
    <w:p>
      <w:r>
        <w:t xml:space="preserve">Akku ei kestä! Luulen, että jos ne ovat päällä, se tyhjentää akkua jatkuvasti. Minulla on nämä korkealla suuressa kynttilänäytössä. En aio kääntää kaikkia näitä pois päältä-asentoon, kun niitä ei käytetä. Tämä on syy, miksi tilasin ne, koska ne tulivat kaukosäätimen kanssa.</w:t>
      </w:r>
    </w:p>
    <w:p>
      <w:r>
        <w:rPr>
          <w:b/>
        </w:rPr>
        <w:t xml:space="preserve">Tulos</w:t>
      </w:r>
    </w:p>
    <w:p>
      <w:r>
        <w:t xml:space="preserve">Erittäin pettynyt. Mukana tulee ylimääräisiä paristoja syystä.</w:t>
      </w:r>
    </w:p>
    <w:p>
      <w:r>
        <w:rPr>
          <w:b/>
        </w:rPr>
        <w:t xml:space="preserve">Esimerkki 8.3413</w:t>
      </w:r>
    </w:p>
    <w:p>
      <w:r>
        <w:t xml:space="preserve">Se on oikealle puhelimelle, mutta se ei vain ole paras mahdollinen ja se on hyvin huolimaton ja löysä...</w:t>
      </w:r>
    </w:p>
    <w:p>
      <w:r>
        <w:rPr>
          <w:b/>
        </w:rPr>
        <w:t xml:space="preserve">Tulos</w:t>
      </w:r>
    </w:p>
    <w:p>
      <w:r>
        <w:t xml:space="preserve">... oikealle puhelimelle, mutta se ei vain ole paras mahdollinen ja se on hyvin huolimaton ja</w:t>
      </w:r>
    </w:p>
    <w:p>
      <w:r>
        <w:rPr>
          <w:b/>
        </w:rPr>
        <w:t xml:space="preserve">Esimerkki 8.3414</w:t>
      </w:r>
    </w:p>
    <w:p>
      <w:r>
        <w:t xml:space="preserve">Se vaikutti mukavalta pieneltä maapallolta, jossa lapsenlapseni voisi oppia paljon maailman maantieteestä. Valitettavasti valon päälle/pois-kytkin oli rikki vastaanotettaessa, eikä valo sammunut. Otin yhteyttä myyjään enkä saanut mitään vastausta. Pysyisin kaukana tästä tuotteesta ja kaikesta muusta, mitä tällä myyjällä on myynnissä.</w:t>
      </w:r>
    </w:p>
    <w:p>
      <w:r>
        <w:rPr>
          <w:b/>
        </w:rPr>
        <w:t xml:space="preserve">Tulos</w:t>
      </w:r>
    </w:p>
    <w:p>
      <w:r>
        <w:t xml:space="preserve">Se saapui paikalle rikkinäisen pallovalon päälle/pois-kytkimen kanssa.</w:t>
      </w:r>
    </w:p>
    <w:p>
      <w:r>
        <w:rPr>
          <w:b/>
        </w:rPr>
        <w:t xml:space="preserve">Esimerkki 8.3415</w:t>
      </w:r>
    </w:p>
    <w:p>
      <w:r>
        <w:t xml:space="preserve">Tämä tuote toimi vain 2 viikkoa. Paristot kuolivat...... Etsin paristoja kaikkialta, edes Amazon ei tarjoa niitä. Menin vain paikalliseen paikkaan, joka myy vain paristoja ja polttimoita. Yllätys! heillä ei ole tämän tuotteen tarvitsemia paristoja. Miksi myydä tuotetta, joka vaatii paristoja, joita on mahdotonta löytää? Nyt olen ohittanut palautusikkunan ajan ja olen jumissa tuotteen kanssa, joka on hyödytön, koska paristoja ei löydy mistään. Mikä huijaus!</w:t>
      </w:r>
    </w:p>
    <w:p>
      <w:r>
        <w:rPr>
          <w:b/>
        </w:rPr>
        <w:t xml:space="preserve">Tulos</w:t>
      </w:r>
    </w:p>
    <w:p>
      <w:r>
        <w:t xml:space="preserve">Paristoja on mahdoton löytää, edes Amazonilla ei ole niitä!</w:t>
      </w:r>
    </w:p>
    <w:p>
      <w:r>
        <w:rPr>
          <w:b/>
        </w:rPr>
        <w:t xml:space="preserve">Esimerkki 8.3416</w:t>
      </w:r>
    </w:p>
    <w:p>
      <w:r>
        <w:t xml:space="preserve">Napit ovat aivan liian tiukat avattaviksi - luovutin, koska se saattaisi repiä vaatteen. Päätin palauttaa sen ja tein sen yli 2 viikkoa sitten, kunnes huomasin, että se oli menossa USPS:n kautta. UPS-liike otti sen vastaan ja ehdotti, että ottaisin kuvan palautuspaketista todisteeksi (koska USPS:n kautta tapahtuvasta palautuksesta ei saa kuittia) Myyjä ilmoittaa, että he eivät ole vielä vastaanottaneet palautusta, joten odotan edelleen hyvitystä. Palaan tänne ja päivitän viikon päästä. Onkohan muilla ollut samanlaisia ongelmia?</w:t>
      </w:r>
    </w:p>
    <w:p>
      <w:r>
        <w:rPr>
          <w:b/>
        </w:rPr>
        <w:t xml:space="preserve">Tulos</w:t>
      </w:r>
    </w:p>
    <w:p>
      <w:r>
        <w:t xml:space="preserve">Palautukset tapahtuvat USPS:n kautta ja palautukset ovat epävarmoja - palaa takaisin ja päivittää tiedot.</w:t>
      </w:r>
    </w:p>
    <w:p>
      <w:r>
        <w:rPr>
          <w:b/>
        </w:rPr>
        <w:t xml:space="preserve">Esimerkki 8.3417</w:t>
      </w:r>
    </w:p>
    <w:p>
      <w:r>
        <w:t xml:space="preserve">Uskomattoman kevyt älä osta ei kestä kauemmin seinällä, ellei jos päätät ripustaa alusvaatteet</w:t>
      </w:r>
    </w:p>
    <w:p>
      <w:r>
        <w:rPr>
          <w:b/>
        </w:rPr>
        <w:t xml:space="preserve">Tulos</w:t>
      </w:r>
    </w:p>
    <w:p>
      <w:r>
        <w:t xml:space="preserve">Uskomaton kevyt paino älä osta ei kestä kauemmin ...</w:t>
      </w:r>
    </w:p>
    <w:p>
      <w:r>
        <w:rPr>
          <w:b/>
        </w:rPr>
        <w:t xml:space="preserve">Esimerkki 8.3418</w:t>
      </w:r>
    </w:p>
    <w:p>
      <w:r>
        <w:t xml:space="preserve">Minipää hajosi kuljetuksen yhteydessä. Palautettiin seuraavana päivänä. Yhtiö palautti rahani. En voi antaa hyvää arviota, jos en koskaan saanut käyttää sitä.</w:t>
      </w:r>
    </w:p>
    <w:p>
      <w:r>
        <w:rPr>
          <w:b/>
        </w:rPr>
        <w:t xml:space="preserve">Tulos</w:t>
      </w:r>
    </w:p>
    <w:p>
      <w:r>
        <w:t xml:space="preserve">En voi antaa hyvää arviota, jos en ole koskaan käyttänyt sitä.</w:t>
      </w:r>
    </w:p>
    <w:p>
      <w:r>
        <w:rPr>
          <w:b/>
        </w:rPr>
        <w:t xml:space="preserve">Esimerkki 8.3419</w:t>
      </w:r>
    </w:p>
    <w:p>
      <w:r>
        <w:t xml:space="preserve">Tämän tuotteen myyjä otti minuun yhteyttä ja pyysi viiden tähden arvostelua vastineeksi lahjakorteista. Tämä on epäeettistä. Kuluttajia ei saisi johtaa harhaan tällä tavalla.</w:t>
      </w:r>
    </w:p>
    <w:p>
      <w:r>
        <w:rPr>
          <w:b/>
        </w:rPr>
        <w:t xml:space="preserve">Tulos</w:t>
      </w:r>
    </w:p>
    <w:p>
      <w:r>
        <w:t xml:space="preserve">Älä luota mihinkään näistä arvosteluista - ne ovat luultavasti väärennettyjä.</w:t>
      </w:r>
    </w:p>
    <w:p>
      <w:r>
        <w:rPr>
          <w:b/>
        </w:rPr>
        <w:t xml:space="preserve">Esimerkki 8.3420</w:t>
      </w:r>
    </w:p>
    <w:p>
      <w:r>
        <w:t xml:space="preserve">Löysin sen Targetista, ja se on paljon halvempi.... olisi pitänyt katsoa ensin sieltä.</w:t>
      </w:r>
    </w:p>
    <w:p>
      <w:r>
        <w:rPr>
          <w:b/>
        </w:rPr>
        <w:t xml:space="preserve">Tulos</w:t>
      </w:r>
    </w:p>
    <w:p>
      <w:r>
        <w:t xml:space="preserve">paljon halvempaa Target, peruuttakaa tilaukseni.</w:t>
      </w:r>
    </w:p>
    <w:p>
      <w:r>
        <w:rPr>
          <w:b/>
        </w:rPr>
        <w:t xml:space="preserve">Esimerkki 8.3421</w:t>
      </w:r>
    </w:p>
    <w:p>
      <w:r>
        <w:t xml:space="preserve">Tarkista, että saat oikean koon. Minulle on lähetetty väärän kokoinen posti kahdesti. Myyjä ei auttanut, eikä myöskään amazon. Osoittivat sormella toisiaan... Ostan jostain muualta saadakseni oikean koon.</w:t>
      </w:r>
    </w:p>
    <w:p>
      <w:r>
        <w:rPr>
          <w:b/>
        </w:rPr>
        <w:t xml:space="preserve">Tulos</w:t>
      </w:r>
    </w:p>
    <w:p>
      <w:r>
        <w:t xml:space="preserve">Tarkista, että saat oikean koon. Minulle on lähetetty ...</w:t>
      </w:r>
    </w:p>
    <w:p>
      <w:r>
        <w:rPr>
          <w:b/>
        </w:rPr>
        <w:t xml:space="preserve">Esimerkki 8.3422</w:t>
      </w:r>
    </w:p>
    <w:p>
      <w:r>
        <w:t xml:space="preserve">Huonosti pakattu. Heitettiin laatikkoon kahden avaamani uimapuvun kanssa. Korkki oli rikki toimitettaessa, kuumaa kastiketta kaikkialla kahdessa uimapuvussa ja vuotavassa laatikossa. Lyhyempi viimeinen käyttöpäivä tammikuu 2020. Halpaa tulista kastiketta ei kannata. Myyjä, hanki itsellesi uusi työpaikka.</w:t>
      </w:r>
    </w:p>
    <w:p>
      <w:r>
        <w:rPr>
          <w:b/>
        </w:rPr>
        <w:t xml:space="preserve">Tulos</w:t>
      </w:r>
    </w:p>
    <w:p>
      <w:r>
        <w:t xml:space="preserve">Saat sen, mistä maksat. Rikkinäinen pullo läikkyi laatikossa olevien vaatteiden päälle!</w:t>
      </w:r>
    </w:p>
    <w:p>
      <w:r>
        <w:rPr>
          <w:b/>
        </w:rPr>
        <w:t xml:space="preserve">Esimerkki 8.3423</w:t>
      </w:r>
    </w:p>
    <w:p>
      <w:r>
        <w:t xml:space="preserve">Olin hyvin pettynyt, kun vaimoni avasi sen ja näki, miten kaukana se oli sivuston kuvista. Se on todella roskaa. Valitettavasti se oli joululahja, joten hän näki sen vasta liian myöhään palauttaakseen sen. Turkki on alle 1/3 niin leveä kuin kuvassa näkyy....</w:t>
      </w:r>
    </w:p>
    <w:p>
      <w:r>
        <w:rPr>
          <w:b/>
        </w:rPr>
        <w:t xml:space="preserve">Tulos</w:t>
      </w:r>
    </w:p>
    <w:p>
      <w:r>
        <w:t xml:space="preserve">Ei edes lähellekään kuvaa - Älä tilaa ja odota olevasi tyytyväinen.</w:t>
      </w:r>
    </w:p>
    <w:p>
      <w:r>
        <w:rPr>
          <w:b/>
        </w:rPr>
        <w:t xml:space="preserve">Esimerkki 8.3424</w:t>
      </w:r>
    </w:p>
    <w:p>
      <w:r>
        <w:t xml:space="preserve">Minun olisi pitänyt lukea muita arvosteluja ennen ostamista! Sain uuden koteloni tänään ja se hajosi, kun laitoin puhelimeni päälle. Lähetän sen takaisin ja etsin jotain tukevampaa.</w:t>
      </w:r>
    </w:p>
    <w:p>
      <w:r>
        <w:rPr>
          <w:b/>
        </w:rPr>
        <w:t xml:space="preserve">Tulos</w:t>
      </w:r>
    </w:p>
    <w:p>
      <w:r>
        <w:t xml:space="preserve">Minun olisi pitänyt lukea muita arvosteluja ennen ostamista!</w:t>
      </w:r>
    </w:p>
    <w:p>
      <w:r>
        <w:rPr>
          <w:b/>
        </w:rPr>
        <w:t xml:space="preserve">Esimerkki 8.3425</w:t>
      </w:r>
    </w:p>
    <w:p>
      <w:r>
        <w:t xml:space="preserve">Laitoin sen mikroaaltouuniin ohjeiden mukaan, enintään 2 1/2 minuuttia. En saanut eniten lämpöä, joka kestää ja kestää. Sain Luke lämpimän tyynyn, joka kesti kaikki 5 minuuttia. Palautin sen ja palasin kokeiltuun ja totuudenmukaiseen käsipyyhkeeseeni lämmitystyynyn alla.</w:t>
      </w:r>
    </w:p>
    <w:p>
      <w:r>
        <w:rPr>
          <w:b/>
        </w:rPr>
        <w:t xml:space="preserve">Tulos</w:t>
      </w:r>
    </w:p>
    <w:p>
      <w:r>
        <w:t xml:space="preserve">Älä tuhlaa aikaasi tähän. Se ei ole edes sen ajan arvoinen, joka sinulla meni sen löytämiseen Amazonista.</w:t>
      </w:r>
    </w:p>
    <w:p>
      <w:r>
        <w:rPr>
          <w:b/>
        </w:rPr>
        <w:t xml:space="preserve">Esimerkki 8.3426</w:t>
      </w:r>
    </w:p>
    <w:p>
      <w:r>
        <w:t xml:space="preserve">Toimitus oli loistava.Akku ei kestänyt kahta kuukautta.Olisi pitänyt ostaa sellainen paikallisesti ainakin silloin olisin voinut taata akulle takuun.En aio ostaa tällaista netistä uudelleen,ei ole rahan arvoinen.</w:t>
      </w:r>
    </w:p>
    <w:p>
      <w:r>
        <w:rPr>
          <w:b/>
        </w:rPr>
        <w:t xml:space="preserve">Tulos</w:t>
      </w:r>
    </w:p>
    <w:p>
      <w:r>
        <w:t xml:space="preserve">Toimitus oli loistava. Akku ei kestänyt kahta kuukautta</w:t>
      </w:r>
    </w:p>
    <w:p>
      <w:r>
        <w:rPr>
          <w:b/>
        </w:rPr>
        <w:t xml:space="preserve">Esimerkki 8.3427</w:t>
      </w:r>
    </w:p>
    <w:p>
      <w:r>
        <w:t xml:space="preserve">Näen, että kaikkien arviot ja arvostelut eivät ole huonoja tälle tuotteelle. Joten ehkä minulla oli epäonnea ja sain yhden viallisen tuotteen miljoonasta. Mutta omani ei lataudu, se katkaisee jatkuvasti yhteyden ja kytkeytyy uudelleen.</w:t>
      </w:r>
    </w:p>
    <w:p>
      <w:r>
        <w:rPr>
          <w:b/>
        </w:rPr>
        <w:t xml:space="preserve">Tulos</w:t>
      </w:r>
    </w:p>
    <w:p>
      <w:r>
        <w:t xml:space="preserve">Näen, että kaikkien arviot ja arvostelut eivät ole huonoja tälle tuotteelle.</w:t>
      </w:r>
    </w:p>
    <w:p>
      <w:r>
        <w:rPr>
          <w:b/>
        </w:rPr>
        <w:t xml:space="preserve">Esimerkki 8.3428</w:t>
      </w:r>
    </w:p>
    <w:p>
      <w:r>
        <w:t xml:space="preserve">En uskonut aiempia arvosteluja. Mutta kyllä. Enimmäkseen varret. Jouduin rikkomaan niput erilleen polttaakseni lehdet.</w:t>
      </w:r>
    </w:p>
    <w:p>
      <w:r>
        <w:rPr>
          <w:b/>
        </w:rPr>
        <w:t xml:space="preserve">Tulos</w:t>
      </w:r>
    </w:p>
    <w:p>
      <w:r>
        <w:t xml:space="preserve">En uskonut aiempia arvosteluja. Mutta kyllä ...</w:t>
      </w:r>
    </w:p>
    <w:p>
      <w:r>
        <w:rPr>
          <w:b/>
        </w:rPr>
        <w:t xml:space="preserve">Esimerkki 8.3429</w:t>
      </w:r>
    </w:p>
    <w:p>
      <w:r>
        <w:t xml:space="preserve">Se näyttää hyvältä ja oli helppo levittää, mutta kun se oli päällä, kosketusnäyttö oli hyödytön. Oli viivettä siitä, kun kosketin näyttöä siihen, kun puhelin reagoi. Puhelimeni reunoja napautettaessa ei ollut minkäänlaista reaktiota. Poistin pian ja nyt odotan hyvitystä.</w:t>
      </w:r>
    </w:p>
    <w:p>
      <w:r>
        <w:rPr>
          <w:b/>
        </w:rPr>
        <w:t xml:space="preserve">Tulos</w:t>
      </w:r>
    </w:p>
    <w:p>
      <w:r>
        <w:t xml:space="preserve">Näyttää hyvältä, mutta teki puhelimestani käyttökelvottoman.</w:t>
      </w:r>
    </w:p>
    <w:p>
      <w:r>
        <w:rPr>
          <w:b/>
        </w:rPr>
        <w:t xml:space="preserve">Esimerkki 8.3430</w:t>
      </w:r>
    </w:p>
    <w:p>
      <w:r>
        <w:t xml:space="preserve">useiden käyttökertojen jälkeen (noin yksi kuppi päivässä 2 tai useamman viikon ajan) suodatus hidastui säälittäväksi.... En käytä sitä enää.</w:t>
      </w:r>
    </w:p>
    <w:p>
      <w:r>
        <w:rPr>
          <w:b/>
        </w:rPr>
        <w:t xml:space="preserve">Tulos</w:t>
      </w:r>
    </w:p>
    <w:p>
      <w:r>
        <w:t xml:space="preserve">... päivässä 2 tai useamman viikon ajan) suodatus hidastui säälittäväksi.</w:t>
      </w:r>
    </w:p>
    <w:p>
      <w:r>
        <w:rPr>
          <w:b/>
        </w:rPr>
        <w:t xml:space="preserve">Esimerkki 8.3431</w:t>
      </w:r>
    </w:p>
    <w:p>
      <w:r>
        <w:t xml:space="preserve">Nämä pussit ovat kauheita, ne ovat ohuempia kuin ruokakaupan pussit ja tuskin kestävät mitään painoa. Olen niin pettynyt, etten osta niitä enää koskaan. Ostin glad-pussit ja ne ovat paksuja eivätkä koskaan repeä.</w:t>
      </w:r>
    </w:p>
    <w:p>
      <w:r>
        <w:rPr>
          <w:b/>
        </w:rPr>
        <w:t xml:space="preserve">Tulos</w:t>
      </w:r>
    </w:p>
    <w:p>
      <w:r>
        <w:t xml:space="preserve">Nämä pussit ovat kauheita ne ovat ohuempia kuin ruokakaupan pussit &amp; voi tuskin ....</w:t>
      </w:r>
    </w:p>
    <w:p>
      <w:r>
        <w:rPr>
          <w:b/>
        </w:rPr>
        <w:t xml:space="preserve">Esimerkki 8.3432</w:t>
      </w:r>
    </w:p>
    <w:p>
      <w:r>
        <w:t xml:space="preserve">Jättäisin nolla tähteä, jos voisin. Tilasin tämän poikani syntymäpäiväksi 10. päivä. Sen olisi pitänyt olla täällä viimeistään eilen, eikä vieläkään. Ei seurantapäivityksiä, ei vastausta myyjältä. Syntymäpäivä on 3 päivän päästä ja nyt hän ei saa osaa lahjasta. Erittäin pettynyt. Tämän vuoksi en yleensä tilaa muita kuin Amazon prime -tuotteita.</w:t>
      </w:r>
    </w:p>
    <w:p>
      <w:r>
        <w:rPr>
          <w:b/>
        </w:rPr>
        <w:t xml:space="preserve">Tulos</w:t>
      </w:r>
    </w:p>
    <w:p>
      <w:r>
        <w:t xml:space="preserve">Erittäin pettynyt. Tämän vuoksi en yleensä tilaa ...</w:t>
      </w:r>
    </w:p>
    <w:p>
      <w:r>
        <w:rPr>
          <w:b/>
        </w:rPr>
        <w:t xml:space="preserve">Esimerkki 8.3433</w:t>
      </w:r>
    </w:p>
    <w:p>
      <w:r>
        <w:t xml:space="preserve">Erittäin kauniit, näyttävät riittävän hyvin tehdyiltä, mutta toistaiseksi ne pysyvät päällä vain tunnin tai kaksi pimeän jälkeen. Koska täällä pimenee noin kello 5, se on suuri pettymys.</w:t>
      </w:r>
    </w:p>
    <w:p>
      <w:r>
        <w:rPr>
          <w:b/>
        </w:rPr>
        <w:t xml:space="preserve">Tulos</w:t>
      </w:r>
    </w:p>
    <w:p>
      <w:r>
        <w:t xml:space="preserve">Kaunis, mutta ei lataudu hyvin - pysyy valaistuna vain tunnin tai kaksi.</w:t>
      </w:r>
    </w:p>
    <w:p>
      <w:r>
        <w:rPr>
          <w:b/>
        </w:rPr>
        <w:t xml:space="preserve">Esimerkki 8.3434</w:t>
      </w:r>
    </w:p>
    <w:p>
      <w:r>
        <w:t xml:space="preserve">Se on kaunis. Mutta pussin jouset eivät ole hyvin tehtyjä ja ne irtoavat, eivätkä ne ole edes pussissa. Tarvitsin tämän pussin vauvakutsuihini osana isosiskon selviytymispakkausta. Käytän sitä, mutta en ole tyytyväinen, että se ei ole erinomaisessa kunnossa</w:t>
      </w:r>
    </w:p>
    <w:p>
      <w:r>
        <w:rPr>
          <w:b/>
        </w:rPr>
        <w:t xml:space="preserve">Tulos</w:t>
      </w:r>
    </w:p>
    <w:p>
      <w:r>
        <w:t xml:space="preserve">Se on kaunis. Mutta pussin jouset eivät ole hyvin ...</w:t>
      </w:r>
    </w:p>
    <w:p>
      <w:r>
        <w:rPr>
          <w:b/>
        </w:rPr>
        <w:t xml:space="preserve">Esimerkki 8.3435</w:t>
      </w:r>
    </w:p>
    <w:p>
      <w:r>
        <w:t xml:space="preserve">Tämän myyjän tuotteet eivät koskaan saapuneet. Tilasin syyskuussa, nyt on joulukuu, eivätkä he palauta rahojani.</w:t>
      </w:r>
    </w:p>
    <w:p>
      <w:r>
        <w:rPr>
          <w:b/>
        </w:rPr>
        <w:t xml:space="preserve">Tulos</w:t>
      </w:r>
    </w:p>
    <w:p>
      <w:r>
        <w:t xml:space="preserve">Tämän myyjän tuotteet eivät koskaan saapuneet. Tilattu syyskuussa ...</w:t>
      </w:r>
    </w:p>
    <w:p>
      <w:r>
        <w:rPr>
          <w:b/>
        </w:rPr>
        <w:t xml:space="preserve">Esimerkki 8.3436</w:t>
      </w:r>
    </w:p>
    <w:p>
      <w:r>
        <w:t xml:space="preserve">En ole vaikuttunut. Takaläpän pidike katkesi.</w:t>
      </w:r>
    </w:p>
    <w:p>
      <w:r>
        <w:rPr>
          <w:b/>
        </w:rPr>
        <w:t xml:space="preserve">Tulos</w:t>
      </w:r>
    </w:p>
    <w:p>
      <w:r>
        <w:t xml:space="preserve">Ei sovi oikein. Oikea virtanappi on joko ...</w:t>
      </w:r>
    </w:p>
    <w:p>
      <w:r>
        <w:rPr>
          <w:b/>
        </w:rPr>
        <w:t xml:space="preserve">Esimerkki 8.3437</w:t>
      </w:r>
    </w:p>
    <w:p>
      <w:r>
        <w:t xml:space="preserve">Tämä tee on lajiteltava huolellisesti, jotta siitä löytyisi mitään keittämisen arvoista. Teessä on paljon varsia - osa niistä on liitetty vanhoihin kukkiin ja osa on irrallisia. Osa kukista oli tummanruskeita, koska ne olivat niin vanhoja. Jopa sen jälkeen, kun on käyttänyt aikaa poimimiseen, saatu tee on paljon heikompaa kuin muut kamomillateet. Olen lajitellut vasta 5 % pussista ja löytänyt jo kiviä, hieman puuta, rikkaruohonpäätä ja oljen kaltaista ainesta. Todellakin - vaikuttaa halvalta, mutta ei jos päätyy heittämään kaiken pois!</w:t>
      </w:r>
    </w:p>
    <w:p>
      <w:r>
        <w:rPr>
          <w:b/>
        </w:rPr>
        <w:t xml:space="preserve">Tulos</w:t>
      </w:r>
    </w:p>
    <w:p>
      <w:r>
        <w:t xml:space="preserve">Kamomillatee on täynnä varret, ruskeita kukkia ja *muuta* tavaraa.</w:t>
      </w:r>
    </w:p>
    <w:p>
      <w:r>
        <w:rPr>
          <w:b/>
        </w:rPr>
        <w:t xml:space="preserve">Esimerkki 8.3438</w:t>
      </w:r>
    </w:p>
    <w:p>
      <w:r>
        <w:t xml:space="preserve">Ei sitä, mitä odotin...olen yrittänyt palauttaa tämän ilman apua.</w:t>
      </w:r>
    </w:p>
    <w:p>
      <w:r>
        <w:rPr>
          <w:b/>
        </w:rPr>
        <w:t xml:space="preserve">Tulos</w:t>
      </w:r>
    </w:p>
    <w:p>
      <w:r>
        <w:t xml:space="preserve">Varmista, että voit palauttaa tuotteet ilman, että joudut hyppäämään renkaiden läpi.</w:t>
      </w:r>
    </w:p>
    <w:p>
      <w:r>
        <w:rPr>
          <w:b/>
        </w:rPr>
        <w:t xml:space="preserve">Esimerkki 8.3439</w:t>
      </w:r>
    </w:p>
    <w:p>
      <w:r>
        <w:t xml:space="preserve">Oli tarkoitus b kaksivärinen valjaat ja on vain yksi väri todella pettynyt ensimmäinen kytkin minulla oli epäonnistunut ja nyt tämä korvaava kytkin on paska to</w:t>
      </w:r>
    </w:p>
    <w:p>
      <w:r>
        <w:rPr>
          <w:b/>
        </w:rPr>
        <w:t xml:space="preserve">Tulos</w:t>
      </w:r>
    </w:p>
    <w:p>
      <w:r>
        <w:t xml:space="preserve">... kaksivärinen valjaat ja on vain yksi väri todella pettynyt ensimmäinen kytkin minulla oli epäonnistunut ja nyt tämä korvaava ....</w:t>
      </w:r>
    </w:p>
    <w:p>
      <w:r>
        <w:rPr>
          <w:b/>
        </w:rPr>
        <w:t xml:space="preserve">Esimerkki 8.3440</w:t>
      </w:r>
    </w:p>
    <w:p>
      <w:r>
        <w:t xml:space="preserve">Kauhea tämä tuote näkyy yksittäispakkauksena, mutta kun se tulee, se tulee 4 3 pakkausta, jotka eivät todellakaan ole sitä, mitä ostin.</w:t>
      </w:r>
    </w:p>
    <w:p>
      <w:r>
        <w:rPr>
          <w:b/>
        </w:rPr>
        <w:t xml:space="preserve">Tulos</w:t>
      </w:r>
    </w:p>
    <w:p>
      <w:r>
        <w:t xml:space="preserve">Kauhea tämä tuote näkyy yksittäispakkauksena, mutta kun ....</w:t>
      </w:r>
    </w:p>
    <w:p>
      <w:r>
        <w:rPr>
          <w:b/>
        </w:rPr>
        <w:t xml:space="preserve">Esimerkki 8.3441</w:t>
      </w:r>
    </w:p>
    <w:p>
      <w:r>
        <w:t xml:space="preserve">Kuten useissa arvosteluissa todettiin, tukiasema ei muodostanut pariliitosta minkään laitteen kanssa. Tämä on harmillista, eikä yritykseen ollut mitään mahdollisuutta ottaa yhteyttä. Sähköposteihin ei vastattu, ja listattu puhelin on katkaistu. Älkää ostako tätä.</w:t>
      </w:r>
    </w:p>
    <w:p>
      <w:r>
        <w:rPr>
          <w:b/>
        </w:rPr>
        <w:t xml:space="preserve">Tulos</w:t>
      </w:r>
    </w:p>
    <w:p>
      <w:r>
        <w:t xml:space="preserve">Tämä on liian huono, eikä ollut mitään keinoa ottaa yhteyttä ....</w:t>
      </w:r>
    </w:p>
    <w:p>
      <w:r>
        <w:rPr>
          <w:b/>
        </w:rPr>
        <w:t xml:space="preserve">Esimerkki 8.3442</w:t>
      </w:r>
    </w:p>
    <w:p>
      <w:r>
        <w:t xml:space="preserve">Yksinkertaisesti sanottuna tämä on roskaa. Ei toimi. Kumpikaan dongle ei toiminut missään laitteessa, johon se oli liitetty. Mitä ikinä teetkin, vältä tämän ostamista, sillä se on ajan ja rahan tuhlausta.</w:t>
      </w:r>
    </w:p>
    <w:p>
      <w:r>
        <w:rPr>
          <w:b/>
        </w:rPr>
        <w:t xml:space="preserve">Tulos</w:t>
      </w:r>
    </w:p>
    <w:p>
      <w:r>
        <w:t xml:space="preserve">välttää ostamasta tätä, koska se on ajan ja rahan tuhlausta.</w:t>
      </w:r>
    </w:p>
    <w:p>
      <w:r>
        <w:rPr>
          <w:b/>
        </w:rPr>
        <w:t xml:space="preserve">Esimerkki 8.3443</w:t>
      </w:r>
    </w:p>
    <w:p>
      <w:r>
        <w:t xml:space="preserve">En koskaan enää tilaa tätä...se oli tuhlausta...aion lähettää takaisin yritykselle...</w:t>
      </w:r>
    </w:p>
    <w:p>
      <w:r>
        <w:rPr>
          <w:b/>
        </w:rPr>
        <w:t xml:space="preserve">Tulos</w:t>
      </w:r>
    </w:p>
    <w:p>
      <w:r>
        <w:t xml:space="preserve">Puolet 12 laatikosta avattiin ja kaadettiin laatikosta käyttökelvottomaksi.</w:t>
      </w:r>
    </w:p>
    <w:p>
      <w:r>
        <w:rPr>
          <w:b/>
        </w:rPr>
        <w:t xml:space="preserve">Esimerkki 8.3444</w:t>
      </w:r>
    </w:p>
    <w:p>
      <w:r>
        <w:t xml:space="preserve">Pettymys. Ostin sen liimatakseen kevyitä pieniä googly eyes - silmiä kankaaseen. Annoin kovettua 24 tuntia ohjeiden mukaan, mutta ei silti pitänyt.</w:t>
      </w:r>
    </w:p>
    <w:p>
      <w:r>
        <w:rPr>
          <w:b/>
        </w:rPr>
        <w:t xml:space="preserve">Tulos</w:t>
      </w:r>
    </w:p>
    <w:p>
      <w:r>
        <w:t xml:space="preserve">Pettymys. Ostin sen liimatakseen kevyitä pikku googly eyes ....</w:t>
      </w:r>
    </w:p>
    <w:p>
      <w:r>
        <w:rPr>
          <w:b/>
        </w:rPr>
        <w:t xml:space="preserve">Esimerkki 8.3445</w:t>
      </w:r>
    </w:p>
    <w:p>
      <w:r>
        <w:t xml:space="preserve">Sain juuri puhelimen. Näytössä on nic ja puhelin on rekisteröity toiselle henkilölle. Kadun jo sen ostamista.</w:t>
      </w:r>
    </w:p>
    <w:p>
      <w:r>
        <w:rPr>
          <w:b/>
        </w:rPr>
        <w:t xml:space="preserve">Tulos</w:t>
      </w:r>
    </w:p>
    <w:p>
      <w:r>
        <w:t xml:space="preserve">Negatiivinen 5 tähteä, piti valita yksi tähti lähetettäväksi.</w:t>
      </w:r>
    </w:p>
    <w:p>
      <w:r>
        <w:rPr>
          <w:b/>
        </w:rPr>
        <w:t xml:space="preserve">Esimerkki 8.3446</w:t>
      </w:r>
    </w:p>
    <w:p>
      <w:r>
        <w:t xml:space="preserve">Tämä tuote on pettymys siinä mielessä, että snorkkelin yläosassa oleva punainen väri saa sen näyttämään siltä, että sen yläosassa on suodatin, joka estää sisäänpääsyn. Valitettavasti se on vain erivärinen ja se on avoin putki. Lasten turvallisuuden vuoksi haluan suodattimen. He alkoivat heti leikkiä tällä, kun se saapui, joten nyt se on avattu eikä sitä voi palauttaa.</w:t>
      </w:r>
    </w:p>
    <w:p>
      <w:r>
        <w:rPr>
          <w:b/>
        </w:rPr>
        <w:t xml:space="preserve">Tulos</w:t>
      </w:r>
    </w:p>
    <w:p>
      <w:r>
        <w:t xml:space="preserve">Tämä tuote on pettymys, koska punainen ...</w:t>
      </w:r>
    </w:p>
    <w:p>
      <w:r>
        <w:rPr>
          <w:b/>
        </w:rPr>
        <w:t xml:space="preserve">Esimerkki 8.3447</w:t>
      </w:r>
    </w:p>
    <w:p>
      <w:r>
        <w:t xml:space="preserve">Tuoksuu todella voimakkaalta (ei hyvällä tavalla). Ei tehnyt mitään muuta kuin kuivattanut hiuksiani. Teki niistä itse asiassa vähemmän täyteläiset. En suosittele.</w:t>
      </w:r>
    </w:p>
    <w:p>
      <w:r>
        <w:rPr>
          <w:b/>
        </w:rPr>
        <w:t xml:space="preserve">Tulos</w:t>
      </w:r>
    </w:p>
    <w:p>
      <w:r>
        <w:t xml:space="preserve">Tuoksuu todella voimakkaalta (ei hyvällä tavalla). Ei tehnyt mitään muuta kuin kuivattanut hiuksiani</w:t>
      </w:r>
    </w:p>
    <w:p>
      <w:r>
        <w:rPr>
          <w:b/>
        </w:rPr>
        <w:t xml:space="preserve">Esimerkki 8.3448</w:t>
      </w:r>
    </w:p>
    <w:p>
      <w:r>
        <w:t xml:space="preserve">Olisi pitänyt lukea arvostelut, hölmö kun oletin, että näitä olisi kaksi. Siinä olisi vain järkeä, koska siinä sanotaan, että se on kaulukselle, jossa on KAKSI kosketuspistettä.</w:t>
      </w:r>
    </w:p>
    <w:p>
      <w:r>
        <w:rPr>
          <w:b/>
        </w:rPr>
        <w:t xml:space="preserve">Tulos</w:t>
      </w:r>
    </w:p>
    <w:p>
      <w:r>
        <w:t xml:space="preserve">Lue aina arvostelut ja yksityiskohdat ennen ostamista.</w:t>
      </w:r>
    </w:p>
    <w:p>
      <w:r>
        <w:rPr>
          <w:b/>
        </w:rPr>
        <w:t xml:space="preserve">Esimerkki 8.3449</w:t>
      </w:r>
    </w:p>
    <w:p>
      <w:r>
        <w:t xml:space="preserve">Niin monet eivät aluksi toimineet tai kuolivat heti.</w:t>
      </w:r>
    </w:p>
    <w:p>
      <w:r>
        <w:rPr>
          <w:b/>
        </w:rPr>
        <w:t xml:space="preserve">Tulos</w:t>
      </w:r>
    </w:p>
    <w:p>
      <w:r>
        <w:t xml:space="preserve">Toivon, että minulla olisi aikaa lähettää takaisin, mutta ei ole uudelleen tilaamista.</w:t>
      </w:r>
    </w:p>
    <w:p>
      <w:r>
        <w:rPr>
          <w:b/>
        </w:rPr>
        <w:t xml:space="preserve">Esimerkki 8.3450</w:t>
      </w:r>
    </w:p>
    <w:p>
      <w:r>
        <w:t xml:space="preserve">Miksi tämä myyjä lähettää tuotteen tällä tavalla? Tämä ei ole hyvä!</w:t>
      </w:r>
    </w:p>
    <w:p>
      <w:r>
        <w:rPr>
          <w:b/>
        </w:rPr>
        <w:t xml:space="preserve">Tulos</w:t>
      </w:r>
    </w:p>
    <w:p>
      <w:r>
        <w:t xml:space="preserve">Ostettu kesäkuussa 2019 - Tuote merkitty parhaaksi 31. maaliskuuta 2019 mennessä!</w:t>
      </w:r>
    </w:p>
    <w:p>
      <w:r>
        <w:rPr>
          <w:b/>
        </w:rPr>
        <w:t xml:space="preserve">Esimerkki 8.3451</w:t>
      </w:r>
    </w:p>
    <w:p>
      <w:r>
        <w:t xml:space="preserve">Lukemalla lukuisia arvosteluja, huomasin trendin... ..suodattimen vaihto neuvonantajan lukema ei toiminut, sen sijaan se kertoo sinulle, kuinka monta päivää olet myöhässä suodattimen vaihtamisesta. Miksi edes vaivautua laittamaan vanha siru uuteen suodattimeen? Olen samaa mieltä siitä, että GE pistää sen meille, mutta miksi ostaa jääkaappi, jossa on tämä ominaisuus, jos et käytä sitä.</w:t>
      </w:r>
    </w:p>
    <w:p>
      <w:r>
        <w:rPr>
          <w:b/>
        </w:rPr>
        <w:t xml:space="preserve">Tulos</w:t>
      </w:r>
    </w:p>
    <w:p>
      <w:r>
        <w:t xml:space="preserve">Lukemalla lukuisia arvosteluja huomasin trendin. ...</w:t>
      </w:r>
    </w:p>
    <w:p>
      <w:r>
        <w:rPr>
          <w:b/>
        </w:rPr>
        <w:t xml:space="preserve">Esimerkki 8.3452</w:t>
      </w:r>
    </w:p>
    <w:p>
      <w:r>
        <w:t xml:space="preserve">Se oli kunnostettu kotelo, jossa oli halpa lamppu. Ei sama kuin valmistajalla. Kun yritin liu'uttaa sitä sisään, se ei edes mahtunut ja siitä puuttui lämpösuoja.</w:t>
      </w:r>
    </w:p>
    <w:p>
      <w:r>
        <w:rPr>
          <w:b/>
        </w:rPr>
        <w:t xml:space="preserve">Tulos</w:t>
      </w:r>
    </w:p>
    <w:p>
      <w:r>
        <w:t xml:space="preserve">Se oli kunnostettu kotelo, jossa oli halpa lamppu. ...</w:t>
      </w:r>
    </w:p>
    <w:p>
      <w:r>
        <w:rPr>
          <w:b/>
        </w:rPr>
        <w:t xml:space="preserve">Esimerkki 8.3453</w:t>
      </w:r>
    </w:p>
    <w:p>
      <w:r>
        <w:t xml:space="preserve">Kansi ei vain lukkiudu niin kuin sen pitäisi, ja siksi se vuotaa helposti. Lapseni eivät pidä siitä, enkä aio tilata lisää.</w:t>
      </w:r>
    </w:p>
    <w:p>
      <w:r>
        <w:rPr>
          <w:b/>
        </w:rPr>
        <w:t xml:space="preserve">Tulos</w:t>
      </w:r>
    </w:p>
    <w:p>
      <w:r>
        <w:t xml:space="preserve">Ei lukitu helposti, ei ihanteellinen, jos tarvitset pullon, joka ei vuoda.</w:t>
      </w:r>
    </w:p>
    <w:p>
      <w:r>
        <w:rPr>
          <w:b/>
        </w:rPr>
        <w:t xml:space="preserve">Esimerkki 8.3454</w:t>
      </w:r>
    </w:p>
    <w:p>
      <w:r>
        <w:t xml:space="preserve">Minulla on 2 bernhardinkoiranpentua. Ne ovat kumpikin noin 70 kiloa. Ostin 2 ja ne repivät molemmat heti saapumispäivänään. Nämä eivät ole edes vähän vahvoja!</w:t>
      </w:r>
    </w:p>
    <w:p>
      <w:r>
        <w:rPr>
          <w:b/>
        </w:rPr>
        <w:t xml:space="preserve">Tulos</w:t>
      </w:r>
    </w:p>
    <w:p>
      <w:r>
        <w:t xml:space="preserve">Koirani tuhosivat 2 sinä päivänä kun ne saapuivat! Älä tuhlaa rahojasi!!</w:t>
      </w:r>
    </w:p>
    <w:p>
      <w:r>
        <w:rPr>
          <w:b/>
        </w:rPr>
        <w:t xml:space="preserve">Esimerkki 8.3455</w:t>
      </w:r>
    </w:p>
    <w:p>
      <w:r>
        <w:t xml:space="preserve">Työkalu on hämmästyttävä, 5 tähteä. Amazonin sivulla sanotaan kuitenkin, että valmistajalla on täysi takuu, mikä ei ole totta. Kun yritin saada tätä korjattua, Milwaukee sanoi, että he eivät anna takuuta Amazonista ostetuille tuotteille. Tämän myyjän on päivitettävä väärä mainontaansa. Jos sinulla on tämä työkalu, takuu on vielä voimassa, mutta se perustuu työkalun valmistuspäivään, ei myyntipäivään. Sinulla on 3 vuotta valmistuspäivästä, eikä __täysi__ takuu. Sucks minulla ei ole mitään mahdollisuutta jättää palautetta myyjälle työkalusta riippumatta (joka on hieno). Mutta tämä on hyvin harhaanjohtava käytäntö.</w:t>
      </w:r>
    </w:p>
    <w:p>
      <w:r>
        <w:rPr>
          <w:b/>
        </w:rPr>
        <w:t xml:space="preserve">Tulos</w:t>
      </w:r>
    </w:p>
    <w:p>
      <w:r>
        <w:t xml:space="preserve">Milwaukee ei ole myöntänyt takuuta, kun se on ostettu Amazonista.</w:t>
      </w:r>
    </w:p>
    <w:p>
      <w:r>
        <w:rPr>
          <w:b/>
        </w:rPr>
        <w:t xml:space="preserve">Esimerkki 8.3456</w:t>
      </w:r>
    </w:p>
    <w:p>
      <w:r>
        <w:t xml:space="preserve">En tajunnut tai unohtanut, että nämä olivat puuvillasta tehtyjä tunneleita sioille. Niitä ei ole koulutettu pottaan. Joten tiedätte mitä niille tapahtuu. Käytin niitä noin viikon ajan ja heitin ne roskiin. Minun rahani minun menetykseni.</w:t>
      </w:r>
    </w:p>
    <w:p>
      <w:r>
        <w:rPr>
          <w:b/>
        </w:rPr>
        <w:t xml:space="preserve">Tulos</w:t>
      </w:r>
    </w:p>
    <w:p>
      <w:r>
        <w:t xml:space="preserve">En tajunnut tai jättänyt huomiotta sitä, että nämä olivat ...</w:t>
      </w:r>
    </w:p>
    <w:p>
      <w:r>
        <w:rPr>
          <w:b/>
        </w:rPr>
        <w:t xml:space="preserve">Esimerkki 8.3457</w:t>
      </w:r>
    </w:p>
    <w:p>
      <w:r>
        <w:t xml:space="preserve">Tuote saapui suuressa laatikossa muun tilaukseni kanssa, mutta kun sain lävistimet, yksi nippusiteistä oli hajonnut ja toisen lävistäminen yhdellä paperilla kesti kolme yritystä. En ostaisi uudelleen</w:t>
      </w:r>
    </w:p>
    <w:p>
      <w:r>
        <w:rPr>
          <w:b/>
        </w:rPr>
        <w:t xml:space="preserve">Tulos</w:t>
      </w:r>
    </w:p>
    <w:p>
      <w:r>
        <w:t xml:space="preserve">Tuote saapui suuressa laatikossa muun ...</w:t>
      </w:r>
    </w:p>
    <w:p>
      <w:r>
        <w:rPr>
          <w:b/>
        </w:rPr>
        <w:t xml:space="preserve">Esimerkki 8.3458</w:t>
      </w:r>
    </w:p>
    <w:p>
      <w:r>
        <w:t xml:space="preserve">Löysin tämän tuotteen hyvin sekavana. Poikani on autistinen, mutta hän rakastaa kirjaimia ja lukemista. Luulin, että hän voisi harjoitella joitakin sanoja, mutta kolme sivua ja se, että ne sopivat yhteen vain yhdellä tavalla, ovat hänelle liikaa. En myöskään pitänyt siitä, että hän voi kirjoittaa sanan kolmion yhdelle puolelle ja muut kolme puolta ovat hölynpölyä. Olen koulunopettaja, ja luulen, että kuka tahansa lapsi pitäisi näitä hämmentävinä. Ostimme suositellut sanakortit tämän kanssa ja niistä ei ollut apua ja mielestäni ne eivät olleet rahan arvoisia.</w:t>
      </w:r>
    </w:p>
    <w:p>
      <w:r>
        <w:rPr>
          <w:b/>
        </w:rPr>
        <w:t xml:space="preserve">Tulos</w:t>
      </w:r>
    </w:p>
    <w:p>
      <w:r>
        <w:t xml:space="preserve">Hämmentävää. Ei todellakaan hyvä erityislapsille.</w:t>
      </w:r>
    </w:p>
    <w:p>
      <w:r>
        <w:rPr>
          <w:b/>
        </w:rPr>
        <w:t xml:space="preserve">Esimerkki 8.3459</w:t>
      </w:r>
    </w:p>
    <w:p>
      <w:r>
        <w:t xml:space="preserve">valot eivät toimineet heti pakkauksesta, johdot ovat löysät. huono suunnittelu. (ylihintainen)</w:t>
      </w:r>
    </w:p>
    <w:p>
      <w:r>
        <w:rPr>
          <w:b/>
        </w:rPr>
        <w:t xml:space="preserve">Tulos</w:t>
      </w:r>
    </w:p>
    <w:p>
      <w:r>
        <w:t xml:space="preserve">Huono tuote "Valot eivät toimineet heti pakkauksesta".</w:t>
      </w:r>
    </w:p>
    <w:p>
      <w:r>
        <w:rPr>
          <w:b/>
        </w:rPr>
        <w:t xml:space="preserve">Esimerkki 8.3460</w:t>
      </w:r>
    </w:p>
    <w:p>
      <w:r>
        <w:t xml:space="preserve">Se on pikkuruinen paloauto, jossa on letku, joka ei pysy koukussa, se on pohjimmiltaan ruiskupistooli ja käsikäyttöinen pieni, jonka lähetin tunteja takaisin, koska se ei toiminut, ja se näytti siltä, että se hajoaa heti, kun käytimme sitä.</w:t>
      </w:r>
    </w:p>
    <w:p>
      <w:r>
        <w:rPr>
          <w:b/>
        </w:rPr>
        <w:t xml:space="preserve">Tulos</w:t>
      </w:r>
    </w:p>
    <w:p>
      <w:r>
        <w:t xml:space="preserve">Sinun kannattaisi mennä lelukauppaan ostamaan halpa se on parempi kuin tämä. IMO</w:t>
      </w:r>
    </w:p>
    <w:p>
      <w:r>
        <w:rPr>
          <w:b/>
        </w:rPr>
        <w:t xml:space="preserve">Esimerkki 8.3461</w:t>
      </w:r>
    </w:p>
    <w:p>
      <w:r>
        <w:t xml:space="preserve">Ei kuten mainostetaan. Liikaa hypeä.</w:t>
      </w:r>
    </w:p>
    <w:p>
      <w:r>
        <w:rPr>
          <w:b/>
        </w:rPr>
        <w:t xml:space="preserve">Tulos</w:t>
      </w:r>
    </w:p>
    <w:p>
      <w:r>
        <w:t xml:space="preserve">Niin vähän tuotetta purkissa. Hyvä keskimäärin 2 käyttökertaa, jos sinulla on kipua koko kehossasi.</w:t>
      </w:r>
    </w:p>
    <w:p>
      <w:r>
        <w:rPr>
          <w:b/>
        </w:rPr>
        <w:t xml:space="preserve">Esimerkki 8.3462</w:t>
      </w:r>
    </w:p>
    <w:p>
      <w:r>
        <w:t xml:space="preserve">En ole vielä käyttänyt tätä tuotetta, tilasin sen ja se tuli vuotamaan, vuoti muihin tuotteisiini, joten lähetin sen takaisin. Amazonin palautukset ovat niin helppoja ja nopeita, joten se on mukavaa. Korvaavalla pullolla on sama ongelma... joten en ole varma, mitä on tekeillä. Niitä ei ehkä ole suljettu tarpeeksi hyvin tai lämpöä kuljetuksesta ???</w:t>
      </w:r>
    </w:p>
    <w:p>
      <w:r>
        <w:rPr>
          <w:b/>
        </w:rPr>
        <w:t xml:space="preserve">Tulos</w:t>
      </w:r>
    </w:p>
    <w:p>
      <w:r>
        <w:t xml:space="preserve">Kahdesti nyt pullo on vuotanut laatikossa ja muissa tuotteissani.</w:t>
      </w:r>
    </w:p>
    <w:p>
      <w:r>
        <w:rPr>
          <w:b/>
        </w:rPr>
        <w:t xml:space="preserve">Esimerkki 8.3463</w:t>
      </w:r>
    </w:p>
    <w:p>
      <w:r>
        <w:t xml:space="preserve">En saanut enkelin kirjanmerkkiä, joten en voi antaa arvostelua!😪 ...</w:t>
      </w:r>
    </w:p>
    <w:p>
      <w:r>
        <w:rPr>
          <w:b/>
        </w:rPr>
        <w:t xml:space="preserve">Tulos</w:t>
      </w:r>
    </w:p>
    <w:p>
      <w:r>
        <w:t xml:space="preserve">En saanut enkelin kirjanmerkkiä, joten en voi ....</w:t>
      </w:r>
    </w:p>
    <w:p>
      <w:r>
        <w:rPr>
          <w:b/>
        </w:rPr>
        <w:t xml:space="preserve">Esimerkki 8.3464</w:t>
      </w:r>
    </w:p>
    <w:p>
      <w:r>
        <w:t xml:space="preserve">En voinut käyttää sitä lainkaan. Imu on pieni liitin, pölynimuri suuri, mahdotonta liittää</w:t>
      </w:r>
    </w:p>
    <w:p>
      <w:r>
        <w:rPr>
          <w:b/>
        </w:rPr>
        <w:t xml:space="preserve">Tulos</w:t>
      </w:r>
    </w:p>
    <w:p>
      <w:r>
        <w:t xml:space="preserve">Ei kaikkiin pölynimureihin. Täytyy maksaa puolet tuosta hinnasta</w:t>
      </w:r>
    </w:p>
    <w:p>
      <w:r>
        <w:rPr>
          <w:b/>
        </w:rPr>
        <w:t xml:space="preserve">Esimerkki 8.3465</w:t>
      </w:r>
    </w:p>
    <w:p>
      <w:r>
        <w:t xml:space="preserve">Se on todella paksua. Painikkeen ja kannen välissä on tyhjä tila, joten nopeaa kirjoittamista ei ole mahdollista tehdä. Todella epämukava nopeaan ja pitkään kirjoittamiseen.</w:t>
      </w:r>
    </w:p>
    <w:p>
      <w:r>
        <w:rPr>
          <w:b/>
        </w:rPr>
        <w:t xml:space="preserve">Tulos</w:t>
      </w:r>
    </w:p>
    <w:p>
      <w:r>
        <w:t xml:space="preserve">Se on todella paksua. Tyhjä tila on ...</w:t>
      </w:r>
    </w:p>
    <w:p>
      <w:r>
        <w:rPr>
          <w:b/>
        </w:rPr>
        <w:t xml:space="preserve">Esimerkki 8.3466</w:t>
      </w:r>
    </w:p>
    <w:p>
      <w:r>
        <w:t xml:space="preserve">Akut eivät toimi niin kuin pitäisi .. voinko saada toisen .</w:t>
      </w:r>
    </w:p>
    <w:p>
      <w:r>
        <w:rPr>
          <w:b/>
        </w:rPr>
        <w:t xml:space="preserve">Tulos</w:t>
      </w:r>
    </w:p>
    <w:p>
      <w:r>
        <w:t xml:space="preserve">Varmista myös, että se toimii ennen lähettämistä. Asiakkaat</w:t>
      </w:r>
    </w:p>
    <w:p>
      <w:r>
        <w:rPr>
          <w:b/>
        </w:rPr>
        <w:t xml:space="preserve">Esimerkki 8.3467</w:t>
      </w:r>
    </w:p>
    <w:p>
      <w:r>
        <w:t xml:space="preserve">Se ei pystynyt kulkemaan huoneiden välisten siirtymien yli ja jäi jatkuvasti jumiin. Se ei keksinyt, miten päästä seuraavaan huoneeseen. Palautin tämän ja asiakaspalvelu oli hyvä ja palautti rahani.</w:t>
      </w:r>
    </w:p>
    <w:p>
      <w:r>
        <w:rPr>
          <w:b/>
        </w:rPr>
        <w:t xml:space="preserve">Tulos</w:t>
      </w:r>
    </w:p>
    <w:p>
      <w:r>
        <w:t xml:space="preserve">Palautin tämän ja asiakaspalvelu oli hyvä ja palautti rahani.</w:t>
      </w:r>
    </w:p>
    <w:p>
      <w:r>
        <w:rPr>
          <w:b/>
        </w:rPr>
        <w:t xml:space="preserve">Esimerkki 8.3468</w:t>
      </w:r>
    </w:p>
    <w:p>
      <w:r>
        <w:t xml:space="preserve">Laatikossa oli lommo. Koska kyseessä on lahja, laatikkoa ei ole vielä avattu. Sanon, että laatikko on erittäin raskas, joten se voi olla liian raskas lähetettäväksi yhdessä laatikossa???</w:t>
      </w:r>
    </w:p>
    <w:p>
      <w:r>
        <w:rPr>
          <w:b/>
        </w:rPr>
        <w:t xml:space="preserve">Tulos</w:t>
      </w:r>
    </w:p>
    <w:p>
      <w:r>
        <w:t xml:space="preserve">Laatikossa oli lommo. Koska kyseessä on lahja, laatikkoa ei ole vielä avattu. Sanon, että laatikko on äärimmäinen</w:t>
      </w:r>
    </w:p>
    <w:p>
      <w:r>
        <w:rPr>
          <w:b/>
        </w:rPr>
        <w:t xml:space="preserve">Esimerkki 8.3469</w:t>
      </w:r>
    </w:p>
    <w:p>
      <w:r>
        <w:t xml:space="preserve">Kytkin petti 4 kuukaudessa. OFF/ON-kytkin rikkoutui ja aiheutti sähköisen oikosulun, joka saattoi aiheuttaa fore.</w:t>
      </w:r>
    </w:p>
    <w:p>
      <w:r>
        <w:rPr>
          <w:b/>
        </w:rPr>
        <w:t xml:space="preserve">Tulos</w:t>
      </w:r>
    </w:p>
    <w:p>
      <w:r>
        <w:t xml:space="preserve">Kytkin petti 4 kuukaudessa. OFF/ON-kytkin hajosi aiheuttaen ...</w:t>
      </w:r>
    </w:p>
    <w:p>
      <w:r>
        <w:rPr>
          <w:b/>
        </w:rPr>
        <w:t xml:space="preserve">Esimerkki 8.3470</w:t>
      </w:r>
    </w:p>
    <w:p>
      <w:r>
        <w:t xml:space="preserve">Työskenteli 5 päivää 20:stä. Vodafonella ei ollut aavistustakaan, mikä oli vialla. Huonoin koskaan ostamani prod. Vodafonen pitäisi hävetä. Pitäisi antaa heille -10.</w:t>
      </w:r>
    </w:p>
    <w:p>
      <w:r>
        <w:rPr>
          <w:b/>
        </w:rPr>
        <w:t xml:space="preserve">Tulos</w:t>
      </w:r>
    </w:p>
    <w:p>
      <w:r>
        <w:t xml:space="preserve">Vältä kuin ruttoa!!!! Parempi polttaa rahasi.</w:t>
      </w:r>
    </w:p>
    <w:p>
      <w:r>
        <w:rPr>
          <w:b/>
        </w:rPr>
        <w:t xml:space="preserve">Esimerkki 8.3471</w:t>
      </w:r>
    </w:p>
    <w:p>
      <w:r>
        <w:t xml:space="preserve">Tämä tuote ei kestänyt kauan 30 päivän jälkeen vain poksahti pois puhelimesta. Tuote ei sopinut kattamaan koko näyttöä.</w:t>
      </w:r>
    </w:p>
    <w:p>
      <w:r>
        <w:rPr>
          <w:b/>
        </w:rPr>
        <w:t xml:space="preserve">Tulos</w:t>
      </w:r>
    </w:p>
    <w:p>
      <w:r>
        <w:t xml:space="preserve">Tämä tuote ei kestänyt kauan 30 päivän jälkeen vain poksahti ...</w:t>
      </w:r>
    </w:p>
    <w:p>
      <w:r>
        <w:rPr>
          <w:b/>
        </w:rPr>
        <w:t xml:space="preserve">Esimerkki 8.3472</w:t>
      </w:r>
    </w:p>
    <w:p>
      <w:r>
        <w:t xml:space="preserve">Pilasi joulun! Tämän piti olla joulupukilta! Emme tarkistaneet laatikon sisälle, koska se ei ollut millään tavalla vahingoittunut ja koska sen saapuminen kesti yli kahdeksan päivää ja olimme lähdössä kaupungista. Käärimme laatikon ja kirjoitimme joulupukilta. Jouluaamuna avattaessa jauhepusseissa oli reikiä ja ne valuivat kaikkialle, kupit ja kannet olivat halkeilleet, pikkuiseni oli niin hämmentynyt, luojan kiitos hän on hyvin ymmärtäväinen. Erittäin pettynyt yritykseen ja tuotteeseen! En koskaan enää osta tästä yrityksestä!</w:t>
      </w:r>
    </w:p>
    <w:p>
      <w:r>
        <w:rPr>
          <w:b/>
        </w:rPr>
        <w:t xml:space="preserve">Tulos</w:t>
      </w:r>
    </w:p>
    <w:p>
      <w:r>
        <w:t xml:space="preserve">Sotkettu joulupukin lahja jouluaamuna kaikille!</w:t>
      </w:r>
    </w:p>
    <w:p>
      <w:r>
        <w:rPr>
          <w:b/>
        </w:rPr>
        <w:t xml:space="preserve">Esimerkki 8.3473</w:t>
      </w:r>
    </w:p>
    <w:p>
      <w:r>
        <w:t xml:space="preserve">rakastan vispilää, mutta se hajosi ja kahva vain muutaman kuukauden käytön jälkeen. Kiinnitin sen takaisin, mutta se ei pysy enää koko ajan kiinni.</w:t>
      </w:r>
    </w:p>
    <w:p>
      <w:r>
        <w:rPr>
          <w:b/>
        </w:rPr>
        <w:t xml:space="preserve">Tulos</w:t>
      </w:r>
    </w:p>
    <w:p>
      <w:r>
        <w:t xml:space="preserve">Rakastan vispilää, mutta se hajosi vain muutaman kuukauden käytön jälkeen.</w:t>
      </w:r>
    </w:p>
    <w:p>
      <w:r>
        <w:rPr>
          <w:b/>
        </w:rPr>
        <w:t xml:space="preserve">Esimerkki 8.3474</w:t>
      </w:r>
    </w:p>
    <w:p>
      <w:r>
        <w:t xml:space="preserve">Kannettava tietokone saapui aikataulun mukaisesti kahdessa päivässä. Tietokoneen käynnistyksen yhteydessä Win-käyttöjärjestelmä oli Win 7 Pro eikä Win 10 Pro, kuten oli kuvattu. Katsoin netistä, oliko vielä mahdollista päivittää Win 10 Pro -käyttöjärjestelmään ilmaiseksi, muiden käyttäjien kokemukset vaihtelivat ei, ehkä, ehkä kyllä, jos sinulla oli Win 7 Pro -tuotekoodiavain. En nähnyt tuoteavainkoodia, koska tietokoneen mukana ei tullut papereita enkä nähnyt sitä tietokoneessa. Olin myös sitä mieltä, että minun ei pitäisi joutua tekemään tätä. Soitin Amazonille, ja he suostuivat palauttamaan rahani, koska heidän mielestään tietokoneen olisi pitänyt tulla Win 10 Pro -asennettuna, eivätkä he voineet antaa minulle vaihtoyksikköä. Palautin tietokoneen takaisin Amazonille ja sain rahani takaisin. Tämä oli minulle huono kokemus, ja vaikka aion ostaa Amazonista uudelleen, en osta teiltä enää koskaan. Mike H</w:t>
      </w:r>
    </w:p>
    <w:p>
      <w:r>
        <w:rPr>
          <w:b/>
        </w:rPr>
        <w:t xml:space="preserve">Tulos</w:t>
      </w:r>
    </w:p>
    <w:p>
      <w:r>
        <w:t xml:space="preserve">Tämä oli huono kokemus minulle, ja vaikka aion ostaa ....</w:t>
      </w:r>
    </w:p>
    <w:p>
      <w:r>
        <w:rPr>
          <w:b/>
        </w:rPr>
        <w:t xml:space="preserve">Esimerkki 8.3475</w:t>
      </w:r>
    </w:p>
    <w:p>
      <w:r>
        <w:t xml:space="preserve">Tilasin 12 3,5 tuuman hiekkadollaria. Saatu 7 ehjää ja 3 laatikon pohjalla ziplock-pusseissa, jotka ilmeisesti lähetettiin rikkinäisinä.</w:t>
      </w:r>
    </w:p>
    <w:p>
      <w:r>
        <w:rPr>
          <w:b/>
        </w:rPr>
        <w:t xml:space="preserve">Tulos</w:t>
      </w:r>
    </w:p>
    <w:p>
      <w:r>
        <w:t xml:space="preserve">12 tilattu, 7 kymmenestä saatu täydellinen ja 3 rikki, 2 puuttuu.</w:t>
      </w:r>
    </w:p>
    <w:p>
      <w:r>
        <w:rPr>
          <w:b/>
        </w:rPr>
        <w:t xml:space="preserve">Esimerkki 8.3476</w:t>
      </w:r>
    </w:p>
    <w:p>
      <w:r>
        <w:t xml:space="preserve">Se hajosi 2 vuotta oston jälkeen. Käyttöohjeessa lukee 3 vuoden takuu. Kun soitin asiakaspalveluun, he ilmoittivat, että minun on lähetettävä se Arizonan toimistoon, jotta he voivat arvioida sen, ja jos se hyväksytään, he lähettävät sen korjattuna tai uuden. Minun olisi pitänyt maksaa kaikki postikulut, mikä olisi nostanut sen uuden hinnaksi. Emme osta tätä tuotetta enää koskaan. Se ei lataa hetken kuluttua.</w:t>
      </w:r>
    </w:p>
    <w:p>
      <w:r>
        <w:rPr>
          <w:b/>
        </w:rPr>
        <w:t xml:space="preserve">Tulos</w:t>
      </w:r>
    </w:p>
    <w:p>
      <w:r>
        <w:t xml:space="preserve">Se hajosi 2 vuotta oston jälkeen. Käsikirja ...</w:t>
      </w:r>
    </w:p>
    <w:p>
      <w:r>
        <w:rPr>
          <w:b/>
        </w:rPr>
        <w:t xml:space="preserve">Esimerkki 8.3477</w:t>
      </w:r>
    </w:p>
    <w:p>
      <w:r>
        <w:t xml:space="preserve">Älkää ostako näiltä ihmisiltä Tilasin villapaidan enkä koskaan saanut sitä !!!! Yritin ottaa yhteyttä myyjään enkä koskaan kuullut heistä.</w:t>
      </w:r>
    </w:p>
    <w:p>
      <w:r>
        <w:rPr>
          <w:b/>
        </w:rPr>
        <w:t xml:space="preserve">Tulos</w:t>
      </w:r>
    </w:p>
    <w:p>
      <w:r>
        <w:t xml:space="preserve">Älkää ostako näiltä ihmisiltä Tilasin villapaidan ja ....</w:t>
      </w:r>
    </w:p>
    <w:p>
      <w:r>
        <w:rPr>
          <w:b/>
        </w:rPr>
        <w:t xml:space="preserve">Esimerkki 8.3478</w:t>
      </w:r>
    </w:p>
    <w:p>
      <w:r>
        <w:t xml:space="preserve">Tämä tuote oli listattu prime-tuotteeksi, mutta se ei ollut sitä. Erittäin epärehellinen yritys älä tilaa heiltä!</w:t>
      </w:r>
    </w:p>
    <w:p>
      <w:r>
        <w:rPr>
          <w:b/>
        </w:rPr>
        <w:t xml:space="preserve">Tulos</w:t>
      </w:r>
    </w:p>
    <w:p>
      <w:r>
        <w:t xml:space="preserve">Lueteltu prime-kohteena, mutta ei täytetty Prime!!!</w:t>
      </w:r>
    </w:p>
    <w:p>
      <w:r>
        <w:rPr>
          <w:b/>
        </w:rPr>
        <w:t xml:space="preserve">Esimerkki 8.3479</w:t>
      </w:r>
    </w:p>
    <w:p>
      <w:r>
        <w:t xml:space="preserve">En tällä hetkellä tiedä, miltä sohva näyttää, koska se on laatikossa kuistillani. Tämä sohva toimitetaan vain kadunvarteen, ja se lukee hienosti painetussa tekstissä. Siitä ei kuitenkaan käy selvästi ilmi, että kyseessä on vain kadunvarsipalvelu. He lähettivät kuorma-auton, jossa oli yksi henkilö, joka ei edes tiedä, miten toimituksia tehdään. Olen erittäin tyytymätön tähän, koska olen yksin asuva henkilö, joka asuu omakotitalossa, eikä minulla ole apua huonekalujen tuomisessa. Heidän pitäisi ymmärtää, että kaikilla ei asu talossa paljon ihmisiä, jotka voivat auttaa kantamaan huonekalut sisään. Edellinen sohva, jonka sain Amazonista, oli niin kevyt, että pystyin siirtämään sitä itse, mutta tämä ei.</w:t>
      </w:r>
    </w:p>
    <w:p>
      <w:r>
        <w:rPr>
          <w:b/>
        </w:rPr>
        <w:t xml:space="preserve">Tulos</w:t>
      </w:r>
    </w:p>
    <w:p>
      <w:r>
        <w:t xml:space="preserve">En tällä hetkellä tiedä, miltä sohva näyttää, koska se on laatikossa minun ....</w:t>
      </w:r>
    </w:p>
    <w:p>
      <w:r>
        <w:rPr>
          <w:b/>
        </w:rPr>
        <w:t xml:space="preserve">Esimerkki 8.3480</w:t>
      </w:r>
    </w:p>
    <w:p>
      <w:r>
        <w:t xml:space="preserve">Jalkani on leikattu ja ajattelin, että tämä kävelykenkä sopisi. Se ei sovi, joten minun on palautettava se.</w:t>
      </w:r>
    </w:p>
    <w:p>
      <w:r>
        <w:rPr>
          <w:b/>
        </w:rPr>
        <w:t xml:space="preserve">Tulos</w:t>
      </w:r>
    </w:p>
    <w:p>
      <w:r>
        <w:t xml:space="preserve">Jalkani on leikattu ja ajattelin, että tämä ...</w:t>
      </w:r>
    </w:p>
    <w:p>
      <w:r>
        <w:rPr>
          <w:b/>
        </w:rPr>
        <w:t xml:space="preserve">Esimerkki 8.3481</w:t>
      </w:r>
    </w:p>
    <w:p>
      <w:r>
        <w:t xml:space="preserve">Olen onnekas, että sain tämän tilauksen, koska Amazonin lähetti jätti sen juuri asuntomme postihuoneeseen. Hyvä, että menin tarkistamaan sähköpostini myöhään, koska se p olisi varastettu. Mielestäni Amazonin uusi toimituspalvelu on erittäin huono.</w:t>
      </w:r>
    </w:p>
    <w:p>
      <w:r>
        <w:rPr>
          <w:b/>
        </w:rPr>
        <w:t xml:space="preserve">Tulos</w:t>
      </w:r>
    </w:p>
    <w:p>
      <w:r>
        <w:t xml:space="preserve">Hyvä, että menin tarkistamaan sähköpostini myöhään, koska ...</w:t>
      </w:r>
    </w:p>
    <w:p>
      <w:r>
        <w:rPr>
          <w:b/>
        </w:rPr>
        <w:t xml:space="preserve">Esimerkki 8.3482</w:t>
      </w:r>
    </w:p>
    <w:p>
      <w:r>
        <w:t xml:space="preserve">ÄLÄ OTA! Tämä tyhjeni 20 minuutin kuluttua, vaikka se on puhallettu, se ei nouse täysin ylös. Tikkien imu tarttuu vain tasaiseen tukevaan pintaan, mikä ei toimi kohteessa, joka on vain räpyttelevä ohut muovipala tuulessa. Tarvittiin kaksi ihmistä, jotta sain kaiken ilman ulos tästä vehkeestä, jotta sain sen mahtumaan takaisin laatikkoon. Aikani tuhlausta. Toivottavasti Amazon tekee vihdoin jotain näille väärennetyille arvosteluille!</w:t>
      </w:r>
    </w:p>
    <w:p>
      <w:r>
        <w:rPr>
          <w:b/>
        </w:rPr>
        <w:t xml:space="preserve">Tulos</w:t>
      </w:r>
    </w:p>
    <w:p>
      <w:r>
        <w:t xml:space="preserve">Tikkien imu tarttuu vain tasaiseen tukevaan pintaan, mikä ei toimi maalitaulussa ...</w:t>
      </w:r>
    </w:p>
    <w:p>
      <w:r>
        <w:rPr>
          <w:b/>
        </w:rPr>
        <w:t xml:space="preserve">Esimerkki 8.3483</w:t>
      </w:r>
    </w:p>
    <w:p>
      <w:r>
        <w:t xml:space="preserve">en saanut edes sitä, mitä pyysin</w:t>
      </w:r>
    </w:p>
    <w:p>
      <w:r>
        <w:rPr>
          <w:b/>
        </w:rPr>
        <w:t xml:space="preserve">Tulos</w:t>
      </w:r>
    </w:p>
    <w:p>
      <w:r>
        <w:t xml:space="preserve">älä luota siihen se ei ole edes niin suuri kuin mitä kuva sanoi</w:t>
      </w:r>
    </w:p>
    <w:p>
      <w:r>
        <w:rPr>
          <w:b/>
        </w:rPr>
        <w:t xml:space="preserve">Esimerkki 8.3484</w:t>
      </w:r>
    </w:p>
    <w:p>
      <w:r>
        <w:t xml:space="preserve">Oli kaunis, mutta tähdet putosivat tikusta .</w:t>
      </w:r>
    </w:p>
    <w:p>
      <w:r>
        <w:rPr>
          <w:b/>
        </w:rPr>
        <w:t xml:space="preserve">Tulos</w:t>
      </w:r>
    </w:p>
    <w:p>
      <w:r>
        <w:t xml:space="preserve">Jos haluat halpaa ja puolet oikeasta tuotteesta tilata</w:t>
      </w:r>
    </w:p>
    <w:p>
      <w:r>
        <w:rPr>
          <w:b/>
        </w:rPr>
        <w:t xml:space="preserve">Esimerkki 8.3485</w:t>
      </w:r>
    </w:p>
    <w:p>
      <w:r>
        <w:t xml:space="preserve">Ostin 2 sarjaa molempia sarjoja - eli 4 kaapelia, jotka kaikki kuolivat parissa viikossa. Pysy kaukana tästä</w:t>
      </w:r>
    </w:p>
    <w:p>
      <w:r>
        <w:rPr>
          <w:b/>
        </w:rPr>
        <w:t xml:space="preserve">Tulos</w:t>
      </w:r>
    </w:p>
    <w:p>
      <w:r>
        <w:t xml:space="preserve">Tämä tuote on erittäin huonolaatuinen älä tuhlaa rahojasi!</w:t>
      </w:r>
    </w:p>
    <w:p>
      <w:r>
        <w:rPr>
          <w:b/>
        </w:rPr>
        <w:t xml:space="preserve">Esimerkki 8.3486</w:t>
      </w:r>
    </w:p>
    <w:p>
      <w:r>
        <w:t xml:space="preserve">Kun sain tämän tuotteen, sain sen postimieheltä ennen kuin se voitiin edes laittaa postilaatikkoon, mutta yllätyksekseni kirjekuoressa ei ollut mitään. Sitä ei jotenkin postitettu tai se oli kadonnut postissa. Palautan sen sellaisena kuin se tuli....empty. palautusta varten.</w:t>
      </w:r>
    </w:p>
    <w:p>
      <w:r>
        <w:rPr>
          <w:b/>
        </w:rPr>
        <w:t xml:space="preserve">Tulos</w:t>
      </w:r>
    </w:p>
    <w:p>
      <w:r>
        <w:t xml:space="preserve">Kun sain tämän kohteen, minulle annettiin se ....</w:t>
      </w:r>
    </w:p>
    <w:p>
      <w:r>
        <w:rPr>
          <w:b/>
        </w:rPr>
        <w:t xml:space="preserve">Esimerkki 8.3487</w:t>
      </w:r>
    </w:p>
    <w:p>
      <w:r>
        <w:t xml:space="preserve">He lähettivät minulle 30 dollarin lohko tavoite sijasta 140 dollarin 3d tavoite miten se tapahtuu nyt minun täytyy mennä läpi paska palauttamalla se, ja sen goin kestää viikon heille saada oikea täällä</w:t>
      </w:r>
    </w:p>
    <w:p>
      <w:r>
        <w:rPr>
          <w:b/>
        </w:rPr>
        <w:t xml:space="preserve">Tulos</w:t>
      </w:r>
    </w:p>
    <w:p>
      <w:r>
        <w:t xml:space="preserve">lähettänyt 30 dollarin arvoisen tuotteen 140 dollarin arvoisen oikean tuotteen sijasta.</w:t>
      </w:r>
    </w:p>
    <w:p>
      <w:r>
        <w:rPr>
          <w:b/>
        </w:rPr>
        <w:t xml:space="preserve">Esimerkki 8.3488</w:t>
      </w:r>
    </w:p>
    <w:p>
      <w:r>
        <w:t xml:space="preserve">Tilasin 12 näistä valoista, ja 4 poksahti ja räjähti ulos muutamassa minuutissa niiden kytkemisen jälkeen. Älä tuhlaa rahojasi!</w:t>
      </w:r>
    </w:p>
    <w:p>
      <w:r>
        <w:rPr>
          <w:b/>
        </w:rPr>
        <w:t xml:space="preserve">Tulos</w:t>
      </w:r>
    </w:p>
    <w:p>
      <w:r>
        <w:t xml:space="preserve">Nämä valot ovat huonoimmat, jotka olen koskaan tilannut Amazonista! .</w:t>
      </w:r>
    </w:p>
    <w:p>
      <w:r>
        <w:rPr>
          <w:b/>
        </w:rPr>
        <w:t xml:space="preserve">Esimerkki 8.3489</w:t>
      </w:r>
    </w:p>
    <w:p>
      <w:r>
        <w:t xml:space="preserve">Wry järkyttynyt kuvaus sisälsi bonus projektori, että tein. Se vastaanottaa hyvin järkyttynyt</w:t>
      </w:r>
    </w:p>
    <w:p>
      <w:r>
        <w:rPr>
          <w:b/>
        </w:rPr>
        <w:t xml:space="preserve">Tulos</w:t>
      </w:r>
    </w:p>
    <w:p>
      <w:r>
        <w:t xml:space="preserve">Wry järkyttynyt kuvaus sisälsi bonus projektori, että tein.</w:t>
      </w:r>
    </w:p>
    <w:p>
      <w:r>
        <w:rPr>
          <w:b/>
        </w:rPr>
        <w:t xml:space="preserve">Esimerkki 8.3490</w:t>
      </w:r>
    </w:p>
    <w:p>
      <w:r>
        <w:t xml:space="preserve">Sain laukkuni juuri tänään ja aion palauttaa sen. Mikä vitsi, tämä laukku ei haise eikä näytä yhtään aidolta nahalta. Olisi pitänyt tietää paremmin, kun näin hintalapun, mutta minut vedettiin mukaan kuvaan, joka ei myöskään ole tarkka värin suhteen. No oppitunti on kai opittu. Laatikko ja palautus tänään.</w:t>
      </w:r>
    </w:p>
    <w:p>
      <w:r>
        <w:rPr>
          <w:b/>
        </w:rPr>
        <w:t xml:space="preserve">Tulos</w:t>
      </w:r>
    </w:p>
    <w:p>
      <w:r>
        <w:t xml:space="preserve">tämä laukku ei haise eikä näytä aidolta nahalta.</w:t>
      </w:r>
    </w:p>
    <w:p>
      <w:r>
        <w:rPr>
          <w:b/>
        </w:rPr>
        <w:t xml:space="preserve">Esimerkki 8.3491</w:t>
      </w:r>
    </w:p>
    <w:p>
      <w:r>
        <w:t xml:space="preserve">1) Kuvauksen mukaan sandaalit olivat nahkaa. Ne EIVÄT ole nahkaa. 2) Tilattu väri oli denim/sininen, saatu väri oli hiilenharmaa/harmaa.</w:t>
      </w:r>
    </w:p>
    <w:p>
      <w:r>
        <w:rPr>
          <w:b/>
        </w:rPr>
        <w:t xml:space="preserve">Tulos</w:t>
      </w:r>
    </w:p>
    <w:p>
      <w:r>
        <w:t xml:space="preserve">Tuote ei vastannut kuvausta, ja saatu väri ei ollut tilattu väri.</w:t>
      </w:r>
    </w:p>
    <w:p>
      <w:r>
        <w:rPr>
          <w:b/>
        </w:rPr>
        <w:t xml:space="preserve">Esimerkki 8.3492</w:t>
      </w:r>
    </w:p>
    <w:p>
      <w:r>
        <w:t xml:space="preserve">VÄLTÄ! Lisää staattisen taustaäänen uudessa iPhone XR:ssä toistettavaan musiikkiin. Kokeilin kolmea eri korvanappi- ja kuulokesarjaa - kaikissa oli sama staattinen ääni. Vaihdoin kuulokkeet toiseen, koska ajattelin, että ne saattoivat olla vialliset - sama staattinen ääni toisessa kuulokkeessa.</w:t>
      </w:r>
    </w:p>
    <w:p>
      <w:r>
        <w:rPr>
          <w:b/>
        </w:rPr>
        <w:t xml:space="preserve">Tulos</w:t>
      </w:r>
    </w:p>
    <w:p>
      <w:r>
        <w:t xml:space="preserve">Osta, jos haluat kuunnella staattista kohinaa musiikin takana.</w:t>
      </w:r>
    </w:p>
    <w:p>
      <w:r>
        <w:rPr>
          <w:b/>
        </w:rPr>
        <w:t xml:space="preserve">Esimerkki 8.3493</w:t>
      </w:r>
    </w:p>
    <w:p>
      <w:r>
        <w:t xml:space="preserve">Kadun tämän kotelon ostamista, koska ipad putoaa niin helposti ulos liukukotelosta, että siitä tulee erittäin ärsyttävää. Etsin nyt korvaavaa koteloa.</w:t>
      </w:r>
    </w:p>
    <w:p>
      <w:r>
        <w:rPr>
          <w:b/>
        </w:rPr>
        <w:t xml:space="preserve">Tulos</w:t>
      </w:r>
    </w:p>
    <w:p>
      <w:r>
        <w:t xml:space="preserve">Kadun tämän kotelon ostamista, koska ipad putoaa niin helposti pois liukuhihnoista, että siitä tulee hyvin ...</w:t>
      </w:r>
    </w:p>
    <w:p>
      <w:r>
        <w:rPr>
          <w:b/>
        </w:rPr>
        <w:t xml:space="preserve">Esimerkki 8.3494</w:t>
      </w:r>
    </w:p>
    <w:p>
      <w:r>
        <w:t xml:space="preserve">Paidat olivat suuria....at ensin. Ei kestänyt edes päivää ennen kuin tarrat alkoivat kuoriutua. Ensimmäisen pesun jälkeen sisäpuoli vaihtoi väriä ja kaikki vinyyli on irronnut, mikä oli sotkuista siivota pesukoneessa.</w:t>
      </w:r>
    </w:p>
    <w:p>
      <w:r>
        <w:rPr>
          <w:b/>
        </w:rPr>
        <w:t xml:space="preserve">Tulos</w:t>
      </w:r>
    </w:p>
    <w:p>
      <w:r>
        <w:t xml:space="preserve">Ei olisi huono paita, jos se olisi halvempi. Näyttää olevan kopio.</w:t>
      </w:r>
    </w:p>
    <w:p>
      <w:r>
        <w:rPr>
          <w:b/>
        </w:rPr>
        <w:t xml:space="preserve">Esimerkki 8.3495</w:t>
      </w:r>
    </w:p>
    <w:p>
      <w:r>
        <w:t xml:space="preserve">Molemmat tuotteet vaurioituivat. Ensimmäinen kello toimi. Ongelman korjaamiseksi lähetettiin toinen kello. Toisen kellon ajanvaihtonuppi oli rikki ja toisesta kellosta puuttui strassikivi.</w:t>
      </w:r>
    </w:p>
    <w:p>
      <w:r>
        <w:rPr>
          <w:b/>
        </w:rPr>
        <w:t xml:space="preserve">Tulos</w:t>
      </w:r>
    </w:p>
    <w:p>
      <w:r>
        <w:t xml:space="preserve">Myyjän tulisi tarkistaa tuotteensa ennen lähettämistä</w:t>
      </w:r>
    </w:p>
    <w:p>
      <w:r>
        <w:rPr>
          <w:b/>
        </w:rPr>
        <w:t xml:space="preserve">Esimerkki 8.3496</w:t>
      </w:r>
    </w:p>
    <w:p>
      <w:r>
        <w:t xml:space="preserve">Kuulokkeille tarkoitettu ripustin on mukava - paitsi että se ei sovi yli 35 mm:n pöydälle. Otin yhteyttä Brainwavzin asiakastukeen, ja ainoa ratkaisu, jota he pystyivät tarjoamaan minulle, oli palauttaa se Amazonille. He eivät halunneet näyttää välittävän siitä, että heillä näyttää olevan laadunvalvontaongelma, eivätkä siitä, että jonkin lähettäminen takaisin tässä hintaluokassa on tuskin palautuksen arvoista. Koska ostin kaksi, ne menevät takaisin, mutta en ole onnellinen asiakas.</w:t>
      </w:r>
    </w:p>
    <w:p>
      <w:r>
        <w:rPr>
          <w:b/>
        </w:rPr>
        <w:t xml:space="preserve">Tulos</w:t>
      </w:r>
    </w:p>
    <w:p>
      <w:r>
        <w:t xml:space="preserve">Ei avaudu 40 mm:iin. Asiakaspalvelu ei välitä.</w:t>
      </w:r>
    </w:p>
    <w:p>
      <w:r>
        <w:rPr>
          <w:b/>
        </w:rPr>
        <w:t xml:space="preserve">Esimerkki 8.3497</w:t>
      </w:r>
    </w:p>
    <w:p>
      <w:r>
        <w:t xml:space="preserve">He lähettivät satunnaisen mukin. Se oli lahja ja tämä teki siitä oudon lahjan ja nyt 70-vuotiaan äitini pitäisi keksiä, miten palauttaa se ... Joudun varmasti maksamaan kahdesti...</w:t>
      </w:r>
    </w:p>
    <w:p>
      <w:r>
        <w:rPr>
          <w:b/>
        </w:rPr>
        <w:t xml:space="preserve">Tulos</w:t>
      </w:r>
    </w:p>
    <w:p>
      <w:r>
        <w:t xml:space="preserve">Lähettivät väärän tuotteen ja haluavat, että vastaanottaja palauttaa sen.</w:t>
      </w:r>
    </w:p>
    <w:p>
      <w:r>
        <w:rPr>
          <w:b/>
        </w:rPr>
        <w:t xml:space="preserve">Esimerkki 8.3498</w:t>
      </w:r>
    </w:p>
    <w:p>
      <w:r>
        <w:t xml:space="preserve">Annan sinulle vain 1 tähden. Huono tuote. Huonosti poratut reiät eivät ole linjassa, joten tämän kappaleen kokoaminen on mahdotonta. Palautan, mutta voin palauttaa vain 3,99 dollaria... Se on ryöstöä. 1 tähti pysyy kunnes korjaatte asiat. Huono muoto!</w:t>
      </w:r>
    </w:p>
    <w:p>
      <w:r>
        <w:rPr>
          <w:b/>
        </w:rPr>
        <w:t xml:space="preserve">Tulos</w:t>
      </w:r>
    </w:p>
    <w:p>
      <w:r>
        <w:t xml:space="preserve">Huono tuote. Huonosti poratut reiät eivät kohdistu ...</w:t>
      </w:r>
    </w:p>
    <w:p>
      <w:r>
        <w:rPr>
          <w:b/>
        </w:rPr>
        <w:t xml:space="preserve">Esimerkki 8.3499</w:t>
      </w:r>
    </w:p>
    <w:p>
      <w:r>
        <w:t xml:space="preserve">Olemme käyttäneet tätä nyt noin vuoden ajan. Se ei todellakaan ole vedenpitävä, se on vedenkestävä riippuen siitä, kuinka paljon nestettä siihen osuu kerralla, ja se on helppo pestä... mutta takana oleva liukumaton pito hiutaloituu tonneittain muruja, jotka ovat kaikkialla sohvalla, lattialla sen alla jne. ja ne eivät koskaan lopu. Koira söi reiän siihen ja se on repeytynyt jatkuvasta käytöstä, ja mielestäni se palveli meitä hyvin - mutta en osta sitä uudelleen muruisen / hilseilevän selkänojan vuoksi.</w:t>
      </w:r>
    </w:p>
    <w:p>
      <w:r>
        <w:rPr>
          <w:b/>
        </w:rPr>
        <w:t xml:space="preserve">Tulos</w:t>
      </w:r>
    </w:p>
    <w:p>
      <w:r>
        <w:t xml:space="preserve">Liukumaton osa hiutaloituu ja murenee ja aiheuttaa sotkua.</w:t>
      </w:r>
    </w:p>
    <w:p>
      <w:r>
        <w:rPr>
          <w:b/>
        </w:rPr>
        <w:t xml:space="preserve">Esimerkki 8.3500</w:t>
      </w:r>
    </w:p>
    <w:p>
      <w:r>
        <w:t xml:space="preserve">No, haluan ensin todeta, että tälle elokuvalle on annettu paljon teatterilupaa. Olen tutkinut näitä tietäjiä ja monet teoriat siitä, keitä tietäjät ovat ja olivat, ovat edelleen tutkijoiden kiistelyn kohteena. Tiedämme kuitenkin, että nämä tietäjät ovat osa joulun kaunista tarinaa. Älkää tuhlatko aikaanne tämän elokuvan katsomiseen. Sitä on vaikea seurata takaumien ja huonon valaistuksen vuoksi, ja sillä on hyvin vähän yhteistä joulutarinan kanssa. Pohjimmiltaan tämä tarina, CHASING THE STAR perustuu hyvin vähän raamatulliseen sisältöön, lisäksi tarina, Chasing The Star ei pidä kiinni kristillisen kirkon perinteestä (perinteistä) tai historiallisista kertomuksista ja tiedoista. Meillä on historiallisia tietoja ja perinnettä, joita tämä erityinen tarina ei käsittele täsmällisesti, kun tarkastellaan tietäjiä.</w:t>
      </w:r>
    </w:p>
    <w:p>
      <w:r>
        <w:rPr>
          <w:b/>
        </w:rPr>
        <w:t xml:space="preserve">Tulos</w:t>
      </w:r>
    </w:p>
    <w:p>
      <w:r>
        <w:t xml:space="preserve">Chasing The Star ei noudata kristillisen kirkon perinnettä tai historiallisia kertomuksia ja tietoa. Meillä on Hänen</w:t>
      </w:r>
    </w:p>
    <w:p>
      <w:r>
        <w:rPr>
          <w:b/>
        </w:rPr>
        <w:t xml:space="preserve">Esimerkki 8.3501</w:t>
      </w:r>
    </w:p>
    <w:p>
      <w:r>
        <w:t xml:space="preserve">Pihdit olivat kamalat, eivätkä ne puristaneet neppareita oikein. Minun oli mentävä pääasiallisten snap-yritysten, ei tämän paikan, luo ja hankittava uudet pihdit ja nepparit - ne toimivat hienosti. Heitin nämä pois. Osta nimimerkki. Ai niin, ja tämän sarjan mukana ei ollut ohjeita - niitä piti etsiä netistä. Juokse pois.</w:t>
      </w:r>
    </w:p>
    <w:p>
      <w:r>
        <w:rPr>
          <w:b/>
        </w:rPr>
        <w:t xml:space="preserve">Tulos</w:t>
      </w:r>
    </w:p>
    <w:p>
      <w:r>
        <w:t xml:space="preserve">voisi olla helpompi käyttää, jos siinä olisi ohjeet ja pihdit olisivat parempilaatuisia.</w:t>
      </w:r>
    </w:p>
    <w:p>
      <w:r>
        <w:rPr>
          <w:b/>
        </w:rPr>
        <w:t xml:space="preserve">Esimerkki 8.3502</w:t>
      </w:r>
    </w:p>
    <w:p>
      <w:r>
        <w:t xml:space="preserve">Erittäin suuri. Otin kokoni ja se oli kuin suihkuverho smh.</w:t>
      </w:r>
    </w:p>
    <w:p>
      <w:r>
        <w:rPr>
          <w:b/>
        </w:rPr>
        <w:t xml:space="preserve">Tulos</w:t>
      </w:r>
    </w:p>
    <w:p>
      <w:r>
        <w:t xml:space="preserve">Sain minun kokoani ja se oli kuin suihkuverho smh</w:t>
      </w:r>
    </w:p>
    <w:p>
      <w:r>
        <w:rPr>
          <w:b/>
        </w:rPr>
        <w:t xml:space="preserve">Esimerkki 8.3503</w:t>
      </w:r>
    </w:p>
    <w:p>
      <w:r>
        <w:t xml:space="preserve">Silmänaamari on hyvin suuri kasvoilleni, se peittää koko otsani silmieni alapuolisen alueen sijasta (se tarvitsee suuremman/pitkemmän nenän loven). Lisäksi naamari on niin leveä, että kun nukun kyljelläni, naamari jää kiinni tyynyyn ja liikkuu päästääkseen valoa sisään. En pidä erityisesti tarranauhasta enkä siitä, miten nauha on kiinnitetty naamariin. Jos nauha liikkuu vähän, se päästää valoa sisään. Haluaisin mieluummin ohuen liukusoljen. Tilauksessani oli myös vain 2 naamiota, erillistä pussia korvatulppien kanssa ei ollut mukana, kuten alkuperäisessä kuvauksessa kuvattiin, joten tilaukseni toimitettiin epätäydellisenä. Jos käytät näitä silmämaskeja vain nukkuessasi pystysuorassa, ne voivat toimia, mutta ne ovat kauheita nukkuessasi vaakasuorassa, en suosittele niitä.</w:t>
      </w:r>
    </w:p>
    <w:p>
      <w:r>
        <w:rPr>
          <w:b/>
        </w:rPr>
        <w:t xml:space="preserve">Tulos</w:t>
      </w:r>
    </w:p>
    <w:p>
      <w:r>
        <w:t xml:space="preserve">Huono muotoilu unimaskiksi, isompi ei ole parempi.</w:t>
      </w:r>
    </w:p>
    <w:p>
      <w:r>
        <w:rPr>
          <w:b/>
        </w:rPr>
        <w:t xml:space="preserve">Esimerkki 8.3504</w:t>
      </w:r>
    </w:p>
    <w:p>
      <w:r>
        <w:t xml:space="preserve">Matkapuhelimeni kuumeni entisestään sen jälkeen, kun olin asentanut akun, eikä sillä näyttänyt olevan mitään vaikutusta latauksen pitoon. Jouduin ostamaan uuden kännykän, joka ei ollut halpa! Haluan palauttaa akun ja saada hyvityksen.</w:t>
      </w:r>
    </w:p>
    <w:p>
      <w:r>
        <w:rPr>
          <w:b/>
        </w:rPr>
        <w:t xml:space="preserve">Tulos</w:t>
      </w:r>
    </w:p>
    <w:p>
      <w:r>
        <w:t xml:space="preserve">Matkapuhelimeni kuumeni entisestään sen jälkeen, kun asensin ....</w:t>
      </w:r>
    </w:p>
    <w:p>
      <w:r>
        <w:rPr>
          <w:b/>
        </w:rPr>
        <w:t xml:space="preserve">Esimerkki 8.3505</w:t>
      </w:r>
    </w:p>
    <w:p>
      <w:r>
        <w:t xml:space="preserve">Olisin pitänyt siitä, jos en olisi saanut väärää tuotetta. Tilasin anti-ageing, hydrating and rejuvenating lotion ja sain eri voidetta kuivalle iholle. Ja tämä tuote EI ole palautuskelpoinen.</w:t>
      </w:r>
    </w:p>
    <w:p>
      <w:r>
        <w:rPr>
          <w:b/>
        </w:rPr>
        <w:t xml:space="preserve">Tulos</w:t>
      </w:r>
    </w:p>
    <w:p>
      <w:r>
        <w:t xml:space="preserve">Olisin pitänyt siitä, jos en olisi saanut väärää tuotetta.</w:t>
      </w:r>
    </w:p>
    <w:p>
      <w:r>
        <w:rPr>
          <w:b/>
        </w:rPr>
        <w:t xml:space="preserve">Esimerkki 8.3506</w:t>
      </w:r>
    </w:p>
    <w:p>
      <w:r>
        <w:t xml:space="preserve">vaihdoin vanhan viallisen solenoidin uuteen, mutta mitään ei tapahtunut, joten vaihdoin joitakin johtoja, mutta ei vieläkään mitään. Laitoin vanhan solenoidin takaisin, jotta leikkuri käynnistyisi ja voisi lopettaa niiton. Heitin uuden pois.</w:t>
      </w:r>
    </w:p>
    <w:p>
      <w:r>
        <w:rPr>
          <w:b/>
        </w:rPr>
        <w:t xml:space="preserve">Tulos</w:t>
      </w:r>
    </w:p>
    <w:p>
      <w:r>
        <w:t xml:space="preserve">vaihdoin vanhan viallisen solenoidin uuteen, eikä mitään ...</w:t>
      </w:r>
    </w:p>
    <w:p>
      <w:r>
        <w:rPr>
          <w:b/>
        </w:rPr>
        <w:t xml:space="preserve">Esimerkki 8.3507</w:t>
      </w:r>
    </w:p>
    <w:p>
      <w:r>
        <w:t xml:space="preserve">Poikani vanha englantilainen bulldoggi repi tämän keskikohdan kokonaan irti 30 minuutissa. Vasta 2-vuotias, mutta tämä koira on tehopureskelija. Muut Kingin tuotteet kestävät sen pureskelua, mutta tämä levy on liian ohut.</w:t>
      </w:r>
    </w:p>
    <w:p>
      <w:r>
        <w:rPr>
          <w:b/>
        </w:rPr>
        <w:t xml:space="preserve">Tulos</w:t>
      </w:r>
    </w:p>
    <w:p>
      <w:r>
        <w:t xml:space="preserve">Poikani vanha englantilainen bulldoggi repi keskikohdan kokonaan irti ...</w:t>
      </w:r>
    </w:p>
    <w:p>
      <w:r>
        <w:rPr>
          <w:b/>
        </w:rPr>
        <w:t xml:space="preserve">Esimerkki 8.3508</w:t>
      </w:r>
    </w:p>
    <w:p>
      <w:r>
        <w:t xml:space="preserve">ei virallista laatikkoa ja patukat on vain heitetty kuljetuslaatikkoon.., Kysymys- ja vastausvaihtoehto oli VÄÄRIN ja sain puolet siitä, mitä luulin tilanneeni, ja patukat tulivat kääreet AVOIMINA! PYSY KAUKANA MYYJÄSTÄ!</w:t>
      </w:r>
    </w:p>
    <w:p>
      <w:r>
        <w:rPr>
          <w:b/>
        </w:rPr>
        <w:t xml:space="preserve">Tulos</w:t>
      </w:r>
    </w:p>
    <w:p>
      <w:r>
        <w:t xml:space="preserve">ei virallista laatikkoa, ja palkit on vain heitetty ....</w:t>
      </w:r>
    </w:p>
    <w:p>
      <w:r>
        <w:rPr>
          <w:b/>
        </w:rPr>
        <w:t xml:space="preserve">Esimerkki 8.3509</w:t>
      </w:r>
    </w:p>
    <w:p>
      <w:r>
        <w:t xml:space="preserve">Tämä hajotti kasvoni 2 yön jälkeen ja jätti ne punaisiksi yhden yön jälkeen. Def ei herkälle iholle. Pettynyt, että olen käyttänyt 20 dollaria, mutta en voi käyttää.</w:t>
      </w:r>
    </w:p>
    <w:p>
      <w:r>
        <w:rPr>
          <w:b/>
        </w:rPr>
        <w:t xml:space="preserve">Tulos</w:t>
      </w:r>
    </w:p>
    <w:p>
      <w:r>
        <w:t xml:space="preserve">Jos sinulla on herkkä iho, etsi jotain muuta.</w:t>
      </w:r>
    </w:p>
    <w:p>
      <w:r>
        <w:rPr>
          <w:b/>
        </w:rPr>
        <w:t xml:space="preserve">Esimerkki 8.3510</w:t>
      </w:r>
    </w:p>
    <w:p>
      <w:r>
        <w:t xml:space="preserve">Amazon peruutti tilauksen sen jälkeen, kun Southern Country Smokers lähetti Charcol-grillin sähkögrillin ja savustimen sijasta.</w:t>
      </w:r>
    </w:p>
    <w:p>
      <w:r>
        <w:rPr>
          <w:b/>
        </w:rPr>
        <w:t xml:space="preserve">Tulos</w:t>
      </w:r>
    </w:p>
    <w:p>
      <w:r>
        <w:t xml:space="preserve">Et voi arvioida jotain, mitä todella halusit, mutta et koskaan saanut.</w:t>
      </w:r>
    </w:p>
    <w:p>
      <w:r>
        <w:rPr>
          <w:b/>
        </w:rPr>
        <w:t xml:space="preserve">Esimerkki 8.3511</w:t>
      </w:r>
    </w:p>
    <w:p>
      <w:r>
        <w:t xml:space="preserve">Se tuli ilman usb-liipaisinta tai liittimet</w:t>
      </w:r>
    </w:p>
    <w:p>
      <w:r>
        <w:rPr>
          <w:b/>
        </w:rPr>
        <w:t xml:space="preserve">Tulos</w:t>
      </w:r>
    </w:p>
    <w:p>
      <w:r>
        <w:t xml:space="preserve">Sinun pitäisi ostaa kaikki erilliset tulevat ulos halvemmalla ostamalla royal Sams halvemmalla</w:t>
      </w:r>
    </w:p>
    <w:p>
      <w:r>
        <w:rPr>
          <w:b/>
        </w:rPr>
        <w:t xml:space="preserve">Esimerkki 8.3512</w:t>
      </w:r>
    </w:p>
    <w:p>
      <w:r>
        <w:t xml:space="preserve">tuote tuli ajoissa oli hyvin innoissaan ja odotti innolla sitä ja käyttää niitä tapahtumaa varten avasi laatikon ei edes ottanut niitä ulos oli vaihteet yksi niistä olivat liikkuvat laatikon ympärillä</w:t>
      </w:r>
    </w:p>
    <w:p>
      <w:r>
        <w:rPr>
          <w:b/>
        </w:rPr>
        <w:t xml:space="preserve">Tulos</w:t>
      </w:r>
    </w:p>
    <w:p>
      <w:r>
        <w:t xml:space="preserve">tuote tuli ajoissa oli hyvin innoissaan ja odotti innolla ...</w:t>
      </w:r>
    </w:p>
    <w:p>
      <w:r>
        <w:rPr>
          <w:b/>
        </w:rPr>
        <w:t xml:space="preserve">Esimerkki 8.3513</w:t>
      </w:r>
    </w:p>
    <w:p>
      <w:r>
        <w:t xml:space="preserve">Mega tuskaa käyttää. Kun olin taistellut tätä vastaan 8 kuukautta, pakkasin sen pois ja laskin letkun vain maahan. Hyttynenkin voisi piereskellä ja puhaltaa tämän vehkeen nurin. Ei ollenkaan päänsäryn arvoinen.</w:t>
      </w:r>
    </w:p>
    <w:p>
      <w:r>
        <w:rPr>
          <w:b/>
        </w:rPr>
        <w:t xml:space="preserve">Tulos</w:t>
      </w:r>
    </w:p>
    <w:p>
      <w:r>
        <w:t xml:space="preserve">Tuuli puhaltaa pienimmästäkin tuulesta, ei halua jäädä pidemmäksi aikaa.</w:t>
      </w:r>
    </w:p>
    <w:p>
      <w:r>
        <w:rPr>
          <w:b/>
        </w:rPr>
        <w:t xml:space="preserve">Esimerkki 8.3514</w:t>
      </w:r>
    </w:p>
    <w:p>
      <w:r>
        <w:t xml:space="preserve">Ei se mitä mainostetaan!! Ei johtoa ja EI JÄLLEENLAADITTAVIA AKKUJA YHTÄÄN!!!</w:t>
      </w:r>
    </w:p>
    <w:p>
      <w:r>
        <w:rPr>
          <w:b/>
        </w:rPr>
        <w:t xml:space="preserve">Tulos</w:t>
      </w:r>
    </w:p>
    <w:p>
      <w:r>
        <w:t xml:space="preserve">EI TULE JOHTO TAI LADATTAVAT PARISTOT!!!</w:t>
      </w:r>
    </w:p>
    <w:p>
      <w:r>
        <w:rPr>
          <w:b/>
        </w:rPr>
        <w:t xml:space="preserve">Esimerkki 8.3515</w:t>
      </w:r>
    </w:p>
    <w:p>
      <w:r>
        <w:t xml:space="preserve">Luulin, että se olisi samanlainen kuin se, jonka ostin Aldista, ja se oli kamala - ei paljon nopeutta/pyörimistä ja näytti olevan helpompaa käyttää hammasharjaa.</w:t>
      </w:r>
    </w:p>
    <w:p>
      <w:r>
        <w:rPr>
          <w:b/>
        </w:rPr>
        <w:t xml:space="preserve">Tulos</w:t>
      </w:r>
    </w:p>
    <w:p>
      <w:r>
        <w:t xml:space="preserve">Luulin, että se olisi samanlainen kuin se, jonka ostin Aldista &amp; se oli ....</w:t>
      </w:r>
    </w:p>
    <w:p>
      <w:r>
        <w:rPr>
          <w:b/>
        </w:rPr>
        <w:t xml:space="preserve">Esimerkki 8.3516</w:t>
      </w:r>
    </w:p>
    <w:p>
      <w:r>
        <w:t xml:space="preserve">Ostettu yrittää poistaa kasvojeni karvat, koska ihoni ja hiusteni värit täyttävät tuotespesifikaation ja käytin sitä suositusten mukaisesti, mutta tämä tuote ei hidasta tai poista jalkojeni karvoja sen jälkeen, kun olen käyttänyt sitä lähes kuukauden ajan.</w:t>
      </w:r>
    </w:p>
    <w:p>
      <w:r>
        <w:rPr>
          <w:b/>
        </w:rPr>
        <w:t xml:space="preserve">Tulos</w:t>
      </w:r>
    </w:p>
    <w:p>
      <w:r>
        <w:t xml:space="preserve">... hiusvärit täyttävät tuotespesifikaation ja käytetään suositusten mukaisesti, mutta tämä tuote ei hidasta tai poista ...</w:t>
      </w:r>
    </w:p>
    <w:p>
      <w:r>
        <w:rPr>
          <w:b/>
        </w:rPr>
        <w:t xml:space="preserve">Esimerkki 8.3517</w:t>
      </w:r>
    </w:p>
    <w:p>
      <w:r>
        <w:t xml:space="preserve">Suurin ongelma on se, etten näe mittaria, koska huonekasvini peittää sen. Periaatteessa käyttökelvoton minulle, ja kun tarkistin sen palauttamisen, näen, että minun on maksettava lähes tuotteen hinta. Boo.</w:t>
      </w:r>
    </w:p>
    <w:p>
      <w:r>
        <w:rPr>
          <w:b/>
        </w:rPr>
        <w:t xml:space="preserve">Tulos</w:t>
      </w:r>
    </w:p>
    <w:p>
      <w:r>
        <w:t xml:space="preserve">Suurin ongelma on se, etten näe mittaria ...</w:t>
      </w:r>
    </w:p>
    <w:p>
      <w:r>
        <w:rPr>
          <w:b/>
        </w:rPr>
        <w:t xml:space="preserve">Esimerkki 8.3518</w:t>
      </w:r>
    </w:p>
    <w:p>
      <w:r>
        <w:t xml:space="preserve">Ei toimi. Myyjä on kuitenkin ottanut minuun yhteyttä ja tarjonnut korvaavaa tuotetta. Korvaava tuote saapui ja se toimii loistavasti. Vain kallistaa ja jauhaa suolan tai pippurin täydellisesti. Viisto suulake varmistaa, että mausteet päätyvät astiaan eikä kaikkialle työtasolle tai liedelle, kuten muut myllyt.</w:t>
      </w:r>
    </w:p>
    <w:p>
      <w:r>
        <w:rPr>
          <w:b/>
        </w:rPr>
        <w:t xml:space="preserve">Tulos</w:t>
      </w:r>
    </w:p>
    <w:p>
      <w:r>
        <w:t xml:space="preserve">Korvaus toimi noin kolme kuukautta. Takuu päättyi. Tilasin uuden, eikä se toimi. Ei vastausta sähköpostiini.</w:t>
      </w:r>
    </w:p>
    <w:p>
      <w:r>
        <w:rPr>
          <w:b/>
        </w:rPr>
        <w:t xml:space="preserve">Esimerkki 8.3519</w:t>
      </w:r>
    </w:p>
    <w:p>
      <w:r>
        <w:t xml:space="preserve">Olen palannut takaisin ja käytän kahvinkeittimeni kalkinpoistoon vanhaa menetelmääni, etikkaa ja vettä huuhteluun. helppo ja halvempi menetelmä.</w:t>
      </w:r>
    </w:p>
    <w:p>
      <w:r>
        <w:rPr>
          <w:b/>
        </w:rPr>
        <w:t xml:space="preserve">Tulos</w:t>
      </w:r>
    </w:p>
    <w:p>
      <w:r>
        <w:t xml:space="preserve">tämä ei ollut minun arkunvalmistajalleni ollenkaan, ja liian kallis</w:t>
      </w:r>
    </w:p>
    <w:p>
      <w:r>
        <w:rPr>
          <w:b/>
        </w:rPr>
        <w:t xml:space="preserve">Esimerkki 8.3520</w:t>
      </w:r>
    </w:p>
    <w:p>
      <w:r>
        <w:t xml:space="preserve">Ensinnäkin, sarja on PIENI. Aivan liian kallis siihen nähden, mitä saat. Toiseksi, tilasin kolme, maksoin ylimääräisen toimituksen saadakseni ne tänne jouluksi, ja vain kaksi sarjaa tuli. Miten voin jakaa kaksi pientä sarjaa kolmelle lapselle. Olen niin pettynyt tähän ostokseen ja myyjään.</w:t>
      </w:r>
    </w:p>
    <w:p>
      <w:r>
        <w:rPr>
          <w:b/>
        </w:rPr>
        <w:t xml:space="preserve">Tulos</w:t>
      </w:r>
    </w:p>
    <w:p>
      <w:r>
        <w:t xml:space="preserve">Olen niin pettynyt tähän ostokseen ja myyjään.</w:t>
      </w:r>
    </w:p>
    <w:p>
      <w:r>
        <w:rPr>
          <w:b/>
        </w:rPr>
        <w:t xml:space="preserve">Esimerkki 8.3521</w:t>
      </w:r>
    </w:p>
    <w:p>
      <w:r>
        <w:t xml:space="preserve">Liitin vain irtosi asemasta, kun yritin vetää sitä ulos. En ole varma, voinko palauttaa tiedostoni nyt, mutta tuotteen laatu on kyseenalainen.</w:t>
      </w:r>
    </w:p>
    <w:p>
      <w:r>
        <w:rPr>
          <w:b/>
        </w:rPr>
        <w:t xml:space="preserve">Tulos</w:t>
      </w:r>
    </w:p>
    <w:p>
      <w:r>
        <w:t xml:space="preserve">Liitin vain tuli ulos asemasta, kun olin ....</w:t>
      </w:r>
    </w:p>
    <w:p>
      <w:r>
        <w:rPr>
          <w:b/>
        </w:rPr>
        <w:t xml:space="preserve">Esimerkki 8.3522</w:t>
      </w:r>
    </w:p>
    <w:p>
      <w:r>
        <w:t xml:space="preserve">Tämä oli vuoden 2018 joululahja tyttärelleni. Meillä on ollut ongelmia heti laatikosta lähtien. Ensin rikkinäinen pala makasi laatikon pohjalla. Otimme yhteyttä kauppiaaseen, heiltä kesti hieman ja muutaman sähköpostin vastaaminen ja vielä kauemmin korvaavan osan lähettäminen, joka edelleen putoaa pois, koska rikkinäinen pala lähetettiin. Noissa ensimmäisissä sähköposteissa mainitsin, että levy ei pysy ladattuna pitkään, vaikka olemme ladanneet sitä vaaditun ajan. Meitä kehotettiin tekemään nollaus ja antamaan sen latautua uudelleen, mutta se ei vieläkään toimi kunnolla. Tyttäremme on ajanut tällä vain 4 kertaa sen jälkeen, kun hän sai sen. Olen pyytänyt myyjältä ratkaisua, katsotaan mitä siitä seuraa. Haluamme vain toimivan leijulaudan.</w:t>
      </w:r>
    </w:p>
    <w:p>
      <w:r>
        <w:rPr>
          <w:b/>
        </w:rPr>
        <w:t xml:space="preserve">Tulos</w:t>
      </w:r>
    </w:p>
    <w:p>
      <w:r>
        <w:t xml:space="preserve">Kaunis lauta, mutta ei koskaan pysy ladattuna eikä toimi.</w:t>
      </w:r>
    </w:p>
    <w:p>
      <w:r>
        <w:rPr>
          <w:b/>
        </w:rPr>
        <w:t xml:space="preserve">Esimerkki 8.3523</w:t>
      </w:r>
    </w:p>
    <w:p>
      <w:r>
        <w:t xml:space="preserve">Olen ostanut näitä aiemmin vuonna 2018 ja saanut koodini heti oston jälkeen. Vuonna 2019 on kuitenkin kulunut noin 3 tuntia ja se on edelleen vahvistusta odottamassa. En ole saanut mitään sähköpostia amazonilta tai mistään muustakaan. Ennen ostoa minua pyydettiin vahvistamaan korttini numero, ja oletan, että tämä tehtiin vilpillisten veloitusten estämiseksi; miksi tämä vahvistus kestää kuitenkin niin kauan? Lähettäkää vain sähköpostia ostoksen vahvistamiseksi ja hoitakaa asia!</w:t>
      </w:r>
    </w:p>
    <w:p>
      <w:r>
        <w:rPr>
          <w:b/>
        </w:rPr>
        <w:t xml:space="preserve">Tulos</w:t>
      </w:r>
    </w:p>
    <w:p>
      <w:r>
        <w:t xml:space="preserve">oli ennen välitöntä koodia!! se ei ole enää minun tapauksessani.</w:t>
      </w:r>
    </w:p>
    <w:p>
      <w:r>
        <w:rPr>
          <w:b/>
        </w:rPr>
        <w:t xml:space="preserve">Esimerkki 8.3524</w:t>
      </w:r>
    </w:p>
    <w:p>
      <w:r>
        <w:t xml:space="preserve">Varmistin, että laite on ladattu altistamalla sen auringolle pitkäksi aikaa ja kytkemällä sen sitten päälle, mutta se paloi vain muutaman minuutin ajan.</w:t>
      </w:r>
    </w:p>
    <w:p>
      <w:r>
        <w:rPr>
          <w:b/>
        </w:rPr>
        <w:t xml:space="preserve">Tulos</w:t>
      </w:r>
    </w:p>
    <w:p>
      <w:r>
        <w:t xml:space="preserve">Varmista, että laite on ladattu altistamalla se ....</w:t>
      </w:r>
    </w:p>
    <w:p>
      <w:r>
        <w:rPr>
          <w:b/>
        </w:rPr>
        <w:t xml:space="preserve">Esimerkki 8.3525</w:t>
      </w:r>
    </w:p>
    <w:p>
      <w:r>
        <w:t xml:space="preserve">Yksikään siemen ei itänyt. En ole varma, onko tuotteessa vikaa vai oliko se minun käyttövirheeni.</w:t>
      </w:r>
    </w:p>
    <w:p>
      <w:r>
        <w:rPr>
          <w:b/>
        </w:rPr>
        <w:t xml:space="preserve">Tulos</w:t>
      </w:r>
    </w:p>
    <w:p>
      <w:r>
        <w:t xml:space="preserve">Yksikään siemen ei itänyt. En ole varma, onko tuotteessa vikaa vai oliko se minun käyttövirheeni.</w:t>
      </w:r>
    </w:p>
    <w:p>
      <w:r>
        <w:rPr>
          <w:b/>
        </w:rPr>
        <w:t xml:space="preserve">Esimerkki 8.3526</w:t>
      </w:r>
    </w:p>
    <w:p>
      <w:r>
        <w:t xml:space="preserve">Sain tämän lapsenlapselleni joululahjaksi, ja joulukuun loppuun mennessä puikot olivat rikki, eikä siitä ollut mitään hyötyä. En tiennyt miten ilmoittaa siitä.</w:t>
      </w:r>
    </w:p>
    <w:p>
      <w:r>
        <w:rPr>
          <w:b/>
        </w:rPr>
        <w:t xml:space="preserve">Tulos</w:t>
      </w:r>
    </w:p>
    <w:p>
      <w:r>
        <w:t xml:space="preserve">Tämän pyörän pyörät ovat muovia ja ne rikkoutuvat helposti, eikä se kestänyt kuukautta.</w:t>
      </w:r>
    </w:p>
    <w:p>
      <w:r>
        <w:rPr>
          <w:b/>
        </w:rPr>
        <w:t xml:space="preserve">Esimerkki 8.3527</w:t>
      </w:r>
    </w:p>
    <w:p>
      <w:r>
        <w:t xml:space="preserve">Tilasin keskikokoisen, vyötärö sopii, mutta lahkeet sopivat kuin ne olisivat XXL ja kangas on erittäin paksua! Niin paksu, että Arizonassa asuessani jopa talvella olisin erittäin hikinen! Päätin lähettää ne siskolleni, joka asuu New Yorkissa.</w:t>
      </w:r>
    </w:p>
    <w:p>
      <w:r>
        <w:rPr>
          <w:b/>
        </w:rPr>
        <w:t xml:space="preserve">Tulos</w:t>
      </w:r>
    </w:p>
    <w:p>
      <w:r>
        <w:t xml:space="preserve">Tilasin Medium, vyötärö sopii, mutta lahkeet ovat kuin xxl ja materiaali on todella paksua!</w:t>
      </w:r>
    </w:p>
    <w:p>
      <w:r>
        <w:rPr>
          <w:b/>
        </w:rPr>
        <w:t xml:space="preserve">Esimerkki 8.3528</w:t>
      </w:r>
    </w:p>
    <w:p>
      <w:r>
        <w:t xml:space="preserve">Hintaan nähden olisin ollut tyytyväinen, jos nämä olisivat olleet hyviä ainakin kertakäyttöön. Nämä eivät pysy kiinni edes kerran. Säästäkää rahanne.</w:t>
      </w:r>
    </w:p>
    <w:p>
      <w:r>
        <w:rPr>
          <w:b/>
        </w:rPr>
        <w:t xml:space="preserve">Tulos</w:t>
      </w:r>
    </w:p>
    <w:p>
      <w:r>
        <w:t xml:space="preserve">Hintaan olisin ollut tyytyväinen, jos nämä olisivat olleet hyviä ainakin yhden ....</w:t>
      </w:r>
    </w:p>
    <w:p>
      <w:r>
        <w:rPr>
          <w:b/>
        </w:rPr>
        <w:t xml:space="preserve">Esimerkki 8.3529</w:t>
      </w:r>
    </w:p>
    <w:p>
      <w:r>
        <w:t xml:space="preserve">ei kestä, halpa paska haalistui 3 viikossa, pienet reiät 5 viikossa, repesi auki 8 viikossa</w:t>
      </w:r>
    </w:p>
    <w:p>
      <w:r>
        <w:rPr>
          <w:b/>
        </w:rPr>
        <w:t xml:space="preserve">Tulos</w:t>
      </w:r>
    </w:p>
    <w:p>
      <w:r>
        <w:t xml:space="preserve">Älä osta, jos asut missä tahansa sateella, auringolla tai tuulella.</w:t>
      </w:r>
    </w:p>
    <w:p>
      <w:r>
        <w:rPr>
          <w:b/>
        </w:rPr>
        <w:t xml:space="preserve">Esimerkki 8.3530</w:t>
      </w:r>
    </w:p>
    <w:p>
      <w:r>
        <w:t xml:space="preserve">Kuumimmat lakanat, joita olen koskaan ostanut. Mieheni ja minä hikoilemme ämpäreitä käyttäessämme näitä. Ne olivat sängyssä viikon, sitten suoraan roskiin.</w:t>
      </w:r>
    </w:p>
    <w:p>
      <w:r>
        <w:rPr>
          <w:b/>
        </w:rPr>
        <w:t xml:space="preserve">Tulos</w:t>
      </w:r>
    </w:p>
    <w:p>
      <w:r>
        <w:t xml:space="preserve">Kuumimmat lakanat, joita olen koskaan ostanut. Mieheni ja minä ...</w:t>
      </w:r>
    </w:p>
    <w:p>
      <w:r>
        <w:rPr>
          <w:b/>
        </w:rPr>
        <w:t xml:space="preserve">Esimerkki 8.3531</w:t>
      </w:r>
    </w:p>
    <w:p>
      <w:r>
        <w:t xml:space="preserve">Tuote saapui vahingoittuneena. Hot Sauce-pakkaukset olivat puhjenneet. Pakkaus oli täynnä nestettä. Pakkauksissa oli sekä nestettä että kuivunutta rapeaa tulista kastiketta. Käyttökelvottomat tyhjät karkeat pakkaukset. MUTTA! ja EI palautettavissa!?!!</w:t>
      </w:r>
    </w:p>
    <w:p>
      <w:r>
        <w:rPr>
          <w:b/>
        </w:rPr>
        <w:t xml:space="preserve">Tulos</w:t>
      </w:r>
    </w:p>
    <w:p>
      <w:r>
        <w:t xml:space="preserve">Tuote saapui vahingoittuneena. Hot Sauce-pakkaukset olivat puhjenneet. ...</w:t>
      </w:r>
    </w:p>
    <w:p>
      <w:r>
        <w:rPr>
          <w:b/>
        </w:rPr>
        <w:t xml:space="preserve">Esimerkki 8.3532</w:t>
      </w:r>
    </w:p>
    <w:p>
      <w:r>
        <w:t xml:space="preserve">Joissakin palloissa ei ollut numeroa ja sarjakuvassa on 2 29 , 1 b:ssä ja 1 N:ssä.</w:t>
      </w:r>
    </w:p>
    <w:p>
      <w:r>
        <w:rPr>
          <w:b/>
        </w:rPr>
        <w:t xml:space="preserve">Tulos</w:t>
      </w:r>
    </w:p>
    <w:p>
      <w:r>
        <w:t xml:space="preserve">Jotkut pallot oli ilman numeroa ja sarjakuva on ...</w:t>
      </w:r>
    </w:p>
    <w:p>
      <w:r>
        <w:rPr>
          <w:b/>
        </w:rPr>
        <w:t xml:space="preserve">Esimerkki 8.3533</w:t>
      </w:r>
    </w:p>
    <w:p>
      <w:r>
        <w:t xml:space="preserve">Hihna meni rikki, säiliö sivussa meni rikki, nyt se on vain taskulamppu.</w:t>
      </w:r>
    </w:p>
    <w:p>
      <w:r>
        <w:rPr>
          <w:b/>
        </w:rPr>
        <w:t xml:space="preserve">Tulos</w:t>
      </w:r>
    </w:p>
    <w:p>
      <w:r>
        <w:t xml:space="preserve">Vain hyvin pienille koirille kaikki yli 20-kiloiset koirat todennäköisesti vain jarruttavat sitä.</w:t>
      </w:r>
    </w:p>
    <w:p>
      <w:r>
        <w:rPr>
          <w:b/>
        </w:rPr>
        <w:t xml:space="preserve">Esimerkki 8.3534</w:t>
      </w:r>
    </w:p>
    <w:p>
      <w:r>
        <w:t xml:space="preserve">Leikkuri ei ehtinyt edes leikata pientä etupihaa loppuun, ennen kuin akku oli tyhjä. En ole vaikuttunut akun kestosta ja aion vaihtaa parempaan leikkuriin mahdollisimman pian.</w:t>
      </w:r>
    </w:p>
    <w:p>
      <w:r>
        <w:rPr>
          <w:b/>
        </w:rPr>
        <w:t xml:space="preserve">Tulos</w:t>
      </w:r>
    </w:p>
    <w:p>
      <w:r>
        <w:t xml:space="preserve">En ole vaikuttunut akun kestosta ja siirryn parempaan ruohonleikkuriin mahdollisimman pian.</w:t>
      </w:r>
    </w:p>
    <w:p>
      <w:r>
        <w:rPr>
          <w:b/>
        </w:rPr>
        <w:t xml:space="preserve">Esimerkki 8.3535</w:t>
      </w:r>
    </w:p>
    <w:p>
      <w:r>
        <w:t xml:space="preserve">Otsikko kertoo kaiken. Se on 2 x 2 kilon pussit. Yhteensä 64oz. $x/oz-hinta perustuu 8lbs, mutta todellisuudessa saat 4lbs. Se, mikä tekee siitä mustan aukon, on se, että sitä ei voi palauttaa. Huonoin kokemus Amazonista!</w:t>
      </w:r>
    </w:p>
    <w:p>
      <w:r>
        <w:rPr>
          <w:b/>
        </w:rPr>
        <w:t xml:space="preserve">Tulos</w:t>
      </w:r>
    </w:p>
    <w:p>
      <w:r>
        <w:t xml:space="preserve">Varoitus: otsikko puuttuu, hinta on väärä $x/oz, eikä sitä voi palauttaa. Yhteensä 4lbs ei 8lbs</w:t>
      </w:r>
    </w:p>
    <w:p>
      <w:r>
        <w:rPr>
          <w:b/>
        </w:rPr>
        <w:t xml:space="preserve">Esimerkki 8.3536</w:t>
      </w:r>
    </w:p>
    <w:p>
      <w:r>
        <w:t xml:space="preserve">Kallis ja ylihinnoiteltu. Ei ole mitään syytä veloittaa näin paljon jostain musteesta. On aika lopettaa näistä maksaminen ja antaa HP:n selvittää hinta.</w:t>
      </w:r>
    </w:p>
    <w:p>
      <w:r>
        <w:rPr>
          <w:b/>
        </w:rPr>
        <w:t xml:space="preserve">Tulos</w:t>
      </w:r>
    </w:p>
    <w:p>
      <w:r>
        <w:t xml:space="preserve">Kallis ja ylihinnoiteltu. Ei ole mitään tarvetta veloittaa ...</w:t>
      </w:r>
    </w:p>
    <w:p>
      <w:r>
        <w:rPr>
          <w:b/>
        </w:rPr>
        <w:t xml:space="preserve">Esimerkki 8.3537</w:t>
      </w:r>
    </w:p>
    <w:p>
      <w:r>
        <w:t xml:space="preserve">98 % kaikista Funko Pops -tilauksistani tulee vahingoittuneena.</w:t>
      </w:r>
    </w:p>
    <w:p>
      <w:r>
        <w:rPr>
          <w:b/>
        </w:rPr>
        <w:t xml:space="preserve">Tulos</w:t>
      </w:r>
    </w:p>
    <w:p>
      <w:r>
        <w:t xml:space="preserve">Vahingoittunut jälleen kerran. Pettymys, ajanhukkaa.</w:t>
      </w:r>
    </w:p>
    <w:p>
      <w:r>
        <w:rPr>
          <w:b/>
        </w:rPr>
        <w:t xml:space="preserve">Esimerkki 8.3538</w:t>
      </w:r>
    </w:p>
    <w:p>
      <w:r>
        <w:t xml:space="preserve">Nänni putosi tämän juomakupin pohjalle viime yönä ja koko sisältö putosi vauvani kasvoihin ja melkein kuristi hänet.</w:t>
      </w:r>
    </w:p>
    <w:p>
      <w:r>
        <w:rPr>
          <w:b/>
        </w:rPr>
        <w:t xml:space="preserve">Tulos</w:t>
      </w:r>
    </w:p>
    <w:p>
      <w:r>
        <w:t xml:space="preserve">Nänni voi pudota yläosasta yllättäen!!!!</w:t>
      </w:r>
    </w:p>
    <w:p>
      <w:r>
        <w:rPr>
          <w:b/>
        </w:rPr>
        <w:t xml:space="preserve">Esimerkki 8.3539</w:t>
      </w:r>
    </w:p>
    <w:p>
      <w:r>
        <w:t xml:space="preserve">Tämä kaakao oli pakattu ohueen pussiin, ja kaakaorasia saapui avattuna ja kaakaota oli kaikkialla. Koska mitään palautuksia tai vaihtoja ei ole, olen menettänyt rahani ilman mitään. Toivoisin, että voisin antaa 0 tähteä, mutta yksi on alhaisin. Ostakaa joltain muulta.</w:t>
      </w:r>
    </w:p>
    <w:p>
      <w:r>
        <w:rPr>
          <w:b/>
        </w:rPr>
        <w:t xml:space="preserve">Tulos</w:t>
      </w:r>
    </w:p>
    <w:p>
      <w:r>
        <w:t xml:space="preserve">Huono pakkaus lähetyksen aikana, EI palautuksia/vaihtoja.</w:t>
      </w:r>
    </w:p>
    <w:p>
      <w:r>
        <w:rPr>
          <w:b/>
        </w:rPr>
        <w:t xml:space="preserve">Esimerkki 8.3540</w:t>
      </w:r>
    </w:p>
    <w:p>
      <w:r>
        <w:t xml:space="preserve">Voin palauttaa tämän tuotteen vain ensimmäisten 30 päivän kuluessa sen vastaanottamisesta. 31. päivänä ne vuotivat helmiä, enkä voinut palauttaa niitä, enkä voinut käyttää niitä,</w:t>
      </w:r>
    </w:p>
    <w:p>
      <w:r>
        <w:rPr>
          <w:b/>
        </w:rPr>
        <w:t xml:space="preserve">Tulos</w:t>
      </w:r>
    </w:p>
    <w:p>
      <w:r>
        <w:t xml:space="preserve">Ne hajosivat 30 päivän kuluttua, eikä niitä voinut enää palauttaa.</w:t>
      </w:r>
    </w:p>
    <w:p>
      <w:r>
        <w:rPr>
          <w:b/>
        </w:rPr>
        <w:t xml:space="preserve">Esimerkki 8.3541</w:t>
      </w:r>
    </w:p>
    <w:p>
      <w:r>
        <w:t xml:space="preserve">Lukemattomia reikiä lukuun ottamatta se näyttää siltä, että t olisi hyvä ilmapallo.</w:t>
      </w:r>
    </w:p>
    <w:p>
      <w:r>
        <w:rPr>
          <w:b/>
        </w:rPr>
        <w:t xml:space="preserve">Tulos</w:t>
      </w:r>
    </w:p>
    <w:p>
      <w:r>
        <w:t xml:space="preserve">On mahdotonta puhaltaa ilmapalloa, jossa on reikiä.</w:t>
      </w:r>
    </w:p>
    <w:p>
      <w:r>
        <w:rPr>
          <w:b/>
        </w:rPr>
        <w:t xml:space="preserve">Esimerkki 8.3542</w:t>
      </w:r>
    </w:p>
    <w:p>
      <w:r>
        <w:t xml:space="preserve">Toimitus oli täydellinen, mutta rehellisesti sanottuna mahdoton koota. Hyllyt eivät ole sopivan kokoisia telineille ja taivuttavat tuen sivuja. Kunpa en olisi ostanut....</w:t>
      </w:r>
    </w:p>
    <w:p>
      <w:r>
        <w:rPr>
          <w:b/>
        </w:rPr>
        <w:t xml:space="preserve">Tulos</w:t>
      </w:r>
    </w:p>
    <w:p>
      <w:r>
        <w:t xml:space="preserve">Toimitus oli täydellinen, mutta rehellisesti sanottuna mahdotonta koota yhteen</w:t>
      </w:r>
    </w:p>
    <w:p>
      <w:r>
        <w:rPr>
          <w:b/>
        </w:rPr>
        <w:t xml:space="preserve">Esimerkki 8.3543</w:t>
      </w:r>
    </w:p>
    <w:p>
      <w:r>
        <w:t xml:space="preserve">Kellon viisarit liikkuvat, kun ravistat kelloa, jolloin aika on epätarkka.</w:t>
      </w:r>
    </w:p>
    <w:p>
      <w:r>
        <w:rPr>
          <w:b/>
        </w:rPr>
        <w:t xml:space="preserve">Tulos</w:t>
      </w:r>
    </w:p>
    <w:p>
      <w:r>
        <w:t xml:space="preserve">Minuutti- ja tuntiosoitin liikkuu helposti, kun ravistat kelloa muutaman kerran.</w:t>
      </w:r>
    </w:p>
    <w:p>
      <w:r>
        <w:rPr>
          <w:b/>
        </w:rPr>
        <w:t xml:space="preserve">Esimerkki 8.3544</w:t>
      </w:r>
    </w:p>
    <w:p>
      <w:r>
        <w:t xml:space="preserve">Puhelin tuli viallinen</w:t>
      </w:r>
    </w:p>
    <w:p>
      <w:r>
        <w:rPr>
          <w:b/>
        </w:rPr>
        <w:t xml:space="preserve">Tulos</w:t>
      </w:r>
    </w:p>
    <w:p>
      <w:r>
        <w:t xml:space="preserve">Se todella lähettää sinulle jotain, joka todella toimii</w:t>
      </w:r>
    </w:p>
    <w:p>
      <w:r>
        <w:rPr>
          <w:b/>
        </w:rPr>
        <w:t xml:space="preserve">Esimerkki 8.3545</w:t>
      </w:r>
    </w:p>
    <w:p>
      <w:r>
        <w:t xml:space="preserve">Geelityyppinen kansi on liian tahmea. Se tekee siitä erittäin vaikean liu'uttaa holsteriin tai holsterista ulos.</w:t>
      </w:r>
    </w:p>
    <w:p>
      <w:r>
        <w:rPr>
          <w:b/>
        </w:rPr>
        <w:t xml:space="preserve">Tulos</w:t>
      </w:r>
    </w:p>
    <w:p>
      <w:r>
        <w:t xml:space="preserve">Kun saat sen pois kotelosta, olet jo myöhästynyt puheluistasi.</w:t>
      </w:r>
    </w:p>
    <w:p>
      <w:r>
        <w:rPr>
          <w:b/>
        </w:rPr>
        <w:t xml:space="preserve">Esimerkki 8.3546</w:t>
      </w:r>
    </w:p>
    <w:p>
      <w:r>
        <w:t xml:space="preserve">Avasin pussin tänään ja löysin tuntemattoman olennon pureskelemia pusseja. Minusta tuntuu, että kaikki pussissa oleva on todennäköisesti saastunut siitä, mikä pureskeli M&amp;M-maapähkinäpussit auki. Katso kuvat. Pyydän, että vaihdatte tämän pussin.</w:t>
      </w:r>
    </w:p>
    <w:p>
      <w:r>
        <w:rPr>
          <w:b/>
        </w:rPr>
        <w:t xml:space="preserve">Tulos</w:t>
      </w:r>
    </w:p>
    <w:p>
      <w:r>
        <w:t xml:space="preserve">Avasin pussin tänään ja löysin pureskeltuja pusseja ...</w:t>
      </w:r>
    </w:p>
    <w:p>
      <w:r>
        <w:rPr>
          <w:b/>
        </w:rPr>
        <w:t xml:space="preserve">Esimerkki 8.3547</w:t>
      </w:r>
    </w:p>
    <w:p>
      <w:r>
        <w:t xml:space="preserve">Vain halpaa, hyvin häviävää materiaalia. Ei oikeanlaista, jotta siihen voisi lisätä ahdistuneen ilmeen.</w:t>
      </w:r>
    </w:p>
    <w:p>
      <w:r>
        <w:rPr>
          <w:b/>
        </w:rPr>
        <w:t xml:space="preserve">Tulos</w:t>
      </w:r>
    </w:p>
    <w:p>
      <w:r>
        <w:t xml:space="preserve">Antoi minulle syitä lopettaa tilausten tekeminen amazonista.</w:t>
      </w:r>
    </w:p>
    <w:p>
      <w:r>
        <w:rPr>
          <w:b/>
        </w:rPr>
        <w:t xml:space="preserve">Esimerkki 8.3548</w:t>
      </w:r>
    </w:p>
    <w:p>
      <w:r>
        <w:t xml:space="preserve">Erittäin epämukava! Kova kuin kivi! Hierontalaite ei toiminut kunnolla! Ei lämmennyt!</w:t>
      </w:r>
    </w:p>
    <w:p>
      <w:r>
        <w:rPr>
          <w:b/>
        </w:rPr>
        <w:t xml:space="preserve">Tulos</w:t>
      </w:r>
    </w:p>
    <w:p>
      <w:r>
        <w:t xml:space="preserve">Erittäin kova ja epämukava, ei toimi kunnolla!</w:t>
      </w:r>
    </w:p>
    <w:p>
      <w:r>
        <w:rPr>
          <w:b/>
        </w:rPr>
        <w:t xml:space="preserve">Esimerkki 8.3549</w:t>
      </w:r>
    </w:p>
    <w:p>
      <w:r>
        <w:t xml:space="preserve">Rakastin sitä, miltä tämä näytti ja tuntui vakuutti kaikkien positiivisten arvostelujen vuoksi, KUKAAN se kesti vain kaksi kertaa. Kirjoitin yritykselle ja kysyin, vaihtaisivatko he sen (koska säilytin sitä jonkin aikaa ennen käyttöä, joten palautusikkuna oli suljettu). En koskaan kuullut sanaakaan takaisin, joten en tiedä, onko tämä jälleen yksi kiinalainen yritys, jolla ei ole asiakaspalvelua, mutta se on PALJON rahaa maksaa hyödyttömästä pöydänkoristeesta.</w:t>
      </w:r>
    </w:p>
    <w:p>
      <w:r>
        <w:rPr>
          <w:b/>
        </w:rPr>
        <w:t xml:space="preserve">Tulos</w:t>
      </w:r>
    </w:p>
    <w:p>
      <w:r>
        <w:t xml:space="preserve">Se oli kallis, mutta pidin tyylistä - kuoli kahden käyttökerran jälkeen.</w:t>
      </w:r>
    </w:p>
    <w:p>
      <w:r>
        <w:rPr>
          <w:b/>
        </w:rPr>
        <w:t xml:space="preserve">Esimerkki 8.3550</w:t>
      </w:r>
    </w:p>
    <w:p>
      <w:r>
        <w:t xml:space="preserve">Minulla on kuiva iho ja ekseema, ja toivoin voivani korvata 30 dollarin Clinique-purkkini halvemmalla vaihtoehtoisella kosteusvoiteella. Päädyin tähän, mutta valitettavasti jouduin palauttamaan tämän tuotteen. Tämä poltti ihoani pahasti, kun levitin sitä suihkun jälkeen. Vaikka se väittää olevansa vapaa väriaineista, parabeeneista jne., se sisältää ehdottomasti voimakkaita hajusteita (kuten ainesosaluettelossa mainitaan), ja ehkä se voi olla syy polttamiseen. Toistaiseksi jatkan Cliniquen voiteeni käyttöä ja etsin vaihtoehdon.</w:t>
      </w:r>
    </w:p>
    <w:p>
      <w:r>
        <w:rPr>
          <w:b/>
        </w:rPr>
        <w:t xml:space="preserve">Tulos</w:t>
      </w:r>
    </w:p>
    <w:p>
      <w:r>
        <w:t xml:space="preserve">Polttaa ihoa - ei sovi ihmisille, joilla on ekseema tai kuiva iho.</w:t>
      </w:r>
    </w:p>
    <w:p>
      <w:r>
        <w:rPr>
          <w:b/>
        </w:rPr>
        <w:t xml:space="preserve">Esimerkki 8.3551</w:t>
      </w:r>
    </w:p>
    <w:p>
      <w:r>
        <w:t xml:space="preserve">Verkkokuvaus sanoi: Mutta 19 alkuperäisistä 29 ainesosasta puuttuu tästä uudesta pullosta. Paljon muutakin kuin vain etiketti on muuttunut! Minua huolestuttaa se, mitä kaikki nämä uudet ainesosat ovat. Palautan sen, koska se ei ole enää sama tuote, jota on suositeltu kirjoissa ja verkkosivustoilla, mikä oli syyni ostaa se alun perin. Viimeisin pullo, joka ostettiin heinäkuussa - alkuperäisillä ainesosilla - näytti auttavan paljon. Jos aion vaihtaa tuotetta, minä itse etsin ja valitsen uuden, enkä mene siihen, mitä on muutettu ilman mitään ilmoitusta. Tämä on enimmäkseen täysin erilainen tuote kuin mihin arvostelut perustuvat.</w:t>
      </w:r>
    </w:p>
    <w:p>
      <w:r>
        <w:rPr>
          <w:b/>
        </w:rPr>
        <w:t xml:space="preserve">Tulos</w:t>
      </w:r>
    </w:p>
    <w:p>
      <w:r>
        <w:t xml:space="preserve">varovainen-arvostelut perustuvat tuotteen vanhempaan versioon!</w:t>
      </w:r>
    </w:p>
    <w:p>
      <w:r>
        <w:rPr>
          <w:b/>
        </w:rPr>
        <w:t xml:space="preserve">Esimerkki 8.3552</w:t>
      </w:r>
    </w:p>
    <w:p>
      <w:r>
        <w:t xml:space="preserve">Tämä on vitsi. Et saa Oral B -hammasharjaa, vaan 10-sivuisen painetun esitteen tähän hintaan. Älä tilaa.</w:t>
      </w:r>
    </w:p>
    <w:p>
      <w:r>
        <w:rPr>
          <w:b/>
        </w:rPr>
        <w:t xml:space="preserve">Tulos</w:t>
      </w:r>
    </w:p>
    <w:p>
      <w:r>
        <w:t xml:space="preserve">Tämä on painettu esite EI varsinainen hammasharja!!!!</w:t>
      </w:r>
    </w:p>
    <w:p>
      <w:r>
        <w:rPr>
          <w:b/>
        </w:rPr>
        <w:t xml:space="preserve">Esimerkki 8.3553</w:t>
      </w:r>
    </w:p>
    <w:p>
      <w:r>
        <w:t xml:space="preserve">Tilaa nämä ennen ja ne, jos täydellinen tilasi ne uudelleen ja en koskaan enää ylhäältä Sandle liian iso ja pohja liian pieni</w:t>
      </w:r>
    </w:p>
    <w:p>
      <w:r>
        <w:rPr>
          <w:b/>
        </w:rPr>
        <w:t xml:space="preserve">Tulos</w:t>
      </w:r>
    </w:p>
    <w:p>
      <w:r>
        <w:t xml:space="preserve">Tilaa nämä ennen ja ne olivat täydellisiä tilasi ne uudelleen ja en koskaan enää alkuun ....</w:t>
      </w:r>
    </w:p>
    <w:p>
      <w:r>
        <w:rPr>
          <w:b/>
        </w:rPr>
        <w:t xml:space="preserve">Esimerkki 8.3554</w:t>
      </w:r>
    </w:p>
    <w:p>
      <w:r>
        <w:t xml:space="preserve">Tämä tuote ei ole yhteensopiva Macin kanssa. Ostin tämän viime kesäkuussa varmuuskopioksi. Yritin juuri aloittaa sen käytön, mutta se on vioittunut eikä toimi Macini kanssa. Täydellistä rahan tuhlausta, koska minun on nyt vaikea palauttaa sitä! Livid.</w:t>
      </w:r>
    </w:p>
    <w:p>
      <w:r>
        <w:rPr>
          <w:b/>
        </w:rPr>
        <w:t xml:space="preserve">Tulos</w:t>
      </w:r>
    </w:p>
    <w:p>
      <w:r>
        <w:t xml:space="preserve">Täydellistä rahan tuhlausta, koska minun on nyt vaikea ...</w:t>
      </w:r>
    </w:p>
    <w:p>
      <w:r>
        <w:rPr>
          <w:b/>
        </w:rPr>
        <w:t xml:space="preserve">Esimerkki 8.3555</w:t>
      </w:r>
    </w:p>
    <w:p>
      <w:r>
        <w:t xml:space="preserve">Kun sain tämän tuotteen, se ei ollut sellainen kuin se oli kuvattu, ja siksi otin riskin ja ostin sen. Minun on annettava tunnustusta Amazonille ja Primeille, he tekevät kaikkensa, jotta palautus olisi erittäin helppoa, ja rakastan tätä palvelua.</w:t>
      </w:r>
    </w:p>
    <w:p>
      <w:r>
        <w:rPr>
          <w:b/>
        </w:rPr>
        <w:t xml:space="preserve">Tulos</w:t>
      </w:r>
    </w:p>
    <w:p>
      <w:r>
        <w:t xml:space="preserve">Minun piti palauttaa tämä tuote.... Erittäin halpa ja ei toimi!</w:t>
      </w:r>
    </w:p>
    <w:p>
      <w:r>
        <w:rPr>
          <w:b/>
        </w:rPr>
        <w:t xml:space="preserve">Esimerkki 8.3556</w:t>
      </w:r>
    </w:p>
    <w:p>
      <w:r>
        <w:t xml:space="preserve">Kaukosäädin oli pakkauksesta tullessaan rikki, ja auto kulkee hyvin hitaasti eteenpäin ja tuskin kääntyy. Se menee taaksepäin täysin hyvin, mutta sitä ei voi hyväksyä.</w:t>
      </w:r>
    </w:p>
    <w:p>
      <w:r>
        <w:rPr>
          <w:b/>
        </w:rPr>
        <w:t xml:space="preserve">Tulos</w:t>
      </w:r>
    </w:p>
    <w:p>
      <w:r>
        <w:t xml:space="preserve">Rikkoutunut avautuessa, auto tuskin toimii paitsi peruutettaessa</w:t>
      </w:r>
    </w:p>
    <w:p>
      <w:r>
        <w:rPr>
          <w:b/>
        </w:rPr>
        <w:t xml:space="preserve">Esimerkki 8.3557</w:t>
      </w:r>
    </w:p>
    <w:p>
      <w:r>
        <w:t xml:space="preserve">Minun vikani. Ilmeisesti en lukenut sitä oikein enkä tajunnut, että sitä oli 7 kappaletta. Kuvitelkaa yllätykseni, kun avasin laatikon. En edes tiennyt, että he myyvät tuollaista. Menen nyt kauppaan ostamaan oikean LEGO-sarjan, jonka lapsi voi rakentaa.</w:t>
      </w:r>
    </w:p>
    <w:p>
      <w:r>
        <w:rPr>
          <w:b/>
        </w:rPr>
        <w:t xml:space="preserve">Tulos</w:t>
      </w:r>
    </w:p>
    <w:p>
      <w:r>
        <w:t xml:space="preserve">En edes tiennyt, että sellaista myydään. Menen nyt kauppaan ...</w:t>
      </w:r>
    </w:p>
    <w:p>
      <w:r>
        <w:rPr>
          <w:b/>
        </w:rPr>
        <w:t xml:space="preserve">Esimerkki 8.3558</w:t>
      </w:r>
    </w:p>
    <w:p>
      <w:r>
        <w:t xml:space="preserve">Ainakin yksi tuoli tuli rikkinäisenä, ja useimmat tuolit olivat erilaisia, jotkut täysin erilaisia kuin mitä tilasimme ja mitä ne olivat keskenään. Oletan, että kuka tahansa valitsi sattumanvaraisesti 3 tuolipakettia ja toimitti ne.</w:t>
      </w:r>
    </w:p>
    <w:p>
      <w:r>
        <w:rPr>
          <w:b/>
        </w:rPr>
        <w:t xml:space="preserve">Tulos</w:t>
      </w:r>
    </w:p>
    <w:p>
      <w:r>
        <w:t xml:space="preserve">Rikkinäiset tuolit, ja useimmat tuolit eivät sovi yhteen, eivät edes lähellekään.</w:t>
      </w:r>
    </w:p>
    <w:p>
      <w:r>
        <w:rPr>
          <w:b/>
        </w:rPr>
        <w:t xml:space="preserve">Esimerkki 8.3559</w:t>
      </w:r>
    </w:p>
    <w:p>
      <w:r>
        <w:t xml:space="preserve">En ole vielä saanut mekkoani, joten tämä arvostelu perustuu palveluun. Päivitän mielipiteeni mekosta myöhemmin, mutta toistaiseksi en ole kovin tyytyväinen. Tilasin tämän puvun elokuussa pidettäviin häihin. Myönnettäköön, että lausunnossa sanottiin, että voisin saada sen milloin tahansa 9. elokuuta ja 28. elokuuta välisenä aikana, mutta ajattelin, että saisin sen lähempänä 9. elokuuta, koska sen ei todellakaan pitäisi kestää niin kauan. Tilasin tämän mekon 18. heinäkuuta ja se oli kuljetettavana kuljetusliikkeelle seuraavana päivänä, mikä oli hienoa, mutta sitten se pysyi sellaisena, kunnes kuljetusliike lopulta nouti tuotteen 28. heinäkuuta. En siis ole aivan varma, saanko tämän mekon ajoissa häihin vai en. Joten ostajat varmistavat, että tilaatte TODELLA ajoissa. Tänään on elokuun 3. päivä ja kuvassa on viimeinen päivitys, jonka sain.</w:t>
      </w:r>
    </w:p>
    <w:p>
      <w:r>
        <w:rPr>
          <w:b/>
        </w:rPr>
        <w:t xml:space="preserve">Tulos</w:t>
      </w:r>
    </w:p>
    <w:p>
      <w:r>
        <w:t xml:space="preserve">Kerron myöhemmin mielipiteeni mekosta, mutta toistaiseksi en ole kovin tyytyväinen. Tilasin tämän puvun häihin ...</w:t>
      </w:r>
    </w:p>
    <w:p>
      <w:r>
        <w:rPr>
          <w:b/>
        </w:rPr>
        <w:t xml:space="preserve">Esimerkki 8.3560</w:t>
      </w:r>
    </w:p>
    <w:p>
      <w:r>
        <w:t xml:space="preserve">En koskaan saanut tuotetta. Typerä Usps väittää, että he luovuttivat sen suoraan, joten luulen, että he antoivat tilaukseni pois. Odotan nyt puhelimessa, että saan puhua jonkun Uspsin kanssa. Mutta tarvitsen luultavasti korvaavan tilauksen, koska heidän typerät perseensä eivät todennäköisesti voi tehdä mitään. Pyydän anteeksi teiltä kaikilta, koska tiedän, ettei se ole teidän vikanne. Se on tyhmä toimituspalvelu. Kertokaa minulle, jos voitte lähettää korvaavan tilauksen, kiitos.</w:t>
      </w:r>
    </w:p>
    <w:p>
      <w:r>
        <w:rPr>
          <w:b/>
        </w:rPr>
        <w:t xml:space="preserve">Tulos</w:t>
      </w:r>
    </w:p>
    <w:p>
      <w:r>
        <w:t xml:space="preserve">Usps ilmeisesti antoi tilaukseni jollekin toiselle. En saanut tilauksia</w:t>
      </w:r>
    </w:p>
    <w:p>
      <w:r>
        <w:rPr>
          <w:b/>
        </w:rPr>
        <w:t xml:space="preserve">Esimerkki 8.3561</w:t>
      </w:r>
    </w:p>
    <w:p>
      <w:r>
        <w:t xml:space="preserve">Tämä akku ei ole sen arvoinen. Ostin sen viime vuoden heinäkuussa. Se lakkasi toimimasta hiljattain. Odotin sen kestävän yli vuoden. Ehkä jopa 2. Se on raskas, sen lataaminen kestää melkein päivän. On olemassa parempia virtapankkeja.</w:t>
      </w:r>
    </w:p>
    <w:p>
      <w:r>
        <w:rPr>
          <w:b/>
        </w:rPr>
        <w:t xml:space="preserve">Tulos</w:t>
      </w:r>
    </w:p>
    <w:p>
      <w:r>
        <w:t xml:space="preserve">Raskas ja lataaminen kestää liian kauan. Ei kestänyt kauan.</w:t>
      </w:r>
    </w:p>
    <w:p>
      <w:r>
        <w:rPr>
          <w:b/>
        </w:rPr>
        <w:t xml:space="preserve">Esimerkki 8.3562</w:t>
      </w:r>
    </w:p>
    <w:p>
      <w:r>
        <w:t xml:space="preserve">En pidä siitä, koska se irtoaa koko ajan, joten se oli kuin rahan tuhlausta, ja se on vaikea saada ranteeseeni pysymään silmukassa.</w:t>
      </w:r>
    </w:p>
    <w:p>
      <w:r>
        <w:rPr>
          <w:b/>
        </w:rPr>
        <w:t xml:space="preserve">Tulos</w:t>
      </w:r>
    </w:p>
    <w:p>
      <w:r>
        <w:t xml:space="preserve">En pidä siitä, koska se irtoaa koko ....</w:t>
      </w:r>
    </w:p>
    <w:p>
      <w:r>
        <w:rPr>
          <w:b/>
        </w:rPr>
        <w:t xml:space="preserve">Esimerkki 8.3563</w:t>
      </w:r>
    </w:p>
    <w:p>
      <w:r>
        <w:t xml:space="preserve">Tilasin 2 injektiopulloa ja toimitin 1 injektiopullon, mutta seurantatiedot kertoivat 2 pullon toimituksesta. Tarkista takaisin minulle</w:t>
      </w:r>
    </w:p>
    <w:p>
      <w:r>
        <w:rPr>
          <w:b/>
        </w:rPr>
        <w:t xml:space="preserve">Tulos</w:t>
      </w:r>
    </w:p>
    <w:p>
      <w:r>
        <w:t xml:space="preserve">Tilasin 2 injektiopulloa ja toimitin 1 injektiopullon, mutta seurantatiedot kertoivat 2 pullon toimituksesta.</w:t>
      </w:r>
    </w:p>
    <w:p>
      <w:r>
        <w:rPr>
          <w:b/>
        </w:rPr>
        <w:t xml:space="preserve">Esimerkki 8.3564</w:t>
      </w:r>
    </w:p>
    <w:p>
      <w:r>
        <w:t xml:space="preserve">Odotin kuukauden tätä tilausta, en koskaan saanut, he sanoivat, että se oli kadonnut matkalla, heillä oli vielä lelu, voisin tilata uudelleen ja minun pitäisi odottaa vielä kuukausi tai nopeuttaa toimitusta viikon toimitusta varten lisämaksusta $50 21,99 leluista! En koskaan tilaa tältä yhtiöltä. Olen jälleen kerran hyvin pettynyt myös Amazoniin, enkä usko, että tilaan enää Amazonista.</w:t>
      </w:r>
    </w:p>
    <w:p>
      <w:r>
        <w:rPr>
          <w:b/>
        </w:rPr>
        <w:t xml:space="preserve">Tulos</w:t>
      </w:r>
    </w:p>
    <w:p>
      <w:r>
        <w:t xml:space="preserve">olen hyvin pettynyt Amazon myös ja en usko, että olen ....</w:t>
      </w:r>
    </w:p>
    <w:p>
      <w:r>
        <w:rPr>
          <w:b/>
        </w:rPr>
        <w:t xml:space="preserve">Esimerkki 8.3565</w:t>
      </w:r>
    </w:p>
    <w:p>
      <w:r>
        <w:t xml:space="preserve">Tämä ei toiminut kovin hyvin, joten tilasin resmed-merkkisen, joka näyttää toimivan paremmin.</w:t>
      </w:r>
    </w:p>
    <w:p>
      <w:r>
        <w:rPr>
          <w:b/>
        </w:rPr>
        <w:t xml:space="preserve">Tulos</w:t>
      </w:r>
    </w:p>
    <w:p>
      <w:r>
        <w:t xml:space="preserve">joten tilasin resmed-merkkistä lääkettä, joka näyttää toimivan paremmin.</w:t>
      </w:r>
    </w:p>
    <w:p>
      <w:r>
        <w:rPr>
          <w:b/>
        </w:rPr>
        <w:t xml:space="preserve">Esimerkki 8.3566</w:t>
      </w:r>
    </w:p>
    <w:p>
      <w:r>
        <w:t xml:space="preserve">1 6:n hinnalla. Turhauttavaa, koska en huomannut, että se oli vain 1 lautanen. Tätä tuotetta myydään normaalisti 6 kappaleen pakkauksissa.</w:t>
      </w:r>
    </w:p>
    <w:p>
      <w:r>
        <w:rPr>
          <w:b/>
        </w:rPr>
        <w:t xml:space="preserve">Tulos</w:t>
      </w:r>
    </w:p>
    <w:p>
      <w:r>
        <w:t xml:space="preserve">Lautasia on vain yksi, vaikka ne maksavat kuin kuusi.</w:t>
      </w:r>
    </w:p>
    <w:p>
      <w:r>
        <w:rPr>
          <w:b/>
        </w:rPr>
        <w:t xml:space="preserve">Esimerkki 8.3567</w:t>
      </w:r>
    </w:p>
    <w:p>
      <w:r>
        <w:t xml:space="preserve">Ellet halua, että tuotteesi saapuu viikkoja sen jälkeen, kun he sanoivat sen saapuvan, ja että he muuttavat toimituspäivää jatkuvasti, älä tee tätä yritystä. He valehtelevat sinulle päivämäärän, jolloin saat kohteen, ja sen toimittaminen kotiisi kestää kokonaisen kuukauden. Sen lisäksi he eivät anna sinulle seurantanumeroa, joka auttaisi sinua seuraamaan tuotteesi toimitusta, ja he odottavat sinun soittavan eri yritykselle saadaksesi sen kotiisi. tuotteen saaminen on erittäin vaikea prosessi. olen odottanut nyt kolme viikkoa, ja minulle sanottiin, että minun on odotettava vielä kaksi viikkoa. Älkää ostako tästä yrityksestä! Älkää ostako mitään! Heidän kanssaan ei ole hyvä työskennellä ja heiltä kestää ikuisuuden auttaa sinua. Heidän ei pitäisi myydä televisiota Amazonissa, jos he kohtelevat asiakkaitaan näin.</w:t>
      </w:r>
    </w:p>
    <w:p>
      <w:r>
        <w:rPr>
          <w:b/>
        </w:rPr>
        <w:t xml:space="preserve">Tulos</w:t>
      </w:r>
    </w:p>
    <w:p>
      <w:r>
        <w:t xml:space="preserve">Heidän kanssaan ei ole hyvä työskennellä ja heiltä kestää ikuisesti auttaa sinua.</w:t>
      </w:r>
    </w:p>
    <w:p>
      <w:r>
        <w:rPr>
          <w:b/>
        </w:rPr>
        <w:t xml:space="preserve">Esimerkki 8.3568</w:t>
      </w:r>
    </w:p>
    <w:p>
      <w:r>
        <w:t xml:space="preserve">Tilasin ne, enkä koskaan saanut niitä.</w:t>
      </w:r>
    </w:p>
    <w:p>
      <w:r>
        <w:rPr>
          <w:b/>
        </w:rPr>
        <w:t xml:space="preserve">Tulos</w:t>
      </w:r>
    </w:p>
    <w:p>
      <w:r>
        <w:t xml:space="preserve">Ostettu, mutta ei koskaan saatu, älä luota siihen, että saat siemeniä. Ota varasuunnitelma.</w:t>
      </w:r>
    </w:p>
    <w:p>
      <w:r>
        <w:rPr>
          <w:b/>
        </w:rPr>
        <w:t xml:space="preserve">Esimerkki 8.3569</w:t>
      </w:r>
    </w:p>
    <w:p>
      <w:r>
        <w:t xml:space="preserve">Älä osta tätä. En tiedä millaista kangasta he käyttivät, mutta se on kuin muovia.</w:t>
      </w:r>
    </w:p>
    <w:p>
      <w:r>
        <w:rPr>
          <w:b/>
        </w:rPr>
        <w:t xml:space="preserve">Tulos</w:t>
      </w:r>
    </w:p>
    <w:p>
      <w:r>
        <w:t xml:space="preserve">En tiedä, millaista kangasta he käyttivät, mutta se on kuin muovia.</w:t>
      </w:r>
    </w:p>
    <w:p>
      <w:r>
        <w:rPr>
          <w:b/>
        </w:rPr>
        <w:t xml:space="preserve">Esimerkki 8.3570</w:t>
      </w:r>
    </w:p>
    <w:p>
      <w:r>
        <w:t xml:space="preserve">Tuli ilman jalkoja!! Erittäin pettynyt. Lisäksi minun on avattava 4 kokoista laatikkoa vain avatakseni paketin.</w:t>
      </w:r>
    </w:p>
    <w:p>
      <w:r>
        <w:rPr>
          <w:b/>
        </w:rPr>
        <w:t xml:space="preserve">Tulos</w:t>
      </w:r>
    </w:p>
    <w:p>
      <w:r>
        <w:t xml:space="preserve">Se on mukava yöpöytä, jos saat koko paketin.</w:t>
      </w:r>
    </w:p>
    <w:p>
      <w:r>
        <w:rPr>
          <w:b/>
        </w:rPr>
        <w:t xml:space="preserve">Esimerkki 8.3571</w:t>
      </w:r>
    </w:p>
    <w:p>
      <w:r>
        <w:t xml:space="preserve">Tämä suklaapatukka maistui ihan hyvältä, mutta annan sille 1 tähden, koska siinä lukee, että patukka on peräisin Puolasta tai Saksasta, mutta tilatessani luulin, että se oli varmasti valmistettu ja lähetetty Saksasta. Se, mikä oikeasti aiheuttaa 1 tähden, on se, että patukkaan lisättiin etiketti, jossa lukee "made in Germany" (valmistettu Saksassa), YLI oikean etiketin, joka on turkkinkielinen. Jos olisin halunnut turkkilaisen suklaapatukan, olisin etsinyt sellaisen. En halua turkkilaista patukkaa, kun luulen ostavani patukan Saksasta. Olen todella järkyttynyt, että Amazon sallii tämän.</w:t>
      </w:r>
    </w:p>
    <w:p>
      <w:r>
        <w:rPr>
          <w:b/>
        </w:rPr>
        <w:t xml:space="preserve">Tulos</w:t>
      </w:r>
    </w:p>
    <w:p>
      <w:r>
        <w:t xml:space="preserve">Tämä suklaapatukka maistui ok, mutta annan tälle ...</w:t>
      </w:r>
    </w:p>
    <w:p>
      <w:r>
        <w:rPr>
          <w:b/>
        </w:rPr>
        <w:t xml:space="preserve">Esimerkki 8.3572</w:t>
      </w:r>
    </w:p>
    <w:p>
      <w:r>
        <w:t xml:space="preserve">Erittäin ohut ja halvan näköinen. Laskin sen maahan, ja kun mieheni tuli ovesta sisään, matossa oli heti kengänjälki. Näyttää lian helposti ja näyttää kuin pala ohutta vaahtomuovia lattialla. Ei hintansa arvoinen.</w:t>
      </w:r>
    </w:p>
    <w:p>
      <w:r>
        <w:rPr>
          <w:b/>
        </w:rPr>
        <w:t xml:space="preserve">Tulos</w:t>
      </w:r>
    </w:p>
    <w:p>
      <w:r>
        <w:t xml:space="preserve">Näyttää lian helposti ja näyttää palalta ohutta vaahtomuovia ....</w:t>
      </w:r>
    </w:p>
    <w:p>
      <w:r>
        <w:rPr>
          <w:b/>
        </w:rPr>
        <w:t xml:space="preserve">Esimerkki 8.3573</w:t>
      </w:r>
    </w:p>
    <w:p>
      <w:r>
        <w:t xml:space="preserve">Minusta ne olivat rahan tuhlausta</w:t>
      </w:r>
    </w:p>
    <w:p>
      <w:r>
        <w:rPr>
          <w:b/>
        </w:rPr>
        <w:t xml:space="preserve">Tulos</w:t>
      </w:r>
    </w:p>
    <w:p>
      <w:r>
        <w:t xml:space="preserve">Vesi valuu hyvin nopeasti niiden läpi, joten en tunne, että ne toimivat.</w:t>
      </w:r>
    </w:p>
    <w:p>
      <w:r>
        <w:rPr>
          <w:b/>
        </w:rPr>
        <w:t xml:space="preserve">Esimerkki 8.3574</w:t>
      </w:r>
    </w:p>
    <w:p>
      <w:r>
        <w:t xml:space="preserve">Tuoksuu ihan hyvältä, ei todellakaan sitruunaruoholta, vain tavalliselta sitruunalta. Lisäksi se oli avattu, kun sain sen. Yritän päättää, kannattaako se palauttaa. Tai ostaa joltain toiselta.</w:t>
      </w:r>
    </w:p>
    <w:p>
      <w:r>
        <w:rPr>
          <w:b/>
        </w:rPr>
        <w:t xml:space="preserve">Tulos</w:t>
      </w:r>
    </w:p>
    <w:p>
      <w:r>
        <w:t xml:space="preserve">Tuoksuu ihan hyvältä, ei todellakaan sitruunaruoholta, vain tavalliselta sitruunalta ...</w:t>
      </w:r>
    </w:p>
    <w:p>
      <w:r>
        <w:rPr>
          <w:b/>
        </w:rPr>
        <w:t xml:space="preserve">Esimerkki 8.3575</w:t>
      </w:r>
    </w:p>
    <w:p>
      <w:r>
        <w:t xml:space="preserve">En pystynyt katsomaan tätä elokuvaa loppuun selvinpäin, kun pyhät hahmot "opettavat" ateistille, mitä tarkoittaa olla jumalallinen. Ateisti on karikatyyri siitä, miltä todellinen hengellinen kyseenalaistaminen näyttää, ja muut hahmot ovat litteitä kuvauksia jumalaapelkäävistä ihmisistä, jotka uskovat sokeasti ja ilman myötätuntoa. X-vaimo on erityisen epäuskottava, sillä hän valitsee tekoja, jotka vaikuttavat epäjohdonmukaisilta minkä tahansa järkevän X-vaimon kanssa.</w:t>
      </w:r>
    </w:p>
    <w:p>
      <w:r>
        <w:rPr>
          <w:b/>
        </w:rPr>
        <w:t xml:space="preserve">Tulos</w:t>
      </w:r>
    </w:p>
    <w:p>
      <w:r>
        <w:t xml:space="preserve">Karikatyyri siitä, mistä todellisessa henkisessä etsinnässä on kyse.</w:t>
      </w:r>
    </w:p>
    <w:p>
      <w:r>
        <w:rPr>
          <w:b/>
        </w:rPr>
        <w:t xml:space="preserve">Esimerkki 8.3576</w:t>
      </w:r>
    </w:p>
    <w:p>
      <w:r>
        <w:t xml:space="preserve">Tarvitset rengastyökalun saadaksesi tämän kotelon irti puhelimestasi, pelkään rikkovani puhelimeni irrottaessani sitä, ja sormiini sattuu todella paljon painetta. Sinun on nostettava puhelin ylös ja käytettävä peukaloa painaaksesi virta- tai äänenvoimakkuuspainikkeita. Olen aina luullut, että otter box oli paras, ei enää, en koskaan osta heiltä enää.</w:t>
      </w:r>
    </w:p>
    <w:p>
      <w:r>
        <w:rPr>
          <w:b/>
        </w:rPr>
        <w:t xml:space="preserve">Tulos</w:t>
      </w:r>
    </w:p>
    <w:p>
      <w:r>
        <w:t xml:space="preserve">Täydellinen hässäkkä, ne eivät ole hyviä, vain kalliita.</w:t>
      </w:r>
    </w:p>
    <w:p>
      <w:r>
        <w:rPr>
          <w:b/>
        </w:rPr>
        <w:t xml:space="preserve">Esimerkki 8.3577</w:t>
      </w:r>
    </w:p>
    <w:p>
      <w:r>
        <w:t xml:space="preserve">Tämä on ihan roskaa. Letku vain puhkesi, kun käytin sitä, eikä vedenpaine ollut kovin korkea. Älä osta!</w:t>
      </w:r>
    </w:p>
    <w:p>
      <w:r>
        <w:rPr>
          <w:b/>
        </w:rPr>
        <w:t xml:space="preserve">Tulos</w:t>
      </w:r>
    </w:p>
    <w:p>
      <w:r>
        <w:t xml:space="preserve">Huonosti tehty, puhkesi heti palautusajan umpeuduttua.</w:t>
      </w:r>
    </w:p>
    <w:p>
      <w:r>
        <w:rPr>
          <w:b/>
        </w:rPr>
        <w:t xml:space="preserve">Esimerkki 8.3578</w:t>
      </w:r>
    </w:p>
    <w:p>
      <w:r>
        <w:t xml:space="preserve">Tilasin tämän tuotteen ja USPS lähetti sen takaisin, koska laatikko oli niin vaurioitunut. Amazon antoi minulle nopean ja täyden hyvityksen. Joten tilasin tuotteen toisen kerran, koska pidän sen ulkonäöstä ja halusin todella soittaa levyjäni. Kun tuote saapui tänään, toisen kerran, se ei ollut suojapakkauksessa, vaan vain varsinaisessa tuotelaatikossa, jossa oli kasa pakkausteippiä, joka selvästi peitti laatikossa olevan valtavan reiän. Kun avasin laatikon, tuote näytti hyvältä, se näytti itse asiassa hienolta. Luin ohjeet ja kytkin sen verkkoon ja käynnistin sen... "On"-valo syttyi, mutta kun menin laittamaan äänivarren levylle, kääntöpöytä ei pyörinyt lainkaan. Mitään ei ollut kytketty aux in/out -liitäntään, joten se ei ollut ongelma, ja hihna oli kunnossa. Oletan, että kyseessä on moottoriongelma. Joka tapauksessa lähetän sen nyt takaisin.</w:t>
      </w:r>
    </w:p>
    <w:p>
      <w:r>
        <w:rPr>
          <w:b/>
        </w:rPr>
        <w:t xml:space="preserve">Tulos</w:t>
      </w:r>
    </w:p>
    <w:p>
      <w:r>
        <w:t xml:space="preserve">Kytki sen päälle ja levysoitin ei pyöri lainkaan, se ei toimi.</w:t>
      </w:r>
    </w:p>
    <w:p>
      <w:r>
        <w:rPr>
          <w:b/>
        </w:rPr>
        <w:t xml:space="preserve">Esimerkki 8.3579</w:t>
      </w:r>
    </w:p>
    <w:p>
      <w:r>
        <w:t xml:space="preserve">Näyttää hyvältä se on hyvä tapaus, mutta ongelma minulla on minun iPhone 8 Plus, kun tapauksessa don't saada asianmukaista palvelua !!!! Puhuessani poikki henkilö ei kuule minua selvästi .</w:t>
      </w:r>
    </w:p>
    <w:p>
      <w:r>
        <w:rPr>
          <w:b/>
        </w:rPr>
        <w:t xml:space="preserve">Tulos</w:t>
      </w:r>
    </w:p>
    <w:p>
      <w:r>
        <w:t xml:space="preserve">Näyttää hyvältä, se on hyvä tapaus, mutta minulla on ongelma....</w:t>
      </w:r>
    </w:p>
    <w:p>
      <w:r>
        <w:rPr>
          <w:b/>
        </w:rPr>
        <w:t xml:space="preserve">Esimerkki 8.3580</w:t>
      </w:r>
    </w:p>
    <w:p>
      <w:r>
        <w:t xml:space="preserve">Olen järkyttynyt siitä, ettei bluetooth-osa koskaan tullut mukana, vain hiiri. Voinko jotenkin saada bluetooth-osan, koska tämä vaikuttaa hyödyttömältä ja rahan tuhlaukselta ilman sitä.</w:t>
      </w:r>
    </w:p>
    <w:p>
      <w:r>
        <w:rPr>
          <w:b/>
        </w:rPr>
        <w:t xml:space="preserve">Tulos</w:t>
      </w:r>
    </w:p>
    <w:p>
      <w:r>
        <w:t xml:space="preserve">Jonkun on varmistettava, että kaikki on laatikossa ennen lähettämistä.</w:t>
      </w:r>
    </w:p>
    <w:p>
      <w:r>
        <w:rPr>
          <w:b/>
        </w:rPr>
        <w:t xml:space="preserve">Esimerkki 8.3581</w:t>
      </w:r>
    </w:p>
    <w:p>
      <w:r>
        <w:t xml:space="preserve">Annettu lahjaksi muiden rc-aiheisten esineiden ohella. He asensivat ne vasta palautuspäivän umpeuduttua. Ne toimivat muutaman päivän ajan ennen kuin ne sammuivat. En ole rc-asiantuntija, ja voin vain välittää tiedot, jotka vastaanottaja on antanut minulle. En ostaisi näitä uudelleen lahjaksi.</w:t>
      </w:r>
    </w:p>
    <w:p>
      <w:r>
        <w:rPr>
          <w:b/>
        </w:rPr>
        <w:t xml:space="preserve">Tulos</w:t>
      </w:r>
    </w:p>
    <w:p>
      <w:r>
        <w:t xml:space="preserve">Annettu lahjaksi muiden rc:hen liittyvien esineiden rinnalle ...</w:t>
      </w:r>
    </w:p>
    <w:p>
      <w:r>
        <w:rPr>
          <w:b/>
        </w:rPr>
        <w:t xml:space="preserve">Esimerkki 8.3582</w:t>
      </w:r>
    </w:p>
    <w:p>
      <w:r>
        <w:t xml:space="preserve">Ostin muunlaisia sienikapseleita, kuten Chaga- ja Cordyceps-sieniä, joiden sinetit olivat kiinni ja joiden viimeinen käyttöpäivä oli myöhäisempi. Tämän kapselin sinetti oli rikki ja viimeinen käyttöpäivä oli paljon aikaisemmin (yli vuosi) kuin kahden muun kapselin. Lisäksi laatikko oli kulunut ja huomasin selvästi, että tuote oli palautettu ja se oli ollut hyllyssä jonkin aikaa tai sitä oli käsitelty paljon. Siinä sanotaan, etten voi palauttaa sitä, joten otan yhteyttä Amazoniin, jotta asia saadaan jotenkin ratkaistua ottaen huomioon kustannukset ja tuotteen kunto.</w:t>
      </w:r>
    </w:p>
    <w:p>
      <w:r>
        <w:rPr>
          <w:b/>
        </w:rPr>
        <w:t xml:space="preserve">Tulos</w:t>
      </w:r>
    </w:p>
    <w:p>
      <w:r>
        <w:t xml:space="preserve">Sinetti rikki ja vanhempi tuote - miksi en voi palauttaa sitä?</w:t>
      </w:r>
    </w:p>
    <w:p>
      <w:r>
        <w:rPr>
          <w:b/>
        </w:rPr>
        <w:t xml:space="preserve">Esimerkki 8.3583</w:t>
      </w:r>
    </w:p>
    <w:p>
      <w:r>
        <w:t xml:space="preserve">Rakastin kaikkea tässä vyössä ja suunnittelin ostavani toisen jossain vaiheessa. Pidin todella lukitusmekanismista, tyylistä ja tuntumasta. MUTTA... noin vuoden käytön jälkeen lukitusmekanismista on pudonnut pieni korkki, enkä voi enää käyttää tätä vyötä. Lukon läpi kulkevan metallitangon pieni pää oli pudonnut pois (se pää, joka on vastapäätä koukkua, josta vetämällä irrotat vyön). Nyt tanko vain putoaa ulos, enkä voi käyttää tätä vyötä. Haluan TODELLA ostaa uuden vyön, koska rakastin tätä vyötä, mutta pelkään, että vuoden sisällä, kun vyötä on käytetty, sama tapahtuu. Ehkä se oli vain sattumaa.</w:t>
      </w:r>
    </w:p>
    <w:p>
      <w:r>
        <w:rPr>
          <w:b/>
        </w:rPr>
        <w:t xml:space="preserve">Tulos</w:t>
      </w:r>
    </w:p>
    <w:p>
      <w:r>
        <w:t xml:space="preserve">Näyttää ja toimii hyvin, mutta ei niin kestävä kuin olisin toivonut.</w:t>
      </w:r>
    </w:p>
    <w:p>
      <w:r>
        <w:rPr>
          <w:b/>
        </w:rPr>
        <w:t xml:space="preserve">Esimerkki 8.3584</w:t>
      </w:r>
    </w:p>
    <w:p>
      <w:r>
        <w:t xml:space="preserve">Tuote oli epätäydellinen, kun sain sen, Amazonin kuvassa näkyi ohjain ja kaukosäädin, ja kun tilaus saapui, se ei sisältänyt sitä, mitä kuvassa oli. Ohjain ja kaukosäädin puuttuivat. Palautin sen ja sain rahat takaisin.</w:t>
      </w:r>
    </w:p>
    <w:p>
      <w:r>
        <w:rPr>
          <w:b/>
        </w:rPr>
        <w:t xml:space="preserve">Tulos</w:t>
      </w:r>
    </w:p>
    <w:p>
      <w:r>
        <w:t xml:space="preserve">Tuote oli epätäydellinen, kun sain sen, ...</w:t>
      </w:r>
    </w:p>
    <w:p>
      <w:r>
        <w:rPr>
          <w:b/>
        </w:rPr>
        <w:t xml:space="preserve">Esimerkki 8.3585</w:t>
      </w:r>
    </w:p>
    <w:p>
      <w:r>
        <w:t xml:space="preserve">Huono asiakaspalvelu sai rikki juuri annettu runaround huono arvo löytää toinen yritys</w:t>
      </w:r>
    </w:p>
    <w:p>
      <w:r>
        <w:rPr>
          <w:b/>
        </w:rPr>
        <w:t xml:space="preserve">Tulos</w:t>
      </w:r>
    </w:p>
    <w:p>
      <w:r>
        <w:t xml:space="preserve">Huono asiakaspalvelu osto eri yritykseltä</w:t>
      </w:r>
    </w:p>
    <w:p>
      <w:r>
        <w:rPr>
          <w:b/>
        </w:rPr>
        <w:t xml:space="preserve">Esimerkki 8.3586</w:t>
      </w:r>
    </w:p>
    <w:p>
      <w:r>
        <w:t xml:space="preserve">Tämä tuote on ilmeisesti pakattu valkoisen hansikkaan toimituksen käsittelyä varten - tilattu ja palautettu kahdesti toimitusvaurioiden vuoksi.</w:t>
      </w:r>
    </w:p>
    <w:p>
      <w:r>
        <w:rPr>
          <w:b/>
        </w:rPr>
        <w:t xml:space="preserve">Tulos</w:t>
      </w:r>
    </w:p>
    <w:p>
      <w:r>
        <w:t xml:space="preserve">Tämä tuote on ilmeisesti pakattu valkoisilla käsineillä tapahtuvaa käsittelyä varten ....</w:t>
      </w:r>
    </w:p>
    <w:p>
      <w:r>
        <w:rPr>
          <w:b/>
        </w:rPr>
        <w:t xml:space="preserve">Esimerkki 8.3587</w:t>
      </w:r>
    </w:p>
    <w:p>
      <w:r>
        <w:t xml:space="preserve">Ostin tämän tuotteen joulukuussa, ja avasin laatikon vasta eilen. Laitoin altaaseen ja kaikki C-letkut olivat halkeilleet harmaissa muoviliittimissä. Soitin Intexille ja myöhästyin 90 päivän takuusta 10 päivää, joten he eivät vaihtaneet letkuja.</w:t>
      </w:r>
    </w:p>
    <w:p>
      <w:r>
        <w:rPr>
          <w:b/>
        </w:rPr>
        <w:t xml:space="preserve">Tulos</w:t>
      </w:r>
    </w:p>
    <w:p>
      <w:r>
        <w:t xml:space="preserve">Ostin tämän tuotteen joulukuussa, enkä ...</w:t>
      </w:r>
    </w:p>
    <w:p>
      <w:r>
        <w:rPr>
          <w:b/>
        </w:rPr>
        <w:t xml:space="preserve">Esimerkki 8.3588</w:t>
      </w:r>
    </w:p>
    <w:p>
      <w:r>
        <w:t xml:space="preserve">Suojakehys on halpaa muovia, joka tuli naarmuuntuneena. Ensimmäisellä kerralla, kun asetin kehyksen paikalleen, takana oleva tukijalusta katkesi kokonaan.</w:t>
      </w:r>
    </w:p>
    <w:p>
      <w:r>
        <w:rPr>
          <w:b/>
        </w:rPr>
        <w:t xml:space="preserve">Tulos</w:t>
      </w:r>
    </w:p>
    <w:p>
      <w:r>
        <w:t xml:space="preserve">Suojakehys on halpaa muovia, joka ....</w:t>
      </w:r>
    </w:p>
    <w:p>
      <w:r>
        <w:rPr>
          <w:b/>
        </w:rPr>
        <w:t xml:space="preserve">Esimerkki 8.3589</w:t>
      </w:r>
    </w:p>
    <w:p>
      <w:r>
        <w:t xml:space="preserve">Molemmat pakkauksessa saamani eivät toimineet. Luulin ensin, että se johtui Bose Audio -järjestelmästä, johon olin kytkemässä. Ostin yhden Applelta ja se toimi hienosti. Ei kannattanut lähettää takaisin.</w:t>
      </w:r>
    </w:p>
    <w:p>
      <w:r>
        <w:rPr>
          <w:b/>
        </w:rPr>
        <w:t xml:space="preserve">Tulos</w:t>
      </w:r>
    </w:p>
    <w:p>
      <w:r>
        <w:t xml:space="preserve">Ostin sellaisen Applelta ja se toimi hienosti. Ei kannata lähettää takaisin</w:t>
      </w:r>
    </w:p>
    <w:p>
      <w:r>
        <w:rPr>
          <w:b/>
        </w:rPr>
        <w:t xml:space="preserve">Esimerkki 8.3590</w:t>
      </w:r>
    </w:p>
    <w:p>
      <w:r>
        <w:t xml:space="preserve">Kuulokkeet haisivat tupakansavulle, aivan kuin joku olisi käyttänyt kuulokkeita tupakoidessaan ja sitten myynyt ne. Jouduin vaihtamaan korvakappaleet uusiin, jotka haisivat puhtaalta, ja käyttämään Clorox-pyyhkeitä kuulokkeen muiden osien desinfiointiin. Oppitunti on opittu, älä koskaan osta tuotteita käytettynä, hyvin hyvin tyytymätön tuotteen kuntoon.</w:t>
      </w:r>
    </w:p>
    <w:p>
      <w:r>
        <w:rPr>
          <w:b/>
        </w:rPr>
        <w:t xml:space="preserve">Tulos</w:t>
      </w:r>
    </w:p>
    <w:p>
      <w:r>
        <w:t xml:space="preserve">Kuulokkeet haisivat tupakansavulle, aivan kuin joku olisi käyttänyt kuulokkeita tupakoidessaan ja sitten ....</w:t>
      </w:r>
    </w:p>
    <w:p>
      <w:r>
        <w:rPr>
          <w:b/>
        </w:rPr>
        <w:t xml:space="preserve">Esimerkki 8.3591</w:t>
      </w:r>
    </w:p>
    <w:p>
      <w:r>
        <w:t xml:space="preserve">Tein useita testejä selvittääkseni, oliko se oikeaa meripihkaa vai ei, ja se epäonnistui kaikissa testeissä. Olen täysin vakuuttunut siitä, että tämä on vain muovinen kaulakoru.</w:t>
      </w:r>
    </w:p>
    <w:p>
      <w:r>
        <w:rPr>
          <w:b/>
        </w:rPr>
        <w:t xml:space="preserve">Tulos</w:t>
      </w:r>
    </w:p>
    <w:p>
      <w:r>
        <w:t xml:space="preserve">Tein useita testejä selvittääkseni, onko se ...</w:t>
      </w:r>
    </w:p>
    <w:p>
      <w:r>
        <w:rPr>
          <w:b/>
        </w:rPr>
        <w:t xml:space="preserve">Esimerkki 8.3592</w:t>
      </w:r>
    </w:p>
    <w:p>
      <w:r>
        <w:t xml:space="preserve">Ei edes käynnistynyt, enkä valitettavasti testannut sitä ennen matkaa. Kautta sen pois, koska se oli tuhlausta edes tuoda se takaisin matkalaukussani.</w:t>
      </w:r>
    </w:p>
    <w:p>
      <w:r>
        <w:rPr>
          <w:b/>
        </w:rPr>
        <w:t xml:space="preserve">Tulos</w:t>
      </w:r>
    </w:p>
    <w:p>
      <w:r>
        <w:t xml:space="preserve">Kautta sen pois, koska oli tuhlausta edes tuoda se takaisin matkalaukussani.</w:t>
      </w:r>
    </w:p>
    <w:p>
      <w:r>
        <w:rPr>
          <w:b/>
        </w:rPr>
        <w:t xml:space="preserve">Esimerkki 8.3593</w:t>
      </w:r>
    </w:p>
    <w:p>
      <w:r>
        <w:t xml:space="preserve">Olen kova Logitech-fani, rakastan kaikkia heidän tuotteitaan - kunnes ostin tämän kuulokkeen. Ensimmäiset 3 viikkoa kuulokkeet näyttivät todella hyvältä ostokselta, sitten alkoi piippaus. Etsin vianmääritysvinkkejä verkosta ja jotkut niistä toimivat lyhyen aikaa, kun taas toiset eivät ratkaise ongelmaa lainkaan. Kuulokkeita käyttäessäni kuulen jatkuvasti akun varaustilan alenemisen äänimerkin, JOKA 15-30 SEKUNTIA! Se on niin huomattava, että tämän kuulokkeen käyttämisestä on tullut sellainen riesa. Olen lukenut monia vianmääritysvinkkejä suoraan Logitechin lomakkeilta ja ne saarnaavat, että pitää firmware ajan tasalla ja piippaus häviää - no, se ei pidä lainkaan paikkaansa. Toivon, että Logitech julkaisisi laiteohjelmistopäivityksen, joka korjaisi tämän ongelman, sen sijaan että minun, kuluttajan, pitäisi jatkuvasti päivittää laiteohjelmistoa ja poistaa/asentaa ohjelmisto uudelleen. Neuvoisin sinua todella valitsemaan toisen kuulokkeen, kunnes Logitech korjaa virheet omalta osaltaan. Tämä kuuloke vaikutti hyvältä ja siinä oli kaikki etsimäni edut, se vain jäi vajaaksi vianmäärityksessä, joka on ilmeisesti heidän päässään, johtuen lukemieni raporttien määrästä, joissa ihmiset kokevat tämän saman vian. ÄLÄ osta tätä kuuloketta, se ei ole päänsäryn arvoinen!!!</w:t>
      </w:r>
    </w:p>
    <w:p>
      <w:r>
        <w:rPr>
          <w:b/>
        </w:rPr>
        <w:t xml:space="preserve">Tulos</w:t>
      </w:r>
    </w:p>
    <w:p>
      <w:r>
        <w:t xml:space="preserve">Kuulokkeet piippaavat jatkuvasti "akun varaustila on alhainen", vaikka ne olisi ladattu täyteen ja kytketty verkkovirtaan!</w:t>
      </w:r>
    </w:p>
    <w:p>
      <w:r>
        <w:rPr>
          <w:b/>
        </w:rPr>
        <w:t xml:space="preserve">Esimerkki 8.3594</w:t>
      </w:r>
    </w:p>
    <w:p>
      <w:r>
        <w:t xml:space="preserve">En pitänyt tuotteesta, koska se tuoksui kamalalta, kuin kumimaiselta. Annoin sen pois</w:t>
      </w:r>
    </w:p>
    <w:p>
      <w:r>
        <w:rPr>
          <w:b/>
        </w:rPr>
        <w:t xml:space="preserve">Tulos</w:t>
      </w:r>
    </w:p>
    <w:p>
      <w:r>
        <w:t xml:space="preserve">... tuote, koska siinä oli kauhea kumimainen haju.</w:t>
      </w:r>
    </w:p>
    <w:p>
      <w:r>
        <w:rPr>
          <w:b/>
        </w:rPr>
        <w:t xml:space="preserve">Esimerkki 8.3595</w:t>
      </w:r>
    </w:p>
    <w:p>
      <w:r>
        <w:t xml:space="preserve">Hämärä myyjä. Ostin tämän 4 akun paketin, mutta huomasin vain 3 akkua saatuani paketin.</w:t>
      </w:r>
    </w:p>
    <w:p>
      <w:r>
        <w:rPr>
          <w:b/>
        </w:rPr>
        <w:t xml:space="preserve">Tulos</w:t>
      </w:r>
    </w:p>
    <w:p>
      <w:r>
        <w:t xml:space="preserve">Hämärä myyjä. Ostettu tämä pakkaus 4 akkua, ...</w:t>
      </w:r>
    </w:p>
    <w:p>
      <w:r>
        <w:rPr>
          <w:b/>
        </w:rPr>
        <w:t xml:space="preserve">Esimerkki 8.3596</w:t>
      </w:r>
    </w:p>
    <w:p>
      <w:r>
        <w:t xml:space="preserve">En voi kirjoittaa arvostelua, koska paketti ei ole saapunut.... Noin kolme viikkoa tilauksen jälkeen. Epäilen jotain epäilyttävää</w:t>
      </w:r>
    </w:p>
    <w:p>
      <w:r>
        <w:rPr>
          <w:b/>
        </w:rPr>
        <w:t xml:space="preserve">Tulos</w:t>
      </w:r>
    </w:p>
    <w:p>
      <w:r>
        <w:t xml:space="preserve">En pysty kirjoittamaan arvostelua, koska paketti ei ole ...</w:t>
      </w:r>
    </w:p>
    <w:p>
      <w:r>
        <w:rPr>
          <w:b/>
        </w:rPr>
        <w:t xml:space="preserve">Esimerkki 8.3597</w:t>
      </w:r>
    </w:p>
    <w:p>
      <w:r>
        <w:t xml:space="preserve">Tilaan harvoin tuoreita yrttejä tuorepalvelusta, ja tänä aamuna he muistuttivat minua siitä, miksi. En ole koskaan nähnyt niin vanhaa, velttoa ja kuivunutta korianterinippua. En ole edes varma, miten he tekivät sen - olen jättänyt korianteria viikkokausiksi, ja siitä tulee vain limaista. En ole varma, miksi joku ajatteli, että se oli hyvä toimittaa kotiini?!?!!?? Inhottava</w:t>
      </w:r>
    </w:p>
    <w:p>
      <w:r>
        <w:rPr>
          <w:b/>
        </w:rPr>
        <w:t xml:space="preserve">Tulos</w:t>
      </w:r>
    </w:p>
    <w:p>
      <w:r>
        <w:t xml:space="preserve">Tältä näyttää tänään toimitettu viikkojen ikäinen korianteri 😂😂</w:t>
      </w:r>
    </w:p>
    <w:p>
      <w:r>
        <w:rPr>
          <w:b/>
        </w:rPr>
        <w:t xml:space="preserve">Esimerkki 8.3598</w:t>
      </w:r>
    </w:p>
    <w:p>
      <w:r>
        <w:t xml:space="preserve">Odotin saavani pidemmän sovittimen, jotta se toimisi iPhone 6:n ja Otterboxin vedenpitävän kotelon kanssa. Se ei ylety tarpeeksi pitkälle sisälle yhteyden muodostamiseksi. Haluaisin sen tilalle pidemmän.</w:t>
      </w:r>
    </w:p>
    <w:p>
      <w:r>
        <w:rPr>
          <w:b/>
        </w:rPr>
        <w:t xml:space="preserve">Tulos</w:t>
      </w:r>
    </w:p>
    <w:p>
      <w:r>
        <w:t xml:space="preserve">Se ei toimi iphone 6:ssa, jossa on Otterboxin suojakuori.</w:t>
      </w:r>
    </w:p>
    <w:p>
      <w:r>
        <w:rPr>
          <w:b/>
        </w:rPr>
        <w:t xml:space="preserve">Esimerkki 8.3599</w:t>
      </w:r>
    </w:p>
    <w:p>
      <w:r>
        <w:t xml:space="preserve">Tämä on ehdottomasti tapaus, jossa saat sen, mistä maksat. Siinä on pieni muovikappale kellon sisällä (jossa on tuo pieni lentokone), jota vihaan. En sanoisi, että käytin 5 dollaria viisaasti tässä tilanteessa.</w:t>
      </w:r>
    </w:p>
    <w:p>
      <w:r>
        <w:rPr>
          <w:b/>
        </w:rPr>
        <w:t xml:space="preserve">Tulos</w:t>
      </w:r>
    </w:p>
    <w:p>
      <w:r>
        <w:t xml:space="preserve">Siinä on pieni muovinen pala kellon sisäpuolella (jossa tuo pieni lentokone on), jota vihaan. En sanoisi, että käytin ...</w:t>
      </w:r>
    </w:p>
    <w:p>
      <w:r>
        <w:rPr>
          <w:b/>
        </w:rPr>
        <w:t xml:space="preserve">Esimerkki 8.3600</w:t>
      </w:r>
    </w:p>
    <w:p>
      <w:r>
        <w:t xml:space="preserve">Olisinpa lukenut arvostelut ennen ostamista. Kun olet kytkenyt sovittimen, se sanoo, että tämä laite ei tue tätä laitetta ehkä 30 sekunnista 1 minuuttiin. Älä osta tätä tuotetta.</w:t>
      </w:r>
    </w:p>
    <w:p>
      <w:r>
        <w:rPr>
          <w:b/>
        </w:rPr>
        <w:t xml:space="preserve">Tulos</w:t>
      </w:r>
    </w:p>
    <w:p>
      <w:r>
        <w:t xml:space="preserve">Olisinpa lukenut arvostelut ennen ostamista ...</w:t>
      </w:r>
    </w:p>
    <w:p>
      <w:r>
        <w:rPr>
          <w:b/>
        </w:rPr>
        <w:t xml:space="preserve">Esimerkki 8.3601</w:t>
      </w:r>
    </w:p>
    <w:p>
      <w:r>
        <w:t xml:space="preserve">Ostin 2 tällaista syöttölaitetta 2 kuukautta sitten, eivätkä ne jo nyt toimi oravan pureskelun takia. Kuvauksessa sanotaan, että ne ovat pureskelunkestäviä, mutta tämä ei pidä paikkaansa. Olen hyvin pettynyt ja järkyttynyt siitä, että olen maksanut näin paljon syöttölaitteesta, joka ei toimi.</w:t>
      </w:r>
    </w:p>
    <w:p>
      <w:r>
        <w:rPr>
          <w:b/>
        </w:rPr>
        <w:t xml:space="preserve">Tulos</w:t>
      </w:r>
    </w:p>
    <w:p>
      <w:r>
        <w:t xml:space="preserve">Olen hyvin pettynyt ja järkyttynyt siitä, että olen maksanut näin paljon ....</w:t>
      </w:r>
    </w:p>
    <w:p>
      <w:r>
        <w:rPr>
          <w:b/>
        </w:rPr>
        <w:t xml:space="preserve">Esimerkki 8.3602</w:t>
      </w:r>
    </w:p>
    <w:p>
      <w:r>
        <w:t xml:space="preserve">Odotan yhä minun paketti minun täytyy tietää, mitä tapahtui se punnitsen minun paketti 2 kuukautta niin minä nyt maksan omat rahani tarvitsen rahani takaisin, kun olen pois</w:t>
      </w:r>
    </w:p>
    <w:p>
      <w:r>
        <w:rPr>
          <w:b/>
        </w:rPr>
        <w:t xml:space="preserve">Tulos</w:t>
      </w:r>
    </w:p>
    <w:p>
      <w:r>
        <w:t xml:space="preserve">Odotan yhä pakettiani, minun on saatava tietää ...</w:t>
      </w:r>
    </w:p>
    <w:p>
      <w:r>
        <w:rPr>
          <w:b/>
        </w:rPr>
        <w:t xml:space="preserve">Esimerkki 8.3603</w:t>
      </w:r>
    </w:p>
    <w:p>
      <w:r>
        <w:t xml:space="preserve">Useimmiten muovista valmistetuissa E26-kaksoispistorasioissa on vain pienet, löysät koskettimet, jotka on taivutettava ja säädettävä juuri oikealla tavalla, jotta ne saavat kosketuksen kahteen polttimoon. Huomaa kuitenkin, että kanta on kestävämpi ja istuu hyvin isäntäpistorasiaan. Ongelmana on, että kahden polttimon yhteys on epäluotettava ja voi katketa milloin tahansa lämpötilan (tai pienen liikkeen) perusteella. Tämä aiheuttaa sen, että sinun on avattava valaisin uudelleen ja säädettävä polttimot uudelleen ja uudelleen. Kun polttimoita kiristetään toistuvasti uudelleen, muoviset pistorasiat alkavat sylkeä auki, koska niiden sähköinen kosketus polttimoiden kantaan on lisääntynyt. Luulen, että 10 dollarilla saat vain kaksi puoliksi toimivaa yksikköä, mutta hei, ne näyttävät mukavilta!</w:t>
      </w:r>
    </w:p>
    <w:p>
      <w:r>
        <w:rPr>
          <w:b/>
        </w:rPr>
        <w:t xml:space="preserve">Tulos</w:t>
      </w:r>
    </w:p>
    <w:p>
      <w:r>
        <w:t xml:space="preserve">Erittäin heikkolaatuiset sähkökontaktit molemmissa pistorasioissa</w:t>
      </w:r>
    </w:p>
    <w:p>
      <w:r>
        <w:rPr>
          <w:b/>
        </w:rPr>
        <w:t xml:space="preserve">Esimerkki 8.3604</w:t>
      </w:r>
    </w:p>
    <w:p>
      <w:r>
        <w:t xml:space="preserve">Ei sovi 16" ruohonleikkuriin, jossa on apupyörät. Piti palauttaa, koska missään mainoksen kuvauksessa ei kerrota tästä. Vaikka kommenttiosassa 'valmistaja' sanoo, että sopii. Se on mainittu vain pienellä painettuna tuotteen mukana toimitetuissa ohjeissa.</w:t>
      </w:r>
    </w:p>
    <w:p>
      <w:r>
        <w:rPr>
          <w:b/>
        </w:rPr>
        <w:t xml:space="preserve">Tulos</w:t>
      </w:r>
    </w:p>
    <w:p>
      <w:r>
        <w:t xml:space="preserve">Se on lueteltu vain hienosti painettuna tuotteen mukana toimitetuissa ohjeissa.</w:t>
      </w:r>
    </w:p>
    <w:p>
      <w:r>
        <w:rPr>
          <w:b/>
        </w:rPr>
        <w:t xml:space="preserve">Esimerkki 8.3605</w:t>
      </w:r>
    </w:p>
    <w:p>
      <w:r>
        <w:t xml:space="preserve">PETTÄYTYNYT! Upouusi ja kehys ei toimi. Minulla on vastasyntynyt vauva ja olin niin innoissani näyttää vauvakuvamme. Useiden yritysten ja 20 minuutin puhelun asiakaspalveluun jälkeen kehys ei vieläkään toimi. Toivoin jotain käyttövalmista ja tämä ei ole sitä!!!! Niin järkyttynyt ajanhukasta (jota minulla ei ole) yrittää saada kehys toimimaan, pettynyt lievästi sanottuna.</w:t>
      </w:r>
    </w:p>
    <w:p>
      <w:r>
        <w:rPr>
          <w:b/>
        </w:rPr>
        <w:t xml:space="preserve">Tulos</w:t>
      </w:r>
    </w:p>
    <w:p>
      <w:r>
        <w:t xml:space="preserve">PETTÄYTYNYT! Upouusi ja kehys ei toimi</w:t>
      </w:r>
    </w:p>
    <w:p>
      <w:r>
        <w:rPr>
          <w:b/>
        </w:rPr>
        <w:t xml:space="preserve">Esimerkki 8.3606</w:t>
      </w:r>
    </w:p>
    <w:p>
      <w:r>
        <w:t xml:space="preserve">En ole koskaan saanut tuotetta. Amazon toimitti väärään paikkaan. Jouduin soittamaan useita puheluita Amazonille ja he lopulta hyvittivät minulle $$.</w:t>
      </w:r>
    </w:p>
    <w:p>
      <w:r>
        <w:rPr>
          <w:b/>
        </w:rPr>
        <w:t xml:space="preserve">Tulos</w:t>
      </w:r>
    </w:p>
    <w:p>
      <w:r>
        <w:t xml:space="preserve">En ole koskaan saanut tuotetta. Amazon toimitti väärään paikkaan.</w:t>
      </w:r>
    </w:p>
    <w:p>
      <w:r>
        <w:rPr>
          <w:b/>
        </w:rPr>
        <w:t xml:space="preserve">Esimerkki 8.3607</w:t>
      </w:r>
    </w:p>
    <w:p>
      <w:r>
        <w:t xml:space="preserve">En koskaan saanut tilaamaani tuotetta. Sen sijaan sain kamomillapillereitä, ja minulle jäi epätäydellinen Halloween-asu. Täällä ei ole tilaa palauttaa tätä tuotetta tai puhua jonkun kanssa, joten pyydän neuvoja</w:t>
      </w:r>
    </w:p>
    <w:p>
      <w:r>
        <w:rPr>
          <w:b/>
        </w:rPr>
        <w:t xml:space="preserve">Tulos</w:t>
      </w:r>
    </w:p>
    <w:p>
      <w:r>
        <w:t xml:space="preserve">En koskaan saanut tilaamaani tuotetta. Sain ...</w:t>
      </w:r>
    </w:p>
    <w:p>
      <w:r>
        <w:rPr>
          <w:b/>
        </w:rPr>
        <w:t xml:space="preserve">Esimerkki 8.3608</w:t>
      </w:r>
    </w:p>
    <w:p>
      <w:r>
        <w:t xml:space="preserve">Normaalisti tämä on loistava tuote, mutta tällä kertaa jokin meni pahasti pieleen. Lakanat näyttivät olevan kiinni toisissaan, koska ne olivat liian kuumia kuljetuksen aikana tai jotain. Lisäksi se ei kutissut kuten normaalisti. Päädyin tuhlaamaan useita arkkeja vain yrittäessäni saada sen kitkemään kunnolla. Erittäin pettynyt tällä kertaa.</w:t>
      </w:r>
    </w:p>
    <w:p>
      <w:r>
        <w:rPr>
          <w:b/>
        </w:rPr>
        <w:t xml:space="preserve">Tulos</w:t>
      </w:r>
    </w:p>
    <w:p>
      <w:r>
        <w:t xml:space="preserve">Normaalisti tämä on loistava tuote, mutta tällä kertaa jokin meni pahasti pieleen.</w:t>
      </w:r>
    </w:p>
    <w:p>
      <w:r>
        <w:rPr>
          <w:b/>
        </w:rPr>
        <w:t xml:space="preserve">Esimerkki 8.3609</w:t>
      </w:r>
    </w:p>
    <w:p>
      <w:r>
        <w:t xml:space="preserve">Tämä julisteen listaus ei ollut ALKUPERÄINEN POSTI, jonka mieheni ja minä luimme läpi useita kertoja varmistaaksemme, että se oli todellakin DVD, koska olimme aiemmin luulleet saavamme elokuvan ja saimme CD-levyn ja DVD-levyn Willie Nelsonin urasta, emmekä halunneet tehdä tätä virhettä uudelleen. POSTERI tuli postissa ja me olemme kuin "mikä tämä on" tulimme Amazoniin tarkistamaan tilaustamme ja arvatkaa mitä listaus on nyt POSTERILLE...(EI DVD:lle). Juliste on palautettu, mutta emme ole saaneet hyvitystä.</w:t>
      </w:r>
    </w:p>
    <w:p>
      <w:r>
        <w:rPr>
          <w:b/>
        </w:rPr>
        <w:t xml:space="preserve">Tulos</w:t>
      </w:r>
    </w:p>
    <w:p>
      <w:r>
        <w:t xml:space="preserve">VÄÄRÄ LUETTELO DVD oston jälkeen listalle palaa julisteen takaisin</w:t>
      </w:r>
    </w:p>
    <w:p>
      <w:r>
        <w:rPr>
          <w:b/>
        </w:rPr>
        <w:t xml:space="preserve">Esimerkki 8.3610</w:t>
      </w:r>
    </w:p>
    <w:p>
      <w:r>
        <w:t xml:space="preserve">Tuote toimi vain yhden kuukauden ajan, kun jauhamme materiaalia, savuinen haju tulee ulos Oikosulun haju, joten lopetimme käytön.</w:t>
      </w:r>
    </w:p>
    <w:p>
      <w:r>
        <w:rPr>
          <w:b/>
        </w:rPr>
        <w:t xml:space="preserve">Tulos</w:t>
      </w:r>
    </w:p>
    <w:p>
      <w:r>
        <w:t xml:space="preserve">Tuote toimi vain kuukauden ajan nyt kun koskaan ....</w:t>
      </w:r>
    </w:p>
    <w:p>
      <w:r>
        <w:rPr>
          <w:b/>
        </w:rPr>
        <w:t xml:space="preserve">Esimerkki 8.3611</w:t>
      </w:r>
    </w:p>
    <w:p>
      <w:r>
        <w:t xml:space="preserve">Näyttö ei ole suorassa kosketuksessa puhelimen näyttöön, mikä vaikeuttaa puhelimen käyttöä. Ei kannata.</w:t>
      </w:r>
    </w:p>
    <w:p>
      <w:r>
        <w:rPr>
          <w:b/>
        </w:rPr>
        <w:t xml:space="preserve">Tulos</w:t>
      </w:r>
    </w:p>
    <w:p>
      <w:r>
        <w:t xml:space="preserve">Näyttö ei ole suorassa kosketuksessa ....</w:t>
      </w:r>
    </w:p>
    <w:p>
      <w:r>
        <w:rPr>
          <w:b/>
        </w:rPr>
        <w:t xml:space="preserve">Esimerkki 8.3612</w:t>
      </w:r>
    </w:p>
    <w:p>
      <w:r>
        <w:t xml:space="preserve">Inhoan sitä, että haluatte jo nyt mielipiteenne jostain, jota minulla ei vielä ole. Sinun täytyy antaa yksi tähtiä arvosteluistasi, jotka eivät ole saaneet tuotetta vielä.</w:t>
      </w:r>
    </w:p>
    <w:p>
      <w:r>
        <w:rPr>
          <w:b/>
        </w:rPr>
        <w:t xml:space="preserve">Tulos</w:t>
      </w:r>
    </w:p>
    <w:p>
      <w:r>
        <w:t xml:space="preserve">Inhoan sitä, että haluatte jo mielipiteen jostakin asiasta ...</w:t>
      </w:r>
    </w:p>
    <w:p>
      <w:r>
        <w:rPr>
          <w:b/>
        </w:rPr>
        <w:t xml:space="preserve">Esimerkki 8.3613</w:t>
      </w:r>
    </w:p>
    <w:p>
      <w:r>
        <w:t xml:space="preserve">Avasin juuri kirjani aloittaakseni sen lukemisen, ja yli 20 ensimmäistä sivua vain putosi pois. En ole varma, saanko tilalle uuden, mutta on aika vaikea rentoutua ja lukea kirjaa, jonka sivuja ei voi kääntää.</w:t>
      </w:r>
    </w:p>
    <w:p>
      <w:r>
        <w:rPr>
          <w:b/>
        </w:rPr>
        <w:t xml:space="preserve">Tulos</w:t>
      </w:r>
    </w:p>
    <w:p>
      <w:r>
        <w:t xml:space="preserve">Ei tarinan tarkastelua vaan tuotteen varsinaista valmistusta.</w:t>
      </w:r>
    </w:p>
    <w:p>
      <w:r>
        <w:rPr>
          <w:b/>
        </w:rPr>
        <w:t xml:space="preserve">Esimerkki 8.3614</w:t>
      </w:r>
    </w:p>
    <w:p>
      <w:r>
        <w:t xml:space="preserve">Ei voi käyttää tätä tuotetta, koska sitä ei ole enää saatavilla kaupoissa musiikkia ei voi ladata. En ole varma, miksi arvosteluani ei hyväksytä. Jos en voi käyttää tuotetta, johon se on tarkoitettu, miten voin antaa hyvän arvostelun??? Toivon, että voin palauttaa tuotteen, koska se ei toimi, mitä hyötyä on ostaa takuu, jos se ei täyty. Keneen voin ottaa yhteyttä tämän ongelman ratkaisemiseksi. Vastaatteko vain hyviin arvosteluihin. Käytän paljon rahaa Amazonin kautta ja toivon voivani palauttaa jotain, joka ei toimi.</w:t>
      </w:r>
    </w:p>
    <w:p>
      <w:r>
        <w:rPr>
          <w:b/>
        </w:rPr>
        <w:t xml:space="preserve">Tulos</w:t>
      </w:r>
    </w:p>
    <w:p>
      <w:r>
        <w:t xml:space="preserve">Jos en voi käyttää tuotetta, johon se on tarkoitettu, miten voin antaa hyvän arvostelun?</w:t>
      </w:r>
    </w:p>
    <w:p>
      <w:r>
        <w:rPr>
          <w:b/>
        </w:rPr>
        <w:t xml:space="preserve">Esimerkki 8.3615</w:t>
      </w:r>
    </w:p>
    <w:p>
      <w:r>
        <w:t xml:space="preserve">Jos haluat täyttää sen joka 2-3. päivä, se on hieno. Kaikki valoasetukset ovat liian kirkkaita yöllä, sinun on kierrettävä kaikkien värien ja kirkkaustasojen läpi sammuttaaksesi valon. Se on mukava automaattisen sammutuksen kanssa. Palautan sen paljon suuremman säiliökapasiteetin säiliötä varten.</w:t>
      </w:r>
    </w:p>
    <w:p>
      <w:r>
        <w:rPr>
          <w:b/>
        </w:rPr>
        <w:t xml:space="preserve">Tulos</w:t>
      </w:r>
    </w:p>
    <w:p>
      <w:r>
        <w:t xml:space="preserve">Pieni säiliö, liian kirkas, paluu isomman kapasiteetin säiliöön</w:t>
      </w:r>
    </w:p>
    <w:p>
      <w:r>
        <w:rPr>
          <w:b/>
        </w:rPr>
        <w:t xml:space="preserve">Esimerkki 8.3616</w:t>
      </w:r>
    </w:p>
    <w:p>
      <w:r>
        <w:t xml:space="preserve">Ohjain on erittäin halpa ja huonosti tehty, ei toiminut lainkaan. Palautetaan.</w:t>
      </w:r>
    </w:p>
    <w:p>
      <w:r>
        <w:rPr>
          <w:b/>
        </w:rPr>
        <w:t xml:space="preserve">Tulos</w:t>
      </w:r>
    </w:p>
    <w:p>
      <w:r>
        <w:t xml:space="preserve">Ohjain halpa ja ei toiminut....mahdollistaa huolen tuotteen laadusta kokonaisuudessaan</w:t>
      </w:r>
    </w:p>
    <w:p>
      <w:r>
        <w:rPr>
          <w:b/>
        </w:rPr>
        <w:t xml:space="preserve">Esimerkki 8.3617</w:t>
      </w:r>
    </w:p>
    <w:p>
      <w:r>
        <w:t xml:space="preserve">En saanut minun kohde se oli minun isäni isänpäivä lahja</w:t>
      </w:r>
    </w:p>
    <w:p>
      <w:r>
        <w:rPr>
          <w:b/>
        </w:rPr>
        <w:t xml:space="preserve">Tulos</w:t>
      </w:r>
    </w:p>
    <w:p>
      <w:r>
        <w:t xml:space="preserve">En saanut minun kohde se oli minun isäni isänpäivä lahja</w:t>
      </w:r>
    </w:p>
    <w:p>
      <w:r>
        <w:rPr>
          <w:b/>
        </w:rPr>
        <w:t xml:space="preserve">Esimerkki 8.3618</w:t>
      </w:r>
    </w:p>
    <w:p>
      <w:r>
        <w:t xml:space="preserve">Mausteet olivat hyvin lähellä viimeistä käyttöpäivää. Yritin eilen käyttää mukana olleita punapippurihiutaleita, mutta ne eivät antaneet tulisuutta eivätkä tuoksuneet juuri lainkaan. Periaatteessa ei lainkaan makua, mausteet ovat menettäneet tehonsa.</w:t>
      </w:r>
    </w:p>
    <w:p>
      <w:r>
        <w:rPr>
          <w:b/>
        </w:rPr>
        <w:t xml:space="preserve">Tulos</w:t>
      </w:r>
    </w:p>
    <w:p>
      <w:r>
        <w:t xml:space="preserve">Mausteet olivat hyvin lähellä viimeistä käyttöpäivää. Yritin käyttää ...</w:t>
      </w:r>
    </w:p>
    <w:p>
      <w:r>
        <w:rPr>
          <w:b/>
        </w:rPr>
        <w:t xml:space="preserve">Esimerkki 8.3619</w:t>
      </w:r>
    </w:p>
    <w:p>
      <w:r>
        <w:t xml:space="preserve">Molemmilla kahdella ensimmäisellä kerralla, kun käytin pesukapseliä pyykkikuormaa varten, se ei liuennut kokonaan. Tämän seurauksena vaatekappaleeseen jäi tahmea jäännös. Pystyin poimimaan sen pois yhdestä, mutta valitettavasti en saanut sitä pois golfshortseista, ja ne menivät pilalle. Heitän loput pussista pois ja vaihdan nestemäiseen pesuaineeseen. Molemmat pesut olivat kylmällä vedellä.</w:t>
      </w:r>
    </w:p>
    <w:p>
      <w:r>
        <w:rPr>
          <w:b/>
        </w:rPr>
        <w:t xml:space="preserve">Tulos</w:t>
      </w:r>
    </w:p>
    <w:p>
      <w:r>
        <w:t xml:space="preserve">Podit eivät liukene kokonaan, vaan ne tarttuvat vaatteisiin.</w:t>
      </w:r>
    </w:p>
    <w:p>
      <w:r>
        <w:rPr>
          <w:b/>
        </w:rPr>
        <w:t xml:space="preserve">Esimerkki 8.3620</w:t>
      </w:r>
    </w:p>
    <w:p>
      <w:r>
        <w:t xml:space="preserve">Saapui vuotavassa pullossa. En ole käyttänyt sitä vielä mihinkään, koska siivoan sen aiheuttamaa sotkua.</w:t>
      </w:r>
    </w:p>
    <w:p>
      <w:r>
        <w:rPr>
          <w:b/>
        </w:rPr>
        <w:t xml:space="preserve">Tulos</w:t>
      </w:r>
    </w:p>
    <w:p>
      <w:r>
        <w:t xml:space="preserve">Saapui vuotavassa pullossa. En ole käyttänyt sitä puhdistamiseen ...</w:t>
      </w:r>
    </w:p>
    <w:p>
      <w:r>
        <w:rPr>
          <w:b/>
        </w:rPr>
        <w:t xml:space="preserve">Esimerkki 8.3621</w:t>
      </w:r>
    </w:p>
    <w:p>
      <w:r>
        <w:t xml:space="preserve">En saanut tilaamaani maalausta. Jouduin palauttamaan sen.</w:t>
      </w:r>
    </w:p>
    <w:p>
      <w:r>
        <w:rPr>
          <w:b/>
        </w:rPr>
        <w:t xml:space="preserve">Tulos</w:t>
      </w:r>
    </w:p>
    <w:p>
      <w:r>
        <w:t xml:space="preserve">En saanut tilaamaani maalausta. Jouduin palauttamaan sen.</w:t>
      </w:r>
    </w:p>
    <w:p>
      <w:r>
        <w:rPr>
          <w:b/>
        </w:rPr>
        <w:t xml:space="preserve">Esimerkki 8.3622</w:t>
      </w:r>
    </w:p>
    <w:p>
      <w:r>
        <w:t xml:space="preserve">Se on hyvin hyvin jäykkä vaikea käyttää ei ostaisi sitä uudelleen</w:t>
      </w:r>
    </w:p>
    <w:p>
      <w:r>
        <w:rPr>
          <w:b/>
        </w:rPr>
        <w:t xml:space="preserve">Tulos</w:t>
      </w:r>
    </w:p>
    <w:p>
      <w:r>
        <w:t xml:space="preserve">Se on hyvin hyvin jäykkä vaikea käyttää ei ostaisi sitä uudelleen</w:t>
      </w:r>
    </w:p>
    <w:p>
      <w:r>
        <w:rPr>
          <w:b/>
        </w:rPr>
        <w:t xml:space="preserve">Esimerkki 8.3623</w:t>
      </w:r>
    </w:p>
    <w:p>
      <w:r>
        <w:t xml:space="preserve">Ostin kuusi tällaista ja puolet ei toiminut. Yksi oli kuollut saapuessaan. Kaksi muuta eivät toimineet ensimmäisellä viikolla, mikä on mielestäni pahempaa kuin se, että tietää sen olevan roskaa alusta alkaen. ERITTÄIN HUONO LAADUNVALVONTA.</w:t>
      </w:r>
    </w:p>
    <w:p>
      <w:r>
        <w:rPr>
          <w:b/>
        </w:rPr>
        <w:t xml:space="preserve">Tulos</w:t>
      </w:r>
    </w:p>
    <w:p>
      <w:r>
        <w:t xml:space="preserve">Erittäin huono laatu. Kolme kuudesta saamastani ajastimesta oli roskaa.</w:t>
      </w:r>
    </w:p>
    <w:p>
      <w:r>
        <w:rPr>
          <w:b/>
        </w:rPr>
        <w:t xml:space="preserve">Esimerkki 8.3624</w:t>
      </w:r>
    </w:p>
    <w:p>
      <w:r>
        <w:t xml:space="preserve">Tämä kesti noin kolme viikkoa. Johdossa on liitin, jonka avulla voit vaihtaa liittimen. Valitettavasti tuo liitäntäkohta ei tarjoa kiinteää yhteyttä, eli puhelut katkeavat ja katkeavat. Valitettavasti, koska tajusin tämän vihdoin hieman yli 30 päivän kuluttua, Amazon ei tarjoa hyvitystä. Säästä itsesi ongelmaltani ja osta toinen merkki... tämä on roskaa. Tällaisen yksinkertaisen tuotteen pitäisi vain toimia. Tämä ei toimi.</w:t>
      </w:r>
    </w:p>
    <w:p>
      <w:r>
        <w:rPr>
          <w:b/>
        </w:rPr>
        <w:t xml:space="preserve">Tulos</w:t>
      </w:r>
    </w:p>
    <w:p>
      <w:r>
        <w:t xml:space="preserve">Liitäntäpiste viallinen... tämä on roskaa. Kestänyt 3 viikkoa.</w:t>
      </w:r>
    </w:p>
    <w:p>
      <w:r>
        <w:rPr>
          <w:b/>
        </w:rPr>
        <w:t xml:space="preserve">Esimerkki 8.3625</w:t>
      </w:r>
    </w:p>
    <w:p>
      <w:r>
        <w:t xml:space="preserve">Asennettu hienosti 94 Toyota Pickup 2wd:hen - valitettavasti ne kestivät vain noin vuoden ennen kuin yksi räjähti. Vaihdoin takaisin käytetyt OEM-takajousitukset, jotka tulivat kuorma-autoon vuonna 1994, ja kaikki oli taas normaalisti. Nämä ovat huonosti tehdyt.</w:t>
      </w:r>
    </w:p>
    <w:p>
      <w:r>
        <w:rPr>
          <w:b/>
        </w:rPr>
        <w:t xml:space="preserve">Tulos</w:t>
      </w:r>
    </w:p>
    <w:p>
      <w:r>
        <w:t xml:space="preserve">Asennettu hienosti 94 Toyota Pickup 2wd - valitettavasti ne ....</w:t>
      </w:r>
    </w:p>
    <w:p>
      <w:r>
        <w:rPr>
          <w:b/>
        </w:rPr>
        <w:t xml:space="preserve">Esimerkki 8.3626</w:t>
      </w:r>
    </w:p>
    <w:p>
      <w:r>
        <w:t xml:space="preserve">Olen niin pettynyt, he eivät sisältäneet jauhettani, vain muovilusikat! Ja nyt haluan hyvitystä ja he sanoivat, että tilaukseni ei oikeuta hyvitykseen! Auttakaa!</w:t>
      </w:r>
    </w:p>
    <w:p>
      <w:r>
        <w:rPr>
          <w:b/>
        </w:rPr>
        <w:t xml:space="preserve">Tulos</w:t>
      </w:r>
    </w:p>
    <w:p>
      <w:r>
        <w:t xml:space="preserve">Im niin pettynyt, he eivät sisällyttäneet minun jauheeni</w:t>
      </w:r>
    </w:p>
    <w:p>
      <w:r>
        <w:rPr>
          <w:b/>
        </w:rPr>
        <w:t xml:space="preserve">Esimerkki 8.3627</w:t>
      </w:r>
    </w:p>
    <w:p>
      <w:r>
        <w:t xml:space="preserve">Sain käytetyn tuotteen. Luulen, että he lähettivät minulle tilauksen, joka oli aiemmin palautettu. Tuotteessa oli sormenjälkiä, ja sisällä haisi pahalle vedelle. Siivilä oli myös tahriintunut. Olen uskomattoman järkyttynyt, pettynyt ja ällöttynyt. Pyysin palautusta heti tuotteen saatuani.</w:t>
      </w:r>
    </w:p>
    <w:p>
      <w:r>
        <w:rPr>
          <w:b/>
        </w:rPr>
        <w:t xml:space="preserve">Tulos</w:t>
      </w:r>
    </w:p>
    <w:p>
      <w:r>
        <w:t xml:space="preserve">ja sisältä haisi pahalle vedelle. Siivilä oli myös tahriintunut.</w:t>
      </w:r>
    </w:p>
    <w:p>
      <w:r>
        <w:rPr>
          <w:b/>
        </w:rPr>
        <w:t xml:space="preserve">Esimerkki 8.3628</w:t>
      </w:r>
    </w:p>
    <w:p>
      <w:r>
        <w:t xml:space="preserve">Äärimmäisen banaali ja hyvin tylsä. Se ei ollut vain alitehokas, vaan se oli niin kliseinen, että sitä oli lopulta vaikea katsoa. Pass</w:t>
      </w:r>
    </w:p>
    <w:p>
      <w:r>
        <w:rPr>
          <w:b/>
        </w:rPr>
        <w:t xml:space="preserve">Tulos</w:t>
      </w:r>
    </w:p>
    <w:p>
      <w:r>
        <w:t xml:space="preserve">Äärimmäisen banaali ja hyvin tylsä. Se ei ollut vain vajaa, vaan ostin ...</w:t>
      </w:r>
    </w:p>
    <w:p>
      <w:r>
        <w:rPr>
          <w:b/>
        </w:rPr>
        <w:t xml:space="preserve">Esimerkki 8.3629</w:t>
      </w:r>
    </w:p>
    <w:p>
      <w:r>
        <w:t xml:space="preserve">Vahva ehdokas maailman turhimman tuotteen palkinnon saajaksi, jos sellainen olisi olemassa. Halpoja materiaaleja, jotka rikkoutuvat kokoonpanon aikana, ja kirkkaat muovisilmukat eivät sovi millään tavalla kukkien muotoisiin kumilevyihin. Kirkkaiden muoviliuskojen päissä olevat klipsit eivät kytkeydy, eivätkä jousikuormitteiset klipsit tartu lippusi kankaaseen millään tuulella, joka on voimakkaampi kuin lippusi yleiseen suuntaan yskivä astmaattinen hevonen. Täysin, täysin huonosti suunniteltu, huolimaton työnjälki ja täysin nolla hyötyarvoa. Olen hämmästynyt siitä, että tällainen roskainen tuote on todella olemassa - selvästi virhe matriisissa. Antaisin miinus 5 tähteä jos mahdollista. Käyttäkää rahanne sen sijaan purukumiin tai osaan elokuvalippua!</w:t>
      </w:r>
    </w:p>
    <w:p>
      <w:r>
        <w:rPr>
          <w:b/>
        </w:rPr>
        <w:t xml:space="preserve">Tulos</w:t>
      </w:r>
    </w:p>
    <w:p>
      <w:r>
        <w:t xml:space="preserve">Vahva ehdokas maailman turhimman tuotteen palkinnon saajaksi, jos sellainen olisi olemassa.</w:t>
      </w:r>
    </w:p>
    <w:p>
      <w:r>
        <w:rPr>
          <w:b/>
        </w:rPr>
        <w:t xml:space="preserve">Esimerkki 8.3630</w:t>
      </w:r>
    </w:p>
    <w:p>
      <w:r>
        <w:t xml:space="preserve">He kuvailivat tätä koville pureskelijoille tarkoitetuksi. SE EI OLE!!! En tiedä, miten jotkut arvostelijat sanoivat, että heidän koiransa eivät tuhonneet tätä. Minulla on keskikokoinen labradorinnoutaja, n. 80lbs (mutta painolla ei ole mitään tekemistä tämän tuotteen ilmoitetun kestävyyden kanssa. Kuvaatte sitä "raskaaksi koiran leluksi" ja "kestää jopa innokkaimpia pureskelijoita" VÄÄRÄ mainos, ellette ole testannut sitä kissoilla?! Koirani kirjaimellisesti SÖI TÄMÄN! Pureskeli sitä ja nielaisi palaset, joten otin sen välittömästi pois ennen kuin se tukehtui ja kuoli!!! ~~Ei suositella!~~</w:t>
      </w:r>
    </w:p>
    <w:p>
      <w:r>
        <w:rPr>
          <w:b/>
        </w:rPr>
        <w:t xml:space="preserve">Tulos</w:t>
      </w:r>
    </w:p>
    <w:p>
      <w:r>
        <w:t xml:space="preserve">EI koville, innokkaille tai innokkaille pureskelijoille! Ei kestävä! Labrani söi tämän 5min kuluessa sen saamisesta!</w:t>
      </w:r>
    </w:p>
    <w:p>
      <w:r>
        <w:rPr>
          <w:b/>
        </w:rPr>
        <w:t xml:space="preserve">Esimerkki 8.3631</w:t>
      </w:r>
    </w:p>
    <w:p>
      <w:r>
        <w:t xml:space="preserve">Tuote toimii, kun se on kytketty seinään. Ääni on melko hyvä. Upouusi laitteeni kestää alle minuutin, kun se on irrotettu pistorasiasta. Roskaa! Mitä hyötyä on kannettavasta kaiuttimesta, kun se on kytkettävä verkkoon?</w:t>
      </w:r>
    </w:p>
    <w:p>
      <w:r>
        <w:rPr>
          <w:b/>
        </w:rPr>
        <w:t xml:space="preserve">Tulos</w:t>
      </w:r>
    </w:p>
    <w:p>
      <w:r>
        <w:t xml:space="preserve">Akku kestää alle 1 minuutin. Palautus-/vaihtopyyntö evätään.</w:t>
      </w:r>
    </w:p>
    <w:p>
      <w:r>
        <w:rPr>
          <w:b/>
        </w:rPr>
        <w:t xml:space="preserve">Esimerkki 8.3632</w:t>
      </w:r>
    </w:p>
    <w:p>
      <w:r>
        <w:t xml:space="preserve">Kunpa voisin antaa tälle yhtään tähteä. Tämä öljy ei näytä lähellekään samalta kuin muut aiemmin ostamani jojobaöljyt. Tämä öljy on rasvainen ja haisee kuin oliiviöljyn ja jonkin muun ruokaöljyn sekoitus!!! Tämä on liian kalamainen. 😡</w:t>
      </w:r>
    </w:p>
    <w:p>
      <w:r>
        <w:rPr>
          <w:b/>
        </w:rPr>
        <w:t xml:space="preserve">Tulos</w:t>
      </w:r>
    </w:p>
    <w:p>
      <w:r>
        <w:t xml:space="preserve">Tämä öljy on rasvainen ja tuoksuu oliiviöljyn ja jonkin muun ruoanlaittoon käytettävän öljyn sekoitukselta....</w:t>
      </w:r>
    </w:p>
    <w:p>
      <w:r>
        <w:rPr>
          <w:b/>
        </w:rPr>
        <w:t xml:space="preserve">Esimerkki 8.3633</w:t>
      </w:r>
    </w:p>
    <w:p>
      <w:r>
        <w:t xml:space="preserve">Tämä lelu alkaa heilua jopa lelulaatikosta, kun kukaan ei leiki sillä. Tämä voi olla pelottavaa pikkulapselle varsinkin keskellä yötä.</w:t>
      </w:r>
    </w:p>
    <w:p>
      <w:r>
        <w:rPr>
          <w:b/>
        </w:rPr>
        <w:t xml:space="preserve">Tulos</w:t>
      </w:r>
    </w:p>
    <w:p>
      <w:r>
        <w:t xml:space="preserve">Tämä lelu alkaa heilua jopa lelulaatikosta ...</w:t>
      </w:r>
    </w:p>
    <w:p>
      <w:r>
        <w:rPr>
          <w:b/>
        </w:rPr>
        <w:t xml:space="preserve">Esimerkki 8.3634</w:t>
      </w:r>
    </w:p>
    <w:p>
      <w:r>
        <w:t xml:space="preserve">Liitäntäliitin on osittain leikattu sähköisessä reitissä erityisesti nauhapistorasian ja lasin liitoskohdassa; tekee asennuksen ja toiminnan kannalta käyttökelvottomaksi, huono tarkastus ja pakatun osan valmistelu; KORVAUS VIREILLÄ Selvästi EI TESTAUSTA TAI TARKASTUSTA.</w:t>
      </w:r>
    </w:p>
    <w:p>
      <w:r>
        <w:rPr>
          <w:b/>
        </w:rPr>
        <w:t xml:space="preserve">Tulos</w:t>
      </w:r>
    </w:p>
    <w:p>
      <w:r>
        <w:t xml:space="preserve">Liitäntäliittimessä on osittainen leikkaus sähköisessä reitissä erityisesti nauhaliitännän ja lasin välisessä liitoskohdassa.</w:t>
      </w:r>
    </w:p>
    <w:p>
      <w:r>
        <w:rPr>
          <w:b/>
        </w:rPr>
        <w:t xml:space="preserve">Esimerkki 8.3635</w:t>
      </w:r>
    </w:p>
    <w:p>
      <w:r>
        <w:t xml:space="preserve">Tilasin tämän Capri-uimapuvun, ja tämä musta toppi ja shortsit lähetettiin minulle sen sijaan.... asiakaspalveluun yhteyttä ottamalla.</w:t>
      </w:r>
    </w:p>
    <w:p>
      <w:r>
        <w:rPr>
          <w:b/>
        </w:rPr>
        <w:t xml:space="preserve">Tulos</w:t>
      </w:r>
    </w:p>
    <w:p>
      <w:r>
        <w:t xml:space="preserve">Tilasin tämän Capri-uimapuvun ja tämän ....</w:t>
      </w:r>
    </w:p>
    <w:p>
      <w:r>
        <w:rPr>
          <w:b/>
        </w:rPr>
        <w:t xml:space="preserve">Esimerkki 8.3636</w:t>
      </w:r>
    </w:p>
    <w:p>
      <w:r>
        <w:t xml:space="preserve">Mekko ei ollut yhtä tyylikäs luonnossa - näytti enemmänkin yöpaidalta :( Liikaa kangasta eikä imarteleva vyötärölinja. Myöhästyin palautusmääräajasta, joten en saanut rahojani takaisin.</w:t>
      </w:r>
    </w:p>
    <w:p>
      <w:r>
        <w:rPr>
          <w:b/>
        </w:rPr>
        <w:t xml:space="preserve">Tulos</w:t>
      </w:r>
    </w:p>
    <w:p>
      <w:r>
        <w:t xml:space="preserve">Mekko ei ollut yhtä tyylikäs henkilökohtaisesti - näytti enemmän yöpaidalta.</w:t>
      </w:r>
    </w:p>
    <w:p>
      <w:r>
        <w:rPr>
          <w:b/>
        </w:rPr>
        <w:t xml:space="preserve">Esimerkki 8.3637</w:t>
      </w:r>
    </w:p>
    <w:p>
      <w:r>
        <w:t xml:space="preserve">PÄIVITYS: ostin tämän laukun elokuussa 2018 &amp; nyt on helmikuu 2019. &amp; hihna katkesi. Olin juuri seisomassa laukku roikkui olkapääni yli, kun se satunnaisesti osui lattialle. Se oli noloa. Olen ehdottomasti rakastanut tätä laukkua, kunnes tämä tapahtui &amp; se ei ollut edes painava. Tämä laukku on juuri sitä mitä etsin. Se on itse asiassa samaa merkkiä kuin se, jota jo käytin, mutta minulla ei ollut aavistustakaan! Se on niin tilava, mutta niin pehmeä. Se siis kaatuu kauniisti pitämättä sitä pyöreää muotoa, jota useimmat laukut pitävät. Se on helposti säädettävissä pitkäksi pois yhdeltä olkapäältä, tai käyttää crossbody. Siinä on useita taskuja &amp; kaikki vetoketjut ovat toimivia &amp; tilavia. Toivon vain, että voisin poistaa pienet hihnat, koska en todellakaan käytä niitä. Mutta muuten, ive oli se lähes 3 viikkoa nyt &amp; Rakastan sitä &amp; ive sai kohteliaisuuksia siitä. Yritän edelleen löytää asioita, joilla täyttää sen!</w:t>
      </w:r>
    </w:p>
    <w:p>
      <w:r>
        <w:rPr>
          <w:b/>
        </w:rPr>
        <w:t xml:space="preserve">Tulos</w:t>
      </w:r>
    </w:p>
    <w:p>
      <w:r>
        <w:t xml:space="preserve">Joten se putoaa mukavasti pitämättä sitä pyöreää muotoa, jota useimmat pussit pitävät.</w:t>
      </w:r>
    </w:p>
    <w:p>
      <w:r>
        <w:rPr>
          <w:b/>
        </w:rPr>
        <w:t xml:space="preserve">Esimerkki 8.3638</w:t>
      </w:r>
    </w:p>
    <w:p>
      <w:r>
        <w:t xml:space="preserve">Sain 3 eri saapumispäivämäärää ja nyt olen yli viimeisimmän!!! minun täytyy purkaa sekaannusta!!!!!!.</w:t>
      </w:r>
    </w:p>
    <w:p>
      <w:r>
        <w:rPr>
          <w:b/>
        </w:rPr>
        <w:t xml:space="preserve">Tulos</w:t>
      </w:r>
    </w:p>
    <w:p>
      <w:r>
        <w:t xml:space="preserve">Älä luota toimituspäivään (tai siihen, onko tilaus käsitelty).</w:t>
      </w:r>
    </w:p>
    <w:p>
      <w:r>
        <w:rPr>
          <w:b/>
        </w:rPr>
        <w:t xml:space="preserve">Esimerkki 8.3639</w:t>
      </w:r>
    </w:p>
    <w:p>
      <w:r>
        <w:t xml:space="preserve">ÄLÄ OTA. Tein yhden syötön ja laite hajosi. Sen lisäksi kirjalaatikko oli auki. Laite vaikutti käytetyltä! Käytön jälkeen voin kvantifioida syytökseni. RUN RUN RUN RUN... Älkää ostako tätä...</w:t>
      </w:r>
    </w:p>
    <w:p>
      <w:r>
        <w:rPr>
          <w:b/>
        </w:rPr>
        <w:t xml:space="preserve">Tulos</w:t>
      </w:r>
    </w:p>
    <w:p>
      <w:r>
        <w:t xml:space="preserve">Se on paska. Hajosi ensimmäisen käyttökerran jälkeen.</w:t>
      </w:r>
    </w:p>
    <w:p>
      <w:r>
        <w:rPr>
          <w:b/>
        </w:rPr>
        <w:t xml:space="preserve">Esimerkki 8.3640</w:t>
      </w:r>
    </w:p>
    <w:p>
      <w:r>
        <w:t xml:space="preserve">Silmälasit sopivat kasvoilleni todella oudosti, tai ehkä olen vain nirso ostaessani silmälaseja, koska niiden arvostelut ovat niin hyviä. Silti en suosittele niitä, ne ovat halpoja, tuntuvat halvoilta, sopivat kasvoillesi oudosti eivätkä edes näytä hyvältä.</w:t>
      </w:r>
    </w:p>
    <w:p>
      <w:r>
        <w:rPr>
          <w:b/>
        </w:rPr>
        <w:t xml:space="preserve">Tulos</w:t>
      </w:r>
    </w:p>
    <w:p>
      <w:r>
        <w:t xml:space="preserve">... vain nirso, kun ostat laseja, koska heidän niin voi hyviä arvosteluja. Silti en suosittele niitä ne ovat halpoja</w:t>
      </w:r>
    </w:p>
    <w:p>
      <w:r>
        <w:rPr>
          <w:b/>
        </w:rPr>
        <w:t xml:space="preserve">Esimerkki 8.3641</w:t>
      </w:r>
    </w:p>
    <w:p>
      <w:r>
        <w:t xml:space="preserve">Tein tämän miehelleni, noudatin kaikkia ohjeita ja jätin sen jopa hieman pidemmäksi aikaa. Mitään ei tapahtunut YHTÄÄN.</w:t>
      </w:r>
    </w:p>
    <w:p>
      <w:r>
        <w:rPr>
          <w:b/>
        </w:rPr>
        <w:t xml:space="preserve">Tulos</w:t>
      </w:r>
    </w:p>
    <w:p>
      <w:r>
        <w:t xml:space="preserve">Tein tämän miehelleni, noudatin kaikkia ohjeita ja ...</w:t>
      </w:r>
    </w:p>
    <w:p>
      <w:r>
        <w:rPr>
          <w:b/>
        </w:rPr>
        <w:t xml:space="preserve">Esimerkki 8.3642</w:t>
      </w:r>
    </w:p>
    <w:p>
      <w:r>
        <w:t xml:space="preserve">Saatu tuote, joka oli jo avattu!!! Näytti siltä, että se olisi voinut olla palautus. Aivan vastenmielistä.</w:t>
      </w:r>
    </w:p>
    <w:p>
      <w:r>
        <w:rPr>
          <w:b/>
        </w:rPr>
        <w:t xml:space="preserve">Tulos</w:t>
      </w:r>
    </w:p>
    <w:p>
      <w:r>
        <w:t xml:space="preserve">Terveysvaara!?!? Saatu jo avattu tuote.</w:t>
      </w:r>
    </w:p>
    <w:p>
      <w:r>
        <w:rPr>
          <w:b/>
        </w:rPr>
        <w:t xml:space="preserve">Esimerkki 8.3643</w:t>
      </w:r>
    </w:p>
    <w:p>
      <w:r>
        <w:t xml:space="preserve">Ostin tämän työtä varten. Tarranauha petti kahden viikon kuluttua. Nyt minun on teipattava se vyötäröni ympärille.</w:t>
      </w:r>
    </w:p>
    <w:p>
      <w:r>
        <w:rPr>
          <w:b/>
        </w:rPr>
        <w:t xml:space="preserve">Tulos</w:t>
      </w:r>
    </w:p>
    <w:p>
      <w:r>
        <w:t xml:space="preserve">Ostin tämän työtä varten. Tarranauha antoi periksi kahden ...</w:t>
      </w:r>
    </w:p>
    <w:p>
      <w:r>
        <w:rPr>
          <w:b/>
        </w:rPr>
        <w:t xml:space="preserve">Esimerkki 8.3644</w:t>
      </w:r>
    </w:p>
    <w:p>
      <w:r>
        <w:t xml:space="preserve">Erittäin pettynyt ostos Amazonilta! Kovamuoviset renkaat EIVÄT kulje lainkaan kuin ilmarenkaat. Tätä vaunua on vaikea työntää epätasaisessa maastossa, ja se, joka kirjoitti tämän tuotteen mainoksen, on täynnä Dog Dudu.</w:t>
      </w:r>
    </w:p>
    <w:p>
      <w:r>
        <w:rPr>
          <w:b/>
        </w:rPr>
        <w:t xml:space="preserve">Tulos</w:t>
      </w:r>
    </w:p>
    <w:p>
      <w:r>
        <w:t xml:space="preserve">Väärää mainontaa on väittää, että tuotteessa on ilmarenkaat ja että se kulkee hyvin maastossa.</w:t>
      </w:r>
    </w:p>
    <w:p>
      <w:r>
        <w:rPr>
          <w:b/>
        </w:rPr>
        <w:t xml:space="preserve">Esimerkki 8.3645</w:t>
      </w:r>
    </w:p>
    <w:p>
      <w:r>
        <w:t xml:space="preserve">Pystyi ohjelmoimaan vain 1 kolmesta autotallin ovenavaajasta. Vaikka kaikki porinavaajamallimme oli lueteltu yhteensopiviksi, emme pystyneet saamaan sitä toimimaan kaikissa 3:ssa! Turhautumisemme johti siihen, että saimme johtavan autotallin oven ammattilaisen tekemään huoltokäynnin, mutta ilman menestystä! Yhteenvetona meille sanottiin, että meidän pitäisi olla tyytyväisiä, että saimme sen toimimaan yhdellä avaimella!</w:t>
      </w:r>
    </w:p>
    <w:p>
      <w:r>
        <w:rPr>
          <w:b/>
        </w:rPr>
        <w:t xml:space="preserve">Tulos</w:t>
      </w:r>
    </w:p>
    <w:p>
      <w:r>
        <w:t xml:space="preserve">EI pystynyt ohjelmoimaan useita avaimia kuten mainostettiin!</w:t>
      </w:r>
    </w:p>
    <w:p>
      <w:r>
        <w:rPr>
          <w:b/>
        </w:rPr>
        <w:t xml:space="preserve">Esimerkki 8.3646</w:t>
      </w:r>
    </w:p>
    <w:p>
      <w:r>
        <w:t xml:space="preserve">Odotin elinvoimaisen söpöä violettia, mutta se onkin tylsä violetti. Violetti on lempivärini, joten pidän kaikista eri sävyistä, mutta tämä on niin tylsä. Olen hyvin tyytymätön tähän ostokseen! En ole tyytyväinen</w:t>
      </w:r>
    </w:p>
    <w:p>
      <w:r>
        <w:rPr>
          <w:b/>
        </w:rPr>
        <w:t xml:space="preserve">Tulos</w:t>
      </w:r>
    </w:p>
    <w:p>
      <w:r>
        <w:t xml:space="preserve">... odotin elinvoimaista ja söpöä violettia, mutta se onkin tylsä violetti. Violetti on lempivärini, joten ...</w:t>
      </w:r>
    </w:p>
    <w:p>
      <w:r>
        <w:rPr>
          <w:b/>
        </w:rPr>
        <w:t xml:space="preserve">Esimerkki 8.3647</w:t>
      </w:r>
    </w:p>
    <w:p>
      <w:r>
        <w:t xml:space="preserve">Tyypillistä kiinalaista puristettua puulaatua, jota oli lähes mahdotonta koota, eikä se pysynyt kasassa edes kokoamisen jälkeen. Näyttää kuvissa kauniimmalta kuin olen todellisuudessa. Menkää IKEAan tai muualle.</w:t>
      </w:r>
    </w:p>
    <w:p>
      <w:r>
        <w:rPr>
          <w:b/>
        </w:rPr>
        <w:t xml:space="preserve">Tulos</w:t>
      </w:r>
    </w:p>
    <w:p>
      <w:r>
        <w:t xml:space="preserve">Roskaa, aiheuttaa päänsärkyä ja rikkinäisen lompakon.</w:t>
      </w:r>
    </w:p>
    <w:p>
      <w:r>
        <w:rPr>
          <w:b/>
        </w:rPr>
        <w:t xml:space="preserve">Esimerkki 8.3648</w:t>
      </w:r>
    </w:p>
    <w:p>
      <w:r>
        <w:t xml:space="preserve">Näppäimet ovat liian herkät. Aina kun painat yhtä näppäintä, se tuottaa kaksi ääntä aivan kuin se kaikuisi.</w:t>
      </w:r>
    </w:p>
    <w:p>
      <w:r>
        <w:rPr>
          <w:b/>
        </w:rPr>
        <w:t xml:space="preserve">Tulos</w:t>
      </w:r>
    </w:p>
    <w:p>
      <w:r>
        <w:t xml:space="preserve">Joka kerta kun painat yhtä näppäintä, se tuottaa kaksi ääntä aivan kuin sen kaiku olisi kaiku</w:t>
      </w:r>
    </w:p>
    <w:p>
      <w:r>
        <w:rPr>
          <w:b/>
        </w:rPr>
        <w:t xml:space="preserve">Esimerkki 8.3649</w:t>
      </w:r>
    </w:p>
    <w:p>
      <w:r>
        <w:t xml:space="preserve">Tämä tuote on suuri, mutta sain Se ei lataa niin voisi kaverit hiekka minulle anther yksi plz</w:t>
      </w:r>
    </w:p>
    <w:p>
      <w:r>
        <w:rPr>
          <w:b/>
        </w:rPr>
        <w:t xml:space="preserve">Tulos</w:t>
      </w:r>
    </w:p>
    <w:p>
      <w:r>
        <w:t xml:space="preserve">Tämä tuote on suuri, mutta sain Se ei lataa niin voisi ....</w:t>
      </w:r>
    </w:p>
    <w:p>
      <w:r>
        <w:rPr>
          <w:b/>
        </w:rPr>
        <w:t xml:space="preserve">Esimerkki 8.3650</w:t>
      </w:r>
    </w:p>
    <w:p>
      <w:r>
        <w:t xml:space="preserve">Huonoin tuote koskaan alhainen tulostus ja u voi monta, että monta kopiota...Haluan hyvityksen ....Näyttää siltä, että kasetit olivat kuivuneet... laatu on kauhea</w:t>
      </w:r>
    </w:p>
    <w:p>
      <w:r>
        <w:rPr>
          <w:b/>
        </w:rPr>
        <w:t xml:space="preserve">Tulos</w:t>
      </w:r>
    </w:p>
    <w:p>
      <w:r>
        <w:t xml:space="preserve">ehkä u oli se varastossa liian kauan tarvitse vanhentumispäivämäärän niihin</w:t>
      </w:r>
    </w:p>
    <w:p>
      <w:r>
        <w:rPr>
          <w:b/>
        </w:rPr>
        <w:t xml:space="preserve">Esimerkki 8.3651</w:t>
      </w:r>
    </w:p>
    <w:p>
      <w:r>
        <w:t xml:space="preserve">Tuotteesta puuttui tippa! se tekee täysin tyhjäksi mittauksen tarkoituksen ja tarkkuuden laadunvalvonnassa.</w:t>
      </w:r>
    </w:p>
    <w:p>
      <w:r>
        <w:rPr>
          <w:b/>
        </w:rPr>
        <w:t xml:space="preserve">Tulos</w:t>
      </w:r>
    </w:p>
    <w:p>
      <w:r>
        <w:t xml:space="preserve">Ostaja varo! Voi olla ainutkertainen... mutta en voi käyttää tätä.</w:t>
      </w:r>
    </w:p>
    <w:p>
      <w:r>
        <w:rPr>
          <w:b/>
        </w:rPr>
        <w:t xml:space="preserve">Esimerkki 8.3652</w:t>
      </w:r>
    </w:p>
    <w:p>
      <w:r>
        <w:t xml:space="preserve">minulla oli suuria toiveita näistä ottaen huomioon, että rakastan kylmässä ja odotin innolla käyttää joitakin leggingsit, jotka oli pörröinen sisäpuolella ja olivat korkeavyötäröinen liian mutta mitä rahan tuhlausta nämä asiat osoittautui olevan! se näyttää kuin niiden vain tehty petite naisille ja vaikka olen vain 5 jalka, minulla on iso lantio ja paksu reidet ja nämä olivat niin sietämättömän oikeassa. myös jalkoväliosa on hyvin epäimartelevaa ja löysä, kuten nämä tehtiin miehille. ei osta uudelleen, kauhea tuote!</w:t>
      </w:r>
    </w:p>
    <w:p>
      <w:r>
        <w:rPr>
          <w:b/>
        </w:rPr>
        <w:t xml:space="preserve">Tulos</w:t>
      </w:r>
    </w:p>
    <w:p>
      <w:r>
        <w:t xml:space="preserve">Minulla oli suuria toiveita näiden suhteen, koska rakastan kylmää ja odotin innolla ....</w:t>
      </w:r>
    </w:p>
    <w:p>
      <w:r>
        <w:rPr>
          <w:b/>
        </w:rPr>
        <w:t xml:space="preserve">Esimerkki 8.3653</w:t>
      </w:r>
    </w:p>
    <w:p>
      <w:r>
        <w:t xml:space="preserve">Ensimmäinen kohtaus...ensimmäiset sanat...tiesin heti että tämä oli roskaa. 2 minuuttia elämästäni meni hukkaan.</w:t>
      </w:r>
    </w:p>
    <w:p>
      <w:r>
        <w:rPr>
          <w:b/>
        </w:rPr>
        <w:t xml:space="preserve">Tulos</w:t>
      </w:r>
    </w:p>
    <w:p>
      <w:r>
        <w:t xml:space="preserve">Tiesin heti, että tämä oli roskaa. 2 minuuttia elämästäni meni hukkaan</w:t>
      </w:r>
    </w:p>
    <w:p>
      <w:r>
        <w:rPr>
          <w:b/>
        </w:rPr>
        <w:t xml:space="preserve">Esimerkki 8.3654</w:t>
      </w:r>
    </w:p>
    <w:p>
      <w:r>
        <w:t xml:space="preserve">halpa huijaus, kestää noin 2 kuukautta, juuri tarpeeksi kauan Amazonin palautusoikeuden peruuttamiseen. myyjä vastaa "ota yhteyttä Amazoniin", jonka he tietävät, että et saa mitään vaihtoa/palautusta/palautusta. Ostaja varo.</w:t>
      </w:r>
    </w:p>
    <w:p>
      <w:r>
        <w:rPr>
          <w:b/>
        </w:rPr>
        <w:t xml:space="preserve">Tulos</w:t>
      </w:r>
    </w:p>
    <w:p>
      <w:r>
        <w:t xml:space="preserve">halpa huijaus, kestää noin 2 kuukautta, juuri tarpeeksi kauan Amazonin palautusoikeuden peruuttamiseen.</w:t>
      </w:r>
    </w:p>
    <w:p>
      <w:r>
        <w:rPr>
          <w:b/>
        </w:rPr>
        <w:t xml:space="preserve">Esimerkki 8.3655</w:t>
      </w:r>
    </w:p>
    <w:p>
      <w:r>
        <w:t xml:space="preserve">En saanut oikeaa tilausta. Minulle lähetettiin tyttöjen sukat sen sijaan, mitä tilasin.</w:t>
      </w:r>
    </w:p>
    <w:p>
      <w:r>
        <w:rPr>
          <w:b/>
        </w:rPr>
        <w:t xml:space="preserve">Tulos</w:t>
      </w:r>
    </w:p>
    <w:p>
      <w:r>
        <w:t xml:space="preserve">Älä avaa pakettia ennen kuin olet varma, että tuote on se, mitä tilasit.</w:t>
      </w:r>
    </w:p>
    <w:p>
      <w:r>
        <w:rPr>
          <w:b/>
        </w:rPr>
        <w:t xml:space="preserve">Esimerkki 8.3656</w:t>
      </w:r>
    </w:p>
    <w:p>
      <w:r>
        <w:t xml:space="preserve">Tämä tuote voi vaikuttaa serotoniiniin vatsassa aivan kuten masennuslääke. Tämä voi aiheuttaa vakavia vatsaongelmia ja kouristuksia. Älä ota riskiä, koska tuotetta ei voi palauttaa. Minun on nostettava oikeusjuttu vähäisten vaateiden tuomioistuimessa yrittäessäni saada rahat takaisin.</w:t>
      </w:r>
    </w:p>
    <w:p>
      <w:r>
        <w:rPr>
          <w:b/>
        </w:rPr>
        <w:t xml:space="preserve">Tulos</w:t>
      </w:r>
    </w:p>
    <w:p>
      <w:r>
        <w:t xml:space="preserve">Tämä pilleri teki minut hyvin SICK- He eivät palauta tuotetta</w:t>
      </w:r>
    </w:p>
    <w:p>
      <w:r>
        <w:rPr>
          <w:b/>
        </w:rPr>
        <w:t xml:space="preserve">Esimerkki 8.3657</w:t>
      </w:r>
    </w:p>
    <w:p>
      <w:r>
        <w:t xml:space="preserve">Tämän mukana tulee yhden lauseen ohje kytkeä se, ja se toimii. Tietenkin - ei ohjelmistoa, ei ohjeita, eikä mitään keinoa selvittää, miten sitä käytetään. Silicon Powerin verkkosivuilta ei ole paljon apua. Siellä on ladattavissa - ei mitään tarvittavaa - eikä mitään dokumentaatiota siitä, mitä pitää tehdä tai miten se tehdään. Olen varma, että joku on keksinyt tämän jutun - mutta minulla ei ole aavistustakaan, mitä tehdä, ja pidän sitä arvottomana - sen takia. Palautan sen välittömästi.</w:t>
      </w:r>
    </w:p>
    <w:p>
      <w:r>
        <w:rPr>
          <w:b/>
        </w:rPr>
        <w:t xml:space="preserve">Tulos</w:t>
      </w:r>
    </w:p>
    <w:p>
      <w:r>
        <w:t xml:space="preserve">Jos keksit, miten se toimii, saat mitalin.</w:t>
      </w:r>
    </w:p>
    <w:p>
      <w:r>
        <w:rPr>
          <w:b/>
        </w:rPr>
        <w:t xml:space="preserve">Esimerkki 8.3658</w:t>
      </w:r>
    </w:p>
    <w:p>
      <w:r>
        <w:t xml:space="preserve">5 tähden tuotanto ja 1 tähden myyjä. - Koska tämä kuva ei ole täsmälleen sama pullo, joka vastaanotettiin - - ei tullut kannella ja on vain avoin säiliö öljyä, joka vituttaa minua. ei ole sama kuin ensimmäinen tilaukseni 2 vuotta sitten. pettynyt. vasen on 2 vuotta sitten, oikea on tänään!~ ei sama tuote ei sama pullo.</w:t>
      </w:r>
    </w:p>
    <w:p>
      <w:r>
        <w:rPr>
          <w:b/>
        </w:rPr>
        <w:t xml:space="preserve">Tulos</w:t>
      </w:r>
    </w:p>
    <w:p>
      <w:r>
        <w:t xml:space="preserve">1 tähti - JOSKUS KUVA EI OLE TÄYDELLINEN PULLO, JOKA SAATU -</w:t>
      </w:r>
    </w:p>
    <w:p>
      <w:r>
        <w:rPr>
          <w:b/>
        </w:rPr>
        <w:t xml:space="preserve">Esimerkki 8.3659</w:t>
      </w:r>
    </w:p>
    <w:p>
      <w:r>
        <w:t xml:space="preserve">Ostin pelin miehelleni, ja se on surkea. Aika paljon vain klikkaat ympäriinsä, jotta ihmiset liikkuvat. Et oikeastaan osallistu mihinkään.</w:t>
      </w:r>
    </w:p>
    <w:p>
      <w:r>
        <w:rPr>
          <w:b/>
        </w:rPr>
        <w:t xml:space="preserve">Tulos</w:t>
      </w:r>
    </w:p>
    <w:p>
      <w:r>
        <w:t xml:space="preserve">Ostin pelin miehelleni, ja se on surkea. Aika paljon vain klikkaat ympäriinsä ...</w:t>
      </w:r>
    </w:p>
    <w:p>
      <w:r>
        <w:rPr>
          <w:b/>
        </w:rPr>
        <w:t xml:space="preserve">Esimerkki 8.3660</w:t>
      </w:r>
    </w:p>
    <w:p>
      <w:r>
        <w:t xml:space="preserve">Pahin myyjä IKINÄ!!! Tuote ei edes lähetetty tai toimitettu! He varastivat rahani ja huijasivat minua! Nyt olen vihainen!</w:t>
      </w:r>
    </w:p>
    <w:p>
      <w:r>
        <w:rPr>
          <w:b/>
        </w:rPr>
        <w:t xml:space="preserve">Tulos</w:t>
      </w:r>
    </w:p>
    <w:p>
      <w:r>
        <w:t xml:space="preserve">Myyjä on huijari! Tuotetta ei toimitettu!</w:t>
      </w:r>
    </w:p>
    <w:p>
      <w:r>
        <w:rPr>
          <w:b/>
        </w:rPr>
        <w:t xml:space="preserve">Esimerkki 8.3661</w:t>
      </w:r>
    </w:p>
    <w:p>
      <w:r>
        <w:t xml:space="preserve">Etsin yhteyttä myyjään, minulla on ollut tämä kone 6 kuukautta ja olen tehnyt viisi tatuointia. Olin erittäin tyytyväinen siihen, kunnes viime yönä kesken tatuoinnin se vain lakkasi toimimasta. Moottori paloi siinä. Olen hyvin tyytymätön ja haluaisin antaa myyjälle mahdollisuuden korjata itsensä ennen kuin kirjoitan liian huonon arvostelun.</w:t>
      </w:r>
    </w:p>
    <w:p>
      <w:r>
        <w:rPr>
          <w:b/>
        </w:rPr>
        <w:t xml:space="preserve">Tulos</w:t>
      </w:r>
    </w:p>
    <w:p>
      <w:r>
        <w:t xml:space="preserve">Olin erittäin tyytyväinen siihen, kunnes viime yönä keskellä ....</w:t>
      </w:r>
    </w:p>
    <w:p>
      <w:r>
        <w:rPr>
          <w:b/>
        </w:rPr>
        <w:t xml:space="preserve">Esimerkki 8.3662</w:t>
      </w:r>
    </w:p>
    <w:p>
      <w:r>
        <w:t xml:space="preserve">Erittäin hauras tuote. Näkyy hyvin kevyesti piirtokohdissa, eikä pyyhi kokonaan pois. Ainakin se, jonka saimme.</w:t>
      </w:r>
    </w:p>
    <w:p>
      <w:r>
        <w:rPr>
          <w:b/>
        </w:rPr>
        <w:t xml:space="preserve">Tulos</w:t>
      </w:r>
    </w:p>
    <w:p>
      <w:r>
        <w:t xml:space="preserve">Erittäin hauras tuote. Näkyy hyvin kevyesti siellä, missä ...</w:t>
      </w:r>
    </w:p>
    <w:p>
      <w:r>
        <w:rPr>
          <w:b/>
        </w:rPr>
        <w:t xml:space="preserve">Esimerkki 8.3663</w:t>
      </w:r>
    </w:p>
    <w:p>
      <w:r>
        <w:t xml:space="preserve">Tilasin 2 kappaletta tätä, mutta sain sen sijaan 3 pakettia pienempiä pyhää vettä sisältäviä pulloja, ei kuvan mukaista tuotetta.</w:t>
      </w:r>
    </w:p>
    <w:p>
      <w:r>
        <w:rPr>
          <w:b/>
        </w:rPr>
        <w:t xml:space="preserve">Tulos</w:t>
      </w:r>
    </w:p>
    <w:p>
      <w:r>
        <w:t xml:space="preserve">Tilasin 2 kappaletta tätä, mutta sain sen sijaan ...</w:t>
      </w:r>
    </w:p>
    <w:p>
      <w:r>
        <w:rPr>
          <w:b/>
        </w:rPr>
        <w:t xml:space="preserve">Esimerkki 8.3664</w:t>
      </w:r>
    </w:p>
    <w:p>
      <w:r>
        <w:t xml:space="preserve">Se puhaltaa hyvin, mutta lopetti toimintansa viikossa. Pikkusormet mahtuvat taakse. Tasot ovat väärinpäin</w:t>
      </w:r>
    </w:p>
    <w:p>
      <w:r>
        <w:rPr>
          <w:b/>
        </w:rPr>
        <w:t xml:space="preserve">Tulos</w:t>
      </w:r>
    </w:p>
    <w:p>
      <w:r>
        <w:t xml:space="preserve">Pieni ja puhaltaa hyvin, mutta lopetti toimintansa muutaman käyttökerran jälkeen.</w:t>
      </w:r>
    </w:p>
    <w:p>
      <w:r>
        <w:rPr>
          <w:b/>
        </w:rPr>
        <w:t xml:space="preserve">Esimerkki 8.3665</w:t>
      </w:r>
    </w:p>
    <w:p>
      <w:r>
        <w:t xml:space="preserve">Valot toimivat hyvin, mutta yksi oli lopettanut toimintansa viime yönä, ostin ne takaisin joulukuussa 2017 toivoen saavani takuuvaihdon, en ole kuullut takaisin.</w:t>
      </w:r>
    </w:p>
    <w:p>
      <w:r>
        <w:rPr>
          <w:b/>
        </w:rPr>
        <w:t xml:space="preserve">Tulos</w:t>
      </w:r>
    </w:p>
    <w:p>
      <w:r>
        <w:t xml:space="preserve">Paremmat yhteystiedot takuukorvausvaatimuksen laatimisesta.</w:t>
      </w:r>
    </w:p>
    <w:p>
      <w:r>
        <w:rPr>
          <w:b/>
        </w:rPr>
        <w:t xml:space="preserve">Esimerkki 8.3666</w:t>
      </w:r>
    </w:p>
    <w:p>
      <w:r>
        <w:t xml:space="preserve">Kiitos, neiti Hamilton, kun autoitte minua nukahtamaan yöllä! Kuten monet muutkin Anita Blake -fanit, pohdin syytä, miksi ostin tämän sarjan uusimman kirjan. Ei juonta, ei jännitystä. Se on täynnä niin paljon kuvailevia elementtejä siitä, mitä hahmoilla on yllään, mikä on heidän hiustensa tarkka sävy ja pituus ja heidän rasvaprosenttinsa. Miksi meidän on tiedettävä, että jonkun hiukset näyttävät karkeilta huoneen toiselta puolelta? Olin yllättynyt siitä, että siinä ei ollut mukana myös kankaiden sisältöä ja linkkiä, josta voi ostaa heidän vaatteitaan. Sivuja hämmennystä päätettäessä, kenen sylissä Anitan pitäisi istua ajoneuvossa. Huomasin jatkuvasti hyppiväni eteenpäin löytääkseni sisältöä, jolla oli todellista merkitystä tarinan kannalta. Se parani hieman sen jälkeen, kun he saapuivat saarelle, mutta minusta siitä puuttui edelleen kaikki mielenkiintoinen. Anita ei tehnyt tässä tarinassa mitään sellaista, mitä ihmisnainen ei olisi voinut tehdä. Pyydän, pyydän, neiti Hamilton, kaivautukaa syvälle ja kirjoittakaa toinen mahtava tarina.</w:t>
      </w:r>
    </w:p>
    <w:p>
      <w:r>
        <w:rPr>
          <w:b/>
        </w:rPr>
        <w:t xml:space="preserve">Tulos</w:t>
      </w:r>
    </w:p>
    <w:p>
      <w:r>
        <w:t xml:space="preserve">Kiitos, neiti Hamilton, kun autoitte minua nukahtamaan yöllä! Anita Blake -sarja auttaa unettomuuteen!</w:t>
      </w:r>
    </w:p>
    <w:p>
      <w:r>
        <w:rPr>
          <w:b/>
        </w:rPr>
        <w:t xml:space="preserve">Esimerkki 8.3667</w:t>
      </w:r>
    </w:p>
    <w:p>
      <w:r>
        <w:t xml:space="preserve">50 on paljon, ja se kuulostaa hyvältä tarjoukselta, mutta niiden irrottaminen toisistaan vie ikuisuuden. Aivan liian halpaa. Olisi pitänyt tietää hinnasta.</w:t>
      </w:r>
    </w:p>
    <w:p>
      <w:r>
        <w:rPr>
          <w:b/>
        </w:rPr>
        <w:t xml:space="preserve">Tulos</w:t>
      </w:r>
    </w:p>
    <w:p>
      <w:r>
        <w:t xml:space="preserve">50 on paljon ja kuulostaa hyvältä tarjoukselta, mutta kestää ikuisuuden vain ....</w:t>
      </w:r>
    </w:p>
    <w:p>
      <w:r>
        <w:rPr>
          <w:b/>
        </w:rPr>
        <w:t xml:space="preserve">Esimerkki 8.3668</w:t>
      </w:r>
    </w:p>
    <w:p>
      <w:r>
        <w:t xml:space="preserve">Ei laadukas tuote. Ei sovi koko näytölle. Täytyy painaa kovaa kirjoittaakseen. Näytön sivulla olevien painikkeiden käyttäminen vaatii useita yrityksiä. Otan sen pois.</w:t>
      </w:r>
    </w:p>
    <w:p>
      <w:r>
        <w:rPr>
          <w:b/>
        </w:rPr>
        <w:t xml:space="preserve">Tulos</w:t>
      </w:r>
    </w:p>
    <w:p>
      <w:r>
        <w:t xml:space="preserve">Ei laadukas tuote. Ei sovi koko näytölle. ...</w:t>
      </w:r>
    </w:p>
    <w:p>
      <w:r>
        <w:rPr>
          <w:b/>
        </w:rPr>
        <w:t xml:space="preserve">Esimerkki 8.3669</w:t>
      </w:r>
    </w:p>
    <w:p>
      <w:r>
        <w:t xml:space="preserve">Tämä ei ole hyvä kotelo, painikkeet ovat jäykkiä ja rakenne ei tartu hyvin. Väri on kuitenkin kiva. En viitsinyt lähettää sitä takaisin. Heitin sen vain pois.</w:t>
      </w:r>
    </w:p>
    <w:p>
      <w:r>
        <w:rPr>
          <w:b/>
        </w:rPr>
        <w:t xml:space="preserve">Tulos</w:t>
      </w:r>
    </w:p>
    <w:p>
      <w:r>
        <w:t xml:space="preserve">Halpa ja jäykkä kotelo, maksaa noin puoli dollaria.</w:t>
      </w:r>
    </w:p>
    <w:p>
      <w:r>
        <w:rPr>
          <w:b/>
        </w:rPr>
        <w:t xml:space="preserve">Esimerkki 8.3670</w:t>
      </w:r>
    </w:p>
    <w:p>
      <w:r>
        <w:t xml:space="preserve">Nämä putket ovat pahimpia. Niillä on ollut kauhea onni rullauskoneessani.</w:t>
      </w:r>
    </w:p>
    <w:p>
      <w:r>
        <w:rPr>
          <w:b/>
        </w:rPr>
        <w:t xml:space="preserve">Tulos</w:t>
      </w:r>
    </w:p>
    <w:p>
      <w:r>
        <w:t xml:space="preserve">Nämä putket ovat pahimpia. Minulla on ollut kauhea onni niiden kanssa ...</w:t>
      </w:r>
    </w:p>
    <w:p>
      <w:r>
        <w:rPr>
          <w:b/>
        </w:rPr>
        <w:t xml:space="preserve">Esimerkki 8.3671</w:t>
      </w:r>
    </w:p>
    <w:p>
      <w:r>
        <w:t xml:space="preserve">Kuvassa näkyy 20 erilaista klipsiä, ja 5 dollarilla odottaisin, että niitä olisi noin yhtä monta. Tämä hinta on kuitenkin vain yhdestä klipsistä! Kuva on niin harhaanjohtava. Klipsit rikkoutuvat niin helposti, että yhden ostaminen on rahan tuhlausta. En ole tyytyväinen.</w:t>
      </w:r>
    </w:p>
    <w:p>
      <w:r>
        <w:rPr>
          <w:b/>
        </w:rPr>
        <w:t xml:space="preserve">Tulos</w:t>
      </w:r>
    </w:p>
    <w:p>
      <w:r>
        <w:t xml:space="preserve">Mukana tulee vain 1 klipsi, vaikka kuvassa näkyy useita.</w:t>
      </w:r>
    </w:p>
    <w:p>
      <w:r>
        <w:rPr>
          <w:b/>
        </w:rPr>
        <w:t xml:space="preserve">Esimerkki 8.3672</w:t>
      </w:r>
    </w:p>
    <w:p>
      <w:r>
        <w:t xml:space="preserve">Vannon yleensä Sketcherin nimeen. Olen aina voinut luottaa mitoitukseen. Näiden täytyy olla kopio tai jotain. Tilaan koon 9 American. Ne sopivat kuin 11 tai 12!!!! Käytän niitä harvoin. Liian monimutkaista palauttaa. OLKAA VAROVAISIA, MITÄ KOKOA TILAATTE. Ne voisivat olla todella hyvät varvassandaalit, mutta en ole koskaan pystynyt käyttämään näitä tarpeeksi kauan saadakseni sen selville. En tule tilaamaan Sketchersiltä flipsejä jatkossa</w:t>
      </w:r>
    </w:p>
    <w:p>
      <w:r>
        <w:rPr>
          <w:b/>
        </w:rPr>
        <w:t xml:space="preserve">Tulos</w:t>
      </w:r>
    </w:p>
    <w:p>
      <w:r>
        <w:t xml:space="preserve">Luetellut koot ovat PALJON suurempia kuin amerikkalainen standardi</w:t>
      </w:r>
    </w:p>
    <w:p>
      <w:r>
        <w:rPr>
          <w:b/>
        </w:rPr>
        <w:t xml:space="preserve">Esimerkki 8.3673</w:t>
      </w:r>
    </w:p>
    <w:p>
      <w:r>
        <w:t xml:space="preserve">Tämä kuorma-auto tilattiin lahjaksi. Se avattiin ja vanhempi oli paikalla ja kuorma-auto hajosi 10 minuutissa. Se palautettiin ja palautus kesti muutaman viikon. Tilattiin toinen ja sama tulos. Lapsi tilaa nyt osia sen korjaamiseksi. Tämä ei siis ole ollut hyvä kokemus. Kuorma-auto on epäonnistunut, koska hän joutuu maksamaan lisää osia eikä koskaan edes pystynyt käyttämään sitä!!!! Osien saaminen kestää kauan. Pyydätte arvostelua toisesta kuorma-autosta, joka oli yhtä huono kuin ensimmäinen. Pojanpoikani joutui tilaamaan uusia osia kuorma-autoonsa, koska se hajosi. Hän on tilannut metalliosia. Kuorma-auto itsessään on ok, mutta ei RC-osa, koska vaihteet eivät toimi!!!! Jos voisin antaa vähemmän kuin 1star antaisin.</w:t>
      </w:r>
    </w:p>
    <w:p>
      <w:r>
        <w:rPr>
          <w:b/>
        </w:rPr>
        <w:t xml:space="preserve">Tulos</w:t>
      </w:r>
    </w:p>
    <w:p>
      <w:r>
        <w:t xml:space="preserve">Niiden pitäisi käyttää vahvempia vetoakseleita. Ne rengastuvat heti, kun sitä ajetaan.</w:t>
      </w:r>
    </w:p>
    <w:p>
      <w:r>
        <w:rPr>
          <w:b/>
        </w:rPr>
        <w:t xml:space="preserve">Esimerkki 8.3674</w:t>
      </w:r>
    </w:p>
    <w:p>
      <w:r>
        <w:t xml:space="preserve">Minulla oli kannettava tietokone, joka oli vuotanut, ja te kieltäydyitte korjaamasta sitä sanomalla, että se oli MINUN vikani. En koskaan tee liiketoimintaa tämän yrityksen kanssa, enkä ole varma, että kosken koskaan mihinkään, mitä olen ostanut Amazonin kautta,,,</w:t>
      </w:r>
    </w:p>
    <w:p>
      <w:r>
        <w:rPr>
          <w:b/>
        </w:rPr>
        <w:t xml:space="preserve">Tulos</w:t>
      </w:r>
    </w:p>
    <w:p>
      <w:r>
        <w:t xml:space="preserve">En ole käyttänyt sitä vielä, mutta nämä tyypit ovat surkeita takuuviranomaisina...</w:t>
      </w:r>
    </w:p>
    <w:p>
      <w:r>
        <w:rPr>
          <w:b/>
        </w:rPr>
        <w:t xml:space="preserve">Esimerkki 8.3675</w:t>
      </w:r>
    </w:p>
    <w:p>
      <w:r>
        <w:t xml:space="preserve">Olen ostanut tämän tuotteen monta kertaa ilman ongelmia. Tällä kertaa molemmat pullot olivat rikki, enkä voinut käyttää tuotetta. En halua antaa näin huonoa arvosanaa yhden kerran ongelman perusteella, mutta haluaisin korvauksen.</w:t>
      </w:r>
    </w:p>
    <w:p>
      <w:r>
        <w:rPr>
          <w:b/>
        </w:rPr>
        <w:t xml:space="preserve">Tulos</w:t>
      </w:r>
    </w:p>
    <w:p>
      <w:r>
        <w:t xml:space="preserve">En halua antaa näin huonoa arvosanaa yhden kerran perusteella ...</w:t>
      </w:r>
    </w:p>
    <w:p>
      <w:r>
        <w:rPr>
          <w:b/>
        </w:rPr>
        <w:t xml:space="preserve">Esimerkki 8.3676</w:t>
      </w:r>
    </w:p>
    <w:p>
      <w:r>
        <w:t xml:space="preserve">Tämä hajosi lähes välittömästi, ja olen yrittänyt ottaa yhteyttä valmistajaan useaan otteeseen. Amazon tekee tästä hämmentävää, ja yritys näyttää tekevän yhteydenpidon lähes mahdottomaksi. Tämä toimi yhteensä noin 48 tuntia. En suosittele tätä tuotetta. Valmistaja - ottakaa yhteyttä minuun.</w:t>
      </w:r>
    </w:p>
    <w:p>
      <w:r>
        <w:rPr>
          <w:b/>
        </w:rPr>
        <w:t xml:space="preserve">Tulos</w:t>
      </w:r>
    </w:p>
    <w:p>
      <w:r>
        <w:t xml:space="preserve">Valmistaja ei vastaa - tuote hajosi välittömästi.</w:t>
      </w:r>
    </w:p>
    <w:p>
      <w:r>
        <w:rPr>
          <w:b/>
        </w:rPr>
        <w:t xml:space="preserve">Esimerkki 8.3677</w:t>
      </w:r>
    </w:p>
    <w:p>
      <w:r>
        <w:t xml:space="preserve">Ajattelin, että nämä olisivat hauskoja lahjoja lapsille ja ystäville. Ostin 3 kappaletta kutakin väriä, punaista, sinistä ja vihreää. Kaikki ovat epäonnistuneet jollakin tavalla. Jotkut latautuvat, mutta valot eivät toimi päivän tai kahden jälkeen. Jotkut liitännät ovat olleet erittäin löysät. Sanoin ystävilleni ja perheelleni, että heittäisivät ne pois, koska sitä ne ovat, roskaa. Älkää ostako näitä.</w:t>
      </w:r>
    </w:p>
    <w:p>
      <w:r>
        <w:rPr>
          <w:b/>
        </w:rPr>
        <w:t xml:space="preserve">Tulos</w:t>
      </w:r>
    </w:p>
    <w:p>
      <w:r>
        <w:t xml:space="preserve">Ajattelin, että nämä olisivat hauskoja lahjoja lapsille ja ystäville.</w:t>
      </w:r>
    </w:p>
    <w:p>
      <w:r>
        <w:rPr>
          <w:b/>
        </w:rPr>
        <w:t xml:space="preserve">Esimerkki 8.3678</w:t>
      </w:r>
    </w:p>
    <w:p>
      <w:r>
        <w:t xml:space="preserve">sain tämän juuri lahjaksi ja vihaan sitä. Minulla on ollut jo niin paljon ongelmia Amazonin kanssa... luulen, että olen lopettanut ostamisen täältä. Toivottavasti he menevät konkurssiin myymällä väärennettyjä asioita.</w:t>
      </w:r>
    </w:p>
    <w:p>
      <w:r>
        <w:rPr>
          <w:b/>
        </w:rPr>
        <w:t xml:space="preserve">Tulos</w:t>
      </w:r>
    </w:p>
    <w:p>
      <w:r>
        <w:t xml:space="preserve">sain tämän juuri lahjaksi ja vihaan sitä. Minulla on ollut niin paljon ongelmia Amazonin kanssa ...</w:t>
      </w:r>
    </w:p>
    <w:p>
      <w:r>
        <w:rPr>
          <w:b/>
        </w:rPr>
        <w:t xml:space="preserve">Esimerkki 8.3679</w:t>
      </w:r>
    </w:p>
    <w:p>
      <w:r>
        <w:t xml:space="preserve">Sovellus oli tuskallista lopulta synkronoida kuukauden käytön jälkeen tämä tapahtui ja ei ole pystynyt sovittamaan takaisin, todella pettyneitä siitä, että tämä tapahtuu melkein upouusi katsella, ostettu lahjaksi ei ole tyytyväinen lainkaan tähän tuotteeseen.</w:t>
      </w:r>
    </w:p>
    <w:p>
      <w:r>
        <w:rPr>
          <w:b/>
        </w:rPr>
        <w:t xml:space="preserve">Tulos</w:t>
      </w:r>
    </w:p>
    <w:p>
      <w:r>
        <w:t xml:space="preserve">Älä osta ei kestä kauan, antaa ongelmia kuukauden käytön jälkeen.</w:t>
      </w:r>
    </w:p>
    <w:p>
      <w:r>
        <w:rPr>
          <w:b/>
        </w:rPr>
        <w:t xml:space="preserve">Esimerkki 8.3680</w:t>
      </w:r>
    </w:p>
    <w:p>
      <w:r>
        <w:t xml:space="preserve">En usko, että tämä aine on alkuperäinen/oikea tuote.... siinä oli outoa valkoista väriainetta ja joka kerta kun käytin sitä, puhkesi akne !!! Alkuperäinen, jonka ostin kaupasta, EI saanut minua puhkeamaan. Pelkään mitä tässä oikeasti oli!</w:t>
      </w:r>
    </w:p>
    <w:p>
      <w:r>
        <w:rPr>
          <w:b/>
        </w:rPr>
        <w:t xml:space="preserve">Tulos</w:t>
      </w:r>
    </w:p>
    <w:p>
      <w:r>
        <w:t xml:space="preserve">Pelottaa ei alkuperäinen tuote. Hajosi kuin hullu!</w:t>
      </w:r>
    </w:p>
    <w:p>
      <w:r>
        <w:rPr>
          <w:b/>
        </w:rPr>
        <w:t xml:space="preserve">Esimerkki 8.3681</w:t>
      </w:r>
    </w:p>
    <w:p>
      <w:r>
        <w:t xml:space="preserve">En ole koskaan saanut tuotetta. Otin yhteyttä myyjään. Ei vastausta. Tuote lähetettiin väärin.</w:t>
      </w:r>
    </w:p>
    <w:p>
      <w:r>
        <w:rPr>
          <w:b/>
        </w:rPr>
        <w:t xml:space="preserve">Tulos</w:t>
      </w:r>
    </w:p>
    <w:p>
      <w:r>
        <w:t xml:space="preserve">Ei ole koskaan saanut tuotetta. Myyjä ei vastannut, kun häneen otettiin yhteyttä.</w:t>
      </w:r>
    </w:p>
    <w:p>
      <w:r>
        <w:rPr>
          <w:b/>
        </w:rPr>
        <w:t xml:space="preserve">Esimerkki 8.3682</w:t>
      </w:r>
    </w:p>
    <w:p>
      <w:r>
        <w:t xml:space="preserve">(Kaikki 3) Rikki vuoden kuluttua... kuten wtf. Saatat luulla saavasi mahtavan sopimuksen, mutta et ole. Paitsi jos olet masokisti, joka tykkää käyttää latauskaapeleita ja niiden rikkoutuminen tapahtuu silloin, kun sitä vähiten odotat... kuten silloin, kun teet luontoretken luontoon puhelimesi kanssa ainoana navigaattorina, ja sitten se kuolee. Et tiedä, missä olet, et voi soittaa apua, ja kaukana huutavat sudet. Sinun täytyy syödä homeisia muruja autosi lattialta ja juoda omaa virtsaasi, koska et halua olla se henkilö, joka kuoli latauskaapelin takia. Joo, älä ole se tyyppi.</w:t>
      </w:r>
    </w:p>
    <w:p>
      <w:r>
        <w:rPr>
          <w:b/>
        </w:rPr>
        <w:t xml:space="preserve">Tulos</w:t>
      </w:r>
    </w:p>
    <w:p>
      <w:r>
        <w:t xml:space="preserve">kuten wtf. Saatat luulla saavasi mahtavan ...</w:t>
      </w:r>
    </w:p>
    <w:p>
      <w:r>
        <w:rPr>
          <w:b/>
        </w:rPr>
        <w:t xml:space="preserve">Esimerkki 8.3683</w:t>
      </w:r>
    </w:p>
    <w:p>
      <w:r>
        <w:t xml:space="preserve">Jos voisin antaa tälle mitään tähtiä, antaisin! Joten tässä on, miten tämä menee sain paketin ja sisällä on pari $ 25 Walmartin kumi yleiskäyttöinen sopiva romu lattiamatot! Joten tämä varasto tarjoukset paikka ilmeisesti joko yrittää saada yli minua ja Amazon tai heillä on joukko typeryksiä työskentelevät heille, jotka tarkistaa palautukset ilman vastaavuutta tuotteen vastaan, mitä se on he myivät. Luojan kiitos Amazonin ihanasta asiakaspalvelusta ja siitä, että he aikovat palauttaa rahani, joten pitkä tarina lyhyesti , Warehouse deals ja älä osta heiltä he ovat joukko huijareita.</w:t>
      </w:r>
    </w:p>
    <w:p>
      <w:r>
        <w:rPr>
          <w:b/>
        </w:rPr>
        <w:t xml:space="preserve">Tulos</w:t>
      </w:r>
    </w:p>
    <w:p>
      <w:r>
        <w:t xml:space="preserve">Varastotarjoukset ja älä osta heiltä he ovat joukko huijareita.</w:t>
      </w:r>
    </w:p>
    <w:p>
      <w:r>
        <w:rPr>
          <w:b/>
        </w:rPr>
        <w:t xml:space="preserve">Esimerkki 8.3684</w:t>
      </w:r>
    </w:p>
    <w:p>
      <w:r>
        <w:t xml:space="preserve">Se on erittäin mukava ja auttaa paljon, kun käytän korkokenkiä, mutta tangan osa hajosi yhden käyttökerran jälkeen. En usko, että voin suositella tätä kenellekään.</w:t>
      </w:r>
    </w:p>
    <w:p>
      <w:r>
        <w:rPr>
          <w:b/>
        </w:rPr>
        <w:t xml:space="preserve">Tulos</w:t>
      </w:r>
    </w:p>
    <w:p>
      <w:r>
        <w:t xml:space="preserve">Se on erittäin mukava ja auttaa paljon, kun yllään minun kantapää saappaat</w:t>
      </w:r>
    </w:p>
    <w:p>
      <w:r>
        <w:rPr>
          <w:b/>
        </w:rPr>
        <w:t xml:space="preserve">Esimerkki 8.3685</w:t>
      </w:r>
    </w:p>
    <w:p>
      <w:r>
        <w:t xml:space="preserve">...saapui ja sen viimeinen käyttöpäivä lähestyy nopeasti. SMH</w:t>
      </w:r>
    </w:p>
    <w:p>
      <w:r>
        <w:rPr>
          <w:b/>
        </w:rPr>
        <w:t xml:space="preserve">Tulos</w:t>
      </w:r>
    </w:p>
    <w:p>
      <w:r>
        <w:t xml:space="preserve">... saapui nopeasti lähestyvän voimassaolon päättymisen myötä ...</w:t>
      </w:r>
    </w:p>
    <w:p>
      <w:r>
        <w:rPr>
          <w:b/>
        </w:rPr>
        <w:t xml:space="preserve">Esimerkki 8.3686</w:t>
      </w:r>
    </w:p>
    <w:p>
      <w:r>
        <w:t xml:space="preserve">Ostin tämän tuotteen lähinnä kaukosäätimen vaihtoehdon vuoksi. Valitettavasti alle vuoden kuluttua kaukosäädin ei toiminut. Otettuani yhteyttä Renogyn asiakastukeen minulle ilmoitettiin, että he eivät tarjoa korvaavia kaukosäätimiä.</w:t>
      </w:r>
    </w:p>
    <w:p>
      <w:r>
        <w:rPr>
          <w:b/>
        </w:rPr>
        <w:t xml:space="preserve">Tulos</w:t>
      </w:r>
    </w:p>
    <w:p>
      <w:r>
        <w:t xml:space="preserve">Ostin tämän tuotteen lähinnä kaukosäätimen takia ...</w:t>
      </w:r>
    </w:p>
    <w:p>
      <w:r>
        <w:rPr>
          <w:b/>
        </w:rPr>
        <w:t xml:space="preserve">Esimerkki 8.3687</w:t>
      </w:r>
    </w:p>
    <w:p>
      <w:r>
        <w:t xml:space="preserve">Gosling on kauhea kiinni 1. Blade Runner hyvin pettymys kuullut suuria asioita visuaalisia, mutta ei tee sitä minulle</w:t>
      </w:r>
    </w:p>
    <w:p>
      <w:r>
        <w:rPr>
          <w:b/>
        </w:rPr>
        <w:t xml:space="preserve">Tulos</w:t>
      </w:r>
    </w:p>
    <w:p>
      <w:r>
        <w:t xml:space="preserve">Gosling on kauhea kiinni 1. Blade Runner hyvin pettymys kuullut ...</w:t>
      </w:r>
    </w:p>
    <w:p>
      <w:r>
        <w:rPr>
          <w:b/>
        </w:rPr>
        <w:t xml:space="preserve">Esimerkki 8.3688</w:t>
      </w:r>
    </w:p>
    <w:p>
      <w:r>
        <w:t xml:space="preserve">piti palauttaa tämä. Asennettu ohjeiden mukaan ja silti ei toiminut. Soitin NESTin asiakaspalveluun ja sain vaihtaa johtoja yli 10 kertaa...Se oli ärsyttävää, koska katkaisijani on alakerrassa. Menetin noin 5 kiloa sinä päivänä...Asiakaspalvelu kertoi minulle lopulta, että ehkä asensin yksikön väärin ja että minun piti maksaa enemmän rahaa saadakseni NEST PRO:n ulos. Sanoin NAh im hyvä ja sanoin heille, että asennan vain vanhan termostaattini... Hän sanoi, että se ei toimisi. Lopetin puhelun ja asensin vanhan termostaattini. Se toimi täydellisesti. Kunpa hän olisi vain kuunnellut ja lähettänyt uuden laitteen.</w:t>
      </w:r>
    </w:p>
    <w:p>
      <w:r>
        <w:rPr>
          <w:b/>
        </w:rPr>
        <w:t xml:space="preserve">Tulos</w:t>
      </w:r>
    </w:p>
    <w:p>
      <w:r>
        <w:t xml:space="preserve">Se ärsytti, koska katkaisijani on alakerrassa.</w:t>
      </w:r>
    </w:p>
    <w:p>
      <w:r>
        <w:rPr>
          <w:b/>
        </w:rPr>
        <w:t xml:space="preserve">Esimerkki 8.3689</w:t>
      </w:r>
    </w:p>
    <w:p>
      <w:r>
        <w:t xml:space="preserve">Ostin tämän kotelon noin 7 viikkoa sitten, mutta olen itse asiassa käyttänyt sitä 1kk ja 1. syksyllä, katso mitä tapahtuu. Olen käyttänyt koteloita vuosia ja koskaan ei ole tarvinnut hankkia uutta, paitsi jos väsyn ja haluan kokeilla jotain erilaista. Tarkoitan, että rakastan väriä ja olen saanut hyviä kommentteja, mutta mitä hyötyä on väristä, jos kotelo kestää vain kuukauden?</w:t>
      </w:r>
    </w:p>
    <w:p>
      <w:r>
        <w:rPr>
          <w:b/>
        </w:rPr>
        <w:t xml:space="preserve">Tulos</w:t>
      </w:r>
    </w:p>
    <w:p>
      <w:r>
        <w:t xml:space="preserve">Tarkoitan, että rakastan väriä ja olen saanut hyviä kommentteja, mutta mitä ....</w:t>
      </w:r>
    </w:p>
    <w:p>
      <w:r>
        <w:rPr>
          <w:b/>
        </w:rPr>
        <w:t xml:space="preserve">Esimerkki 8.3690</w:t>
      </w:r>
    </w:p>
    <w:p>
      <w:r>
        <w:t xml:space="preserve">Käytin niin paljon rahaa tähän Orbi-järjestelmään, että se on surkea. Pudottaa laitteita, mutta ilmoittaa silti, että ne on kytketty? Ei Air Print, huono kuuluvuus jopa lisäsatelliitilla ja liitäntäsatelliitilla - olen niin kyllästynyt tuhlaamaan rahaa mesh-järjestelmiin, joiden pitäisi olla ratkaisu kaikkiin ongelmiin, mutta ne ovat pelkkää roskaa. Taidan palata takaisin Applen tuotteisiin.</w:t>
      </w:r>
    </w:p>
    <w:p>
      <w:r>
        <w:rPr>
          <w:b/>
        </w:rPr>
        <w:t xml:space="preserve">Tulos</w:t>
      </w:r>
    </w:p>
    <w:p>
      <w:r>
        <w:t xml:space="preserve">Kytke ja sillä ei ole mitään vaikutusta, säästä rahasi.</w:t>
      </w:r>
    </w:p>
    <w:p>
      <w:r>
        <w:rPr>
          <w:b/>
        </w:rPr>
        <w:t xml:space="preserve">Esimerkki 8.3691</w:t>
      </w:r>
    </w:p>
    <w:p>
      <w:r>
        <w:t xml:space="preserve">Tämä oli rahan tuhlausta. Aluksi olin innoissani, koska luulin löytäneeni hyvän musteenkorvaajan edulliseen hintaan. Tällä pystyi kuitenkin tulostamaan vain 3 sivua ennen kuin muste loppui. Tämä saa myös tulostimesi kertomaan, että tulostimessa on virhe ja että muste on vaihdettava, mikä joissakin tulostimissa tarkoittaa sitä, että et voi edes yrittää tulostaa lainkaan. Onneksi sain selville, että HP myy Amazonissa HP 63 -mustekasettia, joka maksaa vain 15 dollaria. Se on laadultaan sama kuin HP 63 XL -patruuna, mutta se tulostaa vain pari sataa sivua vähemmän kuin XL-kasetti. En todellakaan osta tätä enää koskaan ja ostan tästä lähtien vain HP:n mustekasetteja.</w:t>
      </w:r>
    </w:p>
    <w:p>
      <w:r>
        <w:rPr>
          <w:b/>
        </w:rPr>
        <w:t xml:space="preserve">Tulos</w:t>
      </w:r>
    </w:p>
    <w:p>
      <w:r>
        <w:t xml:space="preserve">Ei toimi! Osta aito HP 63 täältä Amazonista... Se maksaa vain 15 dollaria, jos ostat tavallisen HP 63:n 63 XL:n sijaan.</w:t>
      </w:r>
    </w:p>
    <w:p>
      <w:r>
        <w:rPr>
          <w:b/>
        </w:rPr>
        <w:t xml:space="preserve">Esimerkki 8.3692</w:t>
      </w:r>
    </w:p>
    <w:p>
      <w:r>
        <w:t xml:space="preserve">En selvästikään kiinnittänyt huomiota siihen yksityiskohtaan, että hammaslankaa on vain 5 YARDS per pakkaus! Normaalikokoisessa (suunnilleen samaan hintaan! ) on 50+ metriä per pakkaus.</w:t>
      </w:r>
    </w:p>
    <w:p>
      <w:r>
        <w:rPr>
          <w:b/>
        </w:rPr>
        <w:t xml:space="preserve">Tulos</w:t>
      </w:r>
    </w:p>
    <w:p>
      <w:r>
        <w:t xml:space="preserve">Älä osta tätä naurettavaa pakkausta ok vain 5 metriä per kela! Mene etsimään 50+ metriä/pakkaus.</w:t>
      </w:r>
    </w:p>
    <w:p>
      <w:r>
        <w:rPr>
          <w:b/>
        </w:rPr>
        <w:t xml:space="preserve">Esimerkki 8.3693</w:t>
      </w:r>
    </w:p>
    <w:p>
      <w:r>
        <w:t xml:space="preserve">No sain minun paketti soitin Anderson valmistaa valittaen tappi, joka pitää pallon yhdessä on jumissa ja ei anna muiden tappi mennä läpi, jossa se kuuluu he sanoivat, että he aikoivat korvata ja lähettää minulle toisen, mutta ottaa sai puhelun takaisin tai sähköpostia</w:t>
      </w:r>
    </w:p>
    <w:p>
      <w:r>
        <w:rPr>
          <w:b/>
        </w:rPr>
        <w:t xml:space="preserve">Tulos</w:t>
      </w:r>
    </w:p>
    <w:p>
      <w:r>
        <w:t xml:space="preserve">No, sain pakettini ja soitin Andersonin valmistajalle valittaen ...</w:t>
      </w:r>
    </w:p>
    <w:p>
      <w:r>
        <w:rPr>
          <w:b/>
        </w:rPr>
        <w:t xml:space="preserve">Esimerkki 8.3694</w:t>
      </w:r>
    </w:p>
    <w:p>
      <w:r>
        <w:t xml:space="preserve">Ei voi sovittaa tarkennusta molemmille puolille ja sen ei 30 mag sen enemmän kuin 10 mag, toivottavasti voin palauttaa</w:t>
      </w:r>
    </w:p>
    <w:p>
      <w:r>
        <w:rPr>
          <w:b/>
        </w:rPr>
        <w:t xml:space="preserve">Tulos</w:t>
      </w:r>
    </w:p>
    <w:p>
      <w:r>
        <w:t xml:space="preserve">... molemmin puolin, eikä se ole 30 mag, vaan pikemminkin 10 mag.</w:t>
      </w:r>
    </w:p>
    <w:p>
      <w:r>
        <w:rPr>
          <w:b/>
        </w:rPr>
        <w:t xml:space="preserve">Esimerkki 8.3695</w:t>
      </w:r>
    </w:p>
    <w:p>
      <w:r>
        <w:t xml:space="preserve">Ajattelin, että voisin pärjätä näillä pienessä projektissani, koska se oli uhkapelin arvoista, olen uhkapelannut ja hävinnyt ennenkin, joten se on mitä on. Jos aiot leikata jotain kuin voin kansi voit päästä läpi, mutta ei mitään mitään paksumpaa!!!</w:t>
      </w:r>
    </w:p>
    <w:p>
      <w:r>
        <w:rPr>
          <w:b/>
        </w:rPr>
        <w:t xml:space="preserve">Tulos</w:t>
      </w:r>
    </w:p>
    <w:p>
      <w:r>
        <w:t xml:space="preserve">Jos aiot leikata jotain voikannen kaltaista, voit pärjätä sillä.</w:t>
      </w:r>
    </w:p>
    <w:p>
      <w:r>
        <w:rPr>
          <w:b/>
        </w:rPr>
        <w:t xml:space="preserve">Esimerkki 8.3696</w:t>
      </w:r>
    </w:p>
    <w:p>
      <w:r>
        <w:t xml:space="preserve">Luin muut arvostelut, joten varmistin, että ostan myyjältä, jolla on 100 % positiivinen palaute. Kun sain sen, olin iloinen huomatessani, että se tuli laatikossa eikä pussissa. Mutta kaikki muuttui, kun vihdoin avasin laatikon ja otin ulos pakkauksen. Pettymyksekseni ne olivat kovia. Niinpä tarkistin pakkauksen takana olevan päivämäärän, ja ilmeisesti ne oli tehty viime vuoden toukokuussa! Ällöttävää!</w:t>
      </w:r>
    </w:p>
    <w:p>
      <w:r>
        <w:rPr>
          <w:b/>
        </w:rPr>
        <w:t xml:space="preserve">Tulos</w:t>
      </w:r>
    </w:p>
    <w:p>
      <w:r>
        <w:t xml:space="preserve">Ne olivat kovia, ja painettu päivämäärä on viime vuoden toukokuulta!</w:t>
      </w:r>
    </w:p>
    <w:p>
      <w:r>
        <w:rPr>
          <w:b/>
        </w:rPr>
        <w:t xml:space="preserve">Esimerkki 8.3697</w:t>
      </w:r>
    </w:p>
    <w:p>
      <w:r>
        <w:t xml:space="preserve">Se on täyttä paskaa. Heitin sen jo pois.</w:t>
      </w:r>
    </w:p>
    <w:p>
      <w:r>
        <w:rPr>
          <w:b/>
        </w:rPr>
        <w:t xml:space="preserve">Tulos</w:t>
      </w:r>
    </w:p>
    <w:p>
      <w:r>
        <w:t xml:space="preserve">Kauhea akun kesto. Purkin avaaminen kestää aivan liian kauan.</w:t>
      </w:r>
    </w:p>
    <w:p>
      <w:r>
        <w:rPr>
          <w:b/>
        </w:rPr>
        <w:t xml:space="preserve">Esimerkki 8.3698</w:t>
      </w:r>
    </w:p>
    <w:p>
      <w:r>
        <w:t xml:space="preserve">En ole lainkaan fani! Ensimmäinen tilaamani oli keskikokoinen, se oli aukkoinen koirani päällä, sitten tilasin pienen, aivan liian pieni! Päädyin ostamaan yhden PetSmartista, joka on täydellinen, ja nyt minun täytyy palauttaa ei yksi vaan kaksi valjaita.... en ole tyytyväinen, erittäin tyytymätön....</w:t>
      </w:r>
    </w:p>
    <w:p>
      <w:r>
        <w:rPr>
          <w:b/>
        </w:rPr>
        <w:t xml:space="preserve">Tulos</w:t>
      </w:r>
    </w:p>
    <w:p>
      <w:r>
        <w:t xml:space="preserve">Päädyin ostamaan yhden PetSmartista, joka on täydellinen, ja nyt minun on palautettava ei yksi vaan ....</w:t>
      </w:r>
    </w:p>
    <w:p>
      <w:r>
        <w:rPr>
          <w:b/>
        </w:rPr>
        <w:t xml:space="preserve">Esimerkki 8.3699</w:t>
      </w:r>
    </w:p>
    <w:p>
      <w:r>
        <w:t xml:space="preserve">Suosittelen lämpimästi! Tämä toimii yhtä hyvin kuin aito omenalaturi MacBook Airille. Päivitys: Muutaman päivän kuluttua laturi lakkasi toimimasta. Käytin laajennussovitinta ja se aiheutti jonkinlaisen kipinän, kun se kytkettiin tämän laturin kanssa, ja nyt laturi ei enää toimi.</w:t>
      </w:r>
    </w:p>
    <w:p>
      <w:r>
        <w:rPr>
          <w:b/>
        </w:rPr>
        <w:t xml:space="preserve">Tulos</w:t>
      </w:r>
    </w:p>
    <w:p>
      <w:r>
        <w:t xml:space="preserve">Se toimi hyvin muutaman päivän ajan ja lakkasi sitten toimimasta.</w:t>
      </w:r>
    </w:p>
    <w:p>
      <w:r>
        <w:rPr>
          <w:b/>
        </w:rPr>
        <w:t xml:space="preserve">Esimerkki 8.3700</w:t>
      </w:r>
    </w:p>
    <w:p>
      <w:r>
        <w:t xml:space="preserve">ÄLÄ osta näitä lukkoja. Kirjaimellisesti kuka tahansa, jolla on paperiliitin, voi avata lukon sekunnissa. Olin siis pähkäilemässä, kun asetin uuden koodin näihin lukkoihin, jotka ostin tulevaa matkaa varten - ja huomasin, että TSA-avaimenreiässä oli vain yksi sormi, jonka pystyin näkemään. Käytin huvikseni paperiliitintä, joka minulla oli käsillä, ja taivutin sen kuvissa näkyvään muotoon. Työnsin sen avaimenreikään, ja lukko aukesi heti. Täysin hyödyttömiä lukkoja. Jopa lapsi voi avata nämä paperiliittimellä.</w:t>
      </w:r>
    </w:p>
    <w:p>
      <w:r>
        <w:rPr>
          <w:b/>
        </w:rPr>
        <w:t xml:space="preserve">Tulos</w:t>
      </w:r>
    </w:p>
    <w:p>
      <w:r>
        <w:t xml:space="preserve">ÄLÄ osta näitä lukkoja. Paperiliittimet voivat avata ne välittömästi.</w:t>
      </w:r>
    </w:p>
    <w:p>
      <w:r>
        <w:rPr>
          <w:b/>
        </w:rPr>
        <w:t xml:space="preserve">Esimerkki 8.3701</w:t>
      </w:r>
    </w:p>
    <w:p>
      <w:r>
        <w:t xml:space="preserve">Tämä tuote on liian makea. Tuntuu kuin joisin pelkkää sokeria. Olen jopa yrittänyt laimentaa sitä niin paljon vedellä kuin mahdollista, jopa yli kaksinkertaistamalla suositellun annoskoon vedellä. En osta tätä enää uudelleen.</w:t>
      </w:r>
    </w:p>
    <w:p>
      <w:r>
        <w:rPr>
          <w:b/>
        </w:rPr>
        <w:t xml:space="preserve">Tulos</w:t>
      </w:r>
    </w:p>
    <w:p>
      <w:r>
        <w:t xml:space="preserve">Tämä tuote on liian makea. Tuntuu kuin joisin pelkkää sokeria.</w:t>
      </w:r>
    </w:p>
    <w:p>
      <w:r>
        <w:rPr>
          <w:b/>
        </w:rPr>
        <w:t xml:space="preserve">Esimerkki 8.3702</w:t>
      </w:r>
    </w:p>
    <w:p>
      <w:r>
        <w:t xml:space="preserve">En tiedä, koska sitä ei ole vielä toimitettu minulle. Se toimitettiin "postihuoneeseen", jota meillä ei ole omakotitalossamme.</w:t>
      </w:r>
    </w:p>
    <w:p>
      <w:r>
        <w:rPr>
          <w:b/>
        </w:rPr>
        <w:t xml:space="preserve">Tulos</w:t>
      </w:r>
    </w:p>
    <w:p>
      <w:r>
        <w:t xml:space="preserve">En tiedä, koska sitä ei ole vielä toimitettu ...</w:t>
      </w:r>
    </w:p>
    <w:p>
      <w:r>
        <w:rPr>
          <w:b/>
        </w:rPr>
        <w:t xml:space="preserve">Esimerkki 8.3703</w:t>
      </w:r>
    </w:p>
    <w:p>
      <w:r>
        <w:t xml:space="preserve">makuvalikoimaa ei näytetty, joten en huomannut, etten ollut tilannut hedelmäistä makua, jota yleensä ostan.</w:t>
      </w:r>
    </w:p>
    <w:p>
      <w:r>
        <w:rPr>
          <w:b/>
        </w:rPr>
        <w:t xml:space="preserve">Tulos</w:t>
      </w:r>
    </w:p>
    <w:p>
      <w:r>
        <w:t xml:space="preserve">makujen valinta ei näy, joten en huomannut sitä ...</w:t>
      </w:r>
    </w:p>
    <w:p>
      <w:r>
        <w:rPr>
          <w:b/>
        </w:rPr>
        <w:t xml:space="preserve">Esimerkki 8.3704</w:t>
      </w:r>
    </w:p>
    <w:p>
      <w:r>
        <w:t xml:space="preserve">EN SUOSITTELE, MITÄ SE TEKEE, ETTÄ KIRPUT MENEVÄT KOHTI, ALAS TUOTE ON HUONO, SE EI OLE SITÄ, MITÄ TUOTEKUVAUKSESSA SANOTAAN.</w:t>
      </w:r>
    </w:p>
    <w:p>
      <w:r>
        <w:rPr>
          <w:b/>
        </w:rPr>
        <w:t xml:space="preserve">Tulos</w:t>
      </w:r>
    </w:p>
    <w:p>
      <w:r>
        <w:t xml:space="preserve">EN SUOSITTELE, MITÄ SE TEKEE, ETTÄ KIRPUT OVAT MENOSSA KOHTI, ALAS TUOTE ON HUONO.</w:t>
      </w:r>
    </w:p>
    <w:p>
      <w:r>
        <w:rPr>
          <w:b/>
        </w:rPr>
        <w:t xml:space="preserve">Esimerkki 8.3705</w:t>
      </w:r>
    </w:p>
    <w:p>
      <w:r>
        <w:t xml:space="preserve">Minulla on kaasutallin lämmitin ja etsin jotain perusasennusta vanhan termostaatin tilalle, joka lopetti toimintansa. Tällä kestää ikuisuuden lukea nykyinen lämpötila tarkasti, vähintään 30 minuuttia, ennen kuin se on oikeassa. Oheisessa kuvassa olin asettanut termostaatin 70 asteeseen, ja jonkin ajan kuluttua autotalli oli lähes 80 astetta, ja termostaatti näytti edelleen noin 50 astetta. Menin hakemaan takkatermostaattini ja toin sen autotalliin vertailua varten - 15 minuutin kuluttua takkatermostaatti näytti 70:tä (oikea lämpötila), mutta tämä termostaatti näytti edelleen 56:ta. Tämä on täyttä roskaa... Ja todennäköisesti tulipalovaara, jos tämän annettaisiin jatkaa toimintaansa. Erittäin pettynyt.</w:t>
      </w:r>
    </w:p>
    <w:p>
      <w:r>
        <w:rPr>
          <w:b/>
        </w:rPr>
        <w:t xml:space="preserve">Tulos</w:t>
      </w:r>
    </w:p>
    <w:p>
      <w:r>
        <w:t xml:space="preserve">erittäin pettynyt - yritti käyttää autotallin lämmittimen termostaattia varten.</w:t>
      </w:r>
    </w:p>
    <w:p>
      <w:r>
        <w:rPr>
          <w:b/>
        </w:rPr>
        <w:t xml:space="preserve">Esimerkki 8.3706</w:t>
      </w:r>
    </w:p>
    <w:p>
      <w:r>
        <w:t xml:space="preserve">Olin tyytyväinen tähän tuotteeseen noin 2 viikkoa, sitten huomasin kissani kutisevan jälleen. Näin kirppuja sen takajaloissa. Minulla on sisä- ja ulkokissa (luonnonvarainen kissa, jota ruokin), joka tuo kirppuja suloiselle vanhukselle sisäkissalleni. Olin toivonut, että tämä panta suojaisi vanhaa kissaani kirppuilta, mutta näin ei ole.</w:t>
      </w:r>
    </w:p>
    <w:p>
      <w:r>
        <w:rPr>
          <w:b/>
        </w:rPr>
        <w:t xml:space="preserve">Tulos</w:t>
      </w:r>
    </w:p>
    <w:p>
      <w:r>
        <w:t xml:space="preserve">Ei kestä niin kauan kuin ilmoitetaan. Ei edes kuukautta!</w:t>
      </w:r>
    </w:p>
    <w:p>
      <w:r>
        <w:rPr>
          <w:b/>
        </w:rPr>
        <w:t xml:space="preserve">Esimerkki 8.3707</w:t>
      </w:r>
    </w:p>
    <w:p>
      <w:r>
        <w:t xml:space="preserve">Tein paljon tutkimuksia siitä, mikä sänky olisi paras turkisvauvallemme, Chiweeniellemme. Valitsimme tämän sängyn arvostelujen perusteella. Kun saimme sen kuitenkin tänään ja avasimme sen, huomasimme, että ompeleet oli tehty niin huonosti, että täytettä tuli ulos. Jos emme olisi huomanneet sitä... jos emme olisi tarkastaneet sitä ennen kuin laitoimme sen vauvalle, hän olisi varmasti syönyt täytteen ja ties mitä olisi tapahtunut. En halua edes ajatella sitä. Tarkemmin tarkastettuamme huomasimme, että se ei ollut vain tullut ulos ompeleesta. Ruskean täytteen jäänteitä oli ripoteltu sinne tänne ympäri sänkyä ja sen alapuolta. Pyydän kaikkia, jotka etsivät lemmikkieläimelleen sänkyä, KATSOKAA TARKASTI, ennen kuin annatte sille tällaisen sängyn. Varsinkin TÄNÄÄN sänkyä.</w:t>
      </w:r>
    </w:p>
    <w:p>
      <w:r>
        <w:rPr>
          <w:b/>
        </w:rPr>
        <w:t xml:space="preserve">Tulos</w:t>
      </w:r>
    </w:p>
    <w:p>
      <w:r>
        <w:t xml:space="preserve">OSTAJA VARO. TÄMÄ ON MYRKYLLINEN ONNETTOMUUS, JOKA ODOTTAA TAPAHTUVAN</w:t>
      </w:r>
    </w:p>
    <w:p>
      <w:r>
        <w:rPr>
          <w:b/>
        </w:rPr>
        <w:t xml:space="preserve">Esimerkki 8.3708</w:t>
      </w:r>
    </w:p>
    <w:p>
      <w:r>
        <w:t xml:space="preserve">Minun on tiedettävä, miten irrottaa ketju, jossa se kiinnittyy toisiinsa...keskellä on tappi, joka ei liiku, ja se on kytketty ketjun irrotuspaikkaan.</w:t>
      </w:r>
    </w:p>
    <w:p>
      <w:r>
        <w:rPr>
          <w:b/>
        </w:rPr>
        <w:t xml:space="preserve">Tulos</w:t>
      </w:r>
    </w:p>
    <w:p>
      <w:r>
        <w:t xml:space="preserve">Miten siirrän keskellä olevaa tappia irrottaakseni ketjun?</w:t>
      </w:r>
    </w:p>
    <w:p>
      <w:r>
        <w:rPr>
          <w:b/>
        </w:rPr>
        <w:t xml:space="preserve">Esimerkki 8.3709</w:t>
      </w:r>
    </w:p>
    <w:p>
      <w:r>
        <w:t xml:space="preserve">Parasta on, että sitä on vaikea käyttää. Näppäimistön 2 näppäintä eivät toimi. Windows 10 on sietämätön.</w:t>
      </w:r>
    </w:p>
    <w:p>
      <w:r>
        <w:rPr>
          <w:b/>
        </w:rPr>
        <w:t xml:space="preserve">Tulos</w:t>
      </w:r>
    </w:p>
    <w:p>
      <w:r>
        <w:t xml:space="preserve">Parasta on, että sitä on vaikea käyttää, jos se toimi alun perin.</w:t>
      </w:r>
    </w:p>
    <w:p>
      <w:r>
        <w:rPr>
          <w:b/>
        </w:rPr>
        <w:t xml:space="preserve">Esimerkki 8.3710</w:t>
      </w:r>
    </w:p>
    <w:p>
      <w:r>
        <w:t xml:space="preserve">Arvostelen harvoin näin huonosti, ja muiden arvostelujen perusteella odotin enemmän. 12 tunnin latauksen ja käyttämättömyyden jälkeen sain vain 83 % tehoa. Melkoinen pettymys. Viikon käytön jälkeen,lataus on jatkuvasti vajaatehoinen.</w:t>
      </w:r>
    </w:p>
    <w:p>
      <w:r>
        <w:rPr>
          <w:b/>
        </w:rPr>
        <w:t xml:space="preserve">Tulos</w:t>
      </w:r>
    </w:p>
    <w:p>
      <w:r>
        <w:t xml:space="preserve">Arvostelen harvoin näin alhaisesti ja muiden arvioiden perusteella ...</w:t>
      </w:r>
    </w:p>
    <w:p>
      <w:r>
        <w:rPr>
          <w:b/>
        </w:rPr>
        <w:t xml:space="preserve">Esimerkki 8.3711</w:t>
      </w:r>
    </w:p>
    <w:p>
      <w:r>
        <w:t xml:space="preserve">Tuotteeni saapui jo vaurioituneena, ja voin nähdä, miten muovirakenne on erittäin huono ja halvalla suunniteltu ja rakennettu. Vaikka omani olisi uudessa täydellisessä kunnossa, en rehellisesti sanottuna näe sen kestävän yli 4 viikkoa kahdesti viikossa käytettynä. Ostin tämän korvaamaan yhden, jonka sain häälahjaksi 2 vuotta sitten. Katsokaa muualta ja yrittäkää viettää hieman enemmän, älkää olko myyty halvalla hinnalla.</w:t>
      </w:r>
    </w:p>
    <w:p>
      <w:r>
        <w:rPr>
          <w:b/>
        </w:rPr>
        <w:t xml:space="preserve">Tulos</w:t>
      </w:r>
    </w:p>
    <w:p>
      <w:r>
        <w:t xml:space="preserve">Se ei todellakaan ole sen arvoista! En näe sen kestävän yli 30 päivää.</w:t>
      </w:r>
    </w:p>
    <w:p>
      <w:r>
        <w:rPr>
          <w:b/>
        </w:rPr>
        <w:t xml:space="preserve">Esimerkki 8.3712</w:t>
      </w:r>
    </w:p>
    <w:p>
      <w:r>
        <w:t xml:space="preserve">Tämä myyjä otti rahani eikä koskaan lähettänyt tuotetta. Pyysin tietoja kahdesti, mutta en saanut vieläkään korvausta tai hyvitystä. On kulunut kuukausi, eikä minulla ole vieläkään tuotetta. Älkää tuhlatko rahojanne tilaamalla heiltä. Heillä on kauhea asiakaspalvelu ja he varastavat rahasi ilman selitystä tai tuotetta.</w:t>
      </w:r>
    </w:p>
    <w:p>
      <w:r>
        <w:rPr>
          <w:b/>
        </w:rPr>
        <w:t xml:space="preserve">Tulos</w:t>
      </w:r>
    </w:p>
    <w:p>
      <w:r>
        <w:t xml:space="preserve">He ovat valehtelijoita ja varkaita eivätkä lähetä tuotetta, mutta pitävät rahasi.</w:t>
      </w:r>
    </w:p>
    <w:p>
      <w:r>
        <w:rPr>
          <w:b/>
        </w:rPr>
        <w:t xml:space="preserve">Esimerkki 8.3713</w:t>
      </w:r>
    </w:p>
    <w:p>
      <w:r>
        <w:t xml:space="preserve">vain yksi halpa kopio. Se ei kiinnity konsolin pohjaan lainkaan!</w:t>
      </w:r>
    </w:p>
    <w:p>
      <w:r>
        <w:rPr>
          <w:b/>
        </w:rPr>
        <w:t xml:space="preserve">Tulos</w:t>
      </w:r>
    </w:p>
    <w:p>
      <w:r>
        <w:t xml:space="preserve">Se ei kiinnity konsolin pohjaan lainkaan!</w:t>
      </w:r>
    </w:p>
    <w:p>
      <w:r>
        <w:rPr>
          <w:b/>
        </w:rPr>
        <w:t xml:space="preserve">Esimerkki 8.3714</w:t>
      </w:r>
    </w:p>
    <w:p>
      <w:r>
        <w:t xml:space="preserve">Palautin tämän sateenvarjon, koska se saapui luvattua myöhemmin, enkä voinut käyttää sitä tapahtumassani. Palautin sen seuraavana päivänä. Amazon ei koskaan palauttanut rahojani. Soitin kolmeen eri kertaan, ja joka kerta esimies sanoi, että he käsittelisivät hyvityksen, mutta sitä ei koskaan maksettu luottokortilleni. Kiistin veloituksen, ja sitten sain sähköpostin, jossa sanottiin, etten voi kiistää veloitusta Amazonissa, tai he peruuttavat tilini. Sitten he PALAUTTAA luottokorttini ilman lupaani!!!!.</w:t>
      </w:r>
    </w:p>
    <w:p>
      <w:r>
        <w:rPr>
          <w:b/>
        </w:rPr>
        <w:t xml:space="preserve">Tulos</w:t>
      </w:r>
    </w:p>
    <w:p>
      <w:r>
        <w:t xml:space="preserve">Amazon veloitti luottokorttiani ilman lupaani!</w:t>
      </w:r>
    </w:p>
    <w:p>
      <w:r>
        <w:rPr>
          <w:b/>
        </w:rPr>
        <w:t xml:space="preserve">Esimerkki 8.3715</w:t>
      </w:r>
    </w:p>
    <w:p>
      <w:r>
        <w:t xml:space="preserve">Myyjä, ota yhteyttä minuun. Lähetit minulle avatun paketin ja 2 paria oli rypistynyt revenneeseen laatikkoon sisältä ulospäin. On epähygieenistä hyväksyä palautetut pikkuhousut ja laittaa ne takaisin myyntiin.</w:t>
      </w:r>
    </w:p>
    <w:p>
      <w:r>
        <w:rPr>
          <w:b/>
        </w:rPr>
        <w:t xml:space="preserve">Tulos</w:t>
      </w:r>
    </w:p>
    <w:p>
      <w:r>
        <w:t xml:space="preserve">Inhottava avoin paketti 2 paria nurinpäin ja rypistyneenä.</w:t>
      </w:r>
    </w:p>
    <w:p>
      <w:r>
        <w:rPr>
          <w:b/>
        </w:rPr>
        <w:t xml:space="preserve">Esimerkki 8.3716</w:t>
      </w:r>
    </w:p>
    <w:p>
      <w:r>
        <w:t xml:space="preserve">Kauhea suositeltu vaihto. Niitä ei taiteta toisiinsa, joten saat vain yhden kerrallaan, ja sitten sinun on päästävä takaisin annostelijaan saadaksesi toisen. Epähygieeninen ja ällöttävä. Ne ovat jo muutenkin tarpeeksi kuivia, joten miten niitä ei ole tarkoitettu annostelijaan? Tämä tuote pitäisi poistaa Amazonista.</w:t>
      </w:r>
    </w:p>
    <w:p>
      <w:r>
        <w:rPr>
          <w:b/>
        </w:rPr>
        <w:t xml:space="preserve">Tulos</w:t>
      </w:r>
    </w:p>
    <w:p>
      <w:r>
        <w:t xml:space="preserve">Kauhea suositeltu tuote, pitäisi poistaa Amazonin suositelluista ostoksista</w:t>
      </w:r>
    </w:p>
    <w:p>
      <w:r>
        <w:rPr>
          <w:b/>
        </w:rPr>
        <w:t xml:space="preserve">Esimerkki 8.3717</w:t>
      </w:r>
    </w:p>
    <w:p>
      <w:r>
        <w:t xml:space="preserve">Alkoi ongelmia sen kanssa, kun se pudotti laitteita langattomasta verkosta useita kuukausia sen ostamisen jälkeen. Tarkista verkossa ja löysi monia ihmisiä on tämä ongelma, En usko, että se on minun setup, kytketty pois reititin takaisin ja ongelmat menivät pois, Tämä reititin voi toimia hienosti joillekin, mutta toisille ei niin paljon, meillä kaikilla näyttää olevan hän sama perusongelma, Luulen, että on mahdollista ohjelmisto-ongelma reitittimen.</w:t>
      </w:r>
    </w:p>
    <w:p>
      <w:r>
        <w:rPr>
          <w:b/>
        </w:rPr>
        <w:t xml:space="preserve">Tulos</w:t>
      </w:r>
    </w:p>
    <w:p>
      <w:r>
        <w:t xml:space="preserve">Reititin menettää satunnaisesti internet-yhteyden ja myös langattomat laitteet katkeavat satunnaisesti.</w:t>
      </w:r>
    </w:p>
    <w:p>
      <w:r>
        <w:rPr>
          <w:b/>
        </w:rPr>
        <w:t xml:space="preserve">Esimerkki 8.3718</w:t>
      </w:r>
    </w:p>
    <w:p>
      <w:r>
        <w:t xml:space="preserve">Kytketty ja yritti käyttää ensimmäistä kertaa, eikä koneesta tule vettä!!! Paskanjauhanta!</w:t>
      </w:r>
    </w:p>
    <w:p>
      <w:r>
        <w:rPr>
          <w:b/>
        </w:rPr>
        <w:t xml:space="preserve">Tulos</w:t>
      </w:r>
    </w:p>
    <w:p>
      <w:r>
        <w:t xml:space="preserve">Upouusi, ei koskaan käytetty ennen tätä päivää ... eikä se toimi!!!!</w:t>
      </w:r>
    </w:p>
    <w:p>
      <w:r>
        <w:rPr>
          <w:b/>
        </w:rPr>
        <w:t xml:space="preserve">Esimerkki 8.3719</w:t>
      </w:r>
    </w:p>
    <w:p>
      <w:r>
        <w:t xml:space="preserve">YRITYS EI MAINITSE MISSÄÄN, ETTEIVÄT NE HYVÄKSY PALAUTUKSIA. MINUN ON PALAUTETTAVA TÄMÄ, JA YRITYS, JOKA LÄHETTI SEN, TOTEAA, ETTÄ HE EIVÄT HYVÄKSY PALAUTUKSIA, VIITATA AMAZON-PALAUTUKSIIN. EN SAA MYÖSKÄÄN AMAZONISTA APUA.</w:t>
      </w:r>
    </w:p>
    <w:p>
      <w:r>
        <w:rPr>
          <w:b/>
        </w:rPr>
        <w:t xml:space="preserve">Tulos</w:t>
      </w:r>
    </w:p>
    <w:p>
      <w:r>
        <w:t xml:space="preserve">YRITYS EI ILMOITA MISSÄÄN, ETTÄ HE EIVÄT KUNNIOITA PALAUTUKSIA.</w:t>
      </w:r>
    </w:p>
    <w:p>
      <w:r>
        <w:rPr>
          <w:b/>
        </w:rPr>
        <w:t xml:space="preserve">Esimerkki 8.3720</w:t>
      </w:r>
    </w:p>
    <w:p>
      <w:r>
        <w:t xml:space="preserve">Asetin ansat autotalliini vain nähdäkseni hämähäkkien ja jyrsijöiden juoksevan niiden yli. Yksi pieni hiiri, jota yksi ansoista jarrutti, pääsi helposti irti muutamassa sekunnissa. Ainoa asia, joka todella tarttui ansoihin, oli niihin kiinnitetty vahapaperi, joka on irrotettava ennen käyttöä.</w:t>
      </w:r>
    </w:p>
    <w:p>
      <w:r>
        <w:rPr>
          <w:b/>
        </w:rPr>
        <w:t xml:space="preserve">Tulos</w:t>
      </w:r>
    </w:p>
    <w:p>
      <w:r>
        <w:t xml:space="preserve">Tuote ei tehonnut lainkaan hyönteisiin tai jyrsijöihin.</w:t>
      </w:r>
    </w:p>
    <w:p>
      <w:r>
        <w:rPr>
          <w:b/>
        </w:rPr>
        <w:t xml:space="preserve">Esimerkki 8.3721</w:t>
      </w:r>
    </w:p>
    <w:p>
      <w:r>
        <w:t xml:space="preserve">Maailman hitain laivaliikenne. Kestää vähintään viikon ennen kuin ne edes lähettävät ja sitten vielä toisen, ennen kuin tuote saadaan.</w:t>
      </w:r>
    </w:p>
    <w:p>
      <w:r>
        <w:rPr>
          <w:b/>
        </w:rPr>
        <w:t xml:space="preserve">Tulos</w:t>
      </w:r>
    </w:p>
    <w:p>
      <w:r>
        <w:t xml:space="preserve">Maailman hitain laivaliikenne. Kestää vähintään viikon ...</w:t>
      </w:r>
    </w:p>
    <w:p>
      <w:r>
        <w:rPr>
          <w:b/>
        </w:rPr>
        <w:t xml:space="preserve">Esimerkki 8.3722</w:t>
      </w:r>
    </w:p>
    <w:p>
      <w:r>
        <w:t xml:space="preserve">Tulostettu lasertulostimella kahdesti ja tulostui kahdesti kauhean huonosti. Ensimmäinen yritys: Muste ei tarttunut tarraan, ja kun sitä hieroi, se irtosi heti, joten unohda vedenkestävyys. Toinen yritys oli vieläkin huonompi, muste ei ainoastaan tarttunut, vaan tarra vääntyi. Älä tuhlaa aikaasi, musteesi tai rahojasi, sillä dollarin hintainen tuote on aivan surkea! Nyt minun on varmistettava, että tulostimeni on kunnossa.</w:t>
      </w:r>
    </w:p>
    <w:p>
      <w:r>
        <w:rPr>
          <w:b/>
        </w:rPr>
        <w:t xml:space="preserve">Tulos</w:t>
      </w:r>
    </w:p>
    <w:p>
      <w:r>
        <w:t xml:space="preserve">Just Horrible - Ei toimi ainakaan lasertulostimessa</w:t>
      </w:r>
    </w:p>
    <w:p>
      <w:r>
        <w:rPr>
          <w:b/>
        </w:rPr>
        <w:t xml:space="preserve">Esimerkki 8.3723</w:t>
      </w:r>
    </w:p>
    <w:p>
      <w:r>
        <w:t xml:space="preserve">Kauhea rikkoutui viikon jälkeen!! 😡</w:t>
      </w:r>
    </w:p>
    <w:p>
      <w:r>
        <w:rPr>
          <w:b/>
        </w:rPr>
        <w:t xml:space="preserve">Tulos</w:t>
      </w:r>
    </w:p>
    <w:p>
      <w:r>
        <w:t xml:space="preserve">Vyö hajosi joka päivä! Ja viikon kuluttua pohjaosa hajosi</w:t>
      </w:r>
    </w:p>
    <w:p>
      <w:r>
        <w:rPr>
          <w:b/>
        </w:rPr>
        <w:t xml:space="preserve">Esimerkki 8.3724</w:t>
      </w:r>
    </w:p>
    <w:p>
      <w:r>
        <w:t xml:space="preserve">Nämä sopivat hyvin ja mukavasti korvaani ja kuulostavat loistavilta bluetooth-nupuiksi. Ne ovat erittäin mukavat ja intuitiiviset käyttää, ja niiden akun kesto on fantastinen. Ne kärsivät kuitenkin päänsärkyä aiheuttavista yhteysongelmista. Ensimmäinen parini kärsi ärsyttävistä, mutta satunnaisista pudotuksista toissijaisesta kuulokkeesta ja hyvin harvinaisista pudotuksista ensisijaisesta kuulokkeesta sekä satunnaisesta staattisesta häiriöstä, kun se oli yhdistetty puhelimeen tai tietokoneeseen. Amazonin toimittama korvaava pari on paljon pahempi - toissijainen korvanappi on lähes jatkuvasti pätkimässä, ja ensisijainen korvanappi pätkii suunnilleen yhtä usein kuin alkuperäisen parin toissijainen korvanappi. Tämä toinen pari myös usein katkeaa ja kytkeytyy uudelleen käytön aikana. Olen noudattanut Creativen ohjeita korvanappien nollaamiseksi ja korjaamiseksi useita kertoja, mutta ongelmat eivät koskaan parane. Internetin arvosteluja tarkastellessa kuulostaa siltä, että liikkeeseen on saattanut tulla joitakin huonoja valmistuseriä. Ehkä nämä ongelmat korjataan tulevaisuudessa, mutta toistaiseksi käyttämieni kahden parin perusteella en voi suositella näiden ostamista.</w:t>
      </w:r>
    </w:p>
    <w:p>
      <w:r>
        <w:rPr>
          <w:b/>
        </w:rPr>
        <w:t xml:space="preserve">Tulos</w:t>
      </w:r>
    </w:p>
    <w:p>
      <w:r>
        <w:t xml:space="preserve">Kun ne toimivat, ne ovat fantastisia, mutta valitettavasti ne eivät aina toimi.</w:t>
      </w:r>
    </w:p>
    <w:p>
      <w:r>
        <w:rPr>
          <w:b/>
        </w:rPr>
        <w:t xml:space="preserve">Esimerkki 8.3725</w:t>
      </w:r>
    </w:p>
    <w:p>
      <w:r>
        <w:t xml:space="preserve">Sain tämän puhelinkotelon sijasta 100 kpl premium-pehmopaperipaketin.... ???</w:t>
      </w:r>
    </w:p>
    <w:p>
      <w:r>
        <w:rPr>
          <w:b/>
        </w:rPr>
        <w:t xml:space="preserve">Tulos</w:t>
      </w:r>
    </w:p>
    <w:p>
      <w:r>
        <w:t xml:space="preserve">Sain 100 kappaleen paketin korkealaatuista pehmopaperia -</w:t>
      </w:r>
    </w:p>
    <w:p>
      <w:r>
        <w:rPr>
          <w:b/>
        </w:rPr>
        <w:t xml:space="preserve">Esimerkki 8.3726</w:t>
      </w:r>
    </w:p>
    <w:p>
      <w:r>
        <w:t xml:space="preserve">Halpaa materiaalia ja liian tilaa vievä kännykkäkoteloksi!</w:t>
      </w:r>
    </w:p>
    <w:p>
      <w:r>
        <w:rPr>
          <w:b/>
        </w:rPr>
        <w:t xml:space="preserve">Tulos</w:t>
      </w:r>
    </w:p>
    <w:p>
      <w:r>
        <w:t xml:space="preserve">Halpaa materiaalia ja liian tilaa vievä kännykkäkoteloksi !</w:t>
      </w:r>
    </w:p>
    <w:p>
      <w:r>
        <w:rPr>
          <w:b/>
        </w:rPr>
        <w:t xml:space="preserve">Esimerkki 8.3727</w:t>
      </w:r>
    </w:p>
    <w:p>
      <w:r>
        <w:t xml:space="preserve">Ostin 3 sarjaa. Laatikosta 4 niistä toimi. Kahden päivän kuluttua kolme muuta hajosi. Olen sähköinsinööri ja melko kätevä. Kynttilä on kuitenkin rakennettu niin, että sitä ei voi korjata. Myös muutama kynttilä vain syttyy ja sammuu satunnaisesti. Luulen, että se johtuu myös epäluotettavasta piiristä sisällä.</w:t>
      </w:r>
    </w:p>
    <w:p>
      <w:r>
        <w:rPr>
          <w:b/>
        </w:rPr>
        <w:t xml:space="preserve">Tulos</w:t>
      </w:r>
    </w:p>
    <w:p>
      <w:r>
        <w:t xml:space="preserve">Piirit ovat hyvin epäluotettavia, vaikka ne näyttävätkin ulkopuolelta ok:lta.</w:t>
      </w:r>
    </w:p>
    <w:p>
      <w:r>
        <w:rPr>
          <w:b/>
        </w:rPr>
        <w:t xml:space="preserve">Esimerkki 8.3728</w:t>
      </w:r>
    </w:p>
    <w:p>
      <w:r>
        <w:t xml:space="preserve">Valitettavasti jouduimme heittämään pois osan M &amp; M:stä. Karkit tulevat muovipusseissa, ja M&amp;M:t maistuivat muovilta. Se oli todella pahaa. Emme tilaa näitä enää.</w:t>
      </w:r>
    </w:p>
    <w:p>
      <w:r>
        <w:rPr>
          <w:b/>
        </w:rPr>
        <w:t xml:space="preserve">Tulos</w:t>
      </w:r>
    </w:p>
    <w:p>
      <w:r>
        <w:t xml:space="preserve">Karkit ovat muovipusseissa, ja M&amp;M:t maistuivat muovilta. Se oli todella pahaa.</w:t>
      </w:r>
    </w:p>
    <w:p>
      <w:r>
        <w:rPr>
          <w:b/>
        </w:rPr>
        <w:t xml:space="preserve">Esimerkki 8.3729</w:t>
      </w:r>
    </w:p>
    <w:p>
      <w:r>
        <w:t xml:space="preserve">Tuotteessa ei ollut yhtään palaa kuplamuovia tai mitään muuta kanisterin pehmentämiseksi. Erittäin pettynyt huonoon asiakaspalveluun</w:t>
      </w:r>
    </w:p>
    <w:p>
      <w:r>
        <w:rPr>
          <w:b/>
        </w:rPr>
        <w:t xml:space="preserve">Tulos</w:t>
      </w:r>
    </w:p>
    <w:p>
      <w:r>
        <w:t xml:space="preserve">Amazonin varaston mielestä keraaminen kanisteri ei tarvitse kuplamuovia</w:t>
      </w:r>
    </w:p>
    <w:p>
      <w:r>
        <w:rPr>
          <w:b/>
        </w:rPr>
        <w:t xml:space="preserve">Esimerkki 8.3730</w:t>
      </w:r>
    </w:p>
    <w:p>
      <w:r>
        <w:t xml:space="preserve">Mainoksessa ehdotettiin, että putki olisi pituudeltaan sellainen, että sen voisi leikata sopivan kokoiseksi. Mukana tuli lyhyet putket ... joita ei voi pidentää.</w:t>
      </w:r>
    </w:p>
    <w:p>
      <w:r>
        <w:rPr>
          <w:b/>
        </w:rPr>
        <w:t xml:space="preserve">Tulos</w:t>
      </w:r>
    </w:p>
    <w:p>
      <w:r>
        <w:t xml:space="preserve">Mainoksessa ehdotettiin, että putki tulisi ....</w:t>
      </w:r>
    </w:p>
    <w:p>
      <w:r>
        <w:rPr>
          <w:b/>
        </w:rPr>
        <w:t xml:space="preserve">Esimerkki 8.3731</w:t>
      </w:r>
    </w:p>
    <w:p>
      <w:r>
        <w:t xml:space="preserve">LUv tämä, kun se johdotettu, mutta 2 ulos 3 ostettu lakkasi toimimasta kunnolla valoa ja diffuusio ensimmäisen 2 kuukauden aikana. Lakkasin vain käyttämästä valoa, minkä vuoksi ostin nämä. Nyt ne lakkasivat toimimasta!!!!!! Odotin paljon pidempää käyttöikää !</w:t>
      </w:r>
    </w:p>
    <w:p>
      <w:r>
        <w:rPr>
          <w:b/>
        </w:rPr>
        <w:t xml:space="preserve">Tulos</w:t>
      </w:r>
    </w:p>
    <w:p>
      <w:r>
        <w:t xml:space="preserve">Se on nätti, kun se toimii. Paloi loppuun alle 6 kuukaudessa!!!!</w:t>
      </w:r>
    </w:p>
    <w:p>
      <w:r>
        <w:rPr>
          <w:b/>
        </w:rPr>
        <w:t xml:space="preserve">Esimerkki 8.3732</w:t>
      </w:r>
    </w:p>
    <w:p>
      <w:r>
        <w:t xml:space="preserve">Sain sen juuri ja se haisi savulle &amp; se haisi ällöttävältä! nintendo-pelit tuskin mahtuvat &amp; jos laitat edes kolme vierekkäin, läppä menee kasaan, koska se on liian tiukka!</w:t>
      </w:r>
    </w:p>
    <w:p>
      <w:r>
        <w:rPr>
          <w:b/>
        </w:rPr>
        <w:t xml:space="preserve">Tulos</w:t>
      </w:r>
    </w:p>
    <w:p>
      <w:r>
        <w:t xml:space="preserve">Sain sen juuri ja se haisi savulta ja se haisi ällöttävältä.</w:t>
      </w:r>
    </w:p>
    <w:p>
      <w:r>
        <w:rPr>
          <w:b/>
        </w:rPr>
        <w:t xml:space="preserve">Esimerkki 8.3733</w:t>
      </w:r>
    </w:p>
    <w:p>
      <w:r>
        <w:t xml:space="preserve">Osa oli hyvin kovia ja osa pureskeltavia. Kaikki toimitettiin muovipussissa, ei laatikossa kuten kuvassa.</w:t>
      </w:r>
    </w:p>
    <w:p>
      <w:r>
        <w:rPr>
          <w:b/>
        </w:rPr>
        <w:t xml:space="preserve">Tulos</w:t>
      </w:r>
    </w:p>
    <w:p>
      <w:r>
        <w:t xml:space="preserve">Osa oli hyvin kovia ja osa pureskeltavia. Kaikki toimittivat ...</w:t>
      </w:r>
    </w:p>
    <w:p>
      <w:r>
        <w:rPr>
          <w:b/>
        </w:rPr>
        <w:t xml:space="preserve">Esimerkki 8.3734</w:t>
      </w:r>
    </w:p>
    <w:p>
      <w:r>
        <w:t xml:space="preserve">Näytetty tuote ei ole se, mitä toimitetaan. Olen joutunut pyytämään hyvitystä kahdesti tästä syystä. Korvaava tuote ei ole monin tavoin sama. Ei pitänyt lisätystä kanelista ja muiden ainesosien muutoksesta. Hiutaleet paljon kiinteämpiä ja vaikeampia pureskella. Soitin Kellogg'sille ja sain tiedon, että alkuperäinen tuote, jota mainostettiin tällä sivustolla, on poistettu myynnistä eikä sitä ole enää saatavilla. En ymmärrä, miksi Amazon sallii sen tarjoamisen edelleen.</w:t>
      </w:r>
    </w:p>
    <w:p>
      <w:r>
        <w:rPr>
          <w:b/>
        </w:rPr>
        <w:t xml:space="preserve">Tulos</w:t>
      </w:r>
    </w:p>
    <w:p>
      <w:r>
        <w:t xml:space="preserve">Tuote on lopetettu, etkä saa sitä tilattuna.</w:t>
      </w:r>
    </w:p>
    <w:p>
      <w:r>
        <w:rPr>
          <w:b/>
        </w:rPr>
        <w:t xml:space="preserve">Esimerkki 8.3735</w:t>
      </w:r>
    </w:p>
    <w:p>
      <w:r>
        <w:t xml:space="preserve">Tilasin nämä 17. heinäkuuta, ja nyt on 1. syyskuuta, enkä ole vieläkään saanut niitä. Ne olivat osa tyttäreni syntymäpäivälahjaa. Elokuun 1. päivänä. Odotan, että myyjä ottaa minuun yhteyttä. Amazing sanoo, että ne on luultavasti toimitettu.</w:t>
      </w:r>
    </w:p>
    <w:p>
      <w:r>
        <w:rPr>
          <w:b/>
        </w:rPr>
        <w:t xml:space="preserve">Tulos</w:t>
      </w:r>
    </w:p>
    <w:p>
      <w:r>
        <w:t xml:space="preserve">Puolitoista kuukautta, enkä ole vieläkään saanut niitä.</w:t>
      </w:r>
    </w:p>
    <w:p>
      <w:r>
        <w:rPr>
          <w:b/>
        </w:rPr>
        <w:t xml:space="preserve">Esimerkki 8.3736</w:t>
      </w:r>
    </w:p>
    <w:p>
      <w:r>
        <w:t xml:space="preserve">Ei mitään Pidin väärästä mainonnasta noth Pidän videosta</w:t>
      </w:r>
    </w:p>
    <w:p>
      <w:r>
        <w:rPr>
          <w:b/>
        </w:rPr>
        <w:t xml:space="preserve">Tulos</w:t>
      </w:r>
    </w:p>
    <w:p>
      <w:r>
        <w:t xml:space="preserve">Ei kuten videolla kaapeli ei ole kuten videolla</w:t>
      </w:r>
    </w:p>
    <w:p>
      <w:r>
        <w:rPr>
          <w:b/>
        </w:rPr>
        <w:t xml:space="preserve">Esimerkki 8.3737</w:t>
      </w:r>
    </w:p>
    <w:p>
      <w:r>
        <w:t xml:space="preserve">ick. halpaa polyesteriä. Jos halusit jotain, joka vetäytyy hyvin, niin se on ok. Jos haluat jotain, jonka päällä voit nukkua, vältä ehdottomasti.</w:t>
      </w:r>
    </w:p>
    <w:p>
      <w:r>
        <w:rPr>
          <w:b/>
        </w:rPr>
        <w:t xml:space="preserve">Tulos</w:t>
      </w:r>
    </w:p>
    <w:p>
      <w:r>
        <w:t xml:space="preserve">ick. halpaa polyesteriä. Jos halusit jotain ...</w:t>
      </w:r>
    </w:p>
    <w:p>
      <w:r>
        <w:rPr>
          <w:b/>
        </w:rPr>
        <w:t xml:space="preserve">Esimerkki 8.3738</w:t>
      </w:r>
    </w:p>
    <w:p>
      <w:r>
        <w:t xml:space="preserve">Hyödytön iv vietti 3 tuntia yrittäen saada sitä korjattua ja tarkennettua ja se vain ei tapahdu en suosittele tämän ostamista minkäänlaiseen kiväärin tähtäimeen.</w:t>
      </w:r>
    </w:p>
    <w:p>
      <w:r>
        <w:rPr>
          <w:b/>
        </w:rPr>
        <w:t xml:space="preserve">Tulos</w:t>
      </w:r>
    </w:p>
    <w:p>
      <w:r>
        <w:t xml:space="preserve">Hyödytön iv vietti 3 tuntia yrittäen saada sitä korjattua ...</w:t>
      </w:r>
    </w:p>
    <w:p>
      <w:r>
        <w:rPr>
          <w:b/>
        </w:rPr>
        <w:t xml:space="preserve">Esimerkki 8.3739</w:t>
      </w:r>
    </w:p>
    <w:p>
      <w:r>
        <w:t xml:space="preserve">En ole varma, kenelle tämä oikeastaan kuuluu, mutta on hyvin järkyttävää, että tilasin tämän lompakon ja sain sen sijaan pakettini mukana toisen tuotteen. Tämä oli joululahja ja nyt Se ei tule tänne ajoissa.</w:t>
      </w:r>
    </w:p>
    <w:p>
      <w:r>
        <w:rPr>
          <w:b/>
        </w:rPr>
        <w:t xml:space="preserve">Tulos</w:t>
      </w:r>
    </w:p>
    <w:p>
      <w:r>
        <w:t xml:space="preserve">Amazon toimitti täysin eri tuotteen. Tilasin lompakon ja sain sen sijaan ylimääräisen kupin.</w:t>
      </w:r>
    </w:p>
    <w:p>
      <w:r>
        <w:rPr>
          <w:b/>
        </w:rPr>
        <w:t xml:space="preserve">Esimerkki 8.3740</w:t>
      </w:r>
    </w:p>
    <w:p>
      <w:r>
        <w:t xml:space="preserve">Tässä kupissa ei ole mitään eristettyä. Ostin nämä tarjoillakseni kuumaa kaakaota jouluksi, ja kupin ulkopinta oli kiehuvan kuuma.</w:t>
      </w:r>
    </w:p>
    <w:p>
      <w:r>
        <w:rPr>
          <w:b/>
        </w:rPr>
        <w:t xml:space="preserve">Tulos</w:t>
      </w:r>
    </w:p>
    <w:p>
      <w:r>
        <w:t xml:space="preserve">Tässä kupissa ei ole mitään eristettyä. ...</w:t>
      </w:r>
    </w:p>
    <w:p>
      <w:r>
        <w:rPr>
          <w:b/>
        </w:rPr>
        <w:t xml:space="preserve">Esimerkki 8.3741</w:t>
      </w:r>
    </w:p>
    <w:p>
      <w:r>
        <w:t xml:space="preserve">Nämä ripset ovat kamalat! Ne eivät peitä koko silmää. jopa 14-vuotiaan poikani mielestä ne näyttivät naurettavilta! Rahan tuhlausta!</w:t>
      </w:r>
    </w:p>
    <w:p>
      <w:r>
        <w:rPr>
          <w:b/>
        </w:rPr>
        <w:t xml:space="preserve">Tulos</w:t>
      </w:r>
    </w:p>
    <w:p>
      <w:r>
        <w:t xml:space="preserve">Nämä ripset ovat kamalat! Ne eivät peitä koko silmää</w:t>
      </w:r>
    </w:p>
    <w:p>
      <w:r>
        <w:rPr>
          <w:b/>
        </w:rPr>
        <w:t xml:space="preserve">Esimerkki 8.3742</w:t>
      </w:r>
    </w:p>
    <w:p>
      <w:r>
        <w:t xml:space="preserve">Liha on niin kovaa ja sitkeää. Ei vanhemmille koirille, joilta puuttuu hampaat. Edes kuumentaminen ei pehmennä sitä. En ymmärrä, miksi jokainen lajike on niin vaikea leikata paloiksi. Ymmärrän, että koiranruokien vaihtaminen voi aiheuttaa vatsavaivoja, mutta koiran vatsa piti meteliä koko yön ja se oksensi sen aamulla. Yritän ottaa tämän ruoan uudelleen sen ruokavalioon, mutta olen huolissani.</w:t>
      </w:r>
    </w:p>
    <w:p>
      <w:r>
        <w:rPr>
          <w:b/>
        </w:rPr>
        <w:t xml:space="preserve">Tulos</w:t>
      </w:r>
    </w:p>
    <w:p>
      <w:r>
        <w:t xml:space="preserve">Koiranruoka pieni &amp; ei vanhemmille koirille. Liian kova liha leikattavaksi pieniksi paloiksi.</w:t>
      </w:r>
    </w:p>
    <w:p>
      <w:r>
        <w:rPr>
          <w:b/>
        </w:rPr>
        <w:t xml:space="preserve">Esimerkki 8.3743</w:t>
      </w:r>
    </w:p>
    <w:p>
      <w:r>
        <w:t xml:space="preserve">Nämä lakanat ovat erittäin mukavat - laatu on kuitenkin paljon huonompi kuin tavalliset lakanat. Lakanoiden kulmat repeilevät ja sisäpuoli on kirjaimellisesti kulunut läpi. Ostin ne kalliiseen hintaan ja uskon, että nämä laatuongelmat vaativat minua vaihtamaan ne aivan liian pian.</w:t>
      </w:r>
    </w:p>
    <w:p>
      <w:r>
        <w:rPr>
          <w:b/>
        </w:rPr>
        <w:t xml:space="preserve">Tulos</w:t>
      </w:r>
    </w:p>
    <w:p>
      <w:r>
        <w:t xml:space="preserve">Nämä lakanat ovat erittäin mukavat - laatu on kuitenkin kaukana ...</w:t>
      </w:r>
    </w:p>
    <w:p>
      <w:r>
        <w:rPr>
          <w:b/>
        </w:rPr>
        <w:t xml:space="preserve">Esimerkki 8.3744</w:t>
      </w:r>
    </w:p>
    <w:p>
      <w:r>
        <w:t xml:space="preserve">Yhdessä parissani oli outo kuminmöhkäle sormien sisällä, se tuntui niin ällöttävältä, ja yritimme leikata sen pois, mutta päädyimme vain tekemään reiän hansikkaaseen. Tämä on pettymys. Toivon, että he lähettäisivät minulle toisen.</w:t>
      </w:r>
    </w:p>
    <w:p>
      <w:r>
        <w:rPr>
          <w:b/>
        </w:rPr>
        <w:t xml:space="preserve">Tulos</w:t>
      </w:r>
    </w:p>
    <w:p>
      <w:r>
        <w:t xml:space="preserve">Yhdessä parissa oli outo kuminpalanen sormien sisällä.</w:t>
      </w:r>
    </w:p>
    <w:p>
      <w:r>
        <w:rPr>
          <w:b/>
        </w:rPr>
        <w:t xml:space="preserve">Esimerkki 8.3745</w:t>
      </w:r>
    </w:p>
    <w:p>
      <w:r>
        <w:t xml:space="preserve">amazon Olen pahoillani, että tämä tuote tuli käyttöön. Olen tyytymätön, koska ostokseni ei ollut käytetty tuote.</w:t>
      </w:r>
    </w:p>
    <w:p>
      <w:r>
        <w:rPr>
          <w:b/>
        </w:rPr>
        <w:t xml:space="preserve">Tulos</w:t>
      </w:r>
    </w:p>
    <w:p>
      <w:r>
        <w:t xml:space="preserve">amazon Olen pahoillani sanoakseni, että tämä tuote tuli ...</w:t>
      </w:r>
    </w:p>
    <w:p>
      <w:r>
        <w:rPr>
          <w:b/>
        </w:rPr>
        <w:t xml:space="preserve">Esimerkki 8.3746</w:t>
      </w:r>
    </w:p>
    <w:p>
      <w:r>
        <w:t xml:space="preserve">Lataa kello ne ohjelmoitu ja se toimi vain noin viisi minuuttia näyttö on tyhjä kello on kuollut ei elämää ollenkaan.</w:t>
      </w:r>
    </w:p>
    <w:p>
      <w:r>
        <w:rPr>
          <w:b/>
        </w:rPr>
        <w:t xml:space="preserve">Tulos</w:t>
      </w:r>
    </w:p>
    <w:p>
      <w:r>
        <w:t xml:space="preserve">Watch näyttää hyvältä, mutta ei toimi vain kuollut ei näyttöä mitään</w:t>
      </w:r>
    </w:p>
    <w:p>
      <w:r>
        <w:rPr>
          <w:b/>
        </w:rPr>
        <w:t xml:space="preserve">Esimerkki 8.3747</w:t>
      </w:r>
    </w:p>
    <w:p>
      <w:r>
        <w:t xml:space="preserve">No, alun perin jätin erittäin myönteisen arvion tästä tuotteesta kokeiltuani sitä pari viikkoa. Kuitenkin 2 päivää palautuksen jälkeen. Expired, vasen korvanappi ei toiminut lainkaan. Minulle ei ole mitään hyötyä siitä, että toinen korvanappi toimii ja toinen ei toimi. Ei todellakaan auta kuntosalilla. Ehkä kyseessä on vain huono erä. Minun on kuitenkin sanottava, etten osta samaa merkkiä enää uudestaan.</w:t>
      </w:r>
    </w:p>
    <w:p>
      <w:r>
        <w:rPr>
          <w:b/>
        </w:rPr>
        <w:t xml:space="preserve">Tulos</w:t>
      </w:r>
    </w:p>
    <w:p>
      <w:r>
        <w:t xml:space="preserve">Piti muuttaa arvosteluani tästä tuotteesta. Ei niin hyvä.</w:t>
      </w:r>
    </w:p>
    <w:p>
      <w:r>
        <w:rPr>
          <w:b/>
        </w:rPr>
        <w:t xml:space="preserve">Esimerkki 8.3748</w:t>
      </w:r>
    </w:p>
    <w:p>
      <w:r>
        <w:t xml:space="preserve">Ellei kyseessä ole Barbie-talon sohva ja sohvapöytä, älä odota, että tarra peittää seinäsi, kuten toimittaja mainostaa Amazonissa.</w:t>
      </w:r>
    </w:p>
    <w:p>
      <w:r>
        <w:rPr>
          <w:b/>
        </w:rPr>
        <w:t xml:space="preserve">Tulos</w:t>
      </w:r>
    </w:p>
    <w:p>
      <w:r>
        <w:t xml:space="preserve">Ei mittakaavassa: Lue mitat, älä katso tuotetta mainostavaa kuvaa.</w:t>
      </w:r>
    </w:p>
    <w:p>
      <w:r>
        <w:rPr>
          <w:b/>
        </w:rPr>
        <w:t xml:space="preserve">Esimerkki 8.3749</w:t>
      </w:r>
    </w:p>
    <w:p>
      <w:r>
        <w:t xml:space="preserve">Rikoin puhelimeni... Käytin tätä ja toista samaa tuotetta (ostin toisen ulkomailla matkustamista varten) jonkin aikaa ja juuri tällä viikolla, kun liitin USB c (molemmat päät) kaapelin galaxy s8 plus -puhelimeeni, puhelimeni kuoli pysyvästi. Nyt laturi ei pikalataa tai edes kunnolla lataa ollenkaan, vaan se lataa trickle. En ole tyytyväinen kuolleeseen puhelimeen enkä aio ostaa uudelleen.</w:t>
      </w:r>
    </w:p>
    <w:p>
      <w:r>
        <w:rPr>
          <w:b/>
        </w:rPr>
        <w:t xml:space="preserve">Tulos</w:t>
      </w:r>
    </w:p>
    <w:p>
      <w:r>
        <w:t xml:space="preserve">Paistettu minun galaxy s8 plus ja ei lataa edes tavallisella nopeudella.</w:t>
      </w:r>
    </w:p>
    <w:p>
      <w:r>
        <w:rPr>
          <w:b/>
        </w:rPr>
        <w:t xml:space="preserve">Esimerkki 8.3750</w:t>
      </w:r>
    </w:p>
    <w:p>
      <w:r>
        <w:t xml:space="preserve">Kutsu minua hulluksi, mutta mielestäni useimmat ostokset pitäisi pakata kunnolla ennen lähettämistä. Tämä jättimäinen kuplamuovipyörä saapui ovelleni kaikessa alastomassa loistossaan, ja sen päällä oli vain ohut kirkas muovipussi. Luulen, että riittävän suojan puute johti monien suojaavien ilmakuplien puhkeamiseen, mikä teki tästä puoliksi käyttökelvottomaksi. Tarkoitan, miksi vaivautua ostamaan irtotavarana ja luulla säästävänsä rahaa, kun tuote saapuu siinä kunnossa kuin se saapui?? On hyvä, että olimme kotona hakemassa tätä kuistiltamme, sillä muuten tämä iso laatikoimaton pyörä olisi todennäköisesti saanut kyytiä seuraavassa tuulenpuuskassa ja sen matkalla tietäni pitkin. Yleensä kiitän Amazonia siitä, että se toimittaa niin hyvin, turvallisesti ja nopeasti, mutta tämä meni pieleen, ja muiden on tiedettävä, että heidän tilauksensa voi saapua aivan kuten meidän tilauksemme, ja se voi olla vain puoliksi käyttökelpoinen, kun kuplat ovat puhjenneet.</w:t>
      </w:r>
    </w:p>
    <w:p>
      <w:r>
        <w:rPr>
          <w:b/>
        </w:rPr>
        <w:t xml:space="preserve">Tulos</w:t>
      </w:r>
    </w:p>
    <w:p>
      <w:r>
        <w:t xml:space="preserve">Voi veljet! Lue arvosteluni, jotta tiedät mitä odottaa.</w:t>
      </w:r>
    </w:p>
    <w:p>
      <w:r>
        <w:rPr>
          <w:b/>
        </w:rPr>
        <w:t xml:space="preserve">Esimerkki 8.3751</w:t>
      </w:r>
    </w:p>
    <w:p>
      <w:r>
        <w:t xml:space="preserve">Tyhjä muste oli hyvä, väri ei tulosta sinistä. Ensimmäisellä kerralla se tulostui vähän, toisella kerralla tulostui teeriä eikä sinistä. Lähetin sähköpostia yhtiölle, eikä vastausta tullut.</w:t>
      </w:r>
    </w:p>
    <w:p>
      <w:r>
        <w:rPr>
          <w:b/>
        </w:rPr>
        <w:t xml:space="preserve">Tulos</w:t>
      </w:r>
    </w:p>
    <w:p>
      <w:r>
        <w:t xml:space="preserve">Tyhjä muste oli hieno, väri ei tulosta sinistä.</w:t>
      </w:r>
    </w:p>
    <w:p>
      <w:r>
        <w:rPr>
          <w:b/>
        </w:rPr>
        <w:t xml:space="preserve">Esimerkki 8.3752</w:t>
      </w:r>
    </w:p>
    <w:p>
      <w:r>
        <w:t xml:space="preserve">Sovellusidea on loistava ajatus, mutta se EI toimi ilman vanhempien profiilia, mikä on melko naurettavaa, koska se mahdollistaa ostokset ja poikamme käytti vahingossa noin 100 dollaria yhdessä päivässä! Luulen (onneksi), että hän osti niin paljon ja niin nopeasti, että tilimme jäädytettiin, mistä hän valitti ja saimme suurimman osan veloituksista peruutettua.</w:t>
      </w:r>
    </w:p>
    <w:p>
      <w:r>
        <w:rPr>
          <w:b/>
        </w:rPr>
        <w:t xml:space="preserve">Tulos</w:t>
      </w:r>
    </w:p>
    <w:p>
      <w:r>
        <w:t xml:space="preserve">Älkää ostako sitä pienille lapsille ... sillä se on tarkoitettu juuri heille!</w:t>
      </w:r>
    </w:p>
    <w:p>
      <w:r>
        <w:rPr>
          <w:b/>
        </w:rPr>
        <w:t xml:space="preserve">Esimerkki 8.3753</w:t>
      </w:r>
    </w:p>
    <w:p>
      <w:r>
        <w:t xml:space="preserve">Voin istua ja hieroa koiraani, joka vuodattaa hullun lailla, eivätkä nämä hanskat tee mitään niin kuin ne sanovat tekevänsä. En tuhlaisi rahojasi, jos harkitset näiden hankkimista.</w:t>
      </w:r>
    </w:p>
    <w:p>
      <w:r>
        <w:rPr>
          <w:b/>
        </w:rPr>
        <w:t xml:space="preserve">Tulos</w:t>
      </w:r>
    </w:p>
    <w:p>
      <w:r>
        <w:t xml:space="preserve">... voin istua ja hieroa koiraani, joka vuodattaa kuin hullu, eivätkä nämä hanskat tee mitään, kuten siinä sanotaan ....</w:t>
      </w:r>
    </w:p>
    <w:p>
      <w:r>
        <w:rPr>
          <w:b/>
        </w:rPr>
        <w:t xml:space="preserve">Esimerkki 8.3754</w:t>
      </w:r>
    </w:p>
    <w:p>
      <w:r>
        <w:t xml:space="preserve">Ensinnäkin, kuinka halpaa Brothers on? He eivät toimita tämän tulostimen mukana tarvittavaa USB-kaapelia. Se on silmiä avaavaa. Mutta vielä tärkeämpää on se, että kun laitan tämän tulostimen päälle, makuuhuoneen ja kylpyhuoneen valot palavat ja sammuvat. Se loppuu, kun tulostin on valmis. Kävin verkossa ja siellä oli runsaasti tietoa, jonka mukaan lazer-tulostimien on raportoitu tekevän näin. Omani tekee niin. Laite tulostaa ok, mutta olen huolissani. Minulle on tulossa mies käymään talossani katsomassa tulostinta. Minun on ehkä palautettava se. Mikään käyttämäni laite ei ole tehnyt tätä valoille. Mitkään muut sähkölaitteet eivät olleet päällä, kun tämä tulostin teki tämän. Olen omistanut taloni yli 10 vuotta ja se on ollut hyvässä kunnossa. Olen huolissani.</w:t>
      </w:r>
    </w:p>
    <w:p>
      <w:r>
        <w:rPr>
          <w:b/>
        </w:rPr>
        <w:t xml:space="preserve">Tulos</w:t>
      </w:r>
    </w:p>
    <w:p>
      <w:r>
        <w:t xml:space="preserve">Taloni valot menevät sisään ja ulos, kun tämä tulostin käynnistyy.</w:t>
      </w:r>
    </w:p>
    <w:p>
      <w:r>
        <w:rPr>
          <w:b/>
        </w:rPr>
        <w:t xml:space="preserve">Esimerkki 8.3755</w:t>
      </w:r>
    </w:p>
    <w:p>
      <w:r>
        <w:t xml:space="preserve">Ostin tämän, koska tyttäreni pyysi kirkasta limaa. Kyllä siinä lukee kitti, mutta siinä lukee myös liima. Väärä mainos. Tämä kitti on hyvin kovaa.</w:t>
      </w:r>
    </w:p>
    <w:p>
      <w:r>
        <w:rPr>
          <w:b/>
        </w:rPr>
        <w:t xml:space="preserve">Tulos</w:t>
      </w:r>
    </w:p>
    <w:p>
      <w:r>
        <w:t xml:space="preserve">Ostin tämän, koska tyttäreni pyysi kirkasta limaa ...</w:t>
      </w:r>
    </w:p>
    <w:p>
      <w:r>
        <w:rPr>
          <w:b/>
        </w:rPr>
        <w:t xml:space="preserve">Esimerkki 8.3756</w:t>
      </w:r>
    </w:p>
    <w:p>
      <w:r>
        <w:t xml:space="preserve">Rakastin hyvin marjaisen myslin vanhempaa versiota, mutta en näitä klustereita. Vanhempi versio oli herkullisempi, ja perheessäni on pähkinäallergiaa, ja tämä oli ainoa granola, jonka löysin, joka oli paitsi turvallinen pähkinäsaasteelta myös herkullinen.</w:t>
      </w:r>
    </w:p>
    <w:p>
      <w:r>
        <w:rPr>
          <w:b/>
        </w:rPr>
        <w:t xml:space="preserve">Tulos</w:t>
      </w:r>
    </w:p>
    <w:p>
      <w:r>
        <w:t xml:space="preserve">Palauta alkuperäinen Very Berry Granola - ei rypäleitä.</w:t>
      </w:r>
    </w:p>
    <w:p>
      <w:r>
        <w:rPr>
          <w:b/>
        </w:rPr>
        <w:t xml:space="preserve">Esimerkki 8.3757</w:t>
      </w:r>
    </w:p>
    <w:p>
      <w:r>
        <w:t xml:space="preserve">Saapui puuttuu kriittisiä osia - TOGGLE puuttuu (kaikista tuotteista), joten en voinut käyttää kuulokkeita. Lisäksi puuttui USB-kaapeli niiden lataamiseksi. Mikä pettymys! Palautin ne Amazonille ja sain täyden hyvityksen!!!!</w:t>
      </w:r>
    </w:p>
    <w:p>
      <w:r>
        <w:rPr>
          <w:b/>
        </w:rPr>
        <w:t xml:space="preserve">Tulos</w:t>
      </w:r>
    </w:p>
    <w:p>
      <w:r>
        <w:t xml:space="preserve">SAAPUI KUOLLUT SAAPUESSAAN - PUUTTUU YHTEYDEN KYTKIN!</w:t>
      </w:r>
    </w:p>
    <w:p>
      <w:r>
        <w:rPr>
          <w:b/>
        </w:rPr>
        <w:t xml:space="preserve">Esimerkki 8.3758</w:t>
      </w:r>
    </w:p>
    <w:p>
      <w:r>
        <w:t xml:space="preserve">Kiinnitin sen avaimenperääni. Yläosa irtosi ensimmäisellä kerralla, kun menin ulos. Hukkasin säiliön, jossa oli neljä uutta paristoa. En ostaisi tätä tuotetta uudelleen enkä suosittelisi sitä. BTW: Tämä on ensimmäinen negatiivinen arvosteluni, mutta odotan tuotteen olevan sitä, mitä siinä sanotaan.</w:t>
      </w:r>
    </w:p>
    <w:p>
      <w:r>
        <w:rPr>
          <w:b/>
        </w:rPr>
        <w:t xml:space="preserve">Tulos</w:t>
      </w:r>
    </w:p>
    <w:p>
      <w:r>
        <w:t xml:space="preserve">En ostaisi tätä tuotetta uudelleen tai suosittelisi sitä. BTW</w:t>
      </w:r>
    </w:p>
    <w:p>
      <w:r>
        <w:rPr>
          <w:b/>
        </w:rPr>
        <w:t xml:space="preserve">Esimerkki 8.3759</w:t>
      </w:r>
    </w:p>
    <w:p>
      <w:r>
        <w:t xml:space="preserve">Tuote tuli rikkinäisenä, ja näytti siltä, että joku muu oli käyttänyt sitä ja rikkonut sen. En ikinä ostaisi tältä yritykseltä uudelleen!!!!</w:t>
      </w:r>
    </w:p>
    <w:p>
      <w:r>
        <w:rPr>
          <w:b/>
        </w:rPr>
        <w:t xml:space="preserve">Tulos</w:t>
      </w:r>
    </w:p>
    <w:p>
      <w:r>
        <w:t xml:space="preserve">Älkää ostako mitään tältä yhtiöltä, he ryöstävät teidät!!!!</w:t>
      </w:r>
    </w:p>
    <w:p>
      <w:r>
        <w:rPr>
          <w:b/>
        </w:rPr>
        <w:t xml:space="preserve">Esimerkki 8.3760</w:t>
      </w:r>
    </w:p>
    <w:p>
      <w:r>
        <w:t xml:space="preserve">Tilasin tämän pumpun, koska luettelossa sanotaan, että se on 115 V:n pumppu. Puolivälissä asennusta tajusin, että se on 230 V:n pumppu. Tarkistin Home Depotista, ja hekin luetteloivat sen virheellisesti 115 V:ksi. Tämä oli täysi hässäkkä, ja tällä välin altaani on muuttumassa vihreäksi.</w:t>
      </w:r>
    </w:p>
    <w:p>
      <w:r>
        <w:rPr>
          <w:b/>
        </w:rPr>
        <w:t xml:space="preserve">Tulos</w:t>
      </w:r>
    </w:p>
    <w:p>
      <w:r>
        <w:t xml:space="preserve">Tilasin tämän pumpun, koska luettelon mukaan se on ....</w:t>
      </w:r>
    </w:p>
    <w:p>
      <w:r>
        <w:rPr>
          <w:b/>
        </w:rPr>
        <w:t xml:space="preserve">Esimerkki 8.3761</w:t>
      </w:r>
    </w:p>
    <w:p>
      <w:r>
        <w:t xml:space="preserve">Tarttumaton pinnoite epäonnistui kolmessa kuukaudessa suuressa paistinpannussa, pienempi pannu epäonnistuu nyt 4 kuukauden käytön jälkeen, en ole tyytyväinen tähän, koska pinnoitteen pitäisi kestää pitkään.</w:t>
      </w:r>
    </w:p>
    <w:p>
      <w:r>
        <w:rPr>
          <w:b/>
        </w:rPr>
        <w:t xml:space="preserve">Tulos</w:t>
      </w:r>
    </w:p>
    <w:p>
      <w:r>
        <w:t xml:space="preserve">En ole iloinen tästä, koska pinnoitteen pitäisi kestää kauan...</w:t>
      </w:r>
    </w:p>
    <w:p>
      <w:r>
        <w:rPr>
          <w:b/>
        </w:rPr>
        <w:t xml:space="preserve">Esimerkki 8.3762</w:t>
      </w:r>
    </w:p>
    <w:p>
      <w:r>
        <w:t xml:space="preserve">Paketti saapui, ja kahvia oli valunut paketin ulkopuolelle, ja sitä oli sekä paketin sisällä että tuotteessa! Ei ollenkaan tyytyväinen tähän.</w:t>
      </w:r>
    </w:p>
    <w:p>
      <w:r>
        <w:rPr>
          <w:b/>
        </w:rPr>
        <w:t xml:space="preserve">Tulos</w:t>
      </w:r>
    </w:p>
    <w:p>
      <w:r>
        <w:t xml:space="preserve">Kuljettaja on varmaan kaatanut kahviaan paketin päälle, joka on päässyt paketin sisälle ja tavaran päälle...</w:t>
      </w:r>
    </w:p>
    <w:p>
      <w:r>
        <w:rPr>
          <w:b/>
        </w:rPr>
        <w:t xml:space="preserve">Esimerkki 8.3763</w:t>
      </w:r>
    </w:p>
    <w:p>
      <w:r>
        <w:t xml:space="preserve">Myyjä toimitti tuotteen kirjekuoressa eikä laatikossa, joten tuote saapui vääntyneenä ja naarmuuntuneena. Palautan tuotteet. Toisen ostajan arvostelun mukaan näin kävi myös heille. Myyjä ei ole tainnut oppia, miten hauraat tuotteet lähetetään turvallisesti, joten älä osta myyjältä, ellet halua vaurioitunutta tavaraa 😖.</w:t>
      </w:r>
    </w:p>
    <w:p>
      <w:r>
        <w:rPr>
          <w:b/>
        </w:rPr>
        <w:t xml:space="preserve">Tulos</w:t>
      </w:r>
    </w:p>
    <w:p>
      <w:r>
        <w:t xml:space="preserve">Myyjä toimitti tuotteen kirjekuoressa eikä laatikossa ...</w:t>
      </w:r>
    </w:p>
    <w:p>
      <w:r>
        <w:rPr>
          <w:b/>
        </w:rPr>
        <w:t xml:space="preserve">Esimerkki 8.3764</w:t>
      </w:r>
    </w:p>
    <w:p>
      <w:r>
        <w:t xml:space="preserve">Ostin nämä ajatellen, että ne olisivat mukava ja halpa vaihtoehto tuotemusteille. Ajattelin, etten saisi tulostettua samaa sivumäärää kuin tuotemusteella, mutta odotin, että tulostettu sivumäärä olisi parempi kuin 200 sivua. Tulostin kirjaimellisesti hieman alle 200 mustavalkoista sivua - ei mitään ihmeellistä... vain tavallisia kirjeitä/asiakirjoja, joissa ei ole grafiikkaa... ja muste loppui. Kuvauksessa kehutaan, että musta kasetti tulostaa noin 600 sivua ja värillinen 400 sivua. Ostin 2 sarjaa,- enkä aio edes kokeilla toista sarjaa. Palautan toisen sarjan ja katson, mitä voin tehdä ensimmäiselle sarjalle.</w:t>
      </w:r>
    </w:p>
    <w:p>
      <w:r>
        <w:rPr>
          <w:b/>
        </w:rPr>
        <w:t xml:space="preserve">Tulos</w:t>
      </w:r>
    </w:p>
    <w:p>
      <w:r>
        <w:t xml:space="preserve">Ostin nämä ajatellen, että se olisi mukava halpa vaihtoehto tuotemerkin musteelle.</w:t>
      </w:r>
    </w:p>
    <w:p>
      <w:r>
        <w:rPr>
          <w:b/>
        </w:rPr>
        <w:t xml:space="preserve">Esimerkki 8.3765</w:t>
      </w:r>
    </w:p>
    <w:p>
      <w:r>
        <w:t xml:space="preserve">Laitoin tilauksen 19. elokuuta, 2 päivän lähetys ja tänään on 2. syyskuuta ja en ole saanut tilausta vielä, ei puhelua tai sähköpostia, enkä voi kommunikoida amazonen kanssa. voinko saada rahani takaisin?</w:t>
      </w:r>
    </w:p>
    <w:p>
      <w:r>
        <w:rPr>
          <w:b/>
        </w:rPr>
        <w:t xml:space="preserve">Tulos</w:t>
      </w:r>
    </w:p>
    <w:p>
      <w:r>
        <w:t xml:space="preserve">Tilattu 19. elokuuta, tänään 2. syyskuuta ja tilaus ei saapunut.</w:t>
      </w:r>
    </w:p>
    <w:p>
      <w:r>
        <w:rPr>
          <w:b/>
        </w:rPr>
        <w:t xml:space="preserve">Esimerkki 8.3766</w:t>
      </w:r>
    </w:p>
    <w:p>
      <w:r>
        <w:t xml:space="preserve">Ei saanut kuvassa olevaa tuotetta. Saamassani versiossa oli pidennetty taivutettava kaula. Se toimii hienosti, mutta se ei ollut tyyli, jota odotin kuvien perusteella.</w:t>
      </w:r>
    </w:p>
    <w:p>
      <w:r>
        <w:rPr>
          <w:b/>
        </w:rPr>
        <w:t xml:space="preserve">Tulos</w:t>
      </w:r>
    </w:p>
    <w:p>
      <w:r>
        <w:t xml:space="preserve">Se toimii hienosti, mutta se ei ollut tyyli, jota odotin ....</w:t>
      </w:r>
    </w:p>
    <w:p>
      <w:r>
        <w:rPr>
          <w:b/>
        </w:rPr>
        <w:t xml:space="preserve">Esimerkki 8.3767</w:t>
      </w:r>
    </w:p>
    <w:p>
      <w:r>
        <w:t xml:space="preserve">Se lakkasi toimimasta. Älä osta sitä. Näin yhden tällaisen lentokentällä 40 dollarilla, joten pidän todella paljon hinnasta. Se lataa hienosti ja soittaa musiikkia ilman ongelmia. Tässä ovat puutteet: En voi hallita musiikkia kuulokkeilla (yksi klikkaus aloittaa tai lopettaa jne.). Aivan kuin signaali ei kääntyisi tämän sovittimen kautta. En voi soittaa puheluita tällä. En kuule tai puhu toiselle osapuolelle.</w:t>
      </w:r>
    </w:p>
    <w:p>
      <w:r>
        <w:rPr>
          <w:b/>
        </w:rPr>
        <w:t xml:space="preserve">Tulos</w:t>
      </w:r>
    </w:p>
    <w:p>
      <w:r>
        <w:t xml:space="preserve">Vain musiikin kuunteluun. Ei puheluita, ei säätimiä, lakkasi toimimasta.</w:t>
      </w:r>
    </w:p>
    <w:p>
      <w:r>
        <w:rPr>
          <w:b/>
        </w:rPr>
        <w:t xml:space="preserve">Esimerkki 8.3768</w:t>
      </w:r>
    </w:p>
    <w:p>
      <w:r>
        <w:t xml:space="preserve">Tässä tuotteessa lukee yksityisyydensuoja, ja kun se laitettiin puhelimeen, se oli tavallinen läpinäkyvä suojakalvo. Ostin sen siinä uskossa, että se on yksityisyydensuoja. Erittäin suuri pettymys.</w:t>
      </w:r>
    </w:p>
    <w:p>
      <w:r>
        <w:rPr>
          <w:b/>
        </w:rPr>
        <w:t xml:space="preserve">Tulos</w:t>
      </w:r>
    </w:p>
    <w:p>
      <w:r>
        <w:t xml:space="preserve">Tämä tuote sanoo yksityisyyden suojakalvo ja kun laittaa ....</w:t>
      </w:r>
    </w:p>
    <w:p>
      <w:r>
        <w:rPr>
          <w:b/>
        </w:rPr>
        <w:t xml:space="preserve">Esimerkki 8.3769</w:t>
      </w:r>
    </w:p>
    <w:p>
      <w:r>
        <w:t xml:space="preserve">Tämä tuote oli aivan kamala. Se tuli kamalassa kunnossa. Pakkaus oli revennyt ja pakkaus oli rutistunut ja hajoamassa. Kun yritin koota pohjalevykaveria, siinä oli pala rikki enkä saanut edes sitä toimimaan. Lisäksi vaatteet olivat erittäin likaisia. Olin hyvin pettynyt tähän tuotteeseen, koska sitä mainostettiin hyvin Shark Tankissa. Älkää ostako tätä tuotetta tältä myyjältä.</w:t>
      </w:r>
    </w:p>
    <w:p>
      <w:r>
        <w:rPr>
          <w:b/>
        </w:rPr>
        <w:t xml:space="preserve">Tulos</w:t>
      </w:r>
    </w:p>
    <w:p>
      <w:r>
        <w:t xml:space="preserve">Tämä tuote oli aivan kamala. Se tuli kauheassa kunnossa</w:t>
      </w:r>
    </w:p>
    <w:p>
      <w:r>
        <w:rPr>
          <w:b/>
        </w:rPr>
        <w:t xml:space="preserve">Esimerkki 8.3770</w:t>
      </w:r>
    </w:p>
    <w:p>
      <w:r>
        <w:t xml:space="preserve">En koskaan saanut pakettia, se lähetettiin väärään osoitteeseen minun virheeni, ja kun menin postiin noutamaan sen, he olivat jo lähettäneet sen takaisin.</w:t>
      </w:r>
    </w:p>
    <w:p>
      <w:r>
        <w:rPr>
          <w:b/>
        </w:rPr>
        <w:t xml:space="preserve">Tulos</w:t>
      </w:r>
    </w:p>
    <w:p>
      <w:r>
        <w:t xml:space="preserve">En koskaan saanut pakettia, se lähetettiin väärään osoitteeseen ...</w:t>
      </w:r>
    </w:p>
    <w:p>
      <w:r>
        <w:rPr>
          <w:b/>
        </w:rPr>
        <w:t xml:space="preserve">Esimerkki 8.3771</w:t>
      </w:r>
    </w:p>
    <w:p>
      <w:r>
        <w:t xml:space="preserve">Hihnat oli kylvetty väärin. Mekon etuosa ei ole tasainen. Yritin saada sen korjattua &amp; koska yläosa oli tehty huonosti &amp; väärin, en voi saada sitä korjattua. Nyt olemme menettäneet rahaa, koska palautusikkuna on sulkeutunut. Erittäin tyytymätön tähän ostokseen!</w:t>
      </w:r>
    </w:p>
    <w:p>
      <w:r>
        <w:rPr>
          <w:b/>
        </w:rPr>
        <w:t xml:space="preserve">Tulos</w:t>
      </w:r>
    </w:p>
    <w:p>
      <w:r>
        <w:t xml:space="preserve">Hihnat oli kylvetty väärin. ...</w:t>
      </w:r>
    </w:p>
    <w:p>
      <w:r>
        <w:rPr>
          <w:b/>
        </w:rPr>
        <w:t xml:space="preserve">Esimerkki 8.3772</w:t>
      </w:r>
    </w:p>
    <w:p>
      <w:r>
        <w:t xml:space="preserve">Jos olisin tiennyt polttimon pituuden, olisin tiennyt, että se ei sovi polkuvaloihini. Koska jouduin odottamaan sähköasentajaa asentamaan, kun sain selville, että ne eivät sovi, olin myöhästynyt palautusmääräajasta .</w:t>
      </w:r>
    </w:p>
    <w:p>
      <w:r>
        <w:rPr>
          <w:b/>
        </w:rPr>
        <w:t xml:space="preserve">Tulos</w:t>
      </w:r>
    </w:p>
    <w:p>
      <w:r>
        <w:t xml:space="preserve">Lampun pituus on ilmoitettava kuvauksessa.</w:t>
      </w:r>
    </w:p>
    <w:p>
      <w:r>
        <w:rPr>
          <w:b/>
        </w:rPr>
        <w:t xml:space="preserve">Esimerkki 8.3773</w:t>
      </w:r>
    </w:p>
    <w:p>
      <w:r>
        <w:t xml:space="preserve">Lähetin sen takaisin, koska lampun varjostin on yläreunassa kiinteä, ja se ulottuu melko lailla painovoiman avulla varjostimen alareunaan. Ongelmana on, että paperivarjostin on niin kevyt, että varjostin vetäytyy ylöspäin ja nojaa valaisinpesään. Varjostimen kulma, kun se kaartuu ulospäin, ei anna tarpeeksi tilaa polttimolle, joten paperivarjostin istuu polttimon päällä, joka jopa energiatehokkaat polttimot kuumenevat, mikä tekee tästä todellisen palovaaran. Näyttäisi mukavalta, mutta huono muotoilu, koska varjostimen alaosaa ei pystytä kiinnittämään paikalleen, mihin se kuuluu, mikä luultavasti poistaisi varjostimen kosketuksen polttimoon.</w:t>
      </w:r>
    </w:p>
    <w:p>
      <w:r>
        <w:rPr>
          <w:b/>
        </w:rPr>
        <w:t xml:space="preserve">Tulos</w:t>
      </w:r>
    </w:p>
    <w:p>
      <w:r>
        <w:t xml:space="preserve">... lampun varjostin on kiinnitetty yläosaan ja se käyttää melko paljon painovoimaa jatkaakseen varjostinta ....</w:t>
      </w:r>
    </w:p>
    <w:p>
      <w:r>
        <w:rPr>
          <w:b/>
        </w:rPr>
        <w:t xml:space="preserve">Esimerkki 8.3774</w:t>
      </w:r>
    </w:p>
    <w:p>
      <w:r>
        <w:t xml:space="preserve">Haju on kauhea! Vaikka huomasin, että se suihkuttaa glitteriä, en nähnyt sitä tuskin lainkaan tyttäreni hiuksissa. Olen hyvin pettynyt.</w:t>
      </w:r>
    </w:p>
    <w:p>
      <w:r>
        <w:rPr>
          <w:b/>
        </w:rPr>
        <w:t xml:space="preserve">Tulos</w:t>
      </w:r>
    </w:p>
    <w:p>
      <w:r>
        <w:t xml:space="preserve">Haju on kauhea! Vaikka voisin sanoa, että se suihkuttaa ulos ...</w:t>
      </w:r>
    </w:p>
    <w:p>
      <w:r>
        <w:rPr>
          <w:b/>
        </w:rPr>
        <w:t xml:space="preserve">Esimerkki 8.3775</w:t>
      </w:r>
    </w:p>
    <w:p>
      <w:r>
        <w:t xml:space="preserve">En ole koskaan saanut tätä ostosta. Ymmärrän, että se oli halpaa, mutta haluaisin silti mieluummin pari taalaa takaisin.</w:t>
      </w:r>
    </w:p>
    <w:p>
      <w:r>
        <w:rPr>
          <w:b/>
        </w:rPr>
        <w:t xml:space="preserve">Tulos</w:t>
      </w:r>
    </w:p>
    <w:p>
      <w:r>
        <w:t xml:space="preserve">En ole koskaan saanut tätä ostosta. Ymmärrän, että se oli halpa ...</w:t>
      </w:r>
    </w:p>
    <w:p>
      <w:r>
        <w:rPr>
          <w:b/>
        </w:rPr>
        <w:t xml:space="preserve">Esimerkki 8.3776</w:t>
      </w:r>
    </w:p>
    <w:p>
      <w:r>
        <w:t xml:space="preserve">Ball Hitch -lukko katkesi kahtia sen jälkeen, kun sitä oli lyöty vasaralla.... Avain oli lukossa, joten käytimme kumivasaraa ja se katkesi perävaunusta. Se siitä......</w:t>
      </w:r>
    </w:p>
    <w:p>
      <w:r>
        <w:rPr>
          <w:b/>
        </w:rPr>
        <w:t xml:space="preserve">Tulos</w:t>
      </w:r>
    </w:p>
    <w:p>
      <w:r>
        <w:t xml:space="preserve">Tarvitset vain kumivasaran sen irrottamiseen......</w:t>
      </w:r>
    </w:p>
    <w:p>
      <w:r>
        <w:rPr>
          <w:b/>
        </w:rPr>
        <w:t xml:space="preserve">Esimerkki 8.3777</w:t>
      </w:r>
    </w:p>
    <w:p>
      <w:r>
        <w:t xml:space="preserve">Tämä tuote saapui läikkyneenä pakkauksen sisälle. Se oli suuri sotku. Lähettäkää toinen sarja samoja tuotteita.</w:t>
      </w:r>
    </w:p>
    <w:p>
      <w:r>
        <w:rPr>
          <w:b/>
        </w:rPr>
        <w:t xml:space="preserve">Tulos</w:t>
      </w:r>
    </w:p>
    <w:p>
      <w:r>
        <w:t xml:space="preserve">Tämä tuote saapui läikkyneenä pakkauksen sisälle. Se oli ...</w:t>
      </w:r>
    </w:p>
    <w:p>
      <w:r>
        <w:rPr>
          <w:b/>
        </w:rPr>
        <w:t xml:space="preserve">Esimerkki 8.3778</w:t>
      </w:r>
    </w:p>
    <w:p>
      <w:r>
        <w:t xml:space="preserve">Tilasin täyden laatikon SALMON FLAVOR Purina Fancy Feast Gravy Lovers Adult Canned Wet Cat Food, SALMON FLAVOR. Sain laatikollisen kananmakuista. Halusin palauttaa sen ja saada oikean maun, SALMON FLAVOR! Joten menen Amazonin sivustolle "Palautukset ja palautukset" ja he aikovat korvata sen. Seuraavana päivänä sain toisen laatikon Chicken Flavoria...REALLY? Nyt minulla on 2 laatikollista kallista Gourmet Chicken makuista kissanruokaa, jota kissani eivät syö. Ymmärrän yhden virheen, mutta kaksi virhettä kahden päivän sisällä sen jälkeen, kun kerroin heille, että he tekivät virheen? Tilasin SALMON FLAVOR kahdesti ja molemmilla kerroilla sain Chicken flavorin. Onko maastamme tullut tällaista? Ihmiset eivät osaa lukea yksinkertaista pakkaustilausta? Käytän satoja dollareita kuukaudessa Amazonissa pelkästään tilauksiin, ehkä on aika siirtyä muualle. Nyt sivusto ei anna minun palauttaa toista virhettä, koska sivuston mukaan he lähettivät jo korvaavan tuotteen, väärän korvaavan tuotteen ja miten ottaa yhteyttä Amazoniin? En löydä "Ota yhteyttä" -sähköpostiosoitetta tai puhelinnumeroa mistään! Uskomatonta</w:t>
      </w:r>
    </w:p>
    <w:p>
      <w:r>
        <w:rPr>
          <w:b/>
        </w:rPr>
        <w:t xml:space="preserve">Tulos</w:t>
      </w:r>
    </w:p>
    <w:p>
      <w:r>
        <w:t xml:space="preserve">Väärät tuotteet lähetetty kahdessa tilauksessa! Alkuperäinen ja korvaava!</w:t>
      </w:r>
    </w:p>
    <w:p>
      <w:r>
        <w:rPr>
          <w:b/>
        </w:rPr>
        <w:t xml:space="preserve">Esimerkki 8.3779</w:t>
      </w:r>
    </w:p>
    <w:p>
      <w:r>
        <w:t xml:space="preserve">Yhteys katkeaa satunnaisesti. Pelien lataaminen epäonnistuu (mistä Xbox ilmoittaa minulle - 3 minuutin kuluessa minulla on 20 ilmoitusta!!!!). Useat pelit olivat vioittuneet (?), eikä niitä voitu käynnistää. Kauheaa. Haluan rahani takaisin ja toisen kiintolevyn. /Rant</w:t>
      </w:r>
    </w:p>
    <w:p>
      <w:r>
        <w:rPr>
          <w:b/>
        </w:rPr>
        <w:t xml:space="preserve">Tulos</w:t>
      </w:r>
    </w:p>
    <w:p>
      <w:r>
        <w:t xml:space="preserve">Kauheaa. Haluan rahani takaisin ja toisen kovalevyn ...</w:t>
      </w:r>
    </w:p>
    <w:p>
      <w:r>
        <w:rPr>
          <w:b/>
        </w:rPr>
        <w:t xml:space="preserve">Esimerkki 8.3780</w:t>
      </w:r>
    </w:p>
    <w:p>
      <w:r>
        <w:t xml:space="preserve">Kuulokkeissa ei ole geeliä, joten ne ovat kovat ja sattuvat korviin. Ja oikea puoli ei toimi. En ole tyytyväinen ehdottomasti aion palauttaa sen ja ei suosittele.</w:t>
      </w:r>
    </w:p>
    <w:p>
      <w:r>
        <w:rPr>
          <w:b/>
        </w:rPr>
        <w:t xml:space="preserve">Tulos</w:t>
      </w:r>
    </w:p>
    <w:p>
      <w:r>
        <w:t xml:space="preserve">Ei onnellinen ehdottomasti aio palauttaa sen ja ei suosittelen</w:t>
      </w:r>
    </w:p>
    <w:p>
      <w:r>
        <w:rPr>
          <w:b/>
        </w:rPr>
        <w:t xml:space="preserve">Esimerkki 8.3781</w:t>
      </w:r>
    </w:p>
    <w:p>
      <w:r>
        <w:t xml:space="preserve">paine laski vaihdon jälkeen, nyt en voi käyttää suodatettua vettä lainkaan, kaikki toimi ennen kuin vaihdoin täyttöaineet.</w:t>
      </w:r>
    </w:p>
    <w:p>
      <w:r>
        <w:rPr>
          <w:b/>
        </w:rPr>
        <w:t xml:space="preserve">Tulos</w:t>
      </w:r>
    </w:p>
    <w:p>
      <w:r>
        <w:t xml:space="preserve">paine laski muutoksen jälkeen nyt en voi käyttää suodatettua vettä lainkaan</w:t>
      </w:r>
    </w:p>
    <w:p>
      <w:r>
        <w:rPr>
          <w:b/>
        </w:rPr>
        <w:t xml:space="preserve">Esimerkki 8.3782</w:t>
      </w:r>
    </w:p>
    <w:p>
      <w:r>
        <w:t xml:space="preserve">Lue kaikki ennen kuin ostat näitä takuita.......ostin 2 vuoden takuun vain huomatakseen, että takuuaika on sama kuin valmistajan takuu. Miksi myöntää takuu samalle asialle kahdesti?</w:t>
      </w:r>
    </w:p>
    <w:p>
      <w:r>
        <w:rPr>
          <w:b/>
        </w:rPr>
        <w:t xml:space="preserve">Tulos</w:t>
      </w:r>
    </w:p>
    <w:p>
      <w:r>
        <w:t xml:space="preserve">takuu kattaa saman ajan kuin valmistajan takuu?</w:t>
      </w:r>
    </w:p>
    <w:p>
      <w:r>
        <w:rPr>
          <w:b/>
        </w:rPr>
        <w:t xml:space="preserve">Esimerkki 8.3783</w:t>
      </w:r>
    </w:p>
    <w:p>
      <w:r>
        <w:t xml:space="preserve">Tästä puuttuivat kuomun kiinnitykseen tarvittavat nupit. Antaisin anteeksi, jos itse keinu ei olisi niin epämukava. Ajattelin, että kokosin sen väärin, kun menin istumaan. Istuimen kulma on outo ja se on liian matalalla. Se on koottu oikein, se on vain huonosti suunniteltu tuote. Minun on purettava ja pakattava uudelleen, koska en missään nimessä pidä tätä. Täysin käyttökelvoton.</w:t>
      </w:r>
    </w:p>
    <w:p>
      <w:r>
        <w:rPr>
          <w:b/>
        </w:rPr>
        <w:t xml:space="preserve">Tulos</w:t>
      </w:r>
    </w:p>
    <w:p>
      <w:r>
        <w:t xml:space="preserve">Vihaan sitä ja haluan palauttaa sen. Täydellistä ajan ja rahan tuhlausta.</w:t>
      </w:r>
    </w:p>
    <w:p>
      <w:r>
        <w:rPr>
          <w:b/>
        </w:rPr>
        <w:t xml:space="preserve">Esimerkki 8.3784</w:t>
      </w:r>
    </w:p>
    <w:p>
      <w:r>
        <w:t xml:space="preserve">Bluetooth-yksikön muovinen pidike rikkoutui ensimmäisten 5 minuutin aikana. Jouduin hehkuttaa sitä en pidä oikeudenmukaisuus äänen se on hyvin viikossa .</w:t>
      </w:r>
    </w:p>
    <w:p>
      <w:r>
        <w:rPr>
          <w:b/>
        </w:rPr>
        <w:t xml:space="preserve">Tulos</w:t>
      </w:r>
    </w:p>
    <w:p>
      <w:r>
        <w:t xml:space="preserve">Ei ostaa tuotetta, joka on halvempi ja parempi.</w:t>
      </w:r>
    </w:p>
    <w:p>
      <w:r>
        <w:rPr>
          <w:b/>
        </w:rPr>
        <w:t xml:space="preserve">Esimerkki 8.3785</w:t>
      </w:r>
    </w:p>
    <w:p>
      <w:r>
        <w:t xml:space="preserve">Tuote on hieno, Amazonin kuljettaja ei osannut lukea ovessa olevaa varoitusta, jonka mukaan paketteja ei saa jättää ovelle varkauden vuoksi ja jättää kaikki paketit asuntokompleksin toimistoon. Tuote oli sulanut ja syömäkelvoton, koska se oli jätetty aurinkoon koko päiväksi.</w:t>
      </w:r>
    </w:p>
    <w:p>
      <w:r>
        <w:rPr>
          <w:b/>
        </w:rPr>
        <w:t xml:space="preserve">Tulos</w:t>
      </w:r>
    </w:p>
    <w:p>
      <w:r>
        <w:t xml:space="preserve">Tuote on hieno, Amazonin kuljettaja ei pystynyt selvittämään, miten ....</w:t>
      </w:r>
    </w:p>
    <w:p>
      <w:r>
        <w:rPr>
          <w:b/>
        </w:rPr>
        <w:t xml:space="preserve">Esimerkki 8.3786</w:t>
      </w:r>
    </w:p>
    <w:p>
      <w:r>
        <w:t xml:space="preserve">Hei, Regina ei saa pakettia. Voitko tarkistaa tämän?</w:t>
      </w:r>
    </w:p>
    <w:p>
      <w:r>
        <w:rPr>
          <w:b/>
        </w:rPr>
        <w:t xml:space="preserve">Tulos</w:t>
      </w:r>
    </w:p>
    <w:p>
      <w:r>
        <w:t xml:space="preserve">Hei, Regina ei saa pakettia. Voitko ...</w:t>
      </w:r>
    </w:p>
    <w:p>
      <w:r>
        <w:rPr>
          <w:b/>
        </w:rPr>
        <w:t xml:space="preserve">Esimerkki 8.3787</w:t>
      </w:r>
    </w:p>
    <w:p>
      <w:r>
        <w:t xml:space="preserve">Paketti katosi postissa, eikä myyjä vastaa palautuspyyntöön. Kun saan vastauksen ja luottokysymyksen, päivitän arvostelun.</w:t>
      </w:r>
    </w:p>
    <w:p>
      <w:r>
        <w:rPr>
          <w:b/>
        </w:rPr>
        <w:t xml:space="preserve">Tulos</w:t>
      </w:r>
    </w:p>
    <w:p>
      <w:r>
        <w:t xml:space="preserve">Kadonnut paketti ja myyjä ei anna luottoa tai vastausta</w:t>
      </w:r>
    </w:p>
    <w:p>
      <w:r>
        <w:rPr>
          <w:b/>
        </w:rPr>
        <w:t xml:space="preserve">Esimerkki 8.3788</w:t>
      </w:r>
    </w:p>
    <w:p>
      <w:r>
        <w:t xml:space="preserve">Aika pieni. Ei ole selkeää osiota, johon voisi laittaa henkilöllisyystodistuksen lompakkoon. Sinun on aina vedettävä se ulos lompakosta. Siksi mieheni ei pitänyt siitä ja palasimme takaisin. Muuten hän piti sen etupuolella olevasta OU:sta.</w:t>
      </w:r>
    </w:p>
    <w:p>
      <w:r>
        <w:rPr>
          <w:b/>
        </w:rPr>
        <w:t xml:space="preserve">Tulos</w:t>
      </w:r>
    </w:p>
    <w:p>
      <w:r>
        <w:t xml:space="preserve">Ei selkeää paikkaa, johon jättää henkilöllisyystodistus. Sinun on aina otettava henkilöllisyystodistus esiin.</w:t>
      </w:r>
    </w:p>
    <w:p>
      <w:r>
        <w:rPr>
          <w:b/>
        </w:rPr>
        <w:t xml:space="preserve">Esimerkki 8.3789</w:t>
      </w:r>
    </w:p>
    <w:p>
      <w:r>
        <w:t xml:space="preserve">Kuvassa näkyvä laivastonsininen on pikemminkin musta, jossa on mahdollisesti hieman sinistä. Se ei todellakaan ole sininen kuten kuvassa. Tilasin uudelleen eri värin.</w:t>
      </w:r>
    </w:p>
    <w:p>
      <w:r>
        <w:rPr>
          <w:b/>
        </w:rPr>
        <w:t xml:space="preserve">Tulos</w:t>
      </w:r>
    </w:p>
    <w:p>
      <w:r>
        <w:t xml:space="preserve">Kuvassa näkyvä laivastonsininen on enemmänkin musta, jossa on mahdollisesti hieman sinistä.</w:t>
      </w:r>
    </w:p>
    <w:p>
      <w:r>
        <w:rPr>
          <w:b/>
        </w:rPr>
        <w:t xml:space="preserve">Esimerkki 8.3790</w:t>
      </w:r>
    </w:p>
    <w:p>
      <w:r>
        <w:t xml:space="preserve">parempia tuotteita</w:t>
      </w:r>
    </w:p>
    <w:p>
      <w:r>
        <w:rPr>
          <w:b/>
        </w:rPr>
        <w:t xml:space="preserve">Tulos</w:t>
      </w:r>
    </w:p>
    <w:p>
      <w:r>
        <w:t xml:space="preserve">Jos vain väri olisi se, mitä näytettiin- tahmea huulille.</w:t>
      </w:r>
    </w:p>
    <w:p>
      <w:r>
        <w:rPr>
          <w:b/>
        </w:rPr>
        <w:t xml:space="preserve">Esimerkki 8.3791</w:t>
      </w:r>
    </w:p>
    <w:p>
      <w:r>
        <w:t xml:space="preserve">väärä mainos tämä ei ole pd nopea lataus kaapeli antaisin sille 0 tähteä, jos voisin ainoa oikea tapa saada pd nopea lataus kaapeli on ostaa omena kaapeli maksaa enemmän, mutta se toimii</w:t>
      </w:r>
    </w:p>
    <w:p>
      <w:r>
        <w:rPr>
          <w:b/>
        </w:rPr>
        <w:t xml:space="preserve">Tulos</w:t>
      </w:r>
    </w:p>
    <w:p>
      <w:r>
        <w:t xml:space="preserve">väärä mainos tämä ei ole pd-pikalatauskaapeli ....</w:t>
      </w:r>
    </w:p>
    <w:p>
      <w:r>
        <w:rPr>
          <w:b/>
        </w:rPr>
        <w:t xml:space="preserve">Esimerkki 8.3792</w:t>
      </w:r>
    </w:p>
    <w:p>
      <w:r>
        <w:t xml:space="preserve">Tämä jakkara on syvältä. Minulla on ollut se vain 1 viikko &amp; Pyörät lukkiutuvat heti, kun avaat lukituksen ja istut sen päällä minuutin ajan. Se ei rullaa.</w:t>
      </w:r>
    </w:p>
    <w:p>
      <w:r>
        <w:rPr>
          <w:b/>
        </w:rPr>
        <w:t xml:space="preserve">Tulos</w:t>
      </w:r>
    </w:p>
    <w:p>
      <w:r>
        <w:t xml:space="preserve">Tämä jakkara on syvältä. Minulla on ollut se vain 1 viikko &amp; ...</w:t>
      </w:r>
    </w:p>
    <w:p>
      <w:r>
        <w:rPr>
          <w:b/>
        </w:rPr>
        <w:t xml:space="preserve">Esimerkki 8.3793</w:t>
      </w:r>
    </w:p>
    <w:p>
      <w:r>
        <w:t xml:space="preserve">Ostin tämän tuotteen 27. elokuuta, ja nyt 4. lokakuuta (vain muutama päivä palautusajan jälkeen) imuri piti outoa ääntä, alkoi savuta ja nyt sillä ei ole imua. Olen hyvin tyytymätön ja harmittaa, etten voi palauttaa viallista tuotetta.</w:t>
      </w:r>
    </w:p>
    <w:p>
      <w:r>
        <w:rPr>
          <w:b/>
        </w:rPr>
        <w:t xml:space="preserve">Tulos</w:t>
      </w:r>
    </w:p>
    <w:p>
      <w:r>
        <w:t xml:space="preserve">Kuoli minulle viikko sen jälkeen, kun 30 päivän palautusaika päättyi.</w:t>
      </w:r>
    </w:p>
    <w:p>
      <w:r>
        <w:rPr>
          <w:b/>
        </w:rPr>
        <w:t xml:space="preserve">Esimerkki 8.3794</w:t>
      </w:r>
    </w:p>
    <w:p>
      <w:r>
        <w:t xml:space="preserve">Halusin tämän tuotteen toimivan täydellisesti, mutta valitettavasti siinä on joitakin ongelmia, jotka saattavat tehdä siitä hyödyttömän. Se ei pysy paikallaan ammeessamme, kun se on asennettu ja täytetty, se pysyy paikallaan noin kaksi minuuttia ja vuotaa sitten kaiken veden ulos. Olen katsonut videon ja noudattanut ohjeita, mutta se ei silti pidä vettä yli kahta minuuttia. Todennäköisesti vähemmän, kun poikani ei ole lastenistuimessa ja voi roiskia ympäriinsä. Palauttaisin sen, mutta heitin laatikon jo pois.</w:t>
      </w:r>
    </w:p>
    <w:p>
      <w:r>
        <w:rPr>
          <w:b/>
        </w:rPr>
        <w:t xml:space="preserve">Tulos</w:t>
      </w:r>
    </w:p>
    <w:p>
      <w:r>
        <w:t xml:space="preserve">... valitettavasti siinä on joitakin ongelmia, jotka saattavat tehdä siitä hyödyttömän. Se ei pysy paikallaan ammeessamme</w:t>
      </w:r>
    </w:p>
    <w:p>
      <w:r>
        <w:rPr>
          <w:b/>
        </w:rPr>
        <w:t xml:space="preserve">Esimerkki 8.3795</w:t>
      </w:r>
    </w:p>
    <w:p>
      <w:r>
        <w:t xml:space="preserve">Sain väärän tuotteen. Erittäin tyytymätön</w:t>
      </w:r>
    </w:p>
    <w:p>
      <w:r>
        <w:rPr>
          <w:b/>
        </w:rPr>
        <w:t xml:space="preserve">Tulos</w:t>
      </w:r>
    </w:p>
    <w:p>
      <w:r>
        <w:t xml:space="preserve">Sain täysin eri koiranruokaa kuin mitä olin tilannut.</w:t>
      </w:r>
    </w:p>
    <w:p>
      <w:r>
        <w:rPr>
          <w:b/>
        </w:rPr>
        <w:t xml:space="preserve">Esimerkki 8.3796</w:t>
      </w:r>
    </w:p>
    <w:p>
      <w:r>
        <w:t xml:space="preserve">Ostin tämän kellon joulukuussa joululahjaksi miehelleni. Se ei enää toimi. En osta sitä enää koskaan.</w:t>
      </w:r>
    </w:p>
    <w:p>
      <w:r>
        <w:rPr>
          <w:b/>
        </w:rPr>
        <w:t xml:space="preserve">Tulos</w:t>
      </w:r>
    </w:p>
    <w:p>
      <w:r>
        <w:t xml:space="preserve">Ostin tämän kellon joulukuussa joululahjaksi ...</w:t>
      </w:r>
    </w:p>
    <w:p>
      <w:r>
        <w:rPr>
          <w:b/>
        </w:rPr>
        <w:t xml:space="preserve">Esimerkki 8.3797</w:t>
      </w:r>
    </w:p>
    <w:p>
      <w:r>
        <w:t xml:space="preserve">Tämä istutusastia ei näytä lainkaan samalta kuin kuvissa, jotka ovat esillä. Se on väriltään huomattavasti vaaleampi, ja "metalliset" aksenttiosat näyttävät erittäin väärennetyiltä. Materiaali on niin hataraa, ettei se pidä muotoaan.</w:t>
      </w:r>
    </w:p>
    <w:p>
      <w:r>
        <w:rPr>
          <w:b/>
        </w:rPr>
        <w:t xml:space="preserve">Tulos</w:t>
      </w:r>
    </w:p>
    <w:p>
      <w:r>
        <w:t xml:space="preserve">Tämä istutin ei näytä lainkaan samalta kuin valokuvissa, jotka ovat esillä</w:t>
      </w:r>
    </w:p>
    <w:p>
      <w:r>
        <w:rPr>
          <w:b/>
        </w:rPr>
        <w:t xml:space="preserve">Esimerkki 8.3798</w:t>
      </w:r>
    </w:p>
    <w:p>
      <w:r>
        <w:t xml:space="preserve">näyttää hyvältä, mutta minun puhaltaa sulakkeet minun säännöllinen toimii hyvin, mutta ei voi selvittää, miksi tämä puhaltaa sulakkeen, mutta säännöllinen toimii hyvin. onko kenelläkään muulla ollut tätä ongelmaa.</w:t>
      </w:r>
    </w:p>
    <w:p>
      <w:r>
        <w:rPr>
          <w:b/>
        </w:rPr>
        <w:t xml:space="preserve">Tulos</w:t>
      </w:r>
    </w:p>
    <w:p>
      <w:r>
        <w:t xml:space="preserve">Näyttää hyvältä. Kunpa voisin laittaa sen hotrodiini.</w:t>
      </w:r>
    </w:p>
    <w:p>
      <w:r>
        <w:rPr>
          <w:b/>
        </w:rPr>
        <w:t xml:space="preserve">Esimerkki 8.3799</w:t>
      </w:r>
    </w:p>
    <w:p>
      <w:r>
        <w:t xml:space="preserve">Ole varoitettu, Sony päivittää näitä puhelimia jatkuvasti testaamatta kunnolla, ovatko päivitykset turvallisia käyttää. Lopputuloksena on, että yhä useammat ihmiset, kuten minä, joutuvat flashaamaan puhelimensa kokonaan, menettämään kaikki sovellustietonsa ja aloittamaan alusta vähintään kerran kuukaudessa. Minulla ei ole aavistustakaan, mitä Sony tekee, mutta heidän on lopetettava se. En ole nähnyt näin pahoja virheitä sitten psn-hakkerointikriisin muutama vuosi sitten.</w:t>
      </w:r>
    </w:p>
    <w:p>
      <w:r>
        <w:rPr>
          <w:b/>
        </w:rPr>
        <w:t xml:space="preserve">Tulos</w:t>
      </w:r>
    </w:p>
    <w:p>
      <w:r>
        <w:t xml:space="preserve">Lopputulos on, että yhä useammat ihmiset, kuten minä, joutuvat vilauttamaan puhelimensa täysin...</w:t>
      </w:r>
    </w:p>
    <w:p>
      <w:r>
        <w:rPr>
          <w:b/>
        </w:rPr>
        <w:t xml:space="preserve">Esimerkki 8.3800</w:t>
      </w:r>
    </w:p>
    <w:p>
      <w:r>
        <w:t xml:space="preserve">Älä osta mitään tältä myyjältä, palautin tämän tuotteen, kun se ei saapunut ajoissa ja myyjä kieltäytyi hyvittämästä tilini.</w:t>
      </w:r>
    </w:p>
    <w:p>
      <w:r>
        <w:rPr>
          <w:b/>
        </w:rPr>
        <w:t xml:space="preserve">Tulos</w:t>
      </w:r>
    </w:p>
    <w:p>
      <w:r>
        <w:t xml:space="preserve">Älä osta mitään tältä myyjältä, palautin ...</w:t>
      </w:r>
    </w:p>
    <w:p>
      <w:r>
        <w:rPr>
          <w:b/>
        </w:rPr>
        <w:t xml:space="preserve">Esimerkki 8.3801</w:t>
      </w:r>
    </w:p>
    <w:p>
      <w:r>
        <w:t xml:space="preserve">SINISEKSI VÄRJÄTTY TYTTÄRENTYTTÄRENI JA MUUTETTU HÄNET SMURFFIKSI.</w:t>
      </w:r>
    </w:p>
    <w:p>
      <w:r>
        <w:rPr>
          <w:b/>
        </w:rPr>
        <w:t xml:space="preserve">Tulos</w:t>
      </w:r>
    </w:p>
    <w:p>
      <w:r>
        <w:t xml:space="preserve">Tilattu 4 kylpypommit vuotanut Kääntyi tyttärentytär N2 SMURF! Sh ÄLÄ KÄYTÄ Kylpytuotteissa!</w:t>
      </w:r>
    </w:p>
    <w:p>
      <w:r>
        <w:rPr>
          <w:b/>
        </w:rPr>
        <w:t xml:space="preserve">Esimerkki 8.3802</w:t>
      </w:r>
    </w:p>
    <w:p>
      <w:r>
        <w:t xml:space="preserve">Ei toimi ei lataa puhelimiani ei käynnistä akkuani vain etsii hyvää yhteyttä ei koskaan löydä 1 jätti minut jumiin useammin kuin kerran en tiedä, jos sain huonon älykkään asian tai se on vain roskaruokaa en suosittele sitä sähköpostitse yritykselle noin ilman vastausta, joten olen vain liitin sen hukkaan haaskattua rahaa taskulamppu on ainoa asia toimii</w:t>
      </w:r>
    </w:p>
    <w:p>
      <w:r>
        <w:rPr>
          <w:b/>
        </w:rPr>
        <w:t xml:space="preserve">Tulos</w:t>
      </w:r>
    </w:p>
    <w:p>
      <w:r>
        <w:t xml:space="preserve">... ei käynnisty akkuni vain etsii jatkuvasti hyvää yhteyttä ei koskaan löydä 1 jätti minut jumiin enemmän kuin ....</w:t>
      </w:r>
    </w:p>
    <w:p>
      <w:r>
        <w:rPr>
          <w:b/>
        </w:rPr>
        <w:t xml:space="preserve">Esimerkki 8.3803</w:t>
      </w:r>
    </w:p>
    <w:p>
      <w:r>
        <w:t xml:space="preserve">Luettuani monia myönteisiä arvosteluja ja nähtyäni Amazon Choice -merkin olin valmis saamaan kilpailukykyisen hintaisen, hyvin toimivan tuotteen. Valitettavasti tämä tuote vastasi arvosteluja. Minulle ongelma oli se, että puhelinsovellus, asennusprosessi ja ohjeet olivat kaikki hyvin sekavia. Kun olin yrittänyt noin 2 tuntia asettaa laitetta, luovutin. En saanut laitetta yhdistettyä wi-fi-verkkoon. Sanon, että olen melko teknisesti taitava henkilö ja minulla on paljon elektroniikkaa ja älykkäitä asioita ympäri kotiani, joten en luovuttanut kokeilematta useita eri vaihtoehtoja ja lukemalla kourallisen ehdotuksia verkossa. Jopa hassuttelin reitittimen asetusten ja wi-fi-verkon kanssa. Minulla on Apple Airport Extreme -reititin, joten en ole varma, johtuivatko ongelmat siitä. Jos näin kuitenkin on, tässä tuotteessa pitäisi mainita, että se ei ole yhteensopiva tietyntyyppisten reitittimien kanssa.</w:t>
      </w:r>
    </w:p>
    <w:p>
      <w:r>
        <w:rPr>
          <w:b/>
        </w:rPr>
        <w:t xml:space="preserve">Tulos</w:t>
      </w:r>
    </w:p>
    <w:p>
      <w:r>
        <w:t xml:space="preserve">Ei ehkä toimi tiettyjen wi-fi-reitittimien kanssa ja vaikea asentaa.</w:t>
      </w:r>
    </w:p>
    <w:p>
      <w:r>
        <w:rPr>
          <w:b/>
        </w:rPr>
        <w:t xml:space="preserve">Esimerkki 8.3804</w:t>
      </w:r>
    </w:p>
    <w:p>
      <w:r>
        <w:t xml:space="preserve">pitää ostoksia- tämä roskat oli leikattu liian pieneksi- ei sovi hyvin ja rikkoutui päivää myöhemmin- todellakaan älä tuhlaa rahaa tähän roskakoriin</w:t>
      </w:r>
    </w:p>
    <w:p>
      <w:r>
        <w:rPr>
          <w:b/>
        </w:rPr>
        <w:t xml:space="preserve">Tulos</w:t>
      </w:r>
    </w:p>
    <w:p>
      <w:r>
        <w:t xml:space="preserve">pitää ostoksia- tämä roska oli leikattu liian pieneksi- ei sovi hyvin ja hajosi ....</w:t>
      </w:r>
    </w:p>
    <w:p>
      <w:r>
        <w:rPr>
          <w:b/>
        </w:rPr>
        <w:t xml:space="preserve">Esimerkki 8.3805</w:t>
      </w:r>
    </w:p>
    <w:p>
      <w:r>
        <w:t xml:space="preserve">Tuotteeni saapui ajoissa, mutta siitä puuttuivat pultit asennusta varten. Hyvän näköiset kahvat. Laatikkoa ei ollut teipattu lainkaan ja laatikon sulkeva läppä oli auki. Minun on otettava yhteyttä kuljetusliikkeeseen.</w:t>
      </w:r>
    </w:p>
    <w:p>
      <w:r>
        <w:rPr>
          <w:b/>
        </w:rPr>
        <w:t xml:space="preserve">Tulos</w:t>
      </w:r>
    </w:p>
    <w:p>
      <w:r>
        <w:t xml:space="preserve">Laatikko ei ollut sinetöity, joten epäilen, että pultit putosivat ulos kuljetuksen aikana.</w:t>
      </w:r>
    </w:p>
    <w:p>
      <w:r>
        <w:rPr>
          <w:b/>
        </w:rPr>
        <w:t xml:space="preserve">Esimerkki 8.3806</w:t>
      </w:r>
    </w:p>
    <w:p>
      <w:r>
        <w:t xml:space="preserve">ei voi liittää HDMI-porttiin tai muuten kytkeä televisioon - mitä järkeä siinä on? sitä ei vaivauduta mainitsemaan missään. En olisi ostanut sitä. Rahan tuhlausta.</w:t>
      </w:r>
    </w:p>
    <w:p>
      <w:r>
        <w:rPr>
          <w:b/>
        </w:rPr>
        <w:t xml:space="preserve">Tulos</w:t>
      </w:r>
    </w:p>
    <w:p>
      <w:r>
        <w:t xml:space="preserve">Rahan tuhlausta. ei voi liittää HDMI-porttiin tai muutenkaan liittää televisioon - mitä järkeä siinä on?</w:t>
      </w:r>
    </w:p>
    <w:p>
      <w:r>
        <w:rPr>
          <w:b/>
        </w:rPr>
        <w:t xml:space="preserve">Esimerkki 8.3807</w:t>
      </w:r>
    </w:p>
    <w:p>
      <w:r>
        <w:t xml:space="preserve">Se ei toiminut, joten palautin sen. En arvioinut sitä, koska se ei toiminut. Tuhlaamme aikaa.</w:t>
      </w:r>
    </w:p>
    <w:p>
      <w:r>
        <w:rPr>
          <w:b/>
        </w:rPr>
        <w:t xml:space="preserve">Tulos</w:t>
      </w:r>
    </w:p>
    <w:p>
      <w:r>
        <w:t xml:space="preserve">Varmista, että tuotteet toimivat ennen kuin asiakkaat ostavat ne.</w:t>
      </w:r>
    </w:p>
    <w:p>
      <w:r>
        <w:rPr>
          <w:b/>
        </w:rPr>
        <w:t xml:space="preserve">Esimerkki 8.3808</w:t>
      </w:r>
    </w:p>
    <w:p>
      <w:r>
        <w:t xml:space="preserve">Halusin rakastaa tätä, toimi hyvin ensimmäisen viikon ajan, sitten bluetooth toimi kaikki funky. Se ei muodostanut yhteyttä. Piti palauttaa se</w:t>
      </w:r>
    </w:p>
    <w:p>
      <w:r>
        <w:rPr>
          <w:b/>
        </w:rPr>
        <w:t xml:space="preserve">Tulos</w:t>
      </w:r>
    </w:p>
    <w:p>
      <w:r>
        <w:t xml:space="preserve">Halusin rakastaa tätä, toimi hienosti ensimmäisen viikon ajan.</w:t>
      </w:r>
    </w:p>
    <w:p>
      <w:r>
        <w:rPr>
          <w:b/>
        </w:rPr>
        <w:t xml:space="preserve">Esimerkki 8.3809</w:t>
      </w:r>
    </w:p>
    <w:p>
      <w:r>
        <w:t xml:space="preserve">Emme ole saaneet peliä vielä, vaikka olemme ennakkotilanneet 30. lokakuuta prime ja amazon sanoi, että se toimitettiin eilen ennen 8pm, mutta päivä on kulunut, koska se sanoi, että paketti oli deliverd eilen.</w:t>
      </w:r>
    </w:p>
    <w:p>
      <w:r>
        <w:rPr>
          <w:b/>
        </w:rPr>
        <w:t xml:space="preserve">Tulos</w:t>
      </w:r>
    </w:p>
    <w:p>
      <w:r>
        <w:t xml:space="preserve">Minulla on prime, mutta en ole saanut peliä, vaikka siinä sanotaan, että olen saanut sen.</w:t>
      </w:r>
    </w:p>
    <w:p>
      <w:r>
        <w:rPr>
          <w:b/>
        </w:rPr>
        <w:t xml:space="preserve">Esimerkki 8.3810</w:t>
      </w:r>
    </w:p>
    <w:p>
      <w:r>
        <w:t xml:space="preserve">Rakastan täysin ulkoasua, alumiinin vankkaa tuntumaa ja kaikkea muuta paitsi sitä, että saamassani on valitettavasti jotain vikaa piiin liitettävässä piirilevyssä. Kun se on kytketty pcb:hen, näyttö kytkeytyy vain päälle ja pois silmukassa, mutta irrota se ja kytke hdmi suoraan ja pi toimii täydellisesti.</w:t>
      </w:r>
    </w:p>
    <w:p>
      <w:r>
        <w:rPr>
          <w:b/>
        </w:rPr>
        <w:t xml:space="preserve">Tulos</w:t>
      </w:r>
    </w:p>
    <w:p>
      <w:r>
        <w:t xml:space="preserve">Omani tuli viallisen levyn kanssa. Kotelo näyttää kuitenkin hyvältä. Jos se toimisi, se olisi täydellinen!</w:t>
      </w:r>
    </w:p>
    <w:p>
      <w:r>
        <w:rPr>
          <w:b/>
        </w:rPr>
        <w:t xml:space="preserve">Esimerkki 8.3811</w:t>
      </w:r>
    </w:p>
    <w:p>
      <w:r>
        <w:t xml:space="preserve">Nämä ovat OEM-kasetteja, ja mustat kasetit tuottavat virheilmoituksen black ink 127 not recognized. Joten kaikki mustat eivät toimineet. En ole vielä käyttänyt värillisiä.</w:t>
      </w:r>
    </w:p>
    <w:p>
      <w:r>
        <w:rPr>
          <w:b/>
        </w:rPr>
        <w:t xml:space="preserve">Tulos</w:t>
      </w:r>
    </w:p>
    <w:p>
      <w:r>
        <w:t xml:space="preserve">Mustat mustepatruunat eivät toimi! Virhe ei tunnista kasettia.</w:t>
      </w:r>
    </w:p>
    <w:p>
      <w:r>
        <w:rPr>
          <w:b/>
        </w:rPr>
        <w:t xml:space="preserve">Esimerkki 8.3812</w:t>
      </w:r>
    </w:p>
    <w:p>
      <w:r>
        <w:t xml:space="preserve">Ensimmäinen lähetys ("Subscribe &amp; Save") oli erittäin hyvä. Saapui ajoissa ja oli hyvä. Toisessa kuukausittaisessa lähetyksessä molemmat majoneesipurkit olivat erillään toisistaan (öljy ja muut ainesosat), eikä mikään ravistelu, ravistelu ja jäähdytys saanut niitä pysymään sekaisin ja kiinteytymään. Sinetit näyttivät olevan kunnossa. Emme avanneet niitä kokeillaksemme. Jokin ei ollut oikein. Molemmat jäivät hyvin nestemäiseen muotoon. Majoneesi ei ole koskaan tehnyt niin, ja huono majoneesi voi tappaa sinut. Amazon helpotti hyvitykseni saamista eikä halunnut minun palauttavan purkkeja (luojan kiitos).</w:t>
      </w:r>
    </w:p>
    <w:p>
      <w:r>
        <w:rPr>
          <w:b/>
        </w:rPr>
        <w:t xml:space="preserve">Tulos</w:t>
      </w:r>
    </w:p>
    <w:p>
      <w:r>
        <w:t xml:space="preserve">Majoneesi näytti huonolta (erilliseltä ja nestemäiseltä) toimituksen yhteydessä.</w:t>
      </w:r>
    </w:p>
    <w:p>
      <w:r>
        <w:rPr>
          <w:b/>
        </w:rPr>
        <w:t xml:space="preserve">Esimerkki 8.3813</w:t>
      </w:r>
    </w:p>
    <w:p>
      <w:r>
        <w:t xml:space="preserve">Kauhea tuote. Ei kata edes suurinta osaa näytöstä, joka on tasainen.</w:t>
      </w:r>
    </w:p>
    <w:p>
      <w:r>
        <w:rPr>
          <w:b/>
        </w:rPr>
        <w:t xml:space="preserve">Tulos</w:t>
      </w:r>
    </w:p>
    <w:p>
      <w:r>
        <w:t xml:space="preserve">Kauhea tuote. Väitti myös, että paketissa oli 3 kpl, mutta siellä oli vain 2 kpl.</w:t>
      </w:r>
    </w:p>
    <w:p>
      <w:r>
        <w:rPr>
          <w:b/>
        </w:rPr>
        <w:t xml:space="preserve">Esimerkki 8.3814</w:t>
      </w:r>
    </w:p>
    <w:p>
      <w:r>
        <w:t xml:space="preserve">Ensivaikutelma avaamisen jälkeen oli, että se oli paljon paksumpi kuin olin odottanut ja että sarana oli hyvin löysä ja jiggly. Hevosenkengän magneettilukko oli helppo avata, mutta erittäin hankala kiinnittää yhdellä kädellä. Myöskään magneettisuljin ei ollut tarpeeksi vahva magneetti. Tuntui siltä, että jos liikutin kättäni liikaa, magneettisuljin ponnahti joka hetki auki. Rannekorun istuvuus oli myös aivan liian suuri. Kaiken kaikkiaan pidin tämän rannekkeen laatua erittäin huonona ja olin hyvin pettynyt. Tämä kappale palautettiin.</w:t>
      </w:r>
    </w:p>
    <w:p>
      <w:r>
        <w:rPr>
          <w:b/>
        </w:rPr>
        <w:t xml:space="preserve">Tulos</w:t>
      </w:r>
    </w:p>
    <w:p>
      <w:r>
        <w:t xml:space="preserve">Avasin sen. Vihasin sitä. Palautti sen. Kaikki samana päivänä.</w:t>
      </w:r>
    </w:p>
    <w:p>
      <w:r>
        <w:rPr>
          <w:b/>
        </w:rPr>
        <w:t xml:space="preserve">Esimerkki 8.3815</w:t>
      </w:r>
    </w:p>
    <w:p>
      <w:r>
        <w:t xml:space="preserve">Kokeilin molempia lasinpaloja, eikä kumpikaan sopinut oikein, ja minulla oli kaikenlaisia ongelmia saada se toimimaan, kun kosketin näyttöä. Käytin näitä muovikoteloni kanssa, eivätkä ne vain saumautuneet oikein ja tiiviisti. Ensimmäinen irtosi kesken puhelun, putosi maahan ja murtui. Menin kotiin samana iltana puhdistin ja asensin toisen, mutta päivän sisällä otin sen pois ja heitin sen roskiin. Enemmän vaivaa kuin se on sen arvoinen.</w:t>
      </w:r>
    </w:p>
    <w:p>
      <w:r>
        <w:rPr>
          <w:b/>
        </w:rPr>
        <w:t xml:space="preserve">Tulos</w:t>
      </w:r>
    </w:p>
    <w:p>
      <w:r>
        <w:t xml:space="preserve">Kokeilin molempia lasinpaloja, eikä kumpikaan suostunut ...</w:t>
      </w:r>
    </w:p>
    <w:p>
      <w:r>
        <w:rPr>
          <w:b/>
        </w:rPr>
        <w:t xml:space="preserve">Esimerkki 8.3816</w:t>
      </w:r>
    </w:p>
    <w:p>
      <w:r>
        <w:t xml:space="preserve">Mikään näistä kaupoista ei ole valtuutettu nordic naturals -jälleenmyyjä. Sillä rahalla se maksaa, aion tilata kautta nordic naturals verkkosivuilla vakuuttaa saan laadukasta tuotetta olen maksaa! Pelottavaa, olen antanut näitä 3-vuotiaalle lapselleni.</w:t>
      </w:r>
    </w:p>
    <w:p>
      <w:r>
        <w:rPr>
          <w:b/>
        </w:rPr>
        <w:t xml:space="preserve">Tulos</w:t>
      </w:r>
    </w:p>
    <w:p>
      <w:r>
        <w:t xml:space="preserve">Mikään näistä kaupoista ei ole valtuutettu nordic naturals -jälleenmyyjä. ...</w:t>
      </w:r>
    </w:p>
    <w:p>
      <w:r>
        <w:rPr>
          <w:b/>
        </w:rPr>
        <w:t xml:space="preserve">Esimerkki 8.3817</w:t>
      </w:r>
    </w:p>
    <w:p>
      <w:r>
        <w:t xml:space="preserve">Toivon, että heillä olisi vaihtoehto NOLLA tähteä. Poikani sai upouuden Apple iPhone 8+ -puhelimen ja ostimme tämän paskakasan suojaamaan sitä. Ensimmäisellä kerralla kun hän pudotti puhelimensa, 3 päivää sen jälkeen kun hän oli laittanut uuden Youmaker-kotelon, hänen näytönsä halkeili. Soitin Amazonille kertoakseni heille, ettei heidän pitäisi mainostaa näin arvotonta tuotetta ja he sanoivat, että he ottavat yhteyttä Youmakeriin nähdäkseen, miten he korjaavat rikkoutuneen puhelimen näytön. He antoivat minulle myös linkin, jonka kautta voin lähettää sähköpostia suoraan Youmakerille. En ole kuullut vastausta kummaltakaan yhtiöltä, ja tämä oli noin 2 kuukautta sitten.</w:t>
      </w:r>
    </w:p>
    <w:p>
      <w:r>
        <w:rPr>
          <w:b/>
        </w:rPr>
        <w:t xml:space="preserve">Tulos</w:t>
      </w:r>
    </w:p>
    <w:p>
      <w:r>
        <w:t xml:space="preserve">ÄLÄ TUHLAA RAHOJASI!! EI SUOJAA PUHELINTASI!!</w:t>
      </w:r>
    </w:p>
    <w:p>
      <w:r>
        <w:rPr>
          <w:b/>
        </w:rPr>
        <w:t xml:space="preserve">Esimerkki 8.3818</w:t>
      </w:r>
    </w:p>
    <w:p>
      <w:r>
        <w:t xml:space="preserve">UUSI PÄIVITYS: Nyt akkulaturi lakkasi toimimasta. Täydellistä rahan tuhlausta! PÄIVITYS: Jalustat eivät ole vain hatarat, vaan ne eivät edes seiso suorassa! Pudotti arvosteluarvosanani 3 tähteen - itse valot toimivat kuitenkin hyvin. Olen tilannut nämä aiemmin ja pidin niistä, joten tilasin ne uudelleen. Jalustojen jalat ovat suuri pettymys - huterat/ löysät; eivät lainkaan kuten edellisessä tilauksessa. Säilytän ja käytän niitä, mutta en tilaa niitä uudelleen; etsin kilpailijan, jos tarvitsen lisää.</w:t>
      </w:r>
    </w:p>
    <w:p>
      <w:r>
        <w:rPr>
          <w:b/>
        </w:rPr>
        <w:t xml:space="preserve">Tulos</w:t>
      </w:r>
    </w:p>
    <w:p>
      <w:r>
        <w:t xml:space="preserve">VÄLTÄ! Tämä EI ole sama tuote, jota myytiin tällä listalla muutama kuukausi sitten. Ne olivat hyviä - nämä ovat KAMALIA!</w:t>
      </w:r>
    </w:p>
    <w:p>
      <w:r>
        <w:rPr>
          <w:b/>
        </w:rPr>
        <w:t xml:space="preserve">Esimerkki 8.3819</w:t>
      </w:r>
    </w:p>
    <w:p>
      <w:r>
        <w:t xml:space="preserve">En edes käytä tätä enää, koska se oli likainen ja kun yritin puhdistaa sitä, se ei suostunut. Valkoinen ei ole yhtä valkoinen ja muovissa on se ällöttävä keltainen sävy. Ja puhdistan puhelimeni paljon. Joten se on perseestä.</w:t>
      </w:r>
    </w:p>
    <w:p>
      <w:r>
        <w:rPr>
          <w:b/>
        </w:rPr>
        <w:t xml:space="preserve">Tulos</w:t>
      </w:r>
    </w:p>
    <w:p>
      <w:r>
        <w:t xml:space="preserve">En edes käytä tätä enää, koska se oli likainen ja kun yritin puhdistaa sitä, se ei suostunut.</w:t>
      </w:r>
    </w:p>
    <w:p>
      <w:r>
        <w:rPr>
          <w:b/>
        </w:rPr>
        <w:t xml:space="preserve">Esimerkki 8.3820</w:t>
      </w:r>
    </w:p>
    <w:p>
      <w:r>
        <w:t xml:space="preserve">Kuivaa hiuksia Kokeilen aina tämäntyyppisiä tuotteita nähdäkseni, vahvistavatko ne luonnollisia tai tavallisia hiuksia. Minulle henkilökohtaisesti se ei tehnyt sitä. Ehkä se auttaa hiustenlähtöön, en todellakaan tiedä.</w:t>
      </w:r>
    </w:p>
    <w:p>
      <w:r>
        <w:rPr>
          <w:b/>
        </w:rPr>
        <w:t xml:space="preserve">Tulos</w:t>
      </w:r>
    </w:p>
    <w:p>
      <w:r>
        <w:t xml:space="preserve">Kuivaa hiuksia Kokeilen aina tämäntyyppisiä tuotteita ...</w:t>
      </w:r>
    </w:p>
    <w:p>
      <w:r>
        <w:rPr>
          <w:b/>
        </w:rPr>
        <w:t xml:space="preserve">Esimerkki 8.3821</w:t>
      </w:r>
    </w:p>
    <w:p>
      <w:r>
        <w:t xml:space="preserve">Nämä subit ovat loistavia sellaisille kuin minä, jotka eivät tarvitse auton tärisevää äänekkyyttä. Ne antavat mukavaa potkua, ostin tämän vain siksi, että ovikaiuttimeni eivät tuota bassoa. Päivitys - nämä Subit lakkaavat toimimasta ei edes vuoden kevyen käytön jälkeen, nämä ovat roskaa</w:t>
      </w:r>
    </w:p>
    <w:p>
      <w:r>
        <w:rPr>
          <w:b/>
        </w:rPr>
        <w:t xml:space="preserve">Tulos</w:t>
      </w:r>
    </w:p>
    <w:p>
      <w:r>
        <w:t xml:space="preserve">Nämä subit ovat loistavia sellaisille kuin minä, jotka eivät tarvitse auton tärinää ...</w:t>
      </w:r>
    </w:p>
    <w:p>
      <w:r>
        <w:rPr>
          <w:b/>
        </w:rPr>
        <w:t xml:space="preserve">Esimerkki 8.3822</w:t>
      </w:r>
    </w:p>
    <w:p>
      <w:r>
        <w:t xml:space="preserve">Kuten monissa muissakin arvosteluissa, olen saanut paketin, joka näyttää ehdottomasti siltä, että sitä on käytetty. En ostanut tätä kunnostettuna tai käytettynä. Vaikka kaikki osat ovat puhtaasti mekaanisia, eivätkä muutamat naarmut häiritse minua, on syytä huomata, että hinnan vuoksi odotin uutta laatikossa olevaa tuotetta. En voi enkä aio suositella tätä tuotetta tai tuotemerkkiä tulevaisuudessa, koska näyttää siltä, etten voi luottaa siihen, että heidän yrityksensä toimittaa uusia laatikossa olevia tuotteita.</w:t>
      </w:r>
    </w:p>
    <w:p>
      <w:r>
        <w:rPr>
          <w:b/>
        </w:rPr>
        <w:t xml:space="preserve">Tulos</w:t>
      </w:r>
    </w:p>
    <w:p>
      <w:r>
        <w:t xml:space="preserve">Toimitetaan käytetty/kunnostettu tuote ilman ilmoitusta.</w:t>
      </w:r>
    </w:p>
    <w:p>
      <w:r>
        <w:rPr>
          <w:b/>
        </w:rPr>
        <w:t xml:space="preserve">Esimerkki 8.3823</w:t>
      </w:r>
    </w:p>
    <w:p>
      <w:r>
        <w:t xml:space="preserve">Pidin siitä, miten he mainostivat, mutta se ei tullut lähellekään sitä, mitä he osoittivat munan tulevan ulos. Ne jäivät kiinni silikoniin, eikä laatikossa ollut mitään ohjeita siitä, miten välttää munan tarttuminen, Yritän suihkuttaa sisäpuolta ennen munan laittamista sisään öljyllä. Erittäin pettynyt tuotteeseen.</w:t>
      </w:r>
    </w:p>
    <w:p>
      <w:r>
        <w:rPr>
          <w:b/>
        </w:rPr>
        <w:t xml:space="preserve">Tulos</w:t>
      </w:r>
    </w:p>
    <w:p>
      <w:r>
        <w:t xml:space="preserve">Ei niin kuin mainostettiin, muna ei pudonnut ulos vaan oli kiinni sisäpuolella.</w:t>
      </w:r>
    </w:p>
    <w:p>
      <w:r>
        <w:rPr>
          <w:b/>
        </w:rPr>
        <w:t xml:space="preserve">Esimerkki 8.3824</w:t>
      </w:r>
    </w:p>
    <w:p>
      <w:r>
        <w:t xml:space="preserve">Se näyttää söpöltä mainoksessa, mutta se on aivan liian pieni. En saanut koirani vartaloa, jalkoja tai tassuja siihen. Tilasin koiralleni pienen koon, koska se on sen muiden villapaitojen ja herkkujen koko. Tämä on xxx-pieni.</w:t>
      </w:r>
    </w:p>
    <w:p>
      <w:r>
        <w:rPr>
          <w:b/>
        </w:rPr>
        <w:t xml:space="preserve">Tulos</w:t>
      </w:r>
    </w:p>
    <w:p>
      <w:r>
        <w:t xml:space="preserve">Se näyttää söpöltä mainoksessa, mutta se on ....</w:t>
      </w:r>
    </w:p>
    <w:p>
      <w:r>
        <w:rPr>
          <w:b/>
        </w:rPr>
        <w:t xml:space="preserve">Esimerkki 8.3825</w:t>
      </w:r>
    </w:p>
    <w:p>
      <w:r>
        <w:t xml:space="preserve">Nämä astiat olivat hyvälaatuisia, mutta jouduin palauttamaan ne, koska en saanut tarroja irti niistä. Halusin käyttää niitä matkailuauton jääkaapissa.</w:t>
      </w:r>
    </w:p>
    <w:p>
      <w:r>
        <w:rPr>
          <w:b/>
        </w:rPr>
        <w:t xml:space="preserve">Tulos</w:t>
      </w:r>
    </w:p>
    <w:p>
      <w:r>
        <w:t xml:space="preserve">Nämä säiliöt olivat hyvälaatuisia, mutta jouduin palauttamaan ne, koska ....</w:t>
      </w:r>
    </w:p>
    <w:p>
      <w:r>
        <w:rPr>
          <w:b/>
        </w:rPr>
        <w:t xml:space="preserve">Esimerkki 8.3826</w:t>
      </w:r>
    </w:p>
    <w:p>
      <w:r>
        <w:t xml:space="preserve">Väärä tilaus Sen piti tulla irrotettavalla huivilla ja kahdella eri vaihdettavalla linssisuojuksella yksi sävytetty päivällä ja yksi kirkas yöaikaan tämä oli kalliimpi kuin Walmartin täsmälleen sama yksi</w:t>
      </w:r>
    </w:p>
    <w:p>
      <w:r>
        <w:rPr>
          <w:b/>
        </w:rPr>
        <w:t xml:space="preserve">Tulos</w:t>
      </w:r>
    </w:p>
    <w:p>
      <w:r>
        <w:t xml:space="preserve">Väärä tilaus Sen piti tulla irrotettavan ....</w:t>
      </w:r>
    </w:p>
    <w:p>
      <w:r>
        <w:rPr>
          <w:b/>
        </w:rPr>
        <w:t xml:space="preserve">Esimerkki 8.3827</w:t>
      </w:r>
    </w:p>
    <w:p>
      <w:r>
        <w:t xml:space="preserve">Ei, se näyttää todella halvalta henkilökohtaisesti! En tiedä miksi emme palauttaneet sitä, luultavasti emme käytä sitä, liian kiireistä käsitellä palauttamista tuolloin.</w:t>
      </w:r>
    </w:p>
    <w:p>
      <w:r>
        <w:rPr>
          <w:b/>
        </w:rPr>
        <w:t xml:space="preserve">Tulos</w:t>
      </w:r>
    </w:p>
    <w:p>
      <w:r>
        <w:t xml:space="preserve">Ei, se näyttää todella halvalta henkilökohtaisesti! En tiedä ...</w:t>
      </w:r>
    </w:p>
    <w:p>
      <w:r>
        <w:rPr>
          <w:b/>
        </w:rPr>
        <w:t xml:space="preserve">Esimerkki 8.3828</w:t>
      </w:r>
    </w:p>
    <w:p>
      <w:r>
        <w:t xml:space="preserve">Kolme neljästä ostetusta yksiköstä, kaksi tältä myyjältä ja kaksi toiselta Amazonin myyjältä, käynnistyi, mutta ei reagoinut lainkaan kumpaankaan painikkeeseen. Oli irrotettava akku niiden sammuttamiseksi. NELJÄSTÄ toimivasta yksiköstä YKSI on loistava; ohjelmisto on hyvin suunniteltu ja siinä on kaikki haluamani ominaisuudet. Mutta valmistajalla on selvästi valmistus- tai piirisuunnitteluvika. Jopa se, joka toimii, käyttäytyy epäjohdonmukaisesti. Joskus se alkaa automaattisesti tallentaa videokuvaa käynnistyksen yhteydessä, ja joskus minun on painettava painiketta, jotta se alkaa tallentaa. Haluaisin asetuksen, jonka avulla voisin valita kyseisen käyttäytymisen, jolloin kamera tietysti noudattaisi asetusta luotettavasti. Kaiken kaikkiaan tämä tuote on roskaa johtuen 75% DOA-laadusta, huolimatta hyvästä ohjelmistosuunnittelusta (hyvin suunnitellut valikot).</w:t>
      </w:r>
    </w:p>
    <w:p>
      <w:r>
        <w:rPr>
          <w:b/>
        </w:rPr>
        <w:t xml:space="preserve">Tulos</w:t>
      </w:r>
    </w:p>
    <w:p>
      <w:r>
        <w:t xml:space="preserve">Roskat. 4 ostettu. 3 neljästä: ei vastausta kumpaankaan painikkeeseen</w:t>
      </w:r>
    </w:p>
    <w:p>
      <w:r>
        <w:rPr>
          <w:b/>
        </w:rPr>
        <w:t xml:space="preserve">Esimerkki 8.3829</w:t>
      </w:r>
    </w:p>
    <w:p>
      <w:r>
        <w:t xml:space="preserve">Arvostelut näyttivät hyvältä - juuri sain sen - ei pariksi - katsoin uudelleen Amazonissa ja arvostelut ovat poissa lukuun ottamatta 2 uutta, jotka toteavat, että se on väärennös.</w:t>
      </w:r>
    </w:p>
    <w:p>
      <w:r>
        <w:rPr>
          <w:b/>
        </w:rPr>
        <w:t xml:space="preserve">Tulos</w:t>
      </w:r>
    </w:p>
    <w:p>
      <w:r>
        <w:t xml:space="preserve">Arvostelut näyttivät hyvältä - juuri sain sen - ei pariksi - näytti ...</w:t>
      </w:r>
    </w:p>
    <w:p>
      <w:r>
        <w:rPr>
          <w:b/>
        </w:rPr>
        <w:t xml:space="preserve">Esimerkki 8.3830</w:t>
      </w:r>
    </w:p>
    <w:p>
      <w:r>
        <w:t xml:space="preserve">Jälleen yksi surkea "dokumentti", jonka on tehnyt omahyväinen "Carolina G", opiskelija, joka on täyttänyt Amazonin noin puolen tusinaa videoluentoa, jotka ovat täynnä toistettuja faktoja ja yksitoikkoista esitystä. Hän on tylsä, hänen puheensa tahti on ärsyttävä, hän on epämiellyttävä (mikä ei auta asiaa), ja mikä pahinta, hän ei tarjoa MITÄÄN tietoa näistä henkilöistä (presidenteistä ja sarjamurhaajista) sen lisäksi, mitä internetistä löytyy välittömästi. Poistakaa nämä autotallituotannot ja korvatkaa ne oikeilla dokumenttielokuvilla.</w:t>
      </w:r>
    </w:p>
    <w:p>
      <w:r>
        <w:rPr>
          <w:b/>
        </w:rPr>
        <w:t xml:space="preserve">Tulos</w:t>
      </w:r>
    </w:p>
    <w:p>
      <w:r>
        <w:t xml:space="preserve">Hävetkää Amazonia, koska se on laittanut Carolina G:n opiskelijaprojektit videokirjastoonsa. Tylsää, epäammattimaista, ajanhukkaa.</w:t>
      </w:r>
    </w:p>
    <w:p>
      <w:r>
        <w:rPr>
          <w:b/>
        </w:rPr>
        <w:t xml:space="preserve">Esimerkki 8.3831</w:t>
      </w:r>
    </w:p>
    <w:p>
      <w:r>
        <w:t xml:space="preserve">Halpa ja huonosti suunniteltu hiiri. Ei lataudu 5 kuukauden käytön jälkeen. Pidä kiinni paristotyyppisestä langattomasta hiirestä.</w:t>
      </w:r>
    </w:p>
    <w:p>
      <w:r>
        <w:rPr>
          <w:b/>
        </w:rPr>
        <w:t xml:space="preserve">Tulos</w:t>
      </w:r>
    </w:p>
    <w:p>
      <w:r>
        <w:t xml:space="preserve">Halpa ja huonosti suunniteltu hiiri. Ei lataudu ...</w:t>
      </w:r>
    </w:p>
    <w:p>
      <w:r>
        <w:rPr>
          <w:b/>
        </w:rPr>
        <w:t xml:space="preserve">Esimerkki 8.3832</w:t>
      </w:r>
    </w:p>
    <w:p>
      <w:r>
        <w:t xml:space="preserve">Näytönohjain hajosi 2 päivää tuotteen vastaanottamisen jälkeen.</w:t>
      </w:r>
    </w:p>
    <w:p>
      <w:r>
        <w:rPr>
          <w:b/>
        </w:rPr>
        <w:t xml:space="preserve">Tulos</w:t>
      </w:r>
    </w:p>
    <w:p>
      <w:r>
        <w:t xml:space="preserve">Nvidian näytönohjain RTX 2080 hajosi 2 päivää tuotteen vastaanottamisen jälkeen.</w:t>
      </w:r>
    </w:p>
    <w:p>
      <w:r>
        <w:rPr>
          <w:b/>
        </w:rPr>
        <w:t xml:space="preserve">Esimerkki 8.3833</w:t>
      </w:r>
    </w:p>
    <w:p>
      <w:r>
        <w:t xml:space="preserve">Aukko oli niin pieni, että se ei sopisi mihinkään koko talon lavuaareihin. Erittäin pettymys, mutta liian suuri vaiva palata.</w:t>
      </w:r>
    </w:p>
    <w:p>
      <w:r>
        <w:rPr>
          <w:b/>
        </w:rPr>
        <w:t xml:space="preserve">Tulos</w:t>
      </w:r>
    </w:p>
    <w:p>
      <w:r>
        <w:t xml:space="preserve">Aukko oli niin pieni, ettei se toiminut millään ...</w:t>
      </w:r>
    </w:p>
    <w:p>
      <w:r>
        <w:rPr>
          <w:b/>
        </w:rPr>
        <w:t xml:space="preserve">Esimerkki 8.3834</w:t>
      </w:r>
    </w:p>
    <w:p>
      <w:r>
        <w:t xml:space="preserve">Tämä vehje tappoi minut sähköllä! En edes vitsaile. Millaista halvalla tehtyä roskaa. Tunnen itseni kuin 9v-paristo painettuna kieleen, mutta se on painettuna kaulaan ja paljon voimakkaampana.</w:t>
      </w:r>
    </w:p>
    <w:p>
      <w:r>
        <w:rPr>
          <w:b/>
        </w:rPr>
        <w:t xml:space="preserve">Tulos</w:t>
      </w:r>
    </w:p>
    <w:p>
      <w:r>
        <w:t xml:space="preserve">Millaista halvalla tehtyä roskaa. Minulle tulee sellainen tunne kuin 9v paristosta ...</w:t>
      </w:r>
    </w:p>
    <w:p>
      <w:r>
        <w:rPr>
          <w:b/>
        </w:rPr>
        <w:t xml:space="preserve">Esimerkki 8.3835</w:t>
      </w:r>
    </w:p>
    <w:p>
      <w:r>
        <w:t xml:space="preserve">Ostamme gluteenitonta, luomua, nurmirehua jne. Tämä tuote haisee niin pahalle. Jopa lapseni kävelivät keittiöön...jopa pakkaus..he sanoivat, "Mikä tuo haju on. Se haisee koirankakalta." En voi syödä mitään, mikä haisee tuolta. Toin sen miehelleni syötäväksi ja hänkin sanoi YUCK makuun. Haju!!!! ewwww</w:t>
      </w:r>
    </w:p>
    <w:p>
      <w:r>
        <w:rPr>
          <w:b/>
        </w:rPr>
        <w:t xml:space="preserve">Tulos</w:t>
      </w:r>
    </w:p>
    <w:p>
      <w:r>
        <w:t xml:space="preserve">Inhottavaa! Jos haluatte syödä jotain, joka haisee koirankakalta... tämä on se!</w:t>
      </w:r>
    </w:p>
    <w:p>
      <w:r>
        <w:rPr>
          <w:b/>
        </w:rPr>
        <w:t xml:space="preserve">Esimerkki 8.3836</w:t>
      </w:r>
    </w:p>
    <w:p>
      <w:r>
        <w:t xml:space="preserve">En pystynyt lopettamaan tätä kirjaa, se oli aivan liian väkivaltainen, graafinen ja häiritsevä luettavaksi. En aio lukea sitä loppuun.</w:t>
      </w:r>
    </w:p>
    <w:p>
      <w:r>
        <w:rPr>
          <w:b/>
        </w:rPr>
        <w:t xml:space="preserve">Tulos</w:t>
      </w:r>
    </w:p>
    <w:p>
      <w:r>
        <w:t xml:space="preserve">pitää lukija kiinnostuneena ja halukkaana jatkamaan</w:t>
      </w:r>
    </w:p>
    <w:p>
      <w:r>
        <w:rPr>
          <w:b/>
        </w:rPr>
        <w:t xml:space="preserve">Esimerkki 8.3837</w:t>
      </w:r>
    </w:p>
    <w:p>
      <w:r>
        <w:t xml:space="preserve">En ole koskaan saanut tätä tuotetta. Kauhea asiakaspalvelu Olen kirjoittanut heille 4 kertaa ja he eivät ole vieläkään edes palauttaneet rahojani. Huijaus huijaus huijaus huijaus. Älkää ostako näiltä ihmisiltä. Huijaus</w:t>
      </w:r>
    </w:p>
    <w:p>
      <w:r>
        <w:rPr>
          <w:b/>
        </w:rPr>
        <w:t xml:space="preserve">Tulos</w:t>
      </w:r>
    </w:p>
    <w:p>
      <w:r>
        <w:t xml:space="preserve">Huijaus. Älä osta heiltä. Ota rahasi ei tuotetta lähetetty</w:t>
      </w:r>
    </w:p>
    <w:p>
      <w:r>
        <w:rPr>
          <w:b/>
        </w:rPr>
        <w:t xml:space="preserve">Esimerkki 8.3838</w:t>
      </w:r>
    </w:p>
    <w:p>
      <w:r>
        <w:t xml:space="preserve">Minun laturi ei toimi puhelimeni toimii musiikin ja latauksen aux mutta ei voi hands free minun puhelut miten voin palauttaa</w:t>
      </w:r>
    </w:p>
    <w:p>
      <w:r>
        <w:rPr>
          <w:b/>
        </w:rPr>
        <w:t xml:space="preserve">Tulos</w:t>
      </w:r>
    </w:p>
    <w:p>
      <w:r>
        <w:t xml:space="preserve">Laturi ei toimi puhelimessani toimii ....</w:t>
      </w:r>
    </w:p>
    <w:p>
      <w:r>
        <w:rPr>
          <w:b/>
        </w:rPr>
        <w:t xml:space="preserve">Esimerkki 8.3839</w:t>
      </w:r>
    </w:p>
    <w:p>
      <w:r>
        <w:t xml:space="preserve">Ostin kaksi väriä samaa kokoa ja sain kaksi eri kokoa. Tarvitsin niitä huomenna, joten nyt olen jumissa.</w:t>
      </w:r>
    </w:p>
    <w:p>
      <w:r>
        <w:rPr>
          <w:b/>
        </w:rPr>
        <w:t xml:space="preserve">Tulos</w:t>
      </w:r>
    </w:p>
    <w:p>
      <w:r>
        <w:t xml:space="preserve">Tilaa riittävän ajoissa, jos sinun on palautettava.</w:t>
      </w:r>
    </w:p>
    <w:p>
      <w:r>
        <w:rPr>
          <w:b/>
        </w:rPr>
        <w:t xml:space="preserve">Esimerkki 8.3840</w:t>
      </w:r>
    </w:p>
    <w:p>
      <w:r>
        <w:t xml:space="preserve">En saanut tilaamaani tuotetta. Olin hyvin pettynyt. Lähetän saamani tyynynpäälliset takaisin.</w:t>
      </w:r>
    </w:p>
    <w:p>
      <w:r>
        <w:rPr>
          <w:b/>
        </w:rPr>
        <w:t xml:space="preserve">Tulos</w:t>
      </w:r>
    </w:p>
    <w:p>
      <w:r>
        <w:t xml:space="preserve">Erittäin pettynyt. Lähetän saamani tyynynpäälliset takaisin.</w:t>
      </w:r>
    </w:p>
    <w:p>
      <w:r>
        <w:rPr>
          <w:b/>
        </w:rPr>
        <w:t xml:space="preserve">Esimerkki 8.3841</w:t>
      </w:r>
    </w:p>
    <w:p>
      <w:r>
        <w:t xml:space="preserve">Hienoa niin kauan kuin se kesti. Mutta se kesti vain kuukauden. Tiedonsiirto lakkasi toimimasta, joten SD-korttini ja ulkoiset asemat eivät toimineet, mikä oli tärkein syy ostoon. Yritys väittää, että sillä on elinikäinen takuu, mutta yritin ottaa yhteyttä yhdessä Amazonin kanssa, enkä saanut vastausta. Valtavaa rahan tuhlausta, enkä suosittele kenellekään.</w:t>
      </w:r>
    </w:p>
    <w:p>
      <w:r>
        <w:rPr>
          <w:b/>
        </w:rPr>
        <w:t xml:space="preserve">Tulos</w:t>
      </w:r>
    </w:p>
    <w:p>
      <w:r>
        <w:t xml:space="preserve">Lakkasi toimimasta hieman kuukauden kuluttua. Yritystä on mahdotonta tavoittaa.</w:t>
      </w:r>
    </w:p>
    <w:p>
      <w:r>
        <w:rPr>
          <w:b/>
        </w:rPr>
        <w:t xml:space="preserve">Esimerkki 8.3842</w:t>
      </w:r>
    </w:p>
    <w:p>
      <w:r>
        <w:t xml:space="preserve">Tämä hiusten suoristusrauta teki hiuksistani entistä kiharammat. Se ei antanut minulle sitä silkkisen suoraa ilmettä, jota tavoittelin, kun näin tämän mainoksen.</w:t>
      </w:r>
    </w:p>
    <w:p>
      <w:r>
        <w:rPr>
          <w:b/>
        </w:rPr>
        <w:t xml:space="preserve">Tulos</w:t>
      </w:r>
    </w:p>
    <w:p>
      <w:r>
        <w:t xml:space="preserve">Tämä hiusten suoristusrauta teki hiuksistani entistä kiharammat ...</w:t>
      </w:r>
    </w:p>
    <w:p>
      <w:r>
        <w:rPr>
          <w:b/>
        </w:rPr>
        <w:t xml:space="preserve">Esimerkki 8.3843</w:t>
      </w:r>
    </w:p>
    <w:p>
      <w:r>
        <w:t xml:space="preserve">Vain kolmen viikon käytön jälkeen kaksi pyörää on katkennut tuolista. Sitä käytetään painorajoitusten puitteissa, joten en tiedä, mistä on kyse. Tämän pitäisi olla takuukysymys, katsotaan, miten se toimii. Laitan viestiä uudelleen, kun kuulen myyjältä ja/tai Amazonilta. Päivitys: yritys lähetti nopeasti varaosat. Olen edelleen Leary, koska osat ovat muovia, mutta olen koonnut tuolin uudelleen ja katson, kestääkö se. Amazon lähetti myös tietoa siitä, miten tuoli palautetaan, joten asiakaspalvelu on ollut tyydyttävää. 👍👍</w:t>
      </w:r>
    </w:p>
    <w:p>
      <w:r>
        <w:rPr>
          <w:b/>
        </w:rPr>
        <w:t xml:space="preserve">Tulos</w:t>
      </w:r>
    </w:p>
    <w:p>
      <w:r>
        <w:t xml:space="preserve">Pyörät ovat heikot. Kaksi katkesi jo kolmen viikon käytön jälkeen. Minulle lähetettiin varaosat.</w:t>
      </w:r>
    </w:p>
    <w:p>
      <w:r>
        <w:rPr>
          <w:b/>
        </w:rPr>
        <w:t xml:space="preserve">Esimerkki 8.3844</w:t>
      </w:r>
    </w:p>
    <w:p>
      <w:r>
        <w:t xml:space="preserve">Olen turhautunut. Kirjaani EI toimitettu tänä iltana, vaikka posti sanoi, että se oli toimitettu. Mitä minun pitäisi nyt tehdä? Amazon ei auta siinä kohtaa. Haluan hyvityksen tai toisen kirjan.</w:t>
      </w:r>
    </w:p>
    <w:p>
      <w:r>
        <w:rPr>
          <w:b/>
        </w:rPr>
        <w:t xml:space="preserve">Tulos</w:t>
      </w:r>
    </w:p>
    <w:p>
      <w:r>
        <w:t xml:space="preserve">Kirjaa ei toimitettu, vaikka posti lähetti sen sähköpostitse.</w:t>
      </w:r>
    </w:p>
    <w:p>
      <w:r>
        <w:rPr>
          <w:b/>
        </w:rPr>
        <w:t xml:space="preserve">Esimerkki 8.3845</w:t>
      </w:r>
    </w:p>
    <w:p>
      <w:r>
        <w:t xml:space="preserve">Pieni metallinen nuppi, joka lukitsee kahvan tunkkiin, katkesi ensimmäisellä käyttökerralla......ja tuntui, että kahva oli hieman lyhyt.</w:t>
      </w:r>
    </w:p>
    <w:p>
      <w:r>
        <w:rPr>
          <w:b/>
        </w:rPr>
        <w:t xml:space="preserve">Tulos</w:t>
      </w:r>
    </w:p>
    <w:p>
      <w:r>
        <w:t xml:space="preserve">Pieni metallinen nuppi, joka lukitsee kahvan tunkkiin, katkesi ....</w:t>
      </w:r>
    </w:p>
    <w:p>
      <w:r>
        <w:rPr>
          <w:b/>
        </w:rPr>
        <w:t xml:space="preserve">Esimerkki 8.3846</w:t>
      </w:r>
    </w:p>
    <w:p>
      <w:r>
        <w:t xml:space="preserve">Jopa isompi pussi oli liian pieni siihen, mitä isäni tarvitsi, mutta hyvä konsepti, tuli nopeasti.</w:t>
      </w:r>
    </w:p>
    <w:p>
      <w:r>
        <w:rPr>
          <w:b/>
        </w:rPr>
        <w:t xml:space="preserve">Tulos</w:t>
      </w:r>
    </w:p>
    <w:p>
      <w:r>
        <w:t xml:space="preserve">Ei käytetty, koska se oli liian pieni siihen, mitä tarvitsimme.</w:t>
      </w:r>
    </w:p>
    <w:p>
      <w:r>
        <w:rPr>
          <w:b/>
        </w:rPr>
        <w:t xml:space="preserve">Esimerkki 8.3847</w:t>
      </w:r>
    </w:p>
    <w:p>
      <w:r>
        <w:t xml:space="preserve">Ei tunnu siltä, että saisin airpodien kanssa taukoa. Niitä ei ole optimoitu Windows 10:lle (ajurit kaatuvat jatkuvasti), irrottaa yhteyden android-puhelimeeni, kun laitan sen taskuun. Luulin, että tämä laite, joka on erillinen bluetooth-vastaanotin, joka on suunniteltu niitä varten, korjaisi ongelmani, mutta valitettavasti se ei. Applen airpodit ovat yksi suurimmista keksinnöistä ääniteknologiassa, mutta valitettavasti Apple sitoi sen ekosysteemiinsä siinä määrin, etten voi käyttää niitä mihinkään ja tämä laite ei toimi kuten mainostetaan.</w:t>
      </w:r>
    </w:p>
    <w:p>
      <w:r>
        <w:rPr>
          <w:b/>
        </w:rPr>
        <w:t xml:space="preserve">Tulos</w:t>
      </w:r>
    </w:p>
    <w:p>
      <w:r>
        <w:t xml:space="preserve">Äänen viive on noin 1 sekunti...ja ääni on säröinen.</w:t>
      </w:r>
    </w:p>
    <w:p>
      <w:r>
        <w:rPr>
          <w:b/>
        </w:rPr>
        <w:t xml:space="preserve">Esimerkki 8.3848</w:t>
      </w:r>
    </w:p>
    <w:p>
      <w:r>
        <w:t xml:space="preserve">Ilmoitan vain, että tämä näyttää olevan jälleen yksi elokuvaopiskelijoiden tuotanto väärennetyillä arvosteluilla. Oikeasti antaisin tälle 2 1/5 tähteä enkä 1 tähteä. Mutta kaikkien väärennettyjen arvostelujen takia minun oli pakko alentaa sitä. 1. Aivan liian monta käsikirjoitusvirhettä 2. Aivan liian monta hukkaan menevää loppua siihen nähden, että kyseessä on "novelli" 3. Liian yliampuva näytteleminen ja "täydelliset" tilanteet 4. Suuret hahmovirheet 5. Kaikki kolme tarinaa eivät vain täsmää, paitsi tarina numero 3. Liian monta virhettä kolmessa lyhyessä tarinassa.</w:t>
      </w:r>
    </w:p>
    <w:p>
      <w:r>
        <w:rPr>
          <w:b/>
        </w:rPr>
        <w:t xml:space="preserve">Tulos</w:t>
      </w:r>
    </w:p>
    <w:p>
      <w:r>
        <w:t xml:space="preserve">Toinen elokuvaopiskelijoiden tuotanto "väärennetyillä" arvosteluilla</w:t>
      </w:r>
    </w:p>
    <w:p>
      <w:r>
        <w:rPr>
          <w:b/>
        </w:rPr>
        <w:t xml:space="preserve">Esimerkki 8.3849</w:t>
      </w:r>
    </w:p>
    <w:p>
      <w:r>
        <w:t xml:space="preserve">Valtava pakkausjäte. Pieni Via-paketti laitettiin tiiviiseen pahvilaatikkoon, joka laitettiin valtavaan laatikkoon ja sitten toimitettiin. Valtava hiilijalanjälki. Tuntui todella pahalta tilata se Amazonin kautta. Te tuhlaatte paljon paperia ja kuljetusresursseja 😐.</w:t>
      </w:r>
    </w:p>
    <w:p>
      <w:r>
        <w:rPr>
          <w:b/>
        </w:rPr>
        <w:t xml:space="preserve">Tulos</w:t>
      </w:r>
    </w:p>
    <w:p>
      <w:r>
        <w:t xml:space="preserve">Pakkaus- ja kuljetusresurssien tuhlaaminen. Ei vihreä.</w:t>
      </w:r>
    </w:p>
    <w:p>
      <w:r>
        <w:rPr>
          <w:b/>
        </w:rPr>
        <w:t xml:space="preserve">Esimerkki 8.3850</w:t>
      </w:r>
    </w:p>
    <w:p>
      <w:r>
        <w:t xml:space="preserve">Vaikka se näyttääkin kalliimmilta messinkiliittimiltä, joita yleensä myydään rautakaupoissa, nämä eivät ole niitä. Oikeudenmukaisuuden nimissä kaikki on ilmoitettu tuotekuvauksessa - joten se on minun syytäni, kun en lukenut sitä huolellisesti.</w:t>
      </w:r>
    </w:p>
    <w:p>
      <w:r>
        <w:rPr>
          <w:b/>
        </w:rPr>
        <w:t xml:space="preserve">Tulos</w:t>
      </w:r>
    </w:p>
    <w:p>
      <w:r>
        <w:t xml:space="preserve">Ei messinkiä. Ei automaattista sulkuventtiiliä. Älä anna huijata itseäsi luulemaan, että säästät rahaa tässä.</w:t>
      </w:r>
    </w:p>
    <w:p>
      <w:r>
        <w:rPr>
          <w:b/>
        </w:rPr>
        <w:t xml:space="preserve">Esimerkki 8.3851</w:t>
      </w:r>
    </w:p>
    <w:p>
      <w:r>
        <w:t xml:space="preserve">Tämä ei ole Noble Collectionin sauva, vaan täydellinen kopio. Se ei tule laatikossa nauhan kanssa kuten kuvissa näkyy, se ei tule Noble Collectionin aitoustodistuksen kanssa. Varmista, että myyjä on Noble Collection. Ei se toinen kaveri, joka myy sitä 3 dollaria halvemmalla.</w:t>
      </w:r>
    </w:p>
    <w:p>
      <w:r>
        <w:rPr>
          <w:b/>
        </w:rPr>
        <w:t xml:space="preserve">Tulos</w:t>
      </w:r>
    </w:p>
    <w:p>
      <w:r>
        <w:t xml:space="preserve">Ei tule laatikossa nauhan kanssa, kuten kuvissa näkyy.</w:t>
      </w:r>
    </w:p>
    <w:p>
      <w:r>
        <w:rPr>
          <w:b/>
        </w:rPr>
        <w:t xml:space="preserve">Esimerkki 8.3852</w:t>
      </w:r>
    </w:p>
    <w:p>
      <w:r>
        <w:t xml:space="preserve">Erittäin halvat materiaalit. Sain valaisimet torstaina ja asensin ne seuraavana lauantaina. Valaisimet ovat hyvin kevyitä, koska ne on valmistettu erittäin kevyistä materiaaleista. Muovisuojat ovat hyvin hatarat. Kolme neljästä niistä murtui asennuksen aikana. Yksi valaisimista ei toiminut huonon tehdasasennuksen vuoksi. Jouduin korjaamaan valaisimen asennuksen vaikeuden vuoksi. En ole vielä soittanut amazonille näistä ongelmista, mutta aion soittaa ASAP. Ostoni näistä valaisimista perustui tämän tuotteen luokituksiin ja kuvauksiin. Mietin, ovatko luokitukset todellisia vai keksittyjä vain tuotteen työntämiseksi.</w:t>
      </w:r>
    </w:p>
    <w:p>
      <w:r>
        <w:rPr>
          <w:b/>
        </w:rPr>
        <w:t xml:space="preserve">Tulos</w:t>
      </w:r>
    </w:p>
    <w:p>
      <w:r>
        <w:t xml:space="preserve">Tämä tuote on erittäin halpa, ja se olisi pitänyt hinnoitella sellaiseksi!</w:t>
      </w:r>
    </w:p>
    <w:p>
      <w:r>
        <w:rPr>
          <w:b/>
        </w:rPr>
        <w:t xml:space="preserve">Esimerkki 8.3853</w:t>
      </w:r>
    </w:p>
    <w:p>
      <w:r>
        <w:t xml:space="preserve">Sain juuri kellonauhan, ja siinä oli jo osa ompeleista irtoamassa ja repeämässä. Kamala asiakaspalvelu, koska he eivät anna meidän palauttaa. Pysykää kaukana tästä nauhasta ja yrityksestä!!!!</w:t>
      </w:r>
    </w:p>
    <w:p>
      <w:r>
        <w:rPr>
          <w:b/>
        </w:rPr>
        <w:t xml:space="preserve">Tulos</w:t>
      </w:r>
    </w:p>
    <w:p>
      <w:r>
        <w:t xml:space="preserve">Ompeleet irtoavat toisistaan ja kauhea asiakaspalvelu</w:t>
      </w:r>
    </w:p>
    <w:p>
      <w:r>
        <w:rPr>
          <w:b/>
        </w:rPr>
        <w:t xml:space="preserve">Esimerkki 8.3854</w:t>
      </w:r>
    </w:p>
    <w:p>
      <w:r>
        <w:t xml:space="preserve">Minulla kävi NIIN hyvä tuuri, sillä läikytin osan säiliöstä lattialle, kun avasin sitä. Kun kumarruin siivoamaan sotkuni, huomasin, että seassa ryömii tonneittain eläviä toukkia/viruksia. Katsoin säiliöön ja koko säiliö oli täynnä toukkia! Jos en olisi saanut tätä kiinni, olisin tietämättäni saastuttanut terraarioni - todennäköisesti tappaen erakkorapuni ajan myötä. ÄLÄ OSTA TÄTÄ. Ilmoitan tästä amazonille.</w:t>
      </w:r>
    </w:p>
    <w:p>
      <w:r>
        <w:rPr>
          <w:b/>
        </w:rPr>
        <w:t xml:space="preserve">Tulos</w:t>
      </w:r>
    </w:p>
    <w:p>
      <w:r>
        <w:t xml:space="preserve">- VAROITUS - ELÄVÄT ötökät/loiset säiliön sisällä - ÄLÄ OTA!</w:t>
      </w:r>
    </w:p>
    <w:p>
      <w:r>
        <w:rPr>
          <w:b/>
        </w:rPr>
        <w:t xml:space="preserve">Esimerkki 8.3855</w:t>
      </w:r>
    </w:p>
    <w:p>
      <w:r>
        <w:t xml:space="preserve">Tilaus oli myöhässä ja sain väärän värin!</w:t>
      </w:r>
    </w:p>
    <w:p>
      <w:r>
        <w:rPr>
          <w:b/>
        </w:rPr>
        <w:t xml:space="preserve">Tulos</w:t>
      </w:r>
    </w:p>
    <w:p>
      <w:r>
        <w:t xml:space="preserve">Ei väri, jonka tilasin, myyjä ei vastannut valitukseeni.</w:t>
      </w:r>
    </w:p>
    <w:p>
      <w:r>
        <w:rPr>
          <w:b/>
        </w:rPr>
        <w:t xml:space="preserve">Esimerkki 8.3856</w:t>
      </w:r>
    </w:p>
    <w:p>
      <w:r>
        <w:t xml:space="preserve">Ostin tämän tuotteen tyttärentyttäreni makuuhuoneeseen, he eivät hehkuta ollenkaan!!!</w:t>
      </w:r>
    </w:p>
    <w:p>
      <w:r>
        <w:rPr>
          <w:b/>
        </w:rPr>
        <w:t xml:space="preserve">Tulos</w:t>
      </w:r>
    </w:p>
    <w:p>
      <w:r>
        <w:t xml:space="preserve">Älkää ostako näitä, ne ovat huonolaatuisia, ne eivät hehku!!!!</w:t>
      </w:r>
    </w:p>
    <w:p>
      <w:r>
        <w:rPr>
          <w:b/>
        </w:rPr>
        <w:t xml:space="preserve">Esimerkki 8.3857</w:t>
      </w:r>
    </w:p>
    <w:p>
      <w:r>
        <w:t xml:space="preserve">En tiedä, miltä se maistuu, koska meidän taloudessamme ei sallita säilöttyjä elintarvikkeita. Joten ehkä pidätte siitä ja ehkä ette - sitä en osaa sanoa. Polysorbaatti on säilöntäaine, joten jos se ei haittaa sinua, kaikki muu ainesosaluettelossa on hyvää tavallista tavaraa.</w:t>
      </w:r>
    </w:p>
    <w:p>
      <w:r>
        <w:rPr>
          <w:b/>
        </w:rPr>
        <w:t xml:space="preserve">Tulos</w:t>
      </w:r>
    </w:p>
    <w:p>
      <w:r>
        <w:t xml:space="preserve">Ei ainesosaluetteloa, joka kertoisi, että se on säilötty polysorbaatilla.</w:t>
      </w:r>
    </w:p>
    <w:p>
      <w:r>
        <w:rPr>
          <w:b/>
        </w:rPr>
        <w:t xml:space="preserve">Esimerkki 8.3858</w:t>
      </w:r>
    </w:p>
    <w:p>
      <w:r>
        <w:t xml:space="preserve">Ei toimi. Ostin lapselleni ajatellen, että se auttaisi koulua varten, ja hän sairastui viikon sisällä. Yritti uudelleen ja sairastui taas.</w:t>
      </w:r>
    </w:p>
    <w:p>
      <w:r>
        <w:rPr>
          <w:b/>
        </w:rPr>
        <w:t xml:space="preserve">Tulos</w:t>
      </w:r>
    </w:p>
    <w:p>
      <w:r>
        <w:t xml:space="preserve">Ei toimi. Ostin lapselleni, koska ajattelin, että se ...</w:t>
      </w:r>
    </w:p>
    <w:p>
      <w:r>
        <w:rPr>
          <w:b/>
        </w:rPr>
        <w:t xml:space="preserve">Esimerkki 8.3859</w:t>
      </w:r>
    </w:p>
    <w:p>
      <w:r>
        <w:t xml:space="preserve">2,5 kuukauden jälkeen se vuotaa jo vettä.</w:t>
      </w:r>
    </w:p>
    <w:p>
      <w:r>
        <w:rPr>
          <w:b/>
        </w:rPr>
        <w:t xml:space="preserve">Tulos</w:t>
      </w:r>
    </w:p>
    <w:p>
      <w:r>
        <w:t xml:space="preserve">Halpaa roskaa, joka vuotaa vettä 2,5 kuukauden kuluttua. Säästä $</w:t>
      </w:r>
    </w:p>
    <w:p>
      <w:r>
        <w:rPr>
          <w:b/>
        </w:rPr>
        <w:t xml:space="preserve">Esimerkki 8.3860</w:t>
      </w:r>
    </w:p>
    <w:p>
      <w:r>
        <w:t xml:space="preserve">Tämä ei ollut "aito", mikä on outo asia kirjoittaa huulivoiteesta. Pakkaus ei ollut oikea ja aine oli pelkkää vaseliinia.</w:t>
      </w:r>
    </w:p>
    <w:p>
      <w:r>
        <w:rPr>
          <w:b/>
        </w:rPr>
        <w:t xml:space="preserve">Tulos</w:t>
      </w:r>
    </w:p>
    <w:p>
      <w:r>
        <w:t xml:space="preserve">Älä tilaa Amazonista, vaan mene suoraan sivustolle.</w:t>
      </w:r>
    </w:p>
    <w:p>
      <w:r>
        <w:rPr>
          <w:b/>
        </w:rPr>
        <w:t xml:space="preserve">Esimerkki 8.3861</w:t>
      </w:r>
    </w:p>
    <w:p>
      <w:r>
        <w:t xml:space="preserve">Yksi poljin hajosi 8 kuukautta niiden asentamisen jälkeen uusi.......pehmeä muovialue jalka-alueella parempi ostaa metalliseos.</w:t>
      </w:r>
    </w:p>
    <w:p>
      <w:r>
        <w:rPr>
          <w:b/>
        </w:rPr>
        <w:t xml:space="preserve">Tulos</w:t>
      </w:r>
    </w:p>
    <w:p>
      <w:r>
        <w:t xml:space="preserve">halpa muovi alue jalka-alueella parempi ostaa metalliseos</w:t>
      </w:r>
    </w:p>
    <w:p>
      <w:r>
        <w:rPr>
          <w:b/>
        </w:rPr>
        <w:t xml:space="preserve">Esimerkki 8.3862</w:t>
      </w:r>
    </w:p>
    <w:p>
      <w:r>
        <w:t xml:space="preserve">Huolimatta siitä, kuinka ruma ja tilaa vievä tämä kotelo on, päätin hankkia sen, koska olin särkenyt puhelimeni ja arvostelut näyttivät hyviltä. Puhelimeni putosi sylistäni teatterin lattialle (2 jalkaa) ja särkyi, kun käytin tätä koteloa. Joten se ei toiminut! ja nyt olen maksanut 150 dollaria näytön korjaamisesta. Lisäksi muovinen näytönsuoja naarmuuntuu ja näyttää kamalalta.</w:t>
      </w:r>
    </w:p>
    <w:p>
      <w:r>
        <w:rPr>
          <w:b/>
        </w:rPr>
        <w:t xml:space="preserve">Tulos</w:t>
      </w:r>
    </w:p>
    <w:p>
      <w:r>
        <w:t xml:space="preserve">Päätin hankkia sen, koska olin särkenyt puhelimeni ja arvostelut näyttivät hyviltä. Puhelimeni putosi sylistäni ...</w:t>
      </w:r>
    </w:p>
    <w:p>
      <w:r>
        <w:rPr>
          <w:b/>
        </w:rPr>
        <w:t xml:space="preserve">Esimerkki 8.3863</w:t>
      </w:r>
    </w:p>
    <w:p>
      <w:r>
        <w:t xml:space="preserve">Hei se sanoi, että pakettini on toimitettu, mutta en ole saanut mitään Haluan tuotteeni tai rahani kiitos u</w:t>
      </w:r>
    </w:p>
    <w:p>
      <w:r>
        <w:rPr>
          <w:b/>
        </w:rPr>
        <w:t xml:space="preserve">Tulos</w:t>
      </w:r>
    </w:p>
    <w:p>
      <w:r>
        <w:t xml:space="preserve">Hei, se sanoi, että pakettini on toimitettu, mutta minulla on ....</w:t>
      </w:r>
    </w:p>
    <w:p>
      <w:r>
        <w:rPr>
          <w:b/>
        </w:rPr>
        <w:t xml:space="preserve">Esimerkki 8.3864</w:t>
      </w:r>
    </w:p>
    <w:p>
      <w:r>
        <w:t xml:space="preserve">Ensinnäkin sain 6 pakkauksen sijasta 3 pakkausta, ja 3 laatikosta 2:ssa on reikiä.</w:t>
      </w:r>
    </w:p>
    <w:p>
      <w:r>
        <w:rPr>
          <w:b/>
        </w:rPr>
        <w:t xml:space="preserve">Tulos</w:t>
      </w:r>
    </w:p>
    <w:p>
      <w:r>
        <w:t xml:space="preserve">Sain 3 pakkausta 6 pakkauksen sijasta. Laatikoissa on reikiä.</w:t>
      </w:r>
    </w:p>
    <w:p>
      <w:r>
        <w:rPr>
          <w:b/>
        </w:rPr>
        <w:t xml:space="preserve">Esimerkki 8.3865</w:t>
      </w:r>
    </w:p>
    <w:p>
      <w:r>
        <w:t xml:space="preserve">Kuppi ei istu ovea vasten.</w:t>
      </w:r>
    </w:p>
    <w:p>
      <w:r>
        <w:rPr>
          <w:b/>
        </w:rPr>
        <w:t xml:space="preserve">Tulos</w:t>
      </w:r>
    </w:p>
    <w:p>
      <w:r>
        <w:t xml:space="preserve">Osta varovasti: ikkunakoukku voi olla liian pieni autoosi.</w:t>
      </w:r>
    </w:p>
    <w:p>
      <w:r>
        <w:rPr>
          <w:b/>
        </w:rPr>
        <w:t xml:space="preserve">Esimerkki 8.3866</w:t>
      </w:r>
    </w:p>
    <w:p>
      <w:r>
        <w:t xml:space="preserve">Ei voida käyttää kotona, koska se on korkea sähköinen asema 240 voltin sijaan 120 voltin AC käytetään normaalisti säännöllisesti plug in.</w:t>
      </w:r>
    </w:p>
    <w:p>
      <w:r>
        <w:rPr>
          <w:b/>
        </w:rPr>
        <w:t xml:space="preserve">Tulos</w:t>
      </w:r>
    </w:p>
    <w:p>
      <w:r>
        <w:t xml:space="preserve">Ei voida käyttää kotona, koska se on korkea sähköinen ....</w:t>
      </w:r>
    </w:p>
    <w:p>
      <w:r>
        <w:rPr>
          <w:b/>
        </w:rPr>
        <w:t xml:space="preserve">Esimerkki 8.3867</w:t>
      </w:r>
    </w:p>
    <w:p>
      <w:r>
        <w:t xml:space="preserve">Kun puhdistin pannun, huomasin pohjassa naarmuja. En ollut nähnyt sitä ennen kuin heitin pois kaiken pakkausmateriaalin ja laput. Se on hyvin järkyttävää minulle.</w:t>
      </w:r>
    </w:p>
    <w:p>
      <w:r>
        <w:rPr>
          <w:b/>
        </w:rPr>
        <w:t xml:space="preserve">Tulos</w:t>
      </w:r>
    </w:p>
    <w:p>
      <w:r>
        <w:t xml:space="preserve">Kun puhdistin pannun, huomasin naarmuja ....</w:t>
      </w:r>
    </w:p>
    <w:p>
      <w:r>
        <w:rPr>
          <w:b/>
        </w:rPr>
        <w:t xml:space="preserve">Esimerkki 8.3868</w:t>
      </w:r>
    </w:p>
    <w:p>
      <w:r>
        <w:t xml:space="preserve">Minulla ei ole ollut mitään muuta kuin ongelmia, koska ostin tämän kohteen aluksi minulla oli ongelmia äänen kanssa nyt se ei toimi lainkaan, koska se on korjattu älä osta tätä kohdetta.</w:t>
      </w:r>
    </w:p>
    <w:p>
      <w:r>
        <w:rPr>
          <w:b/>
        </w:rPr>
        <w:t xml:space="preserve">Tulos</w:t>
      </w:r>
    </w:p>
    <w:p>
      <w:r>
        <w:t xml:space="preserve">On aina ongelmia vaihtaa tavallisesta televisiosta pelaamiseen ja Bluetoothiin.</w:t>
      </w:r>
    </w:p>
    <w:p>
      <w:r>
        <w:rPr>
          <w:b/>
        </w:rPr>
        <w:t xml:space="preserve">Esimerkki 8.3869</w:t>
      </w:r>
    </w:p>
    <w:p>
      <w:r>
        <w:t xml:space="preserve">Tämä on ala-arvoinen tuote. Useita lohkeamia ja joitakin rikki; alamittainen; jouset eivät ole linjassa. Olisin palauttanut, mutta minulla ei ollut toimivaa tulostinta, jolla olisin voinut tulostaa palautusetiketin.</w:t>
      </w:r>
    </w:p>
    <w:p>
      <w:r>
        <w:rPr>
          <w:b/>
        </w:rPr>
        <w:t xml:space="preserve">Tulos</w:t>
      </w:r>
    </w:p>
    <w:p>
      <w:r>
        <w:t xml:space="preserve">Tämä on ala-arvoinen tuote. Useita lohkeillut ja ...</w:t>
      </w:r>
    </w:p>
    <w:p>
      <w:r>
        <w:rPr>
          <w:b/>
        </w:rPr>
        <w:t xml:space="preserve">Esimerkki 8.3870</w:t>
      </w:r>
    </w:p>
    <w:p>
      <w:r>
        <w:t xml:space="preserve">Vihaan arvosteluja, joissa ei noudateta ohjeita tai anneta tuotteelle tarpeeksi aikaa toimia, joten päätin tehdä tämän oikein. Vihaan hiusten pääsyä ja olen kokeillut monia eri tapoja päästä eroon siitä. Näin tämän verkossa ja toivoin, että se toimisi, mutta halusin olla varma. Päätin noudattaa ohjeita täydellisesti ja tehdä vain toisen jalkani, jotta voisin tehdä vertailun. Käytin epilaattoria ja hieroin tuotetta ehdotetun ajan ja useita päiviä peräkkäin. Noudatin tätä rutiinia vuoden ajan ilman epäonnistumisia. Lopulta karvoitukseni oikeassa jalassani oli sama kuin vasemmassa jalassani. Ei minkäänlaista eroa. En haluaisi sanoa sitä, koska halusin sen toimivan niin kovasti, mutta se ei todellakaan toiminut minulla.</w:t>
      </w:r>
    </w:p>
    <w:p>
      <w:r>
        <w:rPr>
          <w:b/>
        </w:rPr>
        <w:t xml:space="preserve">Tulos</w:t>
      </w:r>
    </w:p>
    <w:p>
      <w:r>
        <w:t xml:space="preserve">Full kokeillut tuotetta ja se ei toiminut minulle.</w:t>
      </w:r>
    </w:p>
    <w:p>
      <w:r>
        <w:rPr>
          <w:b/>
        </w:rPr>
        <w:t xml:space="preserve">Esimerkki 8.3871</w:t>
      </w:r>
    </w:p>
    <w:p>
      <w:r>
        <w:t xml:space="preserve">Laittoivat IPhone 6:n tekemään hulluja asioita, kun se oli kytkettynä, kun yritin käyttää sitä. Puhelimeni käyttäytyi kuin riivattu. Näyttää siltä, että se lataa OK, mutta se, mitä se teki puhelimelleni, sai minut hermostumaan sen vahingoittumisesta. Palautin ja ostin Amazon Basicsin.</w:t>
      </w:r>
    </w:p>
    <w:p>
      <w:r>
        <w:rPr>
          <w:b/>
        </w:rPr>
        <w:t xml:space="preserve">Tulos</w:t>
      </w:r>
    </w:p>
    <w:p>
      <w:r>
        <w:t xml:space="preserve">Laittoivat IPhone 6:n tekemään hulluja asioita, kun se oli kytkettynä ...</w:t>
      </w:r>
    </w:p>
    <w:p>
      <w:r>
        <w:rPr>
          <w:b/>
        </w:rPr>
        <w:t xml:space="preserve">Esimerkki 8.3872</w:t>
      </w:r>
    </w:p>
    <w:p>
      <w:r>
        <w:t xml:space="preserve">Se ei ollut kauhea, vaikka Beth teki siitä kauhean, koska se kertoo siitä, että on rakastunut sulhasen veljeen. Hän ei ole ollenkaan sympaattinen ja hänen taustansa oli kirjoitettu paljon traagisemmaksi kuin olisi pitänyt.</w:t>
      </w:r>
    </w:p>
    <w:p>
      <w:r>
        <w:rPr>
          <w:b/>
        </w:rPr>
        <w:t xml:space="preserve">Tulos</w:t>
      </w:r>
    </w:p>
    <w:p>
      <w:r>
        <w:t xml:space="preserve">Luin tämän kirjan vain siksi, että se oli kirja ennen kirjaa, jonka halusin vain lukea.</w:t>
      </w:r>
    </w:p>
    <w:p>
      <w:r>
        <w:rPr>
          <w:b/>
        </w:rPr>
        <w:t xml:space="preserve">Esimerkki 8.3873</w:t>
      </w:r>
    </w:p>
    <w:p>
      <w:r>
        <w:t xml:space="preserve">rikkoutui 5 käyttökerran aikana ja alle 1 kuukauden kuluttua siitä, kun saimme sen - kauhea laatu. Letkun halkaisija on myös liian kapea, joten letku vetäytyy aina kun suihkutat - erittäin ärsyttävää.</w:t>
      </w:r>
    </w:p>
    <w:p>
      <w:r>
        <w:rPr>
          <w:b/>
        </w:rPr>
        <w:t xml:space="preserve">Tulos</w:t>
      </w:r>
    </w:p>
    <w:p>
      <w:r>
        <w:t xml:space="preserve">... alle 1 kuukausi siitä, kun saimme sen - kauhea laatu. Letkun halkaisija on myös liian kapea, joten ...</w:t>
      </w:r>
    </w:p>
    <w:p>
      <w:r>
        <w:rPr>
          <w:b/>
        </w:rPr>
        <w:t xml:space="preserve">Esimerkki 8.3874</w:t>
      </w:r>
    </w:p>
    <w:p>
      <w:r>
        <w:t xml:space="preserve">Olen niin pettynyt. Minun piti vaihtaa pumppu suihkulähteeseen, joka on 3-tasoinen ja jossa on sisäinen johdotus. Kun ostin pumpun, jota suihkulähdeyritys suositteli, sähköpistoke oli liian suuri menemään suihkulähteen keskiputkeen. Ostin tämän, koska sovitin on riittävän pieni ja riittävän pitkä johto, jotta se toimisi suihkulähteessäni. Asensin sen ja se ei toiminut... Kytkin sen päälle ja pois --- ei toiminut. Annoin sen olla koko päivän latautumassa, eikä se vieläkään toimi. Minulla ei ole ollut aikaa sotkea sitä enempää..... Erittäin pettynyt, sen ei pitäisi olla näin vaikeaa.</w:t>
      </w:r>
    </w:p>
    <w:p>
      <w:r>
        <w:rPr>
          <w:b/>
        </w:rPr>
        <w:t xml:space="preserve">Tulos</w:t>
      </w:r>
    </w:p>
    <w:p>
      <w:r>
        <w:t xml:space="preserve">Pumppu uusi laatikosta, asetettu lataamaan - EI TOIMI!</w:t>
      </w:r>
    </w:p>
    <w:p>
      <w:r>
        <w:rPr>
          <w:b/>
        </w:rPr>
        <w:t xml:space="preserve">Esimerkki 8.3875</w:t>
      </w:r>
    </w:p>
    <w:p>
      <w:r>
        <w:t xml:space="preserve">Ohjeita noudattaen popcorn paloi ensimmäisellä käyttökerralla. Kulhon pesu paloi eikä hajua saanut pois kulhosta. Oli pakko heittää pois.</w:t>
      </w:r>
    </w:p>
    <w:p>
      <w:r>
        <w:rPr>
          <w:b/>
        </w:rPr>
        <w:t xml:space="preserve">Tulos</w:t>
      </w:r>
    </w:p>
    <w:p>
      <w:r>
        <w:t xml:space="preserve">Ohjeita noudattaen popcorn paloi ensimmäisellä käyttökerralla. ...</w:t>
      </w:r>
    </w:p>
    <w:p>
      <w:r>
        <w:rPr>
          <w:b/>
        </w:rPr>
        <w:t xml:space="preserve">Esimerkki 8.3876</w:t>
      </w:r>
    </w:p>
    <w:p>
      <w:r>
        <w:t xml:space="preserve">Ostin tämän muiden arvostelujen perusteella, joiden mukaan se on erittäin hiljainen ja tuuletin toimii hyvin. Valitettavasti tämä tuuletin on liian meluisa eikä ole tehokas. Palautan sen.</w:t>
      </w:r>
    </w:p>
    <w:p>
      <w:r>
        <w:rPr>
          <w:b/>
        </w:rPr>
        <w:t xml:space="preserve">Tulos</w:t>
      </w:r>
    </w:p>
    <w:p>
      <w:r>
        <w:t xml:space="preserve">Istu enintään 1 - 2 metrin päässä, jotta voit nauttia tuulesta.</w:t>
      </w:r>
    </w:p>
    <w:p>
      <w:r>
        <w:rPr>
          <w:b/>
        </w:rPr>
        <w:t xml:space="preserve">Esimerkki 8.3877</w:t>
      </w:r>
    </w:p>
    <w:p>
      <w:r>
        <w:t xml:space="preserve">Olen tilannut useita tarroja eri myyjiltä, tämä on ehdottomasti huonoin! Sitä ei ole kiinnitetty taustalevyyn, joten se on hyvin tee-se-itse, ja kesti ikuisuuden saada se kiinni taustalevyyn, jotta sen voisi kiinnittää seinälle. Ave rahasi, osta muualta. Tämä näyttää ammattilaisen sijaan huonosti tehdyltä kotityöltä cricut-koneella.</w:t>
      </w:r>
    </w:p>
    <w:p>
      <w:r>
        <w:rPr>
          <w:b/>
        </w:rPr>
        <w:t xml:space="preserve">Tulos</w:t>
      </w:r>
    </w:p>
    <w:p>
      <w:r>
        <w:t xml:space="preserve">tämä on ylivoimaisesti PAHIN! Sitä ei ole kiinnitetty taustalevyyn, joten se on ...</w:t>
      </w:r>
    </w:p>
    <w:p>
      <w:r>
        <w:rPr>
          <w:b/>
        </w:rPr>
        <w:t xml:space="preserve">Esimerkki 8.3878</w:t>
      </w:r>
    </w:p>
    <w:p>
      <w:r>
        <w:t xml:space="preserve">Olen käyttänyt tietokonetta paljon viimeiset 30 vuotta. Tulet huomaamaan, miksi se on niin halpa. En todellakaan ymmärrä, miten tämän hiiren käyttäjäarvostelu on niin erinomainen? Myös vasteessa on aikaviivettä varsinkin, kun näyttö on lepotilassa. Ei hyvä aloittelijalle. ================ Olen paljon tyytyväinen "Logitech M510 Wireless Computer Mouse - Comfortable Shape with USB Unifying Receiver, with Back/Forward Buttons and Side-to-Side Scrolling, Dark Gray", hiiren laatuun, tarkkuuteen ja kaikkiin muihin.</w:t>
      </w:r>
    </w:p>
    <w:p>
      <w:r>
        <w:rPr>
          <w:b/>
        </w:rPr>
        <w:t xml:space="preserve">Tulos</w:t>
      </w:r>
    </w:p>
    <w:p>
      <w:r>
        <w:t xml:space="preserve">Tulet huomaamaan, miksi se on niin halpaa. Etkö ymmärrä käyttäjän arvostelu on niin erinomainen?</w:t>
      </w:r>
    </w:p>
    <w:p>
      <w:r>
        <w:rPr>
          <w:b/>
        </w:rPr>
        <w:t xml:space="preserve">Esimerkki 8.3879</w:t>
      </w:r>
    </w:p>
    <w:p>
      <w:r>
        <w:t xml:space="preserve">Hemmetin rahan tuhlausta ei kestänyt edes vuotta...</w:t>
      </w:r>
    </w:p>
    <w:p>
      <w:r>
        <w:rPr>
          <w:b/>
        </w:rPr>
        <w:t xml:space="preserve">Tulos</w:t>
      </w:r>
    </w:p>
    <w:p>
      <w:r>
        <w:t xml:space="preserve">Garbage ostaja varoa kiinni amerikkalainen tehty luota minuun</w:t>
      </w:r>
    </w:p>
    <w:p>
      <w:r>
        <w:rPr>
          <w:b/>
        </w:rPr>
        <w:t xml:space="preserve">Esimerkki 8.3880</w:t>
      </w:r>
    </w:p>
    <w:p>
      <w:r>
        <w:t xml:space="preserve">Ei mitään sellaista, mitä olin odottanut onneton</w:t>
      </w:r>
    </w:p>
    <w:p>
      <w:r>
        <w:rPr>
          <w:b/>
        </w:rPr>
        <w:t xml:space="preserve">Tulos</w:t>
      </w:r>
    </w:p>
    <w:p>
      <w:r>
        <w:t xml:space="preserve">Siellä äänekäs soljet osuvat toisiinsa jokainen liike teet tuntuu im yllään cowboy saappaat</w:t>
      </w:r>
    </w:p>
    <w:p>
      <w:r>
        <w:rPr>
          <w:b/>
        </w:rPr>
        <w:t xml:space="preserve">Esimerkki 8.3881</w:t>
      </w:r>
    </w:p>
    <w:p>
      <w:r>
        <w:t xml:space="preserve">Olisinpa lukenut arvostelut :( Jäljitelmät - vuotavat useammin kuin eivät. Tämä on 3. lapseni - nämä ovat väärennettyjä Huggies-pusseja.</w:t>
      </w:r>
    </w:p>
    <w:p>
      <w:r>
        <w:rPr>
          <w:b/>
        </w:rPr>
        <w:t xml:space="preserve">Tulos</w:t>
      </w:r>
    </w:p>
    <w:p>
      <w:r>
        <w:t xml:space="preserve">Olisinpa lukenut arvostelut: ( Kopiot ...</w:t>
      </w:r>
    </w:p>
    <w:p>
      <w:r>
        <w:rPr>
          <w:b/>
        </w:rPr>
        <w:t xml:space="preserve">Esimerkki 8.3882</w:t>
      </w:r>
    </w:p>
    <w:p>
      <w:r>
        <w:t xml:space="preserve">Aluksi se toimi, mutta nyt se ei edes käynnisty. Sain ehkä kaksi käyttökertaa.</w:t>
      </w:r>
    </w:p>
    <w:p>
      <w:r>
        <w:rPr>
          <w:b/>
        </w:rPr>
        <w:t xml:space="preserve">Tulos</w:t>
      </w:r>
    </w:p>
    <w:p>
      <w:r>
        <w:t xml:space="preserve">Aluksi se toimi, mutta nyt se ei edes käynnisty. Sain ehkä kaksi käyttökertaa.</w:t>
      </w:r>
    </w:p>
    <w:p>
      <w:r>
        <w:rPr>
          <w:b/>
        </w:rPr>
        <w:t xml:space="preserve">Esimerkki 8.3883</w:t>
      </w:r>
    </w:p>
    <w:p>
      <w:r>
        <w:t xml:space="preserve">Kymmenen minuutin sisällä siitä, kun olin kytkenyt tämän iPhone 7:ään, sain viestin "Tätä lisävarustetta ei tueta", eikä se enää koskaan toiminut.</w:t>
      </w:r>
    </w:p>
    <w:p>
      <w:r>
        <w:rPr>
          <w:b/>
        </w:rPr>
        <w:t xml:space="preserve">Tulos</w:t>
      </w:r>
    </w:p>
    <w:p>
      <w:r>
        <w:t xml:space="preserve">Kymmenen minuutin sisällä tämän kytkemisestä iPhoneeni ...</w:t>
      </w:r>
    </w:p>
    <w:p>
      <w:r>
        <w:rPr>
          <w:b/>
        </w:rPr>
        <w:t xml:space="preserve">Esimerkki 8.3884</w:t>
      </w:r>
    </w:p>
    <w:p>
      <w:r>
        <w:t xml:space="preserve">Ensinnäkin olen syönyt kuivattuja aprikooseja ja muita hedelmiä jo pitkään. Näitä ei pitäisi myydä saamani erän perusteella. Myönnän, että ehkä noin 5% aprikooseista maistui hyvältä. Loput olivat väriltään kalpeita ja maultaan mauttomia. Mikään kuivattu RIPE-hedelmä ei maistuisi tältä. Niiden väri-, rakenne- ja makuero oli huomattava näissä, joiden voin vain arvailla olleen kypsymättömiä hedelmiä, jotka putosivat puista ennen kuin ne olivat kypsyneet. Odotin ennen, että erässä olisi ehkä 5 % huonoja hedelmiä. Nämä olivat 95 prosenttia huonoja, mauttomia aprikooseja. Ihmiset, jotka sanovat näitä hyviksi, eivät ole varmaan koskaan syöneet hyviä aprikooseja. Niiden pitäisi olla pehmeitä ja makeita ja tummanoransseja (jos ne on käsitelty säilöntäaineilla, muuten ne ovat hieman ruskeita, mutta maistuvat samalta) Myytävät aprikoosit ovat kovia ja vaaleankeltaisia ...katsokaa muualta. toivottavasti tämä auttaa.</w:t>
      </w:r>
    </w:p>
    <w:p>
      <w:r>
        <w:rPr>
          <w:b/>
        </w:rPr>
        <w:t xml:space="preserve">Tulos</w:t>
      </w:r>
    </w:p>
    <w:p>
      <w:r>
        <w:t xml:space="preserve">Huono maku ja rakenne... etsikää muualta. Ehkä 2 palaa 50:stä oli hyviä.</w:t>
      </w:r>
    </w:p>
    <w:p>
      <w:r>
        <w:rPr>
          <w:b/>
        </w:rPr>
        <w:t xml:space="preserve">Esimerkki 8.3885</w:t>
      </w:r>
    </w:p>
    <w:p>
      <w:r>
        <w:t xml:space="preserve">Käytin näitä ahkerasti valmistajan ohjeiden mukaan vanhalle englantilaiselle 55lb pennulleni. 12 viikon jälkeen ei mitään eroa. Tämä oli rahan tuhlausta. Älä anna huijata:\</w:t>
      </w:r>
    </w:p>
    <w:p>
      <w:r>
        <w:rPr>
          <w:b/>
        </w:rPr>
        <w:t xml:space="preserve">Tulos</w:t>
      </w:r>
    </w:p>
    <w:p>
      <w:r>
        <w:t xml:space="preserve">tuote ei tuota tuloksia 12 viikon käytön jälkeen...</w:t>
      </w:r>
    </w:p>
    <w:p>
      <w:r>
        <w:rPr>
          <w:b/>
        </w:rPr>
        <w:t xml:space="preserve">Esimerkki 8.3886</w:t>
      </w:r>
    </w:p>
    <w:p>
      <w:r>
        <w:t xml:space="preserve">Ostimme tämän tuotteen vuosi sitten ja tämä johti siihen, että</w:t>
      </w:r>
    </w:p>
    <w:p>
      <w:r>
        <w:rPr>
          <w:b/>
        </w:rPr>
        <w:t xml:space="preserve">Tulos</w:t>
      </w:r>
    </w:p>
    <w:p>
      <w:r>
        <w:t xml:space="preserve">Ostimme tämän tuotteen vuosi sitten ja tämä johti siihen, että</w:t>
      </w:r>
    </w:p>
    <w:p>
      <w:r>
        <w:rPr>
          <w:b/>
        </w:rPr>
        <w:t xml:space="preserve">Esimerkki 8.3887</w:t>
      </w:r>
    </w:p>
    <w:p>
      <w:r>
        <w:t xml:space="preserve">Odotin ja odotin, kun sain Amazonilta ilmoituksia, että nämä tulevat. Lopulta sanottuani, että ne olisivat täällä viime yönä sain ilmoituksen, jossa sanottiin, että ne lähetettiin takaisin vaurioiden vuoksi. Olen saanut samalta yhtiöltä muita, jotka ovat kunnossa, joten yritän uudelleen. Asioita tapahtuu.</w:t>
      </w:r>
    </w:p>
    <w:p>
      <w:r>
        <w:rPr>
          <w:b/>
        </w:rPr>
        <w:t xml:space="preserve">Tulos</w:t>
      </w:r>
    </w:p>
    <w:p>
      <w:r>
        <w:t xml:space="preserve">Ei saanut lähetettiin takaisin vahingon vuoksi yrittää uudelleen.</w:t>
      </w:r>
    </w:p>
    <w:p>
      <w:r>
        <w:rPr>
          <w:b/>
        </w:rPr>
        <w:t xml:space="preserve">Esimerkki 8.3888</w:t>
      </w:r>
    </w:p>
    <w:p>
      <w:r>
        <w:t xml:space="preserve">Tämä ei ole lähiö 01:lle, se ei ole edes lähellä. Vanhasta ja uudesta pumpusta ei voi edes rakentaa täydellistä pumppua. Palautan tämän ja hankin sellaisen paikallisesta varaosaliikkeestä.</w:t>
      </w:r>
    </w:p>
    <w:p>
      <w:r>
        <w:rPr>
          <w:b/>
        </w:rPr>
        <w:t xml:space="preserve">Tulos</w:t>
      </w:r>
    </w:p>
    <w:p>
      <w:r>
        <w:t xml:space="preserve">Säästä aikaa ostaa oem yksi tai talon tuotemerkin paikallisesta varaosien talon</w:t>
      </w:r>
    </w:p>
    <w:p>
      <w:r>
        <w:rPr>
          <w:b/>
        </w:rPr>
        <w:t xml:space="preserve">Esimerkki 8.3889</w:t>
      </w:r>
    </w:p>
    <w:p>
      <w:r>
        <w:t xml:space="preserve">Tilasin tämän mittausten perusteella, kuten ehdotettiin, ja kohde, jonka sain, kun kokeilin tätä, oli naurettava. Keskivartalossa ei ollut ylimääräistä tilaa näyttää, että pieni taitto vyötärönauhan yli näyttää. Se oli vain aikuisten verkkopaita, jossa oli kiristysnauha. Pahinta on, etten saa edes kaikkia $$ takaisin.</w:t>
      </w:r>
    </w:p>
    <w:p>
      <w:r>
        <w:rPr>
          <w:b/>
        </w:rPr>
        <w:t xml:space="preserve">Tulos</w:t>
      </w:r>
    </w:p>
    <w:p>
      <w:r>
        <w:t xml:space="preserve">Tilattu mittojen mukaan ja sopii silti väärin</w:t>
      </w:r>
    </w:p>
    <w:p>
      <w:r>
        <w:rPr>
          <w:b/>
        </w:rPr>
        <w:t xml:space="preserve">Esimerkki 8.3890</w:t>
      </w:r>
    </w:p>
    <w:p>
      <w:r>
        <w:t xml:space="preserve">Mikä pettymys! Tämä saattaa toimia porkkanoille ja kesäkurpitsoille, mutta et pysty kuorimaan omenaa, papaijaa tai mitään isompaa. Tämän leikkuureuna on melko pitkälti sisällä ja se tuskin koskettaa pintaa, kun yrität kuoria. Älä osta!</w:t>
      </w:r>
    </w:p>
    <w:p>
      <w:r>
        <w:rPr>
          <w:b/>
        </w:rPr>
        <w:t xml:space="preserve">Tulos</w:t>
      </w:r>
    </w:p>
    <w:p>
      <w:r>
        <w:t xml:space="preserve">Mikä pettymys! Tämä saattaa toimia porkkanoiden ja kesäkurpitsojen kanssa...</w:t>
      </w:r>
    </w:p>
    <w:p>
      <w:r>
        <w:rPr>
          <w:b/>
        </w:rPr>
        <w:t xml:space="preserve">Esimerkki 8.3891</w:t>
      </w:r>
    </w:p>
    <w:p>
      <w:r>
        <w:t xml:space="preserve">Ajattelin, että he käsittelisivät 20 jalan avajaisillan 20 tuumaa!</w:t>
      </w:r>
    </w:p>
    <w:p>
      <w:r>
        <w:rPr>
          <w:b/>
        </w:rPr>
        <w:t xml:space="preserve">Tulos</w:t>
      </w:r>
    </w:p>
    <w:p>
      <w:r>
        <w:t xml:space="preserve">Ajattelin, että he käsittelisivät 20 jalan avajaisillan 20 tuumaa!</w:t>
      </w:r>
    </w:p>
    <w:p>
      <w:r>
        <w:rPr>
          <w:b/>
        </w:rPr>
        <w:t xml:space="preserve">Esimerkki 8.3892</w:t>
      </w:r>
    </w:p>
    <w:p>
      <w:r>
        <w:t xml:space="preserve">En pitänyt siitä, etten koskaan saanut sitä, eivätkä he koskaan vastanneet sähköpostiini.</w:t>
      </w:r>
    </w:p>
    <w:p>
      <w:r>
        <w:rPr>
          <w:b/>
        </w:rPr>
        <w:t xml:space="preserve">Tulos</w:t>
      </w:r>
    </w:p>
    <w:p>
      <w:r>
        <w:t xml:space="preserve">Ne ovat surkeita. En koskaan enää osta heiltä mitään</w:t>
      </w:r>
    </w:p>
    <w:p>
      <w:r>
        <w:rPr>
          <w:b/>
        </w:rPr>
        <w:t xml:space="preserve">Esimerkki 8.3893</w:t>
      </w:r>
    </w:p>
    <w:p>
      <w:r>
        <w:t xml:space="preserve">Kaunis ja hyvin istuva, mutta kirjaimellisesti muuttui hopeaksi viikossa tai 2. Se on halpa ja on söpö rahaa vain tietää, että se ei ole ruusukultaa pitkään.</w:t>
      </w:r>
    </w:p>
    <w:p>
      <w:r>
        <w:rPr>
          <w:b/>
        </w:rPr>
        <w:t xml:space="preserve">Tulos</w:t>
      </w:r>
    </w:p>
    <w:p>
      <w:r>
        <w:t xml:space="preserve">Kaunis ja hyvä istuvuus, mutta kirjaimellisesti muuttui hopeaksi ....</w:t>
      </w:r>
    </w:p>
    <w:p>
      <w:r>
        <w:rPr>
          <w:b/>
        </w:rPr>
        <w:t xml:space="preserve">Esimerkki 8.3894</w:t>
      </w:r>
    </w:p>
    <w:p>
      <w:r>
        <w:t xml:space="preserve">Kengät saapuivat käytettynä ja laatikko oli vaurioitunut. Kengän pohjassa oleva maali irtosi ja oli käteni. Minua syytettiin niiden käyttämisestä ja palautettiin vain puolet rahoistani.</w:t>
      </w:r>
    </w:p>
    <w:p>
      <w:r>
        <w:rPr>
          <w:b/>
        </w:rPr>
        <w:t xml:space="preserve">Tulos</w:t>
      </w:r>
    </w:p>
    <w:p>
      <w:r>
        <w:t xml:space="preserve">VAROITUS..... Lähetti käytetyt kengät ja syytettiin niiden käyttämisestä!</w:t>
      </w:r>
    </w:p>
    <w:p>
      <w:r>
        <w:rPr>
          <w:b/>
        </w:rPr>
        <w:t xml:space="preserve">Esimerkki 8.3895</w:t>
      </w:r>
    </w:p>
    <w:p>
      <w:r>
        <w:t xml:space="preserve">Tämä on täyttä roskaa ensimmäinen matkani tämän kanssa katollani ja menetin koko kuormani, joka on arvoltaan 400 dollarin arvoista tavaraa koko moottoritiellä vaadin hyvitystä riippumatta kattotelineen kunnosta nyt, kun se ajoi yli ja minun piti mennä hakemaan kaikki tavarani pois moottoritieltä. Seurasin teidän tilapäisiä ohjeita tein kaikki testit varmistaen, ettei se siirtynyt, liikkunut tai mitään, ja se silti lensi irti.</w:t>
      </w:r>
    </w:p>
    <w:p>
      <w:r>
        <w:rPr>
          <w:b/>
        </w:rPr>
        <w:t xml:space="preserve">Tulos</w:t>
      </w:r>
    </w:p>
    <w:p>
      <w:r>
        <w:t xml:space="preserve">Tämä on paskaa älä osta Amazon ei pitäisi myydä sitä</w:t>
      </w:r>
    </w:p>
    <w:p>
      <w:r>
        <w:rPr>
          <w:b/>
        </w:rPr>
        <w:t xml:space="preserve">Esimerkki 8.3896</w:t>
      </w:r>
    </w:p>
    <w:p>
      <w:r>
        <w:t xml:space="preserve">Se oli rahan tuhlausta. Luulin, että 7 taalalla saa 16 lego-kaveria. Ei, vaan yhden. Valtavassa laatikossa. Olen siirtymässä pois legojen ostamisesta ja ostamassa muita merkkejä, jotka eivät ole naurettavan hintaisia ja harhaanjohtavia.</w:t>
      </w:r>
    </w:p>
    <w:p>
      <w:r>
        <w:rPr>
          <w:b/>
        </w:rPr>
        <w:t xml:space="preserve">Tulos</w:t>
      </w:r>
    </w:p>
    <w:p>
      <w:r>
        <w:t xml:space="preserve">Oikeasti? 7 taalaa yhdestä pienestä huonosti tehdystä legomiehestä?</w:t>
      </w:r>
    </w:p>
    <w:p>
      <w:r>
        <w:rPr>
          <w:b/>
        </w:rPr>
        <w:t xml:space="preserve">Esimerkki 8.3897</w:t>
      </w:r>
    </w:p>
    <w:p>
      <w:r>
        <w:t xml:space="preserve">Ei Tide alkuperäinen tuoksu!!! Erittäin raskas hajuveden haju, joka roikkuu vaatteissa ja vuodevaatteissa. Täytyy pestä uudelleen useita kertoja, jotta haju lähtee pois. En ole lainkaan tyytyväinen tähän tuotteeseen. Ainoa lohtu, Amazon suostui myöntämään hyvityksen ja maksoi palautuksen. Olen ottanut yhteyttä Proctor and Gambleen, kysynyt, muistavatko he "New Coke" ja ehdottanut, että tälle tuotteelle pitäisi koitua sama kohtalo. P&amp;G vastasi: Olemme päivittäneet Tide Originalin tuoksua tarjotaksemme paremman raikkauskokemuksen erityisesti kuiville kankaille. Muutos on siirtymässä kevyestä, puhtaasta, yrttisestä/vihreästä tuoksusta hieman lämpimämpään, täyteläiseen tuoksuun, jossa on hieman enemmän puumaisia sävyjä. Voit nauttia tuoksuista vaatteissasi vielä pitkään niiden pesun jälkeen.</w:t>
      </w:r>
    </w:p>
    <w:p>
      <w:r>
        <w:rPr>
          <w:b/>
        </w:rPr>
        <w:t xml:space="preserve">Tulos</w:t>
      </w:r>
    </w:p>
    <w:p>
      <w:r>
        <w:t xml:space="preserve">Ei lainkaan alkuperäinen Tide-tuoksu, eikä siitä ole mainintaa etiketissä.</w:t>
      </w:r>
    </w:p>
    <w:p>
      <w:r>
        <w:rPr>
          <w:b/>
        </w:rPr>
        <w:t xml:space="preserve">Esimerkki 8.3898</w:t>
      </w:r>
    </w:p>
    <w:p>
      <w:r>
        <w:t xml:space="preserve">Ostin tämän kellon, koska harjoittelen puolimaratonia varten. Halusin kellon, johon voisin ladata musiikkia, jotta voisin juosta ilman puhelinta. Tämä kello ei ollut yhteensopiva musiikin lataamisen kanssa.</w:t>
      </w:r>
    </w:p>
    <w:p>
      <w:r>
        <w:rPr>
          <w:b/>
        </w:rPr>
        <w:t xml:space="preserve">Tulos</w:t>
      </w:r>
    </w:p>
    <w:p>
      <w:r>
        <w:t xml:space="preserve">Ostin tämän kellon, koska harjoittelen ...</w:t>
      </w:r>
    </w:p>
    <w:p>
      <w:r>
        <w:rPr>
          <w:b/>
        </w:rPr>
        <w:t xml:space="preserve">Esimerkki 8.3899</w:t>
      </w:r>
    </w:p>
    <w:p>
      <w:r>
        <w:t xml:space="preserve">Kaunis kirja, mutta paperi on kamalaa.</w:t>
      </w:r>
    </w:p>
    <w:p>
      <w:r>
        <w:rPr>
          <w:b/>
        </w:rPr>
        <w:t xml:space="preserve">Tulos</w:t>
      </w:r>
    </w:p>
    <w:p>
      <w:r>
        <w:t xml:space="preserve">Erittäin kallis kirja paperille, jota ei voi värittää.</w:t>
      </w:r>
    </w:p>
    <w:p>
      <w:r>
        <w:rPr>
          <w:b/>
        </w:rPr>
        <w:t xml:space="preserve">Esimerkki 8.3900</w:t>
      </w:r>
    </w:p>
    <w:p>
      <w:r>
        <w:t xml:space="preserve">Toivon, että 0 on vaihtoehto. Tilaan paljon henkilökuntaa koskaan tapahtunut näin . Väärä ja väärennetty markkinointi, olen edelleen tekemisissä saadakseni täyden hyvitykseni , he tekevät paljon Paljon tekosyitä olla palauttamatta rahojani. Jopa he haluavat minun maksavan lähetyksen (OLI ILMAINEN )ensimmäisellä kerralla. Käytin 70 dollaria, mutta he haluavat antaa minulle 40 dollaria uskomatonta pls pysyä kaukana tästä myyjästä. Sen caming from China fake cheap products 😡😡😡😡.</w:t>
      </w:r>
    </w:p>
    <w:p>
      <w:r>
        <w:rPr>
          <w:b/>
        </w:rPr>
        <w:t xml:space="preserve">Tulos</w:t>
      </w:r>
    </w:p>
    <w:p>
      <w:r>
        <w:t xml:space="preserve">Tilaan paljon henkilökuntaa, eikä näin ole koskaan tapahtunut. Väärä ja väärennetty markkinointi</w:t>
      </w:r>
    </w:p>
    <w:p>
      <w:r>
        <w:rPr>
          <w:b/>
        </w:rPr>
        <w:t xml:space="preserve">Esimerkki 8.3901</w:t>
      </w:r>
    </w:p>
    <w:p>
      <w:r>
        <w:t xml:space="preserve">Ne ruostuvat, kun niitä pidetään suussa muutaman minuutin ajan ja sylki jää suukappaleeseen. Ei sen arvoinen</w:t>
      </w:r>
    </w:p>
    <w:p>
      <w:r>
        <w:rPr>
          <w:b/>
        </w:rPr>
        <w:t xml:space="preserve">Tulos</w:t>
      </w:r>
    </w:p>
    <w:p>
      <w:r>
        <w:t xml:space="preserve">Ne ruostuvat, kun ne ovat olleet suussa muutaman ....</w:t>
      </w:r>
    </w:p>
    <w:p>
      <w:r>
        <w:rPr>
          <w:b/>
        </w:rPr>
        <w:t xml:space="preserve">Esimerkki 8.3902</w:t>
      </w:r>
    </w:p>
    <w:p>
      <w:r>
        <w:t xml:space="preserve">Tämä on harhaanjohtavaa - se ei ole maidoton, vaan laktoositon. Tilasin lapselleni, jolla on maitoproteiini-intoleranssi, enkä voinut käyttää. Tämä sisältää heraa.</w:t>
      </w:r>
    </w:p>
    <w:p>
      <w:r>
        <w:rPr>
          <w:b/>
        </w:rPr>
        <w:t xml:space="preserve">Tulos</w:t>
      </w:r>
    </w:p>
    <w:p>
      <w:r>
        <w:t xml:space="preserve">Tämä on harhaanjohtavaa - se ei ole maidoton, vaan laktoositon.</w:t>
      </w:r>
    </w:p>
    <w:p>
      <w:r>
        <w:rPr>
          <w:b/>
        </w:rPr>
        <w:t xml:space="preserve">Esimerkki 8.3903</w:t>
      </w:r>
    </w:p>
    <w:p>
      <w:r>
        <w:t xml:space="preserve">Tuote kuumenee ERITTÄIN kuumaksi latauksen aikana. Tämä on ehdottomasti halpa versio todellisesta tuotteesta. Ei ole edes logoa, kuten kuvassa näkyy, Näyttää kuin jotain, joka tuli pois veneestä Kiinasta. HALPA HALPA HALPA HALPA</w:t>
      </w:r>
    </w:p>
    <w:p>
      <w:r>
        <w:rPr>
          <w:b/>
        </w:rPr>
        <w:t xml:space="preserve">Tulos</w:t>
      </w:r>
    </w:p>
    <w:p>
      <w:r>
        <w:t xml:space="preserve">Näyttää siltä, että se on peräisin kiinalaisesta laivasta...</w:t>
      </w:r>
    </w:p>
    <w:p>
      <w:r>
        <w:rPr>
          <w:b/>
        </w:rPr>
        <w:t xml:space="preserve">Esimerkki 8.3904</w:t>
      </w:r>
    </w:p>
    <w:p>
      <w:r>
        <w:t xml:space="preserve">Tunnelipussi saapui saappaanjäljellä, joka ei pyyhki pois, ja ompeleet tulivat auki viikon sisällä ja johto työntyy ulos.</w:t>
      </w:r>
    </w:p>
    <w:p>
      <w:r>
        <w:rPr>
          <w:b/>
        </w:rPr>
        <w:t xml:space="preserve">Tulos</w:t>
      </w:r>
    </w:p>
    <w:p>
      <w:r>
        <w:t xml:space="preserve">Tunnelipussi saapui saapasjälki päällä, joka ei ....</w:t>
      </w:r>
    </w:p>
    <w:p>
      <w:r>
        <w:rPr>
          <w:b/>
        </w:rPr>
        <w:t xml:space="preserve">Esimerkki 8.3905</w:t>
      </w:r>
    </w:p>
    <w:p>
      <w:r>
        <w:t xml:space="preserve">Tilasin XXS:n, mutta sain XS:n. Oli innoissani saadessani sen, mutta pettyi, kun huomasi, että väärä koko oli toimitettu.</w:t>
      </w:r>
    </w:p>
    <w:p>
      <w:r>
        <w:rPr>
          <w:b/>
        </w:rPr>
        <w:t xml:space="preserve">Tulos</w:t>
      </w:r>
    </w:p>
    <w:p>
      <w:r>
        <w:t xml:space="preserve">Oli innoissani saadakseen sen, mutta oli pettynyt löytää väärän koon lähetettiin</w:t>
      </w:r>
    </w:p>
    <w:p>
      <w:r>
        <w:rPr>
          <w:b/>
        </w:rPr>
        <w:t xml:space="preserve">Esimerkki 8.3906</w:t>
      </w:r>
    </w:p>
    <w:p>
      <w:r>
        <w:t xml:space="preserve">Olen erittäin tyytymätön tähän tuotteeseen. ÄLÄ osta sitä Surface Book 2:een. Tämä tuote ei ole hyvin suunniteltu ja se itse asiassa vahingoittaa kannettavaa tietokonettasi asennuksen aikana; Se repii alumiinipinnoitteen irti. Lisäksi on lähes mahdotonta saada tätä tuotetta laitteeseeni viilaamatta komponenttia pois. Jos tätä komponenttia ei olisi viilattu pois, en olisi saanut tätä tuotetta laitteeseeni vahingoittamatta sitä vakavasti. Minun pitäisi pyytää uutta kannettavaa tietokonetta, mutta sen sijaan pyydän hyvitystä. Pysykää erossa tästä kotelosta, se ei ole sen arvoinen.</w:t>
      </w:r>
    </w:p>
    <w:p>
      <w:r>
        <w:rPr>
          <w:b/>
        </w:rPr>
        <w:t xml:space="preserve">Tulos</w:t>
      </w:r>
    </w:p>
    <w:p>
      <w:r>
        <w:t xml:space="preserve">Tämä tuote vahingoittaa laitetta asennuksen aikana</w:t>
      </w:r>
    </w:p>
    <w:p>
      <w:r>
        <w:rPr>
          <w:b/>
        </w:rPr>
        <w:t xml:space="preserve">Esimerkki 8.3907</w:t>
      </w:r>
    </w:p>
    <w:p>
      <w:r>
        <w:t xml:space="preserve">En tilaa kaapeli-/satelliittiyhtiötä. Tarjoaa hyvin rajoitetun pääsyn ohjelmiin ilman tilausta. Maksaisin mielelläni pienen kuukausimaksun pääsystä.</w:t>
      </w:r>
    </w:p>
    <w:p>
      <w:r>
        <w:rPr>
          <w:b/>
        </w:rPr>
        <w:t xml:space="preserve">Tulos</w:t>
      </w:r>
    </w:p>
    <w:p>
      <w:r>
        <w:t xml:space="preserve">En tilaa kaapeli-/satelliittiyhtiötä. Tarjoaa hyvin ...</w:t>
      </w:r>
    </w:p>
    <w:p>
      <w:r>
        <w:rPr>
          <w:b/>
        </w:rPr>
        <w:t xml:space="preserve">Esimerkki 8.3908</w:t>
      </w:r>
    </w:p>
    <w:p>
      <w:r>
        <w:t xml:space="preserve">Kaiutinkaapelit ovat 5 viikon jälkeen staattisia ja aiheuttavat äänen heikkenemistä. Kaapelin uudelleen asettaminen aiheuttaa paljon särinää. Kaiutinkaapelit ovat huonolaatuisia. Toivoisin voivani palauttaa, mutta olen palautusajan ulkopuolella :-(</w:t>
      </w:r>
    </w:p>
    <w:p>
      <w:r>
        <w:rPr>
          <w:b/>
        </w:rPr>
        <w:t xml:space="preserve">Tulos</w:t>
      </w:r>
    </w:p>
    <w:p>
      <w:r>
        <w:t xml:space="preserve">Kaiutinkaapelit ovat huonolaatuisia. Toivon, että voisin palauttaa, mutta olen yli ...</w:t>
      </w:r>
    </w:p>
    <w:p>
      <w:r>
        <w:rPr>
          <w:b/>
        </w:rPr>
        <w:t xml:space="preserve">Esimerkki 8.3909</w:t>
      </w:r>
    </w:p>
    <w:p>
      <w:r>
        <w:t xml:space="preserve">Olen todella pettynyt tähän tuotteeseen. Sain tämän tiistaina, käytin sitä kerran ihan hyvin. Toisella käyttökerralla (katso kuvat) se hajosi. Se on hyvin halvalla tehty ja siinä on muovinen sarana. Käytän jatkossakin työkalupakissani olevia pihtipihtiäni.</w:t>
      </w:r>
    </w:p>
    <w:p>
      <w:r>
        <w:rPr>
          <w:b/>
        </w:rPr>
        <w:t xml:space="preserve">Tulos</w:t>
      </w:r>
    </w:p>
    <w:p>
      <w:r>
        <w:t xml:space="preserve">Älä tuhlaa rahojasi - halpa tuote rikkoutui toisella käyttökerralla - älä osta!</w:t>
      </w:r>
    </w:p>
    <w:p>
      <w:r>
        <w:rPr>
          <w:b/>
        </w:rPr>
        <w:t xml:space="preserve">Esimerkki 8.3910</w:t>
      </w:r>
    </w:p>
    <w:p>
      <w:r>
        <w:t xml:space="preserve">Olen jo ostamassa 3 sarjaa ja vain siksi, että kaikki tavat 0ne o ne lopettavat toimintansa si niin mitä voimme tehdä tämän ongelman korjaamiseksi on karkeasti vuosi, jotta voimme korvata minulle kiitos</w:t>
      </w:r>
    </w:p>
    <w:p>
      <w:r>
        <w:rPr>
          <w:b/>
        </w:rPr>
        <w:t xml:space="preserve">Tulos</w:t>
      </w:r>
    </w:p>
    <w:p>
      <w:r>
        <w:t xml:space="preserve">Olen jo ostamassa 3 sarjaa ja vain siksi, että kaikki tavat ...</w:t>
      </w:r>
    </w:p>
    <w:p>
      <w:r>
        <w:rPr>
          <w:b/>
        </w:rPr>
        <w:t xml:space="preserve">Esimerkki 8.3911</w:t>
      </w:r>
    </w:p>
    <w:p>
      <w:r>
        <w:t xml:space="preserve">Luultavasti loistava työkalu. Älä kuitenkaan osta JP Toolsilta. He lähettivät minulle väärän työkalun oikeassa laatikossa. Aika hämärä. Osta jostain muualta.</w:t>
      </w:r>
    </w:p>
    <w:p>
      <w:r>
        <w:rPr>
          <w:b/>
        </w:rPr>
        <w:t xml:space="preserve">Tulos</w:t>
      </w:r>
    </w:p>
    <w:p>
      <w:r>
        <w:t xml:space="preserve">Luultavasti loistava työkalu. Älä kuitenkaan osta JP Toolsilta</w:t>
      </w:r>
    </w:p>
    <w:p>
      <w:r>
        <w:rPr>
          <w:b/>
        </w:rPr>
        <w:t xml:space="preserve">Esimerkki 8.3912</w:t>
      </w:r>
    </w:p>
    <w:p>
      <w:r>
        <w:t xml:space="preserve">Lava ei koskaan liikkunut tuntien jälkeen, kun se oli päällä, ja kaikki valot sammuivat... Ostin 5, eikä yksikään niistä toimi...</w:t>
      </w:r>
    </w:p>
    <w:p>
      <w:r>
        <w:rPr>
          <w:b/>
        </w:rPr>
        <w:t xml:space="preserve">Tulos</w:t>
      </w:r>
    </w:p>
    <w:p>
      <w:r>
        <w:t xml:space="preserve">Laava ei koskaan liikkunut tuntien päällä olon jälkeen ja ....</w:t>
      </w:r>
    </w:p>
    <w:p>
      <w:r>
        <w:rPr>
          <w:b/>
        </w:rPr>
        <w:t xml:space="preserve">Esimerkki 8.3913</w:t>
      </w:r>
    </w:p>
    <w:p>
      <w:r>
        <w:t xml:space="preserve">Tämä kallis silitysrauta myytiin uutena... mutta ilmeisesti saamani silitysrauta on käytetty ja/tai palautettu. Laatikko oli jo avattu. Paitsi että teipattu sinetti oli avattu, laatikon sivut eivät olleet edes kiinni toisissaan. Laatikossa ei ollut kuittia tai muita tietoja palautuksista. Suosittelen, että ostat toisesta myyjästä. Antaisin 0 tähteä, mutta se ei ole vaihtoehto. Erittäin pettynyt.</w:t>
      </w:r>
    </w:p>
    <w:p>
      <w:r>
        <w:rPr>
          <w:b/>
        </w:rPr>
        <w:t xml:space="preserve">Tulos</w:t>
      </w:r>
    </w:p>
    <w:p>
      <w:r>
        <w:t xml:space="preserve">Etsi toinen myyjä! Tämä UUSI tuote on selvästi käytetty.</w:t>
      </w:r>
    </w:p>
    <w:p>
      <w:r>
        <w:rPr>
          <w:b/>
        </w:rPr>
        <w:t xml:space="preserve">Esimerkki 8.3914</w:t>
      </w:r>
    </w:p>
    <w:p>
      <w:r>
        <w:t xml:space="preserve">yksi osa esineistä puuttuu, joten niitä ei voi yhdistää toisiinsa.</w:t>
      </w:r>
    </w:p>
    <w:p>
      <w:r>
        <w:rPr>
          <w:b/>
        </w:rPr>
        <w:t xml:space="preserve">Tulos</w:t>
      </w:r>
    </w:p>
    <w:p>
      <w:r>
        <w:t xml:space="preserve">Se ei ole täydellinen nuottiteline . Emme voi käyttää sitä</w:t>
      </w:r>
    </w:p>
    <w:p>
      <w:r>
        <w:rPr>
          <w:b/>
        </w:rPr>
        <w:t xml:space="preserve">Esimerkki 8.3915</w:t>
      </w:r>
    </w:p>
    <w:p>
      <w:r>
        <w:t xml:space="preserve">Minun olisi pitänyt huomata näiden Unisex-merkintä. Ne on tarkoitettu erittäin kapeille jaloille. Minulla oli keskileveät kengät, mutta en saanut sukkia edes varpaideni ohi. Kangas on ohutta, ei pehmustetta, melkein kuin ne ikävät ohuet pukusukat, joita käytit siipikärkien kanssa. Miten nämä saivat Amazonin suosituksen, emme saa koskaan tietää. Joku sai siitä palkkaa. Lähetän ne takaisin!</w:t>
      </w:r>
    </w:p>
    <w:p>
      <w:r>
        <w:rPr>
          <w:b/>
        </w:rPr>
        <w:t xml:space="preserve">Tulos</w:t>
      </w:r>
    </w:p>
    <w:p>
      <w:r>
        <w:t xml:space="preserve">Ei miehille, ellei sinulla ole kapeita jalkoja (kuten naisilla), ohuet, halvat, ne ovat pohjimmiltaan surkeita.</w:t>
      </w:r>
    </w:p>
    <w:p>
      <w:r>
        <w:rPr>
          <w:b/>
        </w:rPr>
        <w:t xml:space="preserve">Esimerkki 8.3916</w:t>
      </w:r>
    </w:p>
    <w:p>
      <w:r>
        <w:t xml:space="preserve">Palasia oli liian monta koottavaksi. Lamput eivät tulleet sen mukana. Ja ohjeet eivät olleet kovin selkeät.</w:t>
      </w:r>
    </w:p>
    <w:p>
      <w:r>
        <w:rPr>
          <w:b/>
        </w:rPr>
        <w:t xml:space="preserve">Tulos</w:t>
      </w:r>
    </w:p>
    <w:p>
      <w:r>
        <w:t xml:space="preserve">Palasia oli liian monta koottavaksi. ...</w:t>
      </w:r>
    </w:p>
    <w:p>
      <w:r>
        <w:rPr>
          <w:b/>
        </w:rPr>
        <w:t xml:space="preserve">Esimerkki 8.3917</w:t>
      </w:r>
    </w:p>
    <w:p>
      <w:r>
        <w:t xml:space="preserve">Huomaa, että tämä 20 dollarin muovipala ei sisällä ilmaisia toukkia. Kun saat muovipalasi, saat kupongin, jolla voit tilata "ilmaisia" toukkia, joiden lähettämisestä sinulle on maksettava 8 dollaria. En ole vaikuttunut!</w:t>
      </w:r>
    </w:p>
    <w:p>
      <w:r>
        <w:rPr>
          <w:b/>
        </w:rPr>
        <w:t xml:space="preserve">Tulos</w:t>
      </w:r>
    </w:p>
    <w:p>
      <w:r>
        <w:t xml:space="preserve">Huomaa, että tämä 20 dollarin muovipala ei ....</w:t>
      </w:r>
    </w:p>
    <w:p>
      <w:r>
        <w:rPr>
          <w:b/>
        </w:rPr>
        <w:t xml:space="preserve">Esimerkki 8.3918</w:t>
      </w:r>
    </w:p>
    <w:p>
      <w:r>
        <w:t xml:space="preserve">Saat sen, mistä maksat. Näyttöä on vaikea käyttää. Sinun on painettava painikkeita normaalia kovemmin, jotta se toimii. Tiedän, että reunat ovat kaarevia, mutta olisi mukavaa, jos näytönsuoja sopisi hieman paremmin. Se on ehdottomasti havaittavissa yksi näyttö. Note pen toimii silti normaalisti. Rehellisesti sanottuna en ostaisi tätä tuotetta uudelleen.</w:t>
      </w:r>
    </w:p>
    <w:p>
      <w:r>
        <w:rPr>
          <w:b/>
        </w:rPr>
        <w:t xml:space="preserve">Tulos</w:t>
      </w:r>
    </w:p>
    <w:p>
      <w:r>
        <w:t xml:space="preserve">Tiedän, että reunat ovat kaarevia, mutta olisi mukavaa, jos näytönsuoja istuisi hieman paremmin.</w:t>
      </w:r>
    </w:p>
    <w:p>
      <w:r>
        <w:rPr>
          <w:b/>
        </w:rPr>
        <w:t xml:space="preserve">Esimerkki 8.3919</w:t>
      </w:r>
    </w:p>
    <w:p>
      <w:r>
        <w:t xml:space="preserve">Tämä öljy haisee pahalle. Se tuoksuu savuavalta palaneelta tuhkalta. Palautan tämän tuotteen ASAP. Se on myös hyvin paksua ja ruskeaa ja muut käyttämäni jamaikalaisen mustan risiiniöljyn tuotteet eivät ole näyttäneet tai tuoksuneet tältä. En suosittele.</w:t>
      </w:r>
    </w:p>
    <w:p>
      <w:r>
        <w:rPr>
          <w:b/>
        </w:rPr>
        <w:t xml:space="preserve">Tulos</w:t>
      </w:r>
    </w:p>
    <w:p>
      <w:r>
        <w:t xml:space="preserve">Kauhea haju &amp; erittäin paksu Jamaikan musta risiiniöljy</w:t>
      </w:r>
    </w:p>
    <w:p>
      <w:r>
        <w:rPr>
          <w:b/>
        </w:rPr>
        <w:t xml:space="preserve">Esimerkki 8.3920</w:t>
      </w:r>
    </w:p>
    <w:p>
      <w:r>
        <w:t xml:space="preserve">Omani tuli kiinaksi. Osaan vain englantia. Mitä voin tehdä vaihtaakseni sen englanniksi.</w:t>
      </w:r>
    </w:p>
    <w:p>
      <w:r>
        <w:rPr>
          <w:b/>
        </w:rPr>
        <w:t xml:space="preserve">Tulos</w:t>
      </w:r>
    </w:p>
    <w:p>
      <w:r>
        <w:t xml:space="preserve">Tuli kiinaksi, osaan vain englantia. Mitä voin tehdä?</w:t>
      </w:r>
    </w:p>
    <w:p>
      <w:r>
        <w:rPr>
          <w:b/>
        </w:rPr>
        <w:t xml:space="preserve">Esimerkki 8.3921</w:t>
      </w:r>
    </w:p>
    <w:p>
      <w:r>
        <w:t xml:space="preserve">Se näyttää kauniilta ja todella muuttaa keittiöni ulkonäköä, mutta se ei pysy hyvin kiinni, ja minun on aina liimattava se takaisin.</w:t>
      </w:r>
    </w:p>
    <w:p>
      <w:r>
        <w:rPr>
          <w:b/>
        </w:rPr>
        <w:t xml:space="preserve">Tulos</w:t>
      </w:r>
    </w:p>
    <w:p>
      <w:r>
        <w:t xml:space="preserve">Se näyttää kauniilta ja todella muuttaa keittiöni ulkonäköä, mutta ....</w:t>
      </w:r>
    </w:p>
    <w:p>
      <w:r>
        <w:rPr>
          <w:b/>
        </w:rPr>
        <w:t xml:space="preserve">Esimerkki 8.3922</w:t>
      </w:r>
    </w:p>
    <w:p>
      <w:r>
        <w:t xml:space="preserve">Ei ollut kuvan väri ollenkaan! Kuva näyttää aavikon hiekan väriseltä, minkä vuoksi tilasin sen aavikkoterraarioon. Saapunut väri (joka näkyy kuvissa) on enimmäkseen musta ja tummanruskea. Ei sovi aavikkoympäristöön ollenkaan!!! Kaiken lisäksi se näyttää ja tuntuu erittäin halvalta, ja siinä on kaikkialla näitä hyvin selviä ympyröitä, jotka ovat peräisin styroksista, joka on maalattu spraymaalilla! (Josta otin myös lähikuvan näyttääkseni sen). Kaiken kaikkiaan tämä tuote on rahan tuhlausta, riippumatta siitä, mihin väriympäristöön haluatte sen, ja aion palauttaa sen.</w:t>
      </w:r>
    </w:p>
    <w:p>
      <w:r>
        <w:rPr>
          <w:b/>
        </w:rPr>
        <w:t xml:space="preserve">Tulos</w:t>
      </w:r>
    </w:p>
    <w:p>
      <w:r>
        <w:t xml:space="preserve">Ei kuvan väriä ja näyttää super halvalta!!!</w:t>
      </w:r>
    </w:p>
    <w:p>
      <w:r>
        <w:rPr>
          <w:b/>
        </w:rPr>
        <w:t xml:space="preserve">Esimerkki 8.3923</w:t>
      </w:r>
    </w:p>
    <w:p>
      <w:r>
        <w:t xml:space="preserve">Makro-objektiivi toimii vain noin 10 % ajasta, mikä on suuri pettymys (ilman koteloa puhelimessa... se ei vain ole toimiva objektiivi). Loput, parin kuukauden yrittämisen jälkeen, olivat myös suuri pettymys, vaikka iPhone 7:ssä oli erittäin ohut kotelo. Pari niistä saa aika usein mustat reunat/kulmat-efektin, jota ei saa poistettua vaikka kuinka varovasti kameran asettaisi (jopa ilman koteloa). Useimmiten ne ovat vain epätarkkoja, vaikka ne olisi kiinnitetty ilman koteloa. Todella, todella ei ostamisen arvoinen.</w:t>
      </w:r>
    </w:p>
    <w:p>
      <w:r>
        <w:rPr>
          <w:b/>
        </w:rPr>
        <w:t xml:space="preserve">Tulos</w:t>
      </w:r>
    </w:p>
    <w:p>
      <w:r>
        <w:t xml:space="preserve">Toimii ohuen kotelon kanssa, mutta makro-objektiivi ei ole toimiva</w:t>
      </w:r>
    </w:p>
    <w:p>
      <w:r>
        <w:rPr>
          <w:b/>
        </w:rPr>
        <w:t xml:space="preserve">Esimerkki 8.3924</w:t>
      </w:r>
    </w:p>
    <w:p>
      <w:r>
        <w:t xml:space="preserve">Olen R+Co:n Controlin fani, mutta sain tämän kuivashampoon lahjaksi, enkä oikein pitänyt siitä. Menin palauttamaan täysin käyttämättömän tuotteen ja *selvitin, että he eivät ota palautuksia vastaan. (*sama tili tilauksesta)</w:t>
      </w:r>
    </w:p>
    <w:p>
      <w:r>
        <w:rPr>
          <w:b/>
        </w:rPr>
        <w:t xml:space="preserve">Tulos</w:t>
      </w:r>
    </w:p>
    <w:p>
      <w:r>
        <w:t xml:space="preserve">Pidän Controlista enemmän ja R+Co ei hyväksy palautuksia!</w:t>
      </w:r>
    </w:p>
    <w:p>
      <w:r>
        <w:rPr>
          <w:b/>
        </w:rPr>
        <w:t xml:space="preserve">Esimerkki 8.3925</w:t>
      </w:r>
    </w:p>
    <w:p>
      <w:r>
        <w:t xml:space="preserve">Ei kestänyt edes yhtä lentoa. Varmaan vuoto saumassa tai viallinen sauma. Olisi tehnyt merimatkastamme paljon paremman, jos se olisi pysynyt puhallettuna.</w:t>
      </w:r>
    </w:p>
    <w:p>
      <w:r>
        <w:rPr>
          <w:b/>
        </w:rPr>
        <w:t xml:space="preserve">Tulos</w:t>
      </w:r>
    </w:p>
    <w:p>
      <w:r>
        <w:t xml:space="preserve">Olisi tehnyt matkastamme ulkomaille paljon paremman, jos se olisi pysynyt ilmatäytteisenä.</w:t>
      </w:r>
    </w:p>
    <w:p>
      <w:r>
        <w:rPr>
          <w:b/>
        </w:rPr>
        <w:t xml:space="preserve">Esimerkki 8.3926</w:t>
      </w:r>
    </w:p>
    <w:p>
      <w:r>
        <w:t xml:space="preserve">Tämä tuote tarttuu vain reunanäytön sivuille. Se ei tartu koko näyttöön, jolloin pleksilasi ei kelpaa. Se nousee jatkuvasti ylös.</w:t>
      </w:r>
    </w:p>
    <w:p>
      <w:r>
        <w:rPr>
          <w:b/>
        </w:rPr>
        <w:t xml:space="preserve">Tulos</w:t>
      </w:r>
    </w:p>
    <w:p>
      <w:r>
        <w:t xml:space="preserve">Se ei tartu koko näyttöön, jolloin pleksilasi ei kelpaa. Se tulee jatkuvasti esiin</w:t>
      </w:r>
    </w:p>
    <w:p>
      <w:r>
        <w:rPr>
          <w:b/>
        </w:rPr>
        <w:t xml:space="preserve">Esimerkki 8.3927</w:t>
      </w:r>
    </w:p>
    <w:p>
      <w:r>
        <w:t xml:space="preserve">Sain vain yhden osan sarjasta. Olisin todella halunnut saada molemmat osat.</w:t>
      </w:r>
    </w:p>
    <w:p>
      <w:r>
        <w:rPr>
          <w:b/>
        </w:rPr>
        <w:t xml:space="preserve">Tulos</w:t>
      </w:r>
    </w:p>
    <w:p>
      <w:r>
        <w:t xml:space="preserve">Olisin todella halunnut saada molemmat kappaleet...</w:t>
      </w:r>
    </w:p>
    <w:p>
      <w:r>
        <w:rPr>
          <w:b/>
        </w:rPr>
        <w:t xml:space="preserve">Esimerkki 8.3928</w:t>
      </w:r>
    </w:p>
    <w:p>
      <w:r>
        <w:t xml:space="preserve">Tämä on ilmeisesti melko halvalla tehty. Plussaa on se, että se ei välttämättä näytä siltä, kun se on ranteessasi ja kun ihmiset näkevät sen, mutta se on ehdottomasti hauras. Omani hajosi viikossa. Rannekorun toinen puoli repesi tappiin kuin paperinpala. Se ei ollut kovin mukava ja nauha oli kaiken kaikkiaan hyvin jäykkä (luulin, että se muuttuisi vähemmän jäykäksi ajan myötä, mutta se hajosi ennen kuin pystyin vahvistamaan sen). Myös nastat, jotka kiinnittävät rannekkeen kelloon, eivät ole samanlaisia kuin Fitbitin mukana tulevissa rannekkeissa. Ne olivat paljon pidempiä, ja tunsin niiden pistävän ranteeseeni. Suosittelen, että valmistaja yrittäisi hieman kovemmin tehdä tuotteen, jonka speksit muistuttavat enemmän oletustuotetta ainakin yhteensopivuuden kannalta, jos en käyttäjän mukavuus ei riitä kannustimeksi. Olen liian laiska palauttamaan tätä, mutta jos olet myyjä ja näet tämän, palauta minulle. --------- Päivitys 1 tähdestä 3 tähteen: he lähettivät minulle uuden tämän viestin jälkeen ja se toimii muutaman päivän kuluttua. Kommenttini nastoista ja sisään kulumisen tarpeesta pätee edelleen. ----- Takaisin 1 tähteen. Toivon, että olisi nolla tähteä. Kun otin reppuni pois, korvaava napsahti/murtui samasta kohdasta kuin edellinen ilman, että edes huomasin sitä. Melkein menetin fitbitin, mutta joku näki ja antoi sen minulle, kun se oli pudonnut. TÄMÄ RANNEKE ON ROSKAA. Olen yllättynyt että on näin paljon positiivisia arvosteluja. Luultavasti koska heidän palvelunsa on hyvä ja he lähettävät korvaavia. Mutta se ei auta, koska tuote on erittäin huonolaatuinen eli roskasakkia. Jos et halua mahdollisesti menettää fitbittiäsi, etsi jotain muuta.</w:t>
      </w:r>
    </w:p>
    <w:p>
      <w:r>
        <w:rPr>
          <w:b/>
        </w:rPr>
        <w:t xml:space="preserve">Tulos</w:t>
      </w:r>
    </w:p>
    <w:p>
      <w:r>
        <w:t xml:space="preserve">PYSY KAUKANA. Sain kaksi. Molemmat hajosivat 1-2 viikon kuluessa. Hauras, jäykkä ja epämukava.</w:t>
      </w:r>
    </w:p>
    <w:p>
      <w:r>
        <w:rPr>
          <w:b/>
        </w:rPr>
        <w:t xml:space="preserve">Esimerkki 8.3929</w:t>
      </w:r>
    </w:p>
    <w:p>
      <w:r>
        <w:t xml:space="preserve">Olen lyhytvartaloinen henkilö, ja tämä oli hirveän lyhyt. sivusaumat näyttävät myös olevan hyvin lyhyet eivätkä ne mene kainaloihin asti, joten kun nostat käsiäsi, mekko liikkuu waaaaaay ylöspäin.</w:t>
      </w:r>
    </w:p>
    <w:p>
      <w:r>
        <w:rPr>
          <w:b/>
        </w:rPr>
        <w:t xml:space="preserve">Tulos</w:t>
      </w:r>
    </w:p>
    <w:p>
      <w:r>
        <w:t xml:space="preserve">ja tämä oli hirveän lyhyt. sivusaumat näyttävät myös olevan ....</w:t>
      </w:r>
    </w:p>
    <w:p>
      <w:r>
        <w:rPr>
          <w:b/>
        </w:rPr>
        <w:t xml:space="preserve">Esimerkki 8.3930</w:t>
      </w:r>
    </w:p>
    <w:p>
      <w:r>
        <w:t xml:space="preserve">Tavaran mukana saapui pieni sotilas, jota hän piti kädessään, rikki. Hänen hiuksensa olivat solmussa ja pohja oli naarmuuntunut. Amazon palautti minulle rahani.</w:t>
      </w:r>
    </w:p>
    <w:p>
      <w:r>
        <w:rPr>
          <w:b/>
        </w:rPr>
        <w:t xml:space="preserve">Tulos</w:t>
      </w:r>
    </w:p>
    <w:p>
      <w:r>
        <w:t xml:space="preserve">Tuote saatiin pienen sotilaan kanssa, joka oli ....</w:t>
      </w:r>
    </w:p>
    <w:p>
      <w:r>
        <w:rPr>
          <w:b/>
        </w:rPr>
        <w:t xml:space="preserve">Esimerkki 8.3931</w:t>
      </w:r>
    </w:p>
    <w:p>
      <w:r>
        <w:t xml:space="preserve">EI KOSKAAN SAATU. SANOTTIIN TOIMITETUKSI, MUTTA SITÄ EI KOSKAAN TOIMITETTU. YRITIN OTTAA YHTEYTTÄ PROACTIVE SPORTSIIN, MUTTA EN SAANUT VASTAUSTA. ÄLÄ OSTA HEILTÄ.</w:t>
      </w:r>
    </w:p>
    <w:p>
      <w:r>
        <w:rPr>
          <w:b/>
        </w:rPr>
        <w:t xml:space="preserve">Tulos</w:t>
      </w:r>
    </w:p>
    <w:p>
      <w:r>
        <w:t xml:space="preserve">EI KOSKAAN SAATU. SANOTTIIN TOIMITETUKSI, MUTTA SITÄ EI KOSKAAN TOIMITETTU. YRITETTY ...</w:t>
      </w:r>
    </w:p>
    <w:p>
      <w:r>
        <w:rPr>
          <w:b/>
        </w:rPr>
        <w:t xml:space="preserve">Esimerkki 8.3932</w:t>
      </w:r>
    </w:p>
    <w:p>
      <w:r>
        <w:t xml:space="preserve">Kunpa minulla olisi ne. Lähetin ne heti takaisin pienempää kokoa varten, ja siitä on kulunut kuukausi, eikä saappaita ole vieläkään. Rakastin niitä, mutta toivon, että voisin käyttää niitä tai edes tietää, missä ne ovat.</w:t>
      </w:r>
    </w:p>
    <w:p>
      <w:r>
        <w:rPr>
          <w:b/>
        </w:rPr>
        <w:t xml:space="preserve">Tulos</w:t>
      </w:r>
    </w:p>
    <w:p>
      <w:r>
        <w:t xml:space="preserve">Palautettu pienempää kokoa varten, en koskaan saanut saappaita tai rahaa!!!</w:t>
      </w:r>
    </w:p>
    <w:p>
      <w:r>
        <w:rPr>
          <w:b/>
        </w:rPr>
        <w:t xml:space="preserve">Esimerkki 8.3933</w:t>
      </w:r>
    </w:p>
    <w:p>
      <w:r>
        <w:t xml:space="preserve">Paita oli kamala. Se oli väärennös. Palauttaminen maksoi enemmän kuin paidan hinta. Meni pieneksi ja paita oli huonolaatuinen, ei ollut tasaisen muotoinen.</w:t>
      </w:r>
    </w:p>
    <w:p>
      <w:r>
        <w:rPr>
          <w:b/>
        </w:rPr>
        <w:t xml:space="preserve">Tulos</w:t>
      </w:r>
    </w:p>
    <w:p>
      <w:r>
        <w:t xml:space="preserve">Meni pieneksi ja paita oli huonolaatuinen, ei ollut tasan muotoinen.</w:t>
      </w:r>
    </w:p>
    <w:p>
      <w:r>
        <w:rPr>
          <w:b/>
        </w:rPr>
        <w:t xml:space="preserve">Esimerkki 8.3934</w:t>
      </w:r>
    </w:p>
    <w:p>
      <w:r>
        <w:t xml:space="preserve">Älä osta tätä tuotetta myyjältä, jos et ole valmis odottamaan 2 kuukautta saadaksesi sen. Tilasin edellä mainitun tuotteen 11. marraskuuta ja odotettu aika saada tuote on 27. joulukuuta. Tuotteessa ei myöskään ole mitään kuvausta siitä, että se lähetetään Kiinasta.</w:t>
      </w:r>
    </w:p>
    <w:p>
      <w:r>
        <w:rPr>
          <w:b/>
        </w:rPr>
        <w:t xml:space="preserve">Tulos</w:t>
      </w:r>
    </w:p>
    <w:p>
      <w:r>
        <w:t xml:space="preserve">Älä osta tätä tuotetta myyjältä, jos ...</w:t>
      </w:r>
    </w:p>
    <w:p>
      <w:r>
        <w:rPr>
          <w:b/>
        </w:rPr>
        <w:t xml:space="preserve">Esimerkki 8.3935</w:t>
      </w:r>
    </w:p>
    <w:p>
      <w:r>
        <w:t xml:space="preserve">Tilasin harmaat lakanat, ja minulle lähetettiin siniset lakanat, joissa luki, että harmaat lakanat ovat loppuneet, toivottavasti siniset ovat kunnossa. Se ei ole ok ja se on kauhea tapa tehdä liiketoimintaa. palauttakaa rahani.</w:t>
      </w:r>
    </w:p>
    <w:p>
      <w:r>
        <w:rPr>
          <w:b/>
        </w:rPr>
        <w:t xml:space="preserve">Tulos</w:t>
      </w:r>
    </w:p>
    <w:p>
      <w:r>
        <w:t xml:space="preserve">Se ei ole ok, ja se on kauhea tapa tehdä bisnestä.</w:t>
      </w:r>
    </w:p>
    <w:p>
      <w:r>
        <w:rPr>
          <w:b/>
        </w:rPr>
        <w:t xml:space="preserve">Esimerkki 8.3936</w:t>
      </w:r>
    </w:p>
    <w:p>
      <w:r>
        <w:t xml:space="preserve">Kahden sisäpaneelin irrottamiseen tarvittava Y000-ruuvimeisseli rikkoutui kolmen ruuvin irrottamisen jälkeen. Aivan surkeaa laatua. Ruuvit eivät olleet irti ruuvimeisselin pää on vain halpaa metallia.</w:t>
      </w:r>
    </w:p>
    <w:p>
      <w:r>
        <w:rPr>
          <w:b/>
        </w:rPr>
        <w:t xml:space="preserve">Tulos</w:t>
      </w:r>
    </w:p>
    <w:p>
      <w:r>
        <w:t xml:space="preserve">Vain surkea laatu. Ruuvit eivät olleet riisuttu pää ....</w:t>
      </w:r>
    </w:p>
    <w:p>
      <w:r>
        <w:rPr>
          <w:b/>
        </w:rPr>
        <w:t xml:space="preserve">Esimerkki 8.3937</w:t>
      </w:r>
    </w:p>
    <w:p>
      <w:r>
        <w:t xml:space="preserve">Huonoin ostos ikinä. Rakastin ajatusta ruostumattomasta teräksestä valmistetusta urheilupullosta, jossa on ph-suodatin ja olki. Juuri sitä, mitä etsin kuntosalille, joten ostin 3 joululahjaksi. Viikossa ei saanut vettä oljen avulla, joten lähetti takaisin vaihtoa varten. 2. rikkoutui parin viikon sisällä samalla ongelmalla. Lähetettiin takaisin vaihtoon toivoen, että meillä oli vain huono tuuri. Kolmas hajosi sen jälkeen, kun ensimmäinen korvaava tuote oli saapunut. Kyllästyimme ja palautimme kaikki kolme. Valitettavasti 2. korvaava saapui ja menetti energiansa palauttaa. Istuu nyt avaamattomassa laatikossa vierashuoneessa.</w:t>
      </w:r>
    </w:p>
    <w:p>
      <w:r>
        <w:rPr>
          <w:b/>
        </w:rPr>
        <w:t xml:space="preserve">Tulos</w:t>
      </w:r>
    </w:p>
    <w:p>
      <w:r>
        <w:t xml:space="preserve">Ei niin kuin mainostetaan! Huono laatu. Ostettu 3 palautettu 3 koska viallinen!</w:t>
      </w:r>
    </w:p>
    <w:p>
      <w:r>
        <w:rPr>
          <w:b/>
        </w:rPr>
        <w:t xml:space="preserve">Esimerkki 8.3938</w:t>
      </w:r>
    </w:p>
    <w:p>
      <w:r>
        <w:t xml:space="preserve">iPhone 7 ja 8 eivät tue korvaavaa kotipainiketta. Jos kotipainikkeesi repeytyi korjauksen yhteydessä, ainoa hyöty tästä painikkeesta on vanhan kotipainikkeen kiinnittäminen uudella joustokaapelilla. Edistynyt korjaus.</w:t>
      </w:r>
    </w:p>
    <w:p>
      <w:r>
        <w:rPr>
          <w:b/>
        </w:rPr>
        <w:t xml:space="preserve">Tulos</w:t>
      </w:r>
    </w:p>
    <w:p>
      <w:r>
        <w:t xml:space="preserve">iPhone 7 ja 8 eivät tue korvaavia kotipainikkeita</w:t>
      </w:r>
    </w:p>
    <w:p>
      <w:r>
        <w:rPr>
          <w:b/>
        </w:rPr>
        <w:t xml:space="preserve">Esimerkki 8.3939</w:t>
      </w:r>
    </w:p>
    <w:p>
      <w:r>
        <w:t xml:space="preserve">Molempien akkujen lataus kestää ehkä puolitoista tuntia. Olen turvautunut takaisin käyttämään tavallisia paristoja nyt, kun etsin uusia akkuja.</w:t>
      </w:r>
    </w:p>
    <w:p>
      <w:r>
        <w:rPr>
          <w:b/>
        </w:rPr>
        <w:t xml:space="preserve">Tulos</w:t>
      </w:r>
    </w:p>
    <w:p>
      <w:r>
        <w:t xml:space="preserve">Molempien akkujen lataus kestää ehkä tunnin ja ....</w:t>
      </w:r>
    </w:p>
    <w:p>
      <w:r>
        <w:rPr>
          <w:b/>
        </w:rPr>
        <w:t xml:space="preserve">Esimerkki 8.3940</w:t>
      </w:r>
    </w:p>
    <w:p>
      <w:r>
        <w:t xml:space="preserve">Älä tuhlaa rahaa tähän tuotteeseen ei sovi aseeseen kunnolla halpa halpa halpa halpa halpa</w:t>
      </w:r>
    </w:p>
    <w:p>
      <w:r>
        <w:rPr>
          <w:b/>
        </w:rPr>
        <w:t xml:space="preserve">Tulos</w:t>
      </w:r>
    </w:p>
    <w:p>
      <w:r>
        <w:t xml:space="preserve">Älä tuhlaa rahaa tähän tuotteeseen ei sovi aseeseen kunnolla halpa halpa halpa halpa halpa</w:t>
      </w:r>
    </w:p>
    <w:p>
      <w:r>
        <w:rPr>
          <w:b/>
        </w:rPr>
        <w:t xml:space="preserve">Esimerkki 8.3941</w:t>
      </w:r>
    </w:p>
    <w:p>
      <w:r>
        <w:t xml:space="preserve">Teippi tai mikä ikinä tämän takana onkaan, on paskaa. Se oli kiinni ehkä korkeintaan päivän tai kaksi. Jos kuljetat lunta autostasi ja se sulaa, se irrottaa teipin ja tämä alkaa liukua ympäriinsä. Haluaisin saada rahani takaisin, jos tämä yritys ottaa sen takaisin. Ehdottomasti ei ole kuluttamiensa rahojen arvoinen. Voisi yhtä hyvin imeä vanhaa tennispalloa narussa.</w:t>
      </w:r>
    </w:p>
    <w:p>
      <w:r>
        <w:rPr>
          <w:b/>
        </w:rPr>
        <w:t xml:space="preserve">Tulos</w:t>
      </w:r>
    </w:p>
    <w:p>
      <w:r>
        <w:t xml:space="preserve">...kaikki, mitä tämän takana on, on paskaa. Se oli ehkä kiinni päivän...</w:t>
      </w:r>
    </w:p>
    <w:p>
      <w:r>
        <w:rPr>
          <w:b/>
        </w:rPr>
        <w:t xml:space="preserve">Esimerkki 8.3942</w:t>
      </w:r>
    </w:p>
    <w:p>
      <w:r>
        <w:t xml:space="preserve">se tuli rikki, joten lähetän sen takaisin. Tilasin uudelleen, mutta pakkauksestasi puuttuu jalkojen suojaus. Olkaa hyvä ja lähettäkää seuraava parempi pakkaus. Muuten se menee myös takaisin, jos se on rikki.</w:t>
      </w:r>
    </w:p>
    <w:p>
      <w:r>
        <w:rPr>
          <w:b/>
        </w:rPr>
        <w:t xml:space="preserve">Tulos</w:t>
      </w:r>
    </w:p>
    <w:p>
      <w:r>
        <w:t xml:space="preserve">Ole hyvä ja lähetä seuraava parempi pakkaus. Muuten</w:t>
      </w:r>
    </w:p>
    <w:p>
      <w:r>
        <w:rPr>
          <w:b/>
        </w:rPr>
        <w:t xml:space="preserve">Esimerkki 8.3943</w:t>
      </w:r>
    </w:p>
    <w:p>
      <w:r>
        <w:t xml:space="preserve">Nämä olivat ennen parhaita pyyhkeitä. Mutta niitä muutetaan. Meillä oli tilaus ja viimeisen kerran he voivat pakkaus oli sininen, kuten joissakin muissa uusissa arvosteluissa. Tarkistimme ainesosaluettelon nähdäkseni, oliko se muuttunut, ja he olivat lisänneet pari ainesosaa, mutta ne olivat lopussa, joten ajattelimme ainakin kokeilla sitä. Vauvallani ei ole koskaan ollut vaippaihottumaa... Kokeilimme tätä uutta tuotetta, ja hän itkee, kun pyyhimme niillä, ja sai vaippaihottumaa todella pahasti päivän päätteeksi. Kauheaa! Olen niin pettynyt, koska rakastimme näitä pyyhkeitä... Olen myös aika vihainen Amazonille, koska se mainostaa niitä edelleen vanhoina ja lähettää meille sattumalta nämä uudet :(</w:t>
      </w:r>
    </w:p>
    <w:p>
      <w:r>
        <w:rPr>
          <w:b/>
        </w:rPr>
        <w:t xml:space="preserve">Tulos</w:t>
      </w:r>
    </w:p>
    <w:p>
      <w:r>
        <w:t xml:space="preserve">Uudet pyyhkeet, eivät kuvan mukaiset, eivät sovi herkälle iholle!</w:t>
      </w:r>
    </w:p>
    <w:p>
      <w:r>
        <w:rPr>
          <w:b/>
        </w:rPr>
        <w:t xml:space="preserve">Esimerkki 8.3944</w:t>
      </w:r>
    </w:p>
    <w:p>
      <w:r>
        <w:t xml:space="preserve">tämä kaiutin kuulostaa ok ja on äänekäs toisin kuin muut ihmiset ovat sanoneet. EI SALLI YHDISTÄÄ MONIIN LAITTEISIIN SAMANAIKAISESTI. tämä oli suuri pettymys minulle, koska käytän toimistossani tablettia ja puhelinta samanaikaisesti. Kun minulla on se liitetty minun tabletti se pitää skippaa kappaleita Pandora itsestään kuin jos painiketta painetaan, mutta ei minun puhelimessa.</w:t>
      </w:r>
    </w:p>
    <w:p>
      <w:r>
        <w:rPr>
          <w:b/>
        </w:rPr>
        <w:t xml:space="preserve">Tulos</w:t>
      </w:r>
    </w:p>
    <w:p>
      <w:r>
        <w:t xml:space="preserve">tämä oli suuri pettymys minulle, koska käytän toimistossani ....</w:t>
      </w:r>
    </w:p>
    <w:p>
      <w:r>
        <w:rPr>
          <w:b/>
        </w:rPr>
        <w:t xml:space="preserve">Esimerkki 8.3945</w:t>
      </w:r>
    </w:p>
    <w:p>
      <w:r>
        <w:t xml:space="preserve">Hullu. Saapuminen kesti ikuisuuden, ja pörröinen turkki alkoi pudota ympäri huonettani muutaman päivän kuluttua.</w:t>
      </w:r>
    </w:p>
    <w:p>
      <w:r>
        <w:rPr>
          <w:b/>
        </w:rPr>
        <w:t xml:space="preserve">Tulos</w:t>
      </w:r>
    </w:p>
    <w:p>
      <w:r>
        <w:t xml:space="preserve">Hullu. Kesti ikuisuuden saapua ja pörröinen turkki ...</w:t>
      </w:r>
    </w:p>
    <w:p>
      <w:r>
        <w:rPr>
          <w:b/>
        </w:rPr>
        <w:t xml:space="preserve">Esimerkki 8.3946</w:t>
      </w:r>
    </w:p>
    <w:p>
      <w:r>
        <w:t xml:space="preserve">Tämä lukija toivoi terävää analyysia entiseltä ulkoministeriltä. Sen sijaan tämä on sentimentaalinen muistelu hyvin tunnetuista tapahtumista pitkässä kansalaisoikeustaistelussa. En tiedä, onko se haamukirjoitettu. Tyylissä ei ole mitään säkenöivää eikä kuvatuissa tapahtumissa mitään paljastavaa.</w:t>
      </w:r>
    </w:p>
    <w:p>
      <w:r>
        <w:rPr>
          <w:b/>
        </w:rPr>
        <w:t xml:space="preserve">Tulos</w:t>
      </w:r>
    </w:p>
    <w:p>
      <w:r>
        <w:t xml:space="preserve">Tämä lukija toivoi terävää analyysia entiseltä ....</w:t>
      </w:r>
    </w:p>
    <w:p>
      <w:r>
        <w:rPr>
          <w:b/>
        </w:rPr>
        <w:t xml:space="preserve">Esimerkki 8.3947</w:t>
      </w:r>
    </w:p>
    <w:p>
      <w:r>
        <w:t xml:space="preserve">Tuote toimii hyvin, ongelmana on kotelon mukana tullut vika. Se on merkitty magneetin paineella.</w:t>
      </w:r>
    </w:p>
    <w:p>
      <w:r>
        <w:rPr>
          <w:b/>
        </w:rPr>
        <w:t xml:space="preserve">Tulos</w:t>
      </w:r>
    </w:p>
    <w:p>
      <w:r>
        <w:t xml:space="preserve">Tuote toimii hyvin, ongelma on epäonnistuminen ...</w:t>
      </w:r>
    </w:p>
    <w:p>
      <w:r>
        <w:rPr>
          <w:b/>
        </w:rPr>
        <w:t xml:space="preserve">Esimerkki 8.3948</w:t>
      </w:r>
    </w:p>
    <w:p>
      <w:r>
        <w:t xml:space="preserve">Se saapui pahoinpidellyssä laatikossa, jossa oli reikiä. Yksi mutteri ja pultti puuttui ( oli matka rautakauppaan ) . Jalusta on melko tukeva , en pidä muovisesta yläosasta kaikki liukuu siitä pois . Halusin käyttää sitä pitämään sekoitinta , ehkä .</w:t>
      </w:r>
    </w:p>
    <w:p>
      <w:r>
        <w:rPr>
          <w:b/>
        </w:rPr>
        <w:t xml:space="preserve">Tulos</w:t>
      </w:r>
    </w:p>
    <w:p>
      <w:r>
        <w:t xml:space="preserve">Jalusta on melko tukeva, en pidä muovisesta yläosasta, joka on...</w:t>
      </w:r>
    </w:p>
    <w:p>
      <w:r>
        <w:rPr>
          <w:b/>
        </w:rPr>
        <w:t xml:space="preserve">Esimerkki 8.3949</w:t>
      </w:r>
    </w:p>
    <w:p>
      <w:r>
        <w:t xml:space="preserve">Se tuli nopeasti ja kuljetuslaatikko oli uudenveroisessa kunnossa, mutta tilaamani tuotteen osalta se on eri juttu. Tilatessani toivoin, että tilaamalla jotain uutta, pakkaus olisi hyvässä tai jopa paremmassa kunnossa, koska se on eräänlainen keräilijä, mutta se näyttää siltä, että se on ottanut vanhan koulun WWF Attitude-aikakauden pahoinpitelyn, hyvin pettynyt. Hahmo itsessään näyttää erinomaiselta ja hyvässä kunnossa, lopulta olisin mieluummin kertonut etukäteen, että se oli vahingoittuneessa paketissa ja se oli ainakin 6 dollaria vähemmän kuin mitä maksoin.</w:t>
      </w:r>
    </w:p>
    <w:p>
      <w:r>
        <w:rPr>
          <w:b/>
        </w:rPr>
        <w:t xml:space="preserve">Tulos</w:t>
      </w:r>
    </w:p>
    <w:p>
      <w:r>
        <w:t xml:space="preserve">Minulta olisi pitänyt veloittaa vähemmän jostain, joka näyttää käytetyltä.</w:t>
      </w:r>
    </w:p>
    <w:p>
      <w:r>
        <w:rPr>
          <w:b/>
        </w:rPr>
        <w:t xml:space="preserve">Esimerkki 8.3950</w:t>
      </w:r>
    </w:p>
    <w:p>
      <w:r>
        <w:t xml:space="preserve">Paperi ja kansi ovat hyvälaatuisia, mutta tapa, jolla sidonta on kiinnitetty kansiin, on kamala. Ensimmäinen ja viimeinen sivu ovat lähinnä pieni määrä liimaa, jota yksi paperinpala pitää yhdessä, koko kansi putosi irti sivuista 9 sivun lievän käytön aikana.</w:t>
      </w:r>
    </w:p>
    <w:p>
      <w:r>
        <w:rPr>
          <w:b/>
        </w:rPr>
        <w:t xml:space="preserve">Tulos</w:t>
      </w:r>
    </w:p>
    <w:p>
      <w:r>
        <w:t xml:space="preserve">Paperi ja kansi ovat hyvälaatuisia, mutta tapa, jolla sidonta on kiinnitetty ....</w:t>
      </w:r>
    </w:p>
    <w:p>
      <w:r>
        <w:rPr>
          <w:b/>
        </w:rPr>
        <w:t xml:space="preserve">Esimerkki 8.3951</w:t>
      </w:r>
    </w:p>
    <w:p>
      <w:r>
        <w:t xml:space="preserve">Söpö idea koiralle, joka ei pureskele tavaroita. Labrani repi tämän kappaleiksi alle 2 tunnissa. Ostin sen, koska siinä oli KONG-merkki, ja oletin, että se olisi vähemmän tuhoutuva kuin se olikin, koska se oli KONG-tuote. Tämä olisi täydellinen koirille, jotka eivät todellakaan pureskele tavaroita, en vain ole koskaan omistanut koiraa, joka ei olisi vähintäänkin paiskannut leluja ympäriinsä.</w:t>
      </w:r>
    </w:p>
    <w:p>
      <w:r>
        <w:rPr>
          <w:b/>
        </w:rPr>
        <w:t xml:space="preserve">Tulos</w:t>
      </w:r>
    </w:p>
    <w:p>
      <w:r>
        <w:t xml:space="preserve">Tämä olisi täydellinen koirille, jotka eivät todellakaan pureskele tavaroita.</w:t>
      </w:r>
    </w:p>
    <w:p>
      <w:r>
        <w:rPr>
          <w:b/>
        </w:rPr>
        <w:t xml:space="preserve">Esimerkki 8.3952</w:t>
      </w:r>
    </w:p>
    <w:p>
      <w:r>
        <w:t xml:space="preserve">Moottorin suojus ulottuu liian pitkälle itse juoksumattoon, ja jos kävelet ja pidät kiinni kahvoista, siihen on liian helppo kompastua. Meidän oli palautettava se Amazonille, mikä on ollut valitettavasti melkoinen koettelemus.</w:t>
      </w:r>
    </w:p>
    <w:p>
      <w:r>
        <w:rPr>
          <w:b/>
        </w:rPr>
        <w:t xml:space="preserve">Tulos</w:t>
      </w:r>
    </w:p>
    <w:p>
      <w:r>
        <w:t xml:space="preserve">Ei ole hyvä kävellä ja pitää kahvasta kiinni samaan aikaan.</w:t>
      </w:r>
    </w:p>
    <w:p>
      <w:r>
        <w:rPr>
          <w:b/>
        </w:rPr>
        <w:t xml:space="preserve">Esimerkki 8.3953</w:t>
      </w:r>
    </w:p>
    <w:p>
      <w:r>
        <w:t xml:space="preserve">Bluetooth-vastaanotto on melko hyvä, mutta pariliitoksen muodostamisen yhteydessä kuuluu erittäin kovaäänistä ja jatkuvaa häiriötä, jota ei esiinny langallisen yhteyden yhteydessä. Yritin puhdistaa aux-ulostulon ja nollata laitteen, mikä teki siitä täysin käyttökelvottoman, koska se on jumissa vilkkuen punaisia ja sinisiä valoja. Hankin tämän alun perin, koska olin vaikuttunut laitteen erilaisista ominaisuuksista, mutta sen käytön jälkeen en todennäköisesti osta mitään tuotetta valmistajalta, ellen ole markkinoilla jotain, joka vilkkuu punaisia ja sinisiä valoja viiden tunnin akulla.</w:t>
      </w:r>
    </w:p>
    <w:p>
      <w:r>
        <w:rPr>
          <w:b/>
        </w:rPr>
        <w:t xml:space="preserve">Tulos</w:t>
      </w:r>
    </w:p>
    <w:p>
      <w:r>
        <w:t xml:space="preserve">Äänekäs staattinen ääni bluetooth-pariliitoksen kanssa; laitteen nollaaminen tekee laitteesta käyttökelvottoman.</w:t>
      </w:r>
    </w:p>
    <w:p>
      <w:r>
        <w:rPr>
          <w:b/>
        </w:rPr>
        <w:t xml:space="preserve">Esimerkki 8.3954</w:t>
      </w:r>
    </w:p>
    <w:p>
      <w:r>
        <w:t xml:space="preserve">Vaahtoa ei saada. Kun tämä on kiinnitetty painepesuriini, se vie suurimman osan tehosta. Oletan, että teen jotain väärin. en tosin ole vielä keksinyt sitä. Olen käyttänyt kuumaa vettä sekoitettuna puoliksi autosaippuaan. Voisin kokeilla eri saippuaa, mutta nettivideoihin verrattuna vaahto tulee ulos suuremmalla voimalla kuin minun. Käytän 1500 psi painepesuria. Vähimmäisvaatimus kuvauksessa on 1000 psi.</w:t>
      </w:r>
    </w:p>
    <w:p>
      <w:r>
        <w:rPr>
          <w:b/>
        </w:rPr>
        <w:t xml:space="preserve">Tulos</w:t>
      </w:r>
    </w:p>
    <w:p>
      <w:r>
        <w:t xml:space="preserve">Vaahtoa ei saada. Kun tämä on kiinnitetty ...</w:t>
      </w:r>
    </w:p>
    <w:p>
      <w:r>
        <w:rPr>
          <w:b/>
        </w:rPr>
        <w:t xml:space="preserve">Esimerkki 8.3955</w:t>
      </w:r>
    </w:p>
    <w:p>
      <w:r>
        <w:t xml:space="preserve">En pidä stringeistä, mutta ajattelin kokeilla näitä. Ne ovat mukavat niin pitkälle kuin stringit menevät - pidän enemmän g-nauhoista, jotka halusivat kokeilla stringejä. Etupussin kattavuus pettää, koska ainoa kuva, jossa mallin väitetään käyttävän yhtä, näyttää paljon kapeamman etupussin - pidän minimaalisesta kattavuudesta, en olisi ostanut näitä, jos olisin nähnyt, että edessä oli niin paljon kangasta. Tästä huolimatta pidän vyötärönauhasta, jonka sivut ovat kuin narubikinit, ja häntä on mukava. Olisin antanut sille 5 tähteä, jos etupuoli olisi kapea, kuten 1 kuvassa, jossa malli oletettavasti käyttää sitä.</w:t>
      </w:r>
    </w:p>
    <w:p>
      <w:r>
        <w:rPr>
          <w:b/>
        </w:rPr>
        <w:t xml:space="preserve">Tulos</w:t>
      </w:r>
    </w:p>
    <w:p>
      <w:r>
        <w:t xml:space="preserve">Ne ovat mukavat niin pitkälle kuin stringit menevät - pidän enemmän g-nauhoista ...</w:t>
      </w:r>
    </w:p>
    <w:p>
      <w:r>
        <w:rPr>
          <w:b/>
        </w:rPr>
        <w:t xml:space="preserve">Esimerkki 8.3956</w:t>
      </w:r>
    </w:p>
    <w:p>
      <w:r>
        <w:t xml:space="preserve">Kulmat eivät sovi hyvin. Valmistaudun palauttamaan nauhan. Tilasin uuden istuvan kellon. Kolmas yritys löytää oikea nauha.</w:t>
      </w:r>
    </w:p>
    <w:p>
      <w:r>
        <w:rPr>
          <w:b/>
        </w:rPr>
        <w:t xml:space="preserve">Tulos</w:t>
      </w:r>
    </w:p>
    <w:p>
      <w:r>
        <w:t xml:space="preserve">Tämä tietty 1 ei toiminut hyvin urissa, saattaa toimia jollekin muullekin.</w:t>
      </w:r>
    </w:p>
    <w:p>
      <w:r>
        <w:rPr>
          <w:b/>
        </w:rPr>
        <w:t xml:space="preserve">Esimerkki 8.3957</w:t>
      </w:r>
    </w:p>
    <w:p>
      <w:r>
        <w:t xml:space="preserve">Pidän korvakuulokkeista, koska ne ovat pienet ja mukavat. Ne olivat helppo ro pari. Ainoa asia, josta en pidä korvakuulokkeissa, on se, että minulla ei ole ollut niitä pitkään &amp; jo nyt oikea korvakuuloke ei toimi. Mikä haisee, koska se on se, jota tarvitsen puhelimessa puhumiseen.</w:t>
      </w:r>
    </w:p>
    <w:p>
      <w:r>
        <w:rPr>
          <w:b/>
        </w:rPr>
        <w:t xml:space="preserve">Tulos</w:t>
      </w:r>
    </w:p>
    <w:p>
      <w:r>
        <w:t xml:space="preserve">Pidän korvakuulokkeista bcuz ne ovat pienet ja mukavat</w:t>
      </w:r>
    </w:p>
    <w:p>
      <w:r>
        <w:rPr>
          <w:b/>
        </w:rPr>
        <w:t xml:space="preserve">Esimerkki 8.3958</w:t>
      </w:r>
    </w:p>
    <w:p>
      <w:r>
        <w:t xml:space="preserve">Laatu on loistava, mutta jos jostain syystä ravistat sitä, kortit putoavat.... Toivottavasti parannat sitä.</w:t>
      </w:r>
    </w:p>
    <w:p>
      <w:r>
        <w:rPr>
          <w:b/>
        </w:rPr>
        <w:t xml:space="preserve">Tulos</w:t>
      </w:r>
    </w:p>
    <w:p>
      <w:r>
        <w:t xml:space="preserve">Laatu on loistava, mutta jos jostain syystä ravistat sitä ....</w:t>
      </w:r>
    </w:p>
    <w:p>
      <w:r>
        <w:rPr>
          <w:b/>
        </w:rPr>
        <w:t xml:space="preserve">Esimerkki 8.3959</w:t>
      </w:r>
    </w:p>
    <w:p>
      <w:r>
        <w:t xml:space="preserve">Rakastan matchaa. Uskon olevani riippuvainen siitä. Yleensä juon kaksi matcha-lattéa aamulla, ja se on kuin lentopetrolia, joka antaa energiaa ja motivoi koko päiväksi. Hankin tämän yrittäessäni säästää rahaa. Jokainen on kai erilainen, mutta en todellakaan pidä tästä. Verrattuna muihin ostamiini, se maistuu mielestäni kamalalta. Koska tuotetta ei voi palauttaa (tilasin vahingossa toisen :-( ), pidän sen mieluummin kuin heitän sen pois, mikä oli ensimmäinen impulssini, ja kokeilen sitä ruoanlaitossa. Päivitän tietoja, kun lisään sitä resepteihin. Siitä voi tulla tervetullut ainesosa - kuka tietää?</w:t>
      </w:r>
    </w:p>
    <w:p>
      <w:r>
        <w:rPr>
          <w:b/>
        </w:rPr>
        <w:t xml:space="preserve">Tulos</w:t>
      </w:r>
    </w:p>
    <w:p>
      <w:r>
        <w:t xml:space="preserve">Kaikki ovat erilaisia. Omalla kohdallani en pidä raa'asta mausta.</w:t>
      </w:r>
    </w:p>
    <w:p>
      <w:r>
        <w:rPr>
          <w:b/>
        </w:rPr>
        <w:t xml:space="preserve">Esimerkki 8.3960</w:t>
      </w:r>
    </w:p>
    <w:p>
      <w:r>
        <w:t xml:space="preserve">Hyvä tuote, mutta ei sovi kaikkiin sisäpuolisiin pyöriin tarkista ennen ostamista.</w:t>
      </w:r>
    </w:p>
    <w:p>
      <w:r>
        <w:rPr>
          <w:b/>
        </w:rPr>
        <w:t xml:space="preserve">Tulos</w:t>
      </w:r>
    </w:p>
    <w:p>
      <w:r>
        <w:t xml:space="preserve">Sen sisäpyörän koko, jonka taakse valo sijoitetaan.</w:t>
      </w:r>
    </w:p>
    <w:p>
      <w:r>
        <w:rPr>
          <w:b/>
        </w:rPr>
        <w:t xml:space="preserve">Esimerkki 8.3961</w:t>
      </w:r>
    </w:p>
    <w:p>
      <w:r>
        <w:t xml:space="preserve">Tämä on hyvännäköinen kotelo, joka pysyy hyvin pystyssä. Valitettavasti kulmat katkesivat parin kuukauden kuluttua, jolloin se oli käyttökelvoton.</w:t>
      </w:r>
    </w:p>
    <w:p>
      <w:r>
        <w:rPr>
          <w:b/>
        </w:rPr>
        <w:t xml:space="preserve">Tulos</w:t>
      </w:r>
    </w:p>
    <w:p>
      <w:r>
        <w:t xml:space="preserve">Tämä on hyvännäköinen tapaus, joka kestää hyvin hienosti.</w:t>
      </w:r>
    </w:p>
    <w:p>
      <w:r>
        <w:rPr>
          <w:b/>
        </w:rPr>
        <w:t xml:space="preserve">Esimerkki 8.3962</w:t>
      </w:r>
    </w:p>
    <w:p>
      <w:r>
        <w:t xml:space="preserve">Tuote toimi hyvin muutaman kuukauden ajan, ja sitten se lakkasi yhtäkkiä toimimasta. Osa, jonka päälle astutaan paineen luomiseksi säiliöön, lakkasi toimimasta ja täyttyi vedellä.</w:t>
      </w:r>
    </w:p>
    <w:p>
      <w:r>
        <w:rPr>
          <w:b/>
        </w:rPr>
        <w:t xml:space="preserve">Tulos</w:t>
      </w:r>
    </w:p>
    <w:p>
      <w:r>
        <w:t xml:space="preserve">Tuote menestyi hyvin muutaman kuukauden ajan ja ....</w:t>
      </w:r>
    </w:p>
    <w:p>
      <w:r>
        <w:rPr>
          <w:b/>
        </w:rPr>
        <w:t xml:space="preserve">Esimerkki 8.3963</w:t>
      </w:r>
    </w:p>
    <w:p>
      <w:r>
        <w:t xml:space="preserve">Ei koskaan synkronoitu tuntikellojen kanssa. Äärimmäisen turhauttavaa, eikä vaihdon arvoista.</w:t>
      </w:r>
    </w:p>
    <w:p>
      <w:r>
        <w:rPr>
          <w:b/>
        </w:rPr>
        <w:t xml:space="preserve">Tulos</w:t>
      </w:r>
    </w:p>
    <w:p>
      <w:r>
        <w:t xml:space="preserve">Turhauttavaa, koska kellon soittoääni ei synkronoitunut ajan kanssa.</w:t>
      </w:r>
    </w:p>
    <w:p>
      <w:r>
        <w:rPr>
          <w:b/>
        </w:rPr>
        <w:t xml:space="preserve">Esimerkki 8.3964</w:t>
      </w:r>
    </w:p>
    <w:p>
      <w:r>
        <w:t xml:space="preserve">En ole tästä niin varma. Ohjeissa sanotaan, että anna sen käydä kolmekymmentä sekuntia. Omani toimii vain noin neljä minuuttia. Etsin niitä vielä kaupoista.</w:t>
      </w:r>
    </w:p>
    <w:p>
      <w:r>
        <w:rPr>
          <w:b/>
        </w:rPr>
        <w:t xml:space="preserve">Tulos</w:t>
      </w:r>
    </w:p>
    <w:p>
      <w:r>
        <w:t xml:space="preserve">En ole tästä niin varma. Ohjeissa sanotaan ...</w:t>
      </w:r>
    </w:p>
    <w:p>
      <w:r>
        <w:rPr>
          <w:b/>
        </w:rPr>
        <w:t xml:space="preserve">Esimerkki 8.3965</w:t>
      </w:r>
    </w:p>
    <w:p>
      <w:r>
        <w:t xml:space="preserve">Halusin palauttaa, koska se oli kuvattu shag plush matto. mutta he aikoivat veloittaa minua 10 dollaria lähettää takaisin. tämä ei ole siistiä.... Tuote ei vastaa kuvausta, minun pitäisi voida palauttaa heidän kustannuksellaan... ostaja varo...</w:t>
      </w:r>
    </w:p>
    <w:p>
      <w:r>
        <w:rPr>
          <w:b/>
        </w:rPr>
        <w:t xml:space="preserve">Tulos</w:t>
      </w:r>
    </w:p>
    <w:p>
      <w:r>
        <w:t xml:space="preserve">Ei pehmustettu eikä räsymatto. Hyvin lyhyt shag Ei Plush sitä.... Blah...</w:t>
      </w:r>
    </w:p>
    <w:p>
      <w:r>
        <w:rPr>
          <w:b/>
        </w:rPr>
        <w:t xml:space="preserve">Esimerkki 8.3966</w:t>
      </w:r>
    </w:p>
    <w:p>
      <w:r>
        <w:t xml:space="preserve">Tuote on varsin mukava, mutta kuvauksesta puuttui sisäkattilan koko, ja se osoittautui vähän suuremmaksi kuin 3 qt:n kaksoiskattilani.</w:t>
      </w:r>
    </w:p>
    <w:p>
      <w:r>
        <w:rPr>
          <w:b/>
        </w:rPr>
        <w:t xml:space="preserve">Tulos</w:t>
      </w:r>
    </w:p>
    <w:p>
      <w:r>
        <w:t xml:space="preserve">Tuote on varsin mukava, mutta kuvauksesta puuttui sisäosan koko ....</w:t>
      </w:r>
    </w:p>
    <w:p>
      <w:r>
        <w:rPr>
          <w:b/>
        </w:rPr>
        <w:t xml:space="preserve">Esimerkki 8.3967</w:t>
      </w:r>
    </w:p>
    <w:p>
      <w:r>
        <w:t xml:space="preserve">Kuvio on samankaltainen, mutta silti melko erilainen ja pettymys. Värit ovat tylsiä eivätkä läheskään niin elinvoimaisia kuin verkkosivuilla näkyvät värit. En olisi tehnyt ostosta, jos olisin tiennyt, että en saisi tätä heittoa...</w:t>
      </w:r>
    </w:p>
    <w:p>
      <w:r>
        <w:rPr>
          <w:b/>
        </w:rPr>
        <w:t xml:space="preserve">Tulos</w:t>
      </w:r>
    </w:p>
    <w:p>
      <w:r>
        <w:t xml:space="preserve">Värit ovat tylsiä eivätkä läheskään yhtä elinvoimaisia kuin ....</w:t>
      </w:r>
    </w:p>
    <w:p>
      <w:r>
        <w:rPr>
          <w:b/>
        </w:rPr>
        <w:t xml:space="preserve">Esimerkki 8.3968</w:t>
      </w:r>
    </w:p>
    <w:p>
      <w:r>
        <w:t xml:space="preserve">Yksikään korvakoruistani ei mahdu reikien läpi. Niin pettynyt</w:t>
      </w:r>
    </w:p>
    <w:p>
      <w:r>
        <w:rPr>
          <w:b/>
        </w:rPr>
        <w:t xml:space="preserve">Tulos</w:t>
      </w:r>
    </w:p>
    <w:p>
      <w:r>
        <w:t xml:space="preserve">Yksikään korvakoruistani ei mahdu reikien läpi. Niin pettynyt</w:t>
      </w:r>
    </w:p>
    <w:p>
      <w:r>
        <w:rPr>
          <w:b/>
        </w:rPr>
        <w:t xml:space="preserve">Esimerkki 8.3969</w:t>
      </w:r>
    </w:p>
    <w:p>
      <w:r>
        <w:t xml:space="preserve">Halusin pitää siitä, mutta tämän materiaalin haju oli hyvin voimakas - melkein homeinen - ja se ei myöskään istunut mukavasti vartaloni poikki, minkä vuoksi palautin sen. Valitettavaa, mutta en suosittele tätä.</w:t>
      </w:r>
    </w:p>
    <w:p>
      <w:r>
        <w:rPr>
          <w:b/>
        </w:rPr>
        <w:t xml:space="preserve">Tulos</w:t>
      </w:r>
    </w:p>
    <w:p>
      <w:r>
        <w:t xml:space="preserve">Halusin pitää siitä, mutta tämän materiaalin haju oli hyvin ...</w:t>
      </w:r>
    </w:p>
    <w:p>
      <w:r>
        <w:rPr>
          <w:b/>
        </w:rPr>
        <w:t xml:space="preserve">Esimerkki 8.3970</w:t>
      </w:r>
    </w:p>
    <w:p>
      <w:r>
        <w:t xml:space="preserve">Lähetän sen takaisin, poljin oli kiinnitetty huonoon paikkaan. Toivottavasti se oli virhe, koska kangas itsessään oli hyvä ja se sopi hyvin.</w:t>
      </w:r>
    </w:p>
    <w:p>
      <w:r>
        <w:rPr>
          <w:b/>
        </w:rPr>
        <w:t xml:space="preserve">Tulos</w:t>
      </w:r>
    </w:p>
    <w:p>
      <w:r>
        <w:t xml:space="preserve">Toivottavasti se oli virhe, koska kangas oli hyvä ja se sopi hyvin.</w:t>
      </w:r>
    </w:p>
    <w:p>
      <w:r>
        <w:rPr>
          <w:b/>
        </w:rPr>
        <w:t xml:space="preserve">Esimerkki 8.3971</w:t>
      </w:r>
    </w:p>
    <w:p>
      <w:r>
        <w:t xml:space="preserve">Nämä ovat erittäin pehmeät ja söpöt, mutta ne ovat hieman tiukat ja silta ei ulotu tarpeeksi, joten niitä on vaikea käyttää niin kuin pitäisi ilman, että hiukset menevät sekaisin, mutta jos sinulla on pieni pää, nämä ovat täydelliset!</w:t>
      </w:r>
    </w:p>
    <w:p>
      <w:r>
        <w:rPr>
          <w:b/>
        </w:rPr>
        <w:t xml:space="preserve">Tulos</w:t>
      </w:r>
    </w:p>
    <w:p>
      <w:r>
        <w:t xml:space="preserve">joten niitä on vaikea käyttää niin kuin pitääkin sotkematta hiuksiaan.</w:t>
      </w:r>
    </w:p>
    <w:p>
      <w:r>
        <w:rPr>
          <w:b/>
        </w:rPr>
        <w:t xml:space="preserve">Esimerkki 8.3972</w:t>
      </w:r>
    </w:p>
    <w:p>
      <w:r>
        <w:t xml:space="preserve">Lamput ovat kirkkaat kuten mainostetaan. Mutta 72 kappaleen erässä noin 6 on jo palanut loppuun. Näen kommentin siitä, että ne ovat suljetussa tilassa, mutta ne palavat loppuun suljetussa tilassa.</w:t>
      </w:r>
    </w:p>
    <w:p>
      <w:r>
        <w:rPr>
          <w:b/>
        </w:rPr>
        <w:t xml:space="preserve">Tulos</w:t>
      </w:r>
    </w:p>
    <w:p>
      <w:r>
        <w:t xml:space="preserve">Lamput ovat kirkkaat kuten mainostetaan. Mutta erässä ...</w:t>
      </w:r>
    </w:p>
    <w:p>
      <w:r>
        <w:rPr>
          <w:b/>
        </w:rPr>
        <w:t xml:space="preserve">Esimerkki 8.3973</w:t>
      </w:r>
    </w:p>
    <w:p>
      <w:r>
        <w:t xml:space="preserve">Näyttää siistiltä pikku perävaunulta, mutta tuote oli haljennut ja vaati mittavia rakenteellisia korjauksia. Vaikuttaa siltä, että se pudotettiin kuljetuksen aikana tai ennen kuljetusta. Hävetkää Amazon</w:t>
      </w:r>
    </w:p>
    <w:p>
      <w:r>
        <w:rPr>
          <w:b/>
        </w:rPr>
        <w:t xml:space="preserve">Tulos</w:t>
      </w:r>
    </w:p>
    <w:p>
      <w:r>
        <w:t xml:space="preserve">Näyttää siistiltä pikku perävaunulta, mutta tuote oli haljennut ...</w:t>
      </w:r>
    </w:p>
    <w:p>
      <w:r>
        <w:rPr>
          <w:b/>
        </w:rPr>
        <w:t xml:space="preserve">Esimerkki 8.3974</w:t>
      </w:r>
    </w:p>
    <w:p>
      <w:r>
        <w:t xml:space="preserve">Se oli söpö, olen plus-kokoinen ja tämä istui huonosti. Vika yläosassa, koska olen lyhyt ja tiukka ja ei imarteleva.</w:t>
      </w:r>
    </w:p>
    <w:p>
      <w:r>
        <w:rPr>
          <w:b/>
        </w:rPr>
        <w:t xml:space="preserve">Tulos</w:t>
      </w:r>
    </w:p>
    <w:p>
      <w:r>
        <w:t xml:space="preserve">Olen plus-kokoinen ja tämä istui huonosti. Bug yläosassa, koska olen lyhyt ja ...</w:t>
      </w:r>
    </w:p>
    <w:p>
      <w:r>
        <w:rPr>
          <w:b/>
        </w:rPr>
        <w:t xml:space="preserve">Esimerkki 8.3975</w:t>
      </w:r>
    </w:p>
    <w:p>
      <w:r>
        <w:t xml:space="preserve">Pidän kotelon kestävyydestä, mutta jo viikossa jalustan rengas löystyi liikaa, jotta sitä voisi käyttää puhelimen seisottamiseen mistä tahansa kulmasta. Jos se ei olisi se, että amazon on tullut liian halpa lähettämään FedEx UPS suoraan noutamaan tämän hintaisia tuotteita kotoa, vaikka olen prime-jäsen, olisin palauttanut tai vaihtanut tämän. Erittäin pettynyt. Minulla oli parempi suorituskyky halpaa mainos pop pistorasiaa jalustan kestävyyden kannalta.</w:t>
      </w:r>
    </w:p>
    <w:p>
      <w:r>
        <w:rPr>
          <w:b/>
        </w:rPr>
        <w:t xml:space="preserve">Tulos</w:t>
      </w:r>
    </w:p>
    <w:p>
      <w:r>
        <w:t xml:space="preserve">Pidän kotelon tukevuudesta, mutta vain ....</w:t>
      </w:r>
    </w:p>
    <w:p>
      <w:r>
        <w:rPr>
          <w:b/>
        </w:rPr>
        <w:t xml:space="preserve">Esimerkki 8.3976</w:t>
      </w:r>
    </w:p>
    <w:p>
      <w:r>
        <w:t xml:space="preserve">Ostin tämän helmikuussa 2017 korvaamaan helmikuussa 2014 asentamani hanan. Ensimmäinen tukkeutui hitaasti suhteellisen pehmeällä vedellä. Toinen menetti on/off-painikkeen 6 kuukauden hyvin vähäisen käytön aikana.</w:t>
      </w:r>
    </w:p>
    <w:p>
      <w:r>
        <w:rPr>
          <w:b/>
        </w:rPr>
        <w:t xml:space="preserve">Tulos</w:t>
      </w:r>
    </w:p>
    <w:p>
      <w:r>
        <w:t xml:space="preserve">Ostin tämän helmikuussa 2017 korvaamaan ....</w:t>
      </w:r>
    </w:p>
    <w:p>
      <w:r>
        <w:rPr>
          <w:b/>
        </w:rPr>
        <w:t xml:space="preserve">Esimerkki 8.3977</w:t>
      </w:r>
    </w:p>
    <w:p>
      <w:r>
        <w:t xml:space="preserve">Rakastan sitä, että siinä on objektiivin suojus, mutta toivoin vain, että linssi pysyisi liukuvassa kappaleessa. Laajakulmani hajosi täysin eikä kovasta käytöstä. Ehdottomasti hyvä tuoteidea vain halvat materiaalit</w:t>
      </w:r>
    </w:p>
    <w:p>
      <w:r>
        <w:rPr>
          <w:b/>
        </w:rPr>
        <w:t xml:space="preserve">Tulos</w:t>
      </w:r>
    </w:p>
    <w:p>
      <w:r>
        <w:t xml:space="preserve">Toimi loistavasti ensimmäisinä päivinä. Linssi putosi ulos parin käyttökerran jälkeen.</w:t>
      </w:r>
    </w:p>
    <w:p>
      <w:r>
        <w:rPr>
          <w:b/>
        </w:rPr>
        <w:t xml:space="preserve">Esimerkki 8.3978</w:t>
      </w:r>
    </w:p>
    <w:p>
      <w:r>
        <w:t xml:space="preserve">Halpaa, muovi taipui. Ei kovin hyvä naarmuuntuminen verrattuna muihin backscratchereihin. Erittäin pieni koko</w:t>
      </w:r>
    </w:p>
    <w:p>
      <w:r>
        <w:rPr>
          <w:b/>
        </w:rPr>
        <w:t xml:space="preserve">Tulos</w:t>
      </w:r>
    </w:p>
    <w:p>
      <w:r>
        <w:t xml:space="preserve">Ei kovin hyvä naarmuuntumisen tunne verrattuna muihin backscratchereihin.</w:t>
      </w:r>
    </w:p>
    <w:p>
      <w:r>
        <w:rPr>
          <w:b/>
        </w:rPr>
        <w:t xml:space="preserve">Esimerkki 8.3979</w:t>
      </w:r>
    </w:p>
    <w:p>
      <w:r>
        <w:t xml:space="preserve">Ostin tämän kissan ruokkimiseksi, kun olemme viikonloppuisin poissa. Se näytti toimivan, mutta joskus viikonloppuna joku muu eläin (luultavasti pesukarhu) pääsi siihen ja söi kaiken ruoan säiliöstä. Onneksi ystäväni kävi tarkistamassa tilanteen ja huomasi, että se oli kaatunut ja tyhjä. Toimisi siis sisätiloissa esim. henkilölle, jolla on arvaamattomat työaikataulut tai vastaavaa, mutta ei ulkoruokintalaitteena.</w:t>
      </w:r>
    </w:p>
    <w:p>
      <w:r>
        <w:rPr>
          <w:b/>
        </w:rPr>
        <w:t xml:space="preserve">Tulos</w:t>
      </w:r>
    </w:p>
    <w:p>
      <w:r>
        <w:t xml:space="preserve">Toimii sisätiloissa, ei tarpeeksi turvallinen ulkoruokintaan.</w:t>
      </w:r>
    </w:p>
    <w:p>
      <w:r>
        <w:rPr>
          <w:b/>
        </w:rPr>
        <w:t xml:space="preserve">Esimerkki 8.3980</w:t>
      </w:r>
    </w:p>
    <w:p>
      <w:r>
        <w:t xml:space="preserve">se toimi hyvin muutaman kuukauden ajan, sitten pumppu tukkeutui. Etsin korjaustapoja, mutta en silti saanut sitä toimimaan.</w:t>
      </w:r>
    </w:p>
    <w:p>
      <w:r>
        <w:rPr>
          <w:b/>
        </w:rPr>
        <w:t xml:space="preserve">Tulos</w:t>
      </w:r>
    </w:p>
    <w:p>
      <w:r>
        <w:t xml:space="preserve">se toimi hyvin muutaman kuukauden ajan, sitten pumppu tukkeutui.</w:t>
      </w:r>
    </w:p>
    <w:p>
      <w:r>
        <w:rPr>
          <w:b/>
        </w:rPr>
        <w:t xml:space="preserve">Esimerkki 8.3981</w:t>
      </w:r>
    </w:p>
    <w:p>
      <w:r>
        <w:t xml:space="preserve">En saanut muttereita tai pultteja mitään laitteistoa, joka tuli sen mukana Kirjoitin siitä arvostelun ja en ole koskaan kuullut takaisin Tarvitsen pultin, joka ruuvit taitoon sahaaminen</w:t>
      </w:r>
    </w:p>
    <w:p>
      <w:r>
        <w:rPr>
          <w:b/>
        </w:rPr>
        <w:t xml:space="preserve">Tulos</w:t>
      </w:r>
    </w:p>
    <w:p>
      <w:r>
        <w:t xml:space="preserve">Pultti, jolla prosessorin terä kiinnitetään taitosahaan.</w:t>
      </w:r>
    </w:p>
    <w:p>
      <w:r>
        <w:rPr>
          <w:b/>
        </w:rPr>
        <w:t xml:space="preserve">Esimerkki 8.3982</w:t>
      </w:r>
    </w:p>
    <w:p>
      <w:r>
        <w:t xml:space="preserve">Kaiken kaikkiaan nämä kuulokkeet toimivat hyvin. Kokemukseni mukaan johto on kuitenkin hyvin kumimaista materiaalia, joka pomppii paljon, mikä aiheuttaa paljon melua puhelun toisella puolella olevalle henkilölle. Paikallaan istuminen ja musiikin kuuntelu on kuitenkin hienoa. Olin myös pettynyt siihen, että mikrofoni ei enää muutaman kuukauden jälkeen pysty ottamaan ääniä vastaan, mikä on surullista, sillä pidin näistä todella paljon musiikin kuunteluun.</w:t>
      </w:r>
    </w:p>
    <w:p>
      <w:r>
        <w:rPr>
          <w:b/>
        </w:rPr>
        <w:t xml:space="preserve">Tulos</w:t>
      </w:r>
    </w:p>
    <w:p>
      <w:r>
        <w:t xml:space="preserve">Loistava musiikille, vaikea puheluille, jos kävelee ympäriinsä. Kesti myös vain muutaman kuukauden</w:t>
      </w:r>
    </w:p>
    <w:p>
      <w:r>
        <w:rPr>
          <w:b/>
        </w:rPr>
        <w:t xml:space="preserve">Esimerkki 8.3983</w:t>
      </w:r>
    </w:p>
    <w:p>
      <w:r>
        <w:t xml:space="preserve">Mukavaa materiaalia, mutta käytän 16/18 40 DDD ja tilasin 6x se on hyvin tiukka rinnassa, mutta sopii vatsalleni.</w:t>
      </w:r>
    </w:p>
    <w:p>
      <w:r>
        <w:rPr>
          <w:b/>
        </w:rPr>
        <w:t xml:space="preserve">Tulos</w:t>
      </w:r>
    </w:p>
    <w:p>
      <w:r>
        <w:t xml:space="preserve">Mukava materiaali, mutta käytän 16/18 40 DDD ja tilasin ....</w:t>
      </w:r>
    </w:p>
    <w:p>
      <w:r>
        <w:rPr>
          <w:b/>
        </w:rPr>
        <w:t xml:space="preserve">Esimerkki 8.3984</w:t>
      </w:r>
    </w:p>
    <w:p>
      <w:r>
        <w:t xml:space="preserve">Se on aivan liian iso tyttärelleni, joka on taapero. Kokeilin käyttää sitä kerran ja minusta se on erittäin epämukava... Vertaan sitä Brookstone-matkatyynyyn.</w:t>
      </w:r>
    </w:p>
    <w:p>
      <w:r>
        <w:rPr>
          <w:b/>
        </w:rPr>
        <w:t xml:space="preserve">Tulos</w:t>
      </w:r>
    </w:p>
    <w:p>
      <w:r>
        <w:t xml:space="preserve">Se on aivan liian iso tyttärelleni, joka on pikkulapsi....</w:t>
      </w:r>
    </w:p>
    <w:p>
      <w:r>
        <w:rPr>
          <w:b/>
        </w:rPr>
        <w:t xml:space="preserve">Esimerkki 8.3985</w:t>
      </w:r>
    </w:p>
    <w:p>
      <w:r>
        <w:t xml:space="preserve">Olisin halunnut ohjeet. Ei aavistustakaan siitä, miten kiinnitetään löysä hihna ja käytetäänkö sitä, milloin ja miten.</w:t>
      </w:r>
    </w:p>
    <w:p>
      <w:r>
        <w:rPr>
          <w:b/>
        </w:rPr>
        <w:t xml:space="preserve">Tulos</w:t>
      </w:r>
    </w:p>
    <w:p>
      <w:r>
        <w:t xml:space="preserve">Olisin halunnut ohjeet. Ei aavistustakaan, miten kiinnitetään löysä hihna ...</w:t>
      </w:r>
    </w:p>
    <w:p>
      <w:r>
        <w:rPr>
          <w:b/>
        </w:rPr>
        <w:t xml:space="preserve">Esimerkki 8.3986</w:t>
      </w:r>
    </w:p>
    <w:p>
      <w:r>
        <w:t xml:space="preserve">Paahdinparka. Paahtoi vain toiselta puolelta eikä saanut tarpeeksi tummaa palautettua sitä. Pidimme kuitenkin väristä</w:t>
      </w:r>
    </w:p>
    <w:p>
      <w:r>
        <w:rPr>
          <w:b/>
        </w:rPr>
        <w:t xml:space="preserve">Tulos</w:t>
      </w:r>
    </w:p>
    <w:p>
      <w:r>
        <w:t xml:space="preserve">Tuollaisella tuotemerkillä odottaisi jotain parempaa...</w:t>
      </w:r>
    </w:p>
    <w:p>
      <w:r>
        <w:rPr>
          <w:b/>
        </w:rPr>
        <w:t xml:space="preserve">Esimerkki 8.3987</w:t>
      </w:r>
    </w:p>
    <w:p>
      <w:r>
        <w:t xml:space="preserve">En tiedä, johtuuko se steelseries-näppäimistöstä vai onko minulla viallinen malli, mutta eri näppäimet ovat lakanneet toimimasta tai toimivat vain joskus. Jopa kirjoittaessani tätä arvostelua minun on kopioitava/liitettävä jokainen käyttämäni L-merkki, koska näppäimistön painaminen ei yksinkertaisesti toimi. Olen hyvin pettynyt tähän kannettavaan tietokoneeseen. Luulen, että olen oppinut läksyni siitä, että haluan pelaamista JA kannettavuutta, se ei vain ole mahdollista tässä hintaluokassa, joten heidän on täytynyt leikata kustannuksia näppäimistön osalta.</w:t>
      </w:r>
    </w:p>
    <w:p>
      <w:r>
        <w:rPr>
          <w:b/>
        </w:rPr>
        <w:t xml:space="preserve">Tulos</w:t>
      </w:r>
    </w:p>
    <w:p>
      <w:r>
        <w:t xml:space="preserve">Näppäimistön näppäimet eivät toimi. Joudun purkamaan ja asentamaan uuden näppäimistön.</w:t>
      </w:r>
    </w:p>
    <w:p>
      <w:r>
        <w:rPr>
          <w:b/>
        </w:rPr>
        <w:t xml:space="preserve">Esimerkki 8.3988</w:t>
      </w:r>
    </w:p>
    <w:p>
      <w:r>
        <w:t xml:space="preserve">Palaan takaisin hankauskupliin ja harjaan, jotka ovat vain hankalia ammeen ja lavuaarien puhdistamiseen suurille käsilleni.</w:t>
      </w:r>
    </w:p>
    <w:p>
      <w:r>
        <w:rPr>
          <w:b/>
        </w:rPr>
        <w:t xml:space="preserve">Tulos</w:t>
      </w:r>
    </w:p>
    <w:p>
      <w:r>
        <w:t xml:space="preserve">Palaan takaisin kuplien ja harjan pariin, vain ...</w:t>
      </w:r>
    </w:p>
    <w:p>
      <w:r>
        <w:rPr>
          <w:b/>
        </w:rPr>
        <w:t xml:space="preserve">Esimerkki 8.3989</w:t>
      </w:r>
    </w:p>
    <w:p>
      <w:r>
        <w:t xml:space="preserve">Tämä laukku on söpö ja väri on upea. Ongelmani on, että se on raskas ja vuori on outo. Se tuntuu muovipaperilta ja vetoketjut ovat hyvin halpoja. Kannoin sitä kerran ja vaihdoin heti takaisin vanhaan käsilaukkuuni.</w:t>
      </w:r>
    </w:p>
    <w:p>
      <w:r>
        <w:rPr>
          <w:b/>
        </w:rPr>
        <w:t xml:space="preserve">Tulos</w:t>
      </w:r>
    </w:p>
    <w:p>
      <w:r>
        <w:t xml:space="preserve">Tämä laukku on söpö ja väri on upea. Ongelmani on, että se on raskas ja ...</w:t>
      </w:r>
    </w:p>
    <w:p>
      <w:r>
        <w:rPr>
          <w:b/>
        </w:rPr>
        <w:t xml:space="preserve">Esimerkki 8.3990</w:t>
      </w:r>
    </w:p>
    <w:p>
      <w:r>
        <w:t xml:space="preserve">Minun on annettava tälle 2 tähteä vain siksi, että odotin sen olevan parempi. En yleensä välitä kirjoittaa arvosteluja, mutta kun kyse on kestävyydestä, tämä rattaat eivät ole hyvät. Toisena päivänä kun käytin rattaita sen pyörät eivät käänny tasaisesti tai oikein. Sitä on vaikea työntää kulmissa. Olen ajatellut öljytä pyörät. Kupin pito on hyvin halvalla tehty. Näitä kahta asiaa lukuun ottamatta pidän siitä, että se antaa tyttärelleni varjoa.</w:t>
      </w:r>
    </w:p>
    <w:p>
      <w:r>
        <w:rPr>
          <w:b/>
        </w:rPr>
        <w:t xml:space="preserve">Tulos</w:t>
      </w:r>
    </w:p>
    <w:p>
      <w:r>
        <w:t xml:space="preserve">... 2 tähteä vain siksi, että odotin sen olevan parempi. En yleensä välitä kirjoittaa arvosteluja, mutta ...</w:t>
      </w:r>
    </w:p>
    <w:p>
      <w:r>
        <w:rPr>
          <w:b/>
        </w:rPr>
        <w:t xml:space="preserve">Esimerkki 8.3991</w:t>
      </w:r>
    </w:p>
    <w:p>
      <w:r>
        <w:t xml:space="preserve">Valitettavasti se ei toiminut puhallettavan melontalaudan tornissa, joten jouduimme lähettämään sen takaisin.</w:t>
      </w:r>
    </w:p>
    <w:p>
      <w:r>
        <w:rPr>
          <w:b/>
        </w:rPr>
        <w:t xml:space="preserve">Tulos</w:t>
      </w:r>
    </w:p>
    <w:p>
      <w:r>
        <w:t xml:space="preserve">Varmista, että sinulla on puhallettava lauta, jonka kanssa se toimii.</w:t>
      </w:r>
    </w:p>
    <w:p>
      <w:r>
        <w:rPr>
          <w:b/>
        </w:rPr>
        <w:t xml:space="preserve">Esimerkki 8.3992</w:t>
      </w:r>
    </w:p>
    <w:p>
      <w:r>
        <w:t xml:space="preserve">Pari niistä tuli rikki, eivätkä ne pysy rystysissäni, ellen taivuta kättäni kuvan mukaisesti.</w:t>
      </w:r>
    </w:p>
    <w:p>
      <w:r>
        <w:rPr>
          <w:b/>
        </w:rPr>
        <w:t xml:space="preserve">Tulos</w:t>
      </w:r>
    </w:p>
    <w:p>
      <w:r>
        <w:t xml:space="preserve">... pysyvät rystysilläni, ellen taivuta kättäni kuten</w:t>
      </w:r>
    </w:p>
    <w:p>
      <w:r>
        <w:rPr>
          <w:b/>
        </w:rPr>
        <w:t xml:space="preserve">Esimerkki 8.3993</w:t>
      </w:r>
    </w:p>
    <w:p>
      <w:r>
        <w:t xml:space="preserve">Kotelo on houkutteleva ja näyttää tarjoavan hyvän suojan, mutta se EI ole laturiystävällinen. Minulla on luultavasti kymmenkunta erilaista johtoa, eikä mikään niistä toimi tehokkaasti tämän kotelon kanssa. Enkä aio ottaa koko koteloa päälle ja pois joka kerta, kun haluan kytkeä puhelimeni, joten tämä ostos oli käytännössä hyödytön minulle.</w:t>
      </w:r>
    </w:p>
    <w:p>
      <w:r>
        <w:rPr>
          <w:b/>
        </w:rPr>
        <w:t xml:space="preserve">Tulos</w:t>
      </w:r>
    </w:p>
    <w:p>
      <w:r>
        <w:t xml:space="preserve">Kotelo on houkutteleva ja näyttää tarjoavan hyvän suojan, mutta se EI ole laturiystävällinen.</w:t>
      </w:r>
    </w:p>
    <w:p>
      <w:r>
        <w:rPr>
          <w:b/>
        </w:rPr>
        <w:t xml:space="preserve">Esimerkki 8.3994</w:t>
      </w:r>
    </w:p>
    <w:p>
      <w:r>
        <w:t xml:space="preserve">Naru, jolla kansi kiristetään, repesi irti osasta kantta ensimmäisellä käyttökerralla. Nyt kansi liukuu pois kovalla tuulella. Normaalilla säällä se toimii.</w:t>
      </w:r>
    </w:p>
    <w:p>
      <w:r>
        <w:rPr>
          <w:b/>
        </w:rPr>
        <w:t xml:space="preserve">Tulos</w:t>
      </w:r>
    </w:p>
    <w:p>
      <w:r>
        <w:t xml:space="preserve">Naru, jolla kansi kiristetään, repesi irti osasta ....</w:t>
      </w:r>
    </w:p>
    <w:p>
      <w:r>
        <w:rPr>
          <w:b/>
        </w:rPr>
        <w:t xml:space="preserve">Esimerkki 8.3995</w:t>
      </w:r>
    </w:p>
    <w:p>
      <w:r>
        <w:t xml:space="preserve">En tiennyt, että kuulokkeiden akkua on ladattava jatkuvasti. Miksei se lataudu käytön aikana?</w:t>
      </w:r>
    </w:p>
    <w:p>
      <w:r>
        <w:rPr>
          <w:b/>
        </w:rPr>
        <w:t xml:space="preserve">Tulos</w:t>
      </w:r>
    </w:p>
    <w:p>
      <w:r>
        <w:t xml:space="preserve">En ymmärrä, miten akku ladataan, koska mitään ohjeita ei annettu.</w:t>
      </w:r>
    </w:p>
    <w:p>
      <w:r>
        <w:rPr>
          <w:b/>
        </w:rPr>
        <w:t xml:space="preserve">Esimerkki 8.3996</w:t>
      </w:r>
    </w:p>
    <w:p>
      <w:r>
        <w:t xml:space="preserve">Halusin rakastaa tätä. Mutta se on uskomattoman kevyt ja siinä on outoja kokkareita, kun petaudun. Se ei ikään kuin asetu oikein tasaiseksi.</w:t>
      </w:r>
    </w:p>
    <w:p>
      <w:r>
        <w:rPr>
          <w:b/>
        </w:rPr>
        <w:t xml:space="preserve">Tulos</w:t>
      </w:r>
    </w:p>
    <w:p>
      <w:r>
        <w:t xml:space="preserve">Halusin rakastaa tätä. Mutta se on uskomattoman kevyt ja ...</w:t>
      </w:r>
    </w:p>
    <w:p>
      <w:r>
        <w:rPr>
          <w:b/>
        </w:rPr>
        <w:t xml:space="preserve">Esimerkki 8.3997</w:t>
      </w:r>
    </w:p>
    <w:p>
      <w:r>
        <w:t xml:space="preserve">paloi ensimmäisellä kerralla, kun käytimme sitä. ehkä teimme jotain väärin. jouduimme heittämään sen pois, se haisi palaneelta popcornilta, vaikka yritin puhdistaa sen.</w:t>
      </w:r>
    </w:p>
    <w:p>
      <w:r>
        <w:rPr>
          <w:b/>
        </w:rPr>
        <w:t xml:space="preserve">Tulos</w:t>
      </w:r>
    </w:p>
    <w:p>
      <w:r>
        <w:t xml:space="preserve">meidän piti heittää se pois se haisi kuin palanut popcorn vaikka yritin puhdistaa sitä</w:t>
      </w:r>
    </w:p>
    <w:p>
      <w:r>
        <w:rPr>
          <w:b/>
        </w:rPr>
        <w:t xml:space="preserve">Esimerkki 8.3998</w:t>
      </w:r>
    </w:p>
    <w:p>
      <w:r>
        <w:t xml:space="preserve">se oli hieno noin 3 päivää, kunnes mag stop kului alas ja nyt ei pysy takaisin, kun leike on valmis, joten päädyt tuhlaamaan tonnin ilmaa erityisesti täysautomaattisesti, kun tämä tapahtuu. Tarkkuus on surkea jopa single actionissa. Tähtäimet ovat myös pois, mutta en saanut ryhmittelyä elämäni puolesta. Daisy powerline-pistoolini on 30x tarkempi mutta ei tunnu yhtä aidolta kuin tämä. Se on todella sääli Umarex ei muistuta näitä tai vastata sinulle muuta kuin sanomalla theres mitään emme voi tehdä.</w:t>
      </w:r>
    </w:p>
    <w:p>
      <w:r>
        <w:rPr>
          <w:b/>
        </w:rPr>
        <w:t xml:space="preserve">Tulos</w:t>
      </w:r>
    </w:p>
    <w:p>
      <w:r>
        <w:t xml:space="preserve">se oli hieno noin 3 päivää, kunnes mag stop kului ....</w:t>
      </w:r>
    </w:p>
    <w:p>
      <w:r>
        <w:rPr>
          <w:b/>
        </w:rPr>
        <w:t xml:space="preserve">Esimerkki 8.3999</w:t>
      </w:r>
    </w:p>
    <w:p>
      <w:r>
        <w:t xml:space="preserve">Pidän lampaannahan tummanharmaasta väristä ja yleisilmeestä. Tämä vaikuttaa hyvin tehdyltä, mutta valitettavasti se kuumenee liian kuumaksi minulle ja muutamassa minuutissa. Päädyin kääntämään sitä edestakaisin saadakseni "viileämmän" puolen ratsastuksen ajaksi, lopulta luovutin ja poistin sen. Eikä ollut edes lämmintä/aurinkoista. Etsintä jatkuu.</w:t>
      </w:r>
    </w:p>
    <w:p>
      <w:r>
        <w:rPr>
          <w:b/>
        </w:rPr>
        <w:t xml:space="preserve">Tulos</w:t>
      </w:r>
    </w:p>
    <w:p>
      <w:r>
        <w:t xml:space="preserve">Pidän tummanharmaasta väristä ja yleisilmeestä...</w:t>
      </w:r>
    </w:p>
    <w:p>
      <w:r>
        <w:rPr>
          <w:b/>
        </w:rPr>
        <w:t xml:space="preserve">Esimerkki 8.4000</w:t>
      </w:r>
    </w:p>
    <w:p>
      <w:r>
        <w:t xml:space="preserve">Kääntöpöytä toimii hienosti, mutta tilaamani mintunvihreä väri ei todellakaan ole se, mitä sain. Väri on robin egg blue, mikä on suuri pettymys.</w:t>
      </w:r>
    </w:p>
    <w:p>
      <w:r>
        <w:rPr>
          <w:b/>
        </w:rPr>
        <w:t xml:space="preserve">Tulos</w:t>
      </w:r>
    </w:p>
    <w:p>
      <w:r>
        <w:t xml:space="preserve">Kääntöpöytä toimii hienosti, mutta tilaamani mintunvihreä väri on aivan ....</w:t>
      </w:r>
    </w:p>
    <w:p>
      <w:r>
        <w:rPr>
          <w:b/>
        </w:rPr>
        <w:t xml:space="preserve">Esimerkki 8.4001</w:t>
      </w:r>
    </w:p>
    <w:p>
      <w:r>
        <w:t xml:space="preserve">Ne olivat paljon paksummat kuin alkuperäinen sisäpohja, ja kun ne poistettiin, ne eivät sopineet hyvin kenkiin, vaikka ne oli leikattu koon mukaan. Hän kokeili kuitenkin ja kangas irtosi ensimmäisenä päivänä. Päädyimme luovuttamaan ja hankimme hänelle uudet kengät. Pohjalliset olivat lasten adidasille.</w:t>
      </w:r>
    </w:p>
    <w:p>
      <w:r>
        <w:rPr>
          <w:b/>
        </w:rPr>
        <w:t xml:space="preserve">Tulos</w:t>
      </w:r>
    </w:p>
    <w:p>
      <w:r>
        <w:t xml:space="preserve">Liian paksu ja kangaspäällinen irtosi ensimmäisenä päivänä.</w:t>
      </w:r>
    </w:p>
    <w:p>
      <w:r>
        <w:rPr>
          <w:b/>
        </w:rPr>
        <w:t xml:space="preserve">Esimerkki 8.4002</w:t>
      </w:r>
    </w:p>
    <w:p>
      <w:r>
        <w:t xml:space="preserve">Olen merijalkaväen sotilasnainen, ja tämä kauluslaite EI ole tarkoitettu puseroiden tai univormujen kaulukseen. Tiedän, minulla oli tapana käyttää rintaneulaa. Huomatkaa, että tässä lukee kauluslaite. Yksi Amazonin miespuolisista asiakkaista antoi palautetta ja kutsui sitä mutteriksi ja pultiksi, ja hän on aivan oikeassa luulin, että hän vain vitsaili, kun luin hänen arvostelunsa. Hän ei vitsaillut lainkaan. Tässä pienessä laitteessa on pieni pultti ja ruuvataan takaisin kiinni. Se ei jätä edes pientä reikää vaatteeseen, se vahingoittaa vaatetta ja jättää siihen suuren reiän. Soitin yhtiölle ja kerroin heille, että se on säännönmukaista kokoa ja kotkankehä ja ankkuri näyttävät todella hyvältä,mutta tämän laitteen takaosa ei ole tarkoitettu kaulukseen. Tee itsellesi palvelus, kuten minä teen, mene alueesi armeijan ylijäämävarastoon ja kaikki oksat ovat siellä. Rouva, jonka kanssa puhuin tässä yrityksessä, ei todellakaan välittänyt mitään. Joten, älä tuhlaa rahaa tai aikaa palauttaa Amazoniin, jonka tein ilman mitään ongelmia Amazonista, ja sain rahani takaisin.</w:t>
      </w:r>
    </w:p>
    <w:p>
      <w:r>
        <w:rPr>
          <w:b/>
        </w:rPr>
        <w:t xml:space="preserve">Tulos</w:t>
      </w:r>
    </w:p>
    <w:p>
      <w:r>
        <w:t xml:space="preserve">Soitin yhtiölle ja kerroin heille, että se on säännönmukaista kokoa ja että kotkan maapallo ja ankkuri näyttävät todella hyvältä, mutta takana o</w:t>
      </w:r>
    </w:p>
    <w:p>
      <w:r>
        <w:rPr>
          <w:b/>
        </w:rPr>
        <w:t xml:space="preserve">Esimerkki 8.4003</w:t>
      </w:r>
    </w:p>
    <w:p>
      <w:r>
        <w:t xml:space="preserve">Milloin helvetissä he käänsivät kappaleiden järjestyksen? 1 oli ennen paras, nyt 10 on??? En ole vieläkään tottunut siihen!!!</w:t>
      </w:r>
    </w:p>
    <w:p>
      <w:r>
        <w:rPr>
          <w:b/>
        </w:rPr>
        <w:t xml:space="preserve">Tulos</w:t>
      </w:r>
    </w:p>
    <w:p>
      <w:r>
        <w:t xml:space="preserve">Yritä löytää alkuperäinen, jos sinulla oli tapana pelata, kun olit lapsi.</w:t>
      </w:r>
    </w:p>
    <w:p>
      <w:r>
        <w:rPr>
          <w:b/>
        </w:rPr>
        <w:t xml:space="preserve">Esimerkki 8.4004</w:t>
      </w:r>
    </w:p>
    <w:p>
      <w:r>
        <w:t xml:space="preserve">Rakastamme tätä uutta liukuvaa ja tarttuvaa harmaata kynnysmattoa. Laitoimme sen etukuistillemme etuportaiden ja oven väliin. Se näyttää erittäin hyvältä. Valitettavasti pinta on epätasainen, koska sitä on rullattu pakkaamista ja kuljetusta varten. Eri osat ovat eri korkeudella. Meillä molemmilla on tasapaino-ongelmia, joten kompastumme maton korkeuksiin ja mataluksiin. Rakastamme väriä ja rakennetta, mutta se on liian vaarallinen meille. Meidän oli lopetettava sen käyttö kahden päivän jälkeen.</w:t>
      </w:r>
    </w:p>
    <w:p>
      <w:r>
        <w:rPr>
          <w:b/>
        </w:rPr>
        <w:t xml:space="preserve">Tulos</w:t>
      </w:r>
    </w:p>
    <w:p>
      <w:r>
        <w:t xml:space="preserve">Maton epätasainen pinta tekee siitä vaarallisen kävellä.</w:t>
      </w:r>
    </w:p>
    <w:p>
      <w:r>
        <w:rPr>
          <w:b/>
        </w:rPr>
        <w:t xml:space="preserve">Esimerkki 8.4005</w:t>
      </w:r>
    </w:p>
    <w:p>
      <w:r>
        <w:t xml:space="preserve">Kaksi kertaa meillä oli ongelma tauko ja vakaus tämän rattaat ei ole hyvä.</w:t>
      </w:r>
    </w:p>
    <w:p>
      <w:r>
        <w:rPr>
          <w:b/>
        </w:rPr>
        <w:t xml:space="preserve">Tulos</w:t>
      </w:r>
    </w:p>
    <w:p>
      <w:r>
        <w:t xml:space="preserve">... tämän rattaiden tauko ja vakaus ei ole hyvä.</w:t>
      </w:r>
    </w:p>
    <w:p>
      <w:r>
        <w:rPr>
          <w:b/>
        </w:rPr>
        <w:t xml:space="preserve">Esimerkki 8.4006</w:t>
      </w:r>
    </w:p>
    <w:p>
      <w:r>
        <w:t xml:space="preserve">Rakastan näitä ruukkuja, mutta niiden käyttöikä on lyhyt. Molemmat Brevillen ovat kestäneet noin vuoden ja ne katkeavat aina kahvasta, jossa se yhdistyy karahviin. Karahveja ei voi vaihtaa, joten 200 dollarilla odottaisi niiden olevan parempaa laatua. Se on sääli, koska pidän laitteesta todella paljon, mutta vaihdettuani sen kahdesti saman ongelman vuoksi, minun on tarkasteltava toista tuotemerkkiä.</w:t>
      </w:r>
    </w:p>
    <w:p>
      <w:r>
        <w:rPr>
          <w:b/>
        </w:rPr>
        <w:t xml:space="preserve">Tulos</w:t>
      </w:r>
    </w:p>
    <w:p>
      <w:r>
        <w:t xml:space="preserve">Liian kallis, lyhyt käyttöikä, valmistaja ei tarjoa vaihtokahvia.</w:t>
      </w:r>
    </w:p>
    <w:p>
      <w:r>
        <w:rPr>
          <w:b/>
        </w:rPr>
        <w:t xml:space="preserve">Esimerkki 8.4007</w:t>
      </w:r>
    </w:p>
    <w:p>
      <w:r>
        <w:t xml:space="preserve">Kotelo itsessään vaikuttaa hyvältä, mutta se ei toimi hyvin puhelimeni kanssa, joten minun on palautettava se. Mukana ei ollut palautusetikettiä tai vaihtomahdollisuutta. Tämä on todella turhauttavaa ja tarkoittaa, että valitsen toisen tuotteen.</w:t>
      </w:r>
    </w:p>
    <w:p>
      <w:r>
        <w:rPr>
          <w:b/>
        </w:rPr>
        <w:t xml:space="preserve">Tulos</w:t>
      </w:r>
    </w:p>
    <w:p>
      <w:r>
        <w:t xml:space="preserve">Kotelo itsessään vaikuttaa hyvältä, mutta se ei toimi hyvin puhelimeni kanssa ....</w:t>
      </w:r>
    </w:p>
    <w:p>
      <w:r>
        <w:rPr>
          <w:b/>
        </w:rPr>
        <w:t xml:space="preserve">Esimerkki 8.4008</w:t>
      </w:r>
    </w:p>
    <w:p>
      <w:r>
        <w:t xml:space="preserve">Olen 180 cm, käytän kokoa 14, minulla on suuri rintakehä ja pitkät käsivarret ja sääret. XL istui yllättävän hyvin olkapäiltä ja rintakehältä, mutta oli hieman löysä muualta vartalosta. Varmaan olisin voinut ottaa L:n. Käsivarret olivat liian pitkät, varsinkin märkänä. Pystyin vetämään sen melkein polviin asti, joten se toimii hyvin, jos haluat peittävyydeltään enemmän tunikan tai mekon kuin paidan. Käytin sitä kerran ilman ongelmia, huuhtelin sen kylmällä vedellä uinnin jälkeen ja ripustin kuivumaan. Se toimi ehdottomasti suojana auringolta. Seuraavalla kerralla, kun menin pukemaan sitä päälleni, vasemmanpuoleinen sauma aukesi kahdesta kohdasta ja jatkoi purkautumistaan koko päivän ajan. Tilasin sen valmistautuessani kesään, joten liian myöhäistä palauttaa. Surullista, että maksoin niin paljon viallisesta tuotteesta.</w:t>
      </w:r>
    </w:p>
    <w:p>
      <w:r>
        <w:rPr>
          <w:b/>
        </w:rPr>
        <w:t xml:space="preserve">Tulos</w:t>
      </w:r>
    </w:p>
    <w:p>
      <w:r>
        <w:t xml:space="preserve">Huono laatu - saumat alkoivat irrota toisella kerralla, kun käytin sitä.</w:t>
      </w:r>
    </w:p>
    <w:p>
      <w:r>
        <w:rPr>
          <w:b/>
        </w:rPr>
        <w:t xml:space="preserve">Esimerkki 8.4009</w:t>
      </w:r>
    </w:p>
    <w:p>
      <w:r>
        <w:t xml:space="preserve">Se on söpö ja tukeva, mutta se vaakasuora kaistale, jonka kiinnität seinään, on vinossa omassani! Se häiritsee minua joka kerta, kun katson sitä.</w:t>
      </w:r>
    </w:p>
    <w:p>
      <w:r>
        <w:rPr>
          <w:b/>
        </w:rPr>
        <w:t xml:space="preserve">Tulos</w:t>
      </w:r>
    </w:p>
    <w:p>
      <w:r>
        <w:t xml:space="preserve">Se on söpö ja tukeva, mutta vaakasuora kaistaleosa, jonka kiinnität ....</w:t>
      </w:r>
    </w:p>
    <w:p>
      <w:r>
        <w:rPr>
          <w:b/>
        </w:rPr>
        <w:t xml:space="preserve">Esimerkki 8.4010</w:t>
      </w:r>
    </w:p>
    <w:p>
      <w:r>
        <w:t xml:space="preserve">Ostin tämän pojanpojalleni joululahjaksi, ja kun olin ajanut sillä muutaman kerran, lukkopalkki katkesi ja hän oli niin järkyttynyt. Liian myöhäistä palauttaa, koska ostin sen elokuussa jouluksi.</w:t>
      </w:r>
    </w:p>
    <w:p>
      <w:r>
        <w:rPr>
          <w:b/>
        </w:rPr>
        <w:t xml:space="preserve">Tulos</w:t>
      </w:r>
    </w:p>
    <w:p>
      <w:r>
        <w:t xml:space="preserve">Ostin tämän pojanpojalleni joululahjaksi ja sen jälkeen ....</w:t>
      </w:r>
    </w:p>
    <w:p>
      <w:r>
        <w:rPr>
          <w:b/>
        </w:rPr>
        <w:t xml:space="preserve">Esimerkki 8.4011</w:t>
      </w:r>
    </w:p>
    <w:p>
      <w:r>
        <w:t xml:space="preserve">Ei anna näppäimistön taustavalon näkyä. Olisinpa tiennyt ennen ostamista, en olisi koskaan hankkinut tätä suojusta.</w:t>
      </w:r>
    </w:p>
    <w:p>
      <w:r>
        <w:rPr>
          <w:b/>
        </w:rPr>
        <w:t xml:space="preserve">Tulos</w:t>
      </w:r>
    </w:p>
    <w:p>
      <w:r>
        <w:t xml:space="preserve">Ei anna näppäimistön taustavalon näkyä. Toivoin, että ...</w:t>
      </w:r>
    </w:p>
    <w:p>
      <w:r>
        <w:rPr>
          <w:b/>
        </w:rPr>
        <w:t xml:space="preserve">Esimerkki 8.4012</w:t>
      </w:r>
    </w:p>
    <w:p>
      <w:r>
        <w:t xml:space="preserve">Perustyökalu on OK. Se, mitä mainoksessasi ei ole kuvattu, ovat vinkit. Kuusiokoloavaimissa on yleensä pyöristetty kärki, jotta niitä voi käyttää vinossa. ja ne sopivat syvälle ruuvin päähän hyvän otteen saamiseksi. Näissä oli litteä kärki, joka ei tartu ruuviin riittävästi, jotta sitä voisi kääntää. Lisäksi luetellut mitat ovat akselin halkaisija eivätkä sen ruuvin mitat, jonka kanssa sitä käytetään. Etsin tee-avaimia, jotka sopivat 2-8 mm:n ruuveille. CLR</w:t>
      </w:r>
    </w:p>
    <w:p>
      <w:r>
        <w:rPr>
          <w:b/>
        </w:rPr>
        <w:t xml:space="preserve">Tulos</w:t>
      </w:r>
    </w:p>
    <w:p>
      <w:r>
        <w:t xml:space="preserve">ja sopivat syvälle ruuvin päähän hyvän otteen saamiseksi. Näissä oli litteä kärki</w:t>
      </w:r>
    </w:p>
    <w:p>
      <w:r>
        <w:rPr>
          <w:b/>
        </w:rPr>
        <w:t xml:space="preserve">Esimerkki 8.4013</w:t>
      </w:r>
    </w:p>
    <w:p>
      <w:r>
        <w:t xml:space="preserve">Aluksi haluan sanoa, että tuote vaikuttaa hyvältä ja tuntuu riittävän tukevalta. Sain paketin juuri tänään ja olin asentamassa sitä, kun tajusin, että sen mukana tulleessa pahvilaatikossa ei ollut avaimia. Siinä oli oven nupin molemmat puolet, keskimmäinen osa sekä pieni metallilevy, joka menee ovenkarmiin, sekä ruuvit, mutta siellä ei ollut avaimia... Ostin tämän pohjimmiltaan ilman syytä, koska en voi lukita sitä. Jälleen kerran se on hyvä tuote, mutta jotenkin joku unohti pakata avaimet... nyt en voi lukita huonettani kun menen ulos, mikä oli tämän ostamisen tarkoitus alunperin.</w:t>
      </w:r>
    </w:p>
    <w:p>
      <w:r>
        <w:rPr>
          <w:b/>
        </w:rPr>
        <w:t xml:space="preserve">Tulos</w:t>
      </w:r>
    </w:p>
    <w:p>
      <w:r>
        <w:t xml:space="preserve">En ole varma, onko tämä jonkinlainen vitsi, mutta en naura.</w:t>
      </w:r>
    </w:p>
    <w:p>
      <w:r>
        <w:rPr>
          <w:b/>
        </w:rPr>
        <w:t xml:space="preserve">Esimerkki 8.4014</w:t>
      </w:r>
    </w:p>
    <w:p>
      <w:r>
        <w:t xml:space="preserve">Ilmeisesti vastuskuminauhaan kiinnitettävät kahvat pidetään paikallaan putken sisällä olevalla pienellä kumipallolla. Valitettavasti putken päät ovat auki. Miksei niitä ole suljettu? Yritin tehdä yhden kyykyn, kuten mukana toimitetussa ohjekirjassa neuvottiin, ja kahva katkesi, ja pieni kumipallo lensi lattialle ja melkein osui jalkaani. Olen 180 cm pitkä, mikä ei imo ole kovin kummallisen pitkä, ja kyykkyjä on ohjekirjassa! Tämä on vaarallinen suunnitteluvirhe. 0/10 suosittelen! Se saattaa vielä toimia muissa harjoituksissa, jotka eivät venytä nauhaa niin pitkälle, kuten puoli toistoa hauislihaksia, mutta en riskeeraisi sitä, ellet pidä siitä, että sinua ammutaan kasvoihin ;) Lähetän tämän roskan takaisin mahdollisimman pian ja hankin sellaisen halvan ilman kahvoja tai piilotettuja luoteja.</w:t>
      </w:r>
    </w:p>
    <w:p>
      <w:r>
        <w:rPr>
          <w:b/>
        </w:rPr>
        <w:t xml:space="preserve">Tulos</w:t>
      </w:r>
    </w:p>
    <w:p>
      <w:r>
        <w:t xml:space="preserve">Ammuksenheitin melkein tappoi minut (hajosi ensimmäisellä käyttökerralla).</w:t>
      </w:r>
    </w:p>
    <w:p>
      <w:r>
        <w:rPr>
          <w:b/>
        </w:rPr>
        <w:t xml:space="preserve">Esimerkki 8.4015</w:t>
      </w:r>
    </w:p>
    <w:p>
      <w:r>
        <w:t xml:space="preserve">Ostin nämä lahjaksi ja olen järkyttynyt siitä, että kaksi valoista ei toimi. Tiedän, että ne olivat edullisia, mutta odotan silti, että ne saapuvat toimivina. Kaksi muuta, jotka toimivat, ovat erittäin kirkkaita ja sopivat täydellisesti pyörääni.</w:t>
      </w:r>
    </w:p>
    <w:p>
      <w:r>
        <w:rPr>
          <w:b/>
        </w:rPr>
        <w:t xml:space="preserve">Tulos</w:t>
      </w:r>
    </w:p>
    <w:p>
      <w:r>
        <w:t xml:space="preserve">Ostin nämä lahjaksi ja järkyttynyt, että kaksi ....</w:t>
      </w:r>
    </w:p>
    <w:p>
      <w:r>
        <w:rPr>
          <w:b/>
        </w:rPr>
        <w:t xml:space="preserve">Esimerkki 8.4016</w:t>
      </w:r>
    </w:p>
    <w:p>
      <w:r>
        <w:t xml:space="preserve">Siinä ei ollut pyöriä, ja sitä oli vaikea liikutella lattialla. Ei näyttänyt lämmittävän yhtä hyvin kuin muut, joita minulla on ollut. Palautin sen</w:t>
      </w:r>
    </w:p>
    <w:p>
      <w:r>
        <w:rPr>
          <w:b/>
        </w:rPr>
        <w:t xml:space="preserve">Tulos</w:t>
      </w:r>
    </w:p>
    <w:p>
      <w:r>
        <w:t xml:space="preserve">Siinä ei ollut pyöriä, ja sitä oli vaikea liikuttaa ....</w:t>
      </w:r>
    </w:p>
    <w:p>
      <w:r>
        <w:rPr>
          <w:b/>
        </w:rPr>
        <w:t xml:space="preserve">Esimerkki 8.4017</w:t>
      </w:r>
    </w:p>
    <w:p>
      <w:r>
        <w:t xml:space="preserve">Niiden ottaminen ulos laatikosta, jossa ne tulivat, oli valtavan vaikeaa. Ensimmäiset kuulokkeet kestivät vain muutaman päivän ja sitten löysin vanhat kuulokkeeni villapaitani taskusta XD</w:t>
      </w:r>
    </w:p>
    <w:p>
      <w:r>
        <w:rPr>
          <w:b/>
        </w:rPr>
        <w:t xml:space="preserve">Tulos</w:t>
      </w:r>
    </w:p>
    <w:p>
      <w:r>
        <w:t xml:space="preserve">Oli hirvittävän vaikeaa ottaa ne pois ....</w:t>
      </w:r>
    </w:p>
    <w:p>
      <w:r>
        <w:rPr>
          <w:b/>
        </w:rPr>
        <w:t xml:space="preserve">Esimerkki 8.4018</w:t>
      </w:r>
    </w:p>
    <w:p>
      <w:r>
        <w:t xml:space="preserve">Onko se sen arvoista? En ole varma hinnan suhteen. Hapankaalia tehdessä pienet palat voivat helposti kellua tämän reunojen ympärillä, jos sitä käytetään säilykepurkissa, mikä tavallaan kumoaa tarkoituksen. Päädyin keksimään, miten saisin sen toimimaan käyttämällä ehjää kaalinlehteä pilkotun kaalin päällä, pakkaamalla sen alas ja laittamalla painon päälle. Se toimii ok tällä menetelmällä.</w:t>
      </w:r>
    </w:p>
    <w:p>
      <w:r>
        <w:rPr>
          <w:b/>
        </w:rPr>
        <w:t xml:space="preserve">Tulos</w:t>
      </w:r>
    </w:p>
    <w:p>
      <w:r>
        <w:t xml:space="preserve">Hapankaalia tehdessä pienet palat voivat helposti kellua ylös reunoille, jos käytät ...</w:t>
      </w:r>
    </w:p>
    <w:p>
      <w:r>
        <w:rPr>
          <w:b/>
        </w:rPr>
        <w:t xml:space="preserve">Esimerkki 8.4019</w:t>
      </w:r>
    </w:p>
    <w:p>
      <w:r>
        <w:t xml:space="preserve">Nämä ovat hyviä tyynyjä. Meillä on yksi, jonka ostin kaksi vuotta sitten. Tällä kertaa tilasin kaksi 6x9 suorakaiteen muotoista tyynyä ja sain kaksi 8 jalan pituista pyöreää tyynyä. Palauttaessani niitä minulla oli vain yksi tarra ja käytin UPS-myymälää, joka sanoi, että minun olisi ostettava 12 dollarin laatikko, johon ne sijoitetaan, koska minulla oli vain yksi tarra. Tulostin kaksi tarraa, mutta ne olivat samanlaisia, ja UPS sanoi, että voin käyttää vain yhtä niistä. Minulla on siis Amazon Prime ja se maksoi minulle 12 dollaria Amazonin virheestä.</w:t>
      </w:r>
    </w:p>
    <w:p>
      <w:r>
        <w:rPr>
          <w:b/>
        </w:rPr>
        <w:t xml:space="preserve">Tulos</w:t>
      </w:r>
    </w:p>
    <w:p>
      <w:r>
        <w:t xml:space="preserve">Nämä ovat hyviä tyynyjä. Meillä on yksi, jonka ostin kaksi vuotta ...</w:t>
      </w:r>
    </w:p>
    <w:p>
      <w:r>
        <w:rPr>
          <w:b/>
        </w:rPr>
        <w:t xml:space="preserve">Esimerkki 8.4020</w:t>
      </w:r>
    </w:p>
    <w:p>
      <w:r>
        <w:t xml:space="preserve">Leikkaus ja istuvuus olivat hyvät, MUTTA kahteen ensimmäiseen kertaan, kun käytin kahta eri paria, yksi kummastakaan sukasta ei selvinnyt päivän läpi ilman reikää isovarpaan kohdalla. Työskentelen toimistossa ja rasitan niitä vain vähän, joten ne eivät ole kovin tukevat.</w:t>
      </w:r>
    </w:p>
    <w:p>
      <w:r>
        <w:rPr>
          <w:b/>
        </w:rPr>
        <w:t xml:space="preserve">Tulos</w:t>
      </w:r>
    </w:p>
    <w:p>
      <w:r>
        <w:t xml:space="preserve">Leikkaus ja istuvuus olivat hyvät, MUTTA ensimmäiset kaksi kertaa käytin kaksi ....</w:t>
      </w:r>
    </w:p>
    <w:p>
      <w:r>
        <w:rPr>
          <w:b/>
        </w:rPr>
        <w:t xml:space="preserve">Esimerkki 8.4021</w:t>
      </w:r>
    </w:p>
    <w:p>
      <w:r>
        <w:t xml:space="preserve">Tutkin asiaa noin puoli tuntia varmistaakseni, että saisin tarranauhatyyppisen teipin, jota voin käyttää kaapelinhallintaan kotitoimistossani. Halusin varmistaa, että sain sellaisen, joka pitää hyvin vahvasti ja tarjoaa riittävästi materiaalia myös tuleviin sovelluksiin. Ainoa huolenaiheeni oli, että nämä eivät pitäisi vahvasti kiinni, mutta ne ovat kivenkovia. Kun sain ne ulos pussista, jossa ne toimitettiin, minun täytyi tehdä kunnon ponnisteluja erottaakseni ne toisistaan vain pienellä kosketuslaastarilla, joka niillä oli toimituksessa. Älä tee mitään virhettä, vaivaa on pro, ei con. Valitettavasti se on vahvempi kuin sen mukana tuleva liima, ja kokeiltuani useilla pinnoilla olen todennut, että se ei ole riittävä liima silmukoiden lujuuteen nähden. Tämä on valitettavaa, koska se on muuten loistava tuote. En aio käyttää loput rullasta, ja ellei myyjä pääse ratkaisemaan, pidän sitä vain 12 dollarin tappiona ja siirryn toiseen kaapelinhallintaratkaisuun.</w:t>
      </w:r>
    </w:p>
    <w:p>
      <w:r>
        <w:rPr>
          <w:b/>
        </w:rPr>
        <w:t xml:space="preserve">Tulos</w:t>
      </w:r>
    </w:p>
    <w:p>
      <w:r>
        <w:t xml:space="preserve">Tarranauha pitää erittäin vahvasti - liima on pettymys.</w:t>
      </w:r>
    </w:p>
    <w:p>
      <w:r>
        <w:rPr>
          <w:b/>
        </w:rPr>
        <w:t xml:space="preserve">Esimerkki 8.4022</w:t>
      </w:r>
    </w:p>
    <w:p>
      <w:r>
        <w:t xml:space="preserve">Toinen arvostelu sanoo, että yksi laite kerrallaan, mutta en usko, että se pitää paikkansa. Heti kun sain tuotteen, liitin Acer switch 5:n usb-c-porttiin, ja se latautui todella nopeasti. Se oli hienoa... Heti sen jälkeen lisäsin Galaxy S8 -laitteeni pikalatausporttiin ja se tunnisti pikalatauksen, sekin oli hienoa! Kolmas askel oli lisätä toinen puhelin USB-A älyporttiin, jonka tein, ja yllätyksekseni tabletti lakkasi lataamasta... Irrotin usb-a:n tabletin lataus alkoi taas... pohjimmiltaan USB-a-portteja EI voi käyttää usb-c-latausportin kanssa... Bottom line, jos haluat ostaa tämän laturin pitää mielessä, että voit käyttää vain 2 porttia tai 3 USB-A-porttia.... Tämän ostaminen usb-a-porttien takia ei ole rahan arvoista, ostaminen usb-c- ja pikalatausportin takia on kai hyvä kauppa, siksi kaksi tähteä.... Mukana tulee myös usb-c-usb-c-kaapeli, joka on loistava, muut tämän hintaiset ja jopa korkeammat eivät. Tästä huolimatta et saa sitä, mistä maksat, sillä 3 usb-a-porttia ovat käyttökelvottomia, eikä tätä mainita missään kuvauksessa. Tarkemmin sanottuna siinä sanotaan näin " Käytä sitä USB-C:n ja 4 USB-virtaa käyttävän laitteen samanaikaiseen lataamiseen kotona tai toimistossa.". Suunnittelin antavani 3 tähteä vain siksi, että se on 2 portin ja hinnan arvoinen, mutta nähtyäni tämän kuvauksessa minun on pudotettava se 2...</w:t>
      </w:r>
    </w:p>
    <w:p>
      <w:r>
        <w:rPr>
          <w:b/>
        </w:rPr>
        <w:t xml:space="preserve">Tulos</w:t>
      </w:r>
    </w:p>
    <w:p>
      <w:r>
        <w:t xml:space="preserve">Latautuu nopeasti MUTTA voit käyttää vain 2 laitetta kerrallaan.</w:t>
      </w:r>
    </w:p>
    <w:p>
      <w:r>
        <w:rPr>
          <w:b/>
        </w:rPr>
        <w:t xml:space="preserve">Esimerkki 8.4023</w:t>
      </w:r>
    </w:p>
    <w:p>
      <w:r>
        <w:t xml:space="preserve">Tämä kuvassa näkyvä tuote ei ole se, mitä sain. Erittäin huono laatu ja kaikki kohteet mahtuvat käteeni. tämä kuva on hyvin harhaanjohtava. Im pettynyt hinnasta riippumatta sen pitäisi silti näyttää hieman samalta kuin mitä mainostatte</w:t>
      </w:r>
    </w:p>
    <w:p>
      <w:r>
        <w:rPr>
          <w:b/>
        </w:rPr>
        <w:t xml:space="preserve">Tulos</w:t>
      </w:r>
    </w:p>
    <w:p>
      <w:r>
        <w:t xml:space="preserve">Erittäin huonolaatuinen ja kaikki tuotteet mahtuvat ...</w:t>
      </w:r>
    </w:p>
    <w:p>
      <w:r>
        <w:rPr>
          <w:b/>
        </w:rPr>
        <w:t xml:space="preserve">Esimerkki 8.4024</w:t>
      </w:r>
    </w:p>
    <w:p>
      <w:r>
        <w:t xml:space="preserve">Tämä mekko oli kaunis ja koko oli melkein kohdallaan. Ainoa ongelma on, että siitä puuttui paljetteja. Tilasin tämän mekon juhlia varten, ja sen saapuminen vahingoittuneena oli erittäin hankalaa.</w:t>
      </w:r>
    </w:p>
    <w:p>
      <w:r>
        <w:rPr>
          <w:b/>
        </w:rPr>
        <w:t xml:space="preserve">Tulos</w:t>
      </w:r>
    </w:p>
    <w:p>
      <w:r>
        <w:t xml:space="preserve">Tämä mekko oli kaunis ja koko oli melkein kohdallaan.</w:t>
      </w:r>
    </w:p>
    <w:p>
      <w:r>
        <w:rPr>
          <w:b/>
        </w:rPr>
        <w:t xml:space="preserve">Esimerkki 8.4025</w:t>
      </w:r>
    </w:p>
    <w:p>
      <w:r>
        <w:t xml:space="preserve">Olen käyttänyt näitä vuosia, mutta nyt ne ovat muuttuneet - maistuvat ja haisee kamalalta. Ne sulavat, vaikka ne olisivat jääkaapissa. Soitin yhtiölle ja minulle sanottiin, että voin palauttaa ne mihin tahansa Walmartiin, koska merkkiä myydään siellä... Walmart kieltäytyi hyväksymästä palautusta, koska ne oli tilattu Amazonin kautta.</w:t>
      </w:r>
    </w:p>
    <w:p>
      <w:r>
        <w:rPr>
          <w:b/>
        </w:rPr>
        <w:t xml:space="preserve">Tulos</w:t>
      </w:r>
    </w:p>
    <w:p>
      <w:r>
        <w:t xml:space="preserve">mutta ne on nyt muutettu - maistuvat ja haisevat kamalalta. Ne sulavat</w:t>
      </w:r>
    </w:p>
    <w:p>
      <w:r>
        <w:rPr>
          <w:b/>
        </w:rPr>
        <w:t xml:space="preserve">Esimerkki 8.4026</w:t>
      </w:r>
    </w:p>
    <w:p>
      <w:r>
        <w:t xml:space="preserve">Pidän rannekorusta erittäin paljon, mutta se rikkoutui jo parin viikon kuluttua.</w:t>
      </w:r>
    </w:p>
    <w:p>
      <w:r>
        <w:rPr>
          <w:b/>
        </w:rPr>
        <w:t xml:space="preserve">Tulos</w:t>
      </w:r>
    </w:p>
    <w:p>
      <w:r>
        <w:t xml:space="preserve">Pidän rannekorusta erittäin paljon, mutta se rikkoutui jo parin viikon kuluttua.</w:t>
      </w:r>
    </w:p>
    <w:p>
      <w:r>
        <w:rPr>
          <w:b/>
        </w:rPr>
        <w:t xml:space="preserve">Esimerkki 8.4027</w:t>
      </w:r>
    </w:p>
    <w:p>
      <w:r>
        <w:t xml:space="preserve">Ensinnäkin, en katsonut koko juttua. Kyllästyin puolivälissä ja hyppäsin noin 20 minuuttia ennen loppua. Vauhti on hidas ja toiminta vähäistä, mutta se korvaa sen hahmojen kehityksellä sekä upeilla maisemilla. Perheen kartano on ihan uskomaton. Juoni on täynnä kliseitä nörttimäisestä lukiolaistytöstä, jota kiusataan ja joka haluaa olla suosittu, mutta on liian omituinen sopeutuakseen joukkoon, mukaan lukien typerä sivupotku, joka on lojaali, mutta samalla tavalla hylkiö. Eniten minua kuitenkin häiritsi elokuvan läpi kulkeva ei niinkään hienovarainen okkultistinen teema. Lopulta tyttö päätyy lopulta saamaan pohjimmiltaan jumalan voimat ja hänen tehtävänään on pelastaa planeetta ihmiskunnan pahalta vitsaukselta...ai niin ja hän tulee myös synnyttämään pelastajan. Olin hämmentynyt siitä, aikooko tyttö pelastaa planeetan voimillaan vai tuoda pelastajan maailmaan, kuten ennustuksessa ennustettiin. Oli miten oli, elokuva loppuu äkillisesti siihen, että hän ilmoittaa haluavansa auttaa herätettyään henkiin ja parannettuaan useita ystäviä, jotka olivat juuri joutuneet onnettomuuteen. Minusta näytteleminen oli budjetin tasoa, joka ei varmaankaan ollut suuri. Jotkut kunnon näyttelijät joiden ura on ohi eivätkä he vain tiedä sitä vielä lol... Siinä on kokonainen kohtaus siitä kuinka pahat ihmiset tuhoavat planeetan ja ilmaston lämpenemisen ja muuta sellaista joka oli minusta myös pois päältä. Ja äiti muuttuu tavallaan raa'aksi diktaattoriksi puolivälissä, mikä saa haluamaan vihata häntä...mutta hänellä oli kai syynsä. Oikeasti tämän elokuvan kuvauspaikkatutkija ansaitsee palkankorotuksen.</w:t>
      </w:r>
    </w:p>
    <w:p>
      <w:r>
        <w:rPr>
          <w:b/>
        </w:rPr>
        <w:t xml:space="preserve">Tulos</w:t>
      </w:r>
    </w:p>
    <w:p>
      <w:r>
        <w:t xml:space="preserve">Mitä enemmän mietin asiaa, sitä enemmän päätin vihata sitä.</w:t>
      </w:r>
    </w:p>
    <w:p>
      <w:r>
        <w:rPr>
          <w:b/>
        </w:rPr>
        <w:t xml:space="preserve">Esimerkki 8.4028</w:t>
      </w:r>
    </w:p>
    <w:p>
      <w:r>
        <w:t xml:space="preserve">Halpaa muovia, joka rikkoutuu ja jättää erittäin kalliin puhelimesi jonnekin maahan. Saatte sen, mistä maksatte.</w:t>
      </w:r>
    </w:p>
    <w:p>
      <w:r>
        <w:rPr>
          <w:b/>
        </w:rPr>
        <w:t xml:space="preserve">Tulos</w:t>
      </w:r>
    </w:p>
    <w:p>
      <w:r>
        <w:t xml:space="preserve">Halpaa muovia, joka rikkoutuu ja jättää erittäin kalliit ...</w:t>
      </w:r>
    </w:p>
    <w:p>
      <w:r>
        <w:rPr>
          <w:b/>
        </w:rPr>
        <w:t xml:space="preserve">Esimerkki 8.4029</w:t>
      </w:r>
    </w:p>
    <w:p>
      <w:r>
        <w:t xml:space="preserve">Meillä on valikoitu määrä king split bed. En ole tyytyväinen tähän sängyn siltaan, koska se ei ole kovin leveä. Emme voi kiinnittää patjojamme yhteen, koska kumpaakin puolta käytetään erikseen. Silta putoaa keskellä olevaan jakoon, joka ei sitten palvele tarkoitustaan. Kai se on parempi kuin ei mitään.</w:t>
      </w:r>
    </w:p>
    <w:p>
      <w:r>
        <w:rPr>
          <w:b/>
        </w:rPr>
        <w:t xml:space="preserve">Tulos</w:t>
      </w:r>
    </w:p>
    <w:p>
      <w:r>
        <w:t xml:space="preserve">En ole tyytyväinen tähän sängyn siltaan, koska se ei ole kovin leveä.</w:t>
      </w:r>
    </w:p>
    <w:p>
      <w:r>
        <w:rPr>
          <w:b/>
        </w:rPr>
        <w:t xml:space="preserve">Esimerkki 8.4030</w:t>
      </w:r>
    </w:p>
    <w:p>
      <w:r>
        <w:t xml:space="preserve">Tilaan normaalisti suuren koon, koska pidän hikihousuista pussimaisina, mutta arvostelujen mukaan siinä sanottiin, että on tilattava koko ylöspäin, jos haluaa ne pussimaisiksi, joten tilasin extra large -kokoa, jota ne tuskin olivat, koska ne sopivat kuin keskikokoiset. Sanomattakin on selvää, että se oli turha ostos.</w:t>
      </w:r>
    </w:p>
    <w:p>
      <w:r>
        <w:rPr>
          <w:b/>
        </w:rPr>
        <w:t xml:space="preserve">Tulos</w:t>
      </w:r>
    </w:p>
    <w:p>
      <w:r>
        <w:t xml:space="preserve">Tilaan yleensä ison koon, koska pidän hikihousuista pussimaisina, mutta arvostelujen mukaan se ....</w:t>
      </w:r>
    </w:p>
    <w:p>
      <w:r>
        <w:rPr>
          <w:b/>
        </w:rPr>
        <w:t xml:space="preserve">Esimerkki 8.4031</w:t>
      </w:r>
    </w:p>
    <w:p>
      <w:r>
        <w:t xml:space="preserve">Kellon atomitoiminto ei toiminut, vaikka olin asettanut sen ikkunan kohdalle, jossa se näytti vahvinta signaalin voimakkuutta koko illan ja yön ajan. Kun huomasin aamulla, että se ei ollut synkronoitu, yritin etsiä signaalia manuaalisesti (muutaman kerran!), mutta sekään ei tuottanut tulosta. Nämä menetelmät olivat aiemmin toimineet toisessa Marathon-mallissa (slim jumbo -seinäkello), jolloin synkronointi kesti noin 30 minuuttia (jälleen kerran manuaalisten toimenpiteiden jälkeen). Olen Bay Area, jos se auttaa. Joka tapauksessa, kun kaikki automaattisen ja manuaalisen synkronoinnin yritykset epäonnistuivat, minun oli pakko ohjelmoida kello manuaalisesti - prosessi oli hieman työläs, jos minulta kysytään. Ostin sen valkoisena ja kultaisena, ja se näyttää ja toimii muuten hyvin - tavallisena digitaalisena pöytälaitekellona, tarkoitan, mutta ei atomikellona. Ja koska se oli melko halpa, en valittele *liian* paljon. Olen itse asiassa iloinen siitä, että se ei ole jatkuvasti taustavalaistu (kirkkaalla valolla), koska miksi haluaisin makuuhuoneeni kylpevän neonoranssissa valossa koko yön, kun yritän nukkua?! Näyttö syttyy muutamaksi sekunniksi napin painalluksella (yläosassa), joten kun haluan kertoa kellonajan yöllä, se ei ole lainkaan monimutkainen prosessi. Numerot ovat riittävän suuria ja helppolukuisia. Numeroiden selkeys riippuu katselukulmasta, kuten jotkut arvostelijat ovat maininneet. Kello on kooltaan sopiva pöytä-/herätyskelloksi, IMO. En ole käyttänyt sitä herätyskellona, joten minulla ei ole tietoa siitä. Kaiken kaikkiaan suurin ja *yksinomainen* valitukseni on, että sen ehdoton *pääasiallinen*, *ominaisuuksiltaan* merkittävä toiminto on täysin toimimaton ja hyödytön. Nyt toivon, että saadakseni rahoilleni vastinetta, se kestää ainakin pidempään kuin vuoden! 🤞🏼</w:t>
      </w:r>
    </w:p>
    <w:p>
      <w:r>
        <w:rPr>
          <w:b/>
        </w:rPr>
        <w:t xml:space="preserve">Tulos</w:t>
      </w:r>
    </w:p>
    <w:p>
      <w:r>
        <w:t xml:space="preserve">Toimii hienosti tavallisena pöytäkellona, mutta ei atomikellona.</w:t>
      </w:r>
    </w:p>
    <w:p>
      <w:r>
        <w:rPr>
          <w:b/>
        </w:rPr>
        <w:t xml:space="preserve">Esimerkki 8.4032</w:t>
      </w:r>
    </w:p>
    <w:p>
      <w:r>
        <w:t xml:space="preserve">Erittäin söpöt korvakorut, mutta aivan liian painavat. Ne painoivat koko korvalehteni ja olivat super isot. Jouduin lähettämään ne takaisin hyvitystä varten.</w:t>
      </w:r>
    </w:p>
    <w:p>
      <w:r>
        <w:rPr>
          <w:b/>
        </w:rPr>
        <w:t xml:space="preserve">Tulos</w:t>
      </w:r>
    </w:p>
    <w:p>
      <w:r>
        <w:t xml:space="preserve">Ne painoivat koko korvalehteni ja olivat erittäin suuret. Jouduin lähettämään ne takaisin ...</w:t>
      </w:r>
    </w:p>
    <w:p>
      <w:r>
        <w:rPr>
          <w:b/>
        </w:rPr>
        <w:t xml:space="preserve">Esimerkki 8.4033</w:t>
      </w:r>
    </w:p>
    <w:p>
      <w:r>
        <w:t xml:space="preserve">Tämän tuotteen väitetään toimivan useimpien suurimpien merkkien tuttien kanssa, mutta se ei toimi. Ärsyttävä</w:t>
      </w:r>
    </w:p>
    <w:p>
      <w:r>
        <w:rPr>
          <w:b/>
        </w:rPr>
        <w:t xml:space="preserve">Tulos</w:t>
      </w:r>
    </w:p>
    <w:p>
      <w:r>
        <w:t xml:space="preserve">Söpö lelu, mutta ei toimi suurten tuttien kanssa.</w:t>
      </w:r>
    </w:p>
    <w:p>
      <w:r>
        <w:rPr>
          <w:b/>
        </w:rPr>
        <w:t xml:space="preserve">Esimerkki 8.4034</w:t>
      </w:r>
    </w:p>
    <w:p>
      <w:r>
        <w:t xml:space="preserve">Toimitus oli nopea, mutta puhelin ei ollut hyvässä kunnossa, koska myyjä totesi, että siinä oli naarmuja, ja se totesi, että siinä ei ollut naarmuja tai naarmuja.</w:t>
      </w:r>
    </w:p>
    <w:p>
      <w:r>
        <w:rPr>
          <w:b/>
        </w:rPr>
        <w:t xml:space="preserve">Tulos</w:t>
      </w:r>
    </w:p>
    <w:p>
      <w:r>
        <w:t xml:space="preserve">... toimitus oli nopea, mutta puhelin ei ollut hyvässä kunnossa, koska myyjä totesi, että siinä oli naarmuja ja ....</w:t>
      </w:r>
    </w:p>
    <w:p>
      <w:r>
        <w:rPr>
          <w:b/>
        </w:rPr>
        <w:t xml:space="preserve">Esimerkki 8.4035</w:t>
      </w:r>
    </w:p>
    <w:p>
      <w:r>
        <w:t xml:space="preserve">Käytin 1 näistä kolmesta tyttäreni valmistujaisjuhliin. Se toimi hyvin - kahdessa muussa on varmaan reikä, koska ne eivät pitäneet ilmaa.....</w:t>
      </w:r>
    </w:p>
    <w:p>
      <w:r>
        <w:rPr>
          <w:b/>
        </w:rPr>
        <w:t xml:space="preserve">Tulos</w:t>
      </w:r>
    </w:p>
    <w:p>
      <w:r>
        <w:t xml:space="preserve">Käytin 1 kolmesta tyttäreni valmistujaisjuhliin ....</w:t>
      </w:r>
    </w:p>
    <w:p>
      <w:r>
        <w:rPr>
          <w:b/>
        </w:rPr>
        <w:t xml:space="preserve">Esimerkki 8.4036</w:t>
      </w:r>
    </w:p>
    <w:p>
      <w:r>
        <w:t xml:space="preserve">Tilasin nämä lisäkapasiteettikansiot suoraan muiden omistamieni pendaflex-kansioiden viereen - joten halusin niiden sopivan yhteen. Sain kuitenkin Office Depotin laatikkopohjaiset kansiot. Olen varma, että ne ovat myös Pendaflexin valmistamia, mutta ne ovat eri vihreän sävyä eikä laatikossa ole tulostettavia tarroja, joita olen saanut muiden Pendaflex-kansioiden kanssa. Kaksi tähteä, koska useimmille ne toimivat, mutta käytän aikaa tilatakseni haluamani ja odotan, että tuote toimitetaan.</w:t>
      </w:r>
    </w:p>
    <w:p>
      <w:r>
        <w:rPr>
          <w:b/>
        </w:rPr>
        <w:t xml:space="preserve">Tulos</w:t>
      </w:r>
    </w:p>
    <w:p>
      <w:r>
        <w:t xml:space="preserve">Saimme Office Depot -kansioita Pendaflexin sijasta.</w:t>
      </w:r>
    </w:p>
    <w:p>
      <w:r>
        <w:rPr>
          <w:b/>
        </w:rPr>
        <w:t xml:space="preserve">Esimerkki 8.4037</w:t>
      </w:r>
    </w:p>
    <w:p>
      <w:r>
        <w:t xml:space="preserve">Ostettu Catit-radan kanssa, mutta kissani ei välitä vilkkuvasta valosta. Muutaman päivän kuluttua huomasin, että se näytti vilkkuvan koko ajan, tai näytti siltä, että se vilkkui vain, jos ohi käveleminen oli tarpeeksi liikettä sen sytyttämiseksi. Joka tapauksessa, akku kesti vain muutaman viikon ja se on jo erittäin himmeä.</w:t>
      </w:r>
    </w:p>
    <w:p>
      <w:r>
        <w:rPr>
          <w:b/>
        </w:rPr>
        <w:t xml:space="preserve">Tulos</w:t>
      </w:r>
    </w:p>
    <w:p>
      <w:r>
        <w:t xml:space="preserve">akku on kestänyt vain muutaman viikon, ja se on jo erittäin himmeä.</w:t>
      </w:r>
    </w:p>
    <w:p>
      <w:r>
        <w:rPr>
          <w:b/>
        </w:rPr>
        <w:t xml:space="preserve">Esimerkki 8.4038</w:t>
      </w:r>
    </w:p>
    <w:p>
      <w:r>
        <w:t xml:space="preserve">Nautin todella tästä kellosta viime viikonloppuun asti Moabissa. Istuessani rentouttavassa porealtaassa kelloni näyttö meni tyhjäksi ja kello alkoi täristä. Olen yrittänyt useita korjaustoimenpiteitä. Uskon, että se ei ole enää hyvä.</w:t>
      </w:r>
    </w:p>
    <w:p>
      <w:r>
        <w:rPr>
          <w:b/>
        </w:rPr>
        <w:t xml:space="preserve">Tulos</w:t>
      </w:r>
    </w:p>
    <w:p>
      <w:r>
        <w:t xml:space="preserve">Nautin todella tästä kellosta viime viikonloppuun asti Moabissa...</w:t>
      </w:r>
    </w:p>
    <w:p>
      <w:r>
        <w:rPr>
          <w:b/>
        </w:rPr>
        <w:t xml:space="preserve">Esimerkki 8.4039</w:t>
      </w:r>
    </w:p>
    <w:p>
      <w:r>
        <w:t xml:space="preserve">Olen koukussa akku puhelimeeni se piti värinää pois ja osoittaa, että akku yritti ladata, mutta ei koskaan pitänyt maksua voi istua siellä noin 15 minuuttia vain piti värinää päälle ja pois ja sai melko ärsyttävää, joten otin sen pois ja lähetti sen takaisin teille kaikille haluan tilata toisen, mutta en ole varma, mitä tehdä seuraavaksi</w:t>
      </w:r>
    </w:p>
    <w:p>
      <w:r>
        <w:rPr>
          <w:b/>
        </w:rPr>
        <w:t xml:space="preserve">Tulos</w:t>
      </w:r>
    </w:p>
    <w:p>
      <w:r>
        <w:t xml:space="preserve">Akkuni oli täysin kuollut, eikä se kantanut latausta...</w:t>
      </w:r>
    </w:p>
    <w:p>
      <w:r>
        <w:rPr>
          <w:b/>
        </w:rPr>
        <w:t xml:space="preserve">Esimerkki 8.4040</w:t>
      </w:r>
    </w:p>
    <w:p>
      <w:r>
        <w:t xml:space="preserve">Palasin näiden tekijöiden vuoksi: Korvanapit. Ne ovat yleisesti muotoillut, eivätkä ne ole yhden koon mukaisia tai muokattavissa. Yksi katse vasemmalle tai oikealle ja ne putoavat pois. Äänenvoimakkuus on paljon alhaisempi kuin mitä odotin samankaltaisilta tuotteilta, joita olen ostanut samassa hintaluokassa. Lopuksi, akun suorituskyky oli odotettua heikompi. Täydellä latauksella kesti minusta enintään viisi-kuusi tuntia. Todistan tämän tuotteen helppokäyttöisyyden, tyylikkään ja minimaalisen muotoilun sekä keveyden. Luultavasti hyvä joillekin; on syytä mainita, että kuulokkeita ei voi kiinnittää, kun ne eivät ole käytössä. Kiinnittämättöminä ne roikkuvat vapaasti kaulan tai rinnan ympärillä. Ne myös keräävät runsaasti ympäristömelua, kuten ne kaikki tekevät. Toivottavasti tästä on apua!</w:t>
      </w:r>
    </w:p>
    <w:p>
      <w:r>
        <w:rPr>
          <w:b/>
        </w:rPr>
        <w:t xml:space="preserve">Tulos</w:t>
      </w:r>
    </w:p>
    <w:p>
      <w:r>
        <w:t xml:space="preserve">Alhainen akun kesto, korvanapit putoavat ulos, alhainen äänenvoimakkuus...</w:t>
      </w:r>
    </w:p>
    <w:p>
      <w:r>
        <w:rPr>
          <w:b/>
        </w:rPr>
        <w:t xml:space="preserve">Esimerkki 8.4041</w:t>
      </w:r>
    </w:p>
    <w:p>
      <w:r>
        <w:t xml:space="preserve">Sain nämä suojalasit juuri tänään. Tilasin vaaleansiniset vaimolleni aiemmin tällä viikolla. He lähettivät vaalean vauvan sinisen nauhan ja tummemman sinisen kehyksen. Tilasin itselleni "sinisen" kehyksen 10 dollarin lisämaksulla, koska en todellakaan halunnut vauvan sinisiä kehyksiä, odotin tummansinistä. Sen sijaan sain Erittäin vaalean vauvan sinisen kehyksen (vaaleampi kuin vaimoni) mustavalkoisella hihnalla. Lähdemme pian matkalle Steamboatiin. Pettynyt, että tilaus ei ollut oikea. Kuten ensimmäisestä kuvasta näkyy, mustavalkoinen nauha "sinisillä" linsseillä on itse asiassa vauvan sininen.</w:t>
      </w:r>
    </w:p>
    <w:p>
      <w:r>
        <w:rPr>
          <w:b/>
        </w:rPr>
        <w:t xml:space="preserve">Tulos</w:t>
      </w:r>
    </w:p>
    <w:p>
      <w:r>
        <w:t xml:space="preserve">Sininen EI tarkoita tummansinistä, itse asiassa se on hyvin vaalea vauvan sininen.</w:t>
      </w:r>
    </w:p>
    <w:p>
      <w:r>
        <w:rPr>
          <w:b/>
        </w:rPr>
        <w:t xml:space="preserve">Esimerkki 8.4042</w:t>
      </w:r>
    </w:p>
    <w:p>
      <w:r>
        <w:t xml:space="preserve">Arvo on hyvä määrän vuoksi. Laatu ei kuitenkaan tehnyt minuun vaikutusta. Minulla oli vaikeuksia yrittää vääntää pala lakanan ja patjan läpi. Metalliosa vääntyi ja taipui, mikä vaikeutti entisestään uuden kappaleen irrottamista ja asettamista. Toivon, että olisin käyttänyt jotakin muuta menetelmää. .</w:t>
      </w:r>
    </w:p>
    <w:p>
      <w:r>
        <w:rPr>
          <w:b/>
        </w:rPr>
        <w:t xml:space="preserve">Tulos</w:t>
      </w:r>
    </w:p>
    <w:p>
      <w:r>
        <w:t xml:space="preserve">Vaikea päästä patjaan...ei vaivan arvoista...</w:t>
      </w:r>
    </w:p>
    <w:p>
      <w:r>
        <w:rPr>
          <w:b/>
        </w:rPr>
        <w:t xml:space="preserve">Esimerkki 8.4043</w:t>
      </w:r>
    </w:p>
    <w:p>
      <w:r>
        <w:t xml:space="preserve">Sivuttaisvenytys oli ylhäältä asti nipussa, näytti siltä kuin minulla olisi ollut kengurupussi.</w:t>
      </w:r>
    </w:p>
    <w:p>
      <w:r>
        <w:rPr>
          <w:b/>
        </w:rPr>
        <w:t xml:space="preserve">Tulos</w:t>
      </w:r>
    </w:p>
    <w:p>
      <w:r>
        <w:t xml:space="preserve">Sivun venytys niputettiin ylhäältä koko matkan ...</w:t>
      </w:r>
    </w:p>
    <w:p>
      <w:r>
        <w:rPr>
          <w:b/>
        </w:rPr>
        <w:t xml:space="preserve">Esimerkki 8.4044</w:t>
      </w:r>
    </w:p>
    <w:p>
      <w:r>
        <w:t xml:space="preserve">Todiste siitä, että Amazonin ja / tai myyjien, jotka julkaisevat kohteita myyntiin, on parannettava käyttöliittymää ja ulkoasua tiettyjen julkaisujen, kuten tämän puvun, osalta. Ei ollut mahdollisuutta valita housujen kokoa, joten sain 30 vyötärö x 32 sisäsauma housut 38 R takki. Takki mahtuu juuri ja juuri, mutta se on odotettavissa, koska se on ohut istuvuus/leikkaus, mutta housut ovat aivan liian pienet, joten pohjimmiltaan se on 99 dollarin takki ja hyödyttömät housut tai palauttaa kaiken ja ostaa muualta. Voitte selvittää, kumman vaihtoehdon valitsin, mutta en selvästikään aio enää ostaa pukua Amazonista tai tältä myyjältä, vaikka hinta olisi kuinka hyvä. Tuntuu vain siltä, että vaatteiden, kenkien ja monien muiden asioiden ostamista vähittäiskaupasta ei voi voittaa.</w:t>
      </w:r>
    </w:p>
    <w:p>
      <w:r>
        <w:rPr>
          <w:b/>
        </w:rPr>
        <w:t xml:space="preserve">Tulos</w:t>
      </w:r>
    </w:p>
    <w:p>
      <w:r>
        <w:t xml:space="preserve">joten pohjimmiltaan se on 99 dollarin takki ja hyödyttömät housut tai palauttaa kaiken ja ostaa muualta.</w:t>
      </w:r>
    </w:p>
    <w:p>
      <w:r>
        <w:rPr>
          <w:b/>
        </w:rPr>
        <w:t xml:space="preserve">Esimerkki 8.4045</w:t>
      </w:r>
    </w:p>
    <w:p>
      <w:r>
        <w:t xml:space="preserve">Olen ostanut kolme sarjaa näitä ja joutunut palauttamaan yhden sarjan. Minulle lähetettiin sitten toinen sarja, ja ne toimivat jonkin aikaa, mutta nyt kolme muuta valaisinta lopetti toimintansa. Olen todella väsynyt siihen, että minun on palautettava nämä valot, koska niiden palauttaminen maksaa minulle. En ymmärrä, miksi ne vain lopettavat toimintansa, koska yhtenä päivänä ne toimivat ja seuraavana päivänä eivät. Kun ne toimivat, ne näyttävät hienoilta, mutta se, että osa valoista palaa ja osa ei pala, ei näytä hyvältä. Ajattelin palauttaa ne kolme, jotka eivät enää toimi, mutta olen vain väsynyt palauttamaan niitä.</w:t>
      </w:r>
    </w:p>
    <w:p>
      <w:r>
        <w:rPr>
          <w:b/>
        </w:rPr>
        <w:t xml:space="preserve">Tulos</w:t>
      </w:r>
    </w:p>
    <w:p>
      <w:r>
        <w:t xml:space="preserve">Toimi jonkin aikaa, mutta lopetti sitten toimintansa ilman syytä.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docId:87C293C322ADC30372912281391EBDE9</keywords>
  <dc:description>generated by python-docx</dc:description>
  <lastModifiedBy/>
  <revision>1</revision>
  <dcterms:created xsi:type="dcterms:W3CDTF">2013-12-23T23:15:00.0000000Z</dcterms:created>
  <dcterms:modified xsi:type="dcterms:W3CDTF">2013-12-23T23:15:00.0000000Z</dcterms:modified>
  <category/>
</coreProperties>
</file>