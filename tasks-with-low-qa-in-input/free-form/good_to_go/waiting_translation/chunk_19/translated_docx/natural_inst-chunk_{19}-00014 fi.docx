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2.2755</w:t>
      </w:r>
    </w:p>
    <w:p>
      <w:r>
        <w:t xml:space="preserve">Kohta: "Dunhamin feministisen sähköpostitiedotteen Lenny Letterin haastattelussa 15. joulukuuta 2015 Planned Parenthood -järjestön puheenjohtaja Cecile Richards puhui kongressille todistamisesta, Planned Parenthood -järjestön johtamisesta Colorado Springsin ammuskelun jälkeen ja kokemuksistaan taistelussa lisääntymisoikeuksien puolesta. Heidän keskustelunsa käytiin, kun republikaanit kongressissa jatkoivat pyrkimyksiä lopettaa kaikki liittovaltion tuki Planned Parenthoodille samana vuonna, kun abortinvastaisen ryhmän julkaisemat videot näyttivät Planned Parenthoodin virkamiesten keskustelevan sikiökudoksen käytöstä lääketieteellisessä tutkimuksessa. Liittovaltion rahoitus Planned Parenthoodille ei kohdistu abortteihin, vaan sillä rahoitetaan järjestön muita palveluja, kuten sukupuolitautien testausta ja hoitoa, mammografioita ja ehkäisypalveluja. Haastattelussa Dunham kysyi Richardsilta aborttioikeuspolitiikassa tapahtuneista muutoksista Richardsin yhdeksän vuoden aikana Planned Parenthoodin puheenjohtajana. Richards, joka on edesmenneen Texasin entisen kuvernöörin Ann Richardsin vanhin tytär, vastasi mainitsemalla lainsäätäjien puoluemuutoksen vuonna 2010, joka hyödytti enimmäkseen republikaaneja, ja republikaanipuolueen kansallisen muutoksen oikealle. "Mutta jos katsoo tämän maan ihmisiä", - Richards jatkoi, ""he kannattavat turvallista ja laillista aborttia. He tukevat Planned Parenthoodia. Katselin juuri viimeaikaisia lukuja. Yli 60 prosenttia amerikkalaisista tukee Planned Parenthoodia, ja vain 11 prosenttia hyväksyy kongressin.""" Richardsin mukaan nämä luvut osoittavat, että ""vain koska politiikka on menossa yhteen suuntaan, se ei johdu siitä, että ihmiset ovat sitä mieltä"". Se, missä ihmiset ovat, on melko laaja arvio. Keskityimme siihen, oliko Richards oikeassa suunnitellun vanhemmuuden suhteellisesta suosiosta ja kongressin epäsuosiosta. Kongressin suosio Kongressia ei ole kovin usein ihailtu laajasti. Kuten joulukuussa 2014 julkaistussa jutussa totesimme, Gallupin mielipidetutkimusorganisaatio alkoi tiedustella asenteita kongressia kohtaan vuonna 1974. Sen tulokset osoittavat, ettei kongressi ole koskaan osoittautunut kovin suosituksi, paitsi 9/11-iskujen jälkeen, jolloin vastaajista 84 prosenttia hyväksyi kongressin tekemän työn. Richardsin haastattelun aikaan saatavilla olleessa viimeisimmässä Gallupin kyselyssä kongressin yleinen hyväksyntä oli 11 prosenttia. (Sen jälkeen kannatus nousi Gallupin mukaan 13 prosenttiin.) Kyselyssä, joka tehtiin 4.-8. marraskuuta 2015, kysyttiin vastaajilta: ""Hyväksyttekö vai paheksutteko tapaa, jolla kongressi hoitaa työtään?"". Huikeat 86 prosenttia ei hyväksynyt, ja 3 prosentilla ei ollut mielipidettä. Yhdentoista prosentin hyväksyntä oli kongressin vuoden 2015 alhaisin taso. Helmikuussa 2015 kongressin hyväksyi 20 prosenttia ja toukokuussa 2015 19 prosenttia. Kongressin hyväksyntä laski toukokuusta 2015 alkaen ja oli 14 prosenttia elokuussa 2015 ja 13 prosenttia lokakuussa 2015, ennen kuin se oli 11 prosenttia seuraavassa kuussa. Rasmussen Reportsin 3.12.1015 julkaisemassa kyselyssä kongressin yleinen kannatus oli vielä alhaisempi: 9 prosenttia todennäköisistä äänestäjistä sanoi kongressin tekevän hyvää tai erinomaista työtä Rasmussenin menetelmien mukaan, jotka vuonna 2015 antoivat usein alhaisemmat suosioluvut kuin Gallupin kyselyt. Tuki suunnitellun vanhemmuuden rahoitukselle Tarkastellessamme Richardsin väitteen toista päätä tunnistimme kaksi tapaa mitata ""tukea"" suunnitellulle vanhemmuudelle. Vuonna 2015 tehdyissä kyselytutkimuksissa tiedusteltiin Yhdysvaltojen asenteita liittovaltion tuen lopettamiseen ryhmälle ja yleisiä tunteita ryhmää kohtaan, joka, kuten olemme todenneet, tarjoaa perhesuunnittelua ja muita naisten terveyspalveluja, myös abortteja. Kun Planned Parenthoodia pyydettiin toimittamaan Richardsin lausunnon tueksi faktatietoja, se viittasi useisiin kyselytutkimuksiin, joista käy ilmi, että ryhmää itseään ja sen rahoitusta tuetaan ja että vastustetaan hallituksen sulkemista sen sijaan, että sen tukea jatkettaisiin. Lokakuun 14. päivänä 2015 PolitiFact Wisconsinin faktantarkistuksessa todettiin todeksi tämä Wisconsinin demokraattien Gwen Mooren syyskuussa 2015 esittämä väite: ""60 prosenttia kaikista amerikkalaisista ei halua nähdä Planned Parenthoodin lakkautettavan""." Kolme syyskuussa 2015 tehtyä kyselytutkimusta - joihin Planned Parenthood viittasi hiljattain tekemässämme kyselyssä - näyttivät tukevan Mooren väitettä: - NBC Newsin/Wall Street Journalin kyselyssä aikuisilta kysyttiin: "Kannattaisitteko vai vastustaisitteko liittovaltion rahoituksen poistamista kokonaan Planned Parenthoodilta perhesuunnitteluun ja ennaltaehkäiseviin terveyspalveluihin?"" Vastaajista 61 prosenttia vastusti liittovaltion rahoituksen lakkauttamista Planned Parenthoodille. - USA Todayn/Suffolkin yliopiston kyselyssä kysyttiin todennäköisiltä äänestäjiltä: ""Pitäisikö mielestänne kaikki liittovaltion rahoitus Planned Parenthoodille lopettaa: kyllä vai ei?"" 65 prosenttia vastasi kieltävästi. Joulukuussa 2015 tehdyssä samankaltaisessa mielipidekyselyssä vastaava luku oli hieman alhaisempi, 58 prosenttia. - Pew Research Centerin kyselyssä Planned Parenthood -järjestön rahoitus yhdistettiin hallituksen mahdolliseen sulkemiseen, mutta tulos oli samankaltainen: 60 prosenttia aikuisista sanoi, että jos liittovaltion budjettisopimuksella vältettäisiin hallituksen sulkeminen, Planned Parenthood -järjestön rahoitus olisi säilytettävä. Eräässä toisessa tutkimuksessa löydettiin kuitenkin kannatusta Planned Parenthood -järjestön rahoituksen lakkauttamiselle. Joulukuun 2. päivänä 2015 julkaistussa Robert Morris University Polling Instituten kyselyssä 53,3 prosenttia vastaajista kannatti Planned Parenthoodin rahoituksen lakkauttamista ja 31,5 prosenttia vastusti sitä. RMU:n tutkimuslaitos arveli tiedotteessaan, että jyrkästi erilaiset vastaukset johtuivat kyselyn kysymyksessä käytetystä sanamuodosta. RMU:n kyselyssä kysyttiin vastaajilta: ""Kongressin republikaanit kannattavat Planned Parenthood -järjestön liittovaltion varojen siirtämistä yhteisöllisille klinikoille, jotka tarjoavat samoja palveluja, mutta eivät tee abortteja. Sanoisitteko, että kannatatte vai vastustatte tätä suunnitelmaa?""" Muissa kyselytutkimuksissa kysyttiin yleensä versio kysymyksestä: "Pitäisikö mielestänne kaikki liittovaltion rahoitus Planned Parenthoodille lopettaa?" mainitsematta klinikoita, palveluja tai abortteja. RMU:n kyselyssä Planned Parenthood -järjestön rahoituksen lakkauttaminen sai yksinään kannatusta. Tuki Planned Parenthoodille Kyselytutkimuksen kysymykset, joissa kysyttiin suoraan tukea Planned Parenthoodille itselleen - eikä sen valtion tuelle - saivat myönteisiä vastauksia, mutta ne jäivät alle 60 prosentin rajan. Kaikissa näissä kyselyissä kysyttiin versio yksinkertaisesta kysymyksestä: "Onko mielipiteesi Planned Parenthoodista myönteinen vai kielteinen?". Rasmussen Reportsin 6. lokakuuta 2015 tekemässä kyselyssä, jonka Planned Parenthood myös jakoi kanssamme, todettiin, että 53 prosenttia todennäköisistä äänestäjistä suhtautui myönteisesti Planned Parenthoodiin, ja virhemarginaali oli 3 prosenttia. Bloombergin marraskuussa 2015 tekemä kansallinen mielipidekysely sai 50 prosentin suosion järjestölle, ja virhemarginaali oli sama. Quinnipiac Universityn 28. syyskuuta 2015 tekemä kyselytutkimus antoi alhaisemmat luvut: 44 prosenttia amerikkalaisista piti Planned Parenthoodia myönteisenä ja 39 prosenttia kielteisenä, ja virhemarginaali oli 2,5 prosenttia. Alhaisimmat suosioluvut saatiin syyskuussa 2015 tehdyssä CBS News/New York Timesin kyselyssä, jossa 40 prosenttia kannatti ja 27 prosenttia ei kannattanut. Kyselyssä 31 prosenttia vastaajista sanoi, etteivät he tiedä tarpeeksi vastatakseen kysymykseen. Planned Parenthoodin mediasuhdeassistentti Claire Barnes viittasi sähköpostitse 5. elokuuta 2015 julkaistuun NBC News/Wall Street Journalin kyselyyn, joka asettaa Planned Parenthoodin suosioarvot kontekstiin. Kyselyssä todettiin, että Planned Parenthoodin 45 prosentin suosio oli korkeampi kuin NRA:n, korkeimman oikeuden, Bernie Sandersin, presidentti Barack Obaman ja useiden kyselyyn osallistuneiden republikaanien presidenttiehdokkaiden suosio. Päätöksentekijämme Richards sanoi, että yli 60 prosenttia amerikkalaisista tukee Planned Parenthoodia, ja vain 11 prosenttia hyväksyy kongressin. Richardsilla oli helmi kongressista, joka muhi 11 prosentin kannatuslukemissa marraskuussa 2015. Lisäksi useimpien kyselyjen mukaan yli 60 prosenttia amerikkalaisista vastusti Planned Parenthoodin liittovaltion tukien lakkauttamista. Silti selvennystä puuttuu. Vaikka mielipidetutkimusten mukaan useammat ihmiset suhtautuvat myönteisesti Planned Parenthoodiin kuin kielteisesti, tämä oli 40-53 prosentin mielipide amerikkalaisista - ei yli 60 prosentin. Lausunto on täsmällinen, mutta kaipaa selvennystä tai lisätietoja." Väite: Yli 60 prosenttia amerikkalaisista kannattaa Planned Parenthoodia ja vain 11 prosenttia hyväksyy kongressin.</w:t>
      </w:r>
    </w:p>
    <w:p>
      <w:r>
        <w:rPr>
          <w:b/>
        </w:rPr>
        <w:t xml:space="preserve">Tulos</w:t>
      </w:r>
    </w:p>
    <w:p>
      <w:r>
        <w:t xml:space="preserve">Richards sanoi, että yli 60 prosenttia amerikkalaisista tukee suunniteltua vanhemmuutta ja vain 11 prosenttia hyväksyy kongressin. Richardsilla oli hyvä kuva kongressista, jonka kannatus oli marraskuussa 2015 11 prosentin luokkaa. Lisäksi useimpien kyselyjen mukaan yli 60 prosenttia amerikkalaisista vastusti Planned Parenthoodin liittovaltion tukien lakkauttamista. Silti selvennystä puuttuu. Vaikka mielipidetutkimusten mukaan useammat ihmiset suhtautuvat Planned Parenthoodiin myönteisesti kuin kielteisesti, tämä oli 40-53 prosentin mielipide amerikkalaisista - ei yli 60 prosentin.</w:t>
      </w:r>
    </w:p>
    <w:p>
      <w:r>
        <w:rPr>
          <w:b/>
        </w:rPr>
        <w:t xml:space="preserve">Esimerkki 2.2756</w:t>
      </w:r>
    </w:p>
    <w:p>
      <w:r>
        <w:t xml:space="preserve">Kohta: Dovato, dolutegraviirin ja lamivudiinin yhdistelmä, hyväksyttiin Yhdysvalloissa huhtikuussa äskettäin diagnosoituja potilaita varten, mikä parantaa brittiläisen lääkevalmistajan näkymiä Gilead Sciences Inc:tä vastaan, joka tällä hetkellä johtaa HIV-hoidon markkinoita. Liberiumin analyytikko Graham Doyle sanoi, että tutkimustulokset täydentävät Dovato-tutkimusta tukevaa tietopakettia, kun GSK pyrkii vakuuttamaan lääkärit siitä, että kaksi lääkehoitoa on yhtä tehokas kuin kolmoishoito. GSK lyö vetoa, että siirtyminen kahden lääkkeen käyttöön kolmen lääkkeen sijaan lisää sen myyntiä, koska se tarjoaa potilaille hoitoa, jolla on vähemmän mahdollisesti myrkyllisiä sivuvaikutuksia. Tutkimuksessa arvioitiin dolutegraviirin ja lamivudiinin yhdistelmää sisältävän Dovaton tehoa HIV-1-virusta sairastavilla aikuisilla, jotka siirtyivät hoitoon vähintään Gilead Sciencesin Descovya sisältävästä kolmoisyhdistelmästä, brittiläisen yhtiön HIV-lääkkeitä valmistavan ViiVin mukaan. ViiV kertoi myös, että Dovatoa käyttäneille aikuisille ei kehittynyt resistenssiä hoitoa vastaan. GSK:lla on jo markkinoilla kahden lääkkeen Juluca-hoito, mutta vain aiempaa hoitoa saaneille hiv-potilaille. Pfizer Inc:llä ja Shionogi &amp; Co Ltd:llä on myös pieniä omistusosuuksia ViiV:ssä, jonka osuus GSK:n konsernin liikevoitosta oli UBS:n analyytikoiden mukaan viime vuonna noin 39 prosenttia. HIV-1-luokkaan kuuluvat yleisimmät viruskannat, jotka vaikuttavat vakavasti elimistön immuunijärjestelmään. Väite: GSK:n kahden lääkkeen HIV Dovato -hoito täyttää tutkimuksessa päätavoitteen.</w:t>
      </w:r>
    </w:p>
    <w:p>
      <w:r>
        <w:rPr>
          <w:b/>
        </w:rPr>
        <w:t xml:space="preserve">Tulos</w:t>
      </w:r>
    </w:p>
    <w:p>
      <w:r>
        <w:t xml:space="preserve">GlaxoSmithKline Plc:n kahden lääkkeen HIV-hoito Dovato onnistui tukahduttamaan aidsia aiheuttavan viruksen potilailla 48 viikon ajan samalla tasolla kuin aiempi kolmen lääkkeen hoito myöhäisvaiheen tutkimuksessa, lääketehtailija kertoi keskiviikkona.</w:t>
      </w:r>
    </w:p>
    <w:p>
      <w:r>
        <w:rPr>
          <w:b/>
        </w:rPr>
        <w:t xml:space="preserve">Esimerkki 2.2757</w:t>
      </w:r>
    </w:p>
    <w:p>
      <w:r>
        <w:t xml:space="preserve">Kohta: Iranin 31:stä maakunnasta 23:n pääkaupungissa, mukaan lukien Teheran ja shiiamuslimien pyhät kaupungit Qom ja Mashhad, sekä joillakin muilla tartunnan saaneilla alueilla, kertoi valtiollinen televisio. Iranin valtiollinen uutistoimisto IRNA kertoi, että Iran on kieltänyt Kiinan kansalaisia pääsemästä maahan. Tartunnan saaneiden virkamiesten joukossa ovat muun muassa nais- ja perheasioista vastaava varapresidentti Masoumeh Ebtekar ja vara-terveysministeri Iraj Harirchi. Ebtekarin tapauksen kerrottiin olevan lievä, eikä häntä ollut otettu sairaalaan. "Viimeisen 24 tunnin aikana meillä on ollut 106 (uutta) vahvistettua tapausta ... Kuolemantapausten määrä on noussut 26:een", terveysministeriön edustaja Kianush Jahanpur sanoi valtion televisiossa ja kehotti iranilaisia välttämään "tarpeettomia matkoja maan sisällä". Iran on myös asettanut rajoituksia Qomin ja Mashhadin pyhäköihin pääsylle, kertoi terveysministeri Saeed Namaki valtiolliselle televisiolle ja lisäsi, että vierailijoiden tulisi "rukoilla ja poistua". "Kokoontumiset eivät ole sallittuja pyhäkköjen sisällä", hän sanoi. Iranin viranomaiset kertoivat, että satojen alun perin viruksen saaneiksi epäiltyjen ihmisten testit olivat negatiivisia ja heidät oli kotiutettu sairaalasta. Viranomaiset, mukaan lukien presidentti Hassan Rouhani, sanoivat keskiviikkona, ettei Iranilla ole suunnitelmia karanteenin asettamisesta mihinkään kaupunkiin tai kaupunginosaan, vaikka määrä on kasvanut voimakkaasti lyhyessä ajassa. Hallitus jatkoi yliopistojen ja elokuvateattereiden sulkemista sekä kulttuuri- ja urheilutapahtumien ja konferenssien väliaikaista kieltoa vielä viikolla. Kuolemantapausten määrä vahvistettujen virustapausten joukossa on ollut Iranissa noin 10 prosenttia, kun se muualla on ollut noin kolme prosenttia. Iran ilmoitti ensimmäisistä koronavirustartunnoista ja -kuolemista vasta 19. helmikuuta. Maailman terveysjärjestön hätätilanneohjelman johtaja Mike Ryan sanoi Genevessä, että "todennäköisin tekijä on ilmeisesti se, että tauti on tullut Iraniin huomaamatta ja huomaamatta; tartunnan laajuus voi olla laajempi kuin luulemme". Ryan sanoi, että toistaiseksi näyttää siltä, että vakavampia tapauksia on havaittu, mutta että tulevaisuudessa havaitaan enemmän lievempiä tapauksia: "En epäile, että sillä on mitään tekemistä kliinisen hoidon kanssa, vaan enemmänkin valvonnan kanssa."  Iranin ulkoministeriö kertoi, että "noin 20 000 koronaviruskoepakkausta ja jonkin verran muuta materiaalia" toimitettaisiin maahan Kiinasta Iranin Mahan Airin lennolla perjantaina. Väite: Iranin koronaviruskuolemien määrä nousee 26:een, monet perjantairukoukset peruttu.</w:t>
      </w:r>
    </w:p>
    <w:p>
      <w:r>
        <w:rPr>
          <w:b/>
        </w:rPr>
        <w:t xml:space="preserve">Tulos</w:t>
      </w:r>
    </w:p>
    <w:p>
      <w:r>
        <w:t xml:space="preserve">Iran ilmoitti torstaina, että sen koronaviruksen aiheuttamien kuolemantapausten määrä oli noussut 26:een, mikä on ylivoimaisesti korkein luku Kiinan ulkopuolella, ja tartunnan saaneiden kokonaismäärä oli nyt 245, mukaan lukien useita korkea-arvoisia virkamiehiä.</w:t>
      </w:r>
    </w:p>
    <w:p>
      <w:r>
        <w:rPr>
          <w:b/>
        </w:rPr>
        <w:t xml:space="preserve">Esimerkki 2.2758</w:t>
      </w:r>
    </w:p>
    <w:p>
      <w:r>
        <w:t xml:space="preserve">Kohta: Voimakas 7,1 magnitudin maanjäristys ravisteli perjantaina pimeän laskeutuessa Death Valleyn kansallispuiston eteläpuolella sijaitsevaa Ridgecrestin kaupunkia Mojaven autiomaassa, ja se tärisytti aluetta kahdeksan kertaa voimakkaammin kuin 34 tuntia aiemmin samaa aluetta ravistellut 6,4 magnitudin järistys. Kalifornian kuvernööri Gavin Newsom asetti osavaltion pelastuspalveluviraston (OES) korkeimpaan hälytystilaan ja pyysi liittovaltion apua. Hän kertoi lauantaina Ridgecrestissä pidetyssä tiedotustilaisuudessa, että hän oli juuri soittanut Yhdysvaltain presidentin Donald Trumpin kanssa ja pyytänyt presidentin hätätila-julistusta. "Luotan täysin siihen, että presidentti antaa välittömästi virallisen julistuksen", Newsom sanoi ensivasteyksiköiden ympäröimänä. Useita lieviä tai kohtalaisia vammoja oli useita, OES:n johtaja Mark Ghilarducci kertoi toimittajille. "Kuolemantapauksista ei ole raportoitu, joten olemme mielestäni hyvin onnekkaita", hän sanoi. Ghilarducci sanoi, että rakennuspaloja oli raportoitu lähinnä kaasuvuotojen tai kaasuputkien rikkoutumisen seurauksena. Osavaltion viranomaiset kertoivat, että kaikki järistysten vaurioittamat tiet oli korjattu ja avattu uudelleen. Voimakkaat järistykset aiheuttivat myös vesijohtoverkoston katkeamisia ja katkaisivat sähköt ja tietoliikenneyhteydet osissa Ridgecrestiä, jossa asuu noin 27 000 ihmistä noin 200 kilometriä Los Angelesista koilliseen. Viranomaiset varoittivat, että jälkijäristyksiä, myös voimakkaita, tulee varmasti olemaan huomattava määrä, ja kehottivat asukkaita varmistamaan, että heillä on tarvittavat tarvikkeet. "Olen sanonut tämän loputtomiin: valmistautukaa pahimpaan", sanoi Newsom, joka tapasi lauantaina uhreja sairaalassa ja vieraili rautakaupassa, jossa maanjäristys pudotti tuotteita hyllyiltä ja jätti kattotiiliä hajalleen käytäville. Ridgecrestissä sijaitsevan vaurioituneen kotinsa ulkopuolella pitkään asunut Sierra Wood sanoi, että se oli sydäntäsärkevää ja pelottavaa. "Tämä on ensimmäinen kerta, kun olen nähnyt jotain tällaista", hän sanoi. "Tarkoitan - he sanovat, että sellaista on tapahtunut ja siitä on kuultu. Mutta kun olet siinä, se on täysin erilaista, se on kauhistuttavaa. Se on kauhistuttavaa."  Hänen miehensä Keith Wood sanoi, että jälkijäristykset olivat uuvuttavia. "Milloin, milloin saamme tauon siitä?" hän sanoi. "Milloin on tarpeeksi? Luontoäiti on saanut tahtonsa läpi. Antakaa meille tauko nyt, jooko?"  Ridgecrestin luoteispuolella sijaitseva laajalle levittäytynyt Yhdysvaltain laivaston ilmavoimien China Lake -aseasema evakuoitiin järistyksen jälkeen kaikesta tarpeettomasta henkilökunnasta. Yli 1,1 miljoonan hehtaarin (445 000 hehtaarin) suuruinen laitos, joka on suurempi kuin Rhode Islandin osavaltio, ei ilmoittanut loukkaantuneista. Tukikohdan Facebook-sivulla julkaistun viestin mukaan viranomaiset arvioivat rakennuksille tai muulle infrastruktuurille aiheutuneita vahinkoja. Perjantain maanjäristys tuntui laajalti koko Etelä-Kaliforniassa, myös Los Angelesin suuralueella, jossa järistys kesti joillakin alueilla noin 40 sekuntia. Matalan tason jyrinä ulottui pohjoiseen San Franciscon lahden alueelle ja edelleen Renoon, Nevadaan, ja itään Phoenixiin, Arizonaan. Seismologien mukaan torstain ensimmäinen järistys ja sitä seuranneet lukuisat pienemmät järistykset osoittautuivat ennakkojäristyksiksi perjantain suuremmalle järistykselle, joka on nyt Etelä-Kalifornian voimakkain järistys sitten 7,1 magnitudin järistyksen, joka sattui lähellä Yhdysvaltain merijalkaväen tukikohtaa Mojaven autiomaassa vuonna 1999. Yhdysvaltain geologinen tutkimuslaitos kertoi, että perjantain järistystä seurasi välittömästi ainakin 16 jälkijäristystä, joiden voimakkuus oli vähintään 4 magnitudia, ja varoitti, että 50 prosentin todennäköisyys on, että lähipäivinä tapahtuu toinen 6 magnitudin järistys. Geologit arvioivat, että toisen 7 magnitudin järistyksen todennäköisyys on 10 prosenttia seuraavan viikon aikana. USGS:n tietojen mukaan epikeskuksen ympäristössä oli satoja 2,5 magnitudin tai sitä suurempia jälkijäristyksiä. Victor Abdullatif auttoi siivoamaan rikkinäisiä pulloja ja muita roskia isänsä Eastridge Market -nimisessä viinakaupassa, jonka katto oli vaurioitunut, ja hän piti ajoittaisia jälkijäristyksiä hermostuttavina. "Ne ovat edelleen pelottavia, koska ei voi tietää, tuleeko tästä vielä täysi maanjäristys. Täytyy tavallaan uskoa, että kyseessä on vain jälkijäristys", hän sanoi Reutersille. Edellinen suuri tuhoisa järistys Etelä-Kaliforniassa oli 6,7 magnitudin Northridge-järistys vuonna 1994, joka iski Los Angelesin tiheään asutulle alueelle. Se tappoi 57 ihmistä ja aiheutti miljardien dollarien omaisuusvahingot. Northridgen järistystä voimakkaamman perjantain järistyksen verrattain vähäiset vahingot johtuivat siitä, että järistys sijaitsi syrjäisellä, vähemmän kehittyneellä alueella. Sen aiheuttama maanpinnan liike säikäytti kuitenkin seismisesti väsyneet eteläisen Kalifornian asukkaat laajalla alueella. Los Angelesin uima-altaat roiskuivat villisti, ja Dodger Stadiumin televisiokamerat tärisivät, kun ne kuvasivat illalla Major League Baseball -ottelua Los Angeles Dodgersin ja San Diego Padresin välillä. Televisiojuontaja väistyi näkyvistä paikallisen uutislähetyksen aikana, kun taustalla kuului huutoja "mene pöydän alle". Väite: Etelä-Kalifornian järistysten jälkeen järkyttyneet yhteisöt arvioivat vahinkoja.</w:t>
      </w:r>
    </w:p>
    <w:p>
      <w:r>
        <w:rPr>
          <w:b/>
        </w:rPr>
        <w:t xml:space="preserve">Tulos</w:t>
      </w:r>
    </w:p>
    <w:p>
      <w:r>
        <w:t xml:space="preserve">Etelä-Kalifornian korkean aavikon yhteisöt arvioivat lauantaina vahinkoja ja valmistautuivat mahdollisesti vaarallisiin jälkijäristyksiin, jotka johtuivat suuresta maanjäristyksestä, joka ravisteli rakennuksia, rikkoi kaasulinjoja ja sytytti tulipaloja toisen järistyksen epikeskuksen läheisyydessä yhtä monen päivän sisällä.</w:t>
      </w:r>
    </w:p>
    <w:p>
      <w:r>
        <w:rPr>
          <w:b/>
        </w:rPr>
        <w:t xml:space="preserve">Esimerkki 2.2759</w:t>
      </w:r>
    </w:p>
    <w:p>
      <w:r>
        <w:t xml:space="preserve">Kohta: Hipecin kustannukset, sairaalahoito mukaan lukien, vaihtelevat 20 000 dollarista yli 100 000 dollariin, sanoivat lääkärit. Medicare ja vakuutusyhtiöt maksavat yleensä leikkauksen, mutta lämmitettyä hoitoa ei välttämättä kateta. Mutta lääkärit lisäsivät, että se voi olla, jos sitä kuvataan pelkästään kemoterapiana."" Jutussa selitettiin: "Eräässä satunnaistetussa tutkimuksessa, joka tehtiin yli kymmenen vuotta sitten ja johon osallistui 105 potilasta Alankomaissa, havaittiin silmiinpistävää hyötyä. Leikkausta ja Hipec-valmistetta sekä suonensisäistä kemoterapiaa saaneiden potilaiden elossaolon mediaani oli 22,3 kuukautta, mikä oli lähes kaksinkertainen verrattuna 12,6 kuukauteen, jonka he saivat pelkkää suonensisäistä kemoterapiaa saaneiden potilaiden elossaoloaikojen mediaani oli 12,6 kuukautta." Juttu sisälsi kuitenkin myös varauksen, että nykyään on saatavilla uudempia lääkkeitä, joiden on osoitettu lisäävän elossaoloaikoja. Jutussa kerrotaan, että eräässä tutkimuksessa kävi ilmi, että "8 prosenttia leikkauksen ja Hipecin saaneista kuoli itse hoitoon".  Ja siinä todettiin: Sisältää yhden asiantuntijalausunnon:  ""Käytämme tätä tekniikkaa, jolla ei ole juuri minkäänlaista tieteellistä perustaa."" Ei mitään tautien lietsontaa. Jutussa kuultiin monia eri ääniä erilaisine näkökulmineen. Erilaisia vertailuja tehtiin - keskustelun molemmin puolin. Eräs uuden menetelmän kannattaja sanoi:  ""systeemisen kemoterapian avulla ei ole yhtään pitkäaikaiseloonjäänyttä - nolla."" Mutta jutussa sanottiin myös: "Kriitikot sanovat, että ... markkinoille on tullut uusia lääkkeitä, joiden avulla metastaattista paksusuolisyöpää sairastavat potilaat voivat elää kaksi vuotta pelkällä suonensisäisellä kemoterapialla." Jutussa todetaan, että "yhä useammat maan johtavat lääketieteelliset keskukset ovat tarjonneet kallista - ja kiistanalaista - hoitoa potilaille, joilla on yleisempiä paksusuolen tai munasarjojen syöpiä", ja mainitaan joitakin niistä. Menetelmän kasvava käyttö oli jutussa selvä. Sekä se, että yksi satunnaistettu tutkimus tehtiin täysin kymmenen vuotta sitten. Juttu hyötyi riippumattomasta raportoinnista. Väite: Kuuma kemoterapia-kylpy: Potilaat näkevät toivoa, kriitikot epäilevät.</w:t>
      </w:r>
    </w:p>
    <w:p>
      <w:r>
        <w:rPr>
          <w:b/>
        </w:rPr>
        <w:t xml:space="preserve">Tulos</w:t>
      </w:r>
    </w:p>
    <w:p>
      <w:r>
        <w:t xml:space="preserve">Tämä juttu avaa lukijoiden silmät keskusteluun, joka leimahti American Society of Clinical Oncology -järjestön äskettäisen kokouksen osanottajien edessä - mutta josta useimmat meistä eivät tiedä mitään. Sivupalkin juttu "Some Stealth Marketing by a 'Hot Chemo' Company" oli tärkeä lisä. Tämä on tärkeä osa yritysjournalismia. Sytostaattihoito on ollut käytössä jo vuosia, mutta kuumennettujen liuosten käyttö on suhteellisen uutta, ja sen käyttöä tukevia tietoja on vain vähän. Rajallisista todisteista huolimatta lähestymistapa on saamassa yhä enemmän hyväksyntää. Jokainen, joka on kuullut siitä, on fiksumpi luettuaan tämän jutun.</w:t>
      </w:r>
    </w:p>
    <w:p>
      <w:r>
        <w:rPr>
          <w:b/>
        </w:rPr>
        <w:t xml:space="preserve">Esimerkki 2.2760</w:t>
      </w:r>
    </w:p>
    <w:p>
      <w:r>
        <w:t xml:space="preserve">Kohta: Snopesin lukijat kysyivät toukokuun 2020 lopulla, oliko brittiläisen mediapersoona Piers Morganin Yhdysvaltain presidentille Donald Trumpille kirjoittama "raaka" avoin kirje, joka päätti heidän vuosia kestäneen ystävyytensä, aito. Morganin kirje on aito, ja sen julkaisi 27. huhtikuuta 2020 brittiläinen iltapäivälehti Daily Mail. Kirje on jyrkkä, mutta näyttää kuitenkin siltä, että Morganin ja Trumpin ystävyys oli jo loppusuoralla, kun Morgan kirjoitti sen. Morganin kirje oli pitkälti kritiikkiä Trumpin COVID-19-koronaviruspandemian käsittelyä kohtaan, ja siinä luki osittain: Olet Amerikan vaikutusvaltaisin henkilö, ja sanoillasi on valtava painoarvo ja seuraukset. Muutamassa tunnissa sen jälkeen, kun ehdotitte, että valkaisuaineen käyttäminen voisi olla hyvä idea, eräässä Marylandin osavaltiossa eräs kansanterveyden vihjelinja sai 100 puhelua, joissa kysyttiin, pitäisikö viruksen torjumiseksi käyttää kotitalouksien pesuainetta, ja sen oli pakko julkaista varoitus, jossa varoitettiin ihmisiä kokeilemasta sitä. New Yorkin myrkytystietokeskukseen tuli 30 samanlaista puhelua viime torstai-illan tiedotustilaisuutesi päättymisen ja seuraavan päivän kello 15:n välisenä aikana, ja se joutui myös julkaisemaan varoituksen, jossa sanottiin, että valkaisuaineen käyttäminen "voi asettaa ihmiset suureen vaaraan". Tämä viimeisin katastrofi tapahtui sen jälkeen, kun te aiemmin ja toistuvasti mainostitte malarialääkettä, hydroksiklorokiinia, toisena "parannuskeinona" - kunnes kävi ilmi, että se aiheutti enemmän kuolemantapauksia COVID-potilaille kuin niille, joita ei hoidettu sillä. Väite: Brittiläinen mediapersoona Piers Morgan kirjoitti Yhdysvaltain presidentille Donald Trumpille murskaavan avoimen kirjeen, joka merkitsi heidän vuosia kestäneen ystävyytensä päättymistä.</w:t>
      </w:r>
    </w:p>
    <w:p>
      <w:r>
        <w:rPr>
          <w:b/>
        </w:rPr>
        <w:t xml:space="preserve">Tulos</w:t>
      </w:r>
    </w:p>
    <w:p>
      <w:r>
        <w:t xml:space="preserve">Tämä on kauhistuttava esimerkki siitä, miten vaarallista retoriikka voi olla.</w:t>
      </w:r>
    </w:p>
    <w:p>
      <w:r>
        <w:rPr>
          <w:b/>
        </w:rPr>
        <w:t xml:space="preserve">Esimerkki 2.2761</w:t>
      </w:r>
    </w:p>
    <w:p>
      <w:r>
        <w:t xml:space="preserve">Kohta: Koska zoledronihapon käyttö varhaisvaiheen rintasyövän hoidossa on vielä epävarmaa, emme vaadi tässä jutussa keskustelua kustannuksista. Koska lääkettä kuitenkin myydään jo muihin käyttöaiheisiin, juttu olisi ollut parempi, jos siinä olisi kerrottu lukijoille jotakin kustannuksista, jotka aiheutuvat lääkkeen käytöstä hyväksyttyihin käyttöaiheisiin. Artikkelissa muotoiltiin täsmällisesti ainoa AZURE-tutkimuksessa dokumentoitu mahdollinen hyöty: se, että se saattaa antaa etua uusiutumisesta ja eloonjäämisestä vaihdevuosien jälkeisen iän saavuttaneiden naisten alaryhmässä... ja että tätä tulosta on tutkittava tarkemmin. Artikkelissa kerrottiin täsmällisesti vakavan sivuvaikutuksen esiintyvyydestä zoledronihappoa käyttäneiden naisten keskuudessa. Artikkelissa kuvattiin tarkasti tutkimuksen tärkeimmät päätelmät ja toissijaisen alaryhmäanalyysin tulokset. Artikkelissa kerrottiin myös, että aiemmassa tutkimuksessa päädyttiin toisenlaiseen tulokseen ja että muita tutkimuksia on meneillään, mikä auttaa tekemään selväksi, että nämä tulokset ovat vain osa laajempaa kokonaisuutta. Jutussa korostettiin riippumattoman asiantuntijan lainauksen avulla, että alaryhmäanalyysin, jonka mukaan varhaisvaiheen rintasyöpään sairastuneet iäkkäät naiset voivat saada jonkinlaista hyötyä, pitäisi johtaa lisätutkimuksiin eikä muuttaa vakiokäytäntöjä nyt. Artikkelissa ei ollut mitään viitteitä sairauden lietsonnasta. Artikkelissa lainattiin riippumatonta lähdettä. Siinä käsiteltiin myös tutkijoiden eturistiriitoja. Jutussa tuotiin esiin, että tutkimukseen osallistuneet naiset saivat tavanomaista hoitoa (ja selkeämmin kuin toisessa tarkastelemassamme jutussa), vaikka siinä ei nimenomaisesti kerrottu, mitä tämä hoito tarkoittaa. Annamme jutulle tyydyttävän arvosanan, koska ei ole selvää, että on olemassa todistettua vaihtoehtoa, joka tarjoaisi samanlaisia etuja uusiutumisen ja eloonjäämisen suhteen kuin aiemmassa tutkimuksessa, joka koski varhaisvaiheen rintasyövän hoidossa käytettyä tsoledronihappoa. Artikkelista ei käynyt selvästi ilmi, että FDA ei ole vielä hyväksynyt tsoledronihappoa varhaisvaiheen rintasyöpää sairastavien naisten lisähoidoksi. Artikkelista kävi selvästi ilmi, että tsoledronihappoa käytetään jo muissa sovelluksissa. Artikkeli ei näyttänyt tukeutuvan liikaa uutistiedotteeseen. Väite: Zometa-lääke floppaa kokonaisuudessaan rintasyövän hoitona.</w:t>
      </w:r>
    </w:p>
    <w:p>
      <w:r>
        <w:rPr>
          <w:b/>
        </w:rPr>
        <w:t xml:space="preserve">Tulos</w:t>
      </w:r>
    </w:p>
    <w:p>
      <w:r>
        <w:t xml:space="preserve">Juttu tarjosi vankan ja informatiivisen katsauksen satunnaistettuun kontrolloituun AZURE-tutkimukseen, jossa arvioitiin zoledronihapon hyötyjä ja riskejä varhaisvaiheen rintasyövän hoidossa. Sen selkeys ja varovainen tulkinta tästä kliinisestä tutkimuksesta saavat sen erottumaan muista tarkastelemistamme aiheeseen liittyvistä jutuista. Jutussa kuvattiin tarkasti tutkimuksen tärkeimmät johtopäätökset, eikä siinä ylikorostettu alaryhmäanalyysin lupausta, jonka mukaan zoledronihappo saattaisi antaa vaihdevuosien jälkeen elossa oleville naisille eloonjäämisetua. Jutussa tuotiin esiin tiettyjä haittavaikutuksia, kuten joidenkin tutkimukseen osallistuneiden naisten leukojen luusairaudet, ja siinä tuotiin esiin tutkittavan lääkkeen myyjän lääkeyrityksen taloudellinen tuki. Artikkeli ei ollut täydellinen. Siinä ei selitetty, mikä on varhaisessa vaiheessa rintasyöpää sairastavien naisten zoledronihapon sääntelyn tila. Se ilmaisi vaihdevuosien jälkeisten naisten alaryhmän eloonjäämisedun pikemminkin suhteellisesti kuin absoluuttisesti. Mutta niin oli myös tutkimuksen yhteenvedossa, jonka oli toimittanut tutkimusta sponsoroinut lääkeyhtiö. Toimittajilla on rajoitettu pääsy tutkimustietoihin kokousesittelyissä. Healthdayn artikkelin kirjoittaja huomautti huolellisesti, että AZURE-tutkimuksen tuloksia on pidettävä alustavina. Zoledronihappoa ja muita luuntiheyttä parantavia bisfosfonaatteja on käytetty osteoporoosin hoitoon ja luustokomplikaatioiden ehkäisyyn metastaattista rintasyöpää sairastavilla naisilla. Niiden merkitys uusiutumisen ehkäisyssä varhaisvaiheen rintasyöpää sairastavien naisten keskuudessa ei kuitenkaan ole selvä. Eläinkokeet viittaavat siihen, että bisfosfonaateilla voi olla suoria kasvaimia ehkäiseviä vaikutuksia luustossa. Zoledronihapon kannattajat uskovat, että se voi tarjota merkittävää etua varhaisvaiheen rintasyöpää sairastaville naisille - uusiutumisen ja eloonjäämisen kannalta. Ihmisillä tehtyjen tutkimusten tulokset ovat kuitenkin olleet ristiriitaisia. Itävallassa vuonna 2009 julkaistussa laajassa satunnaistetussa kontrolloidussa tutkimuksessa (ABCSG-12-tutkimus) todettiin, että kolmen vuoden zoledronihappoannoksen lisääminen varhaisvaiheen rintasyövän leikkauksen jälkeiseen hormonihoitoon antoi 32 prosentin edun taudista vapaan eloonjäämisen suhteen verrattuna henkilöihin, jotka eivät saaneet tätä lääkettä. Kaikilla ABCSG-12-tutkimukseen osallistuneilla naisilla oli kemiallisesti aikaansaatu vaihdevuodet. AZURE-tutkimuksessa pyrittiin vahvistamaan tsoledronihapon hyödyt erilaisessa tutkimuspopulaatiossa, johon kuului sekä premenopausaalisia että postmenopausaalisia naisia, joilla oli varhaisen vaiheen rintasyöpä. AZURE-tutkimus ja muut tutkimukset ovat tärkeitä paitsi zoledronihapon mahdollisten hyötyjen arvioimiseksi myös sen haittavaikutusten tutkimiseksi, joihin kuuluu mahdollisesti tuhoisa sivuvaikutus, leukaluun osteonekroosi.</w:t>
      </w:r>
    </w:p>
    <w:p>
      <w:r>
        <w:rPr>
          <w:b/>
        </w:rPr>
        <w:t xml:space="preserve">Esimerkki 2.2762</w:t>
      </w:r>
    </w:p>
    <w:p>
      <w:r>
        <w:t xml:space="preserve">Kohta: Kuva: Tutkija arkistoi plasmanäytteitä kliinisestä HIV-tutkimuksesta. Geeli, jossa käytetään suosittua hiv-lääkettä suojaamaan naisia aids-virukselta, on turvallinen ja hyväksyttävä naisille, vaikka on liian aikaista tietää, estääkö se todella tartunnan, tutkijat raportoivat maanantaina. REUTERS/Tim Wimborne Geelissä käytetään tenofoviirilääkettä, jota Gilead Sciences Inc. myy nimellä Viread... Tutkimus, joka julkaistiin aids-tutkijoiden kokouksessa Intiassa, on tervetullut hyvä uutinen mikrobisidien vaikeuksissa olevalle alalle. Tutkimukseen osallistui 200 seksuaalisesti aktiivista HIV-negatiivista naista Yhdysvalloissa ja Intiassa. "Geeli on turvallinen käyttää, ja HIV-negatiiviset naiset sietävät sitä hyvin. Se on tulostemme keskeinen viesti", sanoo tohtori Craig Hoesley Birminghamin Alabaman yliopistosta. "Tämä luo pohjan laajemmille tutkimuksille, joissa selvitetään, voiko tenofoviiri ehkäistä HIV-infektiota."   Mikrobisidit ovat tuotteita, kuten geelejä tai voiteita, joita voidaan levittää emättimeen tai suun kautta estämään aidsin aiheuttavan ihmisen immuunikatoviruksen tarttuminen. Juuri viime viikolla tehty tutkimus osoitti, että yksi Carraguard-niminen ehdokas ei suojannut naisia tartunnalta. Kaksi muuta potentiaalista mikrobilääkettä ovat lisänneet naisten tartuntamahdollisuuksia: nonoksinoli-9-niminen spermisidit ja Torontossa, Kanadassa toimivan Polydex Pharmaceuticalsin valmistama Ushercell-niminen tuote. Tenofoviirituote näyttää olevan turvallinen, sanoi National Institutes of Healthin rahoittama tutkimusryhmä löytyi. Se on ensimmäinen mahdollinen mikrobilääke, jossa käytetään lisensoitua aids-lääkettä. Kyseessä oli vaiheen II kliininen tutkimus, jonka tarkoituksena oli osoittaa turvallisuus, ei sen tehokkuutta. "Tämä on kriittistä aikaa meille kaikille hivin ehkäisyyn osallistuville, ja uskon todella, että olemme kääntymässä kulmaan", sanoi tutkimusta johtanut Sharon Hillier Pittsburghin yliopiston lääketieteellisestä tiedekunnasta. Yhdistyneiden kansakuntien UNAIDS-järjestön mukaan naisten osuus aids-tartunnan saaneista 33,2 miljoonasta ihmisestä on 46 prosenttia. Hillierin mukaan ei ole selvää, kuinka kauan tenofoviiri pysyy naisen emättimessä. "Tällä hetkellä on olemassa hyvin rohkaisevia tutkimuksia, jotka viittaavat siihen, että vaikka tenofoviiri on poistunut emättimestä, itse lääke on siellä emätinkudoksessa", Hillier sanoi sähköpostitse. "Tärkeä asia, jonka opimme, on se, että salakäyttö tai salainen käyttö ei ole tärkeä parametri naisille, ja että itse asiassa havaitsimme, että 12 prosenttia geeliä käyttäneistä naisista sanoi, että se teki seksistä miellyttävämpää, eikä yksikään naisista sanonut, että geeli teki seksistä vähemmän miellyttävää."   Kahdeksankymmentä prosenttia naisista, joiden käskettiin käyttää geeliä kahden tunnin kuluessa seksistä, sanoi tehneensä niin. "Kysyimme naisilta: 'Kuinka hyväksyttävää tämä on ennaltaehkäisyvaihtoehtona, onko se liian sotkuista, onko se hankalaa, ja aiotko käyttää sitä? Tutkimuksemme osoitti, että he käyttävät sitä, eikä geeli häiritse heitä", Hoesley sanoi. Väite: Uuden AIDS-geelin testit ovat lupaavia naisille.</w:t>
      </w:r>
    </w:p>
    <w:p>
      <w:r>
        <w:rPr>
          <w:b/>
        </w:rPr>
        <w:t xml:space="preserve">Tulos</w:t>
      </w:r>
    </w:p>
    <w:p>
      <w:r>
        <w:t xml:space="preserve">Geeli, jossa käytetään suosittua HIV-lääkettä suojaamaan naisia AIDS-virukselta, on turvallinen ja hyväksyttävä naisille, vaikka on liian aikaista tietää, estääkö se todella tartunnan, tutkijat raportoivat maanantaina.</w:t>
      </w:r>
    </w:p>
    <w:p>
      <w:r>
        <w:rPr>
          <w:b/>
        </w:rPr>
        <w:t xml:space="preserve">Esimerkki 2.2763</w:t>
      </w:r>
    </w:p>
    <w:p>
      <w:r>
        <w:t xml:space="preserve">Kohta: Osavaltion terveysviraston mukaan uhri oli yli 65-vuotias, ja hänellä oli aiemmin ollut keuhkosairaus. Osavaltion epidemiologi Ruth Lynfield sanoo, että osavaltio alkoi tutkia tapausta potilaan kuoleman jälkeen ja totesi, että keuhkovaurio liittyi THC-tuotteiden höyrystämiseen. THC on marihuanan korkea-arvoja aiheuttava komponentti, ja monet ympäri maata esiintyneet höyrystyssairaudet on yhdistetty THC:tä sisältävien nesteiden käyttöön. Minnesotassa on 17 ihmistä, joilla on vahvistettu tai todennäköinen tapaus höyrystämiseen liittyvästä keuhkovauriosta. Lisäksi 15 muuta mahdollista tapausta on tutkinnan alla. Yhdysvaltain terveysviranomaiset ilmoittivat perjantaina, että he ovat tunnistaneet 450 mahdollista tapausta 33 osavaltiossa, mukaan lukien kolme kuolemantapausta Illinoisissa, Indianassa ja Oregonissa. Väite: Minesotan viranomaiset raportoivat osavaltion 1. höyrystyskuolemasta.</w:t>
      </w:r>
    </w:p>
    <w:p>
      <w:r>
        <w:rPr>
          <w:b/>
        </w:rPr>
        <w:t xml:space="preserve">Tulos</w:t>
      </w:r>
    </w:p>
    <w:p>
      <w:r>
        <w:t xml:space="preserve">Minnesotan terveysviranomaiset raportoivat osavaltion ensimmäisestä höyrystyskuolemasta keskellä kansallisia vakavia keuhkosairauksia, jotka liittyvät käytäntöön.</w:t>
      </w:r>
    </w:p>
    <w:p>
      <w:r>
        <w:rPr>
          <w:b/>
        </w:rPr>
        <w:t xml:space="preserve">Esimerkki 2.2764</w:t>
      </w:r>
    </w:p>
    <w:p>
      <w:r>
        <w:t xml:space="preserve">Kohta: "Maaliskuun 19. päivänä 2020 useissa twiiteissä väitettiin olevan lähikuva Yhdysvaltain presidentin Donald Trumpin valmistelluista huomautuksista koronaviruspandemian etenemisestä, jossa hän ilmeisesti käytti merkkiainetta yliviivatakseen "koronaviruksen" "corona" ja lisätäkseen tilalle "kiinalaisen":Lähikuva presidentti @realDonaldTrumpin muistiinpanoista näkyy, jossa hän yliviivasi ""Corona"" ja korvasi sen ""kiinalaisella""." Virus, kun hän puhuu koronavirustyöryhmänsä kanssa tänään Valkoisessa talossa. #trump #trumpnotes pic.twitter.com/i2mvBhHCUa- Looposhi (@22loops) March 19, 2020Yllä olevassa twiitissä 19.3.2020 käyttäjä kirjoitti:Lähikuva presidentti @realDonaldTrumpin muistiinpanoista näkyy, jossa hän yliviivasi "Corona" ja korvasi sen "kiinalaisella" viruksella, kun hän puhuu koronavirustyöryhmänsä kanssa tänään Valkoisessa talossa. #trump #trumpnotes "Tänään" tässä yhteydessä oli myös 19. maaliskuuta 2020. Kello 10.28 @WhiteHouse streamasi suorana lähetyksenä presidentti Trumpin tiedotustilaisuuden koronavirustyöryhmänsä kanssa, ja tuloksena oli tunnin ja 21 minuutin mittainen pätkä: LIVE: Press Briefing with Coronavirus Task Force https://t.co/uvFZaWbcME- The White House (@WhiteHouse) March 19, 2020CNBC raportoi tiedotustilaisuudesta pian sen jälkeen, kun se esitettiin, ja kuvaili, kuinka Trump kuvaili COVID-19:tä "kiinalaiseksi virukseksi", ei koronavirukseksi:Presidentti Donald Trump syytti painokkaasti Kiinaa koronaviruspandemiasta [19. maaliskuuta 2020] ja käytti jälleen kerran termiä "kiinalainen virus".""Maailma maksaa hyvin suuren hinnan siitä, mitä he tekivät", Trump sanoi viitaten väitteeseensä, jonka mukaan kiinalaiset viranomaiset eivät jakaneet täysimääräisesti tietoa koronaviruksen puhkeamisesta aikaisemmin sen jälkeen, kun se alkoi Kiinassa."Se olisi voitu pysäyttää siellä, mistä se tuli, eli Kiinassa", Trump sanoi Valkoisen talon tiedotustilaisuudessa." Hän väitti, että amerikkalaiset virkamiehet olisivat pystyneet toimimaan nopeammin, jos Kiinan hallitus olisi jakanut täydellisesti tietoa taudinpurkauksesta, joka alkoi Wuhanin kaupungin ympärillä."Olisi ollut paljon parempi, jos olisimme tienneet tästä useita kuukausia aikaisemmin", presidentti sanoi ... [sitten] viime päivinä Trump [oli] toistuvasti kutsunut koronavirusta "kiinalaiseksi virukseksi", ja teki niin jälleen lehdistötilaisuutensa alussa." PBS korosti myös Trumpin retoriikkaa: "Se on sota", hän sanoi. "Näen sen tavallaan sota-ajan presidenttinä. Se on hyvin vaikea tilanne." Hän ei enää voinut pyrkiä uudelleenvaaleihin terveen talouden turvin, vaan hän oli ottamassa sota-ajan johtajan manttelia vähäteltyään kriisin vakavuutta viikkojen ajan. Presidentti käytti tiedotustilaisuudessa myös enemmän nativistista, meitä vastaan heitä -retoriikkaa ja jatkoi viimeaikaista tapaansa kutsua koronavirusta "kiinalaisvirukseksi", mitä on arvosteltu jyrkästi rasistiseksi. "Se ei ole lainkaan rasistista", Trump sanoi. "Se tulee Kiinasta, siinä kaikki." Vaikka kuvia levitettiin usein ilman linkkejä tai luovin lisäyksin, ne olivat peräisin laillisesta lähteestä: Washington Postin henkilökunnan toimittaja Jabin Botsfordilta. Botsford jakoi kuvat pian kello 14:00 jälkeen 19. maaliskuuta 2020, zoomaten valmisteltujen puheiden sen osan, jossa näkyi "Corona-virus".Neljännellä kuudesta näkyvästä rivistä "Corona" oli merkitty läpi mustalla viivalla; sen tilalle oli kirjoitettu käsin "KIINA":Lähikuva presidentti @realDonaldTrump muistiinpanoista näkyy, jossa hän yliviivasi ""Corona"" ja korvasi sen ""kiinalaisella""." Virus, kun hän puhuu koronavirustyöryhmänsä kanssa tänään Valkoisessa talossa. #trump #trumpnotes pic.twitter.com/kVw9yrPPeJ- Jabin Botsford (@jabinbotsford) March 19, 2020Klipit, joissa Yhdysvaltain presidentti sanoo "kiinalainen virus" "coronaviruksen" sijasta, olivat arkipäivää, ja valokuvaa kierrätettiin ilman asiayhteyttä monissa iteraatioissa. Kuvajournalisti Botsford jakoi kuvan kuitenkin alun perin muutama tunti sen jälkeen, kun 19. maaliskuuta 2020 pidetty koronavirustiedotustilaisuus oli päättynyt, ja kuva oli aito, ei manipuloitu, ja se heijastui retoriikkaan." Väite: "Lähikuvassa Yhdysvaltain presidentin Donald Trumpin koronavirusvalmistelujen puheista näkyy, että hän yliviivasi ""koronan"" kohdasta ""koronavirus"" ja kirjoitti tilalle ""kiinalainen"".""</w:t>
      </w:r>
    </w:p>
    <w:p>
      <w:r>
        <w:rPr>
          <w:b/>
        </w:rPr>
        <w:t xml:space="preserve">Tulos</w:t>
      </w:r>
    </w:p>
    <w:p>
      <w:r>
        <w:t xml:space="preserve">Trump yliviivaa 'Corona' Virus valmisteli huomautuksia, kirjoittaa 'kiinalainen'</w:t>
      </w:r>
    </w:p>
    <w:p>
      <w:r>
        <w:rPr>
          <w:b/>
        </w:rPr>
        <w:t xml:space="preserve">Esimerkki 2.2765</w:t>
      </w:r>
    </w:p>
    <w:p>
      <w:r>
        <w:t xml:space="preserve">Kohta: Sopimus ratkaisisi väitetyt ympäristösääntöjen, kuten Clean Water Act -lain, rikkomukset, jotka liittyvät yhtiön Waynesborossa sijaitsevan tehtaan aiheuttamaan saastumiseen. Se olisi Virginiassa historian suurin ympäristövahinkojen korvaus ja maan kahdeksanneksi suurin, sanoivat viranomaiset. Rahat käytettäisiin muun muassa villieläinten elinympäristöjen ennallistamiseen, veden laadun parantamiseen ja virkistysalueiden parantamiseen. "Kun tämä sovinto saadaan päätökseen, korjaamme vihdoin vääryyden, joka on vaikuttanut South Riveriin ja Shenandoah-joen eteläiseen haaraan niin monen vuosikymmenen ajan", demokraattinen kuvernööri Terry McAuliffe sanoi lehdistötilaisuudessa, jossa sovinto julkistettiin. Wilmingtonissa, Delawaressa sijaitseva Dupont Co. käytti elohopeaa synteettisen kuidun valmistusprosessissaan tehtaalla vuosina 1929-1950, kuten osavaltion ympäristöministeriö ilmoitti. Tiukkoja varastointi- ja hävittämissäännöksiä ei tuolloin ollut käytössä, ja osa elohopeasta pääsi South Riveriin ja virtasi alajuoksulla Shenandoah-joen South Fork -jokeen. DuPont löysi elohopean - joka kertyy kaloihin ja on erityisen vaarallista raskaana oleville tai imettäville naisille ja pikkulapsille - laitoksen maaperästä vuonna 1976, kertovat viranomaiset. Oikeusministeriö totesi lausunnossaan, että saastuminen vaikutti yli 100 mailin pituiseen jokiosuuteen ja tuhansien hehtaarien laajuiseen tulva-alueeseen ja ranta-alueiden elinympäristöön, mikä vaikutti kaloihin, simpukoihin, muuttolintuihin ja sammakkoeläimiin. Saastuminen on myös rajoittanut jonkin verran virkistyskalastusta Waynesborossa, joka on noin 20 000 asukkaan kaupunki Shenandoahin laaksossa. Ratkaisun ehdot on esitetty ehdotetussa suostumusmääräyksessä, joka jätettiin liittovaltion tuomioistuimeen Harrisonburgissa torstaina. Siihen sovelletaan 45 päivän julkista lausuntoaikaa, ja tuomioistuimen on hyväksyttävä se. Ehdotettu rahamäärä on "melko vaikuttava", mutta elohopea on hyvin pysyvää ympäristössä ja sitä on hyvin vaikea poistaa, sanoi tohtori Thomas Benzing, James Madisonin yliopiston integroitujen tieteiden ja teknologian professori, joka työskentelee yhdessä tutkijaryhmän kanssa, joka on seurannut elohopeapitoisuuksia vuodesta 2001 lähtien. Jos sovinto toteutuu, DuPont maksaisi hieman yli 42 miljoonaa dollaria hankkeisiin, joihin kuuluu veden laadun ja kalojen elinympäristön parantamiseen tähtääviä istutuksia ja eroosiontorjuntaa, simpukoiden levittämistä ja ennallistamista, muuttolintujen elinympäristön ennallistamista ja suojelua sekä virkistyskalastusmahdollisuuksien luomista tai parantamista. Yhtiö maksaa myös Front Royal Fish Hatchery -kalanviljelylaitoksen kunnostustyöt, joiden tarkoituksena on parantaa lämminvesikalojen, kuten pikkubassin, tuotantoa ja joiden kustannuksiksi arvioidaan jopa 10 miljoonaa dollaria. "Jokainen dollari käytetään maan, lähdeongelmien ja veden puhdistamiseen niin, että se on siinä tilassa, jossa se olisi ollut ilman saastumista", sanoi apulaisoikeusministeri John Cruden oikeusministeriön ympäristö- ja luonnonvaroja käsittelevästä osastosta. Kukaan DuPontista - joka odottaa lopullista viranomaishyväksyntää sulautumiselleen Dow Chemicalin kanssa, jolloin syntyy 130 miljardin dollarin monialayhtymä DowDuPont - ei puhunut tiedotustilaisuudessa. DuPont Corporate Remediation Groupin South River -hankkeen johtaja Mike Liberati totesi kuitenkin lausunnossaan, että DuPont "on sitoutunut pitkäaikaiseen läsnäoloon Waynesboron alueella ja avoimuuteen asukkaidensa kanssa". Kunnostuksen ensimmäinen vaihe, joka koskee osaa joen rannasta Waynesboron Constitution Parkissa, saattaa valmistua helmikuussa. Liberatin mukaan siellä kaivetaan ja kuljetetaan pois maa-ainesta, joka sisältää suurimmat elohopeapitoisuudet, ja se korvataan puhtaalla pintamaalla. "Se tulee olemaan pitkäaikainen hanke. Se ei tapahdu yhdessä yössä", Benzing sanoi. Väite: DuPont maksaa 50 miljoonaa dollaria elohopean saastuttamista Virginian joista.</w:t>
      </w:r>
    </w:p>
    <w:p>
      <w:r>
        <w:rPr>
          <w:b/>
        </w:rPr>
        <w:t xml:space="preserve">Tulos</w:t>
      </w:r>
    </w:p>
    <w:p>
      <w:r>
        <w:t xml:space="preserve">Kemianjätti DuPont maksaa yli 50 miljoonaa dollaria, mutta ei myönnä syyllisyyttään ehdotetun ympäristösovittelun mukaisesti, koska se on vuosikymmeniä päästänyt myrkyllistä elohopeaa Shenandoah Valleyn vesistöihin, ilmoittivat osavaltion ja liittovaltion viranomaiset torstaina.</w:t>
      </w:r>
    </w:p>
    <w:p>
      <w:r>
        <w:rPr>
          <w:b/>
        </w:rPr>
        <w:t xml:space="preserve">Esimerkki 2.2766</w:t>
      </w:r>
    </w:p>
    <w:p>
      <w:r>
        <w:t xml:space="preserve">Kohta: Bolsonaro piti haastattelussa kiinni myös hallituksen väitteestä, jonka mukaan kreikkalainen rahtialus aiheutti öljyvuodon, joka levisi rannikoille 1 300 mailin (2 100 kilometrin) pituisella rannikolla, vaikka laivanvarustamo kiisti, että sen aluksesta olisi vuotanut öljyä. "Kaikki merkit viittaavat tähän kreikkalaiseen rahtialukseen. Kaikki viittaavat", hän sanoi Record TV:lle ja lisäsi, että vuoto "näyttää kaikesta päätellen rikolliselta". Brasilian hallitus on pyrkinyt selvittämään syyn vuodolle, joka on syyskuun alusta lähtien iskenyt 321 rannalle koillisrannikolla ja vahingoittanut kalastusta ja matkailua. Viranomaiset ovat kuvailleet vuodon olevan yksi maan pahimmista ympäristökatastrofeista. Raakaöljyn tiheys tekee siitä näkymättömän ylhäältä päin, joten sen alkuperää on vaikea jäljittää tai saada selkeää kuvaa siitä, kuinka paljon öljyä on vielä ehtinyt Brasilian rannikolle. Noin 4 000 tonnia öljyä on tähän mennessä kerätty koillisrannoilta, kertovat laivasto, Brasilian ympäristöviranomainen ja kansallinen öljyvirasto sunnuntaina antamassaan lausunnossa. "On hyvin vaikea sanoa, kuinka paljon öljyä on vielä jäljellä", komentaja Leonardo Puntel Brasilian laivastosta sanoi maanantaina pidetyssä lehdistötilaisuudessa. "Koska öljy on veden alla, emme tiedä, onko sitä vielä paljon vai vähän. Ei ole oikeaa ja tarkkaa tapaa valvoa näitä öljypilkkuja", hän sanoi ja lisäsi, että viime päivinä rannoille päätyvän öljyn määrä on vähentynyt. Hän kutsui katastrofia "ennennäkemättömäksi". "Maailmassa ei ole vielä yhtään tapausta, jossa laajamittainen öljyvahinko olisi tapahtunut niin, että sen alkuperä olisi täysin tuntematon. Tällä tapauksella ei ole rinnakkaista, emme tiedä, kuka saastuttaja on", Puntel sanoi. Myös Brasilian puolustusministeri, kenraali Fernando Azevedo e Silva korosti, kuinka haastavaa on laskea öljyvuodon laajuutta. "Sitä ei voi havaita satelliitin avulla. ... Sitä ei voi havaita. Emme tiedä, kuinka paljon sitä vielä tulee", hän sanoi. Rio de Janeiron valtionyliopiston merentutkija David Zee sanoi, että 4 000 tonnia kerättyä öljyä on "vain jäävuoren huippu", koska puhdistustyöt rajoittuvat enimmäkseen asuttujen alueiden hiekkarannoille ja koska suuri osa vuotaneesta öljystä on todennäköisesti levinnyt syvälle meren pinnan alle. Lisäksi kun virtaukset tuovat öljyä hiekkarannoille, se on suhteellisen helppo kerätä talteen, mutta sitä on lähes mahdotonta poistaa koralleista ja mangrovemetsistä, jotka muodostavat osan vahinkoalueesta, Zee sanoi. Brasilian syyttäjät ovat nimenneet kreikkalaisen varustamon Delta Tankers Ltd:n epäillyksi vuodon alkuperästä. Yhtiö antoi aiemmin lausunnon, jonka mukaan se ei löytänyt todisteita vuodosta tarkasteltuaan aluksen kameroita ja antureita. "Tämä aineisto jaetaan mielellään Brasilian viranomaisille, jos he ottavat yhteyttä yhtiöön tämän tutkinnan osalta. Toistaiseksi tällaista yhteydenottoa ei ole tehty", lausunnossa sanottiin. Liittovaltion poliisi Franco Perazzoni sanoi maanantain lehdistötilaisuudessa, että yhtiölle ilmoitetaan virallisesti Interpolin kautta. Brasilian syyttäjät kertoivat aiemmin, että Deltan öljytankkeri Bouboulina kulki Brasilian vesillä öljyvuodon tapahtuma-aikaan ja -paikalla. Alus kuljetti öljyä Venezuelasta Malesiaan. Associated Pressin perjantaina näkemässä etsintämääräyksessä Brasilian syyttäjät sanoivat, että "ei ole mitään viitteitä toisesta aluksesta", joka olisi voinut päästää venezuelalaista raakaöljyä mereen. Brasilian asevoimat sekä ympäristönsuojeluviranomaiset ja öljyviranomaiset johtavat operaatiota öljyvuodon puhdistamiseksi, valvomiseksi ja tutkimiseksi. Useat julkiset yliopistot tutkivat öljyvuodon alkuperää ja vaikutuksia. Televisiokuvissa on myös nähty vapaaehtoisia, jotka ovat kerääntyneet rannoille auttamaan puhdistustyössä, usein ilman hallituksen valvontaa. Erityistä huolta aiheuttaa tällä hetkellä Abrolhosin kansallinen meripuisto, jossa sijaitsevat Brasilian suurimmat koralliriutat. Viranomaiset ilmoittivat sunnuntai-iltana, että he olivat poistaneet puistoon ilmestyneet öljynpalaset, eikä uusia jälkiä ole toistaiseksi löytynyt. "Hyvin pieni määrä öljyä saapui 2. marraskuuta, 3. marraskuuta jäljellä oli vain muutamia fragmentteja, tänään niitä ei ole enää yhtään", Puntel sanoi maanantaisessa lehdistötilaisuudessa. "Tuleeko lisää öljynpalasia? Ehkä." Väite: Brasilia laskee uuden öljyvuodon mysteerin: Milloin se loppuu?</w:t>
      </w:r>
    </w:p>
    <w:p>
      <w:r>
        <w:rPr>
          <w:b/>
        </w:rPr>
        <w:t xml:space="preserve">Tulos</w:t>
      </w:r>
    </w:p>
    <w:p>
      <w:r>
        <w:t xml:space="preserve">Brasilian viranomaiset sanoivat maanantaina, että heillä ei ole mitään keinoa tietää, kuinka paljon öljyä vielä huuhtoutuu maihin maan koillisrannikolla, vaikka presidentti Jair Bolsonaro varoitti sunnuntai-iltana televisiohaastattelussa pahaenteisesti, että "pahin on vielä edessä".</w:t>
      </w:r>
    </w:p>
    <w:p>
      <w:r>
        <w:rPr>
          <w:b/>
        </w:rPr>
        <w:t xml:space="preserve">Esimerkki 2.2767</w:t>
      </w:r>
    </w:p>
    <w:p>
      <w:r>
        <w:t xml:space="preserve">Kohta: Tämä muutos tehtiin erityisesti uuden, usein keuhkokuumetta aiheuttavan koronaviruksen hoitoon tarkoitettujen sairaaloiden lääkäreiden pyynnöstä. Lääkärit kertoivat, että uuden koronaviruksen aiheuttaman COVID-19-hengitystiesairauden testit antoivat tarkkoja tuloksia vain 70-80 prosentissa tapauksista. Toimintatapojen muutos todennäköisesti lisää painoarvoa niiden kriitikoiden väitteille, joiden mukaan uusien koronavirustapausten virallinen määrä Venäjällä on todellista pienempi, koska monet tapaukset on luokiteltu yksinkertaiseksi keuhkokuumeeksi. Reuters kertoi viime kuussa, että keuhkokuumeen jyrkkä nousu Moskovassa oli herättänyt huolta virallisten tietojen luotettavuudesta. Tapausten määrä oli tuolloin huomattavasti alhaisempi kuin muissa Euroopan pääkaupungeissa. "Nykyisten COVID-19:n havaitsemiseen käytettävien testien tarkkuus on 70-80 prosenttia", Moskovan tärkeimmän koronavirussairaalan, Kommunarkan, ylilääkäri Denis Protsenko totesi kaupungin terveysviraston verkkosivuilla julkaistussa lausunnossa. "Joissakin tapauksissa testit antavat vääriä negatiivisia tuloksia, ja tällaisten tulosten osuus on merkittävä", Protsenkon sanottiin sanoneen. Lääkärit, jotka ovat jäseniä uudessa kliinisessä komiteassa, joka kokoaa yhteen COVID-19-potilaita hoitavien moskovalaisten sairaaloiden johtajat, sanoivat, että suurin osa keuhkokuumetapauksista johtuu uudesta koronaviruksesta. Ehdotus tarkoittaisi, että keuhkokuumediagnoosin saaneita potilaita, jotka eivät vielä ole saaneet COVID-19-testin tuloksia, kohdeltaisiin koronaviruspotilaina ja vietäisiin asianmukaisiin sairaaloihin. "COVID-19:n kliinisen komitean jäsenten yksimielisyyden perusteella on annettu terveydenhuolto-osaston määräys, jolla muutetaan potilaiden reititystä, diagnoosia ja kliinistä päätöksentekoa koskevia periaatteita vastaanottovaiheessa", kaupungin terveysosaston päällikkö Aleksei Khripunin sanottiin sanoneen. Venäjä on ilmoittanut 10 131 vahvistettua tapausta uuteen koronavirukseen, joista 6 698 Moskovassa. Väite: Moskova olettaa käänteessä, että kaikilla keuhkokuumepotilailla voi olla koronavirus.</w:t>
      </w:r>
    </w:p>
    <w:p>
      <w:r>
        <w:rPr>
          <w:b/>
        </w:rPr>
        <w:t xml:space="preserve">Tulos</w:t>
      </w:r>
    </w:p>
    <w:p>
      <w:r>
        <w:t xml:space="preserve">Moskovan kaupungin terveysvirasto ilmoitti torstaina, että se alkaa pitää kaikkia keuhkokuumepotilaita mahdollisena uuden koronaviruksen tartunnan saaneina ja ohjaa heidät sen mukaisesti sairaaloihin sen jälkeen, kun lääkärit olivat ilmaisseet huolensa viruksen diagnosoimiseen käytettyjen testien tarkkuudesta.</w:t>
      </w:r>
    </w:p>
    <w:p>
      <w:r>
        <w:rPr>
          <w:b/>
        </w:rPr>
        <w:t xml:space="preserve">Esimerkki 2.2768</w:t>
      </w:r>
    </w:p>
    <w:p>
      <w:r>
        <w:t xml:space="preserve">Kohta: "Sunnuntain uutislähetykset jättivät tavanomaisen Washingtonin sisäisen toiminnan tarkastelun ja tutkivat toista kiisteltyjä instituutioita: National Football Leaguea. NFL:n komissaari Roger Goodell on joutunut koville Baltimore Ravensin entisen juoksijan Ray Ricen kurinpidon vuoksi, sillä viime viikolla vuotaneella videolla näytettiin, kuinka hän löi nykyistä vaimoaan Janay Ricea Atlantic Cityn kasinon hississä helmikuussa. Videon julkaiseminen sai useammat tahot kyseenalaistamaan Ricen alun perin langettaman kahden ottelun pelikiellon liian lievänä, mukaan lukien Goodell, joka ilmoitti Ricen toistaiseksi voimassa olevasta pelikiellosta videon aiheuttamien seurausten keskellä. Joillekin urheilututkijoille ja uhrien puolustajille tämä ei riitä läheskään todistamaan, että Goodell on tosissaan perheväkivallasta syytettyjen pelaajien rankaisemisessa. Washington Postin urheilukolumnisti Mike Wise sanoi CNN:n State of the Union -ohjelmassa, että Goodellin pitäisi menettää työnsä. "Minua häiritsi eniten se, että Roger Goodell yritti jossain vaiheessa leikkiä avioliittoneuvojaa uhrin ja tekijän, Janayn ja Ray Ricen, kanssa", Wise sanoi. ""Hän laittoi uhrin ja tekijän yhteen. Jokaisessa perheväkivaltatoimistossa, jokaisessa lainvalvontaviranomaisessa, se ei ole sallittua.""" Wise jatkoi: ""Hän istuu ja kertoo tarinansa sen henkilön edessä, joka käytännöllisesti katsoen pahoinpiteli häntä. Ja juuri tällaisten asioiden sävykkyys osoittaa minulle, että tämä komissaari ei suhtaudu perheväkivaltaan riittävän vakavasti.""" PunditFact pohti, onko Wise oikeassa: Puhuiko Goodell uhrin Janay Ricen kanssa Ray Ricen läsnä ollessa? Ja rikkooko se perheväkivallan etujärjestöjen ja lainvalvontaviranomaisten käytäntöjä? Kokouksen johto ja jälkiseuraukset NFL:n tiedottaja kieltäytyi kommentoimasta asiaa vedoten FBI:n entisen johtajan Robert Muellerin NFL:n toimia koskevaan tutkimukseen. Kyseinen kokous pidettiin 16. kesäkuuta NFL:n päämajassa New Yorkissa, kolme kuukautta sen jälkeen, kun New Jerseyn suuri valamiehistö oli nostanut Ricelle syytteen kolmannen asteen törkeästä pahoinpitelystä hissitapauksen vuoksi. Ray Rice, joka meni naimisiin Janay Ricen kanssa 28. maaliskuuta, hyväksyttiin toukokuussa esitutkintaohjelmaan välttääkseen telkien takana istumisen. Kesäkuun puolivälissä pidetyn kokouksen tarkoituksena oli keskustella NFL:n kurinpitotoimista. Sports Illustratedin Peter King kertoi ensimmäiset yksityiskohdat tapaamisesta vedoten nimettömiin sisäpiirilähteisiin, joita NFL ei ole kiistänyt. Tapaamiseen osallistuivat Goodellin sekä Ray ja Janay Ricen lisäksi myös Ravensin toimitusjohtaja Ozzie Newsome, Ravensin presidentti Dick Cass ja kaksi NFL:n johtajaa, King kertoi. Tapaamisessa Janay Rice pyysi Goodellia olemaan lempeä Ray Ricea kohtaan, lähde kertoi Kingille ja sanoi, että ankara kurinpito voisi pilata juoksijan uran. NFL ilmoitti 24. heinäkuuta, että se määräisi Ricelle vain kahden ottelun pelikiellon, mikä aiheutti kritiikin alkuvaiheessa. Kingin tarina on tärkeä, koska sen pohjalta syntyi myöhemmin kolumneja ja mielipidekirjoituksia, joissa Goodellia haukuttiin siitä, ettei hän puhunut pariskunnan kanssa erikseen. Suosittu urheilublogi Deadspin siteerasi kahta perheväkivallan uhrien puolestapuhujaa - Rene Renickiä, joka on National Network to End Domestic Violence -järjestön ohjelmien ja uusien kysymysten varapuheenjohtaja, ja asianajaja Viktoria Kristianssonia syyttäjien voimavararyhmästä AEquitas - jotka sanoivat, että Goodellin yhdistetty tapaaminen pariskunnan kanssa oli sopimatonta. ""Jo se, että he ovat yhdessä huoneessa ja hän luulee voivansa puhua vapaasti tuollaisessa tilanteessa, on hullua""," Renick sanoi Deadspinille. ""Hän ei voi mitenkään puhua vapaasti. Ja jos olisi ollut mahdollista, että hän olisi pelännyt tai ollut pakotettu, hän ei olisi voinut sanoa niin. Hän olisi luultavasti ollut todella suuressa vaarassa.""" Ravensin kotikaupunkilehden, Baltimore Sunin Dan Rodricksin kolumnisti haastatteli paikallista sosiaalityöntekijää ja neuvontaprofessoria, joka toisti tämän näkemyksen. Ja myös Wise kirjoitti 29. heinäkuuta kolumnin, jossa käsiteltiin yksityiskohtaisemmin Goodellin tapaamista pariskunnan kanssa kuin Wise käsitteli CNN:ssä. PunditFactin haastattelussa Wise sanoi, että tapaaminen oli "eettisesti vastuuton" ja osoittaa, että Goodellin taustalta puuttuu ammattimainen mielenterveyskoulutus. ""Minulla ei ole minkäänlaisia epäilyksiä sen suhteen, että lainvalvontaviranomaiset ja perheväkivallan puolestapuhujat kokonaisuudessaan kannattavat sitä, että rikoksentekijää ja hyväksikäytettyä ei haastatella yhdessä, varsinkaan silloin, kun päätetään rikoksentekijän kurinpitoa koskevista asioista"", Wise sanoi. Lainvalvontapolitiikka Ruth M. Glenn, National Coalition Against Domestic Violence -järjestön väliaikainen toiminnanjohtaja, vahvisti PunditFactille sen, mitä muut perheväkivallan puolestapuhujat kertoivat muille uutisjärjestöille: Goodellin ei olisi pitänyt puhua Janay Ricen kanssa tämän aviomiehen kuullen. ""Kun tapausta tarkastellaan, tutkitaan, mitä se sitten onkin, ei pitäisi koskaan olla tilaisuutta, jossa tutkimus tapahtuu heidän molempien ollessa läsnä"", Glenn sanoi. ""Ehdottomasti, se ei tee siitä yhtään erilaista, jos se olisi tapahtunut päivää aikaisemmin.""" Glenn sanoi, että perheväkivallan ehkäisyyhteisö on jo vuosia ajanut lainvalvontaviranomaisia ottamaan käyttöön käytäntöjä, joissa vaaditaan uhrien ja epäiltyjen haastattelemista erikseen (esimerkki mallipolitiikoista ja tarkistuslistoista täällä.) Löysimme runsaasti esimerkkejä lainvalvontaviranomaisista, joissa nimenomaan sanotaan, että riitaan osallistuneet uhri, epäilty ja todistajat on erotettava toisistaan, muun muassa Santa Claran piirikunnasta (Kalifornia), Kentuckysta, Michiganista, Etelä-Carolinasta ja New Jerseystä. (Emme ehtineet tarkistaa jokaista piirikuntaa tai osavaltiota määräaikaan mennessä, eikä Yhdysvaltain oikeusministeriö kommentoinut asiaa, mutta voimme kuitenkin sanoa, että tämä käytäntö on laajalle levinnyt). Stanfordin yliopiston oikeustieteen professori Robert Weisberg totesi, että etsivät kuulustelevat todistajia aina erikseen. Vaikka erillisyyttä saatetaan vaatia välittömästi tapauksen jälkeen, sitä ei aina pidetä yllä koko oikeusprosessin ajan, sanoi Charles H. Rose III, Stetsonin yliopiston oikeustieteellisen korkeakoulun professori. Joskus pariskuntia haastatellaan perheväkivaltatapauksissa yhdessä, jotta virkamiehet voivat arvioida, miten he käyttäytyvät toistensa kanssa. ""Kun Goodell oli mukana, ei ollut enää tarpeen, että heitä haastateltiin erillään""," Rose sanoi. ""Käytännössä vaunut oli jo kierretty.""" Wise jätti myös sanomatta: Goodell ei ollut käynnistämässä lainvalvontatutkimusta. Se oli jo tapahtunut. ""Et voi soveltaa lainvalvontamallia työsuhdeasiaan"", Rose sanoi. ""Eri standardit, eri laki ja eri tulokset.""" Goodellin tavoite keskustella Ray ja Janay Ricen kanssa ei ehkä ollut analoginen lainvalvontatutkimuksen kanssa, varoitti James Acker, University at Albany-SUNY School of Criminal Justice -yliopiston professori. ""Jos se olisi, niin samoista syistä tällainen yhteinen keskustelu ei todennäköisesti olisi asianmukainen"", Acker sanoi. ""Toisaalta tietääkseni asiayhteys oli aivan erilainen. Ehkä Goodell oli jo saanut asiallisen kertomuksen muualta; ehkä hän halusi yrittää arvioida Ricen suhdetta ja yrittää muodostaa vaikutelman heistä yhdessä.""" Ratkaisumme Wise pitää ongelmallisena sitä, että Goodell tapasi Ray ja Janay Ricen yhdessä, kun Goodell etsi helmikuun hissitapahtumasta ja sen jälkimainingeista tietoja, jotka olisivat informatiivisia Ricen kurinpitoa varten liigassa. Ensinnäkään ei ole juurikaan kiistelty siitä, että tapaaminen tapahtui, sillä siitä on raportoitu laajalti eikä NFL ole kiistänyt sitä. Toiseksi Wise väitti myös, että ""jokaisessa perheväkivaltatoimistossa, jokaisessa lainvalvontaviranomaisessa"" tuollainen tapaaminen olisi ""ei-ei"". Tämäkin pitää suurimmaksi osaksi paikkansa, vaikka asiantuntijat, joiden kanssa keskustelimme, kyseenalaistivat, onko se oikea rinnastus. Uhrien ja epäiltyjen kuuleminen erillään perheväkivaltatapauksissa näyttää olevan laajalle levinnyt käytäntö, jota sekä perheväkivallan puolustajat että monet poliisiviranomaiset ja osavaltiot kannustavat tapauksen jälkeen. Goodell ei kuitenkaan suorittanut rikostutkintaa - se oli jo tapahtunut, ja hänellä oli pääsy näihin tietoihin. Eräs asiantuntija kertoi meille, että toisinaan perheväkivaltatapauksiin osallistuneita pariskuntia haastatellaan myöhemmin yhdessä, jolloin poliisi ja syyttäjät voivat arvioida, miten he käyttäytyvät toistensa kanssa, jotta he voivat arvioida uskottavuutta ja mahdollisia syytteitä. Jos jätetään huomiotta, onko vertailu osuva, Wisen väite pitää paikkansa, mutta se kaipaa selvennystä tai lisätietoa." Väite: "Mike Wise sanoo, että NFL-komissaari Roger Goodell haastatteli perheväkivallan uhriksi joutunutta Janay Ricea Ray Ricen läsnä ollessa ja ""jokaiselle perheväkivaltatoimistolle, jokaiselle lainvalvontaviranomaiselle, se on ei-ei"."</w:t>
      </w:r>
    </w:p>
    <w:p>
      <w:r>
        <w:rPr>
          <w:b/>
        </w:rPr>
        <w:t xml:space="preserve">Tulos</w:t>
      </w:r>
    </w:p>
    <w:p>
      <w:r>
        <w:t xml:space="preserve">"Wise pitää ongelmallisena sitä, että Goodell tapasi Ray ja Janay Ricen yhdessä, kun Goodell etsi helmikuun hissitapahtumasta ja sen jälkimainingeista tietoja, jotka olisivat olleet hyödyksi Ricen kurinpidolle liigassa. Ensinnäkään ei ole juurikaan kiistelty siitä, että tapaaminen tapahtui, koska siitä on raportoitu laajalti eikä NFL ole kyseenalaistanut sitä. Toiseksi Wise väitti myös, että ""jokaisessa perheväkivaltatoimistossa, jokaisessa lainvalvontaviranomaisessa"" tuollainen tapaaminen olisi ""ei-ei"". Tämäkin pitää suurimmaksi osaksi paikkansa, vaikka asiantuntijat, joiden kanssa puhuimme, kyseenalaistivat, onko se oikea rinnastus. Uhrien ja epäiltyjen kuuleminen erillään perheväkivaltatapauksissa näyttää olevan laajalle levinnyt käytäntö, jota sekä perheväkivallan puolustajat että monet poliisiviranomaiset ja osavaltiot kannustavat tapauksen jälkeen. Goodell ei kuitenkaan suorittanut rikostutkintaa - se oli jo tapahtunut, ja hänellä oli pääsy näihin tietoihin. Eräs asiantuntija kertoi meille, että toisinaan perheväkivaltatapauksiin osallistuneita pariskuntia haastatellaan myöhemmin yhdessä, jolloin poliisi ja syyttäjät voivat arvioida, miten he käyttäytyvät toistensa kanssa, jotta he voivat arvioida uskottavuutta ja mahdollisia syytteitä. Jos jätetään huomiotta, onko vertailu osuva, Wisen väite pitää paikkansa, mutta se kaipaa selvennystä tai lisätietoa."</w:t>
      </w:r>
    </w:p>
    <w:p>
      <w:r>
        <w:rPr>
          <w:b/>
        </w:rPr>
        <w:t xml:space="preserve">Esimerkki 2.2769</w:t>
      </w:r>
    </w:p>
    <w:p>
      <w:r>
        <w:t xml:space="preserve">Kohta: Wisconsinissa on tällä kaudella ollut 459 sairaalahoitoa ja 11 kuolemantapausta influenssakomplikaatioiden vuoksi. Sairaalahoitojen määrä on kolme kertaa suurempi kuin viime vuonna tähän aikaan. Taudintorjunta- ja ehkäisykeskukset ovat nostaneet Wisconsinin korkeaan influenssakategoriaan. Lounais- ja eteläinen Wisconsin ovat kärsineet eniten. Lääkärit sanoivat, että tilanne voi pahentua ennen kuin se paranee. "Paras ajatus on, että se nousee vielä ennen kuin se laskee. Yleensä flunssakausi kestää neljästä 12 viikkoon, ja keskimäärin kahdeksan viikkoa", sanoi tohtori Joseph McBride, tartuntatautien erikoislääkäri Madisonin UW Health -yliopistosta. "Voisin kuvitella, että pysymme melko korkealla tasolla koko tammikuun ajan, mutta se nähdään."   Milwaukeessa: 131 ihmistä on joutunut sairaalahoitoon influenssan vuoksi, kun viime kaudella tähän aikaan oli 17. "Tiedämme, että se on iskenyt joihinkin perheisiin melko kovaa", Aurora Health Care -lastentautien erikoislääkäri tohtori Kevin Dahlman sanoi. Osavaltion terveyspäällikkö Jeanne Ayers kehotti kaikkia, jotka eivät ole saaneet vuosittaista influenssarokotusta, hankkimaan sen. Väite: Wisconsinissa on 11 kuolonuhria .</w:t>
      </w:r>
    </w:p>
    <w:p>
      <w:r>
        <w:rPr>
          <w:b/>
        </w:rPr>
        <w:t xml:space="preserve">Tulos</w:t>
      </w:r>
    </w:p>
    <w:p>
      <w:r>
        <w:t xml:space="preserve">Wisconsinin terveysviranomaiset kehottavat ihmisiä suojautumaan, sillä influenssatartuntojen määrä on huipussaan koko osavaltiossa.</w:t>
      </w:r>
    </w:p>
    <w:p>
      <w:r>
        <w:rPr>
          <w:b/>
        </w:rPr>
        <w:t xml:space="preserve">Esimerkki 2.2770</w:t>
      </w:r>
    </w:p>
    <w:p>
      <w:r>
        <w:t xml:space="preserve">Kohta: Mike Hunterin mukaan New Jerseyssä sijaitseva yritys ja sen tytäryhtiöt, mukaan lukien Janssen Pharmaceuticals, aiheuttivat yleistä haittaa käynnistämällä "ovelan, kyynisen ja petollisen" markkinointikampanjan, jossa ylikorostettiin opioidilääkkeiden etuja kroonisen kivun hoidossa ja vähätteltiin riippuvuuden riskiä. "Kriisiin oli yksinkertainen syy: ahneus", Hunter sanoi. "Lääkeyhtiöiden ahneus aiheutti kriisin." Loppupuheenvuorojen jälkeen Clevelandin piirikunnan piirituomari Thad Balkman pyysi molempia osapuolia esittämään kirjalliset yhteenvedot tapauksistaan 31. heinäkuuta mennessä ja sanoi, että hänellä menee sen jälkeen noin kuukausi tuomionsa antamiseen. Oklahoman tapausta seurataan tarkasti, koska se on ensimmäinen osavaltion tapaus, joka etenee oikeudenkäyntiin. Se voi auttaa muokkaamaan neuvotteluja noin 1 500 samanlaisesta osavaltion, paikallishallinnon ja heimohallintojen nostamasta kanteesta, jotka on yhdistetty liittovaltion tuomarille Ohiossa. Johnson &amp; Johnsonin asianajajat väittivät, että he osallistuivat lailliseen ja tiukasti säänneltyyn toimialaan ja että heidän markkinoimansa tuotteet edustavat vain pientä osaa Oklahomassa käytetyistä opioideista. Oklahoman asianajajat ovat huomauttaneet, että kaksi Johnson &amp; Johnsonin entistä tytäryhtiötä, Noramco ja Tasmanian Alkaloids, tuottivat suuren osan raa'asta oopiumista, jota muut valmistajat käyttävät lääkkeiden valmistukseen. Yhtiön asianajaja Larry Ottaway sanoi, että opioidilääkkeet palvelevat kriittistä terveydenhuollon tarvetta - kroonisen kivun hoitamista, joka koskettaa tuhansia oklahomalaisia päivittäin. "Hoitamaton krooninen kipu on ongelma, joka vaivaa ihmisiä täällä Oklahomassa", Ottaway sanoi. "Nämä lääkkeet auttavat näitä potilaita toimimaan." Loppupuheenvuorossaan Ottaway esitti lyhyitä pätkiä puolen tusinan oklahomalaisen lääkärin kertomuksista, joissa he kertoivat, kuinka epätoivoisesti jotkut heidän potilaistaan tarvitsevat kroonista kipua. "Luotan siihen, että teette oikein", Ottaway sanoi tuomarille. "Luotan teihin, kuten luotan näihin oklahomalaisiin lääkäreihin, ja mielestäni teidänkin pitäisi luottaa heihin." Oklahoman asianajajat esittivät myös osavaltion mielenterveys- ja riippuvuusasiantuntijoiden laatiman suunnitelman opioidikriisin hillitsemiseksi, joka olisi 12,6 miljardia dollaria 20 vuoden ajan tai 17,5 miljardia dollaria 30 vuoden aikana. Johnson &amp; Johnsonin asianajajat sanovat, että tämä arvio on täysin ylimitoitettu. Ottaway sanoi, että Oklahoman osavaltion on palkattava 1 734 uutta työntekijää, mikä maksaa noin 123 miljoonaa dollaria vuodessa. "Osavaltion suunnitelma on yksinkertaisesti kestämätön", hän sanoi. "Siinä haetaan miljardeja dollareita jo tarjotuista palveluista." Ennen oikeudenkäynnin alkamista 28. toukokuuta Oklahoma teki 270 miljoonan dollarin sopimuksen Oxycontinia valmistavan Purdue Pharman kanssa ja 85 miljoonan dollarin sopimuksen israelilaisomisteisen Teva Pharmaceutical Industries Ltd:n kanssa. ___ Seuraa Sean Murphya osoitteessa www.twitter.com/apseanmurphy ___ Tässä versiossa on korjattu Johnson &amp; Johnsonin asianajajan Larry Ottawayn sukunimen kirjoitusasu. Väite: Oklahoman osavaltion syyttäjä kutsuu yhtiötä osavaltion opioidikriisin "pääpeluriksi".</w:t>
      </w:r>
    </w:p>
    <w:p>
      <w:r>
        <w:rPr>
          <w:b/>
        </w:rPr>
        <w:t xml:space="preserve">Tulos</w:t>
      </w:r>
    </w:p>
    <w:p>
      <w:r>
        <w:t xml:space="preserve">Kulutustuotejätti Johnson &amp; Johnson oli "kingpin" -yritys, joka auttoi ruokkimaan Oklahoman historian tuhoisinta kansanterveydellistä kriisiä, osavaltion yleinen syyttäjä väitti maanantaina lopettaessaan opioidilääkkeiden valmistajaa vastaan nostamansa kanteen.</w:t>
      </w:r>
    </w:p>
    <w:p>
      <w:r>
        <w:rPr>
          <w:b/>
        </w:rPr>
        <w:t xml:space="preserve">Esimerkki 2.2771</w:t>
      </w:r>
    </w:p>
    <w:p>
      <w:r>
        <w:t xml:space="preserve">Kohta: Kummankin uuden hoitomuodon kustannuksista ei keskustella, eikä siitä, voisiko vakuutus kattaa ne. Koska kaikkien aikojen ensimmäinen kliininen tutkimus, jossa kantasoluja käytetään rustotyynyjen uudelleen kasvattamiseen, on vielä kesken, hyötyjä ei voida arvioida määrällisesti. Samanlainen haaste rustotulppien hyötyjen raportoinnissa on se, että tästä lähestymistavasta ei näytä olevan tutkimuksia, jotka tukisivat sen käyttöä rustossa (vs. luussa), koska kyseessä on off-label-käyttö. Vaikka hyötyjä ei ole raportoitu, ei näytä siltä, että niitä olisi vielä kuvailtu. Johtavan tutkijan mukaan kantasolutekniikalla ei ole "turvallisuusongelmia". Tämä on epäilyttävää, mutta koska kyseessä on ensimmäinen kliininen tutkimus, haittavaikutuksia tai haittoja ihmisillä ei välttämättä tiedetä. Artikkelissa olisi voitu vastustaa tätä lainausta toteamuksella, että haittavaikutuksia ei ole vielä raportoitu, mikä on eri asia kuin se, että niitä ei ole. Mahdollinen haitta, josta joku, joka ei ole ilmeisesti osallistunut tutkimukseen, puhuu, on se, että rusto saattaa kasvaa liikaa uudelleen, eikä ole olemassa mekanismia, jolla se voitaisiin pysäyttää, mikä voi johtaa odottamattomiin ongelmiin. Rustotulppien osalta ei käsitellä hoidon haittoja, vaikka niiden hyödystä - toimivatko ne edes rustossa - esitetäänkin kysymys. Jutussa kuvataan meneillään olevaa tutkimusta, jossa käytetään kantasoluja polven rustopehmusteen eli meniskin uudelleen kasvattamiseen. Käynnissä olevaa tutkimusta kuvataan kliinisenä tutkimuksena, jossa potilaille annetaan joko "nukke-" tai aktiivinen injektio (eli on olemassa lumelääke- tai kontrolliryhmä, ja tämä tarkoittaa myös sitä, että potilaat eivät tiedä, kumman injektion he ovat saaneet, tai että he ovat "sokkoutettuja" toimenpiteelle) ja että tutkijat ovat sokkoutettuja sille, kumman toimenpiteen potilaat ovat saaneet. Kuvattu tutkimus on satunnaistettu, kontrolloitu tutkimus, joka on tutkimuksen kultainen standardi. Toista tekniikkaa - rustotulppia - käytetään hoitoon, jonka tueksi ei näytä olevan mitään tutkimustietoa, tai ainakaan silloin, kun sitä käytetään rustossa (vs. luissa). Mutta artikkelissa kuvataan lukijoille nämä olosuhteet. Artikkelissa luodaan lyhyt katsaus polvivammaan tai -sairauteen (niveltulehdus) ja niiden ihmisten lukumäärään, jotka kokevat sen. Artikkelissa todetaan kauniisti, että "Graalin malja" on niveltulehdukseen - tyypillisesti ikään liittyvään kulumiseen - liittyvän polven luiden ruston korjaaminen. Mikään mainituista hoidoista ei ole lähelläkään tätä. Niinpä nykyisille potilaille, jotka kärsivät rappeutuvasta niveltulehduksesta johtuvasta polvikivusta, vaihtoehdot ovat konservatiiviset lääkkeet (kuten ibuprofeeni) tai polven tekonivelleikkaus. Tässä artikkelissa ehdotetaan välivaiheen, vähemmän invasiivista lähestymistapaa. Nykyisten ruston korjausmenetelmien ei uskota toimivan kovin hyvin (siksi etsitään uusia menetelmiä). Nämä eivät ole ensimmäiset yritykset korjata rustoa. Muitakin on kokeiltu, mutta niistä ei yleensä ole ollut potilaille paljon hyötyä. Artikkelissa siteerataan kantasolututkimuksen osalta lähdettä, joka ei ilmeisesti osallistu tutkimukseen. Tämä lähde tarjoaa jonkin verran tasapainoa, kun se toteaa, että ei ole selvää, toimiiko tämä ja erityisesti, voidaanko prosessi kytkeä pois päältä, kun tarpeeksi rustoa on kasvanut uudelleen. Rustotulppien osalta sama lähde kommentoi epäilevästi, toimivatko ne todella. Tällä hetkellä tavanomainen hoitovaihtoehto meniskirepeämiin on kirurginen leikkaus, jolla poistetaan rosoiset reunat, jotka eivät parane, mikä mainitaan jutussa. Vammautuneen tai vaurioituneen nivelruston hoitovaihtoehtoja (verrattuna niveltulppien käyttöön) kuvataan, ja niihin kuuluvat polven totaaliproteesi ja leikkaus, jossa reunat "karhennetaan" luonnollisen korjautumisen edistämiseksi. Kehystystä sen suhteen, mitä nämä uudet hoitomuodot toivovat tarjoavan, olisi voitu parantaa, esimerkiksi monet artikkelissa mainitut välivaiheen toimenpiteet pyrkivät tarjoamaan vaihtoehdon joko hyvin yksinkertaisen lähestymistavan, kuten lääkkeiden, tai melko aggressiivisen lähestymistavan, kuten tekonivelen tekonivelleikkauksen, välissä. Artikkelissa käsitellään kahta hoitovaihtoehtoa. Toisessa käytetään luovutetusta luuytimestä saatuja kantasoluja. Tämä tekniikka raportoidaan osana ensimmäistä kliinistä tutkimusta, jossa kantasoluja käytetään polven rustotyynyn uudelleen kasvattamiseen, joten lukijat tietävät, että tämä vaihtoehto ei ole vielä saatavilla tämän tutkimustutkimuksen ulkopuolella. Toisessa hoitomenetelmässä käytetään rustotulppia, joilla täytetään polven ruston aukkoja tai vammoja. Jutussa todetaan, että nämä rustotulpat ovat FDA:n hyväksymiä käytettäväksi luissa, mutta eivät rustossa, joten kuvattu käyttö on "off-label". Artikkelissa kuvataan kantasoluvaihtoehtoa uudeksi, mikä vaikuttaa olevan totta. Siinä kuvataan myös rustotulppien off-label-käyttöä, mikä viittaa siihen, että tämä tekniikka itsessään ei ehkä ole uusi, mutta sitä käytetään uudessa ominaisuudessa. Ruston korjaamista on yritetty aiemminkin, mitä ei mainita artikkelissa, mutta näistä yrityksistä ei ole ollut paljon hyötyä. Lehdistötiedotteiden aineistoon ei ilmeisesti tukeuduta. Väite: Lääkärit testaavat tapoja kasvattaa polven rustoa.</w:t>
      </w:r>
    </w:p>
    <w:p>
      <w:r>
        <w:rPr>
          <w:b/>
        </w:rPr>
        <w:t xml:space="preserve">Tulos</w:t>
      </w:r>
    </w:p>
    <w:p>
      <w:r>
        <w:t xml:space="preserve">Artikkelissa kuvataan kahta mahdollista hoitomuotoa polviongelmiin: luuytimestä luovutettujen kantasolujen käyttäminen rustotyynyjen uudelleen kasvattamiseen ja luussa käytettäväksi hyväksyttyjen rustotulppien käyttäminen ruston aukkojen täyttämiseen. Jutussa kuvataan hyvin todisteet (joko meneillään oleva kliininen tutkimus, jossa kantasoluja käytetään rustonpehmusteiden uudelleenkasvattamiseen, tai se, että rustotulpat ovat olemassa olevan tekniikan "off-label"-käyttö), vaikka tietämyksemme tai tulevan tietämyksemme rajoitukset olisivat voineet olla selkeämpiä. Vaikka esimerkiksi kaikkien aikojen ensimmäinen kliininen tutkimus kantasoluilla on meneillään, osallistujien määrä on pieni, ja tarvitaan lisää tutkimuksia, ennen kuin tämä olisi laajalti saatavilla. Kumman tahansa lähestymistavan haittojen kuvausta olisi voitu parantaa. Esimerkiksi johtavan tutkijan (jolla on eturistiriita) sitaatti, jonka mukaan kantasolutekniikkaan ei liity turvallisuusongelmia, on hieman harhaanjohtava. On vaikea uskoa, ettei haittavaikutuksia olisi lainkaan, ja se, että kyseessä on uusi tekniikka ja että haittoja ei ehkä tiedetä, on eri asia kuin se, ettei niitä ole olemassa, kuten annetaan ymmärtää. Aihe on kuitenkin tärkeä, koska polven ikääntymiseen liittyvän nivelrikon hoitoon tarvitaan parempia hoitomuotoja. Valitettavasti tässä artikkelissa käsitellyt tekniikat ovat vain esiasteet siitä, millaiset hoidot voivat auttaa suurta määrää ikääntyneitä henkilöitä, jotka kärsivät polven niveltulehduksesta. Vaikka näistä hoidoista olisi hyötyä ja FDA hyväksyisi ne käytettäväksi, tarvitaan vielä tutkimuksia ja monia vuosia, ennen kuin onnistuneet hoidot saadaan keskivertopotilaan käyttöön.</w:t>
      </w:r>
    </w:p>
    <w:p>
      <w:r>
        <w:rPr>
          <w:b/>
        </w:rPr>
        <w:t xml:space="preserve">Esimerkki 2.2772</w:t>
      </w:r>
    </w:p>
    <w:p>
      <w:r>
        <w:t xml:space="preserve">Kohta: Tällä viikolla Eaglen piirikunnan käräjäoikeuteen jätetyssä kanteessa väitetään, että Vailin kaupungin virkamiehet rikkoivat paikallisia sääntöjä, kun he hyväksyivät Triumph Developmentin hankkeen, jossa rakennetaan tiheitä työntekijäasuntoja valtatie 70:n varrelle, jossa bighornit ruokailevat talven aikana. Asukkaat väittävät myös, että Vail Resortsin työntekijän, joka on mukana paikallisessa suunnittelu- ja ympäristökomissiossa, joka hyväksyi hankkeen äänin 4-3, olisi pitänyt erottaa itsensä eturistiriidan vuoksi. Heidän kanteessaan pyydetään tuomari Russell Grangeria palauttamaan asia kaupungin virkamiehille ja antamaan heille ohjeet asianmukaisesta päätöksenteosta. "Rakennuttajat yrittivät keksiä lieventämiskeinoja. Mutta ei näytä siltä, että lieventämistoimenpiteet olisivat riittäviä noudattamaan säännöstöä", joka edellyttää "kaikkien tarvittavien lieventämistoimenpiteiden" toteuttamista, asianajaja Kim Perdue sanoi torstaina. "Ymmärtääkseni on olemassa muitakin paikkoja ... jotka olisivat parempia asukkaille ja joilla ei olisi katastrofaalisia vaikutuksia tähän laumaan", Perdue sanoi. Tässä taistelussa vuoristokeskuksen taloudelliset vaatimukset asettuvat vastakkain villieläinten, tässä tapauksessa Coloradon osavaltion eläimen, kalliovuorten sarvilampaiden, tarpeiden kanssa. Aikoinaan yli 2 miljoonan yksilön suuruiset vuohisarvilampaat ovat vähentyneet, ja taudit - myös kotieläiminä pidettyjen lampaiden levittämät taudit - ovat iskeneet niihin, kun kehitys on syrjäyttänyt vuohisarvien elinympäristön. Osavaltion tietojen mukaan Coloradon bighorn-kanta on pienentynyt noin 6 800 yksilöön, kun se vuonna 2012 oli noin 7 600 ja vuonna 2001 8 000 yksilöä. Vail Valleyn biisonit ovat vähentyneet noin 5 prosenttiin historiallisesta määrästään muiden lajien ohella, ja Vailin itäpuolella ruokaileva lauma on vähentynyt 40 prosenttia viimeisten 12 vuoden aikana noin 50 biisoniin. Samaan aikaan vuoristokeskusten ylläpitäjät eri puolilla osavaltiota ovat kehittäneet kiinteistöjä ja kamppailevat varmistaakseen riittävästi asuntoja työntekijöille, kun matkailu- ja virkistysala laajenee. Triumph Development on ehdottanut asuntojen rakentamista Vailille 5,4 hehtaarin alueelle, joka sijaitsee Vailin Coloradon liikenneministeriöltä saaman 23,3 hehtaarin suuruisen palstan toisessa päässä. Paikallishallinnoilla on laaja harkintavalta. Kanne kohdistuu kaupungin päätöksentekoon kapeilla perusteilla, sillä siinä väitetään, että ehdotetut "lieventämistoimenpiteet" eivät ole riittäviä noudattamaan kaupungin sääntöjä, joilla pyritään suojelemaan luonnonympäristöä ja villieläimiä. Rakennuttajien ehdotuksiin sisältyi pengerryksen rakentaminen asuinkompleksin ja niityn väliin, jossa vuohisarviset laiduntavat, sekä valaistuksen rajoittaminen ja koirien omistuksen rajoittaminen. Kaupunkiin kävellen kulkevat asukkaat joutuisivat käyttämään I-70-tien ylittämiseen ajoneuvoille tarkoitettua alikulkukäytävää. Kanteessa väitetään myös, että kaupungin virkamiehet antoivat kaavoitus- ja ympäristölautakunnan jäsenille epäasianmukaisia ohjeita väittämällä, ettei heillä ollut muuta vaihtoehtoa kuin sallia Vailin omistaman kiinteistön kehittäminen, koska muuten heidän toimintansa olisi merkinnyt kiinteistön laitonta "sääntelyn mukaista haltuunottoa". Vailin virkamiehet kieltäytyivät kommentoimasta oikeusjuttua. "Saimme valituksen, ja olemme toimittaneet sen vakuutusyhtiöllemme tarkistettavaksi", apulaiskaupunginjohtaja Patty McKenny sanoi. Entinen pormestari Rob Ford, pitkäaikainen rakentamista vastustava asukas, sanoi, että jopa ihmiset, jotka tunnustavat kohtuuhintaisten työntekijöiden asuntojen tarpeen, ovat kyseenalaistaneet Vailin johtajien päätöksenteon. "Se ei ollut läpinäkyvää. Asukkaille valehdeltiin. Hanke on huonosti suunniteltu, surkea hanke", Ford sanoi. Ristiriita on kärjistynyt kahden viime vuoden aikana. Coloradon puistojen ja luonnonvaraisen eläimistön biologit ovat antaneet ohjeita, varoittaneet, että bighornit todennäköisesti kärsisivät vahinkoa ja kyseenalaistaneet, onko lieventäminen mahdollista. Vailin virkamiehet ovat vastanneet, että lomakeskus tarvitsee asuntoja palvelutyöntekijöille osittain yhteisöllisyyden luomiseksi ja työntekijöiden autoilun vähentämiseksi. Vain 20 prosenttia Vailin 8500 työntekijästä asuu kaupungissa. Muut pendelöivät jopa 75 mailin päähän. Vailin talot maksavat keskimäärin 1,3 miljoonaa dollaria. Asunnon vuokraaminen maksaa yleensä noin 1 200 dollaria kuukaudessa. Vailin asunnonomistajien yhdistys on vastustanut kehitystä. 40-jäseninen Citizens to Protect Our Wildlife -niminen ryhmä pyysi hallituksen jäseneltä Jared Polisilta apua. Paikallinen kauppakamari pyysi Polisia pysymään erossa asiasta, ellei hän aio tukea rakentamista. ___ Tiedot: The Denver Post, http://www.denverpost.com Claim: Oikeusjuttu kyseenalaistaa Vailin rakennushankkeen bighorn-lampaiden elinympäristössä.</w:t>
      </w:r>
    </w:p>
    <w:p>
      <w:r>
        <w:rPr>
          <w:b/>
        </w:rPr>
        <w:t xml:space="preserve">Tulos</w:t>
      </w:r>
    </w:p>
    <w:p>
      <w:r>
        <w:t xml:space="preserve">Vailin asukkaat, jotka taistelevat suojellakseen ahdingossa olevan bighorn-lampaiden lauman elinympäristöä, kun rakennuttajat pyrkivät rakentamaan asuntoja lomakeskuksen työntekijöille, ovat vieneet asiansa osavaltion tuomioistuimeen.</w:t>
      </w:r>
    </w:p>
    <w:p>
      <w:r>
        <w:rPr>
          <w:b/>
        </w:rPr>
        <w:t xml:space="preserve">Esimerkki 2.2773</w:t>
      </w:r>
    </w:p>
    <w:p>
      <w:r>
        <w:t xml:space="preserve">Kohta: Sitä on jo käytetty hätätilanneohjeiden mukaisesti suojaamaan Kongon demokraattisessa tasavallassa puhjenneen tappavan Ebola-epidemian leviämiseltä. Myös Yhdysvaltain terveysviranomaiset tarkastelevat rokotetta, ja päätöstä odotetaan ensi vuoden ensimmäisellä neljänneksellä. Ebolavirus aiheuttaa verenvuotokuumeen ja leviää ihmisestä toiseen suorassa kosketuksessa ruumiin nesteiden kanssa. Se tappaa noin puolet tartunnan saaneista. Viime vuoden puolivälistä lähtien Kongon Ebola-epidemia on tappanut yli 2 100 ihmistä, mikä tekee siitä historian toiseksi suurimman Ebola-epidemian Länsi-Afrikassa vuosina 2013-16 puhjenneen, yli 11 300 ihmistä tappaneen epidemian jälkeen. "EU tukee kansainvälisiä ponnisteluja Ebolan torjumiseksi kaikilla rintamilla rokotteiden kehittämisestä humanitaarisen avun toimittamiseen paikan päällä", EU:n Ebola-koordinaattori Christos Stylianides totesi 10. marraskuuta päivätyssä lausunnossaan. Merck on sanonut, että sen ensisijaisena tavoitteena on saada viranomaishyväksyntä Ervebon tuotantolaitokselle Saksassa, jotta rokotteen lisensoituja toimituksia voidaan käyttää "maailmanlaajuisen kansanterveysvalmiuden tukemiseen". Väite: Merck saa Euroopan hyväksynnän kaikkien aikojen ensimmäiselle Ebola-rokotteelle.</w:t>
      </w:r>
    </w:p>
    <w:p>
      <w:r>
        <w:rPr>
          <w:b/>
        </w:rPr>
        <w:t xml:space="preserve">Tulos</w:t>
      </w:r>
    </w:p>
    <w:p>
      <w:r>
        <w:t xml:space="preserve">Yhdysvaltalainen lääketehtailija Merck &amp; Co Inc sai maanantaina Euroopan komissiolta hyväksynnän (bit.ly/2NZ0QMB) Ebola-rokotteensa markkinoille saattamiselle, alle kuukausi sen jälkeen, kun eurooppalainen lääkelautakunta oli tukenut ensimmäistä rokotetta tappavaa virusta vastaan.</w:t>
      </w:r>
    </w:p>
    <w:p>
      <w:r>
        <w:rPr>
          <w:b/>
        </w:rPr>
        <w:t xml:space="preserve">Esimerkki 2.2774</w:t>
      </w:r>
    </w:p>
    <w:p>
      <w:r>
        <w:t xml:space="preserve">Kohta: "TikTok-postauksen mukaan New Yorkin Central Park oli aikoinaan kaupunki nimeltä Seneca Village. Video, joka myöhemmin poistettiin alustalta, ylpeili yli 3 miljoonalla katselukerralla. Se on säilynyt tässä twiitissä. Videolla TikTok-käyttäjä Hannah Stater sanoi osittain: ""Central Park oli itse asiassa ennen Seneca Village -niminen kaupunki, jonka perustivat vapautetut afroamerikkalaiset orjat vuonna 1825.""". Hän lisäsi, että asukkaat häädettiin ja että tätä historiaa ei tunneta hyvin, koska se on ""epämiellyttävää"". Tämä kuvaus on suurelta osin tarkka. Vuosina 1825-1857 Seneca Village koostui 82. ja 89. kadun sekä 7. ja 8. Avenuen välisistä alueista. Maan osti valkoinen pariskunta, John ja Elizabeth Whitehead, vuonna 1824. Se jaettiin pian pienempiin tontteihin. Columbian yliopiston Seneca Village -hankkeessa Seneca Village on tunnistettu Manhattanin ensimmäiseksi merkittäväksi afroamerikkalaisten kiinteistönomistajien yhteisöksi. Nuori afroamerikkalainen Andrew Williams osti 27. syyskuuta 1825 kolme tonttia Whiteheadeilta 125 dollarilla. Samana päivänä African Methodist Episcopal Zion Churchin luottamushenkilöt ostivat kuusi tonttia 86th Streetin läheltä. Näihin luottamushenkilöihin kuului myös afroamerikkalainen kauppias Epiphany Davis, joka osti kaksitoista tonttia 578 dollarilla. Nämä kaupat muodostivat Seneca Villagen ytimen. Siellä oli kolme kirkkoa, koulu ja useita hautausmaita. Maa-alueilla "asui erilaisia ryhmiä, kuten Seneca Villagen afroamerikkalaisia ja irlantilaisia asukkaita sekä hajallaan olevia saksalaisia maanviljelijöitä ja irlantilaisia kotitalouksia", Columbian yliopiston historioitsija Elizabeth Blackmar kertoi PolitiFactille. Vuoteen 1855 mennessä yhteisö oli kasvanut 264 asukkaaseen, kun saksalaiset ja irlantilaiset maahanmuuttajat integroituvat kylään, kertoo New York Times. Seneca Villagen kartta vuodelta 1857. 1840-luvulle tultaessa Manhattanin alaosasta, kaupungin alkuperäisestä ytimestä, oli tullut epähygieeninen ja ylikansoitettu. Varakkaat ja kansalaismieliset newyorkilaiset huolestuivat siitä, että kauppa ja teollisuus saastuttivat saaren. New York Historical Societyn mukaan jotkut johtavat asukkaat paheksuivat köyhien maahanmuuttajien tulvaa ja pohtivat, miten luoda uusia kaupunginosia varakkaammille newyorkilaisille. Vuosien 1849 ja 1853 välillä newyorkilaiset keskustelivat siitä, miten voitaisiin rakentaa ""suuri"" puisto, joka ulottuisi keskustasta Pohjois-Manhattanille. ""Kesällä 1853 kaupunginhallitus antoi luvan ottaa 59th Streetin ja 106th Streetin välissä, Fifth Avenuen ja Eighth Avenuen välissä sijaitsevan maa-alueen julkisen puiston perustamista varten. Kaupunki vaati 'pakkolunastusoikeutta', joka sallii valtion ottaa yksityistä maata julkiseen käyttöön maanomistajille maksettavaa korvausta vastaan", New York Historical Society kirjoitti.". Seneca Village oli suoraan suunnitellun puiston tiellä. ""Kaikki asukkaat joutuivat lähtemään pois vuodesta 1856 alkaen"", historiallinen seura kirjoitti, ""Noin 1 600 ihmistä, jotka jakautuivat 7 500 tontille, joutui suoraan kärsimään tästä päätöksestä"". Lähes 300 heistä asui Seneca Villagessa.""" New-York Historical Society on todennut, että häädön helpottamiseksi tuolloin suositut sanoma- ja aikakauslehdet kuvasivat tulevan puiston paikan ""joutomaaksi"", jota miehittivät ""talonvaltaajat"", ""hökkelit"", ""verenimijät"" ja ""hyönteiset"". Monet asukkaat kuitenkin taistelivat pitääkseen maansa ja vaativat suurempaa korvausta. Lopulta Seneca Villagen asukkaille annettiin kesällä 1856 lopullinen kehotus lähteä. Asukkaat saivat korvauksen maastaan, mutta monet eivät halunneet lähteä tai sanoivat, että heidän maansa oli aliarvostettu prosessin aikana, Central Park Conservancy -järjestön historiikin mukaan. ""Näin tehtiin Central Park, ja useimmat sanomalehdet hurrasivat "hyönteisten" poistamiselle", kirjoitti New York Times. Osa Seneca Villagen asukkaista muutti eri puolille kaupunkia, Long Islandille tai New Yorkin osavaltion ulkopuolelle. Williamsin perhe asettui lopulta Kaliforniaan. "Vuoteen 1857 mennessä huomattava yhteisö, jolla oli syviä henkisiä ja perhesiteitä - joista osa ulottui yli kolmenkymmenen vuoden päähän - oli kadonnut jättämättä jälkeensä juurikaan todisteita menneisyydestään", New York Historical Society kirjoitti. TikTok-videolla sanottiin: ""Central Park oli itse asiassa ennen Seneca Village -niminen kaupunki"", jonka afroamerikkalaiset perustivat vuonna 1825. Monet Seneca Villagen ensimmäisistä asukkaista olivat afroamerikkalaisia, ja heidät häädettiin pakkolunastuksen avulla ennen puiston rakentamista. TikTokin lyhyestä historiasta jätetään kuitenkin pois joitakin yksityiskohtia, kuten se, että myös irlantilaiset ja saksalaiset maahanmuuttajat asuivat Seneca Villagessa ja että Seneca Village muodosti vain murto-osan siitä, mistä tuli Central Park. Mutta tarinan ydin on täsmällinen." Väite: "Central Park oli itse asiassa ennen Seneca Village -niminen kaupunki", jonka afroamerikkalaiset perustivat vuonna 1825.</w:t>
      </w:r>
    </w:p>
    <w:p>
      <w:r>
        <w:rPr>
          <w:b/>
        </w:rPr>
        <w:t xml:space="preserve">Tulos</w:t>
      </w:r>
    </w:p>
    <w:p>
      <w:r>
        <w:t xml:space="preserve">Seneca Village sijaitsi alueella, josta myöhemmin tuli Central Park, ja monet sen ensimmäisistä asukkaista olivat afroamerikkalaisia. Kylä häädettiin pakkolunastuksella ennen puiston rakentamista. On syytä huomata, että myös irlantilaisia ja saksalaisia maahanmuuttajia asui Seneca Villagessa ja että Seneca Village muodosti vain murto-osan siitä, mistä tuli Central Park. Tarinan ydin on kuitenkin tarkka.</w:t>
      </w:r>
    </w:p>
    <w:p>
      <w:r>
        <w:rPr>
          <w:b/>
        </w:rPr>
        <w:t xml:space="preserve">Esimerkki 2.2775</w:t>
      </w:r>
    </w:p>
    <w:p>
      <w:r>
        <w:t xml:space="preserve">Kohta: Merck &amp; Co:n kehittämä rokote on jo käytössä hätäohjeiden mukaisesti, jotta ihmisiä voitaisiin suojella Kongon demokraattisessa tasavallassa puhjenneen tappavan Ebola-epidemian leviämiseltä. Se suojaa Ebola-viruksen Zaire-kannalta, joka aiheuttaa yleisimmin tautipesäkkeitä. Myös Yhdysvaltojen sääntelyviranomaiset tarkastelevat pistosta parhaillaan nopeutetussa menettelyssä, ja päätöstä odotetaan ensi vuoden ensimmäisellä neljänneksellä. "Tämä rokote on jo pelastanut monia ihmishenkiä nykyisessä Ebola-epidemiassa, ja Euroopan sääntelyviranomaisten päätös auttaa sitä pelastamaan lopulta monia muita", WHO:n pääjohtaja Tedros Adhanom Ghebreyesus sanoi lausunnossaan. Kongon ebolaepidemia on tappanut yli 2 100 ihmistä viime vuoden puolivälistä lähtien. Kyseessä on historian toiseksi suurin Ebola-epidemia Länsi-Afrikassa vuosina 2013-16 puhjenneen epidemian jälkeen, jossa kuoli yli 11 300 ihmistä. Merckin rokote, jonka yhtiö on nyt nimennyt Erveboksi, saa todennäköisesti täyden myyntiluvan Euroopan komissiolta muutaman viikon kuluessa. Merck Research Laboratoriesin johtaja Roger Perlmutter sanoi, että yhtiön ensisijaisena tavoitteena on nyt saada viranomaishyväksyntä Ervebon tuotantolaitokselle Saksassa, jotta rokotteen lisensoituja toimituksia voidaan käyttää maailmanlaajuisen kansanterveysvalmiuden tukemiseen. Merckin rokotetta käytetään Kongossa niin sanotussa "rengasrokotuksessa", jossa ihmiset, jotka ovat saattaneet olla kosketuksissa ebolatartunnan saaneen henkilön kanssa, jäljitetään ja heille tarjotaan rokotetta, joka suojaa heitä. Maailmanlaajuisen terveysjärjestö Wellcome Trustin rokotteista vastaava johtaja Charlie Weller sanoi, että Merckin rokote on jo pelastanut "lukemattomia ihmishenkiä" maassa. "Tämän rokotteen saatavuus tutkimusolosuhteissa on ollut avainasemassa estettäessä Kongon demokraattisessa tasavallassa meneillään olevan taudinpurkauksen toistuminen vuosien 2014-16 epidemian kaltaiseksi, jolloin 11 000 ihmistä kuoli", hän sanoi Reutersille. Kinshasan terveysviranomaiset ilmoittivat viime viikolla, että he aikovat ottaa marraskuussa käyttöön maan itäisissä maakunnissa kokeellisen toisen Ebola-rokotteen, jonka on kehittänyt lääketehtailija Johnson &amp; Johnson. Ebolavirus aiheuttaa verenvuotokuumeen ja leviää ihmisestä toiseen suorassa kosketuksessa ruumiin nesteiden kanssa. Se tappaa noin puolet tartunnan saaneista. Tällä hetkellä tappavaan infektioon ei ole luvallista hoitoa, mutta tutkijat sanoivat elokuussa olevansa askeleen lähempänä sen parantamista, kun kaksi kokeellista lääkettä osoitti jopa 90 prosentin eloonjäämisprosentin kliinisessä kokeessa Kongossa. Väite: Tämä on valokuva kirjeestä, jonka C. Dennis Packee Reiman's Harley-Davidsonista Kewaneesta Ill. osavaltiosta on lähettänyt Christopher ja Jamie Waltersille. Kirjeessä kerrotaan, että Reiman's varastoi Waltersin moottoripyörät veloituksetta. Se on heidän tapansa kiittää komennuksella olevia sotilaita.        </w:t>
      </w:r>
    </w:p>
    <w:p>
      <w:r>
        <w:rPr>
          <w:b/>
        </w:rPr>
        <w:t xml:space="preserve">Tulos</w:t>
      </w:r>
    </w:p>
    <w:p>
      <w:r>
        <w:t xml:space="preserve">Euroopan lääkevalvontaviranomaiset suosittelivat perjantaina maailman ensimmäisen Ebola-rokotteen hyväksymistä. Maailman terveysjärjestö (WHO) piti tätä "kansanterveyden voittona", joka pelastaisi monia ihmishenkiä.</w:t>
      </w:r>
    </w:p>
    <w:p>
      <w:r>
        <w:rPr>
          <w:b/>
        </w:rPr>
        <w:t xml:space="preserve">Esimerkki 2.2776</w:t>
      </w:r>
    </w:p>
    <w:p>
      <w:r>
        <w:t xml:space="preserve">Kohta: "Kustannuksia ja tämän strategian kustannustehokkuutta ei käsitellä. Kaikissa ennaltaehkäisevää strategiaa koskevissa keskusteluissa olisi otettava huomioon kustannukset. Avandia ja metformiini tutkimuksessa käytetyillä annoksilla maksavat drugstore.comin mukaan noin 195 dollaria kuukaudessa. Saamme absoluuttiset hyödyt, suhteelliset hyödyt ja tärkeän hoidon tarpeen määrän (NNT). Oikein mukavaa. Vaikka haittoja ei määritetty määrällisesti, jutussa annettiin paljon yksityiskohtia, asiayhteyttä ja varoituksia tämän hoitomuodon turvallisuudesta. Saamme monia tärkeitä yksityiskohtia tutkimuksesta: potilaiden lukumäärä, sisäänottokriteerit, satunnaistaminen, plasebokontrolli, puoliannokset ja seurannan pituus. Siinä kuvataan myös joitakin tutkimuksen rajoituksia, kuten kyvyttömyys havaita harvinaisia haittatapahtumia tutkimuksen koon vuoksi. Se on tärkeä varoitus, etenkin kun rosiglitatsonin yllä leijuu kardiovaskulaarinen pilvi. Kirjoittaja viittaa myös pääkirjoituksessa esitettyyn havaintoon, jonka mukaan lähestymistapa ei vaikuttanut haiman ongelmiin, jotka ovat diabeteksen taustalla ja joihin tällaisella strategialla on puututtava. Kirjoittaja on hyvin tarkka potilasryhmän kynnysarvoista ja siitä, kenen katsottiin olevan suuressa riskissä kehittyä diabetekseksi. Huomautamme, että siinä rajoitettiin harkitusti termin "ennaltaehkäisy" käyttöä. Kiitokset kirjoittajalle siitä, että hän viittaa kahden riippumattoman asiantuntijan kirjoittamaan pääkirjoitukseen, joka julkaistiin samassa Lancet-lehden numerossa. Tähän artikkeliin on poimittu useita heidän monista vakuuttavista kommenteistaan. Ihannetapauksessa olisi pitänyt kuulla myös toista julkaisun ulkopuolista riippumatonta lähdettä. Jutussa kuvataan, miten GSK:lla on osuutensa tässä taistelussa, sillä se rahoittaa tutkimusta ja valmistaa Avandiaa. Jutussa kerrotaan myös Zinmanin ja kahden pääkirjoittajan institutionaaliset yhteydet. Vaikka GSK:n rahoituslähde luultavasti kattaakin sen, huomautamme, että useilla tutkijoilla oli myös muita taloudellisia yhteyksiä GSK:hon. Artikkelissa puhutaan elämäntapamuutosten tehokkuudesta ja niiden toteuttamisen haasteista. Siinä tarkastellaan myös esteitä, jotka haitta-aineiden vuoksi estävät täyden annoksen rosi-valmisteen käytön. On selvää, että Avandia ja metformiini ovat tällä hetkellä saatavilla. Meille kerrotaan samankaltaisista aiemmista tutkimuksista ja siitä, että on uutta yrittää pienellä annoksella estää eteneminen. Emme näe todisteita siitä, että artikkeli olisi nojautunut mihinkään uutistiedotteeseen." Väite: Avandian ja metformiinin pieniannoksinen yhdistelmä vähentää diabeteksen etenemistä kahdella kolmasosalla vähäisin haittavaikutuksin.</w:t>
      </w:r>
    </w:p>
    <w:p>
      <w:r>
        <w:rPr>
          <w:b/>
        </w:rPr>
        <w:t xml:space="preserve">Tulos</w:t>
      </w:r>
    </w:p>
    <w:p>
      <w:r>
        <w:t xml:space="preserve">Hyvin rakennettu, tasapainoinen tarina, josta puuttui vain yksi tieto: kustannukset. Jos artikkelissa olisi käsitelty tämän lähestymistavan hintaa, se olisi saanut erinomaisen arvosanan kriteereistämme. Tyypin 2 diabetes on merkittävä kansanterveydellinen ongelma, joka on saavuttamassa epidemian mittasuhteet monissa maissa. Vaikka elämäntapamuutokset ovat osoittautuneet arvokkaiksi riskin vähentämisessä alttiilla potilailla, muut ennaltaehkäisevät toimenpiteet olisivat tervetulleita. Yksittäisten lääkehoitojen ja yhdistelmälääkkeiden on osoitettu vähentävän riskiä, mutta niistä aiheutuu sekä kliinisiä että taloudellisia kustannuksia. Tämä tutkimus on mielenkiintoinen ja huomionarvoinen, koska siinä raportoidaan pienen annoksen yhdistelmälääkkeistä riskin vähentämiseksi. Juttu on erinomainen yhteenveto tutkimuksesta ja asettaa tulokset asiayhteyteen. Siinä ei kuitenkaan oteta huomioon yhtä tärkeää näkökohtaa, nimittäin kustannuksia. Ihannetapauksessa sairauden ehkäisemisen väestössä pitäisi maksaa vähemmän kuin sairauden hoitaminen. Toimittajan hieman tarkempi tutkiminen olisi ollut lukijan kannalta vaivan arvoista.</w:t>
      </w:r>
    </w:p>
    <w:p>
      <w:r>
        <w:rPr>
          <w:b/>
        </w:rPr>
        <w:t xml:space="preserve">Esimerkki 2.2777</w:t>
      </w:r>
    </w:p>
    <w:p>
      <w:r>
        <w:t xml:space="preserve">Kohta: Jutussa olisi pitänyt mainita, kuinka paljon CAD maksaa mammografiaa kohti ja miten se vertautuu kustannuksiin, joita aiheutuu siitä, että radiologi tai teknikko lukee kuvat toiseksi. Jutussa siteerataan tutkijaa, jonka mukaan kustannustehokkuutta on tutkittava. Tämän olisi pitänyt johtaa kustannusten vertailuun liittyviin lisäraportteihin. Jutussa sanotaan, että Medicare maksaa 15 dollaria CAD-lukemista kohti, mutta tästä ei käy ilmi, kattaako tämä kustannukset. Jutussa kuvataan hyvin menetelmiä ja tuloksia lukijoiden ymmärrettävissä olevin termein. Tutkimustulokset osoittivat, että uusintakäyntilukemat - niiden naisten osuus, jotka kutsuttiin takaisin toiseen mammografiaan - olivat huomattavasti korkeammat CAD-lukemien kuin kaksinkertaisten lukemien yhteydessä (3,9 prosenttia vs. 3,5 prosenttia). CAD-menetelmällä ei kuitenkaan löydetty yhtään syöpää enempää. Nämä ylimääräiset mammografiat ilman tarkempaa diagnoosia voivat lisätä ahdistusta ja mahdollisesti lisätä koepalojen määrää. Tämä olisi pitänyt mainita raportissa. Tämä uutinen perustuu vertaisarvioituun tutkimukseen, joka on julkaistu korkeatasoisessa lääketieteellisessä lehdessä. Itse tutkimus on satunnaistettu, sokkoutettu tutkimus, johon osallistui noin 30 000 naista. Jutussa ei liioitella rintasyövän yleisyyttä tai vakavuutta eikä CAD:n hyötyjä. Toimittaja siteeraa itse artikkelia, sen pääkirjoittajaa, suuren opetussairaalan rintasyöpäklinikan lääkäriä, lääketieteellisen yhdistyksen rintasyöpäasiantuntijaa ja lääkäriä, joka käyttää CAD-menetelmää vastaanotollaan. Tämä on erinomainen lähde. Jutussa kerrotaan tutkimuksen rahoitus sekä kahden tutkijan yhteydet CAD-valmistajiin. Jutussa verrataan selkeästi vaihtoehtoja, jotka koskevat kahden mammografian lukijan ja yhden CAD-järjestelmää käyttävän lukijan käyttöä. Toimittaja ei kuitenkaan vertaile näiden menetelmien arvoa niihin, joissa käytetään yhtä ihmisen lukijaa, mikä on edelleen yleinen käytäntö Yhdysvalloissa. Tutkimuksessa kerrotaan, että kaksoislukemisen on osoitettu olevan 4-14 prosenttia tehokkaampaa syöpien havaitsemisessa kuin yksittäisen lukemisen, ja äskettäinen meta-analyysi osoittaa, että kaksoislukeminen on 10 prosenttia tehokkaampaa. Tämä asiayhteys olisi ollut erittäin arvokas osoittaakseen, että Yhdysvaltojen diagnoosikäytännöissä jää paljon syöpiä huomaamatta. Jutussa todetaan, että rintasyövän tietokoneavusteista tunnistusta (CAD) käytetään noin kolmanneksessa mammografiakokeista Yhdysvalloissa, mikä tarkoittaa, että sitä on saatavilla erikoistuneemmissa laitoksissa ja opetussairaaloissa. Suorempi toteamus tästä olisi ollut hyödyllinen. Juttu täyttää kuitenkin vähimmäisvaatimukset tämän kriteerin osalta. Jutussa sanotaan, että CAD-järjestelmää käytetään noin kolmanneksessa mammografioista Yhdysvalloissa ja että sitä käytetään todennäköisesti enemmän, kun digitaalinen kuvantaminen yleistyy. Raportti ei näytä perustuvan lehdistötiedotteeseen. Väite: Tietokoneet auttavat lääkäreitä havaitsemaan rintasyövän röntgenkuvissa.</w:t>
      </w:r>
    </w:p>
    <w:p>
      <w:r>
        <w:rPr>
          <w:b/>
        </w:rPr>
        <w:t xml:space="preserve">Tulos</w:t>
      </w:r>
    </w:p>
    <w:p>
      <w:r>
        <w:t xml:space="preserve">Tämä hyvin raportoitu juttu mammografiassa havaittujen ongelmien tietokoneavusteista havaitsemista koskevasta tutkimuksesta noudattaa useimpia terveysjournalismin parhaita käytäntöjä. Mutta kaksi asiaan liittyvää puutetta ja yksi asiayhteyteen liittyvä kysymys estävät sitä tarjoamasta korkeatasoisempaa lukijapalvelua. Kuten yllä olevat arviot osoittavat, toimittaja antaa tarvittavat tiedot todisteista ja tuloksista ja tekee erinomaista työtä lähteiden hankinnassa. Raportissa kerrotaan hyvin selkeästi päätelmä, jonka mukaan yksi CAD-järjestelmää käyttävä radiologi näyttää tunnistavan syövän yhtä tehokkaasti kuin kaksi radiologia, jotka lukevat samoja kuvia. Puutteena on se, että jutussa ei vertailla näiden käytäntöjen hyötyjä Yhdysvalloissa yleisimpään diagnoosimenetelmään - yhden radiologin suorittamaan yksittäiseen lukemiseen. Julkaistusta tutkimuksesta käy ilmi, että kaksoiskuvausten on osoitettu olevan 4-14 prosenttia tehokkaampia havaitsemisessa kuin yksittäiskuvausten, ja meta-analyysin mukaan etu on 10 prosenttia. Kun tähän yhdistetään se, että raportissa ei vertailla suoraan yhden lukijan, kahden lukijan ja yhden lukijan ja CAD:n menetelmien kustannuksia, lukija ei pysty ymmärtämään Yhdysvaltojen terveydenhuoltojärjestelmän todellisia kompromisseja: hukkaan jääneiden syöpien kustannuksia verrattuna lisäteknologian kustannuksiin. Lopuksi on tärkeää, että toimittajat ymmärtävät, että mammografiaa käsiteltäessä haasteena ei ole pelkästään syöpien tunnistaminen vaan tärkeiden syöpien tunnistaminen. Ei ole osoitettu, että useampien rintasyöpätapausten diagnosointi vähentäisi kuolleisuutta tai invasiivisten syöpien esiintyvyyttä. Tämä tosiasia on aina syytä mainita syövän havaitsemisen hyödyistä kertovissa jutuissa.</w:t>
      </w:r>
    </w:p>
    <w:p>
      <w:r>
        <w:rPr>
          <w:b/>
        </w:rPr>
        <w:t xml:space="preserve">Esimerkki 2.2778</w:t>
      </w:r>
    </w:p>
    <w:p>
      <w:r>
        <w:t xml:space="preserve">Kohta: Jutussa ei kerrota kompressiosukkien hintaa [jotka vaihtelevat 20 ja 75 dollarin välillä paria kohti verkkokauppiaiden kautta]. Tämä on yllättävä puute. Koska Yhdistyneessä kuningaskunnassa näitä sukkia käytetään niin yleisesti, hoitokustannukset väestölle ovat merkittävät. Jopa Yhdysvalloissa, jossa käyttö on harvinaisempaa, kustannukset ovat merkittävät. Lisäksi sukkien aiheuttamien ihohaavojen ja haavaumien hoitoon liittyy kustannuksia. Myös nämä olisi pitänyt mainita. Jutussa kuvataan riittävästi tutkimuksen populaatiota, kokoa ja menetelmiä ja todetaan selvästi keskeinen tulos - että sukkien käyttö ei vähentänyt veritulppariskiä. Siinä mainitaan myös tärkeä toissijainen havainto, että sukkien käyttö lisäsi merkittävästi iho-ongelmien riskiä. Jutussa kerrotaan kompressiosukkia käyttävien aivohalvauspotilaiden aiheuttamista haitoista, joihin kuuluvat iho-ongelmat ja rakkulat. Juttu perustuu satunnaistettuun kliiniseen tutkimukseen, joka tehtiin laajalla väestöllä useissa keskuksissa. Arvioijat - jotka testasivat potilaat hyytymien esiintymisen varalta - olivat sokkoutettuja, joten kyseessä oli erittäin vahva tutkimusasetelma. Jutussa olisi voinut mainita tämän. Jutussa käsitellään tuloksia asianmukaisesti uskottavina. Jutussa ei harrasteta tautien lietsontaa. Toimittaja olisi kuitenkin voinut olla huolellisempi pitääkseen sukkien käytön riskin oikeassa mittasuhteessa, erityisesti yhdysvaltalaiselle yleisölle. Yhdysvalloissa suositeltu käytäntö (lääketieteellisten ohjeiden mukaan) on käyttää antikoagulantteja veritulppien ehkäisemiseksi sairaalahoidossa olevilla sairaalapotilailla ja käyttää sukkia ensisijaisena hoitona vain niille, jotka eivät siedä lääkkeitä, ja joillekin muille alaryhmille. Tämä tutkimus vaikuttaa todennäköisesti enemmän käytäntöihin Yhdistyneessä kuningaskunnassa, jossa käytetään yleisemmin kompressiosukkia. Lisäksi lukijan on oltava varovainen soveltaessaan sairaalahoitoon joutuneiden aivohalvauspotilaiden tuloksia muiden syiden vuoksi sairaalahoitoon joutuneisiin potilaisiin. Jutussa siteerataan yhtä tutkimuksen tekijöistä ja kahta riippumatonta lääketieteen asiantuntijaa, joista toinen edustaa American Heart Associationia. Tämä on riittävä lähdeaineisto. Koska tutkimus osoitti, että kompressiosukat eivät vähennä aivohalvauspotilaiden veritulppariskiä, uutisjutussa olisi pitänyt kertoa hoidoista, jotka vähentävät sitä. Hyytymistä estävät lääkkeet mainitaan lyhyesti, mutta niiden hyötyjä ja riskejä ei selitetty riittävästi. Jutussa tehdään selväksi, että aivohalvauspotilaiden saatavilla on laajalti kompressiosukkia. Kompressiosukkia käytetään laajalti aivohalvauspotilailla, erityisesti Yhdistyneessä kuningaskunnassa. Niiden uutuudesta ei ole esitetty mitään väitettä. Tähän kertomukseen ei näytä liittyvän lehdistötiedotetta. Väite: Tutkimus: Aivohalvauspotilaille annettavat sukat eivät toimi.</w:t>
      </w:r>
    </w:p>
    <w:p>
      <w:r>
        <w:rPr>
          <w:b/>
        </w:rPr>
        <w:t xml:space="preserve">Tulos</w:t>
      </w:r>
    </w:p>
    <w:p>
      <w:r>
        <w:t xml:space="preserve">Tämä uutisraportti tutkimuksesta, joka osoittaa, että kompressiosukat eivät vähennä aivohalvauspotilaiden veritulppariskiä, on puhtaasti tehty. Tutkimustulokset ovat laadukkaita, tulokset selitetään selkeästi ja kaksi riippumatonta lähdettä käytetään kontekstin luomiseksi. Juttua olisi voitu tehostaa kolmella tavalla:  Koska jutussa todetaan, että sukat eivät vähennä aivohalvauspotilaiden veritulppariskiä, lukija haluaa luonnollisesti tietää, mikä vähentää riskiä. Jutussa mainitaan lyhyesti hyytymistä estävät lääkkeet, mutta toimittajan olisi pitänyt kutsua asiantuntija kertomaan, miten hyytymisriski minimoidaan ja miten suurimman riskin potilaat tunnistetaan. Tutkimus tehtiin, julkaistiin ja rahoitettiin enimmäkseen Yhdistyneessä kuningaskunnassa, jossa aivohalvauspotilaiden kompressiosukkien käyttö on laajalti levinnyt. Yhdysvalloissa niitä ei kuitenkaan käytetä yhtä laajasti. Yhdysvaltalaisten julkaisujen toimittajien olisi pitänyt muokata juttua siten, että se olisi korostanut sen vähäisempää merkitystä täällä. Jutussa olisi pitänyt mainita kustannukset. Nämä sukat ovat melko teknisiä vaatteita, joissa on erilaisia puristusluokkia ja jotka vaativat tarkkaa mitoitusta. Vähittäismyyntihinnat ovat 20-75 dollaria paria kohti. Kliinisen suosituksen muuttamisen kustannusvaikutukset ovat merkittäviä. Aikana, jolloin terveydenhuollon uudistajat tarkastelevat tarkasti eri hoitojen kustannuksia ja hyötyjä, terveystoimittajat voivat olla tärkeässä asemassa raportoimalla säännöllisesti hinnoista.</w:t>
      </w:r>
    </w:p>
    <w:p>
      <w:r>
        <w:rPr>
          <w:b/>
        </w:rPr>
        <w:t xml:space="preserve">Esimerkki 2.2779</w:t>
      </w:r>
    </w:p>
    <w:p>
      <w:r>
        <w:t xml:space="preserve">Kohta: Mutta heidän tuottamiensa Oregon Solidarity -viinien saaminen markkinoille ajoissa on epävarmaa, koska etikettejä hyväksyvällä liittovaltion virastolla on valtava ruuhka, joka on seurausta hallituksen työnseisauksesta. Koko maassa alkoholijuomien valmistajia uhkaavat liiketoiminnan häiriöt ja tulojen menetykset. Jos uusi työnseisaus alkaa noin kahden viikon kuluttua, kuten presidentti Donald Trump on uhannut, jos kongressi ei anna rahaa rajamuuriin, ruuhka voi jatkua. Yhdysvaltain senaattori Ron Wyden ja edustaja Earl Blumenauer, molemmat Oregonin demokraatteja, varoittivat "katastrofaalisista" seurauksista kirjeessä Yhdysvaltain alkoholi- ja tupakkavero- ja kauppaviraston hallinnoijalle John Manfredalle. He kehottivat Manfredaa käyttämään kaikki resurssit hakemusten ruuhkan purkamiseen. "Tämä sääntelyn halvaantuminen haittaa suhteettomasti pieniä käsityöläispanimoita, viininviljelijöitä, siiderinvalmistajia ja tislaajia, jotka ovat riippuvaisia uusista tuotejulkaisuista yrityksensä selviytymisen kannalta", Wyden ja Blumenauer sanoivat tiistaina. Yhdysvaltain viinitilojen kansallisen järjestön WineAmerican varapuheenjohtaja Michael Kaiser sanoi, että ruuhkautuminen pidentää myös uusien hakemusten käsittelyaikaa noin 36 päivään. Liittovaltion alkoholivirasto pyrkii siihen kahdesta neljään päivään. Sen on myönnettävä luvat juomille, joita myydään osavaltioiden rajojen yli, ja hyväksyttävä etiketit. "Tämä vaikuttaa kaikenkokoisiin viinitiloihin", Kaiser sanoi sähköpostitse. Kalifornialainen viinitila Copper Cane peruutti viime syksynä sopimukset 2 000 tonnin (1 814 metrisen tonnin) rypäleiden ostamisesta, koska laboratoriotestit osoittivat savupilaantuneisuutta sen jälkeen, kun viime vuoden maastopalot peittivät suuren osan Oregonia savuun ja tuhkaan. Copper Canen varatoimitusjohtaja Jim Blumling on sanonut, että sekä laboratorio- että aistinvaraisten testien mukaan savuhaittoja oli paljon ja että tehokkain aika testeille on mahdollisimman lähellä sadonkorjuuta. Riippumattomat laboratorioanalyysit osoittivat kuitenkin, että suuri osa sadosta ei ole kärsinyt haitoista, paikalliset viinitilat kertoivat. Willamette Valley Vineyardsin pääviinintekijä Joe Ibrahim oli ottanut näytteitä muutamista rypäleistä etsien tuhkamaista makua kuorissa, joka paljastaisi jonkinlaisen pilaantumisen. Hän ei löytänyt mitään. "Viinit ovat itse asiassa todella kauniita viinejä", Ibrahim sanoi seisoessaan viinitilansa kellarissa valtavan tynnyrin vieressä, jossa oli rose pinot noir -viiniä, joka on ensimmäinen kolmesta pullotettavasta Oregon Solidarity -viinistä. Turnerin pikkukaupungin ulkopuolella sijaitseva viinitarha ja Eugenessa sijaitseva King Estate Winery ostivat 150 tonnia (136 metristä tonnia) rypäleitä, mikä riittää 88 800 viinipullon tuottamiseen. Eyrie Vineyards ja Silvan Ridge Winery auttoivat viinien valmistuksessa. Willamette Valley ja King Estate olisivat ostaneet vielä enemmän rypäleitä, mutta ne olivat jo ylikypsiä viiniköynnöksessä, Willametten viinitilan johtaja Christine Collier Clair sanoi. Eräällä viljelijällä oli myös satovakuutus 1 500 tonnille (1 360 metristä tonnia), hän sanoi. Clairin mukaan ruusun etikettihakemus lähetettiin ja hyväksyttiin ennen hallituksen sulkemista. Liittovaltion viraston on vielä hyväksyttävä Oregon Solidarityn chardonnayn ja pinot noirin etiketit. Hän sanoi, että vähittäiskauppiaat luottavat siihen, että viinejä on saatavilla ja että he voivat tehdä myynninedistämistoimia. Viinejä myydään valtakunnallisesti, ja niitä voi ostaa verkossa. Rogue Valley Vintners, eteläisen Oregonin viinintuottajista, viljelijöistä ja yhteisökumppaneista koostuva voittoa tavoittelematon järjestö, saa tuotot. Clair sanoi toivovansa, että chardonnayn etiketti hyväksytään ajoissa, jotta se voidaan julkaista toukokuussa. Alcohol and Tobacco Tax and Trade Bureaun tiedottaja Thomas Hogue sanoi, että hakemuksia on paljon. "Arvioimme edelleen työmäärää", Hogue sanoi sähköpostitse maanantaina, kun liittovaltion työntekijät palasivat töihin viiden viikon jälkeen. "Mielestäni on turvallista sanoa, että ruuhkamme on suunnilleen kaksinkertaistunut shutdownin seurauksena." ___ Seuraa Andrew Selskyä Twitterissä osoitteessa https://twitter.com/andrewselsky Väite: Shutdown casts pall on ponnisteluja Oregonin viininviljelijöiden auttamiseksi.</w:t>
      </w:r>
    </w:p>
    <w:p>
      <w:r>
        <w:rPr>
          <w:b/>
        </w:rPr>
        <w:t xml:space="preserve">Tulos</w:t>
      </w:r>
    </w:p>
    <w:p>
      <w:r>
        <w:t xml:space="preserve">Etelä-Oregonin viininviljelijät joutuivat taloudelliseen tuhoon sen jälkeen, kun kalifornialainen viinintuottaja väitti maastopalon savun pilaavan heidän rypäleensä ja kieltäytyi ostamasta niitä. Nyt hylätyt hedelmät, jotka paikalliset viininviljelijät tekivät viiniksi, ovat joutumassa uuteen takaiskuun.</w:t>
      </w:r>
    </w:p>
    <w:p>
      <w:r>
        <w:rPr>
          <w:b/>
        </w:rPr>
        <w:t xml:space="preserve">Esimerkki 2.2780</w:t>
      </w:r>
    </w:p>
    <w:p>
      <w:r>
        <w:t xml:space="preserve">Kohta: Tohtori Russell R. Pate, puheenjohtaja voittoa tavoittelemattomasta National Physical Activity Plan (NPAP) Alliance -järjestöstä, joka on julkaissut ensimmäisen lasten ja nuorten fyysistä aktiivisuutta käsittelevän raportin Yhdysvalloissa, sanoi, että vain neljäsosa 6-15-vuotiaista lapsista noudattaa nykyisiä ohjeita, joiden mukaan lasten ja nuorten on harrastettava liikuntaa kohtuullisen määrän, 60 minuuttia päivässä. "Viisikymmentä prosenttia valveillaoloajasta vietetään istumatyössä", sanoi Pate, joka on Etelä-Carolinan yliopiston Arnold School of Public Healthin liikuntatieteiden laitoksen professori. Kuntoasiantuntijoiden mukaan on vanhempien ja poliittisten päättäjien tehtävä saada lapset liikkumaan aktiivisemmin. "Kyse ei ole lasten arvostelusta", sanoi tohtori Peter Katzmarzyk, American College of Sports Medicine -järjestön jäsen ja raportin laatineen tutkimuskomitean puheenjohtaja. "Lapset haluavat olla aktiivisia, jos heille annetaan siihen mahdollisuus", hän sanoi. "Tämä on meidän tehtävämme muuttaa."       Raportti perustuu julkisiin tietoihin, ja se on tilannekatsaus nuorten fyysisen aktiivisuuden tilasta Amerikassa. Vuoden 2014 arvosanat olivat huonot, ilman yhtään huippuarvosanaa. NPAP arvioi 10 avainindikaattoria, jotka vaihtelivat yleisestä fyysisestä aktiivisuudesta järjestettyyn urheiluun osallistumiseen ja kouluun pyöräilevien tai kävellen kulkevien lasten määrään. Siinä todettiin, että vuodesta 1969 lähtien ala- ja yläkoululaisten osuus kouluun kävellen tai pyörällä kulkevista oppilaista on laskenut 47,7 prosentista 12 prosenttiin. "Yhä useammat lapset asuvat nykyään liian kaukana koulusta, jossa he käyvät", Pate sanoi. "Sosiaalinen normi on todella muuttunut, eikä se ole muuttunut parempaan suuntaan."        Raportti ei tullut yllätyksenä Brian Sandersille i9 Sportsista, joka tarjoaa leirejä ja kursseja 3-14-vuotiaille pojille ja tytöille esimerkiksi lippujalkapallossa, jalkapallossa, koripallossa ja baseballissa. "Julkisilla kouluilla ei ole rahoitusta urheiluohjelmien tukemiseen, eikä molemmilla työssäkäyvillä vanhemmilla ole aikaa saada lapsia aktiviteetteihin", hän sanoi. "Sitten on digitaalisen käytön lisääntyminen. Se kaikki summautuu."       Sanders lisäsi, että monet vanhemmat ovat myös huolissaan naapurustossa pelaamisen turvallisuusnäkökohdista ja siitä, että järjestetty urheilu painottaa liian usein kilpailua hauskanpidon sijaan. Katzmarzykin mukaan raportti heijastaa myös sosioekonomisia eroja. "Lapset, jotka tulevat korkeammista tuloista, osallistuvat (urheiluun)", hän sanoi. "Alemmat taloudelliset ryhmät eivät osallistu". On tehtävä paljon enemmän työtä, jotta nämä aktiviteetit olisivat kaikkien saatavilla."       Katzmarzykin mukaan Yhdysvallat on yksi 15 maasta, jotka ovat laatineet raportin, joka on ensimmäinen monista. Se on aikuisille päättäjille suunnattu edunvalvontatyökalu, hän lisäsi. Väite: Yhdysvaltain nuorten toimintakertomus antaa huonot arvosanat aikuisille.</w:t>
      </w:r>
    </w:p>
    <w:p>
      <w:r>
        <w:rPr>
          <w:b/>
        </w:rPr>
        <w:t xml:space="preserve">Tulos</w:t>
      </w:r>
    </w:p>
    <w:p>
      <w:r>
        <w:t xml:space="preserve">Kuntoasiantuntijoiden mukaan amerikkalaiset lapset saavat huonoja arvosanoja kuntoilussa, koska internet houkuttelee, vanhemmilla on kiire ja autokulttuuri on muuttunut.</w:t>
      </w:r>
    </w:p>
    <w:p>
      <w:r>
        <w:rPr>
          <w:b/>
        </w:rPr>
        <w:t xml:space="preserve">Esimerkki 2.2781</w:t>
      </w:r>
    </w:p>
    <w:p>
      <w:r>
        <w:t xml:space="preserve">Kohta: Nyt senaatin kauppa-, tiede- ja liikennevaliokunnan johtava demokraatti kyseenalaistaa ehdokkaan Nancy Beckin roolin päätöksenteossa suuntaviivojen hylkäämisestä. Beck ei ole lääketieteen tohtori eikä hänellä ole taustaa virologian alalla. Presidentti Donald Trump on nimittänyt Beckin Yhdysvaltain kuluttajatuotteiden turvallisuuskomission puheenjohtajaksi ja komissaariksi, mikä edellyttää senaatin vahvistusta. Beckin on määrä esiintyä senaatin komitean edessä myöhemmin tässä kuussa. Associated Pressin saamista sähköpostiviesteistä käy ilmi, että Beck oli Yhdysvaltain tautienvalvonta- ja ehkäisykeskusten tärkein yhteyshenkilö Valkoisessa talossa ehdotettujen suositusten osalta. Kyse oli CDC:n laatimasta 63-sivuisesta oppaasta, joka antaisi yhteisön johtajille vaiheittaiset ohjeet koulujen, päiväkotien, ravintoloiden ja muiden tilojen avaamisesta uudelleen. Beck työskentelee tällä hetkellä Valkoisen talon johto- ja budjettivirastossa, jossa hän koordinoi pandemiaan liittyvien elvytystoimien ja CDC:n ohjeiden tarkastelua. Hän on väitellyt ympäristöterveyden tohtoriksi ja työskennellyt toksikologina, joka on erikoistunut tutkimaan kemiallisten aineiden ihmiselimistölle aiheuttamia terveysriskejä. "Olen syvästi huolissani ehdokkaan osallistumisesta PFAS-nimellä tunnettujen myrkyllisten kemikaalien sääntelyn purkamiseen, ja minulla on myös kysymyksiä hänen mahdollisesta osallistumisestaan CDC:n coronavirusohjeistukseen", sanoi senaattori Maria Cantwell, valiokunnan ylin demokraatti, AP:lle antamassaan lausunnossa. Cantwell lähetti keskiviikkona Beckille tiedustelukirjeen, jossa hän pyysi lisätietoja. Beck ei vastannut välittömästi AP:n hänelle sähköpostitse lähettämiin kysymyksiin. Beckin rooli koronavirusohjeiden laatimisessa paljastui huhtikuun lopulla lähetetyistä sähköpostiviesteistä, jotka AP sai haltuunsa. CDC:n johtaja Robert Redfield lähetti 10. huhtikuuta ohjeet sähköpostitse ryhmälle, johon kuului joitakin presidentin läheisimpiä Valkoisen talon neuvonantajia, kuten Trumpin vävy Jared Kushner ja neuvonantaja Kellyanne Conway, sekä hallituksen tartuntatautien huippuasiantuntija Anthony Fauci. Redfield kirjoitti haluavansa Valkoisen talon tarkastuksen ja luvan julkaista asiakirjat CDC:n verkkosivuilla. Kun hallinto oli julkaissut "Opening Up America Again" -suunnitelmansa 17. huhtikuuta, prosessi oli pysähtynyt. Sähköpostiviesteistä käy ilmi, että CDC:n esikuntapäällikkö Robert "Kyle" McGowan lähetti Beckille 26. huhtikuuta sähköpostia, jossa hän pyysi päivitystä. "Tarvitsemme ne mahdollisimman pian, jotta saamme ne julkaistua", McGowan kirjoitti. Beck vastasi, että ne tarvitsivat vielä hyväksynnän. "WH:n rehtorit ovat yhteydessä työryhmään, joten työryhmän pitäisi olla tietoinen tilanteesta." Seuraavana päivänä McGowan otti uudelleen yhteyttä Beckiin. "Minulla ei ole vielä tietoa tarkistuksista loppupaketin osalta. Käsittääkseni sitä tarkistetaan edelleen", hän vastasi. Yksi Beckin kollegoista, Satya P. Thallam, vastasi, että Valkoisen talon rehtorikomitea ei ollut vielä vastannut. "Välitän kuitenkin heidän viestinsä eteenpäin: he ovat antaneet tiukan ja selkeän ohjeen, että näitä asiakirjoja ei ole vielä hyväksytty eivätkä ne voi mennä ulos juuri nyt - tämä koskee myös niihin liittyviä lehdistötiedotteita tai muuta viestintää, joka saattaa ennakoida ohjeiden sisältöä tai ajoitusta." McGowan vastasi, että Valkoisen talon muutokset aiheuttaisivat lisäviivästyksiä. "Saamamme kommentit ja muokkaukset on tarkistettava CDC:ssä tieteellisen tarkkuuden vuoksi", McGowan vastasi Thallamille ja Beckille. "Emme pysty julkaisemaan WH:lta takaisin saamaamme asiakirjaa nopeasti, jos muokkauksia on huomattava määrä." Huhtikuun 30. päivänä, päivää ennen Trumpin toukokuun 1. päivän uudelleenavaamistavoitetta, McGowanille kerrottiin, että suuntaviivat "eivät tule koskaan näkemään päivänvaloa", kertoo kolme CDC:n sisällä olevaa lähdettä, joilla ei ollut valtuuksia keskustella asiasta julkisesti ja jotka puhuivat nimettömänä. Kirjeessään Cantwell sanoi, että sähköpostiviestit herättävät "vakavia kysymyksiä siitä, uskotteko CDC:n ja CPSC:n kaltaisissa virastoissa työskentelevien tiedemiesten ja terveydenhuollon ammattilaisten tieteellisen ja ammatillisen koskemattomuuden säilyttämiseen ja kunnioittamiseen". Torstaina eräs toinen valiokunnan demokraatti vetosi AP:n juttuun kehottaessaan hallintoa peruuttamaan Beckin nimityksen. "Nancy Beck johti tiettävästi pyrkimyksiä estää CDC:n tieteeseen perustuva ohjeistus kansanterveyden suojelemiseksi - aivan väärä valtakirja ehdokkaalle CPSC:n johtoon ja selkeä syy siihen, että hänen nimityksensä pitäisi peruuttaa", sanoi senaattori Richard Blumenthal, D-Conn.  OMB:n tiedottaja sanoi, että alkuperäinen esitys virastolle oli "harkintaprosessin alku, ei loppu, ja kaikki tietävät sen", ja lisäsi, että Valkoinen talo arvostaa sitä, että Beck jatkoi "maansa palvelemista auttamalla hallitusta vastaamaan tähän pandemiaan, kun hänen nimityksensä oli vireillä". Ennen siirtymistään Trumpin hallintoon Beck toimi politiikan johtajana American Chemistry Councilissa, joka on Yhdysvaltain kemikaalivalmistajien ensisijainen edunvalvontaelin. Tässä roolissa hän todisti usein Capitol Hillissä tiukempia suojatoimia vastaan, joilla suojellaan ihmisten terveyttä ja ympäristöä myrkyiltä. Vuonna 2017 hän siirtyi ympäristönsuojeluvirastoon kemikaaliturvallisuuden ja ympäristön pilaantumisen ehkäisemisen toimiston ylimmäksi virkamieheksi. Hän valvoi pyrkimyksiä estää tai heikentää Obaman aikaisia haitallisia aineita, kuten asbestia, koskevia säännöksiä, ja Valkoisessa talossa hän osallistui PFAS-yhdisteiden raja-arvojen uudelleenkirjoittamiseen. Kyseessä on kemikaaliluokka, jota käytetään tarttumattomien paistinpannujen ja sadeviittojen valmistuksessa, ja nämä kemikaalit on yhdistetty syntymävirheisiin. Demokraatit ja ympäristönsuojelijat ovat vastustaneet hänen nimittämistään kuluttajaviraston johtoon. Senaatin vahvistusta odotellessaan Beck on nimitetty Valkoisen talon talousneuvonantajien neuvostoon, joka konsultoi presidenttiä talouspoliittisissa kysymyksissä. Toukokuun 7. päivänä, jolloin AP julkaisi jutun siitä, että hallinto hyllytti ohjeet, McGowan lähetti sähköpostia Beckille ja kopioi sen Redfieldille. "Milloin voimme odottaa OMB:n kommentteja lopuista ohjeista? Haluaisimme todella saada nämä eteenpäin", hän kirjoitti. Myöhään samana iltapäivänä Valkoinen talo soitti CDC:lle ja käski virastoa lähettämään uudelleen joukon yksityiskohtaisia "päätöspuita", jotka oli siirretty hyllylle. Sähköpostiviestien mukaan ohjeiden parissa työskentelevät työntekijät sanoivat, että he "lopettavat työnsä". Tiistaina senaatin kuulemistilaisuudessa koronaviruksesta senaattori Chris Murphy, D-Conn, kysyi Redfieldiltä ohjeiden tilanteesta. Redfield vastasi: "Pian." ___ Dearen raportoi Gainesvillestä, Floridasta. Associated Pressin kirjoittaja Zeke Miller osallistui tähän raporttiin. ___ Seuraa AP:n tutkivia toimittajia Jason Dearenia osoitteessa http://twitter.com/JHDearen ja Michael Bieseckeriä osoitteessa http://twitter.com/mbieseck Väite: sähköpostit: Trumpin ehdokas oli mukana hyllyttämässä CDC:n virusopasta.</w:t>
      </w:r>
    </w:p>
    <w:p>
      <w:r>
        <w:rPr>
          <w:b/>
        </w:rPr>
        <w:t xml:space="preserve">Tulos</w:t>
      </w:r>
    </w:p>
    <w:p>
      <w:r>
        <w:t xml:space="preserve">Entinen kemianteollisuuden johtaja, joka on nimitetty maan korkeimmaksi kuluttajaturvallisuusvalvojaksi, oli mukana syrjäyttämässä yksityiskohtaisia ohjeita, joiden avulla yhteisöjä autettaisiin avaamaan uudelleen toimintansa koronaviruspandemian aikana, kuten hallituksen sisäisistä sähköpostiviesteistä käy ilmi.</w:t>
      </w:r>
    </w:p>
    <w:p>
      <w:r>
        <w:rPr>
          <w:b/>
        </w:rPr>
        <w:t xml:space="preserve">Esimerkki 2.2782</w:t>
      </w:r>
    </w:p>
    <w:p>
      <w:r>
        <w:t xml:space="preserve">Kohta: Tyypillisen hoitojakson kustannuksista ei anneta tietoja. Tässä tutkimuksessa ei pyritä määrittämään hoidon hyötyjä, vaan pikemminkin osoittamaan, onko hormonihoidon 5-7 vuoden pituiseen käyttöön liittyvässä kuolemanriskissä eroa. Alkuperäisen Women's Health Initiative -tutkimuksen tarkoituksena oli tutkia, onko hormonihoidosta hyötyä sydänsairauksien ehkäisyssä, mihin aiemmat tutkimukset olivat viitanneet. Jutussa hahmotellaan hyvin hormonikorvaushoitotutkimusten tulosten monimutkaista historiaa sekä haittoja ja riskejä ja selitetään riskejä numeroiden avulla. Tuloksissa on paljon vivahteita, ja niitä voidaan tulkita eri tavoin eri-ikäisten naisten kohdalla, jotka hakevat HRT-hoitoa. Naisilla on erilaiset sydän- ja verisuonitautien tai rintasyövän riskit, kun he keskustelevat HRT:stä. Jutussa siteerattu johtopäätös ei ehkä ole kovin vakuuttava, mutta se on tässä: "Hormonihoito on ollut suosiossa ja menettänyt suosiotaan - ensin se oli hyvä kaikille vaihdevuosi-ikäisille naisille, sitten se oli vaarallinen kaikille naisille", McNeil sanoi. "Nyt viesti on se, että oikealle potilaalle hormonihoito on turvallista ja tehokasta." "Hormonihoito on turvallinen ja tehokas." Jutussa kuvataan hyvin, miten tutkimus tehtiin, ja selvitetään, kuinka laadukasta näyttöä laajasta satunnaistetusta tutkimuksesta saadaan. Siinä ei ollut mitään sairauden lietsontaa. Jutussa oli mukana riippumaton lähde, eikä siinä näytä olevan eturistiriitoja, jotka olisi pitänyt paljastaa. Juttu käsittelee vaihtoehtoja, päällisin puolin vaihtoehtoa hormonikorvaushoidon ottamisesta tai ottamatta jättämisestä. Olisimme toivoneet, että jutussa olisi ollut lause tai kaksi enemmän siitä, miten naisilla on käytettävissään muita menetelmiä oireiden lievittämiseksi. Näitä hoitomuotoja on laajalti saatavilla, ja se annetaan tarinassa ymmärtää. Jutussa tehdään selväksi, että kyseessä on uusi analyysi, jossa tarkastellaan pitkän aikavälin tietoja kuolemantapauksista vuosien kuluttua hormonihoidon käytöstä tai käyttämättä jättämisestä. Juttu sisältää alkuperäistä raportointia eikä se perustu pelkästään uutistiedotteeseen. Väite: Vaihdevuosien hormonihoito ei liity ennenaikaiseen kuolemaan.</w:t>
      </w:r>
    </w:p>
    <w:p>
      <w:r>
        <w:rPr>
          <w:b/>
        </w:rPr>
        <w:t xml:space="preserve">Tulos</w:t>
      </w:r>
    </w:p>
    <w:p>
      <w:r>
        <w:t xml:space="preserve">Tässä jutussa kerrotaan tutkimuksesta, jossa seurataan hormonihoidon pitkäaikaisvaikutuksia kuolemanriskiin. Tulokset osoittavat, että naisilla, jotka käyttivät yhdistelmähormonihoitoa (estrogeenia ja progesteronia) noin viiden vuoden ajan tai jotka käyttivät pelkkää estrogeenia seitsemän vuoden ajan, oli 18 vuotta myöhemmin sama kuolemanriski kuin naisilla, jotka eivät olleet käyttäneet hormonihoitoa. Yhdistetyn hormonihoidon aiheuttama rintasyövän ja (lähinnä vanhemmilla naisilla) sydänsairauksien riskin pieni kasvu ei siis johtanut lisääntyneeseen kuolemanriskiin. Jutussa kuvataan hyvin tuloksia ja sitä, miten tutkimus suunniteltiin. Riippumattoman lähteen mukaan ottaminen vahvisti myös raportointia. Keskustelu kustannuksista olisi tehnyt siitä vielä vahvemman. Naisista, vaihdevuosista ja hormonihoidosta on keskusteltu vuosikymmeniä. Tämä uusi tutkimus, joka osoittaa, että hormonikorvaushoitoa käyttäneiden ja sitä käyttämättömien naisten kuolemantapauksissa ei ole merkittävää eroa, on tärkeä. Tärkeä viesti on kuitenkin myös se, että jokaisen naisen on keskusteltava riskistä ja hyödystä oman terveydenhoitajansa kanssa ymmärtääkseen vivahteet. Tämä tarina auttaa naisia tekemään tietoon perustuvan valinnan.</w:t>
      </w:r>
    </w:p>
    <w:p>
      <w:r>
        <w:rPr>
          <w:b/>
        </w:rPr>
        <w:t xml:space="preserve">Esimerkki 2.2783</w:t>
      </w:r>
    </w:p>
    <w:p>
      <w:r>
        <w:t xml:space="preserve">Kohta: E-savukkeita on markkinoitu välineinä, jotka auttavat tupakoitsijoita lopettamaan tupakoinnin, mutta käytön lisääntyminen nuorten keskuudessa Yhdysvalloissa ja laitteisiin liittyvät vakavat keuhkosairaudet ovat aiheuttaneet vastareaktion ja kiristyneen sääntelyn valvonnan. Yhdysvaltain tautienvalvonta- ja ehkäisykeskus on aiemmin kehottanut kuluttajia välttämään laitteita, mutta viimeisin THC-tuotteisiin keskittyvä suositus on seurausta valtakunnallisista tiedoista, jotka osoittavat, että suuri määrä tapauksia liittyy marihuanan korkea-arvoista vaikutusta aiheuttavan ainesosan käyttöön. CDC ja osavaltioiden terveysviranomaiset sekä muut terveysvirastot tutkivat tähän mennessä 805 vahvistettua ja todennäköistä tapausta ja 12 kuolemantapausta, jotka johtuvat höyrystämiseen liittyvästä salaperäisestä hengitystiesairaudesta, viimeisimmän päivityksen mukaan torstaina. CDC:n perjantaina julkaiseman tutkimuksen mukaan 805 potilaasta 514 tiesi höyrystimissä käytetyistä aineista, ja lähes 77 prosenttia käytti THC:tä sisältäviä höyryjä. Tämä ei kuitenkaan rajoita tutkimuksen painopistettä, sillä jotkut käyttäjät ovat myös ilmoittaneet käyttävänsä sähkösavukkeita, joissa on pelkkää nikotiinia, CDC:n johtava apulaisjohtaja Anne Schuchat kertoi toimittajille perjantaina. Tiedot osoittivat, että 56,8 prosenttia käytti nikotiinia höyryissä ja 16 prosenttia pelkkää nikotiinia sisältäviä höyryjä oireita edeltävien 30 päivän aikana. "Emme vielä tiedä, mikä tarkalleen ottaen sairastuttaa ihmisiä, esimerkiksi johtavatko tietyt liuottimet tai väärennösaineet keuhkovaurioihin tai johtuvatko tapaukset yhdestä vai useammasta toimittajasta", Schuchat sanoi. Wisconsinista ja Illinoisista saadut erilliset tiedot osoittivat, että vaikka kaikki potilaat eivät ilmoittaneet mitään yksittäistä tuotemerkkiä, kaksi kolmasosaa kuluttajista ilmoitti käyttäneensä esitäytettyä THC-patruunaa, jonka tuotenimi oli "Dank Vapes". New England Journal of Medicine -lehdessä aiemmin tässä kuussa julkaistussa tutkimuksessa todettiin, että yli puolet Wisconsinissa ja Illinoisissa laajasti haastatelluista keuhkosairauspotilaista ilmoitti käyttäneensä "Dank Vapes" -merkkiä. Väite: Yhdysvaltain CDC suosittelee, että marihuanaa sisältäviä höyryjä ei käytettäisi.</w:t>
      </w:r>
    </w:p>
    <w:p>
      <w:r>
        <w:rPr>
          <w:b/>
        </w:rPr>
        <w:t xml:space="preserve">Tulos</w:t>
      </w:r>
    </w:p>
    <w:p>
      <w:r>
        <w:t xml:space="preserve">Ihmisten tulisi lopettaa sähkösavukkeiden käyttö, erityisesti niiden, joissa on marihuanan ainesosana tetrahydrokannabinolia (THC), suosittelivat Yhdysvaltain kansanterveysviranomaiset perjantaina, kun tutkinta höyrystämiseen liittyvistä sairauksista ja kuolemantapauksista syvenee.</w:t>
      </w:r>
    </w:p>
    <w:p>
      <w:r>
        <w:rPr>
          <w:b/>
        </w:rPr>
        <w:t xml:space="preserve">Esimerkki 2.2784</w:t>
      </w:r>
    </w:p>
    <w:p>
      <w:r>
        <w:t xml:space="preserve">Kohta: NightstaRx aikoo kehittää ja myydä hoitomuotoja verkkokalvon dystrofiooseihin, jotka vaikuttavat näkökykyyn, hyödyntäen Oxfordin yliopiston Nuffieldin silmätautilaboratoriossa tehtyä työtä, se kertoi torstaina. Oxfordissa toimivat tutkijat raportoivat kaksi viikkoa sitten, että varhaisen vaiheen kliininen koe, jossa käytettiin geeniterapiaa, oli osoittautunut lupaavaksi muutamilla potilailla, joilla oli etenevä sokeutumismuoto nimeltään choroideremia. Yhtiöllä on yksinoikeuslisenssi Oxfordin geeniterapiaohjelman perustana olevaan henkiseen omaisuuteen. Choroideremian aiheuttaa mutaatio geenissä, joka tuottaa REP1-nimistä proteiinia. Siihen sairastuu arviolta yksi 50 000:sta ihmisestä, ja siitä kärsivät, pääasiassa miehet, menettävät näönsä vähitellen verkkokalvon solujen rappeutuessa. (1 dollari = 0,6041 Englannin puntaa) Väite: Uusi brittiläinen biotekniikkayritys hyödyntää sokeuden geeniterapiaa.</w:t>
      </w:r>
    </w:p>
    <w:p>
      <w:r>
        <w:rPr>
          <w:b/>
        </w:rPr>
        <w:t xml:space="preserve">Tulos</w:t>
      </w:r>
    </w:p>
    <w:p>
      <w:r>
        <w:t xml:space="preserve">Oxfordin tutkijat ovat perustaneet biotekniikkayrityksen, jonka tehtävänä on kehittää geeniterapian käyttöä sokeuden hoidossa, ja lääketieteellinen Wellcome Trust -hyväntekeväisyysjärjestö on sijoittanut yritykseen 12 miljoonaa puntaa (20 miljoonaa dollaria).</w:t>
      </w:r>
    </w:p>
    <w:p>
      <w:r>
        <w:rPr>
          <w:b/>
        </w:rPr>
        <w:t xml:space="preserve">Esimerkki 2.2785</w:t>
      </w:r>
    </w:p>
    <w:p>
      <w:r>
        <w:t xml:space="preserve">Kohta: Terveys- ja kuntoasiantuntijat neuvovat näännyttämään kuumeen liikunnasta. Mutta flunssan ruokkiminen maltillisesti, reippaalla kävelyllä, ei välttämättä ole huono idea. "Jokaisen urheilulääkärin klassinen repliikki on: 'Jos voit tehdä sen, tee se. Jos et pysty, älä tee'", sanoo tohtori Lewis G. Maharam, "Running Doc's Guide to Healthy Running" -kirjan kirjoittaja.  Yleensä jos oireet rajoittuvat niskan yläpuolelle, liikunta on OK, hän selitti. Mutta jos sinulla on kuumetta 38,3 celsiusastetta (101 Fahrenheit-astetta) tai enemmän, jätä se väliin. Kehon lämpö nousee liikunnan aikana lisääntyneen aineenvaihdunnan vuoksi, selitti Maharam, joka harjoittaa lääkärin ammattia New Yorkissa. Jos aloitat korkealla, kehosi tapa jäähdyttää sinua on epätasapainossa. "Jos kuume nousee liian korkeaksi, hajotat proteiineja, ehkä munuaisissa tai maksassa", hän sanoi. Yhdysvaltain tautienvalvonta- ja ehkäisykeskukset arvioivat, että Yhdysvalloissa esiintyy vuosittain yli 425 miljoonaa flunssa- ja vilustumistapausta. Keskivertoihminen sairastaa noin kolme hengitystieinfektiota vuodessa. Tohtori David C. Nieman, terveystieteiden professori Appalachian State Universityn Pohjois-Carolinan tutkimuskampuksella, sanoi, että tutkimukset osoittavat, että säännöllinen, kohtuullinen aerobinen liikunta vahvistaa immuunijärjestelmää ja että liikuntaa harrastavat ihmiset raportoivat vähemmän flunssatapauksia kuin liikuntaa harrastamattomat ikätoverinsa. Niemanin mukaan viiden päivän tai useamman aerobisen liikuntaharrastuksen viikossa todettiin vähentävän sairauspäivien määrää voimakkaasti. "Jopa kolmesta neljään päivää oli tehokasta. Vältettävää oli istuminen", hän selitti. Mutta kun systeemiseen virukseen sairastuneet eläimet pakotetaan liikkumaan kuumeessa ja kivuissa, tutkimukset osoittavat, että niiden oireet pahenevat, pitkittyvät ja ovat joskus hengenvaarallisia. "Se on hyvin vaarallista." sanoi Nieman, joka on kirjoittanut liikunnan vaikutuksesta flunssaan. "Jos sinulla on flunssa tai virus, johon liittyy kuumetta ja kipua, paras lääke on vuodelepo. Pahinta on hikoilu liikunnalla."  Hänen mukaansa flunssa- ja flunssavirukset voivat pysyä esineissä, kuten ovenkahvoissa, juoksumatoissa ja tietokoneiden näppäimistöissä, tuntikausia. Tärkein tartuntareitti on suun tai nenän koskettaminen pesemättömillä käsillä. Patrick Strait Snap Fitnessistä, joka on maailmanlaajuisesti toimivien kuntosalien franchising-yritys, sanoi, että tähän aikaan vuodesta kuntosalit tehostavat siivousta, koska niissä on paljon enemmän kävijöitä ja monet ihmiset sairastuvat flunssaan ja flunssaan. "Se on julkinen paikka, jossa monet ihmiset hikoilevat", Strait sanoi. "Käskemme johtajia/omistajia siivoamaan kerran tunnissa, pesemään laitteet valkaisuaineella ja niin edelleen."  Hän kehotti asiakkaita pyyhkimään laitteet ja pesemään kädet usein. "Ja jos olet sairas, älä tule kuntosalille", hän sanoi. Jessica Matthews, American Council on Exercise -järjestön liikuntafysiologi, sanoi, että joinakin päivinä oireet vaativat harjoittelun vähentämistä tai, jos olet tarttuva, salin jättämistä kokonaan väliin. "Kuuntele aina kehoasi", hän sanoi. "Saattaa olla hyvä idea harjoitella kotona tai yksityisesti."  Nieman sanoi, että vaikka kohtuullinen liikunta vahvistaa immuunijärjestelmää, huippu-urheilijat kokevat stressihormonien nousua ja immuniteetin heikkenemistä noin 90 minuutin korkean intensiteetin liikunnan jälkeen. Maharam sanoi, että maratoonareiden immuniteetti heikkenee jopa 72 tunnin ajan kisan jälkeen. Tuona aikana urheilijat ovat alttiimpia vilustumiselle, flunssalle ja yleisimmin niin sanotulle "maratonin nuhakuumeelle".  Hänen mukaansa oireet häviävät yleensä 48 tunnin kuluessa. "Kilpailun lopussa, kun olet aivan hikinen ja kaikki ovat hikisiä, sinun ei tarvitse halailla ja suudella ihmisiä", Maharam sanoi. "Immuunijärjestelmäsi ei ole yhtä vahva kuin ennen." Väittämä: Selvitys siitä, milloin kannattaa harrastaa liikuntaa flunssakautena.</w:t>
      </w:r>
    </w:p>
    <w:p>
      <w:r>
        <w:rPr>
          <w:b/>
        </w:rPr>
        <w:t xml:space="preserve">Tulos</w:t>
      </w:r>
    </w:p>
    <w:p>
      <w:r>
        <w:t xml:space="preserve">Nuha, vuotava nenä ja flunssan kaltaiset oireet voivat pelottaa, viivästyttää ja jopa suistaa monet kuntoilijat raiteiltaan juuri silloin, kun innostus uudenvuodenlupaukseen alkaa hiipua.</w:t>
      </w:r>
    </w:p>
    <w:p>
      <w:r>
        <w:rPr>
          <w:b/>
        </w:rPr>
        <w:t xml:space="preserve">Esimerkki 2.2786</w:t>
      </w:r>
    </w:p>
    <w:p>
      <w:r>
        <w:t xml:space="preserve">Kohta: Se on yksi ensimmäisistä kerroista, kun tutkijat ovat osoittaneet, että todella autonominen kirurginen robotti voi navigoida sydämen sisällä, ei lääkärin ohjaamana joystickillä, keskiviikon Science Robotics -lehdessä julkaistun tutkimuksen mukaan. Sydänkirurgit työntävät rutiininomaisesti ohutta putkea, jota kutsutaan katetriksi, kiertyvien ja kääntyvien verisuonten läpi tehdäkseen korjauksia sydämeen ilman avoleikkausta. Mutta miten robottiversio löytää oman tiensä liikkuvan sydänkudoksen läpi, kun veri pörrää tiellä? Bostonin lastensairaalan tutkijat tekivät katetrin kameran kärjestä käytännössä "optisen vispilän", sanoo johtava tutkija Pierre Dupont, sydänbiotekniikan päällikkö. Aivan kuten torakat liikkuvat seiniä pitkin ja rotat kurottelevat viiksillään, katetri kartoittaa reittiään sydämen läpi napauttamalla ajoittain sydämen läppää ja seinämää vasten aina vain kevyesti - suunnilleen samalla voimalla kuin kädessäsi istuva voitikku, Dupont sanoi. Teknologia yhdistää kameran kuvat koneoppimiseen ja tulkitsee, mihin kudokseen ja kuinka voimakkaasti se koskettaa. "Tämä robotti yrittää kävellä sydämen seinämää pitkin, kunnes se pääsee läpän luo", totesi tohtori Uma Duvvuri Pittsburghin yliopiston lääketieteellisestä keskuksesta, joka johtaa robotti-innovaatiolaboratoriota mutta ei osallistunut keskiviikon tutkimukseen. "Se on aika jännittävää kehitystä, mutta tämä on vielä hyvin, hyvin alustavaa." Demonstraatioteknologia on vielä vuosien päässä leikkaussaleista, eikä sitä ole suunniteltu korvaamaan kirurgia, Dupont sanoi. Sen sijaan se saattaa hänen mukaansa vapauttaa kirurgin aikaa keskittyä vaikeampiin tehtäviin, ja hän vertasi sitä lentokoneen autopilottiin - ja vähentää myös aikaa, jonka potilaat ja hoitohenkilökunta joutuvat alttiiksi röntgensäteille, joita nykyisin tarvitaan navigointiin. "Autonomian helpoin osa kirurgiassa on teknologia", Dupont sanoi. "Vaikeinta on politiikka, sääntelyn hyväksyntä ja oikeudelliset toimet. Dupontin ryhmä testasi robottikatetria 83 toimenpiteessä elävillä sioilla laboratoriossa. Laite löysi kohteensa, ja se kesti keskimäärin sekuntia kauemmin kuin lääkäri, joka pujottaa katetrin paikalleen. Dupontin mukaan robottikatetri oppii kuitenkin ihmisten tavoin ja kehittyy paremmaksi ja nopeammaksi harjoittelun myötä. Johns Hopkinsin yliopiston lääketieteellisen robotiikan asiantuntija Russ Taylor kutsui teknologiaa nokkelaksi ja tutkimusta "merkittäväksi saavutukseksi, mutta en pitäisi sitä läpimurtona". Eritasoisia robotteja on käytetty kirurgiassa sädehoidossa ja ortopediassa, sanoi Taylor, joka ei ollut mukana tutkimuksessa. Pittsburghissa työskentelevä Duvvuri viittasi tutkimuksiin, joissa on käytetty robottia, joka voi ommella kudoksia yhteen ilman ihmisen apua. Silti todellinen autonomia on "minun vaatimattomasta mielestäni edelleen vasara, joka etsii naulaa", sanoi Duvvuri, joka ei keksi alaa, jolla se parantaisi toimenpidettä. Vaikka uudessa tutkimuksessa keskityttiin mahdolliseen sydänkäyttöön, Duvvuri sanoi, että anturitekniikan lisäämisellä katetreihin voisi olla muitakin käyttötarkoituksia, kuten riskialttiiden paksusuolen kasvainten diagnosointi. Hopkinsin Taylor lisäsi: "Näen, että kone kehittyy siten, että se suorittaa yhä enemmän erillisiä tehtäviä ja työskentelee samalla yhteistyössä ihmisten kanssa." ___ Seuraa Seth Borensteinia Twitterissä: @borenbears . ___ Associated Pressin terveys- ja tiedeosasto saa tukea Howard Hughes Medical Instituten tiedekasvatusosastolta. AP on yksin vastuussa kaikesta sisällöstä. Väittämä: Robottilaite käämii oman tiensä sykkivän sian sydämen läpi.</w:t>
      </w:r>
    </w:p>
    <w:p>
      <w:r>
        <w:rPr>
          <w:b/>
        </w:rPr>
        <w:t xml:space="preserve">Tulos</w:t>
      </w:r>
    </w:p>
    <w:p>
      <w:r>
        <w:t xml:space="preserve">Tutkijat ovat ottaneet mallia siitä, miten torakat luikertelevat seiniä pitkin, ja luoneet robottilaitteen, joka ohjaa itsensä turvallisesti sian sydämen herkkien kammioiden läpi sen sykkiessä.</w:t>
      </w:r>
    </w:p>
    <w:p>
      <w:r>
        <w:rPr>
          <w:b/>
        </w:rPr>
        <w:t xml:space="preserve">Esimerkki 2.2787</w:t>
      </w:r>
    </w:p>
    <w:p>
      <w:r>
        <w:t xml:space="preserve">Kohta: Näin se on yhdeksäs osavaltion piirikunta, joka on saanut luvan siirtyä nelivaiheisen uudelleenavausprosessin toiseen vaiheeseen. Nämä piirikunnat voivat sallia ravintoloiden avaamisen 50 prosentilla kapasiteetista. Myös hius- ja kynsisalongit, tatuointi- ja meikkausliikkeet sekä kaupat voivat aloittaa uudelleen avaamisen lisäsuojan turvin. Nopeampaa uudelleenavaamista hakevien piirikuntien väkiluvun on oltava tällä hetkellä alle 75 000 eikä niissä saa olla uusia COVID-19-tapauksia viimeisten kolmen viikon aikana, jotta ne voidaan hyväksyä. Washingtonin 39 piirikunnasta kahdeksan muuta voi aloittaa toisen vaiheen: Columbia, Ferry, Garfield, Lincoln, Pend Oreille, Skamania, Stevens ja Wahkiakum. Inslee ja terveysviranomaiset ovat sanoneet, että muut piirikunnat voivat aloittaa toisen vaiheen 1. kesäkuuta riippuen kansanterveydellisistä COVID-19-tiedoista. Virkamiesten mukaan uudelleen avautuvien yritysten on noudatettava toimialansa ohjeissa esitettyjä terveys- ja turvallisuusvaatimuksia. Yli 17 950 ihmistä Washingtonin osavaltiossa on testattu positiivisesti koronaviruksen varalta ja ainakin 992 on kuollut. Virus aiheuttaa useimmille potilaille lieviä tai keskivaikeita oireita, ja valtaosa potilaista toipuu. Se on kuitenkin erittäin tarttuva ja voi aiheuttaa vakavan sairauden ja kuoleman joillekin potilaille, erityisesti vanhuksille ja niille, joilla on perussairauksia. Väite: Whitmanin piirikunta 9. piirikunta, joka hyväksyttiin vaiheen 2 uudelleen avaamiseen.</w:t>
      </w:r>
    </w:p>
    <w:p>
      <w:r>
        <w:rPr>
          <w:b/>
        </w:rPr>
        <w:t xml:space="preserve">Tulos</w:t>
      </w:r>
    </w:p>
    <w:p>
      <w:r>
        <w:t xml:space="preserve">Whitmanin piirikunnalle Itä-Washingtonissa on annettu lupa nopeuttaa yritysten, myös ravintoloiden, avaamista uudelleen kuvernööri Jay Insleen koronaviruksen elvytyssuunnitelman mukaisesti.</w:t>
      </w:r>
    </w:p>
    <w:p>
      <w:r>
        <w:rPr>
          <w:b/>
        </w:rPr>
        <w:t xml:space="preserve">Esimerkki 2.2788</w:t>
      </w:r>
    </w:p>
    <w:p>
      <w:r>
        <w:t xml:space="preserve">Kohta: "Presidentti Donald Trump otti ensimmäisen viikon aikana käyttöön monia politiikkoja, muun muassa kieltää veronmaksajien dollareita menemästä ulkomaisille ryhmille, joilla on jotain tekemistä abortin kanssa." "Presidentti Donald Trump on ottanut käyttöön monia politiikkoja. Niin sanottu Mexico Cityn politiikka syntyi presidentti Ronald Reaganin aikana, ja siitä lähtien republikaanipresidentit ovat puolueidensa säännöllisin väliajoin vedonneet siihen ja demokraattipresidentit hylänneet sen. Senaatin lattialla senaattori Jeanne Shaheen, D-N.H., varoitti, että Trumpin versio oli vielä äärimmäisempi kuin hänen GOP-edeltäjiensä. ""Aiemmin presidentti Reaganin ja Bushin hallintojen aikana tämä politiikka koski vain perhesuunnittelun rahoitusta"", Shaheen sanoi. ""Mutta presidentti Trumpin määräyksen mukaan se koskee kaikkia ohjelmia, jotka kuuluvat maailmanlaajuisen terveysavun piiriin. Tämä tarkoittaa, että se vaarantaa 15 kertaa enemmän rahoitusta ja miljoonia naisia ja perheitä.""" Vertasimme kaikkien neljän republikaanipresidentin politiikkaa ja totesimme, että paperilla Shaheenin luku pitää pitkälti paikkansa, mutta Trumpin politiikkaan liittyy epävarmuutta. Ensimmäinen Mexico Cityn politiikka Reaganin hallinnon virkamiehet ilmoittivat Yhdysvaltojen uudesta perhesuunnittelupolitiikasta Mexico Cityssä vuonna 1984 pidetyssä kansainvälisessä väestökonferenssissa. Siinä edellytettiin, että kaikki Yhdysvalloilta apua saavat ulkomaiset ja kotimaiset valtiosta riippumattomat järjestöt sitoutuvat siihen, että ne eivät tee aborttia tai aktiivisesti edistä sitä perhesuunnittelumenetelmänä muissa maissa. Tämä koski Yhdysvaltain kansainvälisen kehitysyhteistyöviraston (U.S. Agency for International Development) hallinnoimia yhdysvaltalaisia perhesuunnitteluohjelmia. Presidentti George H. W. Bush jätti Reaganin politiikan voimaan. Presidentti Bill Clinton kumosi sen, ja presidentti George W. Bush palautti sen, mutta keskittyi edelleen perhesuunnitteluun Yhdysvaltain kansainvälisen kehitysyhteistyöviraston kautta. Vuonna 2003 Bush kuitenkin laajensi politiikan soveltamisalaa ja määräsi ulkoministerin soveltamaan sitä "kaikkeen vapaaehtoiseen väestösuunnitteluun myönnettävään apuun". Näin tehdessään Bush jätti ulkopuolelle useita ryhmiä ja ohjelmia. ""Tällaisia järjestöjä eivät ole monenväliset järjestöt, jotka ovat hallitusten yhteenliittymiä"", Bush kirjoitti. ""Tätä politiikkaa ei sovelleta Yhdysvaltojen vuoden 2003 HIV:n/aidsin, tuberkuloosin ja malarian vastaisen lain (United States Leadership Against HIV/AIDS, Tuberculosis, and Malaria Act of 2003) nojalla annettuun ulkomaanapuun."" Näillä sanoilla Bush vapautti joitakin suurimpia ja tunnetuimpia maailmanlaajuisia terveysohjelmia. Asiantuntijat kertoivat meille, että nämä ohjelmat olivat kääpiöinä kaikkien muiden ulkoministeriön ohjelmien rinnalla, joihin Bushin määräys olisi voinut vaikuttaa. Trumpin presidentin muistio Mexico Cityn politiikan palauttamisesta on laajempi. Se on osoitettu USAID:n johtajan lisäksi ulkoministeriölle ja terveysministeriölle. ""Määrään ulkoministerin koordinoidusti terveys- ja terveyspalvelujen ministerin kanssa lain sallimissa rajoissa toteuttamaan suunnitelman, jolla palautetun muistion vaatimukset ulotetaan koskemaan kaikkien ministeriöiden tai virastojen antamaa maailmanlaajuista terveysapua.""" Artiklan sanamuoto on ""kaikkien ministeriöiden tai virastojen tarjoama maailmanlaajuinen terveysapu""." Trumpin määräyksessä ei säädetä poikkeuksista. On epäselvää, miten Trumpin hallinto tarkalleen tulkitsee näitä sanoja. Kysyimme yksityiskohtia Valkoisen talon lehdistötoimistosta, emmekä saaneet vastausta. Tavoittamamme asiantuntijat kertoivat, että hekin olivat pimennossa. Perhesuunnittelu- ja globaaliterveysohjelmien vertailu Perhesuunnittelu- ja globaaliterveysohjelmien putki on monimutkaisempi kuin luulisi. Hallitusten virastot tekevät usein sopimuksia voittoa tavoittelemattomien järjestöjen kanssa, jotka puolestaan tekevät alihankintasopimuksia pienemmille järjestöille eri puolilla maailmaa. Kaiser Family Foundationin globaalin terveyspolitiikan johtajan Jennifer Katesin mukaan tämä vaikeuttaa tilauksen todellisen vaikutuksen tuntemista. ""Kaikki järjestöt, jotka saavat suoraan tai välillisesti Yhdysvaltain hallituksen tukea globaalille terveydenhuollolle, eivät harjoita politiikassa kiellettyä toimintaa, mutta sen selvittäminen vie aikaa"", Kates kertoi. Kates kuitenkin sanoi, että teoriassa Trumpin linjaus asettaa paljon enemmän rahoitusta vaakalaudalle. ""Kun perhesuunnittelutuki on noin 600 miljoonaa dollaria vuodessa, globaalin terveyden rahoitus on kokonaisuudessaan lähes 10 miljardia dollaria"", Kates sanoi. Institute for Health Metrics and Evaluation -laitoksen keräämien tietojen avulla voimme selvittää tarkalleen, mitkä ohjelmat Bush vapautti Mexico Cityn politiikasta, mutta jotka Trump on sisällyttänyt siihen (katso tämä IHME:n datagrafiikka). Muistakaa, että Bush jätti pöydältä pois HIV/aidsia, malariaa ja tuberkuloosia koskevat varat sekä Yhdysvaltain tuen ohjelmille, joissa on mukana useita kansakuntia, joista suurimpia ovat Global Fund ja YK:n ohjelmat. Kun kaikki nämä lasketaan yhteen, saadaan 9,7 miljardia dollaria. Se on noin 15 kertaa niin paljon rahaa kuin Yhdysvallat käyttää perhesuunnitteluun, joka oli keskeinen ohjelma, johon vaikutettiin kaikissa kolmessa edellisessä republikaanihallituksessa. Shaheen sanoi, että tämä saattaa vaikuttaa miljooniin naisiin ja perheisiin. Suurin yksittäinen maailmanlaajuinen terveydenhuolto-ohjelma on presidentin hätäapusuunnitelma aidsin lievittämiseksi eli PEPFAR. Viimeisimmän kongressille annetun raportin mukaan PEPFAR-ohjelmassa hoidettiin 9,5 miljoonaa ihmistä vuonna 2015, ja sen kustannukset olivat noin 6,8 miljardia dollaria. Trump on yhdessä ulkoministeriehdokkaansa Rex Tillersonin ja YK-suurlähettilään Nikki Haleyn kanssa ilmaissut tukensa PEPFARille. Mutta teoriassa, koska moniin hiv/aids-ohjelmiin sisältyy perhesuunnittelukomponentti, Trumpin Mexico Cityn politiikka saattaa vaikuttaa näitä ihmisiä koskettaviin ohjelmiin. Jos politiikka laajenee malariaohjelmiin, luvut nousevat dramaattisesti. Vuonna 2015 amerikkalaiset dollarit suojasivat yli 16 miljoonaa ihmistä sisätiloissa tapahtuvalla suihkuttelulla ja paljon enemmän jakamalla lähes 30 miljoonaa vuodeverkkoa. Hallituksemme Shaheen sanoi, että Trumpin Mexico Cityn politiikka on paljon laajempi verrattuna aiempiin republikaanipresidentteihin, mikä asettaa 15 kertaa enemmän rahaa ""vaaraan"" sekä miljoonia naisia ja perheitä. Paperilla numerot tukevat tätä vertailua. Aiemmat republikaanihallitukset sovelsivat abortin rahoituspolitiikkaa perhesuunnitteluohjelmiin, joiden arvo on nykyään noin 600 miljoonaa dollaria. Trump otti mukaan kaikki maailmanlaajuiset terveysmenot, jotka ovat lähes 10 miljardia dollaria. Ei ole epäilystäkään siitä, etteikö Trumpin lähestymistapa olisi laajempi ja että se voisi vaikuttaa miljooniin useampiin ihmisiin. Valkoinen talo ei ole selventänyt, miten se aikoo tulkita politiikkaa. Sen ulottuvuus voisi olla paljon suppeampi kuin globaalien ohjelmien koko laajuus, mutta Shaheen sisällytti varoituksen, että tietyt dollarit olivat ""vaarassa"", ei sitä, että ne varmasti vaikuttaisivat. On myös totta, että järjestöt, joiden rahoitusta leikataan, voisivat luopua aborttiin liittyvistä toimista, ja varat virtaisivat edelleen. Väite: "Jeanne Shaheen sanoo, että Donald Trumpin aborttisääntö ""vaarantaa 15 kertaa enemmän rahoitusta ja miljoonia naisia ja perheitä ... kuin republikaanipresidenttien aiemmat vastaavat politiikat"".</w:t>
      </w:r>
    </w:p>
    <w:p>
      <w:r>
        <w:rPr>
          <w:b/>
        </w:rPr>
        <w:t xml:space="preserve">Tulos</w:t>
      </w:r>
    </w:p>
    <w:p>
      <w:r>
        <w:t xml:space="preserve">"Shaheen sanoi, että Trumpin Meksiko-kaupunki-politiikka on paljon laajempi verrattuna aiempiin republikaanipresidentteihin, ja se asettaa 15 kertaa enemmän rahaa ""vaaraan"" sekä miljoonia naisia ja perheitä.". Paperilla numerot tukevat tätä vertailua. Aiemmat republikaanihallitukset sovelsivat abortin rahoituspolitiikkaa perhesuunnitteluohjelmiin, joiden arvo on nykyään noin 600 miljoonaa dollaria. Trump otti mukaan kaikki maailmanlaajuiset terveysmenot, jotka ovat lähes 10 miljardia dollaria. Ei ole epäilystäkään siitä, etteikö Trumpin lähestymistapa olisi laajempi ja että se voisi vaikuttaa miljooniin useampiin ihmisiin. Valkoinen talo ei ole selventänyt, miten se aikoo tulkita politiikkaa. Sen ulottuvuus voisi olla paljon suppeampi kuin maailmanlaajuisten ohjelmien koko laajuus, mutta Shaheen sisällytti varoituksen, että tietyt dollarit olivat ""vaarassa"", ei sitä, että ne varmasti vaikuttaisivat. On myös totta, että järjestöt, joiden rahoitusta leikataan, voisivat luopua aborttiin liittyvistä toimista, ja varat virtaisivat edelleen. Ottaen huomioon sen, mitä tiedämme tähän mennessä. </w:t>
      </w:r>
    </w:p>
    <w:p>
      <w:r>
        <w:rPr>
          <w:b/>
        </w:rPr>
        <w:t xml:space="preserve">Esimerkki 2.2789</w:t>
      </w:r>
    </w:p>
    <w:p>
      <w:r>
        <w:t xml:space="preserve">Kohta: NOLA.com/The Times-Picayune kertoi tiistaina, että tautien valvonta- ja ehkäisykeskusten mukaan Louisianassa on toiseksi eniten klamydiaa, tippuria ja kuppaista. CDC:n vuoden 2016 sukupuolitautien seurantaraportti julkaistiin syyskuun lopussa. Louisianassa oli noin 16 kupatapausta 100 000 asukasta kohti. Gail Bolan CDC:stä sanoi, että syfiliksen kanssa syntyneet vauvat edustavat järjestelmävirhettä, sillä "tarvitaan vain yksinkertainen sukupuolitautitesti ja antibioottihoito tämän valtavan sydänsurun estämiseksi". Louisianan klamydiatapausten määrä oli lähes 680 tapausta 100 000 asukasta kohti. Tippuria oli noin 230 tapausta 100 000:ta kohti. Viime vuonna julkaistun CDC:n raportin mukaan Louisianassa oli toiseksi eniten HIV-diagnooseja. ___ Tiedot ovat peräisin: The Times-Picayune, http://www.nola.com Väite: Louisiana on klamydia-, tippuri- ja syfilis-tartuntojen määrässä toiseksi paras.</w:t>
      </w:r>
    </w:p>
    <w:p>
      <w:r>
        <w:rPr>
          <w:b/>
        </w:rPr>
        <w:t xml:space="preserve">Tulos</w:t>
      </w:r>
    </w:p>
    <w:p>
      <w:r>
        <w:t xml:space="preserve">Sukupuoliteitse tarttuvien tautien määrä on lisääntynyt Yhdysvalloissa jo kolmantena peräkkäisenä vuonna, ja Louisiana oli toiseksi korkeimmalla sijalla kaikkien kolmen mitatun sukupuolitaudin osalta.</w:t>
      </w:r>
    </w:p>
    <w:p>
      <w:r>
        <w:rPr>
          <w:b/>
        </w:rPr>
        <w:t xml:space="preserve">Esimerkki 2.2790</w:t>
      </w:r>
    </w:p>
    <w:p>
      <w:r>
        <w:t xml:space="preserve">Kohta: Kansasin terveys- ja ympäristöministeriö ilmoitti torstaina, että päiväkotiin ja ensimmäiselle luokalle tulevat oppilaat tarvitsevat kaksi annosta hepatiitti A -rokotetta. Seitsemännelle luokalle tulevat oppilaat tarvitsevat yhden annoksen meningokokki-ACWY-rokotetta. Ja nuoremman ikäluokan aloittavat oppilaat tarvitsevat meningokokki-ACWY-rokotteen, jos heitä ei ole rokotettu ennen 16-vuotispäiväänsä. Uudet vaatimukset tulevat voimaan 2. elokuuta. Kansas sallii vapautuksen rokotuksista vain lääketieteellisistä ja uskonnollisista syistä. Terveysministeriön sihteeri Lee Norman sanoi, että virasto keräsi yleisön mielipiteitä ennen uusien vaatimusten ehdottamista. Hänen mukaansa aivokalvontulehdus ja hepatiitti A ovat molemmat vakavia sairauksia, jotka voidaan ehkäistä rokotuksilla. Väite: Joiltakin Kansasin koululaisilta vaaditaan 2 uutta rokotetta.</w:t>
      </w:r>
    </w:p>
    <w:p>
      <w:r>
        <w:rPr>
          <w:b/>
        </w:rPr>
        <w:t xml:space="preserve">Tulos</w:t>
      </w:r>
    </w:p>
    <w:p>
      <w:r>
        <w:t xml:space="preserve">Kansasin julkisten ja yksityisten koulujen tiettyjen luokka-asteiden oppilailta vaaditaan tänä vuonna kaksi uutta rokotusta.</w:t>
      </w:r>
    </w:p>
    <w:p>
      <w:r>
        <w:rPr>
          <w:b/>
        </w:rPr>
        <w:t xml:space="preserve">Esimerkki 2.2791</w:t>
      </w:r>
    </w:p>
    <w:p>
      <w:r>
        <w:t xml:space="preserve">Kohta: Eric ja Ryan Jensen, veljekset, jotka ovat Coloradossa sijaitsevan Jensen Farmsin entisiä omistajia, tunnustivat lokakuussa syyllisyytensä kuuteen syytekohtaan elintarvikkeen väärentämisestä ja avunannosta, jotka liittyivät yhteen Yhdysvaltain tappavimmista elintarvikkeiden aiheuttamista sairauspesäkkeistä. "Minun on annettava oikeutta ja armoa samaan aikaan", Yhdysvaltain tuomari Michael Hegarty sanoi Denverissä järjestetyssä kuulemistilaisuudessa. Selittäessään, miksi veljekset eivät joutuneet vankilaan, Hegarty sanoi, että hän halusi säilyttää veljesten mahdollisuuden ansaita riittävästi tuloja, jotta he voisivat maksaa 150 000 dollarin korvaukset kuolonuhrien perheille ja muille uhreille. Syyttäjät sanoivat suosittelevansa tapauksen ehdollista vankeutta, koska veljekset osoittivat katumusta ja tekivät yhteistyötä tautipesäkettä tutkivien viranomaisten kanssa. Molemmat saavat tuomion mukaan poistua kotoaan töihin, kirkkoon ja tiettyihin koulutustarkoituksiin. Kummankin veljen mahdollinen enimmäistuomio oli kuusi vuotta vankeutta ja 1,5 miljoonan dollarin sakot. Jensenien melonit käsiteltiin ja pakattiin Granadassa, Coloradossa sijaitsevassa tehtaassa, mutta siellä olevat laitteet eivät pesseet meloneita tarpeeksi antibakteerisella liuoksella listeriabakteerien poistamiseksi, syyttäjät sanoivat oikeudenkäyntiasiakirjoissa. Yhdysvaltain terveysviranomaiset ovat ilmoittaneet, että epidemiaan sairastui 28 osavaltiossa yhteensä 147 ihmistä, joista 33 kuoli. Apulaissyyttäjä Jaime Pena sanoi kuitenkin oikeudessa tiistaina, että kuolleiden määrä oli lähempänä 40:tä. Raskaana olevat naiset ja muut, joiden immuunijärjestelmä on heikentynyt, ovat erityisen alttiita listeriatartunnalle, jonka kuolleisuus on noin 20 prosenttia ja joka on Atlantassa sijaitsevan tautien valvonta- ja ehkäisykeskuksen mukaan kolmanneksi yleisin ruokamyrkytykseen liittyvä kuolinsyy. Oireita ovat kuume, lihaskivut, pahoinvointi tai ripuli, niskan jäykkyys, sekavuus ja vakavissa tapauksissa kouristukset ja aivokalvontulehdus. Tartunta voi myös aiheuttaa raskaana oleville naisille keskenmenon. Pena sanoi, että Jensen Farmsin tautitapauksen laajuus ja laajuus oli keskeinen syy syytteen nostamiseen veljeksiä vastaan, vaikka hän uskoi, etteivät he "tahallaan ja tietoisesti päästäneet väärennettyä ruokaa tiloistaan".  Yhdysvaltain syyttäjä John Walsh sanoi lausunnossaan, että tuomio "on voimakas muistutus maanviljelijöiden oikeudellisesta ja moraalisesta vastuusta varmistaa tuotteidensa turvallisuus".  Ennen tuomion julistamista veljekset pyysivät kumpikin anteeksi täpötäydessä oikeussalissa. "Tämä on valtava tragedia kaikille osallisille, ja olemme hyvin pahoillamme", Eric Jensen sanoi. Vaikka monet maanviljelijät ja karjankasvattajat eri puolilla Yhdysvaltoja olivat ilmaisseet närkästyksensä siitä, että Jensenit saivat rikossyytteen taudinpurkauksesta, molempien osapuolten asianajajat sanoivat, että syytteen nostaminen oli johtanut elintarviketurvallisuuden valvonnan parantamiseen. Väite: Coloradon maanviljelijät saavat kotiarestia vuoden 2011 listeriaepidemiasta.</w:t>
      </w:r>
    </w:p>
    <w:p>
      <w:r>
        <w:rPr>
          <w:b/>
        </w:rPr>
        <w:t xml:space="preserve">Tulos</w:t>
      </w:r>
    </w:p>
    <w:p>
      <w:r>
        <w:t xml:space="preserve">Liittovaltion tuomioistuimen tuomari tuomitsi tiistaina kaksi Coloradon maanviljelijää kuuden kuukauden kotiarestiin ja viiden vuoden ehdolliseen vankeusrangaistukseen heidän osallisuudestaan vuonna 2011 puhjenneeseen tappavaan listeriaepidemian puhkeamiseen, joka liittyi saastuneisiin cantaloupeihin.</w:t>
      </w:r>
    </w:p>
    <w:p>
      <w:r>
        <w:rPr>
          <w:b/>
        </w:rPr>
        <w:t xml:space="preserve">Esimerkki 2.2792</w:t>
      </w:r>
    </w:p>
    <w:p>
      <w:r>
        <w:t xml:space="preserve">Kohta: Hallinto on asettanut juomaveden lyijysaasteiden torjunnan etusijalle, vaikka monilla muilla ympäristöaloilla on vähennetty sääntelyä. Yhteisöt ja perheet Flintissä, Michiganissa, Newarkissa, New Jerseyssä ja muualla ovat joutuneet kamppailemaan vesijohtoveden korkeiden lyijypitoisuuksien ja terveysuhkaa koskevan sääntelyn puutteiden kanssa. Juomaveden sisältämä lyijy on yhdistetty lasten kehityshäiriöihin, ja se voi vahingoittaa aivoja, punasoluja ja munuaisia. Se johtuu useimmiten lyijyputkista - putkista, jotka yhdistävät kodin vesijohtoverkkoon - tai lyijyisistä kodin tai koulun kalusteista. Wisconsinin Green Bayssä pidetyssä lehdistötilaisuudessa ympäristönsuojeluviraston hallintovirkamies Andrew Wheeler ilmoitti muutoksista, joihin kuuluu muun muassa se, että vesilaitosten on testattava lyijypitoisuudet koulujen ja lastenhoitolaitosten vedessä. Muut muutokset edellyttävät, että viranomaiset tunnistavat alueet, joilla saastuminen on pahinta, ja tiukentavat vesijohtoveden näytteenottomenettelyjä. Wheeler tuotti kuitenkin pettymyksen luonnonsuojeluryhmille kieltäytymällä alentamasta juomavesijärjestelmien lyijysaasteiden tasoa, joka johtaa pakolliseen korjaamiseen. Toinen muutos alentaisi lyijyputkien määrää, joka vesijärjestelmien on vaihdettava vuosittain, kun kynnysarvo on saavutettu, 7 prosentista 3 prosenttiin. Natural Resources Defense Council -suojeluryhmän Eric Olsonin mukaan tämä antaisi vesilaitoksille noin 20 vuotta enemmän aikaa korvata kaikki saastuneen järjestelmän lyijyputket. Wheeler sanoi, että useiden muiden pienempien muutosten odotetaan kompensoivan tätä. Hänen mukaansa sääntömuutokset merkitsisivät, jos Valkoinen talo lopulta hyväksyy ne, sitä, että vanhat vuotavat lyijyputket korvataan paljon nopeammin kuin koskaan aiemmin. Betsy Southerland, Obaman hallinnon alainen EPA:n vanhempi vesivirkailija, sanoi, että uudet ehdotukset eivät lisää vuonna 1991 annettujen, vesijärjestelmien lyijyn puhdistamista koskevien sääntöjen kiireellisyyttä. Flintissä torstaina lastenlääkäri ja kansanterveysviranomainen, joka auttoi paljastamaan kaupungin lyijykriisin, hoiti lapsia klinikallaan tavalliseen tapaan. Tohtori Mona Hanna-Attisha kertoi Associated Pressille, että EPA:n ehdottamat muutokset olivat "menetetty tilaisuus", koska lyijyn toimintatasoa ei ole alennettu siitä, missä se on ollut vuosikymmeniä. Sinä aikana tiede on opettanut meille niin paljon lyijystä - olemme oppineet, ettei hyväksyttävää tasoa ole", Hanna-Attisha sanoi. "Toivoin, että uudessa säännössä olisi kunnioitettu nykyistä tiedettä." ____ Jeff Karoub kirjoitti Detroitista. Väite: EPA ehdottaa veden lyijysaastetta koskevien sääntöjen uudelleenkirjoittamista.</w:t>
      </w:r>
    </w:p>
    <w:p>
      <w:r>
        <w:rPr>
          <w:b/>
        </w:rPr>
        <w:t xml:space="preserve">Tulos</w:t>
      </w:r>
    </w:p>
    <w:p>
      <w:r>
        <w:t xml:space="preserve">Trumpin hallinto ehdotti torstaina juomavettä saastuttavien lyijyputkien käsittelyä koskevien sääntöjen uudelleenkirjoittamista, mutta kriitikot sanovat, että muutokset näyttävät antavan vesijärjestelmille vuosikymmeniä enemmän aikaa korvata putket, joista vuotaa vaarallisia määriä myrkyllistä lyijyä.</w:t>
      </w:r>
    </w:p>
    <w:p>
      <w:r>
        <w:rPr>
          <w:b/>
        </w:rPr>
        <w:t xml:space="preserve">Esimerkki 2.2793</w:t>
      </w:r>
    </w:p>
    <w:p>
      <w:r>
        <w:t xml:space="preserve">Kohta: Gianforte: 32-vuotias ensimmäisen kauden lainsäätäjä, joka omistaa kotisairaanhoitoa tarjoavan yrityksen, pyrkii republikaanien edustajan Greg Gianforten hallussa olevaan paikkaan. Winter on ensimmäinen demokraatti, joka on ilmoittanut aikovansa pyrkiä republikaanien hallussa olevalle paikalle sitten vuoden 1997. Winter sanoi tiistaina, että hän haluaa parantaa terveydenhuollon saatavuutta ja samalla vähentää kustannuksia ja suojella sellaisten ihmisten kattavuutta, joilla on jo olemassa olevia sairauksia. Winter sanoo, että hänellä on olemassa oleva sairaus, jota hän ei paljastanut, ja että hänen siskollaan on hengenvaarallinen krooninen sairaus. Hän sanoo, että kun hän kampanjoi osavaltion edustajainhuoneen paikan puolesta, hän kuuli lukuisia huolenaiheita terveydenhuollon saatavuudesta ja sen joskus ylivoimaisista kustannuksista. Väite: Montanan osavaltion edustaja Tom Winter ilmoittaa pyrkivänsä Yhdysvaltain edustajainhuoneeseen.</w:t>
      </w:r>
    </w:p>
    <w:p>
      <w:r>
        <w:rPr>
          <w:b/>
        </w:rPr>
        <w:t xml:space="preserve">Tulos</w:t>
      </w:r>
    </w:p>
    <w:p>
      <w:r>
        <w:t xml:space="preserve">Missoulassa asuva demokraattinen osavaltion edustaja Tom Winter sanoo pyrkivänsä Montanan yhdelle Yhdysvaltain edustajainhuoneen paikalle vuonna 2020.</w:t>
      </w:r>
    </w:p>
    <w:p>
      <w:r>
        <w:rPr>
          <w:b/>
        </w:rPr>
        <w:t xml:space="preserve">Esimerkki 2.2794</w:t>
      </w:r>
    </w:p>
    <w:p>
      <w:r>
        <w:t xml:space="preserve">Kohta: Sorto, 34-vuotias Los Angelesista kotoisin oleva mies, josta tuli neliraajahalvaantunut vuonna 2002 saamansa ampumahaavan jälkeen, sanoi: "Se oli perimmäinen tavoite: juoda olut yksin". Sorton ja muiden samankaltaisista vammoista kärsivien tilanne saattaa olla paranemaan päin. Tutkijat kuvailivat torstaina parempaa tapaa valjastaa mielen voima proteesien liikuttamiseen. Heidän mukaansa aivojen siihen osaan istutetut mikroelektrodit, joka ohjaa henkilön aikomusta suorittaa liike, mahdollistivat sen, että potilas pystyi ohjaamaan sujuvasti robottikättä. Science-lehdessä julkaistussa tutkimuksessa Etelä-Kalifornian yliopiston Keck Medicine -klinikan kirurgit sijoittivat pari pientä elektrodiryhmää Sorton takimmaiseen parietaaliseen aivokuoreen eli PPC:hen. Nämä hermoproteesit kytkettiin sitten tietokoneisiin, jotka käsittelivät Sorton aivosignaaleja ja määrittivät hänen aikomuksensa, jolloin hän pystyi ohjaamaan läheiseen pöytään kiinnitettyä robottikättä tai tietokoneen kursoria. "Sorto pystyi oppimaan tarttumaan erilaisiin esineisiin, pelaamaan kivi-paperi-sakset-peliä, pelaamaan videopelejä ja juomaan juomaa", sanoo tutkimusta johtanut Kalifornian teknologiainstituutin neurotieteilijä Richard Andersen. "PPC on rikas signaalien lähde, jota voidaan käyttää halvaantuneen kohteen tavoitteiden määrittämiseen", Andersen sanoi. "Näitä signaaleja voidaan käyttää ohjaamaan "älykästä" robotiikkaa ja tietokoneita, jotka voivat selvittää ulkoisten laitteiden, kuten robottiraajan, liikkeen yksityiskohtia."  Hermoproteesilaitteita on aiemmin istutettu halvaantuneiden potilaiden motoriseen aivokuoreen eli aivojen siihen osaan, joka ohjaa suoraan kehon liikkeitä. Vaikka nämä potilaat pystyivät ohjaamaan robottiraajaa, liikkeet olivat kuitenkin viivästyneitä ja nykiviä. Kun neuroproteettiset laitteet istutettiin aivojen siihen osaan, joka ohjaa aikomusta liikkua, saatiin aikaan luonnollisempi liike. Sorto sanoi, että hänellä oli muutamia tehtäviä valmiina. "Listan kärjessä on se, että haluan pystyä hoitamaan itseäni. Haluan pystyä pesemään hampaani itse", hän sanoi. Ja hän todellakin pystyi juomaan oman oluensa. "Kun pystyin tekemään sen robottikäsivarren avulla, se vain rauhoitti minua siitä, että tulevaisuudessa vammaiset ihmiset pystyvät jotenkin itsenäistymään", Sorto sanoi. "Ja sen myötä tulee jonkinlainen itsetunto." Väite: Mieliohjatut proteesit mahdollistavat tarkat ja sulavat liikkeet.</w:t>
      </w:r>
    </w:p>
    <w:p>
      <w:r>
        <w:rPr>
          <w:b/>
        </w:rPr>
        <w:t xml:space="preserve">Tulos</w:t>
      </w:r>
    </w:p>
    <w:p>
      <w:r>
        <w:t xml:space="preserve">Yli kymmenen vuotta sen jälkeen, kun Erik Sorto halvaantui niskasta alaspäin, hän ei ole pystynyt suorittamaan edes yksinkertaisimpia päivittäisiä tehtäviä.</w:t>
      </w:r>
    </w:p>
    <w:p>
      <w:r>
        <w:rPr>
          <w:b/>
        </w:rPr>
        <w:t xml:space="preserve">Esimerkki 2.2795</w:t>
      </w:r>
    </w:p>
    <w:p>
      <w:r>
        <w:t xml:space="preserve">Kohta: Aktivistit ja puolestapuhujat aikoivat kokoontua sunnuntaina iltapäivällä City Hall Plazalle protestoimaan Trumpin hallinnon ehdottamaa terveydenhuollon oikeuksia koskevan lain kumoamista. Järjestäjät sanovat mobilisoituvansa vastauksena Yhdysvaltain terveysministeriön ehdotukseen, joka kertoisi terveydenhuollon tarjoajille ja vakuutusyhtiöille, että ne voivat sivuuttaa lain, jonka tarkoituksena on suojella sukupuoleen perustuvalta syrjinnältä. Laki otettiin käyttöön osana Obaman hallituksen laatimaa Affordable Care Act -lakia. Massachusettsin transsukupuolisten poliittinen koalitio sanoo, että lain noudattamatta jättäminen "estää transsukupuolisilta ihmisten pääsyn elämää pelastavaan hoitoon kertomalla lääkäreille, sairaaloille ja vakuutusyhtiöille virheellisesti, että ne voivat hylätä transsukupuoliset ihmiset". Väite: Mielenosoitus, jossa vaaditaan transsukupuolisten jatkuvaa pääsyä terveydenhuoltoon.</w:t>
      </w:r>
    </w:p>
    <w:p>
      <w:r>
        <w:rPr>
          <w:b/>
        </w:rPr>
        <w:t xml:space="preserve">Tulos</w:t>
      </w:r>
    </w:p>
    <w:p>
      <w:r>
        <w:t xml:space="preserve">Transsukupuolisten oikeuksien kannattajat järjestävät Bostonin keskustassa mielenosoituksen, jossa he vaativat liittovaltion suojelun jatkamista terveydenhuoltoa tarvitseville transsukupuolisille ihmisille.</w:t>
      </w:r>
    </w:p>
    <w:p>
      <w:r>
        <w:rPr>
          <w:b/>
        </w:rPr>
        <w:t xml:space="preserve">Esimerkki 2.2796</w:t>
      </w:r>
    </w:p>
    <w:p>
      <w:r>
        <w:t xml:space="preserve">Kohta: Clarkson kertoi 26. huhtikuuta tapahtuneesta tapauksesta tällä viikolla tiedotusvälineille toimittamassaan vieraskolumnissa: "Tämä ei voi tapahtua minulle, olen kaveri, joka juoksee tai kävelee kolme-viisi mailia joka päivä". "Katsoin soittopainiketta, epäröin - ajattelin, että olemme vain 30 minuutin päässä Seattlesta, ehkä tämä paranee. Mutta jokin pääni sisällä sanoi: 'Älä huijaa itseäsi.' En tiedä, mitä sanoa. Kurotin ylös ja painoin nappia, mikä todennäköisesti pelasti henkeni", Clarkson kirjoitti. Clarkson oli lentämässä Louisianasta Seattleen, kun sydänkohtauksen oireet alkoivat. Kun hän huusi apua, lentoemännät tunnistivat lennolla olleen sairaanhoitajan, joka mittasi hänen verenpaineensa. "Hänen silmänsä levisivät, kun hän näki tulokset", Clarkson muisteli. Sairaanhoitaja sanoi, että ensihoitajien olisi oltava valmiina, kun kone laskeutuu Seattleen. "Ensihoitajat tulivat koneeseen muiden matkustajien jäädessä istumaan - suuri kiitos kaikille heidän kärsivällisyydestään - ja kävelin heidän kanssaan portille. He tekivät EKG:n, katsoivat sitä ja sanoivat 'kyllä, et mene kotiin tänä iltana' ja kutsuivat sitten lääkintämiehet kuljettamaan minut läheiseen sairaalaan", Clarkson kirjoitti. Hän sai sydänpysähdyksen vain minuutteja myöhemmin, ja hänen ympärillään seisoi viisi lääketieteen ammattilaista. "Muistan katsoneeni heitä selälläni lattialla ja tajusin, mitä oli tapahtunut. Nuo kaverit pelastivat henkeni, ja olen heille kiitoksen velkaa", Clarkson kirjoitti. Clarkson kertoi, että hänen sydänkohtauksensa johtui veren virtauksen äkillisestä tukkeutumisesta hänen oikeassa sepelvaltimossaan, joka repesi ja muuttui täydelliseksi tukokseksi. Hänet vietiin leikkaukseen, jossa hänen sydämeensä asetettiin kaksi stenttiä valtimon pitämiseksi auki. Ennen leikkausta Clarksonin mukaan leikkaushenkilökunta saattoi kuitenkin luulla häntä harhaiseksi. Aina kun he kysyivät häneltä, kuinka vanha hän oli, hän vastasi kysymykseen: "Mitä kello on?" "Lopulta sanoin, että jos kello on yli puolenyön, olen 60", hän kertoi heille. "He toivottivat minulle hyvää syntymäpäivää. Mikä juhla." Clarkson sanoi, että hänen kokemuksensa on saanut hänet kehottamaan muita elämään terveellisemmin, vähentämään sokerin, hiilihydraattien ja suolan käyttöä ja käymään lääkärin tarkastuksessa. Hän sanoi myös, että ihmisten on tunnettava sydänkohtauksen merkit, joita ovat kipu rinnassa, käsivarressa, selkään, leukaan, kurkkuun tai käsivarteen säteilevä epämukavuus, hikoilu, pahoinvointi, oksentelu tai huimaus. "Jos koet näitä oireita, älä huoli, että teet hälinää, kerro jollekin tai soita apua. Parempi kokea pieni hämmennyksen tunne kuin ottaa riski menettää henkesi", Clarkson kirjoitti. Väite: Alaska AG uskoo, että lentokoneen puhelunapin painaminen pelasti hänen henkensä.</w:t>
      </w:r>
    </w:p>
    <w:p>
      <w:r>
        <w:rPr>
          <w:b/>
        </w:rPr>
        <w:t xml:space="preserve">Tulos</w:t>
      </w:r>
    </w:p>
    <w:p>
      <w:r>
        <w:t xml:space="preserve">Alaskan oikeusministeri Kevin Clarkson on sanonut, että hän voitti kaikki nolostumisen ajatukset ja painoi puhelinnappia hakiessaan apua lentoemännältä, kun hän epäili saavansa sydänkohtauksen lennon aikana viime kuussa.</w:t>
      </w:r>
    </w:p>
    <w:p>
      <w:r>
        <w:rPr>
          <w:b/>
        </w:rPr>
        <w:t xml:space="preserve">Esimerkki 2.2797</w:t>
      </w:r>
    </w:p>
    <w:p>
      <w:r>
        <w:t xml:space="preserve">Kohta: The Baltimore Sun -lehti kertoi, että Catherine Pugh jatkaa toipumistaan kotona ja on lääkärin valvonnassa. Hän lähti äkillisesti lomalle 1. huhtikuuta. "Vaikka hänen tunnettu väsymätön energisyytensä on heikentynyt tämän sairauden vuoksi, lääkärit luottavat siihen, että hän saa terveytensä ja voimansa takaisin aikanaan", Pugh'n henkilökohtainen asianajaja Steven Silverman kertoi The Sunille. "Tiedän, että hän on kiitollinen saamistaan hyvistä huolenaiheista ja tuesta." Pugh otettiin Johns Hopkinsin sairaalaan maaliskuun lopulla, ennen kuin hän jäi virkavapaalle ja juuri kun skandaali alkoi kasvaa. Skandaali liittyy siihen, että hän myi "Healthy Holly" -lastenkirjojaan Marylandin yliopiston lääketieteelliselle järjestelmälle, jonka johtokunnassa hän istui. Lisäksi kävi ilmi, että hän oli kerännyt satoja tuhansia dollareita kirjojaan varten Baltimoren kaupungin kanssa yhteistyötä tekeviltä tahoilta. Marylandin kuvernööri Larry Hogan pyysi osavaltion syyttäjää aloittamaan rikostutkinnan. Monet kaupungin ja osavaltion lainsäätäjät ovat vaatineet hänen eroaan. Yhtä lukuun ottamatta kaikki Baltimoren kaupunginvaltuuston jäsenet ovat vaatineet Pugh'n eroa. Yhdysvaltain edustaja Andy Harris sanoi The Sunille, että Baltimore tarvitsee uuden johtajan. "Tähän liittyy niin paljon kysymyksiä - oikeutettuja kysymyksiä - että mielestäni pormestari ei luultavasti voi enää toimia kaupungin tehokkaana johtajana", republikaani sanoi. Pugh'n lähipiirin mukaan hänen terveytensä, ei skandaali, pitää hänet poissa julkisuudesta. "Hän toipuu päivä päivältä", sanoi hänen tiedottajansa James Bentley. "Hän keskittyy tervehtymiseen ja on edelleen sitoutunut Baltimoreen." The Sun kertoi, että Pugh, 69, ei ole aiemmin kohdannut julkisesti vakavia lääketieteellisiä ongelmia. Hän tai hänen neuvonantajansa eivät ole kertoneet yksityiskohtia keuhkokuumeen luonteesta. Tohtori Paul Auwaerter, Johns Hopkinsin yliopiston lääketieteellisen tiedekunnan tartuntatautien osaston kliininen johtaja, kertoi lehdelle, että toipumisaika voi vaihdella. Kun ihmiset hakeutuvat hoitoon ja varsinkin jos he ovat joutuneet sairaalahoitoon, he voivat keskimäärin "paremmin 48-72 tunnin kuluessa", vaikka täydelliseen toipumiseen saattaa kulua "viidestä seitsemään päivää", hän sanoi. Hänen mukaansa se voi kuitenkin kestää kauemmin, jos asiaan liittyy komplisoivia tekijöitä, kuten stressiä. ___ Tietoja: The Baltimore Sun, http://www.baltimoresun.com Väite: Neuvonantajat: Baltimoren pormestari toipuu edelleen keuhkokuumeesta.</w:t>
      </w:r>
    </w:p>
    <w:p>
      <w:r>
        <w:rPr>
          <w:b/>
        </w:rPr>
        <w:t xml:space="preserve">Tulos</w:t>
      </w:r>
    </w:p>
    <w:p>
      <w:r>
        <w:t xml:space="preserve">Baltimoren kiistellyn pormestarin läheiset neuvonantajat sanoivat tiistaina, että hän pysyttelee poissa julkisuudesta vakavan keuhkokuumeen vuoksi, ei lastenkirjojensa myyntiin liittyvän kasvavan skandaalin vuoksi.</w:t>
      </w:r>
    </w:p>
    <w:p>
      <w:r>
        <w:rPr>
          <w:b/>
        </w:rPr>
        <w:t xml:space="preserve">Esimerkki 2.2798</w:t>
      </w:r>
    </w:p>
    <w:p>
      <w:r>
        <w:t xml:space="preserve">Kohta: Kun Mercyhurstin tiimi saapuu rikospaikalle, sen jäsenten tehtävänä on kertoa, miten ihmisjäännökset ovat päätyneet sinne, kuinka kauan ne ovat olleet siellä ja ovatko sää, eläimet tai muut ihmiset vaikuttaneet jäännöksiin. "Kyse on menneiden tapahtumien rekonstruoinnista", sanoo Dennis Dirkmaat, Mercyhurstin yliopiston oikeuslääketieteen koulutusohjelman osaston puheenjohtaja. Rikosantropologi Dirkmaat on johdattanut opiskelijoitaan eri puolille Pennsylvaniaa ja sen ulkopuolelle auttamaan kuolinsyyntutkijoita ja oikeuslääkäreitä vastaamaan kuhunkin tapaukseen olennaisesti liittyviin kysymyksiin. Hänen mukaansa rikosteknisessä antropologiassa tutkijat eivät ainakaan aluksi tuo luita laboratorioon tunnistettavaksi. Ruumiin löytöpaikalta löytyy elintärkeää tietoa, kuten jäännösten alkuperä ja alueellinen jakautuminen. "Jokainen tapaus on uusi skenaario", hän sanoi. DNA:n avulla voidaan helposti selvittää ihmisjäännösten henkilöllisyys, Dirkmaat sanoi. Hänen opiskelijansa saavat kuitenkin koulutusta luustossa olevien vammojen tunnistamiseen ja sellaisten tietojen keräämiseen kullakin tapahtumapaikalla, jotka voivat osoittaa, onko henkilö kuollut henkirikoksen, itsemurhan, tapaturman vai luonnollisen kuoleman seurauksena, sekä sen, ovatko jäännökset siirtyneet tai hajonneet eläinten, painovoiman, veden, tuulen tai ihmisen toiminnan vaikutuksesta. "Etsimme aina, missä ruumis oli alun perin", Dirkmaat sanoi, ja tarkastelemme, ovatko jäännökset edelleen niveltyneitä - eli oikeassa järjestyksessä tai oikeassa kuviossa - tai onko niissä merkkejä hajoamisesta. "Kun poliisi tai kuolinsyyntutkijat kutsuvat meidät paikalle, heillä on jonkinlainen käsitys siitä, kenestä tämä voisi olla ja kuinka kauan sitten se tapahtui, joten lähdemme liikkeelle tästä hypoteesista ja yritämme todistaa tai kumota sen todisteiden perusteella." Dirkmaat sanoo nähneensä keskimäärin 100 tapausta vuodessa niiden lähes kahden vuosikymmenen aikana, jolloin hän ja hänen oppilaansa ovat avustaneet poliiseja ja kuolinsyyntutkijoita ulkoilmarikospaikoilla. "En usko, että kukaan on päässyt akateemisessa ympäristössä lähellekään tätä määrää", hän sanoi. Cambria County Coroner Jeff Lees soitti Dirkmaatille toukokuussa Johnstownin polun läheltä löydetyistä ihmisjäännöksistä. Mercyhurstin ryhmä auttoi paikallisia viranomaisia tunnistamaan lokakuussa kadonneen Nancy Gilesin jäännökset. "Jäännösten käsittely on yksi prosessi, mutta koko tapahtumapaikka on selvitettävä järjestelmällisesti", Lees sanoi. "Se on huolellinen ja hidas prosessi, mutta se on tehtävä. (Dirkmaat) ja hänen tiiminsä ovat vertaansa vailla. Tapahtumapaikan käsittelyllä on pitkäaikainen vaikutus tutkintaan." Somersetin piirikunnan kuolinsyyntutkija Wallace Miller sanoi, että Dirkmaat oli ensimmäinen henkilö, jolle hän soitti viime syyskuussa, kun kahden murhan uhrin jäännökset löydettiin Ligonier Piken varrelta Conemaugh Townshipista. "Aina kun on luurangon jäänteitä, tarvitaan (Mercyhurstin yliopiston tiimi)", Miller sanoi. "He ovat päteviä asiantuntijoita oikeudessa. (Dennis) on tunnettu ja arvostettu." Bedfordin piirikunnan kuolinsyyntutkija Rusty Styer on kutsunut Dirkmaatin ja hänen opiskelijansa paikalle useita kertoja. Viimeisin tapaus oli viime lokakuussa, kun metsästäjä löysi jäännökset lähellä Route 30:tä Snake Spring Townshipissa. Styerin mukaan talteenotto- ja kartoitusvalmiudet ovat "huippuluokkaa", ja Mercyhurstin tiimi tallentaa tarkasti jokaisen luun ja todisteen sijainnin, mikä on hänen mukaansa elintärkeää kuolinsyyntutkijoiden ja poliisin työssä. "Se on välttämätöntä", hän sanoi. "He kääntävät jokaisen lehden ja kiven." 'Käytännön kokemus' Dirkmaat sanoi nauttivansa työstään monista syistä: muun muassa nähdessään, kuinka hänen opiskelijansa valmistuvat ohjelmasta ja ansaitsevat oman menestyksensä alalla, samalla kun he navigoivat kunkin tapauksen mukanaan tuomien haasteiden parissa. Hän saapui Mercyhurstin yliopistoon vuonna 1991 tohtorin tutkinnon suorittaneena Pittsburghin yliopistosta. Yksi hänen ensimmäisistä tehtävistään oli auttaa silloista Cambria County Coroneria John Barronia tapauksessa, jossa oli kyse ihmisjäännöksistä, jotka sattumalta löydettiin läheltä Roosevelt Boulevardin läheltä löytöpaikkaa, josta Gilesin jäännökset löydettiin toukokuussa. Siitä se vain laajeni, Dirkmaat sanoi, kun kuolinsyyntutkijat puhuivat toisilleen tämäntyyppisistä tapauksista, joita he käsittelivät, ja resursseista, joita hän ja hänen tiiminsä voisivat tarjota. Dirkmaat sanoi, että hän ja hänen opiskelijansa ovat työskennelleet tapausten parissa kaikkialla Pennsylvaniassa sekä New Yorkin ja Ohion osissa. "Se on aika iso alue", hän sanoi. "Ja se johtuu siitä, että voimme tehdä oikeusarkeologiaa. Voimme käsitellä rikospaikan poliisia ja kuolinsyyntutkijan toimistoa varten." Käytännön kokemus on antanut ohjelmalle hyvän maineen, Dirkmaat sanoi. "Opiskelijat, jotka olen tuottanut, ovat hyvin koulutettuja rikosteknisiä antropologeja", hän sanoi. "On todella hyvin vähän, jos ollenkaan, ohjelmia, jotka antavat yhtä paljon käytännön kokemusta kuin me. Joillakin vastikään valmistuneilla jatko-opiskelijoilla on 15-20 rikosteknistä tapausta vyöllään." Dirkmaat muisteli saaneensa puhelun Westmorelandin piirikunnassa tapahtuneesta lento-onnettomuudesta päivää ennen kyseisen vuoden kurssien alkua, ennen kuin hän oli edes tavannut uusia opiskelijoitaan. Lukukauden ensimmäisenä päivänä hän vei opiskelijat onnettomuuspaikalle. "Ensimmäisenä kurssipäivänä he työskentelivät tapahtumapaikalla", hän sanoi, "aivan heti". Uramahdollisuudet Tohtori Erin Chapman, Erie County Medical Examiner's Officen rikostekninen antropologi, on yksi Dirkmaatin entisistä opiskelijoista. Mercyhurstissa hiljattain pitämässään luennossa Chapman kertoi, että hänelle annetaan vuosittain 40-50 tapausta, joista 60 prosenttia liittyy traumoihin. Chapman sanoi, että Mercyhurstissa kohdatut todelliset tilanteet saavat rikosteknisen antropologian maisteriohjelman nousemaan muiden koulujen vastaavien vaihtoehtojen yläpuolelle. "Luulen, että se on ero työpaikan saamisen ja sen puuttumisen välillä", hän sanoi. Dirkmaat sanoi, että Mercyhurstin ohjelma on houkutteleva, koska hänen opiskelijansa saavat käytännön kokemusta tapausten käsittelyssä avustamisesta. Lähestymistapaan kuuluu soveltava oppiminen, koska oikeusantropologit voivat saada oppikirjasta vain rajallisen määrän tietoa, Chapman sanoi. Viimeisten viiden vuoden aikana Dirkmaat on nähnyt yhä useampien opiskelijoidensa tutkijanuraa, hän sanoi. Noin puolet valmistuu Mercyhurstin ohjelmasta ja saa tohtorin tutkinnon, hän sanoi, kun taas toinen puoli siirtyy tutkijan tehtäviin kuolinsyyntutkijoiden ja oikeuslääkäreiden toimistoihin. "He voivat tehdä paljon", hän sanoi opiskelijoistaan. Dirkmaat visioi päivää, jolloin poliisi pystyy keräämään DNA:ta ihmisjäännöksistä ulkosalla tapahtumapaikoilla laitteen napsautuksella. Vaikka rikosteknisen antropologian mahdollisuudet laajenevat edelleen - lähes päivittäin - teknologian ja tutkimuksen avulla, Dirkmaat sanoi, että luiden tunnistaminen on edelleen jäävuoren huippu, kun on kyse rikospaikan käsittelystä. "Jos sanot vain, että työskentelen vain luiden kanssa, kuolet sukupuuttoon", hän sanoi. ?___ Sanasto . Oikeuslääketieteellinen antropologia: Ihmisen jäännösten tutkiminen ja kaivaminen, jonka tarkoituksena on auttaa lainvalvontaviranomaisia tunnistamisessa, trauman merkkien, arvioidun kuolinajan ja rikospaikan historiallisen kontekstin selvittämisessä. . Oikeuslääketieteellinen taponomia: Tutkimus ihmisjäännösten kuolemanjälkeisistä muutoksista, mukaan lukien pehmytkudosten hajoaminen, eläinten toiminta, luiden muuttuminen tai ihmisen puuttuminen asiaan. . Oikeuslääketieteellinen patologia: Ruumiiden tutkiminen ruumiinavauksen avulla lääketieteellisen kuolinsyyn määrittämiseksi, lääketieteellisen todistusaineiston keräämiseksi, uusien laboratoriokokeiden, kuten röntgenkuvien, toksikologisten seulontojen ja kudos- tai elinnäytteiden tilaamiseksi. . Kokonaisasema: Maanmittauslaite, jota käytetään onnettomuus- tai rikospaikkojen kartoittamiseen ja rekonstruointiin todisteiden sijainnin ja kuoleman tai onnettomuuden tapahtumayhteyden säilyttämiseksi. ___ Paikalliset tapahtumapaikat, joita Mercyhurstin tiimi on käsitellyt . 2010: Merkitsemätön hautausmaa lähellä Somersetin sairaalan 1800-luvun paikkaa, jonne suunniteltiin SCI-Laurel Highlandsin lisäosaa. Tribune-Democratin arkistoista käy ilmi, että työntekijät huomasivat kaivamisen aikana paljastavansa arkkurivejä, ja Pennsylvanian vankeinhoitolaitoksen virkamiehet lykkäsivät töitä sillä aikaa, kun Mercyhurstin jatko-opiskelijat tekivät tutkimusta kunkin arkun sisällöstä. Jäännökset siirrettiin myöhemmin hautapaikkaan, joka sijaitsi kaukana työmaasta. . Marraskuu 2011: Dirkmaat ja useat hänen opiskelijansa vastasivat Bedford Townshipiin Pennsylvanian Turnpiken Midway Travel Plazan lähelle, jossa metsästäjät löysivät luurangon jäänteitä metsäiseltä alueelta. Jäännökset tunnistettiin myöhemmin 30-vuotiaaksi Audrey Rock Phoenixiksi Portlandista, Oregonista, jonka Portlandin poliisi oli ilmoittanut kadonneeksi henkilöksi kuusi kuukautta aiemmin. . Marraskuu 2012: Dirkmaat ja hänen tiiminsä tunnistivat nopeasti 19-vuotiaan Justine Jacksonin jäännökset Great Allegheny Passage -vaellusreitin varrella Larimer Townshipissa, Somersetin piirikunnassa, ja se johti hänen poikaystävänsä Jonathan Bealin pidättämiseen. Beal myönsi lopulta kuristaneensa ja tappaneensa Jacksonin ja haudanneensa hänet, ja hänet tuomittiin vuonna 2013 10-24 vuodeksi osavaltion vankilaan vapaaehtoisesta taposta. ... Joulukuu 2015: Mercyhurstin yliopiston opiskelijat auttoivat tutkimaan kuolemaan johtaneen tulipalon tapahtumapaikkaa Shade Townshipissa, Somersetin piirikunnassa. Tutkijat ja Dirkmaatin opiskelijat totesivat, että Helen Kalanish, 56, kuoli savun hengittämiseen ja hänen kuolemansa todettiin tapaturmaiseksi. . Syyskuu 2017: Ihmisen jäänteet löydettiin Ligonier Piken varrelta Conemaugh Townshipista, Somersetin piirikunnasta; ne tunnistettiin myöhemmin henkirikoksen uhreiksi Damian Michael Staniszewskiksi, 19, Duncansvillestä, ja James Edward Smithiksi, 32, Portagesta, jotka molemmat ilmoitettiin kadonneiksi maaliskuussa 2017. Osavaltion poliisi syytti sitten kahta ohiolaista miestä murhasta ja väittää sen olleen kosto siitä, että he olivat väitetysti varastaneet huumeita "kätköpaikasta" Johnstownissa. Devon Lee Wyrick ja Samson Ezekiel Washington ovat molemmat vangittuina ilman takuita Somersetin piirikunnan vankilassa odottamassa oikeudenkäyntiä. . Lokakuu 2018: Bedfordin piirikunnasta Route 30:n läheltä löydetään ihmisen jäänteet, jotka myöhemmin tunnistetaan vuonna 2013 kadonneeksi Robert E. Cochraniksi, 27, Canajohariesta, New Yorkista. Tutkijoiden mukaan Cochranin kuolinsyytä ja yksityiskohtia siitä, miksi hän oli alueella, ei ehkä koskaan saada selville, mutta hänen perheeltään ja Dirkmaatin tiimiltä saadut tiedot eivät sisältäneet todisteita mistään epäilyttävästä. . Toukokuu 2019: Johnstownissa James Wolfe Sculpture Trail -veistospolun läheltä löydetään matalasta haudasta ihmisen jäänteet, jotka myöhemmin todetaan lokakuussa kadonneen 40-vuotiaan Nancy Gilesin, kaupungin naisen, jäänteiksi. Cambrian piirikunnan kuolinsyyntutkija Jeff Leesin mukaan Gilesin ruumis löytyi "noin kahden metrin päästä polusta ja kahden metrin syvyydestä" miehen toimesta, joka oli etsimässä metalliesineitä alueelta. Jäännöksen tunnistamiseen käytettiin hammastietoja, ja tunnistuksen vahvistamiseksi tutkijat käyttivät jäännöksen mukana löytyneen lääkinnällisen laitteen sarjanumeroa, joka vastasi Gilesin terveystietoja. Lees on kutsunut Gilesin kuolemaa erittäin epäilyttäväksi, mutta ei ole julkistanut hänen kuolinsyytä tai kuolintapaa. Poliisi jatkaa edelleen tutkimuksia, eikä se ole vielä tehnyt pidätyksiä tapauksessa. ___ Verkossa: https://bit.ly/31YjAC5 https://bit.ly/2NqbvTw ___ Tiedot: The Tribune-Democrat, http://www.tribune-democrat.com Väite: Yliopiston oikeuslääketieteellinen tiimi paljastaa kuolleiden tarinoita.</w:t>
      </w:r>
    </w:p>
    <w:p>
      <w:r>
        <w:rPr>
          <w:b/>
        </w:rPr>
        <w:t xml:space="preserve">Tulos</w:t>
      </w:r>
    </w:p>
    <w:p>
      <w:r>
        <w:t xml:space="preserve">Mercyhurstin yliopiston soveltavan oikeuslääketieteen ohjelman henkilökunta ja opiskelijat tekevät paljon muutakin kuin tutkivat luita.</w:t>
      </w:r>
    </w:p>
    <w:p>
      <w:r>
        <w:rPr>
          <w:b/>
        </w:rPr>
        <w:t xml:space="preserve">Esimerkki 2.2799</w:t>
      </w:r>
    </w:p>
    <w:p>
      <w:r>
        <w:t xml:space="preserve">Kohta: Everett, noin 108 000 asukkaan työläiskaupunki Seattlen pohjoispuolella, haastoi tammikuussa Connecticutissa toimivan Purdue Pharman oikeuteen väittäen, että yhtiö tietoisesti salli pillereiden kulkeutumisen mustille markkinoille ja kaupunkiin, eikä tehnyt mitään estääkseen sitä. Purdue jätti maaliskuussa hakemuksen kanteen hylkäämisestä. Ennen maanantaista perustelujen kuulemista Yhdysvaltain käräjäoikeuden tuomari Ricardo S. Martinez kutsui tapausta mielenkiintoiseksi, ja siihen liittyy joitakin uusia oikeudellisia kysymyksiä. Purduen asianajaja Patrick Fitzgerald kertoi tuomarille, että asia pitäisi hylätä useista syistä. Kaupunki ei muun muassa pysty osoittamaan suoraa yhteyttä yhtiön toiminnan ja väitettyjen haittojen välillä. "Se on oppikirjaesimerkki etäisyydestä", Fitzgerald sanoi. Hän väitti, että Purduen toiminnan ja niiden kustannusten välillä, joita kaupungille aiheutui opioidiriippuvuuden aiheuttamiin ongelmiin vastaamisesta, on yhdeksän vaihetta - mukaan lukien apteekkien ja rikollisjengien väärinkäytökset. Kaupungin asianajaja Christopher Huck kertoi tuomarille, että sähköpostit ja muut sisäiset asiakirjat osoittavat, että Purdue laittoi kipulääkkeensä tietoisesti toimitusketjuun, jonka se tiesi päättyvän järjestäytyneeseen huumerinkiin, ja kaupunki on kärsinyt siitä. Kaupungin pitäisi saada esittää asiansa oikeudenkäynnissä, hän sanoi. "OxyContin on tuhonnut yhteisöä ja aiheuttanut valtavaa vahinkoa", sanoi Huck, jonka lisäksi pöydässä istui Everettin pormestari Ray Stephanson. Vahinko tässä on OxyContinin väärinkäyttö ja väärinkäyttö, ja vahingot ovat sitä, mitä kaupunki oli joutunut käsittelemään tämän vahingon vuoksi, Huck sanoi. Kolme kaupunginvaltuuston jäsentä, poliisipäällikkö ja muut täyttivät oikeussalin penkit maanantaina. "Kaupungillemme on aiheutunut merkittävää vahinkoa. Toivomme tietenkin, ettei tapausta hylätä ja että se etenee asiallisesti", kaupunginjohtaja sanoi oikeussalin ulkopuolella. "Yhteisömme tarvitsee apua. Ja uskomme selvästi, että tämä kriisi on vahingoittanut kaupunkiamme." Purdue tiesi, että heidän pillerinsä menevät mustille markkinoille, ja sillä oli velvollisuus ilmoittaa siitä, mutta se ei tehnyt niin, Stephanson sanoi. Fitzgerald väitti oikeudessa, ettei ole todisteita siitä, että Purdue myi huumekauppiaille, ja totesi, että Purdue toimitti pillereitä tukkukauppiaalle. Yhtiö väitti maanantaina, että vanhentumisaika on kulunut umpeen, jotta kaupunki voisi nostaa kanteen. Oikeudenkäyntiasiakirjoissa se väitti myös, että kaupunki ei voi pitää sitä vastuussa laittomasta kaupasta, kun lainvalvontaviranomaiset tiesivät ja tutkivat jo kyseistä rikollista kauppaa. Kanteessa ei kerrota, kuinka paljon rahaa kaupunki vaatii. Stephanson sanoi, että se selviää tulevina viikkoina ja kuukausina. Everett nosti kanteen sen jälkeen, kun Los Angeles Times -lehti kertoi, että Purduella oli todisteita, jotka viittasivat sen pillereiden laittomaan kauppaan, mutta monissa tapauksissa se ei tehnyt mitään ilmoittaakseen asiasta viranomaisille tai pysäyttääkseen lääkevirran. Sanomalehden tutkimus sai kaupungin nostamaan kanteen. Viime viikolla toinen kaupunki Washingtonin osavaltiossa, Tacoma, haastoi Purdue Pharman ja kaksi muuta opioidivalmistajaa, Endo Health Solutionsin ja Janssen Pharmaceuticalsin, oikeuteen. Kanteessa väitetään, että yhtiöt ovat antaneet lääkäreille ja potilaille vääriä ja harhaanjohtavia lausuntoja opioidien hyödyistä ja riskeistä kahden viime vuosikymmenen aikana. ___ Tietoa: The Daily Herald, http://www.heraldnet.com Claim: City asks judge to let case against OxyContin maker proceed.</w:t>
      </w:r>
    </w:p>
    <w:p>
      <w:r>
        <w:rPr>
          <w:b/>
        </w:rPr>
        <w:t xml:space="preserve">Tulos</w:t>
      </w:r>
    </w:p>
    <w:p>
      <w:r>
        <w:t xml:space="preserve">Washingtonin kaupunki, jonka mukaan kipulääke OxyContin on tuhonnut yhteisön, pyysi maanantaina liittovaltion tuomaria antamaan sille luvan jatkaa oikeudenkäyntiä, jossa se pyrkii saamaan pillerin valmistajan vastuuseen vahingoista.</w:t>
      </w:r>
    </w:p>
    <w:p>
      <w:r>
        <w:rPr>
          <w:b/>
        </w:rPr>
        <w:t xml:space="preserve">Esimerkki 2.2800</w:t>
      </w:r>
    </w:p>
    <w:p>
      <w:r>
        <w:t xml:space="preserve">Kohta: Castro puhui puolueaktivistien kanssa täpötäydessä kotibileessä North Libertyssä sen jälkeen, kun hän oli perustanut valmistelukomitean viime kuussa. Castro sanoi, että hän aikoo ilmoittaa presidentinvaalikampanjastaan lauantaina San Antoniossa ja että hän odottaa innolla tapaamista Iowan äänestäjien kanssa ennen ensi vuonna ensimmäistä kertaa järjestettäviä vaalikokouksia. Castro sanoi esittävänsä näkemyksensä siitä, miten Yhdysvalloista tehtäisiin "maailman älykkäin, terveellisin, oikeudenmukaisin ja vaurain kansakunta". Hän sanoi, että hänen suunnitelmiinsa kuuluu Medicare-järjestelmän laajentaminen, jotta kaikki voisivat saada sen käyttöönsä, ja asumisen kohtuuhintaisuuskriisiin puuttuminen, jossa vuokrien nousu puristaa köyhiä ja keskiluokkaa. Castro, joka toimi maan asuntoministerinä presidentti Barack Obaman toisella kaudella, lupasi myös, ettei hän ota vastaan rahaa poliittisilta toimintakomiteoilta, jotka ovat sidoksissa yrityksiin ja ammattiliittoihin. "Tulette kuulemaan minulta, etten ota vastaan PAC-rahaa, että kannatan yleistä terveydenhuoltoa ja että olen osoittanut julkisessa palvelussuhteessa ollessani kykeneväni seisomaan ihmisten puolella eturyhmien sijaan, ja olen ryhtynyt toimiin sen eteen", Castro, 44, sanoi. Castro kätteli, puhui ja vastaili kysymyksiin tunnin ajan, kun vieraat siemailivat viiniä muovimukeista. Hän sai lämpimän vastaanoton aktivisteilta, jotka sanoivat odottavansa innokkaasti henkilöä, joka voisi voittaa presidentti Donald Trumpin vuoden 2020 vaaleissa. North Liberty on nopeasti kasvava makuuhuoneyhteisö, joka sijaitsee lähellä Iowa Cityä Johnsonin piirikunnassa, joka on pitkään ollut osavaltion liberaalien linnake. Castron vierailu oli viimeisintä toimintaa Iowassa, kun demokraattisen puolueen ehdokkuutta tavoittelevien ehdokkaiden kenttä alkaa hahmottua. Massachusettsin senaattori Elizabeth Warren vieraili osavaltiossa viikonloppuna perustettuaan oman valmistelukomiteansa, ja useiden muidenkin ehdokkaiden odotetaan liittyvän kisaan pian. Castro myönsi, että jotkut demokraatit pitävät hänen ja muiden ehdokkaiden päätöstä olla hyväksymättä PAC-rahaa "veitsen tuomisena asetaisteluun". Hän sanoi kuitenkin, että demokraattien ehdokkaalla ei ole ongelmia kerätä rahaa henkilöiltä, jotka haluavat muutosta, ja että päätös on tärkeä viesti. "Minusta se kertoo jotain, että jos ehdokas ei ota rahaa vastaan, hän aikoo tehdä töitä puolestasi", hän sanoi. "Jos minut valitaan, aion tehdä niin." Väite: Castro lupaa puolustaa terveydenhuoltoa ja asumista vuoden 2020 ehdokkuuden aikana.</w:t>
      </w:r>
    </w:p>
    <w:p>
      <w:r>
        <w:rPr>
          <w:b/>
        </w:rPr>
        <w:t xml:space="preserve">Tulos</w:t>
      </w:r>
    </w:p>
    <w:p>
      <w:r>
        <w:t xml:space="preserve">San Antonion entinen pormestari Julian Castro esitteli itsensä maanantai-iltana Iowan demokraateille yleisen terveydenhuollon ja kohtuuhintaisen asumisen puolestapuhujana, kun hän ilmoitti olevansa lähellä presidenttiehdokkuutta.</w:t>
      </w:r>
    </w:p>
    <w:p>
      <w:r>
        <w:rPr>
          <w:b/>
        </w:rPr>
        <w:t xml:space="preserve">Esimerkki 2.2801</w:t>
      </w:r>
    </w:p>
    <w:p>
      <w:r>
        <w:t xml:space="preserve">Kohta: Koboltti on keskeinen ainesosa sähköajoneuvojen akuissa, joka on autoteollisuuden nopeasti kasvava ala, ja suihkumoottoreiden valmistuksessa käytetyissä metalliseoksissa. Koboltti mainittiin LME:n ehdotuksissa, jotka koskevat vastuullisen hankinnan periaatteiden sisällyttämistä LME:n sopimusten mukaisesti toimitettaviin metallimerkkeihin, joihin kuuluvat kupari ja sinkki. Suurin osa maailman toimituksista tulee Kongon demokraattisesta tasavallasta, usein käsikaivoksista, joissa useat järjestöt ovat maininneet ihmisoikeusloukkauksista. Viime lokakuussa esiteltyyn LME:n suunnitelmaan kuuluu, että kobolttimerkit, joilla käydään kauppaa huomattavalla alennuksella sen sopimukseen nähden, keskeytetään, koska niitä voidaan pitää pilaantuneina. Kansalaisjärjestöjen vastalauseet suunnitelmista järjestetylle kuulemiselle voivat nyt jättää pörssin vaaraan, että kielletyt koboltin tuottajat haastavat sen oikeuteen, sanovat metalliteollisuuden lähteet. LME julkaisee ehdotuksensa tällä vuosineljänneksellä. "LME sai 39 vastausta äskettäiseen keskusteluasiakirjaansa vastuullisesta hankinnasta", pörssi totesi. "LME:n tehtävänä on nyt määritellä etenemistapa, joka tasapainottaa sen sidosryhmien (myös kansalaisyhteiskunnan järjestöjen) erilaiset näkemykset ja samalla saavuttaa LME:n ilmoittama tavoite auttaa laajempaa metalliteollisuutta omaksumaan vastuullisen hankinnan ja ympäristönsuojelun keskeiset periaatteet."  Kansalaisjärjestöjen kirjeessä todetaan, että LME:n ei pitäisi välittömästi kieltää kobolttimerkkejä ja että sen pitäisi tehdä yhteistyötä niitä valmistavien yritysten kanssa vastuullisen hankinnan varmistamiseksi. "On lyhytnäköistä ja vastuutonta, että LME nostaa koboltin ja tinan riskimetalleiksi muita korkeamman riskin metalleina tai nostaa (käsityöläis)materiaalit epäsuorasti korkeamman riskin metalleiksi", todetaan 14 kansalaisjärjestön allekirjoittamassa kirjeessä. Kaikkien pörssin kanssa tekemisissä olevien yritysten olisi otettava käyttöön OECD:n ohjeiden mukaiset vastuulliset hankintakäytännöt, 3. joulukuuta päivätyssä kirjeessä todetaan. OECD:n ohjeissa sanotaan, että yritysten tulisi raportoida yksityiskohtaisesti toimitusketjuistaan, ja neuvotaan keinoja, joilla ne voivat paljastaa ihmisoikeus- ja korruptiokysymykset ja puuttua niihin. "Koboltin, kuten kaikkien muidenkin LME:n metallien, toimitusketjuun kohdistuvan tehostetun due diligence -tarkastuksen lähtökohtana on oltava kaikkien toimitusketjuun liittyvien riskien, myös korruptioriskien, arviointi", kansalaisjärjestöjen kirjeessä sanottiin. Lähteiden mukaan pörssin tehtävänä on helpottaa ostajien ja myyjien välistä kauppaa. "Kansalaisjärjestöt eivät ymmärrä eroa loppukuluttajien ja LME:n välillä. LME on viime kädessä markkinat, eikä siellä voi valita, minkä metallin ottaa tai hylätä", eräs metallikauppalähde sanoi. "Kuluttajat voivat valita, mistä he hankkivat koboltin, LME:ltä ostavat ihmiset eivät voi, siksi LME:n koboltin hintojen ja (Fastmarkets MB:n) välillä on niin suuri alennus."  Fastmarkets MB:n julkaisemat koboltin hinnat, jotka ovat noin 44 000 dollaria tonnilta, ovat 12 000 dollaria tonnilta korkeammat kuin vuonna 2010 käynnistetyn LME:n sopimuksen hinnat. Kansalaisjärjestöt sanovat kuitenkin, että kun nostetaan esiin tyypillisesti käsikaivostyöläisten tuottama koboltti, ei oteta huomioon muita "vakavia hälytysmerkkejä", kuten suurten kaivostyöläisten harjoittamaa korruptiota kaikkien metallien osalta. "Yrittääkö LME luoda mainettaan parantavan vihreän pesun, jonka avulla se voi sanoa, että sen jäsenet hankkivat kobolttia vastuullisesti, koska ne täyttävät tietyt laatikot", sanoi Sophie Pickles, joka johtaa Global Witnessin konfliktimineraaleja koskevaa työtä. Kansalaisjärjestö Pactin kaivoksista markkinoille -osaston johtaja Karen Hayes sanoi, että LME:n suunnitelmasta puuttuu yksityiskohtaisia tietoja täytäntöönpanosta. "Olemme enemmän kuin halukkaita työskentelemään LME:n tai minkä tahansa yrityksen kanssa, joka pyrkii noudattamaan LME:n vastuullisen hankinnan standardeja", hän sanoi. Väite: Neljätoista kansalaisjärjestöä vastustaa Lontoon metallipörssin suunnitelmia kieltää pilaantunut koboltti.</w:t>
      </w:r>
    </w:p>
    <w:p>
      <w:r>
        <w:rPr>
          <w:b/>
        </w:rPr>
        <w:t xml:space="preserve">Tulos</w:t>
      </w:r>
    </w:p>
    <w:p>
      <w:r>
        <w:t xml:space="preserve">Neljätoista kansalaisjärjestöä, mukaan lukien Amnesty ja Global Witness, ovat vastustaneet Lontoon metallipörssin suunnitelmia kieltää ihmisoikeusloukkausten saastuttama koboltti, ilmenee Reutersin näkemästä kirjeestä.</w:t>
      </w:r>
    </w:p>
    <w:p>
      <w:r>
        <w:rPr>
          <w:b/>
        </w:rPr>
        <w:t xml:space="preserve">Esimerkki 2.2802</w:t>
      </w:r>
    </w:p>
    <w:p>
      <w:r>
        <w:t xml:space="preserve">Kohta: Republikaanikuvernööri kertoi, että sen tarkoituksena on alentaa kustannuksia ja tehostaa terveydenhuoltoa tulevaisuudessa. "Meidän on valmisteltava terveydenhuoltojärjestelmäämme tulevaisuutta varten, keskitettävä ponnistuksemme potilaiden parhaiden tulosten saavuttamiseen ja kustannusten alentamiseen", Baker sanoi lausunnossaan. Hän sanoi, että lainsäädännöllä "puututaan haasteisiin, jotka liittyvät ikääntyvän väestön, kroonisesti sairaiden tai käyttäytymisterveyspalveluja tarvitsevien henkilöiden tukemiseen". Baker toimi osavaltion terveysministerinä ja Harvard Pilgrim Health Care -yhtiön toimitusjohtajana ennen kuvernööriksi tuloaan ja on ollut erityisen kiinnostunut asiasta. Hänen lainsäädäntönsä kieltäisi "yllätyslaskut" päivystyspalveluista ja hillitsisi tiettyjä sairaalamaksuja. Baker mainitsi esimerkkinä henkilön, joka saa odottamattoman laskun mentyään päivystykseen murtuneen käden vuoksi ja saatuaan röntgenkuvan radiologilta, joka osoittautuukin potilaan vakuutusverkon ulkopuoliseksi. Lääkeyhtiöitä rangaistaisiin lääkkeiden hintojen nostamisesta yli 2 prosenttia vuodessa yli inflaatiokorjausten. Perusterveydenhuolto ja käyttäytymisterveydenhuolto ovat kaksi pääpainopistettä. Bakerin toimiston mukaan hallinto on sijoittanut 1,9 miljardia dollaria käyttäytymishoitoon tammikuusta 2015 lähtien, mutta järjestelmä ei edelleenkään tuota potilastyötä. "Kuluttajat raportoivat jatkuvasti pitkistä odotusajoista tapaamisiin, oikeaan aikaan ja oikeassa paikassa saatavilla olevan hoidon puutteesta ja vaikeuksista löytää palveluntarjoajia, jotka ottavat vakuutuksen", se totesi. Bakerin uudistuksessa edellytettäisiin myös, että vähittäiskaupan klinikat ja kiireelliset hoitokeskukset - jotka ovat kasvaneet räjähdysmäisesti koko maassa terveydenhuoltovaihtoehtoina aukioloaikojen ulkopuolella ja viikonloppuisin, kun perinteiset lääkärin vastaanotot ovat suljettuina - tarjoaisivat hoitoa Medicaid-potilaille ja muille pienituloisille henkilöille. "Tällä hetkellä Massachusettsissa ei ole selkeää määritelmää kiireellisistä hoitopalveluista, mikä voi aiheuttaa sekaannusta vakuutuksenantajien ja potilaiden keskuudessa sekä erilaista valvontaa", kuvernöörin toimisto sanoi. 1199SEIU United Healthcare Workers East, joka on merkittävä alan ammattiliitto, sanoi perjantaina, että lainsäädäntö "on hyvä alku, kun Massachusetts pyrkii tekemään terveydenhuollosta kohtuuhintaisempaa ja helpommin potilaiden saatavilla olevaa." Väite: Baker tähtää "yllätyslaskuihin" terveydenhuollon uudistuksessa.</w:t>
      </w:r>
    </w:p>
    <w:p>
      <w:r>
        <w:rPr>
          <w:b/>
        </w:rPr>
        <w:t xml:space="preserve">Tulos</w:t>
      </w:r>
    </w:p>
    <w:p>
      <w:r>
        <w:t xml:space="preserve">Kuvernööri Charlie Baker esitteli perjantaina lainsäädännön, jonka tarkoituksena on uudistaa Massachusettsin terveydenhuoltojärjestelmää rajoittamalla sairaaloiden ja lääkäreiden laskutusta ja vaatimalla, että klinikoilla on hoidettava pienituloisia Medicaid-potilaita.</w:t>
      </w:r>
    </w:p>
    <w:p>
      <w:r>
        <w:rPr>
          <w:b/>
        </w:rPr>
        <w:t xml:space="preserve">Esimerkki 2.2803</w:t>
      </w:r>
    </w:p>
    <w:p>
      <w:r>
        <w:t xml:space="preserve">Kohta: (16.01.02) Pienen Michaelin perhe pyytää uutta rukousta. Hän on menossa kiireelliseen magneettikuvaukseen sietämättömien päänsärkyjen vuoksi. (12.7.01) Michaelin perheen mukaan tuoreempi tutkimus osoittaa, että Michaelin kasvain, joka osoitti merkkejä kutistumisesta edellisessä tutkimuksessa, ei kutistunut enempää tällä kertaa. Lääkärit pohtivat, mitä se tarkoittaa ja mitä tehdä seuraavaksi. Hän saattaa tarvita sädehoitoja. Hänellä on ollut päänsärkyä, ja hänellä on ollut vaikeuksia ottaa suun kautta annettavia solunsalpaajahoitoja. Jos hän tarvitsee sädehoitoa, perheen on muutettava kuudeksi viikoksi Bostoniin, jotta he pääsevät lähelle hoitokeskusta. Perhe kiittää kaikkia, jotka rukoilevat. Kommentit Väite: Tämä on rukouspyyntö 2-vuotiaalle Michael Novenchelle New Yorkista.  Sähköpostissa kerrotaan, että hänellä on aivokasvain, hänet leikattiin, mutta vain osa kasvaimesta poistettiin ja hän käy nyt kemoterapiaa.     </w:t>
      </w:r>
    </w:p>
    <w:p>
      <w:r>
        <w:rPr>
          <w:b/>
        </w:rPr>
        <w:t xml:space="preserve">Tulos</w:t>
      </w:r>
    </w:p>
    <w:p>
      <w:r>
        <w:t xml:space="preserve">Rukoile kaksivuotiaan syöpään sairastuneen Michael Novenchen puolesta </w:t>
      </w:r>
    </w:p>
    <w:p>
      <w:r>
        <w:rPr>
          <w:b/>
        </w:rPr>
        <w:t xml:space="preserve">Esimerkki 2.2804</w:t>
      </w:r>
    </w:p>
    <w:p>
      <w:r>
        <w:t xml:space="preserve">Kohta: Snow King Mountain on laatinut toimintasuunnitelman ja avaa kesäkauden aikataulun mukaisesti 23. toukokuuta, ilmoittivat Jacksonissa sijaitsevan hiihtomäen virkamiehet torstaina. Ilmoitus tuli, kun Wyoming valmistautuu lieventämään kansanterveydellisiä toimenpiteitä. Perjantaista alkaen ihmiset voivat kokoontua jopa 25 hengen ryhmiin (aiemmin 10 hengen ryhmiin) ja ruokailla ravintoloissa, joissa tarjoilijat käyttävät naamareita ja pitävät pöydät kaukana toisistaan. Snow Kingin kesätarjontaan kuuluu maisemahissi, minigolf, köysirata ja köysiradat. Kings Grill -ravintola avaa ovensa valmiiksi pakattuja välipaloja ja juomia varten. Vuokrattavana on polkupyöriä, stand up -melontalaudat ja lasten kajakkeja, ja pienille ryhmille järjestetään opastettuja vaelluksia. Vieraiden kanssa läheisessä kontaktissa olevat työntekijät käyttävät naamareita ja noudattavat sosiaalista etäisyyttä koskevia ohjeita. Wyomingissa oli perjantaina 701 vahvistettua ja todennäköistä COVID-19-tapausta, joista 487 oli toipunut. Seitsemän ihmistä oli kuollut tautiin. Koronavirus aiheuttaa useimmille ihmisille lieviä tai kohtalaisia oireita, kuten kuumetta ja yskää, jotka häviävät kahdessa tai kolmessa viikossa. Joillekin, erityisesti iäkkäille aikuisille ja henkilöille, joilla on jo olemassa olevia terveysongelmia, se voi aiheuttaa vakavamman sairauden, kuten keuhkokuumeen, ja kuoleman. Väite: COVID-19:n sulkema Wyomingin hiihtomäki avataan uudelleen kesäksi.</w:t>
      </w:r>
    </w:p>
    <w:p>
      <w:r>
        <w:rPr>
          <w:b/>
        </w:rPr>
        <w:t xml:space="preserve">Tulos</w:t>
      </w:r>
    </w:p>
    <w:p>
      <w:r>
        <w:t xml:space="preserve">Länsi-Wyomingin hiihtokeskus, joka suljettiin maaliskuussa koronaviruspandemian vuoksi, aikoo avata ovensa uudelleen Memorial Day -viikonloppuna.</w:t>
      </w:r>
    </w:p>
    <w:p>
      <w:r>
        <w:rPr>
          <w:b/>
        </w:rPr>
        <w:t xml:space="preserve">Esimerkki 2.2805</w:t>
      </w:r>
    </w:p>
    <w:p>
      <w:r>
        <w:t xml:space="preserve">Kohta: "Pennsylvanian heroiinin ja reseptilääkkeiden väärinkäyttökriisi on yksi osavaltion akuuteimmista ongelmista, ja yliannostuskuolemien määrä on noussut viime vuosina huimasti. Istuvat poliitikot ja virkaan pyrkivät ehdokkaat pyrkivät kilpaa ehdottamaan ratkaisuja. Heidän joukossaan on demokraatti Josh Shapiro, Montgomeryn piirikunnan komissaari ja oikeusministeriehdokas, joka omisti kampanjasivustollaan sivun opioidiepidemian torjunnalle. Mutta huomiomme kiinnittyi tilastoon, jota hän käytti alustuksensa alussa. ""Yliannostus"," hänen kampanjansa kirjoitti, ""on nyt Commonwealthissa tapaturmainen tappaja numero yksi"."" Ensi silmäyksellä se on hämmästyttävä tilasto. Mutta tämä tarkistetaan , sillä huumeiden yliannostuskuolemat ovat lisääntyneet vuosien varrella, kun taas auto-onnettomuuskuolemat ovat olleet laskussa vuosikymmeniä. Tutustuimme lukuihin vertaillaksemme Pennsylvanian johtavia kuolinsyitä ja verrataksemme niitä huumeisiin liittyvien kuolemantapausten määrään. Huumeiden yliannostuskuolemat ovat lisääntyneet voimakkaasti viime vuosina. Tuoreimpien tietojen mukaan Pennsylvaniassa kuoli viime vuonna yli 3 500 ihmistä huumeiden yliannostukseen, mikä on merkittävä lisäys vuoteen 2014 verrattuna, Pennsylvanian osavaltion kuolinsyyntutkijoiden yhdistyksen hiljattain julkaiseman raportin mukaan. Lähes 2 500 ihmistä kuoli Pennsylvaniassa huumeiden yliannostukseen vuonna 2014, ja Pennsylvania on maan kärkeä nuorten miesten huumeiden yliannostuskuolemien määrässä. Trust for America's Health -järjestön ja Robert Wood Johnson -säätiön viime kesänä julkaisemassa raportissa nämä luvut asetettiin asiayhteyteen: Huumeiden yliannostuskuolemien määrä ylitti auto-onnettomuuksien määrän ensimmäisen kerran vuonna 2011, ja ero on sen jälkeen vain kasvanut. Huumeiden yliannostuskuolemat ylittävät nyt auto-onnettomuuksissa kuolleet 36 osavaltiossa. PennDOT:n mukaan Pennsylvaniassa kuoli 1 195 ihmistä moottoriajoneuvo-onnettomuudessa vuonna 2014, ja vuonna 2014 raportoitujen liikenneonnettomuuksien kokonaismäärä on neljänneksi alhaisin sitten vuoden 1950. (PennDOT määrittelee kolariksi onnettomuuden, jossa tapahtuu loukkaantuminen tai kuolema tai jossa vähintään yksi osallisista ajoneuvoista on hinattava pois tapahtumapaikalta). Tämä tarkoittaa, että vuonna 2014 huumeiden yliannostukset aiheuttivat kaksinkertaisen määrän kuolemantapauksia verrattuna moottoriajoneuvo-onnettomuuksiin Pennsylvaniassa, ja ne ovat ylivoimaisesti suurin tapaturmainen kuolinsyy osavaltiossa. Vaikka huumeiden yliannostustiedot ovat saatavilla vuosilta 2015 ja 2014, kattavimmat tiedot osavaltion kaikkien kuolemantapausten syistä ovat vuodelta 2013. Pennsylvanian terveysministeriö ilmoitti, että vuonna 2013 4891 ihmistä kuoli "onnettomuuteen" - luokkaan, johon kuuluvat myös huumeiden yliannostukset. Näistä 2 426 oli Center for Disease Controlin mukaan huumeiden yliannostuksia. Vuonna 2013 1 965 ihmistä kuoli onnettomuudessa, joka ei ollut huumeiden yliannostus tai ajoneuvossa, kun taas 1 313 ihmistä kuoli auto-onnettomuuden seurauksena. On kuitenkin tärkeää huomata, että huumeiden yliannostukset ovat Pennsylvaniassa tapaturmaisten kuolemantapausten ykköslaji, eivät yleisiä kuolemansyitä. Se on sydänsairaus, jota seuraavat syöpä ja krooniset alempien hengitysteiden sairaudet. Sairauksien ja tapaturmien lisäksi Pennsylvaniassa tehtiin 630 henkirikosta vuonna 2013. Seuraavassa tarkastellaan viittä tärkeintä kuolinsyytä osavaltiossa vuonna 2013: Sydänsairaudet - 31 537 Syöpä - 28 418 Krooninen alempien hengitysteiden sairaus - 6 702 Sydän- ja verisuonisairaudet - 6 575 Tapaturmakuolemat yhteensä (mukaan lukien huumeiden yliannostukset) - 4 891 Opioidiriippuvuus ja huumeiden yliannostusongelma lisääntyy eniten vuonna 1. Pennsylvanian maaseutualueilla, joita reseptilääkeriippuvuus on runnellut, ja 2. Philadelphiassa, jossa oli vuonna 2014 korkein huumekuolemien määrä 100 000 asukasta kohti. Tuona vuonna Philadelphiassa kuoli 655 ihmistä huumeiden yliannostukseen, ja näistä kuolemantapauksista 349:ssä oli heroiinia. Huumeviraston raportin mukaan heroiinin ja kokaiinin sekä opioidien, kuten fentanyylin ja oksikodonin, lisääntyvä väärinkäyttö aiheutti huumeiden yliannostusten piikin kaupungissa viime vuosikymmenen aikana. Pelkästään vuosien 2013 ja 2014 välillä huumeisiin liittyvät kuolemantapaukset lisääntyivät Philadelphiassa 33 prosenttia. Susquehannan, Cambrian, Fayetten ja Waynen piirikunnat täydentävät osavaltion viisi parasta piirikuntaa, joissa huumeiden yliannostuskuolemat ovat lisääntyneet nopeimmin. Hallitseva oikeusministeriehdokkaamme Josh Shapiro kirjoitti kampanjaohjelmassaan opioidiepidemian torjumiseksi Pennsylvaniassa, että ""Yliannostus on nyt Commonwealthissa tapaturmainen tappaja numero yksi"". Terveysministeriön, tautien valvontakeskuksen ja useiden muiden riippumattomien raporttien tiedot osoittavat, että yliannostus on ohittanut auto-onnettomuudet ja muut tapaturmaiset syyt johtavana tapaturmaisena kuolinsyynä Pennsylvaniassa."" Väite: Yliannostus on nyt Commonwealthin suurin tapaturmainen kuolemantapaus.</w:t>
      </w:r>
    </w:p>
    <w:p>
      <w:r>
        <w:rPr>
          <w:b/>
        </w:rPr>
        <w:t xml:space="preserve">Tulos</w:t>
      </w:r>
    </w:p>
    <w:p>
      <w:r>
        <w:t xml:space="preserve">"Oikeusministeriehdokas Josh Shapiro kirjoitti kampanjaohjelmassaan opioidiepidemian torjumiseksi Pennsylvaniassa, että "yliannostus on nyt Commonwealthin suurin tapaturmainen tappaja.""" Terveysministeriön, tautien valvontakeskuksen ja useiden muiden riippumattomien raporttien tiedot osoittavat, että yliannostus on ohittanut auto-onnettomuudet ja muut tapaturmaiset syyt johtavana tapaturmaisena kuolinsyynä Pennsylvaniassa.""</w:t>
      </w:r>
    </w:p>
    <w:p>
      <w:r>
        <w:rPr>
          <w:b/>
        </w:rPr>
        <w:t xml:space="preserve">Esimerkki 2.2806</w:t>
      </w:r>
    </w:p>
    <w:p>
      <w:r>
        <w:t xml:space="preserve">Kohta: Kahdesti Oscar-voittaja pystyi voittamaan epävarmuutensa vahvan ystäväperustan, terapiaistuntojen ja muistelmien kirjoittamisen avulla. Mutta hän tietää, että muilla ei ole yhtä hyvä onni kuin hänellä, erityisesti teini-ikäisillä, jotka yrittävät löytää itsensä ja samalla välttää elämän sudenkuoppia. Auttaakseen Fonda perusti Georgia Campaign for Adolescent Power &amp; Potential -kampanjan, joka on pyrkinyt ehkäisemään teiniraskauksia ja parantamaan nuorten terveyttä. Fonda perusti GCAPP:n vuonna 1995, jolloin Georgiassa oli yksi maan korkeimmista teinien syntyvyys- ja raskausluvuista. Sen jälkeen osavaltion tietojen mukaan 15-19-vuotiaiden teini-ikäisten syntyvyys on laskenut 66 prosenttia. "Teiniraskaus on köyhyyden ja toivottomuuden tekijä", sanoi Fonda, joka tunnetaan myös poliittisena aktivistina. "Meidän on annettava lapsille toivoa, jotta he eivät ryhdy riskikäyttäytymiseen." Fondan säätiö järjestää varainkeruun tukeakseen hänen asiaansa. Lauantaina järjestetään "Eight Decades of Jane" -niminen 80-vuotissyntymäpäiväjuhla, jonka toivotaan keräävän vähintään miljoona dollaria hänen voittoa tavoittelemattomalle järjestölleen. Juhlassa esiintyvät laulaja-lauluntekijät James Taylor ja Carole King. Vieraiksi odotetaan muun muassa CNN:n perustaja ja ex-mies Ted Turneria, Sally Fieldiä, Rosie O'Donnellia, Diane Lanea ja Troy Garityä, joka on Fondan poika. Netflixin Grace and Frankie -sarjassa näyttelevä Fonda puhui hiljattain Associated Pressin haastattelussa siitä, miksi hän perusti GCAPP:n, miten hän jatkaa kasvuaan näyttelijänä ja Hollywoodin jatkuvista seksuaalisen häirinnän syytöksistä. ____ AP: Mikä sai sinut keskittymään teiniraskauksien ehkäisyyn? Fonda: Vuonna 1994 matkustin Georgiassa ja minut vietiin Albanyn synnytysosastolle, jossa näin 14-vuotiaan tytön, joka oli raskaana. En voinut tehdä hänen hyväkseen juuri mitään. ... Tiesin, että 90 prosentin todennäköisyydellä häntä oli käytetty seksuaalisesti hyväksi hänen iässään. Sain tietää, että hän asui tervapaperihökkelissä, jossa ei ollut ikkunoita eikä vesijohtoja. ... En sanonut hänelle mitään. Suutelin vain hänen otsaansa ja lähdin. Minä itkin. AP: Mitä väärinkäsityksiä teiniraskauteen liittyy? Fonda: Keskiluokkaiset lapset eivät tule raskaaksi suuressa määrin, koska he näkevät tulevaisuuden vaarantuneen, jos heille käy niin. Sillä ei ole mitään tekemistä rodun kanssa. Valkoisilla lapsilla, jotka asuvat maan köyhillä alueilla, on paljon teiniraskauksia, ja niin on kaikilla muillakin roduilla ja etnisillä ryhmillä. Se johtuu köyhyydestä, ei rodusta. AP: Rahankeräyksessä tunnustetaan myös elämänne saavutukset. Miten jatkat kasvuasi näyttelijänä? Fonda: Pysy uteliaana. Kiinnitä huomiota. Tee työtä. Mene syvälle. ... Sinun on tehtävä työtä. Ei ole oikoteitä. AP: Olet ollut Hollywoodissa vuosikymmeniä. Miksi luulet, että naiset tekevät nyt ilmoituksia seksuaalisesta häirinnästä? Fonda: Syy siihen, miksi se tapahtuu nyt, on se, kuka presidenttimme on. Hän on tekijä (presidentti Donald Trumpia on syytetty seksuaalisesta hyväksikäytöstä, mutta hän on kiistänyt syytökset). Monet naiset ovat kauhuissaan siitä, että tällainen mies on valittu virkaan. Hän on herättänyt paljon muistoja monissa naisissa, jotka ovat olleet uhreja. Luulen, että valkoiset kuuluisat näyttelijättäret astuivat esiin ja tavallaan avasivat tulvaportit, ja nyt ihmiset tajuavat, kuinka laajasta epidemiasta on kyse. Nyt he tekevät asialle jotain. AP: Mitä mieltä olet niistä, jotka ovat aiemmin esittäneet valituksia, mutta joita ei ole kuultu? Fonda: Afroamerikkalaiset naiset ... kuten Ida B. Wells ja Anita Hill, ovat puhuneet asiasta ja vaatineet sukupuolten tasa-arvoa ennen valkoisia naisia. Meidän on oltava kiitollisia ennen meitä tulleille naisille. Seksuaalista häirintää ja pahoinpitelyä esiintyy vielä enemmän ravintola-, maatila- ja toimistotyöntekijöiden keskuudessa. Naisilla ei ole valtaa puhua asiasta menettämättä työpaikkaansa. Me kurotamme nyt solidaarisuutta. AP: Mitä haluatte muuttaa? Fonda: Siellä, missä vallitsee tasa-arvo ja tasa-arvoisempi vallanjako, seksuaalinen hyväksikäyttö vähenee. Paljon meidän on tehtävä niin, että emme ajattele vain seksuaalista hyväksikäyttöä, vaan myös sitä, että naisilla on valtaa eri toimialoilla ja päätösvaltaa. Silloin seksuaalisen häirinnän tapausten määrä vähenee. ___ Verkossa: www.gcapp.org www.gcapp.org/celebratingjane ___ Seuraa Jonathan Landrum Jr:ta Twitterissä osoitteessa www.twitter.com/MrLandrum31 . Hänen työnsä löytyy osoitteesta https://apnews.com/search/jonathan%20landrum Claim: Jane Fonda käyttää 80-vuotissyntymäpäiväänsä auttaakseen muita varainkeräyksellä.</w:t>
      </w:r>
    </w:p>
    <w:p>
      <w:r>
        <w:rPr>
          <w:b/>
        </w:rPr>
        <w:t xml:space="preserve">Tulos</w:t>
      </w:r>
    </w:p>
    <w:p>
      <w:r>
        <w:t xml:space="preserve">Kaikesta kuuluisuudestaan ja tunnustuksistaan huolimatta Jane Fonda kamppaili vuosia itseluottamuksen kanssa.</w:t>
      </w:r>
    </w:p>
    <w:p>
      <w:r>
        <w:rPr>
          <w:b/>
        </w:rPr>
        <w:t xml:space="preserve">Esimerkki 2.2807</w:t>
      </w:r>
    </w:p>
    <w:p>
      <w:r>
        <w:t xml:space="preserve">Kohta: Kappale: Annamme tarinalle minimiarvosanan tästäkin kriteeristä, koska siinä mainitaan, että aiempi versio testistä, joka käyttää joitakin samoja periaatteita, maksaa useita satoja dollareita. Juttu olisi ollut parempi, jos siinä olisi erotettu selkeämmin toisistaan hoidon seurantaan käytettävät testit (jolloin uutta testiä voidaan verrata koepaloihin tai kuvantamistutkimuksiin) ja terveiden ihmisten seulontaan käytettävät testit, jolloin suhteellisen edullisetkin testit voivat johtaa huomattaviin yksilöllisiin ja kansallisiin menoihin seurantatesteistä ja hoidosta. Jutussa huomautetaan, että tämäntyyppinen verenkierrossa olevien syöpäsolujen testi on vasta tulossa kliinisiin tutkimuksiin. Mahdollisten hyötyjen toistuva korostaminen peittää kuitenkin todellisen näytön puutteen. Se, että huomiota kiinnitetään mahdolliseen käyttöön terveiden ihmisten seulonnassa syövän varalta, ei ole tasapainossa sen todennäköisemmän skenaarion kanssa, että tällaista testiä käytetään aluksi tutkimusvälineenä, jonka avulla voidaan seurata kokeellisten hoitojen vaikutuksia... ja sitten yhdessä tavanomaisten menetelmien kanssa hoitojen seurannassa syöpään sairastuneilla ihmisillä. Päälauseen lupaus siitä, että tällainen testi on tulossa "lääkärin vastaanotolle", ei vastaa käytettävissä olevaa näyttöä. Tässä jutussa sivuutetaan ne huomattavat haitat, joita testit voivat aiheuttaa. Jutussa olisi voitu mainita esimerkkejä PSA-testistä ja mammografiasta muistuttaakseen lukijoita siitä, että syövän havaitseminen ei aina paranna tuloksia ja että yleensä monille ihmisille aiheutuu invasiivisten seurantatutkimusten ja -hoidon haittoja jokaista hyötyä saavaa ihmistä kohden. Kuten tohtori Susan Love totesi ABC Newsin verkkosivuilla: "Se, että soluja on verenkierrossa, ei välttämättä tarkoita, että syöpä leviää ja tappaa. Se, että ne löydetään, ei tarkoita, että tiedetään, mitä tiedoille tehdään....Meillä kaikilla on kehossamme syöpäsoluja, jotka ovat lepotilassa", Love sanoi. "Meidän on oltava varovaisia, ettemme reagoi liikaa syöpäsolujen läsnäoloon, kun hoito voi itse asiassa olla pahempi kuin parannuskeino." Tässäkin jutussa kerrotaan, että tämäntyyppinen testi on vasta tulossa kliinisiin tutkimuksiin. Mutta kuten aiemmin mainittiin, se pyrkii minimoimaan sen tutkimuksen sekä ajan ja rahan investoinnin määrän, joka tarvitaan ennen kuin tällaista testiä voidaan harkita käytettäväksi koeasetusten ulkopuolella. Tämä tarina ei liioittele syövän seurausten uhkaa. Lukijat saavat kuitenkin todennäköisesti sen käsityksen, että kiertävien syöpäsolujen havaitseminen tarkoittaa, että henkilö hyötyisi varhaisesta hoidosta, vaikka todellisuudessa tutkijat eivät vielä tiedä, ennustaako tällainen testitulos todella yksilön tulevaa terveyttä. Jutussa siteerataan asiantuntijaa, joka ei ollut mukana testin kehittämisessä, vaikka hän osallistuu tuleviin kliinisiin tutkimuksiin. Jutussa tehdään selväksi, että testin kehittäjät ovat tehneet sopimuksen Johnson &amp; Johnsonin kanssa keksintönsä markkinoinnista. Juttu olisi ollut vahvempi, jos siihen olisi sisällytetty kommentteja asiantuntijoilta, jotka ovat kirjoittaneet tämän testin kehittäjien kohtaamista huomattavista esteistä. Olisimme halunneet nähdä samanlaisen kommentin kuin edellä mainitussa Martinin ja muiden artikkelissa:  "Vaikka nestepohjaiset biomarkkerit vaikuttavat lupaavilta, niiden luotettavuutta ei ole määritetty. Testien herkkyyttä ja spesifisyyttä on parannettava, tekniikoita on standardoitava ja validoitava, eikä biomarkkereita ole vielä säännelty tarkasti oikeudellisesti.". Painostavat taloudelliset, poliittiset ja kulttuuriset kysymykset voivat suistaa odotetut hyödyt raiteiltaan." Tai joitakin varovaisia analyysejä, joita tohtori Len Lichtenfeld American Cancer Society -järjestöstä tarjoaa, kuten myös edellä mainittiin. Lopuksi toteamme, että AP profiloi saman potilaan, jonka ABC News profiloi. Esittivätkö sairaala tai yhtiö parhaan mahdollisen skenaarionsa? Missä on tähän mennessä saatuja tietoja tästä testistä? Jutussa annetaan ymmärtää, että tämä testi on luonnostaan parempi kuin nykyiset testit, joilla havaitaan ja seurataan syöpää. Paremman testin kehittäminen on tämän tutkimuslinjan tavoite, mutta siihen on vielä pitkä matka. Kuten tohtori Len Lichtenfeld kirjoitti blogissaan: "...näemme monia testejä, joita mainostetaan tärkeinä vastaamaan erilaisiin kysymyksiin yksilön syövän tulevasta käyttäytymisestä, mutta emme näe sellaista validointia, jota tarvitsisimme tietääksemme, ovatko tällaiset väitteet todella kliinisesti merkityksellisiä vai eivät. Markkereita ja geneettisiä testejä on niin paljon, että jopa syöpäpotilaiden kliinisen hoidon asiantuntevimmilla asiantuntijoilla on vaikeuksia erottaa sananlaskun vehnää akanoista."  Tämä juttu livahtaa ohi, koska siinä sanotaan vain, että kokeet on tarkoitus aloittaa, eikä siinä luvataan, että tämä syöpätesti olisi saatavissa minkään tietyn ajan kuluessa. Jutun yleinen sävy kuitenkin vähättelee edessä olevia vaikeita haasteita. Juttu alkoi hämmentävästi sekoittamalla kahden ensimmäisen lauseen sisällä lauseita, joiden mukaan testi on "siirtymässä askeleen lähemmäs sitä, että se on saatavilla lääkärin vastaanotolla" - silti se on "kokeellinen" - silti suuret nimet "yhdistävät voimansa tuodakseen sen markkinoille". Uskomme, että lukijoiden päät pyörisivät tutkimuksen tilasta tuon johtolangan jälkeen. Tätä käsitettä käsittelevän tuoreen lehtiartikkelin kirjoittajat kuvailivat, millaista tutkimusta tarvitaan, jotta tiedetään, onko tällaisesta testistä todella kliinistä hyötyä: "Sen selvittäminen, onko ohjelma tehokas, voisi vaatia suuria (eli useita tuhansia potilaita käsittäviä) kliinisiä tutkimuksia, jotka kestävät useita vuosia ja vaativat suuria kustannuksia." Viite: Katherine J. Martin, Marcia V. Fournier, G. Prem Veer Reddy ja Arthur B. Pardee. Cancer Research 1. heinäkuuta 2010 70:5203-5206; Julkaistu verkossa ensin 29. kesäkuuta 2010; doi:10.1158/0008-5472.CAN-10-0987 http://cancerres.aacrjournals.org/content/70/13/5203.abstract Jutussa huomautetaan, että tämä testi perustuu aikaisempaan tekniikkaan, joka laski kiertäviä kasvainsoluja, ja viitataan tutkimusartikkeleihin, jotka ovat ilmestyneet useissa lääketieteellisissä lehdissä. Uutinen on kuitenkin (kuten jutussa todetaan) John &amp; Johnsonin ja Massachusetts General Hospitalin välinen liiketoimintasopimus, ei mikään erityinen tutkimustulos. Lukijat päättelevät todennäköisesti, että kyseessä on jonkinlainen tieteellinen edistysaskel, vaikka itse asiassa kaikki jutussa mainittuja testejä koskevat tosiasiat on julkistettu useiden vuosien aikana. Työstä tehtiin yhteenveto Massachusetts General Hospitalin uutiskirjeessä viime kesänä: "Advancers at the Mass General Cancer Center", kesä 2010. http://www.mgh.harvard.edu/cancer/assets/pdfs/FINAL_Advances at the MGCancer Center.pdf Juttu ei näytä perustuvan tiedotteeseen. Väite: J&amp;J osallistuu sellaisen veritestin kehittämiseen, jolla voidaan havaita yksi syöpäsolu miljardista terveestä.</w:t>
      </w:r>
    </w:p>
    <w:p>
      <w:r>
        <w:rPr>
          <w:b/>
        </w:rPr>
        <w:t xml:space="preserve">Tulos</w:t>
      </w:r>
    </w:p>
    <w:p>
      <w:r>
        <w:t xml:space="preserve">Tämä tarina liiketoimintasopimuksesta, jolla tuetaan sellaisen testin kehittämistä, jolla voidaan havaita henkilön verenkierrossa kiertävien syöpäsolujen erittäin alhaiset tasot, vastaa useimpia haluamiamme kohtia, mutta arvostelijoidemme mielestä lukijoille jää liian myönteinen ja kritiikitön kuva tämän teknologian nykytilasta. Toivoisimme, että lukijoille olisi näytetty otteita lääketieteellisissä lehdissä viime kuukausina julkaistuista tämän lähestymistavan tiukoista arvioinneista. Tai jopa enemmän American Cancer Societyn tohtori Len Lichtenfeldin blogissaan esittämää varovaista analyysia. Ote:  "...tämä on ilmoitus tutkimussopimuksesta. Ei enempää eikä vähempää. Se ei ole uusi läpimurto. Se ei ole mitään sellaista, joka on osoittautunut tehokkaaksi syövän havaitsemisen ja hoidon parantamisessa. Ei sillä, etteikö tämän tekniikan kehittäminen ja sen toimivuuden osoittaminen olisi hämmästyttävää, mutta kuten kaikessa tutkimuksessa, on valtava askel siirtyä onnistuneesti laboratoriovaiheesta kliiniseen vaiheeseen, jossa potilaiden elämässä tapahtuu todellista muutosta. Tästä on siis pohjimmiltaan kyse: tutkijat ovat allekirjoittaneet sopimuksen yrityksen kanssa tämän tutkimuksen kehittämiseksi edelleen ja sen selvittämiseksi, voidaanko sitä itse asiassa soveltaa menestyksekkäästi suuriin potilasjoukkoihin tehokkaammin ja edullisemmin."  Syöpä on johtava kuolinsyy. Mikään sairaus ei herätä suurempaa pelkoa. Sellaisten testien kysyntä, jotka voisivat parantaa syöpätuloksia, on suuri. Tämän alan mahdollisista edistysaskelista kertovissa tarinoissa olisi varottava lietsomasta epätoivoisia toiveita.</w:t>
      </w:r>
    </w:p>
    <w:p>
      <w:r>
        <w:rPr>
          <w:b/>
        </w:rPr>
        <w:t xml:space="preserve">Esimerkki 2.2808</w:t>
      </w:r>
    </w:p>
    <w:p>
      <w:r>
        <w:t xml:space="preserve">Kohta: Lauantaina vietetään huumeviraston valtakunnallista "Huumeiden takaisinottopäivää". Vain pillereitä tai laastareita voidaan ottaa vastaan, ei nesteitä tai neuloja. Luettelo keräyspaikoista on saatavilla DEA:n verkkosivustolla. Myös Illinoisin ympäristönsuojeluviraston verkkosivuilla on luettelo lääkkeiden keräyspaikoista eri puolilla osavaltiota. Ihmiset luovuttivat viime vuonna lähes 469 tonnia reseptilääkkeitä koko maassa. Illinoisin terveysministeriön mukaan käyttämättömien tai vanhentuneiden reseptilääkkeiden luovuttaminen voi estää lääkkeiden väärinkäytön tai varastamisen. Väite: Keräyspaikkoja tarjolla vanhentuneille, ylijääneille lääkkeille.</w:t>
      </w:r>
    </w:p>
    <w:p>
      <w:r>
        <w:rPr>
          <w:b/>
        </w:rPr>
        <w:t xml:space="preserve">Tulos</w:t>
      </w:r>
    </w:p>
    <w:p>
      <w:r>
        <w:t xml:space="preserve">Illinoisin ja liittovaltion viranomaiset kannustavat ihmisiä tuomaan vanhentuneet ja käyttämättömät reseptilääkkeet keräyspaikkoihin.</w:t>
      </w:r>
    </w:p>
    <w:p>
      <w:r>
        <w:rPr>
          <w:b/>
        </w:rPr>
        <w:t xml:space="preserve">Esimerkki 2.2809</w:t>
      </w:r>
    </w:p>
    <w:p>
      <w:r>
        <w:t xml:space="preserve">Kohta: "Yksi suurimmista kysymysmerkeistä Floridan ehdotetussa lääkemarihuanan muutosehdotuksessa on se, kuka sitä käyttää. Erään oppositioryhmän mukaan se ei ole se, jota ehkä luulet. Don't Let Florida Go To Pot -kampanja, jota vetää yli 40:n muutosehdotusta 2 vastustavan järjestön koalitio, sanoo verkkosivuillaan, että useimmat potilaat eivät kärsi niistä hengenvaarallisista sairauksista, jotka usein liitetään lääkemarihuanan käyttöön. ""Alle 5 prosentilla rekisteröityneistä käyttäjistä osavaltioissa, jotka sallivat lääkemarihuanan käytön, on syöpä tai aids"", siinä sanotaan. Sivusto ramppasi aiemmin toukokuussa, ja sitä pyörittää pietarilainen lobbausryhmä Save Our Society From Drugs. He käyttävät Floridan sheriffien yhdistykseltä saatuja tietoja. Lääkemarihuanan kannattajat mainitsevat usein syövän ja aidsin sairauksina, joihin marihuana voi auttaa. Olimme uteliaita tietämään, onko totta, että vain 5 prosentilla lääkettä käyttävistä potilaista on nämä kaksi sairautta. Tarkistetaan rekisterit ja otetaan selvää. Leikkiprosentit Floridan muutos 2 nimeää nimenomaan syövän, aidsin, glaukooman, C-hepatiitin, ALS:n, Crohnin taudin, Parkinsonin taudin ja multippeliskleroosin hoitokelpoisiksi sairauksiksi. Se sallii myös ""muut sairaudet, joissa lääkäri uskoo, että marihuanan lääkinnällinen käyttö olisi todennäköisesti tärkeämpää kuin potilaan mahdolliset terveysriskit"".". Tämä antaa lääkäreille runsaasti liikkumavaraa suositusten antamiseen luettelossa mainitsemattomiin sairauksiin, kuten krooniseen kipuun tai lihaskouristuksiin. Marihuanaa suositellaan yleensä syöpäpotilaille sytostaattihoitojen aiheuttaman pahoinvoinnin ja oksentelun hoitoon. AIDS-potilaat käyttävät sitä usein pahoinvoinnin, kivun ja ruokahaluttomuuden hoitoon. Suuri ongelma lääkemarihuanapotilaiden lääkekäytön jäljittämisessä on se, että säännöt ja kirjanpito vaihtelevat suuresti 21 osavaltiossa, jotka sallivat lääkkeen käytön. Floridan sheriffiliiton tiedottaja Eric Pounders sanoi, että viiden prosentin luku on peräisin keskimääräisestä Save Our Society From Drugs -arviosta, joka on laskettu 15 osavaltion tiedoista, jotka kaikki raportoivat asioista eri tavoin. Esimerkiksi Rhode Islandin tilastojen mukaan 4 prosentilla käyttäjistä on syöpä ja 1 prosentilla HIV/aids. New Jerseyn mukaan 2,3 prosenttia käyttää marihuanaa parantumattomaan sairauteen. Vermont sallii olosuhteiden pysyä luottamuksellisina. Washingtonissa ei ole tietokantaa käyttäjistä tai heidän tiloistaan. Kaliforniassa ei ole pakollista potilasrekisteröintiä. Marijuana Policy Project -järjestö, joka seuraa osavaltioiden säännöksiä ja kannattaa Floridan tarkistusta, sanoo, että vain kuusi osavaltiota päivittää rutiininomaisesti kattavat käyttäjätiedot, joten Don't Let Florida Go To Potin 15 osavaltion luettelo on epäilyttävä. Projektin osavaltiopolitiikasta vastaava johtaja Karen O'Keefe sanoo, että Alaskan kaltainen osavaltio (johon Pounders viittasi) ei pidä kovinkaan tarkkaa rekisteriä potilaista. Joka tapauksessa luvut heijastavat suuntausta niiden osavaltioiden keskuudessa, jotka raportoivat olosuhteista: Hyvin pienellä osalla lääkemarihuanapotilaista on syöpä tai aids. Vastustajien mielestä tämä on suuri ongelma. ""Haluamme osoittaa floridalaisille, että ne sairausryhmät, joista he jatkuvasti kuulevat, eivät ole niitä, joita marihuana ensisijaisesti hoitaa"", Pounders sanoi. Hän sanoi, että marihuanaa kannattavat ryhmät käyttävät usein näitä kahta sairautta vetoamaan ihmisten myötätuntoon. Tohtori Gary Reisfield Floridan yliopiston psykiatrian laitokselta oli samaa mieltä. Hän sanoi, että 5 prosenttia on verrattavissa hänen näkemiinsä tutkimuksiin, mutta näiden kahden sairauden ylimitoitettu käyttö esimerkkinä oli puolustajien savuverho. ""Syöpä ja HIV ovat kamelin nenä teltan alla"", hän sanoi PolitiFact Floridalle. ""Lääkärit, joista useimmat kannattavat lääkekannabislainsäädäntöä, suostuvat potilaidensa vaatimuksiin kannabiksen käytöstä muihin 'heikentäviin sairauksiin', kuten kipuun, lihaskouristuksiin, päänsärkyyn, unettomuuteen ja ahdistukseen.""" Nämä ovat sellaisia sairauksia, joihin useimmat potilaat saavat hoitoa, sanoi tohtori Barth Wilsey Kalifornian yliopiston Davisin lääketieteellisestä keskuksesta. Hän viittasi viime vuonna tehtyyn Michiganin yliopiston tutkimukseen, jonka mukaan 87 prosenttia Michiganin klinikan otospotilaista haki lääkemarihuanaa kivunlievitykseen joko yksinään tai yhdessä muiden sairauksien kanssa. Syöpään sairastuneita oli 3,4 prosenttia otoksesta, ja aidsia sairastavat yhdistettiin hepatiitti C:n kanssa "krooniseen infektioon", ja heitä oli yhteensä 2,3 prosenttia. Wilsey lisäsi, että tämä ei tarkoita, että siinä olisi jotain väärää, että potilaat haluavat lievittää kipua, varsinkin kun useimmat lääkemarihuanapotilaat kääntyvät lääkkeen puoleen vasta, kun muut vaihtoehdot on käytetty loppuun. Hän sanoi, että hänen mielestään Don't Let Florida Go To Pot ""trivialisoi"" potilaita, jotka kärsivät hyvin todellisista lääketieteellisistä ongelmista. ""Tämän lausunnon merkitystä lieventää se, että miljoonat amerikkalaiset kärsivät kroonisesta kivusta. Erästä tyyppiä, neuropaattista kipua, on erityisen vaikea hoitaa"," Wilsey sanoi. ""Yksi asia on varma, tarvitsemme lisää tutkimusta lääkemarihuanasta ja vähemmän lainsäätäjien ja kansanäänestysten päätöksentekoa.""" Päätöksemme Don't Let Florida Go To Pot sanoi ""alle 5 prosenttia rekisteröityneistä käyttäjistä osavaltioissa, jotka sallivat lääkemarihuanan, on syöpä tai AIDS."". Verkkosivustoa ylläpitävät lääkemarihuanan vastustajat sanoivat arvioineensa lukumäärän käyttäen lukuja osavaltioista, joissa huumeen sallivat nykyiset lait. Kaikki osavaltiot eivät kuitenkaan ilmoita lukuja samalla tavalla tai eivät välttämättä ilmoita niitä lainkaan. Potilailla, joilla ei ole syöpää tai aidsia, voi silti olla perusteltuja syitä käyttää lääkemarihuanaa, esimerkiksi kivunlievitykseen. Don't Let Florida Go to Pot -tilasto ei siis ole täydellinen. Käytettävissä olevat todisteet viittaavat kuitenkin melko vahvasti siihen, että lääkemarihuanaa syövän tai aidsin vuoksi käyttävät ihmiset ovat pieni prosenttiosuus kaikista käyttäjistä." Väite: Alle 5 prosentilla rekisteröityneistä käyttäjistä osavaltioissa, jotka sallivat lääkemarihuanan käytön, on syöpä tai aids.</w:t>
      </w:r>
    </w:p>
    <w:p>
      <w:r>
        <w:rPr>
          <w:b/>
        </w:rPr>
        <w:t xml:space="preserve">Tulos</w:t>
      </w:r>
    </w:p>
    <w:p>
      <w:r>
        <w:t xml:space="preserve">"Don't Let Florida Go Go To Pot sanoi, että ""alle 5 prosenttia rekisteröityneistä käyttäjistä osavaltioissa, joissa lääkemarihuana on sallittua, sairastaa syöpää tai aidsia.""". Verkkosivustoa ylläpitävät lääkemarihuanan vastustajat sanoivat arvioineensa lukumäärän käyttäen lukuja osavaltioista, joissa huumeen käyttö on nykyisin sallittu. Kaikki osavaltiot eivät kuitenkaan ilmoita lukuja samalla tavalla tai eivät välttämättä ilmoita niitä lainkaan. Potilailla, joilla ei ole syöpää tai aidsia, voi silti olla perusteltuja syitä käyttää lääkemarihuanaa, esimerkiksi kivunlievitykseen. Don't Let Florida Go to Pot -tilasto ei siis ole täydellinen. Käytettävissä olevat todisteet viittaavat kuitenkin melko vahvasti siihen, että lääkemarihuanaa syövän tai aidsin vuoksi käyttävät ihmiset ovat pieni prosenttiosuus kaikista käyttäjistä."</w:t>
      </w:r>
    </w:p>
    <w:p>
      <w:r>
        <w:rPr>
          <w:b/>
        </w:rPr>
        <w:t xml:space="preserve">Esimerkki 2.2810</w:t>
      </w:r>
    </w:p>
    <w:p>
      <w:r>
        <w:t xml:space="preserve">Kohta: "Nainen osallistuu suklaan syömiskilpailuun Tbilisissä 10. helmikuuta 2012. REUTERS/David Mdzinarishvili American Journal of Clinical Nutrition -lehdessä julkaistussa tutkimuksessa havaittiin, että niillä, jotka raportoivat työuupumuksesta, oli myös todennäköisemmin tapana syödä "emotionaalisesti" eli syödä silloin, kun he ovat stressaantuneita, ahdistuneita tai masentuneita, eikä vain nälkäisiä. Lisäksi he olivat alttiimpia "hallitsemattomalle" syömiselle - tunteelle, että on aina nälkä tai ei voi lopettaa syömistä ennen kuin kaikki ruoka on loppunut. "Työuupumuksesta kärsivät saattavat olla alttiimpia tunnesyömiselle ja kontrolloimattomalle syömiselle, ja heidän kykynsä tehdä muutoksia syömiskäyttäytymiseensä on vaikeutunut", kirjoitti tutkimusta johtanut Nina Nevanpera Työterveyslaitokselta. "Suosittelemme, että burnoutia tulisi hoitaa ensin ja että burnoutia ja syömiskäyttäytymistä tulisi arvioida lihavuuden hoidossa."   Tulokset perustuvat 230:een 30-55-vuotiaaseen naiseen, jotka osallistuivat kliiniseen tutkimukseen, jossa tarkasteltiin terveellisiä elämäntapamuutoksia. Kaikki olivat työssäkäyviä, ja kokeilun alussa he täyttivät kyselyt työuupumuksesta ja ruokailutottumuksista. Kaiken kaikkiaan 22 prosentilla naisista oli jonkinasteista työuupumusta. Ryhmänä he saivat enemmän pisteitä tunneperäistä syömistä ja hallitsematonta syömistä koskevissa mittauksissa. Lisäksi naiset, joilla ei ollut työuupumusta tutkimuksen alussa, vähensivät hallitsematonta syömistä vuoden kuluessa. Työuupumusryhmä ei kuitenkaan keskimäärin saanut aikaan tätä muutosta. "Työ läpäisee elämämme", sanoi Sherry Pagoto, Massachusettsin yliopiston lääketieteellisen tiedekunnan lääketieteen apulaisprofessori ja yliopiston painokeskuksen kliinikko. "Ihmiset saattavat olla onnettomassa työssä tai onnettomassa avioliitossa, ja syömisestä voi tulla yksi heidän elämänsä harvoista nautinnoista", Pagoto lisäsi, mutta hän ei osallistunut tutkimukseen. Burnoutilla ei kuitenkaan ollut selvää vaikutusta naisten painoon. Alussa puolet työuupumuksesta raportoineista naisista oli normaalipainoisia - verrattuna kolmasosaan naisista, jotka eivät raportoineet työuupumuksesta. Yksi syy saattaa olla koulutus, Nevanpera sanoi. Työuupumuksesta kärsivillä naisilla oli yleensä korkeampi koulutustaso, ja koulutus puolestaan oli yhteydessä matalampaan painoon. Silti hän lisäsi, että tunnesyöminen on potentiaalinen riskitekijä painon nousulle tulevaisuudessa. Eikä se ole erityisen terveellistä, sillä stressaantuneet ihmiset tarttuvat todennäköisemmin suklaaseen tai pikaruokaan kuin omenaan. Pagoto oli samaa mieltä siitä, että stressilähteisiin puuttuminen yleensä on tärkeää, ja lisäsi, että suuret stressin laukaisevat tekijät elämässä voivat vaikeuttaa painon pudottamista ja sen pitämistä poissa. Kun ihmiset eivät ole ylipainoisia, tunnesyöminen ei silti ole hyvä idea, hän sanoi. ""Se vahvistaa tapaa, joka ei ole terveellistä.""" LÄHDE: bit.ly/yeSCiv" Väite: "Työuupumus liittyy ""tunnesyömiseen"" naisilla: tutkimus."".</w:t>
      </w:r>
    </w:p>
    <w:p>
      <w:r>
        <w:rPr>
          <w:b/>
        </w:rPr>
        <w:t xml:space="preserve">Tulos</w:t>
      </w:r>
    </w:p>
    <w:p>
      <w:r>
        <w:t xml:space="preserve">Suomalaistutkimuksen mukaan naiset, jotka ovat kyllästyneet työhönsä, saattavat stressitilanteissa turvautua todennäköisemmin ruokaan lohdutukseksi.</w:t>
      </w:r>
    </w:p>
    <w:p>
      <w:r>
        <w:rPr>
          <w:b/>
        </w:rPr>
        <w:t xml:space="preserve">Esimerkki 2.2811</w:t>
      </w:r>
    </w:p>
    <w:p>
      <w:r>
        <w:t xml:space="preserve">Kohta: Maria Andrade Kap Verdeltä, Robert Mwanga Ugandasta ja amerikkalainen Jan Low Limassa, Perussa sijaitsevasta Kansainvälisestä perunakeskuksesta sekä amerikkalainen Howarth Bouis kansainvälisestä tutkimusryhmästä HarvestPlus palkittiin Yhdysvaltain ulkoministeriössä järjestetyssä seremoniassa. Maailman elintarvikepalkintosäätiön puheenjohtaja Kenneth M. Quinn kutsui heidän työtään "läpimurtosuoritukseksi biolannoituksen kehittämisessä ja toteuttamisessa".  Hän määritteli biovahvistuksen "prosessiksi, jossa kriittisiä vitamiineja ja mikroravintoaineita lisätään peruskasveihin, mikä vähentää dramaattisesti piilonälkää ja parantaa miljoonien ja taas miljoonien ihmisten terveyttä".  Palkittujen työ on keskittynyt oranssinväriseen bataattiin, joka on tärkeä A-vitamiinin lähde erityisesti Saharan eteläpuolisessa Afrikassa. Perun Limassa sijaitsevan maataloustutkimuskeskuksen International Potato Centerin mukaan A-vitamiinin puute aiheuttaa etenkin siellä ja Aasiassa sokeutta ja ennenaikaisia kuolemia. "Kaikkien neljän voittajan työn vaikutukset tuntuvat kaikkialla maailmassa, mutta erityisesti Saharan eteläpuolisessa Afrikassa", sanoi Gayle Smith, Yhdysvaltain kansainvälisen kehitysyhteistyöviraston johtaja. World Food Prize -säätiö myöntää palkinnon vuosittain elintarvike- ja maatalousinnovaatioista. Tutkijat jakavat 250 000 dollarin palkinnon tasan, ja se jaetaan World Food Prize -viikolla Des Moinesissa, Iowassa lokakuussa järjestettävässä seremoniassa, jolloin palkinto täyttää 30 vuotta. Aiempiin palkinnon saajiin ovat kuuluneet muun muassa Ghanan entinen presidentti John Kufuour, Yhdysvaltain entiset senaattorit Bob Dole ja George McGovern sekä Grameen Bankin perustaja ja Nobel-palkittu Bangladeshin tohtori Muhammad Yunus. Väite: Bataattiasiantuntijat voittivat Maailman elintarvikepalkinnon.</w:t>
      </w:r>
    </w:p>
    <w:p>
      <w:r>
        <w:rPr>
          <w:b/>
        </w:rPr>
        <w:t xml:space="preserve">Tulos</w:t>
      </w:r>
    </w:p>
    <w:p>
      <w:r>
        <w:t xml:space="preserve">Neljä bataattiin erikoistunutta tutkijaa nimettiin tiistaina tämän vuoden Maailman elintarvikepalkinnon voittajiksi työstään elintarvikkeiden ravitsevuuden parantamiseksi.</w:t>
      </w:r>
    </w:p>
    <w:p>
      <w:r>
        <w:rPr>
          <w:b/>
        </w:rPr>
        <w:t xml:space="preserve">Esimerkki 2.2812</w:t>
      </w:r>
    </w:p>
    <w:p>
      <w:r>
        <w:t xml:space="preserve">Kohta: Ruanda sulki hetkeksi rajansa Kongon kanssa yli kahden miljoonan asukkaan kaupungissa puhjenneen viruksen vuoksi, kun alkoi vaivalloinen työ miehen kanssa kosketuksissa olleiden ihmisten - ja heidän kontaktiensa - löytämiseksi, jäljittämiseksi ja rokottamiseksi. Mies kuoli keskiviikkona vietettyään useita päiviä kotona suurperheensä kanssa oireillessaan. Kongon presidentin mukaan koko perhe oli "suuressa vaarassa" ja karanteenissa. Pohjois-Kivun maakunnan Ebola-koordinaattori, tohtori Aruna Abedi, vahvisti vaimon tapauksen Associated Pressille tunteja lapsen tapauksen jälkeen. "Näemme ensimmäisen aktiivisen tartuntaketjun Gomassa, ja odotamme, että niitä tulee lisää", varoitti Kansainvälisen pelastuskomitean Ebola-avun johtaja Andre Heller lausunnossaan. Epidemia on tappanut yli 1 800 ihmistä, joista lähes kolmannes on lapsia. Se on nyt historian toiseksi kuolettavin ebolaepidemia, ja viime kuussa Maailman terveysjärjestö WHO julisti sen harvinaiseksi maailmanlaajuiseksi hätätilanteeksi. Ruandan ulkoministeri Olivier Nduhungirehe vahvisti rajojen sulkemisen päivää sen jälkeen, kun WHO:n virkamiehet olivat ylistäneet Afrikan maita rajojensa auki pitämisestä. Viime viikolla Saudi-Arabia lopetti Ebola-epidemiaan vedoten viisumien myöntämisen Kongosta tuleville henkilöille juuri ennen vuotuista hajj-pyhiinvaellusta tässä kuussa. Kongon puheenjohtajavaltio tuomitsi Ruandan päätöksen, ja kongolaiset vilkkaalla rajalla ilmaisivat turhautuneisuutensa. "En ymmärrä, miksi he eivät vain testaa meitä sen sijaan, että sulkevat nämä rajat", sanoi Ruandassa työskentelevä Angel Murhula. Useita tunteja myöhemmin Kongon puheenjohtajavaltio ilmoitti, että raja oli avattu uudelleen. Ruandan terveysministeriön lausunnossa tapahtumia kutsuttiin "liikenteen hidastumiseksi", koska Ebolan valvontaa tehostettiin. Ministeriö kehotti välttämään tarpeetonta matkustamista Goman alueelle. Maailman terveysjärjestö WHO on suositellut matkustusrajoituksia taudinpurkauksen keskellä, mutta sanoo, että alueellisen leviämisen riski on "erittäin suuri". Rajojen sulkeminen johtaa todennäköisesti siihen, että ihmiset pyrkivät välttämään virallisia rajanylityspaikkoja, joissa on käsienpesuasemat ja joissa ihmiset tarkastetaan kuumeen tai muiden Ebola-oireiden varalta. Kesäkuussa kolme Ugandaan vartioimatonta polkua pitkin kulkenutta ihmistä kuoli Ugandassa, ennen kuin heidän perheenjäsenensä vietiin takaisin Kongoon hoitoon. Kuolema keskiviikkona Gomassa "näin tiheässä asutuskeskuksessa korostaa hyvin todellista riskiä taudin leviämisestä edelleen, ehkä maan rajojen ulkopuolelle", sanoivat Yhdistyneiden Kansakuntien järjestöt yhteisessä lausunnossaan, jossa juhlistettiin vuoden kestänyttä taudinpurkausta. Nelikymppinen mies oli kaivostyöläinen, joka oli palaamassa koillisessa Iturin maakunnassa sijaitsevalta Mongwalun alueelta, jossa ei ole todettu yhtään Ebola-tapausta tässä taudinpurkauksessa, WHO sanoi. Hän altistui virukselle noin 490 kilometrin (300 mailin) pituisella reitillä Komandan kaupungista Gomaan, kun hän kulki useiden päivien ajan moottoritakseilla tiheään asutulla alueella, joka on taudinpurkauksen ytimessä. Mies saapui Gomaan 13. heinäkuuta ja alkoi oireilla 22. heinäkuuta. Hänet eristettiin Ebola-hoitokeskuksessa tiistaina. Häntä oli hoidettu viisi päivää kotona ennen kuin hän meni terveydenhuoltolaitokseen, jossa epäiltiin ebolaa. Terveysasiantuntijoiden mukaan oireita voi alkaa esiintyä kahden ja 21 päivän välillä tartunnasta. "Hän ei ehkä ollut edes tietoinen altistumisestaan", WHO:n hätätilanteiden päällikkö tohtori Michael Ryan sanoi keskiviikkona. Kuumeen kaltaiset oireet voidaan sekoittaa malariaan, jota esiintyy alueella endeemisesti. Kongon uusi Ebola-taudin torjuntakoordinaattori Jean-Jacques Muyembe on sanonut, että tapauksella ei näytä olevan yhteyttä kaksi ja puoli viikkoa sitten Gomassa ilmoitettuun tapaukseen. Kyseinen tapaus oli 46-vuotias saarnaaja, joka onnistui kulkemaan kolmen terveystarkastuspisteen läpi matkalla Butembosta, joka on yksi taudinpurkauksen pahiten koettelemista yhteisöistä. Maailmanlaajuinen hätätila - historian viides - julistettiin muutama päivä ensimmäisen Goman tapauksen jälkeen. Se on tuonut mukanaan miljoonien dollareiden vyöryn kansainvälisten avunantajien uusina lupauksina, mutta jotkut terveydenhuollon työntekijät sanovat, että tarvitaan uutta lähestymistapaa väärinkäsitysten torjumiseksi Kongon osassa, joka ei ole koskaan aiemmin kokenut Ebolaa. Epidemiaa hoitavien terveydenhuollon työntekijöiden kimppuun on hyökätty ja heitä on jopa tapettu alueella, jossa kapinallisryhmät ovat aktiivisia ja jossa väestö suhtautuu ulkopuolisiin varovaisesti. Ebolaan, joka leviää läheisessä kosketuksessa tartunnan saaneiden ruumiinnesteiden kanssa, ei ole luvallista hoitoa, ja selviytyminen voi riippua siitä, hakeudutaanko hoitoon mahdollisimman nopeasti. Silti monet alueen asukkaat eivät usko, että virus on todellinen, terveydenhuollon työntekijät ovat sanoneet. Tämä taudinpurkaus on toiseksi suurin Länsi-Afrikassa vuosina 2014-16 puhjenneen Ebola-epidemian jälkeen, jossa kuoli yli 11 300 ihmistä. ___ Ssuuna raportoi Kigalista, Ruandasta. Associated Pressin toimittaja Al-Hadji Kudra Maliro osallistui. ___ Seuraa Afrikka-uutisia osoitteessa https://twitter.com/AP_Africa Väite: Kongon Goman uhrin 1-vuotiaalla tyttärellä ja vaimolla on Ebola.</w:t>
      </w:r>
    </w:p>
    <w:p>
      <w:r>
        <w:rPr>
          <w:b/>
        </w:rPr>
        <w:t xml:space="preserve">Tulos</w:t>
      </w:r>
    </w:p>
    <w:p>
      <w:r>
        <w:t xml:space="preserve">Terveysviranomaiset vahvistivat torstaina, että tällä viikolla Gomassa ebolaan kuolleen miehen vaimo ja 1-vuotias tytär ovat saaneet positiivisen testituloksen, mikä on ensimmäinen viruksen tartunta tiheään asutun, Ruandan vastaisella rajalla sijaitsevan ristikkäiskaupungin sisällä, mitä terveysasiantuntijat ovat jo pitkään pelänneet.</w:t>
      </w:r>
    </w:p>
    <w:p>
      <w:r>
        <w:rPr>
          <w:b/>
        </w:rPr>
        <w:t xml:space="preserve">Esimerkki 2.2813</w:t>
      </w:r>
    </w:p>
    <w:p>
      <w:r>
        <w:t xml:space="preserve">Kohta: Odishan osavaltioon perjantaina iskenyt hirmumyrsky Fani tappoi ainakin 33 ihmistä, mutta miljoona ihmistä selvisi vahingoittumattomana siirryttyään myrskysuojiin ennen maahantuloa. Kuolonuhrien määrä olisi voinut olla paljon suurempi, ellei myrskyä edeltävinä päivinä olisi evakuoitu laajamittaisesti, kertoivat viranomaiset. Purin merenrantatemppelikaupunki Puri, joka sijaitsi suoraan Fani-myrskyn tiellä, kärsi perjantaina laajoja vahinkoja, kun jopa 200 km/h puuskissa puhaltavat tuulet repivät peltikattoja, katkaisivat sähkölinjoja ja kaatoivat puita. "Sykloni on tappanut 21 ihmistä Purissa ja noin 300 ihmistä on loukkaantunut", kertoi Purin lääkintävirkailija Brajabandhu Dash Reutersille. Aiemmin osavaltion muista osista ilmoitettiin 12 kuolemantapauksesta. Läntisen Meghalayan ja viereisen Bangladeshin yllä oleva depressio on heikentynyt ja muuttuu merkityksettömäksi seuraavan vuorokauden aikana, Intian met-virasto kertoi Twitterissä varhain sunnuntaina. Alustavien raporttien mukaan Fani vahingoitti sähköinfrastruktuuria yli 12 miljardin rupian (173,7 miljoonan dollarin) arvosta, ja viranomaiset yrittävät palauttaa sähkönsaannin hätätoimia varten, toinen virkamies sanoi. Yli 60 000 ihmistä, mukaan lukien virkamiehet ja vapaaehtoiset, osallistui avustusoperaatioihin, sanoi evakuointia valvonut erityisavustuskomissaari Bishnupada Sethi. Hän sanoi, että avustustoimissa käytettiin sireenejä, kaiuttimia ja lähetettiin yli 20 miljoonaa matkapuhelinviestiä kohteeksi joutuneille ihmisille. Bengalinlahden syklonikausi voi kestää huhtikuusta joulukuuhun, ja myrskyt voivat olla tappavia. Vuonna 1999 supersykloni riehui Odishan rannikolla 30 tuntia ja tappoi 10 000 ihmistä. Fani oli voimakkain Odishaan iskenyt kesäsykloni 43 vuoteen, ja se häiritsi vedenjakelua ja liikenneyhteyksiä, osavaltion pääministeri Naveen Patnaik sanoi lausunnossaan. "Olemme parhaillaan palauttamassa fyysistä infrastruktuuria", hän sanoi toimittajille. Avustusjärjestöt yrittivät toimittaa elintarvikkeita ja lääkkeitä uhreille muualla osavaltiossa, kun taas sadat tuhannet eivät vieläkään pääse paikalle tiesulkujen ja viestintäverkon häiriöiden vuoksi, virkamiehet kertoivat. Purin kaupunki oli täynnä puiden oksia, vaurioituneiden talojen raunioita ja lasinsiruja. Avustusryhmät yrittivät raivata teitä. "Yöllä (ennen maahantuloa) ei tuullut. Luulimme, ettei mitään tapahdu", 45-vuotias P. Chittmma kertoi Reutersille, kun hän makasi sängyllä hallituksen sairaalassa ja näytti murtunutta jalkaansa. Väite: Yli 80 prosenttia kauppavajeestamme syntyy nykyisin sellaisten maiden kanssa, jotka eivät ole kauppasopimuskumppaneita ja jotka eivät ole tasavertaisia toimintaedellytyksiä Yhdysvalloille.</w:t>
      </w:r>
    </w:p>
    <w:p>
      <w:r>
        <w:rPr>
          <w:b/>
        </w:rPr>
        <w:t xml:space="preserve">Tulos</w:t>
      </w:r>
    </w:p>
    <w:p>
      <w:r>
        <w:t xml:space="preserve">Sadattuhannet ihmiset jäivät kodittomiksi sen jälkeen, kun noin 200 kilometriä tunnissa puhaltava sykloni iski Itä-Intiaan, repi peltikatot irti ja tuhosi sähkö- ja televiestintälinjat, kertoivat viranomaiset sunnuntaina.</w:t>
      </w:r>
    </w:p>
    <w:p>
      <w:r>
        <w:rPr>
          <w:b/>
        </w:rPr>
        <w:t xml:space="preserve">Esimerkki 2.2814</w:t>
      </w:r>
    </w:p>
    <w:p>
      <w:r>
        <w:t xml:space="preserve">Kohta: KUSA-TV:n mukaan Grand Junctionissa asuva tohtori Paul Jones syyllistyi petokseen, kun hän käytti omaa spermaansa Cheryl Emmonsin keinosiemennykseen, minkä ansiosta hän sai kaksi tytärtä vuosina 1980 ja 1985. Mesa Countyn piirikunnan tuomioistuimessa nostetussa kanteessa väitetään, että tyttäret saivat tänä vuonna selville, että heillä oli Jonesin DNA:ta useiden tuntemattomien ihmisten kanssa - kantajien asianajajan Patrick Fitz-Geraldin mukaan myös Jonesin serkkujen kanssa. Kanteessa vedotaan laiminlyöntiin, petokseen ja muihin syytöksiin ja vaaditaan vahingonkorvauksia siviilioikeudenkäynnissä. Asianajajat Nicole Black, joka edustaa Jonesia, ja Ivan Sarkissian, joka edustaa Women's Health Care of Western Coloradoa, jossa Jones harjoitteli, eivät heti tiistaina vastanneet puhelinviesteihin, joissa pyydettiin kommentteja. Kantajina ovat Emmons, hänen miehensä John Emmons sekä tyttäret Maia Boring ja Tahnee Scott. He asuvat Texasissa. Tyttäret väittivät löytäneensä yhteisen DNA:n ainakin viiden tuntemattoman henkilön - vuosina 1976-1997 syntyneiden ihmisten - kanssa Ancestry.com- ja 23andMe.com-sivustojen kautta, KUSA kertoi. Tyttäret ottivat yhteen äitinsä kanssa, joka paljasti aiemmin tänä vuonna, että Jones oli tehnyt hänelle keinohedelmöityshoitoja raskaaksi tulemiseksi. "Haluaisin kysyä häneltä: 'Miksi? Miksi teit tämän?'" San Antoniossa asuva Boring sanoi. Grand Junctionissa asuva Jones kieltäytyi vastaamasta, kun häneltä kysyttiin, oliko hän luovuttanut omaa spermaansa lasten isäksi. "En kiellä sitä. Enkä myönnä sitä", hän sanoi KUSA:lle. Synnytys- ja naistentautien erikoislääkäri Jones on saanut lääkärinluvan Coloradossa 11. heinäkuuta 1972. Hän oli mukana perustamassa nykyisin Women's Health Care of Western Colorado -nimistä hoitolaitosta, jossa hän kanteen mukaan kävi Cheryl Emmonsin vastaanotolla vuosina 1979-1985. Texasissa hyväksyttiin tänä vuonna laki, joka estää hedelmöityshoitolääkäriä hedelmöittämästä potilasta ilman tämän suostumusta. Kaliforniassa ja Indianassa on niin sanottuja hedelmällisyyspetoksia koskevia lakeja, mutta Coloradossa ei. ___ Tiedot: KUSA-TV, http://www.9news.com Väite: Oikeusjuttu: Hedelmällisyyslääkäri käytti omaa spermaa naisen hedelmöittämiseen.</w:t>
      </w:r>
    </w:p>
    <w:p>
      <w:r>
        <w:rPr>
          <w:b/>
        </w:rPr>
        <w:t xml:space="preserve">Tulos</w:t>
      </w:r>
    </w:p>
    <w:p>
      <w:r>
        <w:t xml:space="preserve">Perhe väittää tiistaina nostamassaan kanteessa, että Coloradossa toimiva hedelmöityshoitolääkäri käytti omaa spermaansa nimettömän luovuttajan sijasta saadakseen naisen raskaaksi ilman tämän suostumusta.</w:t>
      </w:r>
    </w:p>
    <w:p>
      <w:r>
        <w:rPr>
          <w:b/>
        </w:rPr>
        <w:t xml:space="preserve">Esimerkki 2.2815</w:t>
      </w:r>
    </w:p>
    <w:p>
      <w:r>
        <w:t xml:space="preserve">Kohta: Star Tribune kertoi tiistaina, että terveysviranomaiset ovat haastatelleet kahdeksaa Minnesotan 15 potilaasta, jotka ovat joutuneet sairaalahoitoon vakavien hengitystiesairauksien vuoksi ja joilla on vahvistettu yhteys höyrystämiseen. Rich Danila Minnesotan terveysministeriöstä sanoo, että kaikki kahdeksan hengittivät THC:tä, marihuanan sisältämää yhdistettä, joka antaa marihuanalle sen huuman. Tutkijat eivät ole vielä vahvistaneet yhteyttä höyryttämiseen yhdeksässä muussa osavaltiolle ilmoitetussa hengitystiesairaalahoidossa. Taudintorjunta- ja ehkäisykeskuksen virkamiehet kertoivat viime viikolla, että he tutkivat 215 mahdollista keuhkosairaustapausta 25 osavaltiossa, joissa on mukana teinejä tai nuoria aikuisia, jotka ovat käyttäneet sähkösavukkeita tai muita höyrystimiä. ___ Tietoa: Star Tribune, http://www.startribune.com Väite: Minnesotan viranomaiset löysivät THC:tä höyrystyssairaustapauksissa.</w:t>
      </w:r>
    </w:p>
    <w:p>
      <w:r>
        <w:rPr>
          <w:b/>
        </w:rPr>
        <w:t xml:space="preserve">Tulos</w:t>
      </w:r>
    </w:p>
    <w:p>
      <w:r>
        <w:t xml:space="preserve">Tutkijat keskittyvät marihuanasta peräisin olevaan THC:hen Minnesotan tapauksissa, joissa teini-ikäiset ja nuoret aikuiset saivat tänä kesänä höyrystämiseen liittyviä keuhkosairauksia.</w:t>
      </w:r>
    </w:p>
    <w:p>
      <w:r>
        <w:rPr>
          <w:b/>
        </w:rPr>
        <w:t xml:space="preserve">Esimerkki 2.2816</w:t>
      </w:r>
    </w:p>
    <w:p>
      <w:r>
        <w:t xml:space="preserve">Kohta: Antigenics Inc:n, pienen newyorkilaisen biotekniikkayhtiön, joka on kehittänyt rokotetta 11 vuoden ajan, osakkeet nousivat uutisen myötä jopa 58 prosenttia. Antigenicsin mukaan tämä on ensimmäinen kerta, kun Venäjän hallitus on hyväksynyt lääkkeen, jota ei ole ensin hyväksytty sen alkuperämaassa, ja se raivaa tietä sille, että yhtiö voi alkaa saada tuloja Oncophagesta myöhemmin tänä vuonna. Yhtiö aikoo hakea rokotteen hyväksyntää Euroopassa vuoden loppuun mennessä, sillä Euroopassa on voimassa suhteellisen uudet ohjeet. Venäjän viranomaiset hyväksyivät Oncophagen perustuen tietoihin, jotka saatiin myöhäisen vaiheen kliinisestä tutkimuksesta, joka vuonna 2006 ei osoittanut, että rokote viivytti munuaissyövän uusiutumista. Potilaiden alaryhmässä - niiden potilaiden, joiden syöpä vähiten todennäköisesti uusiutuu leikkauksen jälkeen - Oncophage pidensi taudin uusiutumiseen kuluvaa aikaa 45 prosentilla eli keskimäärin 1,8 vuodella verrattuna kontrolliryhmään. Yhdysvaltain elintarvike- ja lääkevirasto ei pidä osajoukkoanalyysiä pätevänä menestyksen tai epäonnistumisen mittarina, koska kaikenlaisia osajoukkoja voidaan erotella jälkikäteen. Näin ollen rokotteella ei ole juurikaan mahdollisuuksia saada hyväksyntää Yhdysvalloissa. "Tämän yhtiön on nyt tehtävä tutkimustuloksiin perustuva tutkimus hyvän ennusteen omaavilla potilailla", sanoi tohtori Otis Brawley, American Cancer Societyn lääketieteellinen johtaja. "Jos heillä on siinä vaiheessa positiivinen tulos, olen innostunut, ja uskon, että se menisi FDA:n käsiteltäväksi hyvin nopeasti."    Tällaisten kokeiden tekeminen voisi kuitenkin viedä jopa 10 vuotta ja valtavia rahasummia, ja tuotteen kehityssykli nousisi 20 vuoteen. "Kukaan täysjärkinen ei antaisi siihen lupaa", sanoi yhtiön toimitusjohtaja Garo Armen haastattelussa. "Vaikka meillä olisi rahaa, se ei olisi käytännöllistä."     Toisin kuin yhdysvaltalaiset kollegansa, venäläiset viranomaiset ovat hyväksyneet osajoukon pätevyyden - osittain siksi, että noin kolmannes myöhäisvaiheen tutkimukseen osallistuneista 604 potilaasta testattiin Venäjällä, ja noin 70 prosenttia heistä kuului niiden potilaiden osajoukkoon, joiden ennuste leikkauksen jälkeen oli parempi kuin koko väestöllä. Antigenics uskoo saavansa hyväksynnän myös muualla maailmassa. Eurooppalaiset sääntelyviranomaiset voivat nyt hyväksyä lääkkeitä ehdollisesti, mikä tarkoittaa, että yritykset voivat markkinoida tuotteitaan samalla kun ne suorittavat potilaiden lisäseurantaa tai uusia kliinisiä tutkimuksia. Jos valvontaviranomainen ei ole tyytyväinen koejakson päätyttyä, se voi vetää lääkkeen pois markkinoilta. "Euroopassa hakemuksen jättäminen ei tule olemaan helppoa, ja se on todennäköisesti vaikeampaa kuin Venäjällä", Armen sanoi ja lisäsi, että eurooppalainen arviointiprosessi kestäisi todennäköisesti 12-18 kuukautta. Venäjän hyväksynnän saaminen kruunaa vuosia kestäneen sinnikkään työn rokotteen saattamiseksi markkinoille huolimatta useista takaiskuista ja sijoittajien skeptisyydestä syöpärokotteita kohtaan yleensä. Oncophage on suunniteltu ohjelmoimaan potilaan immuunijärjestelmä uudelleen siten, että se kohdistuu tietyn kasvaimen syöpäsoluihin. Yritys ottaa kudosta kasvaimesta leikkauksen jälkeen, ottaa siitä proteiineja, joiden se sanoo aktivoivan immuunijärjestelmän, ja ruiskuttaa rikastetut proteiinit takaisin kehoon ihon kautta. Toisin kuin Merck &amp; Co:n Gardasilin kaltainen rokote, joka on suunniteltu torjumaan virusta, jonka uskotaan aiheuttavan noin 70 prosenttia kohdunkaulan syöpätapauksista, Oncophage on suunniteltu kohdistumaan suoraan syöpään ja viivyttämään tai estämään sen leviämistä sen kehittymisen jälkeen. Armenin mukaan Venäjällä on vuosittain noin 16 000 uutta munuaissyöpätapausta, joista noin neljännes sopii niiden potilaiden profiiliin, jotka todennäköisimmin hyötyisivät Oncophagesta - markkinoiden teoreettinen arvo Antigenicsille on noin 200 miljoonaa dollaria. Venäjän lääkemarkkinat ovat yksi maailman nopeimmin kasvavista. Tutkimusryhmä DSM:n arvion mukaan ne kasvavat lähes 60 prosenttia 19,4 miljardiin dollariin vuonna 2009, kun ne vuonna 2006 olivat noin 12,3 miljardia dollaria. Armen sanoi odottavansa Oncophagen myynnin kasvun olevan aluksi "vaatimatonta".    "Meidän olisi hinnoiteltava tämä todennäköisesti muiden uuden sukupolven syöpälääkkeiden alhaiseen tai keskitasoon", Armen sanoi. Hänen mukaansa tällaiset lääkkeet voivat maksaa jopa 60 000 dollaria potilasta kohti vuodessa. "Se, kuinka suuren osan näistä markkinoista saavutamme, riippuu siitä, kuinka hyvin pystymme ratkaisemaan korvauskysymykset ja kuinka tehokkaasti pystymme tavoittamaan jokaisen potilaan", Armen sanoi. Antigenicsin osakkeet nousivat 62 senttiä eli 25 prosenttia 3,09 dollariin myöhään iltapäivällä Nasdaqissa sen jälkeen, kun ne olivat aiemmin päivällä käyneet 3,90 dollarissa, mikä merkitsee noin 58 prosentin nousua. Väite: Antigenics sai Venäjän hyväksynnän syöpärokotteelle.</w:t>
      </w:r>
    </w:p>
    <w:p>
      <w:r>
        <w:rPr>
          <w:b/>
        </w:rPr>
        <w:t xml:space="preserve">Tulos</w:t>
      </w:r>
    </w:p>
    <w:p>
      <w:r>
        <w:t xml:space="preserve">Venäjän viranomaiset ovat hyväksyneet maailman ensimmäisen syöpärokotteen, mikä on osoitus valmistajan epätavallisesta strategiasta ottaa tuote käyttöön, vaikka se epäonnistui myöhäisvaiheen kliinisessä tutkimuksessa.</w:t>
      </w:r>
    </w:p>
    <w:p>
      <w:r>
        <w:rPr>
          <w:b/>
        </w:rPr>
        <w:t xml:space="preserve">Esimerkki 2.2817</w:t>
      </w:r>
    </w:p>
    <w:p>
      <w:r>
        <w:t xml:space="preserve">Kohta: Se lahjoittaa keskiviikkona 200 000 dollaria Jed Foundation -säätiölle, joka toimii yhteistyössä koulujen kanssa mielenterveysohjelmien vahvistamiseksi. Muotibrändi vastaa keskiviikosta 12. kesäkuuta asti JED:lle tehtyihin julkisiin lahjoituksiin 100 000 dollariin asti osoitteessa jedfoundation.org/katespade. Lahjoitukset seuraavat muille järjestöille, kuten Crisis Text Line -järjestölle, jo annettuja rahoja. Kate Spade New Yorkin toimitusjohtaja Anna Bakst sanoi, että yritys toivoo kannustavansa enemmän keskustelua, koulutusta ja tutkimusta mielenterveydestä. Spade tappoi itsensä 5. kesäkuuta 2018 55-vuotiaana taisteltuaan vuosia masennusta ja ahdistusta vastaan. Väite: Kate Spade New York täyttää miljoonan dollarin mielenterveyslupauksen.</w:t>
      </w:r>
    </w:p>
    <w:p>
      <w:r>
        <w:rPr>
          <w:b/>
        </w:rPr>
        <w:t xml:space="preserve">Tulos</w:t>
      </w:r>
    </w:p>
    <w:p>
      <w:r>
        <w:t xml:space="preserve">Vuosi sen jälkeen, kun Kate Spade riisti itseltään hengen, hänen nimeään kantava säätiö on ilmoittanut täyttäneensä miljoonan dollarin suuruisen lupauksen mielenterveyspalvelujen tukemiseksi.</w:t>
      </w:r>
    </w:p>
    <w:p>
      <w:r>
        <w:rPr>
          <w:b/>
        </w:rPr>
        <w:t xml:space="preserve">Esimerkki 2.2818</w:t>
      </w:r>
    </w:p>
    <w:p>
      <w:r>
        <w:t xml:space="preserve">Kohta: Apollo 11:n astronauteilla oli kuusi kuukautta aikaa toimia miehistönä ja valmistautua ihmiskunnan suurimpaan avaruusoperaatioon. Collinsin mukaan he eivät olleet koskaan aiemmin olleet olleet yhdessä samalla avaruuslennolla, ja "lähes hurja" valmistautuminen jätti vain vähän tai ei lainkaan aikaa yhteenkuuluvuudelle. "Apollo 11 oli hieman erilainen kuin muutamat muut lennot", Collins selitti. "Emme ajelleet ympäriinsä värikoordinoiduilla Corvetteilla tai vastaavilla. Olimme ihan asiallisia. Teimme kovasti töitä, ja tunsimme maailman painon päällemme." Lyhyt vilkaisu kumpaankin mieheen: Neil Armstrong käveli ensimmäisenä miehenä kuun pinnalla, mutta hän oli vähiten halukas puhumaan siitä. Viime vuonna valmistunut elokuva First Man kuvasi hänen yksityistä luonnettaan; hänen kaksi poikaansa toimivat elokuvakonsulttina. Tällainen pidättyväisyys vain vahvisti salaperäisyyttä, joka ympäröi edesmennyttä astronauttia, josta tuli taitojen, kovan työn ja sattuman ansiosta ensimmäinen ihminen, joka astui toiselle planeetalle. Armstrong oli erinomaisen pätevä tehtävään: hän oli hävittäjälentäjä Koreassa, X-15:n testilentäjä, yksi vain kahdesta siviilistä, jotka valittiin toiseen astronauttiryhmään vuonna 1962, Gemini 8:n komentajapilotti, Apollo 8:n varakomentaja ja lopulta Apollo 11:n komentaja. Hän oli osoittanut kykynsä yhä uudelleen. Hänen oli saatava kaatuva Gemini 8 -avaruusaluksensa hallintaansa vuonna 1966 ja pudotettava se ennenaikaisesti, ja hän syöksyi ulos kuuhun laskeutumista harjoittelevasta laitteesta vuonna 1968 juuri ennen kuin se syöksyi liekkeihin Houstonissa. Armstrong jätti NASAn kaksi vuotta Apollo 11:n jälkeen ja opetti insinööriksi Cincinnatin yliopistossa vuoteen 1979 asti. Jäljellä olevat vuotensa hän vietti kotiosavaltiossaan Ohiossa. Lopulta hän suostui elämäkertaan: historioitsija James Hansenin vuonna 2005 ilmestyneeseen teokseen "First Man", joka on pohjana viime vuonna valmistuneelle elokuvalle. Armstrong kuoli vuonna 2012 82-vuotiaana. ___ Buzz Aldrin oli toinen ihminen, joka käveli kuussa, mutta ensimmäinen astronautti, jolla oli tohtorin tutkinto ja joka tanssi tähtien kanssa. Nyt 89-vuotiaalla Aldrinilla oli pitkä lista saavutuksia, kun NASA valitsi hänet kolmanteen astronauttiryhmään vuonna 1963: hän oli West Pointissa luokkansa kolmas, hävittäjälentäjä Koreassa, ilmavoimien upseeri ja tohtorintutkinto astronauttikoulutuksesta. Häntä kutsuttiin tohtori Rendezvousiksi hänen asiantuntemuksensa vuoksi kiertoradalla tapahtuvissa telakoitumisissa. Hän lensi Gemini 12:lla vuonna 1966 ja kuului Apollo 8:n varamiehistöön. Sitten tuli Apollo 11. Myöhemmin hän muutti laillisesti nimensä Edwin E. Aldrin Jr. lapsuuden lempinimestään Buzz. Hänen nimensä innoitti Buzz Lightyearin hahmoa Toy Story -animaatioelokuvissa. Hänen äitinsä nimi: Marion Moon. Apollo 11:n jälkeen Aldrin kamppaili vuosia henkisen masennuksen ja alkoholismin kanssa. Hän lähti NASA:sta vuonna 1971 ja johti hetken aikaa koelentäjäkoulua Edwardsin lentotukikohdassa Kaliforniassa. Valokeilaan vetoava Aldrin esitti itseään vuonna 1994 tv-ohjelman "The Simpsons" jaksossa ja pyörähti vuonna 2010 tv-ohjelman "Tanssii tähtien kanssa" -ohjelmassa. Hän on kiertänyt maailmaa, myös etelänavalla, ja ajanut Mars-matkoja. Viime vuonna kaksi hänen kolmesta lapsestaan pyrki julistamaan hänet henkisesti vajaavaltaiseksi, minkä jälkeen hän haastoi heidät oikeuteen. Molemmat osapuolet luopuivat jutusta maaliskuussa. Aldrin liikkuu Satellite Beachin, Floridan ja Etelä-Kalifornian välillä. ___ Michael Collins oli "unohdettu mies" Apollo 11:n kuuhun laskeutumisen aikana: Kun kaksi muuta kävelivät kuussa, hän kiersi yläpuolella komentomoduulissa. Aiempien Apollo 11:n vuosipäivien aikana Collins tyytyi olemaan unohdettu. Armstrongin kuoleman jättämän "valtavan aukon" vuoksi Collins, 88, tuntee kuitenkin pakon sanottavaksi, vaikka "ensimmäinen ajatukseni 50-vuotispäivän juhlinnassa ... on mennä piiloon jonnekin kiven alle". Hänen kaksi tytärtään ovat auttaneet häntä selviytymään pyyntöjen vyörystä. Ilmavoimien upseeri ja entinen koelentäjä lensi Gemini 10 -lennolla vuonna 1966, kolme vuotta sen jälkeen, kun hänet oli hyväksytty kolmanteen astronauttiryhmään. Hänen piti olla Apollo 8:n komentomoduulin lentäjä, joka oli ensimmäinen miehitetty lento kuun kiertämiseksi, mutta hänet jätettiin pois niskassaan olevan luukärjen vuoksi. Leikkaus korjasi ongelman, ja hän päätyi Apollo 11:een. Collins hämmästyi, kun toimittajat kysyivät häneltä myöhemmin, oliko hän yksinäinen, kun hän kiersi kuuta yksin, erityisesti kuun toisella puolella, radioyhteyden ulkopuolella. "Minusta tuntui, että olin Neilin ja Buzzin ruokalippu kotiin", hän sanoi. "En ollut missään nimessä yksinäinen." Collins jätti NASAn kuusi kuukautta Apollo 11:n jälkeen. Hän toimi lyhyen aikaa apulaisulkoministerinä julkisista asioista ja oli Smithsonian-instituutin kansallisen ilma- ja avaruusmuseon perustajajohtaja. Vuonna 1974 julkaistun omaelämäkertansa "Carrying the Fire" päivitetyssä esipuheessa Collins sanoi nauttivansa kalastuksesta, maalaamisesta ja lukemisesta Floridan Evergladesin lähistöllä ja tuntevansa itsensä "onnekkaaksi, onnekkaaksi, onnekkaaksi". Väite: Apollo 11:n "ystävälliset vieraat" Armstrong, Aldrin ja Collins.</w:t>
      </w:r>
    </w:p>
    <w:p>
      <w:r>
        <w:rPr>
          <w:b/>
        </w:rPr>
        <w:t xml:space="preserve">Tulos</w:t>
      </w:r>
    </w:p>
    <w:p>
      <w:r>
        <w:t xml:space="preserve">Tehtävän komentaja Neil Armstrong oli lentävä ässä, Buzz Aldrin oppinut. Michael Collins oli myös loistava testilentäjä, mutta myös sanataiteilija, joka kuvaili kolmikkoa "ystävällisiksi muukalaisiksi".</w:t>
      </w:r>
    </w:p>
    <w:p>
      <w:r>
        <w:rPr>
          <w:b/>
        </w:rPr>
        <w:t xml:space="preserve">Esimerkki 2.2819</w:t>
      </w:r>
    </w:p>
    <w:p>
      <w:r>
        <w:t xml:space="preserve">Kohta: Se on vain yksi osa Ranskan valtakunnallista junien, helikoptereiden, suihkukoneiden ja jopa sota-aluksen mobilisointia, joka on otettu käyttöön ruuhkautuneiden sairaaloiden helpottamiseksi ja satojen potilaiden ja satojen lääkintähenkilöstön kuljettamiseksi koronaviruksen aiheuttamiin kriisipesäkkeisiin ja sieltä pois. "Olemme sodassa", presidentti Emmanuel Macron sanoo maanmiehilleen yhä uudestaan ja uudestaan, ja hän tekee itsestään soturin ja valjastaa asevoimien voiman taistelemaan tätä näkymätöntä vihollista vastaan. Mutta vaikka poikkeuksellisesta liikekannallepanosta näyttää olevan apua, kriitikot syyttävät 42-vuotiasta johtajaa siitä, että hän odotti aivan liian kauan toimiakseen. Heidän mukaansa Ranskan, joka on yksi maailman vauraimmista maista ja jolla on yksi parhaista terveydenhuoltojärjestelmistä, ei olisi koskaan pitänyt joutua näin syvään kriisiin. Macron oli juuri selvinnyt viikkoja kestäneistä vahingollisista eläkeläislakoista ja vuoden kestäneistä väkivaltaisista "keltaisten liivien" mielenosoituksista, jotka koskivat taloudellista epäoikeudenmukaisuutta, kun pandemia iski. Nyt hän kamppailee pitääkseen talon käynnissä yhdessä maailman pahiten kärsineistä maista. Pariisin eteläpuolella sijaitseva Rungisin elintarvikemarkkinat, Euroopan suurimmat, ovat muuttumassa ruumishuoneeksi, kun Ranskan kuolleiden määrä on ylittänyt 8 000 rajan. Lähes 7 000 potilasta on tehohoidossa, ja ranskalaiset sairaalat ovat joutuneet äärirajoilleen ja vielä kauemmaksi. Lääkärit säännöstelevät kipulääkkeitä ja käyttävät naamareita uudelleen. Ranskan keskitetty valtio ja vaikutusvaltainen presidenttiys helpottavat potilaiden siirtoponnistelujen koordinointia, sillä ne ovat kulkeneet maan halki ja ulottuneet jopa merentakaisille alueille. Lähes kolme viikkoa kestänyt eristys alkaa tuottaa tulosta: Ranska raportoi sunnuntaina pienimmästä kuolemantapausten määrästä viikkoon ja infektioiden kasvun hidastumisesta. Pandemia on kuitenkin paljastanut heikkouksia maailmankuulussa valtion sairaalajärjestelmässä vuosikymmeniä kestäneiden kustannusleikkausten jälkeen. Kun presidentti vieraili Pariisin sairaalassa, joka on virustaistelun etulinjassa, eräs vihainen neurologi haastoi hänet investoimaan massiivisesti uudelleen. "Kun kyse oli Notre Damen pelastamisesta, monet liikuttuivat", tohtori Francois Salachas sanoi viitaten Pariisin katedraaliin, joka vaurioitui pahoin tulipalossa vuosi sitten, mikä johti välittömästi massiivisiin lupauksiin julkisista ja yksityisistä varoista jälleenrakennukseen. "Tällä kertaa kyse on julkisten sairaaloiden pelastamisesta, jotka ovat tuhoutumassa savuna ilmaan samaan tahtiin kuin Notre Dame melkein tuhoutui." Monien mielestä Macron ei osannut ennakoida, miten vakavasti virus voisi iskeä, ja näytti huonoa henkilökohtaista esimerkkiä. Samanlaista kritiikkiä on esitetty muille maailman johtajille, kuten Meksikon, Brasilian ja Yhdysvaltojen presidenteille. Helmikuussa Macron otti asiakseen suudella toistuvasti Italian pääministeriä Napolin vierailullaan osoittaakseen, ettei mitään pelättävää ole. Tuolloin virus levisi jo nopeasti Ranskassa, mutta rajallisten testien vuoksi terveysviranomaiset eivät vielä tienneet. Maaliskuun alussa hän kiersi vanhainkodissa, vaikka hän ilmoitti, että perheiden ei pitäisi enää vierailla vanhojen sukulaisten luona. Samana päivänä hän kävi vaimonsa kanssa pariisilaisessa teatterissa, jonka omistaja twiittasi, että presidentti halusi osoittaa, että "elämä jatkuu". Siihen mennessä virustartuntojen viralliset luvut Ranskassa kaksinkertaistuivat joka toinen päivä. Maaliskuun puolivälissä, kun COVID-19-virus riehui naapurimaassa Italiassa, Ranskassa järjestettiin valtakunnallisten kunnallisvaalien ensimmäinen kierros. Ensimmäinen nainen Brigitte Macron käveli Seinen rannalla, joka oli täynnä pariisilaisia, jotka nauttivat aurinkoisesta päivästä huolimatta suosituksista, jotka koskivat sosiaalista etäisyyttä. Maaliskuun 16. päivänä Macron muutti sitten äkillisesti äänensävyään, julisti sodan virusta vastaan ja ilmoitti valtakunnallisista eristämistoimista. Viikkoa myöhemmin hän esiintyi ensimmäistä kertaa kasvonaamari päällään kenttäsairaalassa, jonka joukot perustivat Mulhousen ulkopuolelle, itäiseen kaupunkiin, jossa viiden päivän evankelisten kokouksen aiheuttamat tapaukset puhkesivat. Asevoimat olivat avainasemassa, kun sotilas- ja sairaalaviranomaiset kehittivät järjestelmän potilaiden kuljettamiseksi vähemmän kuormitettuihin sairaaloihin ja lääkintämiesten kuljettamiseksi viruksia tarvitseville alueille. Ensimmäinen "lääkinnällisesti varustettu" TGV teki ensimäisen matkansa 26. maaliskuuta. Suojavarusteisiin pukeutuneet lääkärit työnsivät kantotuoleja pitkin itäisen Strasbourgin kaupungin rautatieaseman lähes tyhjää laituria, kun turvallisuusvaroitukset kaikuivat kaiuttimista. Kaksikerroksisten vaunujen sisällä potilaat ja putkien ja johtojen verkot ahtautuivat matkatavarahyllyjen ja istuinrivien ohi. Kun potilaat oli saatu turvaan, juna lähti liikkeelle kohti lännessä sijaitsevia sairaaloita, joissa sairaaloiden vaikutus oli vähäisempi. Vaikka militarisoidut liikekannallepanot ovat suosittuja, julkinen keskustelu on kiihtynyt siitä, että Ranskassa on testattu suhteellisen vähän ihmisiä viruksen varalta ja että lääkinnällisistä laitteista on pulaa. Macron määräsi, että lääkintähenkilökunnan kasvosuojukset on takavarikoitava sen jälkeen, kun oli käynyt selväksi, että Ranskalla oli kriisiin tultaessa selvästi liian vähän tarvittavia varusteita. "Kysymys naamareista on nyt ensisijainen kysymys ranskalaisille", sanoi Jean-Daniel Levy mielipidetutkimuslaitos Harris Interactivesta ja lisäsi, että yleisö kokee, että hallitus "ei ottanut tarpeeksi vastuuta" naamareista heti alussa. Ranska on joutunut lähettämään joitakin potilaita hoitoon pieniin naapurimaihin Luxemburgiin, Sveitsiin ja Saksaan, jossa on tehty laajamittaisia maanlaajuisia testejä ja vahvistettu enemmän tapauksia kuin Ranskassa, mutta jossa kuolemantapausten määrä on tähän mennessä ollut noin viidenneksen suurempi. Keskustalainen Macron on saanut tulta poliittisen kirjon molemmista päistä. Äärioikeistolainen johtaja Marine Le Pen sanoi France 2 -televisiokanavalle, että "hallitus valehteli maan valmiudesta", kun taas äärivasemmistolainen johtaja Jean-Luc Melenchon sanoi, että Macron, entinen investointipankkiiri, "ajatteli ennen, että vapaat markkinat täyttäisivät maan tarpeet, joten hänen henkinen kehyksensä romahti". Laajemman yleisön keskuudessa Macronia "pidetään suhteellisen autoritaarisena", Levy sanoi. Tämä haittasi häntä protestiliikkeiden aikana, mutta auttaa hänen suosiotaan nyt, koska "haluamme vahvan auktoriteettihahmon" kriisin hallintaan. Parlamentin alahuoneessa, kansalliskokouksessa, selvitysryhmä tutkii parhaillaan hallituksen toimia hätätilanteen hoidossa. Macron sanoi vieraillessaan naamareita valmistavassa yrityksessä, ettei ole vielä aika keskittyä siihen, mikä meni pieleen. "Kun taistelemme taistelua, meidän kaikkien on oltava yhtenäisiä voittaaksemme sen", presidentti sanoi. "Ja mielestäni ne, jotka pyrkivät lähettämään ihmisiä oikeuteen, kun emme ole vielä voittaneet sotaa, ovat vastuuttomia." ___ Seuraa AP:n uutisointia koronaviruspandemiasta osoitteissa http://apnews.com/VirusOutbreak ja https://apnews.com/UnderstandingtheOutbreak Claim: Ranska turvautuu nopeisiin juniin saadakseen virustorjunnan kiinni.</w:t>
      </w:r>
    </w:p>
    <w:p>
      <w:r>
        <w:rPr>
          <w:b/>
        </w:rPr>
        <w:t xml:space="preserve">Tulos</w:t>
      </w:r>
    </w:p>
    <w:p>
      <w:r>
        <w:t xml:space="preserve">Ensimmäisen maailmansodan historiallisten taistelualueiden ohi ja Loiren laakson läpi kulkeva suurnopeusjuna kuljetti herkkää lastia: 20 kriittisesti sairasta COVID-19-potilasta ja koneet, jotka pitivät heidät hengissä.</w:t>
      </w:r>
    </w:p>
    <w:p>
      <w:r>
        <w:rPr>
          <w:b/>
        </w:rPr>
        <w:t xml:space="preserve">Esimerkki 2.2820</w:t>
      </w:r>
    </w:p>
    <w:p>
      <w:r>
        <w:t xml:space="preserve">Kohta: Californian terveysministeriö sanoi perjantaina antamassaan lausunnossa, että sen kansanterveysosasto on vahvistanut 141 tapausta, joissa on mukana asukkaita piirikunnista ja useista osavaltioista. Kuolemantapausten lisäksi 94 ihmistä joutui sairaalaan. Paikallisten terveysviranomaisten keräämät tiedot osoittivat, että useimmat potilaat osallistuivat NC Mountain State Fair -messuille, jotka järjestettiin 6.-15. syyskuuta Länsi-North Carolina Agricultural Centerissä Fletcherissä. Viranomaiset ovat sanoneet, että ne, joilla tauti diagnosoitiin, ovat saattaneet kävellä poreallasnäytösten ohi. Torstaina DHHS ilmoitti legioonalaistautitapauksesta henkilöllä, joka ei osallistunut messuille, vaan meni sen sijaan maatalouskeskukseen tilkkutäkkimessuille. Väite: Pohjois-Carolinassa raportoitu neljäs legioonalaistaudin aiheuttama kuolemantapaus.</w:t>
      </w:r>
    </w:p>
    <w:p>
      <w:r>
        <w:rPr>
          <w:b/>
        </w:rPr>
        <w:t xml:space="preserve">Tulos</w:t>
      </w:r>
    </w:p>
    <w:p>
      <w:r>
        <w:t xml:space="preserve">Pohjois-Carolinan terveysviranomaisten mukaan neljäs henkilö on kuollut legioonalaistautiin.</w:t>
      </w:r>
    </w:p>
    <w:p>
      <w:r>
        <w:rPr>
          <w:b/>
        </w:rPr>
        <w:t xml:space="preserve">Esimerkki 2.2821</w:t>
      </w:r>
    </w:p>
    <w:p>
      <w:r>
        <w:t xml:space="preserve">Kohta: Hyperemesis gravidarum vaikuttaa arviolta yhdestä kolmeen prosenttiin raskaana olevista naisista, ja se voi aiheuttaa niin akuuttia pahoinvointia ja oksentelua, että sairaalahoitoa tarvitaan. Sen uskotaan johtuvan raskaushormoneista, mutta lääkärit eivät ole varmoja siitä, miksi joillakin naisilla oireet ovat pahempia kuin toisilla. Tila alkaa yleensä raskauden ensimmäisillä viikoilla, ja monissa tapauksissa se häviää noin 20 raskausviikolla. Joillakin naisilla vaikutukset voivat kuitenkin jatkua vauvan syntymään asti. Tila voi olla "täysin tuhoisa", sanoo tohtori Roger Gadsby Warwickin yliopistosta, joka on tutkinut asiaa vuosikymmeniä. "Elämäsi on pysähdyksissä, kun oireet ovat läsnä", hän sanoi ja totesi, että jotkut raskaana olevat naiset saattavat oksentaa kymmeniä kertoja päivässä ja joutua lepäämään sängyssä. Kensingtonin palatsi teki raskaudesta ilmoituksen maanantaina ja kertoi, että herttuatar ei voinut tarpeeksi hyvin osallistuakseen virallisiin kihlajaisiin myöhemmin päivällä. Katea hoidetaan hänen Kensingtonin palatsin kodissaan Lontoossa. Vauvan syntymäajankohdasta ei ollut tietoa. Hänellä ja prinssi Williamilla on jo kaksi lasta: Prinssi George, 4, ja prinsessa Charlotte, 2. Vuonna 2012 Kate joutui sairaalaan useaksi päiväksi, kun hänen uskottiin kärsivän nestehukasta. Ei ole todisteita siitä, että vaikeasta aamupahoinvoinnista johtuva pahoinvointi ja oksentelu vaikuttaisivat vauvan tulevaan terveyteen. Britannian kuninkaallisen synnytyslääkärien ja gynekologien kollegion mukaan naisilla, joilla on kyseinen sairaus, on itse asiassa hieman pienempi keskenmenon riski. Vaikeissa tapauksissa vauvat voivat kuitenkin syntyä odotettua pienempinä. Vaivasta kärsiviä naisia kehotetaan syömään usein pieniä aterioita, välttämään oireita aiheuttavia ruokia tai hajuja ja kääntymään kätilön tai lääkärin puoleen, jos oireet eivät hellitä. Jos hoito edellyttää sairaalahoitoa, naisille annetaan yleensä vitamiineja, steroideja ja pahoinvointilääkkeitä suonensisäisesti. Joskus potilaita hoidetaan myös hepariinipistoksilla veren ohentamiseksi: raskaana olevilla naisilla on suurentunut riski saada jalkoihinsa verihyytymiä, ja nestehukka lisää riskiä entisestään. Gadsby sanoi odottavansa, että lääkärit pystyvät hoitamaan herttuatarta Kensingtonin palatsissa ja että mitään pysyviä vaikutuksia ei pitäisi olla. Hän joutuisi kuitenkin todennäköisesti supistamaan kuninkaallista aikatauluaan. "Niin kauan kuin äiti saa asianmukaista hoitoa, äiti on yleensä kunnossa ja vauva voi hyvin", hän sanoi. ___ Tämä Associated Pressin sarja on tuotettu yhteistyössä Howard Hughes Medical Instituten tiedekasvatusosaston kanssa. AP on yksin vastuussa kaikesta sisällöstä. Väite: Tiede sanoo: Katen aamupahoinvointi raakaa, ei vaarallista.</w:t>
      </w:r>
    </w:p>
    <w:p>
      <w:r>
        <w:rPr>
          <w:b/>
        </w:rPr>
        <w:t xml:space="preserve">Tulos</w:t>
      </w:r>
    </w:p>
    <w:p>
      <w:r>
        <w:t xml:space="preserve">Prinssi William ja hänen vaimonsa Cambridgen herttuatar odottavat kolmatta lastaan. Ja kolmannen kerran - kuten kahdessa edellisessä raskaudessa - entinen Kate Middleton kärsii hyperemesis gravidarumista eli vakavasta aamupahoinvoinnista.</w:t>
      </w:r>
    </w:p>
    <w:p>
      <w:r>
        <w:rPr>
          <w:b/>
        </w:rPr>
        <w:t xml:space="preserve">Esimerkki 2.2822</w:t>
      </w:r>
    </w:p>
    <w:p>
      <w:r>
        <w:t xml:space="preserve">Kohta: Marshalltown Times-Republican kertoo, että UnityPoint Health ilmoitti maanantaina, että se tekee siirron vastauksena synnytysten määrän 45 prosentin laskuun synnytysyksikössä. Kuten Jennifer Friedly, UnityPoint Health - Marshalltownin johtaja, totesi: "Ei yksinkertaisesti ole tarpeeksi naisia, jotka valitsevat synnytyksen paikallisesti." Sulkemisten seurauksena menetetään 32 työpaikkaa, mutta UnityPoint sanoo yrittävänsä löytää töitä muualta organisaatiosta. Sulkeminen seuraa sairaalan katetrointilaboratorion menettämistä kesäkuussa 2018 ja teho-osaston lopettamista marraskuussa 2018. ___ Tiedot osoitteesta: Times-Republican, http://www.timesrepublican.com Väite: Marshalltownin sairaala sulkee synnytysyksikön.</w:t>
      </w:r>
    </w:p>
    <w:p>
      <w:r>
        <w:rPr>
          <w:b/>
        </w:rPr>
        <w:t xml:space="preserve">Tulos</w:t>
      </w:r>
    </w:p>
    <w:p>
      <w:r>
        <w:t xml:space="preserve">Marshalltownissa sijaitseva sairaala aikoo sulkea synnytysosastonsa ja naisten terveysklinikkansa, koska synnytykset ovat vähentyneet.</w:t>
      </w:r>
    </w:p>
    <w:p>
      <w:r>
        <w:rPr>
          <w:b/>
        </w:rPr>
        <w:t xml:space="preserve">Esimerkki 2.2823</w:t>
      </w:r>
    </w:p>
    <w:p>
      <w:r>
        <w:t xml:space="preserve">Kohta: Keskiviikkona Journal of Neuroscience -lehdessä julkaistava tutkimus eroaa monista muista ruohoon liittyvistä tutkimushankkeista, jotka keskittyvät kannabiksen kroonisiin, suuriin käyttäjiin. Northwestern-yliopiston lääketieteellisen tiedekunnan, Massachusettsin yleissairaalan ja Harvardin lääketieteellisen tiedekunnan yhteistyö osoitti suoran korrelaation käyttäjien tupakointikertojen määrän ja aivojen poikkeavuuksien välillä. "Näemme 18-25-vuotiailla ihmisillä muutoksia aivojen ydinalueilla, joiden kanssa ei kannata koskaan pelleillä", sanoo tutkimuksen toinen kirjoittaja, tohtori Hans Beiter, Northwestern-yliopiston psykiatrian ja käyttäytymistieteiden professori. Tutkimuksessa havaittiin erityisesti muutoksia nucleus accumbensissa ja nucleus amygdalassa, jotka ovat keskeisiä tunteiden ja motivaation säätelyssä, marihuanan käyttäjillä, jotka polttavat yhdestä seitsemään sätkää viikossa. Tutkijat havaitsivat muutoksia näiden aivoalueiden tilavuudessa, muodossa ja tiheydessä. Beiterin mukaan tarvitaan kuitenkin lisää tutkimuksia sen selvittämiseksi, miten näillä muutoksilla voi olla pitkäaikaisia seurauksia ja voidaanko ne korjata pidättäytymisellä. "Hypoteesimme tämän varhaisen työn perusteella on, että nämä muutokset voivat olla varhainen merkki siitä, mikä myöhemmin muuttuu amotivaatioksi, jolloin ihmiset eivät keskity tavoitteisiinsa", hän sanoi. Tutkimus, jota rahoittivat osittain National Institute on Drug Abuse ja Valkoisen talon Office of National Drug Control Policy, tulee samaan aikaan, kun ruohon saatavuus laajenee sen jälkeen, kun Washingtonin osavaltiossa ja Coloradossa äänestettiin vuonna 2012 sen virkistyskäytön laillistamisesta. Liittovaltion lain mukaan huume on edelleen laitonta. Lääketieteellinen ruoho on sallittua 20 Yhdysvaltain osavaltiossa. Ruohon laillistamisen kannattajat pitävät kampanjoissaan keskeisenä argumenttina sitä, että marihuana on alkoholia turvallisempaa. Muiden tutkimusten mukaan alkoholin juominen muuttaa aivoja, Beiter sanoi. Mutta vaikka tutkijat eivät tiedä tarkalleen, miten ruohonkäyttäjillä havaittu henkinen uudelleenkytkentä vaikuttaa heidän elämäänsä, tutkimus osoittaa, että se muuttaa aivoja fyysisesti tavoilla, jotka eroavat juomisesta, hän sanoi. Tämä uusin tutkimus sopii yhteen muiden tutkimusten kanssa, jotka osoittavat, että marihuanan käytöllä on merkittäviä vaikutuksia nuoriin, koska heidän aivonsa ovat vielä kehittymässä, ja Beiter sanoi tulleensa vakuuttuneeksi siitä, että alle 30-vuotiaiden pitäisi käyttää marihuanaa vain, jos he tarvitsevat sitä parantumattomasta sairaudesta johtuvan kivun hoitoon. Väite: Satunnainen ruohonkäyttö aiheuttaa aivojen poikkeavuuksia nuorilla: tutkimus.</w:t>
      </w:r>
    </w:p>
    <w:p>
      <w:r>
        <w:rPr>
          <w:b/>
        </w:rPr>
        <w:t xml:space="preserve">Tulos</w:t>
      </w:r>
    </w:p>
    <w:p>
      <w:r>
        <w:t xml:space="preserve">Nuoret, satunnaiset marihuanan polttajat kokevat mahdollisesti haitallisia muutoksia aivoissaan, sillä huume muuttaa motivaatioon ja tunteisiin liittyviä mielen alueita, totesivat tutkijat.</w:t>
      </w:r>
    </w:p>
    <w:p>
      <w:r>
        <w:rPr>
          <w:b/>
        </w:rPr>
        <w:t xml:space="preserve">Esimerkki 2.2824</w:t>
      </w:r>
    </w:p>
    <w:p>
      <w:r>
        <w:t xml:space="preserve">Kohta: Kansanterveysasiantuntijat ovat huolissaan siitä, että virus voi tuhota terveydenhuoltojärjestelmän, jos tartuntamäärät nousevat jyrkästi. Presidentti Cyril Ramaphosa on saanut kiitosta siitä, että hän on määrännyt maanosan tiukimpia toimenpiteitä viruksen leviämisen pysäyttämiseksi. Hän on muun muassa määrännyt torstaina keskiyöstä alkaen 21 päivän mittaisen lukituksen, lähettänyt armeijan tukemaan poliisia ja määrännyt maanalaiset kaivokset keskeyttämään toimintansa. Julkisten töiden ministeri Patricia de Lille kertoi lehdistötilaisuudessa, että hänen ministeriönsä oli tunnistanut yli 16 000 vuodepaikkaa mahdollisissa karanteenitiloissa, kuten hallituksen rakennuksissa, hotelleissa, lomakiinteistöissä ja sairaaloissa. De Lillen tiedottaja ja terveysministeriön edustaja eivät osanneet sanoa, keitä karanteenikohteisiin sijoitetaan. Terveysministeri Zweli Mkhize sanoi valtion yleisradioyhtiön SABC:n haastattelussa, että tartuntojen määrä on vielä "alkuvaiheessa". "Odotamme, että tapausten määrä tulee vielä lisääntymään melkoisesti, ja odotamme myös, että eteläafrikkalaisten on tehtävä paljon työtä tartunnan hillitsemiseksi", Mkhize sanoi. Kaiken kokoiset yritykset valmistautuvat lukituksen suuriin vaikutuksiin, sillä Airlink on viimeisin paikallinen lentoyhtiö, joka keskeyttää lennot torstaina keskiyöstä alkaen, ja valtion sähköyhtiö Eskom hakee vapautusta kriittiselle henkilökunnalleen, jotta sähköntoimitukset voivat jatkua keskeytyksettä. Etelä-Afrikan kansallispuistot ilmoittivat sulkevansa kaikki matkailukohteensa yleisöltä keskiviikosta alkaen. Kaivosministeri Gwede Mantashe sanoi, että kullan, kromin, mangaanin ja muiden mineraalien tuotantoa supistetaan, mutta platinaryhmän metallien käsittelyä jatketaan. Etelä-Afrikan keskuspankki (SARB) käynnisti joukkovelkakirjojen osto-ohjelman ja antoi periksi julkiselle ja poliittiselle painostukselle, jonka mukaan sen olisi puututtava suoremmin elvytystoimiin. Valtion joukkovelkakirjalainat, mukaan lukien vuoden 2030 liikkeeseenlasku, nousivat SARB:n väliintulon myötä. Väite: Etelä-Afrikka valmistelee karanteenipaikkoja, kun koronavirustapaukset nousevat 709:ään.</w:t>
      </w:r>
    </w:p>
    <w:p>
      <w:r>
        <w:rPr>
          <w:b/>
        </w:rPr>
        <w:t xml:space="preserve">Tulos</w:t>
      </w:r>
    </w:p>
    <w:p>
      <w:r>
        <w:t xml:space="preserve">Etelä-Afrikan viranomaiset määrittelivät keskiviikkona karanteenipaikkoja eri puolilla maata, kun vahvistettujen koronavirustapausten määrä nousi 709:ään 554:stä ja terveysministeri varoitti, että tartuntojen odotetaan lisääntyvän edelleen.</w:t>
      </w:r>
    </w:p>
    <w:p>
      <w:r>
        <w:rPr>
          <w:b/>
        </w:rPr>
        <w:t xml:space="preserve">Esimerkki 2.2825</w:t>
      </w:r>
    </w:p>
    <w:p>
      <w:r>
        <w:t xml:space="preserve">Kohta: Ei mainintaa hoidon kustannuksista. Tämä on tärkeää, jos leikkaus ei ole pysyvä ratkaisu akuuttiin sinuiittiin. Toistuvia leikkauksia ja jatkuvaa lääkitystä on verrattava perinteisen leikkauksen kustannuksiin. Ei määrällistä arviota uuden menettelyn hyödyistä. Kymmenen henkilön tutkimuksessa ei havaittu "turvallisuusongelmia", mutta lukijoille olisi kerrottava enemmän tästä hyvin pienestä ryhmästä. Mitkä olivat pitkän aikavälin tulokset, ja joutuivatko nämä potilaat lopulta tekemään uuden sinuplastian, invasiivisemman leikkauksen tai jatkamaan lääkkeiden käyttöä sinusitittien lievittämiseksi? Jutussa mainitaan, että parhaillaan on käynnissä laajempi satunnaistettu tutkimus, jonka tarkoituksena on ymmärtää paremmin sinuplastian riskejä ja hyötyjä verrattuna lääkitykseen ja perinteiseen sinusleikkaukseen. Mainitaan, että tarvitaan lisää tietoa, eikä kukaan tiedä, toimiiko pallosinuplastia yhtä hyvin kuin perinteisempi kirurginen vaihtoehto kroonisen sinuiitin hoitoon. Mainitsee, että pallolaajennukseen tarvitaan edelleen yleisanestesiaa, ja siihen liittyy omat terveysriskinsä. Jutusta ei ole paljon todisteita raportoitavaksi. Jutussa korostetaan kuitenkin meneillään olevan satunnaistetun tutkimuksen tärkeyttä, jossa verrataan lääkitystä, perinteistä sinusleikkausta ja uudempaa pallosinuplastiaa. Juttu kuvaa tätä tutkimusta ja sitä, että tarvitaan lisää näyttöä ennen kuin tätä uutta toimenpidettä voidaan suositella laajasti. Mainitaan, että tätä toimenpidettä ei olisi pitänyt hyväksyä FDA:n toimesta, kun laadullinen näyttö on niin vähäistä. Ei näyttöä sairauden lietsonnasta. Jutussa mainitaan, että tämä toimenpide on tarkoitettu krooniseen, ei akuuttiin sinuiittiin, ja kuvataan, miten nämä ovat erilaisia. Hoitovaihtoehtoja koskeva tieto on tasapainossa sellaisten korva- ja nielulääkäreiden panoksen kanssa, jotka eivät ole sidoksissa laitteen valmistajiin ja jotka pystyvät antamaan näkemyksiä uudesta menettelystä. He mainitsevat, että lisätutkimuksia tarvitaan. Lisäksi mainitaan, että yhdellä uutta sinuplastiaa tutkivista lääkäreistä ei ole taloudellisia siteitä Acclarent-yhtiöön, joka on tämäntyyppisessä sinuplastiassa käytettävien pallolaitteiden valmistaja. Mainitaan, että tämä sinuplastian muoto ei sovi kaikille ja että se ei välttämättä estä tarvetta laajempaan leikkaukseen, jossa poistetaan luuta ja kudosta. Lisäksi mainitaan muita vaihtoehtoja, kuten lääkitys ja perinteisempi leikkaus, jota kuvaillaan erittäin tehokkaaksi, mutta jonka toipuminen on kivuliasta ja johon liittyy sivuvaikutuksia, kuten arpikudosta. Näiden ja muiden perinteisen leikkauksen sivuvaikutusten esiintyvyyden määrällinen arviointi olisi hyödyllistä. Tarina on selvä, että FDA hyväksyi laitteen, mutta sitä on vielä tutkittava satunnaistetuissa kontrolloiduissa tutkimuksissa. Jutussa mainitaan, että kyseessä on uusi toimenpide, jota tarjoaa vain 100 lääkäriä. Tämä juttu on sinuplastia-menetelmästä tehty epäselvä esitys, eivätkä tässä olevat tiedot näytä olevan peräisin lehdistötiedotteesta. Lainaukset ovat otolaryngologeilta, jotka eivät ole sidoksissa laitteen valmistajiin ja jotka pystyvät antamaan näkemyksiä uudesta sinuplastia-menetelmästä. Väite: Ilmapallo veitsen sijasta: Sinuplastia sairaisiin poskionteloihin</w:t>
      </w:r>
    </w:p>
    <w:p>
      <w:r>
        <w:rPr>
          <w:b/>
        </w:rPr>
        <w:t xml:space="preserve">Tulos</w:t>
      </w:r>
    </w:p>
    <w:p>
      <w:r>
        <w:t xml:space="preserve">Tässä jutussa annetaan tasapainoisesti tietoa kroonisen sinuiitin uudesta hoitovaihtoehdosta, ja siinä on myös vahvistusta otolaryngologeille, jotka eivät ole sidoksissa pallolaitteen valmistajiin ja jotka voivat antaa näkemyksiä menettelystä. Jutussa todetaan selvästi, että tämä menettely on tarkoitettu krooniseen, ei akuuttiin sinuiittiin, ja kuvataan, miten nämä ovat erilaisia. Jutussa selitetään, että tämä sinuplastia ei sovi kaikille ja että se ei välttämättä estä tarvetta laajempaan leikkaukseen, jossa poistetaan luuta ja tulehtunutta kudosta sinuskäytävien avaamiseksi. Pallosinuplastian turvallisuudesta ja tehokkuudesta tarvitaan lisää tietoa, eikä kukaan tiedä, toimiiko tämä leikkaus yhtä hyvin kuin perinteinen leikkaus krooniseen sinuiittiin. Jutussa mainitaan muita kroonisen sinuiitin hoitovaihtoehtoja, kuten lääkitys ja sinusleikkaus, jota kuvataan erittäin tehokkaaksi, mutta jonka toipuminen on kivuliasta ja johon liittyy sivuvaikutuksia, kuten arpikudosta. Perinteisen leikkauksen sivuvaikutusten esiintyvyyden kvantifiointi olisi hyödyllistä. Vaikka uudesta menettelystä ei ole paljon kvantitatiivista näyttöä, jutussa korostetaan, että on tärkeää, että käynnissä on satunnaistettu tutkimus, jossa verrataan lääkitystä, perinteistä poskionteloleikkausta ja uudempaa pallosinuplastiaa. Tutkimusta kuvataan riittävästi ja todetaan, että tarvitaan lisää näyttöä, ennen kuin tätä uutta toimenpidettä voidaan suositella laajasti. On huomautettu, että tätä toimenpidettä ei olisi pitänyt hyväksyä FDA:n toimesta, kun on niin vähän laadukasta näyttöä: 10 henkilön tutkimus, jossa ei havaittu "turvallisuusongelmia", mutta lukijoille olisi kerrottava enemmän tästä hyvin pienestä ryhmästä. Mitkä olivat pitkän aikavälin tulokset, ja joutuivatko nämä potilaat lopulta tekemään lisää sinuplastiaa, tekemään invasiivisemman leikkauksen tai jatkamaan lääkkeiden käyttöä kroonisen sinuiitin lievittämiseksi? Jutussa kerrotaan, että palloputkimenetelmässä tarvitaan edelleen yleisanestesiaa, ja siihen liittyy omat terveysriskinsä ja lisäkustannuksensa. Tämän uudemman toimenpiteen kustannuksia ei mainita. Tämä on tärkeää tietoa, jos leikkaus ei ole pysyvä ratkaisu krooniseen sinuiittiin. Tarvitaan kustannusvertailu uudemman sinuplastian, joka saattaa vaatia toistuvia leikkauksia, sinuslääkkeitä ja perinteisen leikkauksen välillä.</w:t>
      </w:r>
    </w:p>
    <w:p>
      <w:r>
        <w:rPr>
          <w:b/>
        </w:rPr>
        <w:t xml:space="preserve">Esimerkki 2.2826</w:t>
      </w:r>
    </w:p>
    <w:p>
      <w:r>
        <w:t xml:space="preserve">Kohta: Savita Halappanavar kuoli verenmyrkytykseen 17 raskausviikon keskenmenon jälkeen. Irlannin terveysviranomainen (HSE) on käynnistänyt tutkimuksen kuolemantapauksesta, joka on avannut uudelleen vuosikymmeniä kestäneen keskustelun siitä, pitäisikö hallituksen säätää laki, joka nimenomaisesti sallii abortin silloin, kun äidin terveys on vaarassa. Ylivoimaisesti katolisen maan aktivistit, joiden aborttilainsäädäntö on yksi maailman tiukimmista, sanovat, että lääkäreiden kieltäytyminen keskeyttämästä raskautta aikaisemmin on saattanut vaikuttaa Halappanavarin kuolemaan. "Elinvoimainen, terve nainen, joka aloitti perhe-elämänsä, on kuollut tarpeettomasti ... koska peräkkäiset hallitukset eivät ole pystyneet käsittelemään tätä asiaa", sanoi riippumaton parlamentin jäsen Clare Daly yleisölle, joka vastasi "häpeä"-huutoihin.  Irlannin laissa ei täsmennetä, milloin äidin henkeen tai terveyteen kohdistuva uhka on riittävän suuri, jotta raskaudenkeskeytys olisi perusteltu, vaan lääkärit saavat päättää asiasta. Arvostelijoiden mukaan tämä tarkoittaa, että lääkärien henkilökohtaisilla vakaumuksilla voi olla merkitystä. Vaikka Irlannin politiikkaa 1980-luvulle asti hallinneen katolisen kirkon vaikutusvalta on vähentynyt dramaattisesti, peräkkäiset hallitukset ovat olleet haluttomia säätämään lakeja asiasta, jonka ne pelkäävät vieraannuttavan konservatiivisia äänestäjiä. Pääministeri Enda Kenny, jonka hallitseva Fine Gael -puolue antoi vaalilupauksen olla säätämättä uusia abortin sallivia lakeja, sanoi perjantaina, ettei hänellä ole kiire tehdä päätöstä asiasta. Halappanavar joutui sairaalaan kovien kipujen vuoksi 21. lokakuuta ja pyysi raskaudenkeskeytystä sen jälkeen, kun lääkärit olivat kertoneet hänelle, ettei vauva selviäisi hengissä, kuten hänen aviomiehensä Praveen kertoi. Sikiö poistettiin kirurgisesti, kun sen sydämenlyönnit pysähtyivät päiviä myöhemmin, mutta hänen perheensä uskoo, että viivästys vaikutti verenmyrkytykseen, joka tappoi Halappanavarin 28. lokakuuta. "Tunnen vain raivoa", sanoi 50-vuotias kätilö Mary Sheehan, joka osallistui marssille kyltin kanssa, jossa luki "Vatikaanin tasavalta tappoi Savitan. "Haluan viestittää hänen vanhemmilleen, että irlantilaiset vaativat muutosta."  Yleisö otti myös hallituksen nuoremman koalitiokumppanin, sosiaalisesti liberaalimman työväenpuolueen, kohteeksi sen, ettei se ole tehnyt enempää pakottaakseen muutosta asiaan, ja huudahti "häpeä työväenpuolueelle". Väite: Irlantilaiset vaativat hallitukselta toimia abortin suhteen.</w:t>
      </w:r>
    </w:p>
    <w:p>
      <w:r>
        <w:rPr>
          <w:b/>
        </w:rPr>
        <w:t xml:space="preserve">Tulos</w:t>
      </w:r>
    </w:p>
    <w:p>
      <w:r>
        <w:t xml:space="preserve">Ainakin 5 000 ihmistä marssi lauantaina Irlannin sosiaalisesti konservatiivisen pääministerin toimistolle vaatien selkeämpiä aborttia koskevia suuntaviivoja sen jälkeen, kun nainen, jolta evättiin raskaudenkeskeytys, kuoli.</w:t>
      </w:r>
    </w:p>
    <w:p>
      <w:r>
        <w:rPr>
          <w:b/>
        </w:rPr>
        <w:t xml:space="preserve">Esimerkki 2.2827</w:t>
      </w:r>
    </w:p>
    <w:p>
      <w:r>
        <w:t xml:space="preserve">Kohta: Se on geenitekniikan saavutus, ja noin puolet tästä yliopiston koeasemalta kerätyistä kastanjoista sisältää geenin, joka antaa vastustuskyvyn ruttoa vastaan, joka sukupolvia sitten käytännössä hävitti amerikkalaisen kastanjapuun. New Yorkin osavaltion ympäristötieteiden ja metsätieteiden korkeakoulun tutkijat hakevat liittovaltion lupaa jakaa tuhansia muunneltuja puita osana ennallistamistoimia - tarkoin seurattu toimenpide, joka saattaa laajentaa geenitekniikalla muunneltujen kasvien käyttöaluetta maatilojen ulkopuolelle ja metsiin. Tämä ennakkotapauksen luova tapaus lisää kiireellisyyttä kysymykseen, jonka parissa tutkijat ovat jo painiskelleet: Pitäisikö geenitekniikkaa käyttää luonnossa puiden pelastamiseksi tai ennallistamiseksi? Vastustajat varoittavat "massiivisen ja peruuttamattoman kokeen" aloittamisesta erittäin monimutkaisessa ekosysteemissä. Kannattajat taas näkevät, että supermarketeissa jo kaikkialla käytössä oleva teknologia voisi auttaa pelastamaan vieraslajien saartamia metsiä. "Meillä on tämä erittäin tehokas teknologia, ja voimme käyttää sitä nyt lajin pelastamiseen", sanoo professori William Powell, molekyylikasvibiologi, joka johtaa amerikkalaisen kastanjan tutkimus- ja ennallistamishanketta yliopistossa. Tutkijat haluavat, että Yhdysvaltain maatalousministeriö arvioi amerikkalaisen kastanjapuun, jossa on vehnästä peräisin oleva geeni, joka auttaa sitä sietämään cryphonectria parasitica -sientä, joka tuotiin tietämättään Yhdysvaltoihin yli 100 vuotta sitten. Kastanjarutto tuhosi kookkaan puulajin, joka oli aikoinaan hallitseva metsissä Mainesta Georgiaan. Jopa 4 miljardin puun pähkinät lihottivat sikoja, ja sen tukevaa puuta käytettiin mökkien rakentamiseen. Kun Nat King Cole lauloi toisen maailmansodan jälkeen "avotulella paahdetuista kastanjoista", puut olivat kuitenkin tuhon omia. Nykyään elossa olevat puut ovat yleensä pensaita, jotka versovat vanhoista juurista, jotka eivät ole vielä saaneet tartuntaa. Pitkään jatkuneet pyrkimykset kasvattaa amerikkalaisia kastanjapuita, jotka sietävät kiinalaisten kastanjapuiden tautia, ovat monimutkaisempia kuin on aiemmin arvioitu. Tämä johtuu siitä, että kiinalaisen puun sietokyky perustuu yhden tai kahden geenin sijasta useisiin geeneihin. Powell ja hänen tutkimuskumppaninsa Charles Maynard alkoivat vuosikymmeniä sitten työskennellä täydentävällä tiellä American Chestnut Foundationin New Yorkin osaston pyynnöstä. Lisätty vehnägeeni antaa puille mahdollisuuden tuottaa entsyymiä, joka hajottaa sienen vapauttamaa haitallista happoa. Juuri nyt puita säädellään tiukasti. Muokatut puut kasvavat yliopiston koeaseman aidan takana lähellä puita, joihin ei ole lisätty geeniä. Tutkijat jalostavat näitä kahta puulajia geneettisen monimuotoisuuden vuoksi. Mutta kukkivien oksien kärjet on peitetty pusseilla, jotka estävät siitepölyä lentämästä pois. Kastanjat kasvavat ja korjataan samoissa pusseissa. Noin puolet kastanjoista perii geenin, tutkijat sanovat. Tutkijat haluavat, että Yhdysvaltain maatalousministeriön eläin- ja kasvinsuojelutarkastuslaitos arvioi muunnetun puun riskit ja kumoaa nykyiset määräykset. Tutkijat kertovat lähettäneensä hiljattain hakemuksensa, mutta sen täydellisyys on tarkistettava ennen kuin virasto aloittaa virallisen arvioinnin. "Meidän on tehtävä selväksi, että se ei eroa mitenkään tavanomaisin keinoin tuotetuista puista", Powell sanoi. Yhdysvaltain maatalousministeriö hyväksyy yleisesti muuntogeeniset viljelykasvit. Valtaosalla Yhdysvaltojen kaupallisista maissi- ja soijapapupinta-aloista viljellään viljelykasveja, jotka on suunniteltu kestämään rikkakasvien torjunta-aineita tai hyönteisiä. On jopa joitakin geenimuunneltuja istutuspuita, kuten papaijoja, jotka ovat vastustuskykyisiä rengaslaikkuvirukselle. Muunneltuja puita ei kuitenkaan tarkoituksella istuteta metsiin suojelutarkoituksessa. Tämä saattaa muuttua, kun geenimanipulaatio yleistyy ja ilmastonmuutos ja haitalliset tuholaiset uhkaavat puita yhä enemmän. "Jos kastanja hyväksytään ... Mielestäni on oikein sanoa, että se auttaa tasoittamaan tietä muille bioteknologisille puille", sanoo Jason Delborne, joka on tiede-, politiikka- ja yhteiskuntatieteiden apulaisprofessori Pohjois-Carolinan valtionyliopistossa. Delborne oli mukana National Academies of Science, Engineering and Medicine -komiteassa, joka julkaisi tänä vuonna raportin, jossa todettiin, että biotekniikka voi auttaa suojelemaan metsiä, mutta suositeltiin lisätutkimuksia ja investointeja. Jotkut tutkijat ovat huolissaan yli 200 vuotta elävän puun palauttamisen pitkän aikavälin vaikutuksista. Miten uudet puut ovat vuorovaikutuksessa niiden lajien kanssa, jotka korvasivat kauan sitten kadonneet kastanjat? Entä jos puut kuolevat uudelleen 50 vuoden kuluttua? Metsäekosysteemit ovat uskomattoman monimutkaisia, eivätkä nykyiset sääntelypuitteet riitä arvioimaan ympäristöön ja yhteiskuntaan kohdistuvia riskejä, totesi biotekniikan ja kestävän maatalouden asiantuntija Doug Gurian-Sherman. "Meidän on mielestäni otettava askel taaksepäin ja kysyttävä, onko kykymme manipuloida asioita mennyt edelle kyvystämme ymmärtää niiden vaikutuksia", sanoi Gurian-Sherman, joka on Union of Concerned Scientists -järjestön entinen vanhempi tutkija. Biofuelwatch-järjestön toinen johtaja Rachel Smolker, joka on yksi puun vapauttamista arvostelleen raportin kirjoittajista, on huolissaan siitä, että kastanjapuu - jonka julkisuuskuva on miellyttävä - voi olla "Troijan hevonen" muille puille, jotka on suunniteltu kaupalliseen käyttöön suojelun sijasta. Monet tiedemiehet pitävät biotekniikkaa lupaavana työkaluna, joka on jätetty hyllylle osittain siksi, että vastustuksen sanotaan perustuvan enemmän tunteisiin kuin tieteeseen. Samaan aikaan puita kuolee smaragdituhkakuoriaisen ja lyhtykärpäsen kaltaisten vitsausten takia, ja joidenkin tutkijoiden mukaan biotekniikka voisi auttaa siinä, missä muut toimet ovat epäonnistuneet. "Verrattuna siihen, mitä maailmassa tapahtuu tuholaisten ja ilmastonmuutoksen suhteen, uskon, että geenin vääränlaisen virityksen aiheuttaman virheen riski on niin pieni verrattuna siihen, että ei tehdä mitään", sanoo Steven Strauss, metsäbioteknikko Oregonin osavaltion yliopistosta Corvallisissa. Strauss on näkyvästi mukana pyrkimyksissä kumota bioteknisiä puita koskevat kiellot sertifioiduilla kaupallisilla metsämailla. Jos hakemus hyväksytään USDA:ssa, puun on vielä läpäistävä elintarvike- ja lääkevalvontaviranomaisen (Food and Drug Administration) käsittely, ja ympäristönsuojeluviraston on mahdollisesti tarkasteltava sitä. Powell uskoo, että uudelleentarkastelu voi kestää kahdesta neljään vuotta. Hallituksen vihreän valon myötä geenimuunneltuja taimia, siitepölyä tai varttamispistokkaita voitaisiin jakaa vapaaehtoisille kastanjan perinteisellä levinneisyysalueella. New Yorkin pohjoisosassa Allen Nichols odottaa. Amerikan kastanjasäätiön New Yorkin osaston puheenjohtajalla Nicholsilla on noin 100 kastanjapuuta talonsa vieressä olevalla kukkulalla. Hänen huolellisen hoitonsa ansiosta osa niistä on elänyt niin kauan, että ne ovat tuottaneet tänä vuonna kastanjoita. Toiset puut ovat kuolemassa, kun taas toiset versovat uudelleen - elämän, ruttojen ja uudistumisen jatkuva kiertokulku maaseudun hedelmätarhassa. 69-vuotias eläkeläinen odottaa innolla sitä päivää, jolloin hän voi varttaa geenimanipuloidun puun kantaansa, antaa siitepölyn ajelehtia tuulessa ja tuoda takaisin terveen puun, josta hänen vanhempansa puhuivat hellästi. "Jos voimme tehdä sen, meidän pitäisi tehdä se", Nichols sanoi tarkastellessaan puitaan. "Olemme sen velkaa metsälle, että yritämme korjata osan aiheuttamistamme vahingoista." ___ Seuraa Michael Hilliä Twitterissä: @MichaelTHill Väite: Korkean teknologian kastanjat: Yhdysvallat harkitsee geenimuunneltua puuta.</w:t>
      </w:r>
    </w:p>
    <w:p>
      <w:r>
        <w:rPr>
          <w:b/>
        </w:rPr>
        <w:t xml:space="preserve">Tulos</w:t>
      </w:r>
    </w:p>
    <w:p>
      <w:r>
        <w:t xml:space="preserve">Kylmänä syksyaamuna korkeista oksista kerätyt kastanjat näyttävät tyypillisiltä: ne ovat marmorikokoisia, ruskeanruskeita ja piikkisten pähkinöiden ympäröimiä. Monet niistä eivät kuitenkaan muistuta muita pähkinöitä luonnossa.</w:t>
      </w:r>
    </w:p>
    <w:p>
      <w:r>
        <w:rPr>
          <w:b/>
        </w:rPr>
        <w:t xml:space="preserve">Esimerkki 2.2828</w:t>
      </w:r>
    </w:p>
    <w:p>
      <w:r>
        <w:t xml:space="preserve">Kohta: Sen mukaan vanhemmat voivat vedota uskonnollisiin vakaumuksiin, jotta he voivat luopua lapsensa koulunkäyntiin vaadittavista rokotteista. Demokraattinen kuvernööri Andrew Cuomo allekirjoitti toimenpiteen minuuttia lopullisen äänestyksen jälkeen. Laki tulee voimaan välittömästi, mutta rokottamattomien oppilaiden on 30 päivän kuluessa kouluun tulostaan osoitettava, että he ovat saaneet ensimmäisen annoksen kustakin vaaditusta rokotuksesta. New Yorkin siirtymisen myötä vastaavat poikkeukset ovat edelleen sallittuja 45 osavaltiossa, vaikka useiden osavaltioiden lainsäätäjät ovatkin esittäneet omia lakejaan poikkeusluvan poistamiseksi. Asiasta kiistellään kiivaasti, ja siitä käytävä keskustelu on usein ollut tunteisiin vetoavaa, ja siinä on ollut vastakkain huudot uskonnonvapauden rajoittamisesta ja varoitukset kansanterveyden vaarantumisesta. Yleiskokouksen äänestyksen jälkeen monet lehteriltä seuranneet huusivat "häpeä!". Eräs nainen huusi rivouksia alla oleville lainsäätäjille. Keskustelu on vain kiihtynyt tämänvuotisen tuhkarokkotapauksen myötä, jonka liittovaltion virkamiehet kertoivat äskettäin ylittäneen 1 000 sairastumista, mikä on suurin määrä 27 vuoteen. "En ole tietoinen mistään Toorassa, Raamatussa, Koraanissa tai missään muussakaan, mikä viittaisi siihen, ettei rokotuksia pitäisi ottaa", sanoi Bronxin demokraatti Jeffrey Dinowitz, lakiesityksen tukija. "Jos päätätte olla rokottamatta lastanne ja näin ollen mahdollisesti vaarannatte muita lapsia ... silloin te olette se, joka päättää olla lähettämättä lastanne kouluun." Sadat rokottamattomien lasten vanhemmat kokoontuivat New Yorkin Capitolille äänestyksen ajaksi protestoimaan. Long Islandilla asuva asianajaja ja isä Stan Yung sanoi, että hänen venäläis-ortodoksiset uskonnolliset näkemyksensä ja rokotuksiin liittyvät terveyshuolenaiheet estävät häntä rokottamasta kolmea pientä lastaan. Hän sanoi, että hänen perheensä saattaa harkita osavaltiosta lähtemistä. "Ihmiset tulivat tähän maahan päästäkseen pois juuri tällaisista asioista", Yung sanoi ennen torstain äänestystä. Lakiehdotuksen kannattajat sanovat, että rokotteita koskevien uskonnollisten uskomusten ei pitäisi jättää varjoonsa tieteellistä näyttöä rokotteiden toimivuudesta, ja huomauttavat, että Yhdysvaltain korkein oikeus päätti vuonna 1905, että osavaltioilla on oikeus panna täytäntöön pakollisia rokotuslakeja. Yleiskokouksen keskustelun aikana kannattajat toivat esiin menneisyyden vitsauksia, jotka voitettiin Yhdysvalloissa rokotteiden avulla. "Olen tarpeeksi vanha ollakseni paikalla, kun polio oli todellinen uhka", sanoi edustaja Deborah Glick, D-Manhattan. "Uskon tieteeseen..... Henkilökohtaiset mielipiteesi, jotka saattavat perustua roskatieteeseen, eivät kumoa suurempaa hyvää." Kannattajat myös väittävät, että jotkut vanhemmat saattavat vedota uskonnolliseen vapautukseen lastensa puolesta, vaikka heidän vastustuksensa perustuu itse asiassa tieteellisesti kumottuihin väitteisiin rokotteiden vaaroista. Lakiehdotus ei muuttaisi nykyistä osavaltion myöntämää vapautusta lapsille, jotka eivät voi saada rokotteita lääketieteellisistä syistä, kuten heikentyneen immuunijärjestelmän vuoksi. Cuomo kertoi keskiviikkona toimittajille uskovansa, että kansanterveys - ja tarve suojella niitä, jotka eivät voi saada rokotuksia lääketieteellisistä syistä - on tärkeämpi kuin uskonnonvapautta koskevat huolenaiheet. "Ymmärrän uskonnonvapauden", hän sanoi. "Olen kuullut rokotusvastaisten teorian, mutta uskon, että kansanterveysriski voittaa molemmat." Nykyinen tuhkarokkoepidemia on herättänyt uudelleen huolta poikkeuksista monissa osavaltioissa. Edellisen kerran maassa nähtiin yhtä monta tapausta vuonna 1992, jolloin raportoitiin yli 2 200 tapausta. Suurin osa tapauksista on peräisin New Yorkissa ortodoksisissa juutalaisyhteisöissä puhjenneista tautitapauksista. Kalifornia poisti henkilökohtaisen vakaumuksen mukaiset rokotevapautukset lapsilta sekä julkisissa että yksityisissä kouluissa vuonna 2015 sen jälkeen, kun Disneylandissa puhjennut tuhkarokko sairastutti 147 ihmistä ja levisi ympäri Yhdysvaltoja ja Kanadaan. Maine lopetti uskonnollisen vapautuksen aiemmin tänä vuonna. Mississippi ja Länsi-Virginia eivät myöskään salli uskonnollisia vapautuksia. Tuhkarokko oli aikoinaan yleinen Yhdysvalloissa, mutta 1960-luvulla alkaneiden rokotuskampanjoiden jälkeen siitä tuli harvinainen. Vuosikymmen sitten tapauksia oli alle 100 vuodessa. Väite: New York lopettaa uskonnollisen vapautuksen rokotevelvoitteista.</w:t>
      </w:r>
    </w:p>
    <w:p>
      <w:r>
        <w:rPr>
          <w:b/>
        </w:rPr>
        <w:t xml:space="preserve">Tulos</w:t>
      </w:r>
    </w:p>
    <w:p>
      <w:r>
        <w:t xml:space="preserve">New York poisti torstaina uskonnollisen vapautuksen koululaisten rokotusvaatimuksista, sillä maan pahin tuhkarokkotautipesäke vuosikymmeniin saa osavaltiot harkitsemaan uudelleen, miten vanhemmat voivat poiketa rokotussäännöistä.</w:t>
      </w:r>
    </w:p>
    <w:p>
      <w:r>
        <w:rPr>
          <w:b/>
        </w:rPr>
        <w:t xml:space="preserve">Esimerkki 2.2829</w:t>
      </w:r>
    </w:p>
    <w:p>
      <w:r>
        <w:t xml:space="preserve">Kohta: Tiedemiehet ovat sittemmin todenneet, että he jakoivat tuossa hetkessä uuden koronaviruksen. Se, että niiden vaihto ylipäätään dokumentoitiin, on intensiivisen tarkastelun tulos, osa harvinaista menestystarinaa maailmanlaajuisessa taistelussa virusta vastaan. Työkaverit olivat ensimmäisiä lenkkejä COVID-19-viruksen, eli koronaviruksen aiheuttaman taudin, ensimmäiseen dokumentoituun ketjuun, jossa virus siirtyi useista ihmisistä ihmisiin Aasian ulkopuolella. He työskentelevät Stockdorfissa, 4 000 asukkaan saksalaisessa kaupungissa Münchenin lähellä Baijerissa, ja he työskentelevät autonosien toimittaja Webasto Groupilla. Yritys joutui maailmanlaajuisen suurennuslasin alle sen jälkeen, kun se paljasti, että yksi sen työntekijöistä, kiinalainen nainen, sai viruksen ja toi sen Webaston pääkonttoriin. Siellä virus siirtyi kollegoille - myös ruokalassa lounastaneelle henkilölle, jonka kanssa kiinalaispotilas ei ollut missään tekemisissä, kuten tutkijat saivat tietää. Tammikuun 22. päivän ruokalakohtaus oli yksi kymmenistä arkipäiväisistä tapauksista, jotka tutkijat ovat kirjanneet lääketieteellisessä ajojahdissa, jonka tarkoituksena on jäljittää, testata ja eristää tartunnan saaneet työntekijät, jotta Baijerin aluehallitus voisi estää viruksen leviämisen. Jahti on auttanut Saksaa saamaan ratkaisevan tärkeää aikaa COVID-19-puolustuksen rakentamiseen. Tutkijoiden mukaan Saksan saama aika on saattanut pelastaa ihmishenkiä. Sen ensimmäinen paikallisesti tarttuvan COVID-19-viruksen taudinpurkaus alkoi aikaisemmin kuin Italian, mutta Saksassa on kuollut paljon vähemmän ihmisiä. Italiassa havaittiin ensimmäinen paikallinen tartunta 21. helmikuuta. Siihen mennessä Saksa oli käynnistänyt terveysministeriön tiedotuskampanjan ja hallituksen strategian viruksen torjumiseksi, joka perustui laajamittaiseen testaukseen. Saksassa on tähän mennessä kuollut yli 2 100 ihmistä COVID-19-virukseen. Italiassa, jonka väkiluku on pienempi, kuolleita on yli 17 600. KAAVIO: Vastakkaiset käyrät täällä "Opimme, että meidän on jäljitettävä tartuntaketjuja huolellisesti, jotta voimme katkaista ne", Münchenin potilaita hoitanut lääkäri Clemens Wendtner kertoi Reutersille. Wendtner liittoutui Saksan huippututkijoiden kanssa Münchenin klusteriksi kutsutun tapauksen ratkaisemiseksi, ja he antoivat Baijerin hallitukselle neuvoja siitä, miten siihen tulisi reagoida. Baijeri toimi edelläkävijänä lukituksissa, jotka alkoivat maanlaajuisesti 22. maaliskuuta. Tutkijat, kuten Englannin johtava lääkäri Chris Whitty, ovat antaneet Saksan varhaisen ja laajan testauksen hidastaa viruksen leviämistä. "Me kaikki tiedämme, että Saksa meni edellä, kun se pystyi testaamaan virusta, ja siitä on paljon opittavaa", hän sanoi televisiossa aiemmin tällä viikolla. Berliinin Charite-sairaalan johtava virologi Christian Drosten sanoi, että Saksaa auttoi se, että sillä oli selkeä varhainen klusteri. "Koska meillä oli tämä Münchenin kohortti heti alussa ... kävi selväksi, että suurella painostuksella voisimme estää tämän leviämisen", hän sanoi NDR:n radiolle päivittäin lähettämässään podcastissa koronaviruksesta. Drosten, joka kieltäytyi haastattelusta tätä juttua varten, oli yksi yli 40 tutkijasta, jotka osallistuivat klusterin tutkimiseen. Heidän työnsä dokumentoitiin alustavasti viime kuun lopussa julkaistussa työpaperissa. Paperi, jota ei ole vielä vertaisarvioitu, jaettiin NDR:n sivustolla. Webaston toimitusjohtaja Holger Engelmann kertoi maanantaina 27. tammikuuta viranomaisille, että yksi hänen työntekijöistään oli saanut positiivisen testituloksen uudesta koronaviruksesta. Shanghaissa työskentelevä nainen oli fasilitoinut useiden päivien työpajoja ja osallistunut kokouksiin Webaston pääkonttorissa. Wuhanista kotoisin olevat naisen vanhemmat olivat käyneet hänen luonaan ennen kuin hän matkusti 19. tammikuuta Stockdorfiin, lehti kertoo. Saksassa ollessaan nainen tunsi epätavallisia rinta- ja selkäkipuja ja oli väsynyt koko oleskelunsa ajan. Hän pani oireet kuitenkin jet lagin syyksi. Hänellä nousi kuume paluulennolla Kiinaan, testi oli positiivinen laskeuduttuaan ja hänet vietiin sairaalaan. Myös hänen vanhempiensa testit olivat myöhemmin positiivisia. Hän kertoi tuloksesta esimiehilleen, jotka lähettivät sähköpostia toimitusjohtajalle. Saksassa Engelmann kertoi perustaneensa välittömästi kriisiryhmän, joka hälytti terveysviranomaiset ja alkoi jäljittää henkilökunnan jäseniä, jotka olivat olleet yhteydessä kiinalaiseen kollegaansa. Toimitusjohtaja itse oli heidän joukossaan. "Vain neljä tai viisi päivää ennen kuin sain uutisen, olin kättellyt häntä", hän sanoi. Shanghain potilas, joka tunnetaan nyt Saksan "tapauksena nro 0", on "pitkäaikainen, hyväksi todettu työntekijä projektinhallinnasta", jonka Engelmann tuntee henkilökohtaisesti, hän kertoi Reutersille. Yhtiö ei ole paljastanut hänen tai muiden asianosaisten henkilöllisyyttä, koska nimettömyys on rohkaissut henkilöstöä yhteistyöhön Saksan pyrkimyksissä saada virus kuriin. Webaston työntekijöiden sähköiset kalenterit helpottivat sen selvittämistä, ketkä olivat olleet yhteydessä häneen - useimmiten lääkäreiden ei tarvinnut kuin katsoa henkilöstön tapaamisia. "Se oli onnenpotku", sanoi Wendtner, Münchenin potilaita hoitanut lääkäri. "Saimme henkilökunnalta kaikki tiedot, joita tarvitsimme tartuntaketjujen rekonstruoimiseksi."  Esimerkiksi tapaus nro 1 - ensimmäinen henkilö Saksassa, joka sai tartunnan kiinalaiselta naiselta - istui hänen vieressään kokouksessa pienessä huoneessa 20. tammikuuta, tutkijat kirjoittivat. Jos kalenteritiedot olivat puutteellisia, tutkijat sanoivat, että he pystyivät usein käyttämään koko genomin sekvensointia, jossa analysoidaan viruksen geneettisen koodin eroja eri potilailta, kartoittaakseen sen leviämistä. Kaikkia näitä yhteyksiä seuraamalla he havaitsivat, että tapaus nro 4 oli ollut useita kertoja yhteydessä Shanghain potilaan kanssa. Sitten tapaus #4 istui ruokalassa kollegansa kanssa selkä menosuuntaan. Kun tämä kollega kääntyi lainaamaan suolaa, tutkijat päättelivät, että virus siirtyi heidän välilleen. Kollegasta tuli tapaus nro 5. Webasto ilmoitti 28. tammikuuta, että se sulkee väliaikaisesti Stockdorfin toimipaikkansa. 27. tammikuuta ja 11. helmikuuta välisenä aikana Münchenin klusterissa todettiin yhteensä 16 COVID-19-tapausta. Yhtä lukuun ottamatta kaikki saivat oireita. Kaikki positiivisen testituloksen saaneet lähetettiin sairaalaan, jotta heitä voitiin tarkkailla ja jotta lääkärit voisivat ottaa oppia taudista. Baijeri sulki julkisen elämän maaliskuun puolivälissä. Saksa on sittemmin sulkenut kouluja, kauppoja, ravintoloita, leikkikenttiä ja urheilupaikkoja, ja monet yritykset ovat lopettaneet toimintansa asian edistämiseksi. Tämä ei tarkoita, että Saksa olisi voittanut COVID-19:n. Reutersin keräämien tietojen mukaan sen koronaviruskuolleisuusaste on 1,9 prosenttia, mikä on alhaisin kaikista eniten tartunnan saaneista maista, kun se Italiassa on 12,6 prosenttia. Asiantuntijoiden mukaan kuolemantapausten lisääntyminen Saksassa on kuitenkin väistämätöntä. "Kuolleisuusaste tulee nousemaan", sanoi Lothar Wieler, Saksan tartuntatauteja tutkivan Robert Koch -instituutin johtaja. Saksan ja Italian välinen ero on osittain tilastollinen: Saksan kuolleisuus näyttää niin paljon pienemmältä, koska se on testannut laajasti. Robert Koch -instituutin mukaan Saksa on tehnyt yli 1,3 miljoonaa testiä. Se tekee nyt jopa 500 000 testiä viikossa, Drosten sanoi. Italiassa on tehty yli 807 000 testiä 21. helmikuuta lähtien, kertoo Italian väestönsuojeluvirasto. Muutamaa paikallista poikkeusta lukuun ottamatta Italia testaa vain ihmisiä, jotka on viety sairaalaan selvien ja vakavien oireiden vuoksi. Saksan hallitus käyttää Münchenin kokemuksista saatuja viikkoja kaksinkertaistamalla tehohoitopaikkojen määrän noin 28 000:sta. Vuonna 2012 tehdyn tutkimuksen mukaan maassa on jo nyt Euroopan korkein määrä tehohoitopaikkoja asukasta kohti. Tämäkään ei kuitenkaan välttämättä riitä. Sisäministeriön 22. maaliskuuta muille ministeriöille lähettämässä asiakirjassa esitettiin pahimmassa tapauksessa skenaario, jossa kuolee yli miljoona ihmistä. Toisessa skenaariossa arvioitiin 12 000 kuolemantapausta - ja rajoitusten osittaisen lieventämisen jälkeen testattiin enemmän. Tätä skenaariota kutsuttiin "vasaraksi ja tanssiksi", jonka bloggaaja Tomas Pueyo on keksinyt. Se viittaa "vasaraan", joka sisältää nopeat aggressiiviset toimenpiteet joidenkin viikkojen ajan, mukaan luettuna voimakas sosiaalinen etääntyminen, ja sen jälkeen "tanssiin", jossa tällaiset toimenpiteet kalibroidaan tartuntanopeuden mukaan. Saksan hallituksen asiakirjassa väitettiin, että "vasara ja tanssi" -skenaariossa big datan ja sijainninseurannan käyttö on väistämätöntä. Tällainen seuranta on jo osoittautunut kiistanalaiseksi Saksassa, jossa muistot Itä-Saksan Stasin salaisesta poliisista ja sen ilmiantajista ovat vielä tuoreessa muistissa. Hallituksen laatimassa toimintasuunnitelmaluonnoksessa ehdotetaan tartuntaketjujen nopeaa jäljittämistä, pakollista maskin käyttöä julkisilla paikoilla ja kokoontumisten rajoittamista, jotta Saksan lukituksen jälkeen voitaisiin palata vaiheittain normaaliin elämään. Hallitus tukee älypuhelinsovelluksen kehittämistä tartuntojen jäljittämisen helpottamiseksi. Saksa on ilmoittanut arvioivansa uudelleen lukitusta pääsiäisen jälkeen; ensimmäisen taudinpurkauksen ytimessä olleen autonosavalmistajan osalta välitön kriisi on ohi. Webaston toimisto on avattu uudelleen. Kaikki 16 COVID-19-taudin saanutta henkilöä ovat toipuneet. (Jutun tässä versiossa muokataan yläosan viimeistä kappaletta) Väite: Suolaa tänne: Pienet yksityiskohdat, jotka auttoivat Saksaa rakentamaan viruspuolustuksen.</w:t>
      </w:r>
    </w:p>
    <w:p>
      <w:r>
        <w:rPr>
          <w:b/>
        </w:rPr>
        <w:t xml:space="preserve">Tulos</w:t>
      </w:r>
    </w:p>
    <w:p>
      <w:r>
        <w:t xml:space="preserve">Eräänä tammikuisena lounasaikana eräässä autojen varaosia valmistavassa yrityksessä eräs työntekijä kääntyi kollegansa puoleen ja pyysi lainata suolaa.</w:t>
      </w:r>
    </w:p>
    <w:p>
      <w:r>
        <w:rPr>
          <w:b/>
        </w:rPr>
        <w:t xml:space="preserve">Esimerkki 2.2830</w:t>
      </w:r>
    </w:p>
    <w:p>
      <w:r>
        <w:t xml:space="preserve">Kohta: Presidentti Donald Trump jatkoi kiivasta kritiikkiään pelaajia kohtaan, jotka osoittivat mieltään rotuepäoikeudenmukaisuutta ja poliisiväkivaltaa vastaan polvistumalla tai kieltäytymällä seisomasta kentällä Yhdysvaltain kansallislaulun aikana. Kun vastaavia protesteja esiintyi useiden 9. elokuuta pidettyjen pelien aikana, presidentti Trump julkaisi seuraavana aamuna sarjan twiittejä, joissa hän väitti, että pelaajat eivät itse ymmärtäneet, miksi he osoittivat mieltään, ja vaati heitä hyllytettäväksi ilman palkkaa: NFL-pelaajat ovat taas liikkeellä - he polvistuvat, vaikka heidän pitäisi seisoa ylpeinä kansallislaulun aikana. Lukuisat pelaajat eri joukkueista halusivat osoittaa "närkästystään" jostain, jota useimmat heistä eivät osaa määritellä. He tienaavat omaisuuden tekemällä sitä, mitä rakastavat...... - Donald J. Trump (@realDonaldTrump) 10. elokuuta 2018 .....Ole onnellinen, ole cool! Jalkapallo-ottelu, josta fanit maksavat niinooo paljon rahaa katsomiseen ja nauttimiseen, ei ole paikka protestoida. Suurin osa siitä rahasta menee pelaajille joka tapauksessa. Keksi joku muu tapa protestoida. Seiso ylpeänä kansallislaulua varten tai sinut erotetaan ilman palkkaa!" - Donald J. Trump (@realDonaldTrump) 10. elokuuta 2018 Vastauksena tähän twiittimyrskyyn Twitter-käyttäjä Anna Gallardo julkaisi meemin eräästä tietystä kuolemaan johtaneesta mustan miehen ampumisesta poliisin toimesta kirjoittaen: "Koska Donald Trump ei tiedä, miksi NFL-pelaajat protestoivat, twiittaamme tämän uudelleen".   Meemi, jota uudelleentwiitattiin 120 000 kertaa kolmen päivän aikana, kertoi John Crawford III -nimisen ohiolaismiehen kuolemasta seuraavasti: Hän oli 22-vuotias. Kahden pienen pojan isä. Hän meni Walmartiin ostamaan vaahtokarkkeja, suklaata ja graham-keksejä tehdäkseen s'mores-juomia perheen grillijuhliin. Ostostensa aikana hän poimi kaupan urheiluvälineosastolta pakkaamattoman ilmakiväärin. Asiakas soitti hätänumeroon ja väitti Johnin osoittavan aseella ohikulkevia ihmisiä. Kun turvavideo on julkaistu, asiakas on perunut sanansa. John kantoi ilmakivääriä myymälässä, jossa ase myytiin, avoimesti mukanaan. Poliisi saapui paikalle, meni suoraan Johnin luo ja ampui häntä kahdesti ennen kuin hän edes tiesi, mitä oli tapahtumassa. Hän kuoli sairaalassa pian sen jälkeen. Suuri valamiehistö päätti olla asettamatta poliiseja syytteeseen. John Crawford III:lla oli merkitystä. HÄNEN MURHANSA EPÄOIKEUDENMUKAISUUDEN VUOKSI HE POLVISTUVAT. Meemin teksti oli muokattu versio tilistä, jonka edistyksellinen poliittinen toimintakomitea Voters for Equality julkaisi Facebookissa lokakuussa 2017: Hänen nimensä oli John Crawford III. Hän oli 22-vuotias, kahden pienen pojan isä. Hän meni Walmartiin ostamaan vaahtokarkkeja, suklaata ja graham-keksejä tehdäkseen s'mores-juomia perheen grillijuhliin. Ostostensa aikana hän poimi kaupan urheiluvälineosastolta pakkaamattoman ilmakiväärin. Toinen asiakas soitti hätänumeroon väittäen, että John osoitti aseella ohikulkevia ihmisiä. Kun turvavideo on julkaistu, asiakas on perunut sanansa ja todennut: "Hän ei missään vaiheessa ottanut kivääriä olalleen ja osoittanut sillä ketään." Hän ei ole koskaan osoittanut ketään. John kantoi ilmakivääriä myymälässä, jossa ase myytiin, avoimesti. Poliisi saapui paikalle. Crawford puhui kännykkäänsä pitäen BB/Pellet-ilmakivääriä kädessään, kun poliisit ampuivat häntä; kaupan videolla näkyy, että poliisit ampuivat välittömästi antamatta mitään suullisia käskyjä ja antamatta Crawfordille aikaa pudottaa ilmakivääri, vaikka hän olisi kuullut käskyt. Hän kuoli sairaalassa pian sen jälkeen. Suuri valamiehistö päätti olla asettamatta poliiseja syytteeseen. John Crawford III:lla oli merkitystä. Hänen elämällään on merkitystä, ja hänen murhansa epäoikeudenmukaisuus on #WhyTheyKneel #WhyWeKneel. Elokuussa 2018 laajalti jaettu twiitti herätti lukijoissa kyselyitä meemissä esitetyn kertomuksen yleisestä todenperäisyydestä. Kokonaisuutena meemi on erittäin tarkka, mutta väite, jonka mukaan Crawfordia ammuttiin "ennen kuin hän edes tiesi, mitä oli tapahtumassa", on merkittävä kiistakohta, joka perustuu asianomaisten poliisien esittämiin kertomuksiin. Crawfordin matka Walmartiin John Crawford III:n ampui 5. elokuuta 2014 kuoliaaksi Sean Williams, poliisi Beavercreekin kaupungissa Ohiossa, lähellä Daytonia. Crawford oli ostoksilla Walmart-kaupassa osoitteessa 3360 Pentagon Boulevard kaupungissa. Kuten meemissä todettiin, hän oli Cincinnati Enquirer -lehden mukaan tosiaan kahden pienen, viiden kuukauden ja alle kahden vuoden ikäisen pojan isä. Kuten Guardian uutisoi, Crawfordin tyttöystävä Tasha Thomas kertoi poliisille ampumisen jälkeisessä haastattelussa, että pariskunta oli mennyt Walmartiin ostamaan aineksia s'moresin valmistamiseen perheen grillijuhlia varten, kuten meemissä todettiin. Useat uutisraportit vahvistavat meemin väitteen, jonka mukaan Crawford poimi pakkaamattoman pistoolikäryn Walmartin kaupan hyllyltä ja käveli sen kanssa ympäriinsä. Hätänumerosoitto Toinen Walmartin asiakas, joka myöhemmin tunnistettiin Ronald Ritchieksi, soitti hätänumeroon ilmoittaakseen Crawfordista poliisille. Useat uutisorganisaatiot julkaisivat myöhemmin otteita puhelun äänitallenteesta, jossa Ritchie kertoi päivystäjille, että Crawford oli ladannut kiväärin ja "osoitti sillä ihmisiä, myös lapsia". Ritchien ja hänen vaimonsa alkuperäiset luonnehdinnat Crawfordista uhkana ostoksille joutuivat merkittävästi epäuskottaviksi, kun tapahtumasta julkaistiin valvontakameran videomateriaalia ja kun Ritchie itse kertoi Guardianille, että "missään vaiheessa [Crawford] ei ottanut kivääriä olalleen ja osoittanut sillä jotakuta".  Useat Guardianin myöhemmin näkemät silminnäkijöiden lausunnot kumosivat myös sen, että muut ostajat olisivat pitäneet Crawfordia uhkana: Ritchie ja hänen vaimonsa April väittivät jälkeenpäin, että Crawford aiheutti paniikkia muiden ostajien keskuudessa. Kuitenkin vain yksi seitsemästä muusta Ohiossa toimivan rikostutkintaviraston haastattelemasta asiakkaasta muisti nähneensä Crawfordin. Asiakas, Billie Brewer, kertoi tutkijoille, että hän ei säikähtänyt ja oletti 22-vuotiaan olevan Walmartin työntekijä, joka vei myymälässä myynnissä olleen aseen varastoon. Ritchie totesi toistuvasti hätäpuhelussaan, että Crawford osoitti aseella ihmisiä, muun muassa kahta lasta erityisesti. Tämä välitettiin paikan päällä olleille poliiseille, ja ennen Crawfordin ampumista [toimiston Sean] Williams soitti takaisin hätäkeskukseen varmistaakseen, että ase osoitti ihmisiä. Seuraavana päivänä Beavercreekin poliisille antamassaan kirjallisessa lausunnossa Ritchie toisti jälleen, että Crawford "osoitti aseella ihmisiä, jotka kävelivät ohi". Ritchie kuitenkin "selitti myöhemmin, että aseistettu mies ei oikeastaan osoittanut aseella perhettä kohti", kuten osavaltion tutkijoiden haastattelusta laaditussa raportissa todetaan, vaan "heilutti asetta ympäriinsä ja vilautteli sen suulta lapsia kohti". Ritchie esitti myöhemmin samanlaisia huomautuksia Guardianin haastattelussa. Myöhemmin valvontakameran kuvamateriaalissa näkyi vielä, että Crawford heilutti asetta ajoittain kyljellään ja osoitti sillä hyllyä, mutta ei kenenkään suuntaan. April Ritchie antoi tutkijoille samanlaisen kertomuksen ja lisäsi, että Crawford käyttäytyi "hyvin hämärästi"...[Hän] sanoi kiertäneensä varoittamassa ostajia Crawfordista. Kukaan tutkijoiden haastattelemista henkilöistä ei kertonut tästä. Valvontakameran kuvamateriaalista näkyi, että Crawford katsoi edelleen suoraan eteenpäin. Silti April Ritchie, joka oli seisonut hänen vasemmalla puolellaan, "sanoi, että huolimatta siitä, mitä videokamera näytti, he pitivät katsekontaktia Crawfordiin". Vaikka Ritchie ei siis perunut kaikkia hätäkeskuspuhelun aikana esittämiään väitteitä (hän väitti, että Crawford "heilutteli [haulikkoasetta] ympäriinsä"), hän kiisti myöhemmin hyvin merkittävän väitteen, joka todennäköisesti lisäsi poliisin kiihtyvää toimintaa: Crawford osoitti "aseella" muita ostajia, myös lapsia. Meemi on tässäkin suhteessa tarkka. Läheisen Fairbornin tuomari päätti myöhemmin, että oli olemassa riittävät perusteet syyttää Ritchietä väärien hälytysten aiheuttamisesta, mutta Hamiltonin piirikunnan erikoissyyttäjä Mark Piepmeier kieltäytyi jatkamasta, koska hän katsoi, että todisteet eivät olleet selviä siitä, että Ritchie olisi tiennyt kuvaustensa Crawfordin liikkeistä ja toimista olevan asiallisesti epätarkkoja. Kuten meemissä todettiin, Ohio on todellakin "open carry" -osavaltio, mikä tarkoittaa, että näkyvän ampuma-aseen (jopa kiväärin) kantaminen julkisesti on laillista. Avoimen kantamisen laillisuus ei kuitenkaan ulotu ampuma-aseen käyttämiseen muiden uhkaamiseen. Vaikka Crawford ei ilmeisesti uhkaillut ketään ja hänellä oli mukanaan vain ilmakivääri, on syytä huomata, että paikalle saapuneilla poliiseilla oli vain yksi tietolähde (Ronald Ritchie), joka oli kertonut, että Crawfordilla oli mukanaan ladattu kivääri ja hän osoitti sillä lapsia. Ampuminen Väite, jonka mukaan poliisi ampui Crawfordia "ennen kuin hän edes tiesi, mitä oli tapahtumassa", on meemin kiistanalaisin väite. Valvontakameran kuvamateriaalista käy ilmi, että konstaapeli Sean Williamsin ja ylikonstaapeli David Darkow'n paikalle saapumisen ja Williamsin Crawfordin ampumisen välillä kului suhteellisen lyhyt aika (vain sekunteja). Williams kuitenkin väitti, että tuona aikana Darkow huusi toistuvasti Crawfordille, että tämä pudottaisi poliisien mielestä ladatun kiväärin, ja että Crawford ei tehnyt niin. Williams väitti myös, että Crawford teki aggressiivisen liikkeen juuri ennen kuin hän ampui kaksi laukausta Crawfordia kohti. Näin Williams kuvaili tapausta 5. elokuuta 2014 kirjoittamassaan lausunnossa: Pääsimme sitten lemmikkieläinosaston viimeiselle riville. Ylikonstaapeli Darkow tarkisti vasemmalle, ja minä suojauduin hänen selustaansa tarkistamalla pitkän rivin oikealle. Kun tarkistin nopeasti oikealle, kuulin välittömästi ylikonstaapeli Darkowin huutavan: "Pudota ase!". Kun käännyin kohti lemmikkieläinosastoa, näin välittömästi mustan miehen seisovan keskellä käytävää. Hänellä oli kädessään kivääri. Tunnistin nopeasti, että hänellä oli kädessään kivääri, ja pystyin näkemään aseessa istuvan lippaan siluetin. Ylikonstaapeli Darkow huusi toistuvasti: "Pudota ase!". Musta mies, joka vastasi kivääriä heiluttaneen mustan miehen kuvausta (siniset housut ja sininen paita), ei pudottanut kivääriä. Toistuvien käskyjen jälkeen mies kääntyi aggressiivisesti meitä kohti kivääri kädessään. Tuolloin musta mies oli tilanteessa, jossa hän olisi voinut ampua minut tai kersantti Darkowin. Tunsin sillä hetkellä, että henkeni oli välittömässä vaarassa, että ylikonstaapeli Darkowin henki oli välittömässä vaarassa ja että kaikkien perheiden, lasten ja asiakkaiden henki oli välittömässä vaarassa. Ammuin sitten kaksi laukausta epäiltyä kohti. Kun ammuin epäiltyä, hän alkoi siirtyä oikealta vasemmalle. Kun olin ampunut laukaukset, hän perääntyi taaksepäin ja pudotti kiväärin. Sitten hän kaatui taaksepäin rivin päähän ja katosi näkyvistä. Tuolloin kivääri oli auki. Tämän jälkeen kuroin nopeasti umpeen etäisyyttä minun ja epäillyn välillä. Kun lähestyin lattialla makaavaa asetta, tunnistin sen jälleen mustaksi kivääriksi, jossa oli istuva lipas. Kun lähestyin kivääriä, musta mieshenkilö hyppäsi käytävän takaa ja ryntäsi kohti asetta. Hän alkoi kurottautua aseeseen lähestyessään sitä, ja huusin hänelle, että hänen pitäisi laskeutua maahan. Juuri ennen kuin hän ehti kiväärin luo, hän lyyhistyi lattialle... Sekä Darkow että siviilitodistajat kiistivät Williamsin kertomuksen osat, kuten Guardian kertoi: Williamsin ja toisen poliisin, ylikonstaapeli David Darkow'n, haastatteluissa kerrottiin, että he eivät ilmeisesti tunnistaneet itseään poliiseiksi Crawfordille, kun he kääntyivät kulmasta käytävälle, jossa hän seisoi. He tarkensivat, että he huusivat Crawfordille toistuvasti "pudota aseesi", "pudota aseesi" tai "pudota ase". Kolme todistajaa sanoi kuitenkin erikseen kuulleensa yhden, vähemmän täsmällisen käskyn: "Laske se alas, laske se alas". Crawfordin perhe on sanonut, että valvontakameran kuvamateriaalin mukaan hän ei ehkä kuullut käskyä puhuessaan puhelimessa tai tajunnut, että se oli osoitettu hänelle. Eräs silminnäkijä sanoi kuulleensa poliisin sanovan "pudota aseesi"; toinen sanoi kuulleensa "maahan". Hätäkeskuspuhelun nauhoituksessa huudetaan sana, joka kuulostaa sanalta "maahan", kun poliisit kiertävät Walmartin kulman, noin sekunti ennen kuin kaksi laukausta kuuluu. Darkow vahvisti tutkijoille, että "viimeisen käskyn" antamisen ja laukausten laukaisun välinen aika oli "melko lyhyt". Darkow kertoi kuulustelijoilleen myös, että ennen tulen avaamista hän ja Williams käskivät erikseen Crawfordia laskemaan aseensa. Williams kuitenkin sanoi, ettei hän "muista henkilökohtaisesti antaneensa mitään käskyjä" ja että vain Darkow oli tehnyt niin. Darkow sanoi lisäksi, että Crawford "teki liikkeen, joka näytti viittaavan yritykseen juosta tai suojautua" juuri ennen kuin 22-vuotias ammuttiin. Tätä kuvausta näyttäisi tukevan viime viikolla julkaistu kaupan valvontakamerakuvaus. Williams ei kuitenkaan ilmeisesti maininnut tästä mitään, vaan kertoi viranomaisille haastattelussaan, että hän avasi tulen Crawfordin tehtyä "aggressiivisen" liikkeen. Hän lisäsi kirjallisessa kertomuksessaan, että 22-vuotias oli "kääntynyt meitä kohti aggressiivisesti kivääri kädessään". Kun Darkow jätti oman kirjallisen kertomuksensa 10 päivää haastattelunsa jälkeen, hän kuvaili Crawfordin viimeistä tekoa eri tavalla. Darkow sanoi vain, että kyseessä oli "nopea liike", eikä toistanut aiempia huomautuksiaan siitä, että Crawford näytti yrittävän perääntyä. Hätäkeskuspuhelussaan Ritchien kuulee kertovan päivystäjälle, että Crawford oli "puhelimessa" kolmekymmentä sekuntia ennen kuolemaan johtanutta ampumista. On uskottavaa, että Crawford, joka oli hajamielinen puhelunsa vuoksi, ei ollut tietoinen poliisin läsnäolosta tai heidän ohjeistaan, ennen kuin oli liian myöhäistä. Myös kahden muun tärkeän yksityiskohdan kertomukset vaihtelevat: kuinka selkeä ja täsmällinen poliisin Crawfordille antama käsky oli (ja kuka tarkalleen ottaen antoi käskyn) ja tekikö Crawford aggressiivisen vai puolustautuvan liikkeen juuri ennen kuin Williams ampui häntä. WLWT:n julkaiseman videon kohdalla 8:26:54 kuuluu ääni, joka huutaa ilmeisesti "Alas!" ja sen jälkeen ääni, joka kuulostaa "Laske ase alas", mutta kaksi laukausta on ilmeisesti ammuttu ennen kuin toinen käsky on annettu. Crawford näytti myös perääntyvän jyrkästi sen jälkeen, kun sana "maahan" oli kuultu, sen sijaan, että olisi liikkunut kohti poliiseja, jotka eivät olleet tunnistaneet itseään poliiseiksi. On kuitenkin epäselvää, antoivatko Williams ja Darkow aiempia ohjeita, jotka eivät näkyneet Ritchien hätäkeskuspuhelun taustalla, tai miltä Crawfordin liikkeet ja eleet näyttivät Williamsin silmin henkilökohtaisesti (eikä niin kuin ne näkyivät hieman rakeisella valvontakamerakuvalla). Loppujen lopuksi emme voi sanoa varmuudella, ammuttiinko Crawford "ennen kuin hän edes tiesi, mitä oli tapahtumassa", kuten meemi väittää, mutta sitä koskevat todisteet voidaan tulkita eri tavoin. Jälkiseuraukset Williams ampui Crawfordia ylävartaloon ja vasempaan käsivarteen, ja Crawford kuoli myöhemmin samana päivänä sairaalassa, kuten meemissä väitetään. Ohion oikeusministeri Mike DeWine nimitti Hamiltonin piirikunnan syyttäjän Mark Piepmeierin johtamaan Greenen piirikunnan suurta valamiehistöä, ja syyskuussa 2014 tämä suuri valamiehistö päätti olla asettamatta Williamsia tai Darkowia syytteeseen murhasta, holtittomasta henkirikoksesta tai tuottamuksellisesta henkirikoksesta. Yhdysvaltain oikeusministeriö tutki, liittyikö Crawfordin ampumiseen kansalaisoikeusrikkomus, mutta päätyi lopulta siihen, että näin ei ollut, ja kieltäytyi käynnistämästä liittovaltion kansalaisoikeussyytettä Williamsia vastaan: Tutkintamateriaalin oikeudellisen analyysin perusteella kansalaisoikeusosasto ja Yhdysvaltain syyttäjä ovat todenneet, ettei ole riittävästi todisteita sen osoittamiseksi, että konstaapeli Williamsin toiminnassa olisi ollut liittovaltion syytteeseenpanoon tarvittava rikollinen tarkoitus. Osoittaakseen, että konstaapeli Williams toimi tahallisesti, hallituksen olisi sekä kumottava konstaapelin ilmoittama syy ampumiselle - että hän pelkäsi kuolemaa tai vakavia ruumiinvammoja - että osoitettava, että konstaapeli Williamsin tarkoituksena oli rikkoa Crawfordin oikeuksia. Williams palasi täyteen työtehtäviinsä muutama päivä sen jälkeen, kun oikeusministeriö oli ilmoittanut päätöksestään olla nostamatta kansalaisoikeudellista syytettä. Crawfordin perhe on haastanut Sean Williamsin, Beavercreekin kaupungin ja Walmartin oikeuteen liittovaltion siviilioikeudellisessa kuolemantuottamuskanteessa. Väite: Arvioimme vuonna 2018 levinneessä meemissä esitettyjä väitteitä John Crawford III:n poliisin ampumakuolemasta.</w:t>
      </w:r>
    </w:p>
    <w:p>
      <w:r>
        <w:rPr>
          <w:b/>
        </w:rPr>
        <w:t xml:space="preserve">Tulos</w:t>
      </w:r>
    </w:p>
    <w:p>
      <w:r>
        <w:t xml:space="preserve">"Mikä on totta: Lähes kaikki tapauksen yksityiskohdat on esitetty tarkasti meemissä. Mikä on väärin: Poliisi ampui John Crawfordin ""ennen kuin hän edes tiesi, mitä oli tekeillä.""" Asianomaiset poliisit väittivät, että hän ei totellut ohjeita laskea alas heidän mielestään ladattu kivääri.""</w:t>
      </w:r>
    </w:p>
    <w:p>
      <w:r>
        <w:rPr>
          <w:b/>
        </w:rPr>
        <w:t xml:space="preserve">Esimerkki 2.2831</w:t>
      </w:r>
    </w:p>
    <w:p>
      <w:r>
        <w:t xml:space="preserve">Kohta: Maple Leaf Foodsin toimitusjohtaja Michael McCain puhuu osakkeenomistajille yhtiön yhtiökokouksessa Torontossa 26. huhtikuuta 2006. Kanadan terveysviranomaiset kertoivat maanantaina, että 12 ihmistä on kuollut 26 vahvistetusta listerioositapauksesta, ruokamyrkytyksestä, jonka geenitestit yhdistivät Maple Leaf Foods Inc:n &lt;MFI.TO&gt; omistaman Toronton tehtaan lihavalmisteisiin. REUTERS/J.P. Moczulski Viranomaiset kertoivat toimittajille, että listerioositapauksia epäillään olevan vielä 29. Maatalousministeri Gerry Ritz sanoi hallituksen odottavan lisää tapauksia lähipäivinä. Maple Leaf Foods, yksi Kanadan suurimmista lihanjalostajista, oli sanonut toivovansa voivansa avata tautitapaukseen liittyvän Toronton tehtaan uudelleen tiistaina, mutta terveysviranomaiset sanoivat testaavansa ja pitävänsä hallussaan kaiken siellä tuotetun lihan, kunnes ovat vakuuttuneita siitä, että se ei ole saastunutta. "Aikataulu ei todellakaan ole heidän. Se kuuluu enemmänkin (Kanadan elintarvikevirastolle)", Ritz sanoi. Maple Leaf on vetänyt vapaaehtoisesti pois markkinoilta noin 220 kyseisessä tehtaassa valmistettua tuotetta, mikä on yksi Kanadan kaikkien aikojen suurimmista elintarvikepalautuksista, josta aiheutuu yhtiölle noin 20 miljoonan dollarin (19 miljoonan dollarin) välittömät kustannukset. Kahdesta tehtaassa valmistetusta naudanlihatuotteesta löydettiin listeriabakteeria, jolla on sama geneettinen sormenjälki kuin sairastuneilla ihmisillä. Nämä tuotteet ja noin 20 muuta samoilla linjoilla valmistettua tuotetta vedettiin takaisin viime viikolla. Kanadan kansanterveysvirasto kertoi, että seitsemässä kuolemantapauksessa oli osasyynä listerioosi, joka on erityisen vaarallinen raskaana oleville naisille, vanhuksille, pikkulapsille ja ihmisille, joiden immuunijärjestelmä on heikko. Viidellä muulla oli bakteeri elimistössään, mutta heidän kuolemansa syitä tutkitaan edelleen, sanoi viraston edustaja Mark Raizenne. Aiemmin neljä kuolemantapausta oli yhdistetty epidemiaan. Maple Leaf on sanonut, ettei se todennäköisesti pysty selvittämään, miten sen liha on saastunut, ja selittänyt, että listeriabakteeri on yleinen ja laajalle levinnyt. "On hyvin, hyvin, hyvin vaikeaa, ellei mahdotonta, määrittää syytä", talousjohtaja Michael Vels sanoi analyytikoille maanantaina ennen viimeisintä terveysilmoitusta. "En tiedä, kuinka tärkeää se on kuluttajille. Mielestäni meidän näkökulmastamme on tärkeämpää, että kerromme heille, mitä on tekeillä, ja ryhdymme nopeisiin ja varovaisiin toimiin heidän terveytensä turvaamiseksi", Vels sanoi. Maple Leaf tarkistaa menettelyt kaikissa 23 tehtaassaan, mutta hän sanoi, ettei hänellä ole syytä uskoa, että muut tuotteet olisivat vaarassa saastua. Velsin mukaan asiakkaille palautettujen tuotteiden korvaaminen, tehtaan puhdistaminen ja muut välittömät kulut maksavat yhtiölle 20 miljoonaa dollaria ennen veroja. Velsin mukaan yrityksen alkuperäisen kustannusarvion lisäksi sen myynti saattaa vähentyä ja mainoskustannukset lisääntyä. Maple Leafin osakkeet sulkeutuivat 10 prosenttia alemmas 8,80 dollariin ennen viimeisimpien kuolemantapausten julkistamista. Vels ei halunnut spekuloida sillä, olisiko Maple Leafilla taloudellisia vastuita oikeudenkäynneistä, mutta sanoi, että yhtiöllä on tuotevastuuvakuutus. "Sairauksia ja kuolemantapauksia aiheuttaneen listerian ja Maple Leafin tuotteiden välillä ei ole todettu mitään lopullista yhteyttä", Vels sanoi analyytikoille. Asianajaja, joka tunnetaan aggressiivisista ryhmäkanteista, muun muassa pilaantunutta lemmikkieläinten ruokaa valmistavaa Menu Foods Income Fundia vastaan, sanoi kuitenkin, että hänen yrityksensä aikoo ryhtyä toimiin Maple Leafia vastaan. "On välittömästi selvää, että yhtiö on vähätellyt tapahtumien merkitystä", Tony Merchant sanoi CTV Newsin haastattelussa. (1 dollari = 1,05 kanadalaista dollaria) Väite: Kanadan mukaan 12 kuollutta ruokamyrkytysepidemiassa.</w:t>
      </w:r>
    </w:p>
    <w:p>
      <w:r>
        <w:rPr>
          <w:b/>
        </w:rPr>
        <w:t xml:space="preserve">Tulos</w:t>
      </w:r>
    </w:p>
    <w:p>
      <w:r>
        <w:t xml:space="preserve">Kanadan terveysviranomaiset ilmoittivat maanantaina, että Maple Leaf Foods Inc:n omistamassa tehtaassa tuotettuihin deliaattilihoihin liittyviin ruokamyrkytyksiin on kuollut nyt kaksitoista ihmistä 26 vahvistetusta tapauksesta.</w:t>
      </w:r>
    </w:p>
    <w:p>
      <w:r>
        <w:rPr>
          <w:b/>
        </w:rPr>
        <w:t xml:space="preserve">Esimerkki 2.2832</w:t>
      </w:r>
    </w:p>
    <w:p>
      <w:r>
        <w:t xml:space="preserve">Kohta: Britannian parlamentti äänesti viime vuonna lakimuutoksesta, joka sallii kolmen vanhemman in vitro -hedelmöitystekniikan (IVF) eli mitokondrioiden siirron, joka lääkärien mukaan voisi auttaa ehkäisemään parantumattomia perinnöllisiä sairauksia. Tekniikkaan kuuluu, että hedelmöitysprosessiin puututaan mitokondrioiden poistamiseksi. Mitokondriot toimivat solujen sisällä pieninä energiaa tuottavina akkuina, ja jos ne ovat viallisia, ne voivat aiheuttaa kuolemaan johtavia sydänongelmia, maksan vajaatoimintaa, aivosairauksia, sokeutta ja lihasdystrofiaa. Hoito tunnetaan nimellä "kolmen vanhemman" IVF, koska geneettisesti muunnetuista alkioista syntyvillä lapsilla olisi DNA:ta äidiltä, isältä ja naispuoliselta luovuttajalta. Tutkimusryhmät eri puolilla maailmaa ovat testanneet ja kokeilleet tekniikoita useissa prekliinisissä kokeissa, mutta niitä ei ole vielä käytetty potilaiden hoitoon Britanniassa. Maailman ensimmäinen ja toistaiseksi ainoa tunnettu mitokondrioiden siirtovauva syntyi aiemmin tänä vuonna sen jälkeen, kun Meksikossa sijaitsevalla klinikalla työskentelevät yhdysvaltalaiset lääkärit auttoivat jordanialaista pariskuntaa hedelmöitymään käyttämällä uutta kolmoishoitoa. Britanniassa ihmisen hedelmöityshoito- ja alkiontutkimusviranomainen (HFEA) päättää, myönnetäänkö klinikalle ensimmäinen lupa. Se oli kutsunut koolle riippumattoman asiantuntijapaneelin tutkimaan nykyistä tieteellistä näyttöä ja antamaan suosituksia. Keskiviikkona johtopäätöksensä julkistanut paneeli totesi, että HFEA:n olisi nyt hyväksyttävä tekniikat "varovaiseen" käyttöön "erityisolosuhteissa". Paneelin mukaan erilaiset tutkimukset, joista yksi julkaistiin Nature-lehdessä keskiviikkona, ovat edistäneet merkittävästi tekniikoiden kehittämistä, ja ne ovat nyt "hyväksyttävässä vaiheessa varovaista kliinistä käyttöä varten". Asiantuntijat olivat tyytyväisiä arvioinnin suosituksiin. Muscular Dystrophy UK -hyväntekeväisyysjärjestön toimitusjohtaja Robert Meadowcroft totesi, että jos HFEA hyväksyy suositukset, ne ovat "merkittävä askel kohti sitä, että tehokas hoito voidaan tarjota niille 2500 naiselle, jotka ovat siihen oikeutettuja Yhdistyneessä kuningaskunnassa". Kentin yliopiston genetiikan professori Darren Griffin totesi, että "nykyisessä ilmapiirissä, jossa hypetys ja liioittelu näyttävät olevan tärkeämpiä kuin tosiasioihin perustuva harkittu päätöksenteko, on ilahduttavaa nähdä terveen järjen voitto". Hänen mukaansa tarkastelu on hyvä uutinen perheille, joilla on riski mitokondriosairauksien siirtymisestä, ja se on "äärettömän paljon parempi vaihtoehto kuin se, että lapset kärsisivät hirvittävistä sairauksista". Väite: Yhdistyneen kuningaskunnan lautakunnan mukaan uusi kolmen vanhemman IVF-menetelmä on nyt turvallinen ja sitä voidaan käyttää "varovaisesti".</w:t>
      </w:r>
    </w:p>
    <w:p>
      <w:r>
        <w:rPr>
          <w:b/>
        </w:rPr>
        <w:t xml:space="preserve">Tulos</w:t>
      </w:r>
    </w:p>
    <w:p>
      <w:r>
        <w:t xml:space="preserve">Kolmen vanhemman IVF-menetelmä, jonka tarkoituksena on vähentää riskiä siitä, että äidit siirtävät perinnöllisiä sairauksia lapsilleen, on riittävän turvallinen, jotta sitä voidaan tarjota potilaille erityistilanteissa, totesi brittiläinen asiantuntijapaneeli keskiviikkona.</w:t>
      </w:r>
    </w:p>
    <w:p>
      <w:r>
        <w:rPr>
          <w:b/>
        </w:rPr>
        <w:t xml:space="preserve">Esimerkki 2.2833</w:t>
      </w:r>
    </w:p>
    <w:p>
      <w:r>
        <w:t xml:space="preserve">Kohta: "Jutussa ei mainita monivitamiinien kustannuksia, mutta on turvallista olettaa, että tämä on yleisesti tiedossa. Jutussa esitetään absoluuttiset luvut vitamiinien runsaan käytön myötä odotettavissa olevista ylimääräisistä kuolemantapauksista. Jos hoidoksi katsotaan runsas monivitamiinien käyttö, käsitellään tähän hoitoon liittyviä haittoja, nimittäin eturauhassyövän pitkälle edenneiden tyyppien lisääntynyttä riskiä. Lisäksi mainitaan muita haittoja, joita on havaittu tiettyjen vitamiinien, kuten A- ja E-vitamiinien, yhteydessä. Artikkelissa kerrotaan, että kyseessä ei ole satunnaistettu kontrolloitu tutkimus, jossa puolet ryhmästä saisi satunnaisesti intervention ja puolet ei. Siinä annetaan jonkin verran kontekstia tulosten tulkitsemiseksi, esimerkiksi sitä, että tutkimuksen tarkoituksena ei ollut todistaa, että vitamiinit vaikuttavat syöpäriskiin. Ei avointa sairauden lietsontaa. Jutussa annetaan kaksi riippumatonta tietolähdettä. Jos hoidoksi katsotaan runsas monivitamiinien käyttö, vaihtoehtoina voidaan harkita suositeltujen monivitamiiniannosten ottamista ja/tai sitä, ettei monivitamiineja oteta lainkaan, joista keskustellaan. Artikkelissa todetaan, että ""tutkimusten mukaan 35 prosenttia amerikkalaisista käyttää vitamiineja"", joten saamme hyvän käsityksen siitä, kuinka saatavilla niitä on. Jutussa ei mainita, onko runsas vitamiinien käyttö uutta vai ei, mutta tämä ei vaikuta soveltuvalta, kun otetaan huomioon, että runsas vitamiinien käyttö ei ylipäätään ole vakiohoito. Juttu kääntyi kahden eri lähteen puoleen kahdesta eri tutkimuksesta, joten on epätodennäköistä, että se olisi nojautunut pelkästään tai suurelta osin uutistiedotteeseen." Väite: Monivitamiinien ja eturauhassyövän yhteyttä tutkittu</w:t>
      </w:r>
    </w:p>
    <w:p>
      <w:r>
        <w:rPr>
          <w:b/>
        </w:rPr>
        <w:t xml:space="preserve">Tulos</w:t>
      </w:r>
    </w:p>
    <w:p>
      <w:r>
        <w:t xml:space="preserve">Jutussa kerrotaan uusista havainnoista, jotka viittaavat yhteyteen monivitamiinien runsaan käytön (yli 7 annosta viikossa) ja pitkälle edenneen eturauhassyövän välillä. Jutussa tehdään selväksi, että uudet havainnot eivät todista tätä yhteyttä tutkimusasetelman vuoksi (havainnointitutkimus vs. satunnaistettu kontrolloitu tutkimus). Muita kriteerejä, jotka täyttyivät, olivat muun muassa hyötyjen kuvaaminen absoluuttisesti, useiden lähteiden olemassaolo ja vaihtoehtojen mainitseminen runsaalle monivitamiinien käytölle (olettaen, että kyseessä on hoito). Jutussa ei anneta taustatietoja pitkälle edenneestä eturauhassyövästä. Katsojien olisi hyödyllistä tietää ainakin suhteellinen arvio siitä, kuinka monta miestä kuolee vuosittain eturauhassyöpään, jotta he saisivat käsityksen siitä, kuinka suuri ongelma tämä on tai ei ole. Kaiken kaikkiaan tämä oli kuitenkin vankka raportti - ja vain 263 sanassa.</w:t>
      </w:r>
    </w:p>
    <w:p>
      <w:r>
        <w:rPr>
          <w:b/>
        </w:rPr>
        <w:t xml:space="preserve">Esimerkki 2.2834</w:t>
      </w:r>
    </w:p>
    <w:p>
      <w:r>
        <w:t xml:space="preserve">Kohta: Syyskuussa 2017 lukuisat uutistiedot kertoivat, että Healthcare.gov-sivusto oli tarkoitus sulkea useaan otteeseen huoltotöiden ajaksi vuoden 2018 "Obamacare" -terveysvakuutusten avoimen ilmoittautumisjakson aikana, joka kestää 1. marraskuuta - 15. joulukuuta 2017. Kaiser Health News, joka on omien sanojensa mukaan "voittoa tavoittelematon uutispalvelu, joka on sitoutunut terveydenhuoltopolitiikan ja -politiikan syvälliseen raportointiin", kertoi seuraavaa: Trumpin hallinto aikoo sulkea liittovaltion sairausvakuutuspörssin 12 tunniksi yhtä sunnuntaita lukuun ottamatta kaikkina tulevina sunnuntaipäivinä tulevan avoimen ilmoittautumiskauden aikana. Sulkeminen tapahtuu kello 12.00-12.00 ET joka sunnuntai paitsi 10. joulukuuta. Terveydenhuoltoministeriö sulkee myös liittovaltion vakuutuspörssin (healthcare.gov) yöksi ensimmäisenä avoimen ilmoittautumispäivänään 1. marraskuuta. Yli kolme tusinaa osavaltiota käyttää kyseistä pörssiä markkinapaikkoihinsa. HHS:n virkamiehet julkistivat nämä tiedot webinaarissa, johon osallistui yhteisöllisiä ryhmiä, jotka auttavat ihmisiä ilmoittautumaan. Kaiser Health Newsin toimittaja Phil Galewitz twiittasi, mikä näytti olevan dia asiaan liittyvästä esityksestä, mukaan lukien yksityiskohdat suunnitellusta ylläpidosta: ..@HHSGov aikoo sulkea @HHSGovin 12 tunniksi kaikkia sunnuntaita lukuun ottamatta tulevan kuuden viikon avoimen ilmoittautumiskauden aikana pic.twitter.com/0d5WUtLc9G - Phil Galewitz (@philgalewitz) 22. syyskuu 2017 Saman dian twiittasi itsenäisesti Voxin Sarah Kliff: HHS ottaa https://t.co/hHpJTTaZfz offline lähes joka sunnuntai klo 12-12 avoimen ilmoittautumisen aikana, minulle lähetetyn esityksen mukaan. pic.twitter.com/0n5cZ9ENOK - Sarah Kliff (@sarahkliff) September 22, 2017 Healthcare.gov-sivustoa ylläpitävän Center for Medicare and Medicaid Services (CMS) -palvelukeskuksen edustaja vahvisti Kaiser Health Newsin ja Sarah Kliffin raportoimat huoltoaikataulut: HealthCare.govissa on säännöllisesti huoltokatkoksia joka vuosi avoimen ilmoittautumisen aikana. Tämä vuosi ei poikkea tästä. Tänä vuonna huoltoaikataulu annettiin etukäteen, jotta sertifioitujen hakemusavustajien pyynnöt voidaan ottaa huomioon. Järjestelmän käyttökatko on suunniteltu HealthCare.gov-sivuston vähiten liikennöityihin ajanjaksoihin, kuten sunnuntaiaamuihin. Kyseinen tiedottaja totesi myös, että verkkosivuston ylläpidolle asetetut ajanjaksot ovat suurin odotettavissa oleva käyttökatkos, ja totesi, että todellinen käyttökatkos voi olla pienempi. (Pyysimme CMS:ää selventämään 1. marraskuuta tapahtuneeseen käyttökatkokseen liittyviä aikoja, joita esityksen diassa kuvaillaan vain "yön yli", mutta emme saaneet vastausta julkaisua varten.) Trumpin hallinto on jo puolittaa Obamacaren avoimen ilmoittautumisajan, jolloin alkuperäinen 1. marraskuuta 2016-31. tammikuuta 2017 (kolme kuukautta) kestänyt ajanjakso lyheni 1. marraskuuta-15. joulukuuta 2017 (kuusi viikkoa) kestäneeseen ajanjaksoon. Kuten Kaiser Health News huomauttaa, tämän vuoden verkkosivujen ylläpitoaikataulu tarkoittaa, että Healthcare.gov on verkossa 93 prosenttia kokonaisajasta kuuden viikon avoimen ilmoittautumisjakson aikana. (Jos oletamme, että 1. marraskuuta "yön yli" kestävä seisokkiaika kestää 12 tuntia, verkkosivusto on verkossa 1 008 tuntia 1 080 tunnista). Väite: Terveydenhuoltoministeriö on suunnitellut Healthcare.gov-sivuston ylläpidon useimmille sunnuntaipäiville Obamacaren avoimen ilmoittautumisajan aikana.</w:t>
      </w:r>
    </w:p>
    <w:p>
      <w:r>
        <w:rPr>
          <w:b/>
        </w:rPr>
        <w:t xml:space="preserve">Tulos</w:t>
      </w:r>
    </w:p>
    <w:p>
      <w:r>
        <w:t xml:space="preserve">Presidentin toimeenpanovirastoon kuuluvan United States Digital Servicen mukaan Healthcare.gov-sivusto oli verkossa 99,9 prosenttia ajasta vuosien 2015 ja 2016 avoimien ilmoittautumisjaksojen aikana, jotka olivat kaksi kertaa pidempiä kuin tuleva avoin ilmoittautumisjakso.</w:t>
      </w:r>
    </w:p>
    <w:p>
      <w:r>
        <w:rPr>
          <w:b/>
        </w:rPr>
        <w:t xml:space="preserve">Esimerkki 2.2835</w:t>
      </w:r>
    </w:p>
    <w:p>
      <w:r>
        <w:t xml:space="preserve">Kohta: "Emily's List lietsoo aborttikeskustelua Coloradon kuudennen kongressipiirin vaalissa varainkeruusähköpostilla, jossa sanotaan, että republikaaninen viranhaltija Mike Coffman "tuki lakiehdotusta, jolla raiskaus määritellään uudelleen.""" Emily's List - poliittinen järjestö, joka tukee aborttioikeuksia kannattavien demokraattisten naisten valintaa - on tukenut Coffmanin vastustajaa, Aurorassa asuvaa osavaltion senaattoria Morgan Carrollia. Sen postimainos keskittyi lisääntymisoikeuksiin, aborttiin ja Roe v. Wade -oikeuteen. Sähköpostiviestissä, jonka otsikkona oli ""2016 tavoite: kongressi, joka taistelee naisten ja perheiden puolesta"", Emily's List sanoi: ""Toivomme, että kongressi olisi vähemmän tällainen"" - viitaten Mike Coffmanin yhteispuolustukseen vuoden 2011 lakiesityksessä - ""ja enemmän tällainen ... Morgan Carroll tuki lakiesitystä, jolla hätäehkäisyvalmisteet saataisiin seksuaalisen väkivallan uhrien saataville""." Halusimme tarkistaa Emily's Listin luonnehdinnan oikeellisuuden Coffmanin roolista lainsäädännössä. Coffman oli mukana tukemassa No Taxpayer Funding for Abortions Act -lakia, jossa yritettiin määritellä uudelleen liittovaltion aborttirahoituksen kielto siten, että se vapauttaa ""väkivaltaisen raiskauksen"" - eikä raiskausta laajemmin ymmärrettynä. Kriitikot sanoivat, että "väkivaltainen raiskaus" voisi sulkea pois muut seksuaalisen väkivallan muodot, joita pidetään raiskauksina, mukaan lukien lakisääteiset raiskaukset, hyökkäykset, joissa naiset huumataan tai uhkaillaan, ja treffiraiskaukset. Naisryhmien vastareaktion vuoksi republikaanit muuttivat lakiehdotusta valiokunnassa siten, että sana ""väkivaltaa"" poistettiin ja ""raiskausta"" koskeva poikkeus tehtiin. Coffman ei kuulunut tähän valiokuntaan eikä äänestänyt poistosta. ""Lakiehdotusta muutettiin valiokunnassa, ja kongressiedustaja Coffman kannatti muutettua lakiehdotusta täysistunnossa"", Coffmanin kampanjan tiedottaja sanoi myöhemmin. Kongressin pöytäkirjat osoittavat, että Coffman äänesti muutetun lakiehdotuksen puolesta lattian äänestyksessä, joka meni läpi edustajainhuoneessa mutta ei senaatissa. Viime vuosina Coffman on lieventänyt aborttia koskevaa kantaansa yhdessä maan kilpailluimmista vaalipiireistä, joka jakautuu lähes tasan demokraattien, republikaanien ja sitoutumattomien kesken. Vuonna 2012 hän sanoi: ""Vastustan kaikkia abortteja, paitsi silloin kun se on välttämätöntä äidin hengen suojelemiseksi."". Mutta vuotta myöhemmin Coffman sanoi, että vaikka hän kannatti edustajainhuoneen lakiehdotusta, jolla rajoitetaan myöhäisabortteja, ""kannatan voimakkaasti raiskausta, insestiä ja äidin elämän suojelua koskevia poikkeuksia, jotka on sisällytetty tähän lainsäädäntöön"". Coffmanin demokraattinen vastustaja Morgan Carroll kritisoi suorasukaisesti sitä, että hän oli mukana tukemassa vuoden 2011 lakiehdotuksen alkuperäistä ""väkivaltaisen raiskauksen"" kieltä. ""Raiskauksessa on kyse suostumuksen puutteesta - ei voimankäytön asteesta - ja tämä määritelmä vie meitä taaksepäin"", Carroll sanoi Denver7:lle. ""Kannatan yksiselitteisesti naisen oikeutta tehdä omia päätöksiä omasta kehostaan, myös terveydenhuollostaan"", hän sanoi. Coffmanin tiedottaja valitti, että poliittiset vastustajat ovat toistuvasti nostaneet esiin vuoden 2011 lakiesityksen ja ""vääntävät faktoja miten tahansa yrittäessään vääristellä ja demonisoida edustaja Coffmania"". Hallitsijamme Emily's List sanoi, että Coffman ""oli mukana tukemassa lakiehdotusta raiskauksen uudelleenmäärittelystä"". Tiedoista käy ilmi, että Coffman tuki lakiehdotusta, jossa aborttien liittovaltion rahoituksen kielto määritellään uudelleen siten, että se vapauttaa ""väkivaltaisen raiskauksen"". Myöhemmin hän kuitenkin äänesti muutetun version puolesta, jossa ""väkivaltainen"" oli poistettu lakiehdotuksesta. Kun otetaan huomioon hänen lainsäädäntöön liittyvät toimensa, arvioimme tämän väitteen. Korjaus: Tämä juttu on korjattu siten, että Coffman ei kuulunut komiteaan, joka poisti lakiesityksestä sanan ""forcible""."". Väite: "Osana aborttioikeuksia koskevia lainsäädännöllisiä taisteluita ""Mike Coffman oli mukana tukemassa lakiesitystä raiskauksen uudelleenmäärittelystä."".</w:t>
      </w:r>
    </w:p>
    <w:p>
      <w:r>
        <w:rPr>
          <w:b/>
        </w:rPr>
        <w:t xml:space="preserve">Tulos</w:t>
      </w:r>
    </w:p>
    <w:p>
      <w:r>
        <w:t xml:space="preserve">"Emily's List sanoi, että Coffman "tuki lakiehdotusta raiskauksen uudelleenmäärittelystä"."" Tiedoista käy ilmi, että Coffman tuki lakiehdotusta, jossa aborttien liittovaltion rahoituksen kielto määritellään uudelleen siten, että "väkivaltainen raiskaus" jätetään ulkopuolelle. Myöhemmin hän kuitenkin äänesti muutetun version puolesta, jossa ""väkivaltainen"" oli poistettu lakiehdotuksesta. Kun otetaan huomioon hänen lainsäädäntöön liittyvät toimensa kokonaisuudessaan. Korjaus: Tämä juttu on korjattu siten, että Coffman ei kuulunut komiteaan, joka poisti lakiesityksestä sanan ""väkivaltainen"".""</w:t>
      </w:r>
    </w:p>
    <w:p>
      <w:r>
        <w:rPr>
          <w:b/>
        </w:rPr>
        <w:t xml:space="preserve">Esimerkki 2.2836</w:t>
      </w:r>
    </w:p>
    <w:p>
      <w:r>
        <w:t xml:space="preserve">Kohta: Toukokuussa 2020 New York Times kertoi, että Aasian jättiläishornetit, joita usein kutsutaan "murhaajahorneteiksi", oli havaittu ensimmäistä kertaa Yhdysvalloissa. Tämä ei ollut tervetullut uutinen, ja sosiaalisen median sivustot täyttyivät nopeasti hälyttävistä kuvista näistä suurista hyönteisistä. Yhdessä tällaisessa kuvassa väitettiin olevan neljä "murhametsää" ihmisen kämmenellä:  Tämä on aito valokuva aasialaisista jättiläishorneteista. National Geographicin vuonna 2010 julkaisemassa artikkelissa kuvailtiin näitä horneteja "pieniksi mutta erittäin tehokkaiksi tappo[koneiksi]", jotka olivat noin 2 tuumaa pitkiä ja joiden siipiväli oli 3 tuumaa. Vaikka ihmisiä on kuollut tämän hornetin kivuliaaseen pistoon, hyönteiset ovat vain "erittäin tehokkaita tappokoneita", kun kyseessä ovat mehiläiset. National Geographic kirjoitti: Mehiläiset, muut hornetlajit ja suuremmat hyönteiset, kuten rukoilijasirkat, eivät pärjää jättiläishorneteille, jotka usein vaanivat saalistaan armottomina armeijoina. Jo yksi näistä horneteista voi tappaa 40 eurooppalaista mehiläistä minuutissa; kourallinen näitä otuksia voi teurastaa 30 000 eurooppalaista mehiläistä muutamassa tunnissa, jättäen jälkeensä jälkiä katkotuista hyönteisten päistä ja raajoista. Ihmiset eivät ole japanilaisen jättiläishornetin tavanomainen saalis, mutta ne, jotka ovat kokeneet sen pistoksen, kuvaavat kipua sietämättömäksi. Tokion lähellä sijaitsevassa Tamagawan yliopistossa työskentelevä hyönteistutkija Masato Ono sanoi, että se tuntuu "kuin kuuma naula olisi lävistänyt jalkani". Jos hornetin pistämä henkilö ei saa pian sen jälkeen asianmukaista hoitoa, hän voi kuolla myrkkyyn, joka on tarpeeksi voimakas hajottamaan ihmislihan. Noin 40 ihmistä kuolee vuosittain jättihornetin pistämänä, pääasiassa myrkyn aiheuttaman allergisen reaktion seurauksena. Yllä olevan kuvan on ottanut Devon Henderson vuonna 2011, ja siinä näkyy neljä kuollutta aasialaista jättiläishornettikuningatarta kuvaajan kämmenellä. Kuva julkaistiin alun perin Hendersonin Flickr-tilillä, joka on omistettu Hymenoptera-hyönteisille, joka on suuri hyönteisjärjestö, johon kuuluvat ampiaiset, mehiläiset ja muurahaiset. Väite: Valokuvassa näkyy neljä aasialaista jättiläishornetia, jotka mahtuvat juuri ja juuri jonkun kämmenelle. </w:t>
      </w:r>
    </w:p>
    <w:p>
      <w:r>
        <w:rPr>
          <w:b/>
        </w:rPr>
        <w:t xml:space="preserve">Tulos</w:t>
      </w:r>
    </w:p>
    <w:p>
      <w:r>
        <w:t xml:space="preserve">Henderson totesi kommenteissa, että nämä ötökät olivat kaikki kuolleita (hän hankki ötökät Insect-Sale-nimiseltä verkkosivustolta) ja että kuningatar japanilaiset jättiläishornetit, aasialaisen jättiläishornetin värillinen muunnos, olivat 40-45 millimetriä pitkiä (noin 1,75 tuumaa).</w:t>
      </w:r>
    </w:p>
    <w:p>
      <w:r>
        <w:rPr>
          <w:b/>
        </w:rPr>
        <w:t xml:space="preserve">Esimerkki 2.2837</w:t>
      </w:r>
    </w:p>
    <w:p>
      <w:r>
        <w:t xml:space="preserve">Kohta: Lillyn osakkeet nousivat uutisen myötä lähes 3 prosenttia. Prioriteettitarkastus tarkoittaa, että Food and Drug Administration päättää todennäköisesti kuuden kuukauden kuluessa, hyväksyykö se lääkkeen, joka tunnetaan yleisesti nimellä prasugreeli, tavanomaisen 10-12 kuukauden tarkasteluajan sijasta. Jos lääke hyväksytään, se kilpailee Bristol-Myers Squibb Co:n (BMY.N) ja Sanofi-Aventisin (SASY.PA) myymän Plavixin kanssa. "Ensisijaisen arvioinnin saaminen on myönteistä. Sen saamatta jättäminen olisi herättänyt varovaisuutta", sanoi Sanford Bernsteinin analyytikko Tim Anderson. Anderson, joka sanoi olevansa yllättynyt päätöksestä, sanoi uskovansa edelleen, että lääke on saatettava neuvoa-antavan asiantuntijapaneelin käsiteltäväksi ennen kuin FDA tekee päätöksensä. Prasugreelista saatiin marraskuussa ristiriitaisia tietoja tutkimuksesta, johon osallistui sydänpotilaita, joille aiottiin asentaa stenttejä - pieniä putkia, jotka avaavat sepelvaltimoita sen jälkeen, kun niistä on poistettu plakki. Tutkimuksessa prasugreeli oli 19 prosenttia tehokkaampi kuin Plavix sydän- ja verisuonitautikuolemien, ei-kuolemaan johtaneiden sydänkohtausten ja aivohalvausten ehkäisyssä, mutta se aiheutti huomattavasti enemmän vakavia verenvuotoja. Yhtiöt jättivät prasugreelia koskevan hakemuksensa 26. joulukuuta. Jos lääke hyväksytään, Lilly sanoi, että sen tuotenimi olisi Effient. Eli Lillyn osakkeet nousivat uutisen jälkeen 2,9 prosenttia eli 1,43 dollaria 51,25 dollariin jälkikaupankäynnissä. Ne olivat sulkeutuneet 49,82 dollariin New Yorkin pörssissä. Väite: Lillyn verenvuotolääke saa USA:n prioriteettitarkastuksen.</w:t>
      </w:r>
    </w:p>
    <w:p>
      <w:r>
        <w:rPr>
          <w:b/>
        </w:rPr>
        <w:t xml:space="preserve">Tulos</w:t>
      </w:r>
    </w:p>
    <w:p>
      <w:r>
        <w:t xml:space="preserve">Yhdysvaltain sääntelyviranomaiset ovat myöntäneet etusijalle Eli Lilly and Co:n (LLY.N) ja Daiichi Sankyon (4568.T) kehittämän, tarkoin seuratun veritulppia ehkäisevän lääkkeen, kertoivat yhtiöt torstaina.</w:t>
      </w:r>
    </w:p>
    <w:p>
      <w:r>
        <w:rPr>
          <w:b/>
        </w:rPr>
        <w:t xml:space="preserve">Esimerkki 2.2838</w:t>
      </w:r>
    </w:p>
    <w:p>
      <w:r>
        <w:t xml:space="preserve">Kohta: "Piirin 27 osavaltion senaattiin pyrkivä Kevin Rader haukkuu kampanjamainoksessa republikaanivastustajansa abortinvastaisista näkemyksistä. Rader, demokraatti ja osavaltion edustajainhuoneen jäsen, syyttää republikaanien Lizbeth Benacquistoa abortin voimakkaasta vastustamisesta ja yhteyksistä äärikonservatiivisiin ryhmiin, jotka haluaisivat asettaa raiskauksen uhrit syytteeseen abortin tekemisen vuoksi. "Lizbeth Benacquisto vastustaa voimakkaasti naisen oikeutta valita", mainoksessa todetaan. ""Häntä tukevat ääriryhmät tekisivät näistä naisista rikollisia. Hän kannatti äärimmäistä lakia, jonka mukaan raskaana olevien naisten olisi maksettava ja katsottava ultraäänitutkimus ennen kuin he voisivat käyttää valintaoikeuttaan. Hänen liittolaisensa tekisivät valinnanvapauden laittomaksi kaikissa tapauksissa, mukaan lukien raiskaus, insesti ja jopa naisen hengen pelastaminen. Äänestäkää Benacquistoa vastaan, pitäkää ääriliikkeet poissa osavaltion senaatista.""" Mainos raivostutti Wellingtonin kaupunginvaltuutetun Benacquiston, joka vastasi omalla mainoksellaan ja paljastamalla, että hänet raiskattiin 23 vuotta sitten Floridan yliopiston fuksina. Hän korosti kannattavansa raiskauksen uhreille myönnettävää poikkeusta aborttiin ja sanoi, ettei hän ""koskaan jättäytyisi syrjään, kun ketään naista on hyväksikäytetty"", ja vaati Raderia vetämään mainoksen pois. Raderin leirin mukaan se onnistuu vain, jos Benacquisto luopuu äärioikeistolaisten, konservatiivisten oikeisto-elämänvastaisten ryhmien hänelle antamasta tuesta. Koska tämä kampanja on niin tunteikas, ajattelimme, että Raderin väite Benacquiston kannattajista oli tarkastelun arvoinen. Benacquisto on elämänmielinen, eikä hän salaa sitä verkkosivuillaan ja kyselylomakkeissa. Sama koskee hänen tukeaan ultraäänilainsäädännölle, vaikka hän on useissa haastatteluissa todennut olevansa huolissaan sen vaikutuksesta raiskauksen uhreihin. Floridan kristillisen koalition (Christian Coalition of Florida) ehdokaskyselyssä hän lisäsi: "Kannatan tätä johdonmukaisesti, koska olen elämänmielinen."" Benacquisto saa tukea muutamalta konservatiiviselta, abortinvastaiselta ryhmältä. Näihin kuuluvat Christian Coalition, Florida Right to Life PAC ja Christian Family Coalition. Vaikka ne eivät ole lahjoittaneet rahaa, sekä Florida Right to Life -järjestö että Christian Coalitionin entinen toimitusjohtaja ovat tarjoutuneet tukemaan häntä, ja hän johti ainakin yhtä tapahtumaa, Christian Family Coalitionin aamiaistilaisuutta 16. lokakuuta. Florida Right to Life -järjestö uskoo, että elämä alkaa hedelmöityksestä ja päättyy luonnolliseen kuolemaan, ja kaikkia siltä väliltä olevia kohtia on puolustettava. Se nimittää abortin "lapsenmurhaksi", joka on rikos. Ja Floridan kristillinen koalitio toteaa: ""Vaikka abortti on laillinen Yhdysvalloissa, uskomme, että se on yhtä kuin viattoman ihmiselämän murhaaminen."". Tämän logiikan mukaan abortti on yhtä kuin murha ja murha on rikos. Näin ollen abortteja tekevät olisivat rikollisia. Miamissa sijaitseva Christian Family Coalition sanoo, että se ""työskentelee perheystävällisen lainsäädännön puolesta osavaltio- ja paikallistasolla. Se tiedottaa ja valistaa kansalaisia siitä, miten ehdokkaat suhtautuvat perinteiseen perheyksikköön vaikuttaviin asioihin.""" Ryhmän verkkosivuilla on linkki ""abortti"", mutta siellä on vain uutisartikkeleita ja lehdistötiedotteita, joissa se mainitaan. Kukin näistä kolmesta järjestöstä seuraa tiiviisti myös aborttiin liittyvää lainsäädäntöä. Ne julkaisevat mielipiteitä kaikesta vanhempien ilmoituksesta siihen, että minkä tahansa sikiön - elinkelpoisen tai muun - väkivaltaisesta kuolemasta voidaan nostaa syyte ensimmäisen asteen murhasta. Yksikään niistä ei kuitenkaan näytä sanovan suoraan, että ne tukisivat aborttia riippumatta siitä, onko nainen raiskattu, onko perheenjäsen hyväksikäyttänyt häntä tai onko häntä uhannut kuolema. He kiertelevät asiaa. Esimerkiksi Florida Right to Life -järjestö sanoo: "Edistämme, ylläpidämme ja tuemme ihmiselämän kunnioittamista ja kunnioittamista riippumatta sen tilasta, laadusta, iästä, rodusta, uskonnosta, ihonväristä tai siitä, onko se syntynyt vai syntymätön."" National Right to Life -sivulla ainoa viittaus poikkeuksiin on vuonna 2005 tehty tutkimus, jonka mukaan vain 0,5 prosenttia naisista tekee abortin raiskauksen vuoksi ja 4 prosenttia äidin terveyden vuoksi. Raderin kampanjapäällikkö Michael McCall sanoi: ""Ongelma tuollaisessa on se, että jos otetaan esimerkiksi Florida Right to Life -järjestö, sen ydin on abortin laittomaksi tekeminen. He eivät luettele jokaista tapausta, jossa he kannattavat aborttien kieltämistä, koska he kannattavat aborttien kieltämistä kaikissa tapauksissa.""" On selvää, että Benacquistoa tukevilla ryhmillä on vankka kanta abortin vastustamiseen, mutta niitä ei ole täsmällisesti eritelty. Selvää on kuitenkin se, että ryhmät eivät tarjoa mitään poikkeuksia. Joten emme odota Raderin kampanjan löytävän niitä."" Väite: "Lizbeth Benacquiston kannattajat ""tekisivät (abortin) laittomaksi kaikissa tapauksissa, mukaan lukien raiskaus, insesti, jopa naisen hengen pelastamiseksi.""</w:t>
      </w:r>
    </w:p>
    <w:p>
      <w:r>
        <w:rPr>
          <w:b/>
        </w:rPr>
        <w:t xml:space="preserve">Tulos</w:t>
      </w:r>
    </w:p>
    <w:p>
      <w:r>
        <w:t xml:space="preserve">"Kevin Rader sanoo, että hänen vastustajansa "äärimmäiset" kannattajat tekisivät abortin laittomaksi kaikissa tapauksissa"</w:t>
      </w:r>
    </w:p>
    <w:p>
      <w:r>
        <w:rPr>
          <w:b/>
        </w:rPr>
        <w:t xml:space="preserve">Esimerkki 2.2839</w:t>
      </w:r>
    </w:p>
    <w:p>
      <w:r>
        <w:t xml:space="preserve">Kohta: Louise, musta englantilainen labradorinnoutaja, ei vaadi Casteelilta mitään muuta kuin lämpimän sylin istumista tai pallon jahtaamista huoneen halki. Casteelille se on parasta terapiaa, mitä hän on koskaan saanut. "Louise rauhoittaa minua", Manhattanin alueella asuva Casteel sanoo. "Hän leikkii kanssasi ja istuu kanssasi. Hän tietää, kun olet surullinen." Casteel on Veridian Behavioral Healthin asiakas, joka on monialainen mielenterveyskeskus, joka on osa Salina Regional Health Centerin käyttäytymisterveysosastoa. Monet Veridianin psykiatreista, neuvonantajista ja sairaanhoitajista palvelevat yksilöitä ja perheitä, jotka kamppailevat yleisten elämänongelmien, kuten masennuksen, ahdistuneisuuden, traumaperäisen stressihäiriön (PTSD), avioliitto-ongelmien, vanhempien ja lasten välisten ristiriitojen tai surun ja menetyksen kanssa. Hiljattain keskus lisäsi uuden työkalun, joka auttaa asiakkaita ohjelmissaan - sertifioidut terapiakoirat. Ohjelmiin on otettu käyttöön erityisesti kolme koiraa: Louise, Chesapeake Bay -noutaja Phil ja koiranpoika Daisy. Nämä koirat auttavat aikuisia sairaalan laitos- ja avohoitoasiakkaita sekä traumasta ja muista mielenterveysongelmista kärsiviä lapsia Veridianin itäisellä kampuksella, Salina Journal -lehti kertoi. Angela Koerperich, sairaanhoitaja, joka omistaa ja valvoo Daisya, kertoi, että Veridian sai lokakuussa 2015 avustuksen kolmen sertifioidun terapiakoiran lisäämiseksi mielenterveysohjelmaansa. Hän ja kaksi muuta Veridianin hoitotyöntekijää ottivat koiran: Louise kuuluu Jennifer Pekarekille ja Phil on Marcia Cleavengerin omistuksessa. "Olemme puhuneet tästä jo vuosia, koska se olisi hienoa saada osastohoitoyksikköön", Koerperich sanoi. "Teimme yhteistyötä sen toteuttamiseksi. Otimme yhteyttä CARESiin, ja palaset vain loksahtivat kohdalleen." CARES, joka on lyhenne sanoista Canine Assistance Rehabilitation Education &amp; Services, on Concordia-pohjainen erikoispalvelu, joka tarjoaa erikoiskoulutettuja koira-avustajia vammaisille ympäri Yhdysvaltoja sekä ammattimaisia terapiakoiria kouluihin, mielenterveyslaitoksiin, sairaaloihin ja hoitokoteihin. Suurin osa CARESin kouluttamista koirista on peräisin sen omista jalostusohjelmista tai ne ovat lahjoitettuja entisiä näyttelykoiria, erityisesti kasvatettuja pentuja ja perheen lemmikkejä. Koirat sijoitetaan vapaaehtoisten koteihin ja laitoksiin, joissa niitä kasvatetaan yhdeksästä 18 kuukauden ajan, ne oppivat perustottelevaisuutta ja sosiaalistuvat kaikkiin julkisen ja yksityisen elämän osa-alueisiin. Louise ja Daisy sattuivat olemaan Ellsworthin vankilan vankien kouluttamia, Cleavenger kertoi, sillä Ellsworthin vankila on perustanut koirankoulutusohjelman. "Se voi kestää lähes kaksi vuotta, ennen kuin he saavat todistuksen", hän sanoi. Jotta koirasta tulisi sertifioitu terapiaeläin, sillä on oltava oikeanlainen luonne, jotta se voi olla vuorovaikutuksessa sellaisten henkilöiden kanssa, jotka saattavat kokea traumoja tai muita henkisiä tai fyysisiä ongelmia, Cleavenger sanoi. "Usein ihmiset tulevat klinikalle ja ovat hyvin ahdistuneita tai masentuneita", hän sanoi. "Terapiakoira auttaa lievittämään ahdistusta ja helpottaa keskustelua henkilön kanssa". Minulla on ollut korkeasta verenpaineesta kärsivä potilas, jonka verenpaine laski, kun hän vietti vähän aikaa Philin kanssa." Koerperich sanoi, että Daisy, joka muiden terapiakoirien tapaan käyttää tunnistettavaa liiviä ollessaan "töissä", tekee ihmeitä lasten kanssa Veridianin avohoitotoimistossa. "Joskus lapsia on vaikea saada sitoutumaan tai ottamaan lääkkeensä, ja koirat voivat auttaa, hän sanoi. "Kun lapsille puhutaan traumasta, on mukavaa, että Daisy on huoneessa. Joskus lapsi puhuu koiralle eikä terapeutille. He vievät Daisyn ulos ja ulkoiluttavat sitä. On mukavaa, että fyysinen häiriötekijä häiritsee." Pekarek sanoi, että Veridianin sairaalan vuodeosastolla Louise on ollut valtava apu kommunikoinnissa potilaiden kanssa, jotka ovat trauman tai mielenterveysongelmien vuoksi käytännössä vammautuneet. "Louise tuntuu lämpenevän ihmisille todella nopeasti", Pekarek sanoi. "Tuon Louisen sairaalahoitoyksiköihin, ja hän tuntuu tietävän, kuka häntä eniten tarvitsee. Louise jää heidän luokseen, vaikka he eivät nousisikaan sängystä. Täällä oli 14-vuotias tyttö, joka ei puhunut minulle tai äidilleen, mutta hän puhui Louisen kanssa. Sitä on uskomatonta seurata." Casteelille Louisen saaminen rinnalleen terapiaistuntojen aikana on antanut toivoa siitä, että hänen elämänsä paranee jatkossakin. "Hankin itselleni eläimen tavattuani Louisen", hän sanoi. "Tiedän nyt, että tarvitsen emotionaalisen tukieläimen ja että ilman sitä olen tavallista masentuneempi. Hankin kissan, mutta se on yhtä lempeä kuin (Louise) on." ___ Tietoa: The Salina (Kan.) Journal, http://www.salina.com Väite: Salinan keskuksen terapiakoirat auttavat mielenterveyden hallinnassa.</w:t>
      </w:r>
    </w:p>
    <w:p>
      <w:r>
        <w:rPr>
          <w:b/>
        </w:rPr>
        <w:t xml:space="preserve">Tulos</w:t>
      </w:r>
    </w:p>
    <w:p>
      <w:r>
        <w:t xml:space="preserve">Aina kun Jackie Casteelilla on vaikeuksia käsitellä masennustaan ja traumaperäistä stressihäiriöään, hän tietää voivansa luottaa Louise-nimisen nelijalkaisen terapeutin lohduttavaan tassuun.</w:t>
      </w:r>
    </w:p>
    <w:p>
      <w:r>
        <w:rPr>
          <w:b/>
        </w:rPr>
        <w:t xml:space="preserve">Esimerkki 2.2840</w:t>
      </w:r>
    </w:p>
    <w:p>
      <w:r>
        <w:t xml:space="preserve">Kohta: Dustin Oedekoven sanoi keskiviikkona, että 21 kuukautta vanhan naarashirven omistaja huomasi eläimen olevan sairas ja otti yhteyttä eläinlääkäriin. Yhdysvaltain maatalousministeriön kansallinen eläinlääkintälaboratorio Amesissa, Iowassa, vahvisti myöhemmin, että näytteet olivat positiivisia taudin suhteen. Krooninen rappeutumatauti on endeeminen vapaana elävillä peuroilla ja hirvillä Black Hillsissä ja sen ympäristössä. Tauti todettiin viimeksi vankeudessa pidetyissä hirvissä Etelä-Dakotassa vuonna 2001. CWD on kuolemaan johtava tauti, joka vaikuttaa hirvien, peurojen ja hirvien hermostoon. Oedekovenin mukaan osavaltion ja liittovaltion eläintautiviranomaiset työskentelevät tautiin sairastuneen lauman omistajan kanssa taudin tutkimiseksi ja uusien tartuntojen estämiseksi. Väite: Krooninen kuihtuminen vahvistettu vankeudessa pidetyssä hirvessä Clark Countyssa.</w:t>
      </w:r>
    </w:p>
    <w:p>
      <w:r>
        <w:rPr>
          <w:b/>
        </w:rPr>
        <w:t xml:space="preserve">Tulos</w:t>
      </w:r>
    </w:p>
    <w:p>
      <w:r>
        <w:t xml:space="preserve">Etelä-Dakotan osavaltion eläinlääkäri kertoo, että Clark Countyssa vangittuna pidetyssä hirvessä on todettu krooninen kuihtumistauti.</w:t>
      </w:r>
    </w:p>
    <w:p>
      <w:r>
        <w:rPr>
          <w:b/>
        </w:rPr>
        <w:t xml:space="preserve">Esimerkki 2.2841</w:t>
      </w:r>
    </w:p>
    <w:p>
      <w:r>
        <w:t xml:space="preserve">Kohta: Kappale: Hyvää työtä. Tarinassa todettiin: Siihen olisi kuitenkin voinut sisällyttää ainakin rivin myös testauksen seurannan kustannuksista ja väärien positiivisten tulosten mahdollisesta hoidosta. Erinomainen. Tarina laittoi seulontaan tarvittavan tärkeän numeron tarinan kolmanteen lauseeseen:  "Suuressa hallituksen tutkimuksessa todettiin, että seulontatutkimukset pelastivat yhden ihmisen hengen jokaista 300:aa nykyistä tai entistä tupakoitsijaa kohden, jotka tutkittiin."  Juttu jatkui: "Tutkimus lopetettiin, kun havaittiin, että skannausryhmällä oli 20 prosenttia pienempi riski kuolla keuhkosyöpään kuin niillä, jotka seulottiin röntgensäteillä." Se olisi voinut tehdä sen absoluuttisesti, ei suhteellisen riskin pienenemisen muodossa, mutta kaiken kaikkiaan se ansaitsee tyydyttävät pisteet. Juttu oli tässä asiassa selkeä: Harvinaista tällaisessa jutussa on, että "haitat" oli jopa otsikossa. Kolmannessa kappaleessa luki:  "Mutta nyt syöpä- ja seulonta-asiantuntijat ovat huolissaan siitä, että yksityiset seulontakeskukset käyttävät rajallisia tuloksia hyväkseen ja mainostavat testiä laajemmalle ryhmälle kuin mitä tutkittiin. Tämä puolestaan voi johtaa tuhansiin tarpeettomiin keuhkokuvauksiin, jotka aiheuttavat ylimääräistä säteilyaltistusta ja tarpeettomia koepaloja ja leikkauksia." Artikkelissa selvitettiin selkeällä kielellä tutkimuksen keskeiset seikat, mukaan lukien sen rajoitukset: Vaikka tutkimuksessa havaittiin, että tietyn riskiryhmän tupakoitsijoiden skannauksesta oli hyötyä, se ei tarkoita, että muut ryhmät saisivat samaa hyötyä. Hyvää työtä täälläkin. American Cancer Societyn tohtori Otis Brawleyn lainaus oli keskeinen: "Ei ole asianmukaista ottaa tutkimusta, jossa on mukana ihmisiä, joilla on suuri riski sairastua keuhkosyöpään, ja ekstrapoloida sitä ja sanoa, että se on hyväksi ihmisille, joilla on keskisuuri tai pieni riski." Tämä on hyvä asia.  Hyvä lähdeaineisto - mukaan lukien lainaukset yhdeltä, joka edistää skannauksia ja tutkimustuloksia, ja kahdelta, joilla on huolia ja jotka ovat skeptisiä tai huolissaan vaikutuksista. Yksi vertailu oli yhteenveto keskeisestä tutkimustuloksesta: "Tupakoitsijoille ja entisille tupakoitsijoille tehtiin joko vuosittainen keuhkojen tietokonetomografiakuvaus tai rintakehän röntgenkuvaus. Tavanomaisiin röntgensäteisiin verrattuna CT- eli tietokonetomografiakuvaukset luovat keuhkoista yksityiskohtaisen kolmiulotteisen kuvan. Tutkimus lopetettiin, kun havaittiin, että keuhkokuvausryhmällä oli 20 prosenttia pienempi riski kuolla keuhkosyöpään kuin röntgensäteillä seulotuilla." CT-skannerien saatavuus keuhkosyövän seulontaan kävi jutusta selväksi. Tärkeämpää oli kuitenkin kysymys näiden kuvien tulkinnasta - ja tässä otteessa esitettiin kysymyksiä siitä, millaisia ongelmia jopa kokeneilla radiologeilla oli suurissa syöpäkeskuksissa: Jutussa kerrottiin, että jotkut olivat jo mainostaneet tutkimuksen tuloksia lehdistötiedotteissa, joissa sanottiin, että tutkimuksen "pitäisi lopullisesti ratkaista kiista" siitä, pelastavatko keuhkojen tietokonetomografiakuvaukset ihmishenkiä. Mutta juttu torjui nopeasti tämän väitteen huomautuksilla, joita esitti tohtori Otis Brawley American Cancer Society -järjestöstä, joka sanoi olevansa huolissaan siitä, että muutamat ensimmäiset lehdistötiedotteet ja radiomainokset ovat vasta alkua seulontakeuhkokuvausten laajamittaiselle edistämiselle. "Oli tavallaan pahaenteistä työskennellä sunnuntai-iltana kotitoimistossani ja tämä juttu tulee radiosta", hän sanoi. "Monet ihmiset juoksevat ulos, kun tulee uusi ilmoitus, ja hankkivat uuden testin. Pelkäämme kovasti, että joillekin ihmisille tapahtuu vahinkoa tämän takia."  Tämä kolumni ei perustunut uutistiedotteeseen. Väite: CT-kuvauksia ylistävän syöpätutkimuksen varjopuolet</w:t>
      </w:r>
    </w:p>
    <w:p>
      <w:r>
        <w:rPr>
          <w:b/>
        </w:rPr>
        <w:t xml:space="preserve">Tulos</w:t>
      </w:r>
    </w:p>
    <w:p>
      <w:r>
        <w:t xml:space="preserve">Nämä olivat joitakin tämän kolumnin erityispiirteitä:  Otsikossa oli "haittapuolet" - harvinaista seulontajutussa. Seulontaan tarvittava 300:n määrä - 300:n seulontaan tarvittava määrä, jotta voitaisiin pidentää vain yhden ihmisen elämää - ja sen mainitseminen jutun kolmannessa virkkeessä. Etsittiin ja otettiin mukaan lainauksia epäilijöiltä, jotka ovat huolissaan tutkimustulosten markkinoinnin vaikutuksesta - mukaan lukien American Cancer Societyn tohtori Otis Brawley. Keskustellaan kustannuksista. Keskustellaan väärien positiivisten tulosten ja niistä aiheutuvien haittojen mahdollisesta "jäävuoren huipusta". Voi olla parempi olla myöhässä ja täydellisempi kuin olla ensimmäinen ja epätäydellinen ja epätasapainoinen. Tai ainakin on järkevää tehdä seuraavana päivänä tai seuraavalla viikolla seurantatiedote, jotta voidaan antaa asiayhteys, jota ei voitu antaa uutisen julkaisupäivänä. Monissa jutuissa, joissa kerrottiin kansallisesta keuhkojen seulontatutkimuksesta viikkoa aiemmin, korostettiin vain seulonnan hyötyjä. Lue aiempi analyysimme 8 jutusta 5. marraskuuta. Tässä jutussa otettiin askel taaksepäin ja ymmärrettiin, että seulonnasta on haittoja - ja se mainittiin otsikossa, kolmannessa lauseessa ja koko jutussa. Pelkkien mahdollisten hyötyjen raportointi ei ole täydellistä. Tarvitsemme lisää tällaisia analyysejä.</w:t>
      </w:r>
    </w:p>
    <w:p>
      <w:r>
        <w:rPr>
          <w:b/>
        </w:rPr>
        <w:t xml:space="preserve">Esimerkki 2.2842</w:t>
      </w:r>
    </w:p>
    <w:p>
      <w:r>
        <w:t xml:space="preserve">Kohta: Kaupungin terveyslautakunta sanoi tiistaina antamassaan lausunnossa, että 27 ihmistä oli sairastunut virusperäiseen keuhkokuumeeseen, joista seitsemän oli vakavassa tilassa. Se sanoi, että suurin osa oli käynyt merenelävien markkinoilla laajalle levittäytyvässä kaupungissa, mikä ilmeisesti viittaa siihen, että tautitapaus oli saanut alkunsa samasta paikasta. Vertailemattomien verkkotietojen mukaan sairastumiset johtuivat Etelä-Kiinasta peräisin olevasta vakavasta akuutista hengitystieoireyhtymästä, joka on tappanut yli 700 ihmistä useissa maissa ja useilla alueilla. SARS saatiin kuriin karanteenin ja muiden äärimmäisten toimenpiteiden avulla, mutta vasta sitten, kun Kiinan ja alueen matkustaminen oli käytännössä pysäytetty ja talous kärsi pahasti. Terveyslautakunta totesi kuitenkin, että taudin puhkeamisen syy on edelleen epäselvä, ja kehotti kansalaisia olemaan panikoimatta. Väite: Kiina tutkii hengitystiesairauden puhkeamista, jossa sairastui 27 ihmistä.</w:t>
      </w:r>
    </w:p>
    <w:p>
      <w:r>
        <w:rPr>
          <w:b/>
        </w:rPr>
        <w:t xml:space="preserve">Tulos</w:t>
      </w:r>
    </w:p>
    <w:p>
      <w:r>
        <w:t xml:space="preserve">Kiinalaiset asiantuntijat tutkivat Wuhanin kaupungin keskustassa puhjennutta hengitystiesairautta, jota jotkut ovat verranneet vuosien 2002-2003 SARS-epidemiaan.</w:t>
      </w:r>
    </w:p>
    <w:p>
      <w:r>
        <w:rPr>
          <w:b/>
        </w:rPr>
        <w:t xml:space="preserve">Esimerkki 2.2843</w:t>
      </w:r>
    </w:p>
    <w:p>
      <w:r>
        <w:t xml:space="preserve">Kohta: Tämä on aiheuttanut hälytystä aikana, jolloin maa yrittää hitaasti lieventää rajoituksia, jotka asetettiin pandemian hillitsemiseksi. Kun viranomaiset yrittivät viikonloppuna hillitä kasvavaa epidemiaa, kävi ilmi, että monet tartunnan saaneista olivat itäeurooppalaisia maahanmuuttajia, jotka työskentelivät alihankkijoille, jotka myös tarjoavat heille majoituksen ja bussikuljetuksia töihin. "Jos yksi henkilö saa tartunnan, periaatteessa kaikki muutkin bussissa istuvat tai yhteistaloissa asuvat saavat tartunnan", sanoi Anne-Monika Spallek, Coesfeldin vihreiden edustaja, joka on kampanjoinut sitä vastaan, että lihateollisuus on ulkoistanut suuren osan raadollisesta työstä maahanmuuttajille, jotka työskentelevät epävarmoissa oloissa. Heidän joukossaan on Iulian, Romanian köyhässä koillisosassa sijaitsevasta Bacausta kotoisin oleva koulutettu kirvesmies, joka työskenteli aiemmin saksalaisessa kuriirifirmassa. Hän sai hiljattain Westfleischiltä työpaikan, joka lupasi moninkertaisen palkan kotimaassaan ansaittavaan palkkaan verrattuna. 48-vuotias Iulian, joka kieltäytyi antamasta sukunimeään seurausten pelossa, sanoi, että hänen on edelleen maksettava työnantajalleen vuokraa huoneesta, jonka hän jakaa kollegansa kanssa, mutta hän ei tiedä, saako hän palkkaa, kun hän ei ole töissä. Iulian odotti tiistaina koronavirustutkimuksen tuloksia seisomassa metalliaidan takana, joka on pystytetty estämään työntekijöitä poistumasta yhteisestä talosta, joka sijaitsee noin 15 minuutin ajomatkan päässä Coesfeldistä. Sisällä olevat asukkaat odottivat myös neljä päivää aiemmin tehtyjen testien tuloksia. "Kuin vankilassa", hän sanoi nykyisestä tilanteestaan. "Kuin leijona häkissä." Viranomaiset olivat estäneet miehiä menemästä läheiseen supermarkettiin, mutta sittemmin elintarvikkeita oli toimitettu. "Vettä, ruokaa, salamia, toistaiseksi kaikki on kunnossa", Iulian sanoi. Lääketieteellistä hoitoa ei toistaiseksi ole. "Jos meillä on ongelmia, soitamme", hän sanoi toiveikkaana. Westfleisch kieltäytyi haastattelupyynnöstä. Mutta lausunnossaan yhtiö sanoi olevansa "syvästi vaikuttunut" viime päivien tapahtumista. "Olemme täysin tietoisia vastuustamme", Westfleisch sanoi ja lisäsi, että se vaatii nyt auki pysyvien laitosten työntekijöitä käyttämään kasvosuojia, ottamaan lämpötilan portilla ja työskentelemään selvästi erillisissä pienissä ryhmissä. Yhtiö sanoi, että se yrittää myös vakuuttaa työntekijöille "hygienia- ja käyttäytymistoimenpiteiden tärkeyden yrityksessä ja yksityisissä tiloissa". Taudinpurkaus on aiheuttanut tyrmistystä Berliinissä, jossa Saksan liittokansleri Angela Merkel myönsi keskiviikkona "hälyttäviä uutisia" Westfleischin tilanteesta. "Majoitustiloissa on merkittäviä puutteita - sen olemme kaikki nyt nähneet - ja on nähtävä, kuka on vastuussa", Merkel sanoi. "Voin joka tapauksessa sanoa, etten ole tyytyväinen siihen, mitä olemme siellä nähneet." Epidemia alkoi vähän ennen kuin Saksan liittovaltion ja osavaltioiden hallitukset sopivat "hätäjarrusta" rajoitusten lieventämisessä, kun uusien tartuntojen määrä ylittää 50 tartuntaa 100 000 asukasta kohti viikossa - kynnysarvo, jonka Coesfeld on ylittänyt reilusti. Nordrhein-Westfalenin viranomaiset, jossa Coesfeld sijaitsee, ovat määränneet kaikki 20 000 lihateollisuuden työntekijää testattavaksi uuden koronaviruksen varalta ja lykänneet alueen baarien ja ravintoloiden uudelleen avaamista vielä viikolla. Jotkut raivostuneet ravintoloitsijat ovat uhanneet nostaa kanteen menetetyistä tuloista, mutta on epäselvää, ketä he haastaisivat oikeuteen: Westfleisch, alihankkijat, työntekijät vai alueen virkamiehet, joita syytetään nyt liian hitaasta toiminnasta. Olaf Klenke elintarviketeollisuuden työntekijöitä edustavasta NGG-liitosta sanoo, että taudinpurkaus voisi olla oikea hetki kiristää lihateollisuuden ulkoistamista. "Corona-kriisi yksinkertaisesti paljastaa alan tilanteen", hän sanoi. "Puhumme usein eläinten hyvinvoinnista alalla, "mutta vähintään yhtä tärkeää on se, mitä siellä työskenteleville ihmisille tapahtuu"." Vaikka Coesfeldin taudinpurkaus on herättänyt eniten huomiota, teurastamoissa eri puolilla maata on viime päivinä esiintynyt pienempiä tapausryhmiä. Vaikka teurastamon työntekijöiden joukossa ei ole vielä ollut yhtään kuolemantapausta, 57-vuotias romanialainen maataloustyöntekijä kuoli COVID-19-tautiin Saksassa viime kuussa. Yhdysvalloissa, jossa myös lihapakkaamoissa on esiintynyt useita tartuntoja, asiantuntijat ovat vedonneet erittäin tiukkoihin työolosuhteisiin, jotka tekevät tehtaista luonnostaan korkean tartuntariskin paikkoja. Klenk syytti yleisön kiinnostuksen puutetta asiaa kohtaan ja suurten valintamyymäläketjujen hintapaineita siitä, että ne edistävät teurastamojen välistä kilpailua. Coesfeldin torilla sijaitsevassa myyntikojussa käsin teurastetusta siasta saatu porsaanleike maksaa 15,50 euroa kilolta (7,63 dollaria kilolta), kun taas teollisesti jalostettu osuus samasta leikkeestä maksaa läheisessä supermarketissa 3,29 euroa kilolta (2,32 dollaria kilolta). Työministeri Hubertus Heil lupasi myöhään keskiviikkona, että Saksan teurastamoiden olosuhteet "siistitään". "Yhteiskuntamme ei saa enää katsoa sivusta, kun Keski- ja Itä-Euroopasta tulevia ihmisiä käytetään hyväksi", hän sanoi ja lisäsi, että alihankkijat ovat "ongelman ydin". Vihreiden puoluepoliitikko Spallek sanoi, että epidemian puhkeaminen on herättänyt sympatiaa maahanmuuttajia kohtaan monissa saksalaisissa, jotka eivät aiemmin olleet kiinnittäneet ongelmaan juurikaan huomiota. "Kaikki haluavat, että nämä kurjat olot vihdoin loppuvat", hän sanoi. "Toisaalta ihmiset ovat todella vihaisia Westfleischille ja läänin virkamiehelle, koska he eivät sulkeneet (tehdasta) aikaisemmin." Spallek ilmaisi pelkonsa siitä, että monet työntekijät saattavat sairastua vakavasti lähipäivinä. "Olen vakuuttunut siitä, että seuraukset ovat vielä näkemättä, myös sairaaloissa", hän sanoi. ___ Kerstin Sopke Berliinissä ja Vadim Ghirda Bukarestissa, Romaniassa, osallistuivat tähän raporttiin. ___ Seuraa AP:n pandemiaraportointia osoitteissa http://apnews.com/VirusOutbreak ja https://apnews.com/UnderstandingtheOutbreak Claim: Epidemia saksalaisessa teurastamossa paljastaa maahanmuuttajien ahdingon.</w:t>
      </w:r>
    </w:p>
    <w:p>
      <w:r>
        <w:rPr>
          <w:b/>
        </w:rPr>
        <w:t xml:space="preserve">Tulos</w:t>
      </w:r>
    </w:p>
    <w:p>
      <w:r>
        <w:t xml:space="preserve">Suuret valkoiset perävaunut, joita koristavat kuvat mehukkaista paisteista ja terveellinen iskulause "Suoraan maanviljelijältä", seisovat tyhjillään Luoteis-Saksassa, ja niiden tavanomaiset sianlihakuljetukset ovat keskeytyneet, koska eräässä maan suurimmista lihanjalostusyrityksistä on puhjennut koronavirus, joka on nostanut alan valokeilaan.</w:t>
      </w:r>
    </w:p>
    <w:p>
      <w:r>
        <w:rPr>
          <w:b/>
        </w:rPr>
        <w:t xml:space="preserve">Esimerkki 2.2844</w:t>
      </w:r>
    </w:p>
    <w:p>
      <w:r>
        <w:t xml:space="preserve">Kohta: Basil Seggos sanoo, että krooninen hukkava tauti ei ole vielä levinnyt New Yorkiin, ja tällä viikolla voimaan tulleilla sääntelymuutoksilla pyritään pitämään tauti poissa osavaltiosta. Säädösten mukaan metsästäjät voivat tuoda osavaltioon vain tiettyjä hirvieläinten ja niihin liittyvien lajien osia. Näihin kuuluvat luuttomaksi leikattu liha, puhdistetut kallonpäällykset, sarvet, joissa ei ole lihaa, nahat, puhdistetut leuat ja valmiit taksidermiatuotteet. DEC:n virkamiehet valvovat osavaltion rajoilla kulkevia teitä ja takavarikoivat ja tuhoavat laittomasti maahantuodut kokonaiset ruhot. Väite: Päivitetyillä hirvieläimiä koskevilla säännöksillä pyritään pysäyttämään krooninen kulumistauti.</w:t>
      </w:r>
    </w:p>
    <w:p>
      <w:r>
        <w:rPr>
          <w:b/>
        </w:rPr>
        <w:t xml:space="preserve">Tulos</w:t>
      </w:r>
    </w:p>
    <w:p>
      <w:r>
        <w:t xml:space="preserve">Metsästäjiä kielletään tuomasta kokonaisia peuran, hirven, hirven tai karibun ruhoja New Yorkin osavaltioon uusilla säännöksillä, joilla pyritään estämään kroonisen kuihtumataudin leviäminen.</w:t>
      </w:r>
    </w:p>
    <w:p>
      <w:r>
        <w:rPr>
          <w:b/>
        </w:rPr>
        <w:t xml:space="preserve">Esimerkki 2.2845</w:t>
      </w:r>
    </w:p>
    <w:p>
      <w:r>
        <w:t xml:space="preserve">Kohta: Normanno-Bretoninlahdella Ranskan luoteisrannikolla sijaitsevien delfiinien rasvassa ja ihossa on havaittu suuria määriä teollisuusnesteitä ja elohopeaa. Scientific Reports -lehdessä kirjoittavat tutkijat kertoivat mitanneensa samankaltaisia saastepitoisuuksia kuin delfiineissä Välimerellä, Floridan Evergladesin ympäristössä, Guianasin rannikolla ja Guanabaran lahdella Brasiliassa. Monet kemikaaleista, kuten niin sanotut PCB-yhdisteet, on kielletty 1970- ja 1980-luvuilla, mutta ne ovat edelleen ympäristössä, jossa ne voivat kulkeutua ravintoketjussa. Koska yhdisteet pystyvät liukenemaan öljyihin, ne kertyvät rasvakudokseen. Merinisäkkäiden emät voivat siirtää kemikaaleja vasikoilleen raskauden ja imetyksen aikana. "Epäilemme, että kohonneet PCB-yhdisteiden pitoisuudet voivat muuttaa merinisäkkäiden lisääntymistä ja johtaa vastasyntyneiden määrän vähenemiseen, mikä vaikuttaa populaation uusiutumiseen", sanoo Krishna Das, joka on dosentti Liegen yliopistossa Belgiassa. PCB-yhdisteet, jotka olivat aikoinaan suosittuja voiteluaineina ja hydrauliikanesteinä, voivat häiritä hormonireseptoreita ja vaikuttaa immuunijärjestelmään, sanoi Das, joka oli mukana kirjoittamassa tutkimusta. Saksalaisen Oldenburgin yliopiston ornitologi Frank Mattig, joka ei osallistunut tutkimukseen, sanoi, että havainnot ovat samansuuntaisia kuin mitä tutkijat ovat havainneet muissa merilajeissa. Mattig, joka tutkii PCB:n ja elohopean vaikutusta merilintuihin, sanoi, että delfiinien ja valaiden kaltaiset huippusaalistajat keräävät erityisen todennäköisesti suuria määriä myrkkyjä. On epäselvää, mitkä määrät kemikaaleja ovat haitallisia, mutta muut tutkimukset osoittavat, että ne aiheuttavat terveysriskin suurina pitoisuuksina, hän sanoi. "On hyvä syy, miksi ne on kielletty", hän totesi. Tutkijat kehottivat tehostamaan toimia vaarallisten kemikaalien poistamiseksi, mukaan lukien varastojen ja laitteiden turvallinen hävittäminen, kaatopaikkojen vuotojen vähentäminen ja PCB:tä sisältävien jokien ja jokisuiden ruoppaamisen rajoittaminen. Väite: Englannin kanaalin delfiinit kuljettavat "myrkyllistä kemikaalikoktailia".</w:t>
      </w:r>
    </w:p>
    <w:p>
      <w:r>
        <w:rPr>
          <w:b/>
        </w:rPr>
        <w:t xml:space="preserve">Tulos</w:t>
      </w:r>
    </w:p>
    <w:p>
      <w:r>
        <w:t xml:space="preserve">Englannin kanaalin pullonokkadelfiineissä on "myrkyllinen cocktail" kemikaaleja, joista osa on ollut kiellettyjä vuosikymmeniä ja jotka saattavat vahingoittaa harvinaisten merinisäkkäiden terveyttä, kertoivat tutkijat torstaina.</w:t>
      </w:r>
    </w:p>
    <w:p>
      <w:r>
        <w:rPr>
          <w:b/>
        </w:rPr>
        <w:t xml:space="preserve">Esimerkki 2.2846</w:t>
      </w:r>
    </w:p>
    <w:p>
      <w:r>
        <w:t xml:space="preserve">Kohta: Gale-kraatterin laskeutumispaikalla sijaitsevan muinaisen ja aikoinaan veden kyllästämän kallion sisältä porattujen jauhemaisten näytteiden analyysi osoittaa savia, sulfaatteja ja muita mineraaleja, jotka ovat kaikki avainasemassa elämän kannalta, tutkijat kertoivat toimittajille NASAn päämajassa Washingtonissa ja tiistaina pidetyssä puhelinkonferenssissa. Yellowknife Bay -nimellä tunnetun alueen läpi aikoinaan virrannut vesi oli todennäköisesti juomakelpoista, sanoi Curiosityn johtava tutkija John Grotzinger Kalifornian teknologiainstituutista. Analyysi ei kuitenkaan vahvistanut orgaanisia aineita, jotka ovat avainasemassa useimmille Maan kaltaisille elämänmuodoille. Tutkijat sanoivat kuitenkin, että kun kulkijan ensisijaista tehtävää on jäljellä 17 kuukautta, he odottavat voivansa tutkia tätä kysymystä tarkemmin. Tiedetoiminta on tällä hetkellä keskeytyksissä tietokonehäiriön vuoksi, mutta sen odotetaan korjaantuvan tällä viikolla. Riippumatta siitä, onko Marsissa ollut tai onko siellä koskaan ollut elämää, sen pinnalle olisi ainakin aikoinaan pitänyt kulkeutua orgaanisia yhdisteitä runsaasti orgaanista ainesta sisältävien komeettojen ja asteroidien välityksellä. Paikkojen löytäminen, joissa orgaaniset aineet olisivat voineet säilyä, on kuitenkin paljon hankalampi tehtävä kuin elämän ylläpitämiseen tarvittavien ympäristönäkymien ja kemian löytäminen, tutkijat sanovat. Toukokuussa tutkijat aikovat porata toisen reiän Gale-kraatterin kallioon etsiäkseen orgaanisia yhdisteitä Maan ja Marsin sijainnin aiheuttaman kuukauden mittaisen radioviestinnän keskeytyksen jälkeen. "Jos siellä oli orgaanista ainetta, se olisi voinut säilyä", sanoi David Blake, Curiosityn Chemistry and Mineralogy (CheMin) -kokeen päätutkija. Orgaanisten aineiden puute ei kuitenkaan sulje pois Yellowknife Bayn paikkaa elämän kannalta sopivana, tutkijat lisäsivät. "Hiiltä ei tarvitse olla asumiskelpoisessa geologisessa ympäristössä, jotta mikrobien aineenvaihdunta voisi tapahtua", Grotzinger sanoi. Jotkin maapallon mikro-organismit voivat esimerkiksi syödä epäorgaanisia yhdisteitä, joita on esimerkiksi kivien sisällä. "Jossain on oltava hiilen lähde, mutta jos se on pelkkää hiilidioksidia (CO2), voi olla kemoautotrofisia organismeja, jotka kirjaimellisesti syövät kiviä, ja ne metaboloivat ja tuottavat orgaanisia yhdisteitä tuon hiilen perusteella", Grotzinger sanoi. Analyysi osoittaa, että Gale-kraatterin kivessä on vetyä, happea, fosforia, rikkiä ja typpeä sekä hiilidioksidia. Hiilidioksidi on keskeinen ainesosa elämän rakennusaineissa, jotka kaikki on nyt löydetty Marsin kivinäytteestä, Grotzinger sanoi. 2,5 miljardin dollarin arvoinen, ydinkäyttöinen Curiosity-mönkijä laskeutui 6. elokuuta Marsin päiväntasaajan tuntumassa sijaitsevaan jättimäiseen Gale-kraatterin törmäysaltaaseen kahden vuoden mittaista tehtäväänsä varten. Tutkijat kiinnostuivat alueesta, koska kraatterin pohjasta kohoaa viiden kilometrin (5 km) pituinen sedimenttivuori, Mount Sharp. Pian mönkijän laskeutumisen jälkeen ryhmä päätti kuitenkin tutkia ensin Yellowknife Bayn aluetta, joka sijaitsee vastakkaisessa suunnassa Mount Sharpista. Marsin kiertoradalta tehdyt havainnot osoittivat, että Yellowknife Bayn alueella oli kolme erilaista maastotyyppiä, jotka yhtyivät toisiinsa, sekä matala korkeusasema, jotka kaikki viittasivat siihen, että pinnalla on voinut aikoinaan virrata ja kerääntyä vettä. Tämä aavistus varmistui ensimmäisen kemiallisen analyysin avulla, joka tehtiin materiaalista, joka porattiin esiin ilmeisesti kallioperän sisältä, ja joka nimettiin John Kleiniksi vuonna 2011 kuolleen tehtävän johtajan mukaan. Tutkijat eivät tiedä kiven ikää eivätkä sitä, miten se on muodostunut. He kuitenkin epäilevät, että John Kleinin kivi on vähintään 3 miljardia vuotta vanha ja että se on viettänyt tarpeeksi aikaa hapottomassa ja ei liian suolaisessa vedessä, jotta erilaiset savet ja mineraalit ovat muodostuneet. "Tämä kivi näyttää suoraan sanottuna aivan tyypilliseltä, mitä maapallolta löytyy", Grotzinger sanoi. "Tärkeintä tässä on se, että tämä on ympäristö, jossa mikrobit ovat voineet elää ja ehkä jopa menestyä."  Yellowknife Bayn asuinkelpoiset olosuhteet näyttävät osuvan suurin piirtein parin sadan miljoonan vuoden päähän ensimmäisistä todisteista elämästä Maassa. "Maassa orgaanisten aineiden löytäminen hyvin, hyvin vanhoista kivistä on vaikeaa", sanoo Paul Mahaffy, Curiosityn näytteen analysointilaitteen (Sample Analysis at Mars, SAM) päätutkija. Orgaanisten aineiden löytäminen Marsista voi olla vielä haastavampaa. Ilman ilmakehän tarjoamaa suojaa ultravioletti- ja kosminen säteily voivat tuhota orgaaniset aineet. Mars on myös ilmeisesti perkloraateiksi kutsuttujen kemikaalien peitossa, jotka kuluttavat orgaanisia aineita. "Orgaanisen hiilen etsiminen on tämän tehtävän kannalta tärkeä asia, ja se halutaan tehdä mahdollisimman harkitusti. Ei haluta vain kuljeskella ympäriinsä ja kokeilla asioita", Grotzinger sanoi. Tieto siitä, että Marsissa on ainakin aineksia elämään, tekee orgaanisten aineiden etsimisestä kuitenkin kannattavampaa. "Tämä ei ole mikään yksinkertainen ongelma, mutta uskon, että tehtävä on valmis siihen, ja olemme todella innoissamme siitä, että pääsemme nyt aloittamaan sen", Grotzinger sanoi. Väite: Marsissa oli tutkijoiden mukaan oikeat edellytykset elämälle.</w:t>
      </w:r>
    </w:p>
    <w:p>
      <w:r>
        <w:rPr>
          <w:b/>
        </w:rPr>
        <w:t xml:space="preserve">Tulos</w:t>
      </w:r>
    </w:p>
    <w:p>
      <w:r>
        <w:t xml:space="preserve">Seitsemän kuukautta sen jälkeen, kun NASAn Curiosity-maasturi laskeutui Marsiin arvioidakseen, onko Maata eniten muistuttavalla planeetalla aineksia elämän syntymiselle, tutkijat ovat saaneet vastauksen: Kyllä.</w:t>
      </w:r>
    </w:p>
    <w:p>
      <w:r>
        <w:rPr>
          <w:b/>
        </w:rPr>
        <w:t xml:space="preserve">Esimerkki 2.2847</w:t>
      </w:r>
    </w:p>
    <w:p>
      <w:r>
        <w:t xml:space="preserve">Kohta: Winston-Salem Journal kertoo, että Forsythin piirikunnan terveysviraston mukaan tautitapauksen aiheuttajina ovat laittomia huumeita ja muita aineita ruiskuttavat ja neuloja jakavat ihmiset, kodittomat ja siirtolaiset. Virus tarttuu yleensä ihmiseltä ihmiselle ja leviää, kun henkilö tietämättään nauttii virusta esineistä, ruuasta tai juomista, jotka ovat saastuneet pienistä, huomaamattomista määristä tartunnan saaneen henkilön ulostetta. Pohjois-Kalifornian terveysministeriön mukaan osavaltion alueella on raportoitu 124 A-hepatiittitapausta, ja yksi henkilö on kuollut tautiin. ___ Tietoja: Winston-Salem Journal, http://www.journalnow.com Väite: Pohjois-Carolinan piirikunta raportoi 19 A-hepatiittitapausta.</w:t>
      </w:r>
    </w:p>
    <w:p>
      <w:r>
        <w:rPr>
          <w:b/>
        </w:rPr>
        <w:t xml:space="preserve">Tulos</w:t>
      </w:r>
    </w:p>
    <w:p>
      <w:r>
        <w:t xml:space="preserve">Pohjois-Carolinan piirikunnan terveysviranomaiset ovat ilmoittaneet 19 A-hepatiittitapauksesta ja lisänneet, että kuolemantapauksia ei ole toistaiseksi ollut.</w:t>
      </w:r>
    </w:p>
    <w:p>
      <w:r>
        <w:rPr>
          <w:b/>
        </w:rPr>
        <w:t xml:space="preserve">Esimerkki 2.2848</w:t>
      </w:r>
    </w:p>
    <w:p>
      <w:r>
        <w:t xml:space="preserve">Kohta: Oly Ilunga on valvonut Kongon demokraattisen tasavallan lähes vuoden kestäneitä toimia historian toiseksi tappavimman ebola-epidemian torjumiseksi. Se on tappanut yli 1 700 ihmistä, ja Maailman terveysjärjestö (WHO) on julistanut sen kansainväliseksi hätätilanteeksi. Presidentti Felix Tshisekedi nimitti lauantaina Kongon biolääketieteellisen tutkimuslaitoksen johtajan Jean-Jacques Muyemben johtaman ryhmän koordinoimaan hallituksen toimia Ilungan tilalle. Ministeri arvosteli erokirjeessään nimeltä mainitsemattomien "toimijoiden" painostusta ottaa käyttöön toinen rokote, jonka on valmistanut Johnson &amp; Johnson ja jota WHO tukee. Ilungan vastustuksen vuoksi sitä ei ole vielä käytetty paikan päällä. Se on suunniteltu täydentämään Merckin hoitoa, jota on annettu 170 000 ihmiselle ja joka on osoittautunut tehokkaaksi. Ilunga on sanonut, että J&amp;J:n rokotteen tehoa ei ole osoitettu ja että toisen rokotteen käyttöönotto hämmentäisi ihmisiä Itä-Kongossa, jossa terveydenhuollon työntekijät kamppailevat verenpurkauskuumetta koskevan laajan väärän tiedon ja satunnaisen vihamielisyyden kanssa. Ilungan mukaan olisi "mielikuvituksellista ajatella, että uusi rokote, jota ovat ehdottaneet toimijat, jotka ovat osoittaneet ilmeistä eettisyyden puutetta salaamalla vapaaehtoisesti tärkeitä tietoja lääkeviranomaisilta, voisi vaikuttaa merkittävästi nykyisen taudinpurkauksen hallintaan". J&amp;J:n mukaan rokotetta on testattu yli 6 000 vapaaehtoisella, eikä se ole herättänyt erityisiä turvallisuusongelmia. JJJ:n tieteellinen johtaja Paul Stoffels sanoi puhelinhaastattelussa, että yhtiö on ollut "hyvin avoin ja avoin ja täysin yhteydessä" Kongon viranomaisiin. Hän sanoi, että J&amp;J oli keskustellut Muyemben kanssa siitä, miten ihmisiä voitaisiin rokottaa Itä-Kongon suurimman kaupungin Goman ympärillä, jossa ensimmäinen Ebola-tapaus vahvistettiin viime viikolla, jotta voitaisiin luoda suojaava "verho". "Meille sopii, käyttivät he sitä tai eivät", Stoffels sanoi viitaten Kongon viranomaisiin. "Heidän on arvioitava henkilökohtaisen tietämyksensä perusteella, miten ja missä sitä käytetään."   WHO ja muut kansainväliset avunantajat, kuten hyväntekeväisyysjärjestö Lääkärit ilman rajoja, ovat julkisesti tukeneet toisen rokotteen käyttöä, jota on saatavilla 1,5 miljoonaa annosta. WHO:n tiedottaja sanoi, että järjestö on kiitollinen Ilungan johtajuudesta ja omistautumisesta ja että se odottaa "tiivistä yhteistyötä uuden koordinointiryhmän kanssa, kuten olemme tehneet edellisen kanssa". Viime viikolla järjestö leimasi taudinpurkauksen kansainväliseksi hätätilanteeksi, mikä on harvinainen nimitys, jolla pyritään saamaan maailmanlaajuista tukea, sillä se uhkaa saada jalansijaa naapurimaissa Ruandassa ja Ugandassa. Vain Länsi-Afrikassa vuosina 2013-16 puhjennut epidemia, jossa kuoli yli 11 000 ihmistä, on ollut tappavampi. Väite: Kongon ministerin eroaminen Ebola-taudin vuoksi voi estää uuden rokotteen käyttöönoton.</w:t>
      </w:r>
    </w:p>
    <w:p>
      <w:r>
        <w:rPr>
          <w:b/>
        </w:rPr>
        <w:t xml:space="preserve">Tulos</w:t>
      </w:r>
    </w:p>
    <w:p>
      <w:r>
        <w:t xml:space="preserve">Kongon terveysministeri erosi maanantaina sen jälkeen, kun häneltä oli otettu vastuu maan ebola-epidemian hallinnasta, mikä mahdollisesti tasoittaa tietä toisen rokotteen käyttöönotolle leviävän epidemian hillitsemiseksi.</w:t>
      </w:r>
    </w:p>
    <w:p>
      <w:r>
        <w:rPr>
          <w:b/>
        </w:rPr>
        <w:t xml:space="preserve">Esimerkki 2.2849</w:t>
      </w:r>
    </w:p>
    <w:p>
      <w:r>
        <w:t xml:space="preserve">Kohta: Osavaltio päätti olla laajentamatta köyhille suunnattua Medicaid-ohjelmaa presidentti Barack Obaman Affordable Care Act -lain mukaisesti. Tämän seurauksena lähes 300 000 aikuista jää terveydenhuoltouudistuksen ulkopuolelle. Monet heistä ovat työssäkäyviä köyhiä - rekkakuskeja, lastenhoitajia, mekaanikkoja - jotka tienaavat kuukaudessa liian paljon ansaitakseen liian paljon, jotta he olisivat oikeutettuja Medicaid-ohjelmaan Mississippin nykyisten kriteerien mukaisesti, mutta eivät tarpeeksi, jotta he voisivat saada valtion apua yksityisen sairausvakuutuksen ostamiseen Obamacare-pörssistä. Valtakunnallisesti 25 osavaltiota on hylännyt Medicaid-laajennuksen, minkä vuoksi lähes 7 miljoonaa aikuista, jotka muuten olisivat voineet saada vakuutusturvan, on jäänyt ilman etuuksia. Nämä osavaltiot, joista monet ovat republikaanijohtoisia, ovat kieltäytyneet valtion rahoituksesta laajennukseen pääasiassa siksi, että niiden mukaan alun perin anteliaita tukia vähennettäisiin lopulta, jolloin niille jäisi muutaman vuoden kuluttua liian suuri taakka. Näistä osavaltioista Mississippi on vaikeimmassa tilanteessa. Siellä on eniten köyhyyttä, toiseksi eniten liikalihavuutta, eniten diabetesta ja eniten ennenaikaisia synnytyksiä. Johnsoneille taistelu sairausvakuutuksen saamiseksi on kestänyt vuosia. Tytär Mackenzie on syntymänsä jälkeen 16 vuoden aikana joutunut jo kymmeneen suureen leikkaukseen, joissa on hoidettu hänen keuhkojalkaansa, sijoiltaan menevää lonkkaansa ja epämuodostunutta selkärankaansa, jotka kaikki johtuvat harvinaisesta selkärankahalkion muodosta, joka aiheuttaa selkäytimen halkeamisen. (Johnsoneilla on myös 11-vuotias poika, Tyler.) Suuren leikkauksen, jossa Mackenzien selkärangan 70 asteen kaarevuus saatiin oikaistua, sillä se puristi hänen keuhkonsa ja vaikeutti hänen hengittämistään. Se paransi hänen tilaansa niin paljon, ettei hän enää ollut oikeutettu kotona asuville vammaisille lapsille tarkoitettuun Medicaid-ohjelmaan. Hänellä ei ole ollut sairausvakuutusta viime kesäkuun jälkeen. "Taistelemme edelleen saadaksemme hänet Medicaid-ohjelmaan, mutta koska olen itsenäinen ammatinharjoittaja, jos saan tietyn summan kuukaudessa, hänet erotetaan ohjelmasta", William sanoi. Mississippin osavaltiossa kahden vanhemman nelihenkinen perhe, joka ansaitsee 10 000-23 500 dollaria, ei olisi oikeutettu tukeen Medicaidin tai pörssin kautta, koska osavaltio ei ole laajentanut Medicaidia, sanoi Ed Sivak, puolueettoman Mississippi Economic Policy Centerin johtaja. Mississippin lähes 3 miljoonasta asukkaasta 20 prosenttia kuuluu Medicaid-järjestelmään. Kahdelletoista prosentilla on Medicare-järjestelmä, ja 20 prosenttia on vakuuttamattomia Kaiser Family Foundationin mukaan. Hylkäämällä Medicaidin laajentamisen republikaanikuvernööri Phil Bryant kieltäytyy myöntämästä liittovaltion varoja arviolta 426 miljoonaa dollaria ensi vuodelle. Hän on väittänyt, että osavaltion hallinnolliset kustannukset olisivat liian suuret. Mississippi Institutions of Higher Learningin raportissa arvioitiin, että Medicaid-laajennuksen kustannukset osavaltiolle ovat 8,5 miljoonaa dollaria vuonna 2014 ja nousevat 159 miljoonaan dollariin vuonna 2025, kun yhä useammat ihmiset ilmoittautuvat ohjelmaan ja liittovaltion tuet laskevat alkuperäisestä 100 prosentista 90 prosenttiin. Mississippi kuuluu myös niihin osavaltioihin, jotka saattavat hyötyä terveydenhuoltouudistuksesta vähiten muilla tavoin. Vain kaksi sairausvakuutusyhtiötä tarjoaa osavaltiossa kattavuutta liittovaltion ylläpitämässä yksityisten vakuutusten tuetussa pörssissä, ja vertailusuunnitelman maksut ovat korkeammat kuin maassa keskimäärin. Bryant oli ainoa osavaltio, joka haki omaa vaihtoa, mutta liittovaltion hallitus hylkäsi hakemuksen, koska se oli huolissaan siitä, että Bryant ei antaisi riittävästi tukea sen käynnistämiseen. Sen sijaan liittovaltion hallitus pyörittää Mississippin pörssiä. Osavaltion edustajainhuoneen vähemmistöjohtaja Bobby Moak, demokraatti, jonka koalitio on taistellut kovasti Mississippin terveysuudistuksen puolesta, sanoo, että Bryantin väitteet ovat veruke kaiken presidentti Obaman tukeman hylkäämiselle. "Haluamme sanoa, että terveydenhuoltolaki on kirjoitettu Mississippiä varten, mutta meidän väellämme oli 'järkeä' hylätä se", hän sanoi. Kesäkuun lopulla osavaltion edustajainhuoneen demokraatit järjestivät välienselvittelyn pakottaakseen äänestämään Medicaid-ohjelman laajentamisesta, mikä viivästytti osavaltion nykyisen Medicaid-ohjelman, joka palvelee joka viidettä Mississippin asukasta, hyväksymistä uudelleen. Kesäkuun 28. päivänä viime hetkellä saavutettu sopimus pelasti ohjelman, mutta ei laajentanut sitä. Bryant kieltäytyi puhumasta Reutersille, mutta tiedottaja Mick Bullock sanoi sähköpostitse, että kuvernööri ei aio harkita uudelleen kantaansa Medicaidin laajentamiseen, jota hän piti "huonona politiikkana" ja "verotuksellisesti kestämättömänä".  "Kuvernööri Bryant ei aio laittaa Mississippin veronmaksajia koukkuun jostain, mihin osavaltiolla ei yksinkertaisesti ole varaa", Bullock sanoi. Ilman vakuutusturvaa Mackenzien perheellä ei ole varaa korvata pyörätuolia, jota hän on käyttänyt viimeiset kuusi vuotta. Heillä ei myöskään ole varaa maksaa 850 dollaria kuukaudessa fysioterapiaan tai korvata hänen juuri hankkimaansa tukisidettä, joka on tarkoitettu hänen puujalkaansa varten. Se ei sovi kunnolla, mutta "nilkkani luhistuu, kun kävelen ilman sitä", Mackenzie sanoo kohteliaasti haastattelussa Pascagoulan kaupungin julkisessa kirjastossa Persianlahden rannikolla, joka on johtava laivojen valmistaja Yhdysvaltain laivastolle. Kaupunki on Jacksonin piirikunnan pääkaupunki, jossa lähes 10 000 18-64-vuotiasta aikuista menettää Medicaidin. Tohtori Pamela Banister toimii perhelääkärinä Singing River Health Systemin klinikalla Pascagoulassa. Voittoa tavoittelematon sairaalajärjestelmä tarjoaa 49 dollaria maksavia palveluita koululaiskuntotarkastuksista sinustulehdusten ja ihottumien hoitoon. Suuremmista kustannuksista sairaala tarjoaa 40 prosentin alennuksen potilaille, jotka voivat maksaa käteisellä palveluhetkellä. Näin monet potilaat voivat tarkistaa verenpaineensa tai seurata diabeteksensa kehitystä, mutta usein se ei riitä suurempien ongelmien ratkaisemiseen. "Minulla on mies, joka on 62-vuotias. Tiedän, että hänellä on Parkinsonin tauti. Olen yrittänyt antaa hänelle melko edullista lääkettä, mutta se ei tee sitä, mitä hän tarvitsee", Banister sanoo. "Sanon: 'Tarvitset erikoislääkärin', ja hän sanoo: 'Minulla ei ole varaa siihen'."  Mackenzien isällä on ollut hermokasvain jalassaan vuodesta 2006, eikä hänellä ole varaa tarvitsemaansa leikkaukseen. "Se on äärimmäisen kivulias, mutta lääkärit haluavat 5 000 dollaria käsirahaa. Sairaalan leikkaussali haluaa vielä 1 800 dollarin käsirahan", hän sanoi. "Kivun kanssa joutuu elämään."  Johnsonit ovat työskennelleet Affordable Care Act -lain kautta rahoitetun Health Help Mississippi -ohjelman kanssa, joka auttaa perheitä selviytymään Mississippin Medicaidin hakemiseen liittyvästä byrokratiasta. Entinen kuvernööri Haley Barbour teki prosessista tarkoituksella pelottavamman, ja hän syytti tunnetusti, että jotkut osavaltion Medicaid-järjestelmään kuuluvat henkilöt ajoivat BMW:llä. Viime vuonna Williamin kuorma-autoliiketoiminta tuotti 23 000-24 000 dollaria, minkä pitäisi oikeuttaa Mackenzie Medicaid-ohjelmaan, joka kattaa lapset perheissä, joiden tulot ovat enintään 200 prosenttia liittovaltion köyhyysrajasta eli 47 100 dollaria nelihenkiselle perheelle. He ovat kuitenkin juuri ja juuri oikeutettuja liittovaltion verohyvityksiin, jotka auttavat heitä ostamaan vakuutuksen liittovaltion vakuutusmarkkinoilta, mikä kattaisi koko perheen. Mackenzien äiti Leslie, joka on republikaani, ei kannata terveydenhuoltouudistusta ja uskoo, että ihmisten pitäisi maksaa itse. Mutta hänen tyttärensä tarvitsee hoitoa. "Se on hyvin vaikeaa. Tarvitsen sitä enkä halua sitä", hän sanoi. Mississippin sairaalat ovat myös epävarmassa asemassa. Vuoden 2010 terveydenhuoltouudistuslain tarkoituksena oli vähentää maksuja turvaverkkoon kuuluville sairaaloille, jotka palvelevat suhteettoman suurta osaa köyhistä potilaista. Se perustui siihen, että yhä useammat ihmiset saisivat pian vakuutusturvan Medicaidin laajentamisen kautta. Ilman Medicaidin laajentamista sairaaloita uhkaavat leikkaukset näihin niin sanottuihin suhteettoman osuuden maksuihin. Hattiesburgissa sijaitseva Forrest General Hospital -sairaala ennakoi 2,5 miljoonan dollarin tappiota liittovaltion vuoden 2014 tilikaudella, joka alkoi 1. lokakuuta, johtuen näistä korvausleikkauksista sekä liittovaltion yleisestä menoleikkauksesta. Mississippin Bryant pyysi heinäkuussa terveysministeri Kathleen Sebeliukselle lähettämässään kirjeessä HHS:ää lykkäämään sairaaloiden suhteettoman osuuden leikkauksia, kuten se oli tehnyt lykätessään lain muita osia. Kuukautta myöhemmin Sebelius vastasi ja kehotti Bryantia laajentamaan Medicaid-järjestelmää osavaltiossaan ja "hyödyntämään liittovaltion avokätisiä vastaavia varoja".  Medicaid maksaa osavaltiolle vuosittain 1,4 miljardia dollaria, mikä on toiseksi suurin menoerä koulutuksen jälkeen. Liittovaltion hallitus maksaa lisäksi 3,5 miljardia dollaria 4-1-korvauksena, jolla tuetaan merkittävästi Mississippin koko terveydenhuoltojärjestelmää sairaaloista hoitokoteihin. Mississippi Health Advocacy Program -järjestön toiminnanjohtaja Roy Mitchell sanoo, että sairaalamaksut saattavat lopulta pakottaa kuvernöörin toimimaan. "Kuvernööri seisoo raiteilla miljardien dollarien junan edessä. Jossain vaiheessa hän jää junan alle."  Mississippin vakuutuskomissaari Mike Chaney, republikaani, joka on ollut Bryantin ystävä vuosikymmeniä, epäilee, että Bryant ei muuta mieltään. "Kuvernöörillä on syynsä. En tiedä, mitkä ne ovat. Hän on kertonut minulle toistuvasti, ettei hän vain luota siihen, että Affordable Care Act tekee sen, mitä siinä sanotaan, eikä hän luota lainkaan siihen, että liittovaltion hallitus tekee sen, mitä se sanoo tekevänsä", Chaney sanoi. "Hän on aika hyvin kiveen hakattu."  Chaney, joka ei pidä laista, jota hän kutsuu "huonosti kirjoitetuksi" ja "huonosti suunnitelluksi", sanoo kuitenkin, että se on "maan laki". Hän teki kovasti töitä kehittääkseen osavaltiopohjaista terveydenhuollon vaihtopörssiä, joka olisi antanut Mississippille enemmän määräysvaltaa vakuutusmarkkinoilla. HHS kuitenkin hylkäsi Mississippin hakemuksen, koska kuvernööri vastusti kiivaasti Obamacarea, ja se oli ainoa osavaltio, jonka hakemuksen HHS hylkäsi. Moak sanoo, että hän ja muut demokraatit ottavat Medicaid-kysymyksen uudelleen esille seuraavassa lainsäädäntöistunnossa. "Emme aio lakata puhumasta siitä", hän sanoi. Väite: Mississippi blues: Medicaidin laajentamisen hylkäämisen kustannukset.</w:t>
      </w:r>
    </w:p>
    <w:p>
      <w:r>
        <w:rPr>
          <w:b/>
        </w:rPr>
        <w:t xml:space="preserve">Tulos</w:t>
      </w:r>
    </w:p>
    <w:p>
      <w:r>
        <w:t xml:space="preserve">Kun amerikkalaiset eri puolilla maata alkavat saada selville, mitä Obamacare pitää sisällään, monet Mississippin vähävaraisimmat saavat tietää, ettei vastaus ole mikään.</w:t>
      </w:r>
    </w:p>
    <w:p>
      <w:r>
        <w:rPr>
          <w:b/>
        </w:rPr>
        <w:t xml:space="preserve">Esimerkki 2.2850</w:t>
      </w:r>
    </w:p>
    <w:p>
      <w:r>
        <w:t xml:space="preserve">Kohta: "Ed Stafford Leicestershirestä, Englannista kävelee puiden välissä kävellessään Amazonin viidakossa Brasiliassa tässä päiväämättömässä lehtikuvassa. Entisestä brittiläisestä armeijan kapteenista Staffordista tuli maanantaina ensimmäinen tunnettu henkilö, joka on kävellyt maailman toiseksi pisimmän joen, Amazon-joen, alkulähteiltä sen suulle, kestettyään ""50 000"" hyttysenpistoa, skorpionihyökkäystä ja ihosairautta 859 päivää kestäneen matkansa aikana. REUTERS/Handout Englannin Leicestershirestä kotoisin oleva 34-vuotias Ed Stafford sukelsi Atlantin valtamereen käveltyään 859 päivän ajan maailman toiseksi pisimmän joen pituuden alkaen Perussa sijaitsevan Mismi-vuoren huipulta huhtikuussa 2008. "On aivan ilmiömäistä olla täällä matkan lopussa, kun olemme raataneet 2,5 vuotta viidakon läpi", hän sanoi Reutersille saavuttuaan rannalle noin 90 mailia koilliseen Brasilian Belemin kaupungista. "Oli todella vaikea kuvitella, miltä tämä tuntuisi, ja olen täysin häkeltynyt."   Stafford lyyhistyi hetkeksi uupumuksesta, kun matkaa oli jäljellä vain 52 mailia 6 000 mailin matkasta, ja pyörtyi tienvarteen ihottuman puhjettua. "Tunnen itseni hieman nöyräksi, että elimistöni vain päätti sammua niin lähellä maalia", hän kirjoitti blogissaan osoitteessa www.walkingtheamazon.com. Stafford on pyrkinyt vaelluksen avulla lisäämään tietoisuutta Amazonin sademetsään ja sen asukkaisiin kohdistuvista uhkista, ja hän on käyttänyt kannettavaa satelliittivideota blogissaan vaelluksestaan. Hän oli suunnitellut suorittavansa vaelluksen noin vuodessa, mutta matkaa pitkittivät tulvat, jotka pakottivat hänet kulkemaan kiertoreittiä, joka oli 2 000 mailia pidempi kuin Amazonin 4 000 mailin (6 400 kilometrin) pituinen joki, jonka pituuden ylittää vain Afrikan Niilijoki. Hän aloitti matkan yhdessä brittiläisen seikkailijakollegansa Luke Collyerin kanssa, mutta kaksikko riitaantui vaelluksen alkuvaiheessa, ja Stafford jatkoi matkaa yksin. Hänen seuraansa liittyi heinäkuussa 2008 perulainen metsätyöntekijä Gadiel Cho Sanchez Rivera, joka lupautui kävelemään hänen kanssaan viisi päivää ja on siitä lähtien ollut mukana vaelluksella. Staffordin mediatiimin lausunnossa sanottiin, että britti oli ollut: "syytetty väärin perustein murhasta kahteen eri otteeseen, hänet oli vangittu, vihamieliset heimolaiset olivat tunkeneet hänen suuhunsa betonia, ashaninka-intiaanit olivat jahdanneet häntä jousilla ja nuolilla, häntä oli pistänyt sadat ampiaiset ja hän oli katsellut, kun hänen oppaansa 'Cho' poisti botfly-kärpäsen Edin päästä superliiman ja puun selkärangan avulla."   Siinä sanottiin, että hän oli kestänyt "50 000" hyttysenpistoa, elänyt piranha-kalan, riisin ja papujen ruokavaliolla ja väistellyt erilaisia käärmeitä, sähköankeriaita, skorpioneja ja muurahaisia sekä sairastunut ihoa rumentavaan tautiin. Kuuluisa brittiläinen tutkimusmatkailija Sir Ranulph Fiennes sanoi lausunnossaan, että Staffordin saavutus oli "todella poikkeuksellinen".   "Kukaan ei ole koskaan aiemmin tehnyt tätä, ja asiantuntijat pitivät reittiä mahdottomana", hän sanoi."" Väite: Brittimies kävelee ensimmäisenä Amazonin pituuden.</w:t>
      </w:r>
    </w:p>
    <w:p>
      <w:r>
        <w:rPr>
          <w:b/>
        </w:rPr>
        <w:t xml:space="preserve">Tulos</w:t>
      </w:r>
    </w:p>
    <w:p>
      <w:r>
        <w:t xml:space="preserve">Entisestä brittiläisen armeijan kapteenista tuli maanantaina ensimmäinen tunnettu henkilö, joka käveli Amazon-joen alkulähteiltä sen suulle kestettyään "50 000" hyttysenpistoa, vihamielisten intiaanien hyökkäyksiä ja trooppisia tauteja lähes 2-1,5 vuotta kestäneen matkansa aikana.</w:t>
      </w:r>
    </w:p>
    <w:p>
      <w:r>
        <w:rPr>
          <w:b/>
        </w:rPr>
        <w:t xml:space="preserve">Esimerkki 2.2851</w:t>
      </w:r>
    </w:p>
    <w:p>
      <w:r>
        <w:t xml:space="preserve">Kohta: Lokakuussa 2020 lukijat pyysivät Snopesia tutkimaan 18. syyskuuta 2020 julkaistun twiitin aitoutta, jossa ennustettiin, että Yhdysvaltain presidentti Donald Trump ilmoittaisi lokakuussa sairastuneensa COVID-19-tautiin. Lokakuun 2. päivänä Trump ilmoitti, että hänen ja First Lady Melania Trumpin COVID-19-testi oli positiivinen, keskellä kymmeniä positiivisia testejä Valkoisen talon virkamiehiltä ja tunnetuilta republikaaneilta. Seuraavina päivinä Facebookin ja Instagramin käyttäjät jakoivat kuvakaappauksen käyttäjän @JohnCammo twiitistä, jossa todettiin: Trumpin lokakuun yllätys tulee olemaan ilmoitus "hänen tartunnastaan". Fake, mutta varsin dramaattinen. Tämä käänne puhaltaa Bidenin pois ruuduilta, "Trumpin COVID-kello" hallitsee joka päivä jokaista minuuttia. Sitten, 14 päivää myöhemmin, Trump tulee esiin, 100-prosenttisesti parantuneena hydroksiklorokiinilla. Nämä kuvat olivat kuvakaappauksia oikeasta twiitistä, jonka lähetti 18. syyskuuta 2020 @JohnCammo, jonka nimi ei ole julkisesti saatavilla, mutta joka twiittaa usein Trumpin kritiikkiä ja väittää asuvansa Kalifornian maaseudulla. Twiitin arkistoitu versio on nähtävissä täällä, mikä vahvistaa sen aitouden ja päivämäärän aitouden. Mitään todisteita ei ole olemassa siitä, että Trumpin COVID-19-diagnoosi olisi ollut jotain muuta kuin todellinen, ja @JohnCammo näyttää harrastaneen pelkkää tyhjänpäiväistä spekulointia. Ensinnäkin Trump "selvisi" sairaudestaan - hän palasi Valkoiseen taloon Walter Reedin kansallisesta sotilaslääketieteellisestä keskuksesta neljä päivää diagnoosinsa jälkeen, ei 14 - eikä Valkoinen talo ole 6. lokakuuta mennessä ilmoittanut, että häntä olisi hoidettu hydroksiklorokiinilla. Väite: Twitter-käyttäjä @JohnCammo ennusti 18. syyskuuta 2020, että Yhdysvaltain presidentti Donald Trump ilmoittaisi lokakuussa, että hänen COVID-19-testinsä oli positiivinen.</w:t>
      </w:r>
    </w:p>
    <w:p>
      <w:r>
        <w:rPr>
          <w:b/>
        </w:rPr>
        <w:t xml:space="preserve">Tulos</w:t>
      </w:r>
    </w:p>
    <w:p>
      <w:r>
        <w:t xml:space="preserve">Monet muut Twitter-käyttäjät tekivät samanlaisia ennusteita Trumpin COVID-19-diagnoosista. Koska Trump on yksi tämän päivän puhutuimmista julkisuuden henkilöistä ja koska hän on 74-vuotias mies, joka osallistuu presidentinvaalikampanjan uudelleenvalintakampanjaan, oli väistämätöntä, että ainakin jotkut sosiaalisen median käyttäjät arvelivat Trumpin sairastuvan COVID-19-tautiin.</w:t>
      </w:r>
    </w:p>
    <w:p>
      <w:r>
        <w:rPr>
          <w:b/>
        </w:rPr>
        <w:t xml:space="preserve">Esimerkki 2.2852</w:t>
      </w:r>
    </w:p>
    <w:p>
      <w:r>
        <w:t xml:space="preserve">Kohta: Huolimatta planktonin, pienten kasvien ja eläinten, joilla isopää- ja hopeakarppi tyypillisesti ruokailevat, vähenemisestä, järvessä on riittävästi ravintovaihtoehtoja elättämään yksittäisiä kaloja, jotka uskaltautuvat pois ravinteikkailta ranta-alueilta, jonne suurin osa kaloista kokoontuisi. Tämä parantaa niiden mahdollisuuksia asuttaa laajoja osia Michigan-järvestä ja lopulta levitä muihin Suuriin järviin, sanoo Peter Alsip, ekologisen mallinnuksen data-analyytikko ja Freshwater Biology -lehdessä julkaistun artikkelin pääkirjoittaja. "Tutkimuksemme osoittaa, että karppi voi selviytyä ja kasvaa paljon suuremmilla järvialueilla kuin aiemmat tutkimukset ovat antaneet ymmärtää", Alsip sanoi. Aasialaisia karppeja tuotiin maahan 1960-luvun lopulla syömään levää syvän etelän jätevesilaguuneissa ja kalanviljelylaitoksissa. Ne karkasivat Mississippi-jokeen ja ovat vaeltaneet pohjoiseen ja haarautuneet kymmeniin sivujokiin. Tulokkaat ovat tehokkaita lisääntyjiä ja ahneita syöjiä, ja ne kilpailevat alkuperäisten kalojen kanssa ravinnosta ja elinympäristöstä. Niistä on tullut ensisijainen kalalaji Illinoisjoessa, joka on osa vesireittiä, joka johtaa Michigan-järveen Chicagon alueen jokien ja kanavien verkoston kautta. Viranomaiset ovat pitkään pohtineet, miten ne voitaisiin pitää poissa Suurilta järviltä, joissa kalastus on 7 miljardin dollarin elinkeino. Yhdysvaltain armeijan insinöörijoukot ehdottivat tänä vuonna, että Brandon Roadin sulku ja pato lähellä Jolietia Illinoisin osavaltiossa varustettaisiin melunvaimentimilla, sähköisillä esteillä ja muilla pelotteilla, mikä maksaisi vähintään 778 miljoonaa dollaria. Jotkut asiantuntijat ovat kyseenalaistaneet sen, uskaltautuisivatko karpit matalista lahdista ja kosteikkoalueilta järven syvempiin vesiin, joissa suodattimia syövät seepra- ja quagga-simpukat ovat peittäneet pohjan ja kuluttaneet valtavia määriä planktonia ja ravinteita, kuten fosforia. Michiganin yliopiston tutkimusryhmä totesi kuitenkin, että aiemmissa tutkimuksissa aliarvioitiin karppien ruokavalion joustavuutta. Ne ovat osoittaneet olevansa halukkaita syömään myös muuta vesipatsaassa ajelehtivaa orgaanista ainesta - mukaan lukien simpukoiden ulosteet, Alsip sanoi. Hän ja hänen kollegansa mallinsivat ravinnon saatavuuden tasoja ja veden lämpötiloja arvioidakseen isopää- ja hopeakarppien hyvinvointia, kun ne syövät planktonin ja elottoman orgaanisen aineksen eli "detrituksen" seoksia eri syvyyksissä. He päättelivät, että järvessä, jonka keskisyvyys on 85 metriä (280 jalkaa), on riittävästi simpukoiden ulostepellettejä pitämään karpit nälässä ja jopa mahdollistamaan niiden kasvun, kun ne etsivät muita hedelmällisiä alueita, kuten Wisconsinin Green Bayta, Alsip sanoi. "Se ehdottomasti lisää niiden mahdollisuuksia selvitä matkasta", hän sanoi. Duane Chapman, U.S. Geological Survey -laitoksen kalabiologi, johti aiempia tutkimuksia, joissa esitettiin epäilyjä siitä, voisiko aasialainen karppi löytää riittävästi ravintoa suurimmasta osasta Michigan-järveä. Hän sanoi, että tutkimuksissa keskityttiin mikroskooppisen kasviplanktonin saatavuuteen lähellä pintaa olevilla alueilla, joita voitiin tarkkailla satelliittitietojen avulla. Michiganin yliopiston tutkijat eivät kiistäneet USGS:n johtopäätöksiä, vaan perustivat ne malliinsa sisällyttämällä siihen arvioita muista ravinnonlähteistä, kuten syvemmissä vesissä olevista pienistä kasveista sekä mikroskooppisista eläimistä ja simpukoiden ulosteista, Chapman sanoi. "Minulla ei ole mitään huomautettavaa" heidän havaintojensa kanssa, hän sanoi. "He ovat vain ottaneet meidän työmme ja lisänneet siihen lisää, ja se on täysin oikeutettu tieteellinen tie." Michigan-järven kylmät lämpötilat, syvyydet ja ravinnon puute aiheuttaisivat karpille haasteita, sanoi Kevin Irons, Illinoisin luonnonvaraministeriön vesihaittaeläinohjelman johtaja. Michiganin tutkimus kuitenkin korostaa karpin kestävyyttä, hän sanoi. "Ne pystyvät liikkumaan nopeasti pitkiä aikoja ja kulkemaan nopeasti pitkiä matkoja", Irons sanoi. "Tämä vahvistaa ennaltaehkäisyyn panostamisen tärkeyttä." Demokraattinen senaattori Gary Peters ja republikaanien edustaja Bill Huizenga, molemmat Michiganista, sanoivat tutkimuksen lisäävän kongressiin kohdistuvaa painetta rahoittaa ohjelmia, joilla järviä suojellaan karpeilta. "Suurten järvien alue on pysäyttämättömän kriisin partaalla, ja nyt on paras tilaisuutemme estää näitä aggressiivisia kaloja tuhoamasta talouttamme ja ympäristöämme", sanoi Molly Flanagan, joka on Brandon Roadin sulun ja padon parantamista kannattavan Alliance for the Great Lakes -järjestön varapuheenjohtaja. ___ Seuraa John Flesheriä Twitterissä osoitteessa http://www.twitter.com/johnflesher Väite: Tutkimus: Aasialaiset karpit voisivat löytää runsaasti ravintoa Michigan-järvestä.</w:t>
      </w:r>
    </w:p>
    <w:p>
      <w:r>
        <w:rPr>
          <w:b/>
        </w:rPr>
        <w:t xml:space="preserve">Tulos</w:t>
      </w:r>
    </w:p>
    <w:p>
      <w:r>
        <w:t xml:space="preserve">Aasialaiset karpit löytävät todennäköisesti tarpeeksi ravintoa levitäkseen kauemmaksi, jos ne perustavat lisääntymispopulaatioita Michigan-järveen, mikä vahvistaa sitä, että on tärkeää estää vieraslajien leviäminen, tutkijat totesivat maanantaina julkaistussa julkaisussaan.</w:t>
      </w:r>
    </w:p>
    <w:p>
      <w:r>
        <w:rPr>
          <w:b/>
        </w:rPr>
        <w:t xml:space="preserve">Esimerkki 2.2853</w:t>
      </w:r>
    </w:p>
    <w:p>
      <w:r>
        <w:t xml:space="preserve">Kohta: Hashtagit, kuten #scars, #hurt ja #brokeninside, helpottivat tutkimista verkossa. Missään ei ollut silloin mitään järkeä, mutta Theo imi näkemänsä nettisivut kuin uskonnon. Hän pystyi keskittymään vain siihen, miten hänen synnynnäinen ulkomuotonsa - tytön - ei näyttänyt tai tuntunut oikealta. Siitä on kuusi vuotta, kun hänellä oli toinen nimi ja eri sukupuoli. Silloin Theo tunsi, että hänen kehonsa kapinoi häiritsevällä tavalla. Hänelle kehittyivät rinnat ja hän sai kuukautiset. Hän tunsi itsensä pojaksi, mutta joka kuukausi krampit muistuttivat häntä todellisuudesta. Hänestä tuli lapsi, joka sotii kehoaan vastaan. Hän ei ollut tietoinen sellaisista sanoista kuin sukupuolidysforia tai transsukupuolisuus; ne tulisivat myöhemmin. Niin myös kansalliset keskustelut, kiivailu vessoista ja keskustelut siitä, miten auttaa lapsia, jotka eivät tunteneet oloaan hyväksi omassa ihossaan. "Kun olet 10-vuotias, sinun ei todellakaan pitäisi olla huolissasi siitä, kuka olet", Theo sanoi vuosia myöhemmin eräänä hetkenä, jolloin hän mietti asiaa. "Viidennellä luokalla ei pitäisi miettiä sitä eksistentiaalista kysymystä. Sinun pitäisi olla huolissasi läksyistä ja viidennen luokan tansseista." Hän tiesi olevansa erilainen kuin muut luokkalaiset. Eräänä päivänä eteläfloridalaisen peruskoulunsa tyttöjen vessassa Theo teki käsivarteensa ensimmäisen monista viilloista paperiliittimellä. Hänen vaalealle iholleen nousi verenpurkaumia. Opettaja ja kouluterveydenhoitaja veivät Theon turvaan. Theon äiti, Lori Ramos, sai puhelun rehtorilta. Hänen lapsensa oli sairaalassa. Ramos ryntäsi päivystykseen: Oliko kyseessä kaatuminen, tappelu, ampuminen? "Mitä täällä tapahtuu?" Ramos vaati lääkäreitä ja koulun henkilökuntaa. Vastaukset olivat hämmentäviä: Hänen lapsensa oli pyytänyt opettajaa kutsumaan häntä eri nimellä ja käyttämään eri pronomineja. Hänen lapsensa ei tuntenut itseään normaaliksi ja halusi olla poika. Ramos oli hämmentynyt - hän ei nähnyt aiempia viitteitä siitä, että hänen lapsensa tunsi näin. Transsukupuolisten, homojen, lesbojen ja biseksuaalien asiat eivät olleet hänelle vieraita - hän työskenteli hiv-potilaiden klinikalla. Kun hän oli synnyttänyt vuonna 2001 perheensä kuistilla porealtaassa Floridan esikaupungissa tunnin matkan etelään loistavasta Miami Beachista, hän oli innoissaan. "Minulla oli vanhempi poikani ja tyttöni, ja perheeni oli täydellinen", Ramos sanoi. Hänen lapsensa. Hänen "auringonpaistetyttönsä". Joka ei enää ollut täynnä valoa. Theo määrättiin tahdosta riippumattomaan hoitoon 72 tunniksi, jotta lääkärit voisivat selvittää, oliko hän vaaraksi itselleen tai muille. Pian terapeuteilla ja lääkäreillä oli diagnoosi: sukupuolidysforia, ristiriita henkilön fyysisen tai määritellyn sukupuolen ja sen sukupuolen välillä, jonka hän itse tunnistaa. Diagnoosi ei kuitenkaan ratkaissut Theon ongelmia eikä helpottanut hänen oloaan. Kun hän yritti näyttää pojalta, kaikki koulussa huomasivat sen. Hänen äitinsä oli hyväksyvä, mutta hänen isänsä ei. Hän uhkasi hylätä Theon. Theo kääntyi jälleen internetin puoleen. Hän alkoi leikata reisiensä ja lantionsa ympäriltä - "ongelmakohdistaan". Kun Theo näki netissä laihoja lapsia, hän katsoi omaa vauvansa läskiä eikä taaskaan sopinut joukkoon. Hän ei syönyt päiväkausiin tai pakotti itsensä oksentamaan. Leikkaaminen ja oksentaminen eivät olleet kivuliaita, eivät varsinaisesti. Ne olivat enemmänkin stressin purkamista, tapa sovittaa fyysinen kipu siihen, mitä hän tunsi sisällään: "Tiedän vain, että se ei ole oikein, että minun kehoni ei kuuluisi olla tällainen." Pienet aggressiot koulussa johtivat suoranaiseen kiusaamiseen. Muut lapset kyselivät, mitä Theon housuissa oli, oliko hänellä penis, voisiko hän näyttää sen heille. Theo alkoi jäädä pois koulusta. Terapeutti diagnosoi masennuksen ja ahdistuneisuushäiriön. Kunpa Theo voisi muuttua pojaksi hormonihoidon avulla - se, hän ajatteli, ratkaisisi hänen ongelmansa. "Joka kerta, kun minut luokitellaan väärin, tuntuu kuin sydäntä puristaisi jakoavain, ja se kiristyy hiljalleen yhä tiukemmaksi", hän selitti. "Se, että minua puhutellaan naiseksi tai että identifioidun naiseksi, ei koskaan tuntunut minusta oikealta; se aiheutti minulle aina akuutin epämukavuuden ja tuskan tunteen." Transsukupuolisten lasten hormonihoito on uusi, kiistanalainen käytäntö. Sitä ei ole juurikaan tutkittu. Ajatuksesta, että lapset voivat olla transsukupuolisia, on keskusteltu avoimesti vasta äskettäin; aiemmin se oli jotain, joka piti piilottaa, tukahduttaa ja sivuuttaa. UCLA:n oikeustieteellisen korkeakoulun Williams-instituutin vuonna 2017 tekemän tutkimuksen mukaan noin 150 000 teini-ikäistä Yhdysvalloissa tunnistaa itsensä transsukupuoliseksi. Noin 1,4 miljoonaa yhdysvaltalaista aikuista pitää itseään transsukupuolisena. Lääketieteen ammattilaiset ovat laatineet protokollia lapsille ja nuorille. He suosittelevat, että jotkut lapset, joilla on sukupuolidysforia, keskeyttävät murrosiän hormonihoidon avulla, kunnes he ovat varmoja siitä, että haluavat elää eri sukupuolena. Lapsen on kuitenkin oltava esipuberteetti-ikäinen. Oli liian myöhäistä, kun Theo ja hänen vanhempansa saivat tietää vaihtoehdosta. Theo voisi ottaa testosteronia, mutta ensin suositeltiin tiukkaa neuvontaa. Tämä ärsytti Theoa: miksei hänestä voisi tulla poikaa heti? Asiantuntijoiden mukaan kärsimättömyys on yleistä: transsukupuoliset lapset haluavat siirtyä, ja odottelu on turhauttavaa. Jopa tavallisissa olosuhteissa teini-ikäisiä ja kärsivällisyyttä ei yleensä mainita samassa lauseessa. Lääkärit sanovat, että hitaasti eteneminen trans-teini-ikäisten hoidossa on tärkeää fyysisen ja emotionaalisen hyvinvoinnin kannalta, ja toteavat, että jos teini-ikäisen tunteet kestävät 16 ikävuoteen asti, halut ovat todennäköisesti pysyviä. Theo vaati, että testosteroni voisi tuoda rauhan hänen kehonsa kanssa: "Jos voisin vain aloittaa T-hoidon, tietäisin olevani matkalla siihen, kuka minun pitäisi olla." Hänen vanhempansa olivat kuitenkin huolissaan vaikutuksista kasvavaan lapseensa. Theo halusi testosteronia, mutta hänen ahdistuneisuutensa sai hänet joskus kyseenalaistamaan toiveensa. Siitä tuli säännöllinen keskustelunaihe äidin ja pojan välillä. "Minua jännittää", Theo sanoi keväällä 2016. Hän oli 14-vuotias. "Entä jos muutan mieleni?" "No, entä jos muutatkin?" hänen äitinsä kysyi. "Voin aina lopettaa", Theo sanoi. Ramos pudisti päätään. "Muutokset ovat pysyviä." ____ TOIMITTAJAN HUOMAUTUS: Associated Press seurasi Theo Ramosia yli vuoden ajan, kun hän kamppaili sukupuolidysforiansa kanssa. Tämä on ensimmäinen osa kolmiosaisesta jutusta. ENSIMMÄINEN OSA: Theo Ramos joutui lapsena sukupuolidysforian kanssa kamppailevana sotaan kehonsa kanssa. KAKSIOSA, tulossa tiistaina: Elämä transsukupuolisen lapsen kanssa "on kaikkea muuta kuin suoraviivaista", kuten hänen äitinsä sanoo. KOLMAS OSA, tulossa keskiviikkona: Transsukupuolisuuskysymysten näkyvyys on huipussaan, mutta kaikki maailman puheet eivät helpota sukupuoleltaan nestemäisen tai sukupuoltaan muuttavan lapsen elämää. ____ Seuraa Tamara Lushia Twitterissä osoitteessa https://twitter.com/tamaralush . Väite: Trans-teinin sota kehonsa kanssa alkoi, kun hän oli vain 10-vuotias.</w:t>
      </w:r>
    </w:p>
    <w:p>
      <w:r>
        <w:rPr>
          <w:b/>
        </w:rPr>
        <w:t xml:space="preserve">Tulos</w:t>
      </w:r>
    </w:p>
    <w:p>
      <w:r>
        <w:t xml:space="preserve">Theo Ramos oppi viiltämään itseään viidennellä luokalla, kun hänen kehonsa tuntui kapinoivan.</w:t>
      </w:r>
    </w:p>
    <w:p>
      <w:r>
        <w:rPr>
          <w:b/>
        </w:rPr>
        <w:t xml:space="preserve">Esimerkki 2.2854</w:t>
      </w:r>
    </w:p>
    <w:p>
      <w:r>
        <w:t xml:space="preserve">Kohta: Koch, Pohjois-Carolinassa syntynyt insinööri, joka liittyi NASAn astronauttijoukkoon vuonna 2013, teki ennätyksen naisen pisimmästä avaruudessa olosta. Hänen tehtävänsä antaa tutkijoille arvokasta tietoa siitä, miten painottomuus ja avaruussäteily vaikuttavat naisen kehoon pitkillä avaruuslennoilla. "Naiset sopeutuvat hyvin avaruuteen, joten uskon, että tämä on virstanpylväs, jonka naiset ohittavat tulevaisuudessa, ja siihen me pyrimme", sanoi NASAn entinen apulaishallintojohtaja Lori Garver. Sojuz MS-13 -kapseli laskeutui lumiselle Kazakstanin aroudalle klo 4.12 ET (0912 GMT), mukanaan Koch, 41, eurooppalainen astronautti Luca Parmitano Italiasta ja venäläinen kosmonautti Alexander Skvortsov. Etsintä- ja palautusryhmät lennättävät heidät Karagandan alueelle aloittamaan kotimatkansa. "Olen vain niin häkeltynyt ja onnellinen juuri nyt", Koch sanoi istuessaan huopiin käärityssä tuolissa odottaessaan, että hänet kannettaisiin lääkintätelttaan palauttamaan tasapainonsa painovoiman avulla. Koch saavutti myös sukupuolten välisen virstanpylvään, kun hän käveli avaruuskävelyllä yhdessä NASA:n astronauttikollegan Jessica Meirin kanssa viime lokakuussa, jolloin ensimmäistä kertaa kaksi naista astui ulos avaruusasemalta samaan aikaan. Tammikuussa he tekivät vielä kaksi naispuolista avaruuskävelyä. NASA:n ensimmäinen yritys naisten avaruuskävelyyn maaliskuussa 2019 peruuntui täällä oikean kokoisen avaruuspuvun puuttumisen vuoksi, mikä sytytti sukupuolten tasa-arvokeskustelun. Kochin 328 päivää avaruudessa pimensi Peggy Whitsonin ennätyksen yhdysvaltalaisen naisen yhden avaruuslennon ennätyksestä, joka oli 289 päivää. Scott Kelly pitää hallussaan amerikkalaisten ennätystä, joka on 340 päivää, ja venäläinen Valeri Poljakov pitää hallussaan maailmanlaajuista ennätystä, joka on 437 päivää käytöstä poistetulla Mir-avaruusasemalla. Avaruusasemalla, jonka 20-vuotisjuhlavuosi matalalla Maan kiertoradalla vietetään myöhemmin tänä vuonna, astronautit ovat NASAn mukaan tehneet 227 huoltokävelyä, joista lähes kaksi tusinaa on ollut naisastronautteja. Pitkien avaruusmatkojen vaikutusten tutkiminen voisi olla hyödyllistä, kun NASA pyrkii rakentamaan pysyvän avaruusaseman Kuuhun ensi vuosikymmenellä. Kellyn 340 päivää osoittivat, että pitkäaikainen avaruuslento aiheuttaa miehillä kaulavaltimon ja verkkokalvon paksuuntumista, muutoksia geenien ilmentymisessä ja lievää kognitiivista heikkenemistä. Väite: NASA:n astronautti Christina Koch palaa Maahan ennätyslennon jälkeen.</w:t>
      </w:r>
    </w:p>
    <w:p>
      <w:r>
        <w:rPr>
          <w:b/>
        </w:rPr>
        <w:t xml:space="preserve">Tulos</w:t>
      </w:r>
    </w:p>
    <w:p>
      <w:r>
        <w:t xml:space="preserve">Amerikkalainen astronautti Christina Koch, joka johti vuoden 2019 ensimmäistä naispuolista avaruuskävelyä, laskeutui torstaina Kazakstaniin ennätyksellisen oleskelunsa jälkeen kansainvälisellä avaruusasemalla ja päätti 328 päivää kestäneen tehtävänsä, jonka odotetaan tuottavan uutta tietoa syväavaruusmatkailusta.</w:t>
      </w:r>
    </w:p>
    <w:p>
      <w:r>
        <w:rPr>
          <w:b/>
        </w:rPr>
        <w:t xml:space="preserve">Esimerkki 2.2855</w:t>
      </w:r>
    </w:p>
    <w:p>
      <w:r>
        <w:t xml:space="preserve">Kohta: "Reilussa vuorokaudessa noin 12 000 ihmistä jakoi Kenoshan piirikunnan demokraattisen puolueen viestin, jossa haukuttiin Wisconsinin republikaanien kongressivaltuuskunnan koronavirusäänestystä. Hätätoimenpide - joka sisältää ilmaisen testauksen COVID-19:n varalta, palkallisia hätäapulomia ja muita hätäapumäärärahoja - läpäisi helposti kongressin molemmat kamarit, ja presidentti Donald Trump allekirjoitti sen laiksi 18. maaliskuuta 2020. Se meni kuitenkin läpi ilman suurta apua Wisconsinista. Kenoshan demokraatit tarttuivat tähän tosiasiaan 19. maaliskuuta 2020 julkaistussa Facebook-postauksessa. Postauksessa selitettiin lakiehdotusta, kommentoitiin gerrymanderingia ja todettiin, että GOP:n ei-äänet violetista Wisconsinista ylittivät jaon jopa punaisista osavaltioista syvimmän punaisen jaon. Siihen liittyi grafiikka, jossa oli kuvia Yhdysvaltain senaattorista Ron Johnsonista ja Yhdysvaltain edustajista. Mike Gallagherin, Glenn Grothmanin, Jim Sensenbrennerin ja Bryan Steilin kuvia, joissa sanottiin näin: "WI on AINOA osavaltio, jossa kaikki republikaanit äänestivät kansalaistensa suojelua vastaan."" Tämä viesti liputettiin osana Facebookin pyrkimyksiä torjua vääriä uutisia ja väärää tietoa uutisvirrassaan. (Lue lisää kumppanuudestamme Facebookin kanssa.) Tarkistetaan se. Lakiesitys hyväksyttiin 363-40 Yhdysvaltain edustajainhuoneessa ja 90-8 Yhdysvaltain senaatissa. ProPublican julkaisemien nimenhuutojen mukaan kaikki viisi Wisconsinin valtuuskunnan republikaania äänestivät vastaan. Kaikki neljä osavaltion demokraattia äänestivät lain puolesta. Ja kyllä, tämä republikaanien puhdas äänisaalis oli ainutlaatuinen koko maassa. Oklahomassa molemmat republikaanisenaattorit äänestivät lakiesitystä vastaan, mutta kaksi kolmesta republikaaniedustajasta kannatti sitä. Iowan ainoa republikaanien edustaja äänesti vastaan, mutta molemmat republikaanisenaattorit kannattivat lakiesitystä. Jäljelle jää siis luonnehdinta, jonka mukaan Wisconsinin republikaanit ""äänestivät (osavaltion) kansalaisten suojelua vastaan""? Kuten kaikki politiikassa, asia on monimutkaisempi. Äänestysten jälkeen antamissaan lausunnoissa osavaltion republikaanilainsäätäjät eivät vastustaneet ajatusta avun tarjoamisesta pandemian keskellä, mutta he vastustivat useita lakiehdotuksen yksityiskohtia ja sitä, miten prosessi hoidettiin. Sensenbrenner vastusti rahan käyttämistä lakiehdotukseen, joka hänen mukaansa venyi 100 sivuun ja jonka käsittelyyn oli varattu alle 30 minuuttia. "Emme tiedä tämän lainsäädännön kaikkia kustannuksia", hän sanoi lausunnossaan. ""En pidä siitä, että lakiehdotuksia hyväksytään ennen kuin saadaan selville, mitä niissä on.""" Steil kertoi Milwaukee Journal Sentinel -lehdelle, että hän äänesti lakiesitystä vastaan, koska se ""asettaa raskaan hallituksen mandaatin Wisconsinin pienyrityksille, jotka jo kärsivät koronaviruksen kielteisistä seurauksista."". Gallagher toisti nämä kommentit lausunnossaan ja sanoi pelkäävänsä, että lakiesitys vahingoittaisi pienyrityksiä. ""Tämä lakiesitys, vaikka se onkin hyvää tarkoittava, sisältää useita epäselviä säännöksiä, jotka voivat pakottaa Koillis-Wisconsinin pienyritykset irtisanomaan työntekijöitä tai saada ne sulkemaan ovensa kokonaan"", Gallagher sanoi. ""Haluan tehdä selväksi, että H.R. 6201 sisälsi useita hyviä säännöksiä, kuten maksuttomia kokeita, joiden puolesta olemme jo taistelleet menestyksekkäästi. Minulla on kuitenkin vakavia kysymyksiä siitä, onko paras tapa tukea niitä, jotka tarvitsevat palkallisia ja sairauslomia, pienyrityksille myönnettävien verohyvitysten kautta sen sijaan, että asianomaisille maksettaisiin suoria maksuja.""" Kenoshan piirikunnan demokraattisen puolueen puheenjohtaja Lori Hawkins puolusti Facebook-postauksessa esitettyä kuvausta. Hänen mukaansa lakiesitys ohjasi sekä testausta että hoitoa taudin leviämisen hillitsemiseksi. ""Ei"-ääni vaaleilla valituilta virkamiehiltämme oli ääni äänestäjiensä suojelemista vastaan tältä erittäin tarttuvalta taudilta, joka on jo ollut tappava Wisconsinin asukkaille"," hän sanoi sähköpostissa. Facebookissa leviävässä viestissä sanottiin, että Wisconsin ""on ainoa osavaltio, jossa kaikki republikaanit äänestivät kansalaistensa suojelemista vastaan"". Se on todellakin ainoa osavaltio, jossa kaikki republikaanit vastustivat lakiesitystä, josta on nyt tullut laki. Mutta on hieman liioiteltua tiivistää heidän päätöksensä äänestykseksi ""Wisconsinin (Wisconsinin) kansalaisten suojelua vastaan"".". Ja tietenkin tämän odotetaan olevan vain ensimmäinen monista lakiesityksistä, joilla käsitellään koronaviruksen aiheuttamia seurauksia."" Väite: "Wisconsin on ainoa osavaltio, jossa kaikki republikaanit äänestivät kansalaistensa suojelemista vastaan."</w:t>
      </w:r>
    </w:p>
    <w:p>
      <w:r>
        <w:rPr>
          <w:b/>
        </w:rPr>
        <w:t xml:space="preserve">Tulos</w:t>
      </w:r>
    </w:p>
    <w:p>
      <w:r>
        <w:t xml:space="preserve">Wisconsin on todellakin ainoa 50 osavaltiosta, jossa kaikki republikaanit äänestivät vastaan. On kuitenkin hieman liioiteltua kuvailla äänestystä "kansalaistensa suojelua vastaan".</w:t>
      </w:r>
    </w:p>
    <w:p>
      <w:r>
        <w:rPr>
          <w:b/>
        </w:rPr>
        <w:t xml:space="preserve">Esimerkki 2.2856</w:t>
      </w:r>
    </w:p>
    <w:p>
      <w:r>
        <w:t xml:space="preserve">Kohta: "Floridan johtava demokraatti väittää, että osavaltion republikaanien senaattoriksi valittu Marco Rubio on muuttamassa tarinoita budjettikohtaisista korvamerkinnöistä. Rubiosta on tullut yksi sen senaattori Jim DeMintin (republikaanien edustajainhuone) ehdotuksen johtavista puolestapuhujista, joka pyrkii siihen, että republikaanien kamarissa ei-sitovasti kiellettäisiin budjetin korvamerkinnät. "Mielestäni korvamerkinnät ovat huono asia maalle", - Rubio sanoi haastattelussa ennen vaalipäivää. Rubio ei kuitenkaan aina ajatellut näin, sanoo Barack Obaman entinen Floridan johtaja Steven Schale. ""En muista, että Rubio olisi ollut eri mieltä earmarkkeista Floridan lainsäädäntöelimessä"", Schale kirjoitti Twitterissä 15. marraskuuta 2010 vastauksena juttuun, jossa Rubio kannatti earmarkkien kieltämistä. Erillisessä viestissä Schale tarjosi todisteita. ""Re: (Marco) Rubion tuki earmark-kiellolle: Pelkästään vuonna 2002 (huono budjettivuosi Floridassa) hän pyysi 37 korvamerkintää 43 miljoonan dollarin arvosta.""" Tässä tapauksessa halusimme tarkistaa Schalen matematiikan. Rubio toimi Floridan edustajainhuoneessa vuosina 2000-2008, kaksi viimeistä vuotta edustajainhuoneen puhemiehenä. Yhdysvaltain senaattorikampanjansa aikana Rubiota kritisoi riippumaton ehdokkaana oleva kuvernööri Charlie Crist siitä, että hän pyysi miljoonia dollareita sianlihahankkeisiin, jotka Crist sanoi joutuvansa veto-oikeuteen. Olemme aiemmin arvioineet kaksi Rubioon ja korvamerkintöihin liittyvää väitettä: väitimme, että hän tuki 800 000 dollarin korvaamista nurmikentällä, jolla hän pelasi lippujalkapalloa, ja väitteen, että hän yritti sisällyttää talousarvioon 1,5 miljoonaa dollaria soutuinstituuttia varten! Floridan versio korvamerkinnästä oli niin sanottu Community Budget Issue Request - lainsäätäjien paikallisia hankkeita varten tekemä budjettipyyntö. Lainsäätäjien oli jätettävä pyyntönsä ennen talousarvion suunnitteluprosessia ja liitettävä nimensä jokaiseen pyyntöön. Lainsäätäjä lopetti tämän käytännön vuonna 2009, vuosi Rubion virkakauden päättymisen jälkeen. Vuonna 2002, Rubion kolmantena hallitusvuonna, Floridan edustajainhuone pyysi osavaltion ylläpitämien tietojen mukaan 1,5 miljardia dollaria yhteisön budjettipyyntöihin. Tämä on suhteutettuna siihen, että osavaltion talousarvio, jonka kuvernööri Jeb Bush allekirjoitti tuona vuonna, oli yhteensä 50 miljardia dollaria, ja lainsäätäjiä oli varoitettu tiukasta budjetista. (Heidät itse asiassa kutsuttiin takaisin Tallahasseehen leikkaamaan miljardi dollaria talousarviosta joulukuussa 2001, jotta osavaltio ei ajautuisi miinukselle.) Rubion jäsenten budjettihakemukset vuodelle 2002 on arkistoitu osavaltion verkkosivuille, mikä vahvistaa Schalen väitteen. Rubio pyysi rahoitusta 37 hankkeelle yhteensä 43 697 787 dollarin edestä. Tässä on täydellinen luettelo. - 7,67 miljoonaa dollaria, jota Jackson Health System pyysi tarjoamaan hiv/aids-potilaille sairaalahoito- ja avohoitopalveluja, mukaan lukien lääkkeet, psykososiaalinen neuvonta, koulutus ja tapausten hallinta. - Miami-Daden piirikunnan pyytämä 5 miljoonaa dollaria korotettua, automatisoitua People-Mover-järjestelmää varten, joka yhdistää Miamin kansainvälisen lentoaseman matkustajaterminaalin edessä olevat kolme korotettua asemaa Miamin intermodaalikeskukseen. - Miami-Dade County Empowerment Trustin pyytämä 5 miljoonaa dollaria liittovaltion nimeämälle "empowerment zone" -alueelle, joka kohdentaa piirikunnan, osavaltion ja liittovaltion resursseja taloudellisen kehityksen edistämiseen vaikeuksissa olevilla, pienituloisilla alueilla. - Miami Springsin kaupungin pyytämä 2,25 miljoonaa dollaria toistuvien tulvaolosuhteiden poistamiseksi sadevesiviemäröintiä parantamalla. - 2 miljoonaa dollaria, jota Achievement &amp; Rehabilitation Centers, Inc. on pyytänyt ARC Broward Inc:lle, joka tarjoaa intensiivistä terapeuttista ja käyttäytymiseen liittyvää apua 5-12-vuotiaille lapsille, joilla on vaikea autismi tai siihen liittyviä häiriöitä. - Etelä-Floridan vesienhoitopiirin (South Florida Water Management District) pyytämä 1,5 miljoonaa dollaria rakennustöihin, joilla pyritään pysyvästi lieventämään toistuvia tulvauhkia. - Länsi-Miamin kaupungin pyytämä 1,5 miljoonaa dollaria jäteveden keräysjärjestelmän budjettivajeen pienentämiseksi. - Etelä-Miamin kaupungin pyytämä 1,3 miljoonaa dollaria kaupungin sadevesiviemäröintijärjestelmän parantamiseen, jotta voidaan poistaa tai vähentää sadevesien suorasta valumisesta aiheutuvia epäpuhtauksia ja estää paikallisia tulvia. - Länsi-Miamin kaupungin pyytämä 1,25 miljoonaa dollaria viemäröinnin parantamiseen. - Etelä-Miamin kaupungin pyytämä 1,2 miljoonaa dollaria laadukkaan kunnallisen vesihuollon ja palontorjunnan tarjoamiseksi kaupungissa. - Miami Springsin kaupunki pyysi 1,2 miljoonaa Yhdysvaltain dollaria, jolla pyritään siirtämään yleishyödyllisiä palveluja osavaltion liikenneministeriön tavoitteiden täyttämiseksi tietyissä risteyksissä. - Jackson Health Systemin pyytämä 1,18 miljoonaa dollaria päihteiden väärinkäyttäjiksi tuomittujen nuorten laitoshoitoon, mukaan lukien lääkärinhoito, sosiaalityö, sairaanhoito, psykologia, lääkitys ja koulutus. - Miamin yliopiston lääketieteellisen tiedekunnan (University of Miami School of Medicine) pyytämä 1 miljoona dollaria selkäydinvaurio- ja aivotutkimusohjelmiin, joilla pyritään kehittämään parempia kuntoutustekniikoita, suojaamaan ja ehkäisemään hermostovaurioita sekä edistämään regeneroitumista ja toimintakyvyn palautumista. - Miami Springsin kaupungin pyytämä 1 miljoona dollaria nykyisen jätevedenpuhdistusjärjestelmän infiltraation poistamiseksi. - Kaksi erillistä miljoonan dollarin suuruista yhteisön talousarviota, joita molemmat on pyytänyt Miami-Daden piirikunta, lämpimien ilta- ja viikonloppuaterioiden tarjoamiseksi Miami-Daden piirikunnan iäkkäille asukkaille, joiden on arvioitu olevan "korkean riskin" tai aliravitsemuksen vaarassa. - Miami Springsin kaupungin pyytämä 900 000 dollaria nykyisen monitoimitilan kunnostamiseksi. - 787 059 dollaria, jota Public Health Trust of Miami on pyytänyt Jackson Health Systemille päihteiden väärinkäytön vuoksi tuomittujen alaikäisten lyhytaikaiseen arviointiin ja hoitoon, mukaan lukien lääkitys, sosiaalityö, koulutus ja lääkärinhoito. - 750 000 dollaria, jota RFB&amp;D of Miami on pyytänyt Recording for the Blind and Dyslexic Florida Unit -yksikölle Floridan painovammaisten lasten ja aikuisten koulutustarpeisiin vastaamiseksi nauhoitettujen ja digitaalisten äänikirjojen avulla. - Ympäristöresurssien hallinnan osasto (Department of Environmental Resource Management) on pyytänyt 750 000 dollaria Miami-Daden piirikunnan DERM:lle Miami-Daden piirikunnan pohjoisosassa sijaitsevan C-4-altaan hulevesisuunnitteluun. - 684 690 dollaria, jota Public Health Trust on pyytänyt Jackson Health Systemille 88:lle osavaltion huostassa olevalle lapselle tarkoitettuun lääketieteelliseen sijaishoito-ohjelmaan, joka on vaihtoehto kroonisesti sairaiden lasten laitossijoitusten vähentämiseksi. - Miami-Daden asunnottomien säätiön (Miami-Dade Homeless Trust) pyytämä 675 000 dollaria kriisitilanteen jälkeisen vakautusyksikön sijoittamiseen siirtymäkauden asuntoihin hiljattain kotiutuneille kroonisesti psyykkisesti sairaille asunnottomille henkilöille. - Miamin lastensairaalan pyytämä 600 000 dollaria lasten traumakeskuksen ylläpitämiseksi ja kehittämiseksi. - Mayors Summit of the Americas -järjestön pyytämä 500 000 dollaria pysyvien toimistojen perustamiseksi Floridaan Mayors Summit of the Americas -järjestölle, joka on kaikkien pallonpuoliskon demokraattisten maiden pormestarien järjestö. - 500 000 dollaria, jota Miamissa sijaitseva lasten psykiatrinen keskus on pyytänyt tarjoamaan riskiryhmään kuuluville päiväkodin ja kolmannen luokan väliselle ajalle yksilöllistä mentorointia. - Florida Venture Foundationin pyytämä 425 000 dollaria, jolla tarjotaan Etelä-Floridan vähemmistöyrityksille neuvontaa, ohjausta, koulutusta ja teknisiä tukipalveluja. - Suur-Miamin kauppakamarin pyytämä 400 000 dollaria Floridaan suuntautuvien palvelujen, kaupan ja investointien helpottamiseksi osavaltion laajuisen tietokannan, verkkosivuston, lähtevien ja saapuvien matkojen, henkilökohtaisten tapaamisten ja seminaarien avulla. - 350 000 dollaria, jota One Nation Inc. of Miami pyysi auttamaan laillisesti maassa pysyvästi asuvia henkilöitä pääsemään Yhdysvaltojen kansalaisiksi maksutta ja järjestämään myös kuukausittaisia kansalaisuus- ja äänestäjärekisteröintikampanjoita Miami-Daden ja Browardin piirikunnissa. - Coral Gablesin kaupungin pyytämä 269 000 dollaria risteysten parantamiseen U.S. 1:n varrella. - Miami Children's Psychiatric Center of Miamin pyytämä 200 000 dollaria koulun sisäiseen ohjelmaan, joka tarjoaa terapeuttista ja käyttäytymiseen liittyvää tukea vaihtoehtoisissa koulutusluokissa. - First Quality Home Care Inc. of Miami -yhtiön pyytämä 200 000 dollaria kotiin sidotuille insuliiniriippuvaisille diabeetikoille, jotka eivät voi itse annostella insuliinia toissijaisen diagnoosin, kuten sokeuden, vuoksi. - Achievement &amp; Rehabilitation Centers, Inc. on pyytänyt 200 000 dollaria ARC Broward Inc. -yritykselle, jotta se voi tarjota intensiivistä ja erikoistunutta käyttäytymiseen liittyvää interventiota kotona ja yhteisöllisissä tiloissa sekä erikoistunutta puhe-, työ- ja perheterapiaa kotona 3-18-vuotiaille lapsille, joilla on vaikea autismi ja siihen liittyviä häiriöitä. - Curtiss Mansion Inc:n pyytämä 175 000 dollaria kuuluisan laivastolentäjän ja keksijän Glen Curtissin historiallisesti merkittävän kodin kunnostuksen suunnitteluun. - Etelä-Miamin kaupunki pyysi 112 500 dollaria Dante Fascell Parkin parantamiseen, mukaan lukien pysäköintialueiden ja tenniskenttien kuivatus, ADA-esteettömät leikkivälineet ja piknikpöydät, tennis- ja hardball-kenttien päällystäminen ja yksittäisten asemien korvaaminen tai korjaaminen puiston liikuntapolun varrella. - Allapattah Wynwood Community and Development Centerin Miamissa pyytämä 100 000 dollaria uuden lastenhoitolaitoksen rakentamiseen Miamin Allapattah Wynwood -yhteisöön varhaiskasvatusohjelmien käynnistämiseksi, jotka palvelevat 100:aa pieni- tai keskituloisista perheistä tulevaa lasta. - Virginia Gardensin kylän pyytämä 50 000 dollaria 20 jalkaa kertaa 20 jalkaa olevan piknik-suojan ja betonilaatan rakentamiseen. - Länsi-Miamin kaupungin pyytämä 25 000 dollaria resurssien tarjoamiseksi kaupungin poliisilaitokselle sisäisen turvallisuuden parantamiseksi. (Teimme linkin Rubion pyyntöihin, jotka voit katsoa täältä). On käynyt ilmi, että Rubio pyysi enemmän rahaa yhteisön budjettikysymyspyynnöissä kuin kaikki muut paitsi neljä Floridan 120-jäsenisen edustajainhuoneen jäsentä (demokraatti Gary Siplin 65,1 miljoonaa dollaria, republikaani Mike Bennett 74,8 miljoonaa dollaria, republikaani Bev Kilmer 120,4 miljoonaa dollaria ja demokraatti Curtis Richardson 130,1 miljoonaa dollaria). Vuonna 2001 Rubio pyysi vielä enemmän rahaa - 101,2 miljoonaa dollaria 72 hankkeeseen - mutta osavaltion tietokannan mukaan Rubio ei enää vuoden 2002 jälkeen esittänyt uutta yhteisön budjettipyyntöä. Ei yhtään kuuteen vuoteen. Mutta nuo eivät ole ne vuodet, joihin Schale viittasi. Schale sanoi, että Rubio pyysi 37 korvamerkintää vuonna 2002 43 miljoonan dollarin arvosta - mikä on hänen mukaansa ristiriidassa sen kanssa, että Rubio kannattaa nykyisin korvamerkintöjen kieltämistä. Schale on laskenut oikein osavaltion ylläpitämien lukujen mukaan. Rubio oli tuona vuonna Floridan edustajainhuoneen jäsenistä viidennellä sijalla rahapyynnöissä."" Väite: Re: (Marco) Rubion tuki earmark-kiellolle: Pelkästään vuonna 2002 hän pyysi 37 korvamerkintää 43 miljoonan dollarin arvosta.</w:t>
      </w:r>
    </w:p>
    <w:p>
      <w:r>
        <w:rPr>
          <w:b/>
        </w:rPr>
        <w:t xml:space="preserve">Tulos</w:t>
      </w:r>
    </w:p>
    <w:p>
      <w:r>
        <w:t xml:space="preserve">Marco Rubio ei aina vastustanut korvamerkintöjä, Floridan demokraatti väittää.</w:t>
      </w:r>
    </w:p>
    <w:p>
      <w:r>
        <w:rPr>
          <w:b/>
        </w:rPr>
        <w:t xml:space="preserve">Esimerkki 2.2857</w:t>
      </w:r>
    </w:p>
    <w:p>
      <w:r>
        <w:t xml:space="preserve">Kohta: Tutkimuksen luonne huomioon ottaen emme usko, että tämä kysymys on merkityksellinen. Jutussa käytettiin vain suhteellisen riskin lukuja hyödyn kvantifioimiseksi. Tämä on riittämätöntä, kuten selitämme kohdassa Tulosten raportointi: Absoluuttinen vs. suhteellinen riski. Lisäksi jutussa sekoitettiin yhteys ja syy-yhteys, eli "brittiläiset tutkijat havaitsivat, että viikonloppuliikunta näyttää ehkäisevän sydänsairauksia ja syöpää yhtä tehokkaasti kuin useammin harrastettu liikunta". Artikkelin otsikko viittaa muuhun: "Association of Weekend Warrior and other Leisure Time Activity Patterns with Risk of All Cause Cardiovascular Disease and Cancer Mortality". Katso lisää siitä, miten tärkeää on, ettei havainnointituloksia ylikorosteta. Jutussa tuodaan hyvin esiin joitakin mahdollisia haittoja, jotka liittyvät reippaaseen liikuntaan: "Asiantuntijat kuitenkin varoittavat, että on mahdollista liioitella" ja "enemmän liikuntaa kuin kaksi ja puoli tuntia viikossa voi itse asiassa olla hyödytöntä ja jopa haitallista"." Alan asiantuntija, joka ei ole mukana tutkimuksessa, antaa keskusteluun hieman maalaisjärkeä: "Viikonloppusoturin liikuntaohjelmaan liittyy riskejä, erityisesti ihmisille, jotka eivät ole tottuneet olemaan aktiivisia. "Olisin enemmän huolissani siitä, mitä tapahtuu liikuntahetkellä - en pitkän aikavälin hyödyistä", sanoo tohtori Howard Andrew Selinger, Quinnipiac-yliopiston perhelääketieteen professori. Jutussa annetaan riittävästi tietoa tutkimusasetelmasta, mukana olleista väestöistä ja joistakin tutkimusasetelman rajoituksista. Siinä jätettiin kuitenkin pois tärkeä rajoitus: Tutkittu inaktiivinen väestö oli 7 vuotta vanhempaa, siinä oli enemmän nykyisiä tupakoitsijoita ja se kärsi enemmän määrittelemättömistä "pitkäaikaissairauksista" kuin aktiiviset osallistujat. Tässä ei ole mitään todisteita sairauden lietsonnasta. Jutussa esitetään kuitenkin joitakin varoittavia sanoja alan riippumattomalta asiantuntijalta, jotka liittyvät rasittavaan liikuntaan liittyviin riskeihin. Olisimme toivoneet, että alan asiantuntija olisi kommentoinut tutkimusta, siihen liittyviä rajoituksia ja tehtyjä johtopäätöksiä. Vaikka jutussa keskityttiin "viikonloppusoturiin", siinä esitettiin useita kommentteja, joissa ehdotettiin vaihtoehtoisia liikuntastrategioita, mm: "Tämä voisi olla jotain niinkin yksinkertaista kuin reipas kävelylenkki tai muita vähävaikutteisia vaihtoehtoja reippaalle liikunnalle noin 20 minuuttia päivässä. "Teoriassa joku, joka teki yhden 150 minuutin kohtuullisen liikuntasuorituksen, on viikonloppusoturi", O'Donovan sanoo. Tämä tutkimus osoittaa, että ei ole väliä, miten päättää jakaa suositellun viikoittaisen liikuntamäärän. Sinun on vain tehtävä se." Uskomme, että kyky liikkua on yleisesti saatavilla, joten tämä on N/A. Jutussa ei todettu, mikä on uutta, toisin kuin The Guardianin jutun tarkastelussa. Juttu ei näytä tukeutuvan uutistiedotteeseen. Väite: 'WEEKEND WARRIOR' WORKOUTS ARE BENEFICIAL AS JUST 20 MINUTES OF EXERCISE A DAY</w:t>
      </w:r>
    </w:p>
    <w:p>
      <w:r>
        <w:rPr>
          <w:b/>
        </w:rPr>
        <w:t xml:space="preserve">Tulos</w:t>
      </w:r>
    </w:p>
    <w:p>
      <w:r>
        <w:t xml:space="preserve">Tässä jutussa tuodaan esiin Englannissa ja Skotlannissa tehdyn laajan pitkittäistutkimuksen tuloksia. "Suuri" ei kuitenkaan tarkoita "ratkaisevaa", kuten tämä juttu näyttää osoittavan. Kuten huomasimme The Guardianin samaa tutkimusta käsittelevässä katsauksessamme, jutussa sekoitetaan assosiaatio ja syy-yhteys (ks. lisää alla olevissa kohdissa Why This Matters ja Quantified Benefits), eikä tarinassa anneta riittävää käsitystä mahdollisten hyötyjen suuruudesta. Jos liikunnan harrastaminen on järkevää vain viikonloppuisin ja jos tutkimukset osoittavat, että siitä on hyötyä ennenaikaisen kuoleman riskin vähentämisessä, se on ehkä uutisarvoinen asia. Tuloksia ei kuitenkaan pidä liioitella ratkaiseviksi, kuten tässä jutussa tehtiin. Tutkijat näkivät yhteyttä fyysisen aktiivisuuden ja pienemmän kuolemanriskin välillä, kun he tarkastelivat tietoja - he eivät todistaneet, että kyseessä on suora syy-seuraus-suhde, koska he osoittivat ihmiset erilaisiin liikuntamuotoihin ja seurasivat sitten, mitä tapahtuu. Tämä olisi pitänyt tehdä selvemmäksi.</w:t>
      </w:r>
    </w:p>
    <w:p>
      <w:r>
        <w:rPr>
          <w:b/>
        </w:rPr>
        <w:t xml:space="preserve">Esimerkki 2.2858</w:t>
      </w:r>
    </w:p>
    <w:p>
      <w:r>
        <w:t xml:space="preserve">Kohta: Douglasin piirikunnan valtuutetut myönsivät torstaina noin 7,7 miljoonaa dollaria fyysiseen turvallisuuteen ja varasivat 1,3 miljoonaa dollaria koulujen teknologiaan, jota voidaan ottaa käyttöön tulevaisuudessa, Denver Post kertoi. Noin 990 000 dollaria osoitetaan mielenterveysohjelmiin, mukaan lukien opetussuunnitelmat, koulutus ja koulukulttuuria koskevat kyselyt. Se riittää kattamaan koulujen pyynnöt, jotka liittyvät oppilaiden emotionaalisiin tarpeisiin, sanoi komissaari Abe Laydon. Rahoitusta haki ja sai 91 piirikoulua, 15 tilauskoulua ja kahdeksan yksityiskoulua. Laydon sanoi, että avustuksilla ei pystytä estämään kaikkia väkivallantekoja, mutta ne vaikeuttavat lasten vahingoittamista Douglasin piirikunnassa. Komissaarit myönsivät myös 3 miljoonaa dollaria lisää 26 poliisin osittaiseen rahoittamiseen piirikunnan kouluissa ja 331 000 dollaria jatkuvaan rahoitukseen mielenterveysryhmälle, joka aloitti toimintansa maanantaina. Denverin eteläpuolella sijaitsevassa Highlands Ranchin STEM-koulussa 7. toukokuuta tapahtuneessa ammuskelussa kuoli 18-vuotias Kendrick Castillo ja kahdeksan muuta oppilasta loukkaantui. Ampumisesta on nostettu syytteet kahta entistä oppilasta vastaan, ja heidän tapauksensa ovat vireillä. Kokouksessa komissaari Roger Partridge pyysi hiljaista hetkeä Castillon - joka kuoli yrittäessään riisua asemiestä aseista - ja hänen vanhempiensa kunniaksi. "Oli aika tehdä jotain", Partridge sanoi. ___ Tiedot osoitteesta: The Denver Post, http://www.denverpost.com Väite: 114 Coloradon koulua jakaa 10 miljoonaa dollaria ammuskelun jälkeisiin parannuksiin.</w:t>
      </w:r>
    </w:p>
    <w:p>
      <w:r>
        <w:rPr>
          <w:b/>
        </w:rPr>
        <w:t xml:space="preserve">Tulos</w:t>
      </w:r>
    </w:p>
    <w:p>
      <w:r>
        <w:t xml:space="preserve">Coloradon piirikunta on hyväksynyt 10 miljoonan dollarin menot yli 100 koulun fyysisiin ja teknisiin parannuksiin sekä mielenterveysohjelmiin vastauksena toukokuussa tapahtuneeseen tappavaan kouluammuskeluun.</w:t>
      </w:r>
    </w:p>
    <w:p>
      <w:r>
        <w:rPr>
          <w:b/>
        </w:rPr>
        <w:t xml:space="preserve">Esimerkki 2.2859</w:t>
      </w:r>
    </w:p>
    <w:p>
      <w:r>
        <w:t xml:space="preserve">Kohta: "Senaattori John Whitmire sanoi selittäessään, miksi hän ei voinut tukea Texasin senaatin versiota osavaltion talousarviosta vuosiksi 2012-2013, ettei hän tiedä, miten osavaltion virastot voivat selviytyä uusista budjettileikkauksista, ja mainitsi esimerkkinä Texasin sairaanhoitolautakunnan. "Kysyin heiltä heidän tutkimustensa ruuhkaa", hän sanoi. "Heillä on 3 000 kantelua sairaanhoitajista, joista monet ovat seksuaalirikoksia ja väärinkäytöksiä." Aika käynnistää totuusmittari, alkaen lautakunnan ratkaisemattomista valituksista. Taustatietoa: Siinä säädetään sairaanhoitajakoulutusta, lisensointia ja hoitokäytäntöjä koskevista säännöksistä osavaltiossa, mukaan lukien säännöt, joiden mukaan potilaita ei saa tarpeettomasti altistaa vahingon vaaralle tai heitä ei saa hoitaa riittävästi. Sairaanhoitolautakunnan tiedottaja Bruce Holter kertoi meille, että senaattorin laskema 3 000 kantelun määrä on liian alhainen, sillä se koskee ainoastaan varainhoitovuosien 2009 ja 2010 ratkaisemattomia tapauksia. Vuonna 2010 lautakunta ratkaisi 14 429 sairaanhoitajia vastaan tehdystä 16 890 valituksesta, joten ratkaisematta jäi 2 461 tapausta. Tämän vuoden maaliskuussa oli ratkaisematta vielä 511 vuonna 2009 jätettyä valitusta, joten kaikkiaan kanteluita on vielä lähes 3 000. Lautakunnan virkamiesten mukaan useita satoja kanteluita on myös jäljellä toukokuusta 2006 lähtien. Maaliskuussa lautakunnalla oli noin 11 000 avointa tutkintapyyntöä, mukaan luettuna viivästyneet tutkimukset. Mistä valitukset johtuvat? "Holter sanoi, että valitukset koskevat pääasiassa rikollista toimintaa, huumausaineisiin liittyvää toimintaa ja hoitoa koskevien vähimmäisvaatimusten noudattamatta jättämistä. Se kattaa väärinkäytökset. Mutta entä Whitmiren toinen syytös - että suuri osa ruuhkautuneista tapauksista on seksuaalista väkivaltaa koskevia valituksia? Whitmiren esikuntapäällikkö Lara Wendler kertoi, että senaattori perusti lausuntonsa keskusteluihin, joita hän kävi virastojen, kuten hoitolautakunnan, hallintoviranomaisten kanssa. Hän lisäsi kuitenkin, että Whitmire viittasi kaikkiin sääntelyvirastoihin, ei vain hoitolautakuntaan, kun hän sanoi, että ruuhkautuneet tapaukset sisältävät "monia" seksuaalirikoksia. Tämä ei käynyt selvästi ilmi Whitmiren puheenvuorosta. Holterin mukaan lautakunta tarkistaa kaikki Teksasissa toimiluvan saaneet sairaanhoitajat osavaltion ja kansallisten tietokantojen avulla, joista löytyvät seksuaalirikolliset. Tällä hetkellä lautakunta tutkii valituksia neljästä sairaanhoitajasta, jotka esiintyvät Texasin yleisen turvallisuuden ministeriön seksuaalirikollisten tietokannassa, ja 12 sairaanhoitajasta, jotka esiintyvät National Council of State Boards of Nursingin ylläpitämässä kansallisessa seksuaalirikollisten rekisterissä. "Sairaanhoitajiin kohdistuvat seksuaalirikosilmoitukset muodostavat vain pienen osan lautakunnan tutkimien valitusten kokonaismäärästä", Holter sanoi. Hän lisäsi kuitenkin, että muiden kuin seksuaalirikollisten tietokannoista löytyneiden sairaanhoitajien osalta ""henkilökunnan olisi vaikea "määritellä" seksuaalista väkivaltaa koskevien valitusten määrää"". Miksi? Lautakunta ei luokittele valituksia tyypin mukaan, vaikka Holterin mukaan lautakunta voi käyttää tiedonlouhintaohjelmaa tiettyjen sääntörikkomusten tunnistamiseksi, kun kurinpitotoimiin on ryhdytty. Mutta koska lautakunta ei seuraa seksuaalisen väkivallan tapausten määrää, sen olisi tarkasteltava jokaista ratkaistua valitusta erikseen. Miksi valitukset ovat kasaantuneet? Lautakunnan työntekijät eivät saa keskustella yksittäisten valitusten yksityiskohdista, mutta lautakunnan päälakimies Dusty Johnston kertoi, että valituksia ei yleensä ratkaista useista syistä. Hän mainitsi useita esimerkkejä: Tutkija voi olla tehoton, tarvitaan laaja asianmukainen oikeudenkäynti tai valituksen kohteena olevan potilaan potilastietoja on vaikea saada. Lautakunta sanoo, että sillä on noin 3 000 ruuhkautunutta valitusta, kuten Whitmire sanoi. Lautakunnan mukaan monet valitukset koskevat sairaanhoitajien väärinkäytöksiä, kuten Whitmirekin sanoi, ja pienempi osa koskee seksuaalista väkivaltaa. Kukaan ei kuitenkaan pysty määrittämään tarkkaa jakautumista ilman pääsyä lautakunnan luottamuksellisiin tietoihin." Väite: "John Whitmire sanoo, että Texasin sairaanhoitolautakunnalla on ""3000 valitusta sairaanhoitajia vastaan, joista monet ovat seksuaalisia hyökkäyksiä, väärinkäytöksiä.""</w:t>
      </w:r>
    </w:p>
    <w:p>
      <w:r>
        <w:rPr>
          <w:b/>
        </w:rPr>
        <w:t xml:space="preserve">Tulos</w:t>
      </w:r>
    </w:p>
    <w:p>
      <w:r>
        <w:t xml:space="preserve">Osavaltion senaattori John Whitmire sanoo, että Texasin sairaanhoitolautakunnalla on 3 000 valituksen ruuhka, mukaan lukien monet tapaukset, jotka koskevat seksuaalista väkivaltaa ja väärinkäytöksiä.</w:t>
      </w:r>
    </w:p>
    <w:p>
      <w:r>
        <w:rPr>
          <w:b/>
        </w:rPr>
        <w:t xml:space="preserve">Esimerkki 2.2860</w:t>
      </w:r>
    </w:p>
    <w:p>
      <w:r>
        <w:t xml:space="preserve">Kohta: The Associated Pressin keskiviikkona saamassa luottamuksellisessa tiedotustilaisuudessa jäsenmaille terrorismin torjunnan koordinaattori Gilles de Kerchove varoitti, että äärioikeistolaiset ja islamilaiset militantit "voivat pitää hyökkäyksiä hoitohenkilökuntaa ja -laitoksia vastaan erittäin tehokkaina, koska ne aiheuttaisivat massiivisen järkytyksen yhteiskunnassa". Hän huomautti, että Yhdysvalloissa FBI ampui ja tappoi maaliskuussa valkoisen ylivallan kannattajan, kun tämä yritti pidättää hänet, koska hän suunnitteli räjäyttävänsä COVID-19-potilaita hoitavan sairaalan, kun hän oli alun perin harkinnut hyökkäystä afroamerikkalaiseen kouluun, moskeijaan tai synagogaan. Hän sanoi, että aiemmista kokemuksista tiedetään, että "terroristit ja väkivaltaiset ääriainekset, jotka pyrkivät muuttamaan yhteiskuntia ja hallintojärjestelmiä väkivallalla, pyrkivät käyttämään hyväkseen suuria kriisejä saavuttaakseen tavoitteensa". De Kerchove totesi, että esimerkiksi Islamilainen valtio -ryhmä syntyi Yhdysvaltojen johtaman Irakin hyökkäyksen jälkeen ja vahvistui sitten arabikevään kansannousujen aikana. Euroopassa äärivasemmistolaiset kiinnittävät pandemiaan "laajaa huomiota" ja syyttävät siitä hallituksia ja "koko kapitalistista järjestelmää", koska poliitikot ovat kuulemma alirahoittaneet terveydenhuoltopalveluja, de Kerchove kirjoitti EU:n jäsenvaltioille 7. toukokuuta toimitetussa analyysissä, josta kertoi ensimmäisenä keskiviikkona saksalaisen Die Zeit -sanomalehden verkkolehti. IS on "yllyttänyt kannattajiaan lännessä käyttämään nykyistä kriisiä hyväkseen iskujen tekemiseen", mutta toistaiseksi väkivaltaisuudet eivät ole lisääntyneet, hän sanoi. Tällä hetkellä useimmat ääriryhmät näyttävät käyttävän kriisiä propagandatarkoituksiin ja hyödyntävät sitä, että ihmiset viettävät lukitustoimenpiteiden vuoksi tavallista enemmän aikaa verkossa. "Lisätäkseen kannatustaan väkivaltaiset ääriainekset käyttävät hyväkseen ihmisten epävarmuutta, haavoittuvuutta ja epäkohtia ja luovat yksinkertaisen narratiivin, joka "selittää" ongelmat syyttämällä ulkopuolisia", de Kerchove kirjoitti. "'Vääräuskoiset' tai 'luopiot' toimivat syntipukkeina jihadisteille, etnisten ja uskonnollisten vähemmistöryhmien jäsenet äärioikeistolaisille ja 'luokkaviholliset' ja 'kapitalistit' vasemmistolaisille äärioikeistolaisille."  _____ Frank Jordans osallistui tähän raporttiin. ___ Seuraa AP:n pandemia-aiheista uutisointia osoitteissa http://apnews.com/VirusOutbreak ja https://apnews.com/UnderstandingtheOutbreak Väite: EU:n virkamies varoittaa viruksen puhkeamista hyväksikäyttävistä ääriaineksista.</w:t>
      </w:r>
    </w:p>
    <w:p>
      <w:r>
        <w:rPr>
          <w:b/>
        </w:rPr>
        <w:t xml:space="preserve">Tulos</w:t>
      </w:r>
    </w:p>
    <w:p>
      <w:r>
        <w:t xml:space="preserve">Euroopan unionin terrorismin torjunnan virkamies varoittaa, että ääriryhmät käyttävät koronaviruspandemiaa tilaisuutena levittää sanomaansa ja että sitä voidaan käyttää hyväksi iskujen toteuttamisessa.</w:t>
      </w:r>
    </w:p>
    <w:p>
      <w:r>
        <w:rPr>
          <w:b/>
        </w:rPr>
        <w:t xml:space="preserve">Esimerkki 2.2861</w:t>
      </w:r>
    </w:p>
    <w:p>
      <w:r>
        <w:t xml:space="preserve">Kohta: Faith Gardens in Sun Prairie sai myös sakon $4,200, Wisconsin State Journal raportoi . Alice McGaw löydettiin kuolleena laitoksen ulkopuolelta joulukuussa, kun lämpötila oli alle 10 astetta. McGaw oli siirretty laitokseen lokakuussa sen jälkeen, kun hän oli vierittänyt pyörätuolinsa ulos toisesta hoivakodista ja jäänyt melkein auton alle. "Perhe päätti toimia ennakoivasti ja etsiä pienemmän laitoksen, ja talven tullen he halusivat turvallisemman ympäristön", todetaan maanantaina julkaistussa osavaltion terveysministeriön tarkastusraportissa. Faith Gardensissa ei ollut etuoven hälytintä, sisäovi oli jätetty auki, eikä 84-vuotiasta tarkastettu riittävän usein, raportissa sanottiin. McGaw'n hoitosuunnitelmassa edellytettiin myös, että hänellä oli hälytysranneke, mutta laitoksessa ei käytetty hälytysranneketta, raportissa todettiin. Laitos ei voi ottaa uusia asukkaita ennen kuin rikkomukset on korjattu. Ainoa vakavampi seuraamus on toimiluvan peruuttaminen. Faith Gardensin virkamiehet eivät heti vastanneet lehden kommenttipyyntöön. Maanantaina julkaistun Yhdysvaltain valtion tilintarkastusviraston raportin mukaan avustetun asumisen laitoksissa on valtavia sääntelyaukkoja. Monilla osavaltioilla ei ole tietoja laitoksissa tapahtuneista väärinkäytöksistä, laiminlyönneistä tai selittämättömistä kuolemantapauksista, virasto sanoi. Wisconsinissa on lähes 4 200 hoivakotia, joissa voi asua yli 59 000 ihmistä. ___ Tietoja: Wisconsin State Journal, http://www.madison.com/wsj Väite: Wisconsin rankaisee kuolemantapauksen jälkeen avustetun asumisen laitosta.</w:t>
      </w:r>
    </w:p>
    <w:p>
      <w:r>
        <w:rPr>
          <w:b/>
        </w:rPr>
        <w:t xml:space="preserve">Tulos</w:t>
      </w:r>
    </w:p>
    <w:p>
      <w:r>
        <w:t xml:space="preserve">Wisconsin on määrännyt avustetun asumisen laitoksen lopettamaan uusien asukkaiden vastaanottamisen sen jälkeen, kun dementoitunut iäkäs nainen löydettiin jäätyneenä kuoliaaksi ulkoa viime vuoden lopulla.</w:t>
      </w:r>
    </w:p>
    <w:p>
      <w:r>
        <w:rPr>
          <w:b/>
        </w:rPr>
        <w:t xml:space="preserve">Esimerkki 2.2862</w:t>
      </w:r>
    </w:p>
    <w:p>
      <w:r>
        <w:t xml:space="preserve">Kohta: John Bennett kertoo Courier Journalille, että hänet irtisanottiin perjantaina. Terveys- ja perhepalveluiden kabinetin tiedottaja Doug Hogan vahvisti AP:lle lähettämässään sähköpostiviestissä, että Bennett ei ole enää terveysministeriössä. Bennett sanoo, ettei hänelle annettu erityistä syytä irtisanomiseen, eikä mikään viittaa siihen, että se liittyisi Kentuckyn tautipesäkkeen torjuntaan. Kentucky kertoi maanantaina, että ensimmäisen kerran vuonna 2017 ilmoitettuun taudinpurkaukseen on kuollut 52 ihmistä ja sairastunut yli 4 400. Kentuckyssa on ollut enemmän hepatiitti A:han liittyviä kuolemantapauksia kuin missään muussa osavaltiossa, joka kamppailee vastaavien tautipesäkkeiden kanssa. Hoganin mukaan hepatiitti A -tapausten määrä on ollut laskussa jo useiden kuukausien ajan. ___ Tietoja: Courier Journal, http://www.courier-journal.com Väite: Kentuckyn terveysvirasto nyt ilman tartuntatautien päällikköä.</w:t>
      </w:r>
    </w:p>
    <w:p>
      <w:r>
        <w:rPr>
          <w:b/>
        </w:rPr>
        <w:t xml:space="preserve">Tulos</w:t>
      </w:r>
    </w:p>
    <w:p>
      <w:r>
        <w:t xml:space="preserve">Kentucky kamppailee maan pahimman hepatiitti A:n taudinpurkauksen kanssa, ja sen osavaltion kansanterveysministeriö on yhtäkkiä ilman tartuntatautien päällikköä.</w:t>
      </w:r>
    </w:p>
    <w:p>
      <w:r>
        <w:rPr>
          <w:b/>
        </w:rPr>
        <w:t xml:space="preserve">Esimerkki 2.2863</w:t>
      </w:r>
    </w:p>
    <w:p>
      <w:r>
        <w:t xml:space="preserve">Kohta: Mies, joka on parikymppinen, joutui sairaalaan, mutta on nyt toipumassa. Viranomaiset sanovat tutkivansa, mitä tuotteita hän käytti höyrystämiseen. KING-TV kertoo, että Washingtonin osavaltiossa on huhtikuun 2019 jälkeen ollut 15 tapausta, joissa vakava keuhkosairaus on liittynyt höyrystämiseen, ja 67 prosenttia potilaista on Washingtonin osavaltion terveysministeriön mukaan miehiä. Kingin piirikunnan tapausten lisäksi viimeisimmät luvut osoittavat kolme tapausta Snohomishin piirikunnassa, kaksi Spokanen piirikunnassa, yhden Piercen piirikunnassa, yhden Masonin piirikunnassa ja yhden Kitsapin piirikunnassa. Valtakunnallisesti tapauksia on ollut yli 2 000, ja ainakin 40 ihmistä on kuollut. ___ Tiedot: KING-TV, http://www.king5.com/ Väite: King County vahvistaa seitsemännen tapauksen höyryttämiseen liittyvää keuhkosairautta.</w:t>
      </w:r>
    </w:p>
    <w:p>
      <w:r>
        <w:rPr>
          <w:b/>
        </w:rPr>
        <w:t xml:space="preserve">Tulos</w:t>
      </w:r>
    </w:p>
    <w:p>
      <w:r>
        <w:t xml:space="preserve">Kingin piirikunnan terveysviranomaiset ovat vahvistaneet uuden tapauksen, jossa vakava keuhkosairaus liittyy höyrystämiseen. Tapauksen myötä King Countyssa on ollut yhteensä seitsemän potilasta syyskuun 20. päivän jälkeen.</w:t>
      </w:r>
    </w:p>
    <w:p>
      <w:r>
        <w:rPr>
          <w:b/>
        </w:rPr>
        <w:t xml:space="preserve">Esimerkki 2.2864</w:t>
      </w:r>
    </w:p>
    <w:p>
      <w:r>
        <w:t xml:space="preserve">Kohta: Tämä on ensimmäinen kerta, kun Jammehia vastaan nostetaan kanne gambialaisessa tuomioistuimessa väitetyistä väärinkäytöksistä, joita hän on tehnyt 22 vuotta kestäneen hallintonsa aikana tässä pienessä Länsi-Afrikan valtiossa, sanoi AIDS-Free World -järjestö. Jammehin ohjelma oli "törkein tahallinen hyökkäys hiv- ja aids-potilaita vastaan maailmanlaajuisen aids-kriisin historiassa", sanoi Sarah Bosha, ryhmän oikeudellisen tutkimuksen ja politiikan asiantuntija. Eloonjääneet Fatou Jatta, Lamin Ceesay ja Ousman Sowe nostivat kanteen pääkaupungin Banjulin korkeimmassa oikeudessa. He vaativat taloudellisia vahingonkorvauksia ja julistusta siitä, että heidän oikeuksiaan on loukattu. "Kokemukseni presidentin hoito-ohjelmassa oli kauhistus", Jatta sanoi AIDS-Free Worldin lausunnossa. "Olisin voinut menettää henkeni." Jammeh julisti vuonna 2007 aids-"parannuskeinonsa" ja käynnisti ohjelman, jossa hän määräsi potilaat asumaan laitoksessa ja alistumaan hänen "hoitokuuriinsa" aseistettujen vartijoiden valvonnassa. "Hoito" sisälsi antiretroviraalisten lääkkeiden hylkäämisen yrttisekoituksen sijaan, jonka potilaat sanoivat usein sairastuttavan heidät rajusti. Toisia sekoituksia hierottiin heihin rukousten keskellä, ja jotkut istunnot lähetettiin Gambian televisiossa ilman potilaiden suostumusta, kertoivat eloonjääneet. Jammeh pakotti noin 1 000 ihmistä, joista monet kuuluivat hiv/aids-järjestöihin, osallistumaan ohjelmaan ennen kuin se lopetettiin, ja kaksi ihmistä kuoli Amnesty Internationalin aiemman raportin mukaan. Ohjelman virkamies, tohtori Tamsir Mbowe, sanoi huhtikuussa tutkintalautakunnalle antamassaan todistuksessa, että vuosina 2007-2012 hoidettiin 311 potilasta, kertoo AIDS-Free World. "Jammehin rikollisen huonon kohtelun seurauksena kuolleiden tarkkaa lukumäärää on edelleen vaikea määrittää", järjestö sanoi. "AIDSiin ei ole parannuskeinoa. Kun suurvaltainen henkilö väitti muuta, ihmisten terveys vaarantui, ihmishenkiä katkesi ja tappava epidemia pitkittyi - kaikki tämä Yahya Jammehin kyltymättömän egon palveluksessa", Bosha sanoi. Jammehia on jo pitkään syytetty ihmisoikeusloukkauksista vuoden 1994 verettömän vallankaappauksen jälkeen alkaneen hallituksensa aikana. Hän hävisi joulukuussa 2016 vaalit nykyiselle presidentille Adama Barrowille ja pakeni poliittisen pattitilanteen jälkeen maanpakoon Päiväntasaajan Guineaan tammikuussa 2017. Bosha kertoi Associated Pressille, että poikkeustilanteissa "tuomioistuin voi antaa määräyksen, jonka mukaan siviilioikeudenkäyntiä voidaan jatkaa vastaajan poissaolosta huolimatta, kunhan on olemassa riittävät todisteet siitä, että vastaaja on saanut henkilökohtaisen tiedoksiannon". Eloonjääneet sanoivat toivovansa, että entinen presidentti joutuu vastuuseen. "Uskon, että on minun vastuullani saattaa Jammeh vastuuseen", sanoi eloonjäänyt Ousman Sowe. "Tiesin, että jonain päivänä todellinen tarina kerrottaisiin." ___ Seuraa Afrikka-uutisia osoitteessa https://twitter.com/AP_Africa Claim: Gambialaiset nostavat kanteen ex-johtajaa vastaan väitetystä HIV-"parannuskeinosta".</w:t>
      </w:r>
    </w:p>
    <w:p>
      <w:r>
        <w:rPr>
          <w:b/>
        </w:rPr>
        <w:t xml:space="preserve">Tulos</w:t>
      </w:r>
    </w:p>
    <w:p>
      <w:r>
        <w:t xml:space="preserve">Kolme Gambian entisen johtajan Yahya Jammehin oletetun HIV-hoito-ohjelman, johon kuului hänen mukaansa kasviperäisiä lääkkeitä, selviytyjää nosti torstaina kanteen häntä vastaan väittäen, että he kärsivät pakotetusta hoidosta.</w:t>
      </w:r>
    </w:p>
    <w:p>
      <w:r>
        <w:rPr>
          <w:b/>
        </w:rPr>
        <w:t xml:space="preserve">Esimerkki 2.2865</w:t>
      </w:r>
    </w:p>
    <w:p>
      <w:r>
        <w:t xml:space="preserve">Kohta: New Yorkin, Connecticutin, New Jerseyn ja Pennsylvanian demokraattiset kuvernöörit tapasivat New Yorkissa terveys- ja lainsäädäntövirkamiehiä. Myös Massachusettsin ja Coloradon edustajat osallistuivat kokoukseen. "Haluamme koordinoida tätä alueellisesti", sanoi Connecticutin kuvernööri Ned Lamont ja totesi, että "marihuanasäännösten tilkkutäkissä ei ole mitään järkeä". Hän sanoi, että ryhmä sai aikaan "hyvin alustavia" periaatteita siitä, miten laillistettua marihuanaa säännellään, esimerkiksi sopimalla samankaltaisista THC-pitoisuutta, syötäviä tuotteita, mainontaa ja verotusta koskevista säännöistä, jotta ihmiset eivät kääntyisi laittomien markkinoiden puoleen. Lamont sanoi, että "eri osavaltioilla on erilaiset aikataulut" marihuanaa koskevan lainsäädännön hyväksymiselle, eikä hän odottanut, että kaikki säätäisivät täsmälleen saman lain samaan aikaan. Hän sanoi, että työtä on tehtävä lisää ja että osallistuvien valtioiden henkilökunta jatkaa yhteistyötä asian parissa. Useat kuvernööreistä ajoivat viime vuonna tuloksetta osavaltioidensa marihuanan virkistysmyynnin sallimista. "Haluamme vain varmistaa, että menemme asiaan silmät auki ja olemme johdonmukaisia", Lamont sanoi. Höyrystämisen osalta Lamont sanoi, että virkamiesten keskuudessa vallitsi "suurin yksimielisyys" siitä, että maustetut sähkösavukkeet voitaisiin mahdollisesti kieltää ensi vuonna, kun otetaan huomioon niiden vetovoima nuorten keskuudessa ja höyrystämiseen liittyvien keuhkosairauksien ja kuolemantapausten kasvava määrä eri puolilla maata. "Uskon, että siitä ollaan yksimielisiä heti alussa", hän sanoi. Aiemmin tässä kuussa osavaltion vetoomustuomioistuin esti väliaikaisesti New Yorkia panemasta täytäntöön New Yorkin kuvernöörin Andrew Cuomon 90 päivän hätäkieltoa tällaisille tuotteille sen jälkeen, kun höyrystysala oli haastanut oikeuteen estääkseen säädökset. Massachusettsissa republikaanien kuvernööri Charlie Baker ilmoitti viime kuussa koko osavaltion laajuisesta höyrystystuotteiden myyntikiellosta, joka on riitautettu oikeudessa. Samaan aikaan Connecticutissa astui juuri voimaan uusi laki, jonka mukaan höyrystystuotteiden ostamisen ikäraja nostettiin 21 vuoteen. Cuomo sanoi, että koska liittovaltio ei ole ryhtynyt toimiin ruohon ja höyryttämisen sääntelyn osalta, on osavaltioiden tehtävä toimia. Hän huomautti, että marihuanaa usein höyrystetään, ja osavaltioiden pitäisi ottaa myös se huomioon harkitessaan marihuanan laillistamista. Väite: Koillisvirkamiehet yhdistävät voimansa ruohon ja höyryttämisen sääntelyn edistämiseksi.</w:t>
      </w:r>
    </w:p>
    <w:p>
      <w:r>
        <w:rPr>
          <w:b/>
        </w:rPr>
        <w:t xml:space="preserve">Tulos</w:t>
      </w:r>
    </w:p>
    <w:p>
      <w:r>
        <w:t xml:space="preserve">Useiden koillisvaltioiden kuvernöörit ilmoittivat torstaina haluavansa tehdä yhteistyötä marihuanan ja höyryttämisen sääntelemiseksi, mukaan lukien mahdolliset alueelliset rajoitukset maustetuille höyryttämistuotteille.</w:t>
      </w:r>
    </w:p>
    <w:p>
      <w:r>
        <w:rPr>
          <w:b/>
        </w:rPr>
        <w:t xml:space="preserve">Esimerkki 2.2866</w:t>
      </w:r>
    </w:p>
    <w:p>
      <w:r>
        <w:t xml:space="preserve">Kohta: FDA:n hyväksymän uuden lääkkeen, Rydaptin (midostauriini), tai LeukoStrat CDx FLT3-mutaatiomäärityksen (LeukoStrat CDx FLT3 Mutation Assay) kustannuksista ei ole mainintaa, kun määritetään, onko tämän lääkkeen käyttö asianmukaista. Tämä mutaatio on testattava monilta potilailta, jotta löydetään ne henkilöt, joilla se on ja jotka voivat siten hyötyä tästä uudesta lääkkeestä. FDA kuitenkin arvioi lääkkeitä ottamatta huomioon kustannuksia, minkä vuoksi niitä ei käsitellä tässä tiedotteessa. Vaikka tiedotteessa annetaankin jonkin verran numeerista kontekstia, se ei riitä tässä yhteydessä kunnian antamiseen. Tiedotteessa olisi voitu antaa paljon enemmän hyödyllistä tietoa määrällisistä hyödyistä. Esimerkiksi yhteenvedossa tutkimuksesta, johon hyväksyntä perustui, todettiin: "57 kuukauden mediaaniseurannassa midostauriini vähensi kuolleisuusriskiä 23 prosenttia verrattuna lumelääkkeeseen ja kemoterapiaan. Midostauriinia saaneen ryhmän käyttöiän mediaani oli 74,7 kuukautta verrattuna 26 kuukauteen lumelääkeryhmässä (P = 0,007), mikä merkitsee 23 prosentin vähennystä kuolemanriskissä midostauriinin hyväksi." Tiedotteessa olisi pitänyt esittää sekä absoluuttiset että suhteelliset hyödyt, jotka molemmat olivat saatavilla tutkimuksista. Tiedotteessa sanotaan kuitenkin, että potilaat, jotka saivat AML:n hoitoon tavanomaisen kemoterapian ja Rydaptin yhdistelmää, "elivät pidempään kuin potilaat, jotka saivat pelkkää kemoterapiaa, vaikka tiettyä mediaanielossaoloaikaa ei voitu luotettavasti arvioida" verrattuna potilaisiin, jotka saivat kemoterapiaa ja lumelääkettä. Tämä on melko epämääräistä. Lisäksi siinä sanottiin, että "potilaat, jotka saivat tutkimuksessa Rydaptia yhdessä kemoterapian kanssa, elivät pidempään (mediaani 8,2 kuukautta) ilman tiettyjä komplikaatioita (täydellisen remissiotuloksen saavuttamatta jääminen 60 päivän kuluessa hoidon aloittamisesta, leukemian eteneminen tai kuolema) kuin potilaat, jotka saivat pelkkää solunsalpaajahoitoa (mediaani kolme kuukautta)." Tiedotteessa kerrotaan tehokkaasti Rydapt-hoitoa saavien AML-potilaiden kokemista mahdollisista haittavaikutuksista, kuten "alhaisesta valkosolujen määrästä, johon liittyy kuumetta (kuumeinen neutropenia), pahoinvoinnista, limakalvotulehduksesta (mukosiitti), oksentelusta, päänsärystä, verenvuodon aiheuttamista läiskistä iholla (petekiat), tuki- ja liikuntaelimistön kivuista, nenäverenvuodosta (epistaxis), laitteeseen liittyvästä infektiosta, korkeasta verensokerista (hyperglykemia) ja ylähengitystieinfektiosta".  Se varoittaa myös raskaana olevia tai imettäviä naisia välttämään Rydaptin käyttöä. Siinä myös huomautetaan, että FDA on hyväksynyt Rydaptin käytön muille potilaille, joilla on "tietyntyyppisiä harvinaisia verisairauksia", ja annetaan luettelo mahdollisista haittavaikutuksista, joita heillä saattaa esiintyä. Tiedotteessa kerrotaan, että hyväksyntä on saatu päätökseen "satunnaistetun tutkimuksen jälkeen, johon osallistui 717 potilasta, joita ei ollut aiemmin hoidettu AML:n vuoksi".  Olisi ollut parempi, jos tiedotteeseen olisi lisätty, kuinka monta potilasta seulottiin diagnostisella testillä, jotta 717 tutkittua potilasta olisi voitu tunnistaa. Vaikka näyttää siltä, että tämä hoito pidentää elossaoloaikaa, tiedotteesta ei käy ilmi, mikä on aikaväli, eli ihmiset voivat elää pidempään, mutta voivat silti kuolla taudin loppuvaiheessa. Ja vaikka tiedotteessa todetaan, että Yhdysvalloissa diagnosoidaan vuosittain lähes 20 000 AML-potilasta, siinä ei mainita, kuinka monella heistä on tämä mutaatio ja kuinka moni heistä voidaan mahdollisesti hoitaa tällä uudella hoidolla. Viime vuonna julkaistun katsausartikkelin mukaan "noin 30 prosentilla AML-potilaista on FLT3-mutaatio, joka liittyy aggressiiviseen tautiin, huonoon ennusteeseen ja suureen uusiutumisriskiin". Tämä tarkoittaa sitä, että useimmat AML-potilaat eivät ole oikeutettuja tähän hoitoon, mutta julkaisu voi antaa suurelle yleisölle vaikutelman, että se auttaa useimpia AML-potilaita. Tässä ei ole mitään viitteitä tautihuijauksesta. AML on hengenvaarallinen sairaus, ja uusia aineita, jotka voivat pidentää elämää, selvästi tarvitaan. Taudista ja lääkkeen vaikutuksesta on runsaasti asiayhteyttä: "Rydapt on kinaasinestäjä, joka toimii estämällä useita solujen kasvua edistäviä entsyymejä. Jos FLT3-mutaatio havaitaan veri- tai luuydinnäytteistä LeukoStrat CDx FLT3 Mutation Assay -testillä, potilas voi saada Rydapt-hoitoa yhdessä kemoterapian kanssa." Tiedotteessa ei mainita, kuka rahoitti hyväksyntään johtaneet tutkimukset, vaikka jotkut lukijat saattavat arvata, että Rydaptin valmistaja Novartis Pharmaceuticals ja LeukoStrat CDx FLT3 Mutation Assay -testin valmistaja Invivoscribe Technologies sponsoroivat tutkimuksia, koska hyväksyntä annettiin niille. Uutta lääkettä käytettiin yhdessä tavanomaisen kemoterapian kanssa. Tämä kertoo meille, että vaihtoehtona oli pelkkä vakiosytostaattihoito, mikä on tärkeä vertailu. Vaikka tiedotteessa ei nimenomaisesti mainita lääkkeen saatavuutta, FDA:n hyväksyntä sen käytölle viittaa siihen, että sen pitäisi alkaa olla saatavilla kuukausien eikä vuosien kuluessa. Tiedotteessa tehdään selväksi, että tämän lääkkeen käyttö FLT3-mutaatiota sairastaville AML-potilaille on uusi lähestymistapa tilanteessa, jossa aiemmat hoitomuodot ovat onnistuneet niukasti. Siinä myös väitetään, että lääke on FDA:n virkailijan mukaan "ensimmäinen kohdennettu hoito AML-potilaiden hoitoon yhdessä kemoterapian kanssa". Tässä ei ole perustelematonta kielenkäyttöä. Väite: FDA hyväksyy uuden yhdistelmähoidon akuuttiin myelooiseen leukemiaan.</w:t>
      </w:r>
    </w:p>
    <w:p>
      <w:r>
        <w:rPr>
          <w:b/>
        </w:rPr>
        <w:t xml:space="preserve">Tulos</w:t>
      </w:r>
    </w:p>
    <w:p>
      <w:r>
        <w:t xml:space="preserve">akuutti myelooinen leukemia (AML) Tämä Food and Drug Administrationin tiedote ilmoittaa uuden lääkkeen, Rydaptin (midostauriini), hyväksymisestä sellaisten tiettyjen akuuttia myelooista leukemiaa sairastavien potilaiden hoitoon, joilla on tiettyjä immuunijärjestelmään vaikuttavia geneettisiä FLT3-mutaatioita. Tiedotteessa korostetaan, että kun nämä potilaat tunnistetaan erityisen testin - LeukoStrat CDx FLT3 Mutation Assay - avulla, uutta lääkettä voidaan käyttää tavanomaisen solunsalpaajahoidon ohella remissioon asti ja sen jälkeen ylläpitohoitona. Lääkkeen hyötyjä ja näyttöä koskevat kuvaukset ovat epämääräisiä. Olisi ollut hyvä, jos tiedotteeseen olisi sisällytetty sekä absoluuttiset että suhteelliset hyödyt ja jos siinä olisi selvennetty, että vain noin kolmannes AML-potilaista on ehdokkaita tälle lääkehoidolle. Vaikka lääkkeen tai testin kustannuksia ei mainita (mitä FDA:n tiedotteissa harvoin mainitaan), tiedotteessa annetaan selkeää tietoa haitoista ja lääkkeen vaikutuksesta. Akuutti myelooinen leukemia (AML) on vakava ja usein kuolemaan johtava verisyöpämuoto, ja sitä vastaan suunnatut hoidot ovat olleet aiemmin rajallisia. AML koskee soluja, jotka taistelevat elimistön infektioita vastaan. Tämän taudin genetiikan lisääntynyt ymmärtäminen on tunnistanut suuren määrän geneettisiä mutaatioita, jotka liittyvät AML:n kehittymiseen. Tässä tutkimuksessa tutkitaan potilaita, joilla on yksi mutaatiotyyppi, FLT3. Vaikka tätä mutaatiota ei mainita tiedotteessa, on arvioitu, että noin 30 prosentilla AML-potilaista on tämä mutaatio. Vaikka tämä edustaa huomattavaa määrää henkilöitä, on tärkeää tunnustaa, että useimmilla AML-diagnoosin saaneilla potilailla ei ole tätä mutaatiota eikä heitä siksi hoideta midostauriinilla. Kuten tiedotteessa huomautetaan, "National Cancer Institute arvioi, että vuonna 2016 noin 19 930 ihmisellä diagnosoitaisiin AML ja 10 430 ihmisen ennustettiin kuolevan tautiin".  Tilanne on huonompi niillä AML-potilailla, joilla on FLT3-mutaatioita, joten tämä uusi lähestymistapa saattaa antaa sekä lääkäreille että potilaille uuden vaihtoehtoisen hoidon.</w:t>
      </w:r>
    </w:p>
    <w:p>
      <w:r>
        <w:rPr>
          <w:b/>
        </w:rPr>
        <w:t xml:space="preserve">Esimerkki 2.2867</w:t>
      </w:r>
    </w:p>
    <w:p>
      <w:r>
        <w:t xml:space="preserve">Kohta: Hallinto-oikeustuomari totesi oikein, että Hollywood Hillsin kuntoutuskeskus "loi vaarallisen ympäristön" syyskuussa 2017, kun Irma-hurrikaani tuhosi sen ilmastoinnin. Potilaat alkoivat kuolla kolme päivää myrskyn jälkeen. Tutkijoiden mukaan keskus ei evakuoinut potilaita, kun lämpötila sisällä nousi, vaikka kadun toisella puolella oli täysin toimiva sairaala. Kodin toimilupa peruutettiin muutama päivä myrskyn jälkeen, ja se suljettiin. Poliisi on tutkinut kuolemantapauksia, mutta syytteitä ei ole nostettu. Keskuksen asianajajat eivät heti vastanneet maanantaina sähköpostitse lähetettyyn pyyntöön kommentoida asiaa. Väite: Hoitokodin, jossa 12 kuoli myrskyn jälkeen, toimilupa peruutettu.</w:t>
      </w:r>
    </w:p>
    <w:p>
      <w:r>
        <w:rPr>
          <w:b/>
        </w:rPr>
        <w:t xml:space="preserve">Tulos</w:t>
      </w:r>
    </w:p>
    <w:p>
      <w:r>
        <w:t xml:space="preserve">Florida on peruuttanut toimiluvan hoitokodilta, jossa 12 iäkästä potilasta kuoli kuumuudessa sen jälkeen, kun se menetti sähköt vuoden 2017 hurrikaanin aikana.</w:t>
      </w:r>
    </w:p>
    <w:p>
      <w:r>
        <w:rPr>
          <w:b/>
        </w:rPr>
        <w:t xml:space="preserve">Esimerkki 2.2868</w:t>
      </w:r>
    </w:p>
    <w:p>
      <w:r>
        <w:t xml:space="preserve">Kohta: Samour on perinyt mehiläispiston hoidon taidon isältään, joka kasvatti mehiläisiä. Vuonna 2003 maatalousinsinööri alkoi omistaa kaiken aikansa apiterapian vaihtoehtolääketieteellisen hoidon tutkimiselle ja kehittämiselle, jossa käytetään kaikkia mehiläisiin liittyviä tuotteita, kuten hunajaa, propolista eli mehiläisliimaa, jota käytetään mehiläispesien rakentamiseen, ja myrkkyä. "Hoidan vakavia ja kroonisia sairauksia, joihin tavallisella lääketieteellä ei ole parannuskeinoa, ja olen saavuttanut erinomaisia tuloksia", sanoo Samour, joka on Egyptissä koulutettu entomologian ja mehiläisten asiantuntija Gazan kaistaleella, palestiinalaisessa erillisalueella. "Puhumme niskan ja selkärangan kondriitista, migreenistä, hiustenlähdöstä, alopecia areatasta, ihosairauksista, aivohalvauksesta, autismista ja syövästä", hän sanoi potilaita täynnä olevassa asunnossa Gaza Cityn rantapakolaisleirin laidalla. 58-vuotias palestiinalainen sanoi, että hän pistää mehiläisiä potilaiden tiettyihin kohtiin heidän kehossaan, jotka hän on tutkinut huolellisesti. Mehiläinen kuolee sen jälkeen, kun hänet on pantu pistämään. "Minuun on kohdistunut epäilyjä, mutta mehiläisen pistoterapia on osoittautunut erinomaiseksi vaihtoehtolääkkeeksi", hän sanoi Reutersille. "Potilaitteni joukossa on joitakin lääkäreitä, jotka arvostavat mehiläishoitoa tiettyihin sairauksiin."  Reutersin kuva-arkiston löydät osoitteesta reut.rs/1S3fD28 Islamistien hallitsema Gaza on naapurimaiden Egyptin ja Israelin saarron alla, mikä rajoittaa tavaroiden ja ihmisten liikkumista alueelle ja sieltä pois. Niinpä Gazassa ei ole kehittyneitä lääkintälaitteita, ja lääkkeiden saanti on hajanaista. Vakavasti sairaiden potilaiden on matkustettava Israeliin, Egyptiin tai muualle saadakseen erikoissairaanhoitoa. Samourin kodissa miehet ja naiset odottavat vuoroaan eri huoneissa. Alya Al-Ghafari, 10, on kärsinyt kasvohalvauksesta yli kaksi vuotta. Hänen isänsä mukaan tavallinen lääketiede oli sekä kallista että tehottomampaa kuin apiterapia. "Hoito mehiläispistoksilla on ollut tehokkaampaa kuin tavallisilla lääkkeillä, mutta on oltava kärsivällinen", sanoi Saeed Al-Ghafari, joka on hallituksen työntekijä. Hänen tyttärensä on saanut hoitoa Samourilta lähes yhdeksän kuukautta. "Aluksi tyttäreni tunsi kipua, mutta ajan myötä Alya tunsi voivansa paremmin", Ghafari sanoi. "Hänen kasvonsa ovat muuttuneet paremmiksi, ja nyt hän on se, joka muistuttaa meitä terapiaistunnoista."  Muneera Al-Baba sanoi, että hänen poikansa Anas, joka kärsii aivohalvauksesta, on edistynyt puolessatoista vuodessa paljon enemmän kuin hän on koskaan edistynyt käyttämällä tavanomaista lääketiedettä, joka myös maksaa kaksi kertaa enemmän. "Minun ja hänen välillämme ei ollut yhteyttä", 44-vuotias äiti kertoi Reutersille. "Hän eli omassa maailmassaan, nyt hän vastaa minulle." Väite: Pistää kuin mehiläinen: vaihtoehtohoito Gazassa.</w:t>
      </w:r>
    </w:p>
    <w:p>
      <w:r>
        <w:rPr>
          <w:b/>
        </w:rPr>
        <w:t xml:space="preserve">Tulos</w:t>
      </w:r>
    </w:p>
    <w:p>
      <w:r>
        <w:t xml:space="preserve">Rateb Samour ottaa päivittäin vastaan 250 potilasta, joiden vaivat vaihtelevat hiustenlähdöstä aivohalvaukseen ja syöpään. Hän ei kuitenkaan ole lääkäri eikä ole koskaan työskennellyt sairaalassa.</w:t>
      </w:r>
    </w:p>
    <w:p>
      <w:r>
        <w:rPr>
          <w:b/>
        </w:rPr>
        <w:t xml:space="preserve">Esimerkki 2.2869</w:t>
      </w:r>
    </w:p>
    <w:p>
      <w:r>
        <w:t xml:space="preserve">Kohta: Kuvagrafiikkaa, jossa väitetään olevan ote puheesta, jonka presidentti John F. Kennedyn oli määrä pitää murhapäivänä, levitettiin uudelleen sosiaalisessa mediassa marraskuussa 2018:  Nämä repliikit olivat osa puhetta, jonka JFK:n oli määrä pitää Texasin demokraattiselle osavaltiokomitealle Municipal Auditoriumissa Austinissa Teksasissa illalla 22. marraskuuta 1963. Presidentti Kennedy ei kuitenkaan koskaan saanut tilaisuutta pitää tätä puhetta, sillä hänet murhattiin aiemmin samana päivänä hänen autosaattueensa ajaessa Dealey Plazan läpi Dallasissa. John F. Kennedyn presidentin kirjaston ja museon kautta on saatavissa tämän pitämättä jääneen puheen jäljennös. Tähän meemiin sisältyvä ote on peräisin tekstin toiseksi viimeisestä kappaleesta: Lopuksi sanoin Lubbockissa vuonna 1960, kuten sanoin jokaisessa muussakin puheessani tässä osavaltiossa, että jos Lyndon Johnson ja minä tulisimme valituiksi, saisimme tämän maan jälleen liikkeelle. Tämä lupaus on toteutunut. Lähes kaikilla kansallisen toiminnan aloilla tämä maa on jälleen liikkeellä - ja Texas liikkuu sen mukana. Julkisista töistä kansanterveyteen, missä tahansa hallituksen ohjelmat toimivat, viimeisten kolmen vuoden aikana on nähty uusi toiminnan ja edistyksen puuska - Teksasissa ja kaikkialla Amerikassa. Olemme tehostaneet taistelua rikollisuutta, slummeja ja köyhyyttä vastaan kaupungeissamme, purojemme saastumista vastaan, teollisuutemme työttömyyttä vastaan ja liittovaltion hallituksen tuhlausta vastaan. Olemme rakentaneet sairaaloita, klinikoita ja hoitokoteja. Olemme käynnistäneet laajan uuden hyökkäyksen mielisairauksia ja mielenterveysongelmia vastaan. Olemme aloittaneet uusien lääkäreiden ja hammaslääkäreiden kouluttamisen. Olemme tarjonneet neljä kertaa enemmän asuntoja vanhuksillemme, ja olemme lisänneet sosiaaliturvan piirissä olevien etuuksia. Lähes kaikkialla, minne katsomme, tarina on sama. Latinalaisessa Amerikassa, Afrikassa, Aasiassa, maailman neuvostoissa ja kaukaisten kansojen viidakoissa on nyt uutta luottamusta maahamme ja vakaumukseemme. Tämä maa on liikkeellä, eikä se saa pysähtyä. Se ei voi pysähtyä. Nyt on rohkeuden ja haasteiden aika. Mukautuminen tai itsetyytyväisyys eivät kelpaa. Ei tarvita fanaatikkoja eikä heikkohermoisia. Ja meidän velvollisuutemme puolueena ei ole pelkästään puolueellemme, vaan kansakunnalle ja todellakin koko ihmiskunnalle. Velvollisuutemme ei ole pelkästään poliittisen vallan säilyttäminen vaan rauhan ja vapauden säilyttäminen. Älkäämme siis olko pikkumaisia, kun asiamme on niin suuri. Älkäämme riitelkö keskenämme, kun kansakuntamme tulevaisuus on vaakalaudalla. Seistykäämme yhdessä uudella luottamuksella asioihimme - yhdistyneinä menneisyyden perintömme ja tulevaisuuden toiveidemme kautta - ja päättäväisinä siinä, että tämä rakastamamme maa johdattaa koko ihmiskunnan rauhan ja yltäkylläisyyden uusille rajoille. Kennedyn odotettiin pitävän kaksi puhetta Teksasissa murhapäivänään. Toisen, joka oli määrä pitää Dallasin Trade Martissa, Times of London ja irlantilainen luova toimisto Rothco "loivat uudelleen" maaliskuussa 2018: Kahdeksan viikkoa kesti herättää henkiin ne 2 590 sanaa, joita John F. Kennedy ei koskaan saanut puhua. Ääniteknikot poimivat 116 777 ääniyksikköä 831 hänen puheestaan ja radiopuheestaan. Nämä yksiköt jaettiin sitten kahtia ja analysoitiin äänenkorkeuden ja energian kannalta. Puhelimiksi kutsutut puolikkaat yksiköt olivat kukin noin 0,04 sekunnin pituisia, ja niitä oli testattava vierekkäin sen varmistamiseksi, etteivät ne törmäisi toisiinsa. Esimerkiksi aseiden W-ääni ei ole sama kuin sanojen W-ääni. Osa "JFK Unsilenced" -virkistyksestä voidaan vilkaista alla: Väite: "Kohdassa puheesta, joka JFK:n piti pitää murhapäivänään, todettiin, että ""velvollisuutemme puolueena ei ole pelkästään puolueellemme, vaan kansakunnalle ja koko ihmiskunnalle"".</w:t>
      </w:r>
    </w:p>
    <w:p>
      <w:r>
        <w:rPr>
          <w:b/>
        </w:rPr>
        <w:t xml:space="preserve">Tulos</w:t>
      </w:r>
    </w:p>
    <w:p>
      <w:r>
        <w:t xml:space="preserve">Presidentti John F. Kennedyn sanat, joita maailma ei koskaan saanut kuulla.</w:t>
      </w:r>
    </w:p>
    <w:p>
      <w:r>
        <w:rPr>
          <w:b/>
        </w:rPr>
        <w:t xml:space="preserve">Esimerkki 2.2870</w:t>
      </w:r>
    </w:p>
    <w:p>
      <w:r>
        <w:t xml:space="preserve">Kohta: Se perustettiin joulukuussa sen jälkeen, kun kiinalainen tiedemies kertoi muokanneensa kaksosvauvojen geenejä. Se totesi, että tarvitaan keskitetty rekisteri kaikesta ihmisen geenien muokkaustutkimuksesta, "jotta voidaan luoda avoin ja läpinäkyvä tietokanta meneillään olevasta työstä", ja pyysi WHO:ta aloittamaan tällaisen rekisterin perustamisen välittömästi. "Komitea kehittää keskeisiä välineitä ja ohjeita kaikille, jotka työskentelevät tämän uuden teknologian parissa, jotta voidaan varmistaa mahdollisimman suuri hyöty ja mahdollisimman pieni riski ihmisten terveydelle", WHO:n johtava tutkija Soumya Swamanathan sanoi lausunnossaan. Kiinalainen tiedemies väitti viime vuonna muokanneensa kaksostyttöjen geenejä. Uutiset syntymistä herättivät maailmanlaajuista paheksuntaa, osittain siksi, että ne nostivat esiin niin sanottujen "design-vauvojen" eettisen uhan, jossa alkioita voidaan muokata geneettisesti, jotta niistä saataisiin halutunlaisia ominaisuuksia omaavia lapsia. Seitsemän maan huippututkijat ja eetikot vaativat viime viikolla, että ihmisen munasolujen, siittiöiden tai alkioiden geenimuuntelu, joka johtaisi tällaisiin geneettisesti muunneltuihin vauvoihin, keskeytetään maailmanlaajuisesti, koska sillä "voisi olla pysyviä ja mahdollisesti haitallisia vaikutuksia lajiin". WHO:n paneelin lausunnossa sanottiin, että kaikki ihmisten geenien muokkaaminen olisi tehtävä vain tutkimustarkoituksessa, sitä ei saisi tehdä kliinisissä ihmiskokeissa ja se olisi toteutettava avoimesti. "Tällä hetkellä on vastuutonta, että kukaan jatkaisi ihmisen sukusolujen geenimuokkauksen kliinisiä sovelluksia."  WHO:n pääjohtaja Tedros Adhanom Ghebreyesus suhtautui myönteisesti paneelin alustaviin suunnitelmiin. "Geenieditointiin liittyy uskomattomia lupauksia terveyden kannalta, mutta siihen liittyy myös joitakin riskejä sekä eettisesti että lääketieteellisesti", hän sanoi lausunnossaan. Komitean mukaan sen tavoitteena on laatia seuraavien kahden vuoden aikana "kattava hallintokehys" kansallisille, paikallisille ja kansainvälisille viranomaisille, jotta voidaan varmistaa, että ihmisen geeniperimän muokkausta koskeva tiede etenee sovituissa eettisissä rajoissa. Väite: WHO:n paneeli vaatii rekisteriä kaikesta ihmisen geenimuokkaustutkimuksesta.</w:t>
      </w:r>
    </w:p>
    <w:p>
      <w:r>
        <w:rPr>
          <w:b/>
        </w:rPr>
        <w:t xml:space="preserve">Tulos</w:t>
      </w:r>
    </w:p>
    <w:p>
      <w:r>
        <w:t xml:space="preserve">Maailman terveysjärjestön asiantuntijoiden mukaan olisi vastuutonta, jos tutkijat tekisivät ihmisillä geenimuuntelututkimuksia, ja avoimuuden varmistamiseksi olisi perustettava tutkimussuunnitelmien keskusrekisteri.</w:t>
      </w:r>
    </w:p>
    <w:p>
      <w:r>
        <w:rPr>
          <w:b/>
        </w:rPr>
        <w:t xml:space="preserve">Esimerkki 2.2871</w:t>
      </w:r>
    </w:p>
    <w:p>
      <w:r>
        <w:t xml:space="preserve">Kohta: "Jutussa mainitaan, että eräässä keskuksessa kustannukset ovat 3 000 dollaria 40 hoitojaksosta. Kuten artikkelista käy selvästi ilmi, hoidon tehokkuudesta ei ole laadukasta tutkimusta. Artikkelissa ei tehdä selväksi ylipainehappihoidon riskejä. Riskeihin kuuluvat: kouristukset, keuhkojen, silmien ja verisuoniston ongelmat sekä yksittäiset kipupesäkkeet. Harvoin oireet ovat hyvin vakavia. Hoito on vasta-aiheinen tietyille potilaille, kuten diabeetikoille. Laite on vakava palovaara. Jutussa olisi pitänyt mainita kaikki tämä. Siinä olisi myös pitänyt varoittaa lukijoita siitä, että haittavaikutusten ja tulipalojen riskit ovat todennäköisesti suuremmat, kun hoitoja tekevät sairaalaympäristön ulkopuolella muut kuin lääkärit, kuten artikkelissa mainitut keskukset näyttävät tekevän. Ei ole olemassa hyvää näyttöä autismin ylipainehappihoidon tehokkuudesta tai turvallisuudesta. Jutussa tehdään tämä hyvin selväksi useissa kohdissa ja mainitaan joitakin meneillään olevia tutkimuksia, joiden tuloksia odotetaan pian. Raportissa ei millään tavoin liioitella autismin yleisyyttä tai vakavuutta. Vaikka se sisältää anekdootteja, jotka viittaavat happihoidon tehokkuuteen, se tekee sen asianmukaisen skeptisen raportoinnin yhteydessä. Artikkelissa lainataan seuraavia lähteitä: Vaikka nämä lähteet suosivat kannattajia, toimittaja paljastaa tai antaa ymmärtää eturistiriitoja, joita klinikan ylläpitäjillä on. Kaksi skeptistä lääketieteellistä lähdettä ovat erittäin uskottavia. Kaiken kaikkiaan juttu saa tässä kriteerissä vähintään arvosanan "tyydyttävä". Vaikka autismi ei ole parannettavissa, se on hoidettavissa. Varhaiset käyttäytymiseen liittyvät interventiot ovat osoittautuneet lupaaviksi [vaikkei niissäkään ole kultaista näyttöä]. Muilla lähestymistavoilla, kuten lääkkeillä ja ruokavaliolla, voidaan hallita joitakin perussairauteen liittyviä oireita. Kelaatio on toinen kiistanalainen, ei-lääketieteellisesti todistettu hoito. Jutussa olisi pitänyt asettaa happihoito perinteisten ja muiden hoitojen yhteyteen. Jutussa mainitaan kaksi keskusta sen levikkialueella, joissa on saatavilla ylipainehappihoitoa. Se antaa ymmärtää, että sitä on saatavilla keskuksissa ja sairaaloissa hajallaan ympäri maata. Jutussa mainitaan ammattiryhmän nimi, jonka avulla jokainen, joka haluaa löytää keskuksen, voi tehdä sen. Artikkelissa ei esitetä väitteitä uutuudesta. Siinä tehdään selväksi, että autismi on ""uusi markkina-alue"" ""alalle, joka on palvellut lähinnä sukeltajia, aivohalvauksen saaneita ja haavoista toipuvia ihmisiä"". Se kuvaa oikein ylipainehappihoidon käyttöä autismin hoidossa harvinaisena hoitomuotona, jonka suosio kasvaa vaihtoehtoisia hoitomuotoja etsivien vanhempien keskuudessa. On selvää, että tämä juttu ei perustunut pelkästään tai suurelta osin uutistiedotteeseen."" Väite: Happihoito puhaltaa uutta henkeä autismin hoitoon.</w:t>
      </w:r>
    </w:p>
    <w:p>
      <w:r>
        <w:rPr>
          <w:b/>
        </w:rPr>
        <w:t xml:space="preserve">Tulos</w:t>
      </w:r>
    </w:p>
    <w:p>
      <w:r>
        <w:t xml:space="preserve">Autismin vaihtoehtoisesta hoidosta raportoiminen on aina riskialtista - sairaus on vammauttava, tiede heikkoa, anekdootit voimakkaita, vanhemmat tunteellisia ja palveluntarjoajat itsekkäitä. Tässä jutussa, jossa keskitytään ylipainehappihoitojen käyttöön autismin hoidossa, navigoidaan kunnolla miinakentällä. Kolme parasta käytäntöä, joita tarina noudattaa, ovat seuraavat:  Vakuuttavien anekdoottien ja kannattajien äänten asettaminen vastuullisen skeptisyyden kontekstiin Mainitaan toistuvasti, että hoitoa ei ole lääketieteellisesti tuettu autismin hoidossa Käytetään erilaisia lähteitä, mukaan lukien kaksi erittäin uskottavaa skeptikkoa, ja paljastetaan (tai annetaan ymmärtää) hoitoa kannattavien oma etu. Kaiken kaikkiaan jutussa annetaan kuitenkin enemmän tilaa kannattajille [10 kappaletta] kuin skeptikoille [4] tai neutraalille tiedolle [4]. Tämä saa jutun kallistumaan ainakin hieman myönteiseen suuntaan. Jutun vakavimmat puutteet ovat seuraavat:  Hoidon mahdollisia riskejä, jotka ovat huomattavia, ei ole selostettu. Kun otetaan huomioon, että ylipainehappihoito on uNPRoven ja [siksi] valinnainen, lukijoiden on ymmärrettävä riskit. Kaiken tämän jälkeen: Lukijalle jää todennäköisesti vaikutelma, että tämä hoito on marginaalissa, sen suosio kasvaa ja se on lääketieteellisesti uNPRoven. Kun otetaan huomioon kaikki asiat, jotka voivat mennä pieleen autismikertomuksessa, tämä on myönteinen tulos.</w:t>
      </w:r>
    </w:p>
    <w:p>
      <w:r>
        <w:rPr>
          <w:b/>
        </w:rPr>
        <w:t xml:space="preserve">Esimerkki 2.2872</w:t>
      </w:r>
    </w:p>
    <w:p>
      <w:r>
        <w:t xml:space="preserve">Kohta: Maailman terveysjärjestön mukaan kaksi Kongosta tulleita ihmisiä kuoli Ugandassa viime viikolla. Kongon terveysministeriön mukaan kolmevuotias poika, joka lähetettiin takaisin Kongoon sen jälkeen, kun hänen testinsä oli positiivinen taudille, kuoli viikonloppuna. Kongossa on kuollut elokuun jälkeen ainakin 1 411 ihmistä, mikä on toiseksi pahin tautitapaus. "On ilo ilmoittaa teille kaikille, että saimme sekä Ugandan kansalliselta tiede- ja teknologianeuvostolta että kansalliselta lääkeviranomaiselta luvan tuoda terapeuttista hoitoa #Ebola-potilaille maassa", Ugandan terveysministeri Jane Ruth Aceng sanoi Twitterissä. Ugandaan toimitettavaksi hyväksytyt hoidot olivat Mapp Biopharmaceuticalin ZMapp, Regeneron Pharmaceuticals Inc:n REGN-EB3 ja Gilead Sciencesin valmistama Remdesivir, kertoi WHO:n tiedottaja Tarik Jasarevic. "Neljännen toimitettavat pöytäkirjat. Logistiikka on käynnissä MSF:n tuella muutaman kurssin eli noin 10 kurssin tuontia varten", hän lisäsi sähköpostitse. YK:n terveysjärjestö on sanonut, ettei Ugandassa ole toistaiseksi ollut tiedossa yhtään tapausta, jossa Ebola olisi levinnyt ihmisten välillä - kaikki kirjatut potilaat olivat matkustaneet Kongosta. Se lisäsi, että Kongossa käytetään jo neljää kokeellista hoitoa. WHO:n paneeli päätti perjantaina olla julistamatta kansainvälistä hätätilaa Kongon Ebola-epidemiasta huolimatta sen leviämisestä Ugandaan, koska julistus voisi aiheuttaa liikaa taloudellista vahinkoa. "On selvää, että kriisi ei ole vielä läheskään ohi", Yhdysvaltain kansainvälisen kehitysyhteistyöviraston (USAID) johtaja Mark Green sanoi lehdistötilaisuudessa Nairobissa. Terveydenhuoltohenkilöstö ja tartunnan saaneiden kanssa kosketuksiin joutuneet ihmiset alkoivat saada Merckin kokeellista rokotetta Ugandassa lauantaina. (Tässä jutussa korjataan 5. kappaleessa olevan lääkkeen nimi REGN-EB3:ksi, ei Regeneroniksi). Väite: Uganda hyväksyy kolme kokeellista Ebola-hoitoa ja tarkkailee leviämistä.</w:t>
      </w:r>
    </w:p>
    <w:p>
      <w:r>
        <w:rPr>
          <w:b/>
        </w:rPr>
        <w:t xml:space="preserve">Tulos</w:t>
      </w:r>
    </w:p>
    <w:p>
      <w:r>
        <w:t xml:space="preserve">Terveydenhuollon työntekijät ovat saaneet luvan käyttää kolmea kokeellista Ebola-hoitoa Ugandassa viikko sen jälkeen, kun tappava tauti oli levinnyt rajan yli Kongon demokraattisesta tasavallasta, kertoivat viranomaiset tiistaina.</w:t>
      </w:r>
    </w:p>
    <w:p>
      <w:r>
        <w:rPr>
          <w:b/>
        </w:rPr>
        <w:t xml:space="preserve">Esimerkki 2.2873</w:t>
      </w:r>
    </w:p>
    <w:p>
      <w:r>
        <w:t xml:space="preserve">Kohta: Butten piirikunnan seriffi Kory Honea ilmoitti viimeisimmän kuolonuhrien määrän, joka on noussut viikonlopun 29:stä, illan lehdistötilaisuudessa läheisessä Chicon kaupungissa sen jälkeen, kun viranomaiset olivat löytäneet 13 uuden Camp Fire -nimellä tunnetun tuhoisan tulipalon uhrin ruumiit. Tulipalo oli jo ennätyksellisen tuhoisa Kaliforniassa omaisuusvahinkojen osalta, sillä se on tuhonnut yli 7 100 kotia ja muuta rakennusta sen jälkeen, kun se syttyi torstaina Butten piirikunnan Sierra-ylängöllä, noin 280 kilometriä San Franciscosta pohjoiseen. Honea sanoi, että 228 ihmistä on virallisesti kadonnut katastrofin jäljiltä, mutta lisäsi, että hänen toimistonsa oli saanut pyyntöjä tarkistaa yli 1 500 ihmisen vointi, joista läheiset eivät olleet kuulleet mitään. Näistä tapauksista 231 henkilöä oli löytynyt turvallisesti, hän sanoi. Viranomaiset tekivät kuitenkin selväksi, että he varautuvat siihen, että kuolonuhrien määrä nousee. Honea sanoi, että paloalueella työskentelevien 13 kuolinsyyntutkijan johtaman pelastustiimin lisäksi 150 etsintä- ja pelastushenkilöstön oli määrä saapua paikalle tiistaina. (GRAFIIKKA: Kalifornian kuolettavat tulipalot: tmsnrt.rs/2Plpuui ) Sheriffi kertoi pyytäneensä myös kolme siirrettävää ruumishuonejoukkuetta Yhdysvaltain armeijalta, "katastrofiruumiiden" miehistön ja määrittelemättömän määrän ruumiskoirayksiköitä avustamaan jäännösten etsinnässä. Hänen mukaansa apuun pyydettiin myös kolme rikosteknisten antropologien ryhmää. Suurin osa tuhosta ja ihmishenkien menetyksistä tapahtui Paradisen kaupungissa ja sen ympäristössä, jossa liekit tuhosivat suurimman osan rakennuksista tuhkaksi ja raunioiksi torstai-iltana, vain muutama tunti tulipalon puhkeamisen jälkeen. Noin 52 000 ihmistä oli evakuointimääräyksen alaisena, sheriffi sanoi. Honea sanoi, että 42 vahvistettua kuolonuhria on suurin yksittäisen Kalifornian maastopalon aiheuttama kuolonuhrien määrä historiassa, ja se ylittää reilusti aiemman ennätyksen, joka oli 29 ihmishenkeä vuonna 1933 Los Angelesin Griffith Parkin tulipalossa. Viranomaiset ilmoittivat, että kaksi muuta ihmistä menehtyi viikonloppuna erillisessä tulipalossa, Woolsey Fire -nimisessä tulipalossa, joka on tuhonnut 435 rakennusta ja karkottanut noin 200 000 ihmistä Etelä-Kalifornian Malibun rannikon tuntumassa Los Angelesin länsipuolella sijaitsevilla vuorilla ja tuntureilla. Presidentti Donald Trump, joka sai viikonloppuna kritiikkiä siitä, että hän syytti paloista virheellisesti metsien "törkeää huonoa hoitoa", hyväksyi maanantaina Kalifornian kuvernöörin Jerry Brownin pyynnön julistaa tulipalo suurkatastrofiksi. Toimenpide nopeuttaa liittovaltion hätäavun saamista osavaltion tulipalojen koettelemille alueille. Palot ovat levinneet epätasaisesti, mikä on rasittanut palontorjuntaresursseja ja yllättänyt monet asukkaat. Joidenkin Camp Fire -palon uhrien ruumiit löydettiin palaneista ajoneuvojen hylyistä, jotka olivat tulessa, kun evakuoidut ihmiset yrittivät paeta ja jäivät torstai-iltana jumiin kuolettaviin liikenneruuhkiin. "Se oli hyvin pelottavaa", pormestari Jody Jones kertoi perheensä omasta tuskallisesta pakenemisesta kodistaan, kun tuli riehui heidän ympärillään. "Kesti kauan päästä ulos. Auton molemmilla puolilla oli tulipalo. Kuumuuden saattoi tuntea tulevan auton läpi", hän kertoi CNN:lle. Jonesin mukaan hänen perheensä asuu nyt asuntoautossaan, joka on pysäköity tyhjälle tontille. Camp Fire -palo uhkasi maanantaina yli 15 000 rakennusta alueella, jonka savu oli niin sakeaa, että näkyvyys oli paikoin alle puoli mailia. Vaaralliset tuulet, jotka lietsoivat paloa kuivuudesta kärsivän pensaikon ja chaparralin läpi, laantuivat lauantaina, mikä antoi palomiehille mahdollisuuden saada jonkin verran etumatkaa liekkeihin. Kovat tuulet palasivat sunnuntaina, mutta laskivat jälleen maanantaiaamuna, ja miehistöt onnistuivat rajaamaan 30 prosenttia Camp Fire -palon alueesta, joka käsittää 117 000 hehtaaria palanutta ja kytevää maastoa. Kalifornian metsätalous- ja palontorjuntaviraston (CalFire) mukaan Woolsey Fire on mustannut lähes 94 000 hehtaaria, ja maanantai-iltaan mennessä sen rajaus oli myös 30 prosenttia. Etelä-Kaliforniassa odotettiin jatkuvan tiistaihin asti jopa 64 kilometrin tuntinopeudella puhaltavien tuulten, mikä lisäsi riskiä, että hajallaan olevat hiilet sytyttävät uusia tulipaloja. CalFiren mukaan 57 000 rakennusta oli edelleen Woolsey-palon uhkaamana. Ennusteiden mukaan tuulet voimistuisivat jälleen maanantai-iltana Butten piirikunnassa, joskin vähemmän voimakkaina kuin edellisinä päivinä, kertoi kansallisen sääpalvelun meteorologi Aviva Braun toimittajille. Lähes 9 000 palomiestä, joista monet ovat muualta kuin osavaltiosta, taisteli Camp Fire -palon, Woolsey Fire -palon ja kourallisen pienempiä Etelä-Kalifornian paloja tukenaan vettä pudottavia helikoptereita ja säiliöautoja. Osa Malibun evakuoiduista asukkaista sai palata kotiinsa, mutta he jäivät ilman sähköä tai matkapuhelinpalvelua. Kaliforniassa on ollut kaksi historiansa pahinta maastopalokautta parin viime vuoden aikana, ja asiantuntijat syyttävät tilannetta suurelta osin pitkittyneestä kuivuudesta suuressa osassa Länsi-Yhdysvaltoja. Neljäkymmentäkuusi ihmistä kuoli tuulen aiheuttamissa maastopaloissa, jotka pyyhkäisivät Pohjois-Kalifornian viinialueella viime vuoden lokakuussa ja tuhosivat noin 8 900 kotia ja muuta rakennelmaa. Pahinta näistä paloista, Tubbs Fire -paloa, syytettiin 22 kuolemantapauksesta. Väite: Ainakin 42 kuolonuhria Kalifornian kaikkien aikojen kuolettavimmassa maastopalossa.</w:t>
      </w:r>
    </w:p>
    <w:p>
      <w:r>
        <w:rPr>
          <w:b/>
        </w:rPr>
        <w:t xml:space="preserve">Tulos</w:t>
      </w:r>
    </w:p>
    <w:p>
      <w:r>
        <w:t xml:space="preserve">Etsintäryhmät ovat löytäneet 42 ihmisen jäännökset, jotka ovat kuolleet raivoisassa maastopalossa, joka poltti suurelta osin Paradisen kaupungin Pohjois-Kaliforniassa, mikä on osavaltion historian suurin maastopalon aiheuttama ihmishenkien menetys, kertoivat viranomaiset maanantaina.</w:t>
      </w:r>
    </w:p>
    <w:p>
      <w:r>
        <w:rPr>
          <w:b/>
        </w:rPr>
        <w:t xml:space="preserve">Esimerkki 2.2874</w:t>
      </w:r>
    </w:p>
    <w:p>
      <w:r>
        <w:t xml:space="preserve">Kohta: American Academy of Pediatrics vaatii samaa sukupuolta olevien parien laillista oikeutta avioliittoon ja toteaa, että lasten hyvinvointiin vaikuttavat paljon enemmän muut tekijät, kuten vanhempien terveys ja taloudellinen turvallisuus, kuin heidän seksuaalinen suuntautumisensa. "On parempi, että lapsilla on kaksi vanhempaa kuin yksi vanhempi, ja olettaen, että nämä vanhemmat rakastavat toisiaan ja lasta ja että heillä on taloudellinen ja sosiaalinen turvallisuus ja vakaus, se on ratkaiseva tekijä lapsen optimaalisen kasvun ja kehityksen kannalta", sanoi asiaa tutkineen AAP:n komitean johtaja Benjamin Siegel. Siegelin mukaan akatemian johtokunta äänesti yksimielisesti sen puolesta, että 60 000 lastenlääkäriä edustava järjestö tukee samaa sukupuolta olevien avioliittoa sekä homovanhempien oikeutta adoptoida tai kasvattaa lapsia. "Tarvitsemme lakeja ja säädöksiä, jotka tukevat perheitä lasten kasvattamisessa", sanoi Siegel, joka on lastenlääkäri Boston Medical Centerissä ja Bostonin yliopiston lääketieteellisessä tiedekunnassa. Yhdysvaltain korkein oikeus valmistautuu käsittelemään ensi viikolla kahta merkittävää homojen oikeuksia koskevaa asiaa, joista toinen koskee liittovaltion etuuksia samaa sukupuolta oleville aviopareille ja toinen Kalifornian lakia, jossa avioliitto määritellään miehen ja naisen väliseksi. Viimeaikaiset Reuters/Ipsos-kyselyt ovat osoittaneet, että amerikkalaisten enemmistö kannattaa samaa sukupuolta olevien avioliittoa ja liittovaltion etuuksia, kuten verovapautuksia eloonjääneen puolison perinnön osalta. Pediatrisen ryhmän mukaan jo lähes 2 miljoonaa amerikkalaista lasta on homo- ja lesbovanhempien kasvattamia. Ryhmä on aiemmin kannattanut sitä, että biologisen vanhemman kumppani voi adoptoida lapsen ja että samaa sukupuolta olevat puolisot voivat saada liittovaltion etuuksia. Pediatrics-lehdessä julkaistu uusi lausunto perustuu kuitenkin tuoreempiin tietoihin, jotka osoittavat, että lapset voivat yhtä hyvin, kun heitä kasvattavat samaa tai eri sukupuolta olevat vanhemmat. "Tieteellinen näyttö vahvistaa, että lapsilla on samanlaiset kehitys- ja emotionaaliset tarpeet ja että he saavat samanlaista kasvatusta riippumatta siitä, kasvattavatko heitä samaa vai eri sukupuolta olevat vanhemmat", AAP totesi ja viittasi viimeisten 30 vuoden aikana tehtyihin tutkimuksiin. Eräässä Pediatrics-lehdessä vuonna 2010 julkaistussa tutkimuksessa todettiin, että teini-ikäiset, joilla oli lesboäiti, suoriutuivat paremmin esimerkiksi koulussa ja heillä oli vähemmän sosiaalisia ongelmia verrattuna teini-ikäisiin, joilla oli äiti ja isä (reut.rs/i7bS6w). Jotkut homojen oikeuksien vastustajat ovat kyseenalaistaneet homoavioliittojen pitkän aikavälin vaikutukset lapsiin. "Vielä ei voi olla ratkaisevaa näyttöä", konservatiivinen kolumnisti George Will kirjoitti The Washington Post -lehdessä viime viikolla siitä, onko samaa sukupuolta olevien avioliitosta haittaa. Yhdeksän osavaltiota ja Washington D.C. ovat laillistaneet samaa sukupuolta olevien avioliiton. Julkinen ja poliittinen tuki tasa-arvoiselle avioliitolle on kasvanut viime vuosina, ja maanantaina entisestä ulkoministeristä Hillary Clintonista tuli viimeisin samaa sukupuolta olevien avioliittojen puolesta puhunut poliitikko. Lastenlääkäriyhdistyksen mukaan avioliitto, ei siviiliavioliitto, on avainasemassa, koska se tarjoaa perheille vahvemman taloudellisen turvan ja auttaa välttämään syrjintään, suvaitsemattomuuteen ja eriarvoisuuteen liittyviä kysymyksiä, jotka voivat vaikuttaa vanhempien itsetuntoon. Eri osavaltioiden lait, jotka koskevat homo- ja lesbovanhempien adoptiota, ovat myös "epäjohdonmukaista tilkkutäkkiä", se lisäsi. Massachusettsissa, jossa samaa sukupuolta olevien avioliitto on ollut laillinen vuodesta 2004, Siegel näkee, että homo- tai lesbovanhempien lapset hyväksytään laajalti. "Kokemukseni on, että vanhemmat ovat onnellisempia (ja) lapset voivat hyvin", hän sanoi. Väite: Yhdysvaltain lastenlääkärit kannattavat homoavioliittoja ja adoptio-oikeuksia.</w:t>
      </w:r>
    </w:p>
    <w:p>
      <w:r>
        <w:rPr>
          <w:b/>
        </w:rPr>
        <w:t xml:space="preserve">Tulos</w:t>
      </w:r>
    </w:p>
    <w:p>
      <w:r>
        <w:t xml:space="preserve">Homo- ja lesboparien pitäisi voida mennä naimisiin lastensa ja perheidensä terveyden ja hyvinvoinnin vuoksi, totesi maan johtava lastenlääkäreiden ryhmä torstaina poliittisessa lausunnossaan, jossa tuetaan myös adoptio-oikeuksia.</w:t>
      </w:r>
    </w:p>
    <w:p>
      <w:r>
        <w:rPr>
          <w:b/>
        </w:rPr>
        <w:t xml:space="preserve">Esimerkki 2.2875</w:t>
      </w:r>
    </w:p>
    <w:p>
      <w:r>
        <w:t xml:space="preserve">Kohta: He Jiankui, Shenzhenissä sijaitsevan Eteläisen tiede- ja teknologiayliopiston apulaisprofessori, herätti maailmanlaajuisen tiedeyhteisön tuomion, kun hän kertoi käyttäneensä CRISPR-Cas9-teknologiaa marraskuussa syntyneiden kaksostyttöjen alkion geenien muuttamiseen. Kiinan viranomaiset käynnistivät tutkimuksen He:n työstä ja ilmoittivat pysäyttäneensä hänen tekemänsä tutkimuksen. Kiinan lainsäätäjälle lauantaina tarkasteltavaksi lähetettyjen lakiehdotusten mukaan lääketieteellisiä kokeita ja ihmiskokeita valvottaisiin tarkemmin ja niille asetettaisiin tiukemmat vaatimukset, kuten sen varmistaminen, että koehenkilöille tiedotetaan asianmukaisesti, kertoi valtiollinen media Xinhua. Säännöissä edellytettäisiin myös, että kaikkien tulevien kokeiden on oltava hallintoviranomaisten ja eettisten komiteoiden hyväksymiä, sanottiin. Raportissa ei täsmennetty aikataulua sääntöjen hyväksymiselle eikä mainita erikseen Hein tutkimusta. Verkossa julkaistuissa videoissa ja marraskuussa 2018 pidetyssä konferenssissa, jossa He piti kiistanalaisen esityksensä, He sanoi uskovansa, että hänen geenimuuntelunsa auttaisi suojelemaan tyttöjä aidsia aiheuttavan HIV-viruksen tartunnalta. Kiinan viranomaiset ja instituutiot sekä sadat kansainväliset tutkijat tuomitsivat Heen ja sanoivat, että geenimuokkauksen soveltaminen ihmisalkioihin lisääntymistarkoituksessa on vastoin Kiinan lakia ja lääketieteellistä etiikkaa. Väite: Useimmat teksasilaiset eivät ole miljonäärejä.</w:t>
      </w:r>
    </w:p>
    <w:p>
      <w:r>
        <w:rPr>
          <w:b/>
        </w:rPr>
        <w:t xml:space="preserve">Tulos</w:t>
      </w:r>
    </w:p>
    <w:p>
      <w:r>
        <w:t xml:space="preserve">Kiinan ylin lainsäätäjä harkitsee tiukempia sääntöjä ihmisgeenejä ja -alkioita koskevalle tutkimukselle. Tämä on ensimmäinen tällainen toimenpide sen jälkeen, kun kiinalainen tiedemies herätti viime vuonna kiistaa ilmoittamalla tehneensä maailman ensimmäiset "geenimuunnellut" vauvat.</w:t>
      </w:r>
    </w:p>
    <w:p>
      <w:r>
        <w:rPr>
          <w:b/>
        </w:rPr>
        <w:t xml:space="preserve">Esimerkki 2.2876</w:t>
      </w:r>
    </w:p>
    <w:p>
      <w:r>
        <w:t xml:space="preserve">Kohta: Nykyisessä järjestelmässä työ-, opiskelu- tai perheviisumilla olevat henkilöt maksavat vain 400 punnan lisämaksun NHS:n käytöstä. Tämä on nykyinen taso, jolle kansainvälinen terveydenhuoltolisämaksu asetetaan vuosittain, mutta myös Yhdistyneeseen kuningaskuntaan töihin tulevien ihmisten maksamat verot menevät NHS:n kaltaisiin asioihin. Nykyisessä järjestelmässä työ-, opiskelu- tai perheviisumilla oleskeleville henkilöille aiheutuu NHS:stä keskimäärin 625 punnan vuotuiset kustannukset. On epäselvää, miten konservatiivit ovat laskeneet tämän uuden luvun, ja olemme pyytäneet heiltä lisätietoja. Väite 1 / 3 Väite: Nykyisessä järjestelmässä työ-, opiskelu- tai perheviisumilla olevat henkilöt maksavat NHS:n käytöstä vain 400 punnan lisämaksun.</w:t>
      </w:r>
    </w:p>
    <w:p>
      <w:r>
        <w:rPr>
          <w:b/>
        </w:rPr>
        <w:t xml:space="preserve">Tulos</w:t>
      </w:r>
    </w:p>
    <w:p>
      <w:r>
        <w:t xml:space="preserve">Tämä on nykyinen taso, jolle kansainvälinen terveydenhuoltolisämaksu asetetaan vuosittain, mutta Yhdistyneeseen kuningaskuntaan töihin tulevien ihmisten maksamat verot menevät myös NHS:n kaltaisiin asioihin.</w:t>
      </w:r>
    </w:p>
    <w:p>
      <w:r>
        <w:rPr>
          <w:b/>
        </w:rPr>
        <w:t xml:space="preserve">Esimerkki 2.2877</w:t>
      </w:r>
    </w:p>
    <w:p>
      <w:r>
        <w:t xml:space="preserve">Kohta: Lakiesitys, jonka kaupunginvaltuusto esitti ja jota pormestari Michael Bloomberg tukee, tekisi New Yorkista, jossa on jo nyt maan korkeimmat savukeverot, ensimmäisen suuren kaupungin tai osavaltion, jossa tupakoinnin ikäraja on 21 vuotta. Tällä hetkellä savukkeiden ostaminen edellyttää 18 vuoden ikää. Kahdeksan kymmenestä aikuisesta tupakoitsijasta kaupungissa aloitti säännöllisen tupakoinnin alle 21-vuotiaana, ja useimmat alle 18-vuotiaat tupakoitsijat hankkivat savukkeita heitä vain muutaman vuoden vanhemmilta henkilöiltä, kaupungin virkamiehet kertoivat. Vaikka savukeverojen korottaminen vaikutti osaltaan siihen, että nuorten tupakoitsijoiden määrä laski 15 prosenttiyksikköä vuosina 1999-2007, yläkouluikäisten tupakoitsijoiden määrä on pysynyt tasaisena noin 8,5 prosentissa viimeisten kuuden vuoden aikana. New Yorkissa myytävistä savukeaskeista peritään tällä hetkellä 4,35 dollarin osavaltion vero ja 1,50 dollarin kaupungin vero, mikä tekee kaupungista maan kalleimman kaupungin tupakoitsijalle. "Liian monet aikuiset tupakoitsijat aloittavat tämän tappavan tavan ennen 21 vuoden ikää", kaupunginvaltuuston puhemies Christine Quinn sanoi. "Lykkäämällä kaupunkimme lasten ja nuorten aikuisten pääsyä tappavien tupakkatuotteiden pariin vähennämme todennäköisyyttä, että he koskaan aloittavat tupakoinnin, ja luomme näin terveemmän kaupungin."  Lakiehdotus on viimeisin yritys kaupungin vuosikymmeniä kestäneessä taistelussa tupakoinnin vähentämiseksi. Kaupungin terveysvaltuutetun Thomas Farleyn mukaan tupakointi on merkittävin ehkäistävissä oleva kuolemansyy kaupungissa. Vuonna 2003 Bloomberg kielsi tupakoinnin baareissa ja ravintoloissa, ja sen jälkeen tupakointi on kielletty myös muilla julkisilla paikoilla, kuten puistoissa. Quinn, joka pyrkii kaupungin seuraavaksi pormestariksi, teki selväksi, että hän jatkaisi Bloombergin aggressiivista kansanterveyspoliittista ohjelmaa, joka on saanut hänen vastustajansa kutsumaan häntä "holhouspormestariksi".  Vaikka suurin osa kaupungin tupakoinnin vastaisista aloitteista on lähtöisin Bloombergilta, pormestari ei liittynyt Quinniin maanantaisessa ilmoituksessa, vaan lähetti Farleyn sanomaan, että pormestari odottaa innolla lakiesityksen allekirjoittamista. Jokaisessa Yhdysvaltain osavaltiossa kielletään vähittäiskauppiaita myymästä tupakkatuotteita alaikäisille, ja useimmissa osavaltioissa tupakoinnin ikäraja on 18 vuotta. Neljässä osavaltiossa - Alabamassa, Alaskassa, New Jerseyssä ja Utahissa - savukkeiden ostajan on oltava vähintään 19-vuotias. New Yorkissa Long Islandin Nassaun ja Suffolkin piirikunnat ovat jo nostaneet savukkeiden ja muiden tupakkatuotteiden ostamisen lakisääteisen ikärajan 19 vuoteen. Lähes kaikki tupakan käyttö alkaa lapsuudessa ja nuoruudessa, todetaan Yhdysvaltain yleislääkärin vuonna 2012 laatimassa raportissa, jossa tupakointi julistettiin "lasten epidemiaksi" sekä Yhdysvalloissa että maailmanlaajuisesti. Raportin mukaan 99 prosenttia kaikesta ensimmäisestä tupakan käytöstä tapahtuu 26 ikävuoteen mennessä. Raportissa todettiin myös, että jos nuoret ja nuoret aikuiset onnistuvat välttämään tupakointia tai muita tupakkatuotteita, hyvin harva aloittaa tupakoinnin tämän iän jälkeen. Todisteet viittaavat siihen, että kun nuoret kerran aloittavat tupakoinnin, monien on vaikea lopettaa sitä. Raportin mukaan 88 prosenttia kaikista päivittäin tupakoivista aikuisista tupakoitsijoista Yhdysvalloissa aloitti tupakoinnin 18-vuotiaana. Tällä hetkellä noin joka neljäs lukiolainen - 17- tai 18-vuotias nuori - tupakoi säännöllisesti. Niistä, jotka jatkavat tupakointia, puolet kuolee 13 vuotta aikaisemmin kuin tupakoimattomat ikätoverinsa. Ei ollut heti selvää, miten tupakkateollisuus reagoi ehdotettuun lainsäädäntöön, jonka Quinn sanoi toivovansa toimivan mallina muulle maalle. "Yhtiömme noudattavat lakia riippumatta siitä, mikä se on milläkin lainkäyttöalueella", sanoi Jane Seccombe, Reynolds American Inc:n tiedottaja, joka on R.J. Reynolds Tobacco Co:n, American Snuff Co:n ja Santa Fe Natural Tobacco Co:n emoyhtiö. "Mielestämme alaikäisten, riippumatta siitä, miten heidät luokitellaan näillä lainkäyttöalueilla, ei pitäisi päästä käsiksi tupakkatuotteisiin."  Hän kieltäytyi kommentoimasta vähimmäisikärajan muutosten mahdollisia vaikutuksia myyntiin. Väite: New York City haluaa kieltää savukkeiden myynnin alle 21-vuotiaille.</w:t>
      </w:r>
    </w:p>
    <w:p>
      <w:r>
        <w:rPr>
          <w:b/>
        </w:rPr>
        <w:t xml:space="preserve">Tulos</w:t>
      </w:r>
    </w:p>
    <w:p>
      <w:r>
        <w:t xml:space="preserve">New York City otti maanantaina ensimmäisen askeleen kieltääkseen savukkeiden myynnin alle 21-vuotiaille ja pyrki näin vähentämään tupakointia ikäryhmässä, jossa useimmat tupakoitsijat aloittavat tupakoinnin.</w:t>
      </w:r>
    </w:p>
    <w:p>
      <w:r>
        <w:rPr>
          <w:b/>
        </w:rPr>
        <w:t xml:space="preserve">Esimerkki 2.2878</w:t>
      </w:r>
    </w:p>
    <w:p>
      <w:r>
        <w:t xml:space="preserve">Kohta: Lazaratin kylässä sijaitsevan Gjirokasterin kaupungin sairaalan mukaan kesäkuusta lähtien yhteensä 700 ihmistä on hakeutunut hoitoon kannabiksen istuttamisen, sadonkorjuun, puristamisen ja pakkaamisen seurausten vuoksi. "Kahden viime kuukauden aikana päivystysosastolle saapuu päivittäin noin seitsemän tai kahdeksan ihmistä, ja monet muut ovat tulleet aiemmin hasiksen aiheuttamien häiriöiden vuoksi", Gjirokasterin lääkäri Hysni Lluka kertoi Top Channel -televisiolle. Noin 2 000 ihmistä, joiden joukossa on köyhiä romaneja, jotka ovat pystyttäneet leirin Lazaratin lähelle, on työskennellyt kuukausien ajan kannabispelloilla, joilla tuottajat maksavat kahdeksan euroa 10 kilosta jalostettua huumetta. Laiton käytäntö on kukoistanut Lazaratissa kahden vuosikymmenen aikana, jolloin Albaniassa on ollut myrskyisä siirtymävaihe kovan kommunistihallinnon päättymisen jälkeen. Lazaratista on tullut Albanian lainsuojattomuuden perikuva, ja kannabiksenviljelijät ovat niin röyhkeitä, että ampuvat poliiseja, jotka uskaltautuvat heidän peltojensa lähelle. Ilmakuvien mukaan Lazaratissa on viljelty noin 60 hehtaaria, jolla kasvaa 300 000 kannabiskasvia, joista saadaan 500 metristä tonnia (551,156 tonnia) eli puolet Albanian kannabiksen kokonaistuotannosta. Lääkäri Lluka kertoi, että naiset ja nuoret, joiden osuus Lazaratissa työskentelevistä on noin 40 prosenttia, olivat hakeneet apua oksentelun, vatsakipujen, epäsäännöllisen sydämenlyönnin ja korkean verenpaineen vuoksi. Viime viikolla yksi potilas tuli kriittisessä tilassa. Lazarat on demokraattisen puolueen tukikohta, joka oli vallassa kahdeksan vuotta ennen kuin hävisi kesäkuun vaaleissa sosialistipuolueelle. Demokraatit lupasivat puuttua Albanian kannabisongelmaan, mutta poliisi kaihteli Lazaratiin iskemistä. Sosialistien nimittämä uusi poliisijohtaja Artan Didi on sanonut, ettei poliisi enää "peräänny Lazaratille". Yhdysvaltain ulkoministeriön vuoden 2013 kansainvälisessä huumausaineiden valvontaraportissa Albania mainitaan kannabiksen, heroiinin ja kokaiinin kauttakulku- ja kohdemaaksi. Viranomaiset takavarikoivat vuonna 2012 yli 21 tonnia kannabista, mikä on kaksinkertainen määrä edellisvuoteen verrattuna, vaikka tämä saattaa johtua tuotannon lisääntymisestä. Väite: Sadat kannabistyöläiset sairastuvat albanialaisessa kylässä.</w:t>
      </w:r>
    </w:p>
    <w:p>
      <w:r>
        <w:rPr>
          <w:b/>
        </w:rPr>
        <w:t xml:space="preserve">Tulos</w:t>
      </w:r>
    </w:p>
    <w:p>
      <w:r>
        <w:t xml:space="preserve">Albanian lääkärit sanovat, että sadat ihmiset ovat sairastuneet kannabiksen keräämisestä laittomalla alueella, joka on jo vuosia ollut poliisin ulottumattomissa, kertoivat albanialaiset tiedotusvälineet perjantaina.</w:t>
      </w:r>
    </w:p>
    <w:p>
      <w:r>
        <w:rPr>
          <w:b/>
        </w:rPr>
        <w:t xml:space="preserve">Esimerkki 2.2879</w:t>
      </w:r>
    </w:p>
    <w:p>
      <w:r>
        <w:t xml:space="preserve">Kohta: Kustannuksista ei keskusteltu. Jutussa mainittiin selvästi, että sairaalahoitoaika, verensiirtojen tarve ja sisäinen arpeutuminen vähenevät toimenpiteen hyötyinä, mutta siinä ei annettu määrällisiä yksityiskohtia. Lisäksi jutussa annettiin kvantitatiivisia tietoja seksuaalisten ja virtsatoimintakomplikaatioiden 30 päivän riskistä. Selvästi tarkennettu. Jutussa annettiin tietoja, joiden avulla ihmiset pystyisivät paremmin lukemaan rivien välistä ja esittämään asianmukaisia kysymyksiä leikkauksen jälkeisiä tuloksia koskevista väitteistä. Jutussa kuvattiin tutkimusta, jossa verrattiin eri menetelmin eturauhasensa poistaneiden miesten tuloksia. Se sisälsi myös riittävästi yksityiskohtia, jotta lukijat ymmärtäisivät joitakin tutkimustietoihin liittyviä rajoituksia. Jutussa todetaan kuitenkin virheellisesti, että ei ole selvää, onko jompikumpi leikkaus parempi kuin tarkkaavainen odottaminen. Itse asiassa perinteisen leikkauksen on osoitettu vähentävän eturauhassyöpään kuolemisen riskiä valvovaan odottamiseen verrattuna kontrolloidussa tutkimuksessa - korkeimman tason näytössä. Mutta - ja tämä on tärkeää tämän jutun kannalta - laparoskooppisista leikkauksista ei ole vastaavaa näyttöä. Jutussa ei harjoitettu tautien lietsontaa. Artikkeliin sisällytettiin useiden lääkäreiden kommentteja, joissa tuotiin esiin joitakin tutkimustuloksiin mahdollisesti vaikuttavia häiriötekijöitä. Oli lievästi huvittavaa, että yksi haastatelluista lääkäreistä totesi kategorisesti, että robottiavusteisesta eturauhasleikkauksesta on tehty yli 800 aiempaa tutkimusta, joista suurin osa osoittaa paremmuutta. Tämä on hirvittävän suuri määrä tutkimuksia suhteellisen uudesta teknologiasta; lisäksi yksi tämän tarinan tärkeistä kohdista on se, että on otettava huomioon sekä lyhyen että pitkän aikavälin tulokset. Jutussa mainittiin erilaisia lähestymistapoja eturauhasen poistoon sekä täydellinen luettelo varhaisvaiheen eturauhassyövän hoitovaihtoehdoista. Jutussa todettiin, että raportoidussa toimenpiteessä tarvittavaa robottilaitetta ei ole saatavilla kaikissa laitoksissa, vaikka se onkin yleistymässä. Juttuun sisältyi myös hoidon käytön kehityskaari. Ei näytä perustuvan lehdistötiedotteeseen. Väite: Robotisoitu eturauhasleikkaus voi merkitä suurta kompromissia.</w:t>
      </w:r>
    </w:p>
    <w:p>
      <w:r>
        <w:rPr>
          <w:b/>
        </w:rPr>
        <w:t xml:space="preserve">Tulos</w:t>
      </w:r>
    </w:p>
    <w:p>
      <w:r>
        <w:t xml:space="preserve">Erittäin informatiivinen tarina, joka auttaa kehystämään lukijoille joitakin hoitovaihtoehtoihin liittyviä komplikaatioita. Mainoksissa esitettyjen väitteiden vastapainoksi se tarjosi selkeän kysymyksenasettelun asioista, jotka saatetaan muuten ohittaa. Varsinkin kun on kyse hoitovaihtoehdosta, joka vaikuttaa päällisin puolin viimeisimmältä ja parhaimmalta, on hyödyllistä muistuttaa kuluttajia siitä, että lyhyen aikavälin hyötyjen lisäksi on otettava huomioon myös pitkän aikavälin kysymykset. Tämä oli arvokas juttu, jota lukijat voivat käyttää valmistellessaan kysymyksiä, jotka auttavat heitä arvioimaan käytettävissä olevien hoitovaihtoehtojen suhteellista arvoa.</w:t>
      </w:r>
    </w:p>
    <w:p>
      <w:r>
        <w:rPr>
          <w:b/>
        </w:rPr>
        <w:t xml:space="preserve">Esimerkki 2.2880</w:t>
      </w:r>
    </w:p>
    <w:p>
      <w:r>
        <w:t xml:space="preserve">Kohta: Kustannuksia ei mainittu, mutta jokainen apteekissa käynyt tietää, että aspiriini on halpaa. Jutussa mainitaan 27 prosentin lasku pienen annoksen aspiriinia käyttäneiden keskuudessa, jotka olivat käyttäneet lääkettä vähintään viisi vuotta. Lisäksi siinä mainitaan taudin esiintyvyys eri väestöryhmissä ja annetaan jopa linkki riskilaskuriin, jonka avulla lukijat voivat määrittää yksilöllisen riskinsä. Tietenkin käytämme lähes aina mieluummin absoluuttista riskin pienenemistä kuin tässä raportoitua suhteellista riskin pienenemistä (teknisesti ottaen kertoimen suhde - ei "riskin" pienenemistä sinänsä). Mutta tämän kaltaisessa tapaus-verrokkitutkimuksessa asia voi olla monimutkainen. Annamme epäilyksille etua. Juttu on suoraviivainen, sillä siinä todetaan, että kaikkiin tulehduskipulääkkeisiin liittyy riskejä. "Pitkäaikainen käyttö voi aiheuttaa esimerkiksi ruoansulatuskanavan verenvuotoa, joten paksusuolisyövän riskin mahdollista vähenemistä on tasapainotettava mahdollisten sivuvaikutusten kanssa, kirjoittajat varoittavat." Olisi ollut helppo mainita myös aivoverisuonten verenvuodot, mutta se on sivuseikka. Jutussa mainitaan tutkimuksen "useita rajoituksia", muun muassa se, että tutkijat eivät ottaneet mukaan potilaita, jotka ostivat aspiriininsa tai muut tulehduskipulääkkeensä ilman lääkärin reseptiä, ja että kirjoittajat eivät pystyneet säätämään joitakin riskitekijöitä, kuten liikalihavuutta, ruokavaliota, alkoholin käyttöä ja suolistosyövän esiintymistä suvussa. Tutkimustyyppi (retrospektiivinen tapauskontrollitutkimus) olisi myös voitu mainita sekä tämäntyyppisen tutkimuksen suhteellinen heikkous satunnaistettuun kontrolloituun tutkimukseen verrattuna. Lisäksi jutussa käytetään useissa kohdissa kieltä, joka viittaa aspiriinin ja paksusuolen syövän väliseen syy-seuraussuhteeseen - esimerkiksi "pienen annoksen aspiriinin jatkuva käyttö vähintään viiden vuoden ajan näytti vähentävän paksusuolen syövän riskiä" - ja siinä siteerataan riippumatonta lähdettä, joka sanoo suoraan, että aspiriini "vähentää paksusuolen syövän riskiä". Mikään tässä tutkimuksessa näkemämme ei oikeuttanut näin vahvaa väitettä - eikä artikkelissa viitattu mihinkään muuhun lopulliseen näyttöön, joka oikeuttaisi tällaisen väitteen esittämiseen. Näistä huolenaiheista huolimatta olemme kuitenkin sitä mieltä, että juttu teki kaiken kaikkiaan riittävästi ansaitakseen tyydyttävän arvosanan. Sairauden esiintyvyyttä tai vakavuutta ei yritetä paisutella. Taudin vakavuutta jopa vähäteltiin, kun kuolemantapauksia ei mainittu. Jutussa on myös tohtori Gurpreet Singh-Rangerin kommentti, joka ei ilmeisesti ollut mukana tutkimuksessa, joten annamme sille tyydyttävän arvosanan. Juttu olisi ollut vahvempi, jos siinä olisi kerrottu lukijalle, mikä teki hänestä aiheen asiantuntijan. Jutussa ei viitata millään tavalla paksusuolen tähystykseen keinona tunnistaa ja poistaa polyypit ennen kuin niistä tulee syöpää. Muita seulontamenetelmiä, jotka olisi voitu mainita, ovat sigmoidoskopia ja ulosteen verikokeet. Pieniannoksisen aspiriinin yleisyys on niin hyvin tiedossa, että sitä ei olisi tarvinnut mainita. Jutun lopussa lukijalle kerrotaan, mikä tässä tutkimuksessa on uutta: "Aiemmat tutkimukset olivat osoittaneet, että aspiriini ja ei-steroidiset tulehduskipulääkkeet (NSAID-lääkkeet), kuten ibuprofeeni, voivat auttaa suojaamaan paksusuolensyövältä, mutta ei ollut selvää, kuinka paljon ja kuinka kauan niitä piti ottaa, jotta nämä hyödyt saavutettaisiin." Se, että jutussa on mukana suoraan Reuters Healthille annettuja kommentteja, osoittaa, ettei se perustu uutistiedotteeseen. Väite: Aspiriini päivässä - vuosien ajan - voi pitää paksusuolisyövän loitolla</w:t>
      </w:r>
    </w:p>
    <w:p>
      <w:r>
        <w:rPr>
          <w:b/>
        </w:rPr>
        <w:t xml:space="preserve">Tulos</w:t>
      </w:r>
    </w:p>
    <w:p>
      <w:r>
        <w:t xml:space="preserve">Vahva tarina, jossa kuvataan selkeästi tutkimuksen tulokset sekä vahvuudet ja heikkoudet. Siinä käsiteltiin mahdollisia vääristymiä, joita ei voitu hallita, mainittiin haitat ja oltiin kaiken kaikkiaan hyvin varovaisia. Se olisi ollut vielä vahvempi, jos siinä olisi mainittu, että tutkimus oli luonteeltaan havainnointitutkimus, eikä se siksi pysty kertomaan, onko aspiriini vai jokin muu tekijä vastuussa havaitusta hyödystä. Siinä ei myöskään mainittu vaihtoehtoja paksusuolisyövän ehkäisemiseksi, kuten tehokkaiksi todettuja seulontakäytäntöjä. Nämä ovat kuitenkin suhteellisen pieniä puutteita muuten varsin esimerkillisessä kattavuudessa. Vaikka on jo pitkään ollut näyttöä siitä, että matala-annoksinen aspiriini vähentää taudin esiintyvyyttä, tämä on ensimmäinen raportti, jossa kerrotaan, kuinka kauan kuuria on noudatettava. Tämä tieto on tärkeää, koska tänä vuonna Yhdysvalloissa diagnosoidaan noin 132 700 uutta paksusuolen ja peräsuolen syöpätapausta ja noin 49 700 ihmistä kuolee siihen kansallisen syöpäinstituutin mukaan. Tällaisten syöpien osuus kaikista maan uusista syöpätapauksista on 8,0 prosenttia.</w:t>
      </w:r>
    </w:p>
    <w:p>
      <w:r>
        <w:rPr>
          <w:b/>
        </w:rPr>
        <w:t xml:space="preserve">Esimerkki 2.2881</w:t>
      </w:r>
    </w:p>
    <w:p>
      <w:r>
        <w:t xml:space="preserve">Kohta: Tedros Adhanom Ghebreyesus puhui maanantaina Maailman terveysjärjestön vuosikokouksen alkaessa, jossa keskustelun aiheina ovat muun muassa mikrobilääkeresistenssi, yleinen terveydenhuolto ja WHO:n uudistus. Ghebreyesus totesi, että nykyinen Ebola-epidemia, joka on toiseksi tappavin koskaan ja jonka on vahvistettu vaatineen lähes 1 100 ihmisen hengen, on toistaiseksi rajoittunut kahteen Itä-Kongon maakuntaan, jotka ovat aseellisten ryhmien väkivaltaisuuksien runtelemia. Hän sanoi, että taudinpurkaus on "yksi monimutkaisimmista terveydenhuollon hätätilanteista, joita kukaan meistä on koskaan kohdannut". Väite: YK:n terveyspäällikkö varoittaa Ebolan leviämisen "erittäin suuresta" riskistä.</w:t>
      </w:r>
    </w:p>
    <w:p>
      <w:r>
        <w:rPr>
          <w:b/>
        </w:rPr>
        <w:t xml:space="preserve">Tulos</w:t>
      </w:r>
    </w:p>
    <w:p>
      <w:r>
        <w:t xml:space="preserve">YK:n terveysjärjestön johtaja sanoo, että Ebola-viruksen leviämisriski on edelleen "erittäin suuri".</w:t>
      </w:r>
    </w:p>
    <w:p>
      <w:r>
        <w:rPr>
          <w:b/>
        </w:rPr>
        <w:t xml:space="preserve">Esimerkki 2.2882</w:t>
      </w:r>
    </w:p>
    <w:p>
      <w:r>
        <w:t xml:space="preserve">Kohta: Yksi pahamaineisimmista niistä oli hänen puheessaan Danvillessä, Virginiassa, vuoden 2012 presidentinvaalikampanjan aikana. Tuohon pahamaineiseen lausuntoon viitattiin useissa puolueellisissa sosiaalisen median viesteissä huhtikuun lopulla ja toukokuun alussa 2019 (pian sen jälkeen, kun Biden oli ilmoittanut ehdokkuudestaan vuodeksi 2020) esimerkkinä siitä, että hän "pelasi rotukorttia" halventaakseen republikaaneja: Rakas Joe Biden. Sanoit suurelta osin mustalle yleisölle, että republikaaninen puolue on "........gonna put y'all back in chains". En tiennyt, että olet etelävaltiolainen. Voisitteko kuitenkin kertoa meille, mitä te ja Obama teitte parantaaksenne mustien amerikkalaisten elämää? - George Gamard (@GeorgeGamard) May 10, 2019 Joe Biden kertoi vuonna 2012 pääosin mustalle yleisölle, että republikaanit haluavat "laittaa teidät kaikki takaisin kahleisiin!". Miten voi olla rotuerottelevampi kuin TÄTÄ? - Build The Wall (@ditchobama) May 8, 2019 Vaikka tapahtuman samanaikaisen lehdistökatsauksen perusteella on epäselvää, kuvattiinko yleisöä tarkasti "pääasiassa" vai "suurelta osin" mustiksi (josta lisää myöhemmin), Biden itse asiassa lausui hänelle liitetyt sanat 14. elokuuta 2012 järjestetyssä kampanjatilaisuudessa, johon osallistui rodullisesti sekoittunutta yleisöä, mukaan lukien satoja afroamerikkalaisia. Seuraava raportti on New York Timesin blogista "The Caucus", joka julkaistiin samana päivänä kuin tapahtuma: Varapresidentti Joseph R. Biden Jr. aiheutti kohua kampanjapuheessaan Virginiassa, kun hän kertoi yleisölle, että Mitt Romneyn politiikka antaisi pankki- ja rahoitusaloille mahdollisuuden "laittaa teidät kaikki takaisin kahleisiin". Huomautus tuli noin kaksi kolmasosaa Bidenin 30 minuutin puheesta, jonka hän piti väkijoukolle, johon kuului paljon afroamerikkalaisia, Institute for Advanced Learning and Research -oppimis- ja tutkimuslaitoksessa Danvillessä, Vaasassa. "Romney haluaa antaa - hän sanoi, että ensimmäisen sadan päivän aikana hän antaa suurten pankkien jälleen kerran kirjoittaa omat sääntönsä, vapauttaa Wall Streetin kahleista", Biden sanoi. "He aikovat laittaa teidät kaikki takaisin kahleisiin." Hetki tallentui jälkipolville C-SPANin videolle (katsottavissa kokonaisuudessaan täällä): Emme luultavasti puhuisi tästä tänään, ellei Bidenin huomautusta olisi laajalti tulkittu viittaukseksi orjuuteen. Sellaisena se herätti välittömästi paheksuntaa Romneyn kampanjasta alkaen, joka julkaisi lausunnon, jossa sanottiin: "Viikkoja kestäneiden herjaavien ja perusteettomien syytösten jälkeen Obaman kampanja on saavuttanut uuden pohjan. Yhdysvaltain varapresidentin kommentit eivät ole hyväksyttäviä poliittisessa keskustelussamme, ja ne osoittavat jälleen kerran, että Obaman kampanja sanoo ja tekee mitä tahansa voittaakseen nämä vaalit." Romney itse toisti tämän lausunnon myöhemmin samana päivänä pitämässään puheessa, jossa hän piti presidentti Obamaa vastuullisena. "Hänen kampanjansa ja hänen sijaisensa ovat esittäneet villejä ja holtittomia syytöksiä, jotka häpäisevät presidentin viran", Romney sanoi tilaisuudessa Chillicothessa Ohiossa. "Toinen törkeä syytös tuli muutama tunti sitten Virginiassa. Ja Valkoinen talo vajoaa hieman alemmas." Vaikka Romney ei maininnutkaan erikseen rotua, hän syytti Obamaa eripuraisuutta tavoittelevasta strategiasta: "Viimeisten neljän vuoden aikana tämä presidentti on ajanut republikaanit ja demokraatit niin kauas toisistaan kuin mahdollista. Ja nyt hän ja hänen liittolaisensa työntävät meitä kaikkia vielä kauemmas toisistamme jakamalla meidät ryhmiin. Hän demonisoi joitakin. Hän mielistelee toisia. Hänen kampanjastrategiansa on hajottaa Amerikka kappaleiksi ja sitten koota 51 prosenttia palasista yhteen." Median asiantuntijat ja kampanjan tukihenkilöt arvostelivat Bideniä selvemmin. Breitbart-lehdessä julkaistussa mielipidekirjoituksessa konservatiivi Ben Shapiro sanoi, että varapresidentin lausunto oli "rotuhyökkäystä parhaimmillaan". New Yorkin entinen pormestari Rudy Giulani, joka on republikaani, julisti Face the Nation -ohjelmassa, että se oli "täysin räikeä vetoaminen rasismiin". Entinen Yhdysvaltain senaattori Rick Santorum, myös republikaani, syytti Bideniä "rotukortin käyttämisestä". Jotkut demokraatit yhtyivät kritiikkiin. "Ensinnäkin ne olivat ilman muuta vetoamista rotuun", sanoi Virginian entinen kuvernööri Doug Wilder. "Tärkeä asia, jonka sain tästä irti, oli se, että Biden erotti itsensä siitä, mistä hän syytti ihmisiä. Itse asiassa hän sanoi, että he aikovat tehdä jotain teille, eivät minulle. Ei meille. Joten hän oli edelleen mukana siinä erillisessä amerikkalaisessa." CBS News kertoi, että silloinen Yhdysvaltain edustaja Charles Rangel (D-New York) kutsui Bidenin kommenttia "typeräksi" radiohaastattelussa: "Puhuiko hän orjuudesta? Varmasti puhui. Käyttikö hän kansankieltä? Kyllä, hän puhui", sanoi Rangel, joka on pitkäaikainen newyorkilainen demokraatti ja kongressin mustien ryhmittymän perustajajäsen. "Oliko se hänen mielestään söpöä... Kyllä oli. Oliko se jotain typerää sanottavaa? Siitä voit olla varma, että se oli typerää." Rangel lisäsi, että jos afroamerikkalainen olisi vitsaillut, "me olisimme nauraneet, koska tietäisimme, että syvällä sisimmässämme he ehkä hakkaavat meitä, mutta he eivät ajattele laittaa meitä kahleisiin." Ebonyn toimittaja Jamil Smith oli samaa mieltä Rangelin kanssa siitä, että Biden "käytti kansankieltä" tai "koodinvaihtoa", kuten Smith sitä kutsui, "sopeutuakseen tiettyyn ympäristöön tai yleisöön". Foneettisesti ilmaistuna Biden itse asiassa sanoi näin: "He laittavat teidät takaisin kahleisiin." Varapresidentti kuitenkin pysyi huomautuksen takana 14. elokuuta kampanjapysäkillä Raleighissa, Pohjois-Carolinassa, ja vakuutti, että hänen viestinsä ei koskenut rotua vaan pikemminkin sitä, miten kielteinen vaikutus oppositiopuolueen lupauksella "vapauttaa Wall Street" olisi keskiluokkaisiin amerikkalaisiin: Viimeksi, kun nämä kaverit vapauttivat talouden, heidän termiään käytettäessä, he panivat keskiluokan kahleisiin. Näin päädyimme siihen, missä olemme nyt. Yhdeksän miljoonaa työpaikkaa menetettiin, palkat pysähtyivät, te kaikki menetitte 16 biljoonan dollarin edestä varallisuutta, joka oli teidän kotinne pääomaa, eläkevakuutuksenne ja eläkejärjestelmänne - te olette ne, jotka jäivät kiinni. Koko Amerikka lukuun ottamatta harvoja. Ja minulle on kerrottu, että kun tein tuon kommentin aiemmin tänään Danvillessä, Virginiassa, Romneyn kampanja julkaisi twiitin, tiedättehän, twiittejä, ja lähti lähetykseen, lähti radioaalloille ja sanoi: "Biden on törkeä sanoessaan, että - luulen, että sanoin, että sen sijaan, että sanoin "unhackled", "unchained" tai - joka tapauksessa, törkeää sanoa noin, sitä me tarkoitimme.". Käytän heidän omia sanojaan. Minulla on viesti heille: jos haluatte tietää, mikä on pöyristyttävää, se on heidän politiikkansa, ja heidän politiikkansa vaikutukset Amerikan keskiluokkaan, se on pöyristyttävää. Biden oli itse asiassa käyttänyt täsmälleen samaa temppua aiemmin luonnehtimaan republikaanien talouspolitiikan vaikutusta keskiluokkaan. Lokakuussa 2011 republikaanien esivaalikeskustelun jälkeisenä päivänä Biden sanoi viitaten George W. Bushin hallinnon aikaiseen taloustilanteeseen: "Viimeksi kun vapautimme taloutta heidän ehdotustensa mukaisesti, viimeiset kahdeksan vuotta panivat keskiluokan kahleisiin. Herranen aika, kuinka monta kertaa meidän on palattava tuohon kauhuelokuvaan?" Presidentti Obama asettui Bidenin puolelle ja puolusti Danvillen puhettaan People-lehden haastattelussa: Bidenin kommentti sai Romneyn kutsumaan Obaman kampanjaa "hajaannukseksi, vihaksi ja vihaksi". Iowan Dubuquessa PEOPLE-lehdelle puhunut Obama ei kuitenkaan vaikuttanut järkyttyneeltä kiistasta. Hän sanoi, että Bidenin sanoja on tarkasteltava asiayhteydessään ja että hän sanoi vain, että "te, kuluttajat, amerikkalaiset, olette paljon huonommassa asemassa, jos kumoamme nämä [Wall Streetin uudistusta koskevat] lait, kuten vastapuoli ehdottaa". "Hän ei missään nimessä yrittänyt viitata johonkin muuhun", Obama lisäsi. Yleisön rodullinen koostumus on tämän keskustelun kannalta merkityksellinen, vaikkakaan ei ratkaiseva, osittain siksi, että lehdistön arviot olivat karkeita ja ristiriitaisia. Vaikka johdonmukaisesti kerrottiin, että paikalla oli noin 900 ihmistä, ja tiedämme sekä lehdistöraporttien että tapahtumasta kuvatun videon perusteella, että merkittävä osa osallistujista oli afroamerikkalaisia, tiedotusvälineet eivät päässeet yksimielisyyteen siitä, oliko paikalla enemmän mustia kuin valkoisia, vähemmän mustia kuin valkoisia vai suunnilleen sama määrä kumpaakin. Suurin osa valtavirran uutistoimituksista ilmoitti, että yleisö oli "pääasiassa", "suurelta osin" tai "enimmäkseen" afroamerikkalaisia. Näiden joukossa olivat Los Angeles Times, Politico, CBS News, Fox News, The Daily Beast, National Public Radio ja NBC News. Huomattavasti harvempi uutistoimisto ilmoitti, että yleisöstä "noin 50 prosenttia" oli afroamerikkalaisia. Jotkut kuvailivat sitä "rodullisesti sekoittuneeksi". Pieni vähemmistö paikoista kertoi, että yleisö oli "osittain" afroamerikkalaista. Kysyimme Richmond Times-Dispatch -lehden verkkosivujen toimittajalta Tiffany Hollandilta, joka piti tapahtumasta liveblogia, hänen vaikutelmaansa yleisön rodullisesta koostumuksesta. "Jos muistan oikein, väkijoukko oli noin puoliksi afroamerikkalaista ja puoliksi valkoista", hän sanoi sähköpostitse ja lisäsi, että hänen kokemuksensa mukaan Demokraattisen puolueen tilaisuuksissa Danvillessä oli yleensä "terve sekoitus monimuotoisuutta". Hän sanoi kuitenkin myös, että tämä oli vain hänen saamansa vaikutelma, ja hän saattoi muistaa sen väärin. Joka tapauksessa, vaikka vain 50 prosenttia osallistujista olisi ollut afroamerikkalaisia, Biden olisi huomannut katselevansa yleisöä, jossa oli satoja mustia kasvoja. Yleisön ei olisi tarvinnut olla "pääosin" afroamerikkalaista, jotta siihen taipuvainen poliitikko olisi voinut innostua rasistiseen mielistelyyn. Väite: "Senaattori Joe Biden kertoi yleisölle, johon kuului satoja afroamerikkalaisia, että republikaanien talouspolitiikka "laittaisi teidät kaikki takaisin kahleisiin"."</w:t>
      </w:r>
    </w:p>
    <w:p>
      <w:r>
        <w:rPr>
          <w:b/>
        </w:rPr>
        <w:t xml:space="preserve">Tulos</w:t>
      </w:r>
    </w:p>
    <w:p>
      <w:r>
        <w:t xml:space="preserve">Se, että Biden lausui lauseen "They gonna put y'all back in chains" juuri tällaisen yleisön edessä, on vahvistettu. Se, pitäisikö sitä pitää rasistisesti latautuneena viittauksena orjuuteen, jätetään lukijoiden arvioitavaksi.</w:t>
      </w:r>
    </w:p>
    <w:p>
      <w:r>
        <w:rPr>
          <w:b/>
        </w:rPr>
        <w:t xml:space="preserve">Esimerkki 2.2883</w:t>
      </w:r>
    </w:p>
    <w:p>
      <w:r>
        <w:t xml:space="preserve">Kohta: Delaware State News -lehti kertoi maanantaina, että Jessica Scarane aikoo asettua ehdolle Yhdysvaltain senaattoria Chris Coonsia vastaan osavaltion demokraattien esivaaleissa. Scarane on Wilmingtonissa toimiva digitaalinen strategi, joka toimii voittoa tavoittelemattoman Girls Inc:n hallituksen puheenjohtajana. Hän on 34-vuotias, ja hänen ehdokkainaan on progressiivinen ohjelma, johon kuuluu yleinen terveydenhuolto ja lukukausimaksuton yliopisto. Hänen ohjelmansa on samankaltainen kuin Yhdysvaltain senaatissa olevien vasemmistolaisempien demokraattien, kuten Bernie Sandersin ja Elizabeth Warrenin, ohjelmat. Coons sanoi lausunnossaan, että hän on ylpeä voidessaan haastaa presidentti Donald Trumpin. Mutta hän sanoi myös olevansa henkilö, joka työskentelee yli puoluerajojen saadakseen "tehtyä sen, mitä voimme tässä ympäristössä tehdä osavaltiostamme ja yhteisöstämme vahvempia". ___ Tieto: Delaware State News, http://delawarestatenews.net Väite: Delawaren Yhdysvaltain senaattori Coons kohtaa esivaalihaasteen.</w:t>
      </w:r>
    </w:p>
    <w:p>
      <w:r>
        <w:rPr>
          <w:b/>
        </w:rPr>
        <w:t xml:space="preserve">Tulos</w:t>
      </w:r>
    </w:p>
    <w:p>
      <w:r>
        <w:t xml:space="preserve">Delawaren nuorempi Yhdysvaltain senaattori joutuu ensi vuonna vastaamaan esivaalihaasteeseen.</w:t>
      </w:r>
    </w:p>
    <w:p>
      <w:r>
        <w:rPr>
          <w:b/>
        </w:rPr>
        <w:t xml:space="preserve">Esimerkki 2.2884</w:t>
      </w:r>
    </w:p>
    <w:p>
      <w:r>
        <w:t xml:space="preserve">Kohta: Keytruda on jo hyväksytty kustannustehokkaaksi melanooman hoidoksi, ja National Institute for Health and Care Excellence hyväksyi 2. joulukuuta sen käytön myös kemoterapian aloittaneiden keuhkosyöpäpotilaiden hoidossa sen jälkeen, kun Merck &amp; Co oli alentanut hintaa entisestään NHS:lle. Mutta tähänastiset tutkimustiedot Keytrudan eloonjäämishyödyistä keuhkosyövän alkuhoitona eivät ole olleet riittävän luotettavia, todetaan NICE:n ohjeluonnoksessa, josta järjestetään julkinen kuuleminen 21. maaliskuuta asti. "Keytrudan kokonaiselossaolohyötyjen tarkka suuruus verrattuna nykyiseen vakiohoitoon oli epävarmaa, koska tiedot eivät olleet vielä riittävän pitkälle kehittyneitä", NICE:n tiedottaja sanoi. Keytruda on osoittautunut tehokkaaksi ei-pienisoluisen keuhkosyövän torjunnassa potilailla, joilla on runsaasti PD-L1-proteiinia, joka tekee potilaista vastaanottavaisempia immunoterapialle. Hoitojakso maksaa Britanniassa keskimäärin noin 29 000 puntaa (36 000 dollaria) täydellä listahinnalla, mutta NHS maksaa vähemmän saatuaan luottamuksellisen alennuksen. (1 dollari = 0,8042 puntaa) Väite: Iso-Britannia hylkää Merckin Keytrudan keuhkosyövän ensihoitona.</w:t>
      </w:r>
    </w:p>
    <w:p>
      <w:r>
        <w:rPr>
          <w:b/>
        </w:rPr>
        <w:t xml:space="preserve">Tulos</w:t>
      </w:r>
    </w:p>
    <w:p>
      <w:r>
        <w:t xml:space="preserve">Britannian terveydenhuollon valvontaviranomainen NICE, joka arvioi lääketieteellisten hoitojen kustannustehokkuutta, ei ole suositellut, että kansallinen terveyspalvelu (NHS) suosittelisi Merck &amp; Co Inc:n Keytruda-immunoterapialääkkeen käyttöä äskettäin diagnosoidulle keuhkosyöpäpotilaalle, vaikka se oli antanut joulukuussa vihreää valoa aiempaa hoitoa saaneille potilaille.</w:t>
      </w:r>
    </w:p>
    <w:p>
      <w:r>
        <w:rPr>
          <w:b/>
        </w:rPr>
        <w:t xml:space="preserve">Esimerkki 2.2885</w:t>
      </w:r>
    </w:p>
    <w:p>
      <w:r>
        <w:t xml:space="preserve">Kohta: Helmikuun 11. päivänä 2015 sosiaalisessa mediassa alkoi kiertää lainaus, joka oli peräisin Etelä-Carolinan osavaltion senaattorilta Thomas (Tom) Corbinilta. Huhun mukaan Corbin vertasi naisia "huonompaan lihapalaan" osavaltion senaattorikollegalle antamissaan huomautuksissa:  Huhu sai alkunsa pienestä, paikallisesta poliittisesta blogista nimeltä FITSNews. Alkuperäinen kertomus näytti sisältävän tyypillisiä huijauksen tunnusmerkkejä - väitetyn illallisen päivämäärää ei ilmoitettu, ja väitteen lähteenä oli nimeltä mainitsematon "useita todistajia":  Corbinin kommentit - jotka hän esitti Columbian keskustassa järjestetyillä lainsäädäntöillallisilla - oli tiettävästi suunnattu osavaltion senaattorille Katrina Shealylle, joka on osavaltion 46-henkisen senaatin ainoa naisjäsen. Useiden illalliselle osallistuneiden todistajien mukaan - joka pidettiin Cowboy Brazilian Steakhouse -ravintolassa Main Streetillä (muutaman korttelin päässä S.C. State Housesta) - senaatin oikeusvaliokunnan jäsenet keskustelivat CDV-kysymyksestä, joka on aiheuttanut useita aiempia päänvaivoja GOP:lle. Selityksenä mainittakoon, että lainsäätäjät ja lainvalmistelijat ovat aiemmin kertoneet FITS:lle Corbinin lausunnoista - lausunnoista, jotka heijastavat hänen käsitystään siitä, että naiset eivät kuulu osavaltion yleiskokoukseen, vaan heidän pitäisi olla "kotona leipomassa keksejä" tai "paljain jaloin ja raskaana". Jossain vaiheessa keskustelua - joka kärjistyi nopeasti yhteenotoksi - Shealyn kerrotaan kysyneen Corbinilta vihaisena, mistä hän "sai tarpeekseen" hyökätä naisten kimppuun. "No, tiedättehän, että Jumala loi ihmisen ensin", Corbin sanoi ja tiettävästi virnisti Shealylle. "Sitten hän otti miehestä kylkiluun luodakseen naisen. Ja kylkiluu on huonompi lihapala." Hän sanoi: "Kylkiluu on huonompi lihapala."  Muutamaa päivää myöhemmin senaattori Katrina Shealy kuitenkin kirjoitti Facebookiin Facebookiin vahvistaakseen ja puuttuakseen kiisteltyihin väitteisiin ja väittäen, että Corbin oli tehnyt kyseisen huomautuksen, mutta että hän piti sitä "vitsin" luonteisena:  Lausuntoni aiheesta "Lesser Cut of Meat Story": "Olen osoittanut, että naiset voivat toimia tehokkaasti lainsäätäjänä, ja yksi kollegoistani on osoittanut kykenevänsä puhumaan kuin idiootti." Myönnän, että senaattori Corbin saattaa kokea, että tämä on meidän kahden välinen jatkuva vitsi, mutta hän on hyvin tietoinen siitä, että minun mielestäni se ei ole hauskaa. Olen pyytänyt häntä useita kertoja lopettamaan tämäntyyppiset kommentit. Olen Etelä-Carolinan senaatin ainoa nainen, enkä juuri tästä syystä halua, että minusta tuntuu, että olen heikko tai ruikuttaja, joten olen toistuvasti yrittänyt käsitellä häntä itse. Senaattori Corbinin puolustukseksi sanottakoon, että ehkä se on hänelle vitsi, mutta jos tekee jotakin yhä uudelleen ja uudelleen, siihen täytyy todella uskoa. Se ei ole vitsi minulle eikä tuhansille muille naisille ja tytöille tässä osavaltiossa ja maassa, jotka ansaitsevat kunnioitusta. Olemme äitejä, sisaria ja tyttäriä. Olemme kotiäitejä, opettajia, lakimiehiä, tuomareita, liikenaisten ja - kyllä, jopa osavaltion senaattoreita, jotka ansaitsevat aivan yhtä paljon kunnioitusta kuin kuka tahansa isä, veli, poika tai kuka tahansa mies, joka on samassa asemassa kuin kuka tahansa nainen. Voinko katsoa vierestä, lakaista tämän maton alle ja sanoa, että "ei se mitään"? Toki voisin tehdä niin, mutta en tällä kertaa! Älkää käsittäkö minua väärin; suurin osa kollegoistani kohtelee minua äärimmäisen kunnioittavasti ja ilman eroa mihinkään miespuoliseen kollegaani, kuten pitääkin. En halua tai odota erityiskohtelua. Pyydän vain, että minua kohdellaan tasavertaisesti ja kunnioittavasti! Corbin kommentoi myös kiistaa ja väitti, että hän ja Shealy olivat vitsailleet keskenään samalla tavalla aiemmin:  "Me kaikki vitsailimme ja nauroimme", Corbin sanoi. "Me leikimme yhdessä." Corbin sanoi, ettei hän muista Shealyyn koskaan [pyytäneen häntä lopettamaan vitsailun aiemmin], ja lisäsi, että hän on kiusannut häntä ylipainosta ja kaljuudesta. "Jos se häiritsee häntä, lopetan vitsailun hänen kanssaan", hän sanoi. Molemmat olivat yhtä mieltä siitä, että sananvaihto tapahtui sen jälkeen, kun he olivat erimielisiä perheväkivallan hillitsemiseen tähtäävän lainsäädännön asesäännöksestä. Säännöksellä pyritään estämään väkivallan tekijöitä saamasta helposti käsiinsä aseita. Etelä-Carolina on jo pitkään sijoittunut valtakunnallisesti huonoimpien joukkoon naisiin kohdistuvassa väkivallassa, ja useimpiin perheväkivaltakuolemiin liittyy aseita. Väite: "Etelä-Carolinan osavaltion senaattori Thomas Corbin sanoi kollegalleen illallistilaisuudessa, että naiset ovat "huonompaa lihaa"."</w:t>
      </w:r>
    </w:p>
    <w:p>
      <w:r>
        <w:rPr>
          <w:b/>
        </w:rPr>
        <w:t xml:space="preserve">Tulos</w:t>
      </w:r>
    </w:p>
    <w:p>
      <w:r>
        <w:t xml:space="preserve">Corbin ja Shealy olivat yhtä mieltä kiistanalaisen keskustelun sisällöstä, mutta eivät siitä, olivatko huomautukset osa jatkuvaa keskinäistä, luonteeltaan ystävällistä naureskelua.</w:t>
      </w:r>
    </w:p>
    <w:p>
      <w:r>
        <w:rPr>
          <w:b/>
        </w:rPr>
        <w:t xml:space="preserve">Esimerkki 2.2886</w:t>
      </w:r>
    </w:p>
    <w:p>
      <w:r>
        <w:t xml:space="preserve">Kohta: Saksan korkein hallinto-oikeus antoi tiistaina paikallisille viranomaisille luvan kieltää raskaasti saastuttavien dieselautojen käytön suurissa kaupungeissa, minkä jälkeen liittohallitus yrittää löytää keinoja, joilla voitaisiin välttää kuluttajia ja autonvalmistajia vahingoittavat ajokiellot. Ympäristö- ja autoilijoiden eturyhmät painostavat Volkswagenia (VW) ja sen kilpailijoita muuttamaan vanhempien dieselien pakojärjestelmiä, jotka ovat heidän mukaansa merkittävä myrkyllisten typpioksidipäästöjen lähde, joka voi aiheuttaa hengityselinsairauksia. "En halua sanoa nyt, että suljen sen pois", VW:n pääjohtaja Matthias Mueller sanoi perjantaina autoteollisuuden tilaisuudessa. Hän ilmaisi kuitenkin epäilyksensä. Laitteistomuutokset maksaisivat 1 500 (1 845,30 dollaria) - 7 000 euroa autoa kohti, ja uusien pakokaasujen puhdistusjärjestelmien kehittäminen sekä testaaminen veisi 2-3 vuotta, Mueller sanoi. Lisäksi jälkiasennetut ajoneuvot saattavat kuluttaa enemmän polttoainetta ja päästää enemmän hiilidioksidia, mikä vaikuttaisi autoveron tasoon, hän lisäsi. Saksan teillä liikkuvista 15 miljoonasta dieselautosta vain 2,7 miljoonaa on varustettu uusimmalla Euro-6-päästötekniikalla. Tutkimusyhtiö Evercore ISI on arvioinut, että 6 miljoonan Euro-5-luokan ajoneuvon pakokaasujen puhdistuksen parantaminen voisi maksaa jopa 14,5 miljardia euroa (17,9 miljardia dollaria). "Vertaisin Euro-5-ajoneuvon laitteistomuutoksia avosydänleikkaukseen", Mueller sanoi. VW ei mitenkään pystyisi maksamaan suuria kustannuksia tällaisista muutoksista, koska sitä rasittavat Dieselgate-päästöskandaaliin liittyvät kustannukset ja sakot, hän sanoi. "Jouduimme maksamaan noin 25 miljardia Amerikassa, emme voi maksaa taas 17 miljardia laitteiston uusimisesta, Mueller sanoi. "Se ei yksinkertaisesti ole mahdollista." Väite: Volkswagenin mukaan dieselajoneuvojen korjaukset ovat kalliita ja voivat vaikuttaa suorituskykyyn.</w:t>
      </w:r>
    </w:p>
    <w:p>
      <w:r>
        <w:rPr>
          <w:b/>
        </w:rPr>
        <w:t xml:space="preserve">Tulos</w:t>
      </w:r>
    </w:p>
    <w:p>
      <w:r>
        <w:t xml:space="preserve">Volkswagen (VOWG_p.DE) ei vastusta vanhempien dieselautojen pakokaasujärjestelmien parantamista puhtaammiksi, mutta sillä ei ole varaa maksaa itse näin suurta hanketta, ja se on huolissaan siitä, että se saattaisi heikentää ajoneuvojen suorituskykyä, toimitusjohtaja sanoi.</w:t>
      </w:r>
    </w:p>
    <w:p>
      <w:r>
        <w:rPr>
          <w:b/>
        </w:rPr>
        <w:t xml:space="preserve">Esimerkki 2.2887</w:t>
      </w:r>
    </w:p>
    <w:p>
      <w:r>
        <w:t xml:space="preserve">Kohta: 95-vuotias Carter ja hänen yli 70 vuotta täyttänyt vaimonsa Rosalynn osallistuivat sunnuntaina Plainsissa sijaitsevan Maranatha Baptist Churchin jumalanpalvelukseen, kertoivat uutistoimistot. Seurakuntalaiset rukoilivat myös Carterien puolesta, jotka istuivat eturivin paikoilla kirkossa, jossa Carter on tunnetusti opettanut pyhäkoulua. Maan kaikkien aikojen vanhin ex-presidentti leikattiin viime kuussa Atlantassa sijaitsevassa Emoryn yliopistollisessa sairaalassa, jotta hänen aivoihinsa kohdistunut paine, joka johtui kaatumisen aiheuttamasta verenvuodosta, saatiin poistettua. Carterilla on ollut viime vuosina useita terveysongelmia. Aiemmin tässä kuussa häntä hoidettiin sairaalassa virtsatietulehduksen vuoksi. Lokakuussa hän joutui sairaalahoitoon kaatumisen vuoksi, jonka seurauksena hänen lantionsa murtui, ja toisen kaatumisen vuoksi, jossa hän löi päänsä ja tarvitsi 14 tikkiä. Edellinen kaatuminen vaati lonkkaleikkausta. Vuonna 2015 hänellä todettiin melanooma. Kun hän oli poistattanut osia maksastaan ja käynyt läpi sädehoitoa, immunoterapiaa ja hoitoa aivovaurioihin, hän ilmoitti olevansa syövästä vapaa. Väite: Jimmy Carter palaa aivoleikkauksen jälkeen kotikaupunkinsa kirkkoon.</w:t>
      </w:r>
    </w:p>
    <w:p>
      <w:r>
        <w:rPr>
          <w:b/>
        </w:rPr>
        <w:t xml:space="preserve">Tulos</w:t>
      </w:r>
    </w:p>
    <w:p>
      <w:r>
        <w:t xml:space="preserve">Entinen presidentti Jimmy Carter esiintyi sunnuntaina julkisesti georgialaisessa kirkossa, jossa hän viettää jumalanpalvelusta, ensimmäistä kertaa marraskuussa tehdyn aivoleikkauksen jälkeen.</w:t>
      </w:r>
    </w:p>
    <w:p>
      <w:r>
        <w:rPr>
          <w:b/>
        </w:rPr>
        <w:t xml:space="preserve">Esimerkki 2.2888</w:t>
      </w:r>
    </w:p>
    <w:p>
      <w:r>
        <w:t xml:space="preserve">Kohta: He olivat ehdottaneet kahta toimenpidettä, joilla 1. tammikuuta voimaan tuleva laki olisi voitu pysäyttää, kunnes äänestäjät harkitsisivat sen kumoamista ensi vuonna, mutta he eivät toimittaneet yli 600 000 vaadittua allekirjoitusta ennen maanantain määräaikaa. Kolme virallista kannattajaa, Denise Aguilar, Heidi Munoz Gleisner ja Tara Thornton, sanoivat Freedom Angels -säätiönsä puolesta antamassaan lausunnossa, että toimenpiteen "törkeän harhaanjohtava" esittely "tekisi väistämättä äänestäjien valistamisen näiden lakien törkeästä luonteesta hyvin vaikeaksi".   Laki antaa osavaltion kansanterveysviranomaisille mahdollisuuden tutkia lääkäreitä, jotka myöntävät yli viisi vapautusta vuodessa, ja kouluja, joiden rokotusaste on alle 95 prosenttia, mikä asiantuntijoiden mukaan tarkoittaa, että väestö on vastustuskykyinen tuhkarokon kaltaiselle taudille. Kuvernööri Gavin Newsom vaati ja sai tarkistuksia, joilla suojellaan lääkäreitä, jotka aiemmin myönsivät suuren määrän vapautuksia, ja poistetaan vaatimus, jonka mukaan lääkäreiden on vannottava väärän valan uhalla, etteivät he peri maksuja vapautuslomakkeiden täyttämisestä tai niihin liittyvistä lääketieteellisistä tutkimuksista. Demokraattinen kuvernööri vaati myös, että lääketieteellisille vapautuksille asetetaan samankaltainen vaiheittainen poistoaika kuin Kaliforniassa, kun se poisti henkilökohtaiseen vakaumukseen perustuvat rokotevapautukset vuonna 2015. Vapautuksen saanut päiväkotilapsi voi säilyttää sen esimerkiksi kuudennelle luokalle asti, kun taas seitsemäsluokkalainen voi saada vapautuksen lukioon asti. Vastustajat eivät rauhoittuneet, ja he vannovat jatkavansa protesteja. Kolme naista, jotka pyrkivät estämään lain voimaantulon, yrittivät myös tuloksetta estää lainsäätäjiä ja Newsomia hyväksymästä lakia seisomalla tuoleilla komitean kuulemistilaisuudessa ja tukkimalla kuvernöörin toimiston oven viime syksynä. He kuuluivat satoihin vastustajiin, jotka täyttivät valiokuntien kuulemistilaisuudet ja osoittivat säännöllisesti mieltään Capitoliumissa, kuten eräs nainen, joka heitti ihmisverta senaatin lehteriltä alla istuvien senaattoreiden päälle tämänvuotisen lainsäädäntöistunnon viimeisinä tunteina. Toinen vastustaja tönäisi aiemmin senaattori Richard Pania, joka oli lain laatija, kun tämä käveli kadulla lähellä Capitolia Sacramentossa. Pan kritisoi lakiehdotusten vastustajia "teatterista, tempauksesta" ilman, että he toteuttaisivat äänestystoimenpidettä. "Jos (laki) olisi niin paha kuin he sanoivat, heidän pitäisi taistella sitä vastaan kynsin ja hampain", Pan sanoi. Hän arvosteli erityisesti korkean profiilin vastustajia, kuten näyttelijä Rob Schneideria ja rokotevastaisia aktivisteja Robert F. Kennedy Jr:ää, jotka hänen mukaansa olisivat voineet antaa rahaa äänestystoimenpiteen taakse. Vastustajat eivät aiemmin onnistuneet keräämään tarpeeksi allekirjoituksia kiistääkseen vuonna 2015 annetun lain, jolla poistettiin henkilökohtaista vakaumusta koskeva poikkeus, ja he epäonnistuivat myös yrityksessä kutsua Pan takaisin vuonna 2016. Myös tätä aiempaa lakia koskevat oikeudelliset haasteet epäonnistuivat. Väite: Vastustajat luopuvat pyrkimyksestä estää Kalifornian rokotuslaki.</w:t>
      </w:r>
    </w:p>
    <w:p>
      <w:r>
        <w:rPr>
          <w:b/>
        </w:rPr>
        <w:t xml:space="preserve">Tulos</w:t>
      </w:r>
    </w:p>
    <w:p>
      <w:r>
        <w:t xml:space="preserve">Vastustajat luopuivat maanantaina yrityksestään estää Kalifornian uusi laki, jolla pyritään puuttumaan lääkäreihin, jotka kirjoittavat vilpillisiä lääketieteellisiä vapautuksia koululasten rokotuksille.</w:t>
      </w:r>
    </w:p>
    <w:p>
      <w:r>
        <w:rPr>
          <w:b/>
        </w:rPr>
        <w:t xml:space="preserve">Esimerkki 2.2889</w:t>
      </w:r>
    </w:p>
    <w:p>
      <w:r>
        <w:t xml:space="preserve">Kohta: Tiedotteessa ei mainita kustannuksia. FDA arvioi lääkkeitä ottamatta huomioon kustannuksia, joten on ymmärrettävää, että se ei kommentoi sitä - ja siksi arvioimme tämän ei sovellu. Mutta ollaanpa nyt rehellisiä: Uuden lääkkeen arvo ei riipu vain sen toimivuudesta vaan myös sen kustannustehokkuudesta. Odotamme siis innolla sitä päivää, jolloin kaikki uutta lääkettä koskevat tiedotteet - jopa FDA:n tiedotteet - sisältävät jonkinlaisen maininnan kustannuksista. Tässä tiedotteessa esitetään alustavat tulokset yhdestä 310 potilaan tutkimuksesta. Koska lääke on kokeellinen, pitkän aikavälin tuloksia ei ole tutkittu. Hyväksynnän perustana olleeseen yksinäiseen tutkimukseen osallistuneista 310 potilaasta 14,8 prosentilla kasvaimet kutistuivat jonkin verran 2,1-13,8 kuukautta kestäneen arviointijakson aikana. Niiden potilaiden osajoukossa, jotka luokiteltiin PD-L1-ekspression perusteella positiiviseksi, vaste oli 26 prosenttia. Kuten edellä todettiin, kasvaimen kutistuminen ei aina johda elossaolon tai elämänlaadun paranemiseen. Se on sijaistulospiste - korvike - päätulokselle, joka on eloonjääminen. Vaikka tämä lääke näyttää lupaavalta, tiedotteessa olisi pitänyt selittää tämä, jotta sen hyödyt olisivat täysin avoimia nykyisten tietojen mukaan. Kuten tiivistelmässä todetaan, toinen laajempi tutkimus on parhaillaan käynnissä, jotta voitaisiin arvioida lääkkeen vaikutusta eliniän pidentämiseen ja elämänlaadun parantamiseen. Tiedotteeseen sisältyy kuvaus tämän hoidon sivuvaikutuksista. Yleisimpiä olivat väsymys, ruokahalun väheneminen, pahoinvointi, virtsatieinfektio, kuume (pyreksia) ja ummetus. Tiedotteessa mainitaan myös, että lääkettä käyttävillä potilailla on lisääntynyt infektioiden ja vakavien "immuunivälitteisten" haittavaikutusten riski. Olisimme kaivanneet hieman enemmän kontekstia siitä, mitä tämä termi tarkoittaa potilaiden kannalta. Tiedotteessa kerrotaan, että kyseessä on ensimmäinen kliininen tutkimus, jossa tutkitaan tämän yhdisteen turvallisuutta ja tehoa, ja kerrotaan, millä sääntelytavoilla lääke arvioitiin, mukaan lukien "läpimurtohoito, prioriteettitarkastelu ja nopeutettu hyväksyntä". Annamme tälle tiedotteelle epäilyksen varaa ja arvioimme sen tyydyttäväksi, koska se kuvaa tutkimusta vain niukasti (ja koska käsittelimme jo pitkäaikaisten eloonjäämistietojen puutetta "Hyödyt"-osiossa). Sellaisenaan pienen tutkimuksen tulokset olivat alustavia ja lyhytaikaisia eivätkä heijastaneet pitkäaikaista selviytymistä. Olisimme halunneet nähdä viittauksen tai linkin valmiiseen tutkimukseen, jossa olisi voinut tarkastella tuloksia arvioidakseen niitä itsenäisesti tai saadakseen lisätietoja tuloksista. Mielestämme tiedotteessa olisi pitänyt antaa enemmän tietoja potilaiden demografisista tiedoista, hoito-ohjelmasta (annostelumäärä ja -aikataulu) sekä kasvaimen pienenemisen vaihteluvälistä. Ei ole mitään tautien lietsontaa. Tässä tiedotteessa kuvataan uuden lääkkeen hyväksymistä sääntelyviranomaisen toimesta, mutta haluaisimme silti tietää, kuka sponsoroi tutkimuksen, joka on hyväksynnän perustana. Ei riitä, että ilmoitetaan, kuka markkinoi lääkettä. Tiedotteessa ei anneta kovin paljon tietoa vaihtoehdoista. Nämä potilaat olivat jo saaneet muuta hoitoa ja heidän syöpänsä oli uusiutunut, joten annetaan ymmärtää, ettei heillä ollut muita vaihtoehtoja. Tätä ei kuitenkaan ilmoiteta kovin selvästi. Voimme olettaa (ja se vaikuttaa ilmeiseltä), että platinapohjainen hoito, johon potilaat eivät alun perin vastanneet, on tavanomainen hoito. FDA:n hyväksyntä lääkkeelle avaa lääkkeen sponsorille tien tuotannon lisäämiseen ja tuotteen markkinoinnin ja myynnin aloittamiseen. (FDA ei sano tätä nimenomaisesti, mutta sen voi päätellä.) NYT:n artikkelissa sanottiin, että lääke olisi saatavilla noin kahdessa kuukaudessa. Tiedotteessa todetaan selvästi, että tuote on ensimmäinen laatuaan tämäntyyppiseen syöpään. Emme löytäneet mitään perusteettomia sanamuotoja. Väite: FDA hyväksyy uuden, kohdennetun hoidon virtsarakon syöpään.</w:t>
      </w:r>
    </w:p>
    <w:p>
      <w:r>
        <w:rPr>
          <w:b/>
        </w:rPr>
        <w:t xml:space="preserve">Tulos</w:t>
      </w:r>
    </w:p>
    <w:p>
      <w:r>
        <w:t xml:space="preserve">Food and Drug Administration hyväksyi uuden immunoterapialääkkeen, joka toimii "tarkistuspisteen" estäjänä potilailla, joiden virtsarakon syöpä (uroteelikarsinooma) ei ole vastannut muuhun kemoterapiaan. Lääke, atetsolitsumabi (jota markkinoidaan nimellä Tecentriq), osoitti tehoa noin 14 prosentilla 310 potilaasta hyvin alustavassa tutkimuksessa. Tiedotteessa todetaan, että tutkimuksessa mitattiin kasvaimen kutistumista pääasiallisena tuloksena. Tiedotteessa ei mainita, kuten NYT:n artikkelissa todettiin ja mikä on tärkeää tämäntyyppisen tutkimuksen kannalta, että ei tiedetä, onko hoidolla eroa eloonjäämisessä. Tätä tutkitaan parhaillaan laajemmassa tutkimuksessa. Se, onko hoidolla eroa elämänlaatuun, on myös tärkeää, ja sitä tutkitaan oletettavasti laajemmassa tutkimuksessa. Kansallinen syöpäinstituutti (National Cancer Institute, NCI) arvioi, että vuonna 2016 virtsarakon syöpään sairastui 76 960 uutta tapausta ja 16 390 ihmistä kuoli tähän tautiin. Uuden lääkkeen hyväksyminen virtsarakon syövän hoitoon on osa laajempaa immunoterapian tutkimusaluetta, jossa lääkkeet kohdistuvat ihmisen immuunivasteen mekanismeihin. Potilaat, joiden kasvaimissa PD-L1-proteiini ilmentyy voimakkaasti, näyttävät reagoivan lääkkeeseen parhaiten. Tämä lääke on esimerkki kohdennetusta solunsalpaajahoidosta, jonka merkitys kasvaa, kun hoitoja voidaan hienosäätää yksittäisten potilaiden syöpien mukaan. Potilaille, joilla on vaikeasti hoidettavia syöpiä, immunoterapia näyttää tarjoavan uutta toivoa, mutta se herättää myös vakavia kysymyksiä kohtuuhintaisuudesta ja tulojen mukaan määräytyvistä eroista. Lääkkeet ovat yleensä hyvin kalliita - joidenkin arvioiden mukaan yhden potilaan hoitokustannukset ovat jopa miljoona dollaria. Kun FDA antaa yhdisteelle "läpimurto"-nimityksen, jotkut lääkärit ja potilaat voivat ymmärtää väärin, mitä se tarkoittaa. Tätä aihetta on hiljattain käsitelty tässä kirjoituksessa.</w:t>
      </w:r>
    </w:p>
    <w:p>
      <w:r>
        <w:rPr>
          <w:b/>
        </w:rPr>
        <w:t xml:space="preserve">Esimerkki 2.2890</w:t>
      </w:r>
    </w:p>
    <w:p>
      <w:r>
        <w:t xml:space="preserve">Kohta: David Bowleyn 72 hehtaarin (29 hehtaarin) tila Etelä-Australian Adelaide Hillsissä oli yksi osavaltion merkittävällä viinialueella sijaitsevista viinitarhoista, jotka "tuhoutuivat täysin" metsäpaloissa. "Historian pahin päivä. Olen täysin murtunut", Vinteloper-viinit omistava Bowley kirjoitti Instagramissa jakaessaan kuvia palaneesta tilastaan. Noin kuusi kilometriä Vinteloperista etelään sijaitseva James Edward Tilbrook Tilbrook Estate -tilan omistaja James Edward Tilbrook hakee apua menetetyn omaisuutensa jälleenrakentamiseen. "Meillä ei ole jäljellä mitään muuta kuin muutama laatikollinen museoviiniä kotonamme ja kirjaimellisesti 48 pulloa nykyistä vuosikertaviiniä", Tilbrook kirjoitti Facebook-sivuillaan. Erillisessä viestissä, jossa oli kuvia poltetuista pullotetuista viineistä ja sulaneista pulloista, hän kehotti ystäviään ja seuraajiaan auttamaan jälleenrakentamisen maksamisessa. "Ensimmäinen tavoite on saada Vintage. Sitten seuraava tavoite on saada viini pulloon", hän kirjoitti. "Se on 3-12 kuukautta Vintageen. Kun meillä on taas viiniä, olemme taas toiminnassa. Se on vasta alkamassa, ja siinä tarvitsemme apuasi."  Vinteloperin Bowley arvioi taloudelliset menetykset miljoonaksi Australian dollariksi (692 200 dollaria), vaikka hän arvioi edelleen vahinkoja, kuten Tilbrookkin. Viinialan edustajien mukaan tulipalot ovat mahdollisesti tuhonneet kolmanneksen viinintuotannosta eli 1 100 hehtaaria (2 718 eekkeriä) Adelaide Hillsin viinialueella. Tiedotusvälineiden mukaan alan mahdolliset vahingot ovat arviolta yli 100 miljoonaa Australian dollaria. Adelaide Hillsissä palaa edelleen hallitsemattomia tulipaloja. Tähän mennessä tulipalo on tuhonnut Etelä-Australiassa noin 87 kotia ja 500 muuta rakennusta. "Vielä palaa paljon pusikkoa, monet puut ovat kuumia ja kyteviä, ja se on hyvin vaarallinen paikka", Etelä-Australian palolaitoksen varapäällikkö Andrew Stark sanoi. "Jos olosuhteet ovat hyvin kuumat ja tuuliset, palo voi valitettavasti syttyä."  Etelä-Australian pääkaupungissa Adelaidessa lämpötilan odotetaan nousevan lauantaina 41 asteeseen. "Aion rakentaa uudelleen. En aio luovuttaa. Me emme toimi niin", Vinteloperin Bowley sanoi Guardianille. Väite: F.D.A. hyväksyy sydänlääkkeen Entreston, jonka sanotaan vähentävän kuolemanriskiä 20 prosentilla.</w:t>
      </w:r>
    </w:p>
    <w:p>
      <w:r>
        <w:rPr>
          <w:b/>
        </w:rPr>
        <w:t xml:space="preserve">Tulos</w:t>
      </w:r>
    </w:p>
    <w:p>
      <w:r>
        <w:t xml:space="preserve">Australian eteläisen osavaltion läpi tällä viikolla riehuneet hallitsemattomat tulipalot ovat tuhonneet osan alueen viinitarhoista, mikä on pakottanut viininviljelijät pyytämään lahjoituksia sosiaalisessa mediassa.</w:t>
      </w:r>
    </w:p>
    <w:p>
      <w:r>
        <w:rPr>
          <w:b/>
        </w:rPr>
        <w:t xml:space="preserve">Esimerkki 2.2891</w:t>
      </w:r>
    </w:p>
    <w:p>
      <w:r>
        <w:t xml:space="preserve">Kohta: Tammikuun 21. päivänä 2019 Slate julkaisi artikkelin otsikolla "Trumpin hallinto muutti hiljaisesti perheväkivallan määritelmää eikä meillä ole aavistustakaan, miksi". Kyseisessä jutussa tuotiin esiin merkittäviä muutoksia perheväkivallan määritelmään, jotka esiintyivät oikeusministeriön (DOJ) naisiin kohdistuvan väkivallan vastaisen toimiston verkkosivustolla. Kyseisen verkkosivuston arkistoitu versio huhtikuulta 2018 määritteli aiemmin perheväkivallan seuraavasti:  Missä tahansa parisuhteessa esiintyvä väkivaltainen käyttäytymismalli, jota yksi kumppani käyttää saadakseen tai säilyttääkseen vallan ja kontrollin toiseen lähisuhdekumppaniin nähden. Lähisuhdeväkivalta voi olla fyysisiä, seksuaalisia, emotionaalisia, taloudellisia tai psykologisia toimia tai niiden uhkaa, joilla vaikutetaan toiseen henkilöön. Siihen kuuluu mikä tahansa käyttäytyminen, jolla pelotellaan, manipuloidaan, nöyryytetään, eristetään, pelotellaan, terrorisoidaan, pakotetaan, uhkaillaan, syytetään, satutetaan, vahingoitetaan tai haavoitetaan jotakuta. Saman verkkosivuston nykyisessä versiossa sen sijaan perheväkivallan määritelmään sisältyvät vain fyysiset väkivallanteot:  Termi "perheväkivalta" sisältää rikos- tai rikkomusluonteiset väkivaltarikokset, joihin syyllistyy uhrin nykyinen tai entinen puoliso tai lähisuhdekumppani, henkilö, jonka kanssa uhrilla on yhteinen lapsi, henkilö, joka elää tai on elänyt avoliitossa uhrin kanssa puolisona tai lähisuhdekumppanina, henkilö, joka on avustusta saavan lainkäyttöalueen perhe- tai lähisuhdeväkivaltaa koskevien lakien mukaan samassa asemassa kuin uhrin puoliso, tai muu henkilö, joka kohdistuu aikuiseen tai nuoreen uhriin, joka on suojattu kyseisen henkilön teoilta lainkäyttöalueen perhe- tai lähisuhdeväkivaltaa koskevien lakien mukaan. Otimme yhteyttä Office of Violence Against Women (OVW) -virastoon saadaksemme selvityksen siitä, miksi määritelmää muutettiin ja johtuiko muutos todellisesta lain tai politiikan muutoksesta. Saimme vastauksen OVW:n henkilöstöpäälliköltä Allison Randallilta, joka ei vastannut riittävästi kumpaankaan kysymykseen. Hänen vastauksensa on toistettu kokonaisuudessaan jäljempänä:  Ministeriö on vahvasti sitoutunut panemaan täytäntöön naisiin kohdistuvaa väkivaltaa koskevan lain (Violence Against Women Act, VAWA) ja torjumaan perheväkivaltaa, parisuhdeväkivaltaa, seksuaalista väkivaltaa, häirintää ja seksikauppaa ja tekemään sen tavalla, joka on yhdenmukainen kongressin säätämän lain kanssa. Lähisuhdeväkivalta on määritelty selkeästi VAWA:ssa, ja OVW on aina käyttänyt lakisääteistä määritelmää tehtäväänsä hoitaessaan. Noudattamalla lakia ministeriö varmistaa, että kongressin käyttöön asettamat varat käytetään mahdollisimman tehokkaasti väkivallan vähentämiseen ja rikoksen uhrien auttamiseen. Verovuonna 2018 OVW myönsi VAWA:n nojalla ennätykselliset 467 miljoonaa dollaria. Presidentti Trumpin pyyntö OVW:n rahoituksesta varainhoitovuodelle 2019 oli suurin koskaan pyydetty. OVW:n harkinnanvaraiset apurahansaajat palvelevat keskimäärin 125 000 uhria puolen vuoden välein, ja kaava-avustusten saajat palvelevat vuosittain yli 400 000 uhria. VAWA-rahoituksella tuetaan uhrien avustajia, jotka vastaavat yli miljoonaan vihjelinjan puheluun, ja tarjotaan vuosittain yli 2 miljoonaa majoitus- ja turvakotivuorokautta uhreille ja heidän lapsilleen. Vuosittain VAWA-rahoitusta saavat ammattilaiset auttavat uhreja saamaan yli 200 000 suojelumääräystä. OVW:n verkkosivuston nykyisessä versiossa käytetty suppeampi määritelmä perustuu VAWA-laissa (Violence Against Women Act) annettuun määritelmään, joka liittyy VAWA-avustusohjelmien varojen maksamiseen. Vaikka on totta, että tämä suppea määritelmä ei ole muuttunut VAWA:n osalta, on epäselvää, miksi oikeusministeriö katsoi tarpeelliseksi poistaa tiedot muusta kuin fyysisestä lähisuhdeväkivallasta. Oikeustieteen professori Natalie Nanasi, joka on Southern Methodist Universityn naisiin kohdistuvien rikosten uhreja varten perustetun Judge Elmo B. Hunter Legal Center for Victims of Crimes Against Women -yksikön johtaja, väitti Slate-lehdessä seuraavaa:  Perheväkivaltasuhde alkaa harvoin fyysisellä väkivallalla, saati sitten rikoksen tasolle nousevalla väkivallalla. Jos sinua lyödään ensimmäisillä treffeillä, on todennäköistä, että niitä ei jatketa. Lähisuhdeväkivalta on salakavalaa: emotionaalinen ja psykologinen hyväksikäyttö kärjistyy fyysiseksi väkivallaksi, kun hyväksikäyttäjän tarve ja/tai kyky käyttää valtaa ja kontrollia kasvaa. Yhdysvalloissa yli puolet naispuolisista henkirikoksen uhreista kuolee nykyään lähisuhdekumppanin toimesta. Jos emme huomioi "pieniä" asioita - huutamista tai huutamista, nimittelyä ja viestinnän ja sosiaalisen median kontrollointia tai seurantaa - uhrit eivät välttämättä tajua olevansa vaarassa, ennen kuin on liian myöhäistä. Vastauksessamme OVW:n lausuntoon esitimme, että he eivät olleet antaneet mitään selitystä verkkosivustonsa muutokselle, ja pyysimme lisäselvitystä; jos saamme tällaisen selvityksen, päivitämme juttumme. Väite: Oikeusministeriö muutti perheväkivallan määritelmää verkkosivuillaan ilman selitystä.</w:t>
      </w:r>
    </w:p>
    <w:p>
      <w:r>
        <w:rPr>
          <w:b/>
        </w:rPr>
        <w:t xml:space="preserve">Tulos</w:t>
      </w:r>
    </w:p>
    <w:p>
      <w:r>
        <w:t xml:space="preserve">Naisiin kohdistuvaa väkivaltaa koskeva laki, jota presidentti Obama jatkoi vuonna 2013, raukesi keskiyöllä 22. joulukuuta 2018, koska liittovaltion hallitus sulki toimintansa vuosina 2018-19 presidentti Trumpin ehdottaman rajamuurin rahoittamisen vuoksi.</w:t>
      </w:r>
    </w:p>
    <w:p>
      <w:r>
        <w:rPr>
          <w:b/>
        </w:rPr>
        <w:t xml:space="preserve">Esimerkki 2.2892</w:t>
      </w:r>
    </w:p>
    <w:p>
      <w:r>
        <w:t xml:space="preserve">Kohta: Marraskuun puolivälissä 2015 Facebookissa alkoi kiertää valokuva, jossa väitettiin olevan koiran suun katolle upotettuja, tavallisia leppäkertuja ja japaninkuoriaisia muistuttavia esineitä: Suurin osa käyttäjistä, jotka jakoivat edellä esitetyn kuvan Facebookissa, sisälsivät jonkin muunnelman seuraavasta viestistä: JOKU PYYSI MINUA VÄLITTÄMÄÄN TÄMÄN ETEENPÄIN ..... Japaninkuoriaiset ja leppäkertut voivat kiinnittyä koiran suun kattoon ja sairastuttaa sen. Oireita ovat liiallinen kuolaaminen. Tarkista koirasi suu ja poista mahdolliset hyönteiset. Vaikka emme ole pystyneet tunnistamaan, kuka "Joku" on yllä siteeratussa Facebook-postauksessa, Hands &amp; Paws -ryhmän lähettämässä viestissä on tietoa kuvan alkuperästä: Kun näin kuvan, aloin tehdä tutkimusta - koska minäkin ajattelin, ettei kuva voi mitenkään olla aito. Kuvassa ei ole photoshoppausta - siinä ei ole mitään salattua agendaa. Se olen vain minä. Floridassa sijaitsevan pienen pienen koirapelastuslaitoksen perustaja, joka piti valokuvaa ja valokuvan taustalla olevia tosiasioita hämmästyttävinä, hämmästyttävinä ja halusi jakaa tietoa muiden koirien ystäville. Tavoittelimme Hands &amp; Pawsilta lisätietoja kuvasta tuloksetta, mutta tiedossa on useita tapauksia, joissa kovakuoriaisia on uponnut koirien suuhun, kuten tämä marraskuussa 2016: Frances Jiriks toi koiransa Baileyn Hoisingtonin eläinsairaalaan, kun se ei suostunut syömään, hän kertoi KAKE:lle. Se myös vaahtosi suu vaahdossa ja oli hieman veltto, koiranomistaja kertoi. Kun he saapuivat eläinklinikalle, tohtori Lindsay Mitchell löysi Baileyn suupielistä 30-40 naaraskovakuoriaista, jotka olivat kiinni Baileyn suun katossa. Kuoriaiset näyttävät lähes samanlaisilta kuin leppäkertut, mutta ne erittävät limaa, jonka ansiosta ne pysyvät kiinni, kuten Baileyn suussa. Ötökät saatiin onnistuneesti poistettua koiran suusta, mutta Mitchell varoitti, että niiden läsnäolo voi aiheuttaa monenlaisia terveysriskejä ihmisen parhaalle ystävälle. [Video täällä] Vuonna 2008 Lindsey Derek julkaisi aiheesta artikkelin Toxicon-lehdessä: Kuusivuotias sekarotuinen koira esitti vakavia vammoja suun limakalvoilla, jotka viittasivat kemialliseen palovammaan. Suuontelosta poistettiin kuusitoista Harmonia axyridis (Coccinellidae) -nimistä koiraa, joista paljastui kemialliseen palovammaan sopiva trauma. Kuoriaiset olivat uppoutuneet kovaa suulakea peittävään limakalvoon, ja ne oli poistettava käsin. Diagnoosi kuoriaisen aiheuttamasta kemiallisesta palovammasta oli perusteltu ja sopusoinnussa H. axyridis -hemolymfassa olevien kemiallisten ainesosien luonteen kanssa. Kyseiseen artikkeliin sisältyi myös valokuva koiran suussa olevista kovakuoriaisista, joka muistutti hyvin paljon marraskuussa 2015 levitettyä kuvaa: Väite: Valokuvassa näkyy koiran suuhun upotettuja hyönteisiä.</w:t>
      </w:r>
    </w:p>
    <w:p>
      <w:r>
        <w:rPr>
          <w:b/>
        </w:rPr>
        <w:t xml:space="preserve">Tulos</w:t>
      </w:r>
    </w:p>
    <w:p>
      <w:r>
        <w:t xml:space="preserve">Järkyttävää kuvaa levitettiin ja lemmikinomistajia varoitettiin tarkistamaan koiriensa suu kovakuoriaisten varalta.</w:t>
      </w:r>
    </w:p>
    <w:p>
      <w:r>
        <w:rPr>
          <w:b/>
        </w:rPr>
        <w:t xml:space="preserve">Esimerkki 2.2893</w:t>
      </w:r>
    </w:p>
    <w:p>
      <w:r>
        <w:t xml:space="preserve">Kohta: Kemiantekniikan insinööri Glenanne Johnson irtisanottiin energiamateriaalien tutkimus- ja testauskeskuksen laboratoriopäällikön tehtävästä sen jälkeen, kun hän oli valittanut hiiren ulosteista ja kuolleista jyrsijöistä, kertoo KOB-TV. Johnson sanoi, että työympäristö sairastutti hänet, ja myöhemmin hänen testinsä oli positiivinen hantavirukselle - jyrsijöiden levittämälle tartuntataudille. Yliopisto ei kommentoi, miksi hän ei ole enää töissä. Laboratorion johtaja Michael Stanley kertoi kuitenkin asemalle, että kun Johnson ensimmäisen kerran ilmoitti ongelmasta ja jakoi kuvia työolosuhteista, hän sulki tilapäisesti laboratoriot. "Haluamme reagoida, jos havaitsemme ongelman. Haluamme huolehtia siitä ja korjata sen, koska meille on erittäin tärkeää, että kaikki pääsevät turvallisesti kotiin joka päivä", Stanley sanoi. Väite: Tutkija: Valitukset jyrsijöiden esiintymisestä johtivat potkuihin.</w:t>
      </w:r>
    </w:p>
    <w:p>
      <w:r>
        <w:rPr>
          <w:b/>
        </w:rPr>
        <w:t xml:space="preserve">Tulos</w:t>
      </w:r>
    </w:p>
    <w:p>
      <w:r>
        <w:t xml:space="preserve">New Mexicolaisen tutkijan mukaan hänet erotettiin New Mexico Tech -laboratoriosta sen jälkeen, kun hän oli valittanut jyrsijätartunnasta.</w:t>
      </w:r>
    </w:p>
    <w:p>
      <w:r>
        <w:rPr>
          <w:b/>
        </w:rPr>
        <w:t xml:space="preserve">Esimerkki 2.2894</w:t>
      </w:r>
    </w:p>
    <w:p>
      <w:r>
        <w:t xml:space="preserve">Kohta: Aiemmin lauantaina Jakartan kuvernööri sanoi, että kaupunki sulkee kaikki koulut ainakin kahdeksi viikoksi koronaviruksen leviämisen hillitsemiseksi, koska ensimmäisiä tapauksia raportoitiin myös muualta saaristosta. Indonesia, maailman neljänneksi väkirikkain maa, ilmoitti lauantaina 27 uutta koronavirustapausta, jolloin vahvistettuja tartuntoja on 96 ja kuolemantapauksia viisi. Sumadin perhe oli antanut suostumuksensa ilmoitukselle, koska ministeri oli ollut "etulinjassa ja erittäin tärkeä osa COVID-19:n vaikutusten hillitsemisessä", Pratikno, joka toimii presidentin kanslian hallinnollisesta tuesta vastaavana valtiosihteerinä, kertoi lehdistötilaisuudessa. Sumadin, 63, joka oli osallistunut keskiviikkona kabinettikokoukseen, tila oli parantumassa, sanoi Gatot Soebroton sairaalan varajohtaja Albertus Budi Sulistya. "Häntä hoidettiin aluksi muiden sairauksien vuoksi yksityisessä sairaalassa, kunnes hänellä oli hengitysvaikeuksia, minkä jälkeen sinne oli tuotava joitakin lääkinnällisiä laitteita", Sulistya sanoi. Terveysministeriö oli suorittanut jonkin verran jäljitystä ihmisistä, joita Sumadi oli hiljattain tavannut, ja "aloittaa välittömästi tarvittavat testit", sanoi Pratikno, joka käyttää yhtä nimeä. Liikenneministeri oli istunut huoneessa useiden ministerien ja armeijan päällikön kanssa aiemmin tällä viikolla pidetyssä kabinettikokouksessa, johon osallistui myös presidentti Joko Widodo. Vaikka suurin osa vahvistetuista koronavirustapauksista on keskittynyt Jakartassa, tapauksia ilmoitettiin lauantaina myös Länsi- ja Keski-Jaavan kaupungeissa, Manadossa Sulawesin saarella ja Pontianakissa Borneon saarella. "Meidän on etsittävä, löydettävä ja eristettävä positiivisia tapauksia laajamittaisesti, kokonaisvaltaisesti ja ilman paniikkia", terveysministeriön virkamies Achmad Yurianto sanoi tiedotustilaisuudessa. Indonesian koronavirustyöryhmää johtava Doni Monardo sanoi, että testausta lisätään ja että lääketieteen opiskelijat ja vapaaehtoiset avustavat vaikeuksissa olevaa lääkintähenkilökuntaa. Jakartan kuvernööri Anies Baswedan ilmoitti koulujen sulkemisesta ja sanoi, että tapauksia on havaittu monissa 10 miljoonan asukkaan kaupungin osissa. "Juuri nyt on vähennettävä asukkaiden välistä kanssakäymistä", Baswedan sanoi ja kehotti ihmisiä pysymään kotona ja matkustamaan vain tarvittaessa. Indonesia vahvisti ensimmäiset virustapauksensa vasta viime viikolla, kun taas jotkut alueen maat olivat ilmoittaneet lukuisista tapauksista paljon aikaisemmin, mikä on herättänyt huolta lääketieteen asiantuntijoiden keskuudessa siitä, että tartuntoja ei joko ilmoiteta tai ne jäävät havaitsematta. Keskushallitusta on arvosteltu siitä, että se on salannut tietoja viruksen leviämisestä. Väite: Indonesian liikenneministerillä on vahvistettu olevan koronavirus, kun tapaukset lisääntyvät.</w:t>
      </w:r>
    </w:p>
    <w:p>
      <w:r>
        <w:rPr>
          <w:b/>
        </w:rPr>
        <w:t xml:space="preserve">Tulos</w:t>
      </w:r>
    </w:p>
    <w:p>
      <w:r>
        <w:t xml:space="preserve">Indonesian liikenneministeri Budi Karya Sumadi on joutunut sairaalahoitoon Jakartassa sairastuttuaan koronavirukseen, kertoi hallituksen virkamies lauantaina. Tämä on toistaiseksi suurin Kaakkois-Aasian maassa vahvistettu korkean profiilin tapaus.</w:t>
      </w:r>
    </w:p>
    <w:p>
      <w:r>
        <w:rPr>
          <w:b/>
        </w:rPr>
        <w:t xml:space="preserve">Esimerkki 2.2895</w:t>
      </w:r>
    </w:p>
    <w:p>
      <w:r>
        <w:t xml:space="preserve">Kohta: Väkivaltaisuudet ja levottomuudet ovat vaikeuttaneet terveysviranomaisten toimia kaikkien aikojen toiseksi pahimman Ebola-epidemian torjumiseksi, joka on tappanut 2199 ihmistä sen jälkeen, kun siitä ilmoitettiin elokuussa 2018. Mai Mai -miliisin taistelijoita ja paikallisia asukkaita on hyökännyt terveydenhuollon laitoksiin, joskus siksi, että he uskovat, ettei Ebolaa ole olemassa, ja joskus siksi, että he ovat olleet närkästyneitä siitä, etteivät he ole hyötyneet avunantajien myöntämästä rahoituksesta. Viimeisimmässä tällaisessa väkivaltaisuudessa Mai Mai -taistelijat hyökkäsivät samanaikaisesti Ebola-keskuksiin Manginassa Pohjois-Kivussa ja Byakotossa Iturissa, Kongon demokraattisen tasavallan Ebola-vastuualueen päällikkö Jean-Jacques Muyemben mukaan. "Se on isku ebolan torjunnalle, koska olimme hävittämässä tautia. Nämä hyökkäykset haastavat tähänastiset ponnistelut", Muyembe sanoi Reutersille. Maailman terveysjärjestön mukaan kuolleiden joukossa oli muun muassa rokotusryhmän jäsen, kaksi kuljettajaa ja poliisi. Se sanoi, ettei kukaan sen omasta henkilökunnasta saanut surmansa ja että useimmat viidestä loukkaantuneesta olivat Kongon terveysministeriön työntekijöitä. Terveydenhuollon työntekijät ovat menettäneet viime viikkoina pääsyn jäljellä oleviin viruksen linnakkeisiin turvallisuuden heikkenemisen vuoksi, sanoi WHO:n hätäohjelman johtaja Mike Ryan, joka kuvaili viimeisintä hyökkäystä tähän mennessä tappavimmaksi. "Taudinpurkauksen torjunnan keskeytyminen on johtanut siihen, että yli 50 prosenttia hälytyksistä on vähentynyt, rokotukset ovat romahtaneet ja kontaktien jäljittäminen on vähentynyt", Ryan sanoi lehdistötilaisuudessa. "Ebola oli vetäytymässä, ja nyt se todennäköisesti nousee uudelleen esiin", hän sanoi. Uudet tartunnat ovat vähentyneet elokuusta lähtien, ja koko lokakuussa todettiin vain 70 tapausta, kertoi Lääkärit ilman rajoja -järjestö maanantaina. Torstain iskut tapahtuivat keskellä islamistikapinallisten tekemien joukkomurhien sarjaa alueella, ja YK:n lukujen mukaan heidän uskotaan tappaneen ainakin 80 ihmistä viimeisen kuukauden aikana. Tällä viikolla ainakin neljä ihmistä sai surmansa mielenosoituksissa, joita lietsoi viha siitä, että armeija ja YK:n rauhanturvaajat eivät ole onnistuneet suojelemaan siviilejä islamistisilta Liittoutuneiden demokraattisten joukkojen (ADF) joukoilta. Tämän seurauksena WHO ja YK:n lastenrahasto (UNICEF) evakuoivat tiistaina kymmeniä ebolaepidemian parissa työskenteleviä työntekijöitään Benin kaupungista. WHO:n henkilökuntaa on nyt siirretty myös Byakotosta, Ryan sanoi. Väite: Neljä kuollut Ebola-vastuukeskuksia vastaan tehdyissä iskuissa Kongossa.</w:t>
      </w:r>
    </w:p>
    <w:p>
      <w:r>
        <w:rPr>
          <w:b/>
        </w:rPr>
        <w:t xml:space="preserve">Tulos</w:t>
      </w:r>
    </w:p>
    <w:p>
      <w:r>
        <w:t xml:space="preserve">Kongon itäosassa toimivat miliisitaistelijat tappoivat neljä ihmistä ja haavoittivat useita muita hyökätessään torstaina kahteen Ebola-tautien torjuntakeskukseen, mikä oli vakava takaisku pyrkimyksille hillitä epidemiaa.</w:t>
      </w:r>
    </w:p>
    <w:p>
      <w:r>
        <w:rPr>
          <w:b/>
        </w:rPr>
        <w:t xml:space="preserve">Esimerkki 2.2896</w:t>
      </w:r>
    </w:p>
    <w:p>
      <w:r>
        <w:t xml:space="preserve">Kohta: Virasto arvioi tätä hyötyä kaksiosaisen testin avulla: Ovatko sähkösavukkeet tehokkaita tupakoitsijoiden lopettamisessa? Jos näin on, onko tämä hyöty suurempi kuin terveyshaitat, joita aiheutuu uusille sähkösavukkeiden käyttäjille - myös teini-ikäisille - jotka eivät ole koskaan polttaneet? Tämä on erityisen suuri este suurimmalle sähkösavukkeiden valmistajalle, Juul Labs Inc:lle, kuten Reutersin analyysi osoittaa, joka perustuu Yhdysvaltain tautien torjunta- ja ehkäisykeskuksen (U.S. Centers for Disease Control and Prevention) viimeisimpiin saatavilla oleviin tietoihin savukkeiden ja sähkösavukkeiden käytön suuntauksista. Tiedot osoittavat, että sähkösavukkeilla ei ole juurikaan vaikutusta Yhdysvaltain savukkeiden tupakoinnin vähentämiseen, kun taas höyryttämisen kasvu vuodesta 2015 lähtien on tullut kokonaan alle 25-vuotiailta käyttäjiltä, teini-ikäiset mukaan lukien. Nämä suuntaukset muodostavat erityisen ongelman Juulille, koska se hallitsee Yhdysvaltojen markkinoita ja on erittäin suosittu teini-ikäisten keskuudessa, arvioi Reutersin pyynnöstä tietoja arvioineet yli puoli tusinaa tupakkatutkijaa ja lääketieteen asiantuntijaa. "En näe sitä ylitsepääsemättömänä esteenä", Brownin yliopiston tupakkatutkija Suzanne Colby sanoi FDA:n standardista kansanterveydellisille eduille. "Tiedot näyttävät siltä, että heidän tuotteensa houkuttelee eri tavalla nuoria kuin aikuisia, niin suurissa määrin."  Vuosien 2017 ja 2018 välillä - ajanjakso, jolloin Juul kasvoi nopeasti Yhdysvaltain markkinajohtajaksi - sähkösavukkeiden käyttö Yhdysvaltain aikuisten keskuudessa kasvoi CDC:n mukaan 2,8 prosentista 3,2 prosenttiin väestöstä. Aikuisten tupakointi ei kuitenkaan juurikaan muuttunut, vaan se laski 14 prosentista 13,7 prosenttiin - CDC:n mukaan tämä ei riitä tilastollisesti merkittäväksi. (Eri ikäryhmien höyryttämissuuntauksia kuvaava kaavio on nähtävissä täällä ) Sen sijaan lukiolaisten sähkösavukkeiden käyttö lisääntyi samana aikana 78 prosenttia - 11,7 prosentista 20,8 prosenttiin opiskelijoista, kuten CDC:n ja FDA:n tiedot osoittavat. Juul on ylivoimaisesti suosituin sähkösavuke teini-ikäisten keskuudessa, ja yli puolet lukiolaisista ja yläkoululaisista nimesi sen suosikkimerkikseen CDC:n ja FDA:n tutkimuksissa. Lisäksi sähkösavukkeiden käyttö kasvoi eniten aikuisten nuorimmassa ikäluokassa eli 18-24-vuotiaiden keskuudessa. E-savukkeiden käyttö on nuorten aikuisten keskuudessa lähes neljä kertaa yleisempää kuin 45-64-vuotiaiden keskuudessa, osoittavat CDC:n luvut. Toinen dynamiikka, joka heikentää sähkösavukkeiden kansanterveydellistä merkitystä, on "kaksoiskäyttäjien" suuri osuus. Tuoreimmat liittovaltion tiedot osoittavat, että 41 prosenttia aikuisista sähkösavukkeiden käyttäjistä polttaa edelleen myös savukkeita. Joidenkin tutkimusten mukaan kaksoiskäyttö voi olla haitallisempaa kuin pelkkä tupakointi. Viime joulukuussa tehdyssä tutkimuksessa todettiin, että molempia tuotteita käyttävien ihmisten testitulokset olivat savukkeiden tupakoitsijoita korkeammat haihtuvien orgaanisten yhdisteiden ja muiden tupakkaan liittyviin sairauksiin liittyvien toksiinien osalta. Viime vuonna tehdyssä erillisessä tutkimuksessa, joka koski sydäntautiriskiä sähkösavukkeiden käyttäjien keskuudessa, todettiin, että kaksoiskäyttö oli "vaarallisempaa kuin jommankumman tuotteen käyttö yksinään".  CDC:n tupakointia ja terveyttä käsittelevän toimiston apulaisjohtaja Brian Kingin mukaan käyttötiedot herättävät vakavia epäilyjä siitä, onko sähkösavukkeista selvää hyötyä aikuisten tupakoitsijoiden keskuudessa. "Kun on kyse kansanterveydellisistä nettovaikutuksista, on otettava huomioon asteikon molemmat päät", King sanoi. "Tällä hetkellä näyttää siltä, että nuorten tupakointi on suurempi kuin aikuisten käyttö."  Juul kieltäytyi haastattelupyynnöstä, jossa pyydettiin haastateltavaksi johtajia, kuten toimitusjohtaja K.C. Crosthwaitea, joka on Marlboro-valmistaja Altria Group Inc:n veteraani ja joka otti ohjat syyskuussa, siitä, miten Juul aikoo läpäistä FDA:n sääntelytestin. Crosthwaite on ottanut FDA:n hakemusprosessin keskeiseksi tavoitteekseen ja irtisanonut viime kuussa 650 työntekijää, joista monet olivat markkinointihenkilöstön palveluksessa, pyrkiessään järjestämään yrityksen uudelleen siten, että se keskittyisi viranomaishyväksyntään. Kirjallisissa vastauksissaan Reutersin kysymyksiin Juul sanoi uskovansa, että sen tuotteilla "on jo nyt ratkaiseva rooli aikuisten tupakoitsijoiden siirtymisessä pois poltettavista savukkeista, ja niillä on potentiaalia käännyttää kymmeniä miljoonia tupakoitsijoita Yhdysvalloissa". Yhtiö viittasi teettämiinsä tutkimuksiin, jotka osoittavat, että 30-50 prosenttia Juulia käyttävistä aikuisista tupakoitsijoista "siirtyy kokonaan pois savukkeiden poltosta kuuden kuukauden kuluessa".  Juul on sanonut, että sen asiakkaat ovat "maailman miljardi tupakoitsijaa", mutta yhtiö ei vastannut suoraan kysymyksiin nuorten ja aikuisten tupakoinnin eroista Yhdysvalloissa. Juul myönsi, että sen on käsiteltävä mahdollisia vaikutuksia tupakoimattomiin tupakoitsijoihin, jotka aloittavat sähkösavukkeiden käytön. Se sanoi olevansa "sitoutunut tekemään yhteistyötä sääntelyviranomaisten, kansanterveysviranomaisten ja muiden sidosryhmien kanssa alaikäisten käytön torjumiseksi ja aikuisten tupakoitsijoiden käännyttämiseksi".  Lokakuussa Crosthwaite toi Altrian toisen johtajan, Joe Murillon, joka auttoi navigoimaan menestyksekästä FDA-hakemusta IQOS: lle, Phillip Morris International Inc: n tuotteelle, joka lämmittää mutta ei polta jauhetun tupakan pakkauksia. Altria on tehnyt Philip Morrisin kanssa sopimuksen IQOS:n markkinoinnista Yhdysvalloissa. IQOS-laite on yksi vain kahdesta tupakkatuotteesta, jotka ovat läpäisseet FDA:n prosessin. Juulin kilpailijat Yhdysvaltain markkinoilla kohtaavat saman sääntelyhaasteen. Yksi kilpailija, Japan Tobacco International, sanoo olevansa luottavainen elokuussa jättämäänsä FDA-hakemukseen Logic-tuotteilleen, koska se sisältää yrityksen tietoja, jotka osoittavat, että tuotemerkkiä - toisin kuin Juul - käyttävät ylivoimaisesti vanhemmat aikuiset. Japan Tobacco Internationalin Yhdysvaltain osaston johtaja Anthony Hemsley myönsi, että sähkösavukkeiden ja savukkeiden käytössä on koko väestöä koskevia suuntauksia. Hän huomautti kuitenkin, että FDA:n päätös kansanterveydellisistä nettohyödyistä tehdään tuotekohtaisesti eikä koko toimialan tasolla. Hän lisäsi, että Juulilla on "merkittävä haaste edessään, kun se pyrkii voittamaan olemassa olevat huolenaiheet".   FDA kieltäytyi pyytämästä haastattelupyyntöjä Mitch Zelleriltä, joka johtaa viraston tupakkasääntelyä, sähkösavukkeiden valvonnasta. Kirjallisissa vastauksissaan kysymyksiin virasto ei käsitellyt suoraan väestötason tietoja tupakoinnin ja höyryttämisen suuntauksista, mutta sanoi, että sen tehtävänä on "kahlita kansanterveydellinen neula" laatiessaan e-savukeyrityksiä koskevia säännöksiä. Reutersin marraskuussa tekemässä tutkimuksessa kerrottiin yksityiskohtaisesti, miten Juulin kehittäjät käyttivät tupakkateollisuuden tutkimusta ja patentteja muotoillessaan nestemäisen nikotiinin pehmeää mutta voimakasta "nikotiinisuolasekoitusta", joka on keskeinen tekijä Juulin suosiossa teini-ikäisten keskuudessa. Raportti osoitti, että yrityksen johtajat olivat tietoisia tuotteen suosiosta teini-ikäisten keskuudessa pian sen lanseerauksen jälkeen vuonna 2015, mikä on ristiriidassa niiden väitteiden kanssa, joiden mukaan Juul oli yllättynyt teini-ikäisten käytöstä viime vuonna. Entinen FDA:n komissaari Scott Gottlieb kertoi Reutersille olevansa samaa mieltä kansanterveyden puolestapuhujien ja tupakkatutkijoiden kanssa siitä, että Juulin mahdolliset hyödyt tupakoitsijoille kompensoituvat sillä, että se houkuttelee lapsia, jotka eivät muuten olisi kokeilleet muita tupakkatuotteita. Ennen kuin Gottlieb lähti virastaan huhtikuussa, hän ja hänen henkilökuntansa tutkivat mahdollisuutta lopettaa Juulin ja vastaavien runsaasti nikotiinia sisältävien laitteiden myynti, jos niiden suosio kasvaa edelleen teini-ikäisten keskuudessa. "Voisimme poistaa nämä tuotteet markkinoilta huomenna", hän sanoi. "Emme tarvitse sovelluksia."   (Katso graafinen kuva, jossa seurataan höyryttämisen nousua sääntelyn viivästysten keskellä: täällä) Juul ja FDA eivät vastanneet kysymyksiin, jotka koskivat Gottliebin väitettä, jonka mukaan viraston pitäisi välittömästi poistaa Juul ja vastaavat tuotteet markkinoilta. Sähkösavukkeita on ollut saatavilla Yhdysvalloissa ainakin vuodesta 2007 lähtien, mutta FDA sai virallisesti toimivaltaa alalle vasta yhdeksän vuotta myöhemmin, vuonna 2016. Virasto yritti aluksi säännellä sähkösavukkeita lääkkeinä, mikä olisi tuonut sähkösavukkeiden valmistajille tiukempia vaatimuksia, kuten laajoja kliinisiä tutkimuksia tai eläinkokeita. E-savukkeiden valmistajat haastoivat FDA:n oikeuteen ja voittivat, jolloin virasto joutui sääntelemään laitteita tupakkatuotteina. FDA:n virkamiehet alkoivat laatia sähkösavukkeiden sääntelyä koskevaa sääntöä vuonna 2011, mutta teollisuus vastusti sitä ja lykkäsi sääntöä onnistuneesti toukokuuhun 2016 asti, presidentti Barack Obaman hallinnon viimeisinä kuukausina. Tuona aikana Juul ja kymmenet kilpailijat toivat markkinoille tuotteita, jotka saivat vakiintuneen aseman, koska niitä myytiin jo ennen asetuksen voimaantuloa. Säännöllä ulotettiin tietyt savukkeita koskevat rajoitukset koskemaan sähkösavukkeita, kuten terveysvaroitusmerkintöjen vaatiminen, 18 vuoden vähimmäismyynti-ikärajan asettaminen ja ilmaisten näytteiden kieltäminen. Keskeinen osa uutta sääntöä edellyttää myös, että sähkösavukkeiden valmistajat toimittavat elokuuhun 2018 mennessä virastolle hakemuksia, joissa ne osoittavat, miksi niiden tuotteet ovat kansanterveydelle hyödyllisiä, sekä tutkimuksia ja tietoja tuotteiden sisältämistä mahdollisista toksiineista. Kun presidentti Donald Trump nimitti Gottliebin viraston johtoon vuonna 2017, yksi hänen ensimmäisistä toimistaan oli lykätä määräaikaa neljällä vuodella, mitä kansanterveyden puolestapuhujat kritisoivat. Vain kuukausia myöhemmin koulujen hallintoelimet, vanhemmat ja poliitikot nostivat hälytyksen höyryttämisen nopeasta lisääntymisestä lukiolaisten keskuudessa, jotka olivat erityisen innostuneita Juul-laitteesta. Jotkut kansanterveyden puolestapuhujat pelkäsivät uuden hallinnon sitoutumista Obaman aikakauden säännöksiin alkuperäisen kolmen kuukauden lykkäyksen jälkeen, kun FDA joutui käräjöimään teollisuuden kanssa. Gottlieb kieltäytyi kommentoimasta sitä, halusivatko jotkut hallinnossa tappaa asetukset, mutta sanoi, että hänen pyrkimyksensä viedä niitä eteenpäin ei ollut "helppo prosessi". Hän sanoi lykänneensä määräaikaa, koska edellinen hallinto ei ollut laatinut ohjeita, joita yritykset voisivat noudattaa hakuprosessia varten, ja jätti viraston alttiiksi säänneltyjen teollisuudenalojen oikeudellisille haasteille. "He olisivat haastaneet minut oikeuteen, ja olisin hävinnyt", hän sanoi. Nykyinen FDA voisi - ja sen pitäisi - vetää Juulin ja muut tuotteet pois markkinoilta, Gottlieb sanoi. "Luulin, että virasto päätyisi siihen", hän sanoi. Maaliskuussa, juuri ennen kuin hän lähti virastosta, Gottlieb sanoi julkisesti, että FDA harkitsi Juulin kaltaisten patruunapohjaisten sähkösavukkeiden myynnin kieltämistä markkinoilta, jos teini-ikäisten käyttömäärät nousisivat toisena vuonna peräkkäin. Liittovaltion nuorisotupakkatutkimuksen tiedot, jotka julkaistiin ensimmäisen kerran syyskuussa, osoittivat, että teini-ikäisten käyttö jatkoi nousuaan, ja niiden teini-ikäisten osuus, jotka ilmoittivat käyttäneensä sähkösavukkeita viimeisten 30 päivän aikana, kasvoi lähes 21 prosentista yli 27 prosenttiin. FDA ilmoitti lausunnossaan, että se on lähettänyt yli 1100 varoituskirjettä alaikäisille myyville vähittäiskauppiaille, antanut varoituskirjeitä yrityksille, jotka markkinoivat teini-ikäisille sopivia sähkösavuketuotteita, kuten makean makuisia tuotteita, ja käynnistänyt mainoskampanjoita, joilla pyritään ehkäisemään sähkösavukkeiden käyttöä kouluissa. "Virasto totesi, että kaikilla näillä toimilla on ollut laaja vaikutus sähkösavukkeiden valmistukseen, markkinointiin ja myyntiin. "FDA:n työ on jatkuvaa sen pyrkiessä pitämään nämä tuotteet poissa lasten käsistä." Väite: Erityisraportti: FDA ottaa kohteeksi e-savukkeet, jotka koukuttavat teinejä, mutta eivät auta tupakoitsijoita lopettamaan.</w:t>
      </w:r>
    </w:p>
    <w:p>
      <w:r>
        <w:rPr>
          <w:b/>
        </w:rPr>
        <w:t xml:space="preserve">Tulos</w:t>
      </w:r>
    </w:p>
    <w:p>
      <w:r>
        <w:t xml:space="preserve">Sähkösavukkeiden valmistajat kohtaavat eksistentiaalisen uhan. Toukokuuhun mennessä niiden on toimitettava Yhdysvaltain elintarvike- ja lääkevirastolle hakemukset, joissa todistetaan, että niiden tuotteista on hyötyä kansanterveydelle. Jos yritys ei onnistu perusteluissaan, FDA:lla on valtuudet määrätä sen tuotteet pois markkinoilta.</w:t>
      </w:r>
    </w:p>
    <w:p>
      <w:r>
        <w:rPr>
          <w:b/>
        </w:rPr>
        <w:t xml:space="preserve">Esimerkki 2.2897</w:t>
      </w:r>
    </w:p>
    <w:p>
      <w:r>
        <w:t xml:space="preserve">Kohta: Live Earth -konsertin aikana Wembley Stadiumilla Lontoossa 7. heinäkuuta 2007. REUTERS/Stephen Hird Britannian kuninkaallinen seura Royal Society totesi, että 66 prosenttia sen 350-vuotisjuhlavuoden kunniaksi tehtyyn kyselyyn vastanneista sanoi, että tautien torjunnan ja hävittämisen pitäisi olla tieteen ensisijainen tavoite. Noin 53 prosenttia sanoi haluavansa, että tiede antaisi heille mahdollisuuden pidentää elinikäänsä. Royal Societyn puheenjohtajan Martin Reesin mukaan nykyihmisten elämä eroaa huomattavasti esi-isiemme elämästä, koska tiede on kehittynyt sen jälkeen, kun Royal Society perustettiin vuonna 1660, jolloin tiede oli vasta lapsenkengissään. "Tiede on loputonta ymmärryksen tavoittelua, ja tulevien 350 vuoden aikana keksintöjen nälkä saattaa johtaa siihen, että löydämme parannuskeinon syöpään, ratkaisun ilmastonmuutokseen ja jopa maan ulkopuolisen elämän", Rees sanoi lausunnossaan. Mitä tulee uusien rokotteiden kehittämiseen, syövän jälkeen hivin/aidsin ehkäisemistä piti tärkeänä 60 prosenttia 2000:sta kyselyyn osallistuneesta ja malariaa 37 prosenttia. "Ei voi olla parempaa tapaa juhlistaa Royal Societyn 350-vuotisjuhlaa kuin katsoa tieteen tulevaisuuteen, joka rakentuu tämän päivän huippututkimuksen perustalle", Rees sanoi. Kyselyn mukaan lähes puolet (44 prosenttia) briteistä uskoo avaruusolentojen olemassaoloon. Yli kolmasosa on sitä mieltä, että tutkijoiden pitäisi aktiivisesti etsiä ja yrittää saada yhteyttä avaruusolentoihin, ja miesvastaajien osuus nousee 46 prosenttiin. Kuitenkin alle joka kymmenes uskoo, että avaruustutkimuksen pitäisi olla tiedeyhteisön ensisijainen tavoite. Terveysasioiden jälkeen ilmastonmuutos oli yleisön mielestä seuraavaksi tärkein painopistealue, ja kolmasosa vastaajista piti sitä tärkeänä. Luku nousee 44 prosenttiin 18-24-vuotiaiden keskuudessa, mikä viittaa siihen, että nuoremmat sukupolvet ovat paremmin perillä ilmaston lämpenemisen uhasta. Kun verho laskeutuu 350-vuotisjuhlavuoden kynnyksellä, Royal Society julkaisee uuden raportin "Science sees further" (Tiede näkee pidemmälle), jossa tarkastellaan maailman tämän päivän kiireellisimpiä kysymyksiä ja kysytään, millainen on tieteen tulevaisuus. Tiistaina julkaistussa raportissa käsitellään muun muassa sitä, olemmeko yksin maailmankaikkeudessa, miten voimme hallita planeettamme resurssien kasvavia vaatimuksia ja voiko tiede pelastaa miljoonien ihmisten hengen uusien rokotteiden avulla. Väite: Tieteen pitäisi löytää avaruusolentoja ja pysäyttää syöpä: tutkimus.</w:t>
      </w:r>
    </w:p>
    <w:p>
      <w:r>
        <w:rPr>
          <w:b/>
        </w:rPr>
        <w:t xml:space="preserve">Tulos</w:t>
      </w:r>
    </w:p>
    <w:p>
      <w:r>
        <w:t xml:space="preserve">Lähes puolet briteistä uskoo avaruusolentoihin, ja lähes 80 prosenttia sanoo, että syöpä on sairaus, joka tarvitsee eniten rokotetta, osoitti tiistaina yhden maailman vanhimman tiedeinstituution tekemä kysely.</w:t>
      </w:r>
    </w:p>
    <w:p>
      <w:r>
        <w:rPr>
          <w:b/>
        </w:rPr>
        <w:t xml:space="preserve">Esimerkki 2.2898</w:t>
      </w:r>
    </w:p>
    <w:p>
      <w:r>
        <w:t xml:space="preserve">Kohta: Viranomaiset kertoivat, että kahdeksan poliisin etsintä- ja pelastushenkilöstöä lähetettiin 75 minuutiksi alueelle, jossa heidän tietojensa mukaan saattoi olla jäljellä yksi ruumis. "Voin sanoa, ettemme ole löytäneet muita ruumiita tuolta alueelta", apulaispoliisipäällikkö Mike Clement kertoi tiedotusvälineiden tiedotustilaisuudessa sunnuntaina. Perjantaina Uuden-Seelannin sotilasryhmä nouti saarelta kuusi ruumista, jotka vietiin mantereelle tunnistettavaksi. Poliisi sanoi, että se on edelleen sitoutunut löytämään kaksi ruumista ja että poliisi ja sotilaalliset sukeltajat jatkavat saaren ympärillä olevien vesien tutkimista. "Kaikki lähtivät sinne aivan epätoivoisesti etsimään ruumiita ja palauttamaan heidät läheisilleen", Clement sanoi. Lauantaina sukeltajat kohtasivat saastuneita vesiä ja huonoa näkyvyyttä etsiessään saarta ympäröivää merta. Tulivuori, joka on suosittu päiväretkikohde, purkautui maanantaina ja levitti tuhkaa, höyryä ja kaasuja saaren ylle. Saarella oli tuolloin 47 ihmistä, joiden joukossa oli australialaisia, yhdysvaltalaisia, saksalaisia, kiinalaisia, brittiläisiä ja malesialaisia turisteja. Kuolonuhrien määrä nousi sunnuntaina 16:een, kun yksi ihminen kuoli australialaisessa sairaalassa. Kyseinen kuolema on ensimmäinen Australiassa purkauksen jälkeen, josta monet uhreista olivat kotoisin ja jonne heidät on siirretty. Luku voi nousta edelleen, sillä yli kaksi tusinaa ihmistä on edelleen sairaalahoidossa Uudessa-Seelannissa ja Australiassa, ja useimmat heistä kärsivät vakavista palovammoista. Poliisi alkoi lauantaina julkaista virallisesti kuolleiden nimiä ja kansallisuuksia. 21-vuotias australialainen Krystal Browitt oli ensimmäinen tunnistettu henkilö. Sunnuntaina poliisi julkisti myös uusiseelantilaisen Tipene Maangin ja australialaisten Zoe Hoskingin, Gavin Dallowin ja Anthony Langfordin nimet. On arvosteltu sitä, että turisteja päästettiin saarelle ylipäätään, kun otetaan huomioon merkit lisääntyneestä järistystoiminnasta purkausta edeltävinä päivinä. Uudessa-Seelannissa vietetään minuutin hiljainen hetki maanantaina 16. joulukuuta kello 14.11 paikallista aikaa (0111 GMT), tasan viikko kohtalokkaan purkauksen jälkeen. Väite: Fungus Got Your Toes? Zap It</w:t>
      </w:r>
    </w:p>
    <w:p>
      <w:r>
        <w:rPr>
          <w:b/>
        </w:rPr>
        <w:t xml:space="preserve">Tulos</w:t>
      </w:r>
    </w:p>
    <w:p>
      <w:r>
        <w:t xml:space="preserve">Uuden-Seelannin pelastustiimit palasivat sunnuntaina tuliperäiselle Valkoiselle saarelle, mutta eivät löytäneet kahta jäljellä olevaa ruumista, kun maanantain purkauksen kuolonuhrien määrä nousi 16:een, kertoi poliisi.</w:t>
      </w:r>
    </w:p>
    <w:p>
      <w:r>
        <w:rPr>
          <w:b/>
        </w:rPr>
        <w:t xml:space="preserve">Esimerkki 2.2899</w:t>
      </w:r>
    </w:p>
    <w:p>
      <w:r>
        <w:t xml:space="preserve">Kohta: Guttmacher-instituutin laatimassa ja YK:n väestörahaston UNFPA:n osittain rahoittamassa raportissa kuvaillaan "seksuaali- ja lisääntymisterveyden peruspalvelujen järkyttävää puutetta kehitysmaissa", jonka vuoksi 225 miljoonaa naista, jotka haluavat välttää raskauden, ei saa nykyaikaisia ehkäisyvälineitä. Kymmeniä miljoonia naisia ei myöskään saa raskauden ja synnytyksen perushoitoa, joka on tarpeen heidän ja heidän lastensa terveyden suojelemiseksi. UNFPA:n pääjohtaja Babatunde Osotimehin kehotti kaikkia hallituksia asettamaan naisten oikeuden valita, kuinka monta lasta he hankkivat ja milloin, kansallisten terveyspalvelujen ytimeen. "Tiedämme, mitä tehdä, ja tiedämme, miten se tehdään", hän sanoi tiedotustilaisuudessa Lontoossa. "Nämä investoinnit pelastavat ihmishenkiä, antavat naisille ja tytöille vaikutusmahdollisuuksia, vahvistavat terveydenhuoltojärjestelmiä ja vaikuttavat syvällisesti ja pysyvästi kehitykseen."  Raportissa analysoitiin tietoja Afrikasta, Aasiasta sekä Latinalaisesta Amerikasta ja Karibian alueelta, ja siinä todettiin, että keskeisten seksuaaliterveyspalvelujen tarjoaminen kaikille kehitysmaiden naisille vuosittain maksaisi keskimäärin 25 dollaria 15-49-vuotiasta naista kohti - eli noin kaksinkertaisesti nykyisiin menoihin verrattuna. Näihin kuuluvat ehkäisyneuvonta ja -palvelut, raskauden ja vastasyntyneiden hoito, HIV:n hoito, mukaan lukien lääkkeet, joilla ehkäistään viruksen tarttuminen äidiltä lapselle, sekä neljän muun sukupuoliteitse tarttuvan infektion hoito. Sen mukaan näiden palvelujen tarjoamisella kaikille niitä tarvitseville naisille kehitysmaissa olisi dramaattinen vaikutus, sillä se vähentäisi tahattomia raskauksia 70 prosentilla, vaarallisia abortteja 74 prosentilla, vähentäisi dramaattisesti äitiys- ja vastasyntyneiden kuolemantapauksia ja poistaisi käytännössä äidiltä vauvalle siirtyvän hivin. "Tämä on kohtuuhintainen tavoite, jolla on dramaattinen vaikutus", sanoi Guttmacher-instituutin toimitusjohtaja Ann Starrs. Vaikka raportti oli täynnä lukuja, hänen mukaansa on tärkeää "pitää mielessä ihmiset tilastojen takana". "Heihin kuuluvat nuoret tytöt, naimisissa tai ei, jotka tietävät, että raskaus juuri nyt merkitsee heidän koulunkäyntinsä päättymistä ja hyvin todennäköisesti myös heidän unelmiensa päättymistä paremmasta elämästä. "Ja naiset, joilla on jo neljä, viisi tai kuusi lasta ja jotka tietävät, ettei heillä ole varaa hankkia ja kasvattaa toista lasta."  (Uudelleenmuotoilut selventävät raportin laatijaa) Väite: Seksuaaliterveysraportin mukaan 25 dollaria naista kohti vuodessa vähentäisi kuolemantapauksia.</w:t>
      </w:r>
    </w:p>
    <w:p>
      <w:r>
        <w:rPr>
          <w:b/>
        </w:rPr>
        <w:t xml:space="preserve">Tulos</w:t>
      </w:r>
    </w:p>
    <w:p>
      <w:r>
        <w:t xml:space="preserve">YK:n torstaina julkaiseman raportin mukaan 25 dollarin käyttäminen naista kohti vuodessa täydellisiin seksuaaliterveyspalveluihin vähentäisi merkittävästi äitien ja vauvojen kuolemia ja antaisi naisille mahdollisuuden valita pienempiä, terveempiä ja tuottavampia perheitä.</w:t>
      </w:r>
    </w:p>
    <w:p>
      <w:r>
        <w:rPr>
          <w:b/>
        </w:rPr>
        <w:t xml:space="preserve">Esimerkki 2.2900</w:t>
      </w:r>
    </w:p>
    <w:p>
      <w:r>
        <w:t xml:space="preserve">Kohta: Päätökset tulivat sarjassa oikeustoimia, joilla pyrittiin estämään republikaanijohtoisten osavaltioiden toimet abortin rajoittamiseksi pandemian aikana. Ensimmäinen päätöksistä koski Texasin oikeusministeri Ken Paxtonin viime viikolla antamaa ilmoitusta, jonka mukaan abortin tarjoajat kuuluivat osavaltion määräyksen piiriin, jonka mukaan ei-kiireellisiä lääketieteellisiä toimenpiteitä oli lykättävä, jotta sairaalavuodepaikkoja ja -laitteita voitaisiin säilyttää pandemian aikana. Austinissa toimiva Yhdysvaltain piirituomari Lee Yeakel katsoi, että Paxtonin toiminta "estää teksasilaisia naisia käyttämästä korkeimman oikeuden julistamaa perustuslaillista perusoikeuttaan keskeyttää raskaus ennen kuin sikiö on elinkelpoinen".   Texasin kanne nostettiin viime keskiviikkona sen jälkeen, kun klinikat kertoivat joutuneensa perumaan satoja aborttiaikoja eri puolilla osavaltiota. "Abortti on tärkeää terveydenhuoltoa, ja se on ajallisesti herkkä palvelu, erityisesti kansanterveydellisen kriisin aikana", sanoi Amy Hagstrom Miller, Whole Woman's Health -järjestön puheenjohtaja, jolla on kolme aborttiklinikkaa Teksasissa ja joka on yksi kanteen kantajista. "Niille poliitikoille, jotka käyttivät tätä maailmanlaajuista pandemiaa abortinvastaisen agendansa ajamiseen, hävetkää", hän lisäsi. Paxtonin tiedottaja Marc Rylander ilmaisi pettymyksensä tuomioon ja lupasi valittaa siitä. Abortin tarjoajat Ohiossa, Iowassa, Alabamassa ja Oklahomassa nostivat maanantaina samanlaisen kanteen estääkseen osavaltion viranomaisia käyttämästä koronavirukseen liittyviä määräyksiä aborttien saatavuuden rajoittamiseksi. Ohiossa ja Alabamassa tuomarit antoivat myöhemmin maanantaina määräykset, joilla estettiin osavaltioita panemasta täytäntöön koronavirukseen liittyviä rajoituksia abortin tarjoajia vastaan. Tuomioistuimet työskentelivät kiireellisesti, sillä klinikat varoittivat, että osa potilaista oli saavuttamassa laillisen aikarajan toimenpiteen saamiseksi. Abortin tarjoajat ovat sanoneet, että rajoitukset rikkovat Yhdysvaltain perustuslain mukaista oikeutta aborttiin, jonka Yhdysvaltain korkein oikeus tunnusti vuonna 1973 tekemässään päätöksessä Roe v. Wade. Osavaltiot ovat sanoneet, että niillä on laajat valtuudet antaa hätäsääntöjä asukkaidensa terveyden ja turvallisuuden suojelemiseksi. Texas sanoi oikeudenkäyntiasiakirjassaan: "Yksilön oikeuksia, abortti mukaan lukien, voidaan tilapäisesti rajoittaa hätätilanteessa."  Paxton sanoi 23. maaliskuuta, että osavaltion määräys tarkoitti, että kaikki abortit, jotka "eivät ole lääketieteellisesti välttämättömiä äidin elämän tai terveyden säilyttämiseksi", on lopetettava. Määräyksen noudattamatta jättäminen voi johtaa jopa 1 000 dollarin rangaistukseen tai 180 päivän vankeusrangaistukseen. Aborttioikeuksien puolustajat ovat arvostelleet osavaltion toimia poliittisena opportunismina pandemian aikana. "Ei ole yllättävää, että osavaltiot, jotka nyt käyttävät COVID-kriisiä estääkseen ihmisiä saamasta aborttihoitoa, ovat samoja osavaltioita, jotka ovat aiemmin säätäneet abortin kieltäviä lakeja tai käyttäneet tekaistuja perusteita klinikoiden sulkemiseen", sanoi American Civil Liberties Unionin asianajaja Jennifer Dalven. COVID-19 on koronaviruksen aiheuttama hengitystiesairaus. ACLU edustaa abortin tarjoajia Ohiossa, Alabamassa ja Iowassa. Ohiossa aborttiklinikat kertoivat Yhdysvaltain piirituomari Michael Barrettille Cincinnatissa, että ne pelkäsivät joutuvansa välittömästi suljettaviksi ja syytteeseen, jos ne eivät lopeta kirurgisten aborttien tarjoamista. "Jotkut näistä potilaista joutuvat kantamaan raskauden loppuun vastoin tahtoaan ja vaarantaen terveytensä COVID-19:n aiheuttaman ylikuormituksen vuoksi ylikuormittuneessa terveydenhuoltojärjestelmässä", klinikat totesivat oikeudellisessa asiakirjassaan. Väite: Yhdysvaltain tuomarit estävät Texasia, Ohiota ja Alabamaa rajoittamasta abortteja koronaviruskriisin aikana.</w:t>
      </w:r>
    </w:p>
    <w:p>
      <w:r>
        <w:rPr>
          <w:b/>
        </w:rPr>
        <w:t xml:space="preserve">Tulos</w:t>
      </w:r>
    </w:p>
    <w:p>
      <w:r>
        <w:t xml:space="preserve">Liittovaltion tuomarit estivät maanantaina Texasin, Ohion ja Alabaman viranomaisia kieltämästä useimpia abortteja näissä osavaltioissa osana määräyksiään lykätä leikkauksia ja muita toimenpiteitä, joita ei pidetä lääketieteellisesti tarpeellisina koronaviruskriisin aikana.</w:t>
      </w:r>
    </w:p>
    <w:p>
      <w:r>
        <w:rPr>
          <w:b/>
        </w:rPr>
        <w:t xml:space="preserve">Esimerkki 2.2901</w:t>
      </w:r>
    </w:p>
    <w:p>
      <w:r>
        <w:t xml:space="preserve">Kohta: Kansasin yliopisto saa maan pienimmän nelivuotisen lääketieteen koulutuspaikan, kun kahdeksan opiskelijaa aloittaa maanantaina opinnot satelliittikampuksella Salinassa, Kansasissa. Siirto on vastaus Yhdysvaltojen maaseutualueiden lääkäripulaan. "Kouluttamalla lääkäreitä suurkaupunkien ulkopuolisella alueella näytämme nuorille lääketieteen opiskelijoille, että elämä voi olla hyvää ja harjoittelu voi olla innostavaa suurkaupungin ulkopuolella", sanoo tohtori William Cathcart-Rake, joka johtaa Kansasin yliopiston lääketieteellistä tiedekuntaa Salinassa. Opiskelijat saavat osan kurssitöistä televideoiden ja podcastien välityksellä koulun muilta kampuksilta, mutta he harjoittelevat myös vierailemalla lääkärin vastaanotoilla pienissä yhteisöissä ja Salinan sairaalassa, koulun virkamiehet kertoivat. "Se on rohkea ja innovatiivinen liike", sanoi tohtori Roland Goertz, American Academy of Family Physicians -järjestön puheenjohtaja. Hän sanoi, että maaseutuklinikoilla opiskelijat pääsevät tutustumaan mahdolliseen lääkärinuraan, jota he eivät näkisi kaupunkisairaaloissa. Cathcart-Rake sanoi, että kuusi kahdeksasta Salinassa opetettavasta opiskelijasta on stipendiensä myötä sitoutunut harjoittamaan ammattiaan maaseudulla. Hänen mukaansa kahdeksasta opiskelijasta seitsemän on alun perin kotoisin maaseudulta. "He näkevät laajoilla alueilla asumisen arvon ja palaavat sinne, missä heidän ystävänsä ovat", Cathcart-Rake sanoi. Lääketieteellisen koulun käyminen Salinan kaltaisessa paikassa vähentää heidän mahdollisuuksiaan muuttaa mieltään, mikä voisi tapahtua, jos he menisivät suurkaupungin kouluun, hän sanoi. Salina, jossa on 46 000 asukasta, sijaitsee noin 175 kilometriä länteen Kansas Cityn pääkaupunkiseudulta, jossa yliopiston lääketieteellinen pääkoulu sijaitsee. Pikkukaupunki-Amerikassa on yhä enemmän lääkäreiden vajaakäyttöä. Noin 21 prosenttia Yhdysvaltain asukkaista asuu maaseudulla, mutta vain noin 10 prosenttia lääkäreistä toimii siellä, kertoo perhelääkäriyhdistyksen mainitsema tieto. Kansasissa 12 piirikunnassa ei ole lainkaan kokopäiväistä lääkäriä, sanoi Barbara Atkinson, Kansasin yliopiston lääketieteellisen tiedekunnan johtava dekaani. Maaseudun lääkäripulaan vedotaan usein useisiin tekijöihin. Maaseudun lääkäreille maksetaan yleensä vähemmän palkkaa osittain siksi, että he hoitavat todennäköisemmin Medicare- ja Medicaid-potilaita, jotka saavat tavanomaista vakuutusta alhaisemmat korvaukset. Yleislääkärit muodostavat suurimman osan maaseudun lääkäreistä, mutta viime vuosiin asti lääketieteen opiskelijoiden määrä on vähentynyt yleislääketieteen alalla, mikä on rasittanut maaseudun hoitoa. Vanhempia lääkäreitä, jotka harjoittavat lääkärin ammattiaan pienissä kaupungeissa ja jäävät eläkkeelle, ei toisinaan korvata, koska nuoremmat lääkärit saattavat pitää enemmän kaupunkialueiden tarjoamista paremmista kulttuuripalveluista. Liittovaltion terveydenhuoltolakien viimeaikaisten muutosten tarkoituksena on tehdä maaseudulla toimimisesta hyväksyttävämpää lääkäreille. Goertz sanoi, että lääkärit, jotka harjoittavat lääkärin ammattiaan tietyillä alihoidetuilla alueilla, saavat bonuksia sen 10 prosentin lisäyksen lisäksi, jonka he jo aiemmin saivat Medicare-korvauksiinsa. Hänen mukaansa toinen syy maaseudun lääkäreiden vähenemiseen on se, että suurin osa lääketieteen opiskelijoista on kotoisin kaupunkialueilta, joilla lääketieteelliset tiedekunnat yleensä sijaitsevat, minkä vuoksi he eivät mielellään harkitse maaseutulääketieteen opiskelua. "Ihmisellä on taipumus hakeutua sinne, missä on kasvanut", Goertz sanoi. Cathcart-Rake on toiveikas, että Salinan lääketieteellisestä tiedekunnasta tulee menestys ja että tulevina vuosina sisäänpääsy voi kasvaa kahdeksasta 12 opiskelijaan. Vaatimus: Maaseudun lääkäripula saa aikaan lääketieteellisen koulun avaamisen.</w:t>
      </w:r>
    </w:p>
    <w:p>
      <w:r>
        <w:rPr>
          <w:b/>
        </w:rPr>
        <w:t xml:space="preserve">Tulos</w:t>
      </w:r>
    </w:p>
    <w:p>
      <w:r>
        <w:t xml:space="preserve">Kansasilainen korkeakoulu toivoo, että nuoret lääkärit ovat halukkaampia harjoittamaan lääkärin ammattia pienissä kaupungeissa, jos he opiskelevat maaseudulla sijaitsevassa lääketieteellisessä korkeakoulussa.</w:t>
      </w:r>
    </w:p>
    <w:p>
      <w:r>
        <w:rPr>
          <w:b/>
        </w:rPr>
        <w:t xml:space="preserve">Esimerkki 2.2902</w:t>
      </w:r>
    </w:p>
    <w:p>
      <w:r>
        <w:t xml:space="preserve">Kohta: Huhtikuun 2. päivänä 2019 Yhdysvaltain presidentti Donald Trump viittasi Yhdysvaltain edustaja Alexandria Ocasio-Corteziin "nuorena baarimikkona" republikaanien kansallisen kongressikomitean varainkeruuillallisella. Trump tuskin oli tietenkään ensimmäinen, joka maalaili Ocasio-Cortezia kokemattomaksi tai epäpäteväksi kongressin jäseneksi. Siitä lähtien, kun hänestä tuli nuorin nainen, joka valittiin kyseiseen lainsäädäntöelimeen vuoden 2018 välivaaleissa, olemme törmänneet kymmeniin hänen ansioluetteloaan koskeviin viesteihin. Yksi Ocasio-Cortezin arvostelijoiden suurimmista puheenaiheista on, että hän on kouluttamaton. Esimerkiksi Fox Newsin Tucker Carlson leimasi hänet "ääliöksi" eräässä ohjelmansa jaksossa, Powerline-blogi julkaisi artikkelin retorisella otsikolla "HOW DUMB IS OCASIO-CORTEZ?", ja lukuisat sosiaalisen median käyttäjät ovat julkaisseet omia halventavia kommenttejaan, joissa loukataan kongressiedustajan älykkyyttä. Tämä retoriikka auttoi todennäköisesti kylvämään epäilyksen siemeniä Ocasio-Cortezin akateemista suoritusta kohtaan. Esimerkiksi eräässä Snopesin saamassa sähköpostiviestissä kyseenalaistettiin, onko kongressiedustajalla todella taloustieteen tutkinto: "Paljon tekemistä AOC:sta - Ocasio Cortezista - viime aikoina ja kysymyksiä hänen korkeakoulututkinnostaan? Luimme, että hän ei itse asiassa saanut taloustieteen tutkintoa, vaan kansainvälisten suhteiden tutkinnon. Jos näin on, suuri osa hänen uskottavuudestaan on kyseenalaistettu. Mikä tässä on todellista?" Satiirinen Babylon Bee -lehti lisäsi tilanteeseen vielä lisää hämmennystä, kun se tarttui kritiikkiin ja julkaisi artikkelin, jonka mukaan kongressiedustajan taloustieteen tutkinto oli peruttu. Tässä on todellisuus: Ocasio-Cortez todella valmistui cum laude -tuloksella Bostonin yliopistosta vuonna 2011. Yliopisto kirjoitti ansioituneita alumneja koskevassa artikkelissaan, että "Ocasio-Cortez valmistui Boston Universitystä vuonna 2011 BA-tutkinnolla kansainvälisistä suhteista ja taloustieteestä". Otimme yhteyttä yliopistoon asian selvittämiseksi: Saiko hän tutkinnon kansainvälisistä suhteista, joissa on pääpaino taloustieteessä? Vai opiskeliko hän sekä kansainvälisiä suhteita että taloutta? He ilmoittivat, että jälkimmäinen oli totta. Yliopiston tiedottaja kertoi meille: "Hän valmistui vuonna 2011 taiteen kandidaatin tutkinnosta pääaineenaan kansainväliset suhteet ja taloustiede. Latinalaisen kunnianosoituksen sai cum laude, joka ei ole sidottu yksittäiseen pääaineeseen vaan tutkintoon." Kongressiedustajan tiedottaja lisäsi: "Hän sai kaksoistutkinnon [tutkinto] sekä kansainvälisistä suhteista että taloustieteestä." Vaikuttaa oleelliselta huomata, että korkeakoulututkinnon omistaminen ei ole edellytys Yhdysvaltain kongressin edustajainhuoneen jäsenyydelle. Ainoa perustuslain mukainen vaatimus on, että jäsenten on oltava Yhdysvaltain kansalaisia, asuttava edustamansa alueen asukkaita ja oltava vähintään 25-vuotiaita. Vaikka suurimmalla osalla kongressin jäsenistä on korkeakoulututkinto, joulukuussa 2018 julkaistussa 115. kongressin profiilissa todettiin, että 18 Yhdysvaltain edustajainhuoneen jäsenellä ei ollut lukion päättötodistusta pidempää koulutusta. Kongressiedustajan yliopistovuodet eivät olleet ainoa osa hänen ansioluettelostaan, joka oli asetettu kyseenalaiseksi - olemme saaneet kyselyitä myös harjoitteluista, tiedeprojekteista ja asteroideista. Facebook-sivulle "Occupy Democrats" lähetetty suosittu meemi kiteytti muutamia väitteitä Ocasio-Cortezin väitetyistä saavutuksista:  Tässä meemissä esitetyt väitteet pitävät suurelta osin paikkansa. Lukiossa hän voitti 2. sijan Intel International Science and Engineering Fair -kilpailussa Ennen kuin hänestä tuli kongressiedustaja, Ocasio-Cortez oli lukiolainen, joka oli kiinnostunut mikrobiologiasta. Vaikka yllä toistettu väite on suurelta osin paikkansapitävä, meillä on siihen yksi pieni varoitus: Ocasio-Cortez voitti toisen sijan mikrobiologian kategoriassa Intel International Science and Engineering Fair -messuilla (ISEF), ei koko messujen toista sijaa. Society for Science and the Public, ISEFiä isännöivä järjestö, kirjoitti Ocasio-Cortezin saavutuksesta 7. marraskuuta 2018 julkaistussa artikkelissa ja onnitteli entistä kilpailijaansa kongressivoitosta:   Onnittelut Alexandria Ocasio-Cortezille (ISEF 2007) vaalivoitosta New Yorkin 14. kongressipiirin edustajaksi! Vuonna 2007 Alexandria sijoittui toiseksi kansainvälisessä tiede- ja insinöörikilpailussa mikrobiologian kategoriassa hankkeellaan antioksidanttien vaikutuksesta sukkulamatoihin. Yorktown High Schoolin luonnontieteiden opiskelijana Alexandria testasi erilaisten antioksidanttien vaikutusta Caenorhabditis elegans -nimellä tunnettujen sukkulamatojen elinikään. Kun organismit ovat hapetusstressin alaisina, elimistössä on enemmän vapaita radikaaleja (kemikaaleja, joissa on parittomia elektroneja) kuin antioksidantteja, jotka voisivat neutralisoida niitä. Vapaat radikaalit reagoivat nopeasti monien muiden kemikaalien kanssa, ja ilman antioksidantteja, jotka neutraloisivat ne, ne aiheuttavat solukaaoksen. Tällaisen epävakaan soluympäristön on oletettu olevan vastuussa ryppyistä, neurologisista sairauksista ja jopa syövästä. Osoittaakseen kiitollisuutta hänen ponnisteluistaan MIT:n Lincoln Laboratory nimesi hänen mukaansa pienen asteroidin: 23238 Ocasio-Cortez Ocasio-Cortez ei ehkä voittanut ISEFissä ensimmäistä sijaa, mutta hänen ponnistelunsa eivät jääneet huomaamatta. MIT oli ilmeisesti niin vaikuttunut hänen työstään, että se nimesi hänen mukaansa pienen asteroidin. Kongressiedustaja kertoi tästä ainutlaatuisesta saavutuksesta Twitterissä: Se on totta! Tiede oli ensimmäinen intohimoni. @MIT:n Lincoln-laboratorio nimesi asteroidin pitkäikäisyyskokeideni kunniaksi, joita tein Mt. Sinaissa. Tutkimukseni voitti 2. sijan mikrobiologiassa @intel ISEFissä. BU:ssa aloitin luonnontieteiden pääaineena, vaihdoin Econiin 🤓#nerdalert https://t.co/MICD5me2Wm - Alexandria Ocasio-Cortez (@AOC) 12. kesäkuuta 2018 Lukijat, jotka ovat kiinnostuneita tämän asteroidin erityispiirteistä, voivat lukea siitä lisää NASA:n Jet Propulsion Laboratorion (JPL) sivuilta. Niille, jotka ovat kiinnostuneita vain siitä, miten asteroidi on saanut nimensä, NASA sisällytti tämän huomautuksen sivunsa alareunaan:   23238 Ocasio-Cortez: Löytyi 20. marraskuuta 2000 Socorrossa sijaitsevan Lincolnin laboratorion maanläheisten asteroidien tutkimusryhmän toimesta. Alexandria Ocasio-Cortez (s. 1989) sai toisen sijan vuoden 2007 Intel International Science and Engineering Fair -kilpailussa mikrobiologian projektistaan. Hän opiskelee Yorktown High Schoolissa, Yorktown Heightsissa, New Yorkissa, Yhdysvalloissa. Hän opiskeli Bostonin yliopistossa, jossa hänellä oli John F. Lopez Fellowship John F. Lopez Fellowship (JFL) -ohjelma on National Hispanic Instituten tarjoama ohjelma, ja se on tarkoitettu perustutkinto-opiskelijoille, jotka "osoittavat johtajapotentiaalia, halua kohdata haasteita ja kykyä jakaa lahjakkuutta ja taitoja hispano-/latinoyhteisön kanssa". NHI Magazine huomioi Ocasio-Cortezin ajan JFL-harjoittelijana, kun se nimesi hänet National Hispanic Instituten "vuoden henkilöksi" vuonna 2017: Ocasio-Cortez on tottunut voittamaan vastoinkäymiset ja etenemään määrätietoisesti eteenpäin. Hänen isänsä opetti häntä hyvin koko varhaisvuosiensa ajan, ja hän piti läheistä seuraa äitinsä, isoäitinsä ja pikkuveljensä kanssa. Vain 17-vuotiaana hänen isänsä sairastui äkillisesti ja kuoli, mutta kantaen tämän raskaan ja henkilökohtaisen menetyksen taakan hän kirjoittautui Bostonin yliopistoon, suoritti opintonsa loppuun neljässä vuodessa ja valmistui luokkansa neljänneksi. Lukio-opiskelijana hän osallistui NHI Lorenzo de Zavala Youth Legislative Sessioniin ja osallistui intensiivisesti järjestön työhön, ja hän toimi LDZ:n valtiosihteerinä ja John F. Lopezin harjoittelijana opiskeluaikanaan. Opiskeluaikana hän oli harjoittelijana Yhdysvaltain senaattorin Ted Kennedyn maahanmuuttotoimistossa Ocasio-Cortez on puhunut harjoittelustaan senaattori Ted Kennedyn toimistossa useaan otteeseen. Hän on kirjoittanut siitä Twitterissä ja puhunut kokemuksesta eri haastatteluissa. Näin hän kuvaili harjoitteluaan senaattori Kennedyn ulkoasioiden ja maahanmuuton toimistossa Micin vuonna 2018 julkaisemassa artikkelissa: Ilmoittauduttuaan Bostonin yliopistoon Intelin stipendillä Ocasio-Cortez löysi itsensä työskentelemästä senaattori Ted Kennedyn ulkoasiain- ja maahanmuuttotoimistossa vuoden 2008 alusta aina hänen kuolemaansa asti vuonna 2009. "Olin ainoa espanjaa puhuva, ja sen seurauksena periaatteessa lapsena - 19-, 20-vuotiaana - aina kun toimistoon tuli hurja puhelu, koska joku etsi aviomiestään, koska ICE oli siepannut hänet kadulta, minun piti vastata siihen puhelimeen", Ocasio-Cortez sanoi. "Minun oli autettava kyseistä henkilöä navigoimaan järjestelmässä." Tämä kokemus muokkasi hänen ymmärrystään niistä haasteista, joita paperittomat ihmiset kohtaavat Yhdysvalloissa - haasteista, joiden korjaamiseksi demokraatit kongressissa eivät hänen mukaansa ole tehneet tarpeeksi. Väite: Alexandria Ocasio-Cortez valmistui cum laude Bostonin yliopiston College of Arts and Sciences -yliopistosta vuonna 2011.</w:t>
      </w:r>
    </w:p>
    <w:p>
      <w:r>
        <w:rPr>
          <w:b/>
        </w:rPr>
        <w:t xml:space="preserve">Tulos</w:t>
      </w:r>
    </w:p>
    <w:p>
      <w:r>
        <w:t xml:space="preserve">Bostonin yliopiston "Distinguished Alumni" -sivulla olevassa kongressiedustajan profiilissa mainitaan myös, että "opiskeluaikanaan hän oli harjoittelijana Yhdysvaltain senaattorin Ted Kennedyn maahanmuuttotoimistossa".</w:t>
      </w:r>
    </w:p>
    <w:p>
      <w:r>
        <w:rPr>
          <w:b/>
        </w:rPr>
        <w:t xml:space="preserve">Esimerkki 2.2903</w:t>
      </w:r>
    </w:p>
    <w:p>
      <w:r>
        <w:t xml:space="preserve">Kohta: "Gorham esitti viime kuussa yllättävän väitteen The Providence Journal -lehdessä julkaistussa kommentissaan. ""Tosiasia on, että meillä on yleiskokous, jolla ei ole nimenomaista perustuslaillista toimivaltaa määrätä meille tulo-, myynti-, perintö- ja lukemattomia muita veroja, mutta se kuitenkin verottaa kansaa ikään kuin sen valtuuksia verottaa kansaa ei olisi rajoitettu", hän kirjoitti 30. joulukuuta julkaistussa kirjoituksessa." Lainsäätäjä ei voi laillisesti kantaa veroja? Tämä vaati PolitiFactin tarkastusta. Ensin historian oppitunti. Kun kuningas Kaarle II myönsi siirtokunnalle kuninkaallisen peruskirjan vuonna 1663, asiakirja, jota säilytetään osavaltiotalon metalli- ja lasivitriinissä, perusti "puhtaan hallintomuodon, jota johtaa vaaleilla valittu kokous, jonka puheenjohtajana on lähes voimaton vaaleilla valittu kuvernööri", todetaan yleiskokouksen verkkosivuilla. Assemblyn ylivalta jatkui, kun Rhode Islandista tuli osavaltio, ja se vahvistettiin uudelleen osavaltion ensimmäisessä perustuslaissa, joka hyväksyttiin vuonna 1842. Sen VI artiklan 10 §:ssä sanottiin, että "yleiskokous käyttää edelleen valtuuksiaan, joita se on käyttänyt tähän asti, ellei sitä ole tässä perustuslaissa kielletty."" Osavaltion korkein oikeus on johdonmukaisesti tulkinnut tämän tarkoittavan, että yleiskokouksen valta oli rajoittamaton, ellei jollekin muulle hallinnon haaralle ole nimenomaisesti annettu toimivaltaa tehdä jotakin. Tilanne muuttui vuonna 2004, kun yleiskokous hyväksyi hyvän hallinnon ryhmien painostuksesta "vallanjakolainsäädännön", joka sisältää useita muutosehdotuksia osavaltion perustuslakiin. Muutoksilla tehtiin selväksi, että hallitus on jaettu kolmeen erilliseen hallinnonalaan, kiellettiin lainsäätäjiä toimimasta toimeenpanovallan lautakunnissa tai toimikunnissa ja annettiin kuvernöörille valta nimittää virastojen lautakuntien jäsenet. Niillä poistettiin myös kaiken kattava 10 pykälä. Äänestäjät hyväksyivät muutokset äänin 2-1. Onko Gorham siis oikeassa siinä, että vuoden 2004 äänestyksen vuoksi yleiskokous menetti "nimenomaisen" verovaltansa? Kirjaimellisesti kyllä. Nykyisen perustuslain ainoa viittaus verojen määräämiseen on kohta, jossa sanotaan, että yleiskokous voi määrätä tavasta, jolla kiinteistöjen arvonmääritys suoritetaan. Oikeusasiantuntijat sanovat kuitenkin, että käytännön tasolla implisiittinen voi olla yhtä hyvä kuin eksplisiittinen. Osavaltion korkeimman oikeuden entinen tuomari Robert G. Flanders Jr., joka erosi tehtävästään vuoden 2004 alussa, sanoo, että vaikka vuoden 2004 muutokset muuttivat paljon, paljon pysyy ennallaan. Hänen mukaansa parlamentin ja Englannin kuninkaiden ajoista lähtien veronkantovalta on ollut lainsäätäjällä, ja tämä oikeudellinen perinne on jatkunut Englannin siirtomaissa Amerikassa. "Lainsäädäntövaltaan kuuluu olennaisena osana verotusoikeus", Flanders sanoi. ""Siihen ei tarvita nimenomaista lupaa.""" Richard Raspallo, edustajainhuoneen enemmistöjohtajan Nicholas A. Mattiellon oikeudellinen neuvonantaja, oli samaa mieltä ja sanoi, että on olemassa useita esimerkkejä lainsäädännöllisestä vallasta, joka oletetaan, vaikka perustuslaissa ei ole erityistä kieltä. ""Missä perustuslaissa on nimenomaisesti mainittu, että yleiskokouksella on valtuudet vaatia Rhode Islandin kansalaisia noudattamaan liikennesääntöjä tai hankkimaan ajokortti tai myöntämään ihmisille oikeus mennä naimisiin tai vaatia ihmisiltä tiettyjä koulutusvaatimuksia, jotta he voivat työskennellä tietyillä aloilla?"", hän sanoi. "Jossain vaiheessa kansa on antanut yleiskokoukselle valtuudet säätää lakeja yhteisen hyvän puolesta", hän sanoi. "Siihen kuuluu myös verojen määrääminen kansalaisten hyvinvoinnin rahoittamiseksi." Gorham myönsi tämän epäsuorasti, mutta sanoi, että epäselvyys osoittaa, että osavaltion perustuslakikokouksen on ratkaistava asia lopullisesti. (Äänestäjiltä kysytään marraskuussa, pitäisikö konventti kutsua koolle.) Kuten hän kirjoitti kommentissaan: "Aion tietysti maksaa veroni, mutta joskus on pakko ihmetellä. Jos kansa todella haluaisi saada verot - ja kyllä, lainanoton - kuriin ja kansan ehdoilla, perustuslaki, juuri sellaisena kuin se on, olisi hyvä paikka aloittaa. Vallankumous alkakoon!""" Päätöksemme Nicholas Gorham sanoi, että Rhode Islandin yleiskokouksella ''ei ole nimenomaista perustuslaillista toimivaltaa'' kantaa veroja. Historia kertoo meille, että hän on oikeassa. Jos hän olisi väittänyt, että nimenomaisen sanamuodon puuttuminen tarkoittaisi, ettei kenenkään tarvitsisi maksaa veroja, näkisimme hänen väitteensä aivan eri valossa. Mutta hän ei sanonut niin, joten suljemme sen pois. (Jos kuulet väitteen, jonka haluat meidän tarkistavan, lähetä meille sähköpostia osoitteeseen [email protected] Ja seuraa meitä Twitterissä: @politifactri.)" Väite: "Yleiskokouksella ""ei ole nimenomaista perustuslaillista toimivaltaa määrätä meille tulo-, myynti-, perintö- ja lukemattomia muita veroja."".</w:t>
      </w:r>
    </w:p>
    <w:p>
      <w:r>
        <w:rPr>
          <w:b/>
        </w:rPr>
        <w:t xml:space="preserve">Tulos</w:t>
      </w:r>
    </w:p>
    <w:p>
      <w:r>
        <w:t xml:space="preserve">Nicholas Gorham sanoi, että Rhode Islandin yleiskokouksella ei ole perustuslaissa nimenomaista toimivaltaa verojen perimiseen. Historia osoittaa, että hän on oikeassa. Jos hän olisi väittänyt, että nimenomaisen kielen puuttuminen tarkoittaisi, että kenenkään ei tarvitsisi maksaa veroja, näkisimme hänen väitteensä aivan eri valossa. Mutta hän ei tehnyt niin, joten pidämme sitä totena. (Jos kuulet väitteen, jonka haluat meidän tarkistavan, lähetä meille sähköpostia osoitteeseen [email protected] Ja seuraa meitä Twitterissä: @politifactri.)</w:t>
      </w:r>
    </w:p>
    <w:p>
      <w:r>
        <w:rPr>
          <w:b/>
        </w:rPr>
        <w:t xml:space="preserve">Esimerkki 2.2904</w:t>
      </w:r>
    </w:p>
    <w:p>
      <w:r>
        <w:t xml:space="preserve">Kohta: Kolmannen kauden demokraatti mainosti aiempia saavutuksiaan ja esitteli pitkän listan poliittisia aloitteita, joista monet hän esitteli ennakkoon viime kuussa annetuissa ilmoituksissaan. Cuomo korosti myös julkisen talouden maltillisuuden tarvetta, sillä osavaltiossa on 6 miljardin dollarin budjettivaje, joka johtuu suurelta osin Medicaid-menojen kasvusta. Cuomo esitteli puheessaan muun muassa suunnitelmat osavaltion perustuslain syrjinnänvastaisen suojan laajentamisesta, New Yorkin Penn-aseman uudistamisesta ja ehdotetusta vaahtomuovisten ruokapakkausten kieltämisestä. Cuomo esitteli myös toisen kiellon, joka koskisi maustettujen sähkösavukkeiden markkinointia lapsille, aloitteita reseptilääkkeiden kustannusten alentamiseksi, taattua palkallista sairauslomaa useammalle newyorkilaiselle työntekijälle ja laajennettua yleistä esiopetusta. "New York on parhaimmillaan maan edistyksellinen pääkaupunki, ja meidän on täytettävä tämä kohtalo myös tänä vuonna", Cuomo sanoi. Cuomo piti puheensa Albanyn keskustassa sijaitsevassa Empire State Plaza Convention Center -kongressikeskuksessa lainsäätäjien jäsenille ja huippupoliitikoille ympäri osavaltiota. Puhe käynnisti 2. kesäkuuta asti kestävän lainsäädäntöistunnon. Kuvernöörin puhe on seurausta useista juutalaisiin kohdistuneista väkivaltaisuuksista, kuten hyökkäyksestä, jossa mies tunkeutui Monseyn rabbi Chaim Rottenbergin kotiin ja puukotti viittä ihmistä hanukka-juhlassa. Rottenberg lausui siunauksen ennen Cuomon puhetta ja kehotti suvaitsevaisuuteen. "En koskaan unohda sen yön kauhua", Rottenberg sanoi. "Mutta en myöskään koskaan unohda sitä, miten juhlimme edelleen tuon päivän jälkeen, miten iloitsemme edelleen hanukan ihmeestä". En koskaan unohda sitä kestävyyttä, jota juutalaiset ja New Yorkin asukkaat osoittivat tuona yönä ja seuraavina päivinä." Hän jatkoi: "En koskaan unohda sitä, että juutalaiset ja New Yorkin asukkaat ovat kestäviä." Cuomo ehdottaa uutta lakia, joka kohdistuu kotimaan terrorismiin, ja sanoi, että New York olisi ensimmäinen osavaltio Yhdysvalloissa, joka antaisi tällaisen lain. Uusi laki koskisi rikoksia, joissa vähintään yksi ihminen kuoli ja uhrien kohteena oli muun muassa heidän rotunsa, uskontonsa ja sukupuolensa. Cuomo kutsui hyökkäystä "sietämättömäksi" ja lupasi, ettei osavaltio siedä sitä. "He hyökkäsivät minua vastaan, ja he hyökkäsivät teitä vastaan", Cuomo sanoi. "Nämä ovat aikoja, ystäväni, jolloin New Yorkin osavaltiota pyydetään johtamaan ja asettamaan kurssi vaikeuksissa olevalle kansakunnalle, joka etsii tietään hämmennyksen sumun läpi", hän sanoi. Puheeseensa liittyneessä poliittisessa tiedotteessa Cuomo sanoi, että hänen ehdotuksensa marihuanan laillistamisesta rajoittaisi kannabistuotteiden myynnin vain yli 21-vuotiaille aikuisille. Hän kuitenkin mainitsi laillistamisehdotuksensa vain lyhyesti keskiviikkona pitämässään puheessa, joka sai laimeat suosionosoitukset. Samanlainen ehdotus marihuanan laillistamisesta vapaa-ajan käyttöön epäonnistui viime vuonna rahoitusta koskevien erimielisyyksien ja esikaupunkidemokraattien epäröinnin vuoksi. Sen sijaan lainsäätäjät lievensivät pienten marihuanamäärien hallussapidosta annettavia rangaistuksia ja loivat menettelyn, jonka avulla rikokset voidaan poistaa. Cuomo on julistanut vuoden 2020 iskulauseekseen "Making Progress Happen". Edistyksen on kuitenkin tapahduttava samalla, kun osavaltio kamppailee Medicaid-kustannusten nousun aiheuttaman budjettivajeen kanssa. Keskustelun siitä, miten vaje hoidetaan, odotetaan värittävän lähes kaikkia tämän vuoden poliittisia keskusteluja. Sadat aktivistit kokoontuivat Albanyssa vaatimaan toimia muun muassa osavaltion kunnianhimoisten ilmastonmuutostavoitteiden toteuttamiseksi. Cuomo kutsui ilmastonmuutosta "aikamme ylivertaiseksi uhaksi" ja ehdotti, että äänestäjille lähetettäisiin marraskuussa 3 miljardin dollarin joukkovelkakirjalaina, jolla rahoitettaisiin tulvien vähentämistä ja elinympäristöjen ennallistamista koskevaa ohjelmaa, jota hän kutsuu nimellä Restore Mother Nature. "Koska mikään talousstrategia, sosiaalinen oikeudenmukaisuusuudistus tai koulutuspolitiikka ei ole minkään arvoista, jos meillä ei ole planeettaa, jolla elää", hän sanoi. Cuomo ei ole vielä kertonut monia yksityiskohtia suunnitelmistaan, joilla hän aikoo puuttua yli 6 miljoonaa ihmistä palvelevan Medicaid-ohjelman kasvaviin kustannuksiin. Kuvernööri vaati keskiviikkona Medicaid-järjestelmän vastuuvelvollisuuden parantamista ja sanoi, että tarvitaan suojatoimia, joilla rajoitetaan kuntien mahdollisia ylikuluja ohjelmassa. Tarkempia tietoja siitä, miten hallinto aikoo puuttua rahoitusvajeeseen, saatetaan odottaa tammikuun puolivälissä odotettavissa olevaan talousarvioesitykseen. Cuomo on varoittanut ylikulutuksesta ja luvannut olla nostamatta veroja. Tämä budjettitietoinen viesti voi olla ristiriidassa vasemmistolaisempien lainsäätäjien ja puolestapuhujien kanssa, jotka haluavat tasapainottaa talousarviota uusilla varakkaiden veroilla. Kuvernöörin puolue on viime vuosina saavuttanut suuria poliittisia voittoja, vaikka jotkut pitkäaikaiset demokraattiset viranhaltijat ovat hävinneet vasemmistolaisemmille haastajille. Cuomo kuitenkin väitti keskiviikkona, että todellisen edistyksellisen politiikan on perustuttava "todellisuuteen" ja että sen on suosittava tuloksia retoriikan sijaan. Republikaanit, joiden vaikutusvalta Albanyssa on vähentynyt, sanovat hillitsevänsä menoja ja vastustavansa uusia veroja. Republikaanijohtajat, kuten GOP:n puheenjohtaja Nick Langworthy, arvostelivat kuvernööriä siitä, että hän ei ole puuttunut budjettivajeeseen eikä viime vuonna säädetyistä takausuudistuksista käytävään keskusteluun. Cuomo ja muut demokraatit ovat ilmaisseet olevansa valmiita tekemään muutoksia lakiin. Cuomo on viime kuussa julkistamissaan ennakkoilmoituksissaan esittänyt muun muassa ehdotuksia jäljittämättömien aseiden kieltämisestä, suurnopeusjunien tutkimisesta, alkoholin myynnin sallimisesta elokuvateattereissa, amerikkalaisvalmisteisen teräksen ja raudan käytön vaatimisesta infrastruktuurihankkeissa ja päihtyneiden uhrien seksuaalisen väkivallan syytteeseenpanoa koskevien sääntöjen lieventämisestä. Parlamentin puhemies Carl Heastie, demokraatti, sanoi, että lainsäätäjillä on tänä vuonna omat prioriteettinsa, joihin kuuluu kouluavustusten, kohtuuhintaisen asumisen, infrastruktuurin, paikallisten yritysten, maaseudun sairaaloiden ja mielenterveyspalvelujen lisääminen. Väite: Cuomon agenda 2020: Vihaa vastaan taisteleminen, planeetan auttaminen, marihuanan laillistaminen.</w:t>
      </w:r>
    </w:p>
    <w:p>
      <w:r>
        <w:rPr>
          <w:b/>
        </w:rPr>
        <w:t xml:space="preserve">Tulos</w:t>
      </w:r>
    </w:p>
    <w:p>
      <w:r>
        <w:t xml:space="preserve">New Yorkin kuvernööri Andrew Cuomo käytti keskiviikkona vuosittaista osavaltion tilaa koskevaa puhettaan puolustaakseen "käytännöllisiä" edistyksellisiä tavoitteita ja kiireellisiä velvollisuuksia, kuten viharikosten torjuntaa, 3 miljardin dollarin menoja ympäristönsuojeluun ja marihuanan laillistamista.</w:t>
      </w:r>
    </w:p>
    <w:p>
      <w:r>
        <w:rPr>
          <w:b/>
        </w:rPr>
        <w:t xml:space="preserve">Esimerkki 2.2905</w:t>
      </w:r>
    </w:p>
    <w:p>
      <w:r>
        <w:t xml:space="preserve">Kohta: Tämä tapahtuu kolme päivää sen jälkeen, kun Reuters kertoi, että CDC julkaisi kahden malarialääkkeen keskeiset annostelutiedot, jotka perustuivat vertaisarvioitujen tieteellisten tietojen sijasta anekdootteihin, joita ei ole mainittu. Reuters kertoi myös, että CDC laati alkuperäiset ohjeet sen jälkeen, kun presidentti Trump henkilökohtaisesti painosti liittovaltion sääntely- ja terveysviranomaisia tekemään malarialääkkeistä laajemmin saatavilla olevia lääkkeitä uuden koronaviruksen hoitoon, vaikka kyseisiä lääkkeitä ei ollut testattu COVID-19:n osalta. Alun perin CDC:n verkkosivulla, jonka otsikkona oli Information for Clinicians on Therapeutic Options for Patients with COVID-19, oli sanottu: "Vaikka hydroksiklorokiinin optimaalista annostelua ja kestoa COVID-19:n hoidossa ei tunneta, jotkut yhdysvaltalaiset kliinikot ovat raportoineet anekdoottisesti" useista tavoista määrätä COVID-19:n lääkitystä. Lääketieteen asiantuntijat olivat kertoneet Reutersille olevansa yllättyneitä tästä kielenkäytöstä. "Miksi CDC julkaisisi anekdootteja?" kysyi tohtori Lynn Goldman, George Washingtonin yliopiston Milken Institute School of Public Healthin dekaani. "Siinä ei ole järkeä. Tämä on hyvin epätavallista."  Lääkärit ja muut terveysasiantuntijat olivat lisäksi arvostelleet ohjeita siitä, että ne viittaavat siihen, että lääkärit saattavat määrätä lääkkeitä, vaikka ei ole varmistettu, ovatko ne tehokkaita vai haitallisia. Nyt CDC:n verkkosivuilla ei enää ole tätä tietoa. Sen sijaan sen ensimmäisessä lauseessa sanotaan: "Yhdysvaltain elintarvike- ja lääkeviraston hyväksymiä lääkkeitä tai muita hoitomuotoja COVID-19:n ehkäisemiseksi tai hoitamiseksi ei ole olemassa."  Päivitetyissä ja lyhennetyissä ohjeissa lisätään, että "hydroksiklorokiinia ja klorokiinia tutkitaan kliinisissä tutkimuksissa" käytettäväksi koronaviruspotilailla. Voit lukea CDC:n uudet ohjeet täältä CDC ei heti vastannut kysymyksiin alkuperäisen ohjeen poistamisesta. Se oli alun perin kertonut Reutersille, että se oli laatinut ohjeet lääkäreille koronavirustyöryhmän pyynnöstä, joka kehotti toimimaan nopeasti. Jeffrey Flier, Harvardin lääketieteellisen tiedekunnan entinen dekaani, joka oli kritisoinut alkuperäisiä ohjeita, kiitti päivitettyä versiota ja kutsui sitä "huomattavasti paremmaksi".  "Siinä todetaan tosiasiat suosittelematta lääkäreitä määräämään lääkkeitä, vaikka riittävää näyttöä ei ole", Flier sanoi. Hydroksiklorokiinikeskustelu on kiihtynyt ja muuttunut poliittisemmaksi, kun presidentti Trump sanoi viikonloppuna, että hän saattaisi haluta käyttää lääkettä itse. Väite: CDC poistaa epätavalliset ohjeet lääkäreille Trumpin suosimasta lääkkeestä.</w:t>
      </w:r>
    </w:p>
    <w:p>
      <w:r>
        <w:rPr>
          <w:b/>
        </w:rPr>
        <w:t xml:space="preserve">Tulos</w:t>
      </w:r>
    </w:p>
    <w:p>
      <w:r>
        <w:t xml:space="preserve">Yhdysvaltain tautien valvonta- ja ehkäisykeskus on poistanut verkkosivuiltaan hyvin epätavalliset ohjeet, joissa lääkäreille kerrotaan, miten presidentti Donald Trumpin suosittelemia hydroksiklorokiinia ja klorokiinia, lääkkeitä koronaviruksen hoitoon, määrätään.</w:t>
      </w:r>
    </w:p>
    <w:p>
      <w:r>
        <w:rPr>
          <w:b/>
        </w:rPr>
        <w:t xml:space="preserve">Esimerkki 2.2906</w:t>
      </w:r>
    </w:p>
    <w:p>
      <w:r>
        <w:t xml:space="preserve">Kohta: TheFederalistPapers.org, verkkosivusto, joka julkaisee usein konservatiivisia klikkaussyöttejä, kertoi 11. toukokuuta 2017 uudesta lääkecocktailista, joka tunnetaan nimellä "Gray Death": Indianan sisäisen turvallisuuden ministeriö varoittaa uudesta "Gray Death" -nimisestä huumeesta, joka ei tapa vain huumeiden käyttäjiä pienimmästäkin kosketuksesta - vaan myös ensimmäiset avuksi tulevat avustajat. Kyseessä on "erityisen vaarallinen heroiinin, fentanyylin, karfentaniilin ja muiden synteettisten opioidien seos", kertoo WDRB, jota käytetään yleensä norsujen ja muiden suurten nisäkkäiden rauhoitusaineena. Se on "10 000 kertaa voimakkaampaa kuin morfiini ja 100 kertaa voimakkaampaa kuin fentanyyli", ja se on vakava uhka ensiapuhenkilöstölle, koska se voi imeytyä ihon läpi tai hengittää sitä vahingossa ilman kautta. Jutun sensaatiomaiselta kuulostava luonne herätti kysymyksiä siitä, onko se totta, mutta juttu on tarkka (ja suurelta osin poimittu paikallisen televisioaseman WDRB:n raportoinnista). Otimme yhteyttä Indianan sisäisen turvallisuuden ministeriöön vahvistaaksemme raportin yksityiskohdat, ja tiedottaja John Erickson vahvisti meille, että "hyvin satunnainen kosketus" aineen kanssa voi mahdollisesti aiheuttaa vakavan haittavaikutuksen. Mitä tulee hengittämiseen, hän vertasi sitä jauhopussin sulkemiseen: osa jauheesta leviää ilmaan. Mutta toisin kuin jauhot, samanlainen vahingossa tapahtuva altistuminen Gray Deathille voi johtaa vakaviin terveysongelmiin. Viranomaiset ilmoittavat ensiapuhenkilöstölle, jotta he ryhtyisivät tarvittaviin varotoimiin. Indianan sisäisen turvallisuuden ministeriö julkaisi lehdistötiedotteen, jossa varoitetaan: Gray Death, erityisen vaarallinen heroiinin, fentanyylin, karfentaniilin ja muiden synteettisten opioidien seos, kulkeutui tällä viikolla Indianaan ja aiheutti yliannostuksen Keski-Indianassa. Lisääntyneestä riskistä varoittavat yhteistyökumppanit ovat Indianan osavaltion hätäkeskuspalvelut ja osavaltion palomarsalkka, jotka kuuluvat Indianan sisäisen turvallisuuden ministeriöön; Indianan osavaltion terveysministeriö ja Indianan osavaltion poliisi. Synteettiseen karfentaniilihuumeeseen liittyvien opioidiyliannostusten jatkuva lisääntyminen on ollut havaittavissa eri puolilla maata, mikä on herättänyt huolta. ... Karfentaniili, jota käytetään norsujen ja muiden suurten nisäkkäiden rauhoitusaineena, on 10 000 kertaa voimakkaampi kuin morfiini ja 100 kertaa voimakkaampi kuin fentanyyli. Sitä sekoitetaan usein muihin huumeisiin, kuten kokaiiniin tai metamfetamiiniin, eikä huumeiden käyttäjillä ole useinkaan aavistustakaan siitä, että heidän lääkkeensä ovat pilaantuneet. Karfentaniili ja muut fentanyyliin liittyvät yhdisteet ovat vakava vaara yleiselle turvallisuudelle, ensivastehenkilöstölle, lääkintähenkilöstölle, hoitohenkilöstölle ja laboratoriohenkilöstölle. Näitä aineita voi olla useissa eri muodoissa, kuten jauheena, tahrapaperina, tabletteina ja suihkeena. Aine voi imeytyä ihon kautta tai hengittää vahingossa ilmassa olevaa jauhetta. "Opioidien ja riippuvuuden levinneen luonteen vuoksi on aina olemassa mahdollisuus, että perhe tai ystävät voivat joutua kosketuksiin vaarallisten aineiden kanssa työskennellessään pelastaakseen läheisensä", sanoi tohtori Michael Olinger, osavaltion hätäpalveluiden lääketieteellinen johtaja. Tiedotteeseen sisältyi kuva, joka osoittaa, kuinka tappava karfentaniili on verrattuna muihin vaarallisiin aineisiin. Se osoittaa, kuinka paljon heroiini voi tappaa keskiverto aikuisen verrattuna fentanyyliin ja karfentaniiliin: Helmikuussa 2016 24-vuotias georgialainen nainen kuoli otettuaan yliannostuksen huumeseosta: Brookhavenin nainen kuoli heroiinin ja fentanyylin seokseen, joka tunnetaan nimellä "harmaa kuolema", kertoivat GBI:n viranomaiset. Lauren Camp, 24, oli nauttinut seosta ennen kuin hänet löydettiin helmikuussa kylpyammeesta upotettuna, GBI:n tiedottaja Nelly Miles sanoi. GBI:n virkamiehet löysivät tappavat huumeet tapahtumapaikalta. Campin "harmaa kuolema" on ensimmäinen vahvistettu Georgiassa. Huume on levinnyt osavaltiosta toiseen, ja sen koostumus voi ilmeisesti vaihdella. Mutta se erottuu toisistaan harmaalla värillään - ja tappavuudellaan:  Neljän viime kuukauden aikana Georgian poliisi on takavarikoinut noin 50 erää harmaata kuolemaa osavaltion laajuisesti, ja Atlantan metropoli on ollut yksi tärkeimmistä hotspotista. Huumetta on alkanut ilmaantua myös Alabamassa, Ohiossa ja Pennsylvaniassa, osavaltion ja paikalliset viranomaiset vahvistivat. Koska ainesosat vaihtelevat näytteestä toiseen, jokainen harmaakuolemaerä on mysteeri - aina sen ominaisväriä myöten. Väite: "Vaarallinen uusi huume, joka tunnetaan nimellä ""harmaa kuolema"", voi tappaa ilman ja ihokosketuksen kautta.""</w:t>
      </w:r>
    </w:p>
    <w:p>
      <w:r>
        <w:rPr>
          <w:b/>
        </w:rPr>
        <w:t xml:space="preserve">Tulos</w:t>
      </w:r>
    </w:p>
    <w:p>
      <w:r>
        <w:t xml:space="preserve">"Tähän mennessä minulla ei ole aavistustakaan, mikä tekee siitä harmaata", sanoo Deneen Kilcrease, Georgian poliisin rikoslaboratorion rikostekninen kemisti. "Minkään ei sinänsä pitäisi olla tuon väristä."</w:t>
      </w:r>
    </w:p>
    <w:p>
      <w:r>
        <w:rPr>
          <w:b/>
        </w:rPr>
        <w:t xml:space="preserve">Esimerkki 2.2907</w:t>
      </w:r>
    </w:p>
    <w:p>
      <w:r>
        <w:t xml:space="preserve">Kohta: Trumpin vuoden 2019 budjettisuunnitelman julkaisemisen edellä ensi viikolla. Lääkeyhtiöt maksavat nyt alennuksia vakuutusyhtiöille ja apteekkien etuuskäsittelijöille, jotta niiden lääkkeet saisivat suuremman siivun markkinoista. Vakuutusyhtiöt käyttävät hyvityksistä saatuja säästöjä pitääkseen vakuutusmaksut paremmin hallinnassa. Trumpin ehdotuksen mukaan Medicaren suositun D-osan resepti-etuuden piiriin kuuluvat eläkeläiset voisivat osallistua alennuksiin yksittäisistä lääkkeistä, joita he ostavat apteekista. Trumpin talousarviossa laajennettaisiin myös Medicaren katastrofilääke-etuutta, jotta monille erittäin kalliille eläkeläisille ei tarvitsisi maksaa omavastuuosuuksia. Seniorit, joilla on korkeat lääkekustannukset, vastaavat tällä hetkellä edelleen 5 prosentista lääkkeidensä kustannuksista. Kun jotkin uudet lääkkeet maksavat 100 000 dollaria vuodessa tai enemmän, potilaiden kustannukset nousevat nopeasti. Valkoisen talon ehdotus asettaisi Trumpin keskelle lääkeyhtiöiden ja vakuutusyhtiöiden ja apteekkien etuuskäsittelijöiden välistä köydenvetoa, jossa pelissä on miljardeja dollareita. Vakuutusyhtiöiden ja apteekkien etuuskäsittelijöiden mukaan lääkekustannukset ovat niin korkeat siksi, että lääkeyhtiöt voivat veloittaa vapaasti sen, mitä markkinat sallivat. Lääketeollisuuden mukaan välittäjät ovat ongelma, koska ne pitävät lääkkeiden valmistajien maksamat alennukset sen sijaan, että ne siirtäisivät ne potilaille. Vakuutusyhtiöt väittävät, että alennukset siirretään eteenpäin siten, että kaikkien kuukausimaksut alenevat. Lääketeollisuuden etujärjestö Pharmaceutical Research and Manufacturers of America ei reagoinut asiaan välittömästi. Trumpin hallinnon uudet ehdotukset tulevat kongressin budjettisopimukseen sisältyvien Medicare-muutosten pitkän luettelon päälle. Medicare on hallituksen tärkein sairausvakuutusohjelma, joka kattaa noin 60 miljoonaa vanhusta ja vammaista. Lainsäätäjät siirtäisivät suuremman osan Medicaren lääkekustannuksista lääketeollisuudelle. He haluavat myös poistaa lääkkeiden kattavuusvajeen, joka tunnetaan nimellä "donitsin aukko", vuotta aiemmin kuin nykyisin on suunniteltu, eli vuonna 2019 vuoden 2020 sijasta. "Kaiken kaikkiaan tämä on mielestäni hyvä lakiehdotus Medicare-asiakkaiden kannalta", Medicare Rights Center -järjestön puheenjohtaja Joe Baker sanoi kongressin lainsäädännöstä. "Tämä kallistuu siihen suuntaan, että saadaan aikaan paljon hyviä asioita." Hänen ryhmänsä vastustaa kuitenkin säännöstä, joka nostaisi varakkaimpien eläkeläisten maksamia avohoitopalvelujen ja reseptilääkkeiden vakuutusmaksuja. Seuraavassa tarkastellaan joitakin tärkeimpiä Medicare-säännöksiä budjettisopimuksessa, jonka republikaanijohtajat yrittävät saada läpi kongressissa. Demokraatit ovat eri mieltä koko toimenpiteestä, mutta Medicare-säännökset näyttävät saavan tukea molemmilta puolueilta: - RESEPTILÄÄKKEET Alun perin "donitsin kuopan" kattavuusvajeessa olevat edunsaajat vastasivat lääkkeidensä kaikista kustannuksista, mutta entisen presidentin Barack Obaman aikana hyväksytty Affordable Care Act sulkee aukon asteittain. Budjettisopimus nopeuttaa aikataulua vuodella vuoteen 2019. Lääkevalmistajien on jo nyt annettava alennuksia kattavuusvajeen umpeen kuromiseksi umpeen, mutta budjettisopimus nostaa yritysten alennusten tasoa, mikä puolestaan alentaa valtion kustannuksia. Tämän pitäisi jarruttaa edunsaajien maksamia kuukausimaksuja. "Teoriassa, kun Medicaren menot laskevat, myös vakuutusmaksut laskevat", sanoi Tricia Neuman, puolueettoman Kaiser Family Foundationin Medicare-asiantuntija. Lääketeollisuus kritisoi ehdotusta ja sanoo, että se hyödyttää lähinnä vakuutusyhtiöitä, jotka toimivat etuuden tarjoavina välikätenä. Kattavuusvaje alkaa, kun edunsaajien lääkkeiden kokonaiskustannukset saavuttavat 3 750 dollaria. - BUDJETTISOPIMUKSELLA kumotaan pysyvästi rajoitukset terapiapalveluille, joita aivohalvauspotilaat ja suurista leikkauksista toipuvat ihmiset käyttävät yleisesti. Näihin palveluihin kuuluvat fysioterapia, toimintaterapia ja puheterapia. Aiempina vuosina kongressi oli rutiininomaisesti lykännyt ylärajojen soveltamista. Ryhmät, kuten AARP, vaativat rajoitusten täydellistä kumoamista. Se tulee voimaan tänä vuonna. __KORKEAMMAT MAKSUT RIKKAIMMILLE ELÄKELÄISILLE Avohoitopalvelujen ja reseptilääkkeiden maksut nousisivat noin 1 miljoonalle varakkaalle eläkeläiselle, joiden vuositulot ovat vähintään 500 000 dollaria yksityishenkilön osalta tai 750 000 dollaria pariskunnan osalta. Lainsäätäjät kannattavat ajatusta, että varakkaiden vakuutusmaksuja korotetaan, mutta lakimiehet ovat huolissaan siitä, että kongressi alkaa lopulta nostaa myös keskiluokkaisten eläkeläisten kustannuksia. __TELEMEDIINI JA KROONINEN HOITO Budjettisopimus laajentaa Medicaren mahdollisuuksia maksaa telelääketieteestä monissa eri tilanteissa, myös potilaille, joilla on aivohalvauksen oireita. Se sisältää myös senaatin kaksipuolueisen lakiehdotuksen, jonka tarkoituksena on parantaa kroonisista sairauksista, kuten sydänsairauksista, syövästä ja diabeteksesta kärsivien potilaiden hoidon koordinointia. -KUSTANNUSTENVALVONTAVIRASTO PERUUTETAAN Sopimuksella kumottaisiin riippumaton maksujen neuvoa-antava lautakunta (Independent Payment Advisory Board), joka on kohtuuhoitolain nojalla valtuutettu Medicaren kustannustenvalvontaviranomainen. Se oli alusta alkaen kiistanalainen, eikä Obaman Valkoinen talo edennyt lautakunnan perustamiseen. Väite: Trump ehdottaa Medicaren lääkekustannusten vähentämistä.</w:t>
      </w:r>
    </w:p>
    <w:p>
      <w:r>
        <w:rPr>
          <w:b/>
        </w:rPr>
        <w:t xml:space="preserve">Tulos</w:t>
      </w:r>
    </w:p>
    <w:p>
      <w:r>
        <w:t xml:space="preserve">Presidentti Donald Trump aikoo ehdottaa Medicare-edunsaajien reseptilääkekustannusten alentamista sallimalla heidän osallistua lääkeyhtiöiden vakuutusyhtiöille ja välittäjille maksamiin alennuksiin, kertoi eräs hallinnon virkamies.</w:t>
      </w:r>
    </w:p>
    <w:p>
      <w:r>
        <w:rPr>
          <w:b/>
        </w:rPr>
        <w:t xml:space="preserve">Esimerkki 2.2908</w:t>
      </w:r>
    </w:p>
    <w:p>
      <w:r>
        <w:t xml:space="preserve">Kohta: Maidontuotantoalan kukoistus sekä turisteja, jotka etsivät koskemattomia luonnonnähtävyyksiä, ovat vaatineet veronsa maan ympäristölle, jota markkinoidaan voimakkaasti "100-prosenttisen puhtaana". Erityisen pahasti on kärsinyt sen laaja, ennen koskematon jokien ja järvien verkosto, joka on nyt joidenkin asiantuntijoiden mukaan OECD-maiden saastuneimpia. Noin 60 prosenttia niistä on uimakelvottomia, ympäristöministeriö totesi raportissaan vuonna 2014. Asiantuntijoiden mukaan veden laatu on sen jälkeen heikentynyt entisestään. Viime kuussa tehdyssä Colmar Bruntonin kyselyssä 82 prosenttia vastaajista sanoi olevansa "erittäin tai erittäin" huolissaan jokien ja järvien saastumisesta, enemmän kuin mistään muusta asiasta, kuten elinkustannuksista, lasten köyhyydestä ja ilmastonmuutoksesta. "(Uusiseelantilaiset) ovat erittäin huolissaan siitä, että he ovat menettämässä mahdollisuutensa uida, kalastaa ja kerätä ruokaa joista, järvistä ja puroista", sanoi kyselytutkimuksen teettäneen Fish &amp; Game New Zealand -järjestön toimitusjohtaja Martin Taylor. "Ihmiset pitävät näitä aktiviteetteja synnyinoikeutenaan, mutta viimeisten 20 vuoden aikana tämä oikeus on menetetty, koska vesistöjen saastuminen on lisääntynyt maatalouden lisääntyessä."  Ensi vuonna pidettävien vaalien vuoksi poliittiset asiantuntijat sanovat, että vesien saastuminen voi olla keskeinen kysymys pääministeri Jacinda Ardernille. Ardern johti vuonna 2017 valtaan koalition, joka lupasi sosiaalisia uudistuksia ja lakeja ympäristön suojelemiseksi, mutta yritysten luottamus on kärsinyt hänen hallituksensa aikana. Yli 13 000 ihmistä allekirjoitti Twitterissä viime viikolla käynnistetyn Greenpeacen #toomanycows-kampanjan, jossa vaaditaan synteettisten typpilannoitteiden kieltämistä. "Uudessa-Seelannissa on jo nyt aivan liikaa lehmiä, ja synteettinen typpi on keskeinen tekijä maidontuotannon tehostamisessa ja laajentamisessa, joka johtaa vaaralliseen kaksoiskärsimykseen, joka vahingoittaa jokia ja ilmastoa", sanoi Nick Young Greenpeacesta. Uudessa-Seelannissa on lähes viisi miljoonaa lehmää, mikä on enemmän kuin sen noin 4,7 miljoonan ihmisen väkiluku. Uuden-Seelannin Pohjoissaaren länsiosassa sijaitsevan kuuluisan Taranaki-vuoren lähellä sijaitsevat suositut uimapaikat suljettiin tässä kuussa, koska niissä oli runsaasti E.coli-bakteereja, jotka ovat ulosteperäisen saastumisen indikaattori. Syyn selvittämiseksi tehdään parhaillaan testejä, mutta läheisiltä maitotiloilta peräisin olevia jätevesiä on aiemmin syytetty vesien saastumisesta. DairyNZ:n toimitusjohtaja Tim Mackle sanoo, että maidontuottajat ovat tehneet oman osuutensa, sillä 97 prosenttia maitotilojen vesistöistä on aidattu lehmiltä, ja ranta-alueiden ja kosteikkojen perustamiseksi on tehty paljon työtä. "Todellisuudessa kaikki maankäyttömuodot vaikuttavat veden laatuun, ja maanviljelyn, olipa kyse vihanneksista, hedelmistä, naudanlihasta, lampaista, maidosta, hirvieläimistä tai jopa viinistä, on tehtävä yhteistyötä vesistöjen suojelemiseksi", Mackle sanoi lausunnossaan. "Pilaantuneimmat joet kulkevat itse asiassa kaupunkikeskusten läpi, ja myös kansalaiset voivat tehdä oman osuutensa."   Vain noin 15 prosenttia Uuden-Seelannin puroista virtaa maitotilojen kautta, hän lisäsi. Maidontuotannon osuus Uuden-Seelannin 200 miljardin dollarin bruttokansantuotteesta on noin 3,5 prosenttia ja matkailun osuus 6,1 prosenttia. Molemmat teollisuudenalat tukeutuvat maan puhtaaseen ja vihreään imagoon, jossa jokien ryöppyily, koskemattomat metsät ja rehevät laitumet ovat ihanteellisia kulisseja suosituille Taru sormusten herrasta- ja Hobitti-elokuvasarjoille. Harvaan asuttu maa levittäytyy noin Yhdistyneen kuningaskunnan tai Kalifornian kokoiselle vuoristoalueelle, josta yli neljännes on varattu suojelualueiksi ja kansallispuistoiksi. Matkailijalaumojen odotetaan saapuvan maahan ensi kuussa kiinalaisen uudenvuoden aikaan, joka on matkailun huippusesonki, ja asukkaiden mielestä tämä vaikuttaa entisestään luonnonympäristöön. Vuoden 2018 tietojen mukaan kiinalaiset ovat Uuden-Seelannin toiseksi suurin matkailijalähde naapurimaa Australian jälkeen. Veden saastuttamisen lisäksi asukkaat pelkäävät myös, että massaturismi ja vapaamatkustajat voivat tuhota maan ikonisen maiseman, kuten Venetsian, Boracayn ja Balin kaltaisissa paikoissa on nähty. Venetsian ylikuormitus pakotti paikallishallinnon rajoittamaan turisteille pääsyä, kun taas Boracay suljettiin viime vuonna sen jälkeen, kun massaturismi oli muuttanut kuuluisan Filippiinien saaren "likakaivoksi". Yritys-, innovaatio- ja työministeriön matkailupolitiikasta vastaava Richard Davies sanoi, että leiriläisten määrän kasvu on aiheuttanut ongelmia joillakin alueilla, joista yksi on jätehuolto. "Meillä on yhteinen velvollisuus huolehtia ympäristöstämme ja Uudesta-Seelannista, ja on tehty useita aloitteita, joilla on pyritty valistamaan paikallisia ja kansainvälisiä leiriläisiä vastuullisesta leirintämenetelmästä, sekä rahoitettu infrastruktuuria, joka auttaa paikallisia elimiä ratkaisemaan mahdolliset ongelmat", hän sanoi. Wellingtonin Victoria-yliopiston Institute for Governance and Policy Studies -instituutin vanhempi tutkija Mike Joy sanoo, että ympäristö joutuu maksamaan hinnan välinpitämättömästä hallinnosta sekä maito- ja matkailuteollisuuden tehostamisesta. "Se on oma maali... he ampuvat itseään jalkaan. Suurin lisäarvo, joka maalla voi olla, on sen puhdas ja vihreä imago, ja he vain pilaavat tämän imagon", Joy sanoi. Hallitus on sanonut olevansa sitoutunut parantamaan veden laatua. Vuonna 2017 se asetti kansallisen tavoitteen, jonka mukaan 90 prosenttia Uuden-Seelannin suurista joista ja järvistä on uintikelpoisia vuoteen 2040 mennessä. Väliaikatavoitteena on, että 80 prosenttia on uintikelpoisia vuoteen 2030 mennessä. Joy, joka on jäsenenä joissakin hallituksen työryhmissä, sanoi, että muutos tapahtuu vain, jos hallitukset ottavat yhteen voimakkaan maito- ja matkailuteollisuuden kanssa. "Juuri nyt käytetään paljon enemmän rahaa spiniin ja propagandaan, mutta muutosta on tapahtunut hyvin vähän." Väite: 100 % puhdasta? Uuden-Seelannin huonontunut vesi herättää närää.</w:t>
      </w:r>
    </w:p>
    <w:p>
      <w:r>
        <w:rPr>
          <w:b/>
        </w:rPr>
        <w:t xml:space="preserve">Tulos</w:t>
      </w:r>
    </w:p>
    <w:p>
      <w:r>
        <w:t xml:space="preserve">Uuden-Seelannin puhdas ja vihreä imago sai tänä kesänä kolhuja, kun maaseudulla matkustavat turistit julkaisivat kuvia järvistä ja joista, jotka olivat kiellettyjä maatilojen jätevesien, jätteiden ja ihmisten ulosteiden aiheuttaman saastumisen vuoksi.</w:t>
      </w:r>
    </w:p>
    <w:p>
      <w:r>
        <w:rPr>
          <w:b/>
        </w:rPr>
        <w:t xml:space="preserve">Esimerkki 2.2909</w:t>
      </w:r>
    </w:p>
    <w:p>
      <w:r>
        <w:t xml:space="preserve">Kohta: Asiantuntijat totesivat tiistaina Journal of Medical Ethics -lehdessä julkaistussa katsauksessa, että kuoleman jälkeinen spermanluovutus on teknisesti mahdollista ja moraalisesti hyväksyttävää. Heidän mukaansa se olisi nähtävä elinten ja muiden kudosten luovuttamisen tavoin keinona lievittää muiden kärsimystä. Vaikka lapsettomuus ei ole hengenvaarallista, sanoivat Nathan Hodson brittiläisestä Leicesterin yliopistosta ja Joshua Parker brittiläisestä Wythenshawen sairaalasta Manchesterista, se aiheuttaa suurta kärsimystä ja sen voidaan sanoa olevan eräänlainen sairaus. "Jos on moraalisesti hyväksyttävää, että yksilöt voivat luovuttaa kudoksiaan lievittääkseen toisten kärsimystä sairauksien "elämää parantavissa elinsiirroissa", emme näe mitään syytä, miksi tätä ei voisi laajentaa koskemaan myös muita kärsimyksen muotoja, kuten hedelmättömyyttä, jota voidaan pitää sairautena tai sitten ei", he sanoivat. Parker ja Hodson sanoivat, että tällainen siirto herättäisi kysymyksiä suostumuksesta ja perheen luvista kuolemanjälkeisiin luovutuksiin, ja myös luovuttajan anonymiteetti herättäisi huolta. Asiantuntijoiden mukaan Britanniassa on pulaa luovuttajien spermasta, kun taas kysyntä on suurta ja kasvussa. He viittasivat hallituksen tietoihin, joiden mukaan Britanniaan tuodaan vuosittain arviolta 4 000 näytettä Yhdysvalloista ja 3 000 näytettä Tanskasta sekä lisää näytteitä muista Euroopan unionin maista. Siemenneste voidaan kerätä kuoleman jälkeen joko eturauhasen sähköisellä stimulaatiolla tai leikkauksella. Sen jälkeen se voidaan pakastaa ja säilyttää, kunnes sitä tarvitaan. Parker ja Hodson viittasivat tutkimuksiin, jotka osoittavat, että kuolleilta miehiltä kerätyt siittiöt voivat johtaa terveisiin raskauksiin ja normaalin terveyden ja kehityksen omaaviin lapsiin, vaikka siittiöt otettaisiin talteen 48 tuntia kuoleman jälkeen. Muiden lääketieteen asiantuntijoiden mukaan analyysi herätti kysymyksiä, jotka on ratkaistava. "Tarvitaan lisäkeskusteluja, jotta ymmärrettäisiin, haluaisivatko ihmiset, jotka tarvitsevat luovuttajan spermaa, edes käyttää kuolleen luovuttajan spermaa", sanoi Progress Educational Trust -järjestön johtaja Sarah Norcross. "On myös erittäin tärkeää kysyä luovuttajaperheen saaneiden ihmisten mielipiteitä siitä, millaisia vaikutuksia heidän mielestään olisi sillä, että he eivät voisi koskaan tavata luovuttajaa." Väite: Postuumisti tapahtuva spermanluovutus pitäisi sallia, sanovat brittiläiset asiantuntijat.</w:t>
      </w:r>
    </w:p>
    <w:p>
      <w:r>
        <w:rPr>
          <w:b/>
        </w:rPr>
        <w:t xml:space="preserve">Tulos</w:t>
      </w:r>
    </w:p>
    <w:p>
      <w:r>
        <w:t xml:space="preserve">Lääketieteen asiantuntijoiden mukaan brittiläisten miesten pitäisi saada luovuttaa spermaa kuolemansa jälkeen, jotta hedelmöityshoitoa hakevien pariskuntien kasvavaan kysyntään voitaisiin vastata.</w:t>
      </w:r>
    </w:p>
    <w:p>
      <w:r>
        <w:rPr>
          <w:b/>
        </w:rPr>
        <w:t xml:space="preserve">Esimerkki 2.2910</w:t>
      </w:r>
    </w:p>
    <w:p>
      <w:r>
        <w:t xml:space="preserve">Kohta: Bryantin toiminta tapahtui huolimatta liittovaltion tuomarin viime vuonna tekemästä päätöksestä, jolla kumottiin vähemmän rajoittava laki, joka rajoittaa abortteja osavaltiossa. New Yorkissa sijaitseva Center for Reproductive Rights -järjestö kutsui uutta toimenpidettä "julmaksi ja selvästi perustuslain vastaiseksi" ja ilmoitti haastavansa Mississippin oikeuteen estääkseen lain voimaantulon 1. heinäkuuta. Osavaltion Capitolissa järjestetyn lakiesityksen allekirjoitustilaisuuden jälkeen Bryant kertoi toimittajille, ettei hän ole huolissaan oikeusjutuista. "Heidän ei tarvitse haastaa meitä oikeuteen. Se on heidän asiansa", Bryant sanoi. "Jos he eivät usko elämän pyhyyteen, nämä, jotka ovat Planned Parenthoodin kaltaisissa järjestöissä, meidän on taisteltava se taistelu. Mutta se on sen arvoista." Mississippi on yksi monista osavaltioista, jotka ovat tänä vuonna harkinneet lakiehdotuksia aborttien kieltämiseksi, kun sikiön sydämenlyönti on havaittu. Korkeimman oikeuden uudet konservatiivit ovat rohkaisseet abortin vastustajia, ja he pyrkivät haastamaan Roe v. Wade -tapauksen, tuomioistuimen vuonna 1973 antaman päätöksen, jolla abortti laillistettiin koko maassa. Liittovaltion tuomari kumosi vuonna 2018 Mississippin lain, joka kieltäisi useimmat abortit 15 raskausviikon jälkeen, ja totesi sen olevan perustuslain vastainen. Tuomio tuli Mississippin ainoan jäljellä olevan aborttiklinikan nostaman kanteen johdosta. "Lainsäätäjät eivät saaneet viestiä perille", Center for Reproductive Rights -järjestön lakimies Hillary Schneller sanoi torstaina lausunnossaan. "He ovat päättäneet riistää mississippiläisiltä oikeuden aborttiin, ja he tekevät sen naisten terveyden ja veronmaksajien rahojen kustannuksella". Tämä kielto - aivan kuten kuvernöörin vuosi sitten allekirjoittama 15 viikon kielto - on julma ja selvästi perustuslain vastainen."  Bryantin torstaina allekirjoittaman lain mukaan lääkäri, joka tekee abortin sikiön sydämenlyönnin havaitsemisen jälkeen, voi joutua peruuttamaan Mississippin lääkärinlupansa. Laissa sanotaan myös, että abortti voidaan sallia sikiön sydämenlyönnin havaitsemisen jälkeen, jos raskaus vaarantaa naisen hengen tai jonkin hänen tärkeimmistä ruumiintoiminnoistaan. Sekä edustajainhuone että senaatti hylkäsivät pyrkimykset sallia poikkeuksia raiskauksen tai insestin aiheuttamiin raskauksiin. Georgia ja Tennessee ovat osavaltioiden joukossa, jotka harkitsevat vastaavia lakiesityksiä. American Civil Liberties Union haastoi välittömästi Kentuckyn lain, joka kieltää abortin sydämenlyönnin havaitsemisen jälkeen, kun republikaanien hallitsija Matt Bevin allekirjoitti sen 14. maaliskuuta, ja liittovaltion tuomari esti sen väliaikaisesti. Liittovaltion tuomari esti keskiviikkona myös toisen Kentuckyn lain, joka kieltäisi abortin naisilta, jotka haluavat lopettaa raskautensa sikiön sukupuolen, rodun tai vammaisuuden vuoksi. Tohtori Leana Wen, lääkäri, joka on Planned Parenthood Federation of America -järjestön puheenjohtaja, sanoi torstaina antamassaan lausunnossa, että uusi Mississippin laki "on vaarallinen politiikka, joka kriminalisoi turvallisen, tavanomaisen lääketieteellisen toimenpiteen ja vaarantaa naisten hengen". "Potilailla on oltava valtuudet tehdä omat terveydenhuoltopäätöksensä yhdessä lääkärinsä ja perheensä kanssa, ja lääkäreiden on voitava tarjota potilaillemme terveydenhuoltoa ilman vankilatuomion uhkaa", Wen sanoi. "Emme voi hyväksyä maailmaa, jossa oikeus aborttihoitoon riippuu asuinpaikasta tai siitä, kuinka paljon rahaa tienaa." Konservatiivisen Mississippi Center for Public Policy -järjestön politiikan varapuheenjohtaja Jameson Taylor kehui Bryantia lakiesityksen allekirjoittamisesta. "Sydänäänilaki on suosittu, koska kaikki tietävät, että sydänääni on merkki elämästä", Taylor sanoi lausunnossaan. "Älyllinen ja tieteellinen rehellisyys vaatii Roen, 50 vuotta vanhan tieteeseen perustuvan päätöksen, uudelleentarkastelua. 3D- ja 4-D-ultraäänitutkimukset osoittavat naisille, että heidän syntymätön lapsensa on elossa." ____ Seuraa Emily Wagster Pettusta Twitterissä osoitteessa http://twitter.com/EWagsterPettus . Väite: Mississippin kuvernööri allekirjoitti "sydänääntä" koskevan aborttilain.</w:t>
      </w:r>
    </w:p>
    <w:p>
      <w:r>
        <w:rPr>
          <w:b/>
        </w:rPr>
        <w:t xml:space="preserve">Tulos</w:t>
      </w:r>
    </w:p>
    <w:p>
      <w:r>
        <w:t xml:space="preserve">Mississippin kuvernööri Phil Bryant allekirjoitti torstaina yhden maan tiukimmista aborttilakeista - toimenpiteen, joka kieltää useimmat abortit, kun sikiön sydämenlyönti on havaittavissa noin kuuden viikon kuluttua raskaudesta.</w:t>
      </w:r>
    </w:p>
    <w:p>
      <w:r>
        <w:rPr>
          <w:b/>
        </w:rPr>
        <w:t xml:space="preserve">Esimerkki 2.2911</w:t>
      </w:r>
    </w:p>
    <w:p>
      <w:r>
        <w:t xml:space="preserve">Kohta: Tämä on abortti- ja naisten terveydenhoitopalvelujen tarjoajan osavaltion osasto, jonka valtionavustukset ovat olleet joidenkin republikaanien kohteena. Vaikka gaalan sponsorit maksoivat jopa 50 000 dollaria osallistuakseen tilaisuuteen, jossa Steinem esiintyi, Ohio Right to Life -järjestö leimasi hänet "radikaaliksi aborttimyönteiseksi ikoniksi" ja kutsui Planned Parenthoodia epäinhimilliseksi järjestöksi. "Jos he tukisivat minua, tietäisin tekeväni jotain väärin", Steinem sanoi abortinvastaisesta ryhmästä. "On tietenkin naurettavaa sanoa, että joku on 'abortin kannattaja'. Kukaan ei herää aamulla ja sano: 'Taidan tehdä abortin. Se on miellyttävä kokemus.' Kysymys ei ole abortin kannattajasta tai vastustajasta, vaan siitä, kuka tekee päätöksen: nainen ja hänen lääkärinsä vai hallitus." Steinem, 83, sanoi, että hän on tottunut siihen, että häntä sekä ihaillaan että halveksitaan - myös Ohiossa, hänen poliittisesti jakautuneessa kotiosavaltiossaan. Hän sanoi kuitenkin, että menneinä vuosikymmeninä Planned Parenthoodin tukeminen ei ollut "yhtä vaalien arvoista kuin nyt". Hän sanoi, ettei järjestöllä ollut alkuaikoina edes poliittista haaraa, "se oli palveluntarjoaja". Tämä on muuttunut viime vuosina, kun abortin oikeuksia puolustavat ryhmät ovat terävöittäneet hyökkäyksiään Planned Parenthoodin keskeistä roolia vastaan laillisten aborttien tarjoajana. Beth Crane, 65, on Planned Parenthoodin hallituksen entinen jäsen, jonka perhe oli gaalan sponsori. Hän on demokraatti, joka äänesti viime vuonna Hillary Clintonia, mutta hänen edesmennyt äitinsä, joka oli republikaani, toimi myös vuosia Planned Parenthoodin johtokunnassa, hän sanoi. "Kun olin nuori, en usko, että Planned Parenthoodilla oli niin negatiivinen merkitys", sanoi Crane, joka aloitti opinnot Vassarissa vuonna 1969. "Siitä on tullut 'se on liberaali järjestö'. 'He tappavat vauvoja.'" Järjestön mukaan se on palvellut joka viidettä naista Yhdysvalloissa. 19-vuotias Emma Mysko, joka työskentelee kenttäassistenttina abortinvastaisessa Created Equal -ryhmässä, liittyi noin 40 mielenosoittajaan gaalan ulkopuolella. "Hän puolustaa suurta inhimillistä vääryyttä", hän sanoi Steinemista. "Hän auttaa Planned Parenthoodia keräämään rahaa, jotta se voisi tappaa lisää ihmisiä." Cranen miniän Leah Westwaterin, 36, mukaan Planned Parenthood -järjestön lääkäri Kaliforniassa havaitsi hänen kilpirauhassyöpänsä varhain. Hänen mukaansa aborttien osuus järjestön työstä on vain noin viisi prosenttia. Steinem sanoi aluksi ajatelleensa, että lähtökohta, jonka mukaan naisia pitäisi kohdella miesten kanssa tasavertaisina, olisi niin itsestään selvä, että kaikki uskoisivat sen, kun se kerran selitettäisiin. Hän on kuitenkin seurannut, kuinka samat argumentit on jouduttu esittämään yhä uudelleen ja uudelleen. Naisliikkeen "isoäitien" taistelujen uudelleen käyminen on ollut vasemmiston keskeinen rallihuuto republikaanipresidentti Donald Trumpin valinnan jälkeen. "Hyvät uutiset ovat paljon parempia kuin huonot uutiset", hän sanoi. "Mutta se tarkoittaa, että kaikki ihmiset, jotka haluavat vanhan hierarkian - haluavat 'Amerikan olevan jälleen suuri' vanhoilla rotuun ja sukupuoleen liittyvillä tavoilla - ovat huolestuneita." Steinem kritisoi perhevapaapolitiikkaa, jota ensimmäinen tytär Ivanka Trump tuki viime vuoden kampanjan aikana. Ehdotus, joka ei ole vielä virallinen poliittinen ehdotus, suosii lomaa vain naisille, jotka ovat "fyysisesti synnyttäneet", Steinem sanoi. "Ihmiset eivät halua sellaista politiikkaa, he haluavat perheitä tukevaa politiikkaa", hän sanoi. "Itse asiassa tuo politiikka - en sano, että hän tietää tämän - on kaikkien tuntemieni autoritaaristen hallintojen politiikkaa, koska ne maksavat naisille, että he hankkivat lapsia saadakseen lisää sotilaita ja työntekijöitä, mutta ne eivät tue vanhemmuutta, isiä tai adoptiota." Ivanka Trumpin tiedottaja ei heti vastannut sähköpostiviestiin, jossa pyydettiin kommenttia. Steinem mainosti ympäristöaktivisti Paul Hawkenin uutta kirjaa, jossa ehdotetaan, että ykkösratkaisu ilmaston lämpenemiseen on nuorten naisten kouluttaminen ja ehkäisyn tarjoaminen. Hän sanoi, että kun naiset saavat itse päättää, hankkivatko he lapsia, väestönkasvu pyrkii tasaantumaan niin, että jokainen sukupolvi korvaa suunnilleen itsensä. Väite: Feministi-ikoni Gloria Steinemiä palvotaan ja halveksitaan jaetussa Ohiossa.</w:t>
      </w:r>
    </w:p>
    <w:p>
      <w:r>
        <w:rPr>
          <w:b/>
        </w:rPr>
        <w:t xml:space="preserve">Tulos</w:t>
      </w:r>
    </w:p>
    <w:p>
      <w:r>
        <w:t xml:space="preserve">Gloria Steinem ei usko, että hänen elämäntyönsä lisääntymisvapauden ja naisten oikeuksien puolesta tekee hänestä "abortin kannattajan", feministi-ikoni sanoi Associated Pressin haastattelussa tiistaina.</w:t>
      </w:r>
    </w:p>
    <w:p>
      <w:r>
        <w:rPr>
          <w:b/>
        </w:rPr>
        <w:t xml:space="preserve">Esimerkki 2.2912</w:t>
      </w:r>
    </w:p>
    <w:p>
      <w:r>
        <w:t xml:space="preserve">Kohta: Tutkijat ennustivat 90 prosentin tarkkuudella, mitkä oppilaat oppisivat lukemaan, etsimällä lukihäiriöisten nuorten aivotoiminnan tiettyä mallia. "Tämä antaa meille toivoa siitä, että voimme tunnistaa, mitkä lapset saattavat ajan mittaan parantua", tohtori Fumiko Hoeft Stanfordin yliopiston lääketieteellisestä tiedekunnasta, jonka tutkimus ilmestyy Proceedings of the National Academy of Sciences -lehdessä, sanoi lausunnossaan. "Tarvitaan vielä lisätutkimuksia, ennen kuin tekniikasta on kliinistä hyötyä, mutta tämä on valtava edistysaskel."   Dysleksia on aivoihin perustuva oppimisvaikeus, josta kärsii 5-17 prosenttia yhdysvaltalaisista lapsista. Dysleksiaa sairastavilla on vaikeuksia lukemisessa, oikeinkirjoituksessa, kirjoittamisessa ja sanojen ääntämisessä. Noin viidesosa vaikeasta lukihäiriöstä kärsivistä oppii lukemaan. Hoeft ja kollegat halusivat selvittää, mitä näiden oppilaiden aivoissa tapahtuu. He tutkivat 45 11-14-vuotiasta teini-ikäistä, jotka tekivät testejä lukutaitonsa määrittämiseksi. Niiden perusteella he luokittelivat 25 heistä lukihäiriöisiksi. Ryhmä käytti kahta eri kuvantamismenetelmää, muun muassa toiminnallista magneettikuvausta, joka mittaa aivojen eri toimintojen aikana käyttämää happea, ja diffuusiotensorimagneettikuvausta eli DTI:tä, joka paljastaa aivoalueiden väliset yhteydet. Sitten tutkijat näyttivät nuorille erilaisia sanapareja ja pyysivät heitä tunnistamaan, mitkä sanat rimmaavat, vaikka ne oli kirjoitettu eri tavalla. He havaitsivat, että noin puolella lukihäiriöisistä lapsista oli ylimääräistä aktiivisuutta oikean ohimon lähellä sijaitsevassa aivojen osassa, jota kutsutaan oikeaksi alemmaksi otsalohkoryhmäksi. Joillakin lukihäiriöisillä lapsilla oli myös vahvemmat yhteydet aivojen etu- ja takaosan yhdistävässä aivokuitujen verkostossa. Kun nämä samat lapset tutkittiin kaksi ja puoli vuotta myöhemmin, havaittiin, että lapset, joilla oli tätä epätavallista aivotoimintaa, olivat oppineet lukemaan todennäköisemmin kuin muut lukihäiriöiset. Näiden lasten kohdalla tavallisesti käytetyillä paperi- ja kynätesteillä ei kuitenkaan pystytty ennustamaan, ketkä oppilaat menestyisivät. "Syy siihen, miksi tämä on jännittävää, on se, että tähän asti ei ole ollut tunnettuja mittareita, joilla olisi voitu ennustaa, kuka oppii kompensoimaan", Hoeft sanoi. Alan Guttmacher, National Institute of Child Health and Human Developmentin johtaja, joka on yksi kansallisista terveysinstituuteista, sanoi, että löydös antaa tietoa siitä, miten tietyt lukihäiriöiset ihmiset kompensoivat lukivaikeuksiaan. "Kun tiedetään, miksi muilla henkilöillä on vaikeuksia kompensoida, voidaan löytää uusia hoitomuotoja, jotka auttavat heitä voittamaan lukihäiriön", Guttmacher, jonka virasto rahoitti tutkimuksen, sanoi lausunnossaan. Tutkimus on osa uutta alaa, jota kutsutaan "kasvatusneurotieteeksi" ja jossa käytetään aivojen kuvantamistutkimuksia lasten ja nuorten oppimisongelmien parantamiseksi. Väite: Aivokuvaukset ennustavat, ketkä lukihäiriöiset lukevat.</w:t>
      </w:r>
    </w:p>
    <w:p>
      <w:r>
        <w:rPr>
          <w:b/>
        </w:rPr>
        <w:t xml:space="preserve">Tulos</w:t>
      </w:r>
    </w:p>
    <w:p>
      <w:r>
        <w:t xml:space="preserve">Hienostuneet aivoskannaukset ennustivat tarkasti, mitkä lukihäiriöiset teini-ikäiset oppisivat lukemaan kolmessa vuodessa, mikä voi johtaa parempiin tapoihin hoitaa tätä yleistä oppimisvaikeutta, kertoivat tutkijat maanantaina.</w:t>
      </w:r>
    </w:p>
    <w:p>
      <w:r>
        <w:rPr>
          <w:b/>
        </w:rPr>
        <w:t xml:space="preserve">Esimerkki 2.2913</w:t>
      </w:r>
    </w:p>
    <w:p>
      <w:r>
        <w:t xml:space="preserve">Kohta: "Sykli on kiihtymässä", sanoi NASA:n ilmastotutkija Cynthia Rosenzweig, joka on raportin toinen kirjoittaja. "Uhka siitä, että ilmastonmuutos vaikuttaa ihmisten ruokapöydässä olevaan ruokaan, kasvaa." Mutta jos ihmiset muuttavat tapaansa syödä, kasvattaa ruokaa ja hoitaa metsiä, se voi auttaa pelastamaan planeetan paljon lämpimämmältä tulevaisuudelta, tutkijat sanoivat. Maapallon maamassat, jotka muodostavat vain 30 prosenttia maapallosta, lämpenevät kaksi kertaa nopeammin kuin koko planeetta. Lämpöä vangitsevat kaasut aiheuttavat ongelmia ilmakehässä, mutta maasta on puhuttu vähemmän ilmastonmuutoksen osana. Yli sadan tutkijan laatimassa erityisraportissa, jonka maailman eri maiden diplomaatit hyväksyivät yksimielisesti torstaina Genevessä pidetyssä kokouksessa, ehdotetaan mahdollisia korjauksia ja annetaan entistä vakavampia varoituksia. "Tapa, jolla käytämme maata, on sekä osa ongelmaa että osa ratkaisua", sanoi Valerie Masson-Delmotte, ranskalainen ilmastotutkija, joka toimii toisena puheenjohtajana yhdessä paneelin työryhmässä. "Kestävällä maankäytöllä voidaan turvata mukava tulevaisuus." Torstain lehdistötilaisuudessa tutkijat korostivat sekä ongelman vakavuutta että tarvetta tehdä yhteiskunnallisia muutoksia pian. "Emme halua epätoivon viestiä", sanoi tiedepaneelin edustaja Jim Skea, Lontoon Imperial Collegen professori. "Haluamme välittää viestin siitä, että jokaisella teolla on merkitystä." Silti karu viesti osui kovaa joihinkin kirjoittajiin. "Olen menettänyt paljon unta siitä, mitä tiede sanoo. Ihmisenä se on aika pelottavaa", kertoi YK:n ilmastonmuutoksen sihteeristössä työskentelevä Koko Warner, joka oli mukana kirjoittamassa riskinhallintaa ja päätöksentekoa käsittelevää raportin lukua, Associated Pressille sen jälkeen, kun raportti esiteltiin Maailman ilmatieteen järjestön päämajassa Genevessä. "Meidän on toimittava kiireesti." Raportin mukaan ilmastonmuutos on jo nyt pahentanut maan tilan heikkenemistä, saanut aavikot kasvamaan, ikiroudan sulamaan ja tehnyt metsät alttiimmiksi kuivuudelle, tulipaloille, tuholaisille ja taudeille. Näin on tapahtunut, vaikka suuri osa maapallosta on muuttunut vihreämmäksi ilmassa olevan hiilidioksidin lisääntymisen vuoksi. Ilmastonmuutos on myös lisännyt niitä voimia, jotka ovat vähentäneet lajien määrää maapallolla. "Ilmastonmuutos on todella iskenyt maahan", sanoi World Resources Instituten tutkija Kelly Levin, joka ei osallistunut tutkimukseen. Tulevaisuus voi olla vielä pahempi. "Elintarvikehuollon vakauden ennustetaan heikkenevän, kun elintarvikeketjuja häiritsevien äärimmäisten sääilmiöiden laajuus ja esiintymistiheys lisääntyvät", raportissa todetaan. Pahimmassa tapauksessa elintarviketurvaongelmat muuttuvat kohtalaisesta suureksi riskiksi, kun lämpeneminen lisääntyy vielä muutaman kymmenesosan asteen verran nykyisestä. Ne muuttuvat korkeasta riskistä "erittäin korkeaksi", kun lämpeneminen jatkuu vielä 1,8 celsiusasteen (1 celsiusasteen) verran. "Mahdollinen riski monen leipäkorin epäonnistumisesta kasvaa", NASAn Rosenzweig sanoi. "Esimerkkinä mainittakoon, että sadonkorjuuseen on vaikuttanut Euroopassa juuri kahden viime viikon aikana." Tutkijat olivat pitkään ajatelleet, että yksi tärkeimmän lämpöä sitovan kaasun, hiilidioksidin, korkeampien pitoisuuksien harvoista hyödyistä oli se, että se sai kasvit kasvamaan enemmän ja maailman vihreämmäksi, Rosenzweig sanoi. Lukuisat tutkimukset osoittavat kuitenkin, että korkeat hiilidioksidipitoisuudet vähentävät monien viljelykasvien proteiinia ja ravinteita. Esimerkiksi vehnän proteiinipitoisuus vähenee 6-13 prosenttia, sinkkipitoisuus 4-7 prosenttia ja rautapitoisuus 5-8 prosenttia, kun ilmassa on suuria hiilidioksidipitoisuuksia, hän sanoi. Raportin mukaan paremmilla viljelykäytännöillä - kuten maanviljelyllä ilman peltoviljelyä ja lannoitteiden tarkemmalla kohdentamisella - voidaan kuitenkin torjua myös ilmaston lämpenemistä ja vähentää hiilidioksidipäästöjä jopa 18 prosenttia nykyisistä päästötasoista vuoteen 2050 mennessä. Jos ihmiset muuttavat ruokavaliotaan vähentämällä punaista lihaa ja lisäämällä kasvipohjaisia elintarvikkeita, kuten hedelmiä, vihanneksia ja siemeniä, maailma voi säästää jopa 15 prosenttia nykyisistä päästöistä vuosisadan puoliväliin mennessä. Se tekisi myös ihmisistä terveempiä, Rosenzweig sanoi. Tiedepaneeli sanoi, etteivät he käske ihmisiä syömään, koska se on henkilökohtainen valinta. Silti Hans-Otto Pörtner, paneelin johtaja Saksasta, joka kertoi laihtuneensa ja voivansa paremmin vähennettyään lihansyöntiään, sanoi toimittajalle, että jos hän syö vähemmän kylkilihaa ja enemmän vihanneksia, "se on hyvä päätös, ja autat maapalloa vähentämään kasvihuonekaasupäästöjä". Ruokahävikin vähentämisellä voidaan torjua ilmastonmuutosta vielä enemmän. Raportin mukaan vuosina 2010-2016 maailmanlaajuinen ruokahävikki aiheutti 8-10 prosenttia lämpöä sitovista päästöistä. "Tällä hetkellä 25-30 prosenttia kaikesta tuotetusta ruoasta häviää tai menee hukkaan", raportissa todetaan. Tämän korjaaminen vapauttaisi miljoonia neliökilometrejä maata. Jos lämpeneminen jatkuu vielä 0,5 celsiusastetta, mikä voi tapahtua seuraavien 10-30 vuoden aikana, riski epävakaista elintarvikehuollosta, maastopalojen aiheuttamista vahingoista, ikiroudan sulamisesta ja vesipulasta kuivilla alueilla on ennusteiden mukaan suuri", raportissa todetaan. Jos lämpeneminen jatkuu vielä 1,8 celsiusasteen (1 asteen C) verran, mikä voi tapahtua noin 50 vuoden kuluessa, riskien ennustetaan olevan erittäin suuria. Useimmissa skenaarioissa ennustetaan, että maailman trooppisilla alueilla vallitsevat ennennäkemättömät ilmasto-olosuhteet 2000-luvun puoliväliin tai loppuun mennessä, raportissa todetaan. Maa- ja metsätalouden osuus maapalloa lämmittävistä lämpöä sitovista kaasuista on yhteensä noin 23 prosenttia, mikä on hieman vähemmän kuin autojen, kuorma-autojen, veneiden ja lentokoneiden aiheuttamat päästöt. Kun tähän lisätään elintarvikkeiden kuljetus, energiakustannukset ja pakkaukset, osuus kasvaa 37 prosenttiin, raportissa todetaan. Maa on kuitenkin myös suuri hiilinielu, joka imee lämpöä sitovia kaasuja ilmasta. Noin vuodesta 2007 vuoteen 2016 maa- ja metsätaloudesta pääsi vuosittain ilmaan 5,7 miljardia tonnia (5,2 miljardia metristä tonnia) hiilidioksidia, mutta se veti siitä 12,3 miljardia tonnia (11,2 miljardia metristä tonnia) pois. "Tämä luonnon lisälahja on rajallinen. Se ei jatku ikuisesti", sanoi tutkimuksen toinen kirjoittaja Luis Verchot, Kolumbiassa sijaitsevan Kansainvälisen trooppisen maatalouden keskuksen tutkija. "Jos jatkamme ekosysteemien heikentämistä, jos jatkamme luonnon ekosysteemien muuntamista, jatkamme metsänhakkuita ja maaperän tuhoamista, menetämme tämän luonnollisen tuen." Maaperän kokonaispäästöt kasvavat erityisesti Amazonin metsien hakkuiden vuoksi muun muassa Brasiliassa, Kolumbiassa ja Perussa, Verchot sanoi. Viimeaikaiset metsänhoitomuutokset Brasiliassa "ovat ristiriidassa kaikkien raportista tulevien viestien kanssa", Pörtner sanoi. Saksan ympäristöministeri Svenja Schulze totesi, että "nykyinen elintapamme ja talousjärjestelmämme vaarantavat tulevaisuutemme ja lastemme tulevaisuuden", ja kyseenalaisti sen, onko järkevää, että Saksan kaltainen maa tuo suuria määriä soijaa Latinalaisesta Amerikasta, jossa metsät tuhotaan viljelyä varten, ja että sillä ruokitaan kestämättömiä määriä karjaa Saksassa. "Meidän pitäisi tunnustaa, että käytettävissä olevan maan määrä on hyvin rajallinen, ja meidän on oltava varovaisia sen hyödyntämisessä", sanoi Stanfordin yliopiston ympäristötieteiden päällikkö Chris Field, joka ei osallistunut raporttiin. ___ AP:n tiedetoimittaja Seth Borenstein raportoi Washingtonista. Frank Jordans työskenteli Berliinissä. ___ Lisää ilmastonmuutosta käsitteleviä Associated Pressin juttuja löydät osoitteesta https://www.apnews.com/Climate ___ Seuraa Seth Borensteinia Twitterissä: @borenbears ___ Associated Pressin terveys- ja tiedeosasto saa tukea Howard Hughes Medical Instituten tiedekasvatusosastolta. AP on yksin vastuussa kaikesta sisällöstä. Väite: YK:n ilmastoraportti: Muuta maankäyttöä välttyäksesi nälkäiseltä tulevaisuudelta.</w:t>
      </w:r>
    </w:p>
    <w:p>
      <w:r>
        <w:rPr>
          <w:b/>
        </w:rPr>
        <w:t xml:space="preserve">Tulos</w:t>
      </w:r>
    </w:p>
    <w:p>
      <w:r>
        <w:t xml:space="preserve">Ihmisen aiheuttama ilmastonmuutos heikentää maapallon maaperää dramaattisesti, ja ihmisten maankäyttö pahentaa ilmaston lämpenemistä, todetaan YK:n uudessa tieteellisessä raportissa. Tämä luo noidankehän, joka jo nyt tekee ruoasta kalliimpaa, niukempaa ja vähemmän ravitsevaa.</w:t>
      </w:r>
    </w:p>
    <w:p>
      <w:r>
        <w:rPr>
          <w:b/>
        </w:rPr>
        <w:t xml:space="preserve">Esimerkki 2.2914</w:t>
      </w:r>
    </w:p>
    <w:p>
      <w:r>
        <w:t xml:space="preserve">Kohta: Ei sovelleta. Kuitujen kustannuksia ruokavaliossa ei ole kyseenalaistettu. Annamme jutulle etua, vaikka ehdotamme pientä muutosta tulevaisuudessa. Jutussa käytettiin vain suhteellisen riskin pienenemisen lukuja. Se olisi voinut sisällyttää vain rivin, jolla selitetään, miksi absoluuttisten riskien vähenemien yhdistäminen tällaisessa meta-analyysissä ei ehkä ole tilastollisesti tarkoituksenmukaista. Vaikka ruokavaliossa on hypoteettisesti mahdollisia haittoja liiallisesta kuidun määrästä, tässä jutussa ei tässä yhteydessä olisi tarvinnut porautua niihin. Artikkelin vahvuus. Siinä korostettiin toistuvasti: Täydellinen, helposti ymmärrettävä selitys mahdollisista sekoittavista tekijöistä. Jutussa ei ole mitään rintasyövän sairauden lietsontaa. Itse asiassa se sisältää tärkeän pienen rivin asiayhteydestä: "Noin joka kahdeksas amerikkalaisnainen sairastuu jossain vaiheessa rintasyöpään, ja alle neljännes heistä kuolee siihen." Mukana oli kaksi asiantuntijan riippumatonta näkökulmaa. Jutussa käsiteltiin myös muita riskitekijöitä:  "Jutussa kerrotaan, että hedelmät, vihannekset, pavut ja täysjyvävilja sisältävät runsaasti kuitua. Juttu liittää uuden analyysin aiempien tutkimusten yhteyteen: "Vaikka aiemmat tutkimukset ovat tuottaneet ristiriitaisia johtopäätöksiä syövän ja kuidun välisestä yhteydestä, se olisi tieteellisesti järkevää: Kiinalaistutkijoiden mukaan kuitupitoista ruokavaliota syövillä ihmisillä on alhaisempi estrogeenipitoisuus, joka on rintakasvainten riskitekijä. Saadakseen lisää selvyyttä tutkijat yhdistivät siis 10 aiempaa tutkimusta, joissa tarkasteltiin naisten ruokavaliota ja seurattiin heitä seitsemän-18 vuoden ajan nähdäkseen, ketkä sairastuivat syöpään."  Juttu ei selvästikään perustunut uutistiedotteeseen. Väite: Runsaasti kuitua syövillä naisilla on vähemmän rintasyöpää</w:t>
      </w:r>
    </w:p>
    <w:p>
      <w:r>
        <w:rPr>
          <w:b/>
        </w:rPr>
        <w:t xml:space="preserve">Tulos</w:t>
      </w:r>
    </w:p>
    <w:p>
      <w:r>
        <w:t xml:space="preserve">Harvoin näkee tarinaa, jossa selitetään näin yksinkertaisesti mahdolliset sekoittajat tutkimuksessa. Tämä juttu toi asian hyvin esille: tulokset eivät todista, että kuitu itsessään alentaa syöpäriskiä tulokset voivat tunnistaa yhteyksiä, mutta eivät voi kertoa, mitä tapahtuu, jos ihmiset muuttavat käyttäytymistään on mahdotonta sulkea pois sitä, että kuitua runsaasti syövillä olisi terveellisempiä tapoja, jotka vähentäisivät heidän riskiään.</w:t>
      </w:r>
    </w:p>
    <w:p>
      <w:r>
        <w:rPr>
          <w:b/>
        </w:rPr>
        <w:t xml:space="preserve">Esimerkki 2.2915</w:t>
      </w:r>
    </w:p>
    <w:p>
      <w:r>
        <w:t xml:space="preserve">Kohta: U.S. Open -tennisturnauksesta New Yorkissa 4. syyskuuta 2007. REUTERS/Lucas Jackson Mark Bear ja kollegat Massachusetts Institute of Technologyssä tutkivat sellaisen kemikaalin vaikutuksia, joka estää ruokahalua estämällä kannabinoidireseptoreita aivoissa, eli samoja aivomekanismeja, jotka saavat ihmiset nälkäisiksi, kun he polttavat marihuanaa. "Mielestäni varoittava huomautus on, että näillä mekanismeilla on tärkeä rooli ... aivojen kehityksessä", sanoi Bear, jonka tutkimus ilmestyy Neuron-lehdessä. Sanofi-Aventisin painonpudotuspilleri rimonabantti, joka tunnetaan myös nimellä Zimulti ja jota myydään Euroopassa tuotenimellä Acomplia, on ensimmäinen tässä uudessa lääkeryhmässä. Yhdysvaltalainen asiantuntijapaneeli hylkäsi sen viime kesäkuussa, koska sen pelättiin laukaisevan itsemurha-ajatuksia. Muut lääkevalmistajat, muun muassa Merck &amp; Co Inc, kehittävät vastaavia lääkkeitä. Bearin ryhmä MIT:ssä toivoi saavansa tietoa siitä, miten aivot sopeutuvat ja ohjelmoivat itsensä uudelleen opittujen kokemusten kautta. Tämä niin sanottu plastisuus on keskeistä lasten ja nuorten eläinten aivojen hermosolujen kehityksessä. Bearin mukaan näiden kannabinoidireseptorien tiedetään säätelevän hermosolujen välisiä signaaleja, ja hänen ryhmänsä halusi nähdä, vaikuttaisivatko ne plastisuuteen näissä nuorissa hiirissä. He testasivat erityisesti oppimista hiiren näköaivokuoressa, joka on aivojen osa, joka käsittelee näkemästään kerättyä tietoa. Heidän kokeissaan testattiin, kuinka hyvin eläimet sopeutuivat, jos toinen silmä suljettiin. Tutkijat eivät käyttäneet tutkimuksessa rimonabanttia. Sen sijaan he käyttivät kemiallista analogia tai kopiota - tässä tapauksessa laboratoriokäyttöön saatavilla olevaa lääkettä nimeltä AM 251. Kun he antoivat hiirille AM 251:tä niiden kannabinoidireseptorien estämiseksi, eläimet käyttäytyivät edelleen kuin molemmat silmät olisivat olleet auki. Tämä viittasi siihen, että näköaivokuori ei sopeutunut niin kuin sen pitäisi. "Havaintomme, jonka mukaan AM 251:llä hoidetuilla nuorilla hiirillä aivokuoren plastisuus häiriintyi syvästi, viittaa siihen, että tällaisten yhdisteiden käytössä lapsilla on syytä olla varovainen", tutkijat kirjoittivat. Karhun mukaan havainto on samanlainen kuin tilanne monien lääkkeiden kohdalla. "Hyödyt on punnittava riskejä vastaan. Jos hyöty liittyy enemmän turhuuteen kuin sairastavuuteen, en usko, että riskit ovat siedettäviä", hän sanoi. Sanofi-Aventisin tiedottaja Julissa Viana sanoi, että rimonabanttia ei ole hyväksytty käytettäväksi lapsille. "Tällä hetkellä se on hyväksytty käytettäväksi aikuisille, jotka ovat ylipainoisia ja lihavia ja joilla on sydän- ja verisuonitautien riskitekijöitä", hän sanoi. "Emme kannusta sen käyttöön lapsilla, eikä sitä ole tutkittu eikä sitä ole tarkoitettu käytettäväksi lapsilla."   Nainen kävelee rantakäytävää pitkin poistuessaan U.S. Open -tennisturnauksesta New Yorkissa 4. syyskuuta 2007. REUTERS/Lucas Jackson Löydös on viimeisin isku rimonabantille, josta ennustettiin aikoinaan miljardien dollareiden myyntimenestystä. Viime kuussa tehdyssä tutkimuksessa, joka koski lääkettä lihavilla sydänpotilailla, havaittiin, että yli 40 prosentille lääkettä käyttäneistä potilaista kehittyi psykiatrisia ongelmia. Lääkevalmistaja Sanofi sanoi kuitenkin viime kuussa, että se uskoo edelleen Acomplian olevan voittaja ja toisti suunnitelmansa esittää lääke maailmanlaajuisesti tyypin 2 diabeteksen hoitona vuonna 2009. Väite: Painonpudotuslääkkeet voivat vahingoittaa kehittyviä aivoja: tutkimus.</w:t>
      </w:r>
    </w:p>
    <w:p>
      <w:r>
        <w:rPr>
          <w:b/>
        </w:rPr>
        <w:t xml:space="preserve">Tulos</w:t>
      </w:r>
    </w:p>
    <w:p>
      <w:r>
        <w:t xml:space="preserve">Yhdysvaltalaistutkijat kertoivat keskiviikkona, että uuteen laihdutushoitojen luokkaan kuuluva lääke häiritsi aivojen kehityksessä tarvittavia johtoja nuorilla hiirillä, mikä herättää huolta tällaisten lääkkeiden käytöstä lapsilla.</w:t>
      </w:r>
    </w:p>
    <w:p>
      <w:r>
        <w:rPr>
          <w:b/>
        </w:rPr>
        <w:t xml:space="preserve">Esimerkki 2.2916</w:t>
      </w:r>
    </w:p>
    <w:p>
      <w:r>
        <w:t xml:space="preserve">Kohta: Kaupan omistajat sulkivat ikkunaluukut ja työmatkalaiset kiirehtivät kotiin ennen kello 19.00 alkavaa ulkonaliikkumiskieltoa, joka jatkuu aamukuuteen 6.00. Poliiseja oli sijoitettu tärkeimmille teille pysäyttämään mahdolliset rikkojat. Monet kadut olivat jo lähes autioita kello 18.30. "Tämä on sairaus, ei vitsi. Ihmisten on pysyttävä kotona, eikä heidän pidä poistua kodeistaan ulkonaliikkumiskiellon jälkeen", kertoi Kairossa asuva Mohamed El-Gabaly Reutersille seisoessaan pääkadulla, jolla oli vähän liikennettä juuri ennen ulkonaliikkumiskieltoa. Egypti on lisännyt toimenpiteitä, joilla pyritään estämään koronaviruksen leviäminen, sulkemalla lentokenttiä ja kuntosaleja sekä keskeyttämällä koulujen ja yliopistojen opetuksen huhtikuun puoliväliin asti. Ravintolat saavat toimittaa vain ruokaa. Muiden kauppojen kuin supermarkettien ja apteekkien on suljettava arkisin kello 17.00, kaksi tuntia aiempaa ulkonaliikkumiskieltoa aikaisemmin, samoin kuin viikonloppuisin. Egyptissä, 100 miljoonan asukkaan maassa, on raportoitu 456 vahvistettua koronavirustapausta ja 21 kuolemantapausta. Muiden maiden tapaan Egypti on ryhtynyt toimiin talouteen kohdistuvien vaikutusten vähentämiseksi, muun muassa alentanut yllättäen korkoa 3 prosenttia ja myöntänyt 20 miljardia puntaa (1,27 miljardia dollaria) osakemarkkinoiden tukemiseen. Väite: Kairo, kaupunki, joka ei koskaan nuku, suljetaan koronaviruksen aiheuttaman yöllisen ulkonaliikkumiskiellon vuoksi.</w:t>
      </w:r>
    </w:p>
    <w:p>
      <w:r>
        <w:rPr>
          <w:b/>
        </w:rPr>
        <w:t xml:space="preserve">Tulos</w:t>
      </w:r>
    </w:p>
    <w:p>
      <w:r>
        <w:t xml:space="preserve">Egypti ja sen pääkaupunki Kairo, jossa asuu noin 20 miljoonaa ihmistä, suljettiin keskiviikkoiltana, kun viranomaiset asettivat yöllisen ulkonaliikkumiskiellon koronaviruksen leviämisen estämiseksi.</w:t>
      </w:r>
    </w:p>
    <w:p>
      <w:r>
        <w:rPr>
          <w:b/>
        </w:rPr>
        <w:t xml:space="preserve">Esimerkki 2.2917</w:t>
      </w:r>
    </w:p>
    <w:p>
      <w:r>
        <w:t xml:space="preserve">Kohta: McDonald's tarjoaa 1.10.-18.11. "McB"-hampurilaisia, jotka on valmistettu Saksan ja Itävallan luomutiloilta peräisin olevasta luomunaudasta. Maailman liikevaihdoltaan suurimman ravintolaketjun siirto tapahtuu, kun se uudistaa elintarvikkeiden hankintakäytäntöjä osana uuden toimitusjohtajan Steve Easterbrookin pyrkimystä muuttaa McDonald's "moderniksi, edistykselliseksi hampurilaisyhtiöksi".  Makkaroista tunnetut saksalaiset syövät vähemmän lihaa ja enemmän kasvisruokaa, kun huoli terveydestä, eläinten hyvinvoinnista ja karjankasvatuksen ympäristökustannuksista kasvaa. Saksassa "luomuna" sertifioidun naudanlihan on oltava peräisin naudoista, jotka syövät luonnonmukaisesti kasvatettua rehua ja laiduntavat laitumella, jossa ei käytetä synteettisiä kemiallisia lannoitteita ja torjunta-aineita. "Olemme nähneet paljon vaivaa varmistaaksemme riittävän määrän lihaa, joka täyttää luomuvaatimukset ja omat laatuvaatimuksemme", sanoo McDonald'sin Saksan toimitusjohtaja Holger Beeck. McDonald's on muokannut ruokalistoja ja parantanut palvelua Saksassa, joka on yksi sen tärkeimmistä Euroopan markkinoista. Yhtiön Saksan vakiintuneiden ravintoloiden neljännesvuosimyynti kasvoi hiljattain ensimmäistä kertaa sitten vuoden 2012 puolivälin. McDonald'sin yhdysvaltalainen tiedottaja kieltäytyi sanomasta, aikooko yhtiö tuoda hampurilaisen muille markkinoille. McDonald'sin myynti on romahtanut osittain siksi, että uudemmat ketjut, kuten Chipotle Mexican Grill Inc, ovat kilpailuttaneet McDonald'sia. Chipotle Mexican Grill Inc on jo vuosia tarjonnut lihaa, joka on peräisin ilman hormoneja ja antibiootteja kasvatetuista eläimistä. McDonald's USA ilmoitti maaliskuussa, että se lopettaa kahden vuoden kuluessa sellaisten kanojen lihan ostamisen, jotka on kasvatettu ihmisten terveydelle elintärkeillä antibiooteilla. Kansanterveys- ja kuluttaja-asiamiehet olivat tyytyväisiä tähän toimenpiteeseen, sillä he ovat huolissaan siitä, että antibioottien liiallinen käyttö lihantuotannossa on osaltaan vaikuttamassa siihen, että antibiooteille vastustuskykyisten bakteerien aiheuttamat hengenvaaralliset infektiot, joita kutsutaan "superbakteereiksi", yleistyvät.  Erään osakasryhmän mielestä yhtiö ei kuitenkaan ole mennyt tarpeeksi pitkälle. Se uudistaa vaatimuksensa, jonka mukaan McDonald'sin on lopetettava lihan ostaminen eläimistä, jotka on kasvatettu antibiooteilla, jotka ovat elintärkeitä ihmisten infektioiden torjunnassa. Aiemmin tässä kuussa McDonald's kertoi, että sen 16 000 yhdysvaltalaista ja kanadalaista ravintolaa siirtyisi käyttämään häkittömiä kananmunia vuoteen 2025 mennessä. Väite: McDonald's tarjoaa ensimmäisenä luomuhampurilaisen Saksassa.</w:t>
      </w:r>
    </w:p>
    <w:p>
      <w:r>
        <w:rPr>
          <w:b/>
        </w:rPr>
        <w:t xml:space="preserve">Tulos</w:t>
      </w:r>
    </w:p>
    <w:p>
      <w:r>
        <w:t xml:space="preserve">McDonald's Corp. tarjoaa ensimmäistä kertaa 100-prosenttisesti luonnonmukaisesti tuotettua naudanlihaa sisältävää hampurilaista rajoitetun ajan Saksassa, koska yhä useammat ruokailijat vaativat entistä luonnollisempaa ja vähemmän prosessoitua ruokaa.</w:t>
      </w:r>
    </w:p>
    <w:p>
      <w:r>
        <w:rPr>
          <w:b/>
        </w:rPr>
        <w:t xml:space="preserve">Esimerkki 2.2918</w:t>
      </w:r>
    </w:p>
    <w:p>
      <w:r>
        <w:t xml:space="preserve">Kohta: Tablighi Jamaat -ryhmän päämaja suljettiin ahtaassa kulmassa Delhissä, ja tuhannet kannattajat, myös Indonesiasta, Malesiasta ja Bangladeshista, otettiin karanteeniin sen jälkeen, kun kävi ilmi, että he olivat osallistuneet kokouksiin siellä maaliskuun puolivälissä. Poliisi oli alun perin nostanut syytteen keskuksen johtajaa Muhammad Saad Kandhalvia vastaan suurten kokoontumisten kiellon rikkomisesta, mutta oli nyt vedonnut syyllisen henkirikoksen kieltävään lakiin, poliisin tiedottaja sanoi. "Delhin poliisi oli jo aiemmin tehnyt ensitietoilmoituksen Tablighi-päällikköä vastaan, ja nyt siihen on lisätty pykälä 304", poliisi sanoi viitaten rikoslain mukaiseen tuottamukselliseen henkirikokseen, josta maksimirangaistus on 10 vuoden vankeusrangaistus. Tablighi Jamaat -ryhmän tiedottaja Mujeeb-ur Rehman kieltäytyi kommentoimasta asiaa ja sanoi, etteivät he ole vahvistaneet tietoja uusista syytteistä. Tablighi on yksi maailman suurimmista sunnimuslimien julistusjärjestöistä, jolla on kannattajia yli 80 maassa ja joka edistää islamin puhdasta muotoa. Viranomaiset kertoivat kuun alussa, että kolmasosa tuolloin lähes 3 000 koronavirustapauksesta oli joko Tablighin kokoontumisissa käyneitä ihmisiä tai heille myöhemmin altistuneita. Intian koronavirustartuntojen määrä on sittemmin noussut torstaihin mennessä 12 380:een, joista 414 on kuollut. Delhin koronaviruskuumeen keskipisteessä 1 080 tapausta 1 561 tapauksesta liittyi ryhmän kokoontumiseen, kaupunginhallituksen keskiviikkona antamien tietojen mukaan. Tablighin ylläpitäjät kertoivat aiemmin, että monet seuraajista, jotka olivat vierailleet sen toimistoissa kapealla, kiemurtelevalla kujalla Delhin historiallisessa Nizamuddin-korttelissa, olivat jääneet jumiin sen jälkeen, kun hallitus julisti kolme viikkoa kestäneen lukituksen, ja keskuksen oli tarjottava heille suojaa. Pääministeri Narendra Modin hallituksen arvostelijat ovat varoittaneet lietsomasta yhteisöllisiä jännitteitä syyttämällä muslimiryhmää koronaviruksen leviämisestä. Viranomaiset ovat torjuneet syytökset, joiden mukaan he kohdistuivat epäoikeudenmukaisesti muslimiyhteisöön, mutta sanoivat, että heidän oli nuhdeltava ryhmää, koska se oli käyttäytynyt vastuuttomasti laiminlyömällä sosiaalista etäisyyttä koskevat säännöt. Tablighi yhdistettiin myös tapausten lisääntymiseen naapurimaassa Pakistanissa, jossa se peruutti samanlaisen kokoontumisen, mutta vasta viime hetkellä, kun tuhannet olivat jo saapuneet Lahoren kaupungissa sijaitseviin tiloihin. Ryhmän Malesiassa järjestämä kokoontuminen johti myös tapausten vyöryyn siellä ja useissa muissa Kaakkois-Aasian maissa. Pakistan on viimeisimpien tietojensa mukaan kirjannut 6 505 tapausta, mikä on 520 tapausta enemmän kuin edellisenä päivänä. Noin 60 prosenttia Pakistanin tapauksista liittyi Tablighi-järjestöön tai oli ihmisiä, jotka olivat lähteneet uskonnollisille pyhiinvaellusmatkoille Saudi-Arabiaan ja Iraniin, viranomaiset kertoivat. Tässä ovat viralliset hallituksen luvut koronaviruksen leviämisestä Etelä-Aasiassa:  * Intiassa on 12 380 vahvistettua tapausta, joista 414 on kuollut * Pakistanissa on 5 988 tapausta, joista 107 on kuollut * Bangladeshissa on 803 tapausta, joista 39 on kuollut * Afganistanissa on 784 tapausta, joista 29 on kuollut * Sri Lankassa on 238 tapausta, joista 7 on kuollut * Malediiveilla on 21 tapausta, joissa ei ole kuollut * Nepalissa on 16 tapausta, joissa ei ole kuollut * Bhutanissa on viisi tapausta, joissa ei ole kuollut Interaktiivinen grafiikka koronaviruksen maailmanlaajuisesta levinneisyydestä löytyy napsauttamalla : täältä Väite: Intia syyttää muslimijohtajaa syyllisestä henkirikoksesta koronaviruksen leviämisen vuoksi.</w:t>
      </w:r>
    </w:p>
    <w:p>
      <w:r>
        <w:rPr>
          <w:b/>
        </w:rPr>
        <w:t xml:space="preserve">Tulos</w:t>
      </w:r>
    </w:p>
    <w:p>
      <w:r>
        <w:t xml:space="preserve">Intia on nostanut syytteen syyllisestä henkirikoksesta, joka ei ole murha, muslimiseminaarin johtajaa vastaan, koska hän järjesti viime kuussa kokoontumisen, jonka viranomaiset sanovat johtaneen koronavirustartuntojen suureen kasvuun, kertoi poliisi torstaina.</w:t>
      </w:r>
    </w:p>
    <w:p>
      <w:r>
        <w:rPr>
          <w:b/>
        </w:rPr>
        <w:t xml:space="preserve">Esimerkki 2.2919</w:t>
      </w:r>
    </w:p>
    <w:p>
      <w:r>
        <w:t xml:space="preserve">Kohta: "J. Healey Jr. pitää juuri tällaisesta vaalikampanjasta. Kun muut ehdokkaat kampanjoivat kuukausia ja käyttivät miljoonia Rhode Islandin historian kalleimmassa kuvernöörikilpailussa, Healey osallistui kilpailuun vasta pian syyskuun esivaalien jälkeen, kun hän korvasi maltillisen puolueen alkuperäisen ehdokkaan, joka ei voinut asettua ehdolle sairauden vuoksi. Healey, joka on toistuvasti pyrkinyt kuvernöörin sijaiskuvernööriksi tarkoituksenaan lakkauttaa virka ja joka vietti vuoden 2002 vaalikauden jakamalla kampanjakondomeja iskulauseella ""Mikään ei ole koskaan tuntunut näin hyvältä"", sai 21,4 prosenttia äänistä, kun kirjeäänet oli laskettu vuoden 2014 kuvernöörinvaaleissa. Kun suurimman puolueen ehdokkaat, demokraatti Gina Raimondo ja republikaanien Allan Fung, täyttivät ilmatilan mainoksilla, Healey esiintyi vain harvoin kampanjassa ja pystytti muutamia kylttejä. Hänen esiintymisensä lokakuussa televisioiduissa väittelyissä sai kuitenkin kannatusta monilta ihmisiltä, jotka pitivät hänen epäsovinnaisesta tyylistään - tai eivät pitäneet Fungista tai Raimondosta, jotka voittivat kisan. Vaalien jälkeisenä päivänä Healey kertoi Providence Journalin kolumnisti Edward Fitzpatrickille käyttäneensä kampanjaansa vain 36,29 dollaria. Hän esitti samanlaisen väitteen WPRO-ohjelmassa, jossa aamun juontaja Gene Valicenti onnitteli häntä vahvasta menestyksestä. "Kiitos. 35:llä, 38 dollarilla, ei hullummin", Healey sanoi. "Olisi varmaan pitänyt käyttää tuplasti enemmän." Olisin kaksinkertaistanut numeroni ja ehkä päässyt kuvernööriksi.""" Valicenti vitsaili, ettei laskenut bensarahoja. ""Tiedän"", Healey vastasi. ""(Mutta) minun oli kuitenkin mentävä sinne.""" Maltillisen puolueen ehdokas - joka perusti myös Cool Moose -puolueen - on maininnut samanlaisia lukuja muissa tilaisuuksissa. Tämä sai erään lukijan kyseenalaistamaan Healeyn lausuntojen paikkansapitävyyden. ""Jonkun täytyi käyttää rahaa noihin räikeisiin kyltteihin I-195:n yllä. Eivätkä ne kyltit olleet halpoja", lukija sanoi. Healeyn kylttejä oli tosiaan enemmän kuin muutama eri puolilla osavaltiota. Päätimme tarkistaa asian. Healeyn viimeisin Rhode Islandin vaalilautakunnalle tekemä ilmoitus 27. lokakuuta 2014 päättyneeltä ajanjaksolta osoittaa, ettei hän kerännyt rahaa eikä käyttänyt mitään edellisen 20 päivän aikana. Hänen edellisestä ilmoituksestaan käy ilmi, että hän antoi itselleen 35,31 dollaria ja käytti sen kaiken matkapuhelinkuluihin. Healey kertoi summan nousevan 36,29 dollariin, kun siihen lisätään hänen edellisen talousraporttinsa jälkeen tekemiensä kahden ainoan ostoksen hinta - pari postimerkkiä. Maltillisen puolueen arkistoista käy ilmi, ettei se käyttänyt rahaa Healeyn kilpailuun ainakaan 27. lokakuuta asti. Mistä rahat kyltteihin tulivat? Healey sanoi, että monet kannattajat latasivat julkisia kuvia hänestä ja hänen taideteoksistaan verkkosivuiltaan, "jotta kuka tahansa voisi tuottaa mitä tahansa". He painattivat omat merkkinsä. Lisäksi eräs paikallinen kyltinvalmistaja tulosti omat kyltit ja myi niitä omakustannushintaan. Ehdokas kierrätti myös kylttejä aiemmista kuvernöörin sijaiskuvernöörikampanjoistaan. ""Me vain yliviivasimme sanan 'luutnantti' ja annoimme ne pois"", Healey sanoi. Hän myös maalasi kampanjaviestin erään rakennuksen seinään käyttäen vanhaa mustaa maalia. Hänellä oli aluksi vaikeuksia avata Rust-Oleum-maalipurkkeja, koska kannet olivat ruostuneet kiinni. ""Minusta se oli aika ironista. Heidän pitäisi valmistaa tölkkejä, jotka eivät ruostu", hän sanoi. Lopulta ""En käyttänyt rahaa kyltteihin. En lainkaan", Healey vakuutti. Lisäksi "ihmiset painattivat tonneittain t-paitoja. En tiedä, mitä ihmiset tekivät niillä. Mutta luomme Rhode Islandin pienyrityksiä. Annamme ihmisille töitä." ""Kierrätimme kaiken - mitä tahansa, mistä voisin yliviivata sanan 'luutnantti'." Kierrätimme nappeja. Meillä oli vanhoja puskuritarroja siitä, kun pyrin kuvernööriksi vuonna -98. Löysin ullakolta laatikollisen Cool Moose -kampoja, jotka minulla oli vuonna -86. Jaarditikkuja", hän sanoi. Entä oliko hänellä jäljellä kondomeja? ""Oli, mutta niiden kaikkien voimassaolo päättyi vuonna 2003. Emme halunneet jakaa vanhentuneita kondomeja.""" Kun Robert Healey sanoo käyttäneensä kampanjaansa vain noin 36 dollaria, kaikki todisteet viittaavat siihen, että kyseessä oli todella vähävarainen operaatio. (Jos sinulla on väite, jonka haluat PolitiFact Rhode Islandin tarkistavan, lähetä meille sähköpostia osoitteeseen [email protected] ja seuraa meitä Twitterissä: @politifactri.)" Väite: Käytin vain 36,29 dollaria kuvernöörikampanjaani.</w:t>
      </w:r>
    </w:p>
    <w:p>
      <w:r>
        <w:rPr>
          <w:b/>
        </w:rPr>
        <w:t xml:space="preserve">Tulos</w:t>
      </w:r>
    </w:p>
    <w:p>
      <w:r>
        <w:t xml:space="preserve">R.I:n maltillisen puolueen Robert Healey sanoo käyttäneensä vain noin 36 dollaria kuvernöörikampanjaansa.</w:t>
      </w:r>
    </w:p>
    <w:p>
      <w:r>
        <w:rPr>
          <w:b/>
        </w:rPr>
        <w:t xml:space="preserve">Esimerkki 2.2920</w:t>
      </w:r>
    </w:p>
    <w:p>
      <w:r>
        <w:t xml:space="preserve">Kohta: Terveiden munasarjojen poistoleikkaus, kudoksen varastointi jopa vuosikymmeneksi ja kirurginen uudelleen istuttaminen aiheuttavat huomattavia kustannuksia. Tarina ei auta lukijaa alkamaan asettaa tätä asiayhteyteen. Jos potilas tarvitsee IVF:n eli koeputkihedelmöityksen, kun hän toivoo voivansa tulla uudelleen raskaaksi, kustannukset nousevat paljon korkeammiksi. Lähes puolet tutkimuksen raskauksista vaati jutun mukaan IVF:ää. Juttu petti lukijat tässä kohtaa. (Tässä lisää lapsettomuushoitojen korkeista kustannuksista eräältä etujärjestöltä.) Jutussa luultavasti liioitellaan elinsiirron vaikutusta, ja tutkija voi väittää, että "monet" syövästä selviytyneet naiset ovat hedelmällisiä tämän leikkauksen ansiosta - vaikka jutussa todetaan selvästi, että alle kolmasosa tämän pienen tutkimuksen naisista sai hyvän tuloksen. Mutta koska tämän kriteerin pääpaino on numeroissa, ja juttu tarjoaa niitä, annamme tässä tapauksessa etua epäilyksille. Toivoisimme kuitenkin, että juttu olisi vastustanut tätä kehystä voimakkaammin - "jotkut" tai "vähemmistö" naisista olisi ollut tässä tapauksessa parempi kuvaaja kuin "monet". Jutussa mainitaan juuri ja juuri syövän uusiutumisen riski, joka ei sen mukaan ole lisääntynyt. Koska se on todennäköisesti suurin huolenaihe tässä toimenpiteessä, annamme tyydyttävän arvosanan. Lisäisimme kuitenkin, että naisilla, joilta on poistettu munasarjakudosta ja istutettu se uudelleen uudessa leikkauksessa, voi mahdollisesti esiintyä komplikaatioita näistä toimenpiteistä (kaikkiin leikkauksiin liittyy jonkinlainen riski). Tällaisia komplikaatioita ei käsitellä tämän jutun perustana olevassa tutkimuksessa, eikä ole selvää, seurasivatko tutkimuksen tekijät haittavaikutuksia (syövän uusiutumisen lisäksi). Toivoisimme, että jutussa olisi kysytty ja käsitelty näitä mahdollisia haittoja. Jutussa hahmotellaan hyvin näyttöä. Olemme iloisia siitä, että jutussa kerrottiin yksityiskohtaisesti, kuinka monet potilaat tarvitsivat hedelmöityshoitoja saatuaan oman kudoksensa takaisin vuosia sen poistamisen jälkeen. Asiassa ei ollut mitään sairauden lietsontaa. Jutussa siteerattiin kahta alkuperäisen tutkimuksen tekijää, Jenseniä ja Andersenia, sekä kolmatta tutkijaa, Hershlagia, joka vaikuttaa olevan ryhmästä riippumaton. Useiden lähteiden mukaan ottaminen on uutisen vahvuus. Jutussa todetaan, että koko munasarjan poistamisen ja varastoinnin sijasta potilaat voisivat mahdollisesti valita alkioiden kryosäilytyksen/pakastamisen. Erästä lääkäriä siteerataan seuraavasti: "Pakastettujen alkioiden raskausprosentti on lähes 50 prosenttia, ja tulokset paranevat", hän sanoi viitaten toiseen vaihtoehtoon naisille, jotka toivovat tulevaa raskautta. "Nähtäväksi jää, kumpi menetelmä on parempi." Lisäisimme vielä, että alkioiden kryosäilytys/pakastaminen edellyttää, että naisella on oltava kumppani tai että hän käyttää luovuttajan spermaa JA että hän käy läpi IVF:n - paljon tehtävää syöpähoidon yhteydessä. Hedelmöittymättömien munasolujen pakastaminen on toinen lähestymistapa, jossa on mahdollisuus yrittää hedelmöittää ne myöhemmin. Jutussa ei kerrota, onko tämä lähestymistapa, joka vaatii syöpäpotilaalta paljon ennakkosuunnittelua, laajalti saatavilla tutkimuskeskusten ulkopuolella. Tutkimus tehtiin Tanskassa, eikä ole selvää, tarjotaanko sitä Yhdysvalloissa tai kuinka laajasti. Ilmeisesti munasarjan poistaminen ja jäädyttäminen ei ole uutta. Joillekin tutkimukseen osallistuneille potilaille se tehtiin 15 vuotta sitten. Jutussa todetaan tämä ja selitetään, että tutkimus on uusi siinä mielessä, että siinä raportoidaan pidemmän aikavälin tuloksista. Juttu ei näyttänyt perustuvan uutistiedotteeseen, ja siinä oli riippumattomia kommentteja. Väite: Tanskalaiset tutkijat raportoivat noin 30 prosentin onnistumisprosentista.</w:t>
      </w:r>
    </w:p>
    <w:p>
      <w:r>
        <w:rPr>
          <w:b/>
        </w:rPr>
        <w:t xml:space="preserve">Tulos</w:t>
      </w:r>
    </w:p>
    <w:p>
      <w:r>
        <w:t xml:space="preserve">Pieni eurooppalainen tutkimus osoitti, että 31 prosenttia syöpäpotilaista oli onnistunut raskaaksi sen jälkeen, kun heille oli siirretty omaa (kerran poistettua ja jäädytettyä) munasarjakudosta. Huomattava osa tarvitsi lisätoimenpiteitä, kuten koeputkihedelmöitystä. Vaikka kattavuus on kaiken kaikkiaan hyvä, sitä olisi voitu parantaa huomattavasti, jos siihen olisi sisällytetty muutamia yksityiskohtia, kuten tietoja kustannuksista ja siitä, onko toimenpide saatavilla Yhdysvalloissa ja missä se on saatavilla. Olemme myös eri mieltä erään tutkijan kuvauksesta hyödyn suuruudesta. Väite, jonka mukaan "monet" naiset tulevat raskaaksi tämän menettelyn avulla, on hieman harhaanjohtava. Toimenpide johti onnistuneeseen raskauteen alle kolmanneksella toimenpiteen saaneista naisista. Lasten saaminen on emotionaalinen ja kulttuurinen koetinkivi sekä miehille että naisille. Syöpäpotilaat ovat jo pitkään kärsineet hedelmättömyydestä ankarien lääkkeiden ja sädehoitojen vuoksi. Tämä tutkimus herättää toiveita siitä, että ottamalla munasarjakudosta ennen hoitoa jotkut naiset voivat lopulta saada kyseisen elimen istutettua uudelleen ja tulla raskaaksi.</w:t>
      </w:r>
    </w:p>
    <w:p>
      <w:r>
        <w:rPr>
          <w:b/>
        </w:rPr>
        <w:t xml:space="preserve">Esimerkki 2.2921</w:t>
      </w:r>
    </w:p>
    <w:p>
      <w:r>
        <w:t xml:space="preserve">Kohta: "Tämä ei kuitenkaan tapahtunut ennen kuin demokraatit ja republikaanit kiistelivät tuomioistuimen laajentamisen oletetusta tarkoituksesta - kuolemanrangaistustapausten käsittelystä. Cannon haluaa laajentaa korkeimman oikeuden kokoonpanon seitsemästä kymmeneen jäseneen ja jakaa heidät sitten kahteen viisijäseniseen lautakuntaan. Toinen lautakunta, johon kuuluu kolme vanhinta tuomaria (jotka edesmennyt demokraattinen kuvernööri Lawton Chiles nimitti), käsittelisi rikosoikeudellisia asioita, kun taas republikaanien nimittämät neljä tuomaria käsittelisivät siviilioikeudellisia asioita. Kuvernööri Rick Scott nimittäisi ehdokkaat täyttämään kolme muuta paikkaa. Republikaanit väittävät, että laajentaminen on tarpeen, jotta kuolemantuomioasiat voitaisiin ratkaista nopeammin - tällä hetkellä Floridan kuolemanselliä odottaa 393 ihmistä. "Kohtuuttomat viiveet vaivaavat osavaltion tuomion jälkeistä uudelleentarkastelua, eikä Floridan nykyinen korkein oikeus voi tehdä juuri mitään prosessin parantamiseksi tai virtaviivaistamiseksi", kirjoitti Cannon (R-Winter Park) USA Today -lehdessä 14. huhtikuuta ilmestyneessä mielipidekirjoituksessa. (Tarkistimme aiemmin - ja arvioimme - Cannonin väitteen, jonka mukaan kuolemanselliin kuolee luonnollisista syistä enemmän ihmisiä kuin teloitetaan). Demokraattien mukaan valitusprosessi ei kuitenkaan välttämättä hidasta kuolemanrangaistustapausten käsittelyä. Edustaja Geraldine Thompson, Orlandon edustajainhuoneesta, sanoi edustajainhuoneen istuntosalissa, että kuvernöörin toimisto on yhtä paljon, ellei enemmänkin, syyllinen. ""Kannattajat väittävät, että Floridan korkeimman oikeuden pitäisi jakautua, koska se antaa heille mahdollisuuden ratkaista nopeasti tuomioistuimessa viipyneet kuolemanrangaistustapaukset"", Thompson sanoi. ""Tosiasia on, että Floridan korkeimman oikeuden pääomatapausten määrä on tänä vuonna pienempi kuin viime vuonna. Tosiasioista käy ilmi, että noin 40 kuolemaantuomittua henkilöä on saanut kaikki muutoksenhakuprosessinsa päätökseen ja odottavat vain kuvernöörin allekirjoitusta kuolemantuomioon asian lopettamiseksi. ""Ehkä kannattajien pitäisi säätää laki, jossa vaaditaan kuvernööriä allekirjoittamaan kuolemantuomio 60-90 päivän kuluessa siitä, kun kaikki muutoksenhakumenettelyt on hylätty, jos heidän huolenaiheenaan on kuolemanrangaistustapausten "hävittäminen".""" Odottaako 40 ihmistä, yli 10 prosenttia nykyisestä tapausten takautumasta, että kuvernööri allekirjoittaisi kuolemantuomion? Tarkastettuamme asiaa useilta virastoilta, kuten korkeimmalta oikeudelta ja vankeinhoitolaitokselta, meidät ohjattiin osavaltion kuolemanrangaistustapauksia käsittelevään toimikuntaan, jonka lainsäätäjä perusti vuonna 1997 valvomaan kuolemanrangaistustapausten käsittelyä. Lainsäätäjät ja tuomarit ovat komission jäseniä, ja komissiolla on myös kokopäiväinen henkilökunta. (Mielenkiintoista on, että toinen edustajainhuoneen hyväksymä lakiehdotus lakkauttaisi komission). Komissio pitää luetteloa niin sanotuista vankilatuomioon oikeutetuista vangeista, sanoi komission toiminnanjohtaja Roger Maas. Hän selitti meille, että luettelo kattaa vangit, jotka ovat käyttäneet loppuun sekä osavaltion että liittovaltion muutoksenhakukeinot. Seuraava askel kohti teloitusta on siis kuolemantuomion allekirjoittaminen ja teloituspäivän määrääminen, Maas sanoi. Huomautus: kuvernöörillä on suurimmaksi osaksi harkintavalta kuolemantuomion antamisessa. Toisin sanoen hän valitsee, kuka ja milloin. Kuvernööri voi itse asiassa allekirjoittaa kuolemantuomion kenelle tahansa kuolemaan tuomitulle vangille, vaikka kuolemantuomioita todennäköisesti lykätään, kunnes osavaltion ja liittovaltion valitusprosessi on saatu päätökseen. Kuolemanrangaistuksen allekirjoittaminen voi johtaa ja usein johtaakin mahdollisiin uusiin valituksiin - jos uusia tietoja ei kuitenkaan esitetä, valitukset ovat vain viivytystaktiikkaa. (Korkein oikeus voi antaa kuolemantuomion yleisen syyttäjänviraston hakemuksesta, jos kuvernööri on "perusteettomasti laiminlyönyt" kuolemantuomion antamisen). Maas toimitti meille 7. huhtikuuta päivätyn luettelon vangituista, jotka voivat saada kuolemantuomion, ja voit tutustua siihen täällä. Toimikunnan mukaan 47 vankia on tällä hetkellä käyttänyt muutoksenhakukeinonsa loppuun, ja seuraava askel on, että kuvernööri allekirjoittaa kuolemantuomion. Listalla on esimerkiksi Gary Alvord, joka on ollut Floridan kuolemansellissä huhtikuusta 1974 lähtien ja odottaa kuolemantuomiota. Alvord pakeni Michiganin mielisairaalasta ja päätyi Tampaan, jossa hän tappoi kolme naista. Alvord, joka täytti 64 vuotta 10. tammikuuta, on odottanut teloitusta 37 vuotta. Monien asiantuntijoiden mukaan häntä ei kuitenkaan koskaan teloiteta. Alvordilla on ollut mielisairauksia, ja useat tuomioistuimet ovat todenneet hänet mielenterveysongelmista kärsiväksi. Vuodesta 1979 lähtien 69 ihmistä on teloitettu, eli hieman yli kaksi vuodessa. Floridan korkeimman oikeuden tiedottaja Craig Waters sanoi, että kuvernöörin allekirjoittamien kuolemantuomioiden määrää ei ole rajoitettu. Kuvernöörit ovat kuitenkin allekirjoittaneet vain kourallisen vuosittain, vaikka teloitusta odottavien vankien määrä on kasvanut. Kuvernööri Charlie Crist allekirjoitti kuusi kuolemantuomiota neljän vuoden aikana. Kuvernööri Jeb Bush allekirjoitti 24 kuolemantuomiota kahdeksan edellisen vuoden aikana. Näistä 30 vangista 26 teloitettiin. Neljästä muusta vangista kahden kuolemantuomio kumottiin, yksi kuoli teloitusta odottaessaan ja yhden vangin teloitusta lykättiin Bushin toimesta. Scott ei ole vielä allekirjoittanut kuolemantuomiota virkaanastumisensa jälkeen. Kun Thompson vastusti ehdotusta osavaltion korkeimman oikeuden laajentamisesta ja jakamisesta, hän sanoi, että "noin 40 kuolemaantuomittua henkilöä on saanut kaikki muutoksenhakuprosessinsa päätökseen ja odottaa vain kuvernöörin allekirjoitusta kuolemantuomion antamiseen, jotta asia voidaan lopettaa."" Kuolemantuomion saaneita tapauksia käsittelevän komission mukaan luku on 47."" Väite: Tosiseikat osoittavat, että noin 40 kuolemaantuomittua henkilöä on saanut kaikki muutoksenhakuprosessinsa päätökseen ja odottaa vain kuvernöörin allekirjoitusta kuolemantuomioon, joka päättää tapauksen.</w:t>
      </w:r>
    </w:p>
    <w:p>
      <w:r>
        <w:rPr>
          <w:b/>
        </w:rPr>
        <w:t xml:space="preserve">Tulos</w:t>
      </w:r>
    </w:p>
    <w:p>
      <w:r>
        <w:t xml:space="preserve">Noin 40 kuolemaantuomittua vankia odottaa kuvernöörin antamaa kuolemantuomiota, väittää demokraatti.</w:t>
      </w:r>
    </w:p>
    <w:p>
      <w:r>
        <w:rPr>
          <w:b/>
        </w:rPr>
        <w:t xml:space="preserve">Esimerkki 2.2922</w:t>
      </w:r>
    </w:p>
    <w:p>
      <w:r>
        <w:t xml:space="preserve">Kohta: Aiemmissa tutkimuksissa on todettu, että molempia lääkkeitä käyttävien potilaiden murtumariski on kohonnut, koska ne voivat aiheuttaa hitaampaa luunmuodostusta ja nopeampaa luukatoa. Uusi tutkimus valottaa ongelman laajuutta vertailemalla 1 020 diabeetikon tietoja, jotka brittiläiset lääkärit olivat todenneet murtumiksi vuosina 1994-2005, vertailuryhmään, joka koostui diabeetikoista, joilla ei ollut murtumia. Christian Meier Baselin yliopistollisesta sairaalasta havaitsi, että Avandia- tai Actos-valmisteita - jotka tunnetaan yleisesti nimillä rosiglitatsoni ja pioglitatsoni - käyttävillä oli kaksinkertainen tai kolminkertainen todennäköisyys saada muita kuin selkärangan murtumia. Murtumien todennäköisyys oli suurempi potilailla, jotka käyttivät lääkkeitä noin 12-18 kuukautta, ja riski oli suurin niillä, jotka olivat saaneet lääkitystä kaksi tai useamman vuoden ajan. Archives of Internal Medicine -lehdessä julkaistujen tulosten mukaan lonkan ja ranteen murtumat olivat merkittävimpiä. Avandia ja Actos kuuluvat tiatsolidiinidioneiksi kutsuttuun lääkeryhmään, jonka tarkoituksena on herkistää elimistöä insuliinille. Tutkijat uskovat kuitenkin, että ne stimuloivat myös sellaisen solun toimintaa, joka ohjaa luun uudelleen imeytymistä, jolloin luut murtuvat herkemmin. Molemmat ovat menestystuotteita, mutta Avandia on hävinnyt Actosille sen jälkeen, kun viime toukokuussa julkaistiin yhdysvaltalaistutkimus, jossa se yhdistettiin sydänkohtausriskiin. Väite: Sveitsiläisen tutkimuksen mukaan diabeteslääkkeet kaksinkertaistavat murtumariskin.</w:t>
      </w:r>
    </w:p>
    <w:p>
      <w:r>
        <w:rPr>
          <w:b/>
        </w:rPr>
        <w:t xml:space="preserve">Tulos</w:t>
      </w:r>
    </w:p>
    <w:p>
      <w:r>
        <w:t xml:space="preserve">GlaxoSmithKline Plc:n Avandia- ja Takeda Pharmaceutical Co Ltd:n Actos-diabeteslääkkeet voivat yli kaksinkertaistaa luunmurtumien riskin, kertoivat sveitsiläiset tutkijat maanantaina.</w:t>
      </w:r>
    </w:p>
    <w:p>
      <w:r>
        <w:rPr>
          <w:b/>
        </w:rPr>
        <w:t xml:space="preserve">Esimerkki 2.2923</w:t>
      </w:r>
    </w:p>
    <w:p>
      <w:r>
        <w:t xml:space="preserve">Kohta: Trans-ihmisiltä on usein evätty hoito Pakistanissa, koska lääkärit eivät ole voineet päättää, pitäisikö heitä hoitaa mies- vai naisosastolla, ja he ovat jopa kuolleet hoidon puutteeseen. Pääministeri Imran Khanin terveyspalveluista vastaavan erityisavustajan, tohtori Zafar Mirzan mukaan hallitus aikoo perustaa eri puolille maata sairaaloihin erillisiä osastoja transsukupuolisille potilaille. Pakistan - konservatiivinen, muslimienemmistöinen maa - tunnusti transsukupuolisuuden virallisesti kolmanneksi sukupuoleksi vuonna 2012. Silti transsukupuoliset ihmiset ovat edelleen suurelta osin yhteiskunnan marginaalissa, ja heitä pilkataan usein julkisesti, heitä hyljeksitään perheessä ja heihin kohdistetaan väkivaltaisia hyökkäyksiä. Useimmat Pakistanin transsukupuoliset joutuvat selviytymään kerjäämällä, tanssimalla tai prostituutiolla. Sukupuolenkorjausleikkaus edellyttää tuomioistuimen päätöstä, perheen hyväksyntää, psykiatrin todistusta ja lääkärin suositusta. Korkein oikeus määräsi hallituksen merkitsemään transsukupuolisuuden kolmanneksi sukupuoleksi henkilökortteihin, ja henkilökorttien myöntämisestä vastaava kansallinen virasto käsittelee myös uudet terveyskortit. Terveysministeriö aloittaa välittömästi terveyskorttien antamisen kaikille rekisteröityneille transsukupuolisille, sanoi tohtori Mirza. Hän sanoi, että kaikilla, jotka haluavat muuttaa henkilötodistuksensa merkinnän transsukupuoliseksi, on siihen "kertaluonteinen mahdollisuus". Hän ei täsmentänyt, kuinka kauan tämä ajanjakso kestää. Puhuessaan toimittajille pääkaupungissa Islamabadissa hän korosti, että hallitus on oikeudellisesti vastuussa kaikkien kansalaisten oikeuksien varmistamisesta, mukaan lukien terveydenhuollon saatavuus koko maassa. Transsukupuoliset ovat suuremmassa vaarassa Pakistanin konservatiivisemmilla alueilla, joilla ääri-islamilaiset yhdistävät heidät homoseksuaalisuuteen ja prostituutioon. On kuitenkin myös merkkejä edistyksestä. Vuonna 2018 Marvia Malik teki historiaa, kun hänestä tuli Pakistanin ensimmäinen transsukupuolinen uutistoimittaja vain 21-vuotiaana. ____ Khan raportoi Karachista, Pakistanista Väite: Pakistan myöntää trans-ihmisille terveydenhuollon henkilökortit hoidon parantamiseksi.</w:t>
      </w:r>
    </w:p>
    <w:p>
      <w:r>
        <w:rPr>
          <w:b/>
        </w:rPr>
        <w:t xml:space="preserve">Tulos</w:t>
      </w:r>
    </w:p>
    <w:p>
      <w:r>
        <w:t xml:space="preserve">Pakistan aloitti tiistaina erityisten terveydenhuollon henkilökorttien myöntämisen transsukupuolisille henkilöille terveydenhuollon syrjinnän vähentämiseksi.</w:t>
      </w:r>
    </w:p>
    <w:p>
      <w:r>
        <w:rPr>
          <w:b/>
        </w:rPr>
        <w:t xml:space="preserve">Esimerkki 2.2924</w:t>
      </w:r>
    </w:p>
    <w:p>
      <w:r>
        <w:t xml:space="preserve">Kohta: Kohta: Hoidon kustannuksia ei mainita. Viiden vuoden arvioidut tulokset annettiin vain kahden vuoden tietojen perusteella. Turvallisuudesta ei esitetä määrällisiä tietoja. Absoluuttisia lukuja ei ole annettu. Pitkän aikavälin tietojen rajallisuus ja pieni absoluuttinen hyöty ovat tässä keskeisiä kysymyksiä. Ei mainita kolesterolin ja sydän- ja verisuonitautien lisääntymistä aromataasinestäjiä saaneiden naisten ryhmässä. Tamoksifeenilla saattaa olla positiivinen, kolesterolia alentava vaikutus, jota ei myöskään mainita. Tutkimusasetelmaa ei käsitellä riittävästi. Siinä ei oikein kuvattu, että osa tiedoista oli todennäköisesti kerätty naisilta, joilla oli pidemmälle edennyt sairaus, jolloin hyödyt olisivat suuremmat. Antaa arviot naisista, joilla on diagnosoitu tämäntyyppinen rintasyöpä. Ei ehkä korosteta riittävästi sitä, että tämä koskee vain vaihdevuosien jälkeisiä naisia, joilla on invasiivinen tauti - esim. jutun viimeisellä rivillä oletetaan, että kaikki estrogeenireseptori- ja progesteronireseptoripositiiviset naiset ovat tukikelpoisia. Toimittaja huomauttaa, että tutkimusta rahoitti Novartis, Femaran valmistaja, ja että monet tutkijat omistavat tämän yrityksen tai kilpailevien lääkkeiden valmistajien osakkeita. Mainitaan toinen liitännäislääkehoito, tamoksifeeni, sekä molempien tutkittujen aromataasinestäjien (Femara ja Arimide) sekä tamoksifeenin joitakin sivuvaikutuksia. Juttu FDA:n hyväksynnästä naisille, joilla on varhaisvaiheen invasiivinen tauti. Keskustellaan siitä, miten lääke on jo käytössä naisilla, joilla on pitkälle edennyt rintasyöpä. Väite: Lääke on hyväksytty rintasyövän uusiutumisen torjuntaan.</w:t>
      </w:r>
    </w:p>
    <w:p>
      <w:r>
        <w:rPr>
          <w:b/>
        </w:rPr>
        <w:t xml:space="preserve">Tulos</w:t>
      </w:r>
    </w:p>
    <w:p>
      <w:r>
        <w:t xml:space="preserve">Tässä jutussa esitettiin yhteenveto New England Journal of Medicine -lehden hiljattain julkaisemasta artikkelista, joka käsitteli BIG I-98 -tutkimusta, jossa satunnaistettiin noin 8 000 naista joko letrotsolin tai tamoksifeenin käyttöön viiden vuoden ajan. Tämän tutkimuksen ja vastaavien laajamittaisten satunnaistettujen kaksoissokkotutkimusten tulokset ovat osoittaneet, että aromataasin estäjät vähentävät tehokkaasti rintasyövän uusiutumista vaihdevuosien jälkeen olevilla naisilla, joilla on estrogeenireseptoripositiivinen kasvain. Tässä ei kuitenkaan korosteta riittävästi sitä, että tämä koskee vain vaihdevuosien jälkeisiä naisia, joilla on invasiivinen tauti - esimerkiksi viimeinen lainaus, jossa mainitaan 800 000 naista, olettaa, että kaikki ER/PR-positiiviset naiset ovat tukikelpoisia.FDA on hyväksynyt kaksi aromataasin estäjää, letrotsolin ja arimideksin, varhaisvaiheen rintasyövän hoitoon. Vaikka tässä jutussa annetaan kunnollinen yleiskatsaus näiden lääkkeiden toiminnasta ja löydöksistä, joihin FDA:n uusi hyväksyntä perustuu, on vain vähän tietoa joistakin mahdollisesti vakavista sivuvaikutuksista, joita letrotsolia käyttävillä naisilla on havaittu. Näihin haittavaikutuksiin kuuluvat kolesterolitason nousu ja sydän- ja verisuonisairaudet sekä luunmurtumien riskin merkittävä lisääntyminen. Näistä haittavaikutuksista ei ole kvantitatiivisia 5 vuoden arvioita eikä kvantitatiivista vertailua tamoksifeeniryhmään, vaikka kummankin lääkkeen turvallisuus mainitaankin lyhyesti. Myöskään kummankaan lääkkeen kustannuksia ei mainita. Koska hormonaalisia lääkehoitoja (eli pelkkää tamoksifeeniä, pelkkiä aromataasinestäjiä tai aromataasinestäjiä tamoksifeenikuurin jälkeen) saatetaan määrätä viiden vuoden ajan tai pidempäänkin, kustannusvertailu olisi tärkeää. On hyvä, että jutussa mainitaan, että tutkimus on rahoitettu lääketehtaiden rahoilla ja että osa tutkijoista omistaa Novartisin osakkeita. Tasapainon vuoksi siteerataan riippumatonta lähdettä National Cancer Institutesta, jolla ei oletettavasti ole yhteyksiä lääkealan rahoitukseen.</w:t>
      </w:r>
    </w:p>
    <w:p>
      <w:r>
        <w:rPr>
          <w:b/>
        </w:rPr>
        <w:t xml:space="preserve">Esimerkki 2.2925</w:t>
      </w:r>
    </w:p>
    <w:p>
      <w:r>
        <w:t xml:space="preserve">Kohta: "Se on siirtynyt republikaanien hallitsemaan Yhdysvaltain edustajainhuoneeseen, jossa se kohtaa paljon kovemman haasteen kuin senaatissa. Kannattajat sanovat, että kaikki toivo onnistumisesta perustuu kompromissiin. Edustajainhuoneen republikaanijohtajat sanovat, että senaatin lakiehdotus on monin tavoin puutteellinen, mutta demokraattien mukaan se sisältää jo merkittäviä myönnytyksiä. Chicagosta kotoisin oleva edustaja Luis Gutierrez (Illinoisin osavaltio), maahanmuuttouudistuksen pitkäaikainen puolestapuhuja, korosti, kuinka paljon hänen puolensa oli valmis luopumaan, jotta senaatin lakiesitys saataisiin läpi. "He sanoivat maahanmuuttajille, joita on 11 miljoonaa, he sanoivat, että kertokaa, mitä aiomme tehdä: Maksatte 10 vuoden ajan kaikki mahdolliset verot, mutta ette saa yhtään etua", Gutierrez sanoi CNN:n State of the Union -ohjelmassa. Gutierrez antoi joitakin esimerkkejä: Maahanmuuttajat, joilla on väliaikainen laillinen asema, eivät saisi apua sairausvakuutusmaksujensa maksamiseen Obamacaren nojalla, eivätkä he saisi hyvitystä sosiaaliturvamaksuista, joita he maksoivat laittomasti työskennellessään. Tässä faktatarkistuksessa tarkastelemme senaatin lakiehdotuksen ehtoja. Ovatko ne niin jyrkkiä kuin Gutierrez esittää, vai onko kuva monimutkaisempi? Gutierrezin henkilökunta selvensi, että hän käytti lyhennettä viitattaessa tarveharkintaisiin liittovaltion etuuksiin, joihin kuuluvat eräät maan suurimmista ohjelmista, kuten Medicaid, väliaikainen apu vähävaraisille perheille (TANF eli sosiaaliturva) ja täydentävä ravintoapuohjelma (SNAP eli ruokakortit). Mitä senaatin lakiehdotuksessa sanotaan Rajaturvallisuutta, taloudellisia mahdollisuuksia ja maahanmuuton nykyaikaistamista koskeva laki mahdollistaa sen, että maahanmuuttajat, joilla ei ole asiakirjoja, voivat saada luvan elää ja työskennellä maassa laillisesti. Sosiaaliturvahallinto odottaa, että lähes kolme neljäsosaa arviolta 11,5 miljoonasta täällä olevasta ihmisestä täyttää vaatimukset niin sanotun rekisteröidyn väliaikaisen maahanmuuttajan (Registered Provisional Immigrant, RPI) aseman saamiseksi. Pienempi määrä maataloustyöntekijöitä olisi oikeutettu erilliseen ohjelmaan, jota kutsutaan siniseksi kortiksi. Kumpikaan ohjelma ei takaa kansalaisuutta tai pysyvää laillista asemaa, mutta ne tarjoavat väylän molempiin. Hakijoiden on maksettava sakko ja maksu sekä läpäistävä rikostaustan tarkastus saadakseen väliaikaisen aseman. Lakiehdotuksessa on erityinen säännös, joka liittyy Gutierrezin väitteeseen. Sekä RPI:n että sinisen kortin haltijoiden osalta siinä sanotaan: "Ulkomaalainen, jolle on myönnetty sinisen kortin (tai RPI:n) asema, ei ole oikeutettu mihinkään liittovaltion tarveharkintaiseen julkiseen etuuteen." Jotta olisi selvää, mitä nämä etuudet ovat, lakiehdotuksessa viitataan noin 15 vuotta sitten hyväksyttyyn lakiin. Vuonna 1996 kongressi määritteli julkiset etuudet, joita paperittomat maahanmuuttajat eivät voi saada. Kyseisessä laissa lueteltiin "kaikki eläke-, sosiaali-, terveys-, vammais-, julkinen tai avustettu asuminen, korkea-asteen koulutus, ruoka-apu, työttömyysetuudet tai muut vastaavat etuudet.""" Lukuisat virastot ovat tulkinneet tämän tarkoittavan Medicaidia ja Medicarea, SNAP-ohjelmaa, energia-avustusta ja niin edelleen. Senaatin lakiehdotuksessa myös nimenomaisesti estetään tilapäisen aseman saaneita maahanmuuttajia saamasta sairausvakuutusmaksutukea Affordable Care Act -lain nojalla. Yksityishenkilöt voivat kuitenkin käyttää omia varojaan ostaakseen vakuutuksensa pörsseiksi kutsuttujen selvityskeskusten kautta. "Rep. Gutierrez on pitkälti oikeassa, mutta ei sataprosenttisesti", sanoi Leighton Ku, George Washingtonin yliopiston terveyspolitiikan laitoksen professori, joka analysoi julkisten etuuksien käyttöä maahanmuuttajien keskuudessa libertaristisen Cato Institute -ajatushautomon julkaisemassa artikkelissa. ""Jos he ovat tarpeeksi köyhiä ja täyttävät muut kelpoisuuskriteerit, esimerkiksi jos he ovat lapsi tai pienituloinen vanhempi, RPI:t voivat olla oikeutettuja hätätilanteessa Medicaidiin, samoin kuin luvattomat maahanmuuttajat.""". Vuoden 1996 laki sisälsi joitakin poikkeuksia maahanmuuttajille, joilla ei ole laillisia asiakirjoja. Sen lisäksi, että Medicaid maksaa kiireellistä sairaanhoitoa, pienet lapset ovat oikeutettuja alennettuun kouluruokailuun ja tavanomaisiin rokotuksiin. Women, Infant and Children -ohjelma, WIC, voi tukea nuorten perheiden ruokalaskuja. Nykyinen laki sallii siis lasten, raskaana olevien tai äskettäin synnyttäneiden naisten ja lääketieteellisten hätätilanteiden osalta etuudet paperittomille, eikä senaatin lakiesitys muuta tätä. Verotuksen osalta senaatin lakiehdotuksessa sanotaan lopuksi, että "ulkomaalainen ei voi jättää hakemusta rekisteröidyn väliaikaisen maahanmuuttajan aseman saamiseksi ... ellei hakija ole täyttänyt kaikkia sovellettavia liittovaltion verovelkoja."" Toisin sanoen näiden väliaikaisesti maassa oleskelevien on maksettava Samuli-sedälle. Gutierrez mainitsi 10 vuoden määräajan, mutta jotkut väliaikaisen aseman saaneista maahanmuuttajista voivat saada pysyvän oleskeluluvan eli green cardin jo aiemmin. Jos näin tapahtuu, he pääsisivät julkisten etuuksien piiriin alle 10 vuodessa. Sekä sosiaaliturva että Medicare edellyttävät kuitenkin, että henkilö tai hänen puolisonsa maksaa järjestelmään 10 vuoden ajan ennen kuin hän voi hakea etuuksia. Tämä koskee kaikkia, syntyperäisiä tai ei. Molemmat ohjelmat ovat käytettävissä vain kansalaisille tai pysyvästi maassa asuville henkilöille. Väliaikaisen aseman omaavilla henkilöillä sosiaaliturva- ja Medicare-verot vähennettäisiin heidän palkastaan, mutta he eivät olisi oikeutettuja käyttämään näitä ohjelmia 10 vuoteen. Kiistaa etuuksista Yhdysvaltain laissa määritellään julkiset etuudet, mutta joidenkin mielestä luettelo on puutteellinen. Maahanmuuton rajoittamista kannattavan Center for Immigration Studies -ryhmän tutkimusjohtaja Steven Camarota sanoi, että ansiotulojen verohyvitys ja lasten verohyvitys tukevat pienituloisia työntekijöitä verolain kautta. Työssäkäyvä perhe, jolla ei ole veroja ja joka täyttää muut kriteerit, voi hakea ja saada hallitukselta tuhansia dollareita. ""Gutierrez on väärässä"", Camarota sanoi. ""Nämä suuret ohjelmat ovat nimenomaan RPI-asemassa olevien käytettävissä. Pienituloiset maahanmuuttajat tyypillisesti työskentelevät ja heillä on lapsia, joten heidän käyttöasteensa näissä kahdessa ohjelmassa on hyvin korkea, kuten se tulee olemaan RPI-porukoille.""" Maahanmuuttouudistuksen kannattajat ovat samaa mieltä siitä, että tilapäisesti maassa oleskelevat hyötyisivät verohyvityksistä. National Immigration Law Centerin johtava lakimies Tanya Broder väittää kuitenkin, että näiden hyvitysten käytön estäminen olisi ensimmäinen kerta verolainsäädännössä. ""RPI-aseman saaneiden henkilöiden on maksettava samat verot ja heidän tuloistaan on tehtävä samat vähennykset kuin kaikkien muidenkin veronmaksajien"", Broder sanoi. ""Jos heiltä evättäisiin mahdollisuus hakea EITC:tä, luotaisiin ennennäkemätön kaksitasoinen verojärjestelmä laillisesti maassa oleskeleville työntekijöille.""" Mitä tulee Gutierrezin lausunnon paikkansapitävyyteen, hän käytti liittovaltion määritelmää etuuksista, ja vaikka lainsäätäjät voisivat päättää toisin, me otamme ohjeeksi nykyisen lain. Camarota ja muut ovat jo vuosien ajan todenneet, että Yhdysvalloissa syntyneet paperittomien maahanmuuttajien lapset katsotaan kansalaisiksi ja ovat oikeutettuja etuuksiin. Heidän perheenjäsenensä voisivat epäsuorasti hyötyä. Senaatin lakiehdotus ei muuta tätä. Päätöksemme Gutierrez sanoi, että maahanmuuttajat, joilla on väliaikainen asema, maksaisivat kaikki verot eivätkä saisi mitään etuja. Hänen henkilökuntansa mukaan hän puhui tarveharkintaisista etuuksista, ja Gutierrez oli suurelta osin samoilla linjoilla senaatin maahanmuuttolakiehdotuksen kanssa. Siinä vaaditaan luvattomia maahanmuuttajia maksamaan veroja, ja niin kauan kuin he ovat väliaikaisessa asemassa, he eivät olisi oikeutettuja ruokaan, asumiseen tai sairaanhoitoapuun. Nykyisessä laissa on poikkeuksia, joiden nojalla he voisivat saada joitakin julkisia etuuksia, mutta ne ovat rajoitettuja, ja joka tapauksessa senaatin lakiehdotus ei muuta nykytilannetta. Osa maahanmuuttajista, nuorena maahan tuodut lapset ja maataloustyöntekijät, saisivat green cardin alle 10 vuodessa, mutta suurin osa, noin 70 prosenttia, joutuisi odottamaan koko ajan." Väite: "Luis Gutierrez sanoo, että senaatin maahanmuuttolakiehdotuksen mukaan vastikään laillistetut maahanmuuttajat ""maksavat kaikki mahdolliset verot, mutta eivät saa yhtään etua"" 10 vuoteen.""</w:t>
      </w:r>
    </w:p>
    <w:p>
      <w:r>
        <w:rPr>
          <w:b/>
        </w:rPr>
        <w:t xml:space="preserve">Tulos</w:t>
      </w:r>
    </w:p>
    <w:p>
      <w:r>
        <w:t xml:space="preserve">Gutierrez sanoi, että maahanmuuttajat, joilla on väliaikainen asema, maksaisivat kaikki verot eivätkä saisi mitään etuja. Hänen henkilökuntansa mukaan hän puhui tarveharkintaisista etuuksista, ja Gutierrez oli pitkälti samoilla linjoilla kuin mitä senaatin maahanmuuttolakiehdotuksessa sanotaan. Siinä vaaditaan luvattomia maahanmuuttajia maksamaan veroja, ja niin kauan kuin he ovat väliaikaisessa asemassa, he eivät olisi oikeutettuja ruokaan, asumiseen tai sairaanhoitoapuun. Nykyisessä laissa on poikkeuksia, joiden nojalla he voisivat saada joitakin julkisia etuuksia, mutta ne ovat rajoitettuja, ja joka tapauksessa senaatin lakiehdotus ei muuta nykytilannetta. Osa maahanmuuttajista, nuorena maahan tuodut lapset ja maataloustyöntekijät, saisivat vihreän kortin alle 10 vuodessa, mutta suurin osa, noin 70 prosenttia, joutuisi odottamaan koko ajan.</w:t>
      </w:r>
    </w:p>
    <w:p>
      <w:r>
        <w:rPr>
          <w:b/>
        </w:rPr>
        <w:t xml:space="preserve">Esimerkki 2.2926</w:t>
      </w:r>
    </w:p>
    <w:p>
      <w:r>
        <w:t xml:space="preserve">Kohta: Seth Panyako, Kenian kansallisen sairaanhoitajaliiton pääsihteeri, kertoi Reutersille, että vain murto-osa Kenian arviolta 100 000 terveydenhuollon työntekijästä oli saanut opastusta siitä, miten suojautua. Hallituksen tiedottaja Cyrus Oguna sanoi, että hän aikoo tarkistaa raportit koulutuksen ja suojavarusteiden puutteesta. Kenia oli ilmoittanut perjantaihin mennessä 28 koronavirustapausta ja yhden kuolemantapauksen. Virus on toistaiseksi lisääntynyt Afrikassa hitaammin kuin Aasiassa tai Euroopassa, mutta Maailman terveysjärjestö WHO on varoittanut, että maanosan mahdollisuudet tartunnan hillitsemiseen kapenevat päivä päivältä. Sairaanhoitajat Kenian länsiosassa sijaitsevassa Kakamegan kaupungissa ja Kilifin rannikkokaupungissa juoksivat karkuun, kun potilaat, joilla oli koronaviruksen oireita, tulivat heidän sairaaloihinsa kahden viime viikon aikana, Panyako kertoi torstaina. Nairobin Mbagathin piirikunnan sairaalassa sairaanhoitajat lähtivät viime viikolla mielenosoitukseen suojavarusteiden ja koulutuksen puutteen vuoksi. He pelkäsivät tarttuvansa tautiin ja tartuttavansa perheensä, Panyako sanoi. "Hallitus ei ota sitä vakavasti, kun terveydenhuollon työntekijät karkaavat", hän sanoi. "Selkeä viestini hallitukselle ... antakaa heille heidän tarvitsemansa suojavarusteet."  Panyako, jonka liitto edustaa 30 000:ta terveydenhuollon työntekijää, sanoi kuulleensa, että vain 1 200 työntekijää on saanut suojautumiskoulutusta. Aukkoja on pyritty paikkaamaan lukuisilla aloitteilla. Kenialainen startup-yritys Rescue.co, jonka Flare-sovellus toimii yksityisten ambulanssien Uberina Keniassa, alkoi viime viikolla tarjota koulutusta ja suojavarusteita 600 sairaanhoitajalle ja ensihoitajalle, jotka käyttävät sen verkkoa. Yksi kurssilla ollut ensihoitaja kertoi Reutersille, että hän oli aiemmin kieltäytynyt hoitamasta epäiltyä koronaviruspotilasta, koska hänellä ei ollut koulutusta. "Tiimi oli peloissaan, joten emme menneet", hän sanoi kieltäytyen antamasta nimeään. Caitlin Dolkart, joka on mukana perustamassa rescue.co-sivustoa, kertoi yrityksensä hakeneen hallitukselta lupaa koulutetuille ensihoitajille suorittaa koronavirustestejä potilaiden kodeissa. "He ovat etulinjassa vastaamassa potilaiden hoitoon", hän sanoi. "Heitä on suojeltava." Väite: Osa kenialaisista sairaanhoitajista kieltäytyy koronaviruspotilaista protestina pulaa vastaan: ammattiliitto.</w:t>
      </w:r>
    </w:p>
    <w:p>
      <w:r>
        <w:rPr>
          <w:b/>
        </w:rPr>
        <w:t xml:space="preserve">Tulos</w:t>
      </w:r>
    </w:p>
    <w:p>
      <w:r>
        <w:t xml:space="preserve">Sairaanhoitajat Kenian pääkaupungissa ja ainakin kahdessa kaupungissa ovat aloittaneet mielenosoituksia tai kieltäytyneet hoitamasta epäiltyjä koronaviruspotilaita, koska hallitus ei ole antanut heille riittävästi suojavarusteita tai koulutusta, sanoi lääkäriliiton johtaja.</w:t>
      </w:r>
    </w:p>
    <w:p>
      <w:r>
        <w:rPr>
          <w:b/>
        </w:rPr>
        <w:t xml:space="preserve">Esimerkki 2.2927</w:t>
      </w:r>
    </w:p>
    <w:p>
      <w:r>
        <w:t xml:space="preserve">Kohta: 5,3 magnitudin järistys aiheutti tulipaloja ja sähkökatkoksia osissa pääkaupunkia, kertoivat sairaalat ja pelastuspalvelut. Ihmiset juoksivat kerrostaloistaan autoihinsa, kun julkisivujen palasia alkoi irrota. Myös kymmenet autot vaurioituivat rakennuksista pudonneista roskista. Viranomaisten mukaan noin 70 rakennusta vaurioitui. Ministerit varoittivat ihmisiä kävelemästä rakennusten lähellä ja varomaan putoavia roskia voimakkaan tuulen takia. He kehottivat myös pysymään erossa toisistaan, sillä maa kamppailee koronaviruksen leviämisen hillitsemiseksi. "Taistelemme tällä hetkellä kahta vihollista vastaan, joista toinen on näkymätön ja toinen arvaamaton", sisäministeri Davor Bozinovic sanoi. Tähän mennessä Kroatia on ilmoittanut 254 virustapauksesta ja yhdestä kuolemantapauksesta. Pääministeri Andrej Plenkovic sanoi, että hallitus tarjoaa majoitusta Zagrebin opiskelija-asuntolassa jopa 1 800 ihmiselle, joiden kodit ovat vahingoittuneet. Hän sanoi, että järistys oli suurin Zagrebia 140 vuoteen koetellut järistys. Se iski 6 kilometriä kaupungin pohjoispuolella ja tuntui koko Länsi-Balkanilla. Zagrebin lastensairaalan (Emergency Medicine Institute) johtaja Zarko Rasic kertoi, että 15-vuotias oli kriittisessä tilassa, kun pelastuspalvelutiimi löysi hänet romahtaneen rakennuksen alta, ja toinen alaikäinen oli otettu sairaalaan päävammojen vuoksi, jotka olivat aiheutuneet katon putoamisesta. Zagrebin palolaitoksen mukaan sammutus- ja pelastustoimet olivat käynnissä useissa paikoissa. Plenkovic sanoi, että armeija on kutsuttu paikalle auttamaan raunioiden siivoamisessa Zagrebissa, ja kehotti kansalaisia pysymään ulkona ja pitämään etäisyyttä. "Meillä on nyt kaksi kriisiä edessämme", Plenkovic sanoi lehdistötilaisuudessa. "Älkäämme unohtako koronavirusepidemioita ... Yksilöllinen kurinalaisuus ja vastuullisuus on äärimmäisen tärkeää."  Paikalliset tiedotusvälineet kertoivat, että monet ihmiset olivat suunnanneet ulos Zagrebista, minkä vuoksi poliisi järjesti tarkastuspisteitä valtatielle tarkastaakseen, rikkovatko he itserajoituksia. Saksan geotieteiden tutkimuskeskus (GFZ) alensi järistyksen voimakkuutta 5,3:een alkuperäisestä 6,0:sta. Kroatian valtion seismologian laitos ilmoitti, että järistyksen jälkijäristyksiä oli ollut 30. Hallitus ilmoitti arvioivansa vahingot tulevina viikkoina ja pyytävänsä apua Euroopan komissiolta. Yhdysvaltain geologisen tutkimuslaitoksen mukaan järistyksen voimakkuus oli 5,4, ja Euroopan Välimeren seismologinen keskus (EMSC) ilmoitti myös 5,3 magnitudin järistyksestä, jota seurasi toinen 5,1 magnitudin järistys. Väite: Järistys iskee Zagrebiin, pääministeri kehottaa ottamaan sosiaalista etäisyyttä, kun asukkaat pakenevat rakennuksista.</w:t>
      </w:r>
    </w:p>
    <w:p>
      <w:r>
        <w:rPr>
          <w:b/>
        </w:rPr>
        <w:t xml:space="preserve">Tulos</w:t>
      </w:r>
    </w:p>
    <w:p>
      <w:r>
        <w:t xml:space="preserve">Kroatian pääkaupungin Zagrebin lähellä sattui sunnuntaina suuri maanjäristys, joka loukkasi vakavasti kaupungin keskustassa romahtaneeseen rakennukseen jäänyttä teiniä ja johti sosiaaliseen etäisyyteen vetoomuksiin ihmisten rynnättyä kaduille.</w:t>
      </w:r>
    </w:p>
    <w:p>
      <w:r>
        <w:rPr>
          <w:b/>
        </w:rPr>
        <w:t xml:space="preserve">Esimerkki 2.2928</w:t>
      </w:r>
    </w:p>
    <w:p>
      <w:r>
        <w:t xml:space="preserve">Kohta: Potilas asuu Lähi-idässä, jossa hänen uskottiin saaneen tartunnan ennen kuin hän matkusti Britanniaan, PHE sanoi verkkosivuillaan. MERS:n uskotaan olevan kamelien levittämä, ja se kuuluu samaan sukuun kuin koronavirus, joka aiheutti Kiinassa vuonna 2003 tappavan vakavan akuutin hengitystieoireyhtymän (SARS) puhkeamisen. Suurin osa tiedossa olevista ihmisestä toiseen tapahtuneista tartunnoista on tapahtunut terveydenhuoltoympäristöissä, ja Maailman terveysjärjestö WHO on todennut, että sairaaloiden ja hoitohenkilökunnan olisi noudatettava tiukkoja varotoimia taudin leviämisen estämiseksi. PHE:n mukaan kyseessä on viides tautitapaus, joka on diagnosoitu Englannissa, ja muut tapaukset on todettu vuosina 2012 ja 2013. PHE:n apulaisylilääkäri Jenny Harries sanoi, että se valvoo niitä, jotka olivat olleet läheisessä yhteydessä potilaaseen. "On tärkeää korostaa, että vaikka tapaus on tunnistettu, yleinen riski taudin leviämisestä väestöön on hyvin pieni", hän lisäsi. Väite: Lähi-idän asukas sairastui MERS-tautiin Britanniassa.</w:t>
      </w:r>
    </w:p>
    <w:p>
      <w:r>
        <w:rPr>
          <w:b/>
        </w:rPr>
        <w:t xml:space="preserve">Tulos</w:t>
      </w:r>
    </w:p>
    <w:p>
      <w:r>
        <w:t xml:space="preserve">Pohjois-Englannissa asuvalla henkilöllä on diagnosoitu mahdollisesti tappava Lähi-idän hengitystieoireyhtymä (MERS), ja häntä hoidetaan Liverpoolin sairaalassa, kertoi Public Health England torstaina.</w:t>
      </w:r>
    </w:p>
    <w:p>
      <w:r>
        <w:rPr>
          <w:b/>
        </w:rPr>
        <w:t xml:space="preserve">Esimerkki 2.2929</w:t>
      </w:r>
    </w:p>
    <w:p>
      <w:r>
        <w:t xml:space="preserve">Kohta: Vaikka tiedotteessa ei anneta varfariinin todellisia kustannuksia verrattuna joihinkin uudempiin lääkkeisiin tai oteta huomioon lääkettä käyttäviltä vaadittavien tavanomaisten kuukausittaisten verikokeiden kustannuksia, siinä kuitenkin mainitaan tutkimuksessa käytetyn geenitestin kustannukset ja se, että 200 dollarin hintalappu on nyt vähemmän kuin kuukauden resepti yhdestä uudemmasta markkinoilla olevasta antikoagulantista. Tiedotteessa esitetään tulokset sekä todellisena potilasmääränä että haittatapahtumien prosentuaalisena vähenemisenä geenitestin saaneiden ja vertailuryhmän osalta. Vaikka tiedotteessa käytetäänkin yleisiä termejä, se kattaa olennaisen: varfariinin kaltaisten verenohennuslääkkeiden käytön riskit ja niiden käyttämättä jättämisen riskit. Tiedotteessa on hyvä kuvaus tutkimuksen suunnittelusta. Tutkimus oli satunnaistettu, ja siihen osallistui yli 1 600 iäkästä potilasta, joilla oli suuri riski saada veritulppa leikkausten jälkeen. Tiedotteessa selitetään, että toinen ryhmä sai varfariinin annostelun vakiotekijöiden (ikä, pituus ja paino) perusteella ja toinen ryhmä annosteltiin näiden kliinisten tekijöiden ja niiden geneettisten varianttien perusteella. Tiedotteessa esitetään myös yksityiskohtainen erittely siitä, kuinka paljon vähemmän haittavaikutuksia esiintyi niillä potilailla, joilla oli suoritettu geenitesti, verrattuna niihin, joilla ei ollut geenitestiä. Tässä ei ole kyse mongeroinnista. Hienosti tehty ja varsin kattava. Vaikka tiedotteessa mainitaan lyhyesti "uudemman antikoagulantin" saatavuus, siinä olisi pitänyt mainita lause tai kaksi näistä uudemmista injektoitavista lääkkeistä ja niiden kokonaisriskeistä ja -eduista varfariiniin verrattuna. Olisi myös ollut hyödyllistä kertoa lukijoille, olisiko geneettisellä testauksella, jolla näyttää olevan merkitystä varfariinin turvallisemman annostelun kannalta, kliinistä merkitystä myös uusien verenohennuslääkkeiden käytön kannalta. Tosiasia on, että geneettisellä testauksella ei ole merkitystä uudempien antikoagulanttien kannalta, koska niiden toiminta on täysin erilaista. Kaikkiin verenohennuslääkkeisiin - vanhoihin ja uusiin - liittyy kuitenkin sama verenvuotoriski. Varfariinin ongelmana on veritasojen vaihtelu, joka edellyttää tiheää seurantaa, ja siksi geneettiset testit ohjaavat annostelua. Tarkkaavainen lukija tajuaa: näiden geenimuunnosten testaaminen on suurimmaksi osaksi vielä kokeellista, ja tarvitaan lisätutkimuksia siitä, miten mutaatiot vaikuttavat varfariiniin. Tiedotteessa olisi kuitenkin voitu sanoa selvemmin, että kukaan ei vielä suosittele geenitestejä miljoonille varfariinin käyttäjille. Vaikka geneettiset testit ovat "saatavilla" siinä mielessä, että kuka tahansa voi tilata ne suurimmaksi osaksi, niitä ei käytetä rutiininomaisesti kliinisesti eikä vakuutus todennäköisesti kata niitä, joten ne eivät tässä mielessä ole laajalti useimpien ihmisten saatavilla. Tiedotteessa kuvataan, miten uudessa tutkimuksessa käytetty geenitesti eroaa aiemmista vastaavista tutkimuksista. Kieli on kaiken kaikkiaan varovaista ja kontekstisidonnaista. Otsikkoa olisi pitänyt hieman lieventää ja todeta, että kyseessä on varhainen tutkimus ja että tarvitaan lisää tutkimuksia ennen kuin voidaan päätellä, että "geneettinen testaus auttaa asettamaan turvallisen annoksen yleiselle verenohennuslääkkeelle", kuten otsikossa nyt todetaan. Väite: Geenitestaus auttaa määrittämään turvallisen annoksen yleiselle verenohennuslääkkeelle.</w:t>
      </w:r>
    </w:p>
    <w:p>
      <w:r>
        <w:rPr>
          <w:b/>
        </w:rPr>
        <w:t xml:space="preserve">Tulos</w:t>
      </w:r>
    </w:p>
    <w:p>
      <w:r>
        <w:t xml:space="preserve">Tässä lehdistötiedotteessa kuvataan tuloksia tutkimuksesta, jonka tarkoituksena on selvittää, voisiko kolmen geenivariantin testaaminen tehdä verenohennuslääkkeen varfariinin annostelusta turvallisempaa potilaille, jotka saavat lääkettä veritulppien ehkäisemiseksi tekonivelleikkauksen jälkeen. Tutkimuksessa havaittiin, että verenvuodon tai hyytymien riski (yli- tai aliannostuksen vuoksi) väheni hieman niillä, joiden hoito oli osittain kehitetty geenitestauksen avulla varianttien varalta, verrattuna niihin, joiden annokset oli laskettu ilman geenitestausta. Tiedotteessa kuvataan yleisesti ottaen hyvin tutkimusta, sen tarkoitusta ja suunnittelua sekä kvantifioidaan tulokset. Se olisi voinut olla vielä vahvempi, jos siinä olisi annettu enemmän tietoa varfariinin uusista vaihtoehdoista, joiden käyttö on lisääntymässä, ja jos siinä olisi nimenomaisesti todettu, että kukaan ei vielä suosittele rutiininomaista geneettistä testausta varianttien varalta tämän tutkimuksen perusteella. Ja vaikka otsikossa luvataankin hieman liikaa kliinistä hyötyä tässä vaiheessa, huomaavainen lukija saa kunnon käsityksen tutkimuksen kontekstista ja sen mahdollisista vaikutuksista. Joidenkin arvioiden mukaan yli kuusi miljoonaa amerikkalaista käyttää säännöllisesti veren hyytymistä ehkäisevää varfariinia ja useita uudempia antikoagulantteja. Varfariini (jota myydään tuotenimellä Coumadin) vaatii tiheitä verikokeita, jotta voidaan puuttua yliannostuksen (ja mahdollisesti tappavan verenvuodon) ja aliannostuksen (tehoton aivohalvausten ja muiden veritulppien ehkäisy) riskeihin. Koska varfariini on halpaa ja sen vaikutukset ovat palautettavissa K-vitamiinilla, tutkimus, jonka tarkoituksena on tehdä sen käytöstä potilaille helpompaa ja turvallisempaa, on todennäköisesti erittäin ajankohtainen potilaiden ja heidän hoitajiensa kannalta.</w:t>
      </w:r>
    </w:p>
    <w:p>
      <w:r>
        <w:rPr>
          <w:b/>
        </w:rPr>
        <w:t xml:space="preserve">Esimerkki 2.2930</w:t>
      </w:r>
    </w:p>
    <w:p>
      <w:r>
        <w:t xml:space="preserve">Kohta: U.S. Circuit Court of Appeals San Franciscossa määräsi tiistaina GlaxoSmithKline Plc:lle uuden oikeudenkäynnin Abbott Laboratoriesin osakkuusyhtiötä vastaan, koska Abbott sulki pois mahdollisen valamiehen. Juttu koski Abbottin HIV-lääkkeiden hinnoittelua, joka on kiistanalainen asia homoyhteisössä. Glaxo syytti Abbottia yhden lääkkeen, Norvirin, hinnan epäasianmukaisesta korottamisesta, jotta se pystyisi säilyttämään yhden toisen HIV-lääkkeensä, Kaletran, myynnin kasvun. Valamiehistö antoi vuonna 2011 ristiriitaisen tuomion, ja Glaxo sai paljon vähemmän rahaa kuin se oli alun perin vaatinut. Glaxo kuitenkin valitti alemman oikeusasteen tuomioistuimen päätöksestä, jolla Abbott sai sulkea valamiehen pois, ja 9. Yhdysvaltain piirin vetoomustuomioistuin päätti, että perustuslaki kieltää valamiehistön poissulkemisen seksuaalisen suuntautumisen perusteella. "Seksuaalisen suuntautumisen perusteella tehdyt lakot jatkavat tätä valitettavaa perinnettä, jossa homoja ja lesboja kohdellaan niin, etteivät he ansaitse osallistua kansakuntamme arvostetuimpiin riitteihin ja rituaaleihin", 9. piirin tuomari Stephen Reinhardt kirjoitti yksimielisen kolmen tuomarin kokoonpanon puolesta. Glaxon tiedottaja Mary Anne Rhyne sanoi, että yhtiö on tyytyväinen tuomioon. Abbottin tiedottaja Scott Stoffel sanoi, että Abbott siirsi HIV-lääkesalkkunsa uudelle yhtiölle, AbbVie Inc:lle, viime vuonna. AbbVien edustaja Adelle Infante sanoi, että yhtiö arvioi vaihtoehtojaan. Yhdeksäs piirikunta viittasi tiistaina Yhdysvaltojen korkeimman oikeuden viime vuoden päätökseen United States v. Windsor, jolla kumottiin osa liittovaltion avioliiton puolustamista koskevasta laista (DOMA). Tuomari Anthony Kennedy kirjoitti kyseisessä tapauksessa, että laki, jossa avioliitto määritellään yhden miehen ja yhden naisen väliseksi, rikkoi Yhdysvaltain perustuslain takaamaa yhtäläistä suojelua. Kennedyn tuomio oli kuitenkin epäselvä sen suhteen, kuinka pitkälle homojen oikeuksien suojan pitäisi ulottua, Northwesternin yliopiston oikeustieteen professori Andrew Koppelman sanoi. Tuomarit eri puolilla maata ovat tuomion antamisen jälkeen pohtineet, miten sitä pitäisi soveltaa useissa homojen oikeuksia koskevissa asioissa, muun muassa tuomioissa, jotka sallivat samaa sukupuolta olevien avioliitot Oklahomassa ja Utahissa. Näistä tapauksista valitetaan parhaillaan. "Suuri ero Windsorin ja tämän hetken välillä on kulttuurin muutos", Koppelman sanoi. "Syrjinnässä, joka ennen oli ihmisille intuitiivisesti järkevää, ei ole enää paljonkaan järkeä."  Norviirilla on keskeinen rooli aidsin torjunta-ainecocktaileissa, koska se voi tehostaa muiden lääkkeiden tehoa. Glaxo syytti Abbottia Norvirin hinnan nostamisesta 400 prosentilla vuonna 2003 osana pyrkimystä vahingoittaa kilpailijoita, joiden lääkkeiden käyttö yhdessä Norvirin kanssa oli riippuvaista. Valamiehistön valinnan aikana Oaklandissa, Kaliforniassa sijaitsevassa liittovaltion tuomioistuimessa eräs potentiaalinen valamies puhui kumppanistaan käyttämällä useita kertoja maskuliinista pronominia "hän". Valamies sanoi myös, ettei hän tiennyt, käyttikö kukaan hänen ystävistään tapauksessa kyseessä olevia lääkkeitä. Abbottin asianajaja pyrki sulkemaan valamiehen pois, ja Glaxo vastusti sitä sanoen, että Abbott yritti käyttää kieltävää haastetta syrjivällä tavalla. Yhdysvaltain piirituomari Claudia Wilken kuitenkin salli Abbottin sulkea valamiehen pois. Glaxo oli vaatinut 571 miljoonaa dollaria, mutta neljä viikkoa kestäneen oikeudenkäynnin jälkeen valamiehistö tuomitsi Glaxolle 3,5 miljoonaa dollaria. Kun otetaan huomioon Windsor-tapauksen oikeudelliset perustelut, 9. piirin tuomioistuin katsoi, että homot ja lesbot ansaitsevat valamiehistön valinnassa saman perustuslaillisen suojan kuin afroamerikkalaiset ja naiset. Seksuaaliseen suuntautumiseen perustuva valamiehen erottaminen "riistää yksilöiltä mahdollisuuden osallistua demokratian täydellistämiseen ja oikeudenmukaisuuden ihanteiden varjelemiseen sellaisen ominaisuuden vuoksi, jolla ei ole mitään tekemistä heidän sopivuutensa kanssa", Reinhardt kirjoitti. Yhdeksännessä piirissä käsiteltävä tapaus on Smithkline Beecham Corp dba GlaxoSmithKline vs. Abbott Laboratories, 11-17357. Väite: Homoseksuaalisen valamiehen syrjäyttäminen pakottaa uuteen lääkealan oikeudenkäyntiin Yhdysvalloissa.</w:t>
      </w:r>
    </w:p>
    <w:p>
      <w:r>
        <w:rPr>
          <w:b/>
        </w:rPr>
        <w:t xml:space="preserve">Tulos</w:t>
      </w:r>
    </w:p>
    <w:p>
      <w:r>
        <w:t xml:space="preserve">Homomies suljettiin seksuaalisen suuntautumisensa vuoksi väärin perustein valamiespalvelun ulkopuolelle, totesi liittovaltion vetoomustuomioistuin, mikä osoittaa, että Yhdysvaltain korkeimman oikeuden keskeinen päätös homojen oikeuksista vaikuttaa yhä enemmän.</w:t>
      </w:r>
    </w:p>
    <w:p>
      <w:r>
        <w:rPr>
          <w:b/>
        </w:rPr>
        <w:t xml:space="preserve">Esimerkki 2.2931</w:t>
      </w:r>
    </w:p>
    <w:p>
      <w:r>
        <w:t xml:space="preserve">Kohta: FDA kertoi saaneensa 85 raporttia potilailta, jotka vaihtoivat Wellbutrin XL:n Teva Pharmaceutical Industries Ltd:n ja Impax Laboratories Inc:n halvempaan rinnakkaisvalmisteeseen, mukaan lukien 78 potilasta, jotka kertoivat, että he ovat ajautuneet takaisin masennukseen. Muut potilaat ilmoittivat uusista tai pahenevista haittavaikutuksista, kuten päänsärystä, väsymyksestä, ahdistuneisuudesta ja ruoansulatusongelmista. "Kysymys kuuluu, viittaavatko näiden vaihtaneiden potilaiden raportoimat tehon puutteet ja/tai uudet haittavaikutukset geneerisen tuotteen ongelmaan ... vai onko niille jokin muu selitys", FDA totesi verkkosivustollaan antamassaan lausunnossa. Viraston tutkijat tarkastelivat 300 milligramman versioita näistä kahdesta lääkkeestä, jotka molemmat käyttävät kerran päivässä annosteltavaa bupropionikemikaalia, ja totesivat, etteivät tiedot osoittaneet, että ongelmat johtuisivat mistään näiden kahden lääkkeen välisistä eroista. Yksi tekijä, joka voisi selittää raportoidut ongelmat, on masennuksen luonnollinen uusiutuminen, joka voi tapahtua hoidosta huolimatta, FDA sanoi. Puolet niistä potilaista, jotka palasivat takaisin nimikkolääkkeen käyttäjiksi, kertoivat parantuneensa, virasto sanoi ja lisäsi, että se jatkaa asian seuraamista. FDA:n virkamiehet saivat raportit vuoden 2007 alkupuoliskolla. Tevan ja Impaxin versio Wellbutrinista hyväksyttiin vuonna 2006. Watson Pharmaceuticals Inc valmistaa myös 300 mg:n XL-versiota bupropionista, mutta se ei ollut FDA:n tarkastelussa mukana. GlaxoSmithKline valmistaa muita Wellbutrin-versioita, joilla on geneeristä kilpailua. Wellbutrinin kokonaismyynti laski viime vuonna 37 prosenttia geneerisen kilpailun vuoksi, yhtiö on ilmoittanut. Lääkevalmistaja ei voinut kommentoida FDA:n johtopäätöstä, koska sillä ei ollut pääsyä käytettyihin tietoihin, mutta se on tyytyväinen siihen, että virasto jatkaa seurantaa, GlaxoSmithKlinen tiedottaja Mary Anne Rhyne sanoi. Tevan tiedottaja Denise Bradley sanoi, että yhtiö antaa lausunnon myöhemmin. GlaxoSmithKlinen osakkeet nousivat 39 senttiä 42,47 dollariin New Yorkin pörssissä. Teva nousi 65 senttiä eli 1,4 prosenttia 46,67 dollariin Nasdaqissa. Väite: FDA:n mukaan Wellbutrin-generaatti on kunnossa raporteista huolimatta.</w:t>
      </w:r>
    </w:p>
    <w:p>
      <w:r>
        <w:rPr>
          <w:b/>
        </w:rPr>
        <w:t xml:space="preserve">Tulos</w:t>
      </w:r>
    </w:p>
    <w:p>
      <w:r>
        <w:t xml:space="preserve">GlaxoSmithKline Plc:n Wellbutrin XL -masennuslääkkeen halvempi rinnakkaisversio on yhtä turvallinen ja tehokas, vaikka jotkut potilaat ovatkin valittaneet siitä, kertoi Yhdysvaltain elintarvike- ja lääkevirasto keskiviikkona.</w:t>
      </w:r>
    </w:p>
    <w:p>
      <w:r>
        <w:rPr>
          <w:b/>
        </w:rPr>
        <w:t xml:space="preserve">Esimerkki 2.2932</w:t>
      </w:r>
    </w:p>
    <w:p>
      <w:r>
        <w:t xml:space="preserve">Kohta: Hän selitti tämän kuolemantapausten lisääntymisen johtuneen liikennemallien muuttumisesta sen jälkeen, kun Gallupin kaupunki suljettiin hiljattain ulkopuolisilta vierailijoilta. Luoteisessa New Mexicossa sijaitsevan kaupungin sulkeminen on sittemmin päättynyt. Navajokansakunnan asukkaat joutuvat maksamaan sakkoja ja vankilatuomion, jos he poistuvat kodeistaan perjantai-iltana alkavan ja maanantaina aamunkoitteessa päättyvän lukituksen aikana. Nez kehotti ihmisiä kuuntelemaan ja olemaan pakkaamatta laukkujaan ja lähtemään kaupungista lukituksen aikana. "Pysykää kotona, se on tärkeintä. Ei ole mitään väärää jäädä kotiin ja pitää huolta kodistaan ja perheenjäsenistään", turhautunut Nez sanoi torstaina. "Meidän on kyettävä tunnustamaan, että se, mitä teet, vaikuttaa kaikkiin." Vaikka Arizonan osavaltio on höllentänyt asukkaita ja yrityksiä koskevia rajoituksiaan, Navajo Nation on tiukentanut niitä. Heimolla on jo nyt päivittäiset yölliset ulkonaliikkumiskiellot ja se vaatii ihmisiä käyttämään naamareita, kun he ovat julkisilla paikoilla. Valtion virastot ovat kiinni tai niiden palvelut ovat rajoitettuja. Heimon oleskelukieltoa on jatkettu 7. kesäkuuta asti, kun taas Arizonan kielto päättyi perjantaina. Perjantaihin mennessä heimo ilmoitti 127 kuolemantapausta ja 3 740 positiivista koronavirustapausta sen jälkeen, kun se alkoi seurata lukuja. Yli 500 ihmistä on toipunut, kertoivat heimon terveysviranomaiset. Perjantaina ei ilmoitettu uusia kuolemantapauksia. Navajo-alueen intiaanien terveyspalvelun ylilääkäri Loretta Christensen sanoi, että reservaatin kolme suurinta sairaalaa täyttivät viime viikolla kapasiteettinsa - mikä vastasi odotettuja ennusteita - ja huomattava määrä potilaita siirrettiin reservaatin ulkopuolelle. "Tapauksia tulee edelleen eri puolilla aluetta, mutta ei enää yhtä nopeasti kuin aiemmin", hän sanoi torstaina puhelimessa toimittajille. Positiivisen testituloksen saaneita ihmisiä, jotka eivät enää tarvitse sairaalahoitoa, kehotetaan jäämään johonkin kolmesta eristyskeskuksesta, jotka on perustettu koripallosaleihin reservaatissa ja sen ulkopuolella perheidensä suojelemiseksi. Eristysteltat ovat myös saatavilla niille, jotka eivät halua poistua tontiltaan, Christensen sanoi. Uusi koronavirus aiheuttaa useimmille ihmisille lieviä tai kohtalaisia oireita, kuten kuumetta ja yskää, jotka häviävät kahdessa tai kolmessa viikossa. Joillekin, erityisesti vanhemmille aikuisille ja ihmisille, joilla on jo olemassa olevia terveysongelmia, se voi aiheuttaa vakavampia sairauksia, kuten keuhkokuumetta, ja kuoleman. McKinleyn piirikunta, johon Gallup kuuluu, oli ollut reservaatin kriisipesäke vieroituskeskuksessa hiljattain puhjenneen tautitapauksen vuoksi. Torstaina julkaistujen tietojen mukaan Apachen piirikunta Arizonassa ohitti sen ja sai eniten COVID-19-tapauksia reservaatissa. Apachen piirikunnassa oli 948 positiivista tapausta, kun taas McKinleyn piirikunnassa oli 928 tapausta, heimoviranomaiset kertoivat. Arizonassa sijaitsevassa Navajon piirikunnassa oli 757 tapausta, ja San Juanin piirikunnassa Uudessa Meksikossa 428 tapausta. Kuudessa muussa Arizonan, Uuden Meksikon ja Utahin piirikunnassa tapauksia oli vähemmän. Navajokansakunnan kokonaistapauksiin sisältyy 99 tapausta, joita ei aiemmin otettu mukaan, koska niiden todentaminen kesti tavallista kauemmin. Heimoviranomaiset vetosivat myös lainkäyttöön liittyviin haasteisiin. Väite: Navajo Nationin asukkaat joutuvat tiukimpaan eristykseen.</w:t>
      </w:r>
    </w:p>
    <w:p>
      <w:r>
        <w:rPr>
          <w:b/>
        </w:rPr>
        <w:t xml:space="preserve">Tulos</w:t>
      </w:r>
    </w:p>
    <w:p>
      <w:r>
        <w:t xml:space="preserve">Navajo Nationin asukkaat ovat viikonloppuna tiukimmassa lukitussa tilassa tähän mennessä, ja ruokakaupat ja huoltoasemat ovat suljettuina, ja jopa välttämättömät työntekijät on määrätty jäämään kotiin.</w:t>
      </w:r>
    </w:p>
    <w:p>
      <w:r>
        <w:rPr>
          <w:b/>
        </w:rPr>
        <w:t xml:space="preserve">Esimerkki 2.2933</w:t>
      </w:r>
    </w:p>
    <w:p>
      <w:r>
        <w:t xml:space="preserve">Kohta: Ei mainintaa siitä, kuinka paljon tippurirokote voisi maksaa. Yhdysvalloissa GlaxoSmithKlinen valmistama B-meningiittirokote Bexsero maksaa 99 dollaria lasten annoksesta ja 106 dollaria aikuisten annoksesta. Tarvitaan kaksi annosta. Keskustelu kustannuksista ja kustannustehokkuudesta on erityisen tärkeää, kun harkitaan laajaa julkista rokotuskampanjaa. Jutussa vain ohitetaan rima ja annetaan todelliset luvut vasta paljon alempana jutussa. Siinä sanotaan, että tutkijat "havaitsivat, että rokotetut henkilöt saivat 31 prosenttia pienemmällä todennäköisyydellä tippuritartunnan kuin ne, jotka eivät olleet saaneet meningokokki B -rokotetta". Olisimme halunneet nähdä tämän tiedon ylempänä jutussa. Sen sijaan jutussa todetaan kolmannessa kappaleessa, että tippurin määrä oli "huomattavasti pienempi" rokotettujen keskuudessa. Jutussa ei kerrota tippurin yleistä riskiä sairastua, joten on vaikea sanoa, onko 31 prosentin pudotus merkittävä hyöty yksilöille. Itse tutkimuksessa todetaan, että tulokset antavat alustavaa näyttöä "kohtalaisesta" ristikkäissuojasta, ja mielestämme tätä olisi pitänyt käsitellä enemmän, jotta ihmiset saisivat paremman käsityksen siitä, miten vähän tiedetään rokotteen tehosta muihin rokotteisiin verrattuna. Kaikilla rokotteilla on mahdollisia sivuvaikutuksia, eikä niitä mainita. CDC:n mukaan yli puolet B-meningiittirokotteen saaneista ihmisistä kärsii lievistä ongelmista, kuten päänsärystä tai arkuudesta pistoskohdassa. Pyörtyminen, allergiset reaktiot ja hartiakipu ovat harvinaisempia vaikutuksia. Lisäksi rokote näyttää olevan vain kohtalaisen tehokas, mikä tarkoittaa, että ihmiset voivat saada tartunnan siitä huolimatta. Kaiken kaikkiaan tämän rokotteen turvallisuudesta ei tiedetä paljoakaan - käytettiinpä sitä sitten aivokalvontulehdukseen tai tippuriin. Kuten Bloomberg News selitti, monet terveysalan asiantuntijat arvostelevat rokotetta koskevien tietojen puutetta. Tämän asian käsitteleminen olisi tehnyt jutusta vahvemman. Jutussa todetaan, että havainnot olivat havainnollisia ja lisätään: "Kliiniset tutkimukset on tehtävä, jotta nähdään, johtuuko tutkijoiden havaitsema vaikutus todella meningokokki B -rokotteesta." Siinä selitetään, että vain tietty rokotteen komponentti, joka suojaa yhtä meningokokkikantaa vastaan, näyttää tarjoavan jonkinlaisen suojan tippuria vastaan, kun taas meningokokkirokotteet, jotka suojaavat muita kantoja vastaan, eivät anna. Jutussa olisi voitu mainita tutkimukseen osallistuneiden rokotettujen nuorten määrä, joka oli lähes 15 000. Jutussa dramatisoidaan antibioottiresistenssin uhkaa lausunnolla, jota ei ole lainattu: "Viimeiset jäljellä olevat lääkkeet tämän sukupuoliteitse tarttuvan infektion hoitamiseksi osoittavat merkkejä siitä, että niiden käyttöikää on jäljellä enää muutama vuosi." Jutussa lainataan myös GSK:n tiedottajaa, joka kutsuu löydöksiä "myönteiseksi askeleeksi rokotteen etsimisessä tätä yleistä ja huolestuttavaa tautia vastaan, joka on yhä vastustuskykyisempi antibioottihoidolle". Kuten tässä Scientific Americanin artikkelissa selitetään, antibioottiresistenssin todellinen määrä - vaikka se onkin kasvussa - on edelleen melko pieni. Riippumattomista lähteistä olisi ollut hyötyä, mutta emme sanoisi, että tämä nousee tautien lietsonnan tasolle. Jutussa kerrotaan, että tutkimusta rahoittivat GSK ja Auckland Uniservices, joka on Aucklandin yliopiston kaupallistamisyksikkö. Siinä ei mainita, että yksi tutkimuksen tutkijoista on toiminut GSK:n ja muiden lääkevalmistajien palkattuna konsulttina. Jutussa käytetään ilmeisesti yhtä riippumatonta lähdettä, tohtori Jean Longtinia, Quebecin kansanterveyslaboratorion johtajaa. Siinä lainataan myös liitteenä olevaa pääkirjoitusta, jonka on kirjoittanut Kate Seib australialaisesta Institute for Glycomics -laitoksesta, joka ei ole ilmoittanut ristiriidoista. Kirjoituksessa ei käsitellä muita strategioita tippurin leviämisen torjumiseksi. CDC on kehottanut kehittämään uusia hoitomuotoja tippuriin. Kansanterveyskasvatuksella, mukaan lukien kondomin käyttö, voidaan ehkäistä uusia tapauksia. Yhdysvaltain ja Yhdistyneen kuningaskunnan terveysviranomaisten rahoittamassa raportissa korostettiin, että tarvitaan vahvaa tietoon perustuvaa kansanterveysseurantaa, jotta ymmärrettäisiin paremmin, miten vastustuskykyiset kannat kehittyvät ja leviävät, sekä hoitopaikan diagnostisia testejä vastustuskykyisten kantojen tunnistamiseksi. Ainakin yksi tai kaksi riviä näistä vaihtoehdoista olisi kertonut lukijoille, että rokote ei ole ainoa ratkaisu. Jutun mukaan Uudessa-Seelannissa käytettyä yhden komponentin rokotetta ei enää valmisteta, mutta komponentti on osa GSK:n Bexsero-rokotetta, joka on markkinoilla. Jutussa myös erotetaan B-rokote muista markkinoilla olevista rokotteista: "Meningokokkirokotteilla, jotka suojaavat muilta kannoilta, ei näytä olevan samaa vaikutusta (tippuriin)." Merkityksellisyys välittyy otsikosta: "Rokote suojaa tippurilta ensimmäistä kertaa, tutkimus kertoo." Juttu ei näytä tukeutuvan The Lancet -lehden tiedotteeseen. Väite: Rokote suojaa tippurilta ensimmäistä kertaa, tutkimus kertoo.</w:t>
      </w:r>
    </w:p>
    <w:p>
      <w:r>
        <w:rPr>
          <w:b/>
        </w:rPr>
        <w:t xml:space="preserve">Tulos</w:t>
      </w:r>
    </w:p>
    <w:p>
      <w:r>
        <w:t xml:space="preserve">Tässä jutussa kerrotaan uusiseelantilaisesta tutkimuksesta, jonka mukaan rokote, joka suojaa eräältä aivokalvontulehduskannalta, saattaa antaa jonkinlaisen suojan myös tippuria vastaan. Lancet-lehdessä julkaistussa tutkimuksessa arvioitiin, että aivokalvontulehdus B -rokote, jota annettiin teini-ikäisille ja nuorille aikuisille 2000-luvun alussa puhjenneen tautipesäkkeen aikana, suojasi 31-prosenttisesti tippurilta. Jutussa kerrotaan hyvin tämän yllättävän löydöksen taustalla olevasta tieteestä, mutta sen optimistinen väite, jonka mukaan "maailma saattaa olla saamassa tauon lääkkeille vastustuskykyisen tippurin suhteen", vaikuttaa ennenaikaiselta. Myöskään mahdollisia kustannuksia ja sivuvaikutuksia ei käsitellä. Haittojen poisjättäminen on osa GlaxoSmithKlinen markkinointistrategiaa, sillä se pyrkii lisäämään rokotteensa Bexseron myyntiä. Tippuri on yleinen sairaus maailmanlaajuisesti, ja Yhdysvalloissa on vuosittain arviolta 820 000 uutta tartuntaa. Hoitamattomana se voi aiheuttaa hedelmättömyyttä ja johtaa infektioihin muissa kehon osissa. Toimittajien on kuitenkin oltava varovaisia, kun he raportoivat rokotteen mahdollisuudesta. Tämä teollisuuden sponsoroima tutkimus sai laajaa julkisuutta, ja suuressa osassa siitä vähäteltiin turvallisuus- ja tehotietojen puutetta ja hälytettiin samalla antibiooteille vastustuskykyisestä tippurista ja jätettiin huomiotta muut strategiat taudin torjumiseksi.</w:t>
      </w:r>
    </w:p>
    <w:p>
      <w:r>
        <w:rPr>
          <w:b/>
        </w:rPr>
        <w:t xml:space="preserve">Esimerkki 2.2934</w:t>
      </w:r>
    </w:p>
    <w:p>
      <w:r>
        <w:t xml:space="preserve">Kohta: Kansallisen sääpalvelun mukaan "vaarallinen helleaalto" aiheutti 90-luvun lämpötiloja, ja korkea ilmankosteus sai olon tuntumaan huomattavasti kuumemmalta. Lämpötilan odotettiin pysyvän yöllä lämpimänä, 70-luvun yläpuolella tai 80-luvun alapuolella, ja sunnuntaina itärannikolle oli tulossa lisää lämpöä. "Tämä on julmaa", Jeffrey Glickman sanoi pysähtyessään lenkille Washingtonissa. 37-vuotias mies lähti aikaisin liikkeelle yrittäessään välttyä pahimmalta helteeltä, mutta hän aikoi silti lyhentää reittiään jo 90-asteisena (32 celsiusasteen) aamuna. "Täytyy vain jaksaa parhaansa mukaan", hän sanoi. Monilla ihmisillä, jotka joutuvat kärsimään liiallisesta helteestä tänä viikonloppuna, ei ole ilmastointia, ja kaupungit avasivat suojia ihmisten viilentymistä varten. Kun ennätyskorkeat tai lähes ennätyskorkeat lämpötilat vallitsevat yöllä, jolloin monet ilmastoidut paikat ovat suljettuina, säästä voi tulla erityisen vaarallinen ihmisille, jotka eivät pääse viilentymään, sanovat asiantuntijat. Riskit ovat suuremmat pienille lapsille, vanhuksille ja sairaille. Heinäkuussa 1995 yli 700 ihmistä kuoli kolmen päivän aikana Chicagon helleaallon aikana, kun lämpötila nousi yli 97 asteeseen (36 celsiusastetta). Monet kuolleista olivat köyhiä, vanhuksia ja yksin asuvia. Illinoisin eläintarhassa eläimille annetaan jäisiä herkkuja ja niitä suihkutetaan vesisumuilla, kun keskilännen lämpötila lähestyy 100 astetta. (19. heinäkuuta) Vaikka keskilänsi saa helpotusta sunnuntaina, kun kylmä rintama tuo mukanaan myrskyjä ja alhaisempia lämpötiloja, itäosassa ei ole samanlaista onnea ennen maanantaita, varoitti sääpalvelu. Helle on pahimmillaan Carolinasta Maineen. Connecticutin Norwichissa Larry Konecny katseli, kun yksi hänen työntekijöistään siivosi pari kerrosta ylempänä puominostimella toimistorakennuksen ulkopintaa. Konecnyn mukaan kaksikon oli pakko työskennellä 90 asteen helteessä ja tukahduttavassa ilmankosteudessa, koska työ oli tehtävä, kun toimiston työntekijät olivat poissa. "Hän teki painepesua, joten vesi roiskui. Joten ainakin jonkinasteinen virkistyminen on mahdollista", hän sanoi. New Yorkin viranomaiset peruivat Times Squarella järjestetyn vuoden 1969 kuuhunlaskun muistotilaisuuden ja ulkoilmafestivaalin, jossa esiintyivät jalkapallotähti Megan Rapinoe, muusikko John Legend ja Daily Show'n juontaja Trevor Noah. Megan Vallerie juoksi silti 8 kilometriä Brooklynin Prospect Parkissa. "Ei ole oikea päivä olla täällä ulkona. Minun olisi pitänyt nousta paljon aikaisemmin", hän sanoi lauantaiaamuna. "Täytyy ottaa aikaa ja juoda paljon vettä ja selvitä hengissä, ei nauttia. Se on tavoite." Kaupunki määräsi myös monien toimistorakennusten omistajat asettamaan termostaatit enintään 78 asteeseen (26 celsiusastetta) sunnuntaihin asti vähentääkseen sähköverkkoon kohdistuvaa rasitusta. Toimenpide toteutettiin sen jälkeen, kun sähkökatkos, joka liittyi laitevikaan, ei kuumuuteen, aiheutti heinäkuun 13. päivänä noin viiden tunnin sähkökatkoksen, joka vaikutti 40 korttelin pituiseen osaan Manhattania, mukaan lukien Times Square ja Rockefeller Center. Myrskyt ovat katkaisseet sähköt sadoilta tuhansilta ihmisiltä Michiganin ja Wisconsinin osissa, mikä on lisännyt kurjuutta. Voimakkaan tuulen ja sateiden odotettiin jatkuvan lauantai-iltana ja sunnuntaina Keskilännessä ja Keski-Tasangoilla. Philadelphiassa useita satoja ihmisiä evakuoitiin eläkeläisyhdyskunnasta osittaisen sähkökatkoksen vuoksi, vaikka ei ollutkaan heti selvää, liittyikö ongelma kuumuuteen. Asukkaat vietiin läheiseen turvakotiin, ja poliisin mukaan jotkut menivät sairaalaan arvioitaviksi. Chicagossa kuumuus esti useita ulkoilmatapahtumia, kuten 5 kilometrin juoksun Grant Parkissa ja aamuharjoituksen Millennium Parkissa. San Diego Padresin ja Chicago Cubsin välisen ottelun ensimmäiseen syöttöön mennessä Wrigley Fieldillä oli 94 astetta lämmintä, mutta jotkut fanit eivät halunneet jäädä pois, vaan katselivat suurelta osin varjossa olevasta käytävästä, kun Cubs voitti 6-5. "Me pysymme vedessä emmekä ota olutta. Se auttaa hieman", sanoi Jaclyn Jendrisak St. Louisista. New Jerseyssä Monmouth Parkin hevosurheiluradan pitäjät peruuttivat kuusi kilpailua ja lykkäsivät muita kilpailuja, muun muassa miljoonan dollarin Haskell Invitational -kilpailua, alkuiltaan asti. Maximum Security, hevonen, joka ylitti maaliviivan ensimmäisenä tämänvuotisessa Kentucky Derbyssä ja joka sitten hylättiin, johtaa Haskellin kenttää. Kilpailujen oli määrä jatkua hieman ennen auringonlaskua. Eläinoikeusaktivistit osoittivat mieltään New Jersey Shoren radan ulkopuolella, jossa lämpötila oli korkeimmillaan 90 astetta. Rata pystytti sumutusta käyttäviä tuulettimia karsinoihin ja satulointialueille 14 kilpailun ajaksi, lyhensi ennen kilpailua tapahtuvia postiparaateja, jotta hevosille jäisi vähemmän aikaa radalle, ja suihkutti ne juoksun jälkeen. Kaliforniassa tapahtuneiden hevoskuolemien aiheuttaman paineen vuoksi useat radat peruivat lauantain kilpailunsa, muun muassa Saratoga Race Course ja Finger Lakes New Yorkissa sekä Laurel Park Marylandissa. New Yorkin Yankee Stadiumilla lämpötila nousi 94 asteeseen, kun kotijoukkue ja Colorado Rockies astuivat kentälle ja Yankeesin 11-5-voittoon. Kaikille kolmelle kannelle ja katsomoon oli pystytetty ylimääräisiä juomapisteitä. Ilmoitukset muistuttivat faneja juomaan vettä. Yankeesin manageri Aaron Boone sanoi, että hänkin oli tietoinen kuumuudesta. "Pelaajia seurataan hieman tarkemmin ja halutaan nähdä, miten syöttäjät pärjäävät", hän sanoi. ___ Associated Pressin kirjoittajat Julie Walker ja Ronald Blum New Yorkissa, Michael Balsamo Washingtonissa, Susan Haigh Norwichissa, Connecticutissa, Tom Canavan Oceanportissa, New Jerseyssä, ja Michal Dwojak Chicagossa osallistuivat tähän raporttiin. Väite: "Selviydy, älä nauti": Kuumuus ja kosteus koettelevat puolta Yhdysvaltoja.</w:t>
      </w:r>
    </w:p>
    <w:p>
      <w:r>
        <w:rPr>
          <w:b/>
        </w:rPr>
        <w:t xml:space="preserve">Tulos</w:t>
      </w:r>
    </w:p>
    <w:p>
      <w:r>
        <w:t xml:space="preserve">Amerikkalaiset Teksasista Maineen hikoilivat höyryävän lauantain, kun helleaalto peruutti tapahtumia festivaaleista hevoskilpailuihin, ajoi baseball-fanit pois istuimiltaan ja pakotti New Yorkin kaupungin määräämään toimenpiteitä sähköjärjestelmän rasituksen välttämiseksi.</w:t>
      </w:r>
    </w:p>
    <w:p>
      <w:r>
        <w:rPr>
          <w:b/>
        </w:rPr>
        <w:t xml:space="preserve">Esimerkki 2.2935</w:t>
      </w:r>
    </w:p>
    <w:p>
      <w:r>
        <w:t xml:space="preserve">Kohta: He ilmoittivat myös, että joukkorahoituskampanjan ansiosta he olivat tuottaneet Lil BUBin, naaraskissan, jolla on suuri internet-seuranta, genomin. Tätä seurasi tammikuussa tapahtunut merkittävä edistysaskel: parannettu genomi axolotlille, salamanterille, joka on tunnettu siitä, että se kasvattaa uudelleen irronneet raajat ja muut ruumiinosat. Tutkijat ovat paljastaneet genomeja jo jonkin aikaa. Ensimmäinen eläimestä - madosta - saatiin vuonna 1998. Nyt teknologia on edennyt niin pitkälle, että tutkijat ilmoittivat viime vuonna hankkeesta, jonka tarkoituksena on tuottaa kaikkien muiden maapallon elämänmuotojen kuin bakteerien ja yksisoluisten eliöiden, niin sanottujen arkeoiden, genomit. He kutsuivat sitä "biologian kuutamoksi". Mutta mitä hyötyä uusien genomien löytämisestä on? Tutkijoille yksityiskohtainen kurkistus suosikkieläintensä konepellin alle antaa eväitä tutustua tarkkailukohteidensa syvimpiin salaisuuksiin, se johtaa löytöihin elämän toiminnasta ja mahdollisesti sairauksien ehkäisyyn. Esimerkiksi hyttynen. Viime vuoden lopulla tutkijat julkaisivat paljon paremman kuvauksen erityisen vaarallisen hyttyslajin DNA-koodista: Aedes aegypti, joka on pahamaineinen zika-, dengue- ja keltakuumeen levittäjänä. Saavutus perustuu 80 hyttysveljen DNA:n analysointiin. Ne syntyivät Leslie Vosshallin laboratoriossa Rockefellerin yliopistossa New Yorkissa, jossa tuhannet hyttyset parveilivat hiljattain häkeissä, kun Krithika Venkataraman yritti tehdä niitä lisää. Hän työnsi suustaan pillin tavoin ulkonevan putken läpinäkyvään kuutioon, joka oli täynnä uroshyttysiä. Sitten hän imi putkeen toistuvasti noin 30 urosta kerrallaan. Hän laski ne ja puhalsi ne sitten toiseen kuutioon, jossa oli naaraita. Ennen pitkää molemmat sukupuolet parittelivat. Genomia voi pitää elävän olennon rakentamisen ohjekirjana. Sen kieli on nelikirjaiminen aakkosto, joka tarkoittaa neljää yhdistettä, jotka muodostavat DNA-molekyylin sisuksen. Näiden yhdisteiden järjestys molekyylin varrella on koodi; se luo "sanoja", joita kutsumme geeneiksi. Esimerkiksi hyttysen genomi on noin 1,28 miljardia kirjainta pitkä, mikä on hieman alle puolet ihmisen versiosta. DNA-sekvenssin tunteminen antaa tutkijoille mahdollisuuden muokata sitä geenimuokkaustekniikoilla, sanoo Ben Matthews Vosshallin laboratoriosta, joka kuului kansainväliseen ryhmään, joka julkaisi hyttysen genomin tarkennetun kuvauksen viime marraskuussa. Kun tutkijat alkoivat analysoida tätä DNA-koodin versiota, löytöjä alkoi tulla esiin. - He lähes kaksinkertaistivat sellaisen geeniperheen tunnetun koon, joka auttaa hyttysiä aistimaan ympäristöstään tulevaa tietoa, kuten ihmisen hajua. Se oli "täysin, mielettömän odottamatonta", Vosshall sanoi. (Vosshallin palkan maksaa Howard Hughes Medical Institute, joka tukee myös The Associated Pressin terveys- ja tiedeosastoa.) Jatkotutkimukset saattavat paljastaa yllätyksiä siitä, mihin hyttyset kiinnittävät huomiota, Vosshall sanoi. Ja se voisi johtaa parempiin houkuttimiin hyttysloukkuihin sekä parempiin karkotteisiin. Ehkä tutkijat löytävät jotain, joka on hyttyselle "10 000 kertaa inhottavampi" kuin vanha tuttu DEET, hän sanoi. - He löysivät uusia yksityiskohtia geeneistä, joiden ansiosta jotkut hyttyset vastustavat tiettyjä hyönteismyrkkyjä. Tämä on mahdollinen askel sen ennustamiseksi, mitkä hyönteismyrkyt olisivat hyödyttömiä tiettyjen populaatioiden torjunnassa, sekä mahdollinen johtolanka uusien kemiallisten aseiden kehittämiseksi hyönteisiä vastaan. - He löysivät aiemmin tuntemattomia kohteita tärkeälle hyönteismyrkkyjen luokalle. Tämä voisi avata oven sellaisten uusien versioiden suunnittelulle, jotka kohdistuvat hyttysiä vastaan ja säästävät samalla hyödyllisiä hyönteisiä ja aiheuttavat vähemmän riskejä ihmisille. - He kavensivat sellaisten geneettisten varianttien etsintää, jotka estävät joitakin Aedes aegypti -hyttysiä tarttumasta ihmisiin dengue-tautiin, joka on vakava flunssan kaltainen sairaus, johon sairastuu vuosittain miljoonia ihmisiä. Jos nämä variantit pystytään tunnistamaan, tutkijat voisivat käyttää geenitekniikkaa niiden lisäämiseksi joihinkin hyttysiin, jotka voitaisiin sitten vapauttaa levittämään variantteja luonnonvaraisiin populaatioihin, Vosshall sanoi. Vosshall ja Matthews sanoivat, että nämä tai muut variantit saattaisivat toimia myös zikan ja keltakuumeen leviämisuhkien vähentämiseksi. - Samanlaista strategiaa voitaisiin käyttää, jotta hyttyspopulaatiot saataisiin tuottamaan liikaa uroksia. Tämä vähentäisi hyttysten puremia lyhyellä aikavälillä - vain naaraat purevat - ja avaisi oven luonnonvaraisten populaatioiden kutistamiseen geenitekniikan avulla. Uusi genomi paljasti yksityiskohdat DNA-jaksosta, joka saa hyttyset kehittymään uroksiksi, mitä Matthews kutsui "ensimmäiseksi askeleeksi" pyrittäessä tekemään enemmän uroksia. Tammikuussa julkaistu salamanterin genomi perustui eurooppalaisten tutkijoiden edelliseen julkaisuun viime vuonna. Vaikka sen perimä on noin 10 kertaa ihmisen perimää suurempi, mikä tekee analyysistä vaikeampaa, axolotlin uudistumiskyky on ilmeinen houkutin. Axolotlit voivat korvata "melkein mitä tahansa, minkä niistä voi leikata pois, kunhan niiden päätä ei leikata pois", sanoo Jeramiah Smith Kentuckyn yliopistosta Lexingtonista, tuoreemman genomitutkimuksen kirjoittaja. Smith viittaa kuitenkin toiseen temppuun, joka saattaa tuottaa tulosta ihmislääketieteessä nopeammin: Salamanteri voi myös parantaa suuria haavoja ilman arpia. Hän arvelee, että siihen on vielä pitkä matka, että ihminen voisi kasvattaa irti leikatun käden takaisin. "Siitä ei luultavasti ole minulle hyötyä", vitsaili Smith, joka on 42-vuotias. "Olen kuollut, joten minun ei tarvitse kasvattaa kättäni takaisin." Ja Lil BUB ? Hän on kissanpennun kokoinen, vaikka on 8-vuotias, ja hänellä on monia muita outoja piirteitä. Tutkijat etsivät geneettisiä mutaatioita ja löysivät muuttuneita geenejä, jotka näyttävät olevan vastuussa hänen ylimääräisistä varpaistaan ja harvinaisesta luusairaudesta. ___ Seuraa Malcolm Ritteriä osoitteessa @MalcolmRitter. ___ Associated Pressin terveys- ja tiedeosasto saa tukea Howard Hughes Medical Instituten tiedekasvatusosastolta. AP on yksin vastuussa kaikesta sisällöstä. Väite: Tiede sanoo: Miksi tutkijat arvostavat kasvien, eläinten genomeja.</w:t>
      </w:r>
    </w:p>
    <w:p>
      <w:r>
        <w:rPr>
          <w:b/>
        </w:rPr>
        <w:t xml:space="preserve">Tulos</w:t>
      </w:r>
    </w:p>
    <w:p>
      <w:r>
        <w:t xml:space="preserve">Vaikuttaa siltä, että lähes joka viikko tiedemiehet julkaisevat jonkin olennon tai kasvin ainutlaatuisen DNA-koodin. Juuri helmikuussa julkaistiin mansikan, paperimulperipuun, valkohain ja Etelämantereen mustajääkalan genomit.</w:t>
      </w:r>
    </w:p>
    <w:p>
      <w:r>
        <w:rPr>
          <w:b/>
        </w:rPr>
        <w:t xml:space="preserve">Esimerkki 2.2936</w:t>
      </w:r>
    </w:p>
    <w:p>
      <w:r>
        <w:t xml:space="preserve">Kohta: Kiina on tutkinut 17 kuolemantapausta, jotka johtuivat 13. ja 31. joulukuuta välisenä aikana tapahtuneesta rokottamisesta Shenzhenissä toimivan BioKangtain valmistamalla hepatiitti B -rokotteella. Uutinen huolestutti monia kiinalaisia internetin käyttäjiä, jotka kehottivat hallitusta julkistamaan enemmän tietoa. Monet kiinalaiset epäilevät, että hallitus yrittää peitellä terveysongelmiin liittyviä huonoja uutisia avoimuuden vakuutteluista huolimatta. Vuonna 2003 hallitus yritti aluksi peitellä SARS-viruksen puhkeamista. Yhdeksällä tapauksista ei ole mitään tekemistä rokotteiden kanssa, valtiollinen uutistoimisto Xinhua siteerasi kansallisen terveys- ja perhesuunnittelukomission taudintorjuntaviraston johtajaa Yu Jingjinia, joka sanoi lehdistötilaisuudessa. Kahdeksan muun tapauksen alustavassa analyysissä ei myöskään ole havaittu yhteyttä kuolemantapausten ja rokotteiden välillä, mutta kuolemansyy varmistuu vasta ruumiinavausten jälkeen, Yu sanoi. Kiinan elintarvike- ja lääkeviraston Li Guoqing sanoi lehdistötilaisuudessa, että BioKangtain rokotteissa ei ole Xinhuan mukaan havaittu ongelmia tuotantokäytännöissä tai tuotteiden laadussa. BioKangtai sanoi joulukuussa antamassaan lausunnossa noudattavansa tiukasti turvallisuussääntöjä mutta testaavansa eriä, joiden epäillään aiheuttaneen kuolemantapauksia. Kiinaa on vaivannut viime vuosina sarja tuoteturvallisuusskandaaleja. Ainakin kuusi lasta kuoli vuonna 2008 juotuaan teollisuuskemikaalin melamiinin saastuttamaa maitoa, ja lisäksi on raportoitu lasten kuolleen tai sairastuneen vakavasti virheellisiin aivokuume-, hepatiitti B- ja raivotautirokotteisiin. Väite: Kiinan mukaan lasten kuolemat eivät liity hepatiittirokotteeseen.</w:t>
      </w:r>
    </w:p>
    <w:p>
      <w:r>
        <w:rPr>
          <w:b/>
        </w:rPr>
        <w:t xml:space="preserve">Tulos</w:t>
      </w:r>
    </w:p>
    <w:p>
      <w:r>
        <w:t xml:space="preserve">Kiinan terveysviranomaiset ilmoittivat, että he eivät ole löytäneet yhteyttä hepatiitti B -rokotteen ja yhdeksän rokotuksen saaneen lapsen kuoleman välillä, kertoivat valtion tiedotusvälineet perjantaina.</w:t>
      </w:r>
    </w:p>
    <w:p>
      <w:r>
        <w:rPr>
          <w:b/>
        </w:rPr>
        <w:t xml:space="preserve">Esimerkki 2.2937</w:t>
      </w:r>
    </w:p>
    <w:p>
      <w:r>
        <w:t xml:space="preserve">Kohta: Terveydenhuollon asiantuntijat varoittavat, että sukupolven kuluessa tällaisten "superbakteeri-infektioiden" aiheuttamien kuolemantapausten määrä voi nousta 10 miljardiin. Ensimmäisen rahoituksensa julkistanut uusi yhdysvaltalais-yhdysvaltalainen yhteenliittymä CARB-X, joka on lyhenne sanoista Combating Antibiotic Resistant Bacteria Biopharmaceutical Accelerator, ilmoitti investoivansa aluksi 24 miljoonaa dollaria 11 biotekniikkayritykseen, jotka toteuttavat erilaisia hankkeita antibioottien ja diagnostiikan kehittämiseksi. Toinen 24 miljoonaa dollaria maksetaan vaiheittain kolmen vuoden aikana hankkeiden edetessä. Kun CARB-X-rahoitus lisätään yritysten yksityisiin varoihin, se voi johtaa yli 75 miljoonan dollarin investointeihin hankkeisiin, jotka osoittautuvat menestyksekkäiksi, se totesi lausunnossaan. Brittiläinen Wellcome Trust -hyväntekeväisyysjärjestö myöntää 125 miljoonaa puntaa (155,5 miljoonaa dollaria) viiden vuoden aikana. Kansanterveysalan asiantuntijat ovat jo vuosia varoittaneet, että antibiooteille vastustuskykyiset superbakteerit muodostavat kiireellisen maailmanlaajuisen terveysuhan ja että niiden hoitoon tarkoitettujen uusien hoitomuotojen tarjonta on erittäin niukkaa. Lääkkeille vastustuskykyiset infektiot tappavat vuosittain 700 000 ihmistä maailmanlaajuisesti, ja viimeinen markkinoille hyväksytty uusi antibioottiluokka löydettiin vuonna 1984. CARB-X-rahoituksen avulla kolme hanketta 11:stä kehittää mahdollisia uusia antibioottiluokkia, ja neljä tutkii uusia tapoja kohdistaa ja tappaa bakteereja. Wellcome Trustin lääkkeille vastustuskykyisten infektioiden johtajan Tim Jinksin mukaan antibioottiresistenssi on jo nyt "valtava maailmanlaajuinen terveyshaaste", ja se on pahenemassa. "Ilman tehokkaita lääkkeitä lääkärit eivät voi hoitaa potilaita", hän sanoi lausunnossaan. CARB-X:n toiminnanjohtaja Kevin Outterson, joka on oikeustieteen professori Bostonin yliopistossa Yhdysvalloissa, lisäsi: "Nopeuttamalla lupaavaa tutkimusta toivomme, että voimme nopeuttaa uusien tehokkaiden antibakteerien, rokotteiden, laitteiden ja pikadiagnostiikan toimittamista niitä tarvitseville potilaille." Väite: Yhdysvaltain ja Yhdistyneen kuningaskunnan liittouma tähtää maailman tappavimpiin superbakteereihin.</w:t>
      </w:r>
    </w:p>
    <w:p>
      <w:r>
        <w:rPr>
          <w:b/>
        </w:rPr>
        <w:t xml:space="preserve">Tulos</w:t>
      </w:r>
    </w:p>
    <w:p>
      <w:r>
        <w:t xml:space="preserve">Yksitoista brittiläistä ja yhdysvaltalaista biotekniikkayritystä ja tutkimusryhmää sai torstaina jopa 48 miljoonan dollarin rahoituksen nopeuttaakseen sellaisten uusien antibioottien kehittämistä, jotka ovat riittävän tehokkaita maailman tappavimpia superbakteereja vastaan.</w:t>
      </w:r>
    </w:p>
    <w:p>
      <w:r>
        <w:rPr>
          <w:b/>
        </w:rPr>
        <w:t xml:space="preserve">Esimerkki 2.2938</w:t>
      </w:r>
    </w:p>
    <w:p>
      <w:r>
        <w:t xml:space="preserve">Kohta: "Oregonin edustajainhuone hyväksyi äskettäin lakiesityksen, joka poistaisi piilotettuja käsiaseita koskevat hakemukset julkisista rekistereistä. Lakiehdotuksen kannattajat sanovat, että asiakirjoihin on sidottu liikaa henkilökohtaisia tietoja yksittäisistä kansalaisista. Heidän mukaansa julkisten asiakirjojen pitäisi keskittyä hallitukseen, ei yksityisiin kansalaisiin. Tässä on edustaja Kim Thatcherin täysimittainen puolustuspuhe lakiesityksen hyväksymispäivänä käydystä keskustelusta:  ""Nykyisen lain mukaan näissä hakemuksissa olevat tiedot sisältävät muun muassa kotipuhelinnumerot, kotiosoitteen, sosiaaliturvatunnukset, millaisia aseita talossa on - ne ovat hakemuksessa - onko teidät erotettu armeijasta, mitä valvottuja aineita käytätte ja onko teitä koskaan syytetty - syytetty, luulisin - ahdistelemisesta"," Thatcher, R-Keizer, sanoi. ""Ja juuri nyt kaikki tämä olisi julkisten tietojen julkistamisen kohteena.""" Se on todellakin hirveän paljon tietoa. Mutta tavallisen epäluuloisina ihmettelimme, oliko kaikki tämä todella sisällytetty hakemukseen. Niinpä teimme pikaisen tarkistuksen... No, ajattelimme, että se olisi nopea tarkistus. Käyttäisimme Multnomahin piirikunnan sheriffin online-lupahakemusta ja vilkaisisimme sitä, eikö niin? Kävi ilmi, että jokaisella Oregonin 36 piirikunnalla on hieman erilainen hakemus - joillakin huomattavasti tiukempi, joillakin huomattavasti lievempi. Muutaman päivän verkon kautta tehdyn etsinnän ja puhelinsoittojen jälkeen saimme käsiimme 34 hakemusta. Löysimme seuraavaa: -""Kotipuhelinnumerot"": Kotiosoitteet: - "Kotiosoitteet:" - "Kyllä. Tämä on yksi ensimmäisistä asioista, joita jokainen tarkastamamme hakemus kysyy. -""Kotiosoite"": Kyllä, jälleen kerran. Sinun on myös ilmoitettava postiosoite, jos se on eri. -""Sosiaaliturvatunnukset"": Tavallaan. Jokaisessa tarkastamassamme hakemuksessa kysytään sosiaaliturvatunnusta, mutta kahta lukuun ottamatta kaikissa muissa hakemuksissa todetaan nimenomaisesti, että "sosiaaliturvatunnuksen ilmoittaminen on vapaaehtoista"." -""Millaisia aseita teillä on talossa"": Ei yleensä. Tarkastelemistamme hakemuksista 24:ssä ei ollut kysymystä, jossa kysyttiin hakijoiden nykyistä omistusta. Jäljelle jääneistä kahdeksasta kuudessa kysyttiin, "omistatko tai hallussasi on tällä hetkellä ampuma-ase", mutta vain, jos sinut on koskaan erotettu kunniattomasti asevoimista, olet luopunut Yhdysvaltain kansalaisuudestasi, sinut on määrätty rekisteröitymään seksuaalirikolliseksi jossakin osavaltiossa tai käyttämään valvottavia aineita. Kaikki muut voivat jättää kysymyksen väliin. Bakerin, Grantin, Gilliamin ja Klamathin piirikunnista peräisin olevat neljä muuta kysyvät näitä tietoja kaikilta hakijoilta. -""Onko teidät erotettu armeijasta kunniattomasti"": Kyllä, tämä mainitaan useimmissa hakemuksissa. Jos sinut on erotettu, sinun on myös kerrottava, milloin se tapahtui. -""Mitä valvottavia aineita käytät": Kyllä, tämä on siellä. Tällaisia valvottavia aineita ovat muun muassa ""marihuana, kokaiini, metamfetamiini, metadoni, LSD tai ekstaasi."" (Lainaus on Multnomahin piirikunnan hakemuksesta.) -""Onko sinua koskaan syytetty ... ahdistelemisesta"": Ei. Yksitoista hakemusta ei koske tätä aihetta lainkaan. Muissa 23:ssa kysytään vain, onko hakija ""tällä hetkellä jonkinlaisen tuomioistuimen antaman lähestymiskiellon tai vainoamismääräyksen alainen"". Heidän on myös mainittava joitakin yksityiskohtia tästä tilanteesta, jos kysymys koskee heitä. Jos määräys on kumottu, kysymys ei koske heitä - huomaa sana "tällä hetkellä". On syytä huomata, että nuo kaksi viimeistä kysymystä (valvottuja aineita koskeva kysymys ja väijytystä koskeva kysymys) ovat melko tärkeitä, koska liittovaltion laki kieltää hakemuksen mukaan henkilöiltä, jotka vastaavat myöntävästi kyseisiin kysymyksiin, ampuma-aseiden hallussapidon, saati sitten piilotettujen käsiaseiden hallussapidon. Thatcher osuu oikeaan neljän väitteensä kohdalla (puhelinnumerot, kotiosoitteet, armeijasta kotiuttaminen ja valvottavat aineet), mutta hän ei ole yhtä tarkka kolmen muun (sosiaaliturva, nykyinen aseiden omistus ja väijyminen) kohdalla. Kun soitimme hänen toimistoonsa, edustaja Thatcher - ja myöhemmin hänen tiedottajansa Dawn Phillips - kertoi meille, ettei hän tee yleistäviä julistuksia kaikista hakemuksista. He sanoivat, että hänen kommenttinsa koskevat joitakin osavaltion 36 hakemuksesta. Tässä asiassa hän on melko lähellä oikeaa. Paitsi väitteessä kyttäämisestä. Thatcher saa sen kuulostamaan siltä, että jokaisen, jota syytetään ahdistelemisesta missä tahansa elämänsä vaiheessa, olisi mainittava se hakemuksessa. Mutta se ei ole totta. Tietyissä hakemuksissa on mainittava, onko henkilö tällä hetkellä tuomioistuimen määräyksen alainen. Se on mielestämme huomattavasti eri asia. Silti annamme hänen ymmärtää, että osa tarvittavista vivahteista jäi pois, koska hänen kommenttinsa olivat suullisia - eivät kirjallisia." Väite: "Oregonin piiloasehakemukset sisältävät ""kotipuhelinnumerot, kotiosoitteen, sosiaaliturvatunnukset, millaisia aseita sinulla on talossa ... onko sinut erotettu armeijasta ilman kunniaa, mitä valvottavia aineita käytät ja onko sinua koskaan syytetty - syytetty, muistaakseni - ahdistelemisesta.""</w:t>
      </w:r>
    </w:p>
    <w:p>
      <w:r>
        <w:rPr>
          <w:b/>
        </w:rPr>
        <w:t xml:space="preserve">Tulos</w:t>
      </w:r>
    </w:p>
    <w:p>
      <w:r>
        <w:t xml:space="preserve">Kim Thatcher sanoo, että piilotetun käsiaseen hakemukset vaativat paljon henkilökohtaisia tietoja.</w:t>
      </w:r>
    </w:p>
    <w:p>
      <w:r>
        <w:rPr>
          <w:b/>
        </w:rPr>
        <w:t xml:space="preserve">Esimerkki 2.2939</w:t>
      </w:r>
    </w:p>
    <w:p>
      <w:r>
        <w:t xml:space="preserve">Kohta: Westminsterin neuvosto kertoi käyneensä Lontoon Covent Gardenissa sijaitsevassa Icecreamists -ravintolassa ja poistaneensa kaikki rintamaitoa sisältävät jäätelöt testattavaksi sen jälkeen, kun yleisö ja elintarvikevirasto olivat ottaneet yhteyttä. "Toisen henkilön ruumiinnesteistä valmistettujen elintarvikkeiden myyminen voi johtaa virusten ja tässä tapauksessa mahdollisesti hepatiitin leviämiseen", Westminster Councilin elinkeinoelämästä vastaava kabinettijäsen Brian Connell sanoi tiistaina. Hän lisäsi, että omistaja oli suostunut lopettamaan jäätelön valmistuksen ja tarjoilun sen testauksen ajaksi. Matt O'Connor, sen ravintolan perustaja, jossa perjantaina lanseerattiin äidinmaidosta, Madagaskarin vaniljatangoista ja sitruunankuoresta valmistettu "Baby Gaga" -jäätelö, torjui huolenaiheet sanomalla, että ne ovat "täyttä roskaa".   Hän sanoi, että rintamaito, jonka olivat toimittaneet naiset, jotka olivat vastanneet äitien nettifoorumilla olleeseen ilmoitukseen, oli läpikäynyt samat "tunnolliset" seulontamenettelyt kuin luovutuspankkien maito, veri ja sperma. "Jos jäätelö ei ole turvallista, nämä äidit aiheuttavat vakavan riskin vauvoilleen", hän sanoi Reutersille tiistaina. Väite: Lontoon valtuusto takavarikoi rintamaitojäätelön.</w:t>
      </w:r>
    </w:p>
    <w:p>
      <w:r>
        <w:rPr>
          <w:b/>
        </w:rPr>
        <w:t xml:space="preserve">Tulos</w:t>
      </w:r>
    </w:p>
    <w:p>
      <w:r>
        <w:t xml:space="preserve">Lontoolaisneuvosto on takavarikoinut rintamaitojäätelöä eräältä erikoisliikkeeltä, joka lanseerasi uuden maun Britannian pääkaupungissa viime viikolla, koska se on huolissaan siitä, että jäädytetty jäätelö voi levittää viruksia.</w:t>
      </w:r>
    </w:p>
    <w:p>
      <w:r>
        <w:rPr>
          <w:b/>
        </w:rPr>
        <w:t xml:space="preserve">Esimerkki 2.2940</w:t>
      </w:r>
    </w:p>
    <w:p>
      <w:r>
        <w:t xml:space="preserve">Kohta: Fiat Chrysler Automobiles NV sanoi myös, että se oli peruuttanut yhden työvuoron torstaina sekä Warren Truckin että Sterling Heightsin kokoonpanotehtailla ja harkitsee, tarvitseeko se perua lisää työvuoroja. GM kertoi, että CMS Energy Corp:n yksikkö Consumers Energy oli pyytänyt sitä keskeyttämään toimintansa, jotta yhtiö voisi hoitaa toimitusongelmia äärimmäisten kylmien lämpötilojen ja kompressoriaseman tulipalon jälkeen. GM:n mukaan työntekijöitä kehotettiin olemaan saapumatta työvuoroihin Orion Assembly-, Flint Assembly-, Lansing Delta Township Assembly- ja Lansing Grand River Assembly -tehtailla sekä muissa leimaus- ja voimansiirtotehtaissa keskiviikkoiltana ja varhain torstaina. GM:n mukaan se arvioi edelleen, milloin työntekijät voivat palata töihin. Myös Warrenin teknisen keskuksen työntekijöitä kehotettiin pysymään kotona torstaina. CMS Energyn toimitusjohtaja Patricia Poppe sanoi Facebookissa lähettämässään videoviestissä, että suuret yritykset, kuten Fiat Chrysler, Ford Motor Co ja GM, olivat sopineet tuotantoaikataulujen keskeyttämisestä perjantaihin asti, jotta voitaisiin ratkaista ongelma, joka johtui tulipalosta eräässä Michiganin tuotantolaitoksessa ja ennätyksellisestä kylmyydestä. Poppe sanoi, että suuryritysten tekemät käytön leikkaukset eivät riitä, ja kehotti 1,8 miljoonaa Michiganin asiakasta laskemaan termostaatteja niin paljon kuin mahdollista maakaasun käytön vähentämiseksi, jotta voidaan suojella kriittisiä laitoksia, kuten sairaaloita ja hoitokoteja. "Teidän on toimittava heti", hän sanoi. Ford Motor sanoi, että se oli myös ryhtynyt toimiin vähentääkseen energiankulutusta neljässä Michiganin tehtaassaan, joita Consumers Energy toimittaa, mutta lisäsi, että tilanne on edelleen epävakaa. Tiedottaja sanoi, että Livonia Transmissionin ja Van Dyke Transmissionin lämmitystasoja on vähennetty, Sterling Axlen lämpökäsittelyprosessit on pysäytetty ja Michiganin kokoonpanon maalausprosessi on pysäytetty. Consumers Energy lähetti Michiganin matkapuhelimiin varoituksen, jossa pyydettiin asukkaita vähentämään maakaasun käyttöä. Twitter-viestissä Consumers Energy varoitti, että "ilman lisävähennyksiä vaarana on, että emme pysty toimittamaan maakaasua perheille ja kriittisille laitoksille eri puolilla Michigania - skenaario, jota kukaan meistä ei halua kohdata".  Consumers Energy kertoi, että tulipalo Michiganin Macombin piirikunnassa sijaitsevalla kompressoriasemalla pakotti sen keskiviikkona pysäyttämään kaasun virtauksen kompressoriasemalta, kunnes turvallisuus- ja vahinkoarvioinnit saatiin valmiiksi. Väite: "H. L. Mencken kirjoitti, että lopulta ""Valkoista taloa koristaa suorastaan ääliö"".</w:t>
      </w:r>
    </w:p>
    <w:p>
      <w:r>
        <w:rPr>
          <w:b/>
        </w:rPr>
        <w:t xml:space="preserve">Tulos</w:t>
      </w:r>
    </w:p>
    <w:p>
      <w:r>
        <w:t xml:space="preserve">General Motors Co ilmoitti myöhään keskiviikkona, että se keskeyttää tilapäisesti toimintansa 11 Michiganin tehtaassa ja Warrenin teknillisessä keskuksessa sen jälkeen, kun energialaitos vetosi hätätilanteessa käyttäjiin, jotta nämä säästäisivät maakaasua talven äärimmäisten pakkasten aikana.</w:t>
      </w:r>
    </w:p>
    <w:p>
      <w:r>
        <w:rPr>
          <w:b/>
        </w:rPr>
        <w:t xml:space="preserve">Esimerkki 2.2941</w:t>
      </w:r>
    </w:p>
    <w:p>
      <w:r>
        <w:t xml:space="preserve">Kohta: Michael, yksi voimakkaimmista hurrikaaneista, joka on koskaan saapunut maihin Yhdysvalloissa, ryntäsi Floridan Panhandleen 10. lokakuuta 2018 160 mailin tuntinopeudella (257 km/h), repi koteja irti perustuksistaan, latisti toisia ja tuhosi täysin Tyndallin ilmavoimien tukikohdan, jossa asuu 11 000 lentomiestä. Se jätti 22 000 Bayn piirikunnan silloisesta 180 000 asukkaasta kodittomaksi ja aiheutti lähes 7 miljardin dollarin vakuutetut kokonaistappiot. Tänä kesänä piirikunnan virkamiehet esittelivät lähes 300-sivuisen suunnitelman jälleenrakentamiseksi. Heidän ideoidensa joukossa on muun muassa merikonttien ja kolmiulotteisen tekniikan käyttö uusien talojen rakentamiseen ja bonusten tarjoaminen lääkäreille, jotta he voisivat korvata ne lääkärit, jotka pakenivat, kun heidän toimistonsa ja laitteensa tuhoutuivat. Heillä on paljon työtä edessään: Noin 5 000 ihmistä on edelleen kodittomia, ja harvojen saatavilla olevien asuintalojen vuokrat ovat nousseet pilviin. Noin joka kuudes vakuutuskorvausvaatimus on edelleen ratkaisematta, ja paikallishallinnon virkamiehet ovat huolissaan verokassojen tyhjenemisestä, kun pienyritykset kamppailevat avautuakseen uudelleen. Bayn piirikunnan koulut ovat menettäneet yli joka kahdeksannen oppilaansa, mikä vaikuttaa niiden saamaan osavaltion koulutusrahoitukseen. "Koko yhteisö kärsii traumasta ja surusta", viranomaiset sanoivat heinäkuussa julkaistussa raportissaan. "Kansalaiset ovat väsyneitä, väsyneitä ja ahdistuneita." Teri Powell Hord, jonka Panama Cityn kaupunginosaa Michael räjäytti, sanoi, että tinkiminen vakuutusyhtiöiden ja urakoitsijoiden kanssa on pitkittänyt toipumisprosessia ja rasittanut asukkaiden mielenterveyttä. "Se on turhauttavaa", Hord sanoi. Mielenterveyspalveluja tarvitsee enemmän ihmisiä kuin koskaan aiemmin. Tällaiset palvelut olivat melko rajalliset ennen Michaelin iskua. Nyt ne ovat virkamiesten raportin mukaan "ylimitoitettuja". Pelkästään viime lukuvuoden aikana 125 Bayn piirikunnan koulun oppilasta otettiin säilöön mielenterveysarviointia varten Floridan Baker Act -lain nojalla. Koska hurrikaani jätti pystyyn vain yhden terveyskeskuksen, joka voi ottaa vastaan Baker Act -lain potilaita, oppilaat lähetettiin jopa 580 mailin (933 kilometrin) päähän. Koulupiirin jonotuslistalla on 350 mielenterveyspalveluja tarvitsevaa oppilasta, ja koko piirikunta menetti myrskyn jälkeen 40 prosenttia käytösterveyden asiantuntijoistaan. "Olemme keskellä mielenterveyskriisiä täällä Bayn piirikunnassa", koulupiirin virkamiehet totesivat raportissa. Piirikunnan virkamiehet kertoivat myös nähneensä huolestuttavan määrän perheväkivaltatapauksia, mutta eivät heti kertoneet yksityiskohtia. Myös terveydenhuolto on kärsinyt. Useita kuukausia hurrikaanin jälkeen Daniel Steelen kihlattu Rebecca Akins alkoi kärsiä hengitysvaikeuksista, jotka hänen mukaansa johtuivat myrskyn aiheuttamasta homeesta heidän kodissaan Panama Cityn ulkopuolella. Hän vei tytön vaurioituneeseen Bay Medical Centerin sairaalaan, mutta sen tehohoitoyksikkö oli menetetty. Akins vietiin lopulta sairaalaan Pensacolaan, joka sijaitsee 225 kilometrin päässä. "Sairaala tuhoutui myrskyssä, eikä siellä ole vieläkään teho-osastoa. Mikä siinä on vikana?" Steele sanoi. Toisessa piirikunnan kahdesta sairaalasta, joka oli pahoin vaurioitunut myrskyssä, on vain noin neljännes aiemmasta määrästä vuodepaikkoja. Bayn piirikunnan elvytyssuunnitelman mukaan Bayn piirikuntaan tuleville lääkäreille ja mielenterveyspalvelujen tarjoajille maksetaan bonuksia, veroja alennetaan ja opintolainoja annetaan anteeksi. Siinä suositellaan uuden sairaalan rakentamista Panama City Beachiin, joka on suurelta osin säästynyt pahimmilta vaurioilta, ja turvallisuuden parantamista hätätapauksissa klinikoilla, joissa säilytetään lääkkeitä. Siinä kehotetaan myös hankkimaan kerrostaloasuntoja - suuri määrä asuntoja samassa rakennuksessa tai asuntovaunualueella - mielenterveyspalvelujen tarjoajien majoittamista varten. Elokuussa Floridan presidentinvaimo Casey DeSantis ilmoitti 63 etälääketieteellisen kioskin asentamisesta, joissa hurrikaanin koettelemien julkisten koulujen oppilaat voivat puhua mielenterveysalan ammattilaisen kanssa etänä. Kohtuuhintaisten asuntojen rakentaminen on toinen piirikunnan painopistealue - sekä asukkaille, joiden kodit vaurioituivat tai tuhoutuivat, että rakennustyöläisille, jotka auttavat jälleenrakentamisessa. Michael-hurrikaani vahingoitti arviolta 60 000 kotia. Myrskyn jälkeen vuokrahinnat ovat nousseet. Ulosmittaukset ovat lisääntyneet, kun työpaikkansa menettäneet asukkaat eivät ole pystyneet maksamaan asuntolainojaan. Piirikunnan johtajat käyvät neuvotteluja yksityisten rakentajien kanssa uusien kohtuuhintaisten asuntojen rakentamisesta nopeasti ei-perinteisin keinoin, kuten kolmiulotteisella tulostuksella, moduulirakentamisella ja pienillä taloilla. "Se on kuin kana ja muna", sanoi Panama Cityn johtaja Mark McQueen. "Työntekijöitä ei saada, ennen kuin saadaan asuntoja. Asuntoja ei saa ilman rakennustyöntekijöitä. Elpymisemme on haavoittuvassa tilassa ilman asuntoja. Se koskettaa yhteisön jokaista sektoria." ___ Associated Pressin toimittaja Jay Reeves Birminghamissa, Alabamassa, osallistui tähän raporttiin. ___ Seuraa Mike Schneideria Twitterissä osoitteessa https://twitter.com/MikeSchneiderAP Väite: Vuosi Michaelin jälkeen Floridan yhteisö on yhä kriisissä.</w:t>
      </w:r>
    </w:p>
    <w:p>
      <w:r>
        <w:rPr>
          <w:b/>
        </w:rPr>
        <w:t xml:space="preserve">Tulos</w:t>
      </w:r>
    </w:p>
    <w:p>
      <w:r>
        <w:t xml:space="preserve">Vuosi Michael-hurrikaanin jälkeen Floridan piirikunta, johon 5-luokan myrsky iski pahiten, on edelleen kriisissä: Tuhannet Bayn piirikunnassa ovat kodittomia, sairaanhoito ja asunnot ovat vähissä, perheväkivallasta on tullut ongelma ja pahasti heikentyneet mielenterveyspalvelut ovat ruuhkautuneet.</w:t>
      </w:r>
    </w:p>
    <w:p>
      <w:r>
        <w:rPr>
          <w:b/>
        </w:rPr>
        <w:t xml:space="preserve">Esimerkki 2.2942</w:t>
      </w:r>
    </w:p>
    <w:p>
      <w:r>
        <w:t xml:space="preserve">Kohta: "Saatamme olla - ainakin - kuukausien päässä rokotteesta, joka suojaa COVID-19:tä vastaan, mutta sillä välin yleisö on kiinnittänyt huomiota lääkkeisiin, joita voitaisiin käyttää sen hoitoon. Ensimmäisten joukossa mahdollisena ratkaisuna kehuttiin viruslääkettä remdesiviriä, joka hyökkää koronaviruksen kimppuun estääkseen sitä tekemästä itsestään kopioita ja leviämästä. Huhtikuussa tehdyssä kliinisessä tutkimuksessa todettiin, että lääkettä käyttäneet potilaat toipuivat taudista todennäköisemmin ja nopeammin kuin lumelääkettä käyttäneet potilaat. Remdesiviriin kohdistuvan innostuksen lisääntyessä on kuitenkin esitetty kritiikkiä hinnasta, jonka lääkkeen valmistaja Gilead Sciences haluaa veloittaa siitä. Yhdysvaltain vakuutusyhtiöt, mukaan lukien Medicare ja Medicaid, maksavat lääkkeen viiden päivän kuurista 3 120 dollaria, kun taas muut kehittyneet maat maksavat noin kolmanneksen vähemmän, koska ne ostavat lääkkeen geneeristen lääkkeiden valmistajilta, joille Gilead on myöntänyt valmistuslisenssin. Siirto on suututtanut monia, mukaan lukien progressiivinen etujärjestö ja ajatushautomo Public Citizen, joka twiittasi 29. kesäkuuta 2020 hintailmoituksesta ja kirjoitti: ""Veronmaksajat käyttivät 70 000 000 dollaria tämän lääkkeen kehittämiseen. Sen pitäisi olla julkista. Sen sijaan Big Pharma ryöstää meitä sokeasti.""" Osat twiitistä ovat tietysti mielipiteitä. Mutta 70 miljoonan dollarin väite ilmoitetaan faktana. Kuinka paljon veronmaksajat käyttivät remdesivirin kehittämiseen? Tutkitaanpa asiaa. Järjestön väitteen tueksi Peter Maybarduk, Public Citizenin lääkkeiden saatavuuden johtaja, lähetti 7. toukokuuta 2020 julkaistun postauksen, joka julkaistiin heidän sivustollaan otsikolla ""The real story of remdesivir"". Keskellä maailmanlaajuista Ebola-epidemiaa vuonna 2015 Yhdysvaltain hallitus teki yhteistyötä Gileadin kanssa löytääkseen lääkkeen, joka kohdistui Ebola-virukseen ja onnistui estämään tartunnan Rhesusapinoissa. Tämä lääke tunnettiin myöhemmin nimellä remdesivir. Vuonna 2017 Yhdysvaltain terveysministeriön raportissa todettiin, että eräs puolustusministeriön yksikkö osallistuisi kustannuksiin Gileadin kanssa tämän tuotteen ""jatkokehittämiseksi"", ja todettiin sen antiviraalinen aktiivisuus useita viruksia, kuten koronaviruksia, vastaan. Puolustusministeriö on tähän mennessä käyttänyt tähän tarkoitukseen 34,5 miljoonaa dollaria. Myös vuonna 2017 National Institutes of Health myönsi Pohjois-Carolinan yliopiston tutkijoille 6 miljoonan dollarin apurahan remdesivirin kehittämisen nopeuttamiseksi. Ja kun uusi koronavirus löysi tiensä maailmaan, NIH:n alainen National Institute of Allergy and Infectious Diseases ilmoitti, että se aikoo ohjata 30 miljoonaa dollaria edellä mainittuun remdesivirin kliiniseen tutkimukseen. Koska puolustusministeriö ja National Institutes of Health rahoitetaan liittovaltion verovaroin, nämä kolme maksua muodostavat Public Citizenin väitteen mukaisen summan. Public Citizen kirjoitti, että veronmaksajat maksoivat 70 miljoonaa dollaria remdesiviirin kehittämisestä. Veronmaksajien verorahoilla rahoitettujen virastojen kolme erillistä hanketta, joiden yhteissumma on 70 miljoonaa dollaria, on aloitettu vuodesta 2015 lähtien. Väite: "Veronmaksajat käyttivät 70 000 000 dollaria tämän lääkkeen ( remdesivir) kehittämiseen.</w:t>
      </w:r>
    </w:p>
    <w:p>
      <w:r>
        <w:rPr>
          <w:b/>
        </w:rPr>
        <w:t xml:space="preserve">Tulos</w:t>
      </w:r>
    </w:p>
    <w:p>
      <w:r>
        <w:t xml:space="preserve">Kun remdesiviirinä tunnettu lääke tunnistettiin mahdolliseksi Ebola-viruksen hoidoksi, puolustusministeriö maksoi Gileadille sen kehittämisestä 34,5 miljoonaa dollaria nykyään Kansallisilta terveysinstituuteilta (National Institutes of Health) myönnettiin 6 miljoonan dollarin apuraha Pohjois-Carolinan yliopiston tutkijoille remdesiviirin kehittämisen nopeuttamiseksi NIH:ltä upposi 30 miljoonaa dollaria kliiniseen tutkimukseen, jossa seurattiin remdesiviirin vaikutusta COVID-19:tä vastaan aiemmin tänä keväänä Sekä puolustusministeriö että NIH ovat liittovaltion virastoja, joiden budjetit ovat peräisin verovaroista.</w:t>
      </w:r>
    </w:p>
    <w:p>
      <w:r>
        <w:rPr>
          <w:b/>
        </w:rPr>
        <w:t xml:space="preserve">Esimerkki 2.2943</w:t>
      </w:r>
    </w:p>
    <w:p>
      <w:r>
        <w:t xml:space="preserve">Kohta: Useimpien perheenjäsenten symbolit on osittain väritetty. Jokainen osittain täytetty ympyrä edustaa syöpädiagnoosia. Jokainen viiva merkitsee kuolemaa. Vaikka valkoiset naiset sairastuvat rintasyöpään useammin, se diagnosoidaan yleensä myöhemmin ja se on vakavampi afroamerikkalaisilla naisilla. Centers for Disease Controlin mukaan mustien naisten rintasyöpäkuolleisuus oli noin 40 prosenttia suurempi kuin valkoisten naisten vuosina 1999-2013. Hamptonin yliopiston syöpätutkimuskeskuksen johtaja Ricks-Santi ja toinen Hamptonissa työskentelevä kollegansa John McDonald saivat hiljattain 446 000 dollarin apurahan National Institutes of Healthilta tutkiakseen afroamerikkalaisten naisten rintasyöpädiagnoosien taustalla olevaa genetiikkaa. He yrittävät erityisesti parantaa geneettisiä testejä, jotka eivät näytä olevan yhtä tehokkaita mustien naisten kuin valkoisten naisten kohdalla. "Halusin varmistaa, että genetiikan ja genomiikan soveltaminen eri väestöryhmissä on tasapuolista", Ricks-Santi sanoi. Hän on ollut pitkään kiinnostunut syöpätutkimuksesta jo lapsena. Hänen perheessään on ollut syöpää; hänen isällään on eturauhassyöpä. Tämä sai hänet suorittamaan perustutkinnon Hamptonin yliopistossa ja tohtorin tutkinnon Georgetownin yliopistossa. Hän työskenteli tohtorikoulutettavanaan Georgetownin ja Howardin yliopiston yhteisessä syöpätutkimusohjelmassa. Siellä hän huomasi rintasyövän geenitestien, erityisesti yleisimpien BRCA 1 ja 2 -testien, suuntauksen. Ne ovat joskus osoitus joistakin vaikeimmin hoidettavista muodoista, ja ne korreloivat myös muiden miesten ja naisten syöpien kanssa. Georgetownin syöpäkeskuksessa, joka Ricks-Santin mukaan palveli enimmäkseen valkoisia ja varakkaita potilaita, BRCA-testit auttoivat usein lääkäreitä päättämään, olivatko naiset ehdolla ennaltaehkäisevään hoitoon vai tarvitsivatko he lisätutkimuksia. Howardin syöpäkeskuksessa, jossa hoidettiin enemmän mustia potilaita, BRCA-testit eivät useinkaan tuottaneet tulosta. Ricks-Santin mukaan tämä vaikeuttaa syöpälääkäreiden mahdollisuuksia kehittää erityisiä, tietoon perustuvia lähestymistapoja värillisille potilaille. "Sitä ei voi tehdä, jos ei tunnista oikeaa riskitekijää, oikeaa geeniä", sanoi Melissa Gomes, mielenterveyssairaanhoitaja ja tutkimuksen toinen tutkija. "Et voi tehdä tätä yksilöllistä lähestymistapaa, jos se ei perustu populaatioon, joka sisältää sinut." Ricks-Santin ja McDonaldin johtamassa tutkimuksessa käytetään sukuhistoriaa ja geneettisiä tietoja 300:lta Howardin rintasyöpäpotilaalta sekä sukulaisilta, joilla ei ole syöpädiagnoosia ja joilla on muita syöpätyyppejä. Ricks-Santi tekee tilastollista tutkimusta löytääkseen geeniehdokkaita, jotka voisivat tarjota paremman testin. Fysiikan apulaisprofessori McDonald suorittaa sitten tutkimuksen laboratoriovaiheen, jossa hän ruiskuttaa näitä geenejä syöpäsoluihin Petrimaljoissa selvittääkseen tarkalleen, millainen vaikutus niillä on. He työskentelevät hankkeessa myös Hamptonin yliopiston opiskelijoiden kanssa, joille maksetaan apurahoista. "On mukavaa luoda tutkijaputki, joka koostuu tutkijoista, jotka muistuttavat sitä väestöä, jota haluamme tutkia", Gomes sanoi. Tämä rahoituskierros kestää kolme vuotta. Seuraavaa vaihetta suunnitellaan kuitenkin jo nyt. Siinä Gomesilla on kokemusta, sillä hänen taustansa on kliinisessä psykiatriassa. Hän tapaa potilaita neljänä päivänä viikossa. Toisessa tutkimuksessa, kun he ovat eristäneet joitakin mahdollisia geenejä, he haluavat kontrolloida näitä geenejä ja tutkia sitten sosiaalisia olosuhteita, jotka saattavat vaikuttaa rintasyöpään ja muihin syöpätyyppeihin. Gomes toivoo voivansa käyttää taustaansa psykiatriassa ja potilashoidossa auttaakseen luomaan yhteyksiä Hampton Roadsiin sen lisäksi, että hän auttaa sosiaalisessa tutkimuksessa. "Sairaanhoitajia pidetään yhtenä luotetuimmista terveydenhuollon ammattilaisista", Gomes sanoi. "Uskon, että yhteisö luottaa meihin ja arvostaa heidän mielipidettään." Ricks-Santi suhtautuu toiveikkaasti tähän kokonaisvaltaiseen lähestymistapaan vedoten isänsä omaan kokemukseen. Hänen kasvaimensa pienen koon vuoksi hoidossa noudatettiin odottavaa lähestymistapaa. Hän muutti puoleksi vuodeksi Puerto Ricoon rentoutumaan. Se näytti toimivan. Hänen eturauhaspesifisen antigeenin tasonsa, joka on kyseisenlaisen syövän indikaattori, laskivat merkittävästi ja ovat pysyneet vakaina. "Se on pelottavaa ja jännittävää", Ricks-Santi sanoi. "On niin monia mahdollisuuksia." ___ Tietoja: Daily Press, http://www.dailypress.com/ Väite: Yliopisto tutkii mustien naisten syöpäriskiä ja testausta.</w:t>
      </w:r>
    </w:p>
    <w:p>
      <w:r>
        <w:rPr>
          <w:b/>
        </w:rPr>
        <w:t xml:space="preserve">Tulos</w:t>
      </w:r>
    </w:p>
    <w:p>
      <w:r>
        <w:t xml:space="preserve">Luisel Ricks-Santi pitää yhden tutkimukseensa osallistuneen henkilön lääketieteellistä sukupuuta teipattuna toimistonsa ovelle Hamptonin yliopiston laboratoriossaan.</w:t>
      </w:r>
    </w:p>
    <w:p>
      <w:r>
        <w:rPr>
          <w:b/>
        </w:rPr>
        <w:t xml:space="preserve">Esimerkki 2.2944</w:t>
      </w:r>
    </w:p>
    <w:p>
      <w:r>
        <w:t xml:space="preserve">Kohta: "Oli aika, jolloin yksikään presidenttiehdokas ei mainostanut vaimonsa näkemyksiä abortista. Mutta senaattori Ted Cruzin kampanja tekee niin ylpeänä mainoksessa, jossa Coloradossa toimivan Focus on the Family -järjestön perustaja James Dobson ylistää Texasin senaattorin puolisoa. "Hänen vaimostaan, Heidistä, tulee ensimmäinen elämänmyönteinen ensimmäinen nainen." Dobson sanoo tv-mainoksessa, jossa hän myös kannattaa Ted Cruzia presidentiksi. Mainos on esitetty PoliticalAdArchive.orgin mukaan noin 30 kertaa - enimmäkseen Iowassa ennen vaalikokouksia - marraskuun 2015 ja helmikuun 2016 lopun välisenä aikana. Väite on kiehtova, joten PolitiFact päätti tutkia sen paikkansapitävyyttä. Tässä analyysissä määrittelemme "elämänmyönteisyydellä" sitä, miten ensimmäiset naiset suhtautuivat abortin saatavuuteen poliittisesta näkökulmasta, ei heidän henkilökohtaista näkemystään. Pyysimme Cruzin kampanjalta tietoja, jotka tukevat Dobsonin väitettä. (Dobsonin tiedottaja sanoi, että Dobson oli poissa maasta eikä häntä tavoitettu kommentoimaan.) Cruzin kampanja toimitti Townhall.comin raportin vuodelta 2012, joka oli otsikoitu: ""Yllättävää: Romney olisi ensimmäinen elämänmyönteinen First Lady sitten Roe vs. Waden."" Jutussa sanotaan, että jokainen first lady Pat Nixonista Michelle Obamaan on tukenut naisen valinnanvapautta abortin suhteen - vaikka jotkut first ladyt henkilökohtaisesti vastustivat aborttia. Ann Romney, silloisen republikaanien presidenttiehdokkaan Mitt Romneyn vaimo, sanoi vuonna 2012 ABC:n The View -ohjelmassa: ""Olen elämänmielinen. Sanon sen mielelläni.""" Rouva Cruz ei selvästikään ole ensimmäinen ehdokkaan vaimo, jota pidetään mahdollisesti ensimmäisenä elämänmyönteisenä first ladynä. Tänä vaalivuonna myös republikaanien presidenttiehdokkaan Marco Rubion vaimoa Jeanettea kuvaillaan Heidi Cruzin ohella "anteeksipyytelemättömäksi elämän puolestapuhujaksi". New York Times kertoo, että ystävät ja kollegat ""havaitsevat rouva Rubion vaikutuksen miehensä suorasukaiseen abortin vastustamiseen lähes kaikissa tapauksissa"". Muistakaa, että Cruzin kampanjamainoksessa Dobson sanoo, että Heidi Cruzista ""tulee ensimmäinen elämänmyönteinen ensimmäinen nainen"", kun taas kampanjan tukena on juttu, jossa todetaan, että kaikki ensimmäiset naiset korkeimman oikeuden käänteentekevästä Roe vs. Wade -päätöksestä lähtien, joka laillisti abortin vuonna 1973, ovat tukeneet naisen valinnanvapautta abortin suhteen. Asiantuntijoiden mukaan on hyvin vaikea löytää first ladyä, joka olisi kommentoinut aborttia ennen oikeuden päätöstä, koska vain harvat amerikkalaiset keskustelivat julkisesti kiistanalaisesta asiasta, saati sitten presidenttien vaimot. ""Syy siihen, miksi ihmiset eivät keskustelleet (abortista) tuolloin, oli se, että se oli laitonta"", sanoo Carl Sferrazza Anthony, jota pidetään johtavana historioitsijana first ladyjen poliittisesta ja yhteiskunnallisesta vallasta. Hänen kirjoihinsa kuuluu muun muassa kaksiosainen First Ladies: The Saga of the Presidents' Wives and Their Power, 1789-1990. Anthonyn mukaan on tiedossa, että kaksi ennen Roe vs. Wade -oikeudenkäyntiä syntynyttä presidenttiä, Jacqueline Kennedy ja Lady Bird Johnson, olivat "valinnanvapauden kannattajia". Silti juuri tämän vuoksi on vaikea vahvistaa tai kumota Dobsonin väitettä, jonka mukaan Heidi Cruzin abortinvastainen kanta olisi ""ensimmäinen"" ensimmäisten naisten kohdalla. Jos ensimmäisellä naisella oli aiemmin mielipiteitä abortista, ""niitä ei julkistettu"", sanoo Edith Mayo, Smithsonianin National Museum of American History -museon emerita-kuraattori Edith Mayo, joka valvoi First Ladies -näyttelyä. "Joten sitä on hyvin vaikea jäljittää", lisäsi Mayo, jonka kirjoihin kuuluu muun muassa First Ladies: Political Role and Public Image ja The Smithsonian's Book of First Ladies. Anthonyn mukaan first ladyjen pidättyväisyys keskustella kiistanalaisista asioista muuttui Vietnamin sodan aiheuttaman kansallisen kuohunnan aikana. Yhtäkkiä presidenttien vaimot, joiden tehtäviin oli perinteisesti kuulunut nauhojen leikkaaminen ja vähemmän kiistanalaiset hankkeet, joutuivat kohtaamaan toimittajien kovempia kysymyksiä. "Vietnamin sota on käännekohta", sanoi Anthony, joka kirjoitti puheita Nancy Reaganille. ""Niinpä Pat Nixonille esitetään kysymyksiä, joita ei olisi aiemmin esitetty hänen välittömille seuraajilleen. ... Rouva Nixon sai todella olla ensimmäinen, jolta kysyttiin tasa-arvomuutoksesta, abortista ja armahduksesta niille, jotka eivät menneet Vietnamiin.""" ""Siitä lähtien jokaisen (presidentin) on täytynyt käsitellä ja vastata kysymyksiin tärkeistä asioista"", hän sanoi. On kuitenkin totta, että jokainen ensimmäinen nainen on Roe vs. Wade -tapauksen jälkeen ilmaissut julkisesti tukensa naisen valinnalle abortin suhteen. Tässä on luettelo: Pat Nixon: Wade-päätöksen jälkeen Pat Nixon sanoi: ""Uskon, että abortti on henkilökohtainen valinta."". Vuotta ennen päätöstä hän esitti vivahteikkaamman mielipiteen: "En todellakaan kannata aborttia. Minusta se on henkilökohtainen asia. Tarkoitan aborttia pyynnöstä - tukku.""" Betty Ford: Wade-oikeudenkäynnistä, Ford kutsui sitä ""suureksi, suureksi päätökseksi"". Myöhemmin hän muisteli haastattelua: ""Sanoin vain: 'No, olen iloinen, koska olen iloinen, että abortti on viety takametsistä sairaaloihin. "" Rosalynn Carter: Vuoden 1980 lehdistötilaisuudessa Carter sanoi, että hän ja hänen miehensä vastustavat aborttia ""henkilökohtaisesti hyvin paljon"" ja ovat aina vastustaneet sitä. Hän kuitenkin kannatti Roe vs. Wade -päätöstä vastustaessaan abortin liittovaltion rahoitusta. ""Vastustan sitä itse, mutta minun on vaikea päättää muiden naisten puolesta, mikä on oikein tai väärin tai mikä on heille parasta"", rouva Carter kirjoitti kerran. Nancy Reagan: Reagan kertoi George Washingtonin yliopiston kurssilla vuonna 1994, että vaikka hän itse vastusti aborttia, hän kannatti naisen oikeutta valita. ""Vastustan aborttia. Toisaalta uskon naisen valinnanvapauteen", hän vastasi kysymykseen, jonka esitti hänen entinen puheenkirjoittajansa Anthony, joka opetti kurssia nimeltä "presidentin puoliso". Hänen kommenttinsa eivät olleet täysi yllätys. Valkoisen talon entisen kansliapäällikön Donald Reganin kirjan mukaan rouva Reagan sanoi kerran: ""En välitä pätkääkään abortin puolustajista"" ja vaati, että kaikki maininnat abortista poistettaisiin presidentin vuoden 1987 puheesta unionin tilasta. Barbara Bush: Kun hänen miehensä pyrki presidentiksi vuonna 1980, rouva Bush herätti huomiota ilmaisemalla aborttia puoltavia näkemyksiään. Presidentti George H.W. Bushin uudelleenvalintakampanjan aikana vuonna 1992 Bill Clintonia vastaan rouva Bush vastusti sitä, että republikaanit sisällyttivät GOP:n ohjelmaan tinkimättömän abortinvastaisen politiikan. Hän sanoi, että se oli "henkilökohtainen asia", ja lisäsi: "Henkilökohtaiset asiat pitäisi mielestäni jättää pois ohjelmista ja kokouksista", hän sanoi toimittajille. Myöhemmin hän kirjoitti muistelmissaan: ""Hän tukee aborttioikeuksia. Mutta hänen mielipiteellään ei ollut väliä, koska Amerikan kansa ei ole valinnut häntä""." Hillary Clinton: Tammikuussa 1999 Hillary Clinton uskaltautui ensimmäiselle naiselle uudelle alueelle puhumalla NARALille, joka tuolloin tunnettiin nimellä National Abortion and Reproductive Rights Action League. Hän julisti tavoitteekseen pitää abortit turvallisina, laillisina ja harvinaisina myös seuraavalla vuosisadalla - lauseesta on tullut hänen valinnanvapautta puoltava mantransa. "En ole koskaan tavannut ketään abortin kannattajaa", hän sanoi yleisölle. ""Valinnanvapaus ei ole abortin kannattamista." Valinnanvapauden puolesta oleminen on sitä, että luotetaan siihen, että yksilö tekee oikean päätöksen itselleen ja perheelleen, eikä uskota tätä päätöstä kenellekään, jolla on hallituksen auktoriteettia missään suhteessa.""" Laura Bush: Vaikka Laura Bush ei ollut yhtä aktivisti kuin muut ensimmäiset naiset, hän ei kaihtanut näkemyksiensä ilmaisemista - silloinkin, kun ne poikkesivat hänen miehensä näkemyksistä. Katie Couric kysyi häneltä George W. Bushin virkaanastujaispäivänä, pitäisikö Roe vs. Wade kumota, ja rouva Bush vastasi: "Ei". Vuonna 2010 julkaistussa muistelmateoksessaan ""Spoken from the Heart"" Laura Bush kirjoittaa: ""Vaikka pidän elämää arvossa, olen aina uskonut, että abortti on yksityinen päätös, eikä siinä kukaan voi kulkea kenenkään toisen kengissä."". Michelle Obama: Rouva Obama puhuu usein miehensä tuesta naisen valinnanvapaudelle abortin suhteen. ""Ja hän uskoo, että naiset ovat enemmän kuin kykeneviä tekemään omat valintamme kehostamme ja terveydenhuollostamme ... sitä mieheni edustaa"", rouva Obama sanoi demokraattien puoluekokouksessa 2012. Meidän päätöksemme Ted Cruzin kampanjamainoksessa James Dobson sanoo: ""Hänen vaimostaan, Heidistä, tulee ensimmäinen elämänmyönteinen ensimmäinen nainen."". Väitteen tueksi kampanja esitti artikkelin, jonka mukaan kaikki ensimmäiset naiset vuoden 1973 Roe vs. Wade -päätöksen jälkeen ovat tukeneet naisen valinnanvapautta abortin suhteen. Tämä pitää paikkansa. Dobsonin väite meni kuitenkin pidemmälle, sillä hän väitti, että rouva Cruz olisi ""ensimmäinen elämänmyönteinen ensimmäinen nainen"" - ensimmäinen Yhdysvaltain historiassa. Asiantuntijoiden mukaan väitettä on vaikea vahvistaa tai kumota, sillä vaikka abortti on aina ollut kiistanalainen aihe, ennen Roe vs. Wade -oikeudenkäyntiä se oli myös laiton. Yksikään puhuttamistamme asiantuntijoista ei osannut mainita ensimmäistä naista, joka olisi kommentoinut asiaa julkisesti ennen Roe vs. Wade -oikeudenkäyntiä, lukuun ottamatta Jacqueline Kennedyä ja Lady Bird Johnsonia. Tämä herättää mahdollisuuden, että muut ensimmäiset naiset ovat saattaneet vastustaa aborttia jo aiemmin maan historiassa, mutta eivät koskaan ilmaisseet sitä julkisesti. Tällä varauksella." Väite: "James Dobson sanoo, että Ted Cruzin vaimosta Heidistä ""tulee ensimmäinen elämänmyönteinen ensimmäinen nainen"".</w:t>
      </w:r>
    </w:p>
    <w:p>
      <w:r>
        <w:rPr>
          <w:b/>
        </w:rPr>
        <w:t xml:space="preserve">Tulos</w:t>
      </w:r>
    </w:p>
    <w:p>
      <w:r>
        <w:t xml:space="preserve">"Ted Cruzin kampanjamainoksessa James Dobson sanoo: ""Hänen vaimostaan, Heidistä, tulee ensimmäinen elämänmyönteinen ensimmäinen nainen.""" Väitteen tueksi kampanja esitti artikkelin, jonka mukaan kaikki ensimmäiset naiset vuoden 1973 Roe vs. Wade -päätöksen jälkeen ovat tukeneet naisen valinnanvapautta abortin suhteen. Tämä pitää paikkansa. Dobsonin väite meni kuitenkin pidemmälle, sillä hän väitti, että rouva Cruz olisi ""ensimmäinen elämänmyönteinen ensimmäinen nainen"" - ensimmäinen Yhdysvaltain historiassa. Asiantuntijoiden mukaan väitettä on vaikea vahvistaa tai kumota, sillä vaikka abortti on aina ollut kiistanalainen aihe, ennen Roe vs. Wade -oikeudenkäyntiä se oli myös laiton. Yksikään puhuttamistamme asiantuntijoista ei osannut mainita ensimmäistä naista, joka olisi kommentoinut asiaa julkisesti ennen Roe vs. Wade -oikeudenkäyntiä, lukuun ottamatta Jacqueline Kennedyä ja Lady Bird Johnsonia. Tämä herättää mahdollisuuden, että muut ensimmäiset naiset ovat saattaneet vastustaa aborttia jo aiemmin maan historiassa, mutta eivät koskaan ilmaisseet sitä julkisesti. Tällä varauksella."</w:t>
      </w:r>
    </w:p>
    <w:p>
      <w:r>
        <w:rPr>
          <w:b/>
        </w:rPr>
        <w:t xml:space="preserve">Esimerkki 2.2945</w:t>
      </w:r>
    </w:p>
    <w:p>
      <w:r>
        <w:t xml:space="preserve">Kohta: Hän oli matkalla. Shooting Guard oli Longhornsin johtava pistemies läpi alkukauden, mikä näytti isolta kaudelta. Kun ranteen murtuma oli pitänyt hänet sivussa muutaman pelin ajan, hänen paluunsa kokoonpanoon piti olla suuri: Big 12 -kauden avausottelu Kansasia vastaan. Hän tuskin pelasi. Sama juttu seuraavassa pelissä Iowa Statea vastaan. Kaksi peliä, yhteensä 20 minuuttia. 20-vuotias Jones oli kertonut valmentajilleen olevansa väsynyt. Ei energiaa. Texas lähetti hänet testeihin. Sitten Jones ei matkustanut viime lauantaina vain 90 mailin päässä Baylorissa pelattuun peliin. Tiistaina valmentaja Shaka Smart näytti järkyttyneeltä ja kyynelten partaalla, kun hän sanoi, ettei voinut puhua Jonesin sairaudesta "perheen kunnioittamiseksi". Keskiviikkona koulu ilmoitti, että Jonesilla on diagnosoitu leukemia ja hän oli aloittanut hoidon. "Koko joukkueemme ja henkilökuntamme puolesta puhuen rakastamme Andrew'ta ja teemme kaikkemme tukeaksemme hänen perhettään ja auttaaksemme häntä palaamaan terveeksi", Smart sanoi yliopiston lausunnossa, eikä tarkempia yksityiskohtia julkistettu. "Toivomme, että kaikki pitävät hänet ajatuksissaan ja rukouksissaan", Jonesin perhe sanoi lausunnossaan. "Tämä on tietysti vaikea tilanne perheellemme, ja toivomme, että kaikki kunnioittavat yksityisyyttämme tällä hetkellä." Texas isännöi keskiviikkoiltana nro 16 TCU:ta, ja Longhornsilla oli pelipaidoissaan "AJ1"-laastarit. Peliä edeltävän esittelyn aikana Texasin penkki jätti paikan auki ja drapasi Jonesin pelipaidan selkänojan poikki. Urheilujohtaja Chris Del Conte sanoi, että koulu "tekee kaikkensa tarjotakseen kaikki mahdolliset resurssit Andrew'n ja hänen perheensä auttamiseksi". Jones, joka on kotoisin Irvingistä Dallas-Fort Worthin alueelta, teki keskimäärin lähes 12 pistettä fuksina ja harkitsi lähtöä NBA-luonnokseen sen jälkeen, mutta palasi Teksasiin osallistuttuaan scouting combineen. Hänen sisarensa Alexis oli Baylorissa erinomainen ja pelaa WNBA-mestari Minnesota Lynxissä. Jonesin perhe on kohdannut haasteita aiemminkin. Andrew oli 7-vuotias vuonna 2007, kun hänen isänsä halvaantui auto-onnettomuudessa jäisellä tiellä. Jones joutui ulos autosta, mutta selvisi vain mustelmilla. Andrew Jonesin sairastumisesta ilmoittaminen sai sosiaalisessa mediassa aikaan tuen aallon, ja muun muassa Teksasin hallituksen jäsen Greg Abbott ja syöpää vastaan taistellut ESPN:n toimittaja Holly Rowe lähettivät Twitter-viestejä. "Andrew Jonesin sydäntä raastavat uutiset. Niin paljon rakkautta ja tukea hänelle ja hänen perheelleen. Olemme täällä teitä varten", Rowe kirjoitti Twitterissä. Kansasin koripallo-ohjelma käytti virallista Twitter-tiliään lähettääkseen Jonesille viestin. "Koko #KUbball-perheen puolesta lähetämme ajatuksemme ja rukouksemme Andrew'lle ja hänen perheelleen. Pysyköön hän vahvana tänä vaikeana aikana ja odotamme innolla, että näemme hänet pian takaisin kentällä ", Jayhawks-ohjelma sanoi. ___ Lisää AP:n college-koripallokatsauksia: http://collegebasketball.ap.org ja http://twitter.com/AP_Top25 Väite: Texas-vahti Andrew Jonesilla diagnosoitu leukemia.</w:t>
      </w:r>
    </w:p>
    <w:p>
      <w:r>
        <w:rPr>
          <w:b/>
        </w:rPr>
        <w:t xml:space="preserve">Tulos</w:t>
      </w:r>
    </w:p>
    <w:p>
      <w:r>
        <w:t xml:space="preserve">Andrew Jones flirttaili lähtevänsä Texasista NBA:han ennen kuin hän palasi kouluun, jossa hän toivoi saavansa suuren toisen vuoden kauden ja pääsevänsä seuraavaan luonnokseen.</w:t>
      </w:r>
    </w:p>
    <w:p>
      <w:r>
        <w:rPr>
          <w:b/>
        </w:rPr>
        <w:t xml:space="preserve">Esimerkki 2.2946</w:t>
      </w:r>
    </w:p>
    <w:p>
      <w:r>
        <w:t xml:space="preserve">Kohta: WHO:n pääjohtaja Tedros Adhanom Ghebreyesus kertoi virtuaalisessa lehdistötilaisuudessa, että 123 maassa on raportoitu yli 132 000 virustapausta sen jälkeen, kun virus ilmaantui joulukuussa Wuhanin kaupungissa Keski-Kiinassa. "Euroopasta on nyt tullut pandemian epikeskus, ja raportoituja tapauksia ja kuolemantapauksia on enemmän kuin muualla maailmassa yhteensä Kiinaa lukuun ottamatta", hän sanoi Genevessä. Tedros ilmoitti, että WHO oli perustamassa koronaviruksen solidaarisuusrahastoa. Rahaston avulla ihmiset ja järjestöt voisivat osallistua terveydenhuollon työntekijöiden naamarien, käsineiden, kaavujen ja suojalasien sekä diagnoosipakkausten rahoittamiseen ja tutkimus- ja kehitystyöhön, myös rokotteiden kehittämiseen, tehtäviin investointeihin. Facebook vastaa enintään 10 miljoonan dollarin lahjoituksiin, ja Alphabet Inc:n Google lahjoittaa 5 miljoonaa dollaria, WHO ja YK-säätiö ilmoittivat myöhemmin yhteisessä lausunnossaan. Sosiaalinen etäisyys, jossa ihmiset välttävät läheisyyttä tai kosketusta, on "kokeiltu ja testattu menetelmä" hidastaa viruksen leviämistä, mutta se ei ole "ihmelääke", joka pysäyttäisi tartunnan, WHO:n johtava hätäasiantuntija tohtori Mike Ryan sanoi. Kunkin maan on päätettävä omista toimistaan väestönsä suojelemiseksi, hän sanoi ja lisäsi: "Mutta olemme myös johdonmukaisesti sanoneet, että yleiset matkustustoimenpiteet eivät yksinään suojaa yksittäistä valtiota."  Tartunnan saaneiden ihmisten havaitsemisen ja eristämisen sekä heidän kontaktiensa jäljittämisen ja laajempien testien on oltava osa kattavaa strategiaa, Ryan sanoi. "Osana kokonaisvaltaista strategiaa on mahdollista rajoittaa liikkumista vyöhykkeiden välillä - erityisesti kansallisten rajojen sisäpuolella - kuten olemme nähneet tietyissä paikoissa", hän sanoi. "Mutta harvoin on perusteltua kieltää liikkuminen kokonaan, ellei asiayhteys ja riski tietenkään määrittele sitä."  Yhdysvaltain presidentti Donald Trump on ilmoittanut laajoista matkustusrajoituksista, joiden tarkoituksena on estää 26 Euroopan maasta - Britanniaa ja Irlantia lukuun ottamatta - tulevien ihmisten matkustaminen Yhdysvaltoihin viruksen leviämisen rajoittamiseksi. Useat muut maat ovat viime päivinä ilmoittaneet tehostetuista rajatarkastuksista ja peruuttaneet lentoja muihin maihin pyrkiessään hillitsemään leviämistä. Trump julisti perjantaina kansallisen hätätilan nopeasti leviävän koronaviruksen vuoksi ja avasi siten mahdollisuuden myöntää noin 50 miljardia dollaria liittovaltion apua taudin torjuntaan. Väite: Eurooppa on koronaviruspandemian epikeskus: WHO.</w:t>
      </w:r>
    </w:p>
    <w:p>
      <w:r>
        <w:rPr>
          <w:b/>
        </w:rPr>
        <w:t xml:space="preserve">Tulos</w:t>
      </w:r>
    </w:p>
    <w:p>
      <w:r>
        <w:t xml:space="preserve">Euroopasta on nyt tullut 5 000 ihmishenkeä eri puolilla maailmaa vaatineen koronaviruspandemian keskus, mikä on "traaginen virstanpylväs", Maailman terveysjärjestö WHO totesi perjantaina.</w:t>
      </w:r>
    </w:p>
    <w:p>
      <w:r>
        <w:rPr>
          <w:b/>
        </w:rPr>
        <w:t xml:space="preserve">Esimerkki 2.2947</w:t>
      </w:r>
    </w:p>
    <w:p>
      <w:r>
        <w:t xml:space="preserve">Kohta: P. Allen Smith keräilee sinisen osavaltion kalkkunaparvensa 650 hehtaarin kokoisella Moss Mountain Farmilla Little Rockin ulkopuolella Arkansasissa, tässä Reutersin 23. marraskuuta 2011 saamassa kuvassa vuodelta 2009. REUTERS/Courtesy Heritage Poultry Conservancy/Handout Smith kasvattaa Little Rockin ulkopuolella sijaitsevalla 650 hehtaarin kokoisella Moss Mountain Farmillaan kotimaista perinnesiipikarjaa - kalkkunoita, kanoja, ankkoja ja hanhia - joita uhkaa sukupuutto. "Kiitospäivän kalkkunat, joita ihmiset nykyään laittavat pöytäänsä, eivät ole sitä, mitä heidän iso-isovanhempansa söivät", Smith sanoi Reutersille. "He söivät lintuja, joilla oli nimet kuten pronssikana, musta espanjalainen ja liuskekana, mutta ruokakauppojen kalkkunat ovat peräisin näistä."   Puutarha- ja elämäntapasuunnittelija ja kirjailija Smith tunnetaan tv-katsojien keskuudessa ympäri maata puutarhasuunnitteluneuvoista ja ruokavinkeistä kahdessa PBS:n ohjelmassa sekä NBC:n Today-ohjelmassa ja Weather Channelissa. Maatilallaan hän on kuitenkin vaalinut toista intohimoa. Vuonna 2009 Smith perusti voittoa tavoittelemattoman Heritage Poultry Conservancy -järjestön, jonka tarkoituksena on tukea uhanalaisia siipikarjarotuja ja -kantoja. Suojelujärjestö keskittyy kanoihin, jotka kehitettiin tai tunnustettiin 1800-luvun lopulla tai 1900-luvun alussa. Hänen tilallaan on nyt noin 600 lintua. Nämä siipikarjarodut olivat aikoinaan hyvin yleisiä. Ne pakenivat maasta eräinä sen epätoivoisimpina aikoina, kuten sisällissodan ja suuren laman aikana, Smith sanoi. Mutta kun tehdastilat ja hybridigeenit yleistyivät viime vuosikymmeninä, nämä linnut alkoivat kadota nopeasti. "Isoäitini kasvatti tämäntyyppisiä lintuja, ja niin kasvatti myös monien muiden ihmisten isoäidit", Smith sanoi kierrellessään laajalla tilallaan. "Nyt meillä on monokulttuuri, kun kyse on siipikarjasta."   Smith, joka on kotoisin Tennesseestä ja muutti lapsena Little Rockiin, aloitti siipikarjan esittelyn 4-H-näyttelyissä 10-vuotiaana. Hänen tilallaan Yhdysvaltain lipun alla liehuva ruskea lippu mainostaa suojelualuetta. Siipikarjarakennuksina käytetään useita vanhoja puuvillavaunuja Arkansasin suistoalueelta. Tilalla on myös hautomo, jossa haudotaan munia. Siipikarjalla ei ole lemmikkinimiä, koska niitä kasvatetaan lihaa ja munia varten. Tilan työntekijät käyttävät lantaa Smithin puutarhojen lannoittamiseen. "Tämä ei ole eksoottisten kanojen lemmikkieläintarha", hän sanoi. "Näiden eläinten syöminen on se, mikä ne pelastaa. Nämä ovat eläimiä, jotka ovat menettäneet työnsä, ja me yritämme saada ne töihin."   Ja kyllä, hän aikoo syödä kiitospäivänä yhden mustista kalkkunoista, joita kutsutaan usein mustiksi espanjalaisiksi tai sinisiksi liuskekalkkunoiksi. Eri intiaaniheimot antoivat Kristoffer Kolumbukselle ja muille varhaisille tutkimusmatkailijoille mustia kalkkunoita paluumatkoillaan Eurooppaan. Intiaanit käyttivät höyheniä usein juhlapukeutumisessa. Mustasta tuli suosittu kolonistien keskuudessa ja sitten koko Yhdysvalloissa aina 1900-luvun alkuun asti. Ne ovat nykyään erittäin harvinaisia, samoin kuin Blue Slates -lajit. Smith huomautti, että kalkkunat olivat aikoinaan paljon suurempia kuin nykyään, koska teollistuneessa maatilaympäristössä kasvatusprosessia kiirehditään. Smith sanoi, että on tärkeää kasvattaa perinnekananlihaa perinteisillä tavoilla. Lintujen pitäisi lisääntyä luonnollisesti lisääntymällä eikä keinosiemennyksellä, hän sanoi. Niillä pitäisi olla pitkä, tuottava elinikä ulkona ja niiden pitäisi sopeutua ympäristöönsä. Niiden kasvun pitäisi olla hidasta, jotta niille kehittyisi vahva luuranko ja terveet elimet. Jotta linnut voidaan luokitella perinnesiipikarjaksi, American Poultry Associationin on tunnustettava, että niiden vanhemmat ja isovanhemmat ovat peräisin ennen 1900-luvun puoliväliä. Vain muutamilla tiloilla Yhdysvalloissa on tällaisia lintuja. Smith hankki suurimman osan roduistaan Frank Reesen Good Shepherd Poultry Ranchilta Lindsborgista, Kansasista. Reese on kasvattanut siipikarjaa 60 vuotta. Jotkut kalkkunarodut, jotka hän muistaa lapsena, kuten White Holland, jota atsteekkien intiaanit kasvattivat 1500-luvulla, ovat lähes sukupuuttoon kuolleita tai niitä kasvatetaan vain näyttelylinnuiksi. Reese kasvattaa niitä kuitenkin edelleen. Tänä kiitospäivänä Reese myi tilaltaan muutamia White Holland -kalkkunoita sekä noin 8 000 Bronze-, Narragansett-, Bourbon Red- ja Black-kalkkunaa. "Ajatus valkoisesta kalkkunasta ei houkuttele monia ihmisiä", Reese kertoi Reutersille puhelimitse. "Ihmiset haluavat väriä, ja se on sääli, koska ne ovat hyvin käytännöllisiä kalkkunoita." Väite: Arkansasin maanviljelijä pyrkii pelastamaan historiallisia kalkkunarotuja.</w:t>
      </w:r>
    </w:p>
    <w:p>
      <w:r>
        <w:rPr>
          <w:b/>
        </w:rPr>
        <w:t xml:space="preserve">Tulos</w:t>
      </w:r>
    </w:p>
    <w:p>
      <w:r>
        <w:t xml:space="preserve">P. Allen Smith voi puhua tuntikausia harvinaisen siipikarjan pelastamisesta. Hän aikoo myös syödä yhden niistä kiitospäivänä.</w:t>
      </w:r>
    </w:p>
    <w:p>
      <w:r>
        <w:rPr>
          <w:b/>
        </w:rPr>
        <w:t xml:space="preserve">Esimerkki 2.2948</w:t>
      </w:r>
    </w:p>
    <w:p>
      <w:r>
        <w:t xml:space="preserve">Kohta: Mutta Penn State Universityn maatalous- ja biotekniikan professori, joka työskentelee maataloustieteiden korkeakoulussa, kohtasi ongelman. Hänen kaavansa, joka sisälsi puusta ja puuvillasta saatavaa selluloosaa ja niveljalkaisten ja rapujen, kuten hummerien, rapujen ja katkarapujen, kuorista peräisin olevaa kitiiniä, ei vain sekoittunut. Se erosi toisistaan. Professori ajoi autollaan ja mietti ratkaisua, ja hän tuijotti edessä olevaa jalkakäytävää, kun hän tajusi ratkaisun. Hän tuijotti sitä. "Katselin mustaa päällystettä ja muistan, kun olin korkeakouluharjoittelijana (Pennsylvanian liikenneministeriössä), jossa käytettiin bitumiasfalttia, joka oli sekoitettava öljyn, polymeerien ja veden korkean leikkausnopeuden seoksilla", hän sanoi. "Öljy ja vesi eivät sekoitu keskenään, mutta jos niitä sekoitetaan erittäin suurella leikkausnopeudella, ne muodostavat liuoksen tai emulsion." Esimerkiksi maito on rasvan ja veden emulsio. Takaisin laboratoriossaan kollegat katselivat hieman epäilevästi, kun hän laittoi komponentit tehosekoittimeen ja sekoitti ne suurella nopeudella ennen kuin levitti emulsiota testipinnalle. Se oli heurekahetki. Seos, jonka parissa hän oli työskennellyt vuosia, muodosti vedenpitävän pinnoitteen, jonka hän oli toivonut voivansa valmistaa. Tuote ja sen moninaiset käyttömahdollisuudet kuvataan Green Chemistry Journal -lehdessä hiljattain julkaistussa tutkimuksessa. Halvempi ja turvallisempi materiaali elintarvikepakkauksiin oli hänen ensisijainen tavoitteensa, ja kestävyys motivoi häntä kehittämään täysin luonnollista materiaalia, jolla ei vielä ole nimeä. Sen ainesosiin kuuluu puusta tai puuvillasta saatavaa selluloosamassaa ja kitiinistä, joka on peräisin kitiinistä, joka on hyönteisten ja äyriäisten ulkoluurangon pääkomponentti. Selluloosa, joka on puun pääkomponentti, on yksi maailman helpoimmin saatavilla olevista materiaaleista, Catchmark sanoi. Hän hakee nyt patenttia materiaalille, jota voitaisiin hänen mukaansa käyttää puukuitukomposiiteissa lattianpäällysteissä, läpäisemättömissä kalvoissa sekä teollisissa pinnoitteissa ja liimoissa. Se voisi myös korvata formaldehydipohjaisia liimoja monissa rakennusmateriaaleissa ja sitä voitaisiin käyttää ympäristöystävällisessä kosmetiikassa. "Saasteiden vähentämismahdollisuudet ovat valtavat, jos nämä sulkupinnoitteet korvaavat miljoonia tonneja öljypohjaista muovia, jota käytetään elintarvikepakkauksissa vuosittain Yhdysvalloissa ja paljon enemmän maailmanlaajuisesti", hän sanoi uutta tuotettaan kuvaavassa lausunnossaan. Muovi on jo pitkään herättänyt huolta elintarvikepakkauksina, muun muassa alumiinitölkkien vuorauksessa. Bisfenoli A, joka on tällaisten muovien ainesosa, on yhdistetty terveysvaikutuksiin. Yhdysvaltain elintarvike- ja lääkevirasto Food and Drug Administration hyväksyi hiljattain kaksi vetoomusta, joissa pyydettiin hallintoa muuttamaan elintarvikelisäaineita koskevia asetuksia siten, että tiettyjen BPA-pohjaisten materiaalien käyttöä tuttipulloissa, juomakupeissa ja äidinmaidonkorvikkeiden pakkauksissa ei enää sallittaisi. FDA:n mukaan näistä käyttötavoista on luovuttu niiden käytöstä aiheutuneiden kiistojen vuoksi. Tällä välin FDA totesi, että "tutkimukset ovat herättäneet kysymyksiä siitä, onko elintarvikkeiden kanssa kosketuksiin joutuvista materiaaleista elintarvikkeisiin kulkeutuvien pienten BPA-pitoisuuksien nauttiminen turvallista. Näiden kysymysten käsittelemiseksi kansallinen toksikologinen tutkimusohjelma (National Toxicology Program) tekee yhteistyössä FDA:n kansallisen toksikologisen tutkimuskeskuksen kanssa perusteellisia tutkimuksia, joiden tarkoituksena on vastata keskeisiin kysymyksiin ja selvittää BPA:han liittyviä epävarmuustekijöitä." Muoveilla on muitakin ongelmia. Maailmanlaajuinen tuotanto lähestyy 300 miljoonaa tonnia vuodessa, ja noin 10 prosenttia päätyy kiinteään yhdyskuntajätteeseen, josta puolet on pakkauksia. "On odotettavissa, että 10 prosenttia kaikesta maailmanlaajuisesti tuotetusta muovista päätyy valtamerten roskiksi, mikä on merkittävä ekologinen ja ihmisten terveyteen kohdistuva uhka", sähkötekniikan tohtoriksi väitellyt Catchmark sanoi tuotteestaan antamassaan lausunnossa. Southern Champion Tray, joka on johtava kartonkipakkausten, kuten pizzalaatikoiden, valmistaja Chattanoogassa Tennin osavaltiossa, testaa jo uutta materiaalia tuotteissaan. ___ Verkossa: http://bit.ly/2yKxtHg ___ Tietoja: Pittsburgh Post-Gazette, http://www.post-gazette.com Väite: Penn State luo elintarvikepakkausmateriaalia puusta ja kuorista.</w:t>
      </w:r>
    </w:p>
    <w:p>
      <w:r>
        <w:rPr>
          <w:b/>
        </w:rPr>
        <w:t xml:space="preserve">Tulos</w:t>
      </w:r>
    </w:p>
    <w:p>
      <w:r>
        <w:t xml:space="preserve">Jeffrey Catchmarkilla oli ihanteellinen kaava täysin luonnolliselle, myrkyttömälle pinnoitteelle, jolla voitaisiin korvata muun muassa elintarviketeollisuudessa käytettävät muovipinnoitteet ja -pakkaukset. Sen lisäksi, että se olisi muovia halvempaa, hänen kaavansa olisi biohajoava ja saasteeton.</w:t>
      </w:r>
    </w:p>
    <w:p>
      <w:r>
        <w:rPr>
          <w:b/>
        </w:rPr>
        <w:t xml:space="preserve">Esimerkki 2.2949</w:t>
      </w:r>
    </w:p>
    <w:p>
      <w:r>
        <w:t xml:space="preserve">Kohta: Osavaltion ympäristönsuojeluvirasto harkitsee uusia säännöksiä siitä, kuinka paljon myrkkyjä saa päästää osavaltion vesistöihin. Tampa Bay Times kertoo, että ympäristöaktivistien mukaan osavaltion pitäisi asettaa numeeriset rajat myrkkyjen määrälle. Osavaltion virasto kuitenkin uskoo, että uusien raja-arvojen pitäisi määrittää, milloin ja missä voidaan julistaa kansanterveydellinen hätätila, eikä toimia välineenä, jolla yritetään ehkäistä tällaisia hätätilanteita. Floridassa oli viime vuonna osavaltion historian pahin sinileväkukinta. Tämän lisäksi osavaltion rannoilla puhkesi tuhoisa punavesi, joka aiheutti ihmisille hengitystieärsytystä ja tappoi merikilpikonnia, manaatteja, delfiinejä ja kaloja. ___ Tiedot ovat peräisin: Tampa Bay Times (St. Petersburg, Fla.), http://www.tampabay.com. Väite: Ympäristöaktivistit ja osavaltion virkamiehet ovat eri mieltä myrkkyrajoista.</w:t>
      </w:r>
    </w:p>
    <w:p>
      <w:r>
        <w:rPr>
          <w:b/>
        </w:rPr>
        <w:t xml:space="preserve">Tulos</w:t>
      </w:r>
    </w:p>
    <w:p>
      <w:r>
        <w:t xml:space="preserve">Ympäristöaktivistit ja osavaltion ympäristöviranomaiset ovat eri mieltä siitä, miten säännöksiä pitäisi käyttää Floridan vesistöjen leväkukintojen torjumiseksi.</w:t>
      </w:r>
    </w:p>
    <w:p>
      <w:r>
        <w:rPr>
          <w:b/>
        </w:rPr>
        <w:t xml:space="preserve">Esimerkki 2.2950</w:t>
      </w:r>
    </w:p>
    <w:p>
      <w:r>
        <w:t xml:space="preserve">Kohta: (Arlington Heights) Daily Herald kertoi, että piirikunnan mielenterveyslautakunta tekee yhteistyötä 17 koulupiirin kanssa elokuussa tuodakseen nuorille mielenterveyden ensiapukoulutusta ohjaajille ja opettaakseen heille kriisitilanteisiin puuttumista . "Se antaa mahdollisuuden varhaiseen puuttumiseen", sanoi Kristin Schmidt, Crystal Lake Elementary District 47:n erityisopetuksen apulaisjohtaja, joka on yksi opettajien koulutusta saavista koulupiireistä. "Tämä antaa heille empatiakyvyn linssin. He voivat soveltaa sitä siihen, miten he valitsevat olla vuorovaikutuksessa oppilaiden kanssa luokassaan tai muuttaa luokkahuonekäyttäytymistä koskevia odotuksia; muuttaa työmäärää oppilaille, joilla on paljon ahdistusta." Illinois Association for Behavioral Health on käyttänyt kansallisesti tunnettua koulutusmallia kouluttaakseen opettajia, koulujen henkilökuntaa, vanhempia ja naapureita siitä, miten auttaa mielenterveysongelmista kärsiviä teini-ikäisiä. Elokuussa järjestettävä viisipäiväinen koulutus on kuitenkin suunnattu ensisijaisesti yläasteen ja lukion hallintoviranomaisille, erityisopetuksen henkilöstölle, sosiaalityöntekijöille ja psykologeille. Koulutuksen järjestävät kansalliset asiantuntijakouluttajat, ja sen mahdollistaa National Alliance on Mental Illness -järjestön Crystal Lake -osasto. Kurssilla laaditaan viisivaiheinen toimintasuunnitelma siitä, miten nuoria voidaan auttaa kriisitilanteissa ja muissa tilanteissa. Näihin vaiheisiin kuuluvat seuraavat: itsemurha- tai vahingonvaaran arviointi, kuunteleminen tuomitsematta, rauhoittavien sanojen ja tietojen antaminen, asianmukaisen ammattiapuun rohkaiseminen sekä itseavun ja muiden tukistrategioiden edistäminen. National Alliance on Mental Illness -järjestön mukaan yksi viidestä 13-18-vuotiaasta lapsesta on kokenut elämänsä aikana vakavan mielenterveyshäiriön. McHenryn piirikunnan mielenterveyslautakunnan toiminnanjohtaja Scott Block sanoi, että McHenryn piirikunnan arviointi lasten ja nuorten mielenterveys- ja psykiatrisista tarpeista vuonna 2017 korosti kasvavaa ongelmaa ja tarvetta parantaa palvelujen saatavuutta. "Nyky-yhteiskunnan paineet sekä koulutuksellisessa (ja) sosiaalisessa ympäristössä, jossa lapset käyttävät monia eri sosiaalisen median alustoja. Ahdistuneisuus, masennus, kehonkuvaan liittyvät ongelmat ja kiusaamiseen liittyvät huolenaiheet ovat lisääntyneet, mikä kaikki on pahentanut mielenterveyteen liittyviä ongelmia nuorissamme", Block sanoi. "Vastauksemme oli lisätä ja vahvistaa joitakin yhteisöpohjaisia palveluitamme." Tammikuussa mielenterveyslautakunta hyväksyi enintään 40 000 dollarin avustukset, jotka osoitetaan nuorten mielenterveyden ensiapukoulutukseen sen jälkeen, kun uusi osavaltion mandaatti edellytti, että koululautakunnat hyväksyvät ja panevat täytäntöön säännöt, jotka koskevat mielenterveysongelmia. ___ Tiedot osoitteesta: Daily Herald, http://www.dailyherald.com Väite: McHenry County antaa opettajille nuorten mielenterveyskoulutusta.</w:t>
      </w:r>
    </w:p>
    <w:p>
      <w:r>
        <w:rPr>
          <w:b/>
        </w:rPr>
        <w:t xml:space="preserve">Tulos</w:t>
      </w:r>
    </w:p>
    <w:p>
      <w:r>
        <w:t xml:space="preserve">McHenryn piirikunta kouluttaa kasvattajia siitä, miten mielenterveysongelmista kärsiviä nuoria voidaan tunnistaa ja auttaa.</w:t>
      </w:r>
    </w:p>
    <w:p>
      <w:r>
        <w:rPr>
          <w:b/>
        </w:rPr>
        <w:t xml:space="preserve">Esimerkki 2.2951</w:t>
      </w:r>
    </w:p>
    <w:p>
      <w:r>
        <w:t xml:space="preserve">Kohta: Kappale: Vihdoinkin. Lääkärit antoivat Darnoldille tiistaina luvan pelata tällä viikolla, kun hän oli jättänyt väliin kolme peliä toipuessaan mononukleoosista. Hänellä oli lääketieteellisiä testejä, joiden avulla selvitettiin, oliko pernan turvotus - yleinen sairauden oire - hälvennyt tarpeeksi, jotta hän voisi jälleen pelata. Jets ilmoitti Twitterissä, että Darnold aloittaa sunnuntaina kotona Dallasia vastaan. Se on harvinaisen hyvä uutinen Jetsille, joka on 0-4 - huonoin alkukausi sitten vuoden 2003 - ja joka on samalla tekemisissä useiden avainpelaajien loukkaantumisten kanssa. Ja Darnoldin sairastuminen on listan kärjessä. Joukkue oli viime viikolla toiveikas, että Darnold pystyisi pelaamaan Philadelphiassa, mikä oli hänen paluunsa alkuperäinen tavoite. Darnold otti viime keskiviikkona ja torstaina ykkösjoukkueen napsuja, mutta viime torstai-iltana tehty ultraääni ja verikoe paljastivat, ettei hän ole vielä täysin pelikunnossa. Niinpä Luke Falk - yhden päivän täydet toistot ensimmäisen joukkueen hyökkäyksen kanssa - aloitti toisen peräkkäisen ottelunsa New Yorkissa. Jets hävisi 31-6, ja Falkia säkitettiin yhdeksän kertaa, ja hän sai kaksi touchdowniksi palautettua turnoveria, kun New York kamppaili saadakseen mitään aikaan hyökkäyksessä. Tämä on ollut yleinen teema Darnoldin poissaolon aikana, ja Adam Gasen hyökkäys on sijoittunut liigan pohjalukemiin tai niiden alapuolelle useissa kategorioissa. New Yorkilla on kahdessa viimeisessä ottelussaan yhteensä vain 233 jaardia kokonaishyökkäystä. Falkin aloittaessa Jets sai kaksi viikkoa sitten New Englandia vastaan 105 ja Philadelphiassa 128. "Kyse on luultavasti muustakin kuin vain siitä, että Sam pääsee ulos", Gase sanoi maanantaina. "Meillä on paljon muita asioita siivottavana. Sam pystyy joskus piilottamaan asioita meille, ja jos me teemme virheen, hän peittää sen. Mielestäni meidän on vain tehtävä parempaa työtä ryhmänä varmistaaksemme, että kaikki 11 ovat samalla sivulla." Darnoldilla todettiin mono 11. syyskuuta, kolme päivää kauden avaustappion jälkeen Buffalolle. Hän myönsi, että hän oli alkanut kokea oireita, jotka johtivat tuohon peliin, eikä hän ollut 100-prosenttinen Billsia vastaan, kun hän pelasi 28:sta 41:stä 175 jaardia ja yhden touchdownin. Hänet lähetettiin kotiin ennen harjoituksia kolme päivää myöhemmin, ja hän sai diagnoosin samana iltana. Varamies Trevor Siemian aloitti viikolla 2 Clevelandia vastaan, mutta hän kärsi kauden päättävän nivelsidevamman vasemmassa nilkassaan 23-3-tappiossa. Falk, joka oli ollut harjoitusjoukkueessa juuri ennen kyseistä peliä, tuli sisään ja aloitti Jetsin kaksi seuraavaa peliä. Darnoldille annettiin viime maanantaina lupa kosketusta välttävään toimintaan, ja hän näytti olevan menossa kohti Philadelphian ottelua - kunnes toinen lääketieteellinen testi ei tuottanut positiivisia tuloksia. Mutta pelinrakentaja oli innokas uusimpaan testikierrokseen. "Olen innoissani kuullessani uutiset", Darnold sanoi maanantaina viikoittaisessa esiintymisessään "The Michael Kay Show'ssa" 98.7 ESPN Radiossa. "Minulla on tunne, että se tulee olemaan hyviä uutisia. Ajattelin, että ehkä se tulisi viime viikolla, mutta jouduin taas odottamaan. Toivottavasti tällä viikolla se on parempi uutinen ja pääsen harjoittelemaan ja valmistautumaan sunnuntain peliin." Darnoldilla on nyt kaikki kunnossa, ja Jetsillä on aloittava pelinrakentaja takaisin kentällä. "Let's get it Sammy", innostunut juoksija Le'Veon Bell kirjoitti Twitterissä. Darnold sanoi viime viikolla, että kun hän saa pelikelpoisuuden, hän käyttää räätälöityjä pehmusteita kylkiluun ja pernan alueen ympärillä suojatakseen itseään. Sitä kannattaa tarkkailla, sillä Jets on päästänyt NFL:n johtavan 23 säkkiä. New Yorkilla on kaksi muuta avainpelaajaa, jotka palaavat tällä viikolla: toisen vuoden tight end Chris Herndon, jonka NFL hyllytti neljäksi ensimmäiseksi peliksi, koska hän rikkoi liigan päihteidenkäyttökäytäntöä, ja ulkopuolinen linjapuolustaja Brandon Copeland, joka myös sai neljän ottelun pelikiellon, koska hän rikkoi NFL:n suorituskykyä parantavia lääkkeitä koskevaa käytäntöä. Puutteessa oleva Jets odottaa yhä linjapuolustajien C.J. Mosleyn (nivuset) ja Jordan Jenkinsin (vasikka) paluuta, ja aloittava vasen puolustaja Kelechi Osemele kärsii polvi- ja olkapäävammoista. Laitahyökkääjä Quincy Enunwa (niska) menetti kauden niskavamman takia Buffaloa vastaan, mikä haittaa hyökkäystä entisestään. "Meillä on paljon lahjakkuutta", puolustuslinjamies Leonard Williams sanoi maanantaina. "Olemme 0-4 tällä hetkellä, mutta kausi ei ole ohi, ja meillä on vielä paljon taisteltavaa." ___ Lisää AP NFL: https://apnews.com/NFL ja https://twitter.com/AP_NFL väittävät: Jets QB Sam Darnold sai peliluvan, aloittaa vs. Cowboys.</w:t>
      </w:r>
    </w:p>
    <w:p>
      <w:r>
        <w:rPr>
          <w:b/>
        </w:rPr>
        <w:t xml:space="preserve">Tulos</w:t>
      </w:r>
    </w:p>
    <w:p>
      <w:r>
        <w:t xml:space="preserve">Sam Darnoldin perna on täysin terve, ja hän palaa keskikentän alle vaikeuksissa olevan Jetsin aloittavana pelinrakentajana.</w:t>
      </w:r>
    </w:p>
    <w:p>
      <w:r>
        <w:rPr>
          <w:b/>
        </w:rPr>
        <w:t xml:space="preserve">Esimerkki 2.2952</w:t>
      </w:r>
    </w:p>
    <w:p>
      <w:r>
        <w:t xml:space="preserve">Kohta: Castro, San Antonion demokraattinen entinen pormestari, joka toimi presidentti Barack Obaman toisella kaudella, sanoi, että presidenttiehdokkaana hän aikoo puhua julkisen koulutuksen parantamisesta, rikosoikeudellisen järjestelmän tasa-arvoisesta kohtelusta ja ilmastonmuutoksen aiheuttaman eksistentiaalisen uhan käsittelystä. Castro, joka aikoo julkistaa kampanjansa San Antoniossa lauantaina, kertoi Las Vegasin lukiolaisryhmälle, että kaksi asiaa hänen asialistansa kärjessä, jos hänet valitaan, ovat Yhdysvaltojen sitouttaminen Pariisin ilmastosopimukseen ja työ yleisen terveydenhuoltolainsäädännön hyväksymiseksi. Seuraavan presidentin on myös rakennettava uudelleen liittolaisuudet ulkomaisten maiden kanssa, joita presidentti Donald Trump on heikentänyt, Castro sanoi, ja "vietettävä ainakin kaksi ensimmäistä vuotta hallinnossaan yrittäen siivota sotkua hallinnosta, joka on ollut varsin korruptoitunut ja tekee aivan kauheaa työtä näiden liittovaltion virastojen hallinnoinnissa". Republikaanisen kansalliskomitean tiedottaja Renae Eze kutsui valmistellussa lausunnossaan Castron vierailua "pelkäksi pakolliseksi kampanjatapaamiseksi egoistiselle poliitikolle, joka välittää vain uransa etenemisestä, ei nevadalaisista". Hänen mukaansa Castro "antaa tyhjiä lupauksia". Castro taisteli tiistaina iltapäivällä flunssaa vastaan ja auttoi järjestelemään pöytiä ja tuoleja, jotta hän pystyi järjestämään pyöreän pöydän keskustelunsa noin tusinan oppilaan ja opettajan kanssa siirrettävässä luokkahuoneessa Rancho High Schoolissa. Pohjois-Las Vegasissa sijaitseva koulu tunnetaan poliittisista alumneistaan, kuten Yhdysvaltain edustaja Ruben Kihuenista, ja sen aktiivisesta latinalaisamerikkalaisesta oppilaskunnasta, jonka johtajat tapasivat Castron. "Muistan, että lukioaikanani minulla oli ristiriitaisia tunteita politiikkaa kohtaan, koska minusta tuntui, etten ymmärtänyt, mitä merkitystä sillä oli", Castro sanoi. "En nähnyt, että virassa olevat ihmiset tekivät paljon niiden ihmisten auttamiseksi, joiden kanssa kasvoin." Castron odotetaan olevan yksi ehdokkaiden nuorimmista ja näkyvin latinoehdokas. Tiistai-iltana, muutama minuutti sen jälkeen, kun Trump oli päättänyt parhaaseen katseluaikaan pitämänsä puheen kansakunnalle Yhdysvaltain ja Meksikon rajamuurista, Castro sanoi Clark Countyn demokraateille, että presidentti "esitti tavanomaiset valheensa maahanmuutosta". "Presidentti on kolmen vuoden ajan yrittänyt pelotella amerikkalaisia maahanmuuttokysymyksessä", Castro sanoi. Hän lisäsi, että Amerikan on turvattava rajansa henkilöstöllä ja teknologialla ja "valjastettava maassa olevien maahanmuuttajien potentiaali, alkaen unelmoijistamme". Termi viittaa koskaan hyväksymättömään DREAM Act -lakiin, joka olisi tarjonnut suojaa nuorille maahanmuuttajille, jotka on tuotu laittomasti Yhdysvaltoihin lapsena. Castron vierailu oli potentiaalisen vuoden 2020 ehdokkaan ensimmäinen julkinen vierailu Nevadaan tänä vuonna, vaikka hän ja muut potentiaaliset vuoden 2020 ehdokkaat esiintyivät viime vuoden kampanjakaudella. Elokuussa Castro vieraili Nevadan demokraattisen puolueen toimistolla Las Vegasin itäpuolella, jossa asuu paljon latinoja, ja puhui demokraattiehdokkaiden puolesta Renossa, joka on osavaltion toiseksi väkirikkain alue Clarkin piirikunnan ulkopuolella. Aiemmin päivällä Castro tapasi Peter Guzmanin, Latinalaisen kauppakamarin puheenjohtajan, joka on tukenut molempien puolueiden ehdokkaita aiemmissa vaaleissa. Guzman, joka on republikaani, sanoi keskustelleensa Castron kanssa siitä, että koulutus ja terveydenhuolto ovat aloja, joilla yrittäjät ja yritysmyönteiset demokraatit voivat löytää yhteisen sävelen. "Olin hyvin, hyvin vaikuttunut hänestä", Guzman kertoi Associated Pressille puhelinhaastattelussa. "Olen vaikuttunut hänen tarinastaan. Olen vaikuttunut siitä, että hän on kotoisin San Antoniosta ja oli siellä pormestari." Guzman kertoi sanoneensa Castrolle, että hän olisi kärkiehdokas varapresidentiksi, jos hänestä ei tule demokraattien presidenttiehdokasta vuonna 2020. "Jos olisin Joe Biden, minulla olisi jo tapaamisia hänen kanssaan", Guzman sanoi. ___ Seuraa Pricea Twitterissä osoitteessa https://twitter.com/michellelprice . Väite: Castro tapaa Nevadan latinojohtajia ennen vuoden 2020 ehdokkuutta.</w:t>
      </w:r>
    </w:p>
    <w:p>
      <w:r>
        <w:rPr>
          <w:b/>
        </w:rPr>
        <w:t xml:space="preserve">Tulos</w:t>
      </w:r>
    </w:p>
    <w:p>
      <w:r>
        <w:t xml:space="preserve">Obaman hallinnon entinen asuntopäällikkö Julian Castro tapasi Nevadan demokraatteja ja latinoyhteisön johtajia Las Vegasissa tiistaina, muutama päivä ennen suunniteltua ilmoitusta vuoden 2020 presidenttiehdokkuudesta.</w:t>
      </w:r>
    </w:p>
    <w:p>
      <w:r>
        <w:rPr>
          <w:b/>
        </w:rPr>
        <w:t xml:space="preserve">Esimerkki 2.2953</w:t>
      </w:r>
    </w:p>
    <w:p>
      <w:r>
        <w:t xml:space="preserve">Kohta: Noin 25 opiskelijaa on kirjoilla Tuscaloosa Career &amp; Technology Academyn uudessa pre-eläinlääketieteellisessä tiedeohjelmassa, uutisoi The Tuscaloosa News. Osana ohjelmaa koulu on hankkinut kuusi lammasta, joita pidetään kampuksella. Ensimmäinen kouluun tuotu lammas oli viiden kuukauden ikäinen Betsy, joka tuli maatilalta Jeffersonin piirikunnasta. Viime viikolla useat ihmiset tutustuivat Betsyyn, kun se vaelsi koulun konferenssisaliin. Maataloustieteen opettaja Carl Hughes oli opettanut koulussa eläinlääketieteen ohjelmaa, johon ei kuulunut eläviä eläimiä, ja kiinnostus ohjelmaa kohtaan kasvoi vuosien mittaan, The Tuscaloosa -lehti kertoi. "Siitä lähtien päätimme koota eläinlääketieteen esiopetusohjelman", hän sanoi. Suurin muutos on se, että lampaat ovat osa ohjelmaa. "Halusimme saada eläviä yksilöitä, joita hoitaa ja joiden kanssa toimia", hän sanoi. Koulussa "on kyse käytännön kokemuksesta, ja ajattelimme, että se olisi hyvä tapa saada kokemusta", hän lisäsi. Hughes päätyi tänä vuonna lampaisiin, koska ne ovat rauhallisia ja muihin eläimiin verrattuna melko helppoja käsitellä. "Opiskelijat tutustuvat lemmikkieläimiin ja eläinten tautien hallintaan sekä tutustuvat erilaisiin eläinrotuihin, kuten kotieläimiin ja eksoottisiin lemmikkieläimiin", hän sanoi. "Alamme oppia, miten eläinten elintoimintoja tarkistetaan ja opimme sairauksien hoidosta." Koulu tekee yhteistyötä myös Tuskegeen yliopiston ja Auburnin yliopiston eläinlääketieteen opettajien kanssa, jotka auttavat ohjelmaa ehkä tulemalla luokkaan opettamaan ja tarjoamaan asiantuntemustaan opiskelijoille. ___ Tietoa: The Tuscaloosa News, http://www.tuscaloosanews.com Väite: Uuhet ovat nyt lampaita Tuscaloosan koulun uudessa ohjelmassa.</w:t>
      </w:r>
    </w:p>
    <w:p>
      <w:r>
        <w:rPr>
          <w:b/>
        </w:rPr>
        <w:t xml:space="preserve">Tulos</w:t>
      </w:r>
    </w:p>
    <w:p>
      <w:r>
        <w:t xml:space="preserve">Tuscaloosassa sijaitseva koulu toivottaa tänä vuonna tervetulleeksi useita eläimiä kampukselleen, kun se käynnistää ohjelman eläinlääketieteestä kiinnostuneille opiskelijoille.</w:t>
      </w:r>
    </w:p>
    <w:p>
      <w:r>
        <w:rPr>
          <w:b/>
        </w:rPr>
        <w:t xml:space="preserve">Esimerkki 2.2954</w:t>
      </w:r>
    </w:p>
    <w:p>
      <w:r>
        <w:t xml:space="preserve">Kohta: Illinois Department of Public Health aikuinen potilas joutui sairaalaan sairastuttuaan höyryttämisen jälkeen, vaikka se ei antanut muita tietoja henkilöstä, mukaan lukien potilaan nimi, ikä, kotikaupunki tai kuolinpäivä. Osavaltio sai kuolinilmoituksen torstaina, sanoi Illinoisin viraston johtava lääkäri, tohtori Jennifer Layden. Taudintorjunta- ja ehkäisykeskusten virkamiehet kertoivat perjantaina, että 193 ihmistä 22 osavaltiossa on saanut vakavia hengitystiesairauksia höyrystämisen jälkeen. He sanoivat kuitenkin, että sairauksien selkeää yhteistä syytä ei ole tunnistettu ja että niitä kutsutaan "mahdollisiksi tapauksiksi", joita tutkitaan edelleen. Kaikki sairastuneet ovat olleet teini-ikäisiä tai aikuisia, jotka olivat käyttäneet sähkösavuketta tai jotain muuta höyrystintä. Lääkärit sanovat, että sairaudet muistuttavat hengitysvammaa, jossa keuhkot ilmeisesti reagoivat syövyttävään aineeseen. Toistaiseksi tartuntataudit on suljettu pois. Sairastumisia on raportoitu kesäkuun lopusta lähtien, mutta kokonaismäärä on noussut nopeasti viime viikolla. Tämä saattaa johtua osittain siitä, että tapaukset, joita ei alun perin yhdistetty höyrystämiseen, on alettu ryhmitellä sellaisiksi. Uusimpien raporttien joukossa on kaksi Connecticutissa, neljä Iowassa ja kuusi Ohiossa. Terveysviranomaiset pyytävät lääkäreitä ja sairaaloita kertomaan osavaltion terveysviranomaisille kaikista mahdollisista höyrystämiseen liittyvistä keuhkosairaustapauksista, joita he kohtaavat. Illinoisin virasto kertoi tiedotteessaan, että niiden ihmisten määrä, jotka ovat sairastuneet hengitystiesairauteen höyryttämisen jälkeen, on kaksinkertaistunut viime viikolla 22:een. "Ihmisten sairastumisen vakavuus on hälyttävää, ja meidän on tiedotettava, että sähkösavukkeiden käyttö ja höyrystäminen voi olla vaarallista", IDPH:n johtaja tohtori Ngozi Ezike sanoi tiedotteessa. Sähkösavukkeita on kuvattu vähemmän vaaralliseksi vaihtoehdoksi tavallisille savukkeille, mutta terveysviranomaiset ovat olleet huolissaan niiden käytöstä lapsilla. Suurin osa huolenaiheista on keskittynyt nikotiiniin, joka terveysviranomaisten mukaan on haitallista kehittyville aivoille ja saattaa saada lapset todennäköisemmin tarttumaan savukkeisiin. Joidenkin höyrystystuotteiden on kuitenkin todettu sisältävän muita mahdollisesti haitallisia aineita, kuten aromikemikaaleja ja marihuanan höyrystämiseen käytettäviä öljyjä, sanovat asiantuntijat. Monet sairastuneista olivat höyrystäneet tuotteita, jotka sisälsivät THC:tä, joka on marihuanan korkea-arvoja aiheuttava ainesosa. CDC:n virkamiehet sanoivat, ettei heillä ole tietoa siitä, kuinka moni sairastuneista höyrysti THC:tä. American Vaping Association -järjestö, joka on etujärjestö, antoi lausunnon, jossa se väittää, että "pilaantuneet, mustan pörssin THC-tuotteet" ovat syyllisiä. Ryhmä kehotti liittovaltion virkamiehiä puhdistamaan nikotiinihöyrytystuotteet epäilyistä. Campaign for Tobacco-Free Kids -järjestön johtaja Matthew Myers sanoi, että sairastumiset korostavat, miksi Yhdysvaltain elintarvike- ja lääkeviraston pitäisi tutkia sähkösavukkeita ja niiden vaikutusta terveyteen ennen kuin niitä voidaan myydä yleisölle. Terveysviranomaiset sanoivat, että heidän on kerättävä lisää tietoa. "Tutkijat eivät ole tunnistaneet mitään tiettyä tuotetta tai yhdistettä, joka liittyisi kaikkiin tapauksiin", Ileana Arias, CDC:n virkailija, joka valvoo ei-tarttuvia tauteja, sanoi perjantaina puhelun aikana toimittajien kanssa. Hän sanoi myös, että sairastuneet saattavat olla tekemisissä eri sairauksien kanssa, joilla on samanlaiset oireet. ___ AP:n lääketieteellinen toimittaja Mike Stobbe raportoi New Yorkista. Väite: Illinoisin potilaan kuolema saattaa olla ensimmäinen Yhdysvalloissa, joka liittyy höyrystämiseen.</w:t>
      </w:r>
    </w:p>
    <w:p>
      <w:r>
        <w:rPr>
          <w:b/>
        </w:rPr>
        <w:t xml:space="preserve">Tulos</w:t>
      </w:r>
    </w:p>
    <w:p>
      <w:r>
        <w:t xml:space="preserve">Terveysviranomaiset ilmoittivat perjantaina, että illinoisilainen potilas, joka sai vakavan keuhkosairauden höyryttämisen jälkeen, on kuollut ja että heidän mielestään kyseessä on ensimmäinen kuolema Yhdysvalloissa, joka liittyy teini-ikäisten ja nuorten aikuisten suosimaan tupakointivaihtoehtoon.</w:t>
      </w:r>
    </w:p>
    <w:p>
      <w:r>
        <w:rPr>
          <w:b/>
        </w:rPr>
        <w:t xml:space="preserve">Esimerkki 2.2955</w:t>
      </w:r>
    </w:p>
    <w:p>
      <w:r>
        <w:t xml:space="preserve">Kohta: Belgia on yksi harvoista Euroopan maista, joka sisällyttää COVID-19-kuolemantapausten päivittäiseen luetteloonsa kaikki sairaalahoitoon joutumattomat henkilöt, joilla on ollut taudin oireita, vaikka heidän tautiaan ei olisikaan vahvistettu. Tämä saattaa osaltaan selittää, miksi Belgiassa, noin 11,5 miljoonan asukkaan pienessä maassa, joka on ollut lukitussa tilassa maaliskuun puolivälistä lähtien, on nyt viidenneksi eniten koronaviruskuolemia Euroopassa, enemmän kuin suuremmissa maissa, kuten Saksassa ja Alankomaissa. Torstaina Belgian terveysviranomaiset ilmoittivat, että koronaviruksen aiheuttamien kuolemantapausten määrä oli noussut 4 857:ään, joista 49 prosenttia oli ollut hoitokodeissa. Näistä vain 6,5 prosentilla oli vahvistettu olevan COVID-19-tartunta. Valtaosa oli vain epäiltyjä tapauksia. Hoitokotien joukkotestauksen odotetaan kestävän noin kolme viikkoa. Väite: COVID-19:n joukkotestaus käynnissä Belgian hoitokodeissa.</w:t>
      </w:r>
    </w:p>
    <w:p>
      <w:r>
        <w:rPr>
          <w:b/>
        </w:rPr>
        <w:t xml:space="preserve">Tulos</w:t>
      </w:r>
    </w:p>
    <w:p>
      <w:r>
        <w:t xml:space="preserve">Belgia on alkanut testata yli 210 000 asukasta ja henkilökuntaa hoitokodeissa, jotka aiheuttavat nyt noin puolet maan koronavirukseen liittyvistä kuolemantapauksista.</w:t>
      </w:r>
    </w:p>
    <w:p>
      <w:r>
        <w:rPr>
          <w:b/>
        </w:rPr>
        <w:t xml:space="preserve">Esimerkki 2.2956</w:t>
      </w:r>
    </w:p>
    <w:p>
      <w:r>
        <w:t xml:space="preserve">Kohta: Toimitusjohtaja Andrew Witty sanoi keskiviikkona, että sen sydänlääkkeelle darapladibille ja MAGE-A3-terapeuttiselle syöpärokotteelle on edelleen "kiehtovia" mahdollisuuksia. Monet analyytikot poistivat ennusteet darapladibista, joka on suunniteltu estämään sydänkohtauksia ja aivohalvauksia täysin eri tavalla kuin kolesterolia alentavat lääkkeet, sen jälkeen kun se ei onnistunut vähentämään riskejä ensimmäisessä kahdesta suuresta lopullisesta vaiheen III tutkimuksesta marraskuussa. GSK jatkaa kuitenkin lääkkeen roolin tutkimista sepelvaltimotaudin hoidossa, ja Witty kertoi analyytikoille koko vuoden tuloksen jälkeisessä puhelinneuvottelussa, että ensi kuussa esitellään lisää tietoa lähestymistavasta lääketieteellisessä kokouksessa. Hän oli myös optimistinen MAGE-A3-syöpärokotteen näkymistä muissa kasvainympäristöissä, vaikka ensimmäiset tulokset melanoomassa syyskuussa olivatkin negatiivisia. Toisin kuin perinteiset ennaltaehkäisevät rokotteet, MAGE-A3 on tarkoitettu henkilöille, joilla on jo vakiintunut sairaus, ja se auttaa heidän immuunijärjestelmäänsä estämään kasvainten paluun leikkauksen jälkeen. Britannian suurimman lääkevalmistajan johtaja sanoi, että sekä darapladibi että MAGE-3 kuuluvat yhtiön lupaavimpiin lääkkeisiin. Hän nosti esiin myös uuden kolmoisyhdistelmälääkkeen hengitysteiden hoitoon, pitkävaikutteisen integraasin estäjän HIV:n hoitoon ja ennenaikaisen synnytyksen hoitoon tarkoitetun lääkkeen, joiden kaikkien lopullinen vaiheen III kliininen testaus voi alkaa tänä tai ensi vuonna. Väite: GSK optimistinen sydänlääkkeen ja syöpärokotteen suhteen takaiskuista huolimatta.</w:t>
      </w:r>
    </w:p>
    <w:p>
      <w:r>
        <w:rPr>
          <w:b/>
        </w:rPr>
        <w:t xml:space="preserve">Tulos</w:t>
      </w:r>
    </w:p>
    <w:p>
      <w:r>
        <w:t xml:space="preserve">GlaxoSmithKlinen kaksi riskialtista panostusta uusiin tapoihin torjua sydänsairauksia ja syöpää kärsivät viime vuonna kaksinkertaisen iskun, kun kliiniset tutkimukset eivät tuottaneet tulosta - mutta yhtiö on edelleen toiveikas molempien hankkeiden suhteen.</w:t>
      </w:r>
    </w:p>
    <w:p>
      <w:r>
        <w:rPr>
          <w:b/>
        </w:rPr>
        <w:t xml:space="preserve">Esimerkki 2.2957</w:t>
      </w:r>
    </w:p>
    <w:p>
      <w:r>
        <w:t xml:space="preserve">Kohta: Gentle Carousel Miniature Therapy Horses -terapiahevosten 10 kuukauden ikäinen varsa Honor ratsasti kymmenien Manhattanin sairaalassa hoidossa olevien lasten ja nuorten sydämiin. Vain kourallinen nuoria potilaita oli tarpeeksi hyvässä kunnossa saadakseen lääkäreiltä luvan tavata Honor henkilökohtaisesti sairaalan leikkihuoneessa, kun taas muut katselivat häntä sängyistään, jotka katselivat sisäistä televisiolähetystä huoneissaan ja eristysyksiköissään. Maria Benitez, joka on 19-vuotias mutta näyttää paljon nuoremmalta, hymyili, kun Honor asteli leikkihuoneeseen. Sairaala kieltäytyi antamasta lisätietoja Benitezin terveydentilasta ja sanoi vain, että häntä hoidetaan tällä hetkellä avohoidossa. Maria sanoi, että hänen lempieläimensä on hevonen, mutta tämä eläin oli aivan erilainen kuin hän odotti. "Se on pienempi", Maria kuiskasi tuijottaen mustasilmäistä kastanjahevosta. "Ne ovat pieniä hevosia, mutta niillä on iso työ", sanoi Gentle Carouselin toinen perustaja Jorge Garcia-Bengochea. Pienoishevoset ovat lohduttaneet traumojen uhreja sellaisten tragedioiden jälkeen kuin Sandy Hookin ala-asteen koulussa Connecticutissa vuonna 2012 tapahtunut joukkoampuminen, Oklahomaa tuhonneet tornadot vuonna 2013 ja kirkkoampuminen Charlestonissa Etelä-Carolinassa vuonna 2015. Ne työskentelevät myös virkatehtävissä kuolleiden poliisien perheiden kanssa. "Ne ovat laumaeläimiä, joten ne ovat hyvin intuitiivisia siitä, mitä muut hevoset tekevät, tarvitsevat. Ja ne kohtelevat ihmisiä samalla tavalla. Ne aistivat erilaiset tunteet, erilaiset tunteet, joita lapsilla on", Garcia-Bengochea sanoi. "Lapset ovat kokeneet hyvin traumaattisia tilanteita ja sulkeutuneet. Kun he ovat eläimen lähellä, he innostuvat, alkavat puhua ja joskus he kertovat hevoselle asioita, joita he eivät ole kertoneet muille ihmisille", hän sanoi. Sairaalassa pienet hevoset toimivat toivon ja kauneuden symbolina, ja ne herättävät mielikuvan ulkoilusta, juoksemisesta ja voimasta, sanoi Diane Rode, joka johtaa sairaalan lasten luovan taideterapian yksikköä. "Kun olet sairaalassa, olet tekemisissä kivun, ahdistuksen ja eristyneisyyden kanssa, ja siihen on helppo juuttua. Keskittyminen pienoishevosiin luo yhteyden takaisin maailmaan ja kiinnostuksen ja ilon maailmaan, jota pyrimme vaalimaan", hän sanoi. "Lapset tarvitsevat muutakin kuin lääkkeitä parantuakseen", Rode lisäsi. (Jutun tässä versiossa korjataan neljännen kappaleen sukunimi Beniteziksi.) Väite: New Yorkin sairaalan potilaille minihevoset ovat vahva lääke.</w:t>
      </w:r>
    </w:p>
    <w:p>
      <w:r>
        <w:rPr>
          <w:b/>
        </w:rPr>
        <w:t xml:space="preserve">Tulos</w:t>
      </w:r>
    </w:p>
    <w:p>
      <w:r>
        <w:t xml:space="preserve">Osa tehokkaimmista lääkkeistä, jotka toimitettiin keskiviikkona nuorille potilaille Mount Sinai -sairaalassa New Yorkissa, oli paketissa, joka oli alle 32 tuumaa pitkä ja jolla oli häntä.</w:t>
      </w:r>
    </w:p>
    <w:p>
      <w:r>
        <w:rPr>
          <w:b/>
        </w:rPr>
        <w:t xml:space="preserve">Esimerkki 2.2958</w:t>
      </w:r>
    </w:p>
    <w:p>
      <w:r>
        <w:t xml:space="preserve">Kohta: Valamiehistön on määrä palata liittovaltion tuomioistuimeen maanantaina, kun he eivät ole päässeet perjantaina tuomioon. Entisiä työntekijöitä syytetään postipetoksesta, kiristyksestä ja salaliitosta. Apteekin toinen perustaja Barry Cadden ja apteekkari Glenn Chin istuvat jo vankilatuomioita, kun heidät on tuomittu postipetoksesta ja kiristyksestä. Heidät molemmat vapautettiin toisen asteen murhasta. Epidemia sairastutti yli 700 ihmistä 20 osavaltiossa, ja sitä pidetään Yhdysvaltain lähihistorian pahimpana kansanterveydellisenä kriisinä. Väite: Valamiehistön käsittelyä jatketaan viimeisimmässä aivokalvontulehdusjutussa.</w:t>
      </w:r>
    </w:p>
    <w:p>
      <w:r>
        <w:rPr>
          <w:b/>
        </w:rPr>
        <w:t xml:space="preserve">Tulos</w:t>
      </w:r>
    </w:p>
    <w:p>
      <w:r>
        <w:t xml:space="preserve">Valamiehistön käsittely jatkuu Massachusettsissa sijaitsevan laitoksen kuuden entisen työntekijän tapauksessa, jotka ovat vastuussa vuoden 2012 aivokalvontulehdusepidemian puhkeamisesta, joka tappoi 76 ihmistä ja sairastutti satoja.</w:t>
      </w:r>
    </w:p>
    <w:p>
      <w:r>
        <w:rPr>
          <w:b/>
        </w:rPr>
        <w:t xml:space="preserve">Esimerkki 2.2959</w:t>
      </w:r>
    </w:p>
    <w:p>
      <w:r>
        <w:t xml:space="preserve">Kohta: Oletettavasti tämä genotyypitys on vain tutkimustarkoituksiin, eikä se ole valmis julkiseen käyttöön, joten kustannusarvioita ei ole vielä saatavilla. Tämä olisi voitu mainita nimenomaisesti. Artikkelissa esitettiin kvantitatiivisia arvioita testin tarkkuudesta keuhkosyövän osalta, ja ottamalla huomioon kahdesta eri näytteestä tehdyt mittaukset lukija saa käsityksen siitä, millaista vaihtelua esiintyy. Jutussa mainitaan, että voidaan ennustaa, että 1/3 keuhkosyöpäpotilaista huononee ja kuolee, mutta vain harvat saavat solunsalpaajahoitoa, koska lääkärit eivät tällä hetkellä pysty erottamaan tätä kolmannesta niistä kahdesta kolmanneksesta, jotka eivät huonone. Siinä mainitaan myös, että monet varhaisessa vaiheessa rintasyöpää sairastavat naiset saavat solunsalpaajahoitoa, vaikka suurin osa ei hyödy siitä. Mitään määrällisiä arvioita ei kuitenkaan anneta siitä, kuinka moni voisi hyötyä näistä testeistä. Testien tulosten perusteella tehtävien hoitopäätösten aiheuttamasta taakasta tai testien tulosten perusteella mahdollisesti aiheutuvista vakuutuskattavuuteen liittyvistä vaikutuksista ei keskusteltu. Nämä ovat merkittäviä mahdollisia haittoja. Artikkelissa kerrottiin, että tiedot olivat peräisin kahdesta New England Journal of Medicine -lehden viimeisimmässä numerossa julkaistusta artikkelista. Artikkelissa ei kuitenkaan käsitelty nykyistä tutkimusasetelmaa tai prospektiivisia kliinisiä tutkimuksia, joita tarvitaan näiden geeniseulojen arvon arvioimiseksi. Artikkelissa ei myöskään aktiivisesti tautihuhuiltu syövästä tai syöpäriskistä. Siinä kuitenkin maalattiin ehkä tarpeettoman synkkä kuva syövän hoidosta ja todettiin, että "syövän hoito-ohjeet ovat suhteellisen karkeat - ne perustuvat kasvaimen kokoon, siihen, onko se levinnyt, ja muihin ominaisuuksiin", vaikka itse asiassa kaikkia syöpiä ei hoideta tällä tavoin ja on jo olemassa esimerkiksi joukko lymfoomia ja leukemioita, joiden hoito määräytyy kasvaimen biologian perusteella. Artikkelissa mainittiin mahdolliset taloudelliset eturistiriidat, jotka koskivat toista tutkijaryhmää. Vaikka American Cancer Societyn tiedottajaa siteerattiin, olisi ollut hyödyllisempää saada tietoa siitä, mitä tutkimustulokset merkitsevät rinta- tai keuhkosyövän hoitopäätösten kannalta, joita potilaat saattavat joutua tekemään joskus tulevaisuudessa. Vaikka nämä geneettiset seulonnat näyttävät tarjoavan tietoa, jonka perusteella voidaan tehdä kliinisiä hoitopäätöksiä, prospektiivisia kliinisiä tutkimuksia ei ole vielä tehty. Tätä ei mainittu artikkelissa. Esitellessään ongelman varhaisen rintasyövän mahdollisesta ylihoidosta ja keuhkosyövän alihoidosta artikkeli antoi kuitenkin arvokasta tietoa, jota näitä sairauksia sairastavien henkilöiden on syytä miettiä, kun he joutuvat tekemään hoitopäätöksiä näiden sairauksien hoidosta, vaikka käytössä olisi vain laajalti saatavilla olevia hoitovaihtoehtoja. Vaikka artikkelissa ei nimenomaisesti mainita, kuinka laajalti kaksi käsiteltyä geneettistä seulaa on saatavilla tai milloin potilaat voivat odottaa, että tällaisia analyysejä käytetään yleisesti, siinä todetaan, että testeillä voidaan ehkä "jonain päivänä" ennustaa, minkä potilaiden tulisi saada kemoterapiaa. Ihmisen genomiprojektin myötä tutkitaan useita geenipaneeleja, jotta voitaisiin selvittää, voidaanko niiden avulla sovittaa hoito paremmin potilaan sairauden täsmälliselle hoidolle. Vaikka artikkelissa jätettiinkin nämä kaksi uutta raporttia asettamatta tähän yhteyteen, artikkelissa ei myöskään esitetty väitteitä lähestymistavan uutuudesta. Ei näytä tukeutuvan pelkästään lehdistötiedotteeseen. Väite: Kasvainprofiilit voivat auttaa parantamaan hoitoa.</w:t>
      </w:r>
    </w:p>
    <w:p>
      <w:r>
        <w:rPr>
          <w:b/>
        </w:rPr>
        <w:t xml:space="preserve">Tulos</w:t>
      </w:r>
    </w:p>
    <w:p>
      <w:r>
        <w:t xml:space="preserve">Tämä tarina antaa välähdyksen joistakin syöpien hoidon vivahteista, jotka alkavat olla saatavilla joskus tulevaisuudessa. Yksi artikkelin vahvuuksista oli se, että siinä tuotiin esiin joitakin nykyisiä kasvainkohtaisia hoitopäätöksiä koskevia dilemmoja - tällä hetkellä monet varhaisessa vaiheessa rintasyöpää sairastavat naiset saavat tarpeetonta solunsalpaajahoitoa, mikä on ristiriidassa keuhkosyöpäpotilaiden tilanteen kanssa, sillä monet heistä saattaisivat hyötyä hoidosta, mutta he eivät tällä hetkellä saa solunsalpaajahoitoa. Artikkelissa jätettiin kuitenkin käyttämättä kultainen tilaisuus valistaa lukijoita siitä, että kaikki syöpätyypit eivät ole yhtä aggressiivisia tai vaarallisia. Vaikka American Cancer Societyn tiedottajaa siteerattiin, olisi ollut hyödyllisempää saada tietoa siitä, mitä tutkimustulokset merkitsevät rinta- tai keuhkosyövän hoitopäätösten kannalta, joita potilaat voivat joutua tekemään joskus tulevaisuudessa. Kaiken kaikkiaan tämä sähkösanomien juttu kattoi paljon perusteita vain 385 sanassa.</w:t>
      </w:r>
    </w:p>
    <w:p>
      <w:r>
        <w:rPr>
          <w:b/>
        </w:rPr>
        <w:t xml:space="preserve">Esimerkki 2.2960</w:t>
      </w:r>
    </w:p>
    <w:p>
      <w:r>
        <w:t xml:space="preserve">Kohta: Niillä voidaan nopeasti tunnistaa tautia vastaan taistelevat vasta-aineet ihmisissä, jotka ovat jo saaneet tartunnan mutta joilla on saattanut olla lieviä oireita tai ei lainkaan oireita. Tämä eroaa nykyisistä, joskus vaikeasti saatavista diagnostisista testeistä, joissa aktiivisen tartunnan vahvistamiseksi otetaan nenänäytettä. "Viime kädessä tämä (vasta-ainetesti) saattaa auttaa meitä selvittämään, kuka voi saada maan takaisin normaaliksi", kertoi Florian Krammer, rokotekologian professori Mount Sinain Icahn School of Medicinessä, Reutersille. "Ihmiset, jotka ovat immuuneja, voisivat olla ensimmäisiä ihmisiä, jotka palaavat normaaliin elämään ja aloittavat kaiken uudelleen."  Krammer ja hänen tutkijakollegansa ovat kehittäneet yhden ensimmäisistä vasta-ainetesteistä Yhdysvalloissa COVID-19:lle, uuden koronaviruksen aiheuttamalle taudille. Krammerin mukaan hänen laboratorionsa on kiireinen jakamaan testien keskeisiä ainesosia muille organisaatioille ja jakamaan testausmenettelyä. Hän siirtää työn Mount Sinain kliiniseen laboratorioon tällä viikolla, jotta se voi aloittaa potilasnäytteiden testaamisen. Vasta-ainetestit eivät kohtaa samoja byrokraattisia esteitä kuin diagnostiikkatestit alun perin. Yhdysvaltain elintarvike- ja lääkevirasto Food and Drug Administration lievensi sääntöjään viime kuussa, ja kehon nestetestit voivat tulla markkinoille ilman viraston täydellistä tarkastusta ja hyväksyntää. Useat yksityiset yritykset ovat alkaneet myydä COVID-19-vasta-aineiden veritestejä Yhdysvaltojen ulkopuolella, muun muassa kalifornialainen Biomerica Inc (BMRA.O) ja eteläkorealainen testien valmistaja Sugentech Inc (253840.KQ). Biomerican mukaan sen testi maksaa alle 10 dollaria, ja yhtiöllä on jo tilauksia Euroopasta ja Lähi-idästä. Newyorkilainen Chembio Diagnostics Inc CMI.O kertoi saaneensa Brasiliasta 4 miljoonan dollarin tilauksen COVID-19-vasta-ainetestistään, ja se suunnittelee testiä koskevaa tutkimusta useissa paikoissa Yhdysvalloissa. Tällaiset testit ovat suhteellisen edullisia ja yksinkertaisia, ja niissä käytetään yleensä sormenpäästä otettua verta. Joissakin testeissä tulokset saadaan 10-15 minuutissa. Tämä voisi helpottaa seulonnan lisäämistä huomattavasti diagnostisia testejä helpommin. Tutkijoiden ja tartuntatautiasiantuntijoiden mukaan monia kysymyksiä on vielä avoinna, kuten se, kuinka kauan immuniteetti kestää tätä uutta virusta vastaan, kuinka tarkkoja testit ovat ja miten testaus voitaisiin ottaa käyttöön. Toistaiseksi ei tiedetä, kuinka moni ihminen on kyennyt torjumaan viruksen. Jos testausta jatketaan laajemmassa mittakaavassa, joidenkin kansanterveysalan asiantuntijoiden ja lääkäreiden mukaan terveydenhuollon työntekijöiden ja ensivasteyksiköiden olisi oltava etusijalla. Heidän mukaansa lääkäreiden, sairaanhoitajien ja muiden terveydenhuollon työntekijöiden immuniteetin havaitseminen voisi säästää heidät karanteenilta ja antaa heille mahdollisuuden jatkaa koronaviruspotilaiden kasvavan määrän hoitamista. Asiantuntijat sanovat, että se voisi myös vahvistaa ensivasteyksiköiden, poliisien ja muiden tärkeiden työntekijöiden rivejä, jotka ovat jo saaneet tartunnan ja joilla on ainakin jonkinlainen suoja virukselta. "Jos joskus saan viruksen ja pääsen siitä yli, haluan palata etulinjaan niin pian kuin mahdollista", sanoi tohtori Adams Dudley, keuhkolääkäri ja Minnesotan yliopiston lääketieteellisen tiedekunnan professori. "Minulla olisi ajanjakso, jolloin olisin immuuni, mikä tekisi minusta tehokkaasti 'koronan estäjän', joka ei voisi siirtää tautia eteenpäin."  Myös muut työsulun vuoksi sivuun jääneet työntekijät voisivat mahdollisesti palata työhönsä, mikä antaisi kipeästi kaivattua piristysruisketta Yhdysvaltain horjuvalle taloudelle. Työttömyyskorvauksia hakevien amerikkalaisten määrä on kasvanut nopeasti, ja yritystoiminta romahti ennätysalhaiseksi tässä kuussa pandemian koetellessa teollisuus- ja palvelualaa. Vanderbiltin yliopiston lääketieteellisen tiedekunnan tartuntatautien professori William Schaffner sanoi, että yritykset, koulut, korkeakoulut ja ammattilaisurheilujoukkueet voisivat kaikki turvautua näihin testeihin. Hän sanoi myös, että laaja otos testeistä voisi antaa kuvernöörille tai pormestarille tarpeeksi luottamusta poistaa tiettyjä yrityksiä ja kouluja koskevia rajoituksia, jos immuniteetti on vahva. "Nämä testit olisivat erittäin houkuttelevia, jos ne olisivat kustannustehokkaita, helposti saatavilla ja helppoja tehdä", hän sanoi. Toronton Sinai Health -järjestelmän johtava mikrobiologi Tony Mazzulli varoitti. On epävarmaa, olisivatko vasta-aineet riittävä suoja, jos henkilö altistuisi virukselle uudelleen hyvin suurina määrinä. Näin voisi tapahtua esimerkiksi päivystyksessä tai teho-osastolla. Myös työhön ja normaaliin elämään palaamisen ajoituksella on merkitystä, hän sanoi. Jotkut ihmiset, joilla on vasta-aineita virusta vastaan, voivat edelleen olla tartuntakykyisiä, vaikka heidän oireensa olisivat lieventyneet. Potilaat alkavat muodostaa vasta-aineita vielä sairauden aikana, Mazzulli sanoi, ja he jatkavat viruksen levittämistä muutaman päivän ajan toipumisensa jälkeen. Olisi "hieman ennenaikaista" käyttää testejä henkilöstöpäätösten tekemiseen nyt, Mazzulli sanoi. "Toiveena on, että ... (vasta-aineet) antavat suojan ja että he voivat mennä töihin, kulkea metrolla, mitä ikinä he tekevätkin. Mutta mitään takeita ei ole."  Tällä välin Minnesotan Rochesterissa sijaitsevan Mayo-klinikan MAYO.UL:n tutkijat valmistautuvat aloittamaan kliinisen kokeen, jossa COVID-19-positiivisten potilaiden veri kerättäisiin diagnoosin yhteydessä ja uudelleen 15-20 päivää sen jälkeen potilaan kotona. Tutkimuksen tarkoituksena on osoittaa, milloin COVID-19-infektiota sairastavat ihmiset "serokonvertoituvat" eli milloin elimistön tuottamat vasta-aineet alkavat näkyä verikokeissa. Tämä tieto on hyödyllinen, kun määritetään paras ajankohta testien suorittamiselle. "Sitä ei kannata tehdä liian aikaisin, koska on olemassa väärien negatiivisten tulosten riski", sanoo Mayon tartuntatautien serologian laboratorion johtaja Elitza Theel. Mayo arvioi myös useiden yritysten, muun muassa kahden kiinalaisen, vasta-ainetestien suorituskykyä. Yhdysvaltain tautienvalvonta- ja ehkäisykeskukset kertoivat, että ne kehittävät omaa versiotaan vasta-ainetesteistä, mutta ne eivät ole ilmoittaneet aikataulua. Virasto on sanonut, että meneillään on laaja tutkimus. Yksi CDC:n ja muiden laboratorioiden haasteista on saada riittävästi verinäytteitä ihmisiltä, jotka ovat jo saaneet tartunnan, jotta vasta-ainetulokset voidaan todentaa. Virastoa arvosteltiin ankarasti siitä, että se lähetti osavaltioiden ja paikallisten laboratorioiden käyttöön virheellisen diagnostisen testin koronavirusepidemian alkuvaiheessa, minkä jälkeen sen korjaaminen kesti viikkoja. Liittovaltion hallitus yrittää edelleen laajentaa diagnostista testauskapasiteettia. Vasta-ainetestauksen mahdollisuus nousee esiin, kun Yhdysvaltain presidentti Donald Trump harkitsee sosiaalisten etäisyyksien ja kotona pysymistä koskevien ohjeiden vähentämistä tulevina viikkoina. Hänen poliittiset liittolaisensa väittävät, että Yhdysvaltain taloudelle koituvat kustannukset ovat liian suuret. Noin puolet amerikkalaisista on määrätty suojautumaan paikoilleen, kun monet koulut ja yritykset ovat suljettuina toistaiseksi. Tiistaina Trump sanoi: "Haluaisin, että maa olisi avoinna ja pääsiäiseen mennessä valmis lähtemään liikkeelle."  Toimistojen ja yritysten avaamista uudelleen ilman pelkoa uusien tartuntojen syntymisestä on kuitenkin vaikeuttanut se, että COVID-19-tapausten diagnosoimiseksi tarvittavia testejä ei ole tehty suuressa osassa maata. Valkoisen talon koronavirustyöryhmän jäsen Deborah Birx sanoi maanantaina, että yksinkertaisilla sormenpäästä otettavilla vasta-ainetesteillä voisi olla tärkeä rooli, ja hän ehdotti, että liittovaltion hallitus ei odota CDC:n versiota. "Joitakin testejä kehitetään nyt. Tarkastelemme Singaporessa tehtyjä testejä", Birx sanoi maanantaina Valkoisen talon tiedotustilaisuudessa. "Olemme hyvin laatupainotteisia. Emme halua vääriä positiivisia tuloksia."  Väärät positiiviset tulokset ovat virheellisiä tuloksia, jotka voivat tässä tapauksessa johtaa siihen, että joku toteaa, että hänellä on immuniteetti, vaikka hänellä ei ole. Duken ja Singaporen kansallisen yliopiston lääketieteellisen tiedekunnan tutkijat kertoivat kehittäneensä nopeasti yhden vasta-ainetestin, jonka tarkkuus oli noin 90 prosenttia, ja myöhemmin he ottivat käyttöön kehittyneemmän version, joka oli luotettavampi, Singaporen Straits Times -lehden raportin mukaan. Tartuntatautiasiantuntijat sanovat, että immuniteetti COVID-19:tä vastaan voi kestää useita kuukausia ja ehkä jopa vuoden tai kauemmin, koska he ovat tutkineet muita koronaviruksia, kuten vuonna 2003 ilmaantunutta vakavaa akuuttia hengitystieoireyhtymää (SARS). He kuitenkin varoittavat, ettei ole mahdollista tietää tarkasti, kuinka kauan immuniteetti kestää COVID-19:n suhteen, ja se voi vaihdella henkilöittäin. "Immuniteetti säilyy todennäköisesti useita kuukausia", sanoo tohtori Stanley Perlman, Iowan yliopiston mikrobiologian ja immunologian professori. "Emme vain tiedä. Tämä on uskomattoman tärkeä kysymys."  Perlmanin mukaan monet nyt markkinoille tulevista uusista vasta-ainetesteistä saattavat olla erittäin tehokkaita, mutta tutkijat haluavat nähdä tietoja, jotka tukevat tätä. "Niiden on oltava riittävän herkkiä havaitsemaan kaikki tartunnan saaneet", Perlman sanoi, "mutta ei niin epäspesifisiä, että ne havaitsisivat muita koronaviruksia." Perlman sanoi, että ne eivät saa olla niin epäspesifisiä, että ne havaitsisivat muita koronaviruksia.   (Tämä juttu on täydennetty korjaamaan Bioamerica Inc RIC) Väite: Yhdysvaltalaiset yritykset ja laboratoriot kiirehtivät tuottamaan veritestiä koronaviruksen immuniteetin osoittamiseksi.</w:t>
      </w:r>
    </w:p>
    <w:p>
      <w:r>
        <w:rPr>
          <w:b/>
        </w:rPr>
        <w:t xml:space="preserve">Tulos</w:t>
      </w:r>
    </w:p>
    <w:p>
      <w:r>
        <w:t xml:space="preserve">Kun Yhdysvallat tekee ylitöitä seuloakseen tuhansia ihmisiä uuden koronaviruksen varalta, uusi verikoe tarjoaa mahdollisuuden selvittää, kenellä voi olla immuniteetti - tämä voi muuttaa tilannetta taistelussa tartuntojen hillitsemiseksi ja talouden saamiseksi takaisin raiteilleen.</w:t>
      </w:r>
    </w:p>
    <w:p>
      <w:r>
        <w:rPr>
          <w:b/>
        </w:rPr>
        <w:t xml:space="preserve">Esimerkki 2.2961</w:t>
      </w:r>
    </w:p>
    <w:p>
      <w:r>
        <w:t xml:space="preserve">Kohta: "Siksi hän pitää työtään niin tärkeänä. Reese opiskelee kansanterveyttä ja ympäristöterveyttä Itä-Carolinan yliopistossa Pohjois-Carolinassa. Hän on harjoittelijana East Shore -osastolla työskentelemässä Connecticutin rannikolla heinäkuun loppuun asti. Reese viettää tiistaiaamunsa ajelemalla Branfordin, North Branfordin ja East Havenin kaikilla julkisilla ja yksityisillä luonnon uimarannoilla, keräämällä vesinäytteitä ja laittamalla ne jäihin violettiin kylmälaukkuunsa. Osavaltion kansanterveysministeriön kuriirit keräävät näytteet ja tuovat ne Rocky Hillissä sijaitsevaan osavaltion laboratorioon testattavaksi. Vedenlaadun testaus on aina ollut East Shoren osaston ensisijainen tavoite joka kesä, mutta tänä vuonna apulaisylilääkäri Alex Cinotti yrittää todistaa jotain. Joka vuosi Memorial Daysta Labor Dayhin osasto kerää viikoittain vesinäytteitä 12 uintiin käytetystä vesistöstä, sekä makeasta että suolaisesta vedestä, varmistaakseen, että bakteeripitoisuudet ovat riittävän alhaiset yleisen turvallisuuden kannalta. Näytteet kerätään ja testataan kerran viikossa, ja niin kauan kuin bakteeripitoisuudet alittavat valtion määrittämät riskitasot, rannat ja muut vesistöt pysyvät auki. Tänä vuonna Cinotti haluaisi kuitenkin viedä näytteenottoa askeleen pidemmälle - hän sanoi, että sateiden ja kohonneiden bakteeripitoisuuksien välillä on suora yhteys, sillä sateet huuhtovat usein epäpuhtauksia julkisiin vesiin ja aiheuttavat bakteeripitoisuuksien nousua. "Tämä on tilaisuutemme ottaa näytteitä ja määrittää malli", Cinotti sanoi. "Bakteeri on bakteeri, ja pidämme sitä patogeenisena." Cinotti sanoi, että viikoittaisten vesinäytteenottojen lisäksi osasto ottaa näytteitä rankkasateiden jälkeen nähdäkseen, nousevatko bakteeritasot sateiden jälkeen. Tällaista analyysia ei voitu tehdä viime kesänä, Cinotti sanoi, koska kuivuuden vuoksi sadetapahtumia oli vähän. Osavaltion tasolla energia- ja ympäristönsuojeluvirasto sulkee julkiset rannat merkittävän sademäärän jälkeen, koska bakteeripitoisuudet saattavat nousta. Scott Szalkiewicz, osavaltion terveysministeriön terveysohjelman valvoja, kertoi Register-lehdelle viime kesänä, että koska näytteiden käsittely kestää 24 tuntia, on hyödyllistä sulkea uimarannat ennen testitulosten saapumista, kun viranomaiset uskovat bakteeripitoisuuksien olevan korkeita sademäärän ja visuaalisten indikaattorien perusteella. East Shore District Health Department palvelee Branfordia, North Branfordia ja East Havenia. Viikoittain tutkittaviin 12 uimarantaan kuuluvat East Havenin itä- ja länsirannat, Clark Avenuen ranta, Branford Point, Stony Creek, Hotchkiss Grove, Turtle Bay, Sunrise Cove, Lanphier Cove, Cedar Lake, Linsley Lake ja Clear Lake. East Shore District Health Departmentin vuonna 2016 laatimien vedenlaatua koskevien tietojen mukaan bakteeripitoisuudet olivat vain kerran niin korkealla tasolla, että jokin rannoista oli suljettava. Sunrise Cove saavutti tietojen mukaan 1 000 bakteeripesäkkeen tason 100 millilitran vesinäytteessä 2. elokuuta 2016. Cinotti sanoi, että turvallinen taso suolaiselle vedelle on 104 bakteeripesäkettä 100 millilitrassa vettä ja makealle vedelle 235 pesäkettä 100 millilitrassa vettä. Joitakin asioita, jotka aiheuttavat kohonneita bakteeritasoja, ovat muun muassa villieläinten ja koirien ulosteet, viemärin ylivuodot ja vuodot, Cinotti sanoi. Sateet voivat huuhtoa Soundiin ja muihin uimavesistöihin epäpuhtauksia, kuten viemärin ylivuotoja, runsaasti typpeä sisältäviä epäpuhtauksia sekä hanhien ja koirien ulosteita. Mahdollisia terveysriskejä, jotka aiheutuvat uimisesta vedessä, jossa on runsaasti bakteereja, ovat muun muassa avoimien haavojen mahdolliset tulehdukset ja ruoansulatuskanavan sairaudet, jos vettä niellään vahingossa, Cinotti sanoi. Hän lisäsi, että on mahdollista, että uimarit voivat sairastua silmä- tai korvasairauksiin, jotka johtuvat korkeista bakteeripitoisuuksista. "Meidän on todella suojeltava lapsia", Cinotti sanoi. "He ovat haavoittuvampia kuin aikuiset." ___ Verkossa: http://bit.ly/2rFTp4s ___ Tietoja: New Haven Register, http://www.nhregister.com Väite: Viranomaiset tutkivat sateen ja vedessä olevien bakteerien välistä yhteyttä.</w:t>
      </w:r>
    </w:p>
    <w:p>
      <w:r>
        <w:rPr>
          <w:b/>
        </w:rPr>
        <w:t xml:space="preserve">Tulos</w:t>
      </w:r>
    </w:p>
    <w:p>
      <w:r>
        <w:t xml:space="preserve">Kellyn Reeselle tiistaiaamuisin herääminen ja rannalle meneminen, koska se on hänen työtään, on mukava etu, kun hän on kesäharjoittelijana East Shore District Health Departmentissä.</w:t>
      </w:r>
    </w:p>
    <w:p>
      <w:r>
        <w:rPr>
          <w:b/>
        </w:rPr>
        <w:t xml:space="preserve">Esimerkki 2.2962</w:t>
      </w:r>
    </w:p>
    <w:p>
      <w:r>
        <w:t xml:space="preserve">Kohta: Yleinen terveydentila on parantunut maailmanlaajuisesti, koska HIV:n/aidsin ja malarian kaltaisten tartuntatautien torjunnassa on edistytty merkittävästi viime vuosikymmenen aikana ja äitiys- ja lastentautien torjunnassa on saavutettu edistystä. Terveenä odotettavissa oleva elinikä ei kuitenkaan ole kasvanut yhtä paljon, joten ihmiset elävät yhä useampia vuosia sairauden ja työkyvyttömyyden kanssa, käy ilmi The Lancet -lehdessä julkaistusta analyysistä. "Maailma on edistynyt suuresti terveyden alalla, mutta nyt haasteena on investoida tehokkaampien keinojen löytämiseen sairauksien ja työkyvyttömyyden tärkeimpien syiden ehkäisemiseksi tai hoitamiseksi", sanoi analyysin laatimista johtanut Theo Vos, Washingtonin yliopiston Institute of Health Metrics and Evaluation -laitoksen professori. Tutkimuksen tärkeimmät havainnot olivat, että odotettavissa oleva elinikä syntymähetkellä nousi maailmanlaajuisesti molemmilla sukupuolilla 6,2 vuodella - 65,3 vuodesta 1990 71,5 vuoteen 2013. Terveenä syntyneiden elinajanodote nousi 5,4 vuotta - 56,9 vuodesta 1990 62,3 vuoteen 2013. Terve elinajanodotteessa otetaan huomioon sekä kuolleisuus että muiden kuin kuolemaan johtavien sairauksien ja kroonisten sairauksien, kuten sydän- ja keuhkosairauksien, diabeteksen ja vakavien vammojen vaikutukset. Nämä heikentävät elämänlaatua ja aiheuttavat suuria kustannuksia ja resursseja. Useimmissa 188 tutkitussa maassa terveiden elinajanodotteen muutokset vuosina 1990-2013 olivat "merkittäviä ja myönteisiä", tutkijat totesivat. Monissa maissa - muun muassa Belizessä, Botswanassa ja Syyriassa - terveenä eliniän odote ei kuitenkaan ollut vuonna 2013 juurikaan korkeampi kuin vuonna 1990. Joissakin maissa, kuten Etelä-Afrikassa, Paraguayssa ja Valko-Venäjällä, terveiden elinajanodote on laskenut. Lesothossa ja Swazimaassa vuonna 2013 syntyneet ihmiset voivat odottaa elävänsä noin 10 vuotta vähemmän terveenä kuin 20 vuotta aiemmin syntyneet ihmiset. Tutkimuksessa havaittiin myös jyrkkiä eroja maiden välillä, joissa terveiden elinajanodote oli korkein ja matalin, sekä muutoksen nopeudessa ja suunnassa. Nicaragualaisten elinajanodote on noussut dramaattisesti vuodesta 1990, 14,7 ja 13,9 vuotta, ja kambodžalaisten elinajanodote on noussut 13,9 vuotta. Botswanan ja Belizen asukkaiden elinajanodote on sen sijaan laskenut kaksi vuotta ja 1,3 vuotta. Vuonna 2013 Lesothossa oli maailman alhaisin terveenä eliniän odote, 42 vuotta. Japanissa se oli korkein, 73,4 vuotta. Väite: Maailmanlaajuinen elinajanodote nousee, mutta ihmiset elävät sairaampina pidempään.</w:t>
      </w:r>
    </w:p>
    <w:p>
      <w:r>
        <w:rPr>
          <w:b/>
        </w:rPr>
        <w:t xml:space="preserve">Tulos</w:t>
      </w:r>
    </w:p>
    <w:p>
      <w:r>
        <w:t xml:space="preserve">Ihmiset ympäri maailmaa elävät pidempään, mutta monet elävät myös sairaampina pidempään, käy ilmi 188 maan kaikkia tärkeimpiä sairauksia ja vammoja koskevasta tutkimuksesta.</w:t>
      </w:r>
    </w:p>
    <w:p>
      <w:r>
        <w:rPr>
          <w:b/>
        </w:rPr>
        <w:t xml:space="preserve">Esimerkki 2.2963</w:t>
      </w:r>
    </w:p>
    <w:p>
      <w:r>
        <w:t xml:space="preserve">Kohta: The (Richmond) Palladium-Item kertoo, että 42-vuotias Rodney Sintz West College Cornerista on myös tuomittu puolentoista vuoden ehdolliseen vankeuteen. Tuomioistuimen asiakirjojen mukaan Indianan osavaltion eläintautilautakunnan kenttäeläinlääkäri löysi kuolleet lehmät eri hajoamisvaiheissa 5. maaliskuuta. Osavaltion lain mukaan eläimet on hävitettävä asianmukaisesti 24 tunnin kuluessa siitä, kun omistaja on saanut tietää niiden kuolleen. Eläinlääkärin mukaan muut naudat näyttivät olevan alle normaalipainoisia, ja noin puolet karjasta ei saanut riittävästi ruokaa ja vettä. ___ Tiedot osoitteesta: Palladium-Item, http://www.pal-item.com Claim: Farmari tekee tunnustuksen, suorittaa ehdollista vankeutta kuolleen lehmän tapauksessa.</w:t>
      </w:r>
    </w:p>
    <w:p>
      <w:r>
        <w:rPr>
          <w:b/>
        </w:rPr>
        <w:t xml:space="preserve">Tulos</w:t>
      </w:r>
    </w:p>
    <w:p>
      <w:r>
        <w:t xml:space="preserve">Itä-Intianassa asuva maanviljelijä on tunnustanut syyllisyytensä kuolleen eläimen hävittämisen laiminlyöntiin, kun hänen tilaltaan löytyi 38 kuollutta lehmää.</w:t>
      </w:r>
    </w:p>
    <w:p>
      <w:r>
        <w:rPr>
          <w:b/>
        </w:rPr>
        <w:t xml:space="preserve">Esimerkki 2.2964</w:t>
      </w:r>
    </w:p>
    <w:p>
      <w:r>
        <w:t xml:space="preserve">Kohta: Kuusi ihmistä sai surmansa maanantaina White Islandilla, joka sijaitsee noin 50 kilometrin päässä mantereesta, tapahtuneessa räjähdyksessä, ja yhdeksän ihmistä on virallisesti kateissa ja 30 loukkaantunut. Australialainen Gavin Dallow, 53, ja hänen tytärpuolensa Zoe Hosking, 15, olivat viimeiset keskiviikkona tunnistetut uhrit. "Sydämemme murtuu Zoen menettämisestä näin nuorena", Dallow'n perhe sanoi sähköpostitse lähettämässään lausunnossa. "Suremme Gavinin ja Zoen menetystä."  Kuolonuhrien määrä saattaa nousta, sillä 29 ihmistä on tehohoidossa useissa sairaaloissa eri puolilla maata. Lääkintäviranomaisten mukaan 27 ihmisellä on hirvittäviä palovammoja vähintään 30 prosentissa kehostaan, ja 22 ihmistä on myös hengitystietukien varassa palovammojensa vakavuuden vuoksi. "Arvioimme, että tarvitsemme 1,2 miljoonaa neliösenttimetriä lisää ihoa potilaiden jatkuviin tarpeisiin", Manukaun piirikuntien ylilääkäri, tohtori Peter Watson sanoi Middlemoren sairaalassa Aucklandissa. "Palovammojen laatua vaikeuttavat purkauksen kaasut ja kemikaalit. Tämä on edellyttänyt näiden palovammojen nopeampaa hoitoa kuin pelkkien lämpöpalovammojen", Watson sanoi. Kirurgiset tiimit olivat mukana ympärivuorokautisessa hoidossa. "Tämä on vasta alku hyvin pitkälle prosessille, joka kestää joillakin potilailla useita kuukausia", hän sanoi. Australian hallitus ilmoitti, että se odottaa siirtävänsä enintään 10 loukkaantunutta kansalaista Uudesta-Seelannista seuraavan vuorokauden aikana, jos lääkintähenkilökunta hyväksyy heidän matkustamisensa. KUVA: Tulivuorenpurkaus Uudessa-Seelannissa - täällä Asumattomalla saarella valvovat viranomaiset sanoivat, että olosuhteet ovat huonontumassa ja että nyt on 40-60 prosentin todennäköisyys, että maanantain kaltainen massiivinen purkaus tapahtuu seuraavien 24 tunnin aikana. "Yhteenvetona voidaan todeta, että eilen oli suuri purkauksen riski. Tänään purkauksen riski on vieläkin suurempi. Ja parametrit heikkenevät tällä hetkellä", GNS Sciencen vanhempi vulkanologi Graham Leonard kertoi lehdistötilaisuudessa Wellingtonissa. Saarelta näkyi edelleen savupilveä. "Olen puhunut monien operaatioon osallistuneiden kanssa, ja he ovat hyvin, hyvin innokkaita pääsemään takaisin sinne, he haluavat tuoda ihmisten läheiset kotiin", Uuden-Seelannin pääministeri Jacinda Ardern sanoi Reutersin haastattelussa Wellingtonissa. Ilmavalvonnassa ei ole havaittu merkkejä elämästä saarella, jossa ainakin yksi turistiryhmä kuvattiin automaattisilla web-kameroilla kraatterissa vain minuutti ennen purkausta. KUVA: Uuden-Seelannin tulivuorikartta - täällä Poliisi sanoi, että pelastustiimien turvallisuus on etusijalla ja että he odottavat asiantuntijoiden neuvoja siitä, milloin he voivat päästä saarelle. Tämä on herättänyt kritiikkiä siitä, että viranomaiset ovat liian varovaisia. "Emme voi vaarantaa muiden ihmisten pääsyä saarelle, ennen kuin olemme täysin varmoja siitä, että saari on todella turvallinen", kertoi vt. apulaispoliisipäällikkö Bruce Bird tiedotusvälineille järjestetyssä konferenssissa Whakatanessa, joka on saaren turistimatkojen päätepiste. White Islandilla oli 47 ihmistä purkauksen aikaan. Heistä 24 oli Australiasta, yhdeksän Yhdysvalloista, viisi Uudesta-Seelannista, neljä Saksasta, kaksi Kiinasta ja Britanniasta sekä yksi Malesiasta. Äiti ja tytär olivat ensimmäiset australialaiset, jotka nimettiin uhreiksi, kertoivat tiedotusvälineet keskiviikkona. Brisbanelaisen Julie Richardsin, 47, ja hänen tyttärensä Jessican, 20, kuolemaksi oli vahvistettu, kertoi perheen ystävä John Mickel Sky Newsille. Maanantain purkauksen kuolonuhrien määrä nousi kuuteen, kun yksi uhri kuoli sairaalassa tiistaina. Päivittäiset retket tuovat vuosittain yli 10 000 kävijää yksityisomistuksessa olevalle saarelle, jota markkinoidaan "maailman helpoimmin saavutettavana aktiivisena meritulivuorena". GeoNet nosti tulivuoren hälytystasoa marraskuussa, koska tulivuoren toiminta oli lisääntynyt. Hälytystasoa nostettiin edelleen purkauksen jälkeen, ja se on edelleen korkealla. GRAAFIIKKA: White Islandin tulivuorihälytykset vuodesta 1995 lähtien - täällä Väite: Järistykset pahenevat Uuden-Seelannin tulivuorisaarella, estävät ruumiiden talteenoton.</w:t>
      </w:r>
    </w:p>
    <w:p>
      <w:r>
        <w:rPr>
          <w:b/>
        </w:rPr>
        <w:t xml:space="preserve">Tulos</w:t>
      </w:r>
    </w:p>
    <w:p>
      <w:r>
        <w:t xml:space="preserve">Uudessa-Seelannissa sijaitsevalla tulivuorisaarella keskiviikkona voimistuneet järistykset lisäsivät uuden massiivisen purkauksen riskiä ja estivät ruumiiden talteenoton kaksi päivää sen jälkeen, kun purkaus oli nielaissut kymmeniä turisteja höyryn ja kuuman tuhkan alle.</w:t>
      </w:r>
    </w:p>
    <w:p>
      <w:r>
        <w:rPr>
          <w:b/>
        </w:rPr>
        <w:t xml:space="preserve">Esimerkki 2.2965</w:t>
      </w:r>
    </w:p>
    <w:p>
      <w:r>
        <w:t xml:space="preserve">Kohta: Huhtikuun 18. päivänä 2016 "Uskomattomat tosiasiat" -Facebook-sivulla julkaistiin kuva, jossa muka näytetään ensihoitaja ja lääkäri, jotka pelastivat toistensa hengen:  Tarina vaikutti kaukaa haetulta urbaanilegendalta, mutta se oli itse asiassa totta. Kuva oli peräisin Los Angelesin alueen KTLA-uutislähetyksen 29. maaliskuuta 2015 julkaisemasta uutisesta, ja siinä näkyy tohtori Michael Shannon, Chris Trokey ja kolme muuta palomiestä Orange County Fire Authorityn ensihoitoyksikkö 29:stä. KTLA:n mukaan Shannon pelasti Trokeyn hengen vuonna 1981, heti hänen syntymänsä jälkeen: Trokey painoi syntyessään vain 3,2 kiloa, ja lääkärit olivat alun perin antaneet hänelle 50/50:n mahdollisuuden selvitä hengissä. Hänen lastenlääkärinsä - tohtori Shannon - auttoi kuitenkin pelastamaan Trokeyn hengen ja pysyi vauvan luona vuorokauden ympäri, kunnes hänen terveydentilansa parani ja hänen tilansa vakiintui. Trokey teki vastapalveluksen vuonna 2011, kun tohtori Shannon joutui auto-onnettomuuteen: Palomiehet ambulanssi 29:stä olivat palaamassa toiselta hälytyskerralta ja tulivat muutaman minuutin sisällä paikalle palavaan kolariin. Kun he saapuivat paikalle, myös Shannonin ajoneuvo oli ilmiliekeissä ja liekit polttivat hänen jalkojaan. Palomiehet yrittivät sitten sammuttaa liekit ja pelastaa hänet käyttämällä Jaws of Life -laitetta. Vakavasti loukkaantunut Shannon vietiin Mission Viejossa sijaitsevaan Mission Hospitaliin, jossa hän vietti seuraavat 45 päivää toipuen sisäisistä vammoista. Häneltä jouduttiin myös amputoimaan kaksi varvasta. Niiden joukossa, jotka olivat auttaneet Shannonin pelastamisessa tuona päivänä, oli Orange County Fire Authorityn ensihoitaja Chris Trokey, jonka oman elämän lastenlääkäri oli pelastanut 30 vuotta aiemmin. "En tiennyt siitä ennen kuin menin sairaalaan ja aloin puhua siitä, tohtori Shannon. Ja minä sanoin: 'Voi luoja, tohtori Shannon?'" Trokey muisteli sunnuntaina. "Silloin sain tietää." Väite: Ensihoitaja pelasti lääkärin, joka pelasti hänen henkensä vauvana.</w:t>
      </w:r>
    </w:p>
    <w:p>
      <w:r>
        <w:rPr>
          <w:b/>
        </w:rPr>
        <w:t xml:space="preserve">Tulos</w:t>
      </w:r>
    </w:p>
    <w:p>
      <w:r>
        <w:t xml:space="preserve">Meemissä käytetty valokuva on otettu vuonna 2015, kun he tapasivat jälleen hyväntekeväisyystapahtumassa.</w:t>
      </w:r>
    </w:p>
    <w:p>
      <w:r>
        <w:rPr>
          <w:b/>
        </w:rPr>
        <w:t xml:space="preserve">Esimerkki 2.2966</w:t>
      </w:r>
    </w:p>
    <w:p>
      <w:r>
        <w:t xml:space="preserve">Kohta: Asiantuntijoiden mukaan varoitusmerkkien ja riskiryhmien tunteminen voi auttaa estämään kriisin muuttumisen tragediaksi. Bourdain, 61, ja Spade, 55, kuolivat tällä viikolla kolmen päivän ja mantereen päässä toisistaan, kun uusi yhdysvaltalainen raportti osoittaa, että itsemurhien määrä on kasvanut lähes jokaisessa osavaltiossa vuodesta 1999. Keski-ikäiset aikuiset - 45-64-vuotiaat - olivat suurimmassa nousussa, selviää Centers for Disease Control and Preventionin raportista. Aiemmissa tutkimuksissa on esitetty, että taloudellinen taantuma ja maan opioidikriisi ovat vaikuttaneet keski-ikäisten itsemurhien lisääntymiseen. Tohtori Christine Moutier, psykiatri ja American Foundation for Suicide Prevention -järjestön ylilääkäri, sanoi perjantaina, että on tärkeää, että kaikki tuntevat varoitusmerkit ja puuttuvat asiaan, kun perheenjäsenet, ystävät tai työtoverit vaikuttavat huolestuneilta. Kysyminen, onko heillä ollut itsemurha-ajatuksia, ei ole haitallista ja antaa heidän tietää, että välität, hän sanoi. Käyttäytymistä, joka voi viitata siihen, että joku on itsetuhoinen, ovat muun muassa: -Puhuminen siitä, että tuntee itsensä toivottomaksi, loukkuun jääneeksi, taakaksi muille tai haluaa kuolla. -epätavalliset mielialan vaihtelut tai vetäytyminen perheestä, ystävistä ja tavanomaisista aktiviteeteista. -Tärkeiden tavaroiden pois antaminen. -Alkoholin tai huumeiden lisääntynyt käyttö. Tällä viikolla julkaistussa raportissa todettiin, että monet itsemurhat tehtiin ihmisiin, joilla ei ollut tunnettua mielenterveysongelmaa. Kansallisen mielenterveysinstituutin johtaja Joshua Gordon sanoi kuitenkin, että tämä on ristiriidassa vuosien tietojen kanssa ja viittaa siihen, että monet heistä ovat "jääneet diagnosoimatta ja hoitamatta". Se on hyvin huolestuttavaa." Gordonin mukaan lääkäreiden on kysyttävä potilailta heidän mielenterveydestään ja arvioitava heidän itsemurhariskinsä. "Kun kysyy kaikilta eikä vain niiltä, joita saattaa epäillä, havaitsemiensa tapausten määrä kaksinkertaistuu", hän sanoi. Gordon huomautti, että psykoterapian ja tiettyjen psyykenlääkkeiden on osoitettu vähentävän itsemurha-alttiutta. Moutier American Foundation for Suicide Prevention -säätiöstä sanoi, että itsemurhat voivat olla "tarttuvia" - kuulla itsemurhasta voi saada muut, jotka ovat jo valmiiksi vaarassa, ryhtymään itsensä vahingoittamiseen. Hänen mukaansa julkkisten itsemurhat aiheuttavat yleensä myös lisääntyviä puheluita itsemurhien auttaviin puhelimiin. "Ihmisten pitäisi tietää, että itsemurha on ehkäistävissä. Kaikkien itsemurhaa harkitsevien tulisi tietää, että apua on saatavilla ja että mielenterveyden hoitoon hakeutuminen ei ole häpeällistä", tohtori Altha Stewart American Psychiatric Associationista sanoi lausunnossaan. ___ Seuraa AP:n lääketieteellistä toimittajaa Lindsey Tanneria Twitterissä: @LindseyTanner . Hänen työnsä löytyy täältä . ___ Associated Pressin terveys- ja tiedeosasto saa tukea Howard Hughes Medical Instituten tiedekasvatusosastolta. AP on yksin vastuussa kaikesta sisällöstä. Väite: Julkkisten itsemurhat korostavat huolestuttavaa suuntausta keski-iässä.</w:t>
      </w:r>
    </w:p>
    <w:p>
      <w:r>
        <w:rPr>
          <w:b/>
        </w:rPr>
        <w:t xml:space="preserve">Tulos</w:t>
      </w:r>
    </w:p>
    <w:p>
      <w:r>
        <w:t xml:space="preserve">Julkkiskokki Anthony Bourdainin ja muotisuunnittelija Kate Spaden kuolemat korostavat huolestuttavaa suuntausta - keski-ikäisten amerikkalaisten itsemurhien lisääntymistä.</w:t>
      </w:r>
    </w:p>
    <w:p>
      <w:r>
        <w:rPr>
          <w:b/>
        </w:rPr>
        <w:t xml:space="preserve">Esimerkki 2.2967</w:t>
      </w:r>
    </w:p>
    <w:p>
      <w:r>
        <w:t xml:space="preserve">Kohta: "Kumppanuus, joka tunnetaan nimellä Accelerating COVID-19 Therapeutic Interventions and Vaccines (ACTIV), keskittyy sääntelypäätösten koordinointiin ja tarjoaa rahoitusta lupaavien hoitomuotojen siirtämiseksi ihmiskokeisiin". ""Meidän on saatava biolääketieteellisen tutkimusyrityksen koko voima käyttöön tämän kriisin ratkaisemiseksi"", NIH:n johtaja Francis Collins sanoi lausunnossaan bit.ly/34HYTfk. Osallistujia ovat muun muassa Yhdysvaltain elintarvike- ja lääkevirasto Food and Drug Administration, Euroopan lääkevirasto sekä lääketehtaat Pfizer Inc, Johnson &amp; Johnson ja GlaxoSmithKline Plc. Tällä hetkellä ei ole hyväksyttyjä hoitoja tai rokotteita koronavirukseen, joka on Reutersin mukaan tartuttanut maailmanlaajuisesti 2,14 miljoonaa ihmistä. COVID-19:n, uuden koronaviruksen aiheuttaman hengitystiesairauden hoitoon on yli 100 potentiaalista rokote- ja hoitokandidaattia, ja kumppanuuden tavoitteena on auttaa priorisoimaan kehitystä ja yhdistää kliinisten tutkimusten verkostoja, jotta uusia ja uudelleen käytettäviä ehdokkaita voidaan testata nopeasti ja tehokkaasti." Väite: Yhdysvaltain ja Euroopan terveysvirastot tekevät yhteistyötä lääkevalmistajien kanssa koronaviruksen torjunnassa.</w:t>
      </w:r>
    </w:p>
    <w:p>
      <w:r>
        <w:rPr>
          <w:b/>
        </w:rPr>
        <w:t xml:space="preserve">Tulos</w:t>
      </w:r>
    </w:p>
    <w:p>
      <w:r>
        <w:t xml:space="preserve">Yhdysvaltain terveysvirastot, Euroopan lääkevalvontaviranomainen ja 16 johtavaa lääkevalmistajia tekevät yhteistyötä rokotteiden ja lääkkeiden kehittämiseksi koronaviruspandemian torjumiseksi, kertoivat Yhdysvaltain kansalliset terveysinstituutit perjantaina.</w:t>
      </w:r>
    </w:p>
    <w:p>
      <w:r>
        <w:rPr>
          <w:b/>
        </w:rPr>
        <w:t xml:space="preserve">Esimerkki 2.2968</w:t>
      </w:r>
    </w:p>
    <w:p>
      <w:r>
        <w:t xml:space="preserve">Kohta: "Demokraatit ovat jo ottaneet kohteekseen hänen aborttia ja naisten terveyttä koskevat saavutuksensa. Kuvernööri Maggie Hassan, joka on ainoa demokraattiehdokas, on yksi viimeisimmistä kritisoijista. "Hän on äänestänyt Planned Parenthood -järjestön lakkauttamisen puolesta, joka tarjoaa terveydenhuoltoa noin 12 000:lle Granite State -naiselle", Hassan sanoi Concord Monitor -lehden haastattelussa viitaten Ayotteen. ""Hän on äänestänyt niiden lakkauttamisen puolesta kuusi kertaa.""" Naisten terveydenhuoltoa tarjoavasta Planned Parenthoodista, joka tarjoaa myös abortteja, on tullut viime vuosina salamanisku, kun vaaleilla valitut virkamiehet Washingtonissa ja New Hampshiressa ovat ryhtyneet toimiin organisaation rahoituksen leikkaamiseksi. Järjestö ei ole Ayotten fani: Planned Parenthoodin poliittinen osasto julkaisi tässä kuussa vuoden 2016 ensimmäisen mainoksensa, jossa kohteena on New Hampshiren nuorempi senaattori. Päätimme tarkastella Hassanin väitettä tarkemmin. Planned Parenthood of Northern New England ylläpitää viittä terveyskeskusta eri puolilla New Hampshirea - Manchesterissa, Claremontissa, Derryssä, Exeterissä ja Keenessä. Ja noin puolet potilaista, jotka käyvät Planned Parenthoodin klinikalla rajan toisella puolella Vermontissa, White River Junctionissa, on kotoisin New Hampshiresta. Kaikki New Hampshiren Planned Parenthood -klinikat tarjoavat ehkäisyä, vuositarkastuksia, sukupuolitautien testausta ja hoitoa sekä raskaustestejä. Manchesterin toimipiste, jossa hoidettiin 4 779 potilasta vuonna 2014, tarjoaa kirurgisia ja lääketieteellisiä abortteja. Keenen toimipiste, jossa kävi 1 871 potilasta vuonna 2014, tarjoaa lääkkeellisiä abortteja, kertoo Kayla McCarthy Planned Parenthood of Northern New England -järjestöstä. Kaikkiaan New Hampshiren Planned Parenthood -klinikat palvelivat hieman yli 11 000 potilasta vuonna 2014, kertoo julkisesta politiikasta vastaava varajohtaja Jennifer Frizzell. White River Junctionin klinikalla, VT:ssä, kävi lisäksi 1 750 potilasta. Tämä tarkoittaisi, että Planned Parenthood -klinikoilla hoidettiin yhteensä noin 12 000 New Hampshiren potilasta vuonna 2014, mikä vastaa Hassanin väitettä. Katsotaanpa nyt, kuinka monta kertaa Ayotte on äänestänyt Planned Parenthoodin rahoitusta vastaan. Ayotte, joka valittiin Yhdysvaltain senaattiin vuonna 2010, on ollut johdonmukainen abortin vastustaja ja Planned Parenthoodin arvostelija. Tarkistimme asian Hassanin kampanjalta, ja he ilmoittivat meille kuusi äänestystä. Kolme äänestystä tapahtui kaikki samana päivänä, 3. joulukuuta 2015. 1) Sinä päivänä senaatti äänesti 52-47 estääkseen liittovaltion rahoituksen Planned Parenthoodille ja kumotakseen Affordable Care Actin yhdessä lakiesityksessä. Ayotte äänesti sen puolesta. 2) Ayotte äänesti tarkistusta vastaan, joka olisi poistanut lakiesityksestä säännöksen Planned Parenthoodin rahoittamisen estämiseksi. (Tarkistus hylättiin.) 3) Toisessa demokraattien ehdottamassa tarkistuksessa pyrittiin jatkamaan liittovaltion rahoitusta Planned Parenthoodille, mutta se jätettiin pöydälle (eli jätettiin syrjään) ja Ayotte äänesti sen jättämisen puolesta. (Presidentti Obama käytti lopulta veto-oikeuttaan lakiehdotukseen.) 4) Ayotte äänesti viime elokuussa sellaisen lakiehdotuksen puolesta, jolla pyrittiin kieltämään liittovaltion rahoitus Planned Parenthoodille. Lainsäädäntö ei kuitenkaan saanut tarvittavaa 60 ääntä, jotta se olisi päässyt eteenpäin. 5) Ayotte äänesti huhtikuussa 2011 päätöslauselman puolesta, jolla kielletään liittovaltion dollareita rahoittamasta Planned Parenthoodia. Se hylättiin äänin 42-58. 6) Ja maaliskuussa 2011 Ayotte äänesti liittovaltion rahoitusta koskevan lakiesityksen puolesta, joka sisälsi kymmeniä muita menoeriä, mutta esti liittovaltion rahoituksen Planned Parenthoodille. Lakiehdotus hylättiin äänin 44-56. Ayotte sanoi tuolloin: "Maamme on finanssikriisissä... Kaikkien on tehtävä uhrauksia, myös monien yksityisten organisaatioiden, jotka ovat luottaneet liittovaltion varoihin", Ayotte totesi toimistonsa mukaan. Kaiken kaikkiaan nämä kuusi ääntä osoittavat jonkinasteista vastustusta Planned Parenthoodin rahoitusta kohtaan. Osa niistä oli kuitenkin menettelyllisiä, eivätkä kaikki tarjonnut puhdasta rahoituspäätöstä, kuten Hassanin lausunto antaa ymmärtää. Ayotten toimiston mukaan hän kannatti useita muita hallituksen menoja koskevia lakiesityksiä, jotka eivät poistaneet Planned Parenthood -järjestön rahoitusta. Syyskuussa 2015 Ayotte äänesti sen puolesta, ettei väliaikaista hallituksen menoerää koskeva lakiesitys, jolla pyrittiin estämään liittovaltion varat Planned Parenthoodille, etenisi. Ayotte sanoi tuolloin kannattavansa suunnitellun vanhemmuuden rahoittamisen lopettamista, mutta ei halunnut sulkea hallitusta sen vuoksi. ""Kelly Ayotte on äänestänyt sen puolesta, että liittovaltion rahoitus ohjataan pois Planned Parenthood -järjestöltä, jotta liittovaltion dollareita voitaisiin käyttää paremmin naisten terveyspalvelujen aukkojen täyttämiseen pienituloisille naisille ja naisten terveyspalvelujen saatavuuden säilyttämiseen"", sanoi tiedottaja Liz Johnson. Hassanin mukaan Ayotte äänesti kuusi kertaa Planned Parenthood -järjestön tukemisen puolesta. Ayotte on ollut johdonmukainen Planned Parenthoodin arvostelija, ja hän on ainakin kuudessa äänestyksessä osoittanut tukevansa järjestön rahoituksen lakkauttamista tai vastustaneensa rahoituksen jatkamista. On syytä huomata, että osa oli menettelyyn liittyviä äänestyksiä ja useat olivat paljon suurempia lakiehdotuksia, jotka sisälsivät säännöksen Planned Parenthoodin rahoituksesta. Hassanin väite pitää paikkansa, mutta kaipaa selvennystä."" Väite: "Kelly Ayotte ""on äänestänyt suunnitellun vanhemmuuden rahoituksen lakkauttamisen puolesta"" kuusi kertaa.""</w:t>
      </w:r>
    </w:p>
    <w:p>
      <w:r>
        <w:rPr>
          <w:b/>
        </w:rPr>
        <w:t xml:space="preserve">Tulos</w:t>
      </w:r>
    </w:p>
    <w:p>
      <w:r>
        <w:t xml:space="preserve">Hassanin mukaan Ayotte äänesti kuusi kertaa suunnitellun vanhemmuuden lakkauttamisen puolesta. Ayotte on jatkuvasti kritisoinut Planned Parenthood -järjestöä, ja hän on kannattanut järjestön rahoituksen lakkauttamista tai vastustanut rahoituksen jatkamista ainakin kuudessa äänestyksessä. On syytä huomata, että osa oli menettelyyn liittyviä äänestyksiä ja useat olivat paljon suurempia lakiehdotuksia, jotka sisälsivät säännöksen Planned Parenthoodin rahoituksesta. Hassanin väite pitää paikkansa, mutta kaipaa selvennystä.</w:t>
      </w:r>
    </w:p>
    <w:p>
      <w:r>
        <w:rPr>
          <w:b/>
        </w:rPr>
        <w:t xml:space="preserve">Esimerkki 2.2969</w:t>
      </w:r>
    </w:p>
    <w:p>
      <w:r>
        <w:t xml:space="preserve">Kohta: Vaikka Yhdysvaltain salainen palvelu tunnetaan parhaiten presidentin ja muiden edustajien suojelusta, tällä lainvalvontaelimellä on toinenkin vastuualue, nimittäin kansakunnan rahavarojen suojelu väärentämiseltä. Palvelu perustettiin vuonna 1865 juuri tätä tarkoitusta varten, sillä sisällissodan päättyessä väärentäminen oli niin yleistä, että arviolta kolmannes tai puolet tuolloin liikkeessä olleesta rahasta oli väärennettyä. Presidentin suojelu lisättiin yksikön tehtäviin vasta William McKinleyn murhan jälkeen vuonna 1901. Nykyään Secret Servicen toimivalta talousrikosten alalla on laajentunut Yhdysvaltain rahan väärentämisen lisäksi myös väärentämiseen, Yhdysvaltain valtiovarainministeriön sekkien ja joukkovelkakirjojen varastamiseen, luottokorttipetoksiin, televiestintäpetoksiin, tietokonepetoksiin ja identiteettipetoksiin. Salainen palvelu pidättää ja vangitsee säännöllisesti väärentäjiä. Se myös tuhoaa vuosittain miljoonien dollarien arvosta väärennettyjä Yhdysvaltain seteleitä, usein jo kauan ennen kuin ne päätyvät yleisön saataville. Heidän organisaationsa on hiljaisen tehokas ja menestykseen tähtäävä, ja suurin osa heidän operaatioistaan sujuu kellontarkasti. Tämä on kuitenkin kertomus väärennöstutkimuksesta, joka oli vastoin tätä normia, sillä se eteni kaikkea muuta kuin kellontarkasti. Tämä tapaus vaivasi yksikköä vuosikymmenen ajan, ja se saatiin päätökseen pikemminkin sattumanvaraisen tapahtumasarjan kuin sinnikkään ja tehokkaan poliisityön ansiosta. New Yorkissa vuonna 1938 kaupungin rahavarastoon alkoi ilmestyä erittäin huonosti toteutettuja väärennöksiä dollarin seteleistä. Näitä väärennöksiä ilmestyi enintään neljäkymmentä tai viisikymmentä kuukaudessa, ja ne valmistettiin pienellä käsikäyttöisellä painokoneella levyistä, joita voi parhaiten kuvailla surkean karkeiksi. Ja niin karkeat kuin ne olivatkin, ne huononivat myöhemmissä painoksissa, kun niiden valmistaja pyrki parantamaan tuotettaan. Eräässä laattojen korjauksessa George Washingtonin (jonka muotokuva on yhden dollarin setelissä) sukunimen kirjoitusasu muutettiin muotoon "Wahsington". Vaikka salainen palvelu oli tuohon aikaan rutiininomaisesti jäljittämässä väärentäjiä, jotka aiheuttivat paljon suurempaa vahinkoa rahavarannolle, tämä kömpelö ja taitamaton väärentäjä hämmensi heitä. Tämä onneton salaperäinen mies valmisti dollarin seteleitä ja vain dollarin seteleitä, eikä hän koskaan levittänyt niitä enempää kuin kourallisen verran minkään viikon aikana. Eikä hän näyttänyt koskaan luovuttavan väärennettyjä dollareita useammin kuin kerran samassa paikassa. Salainen palvelu kutsui häntä herra Kahdeksankahdeksankymmentäkaksi, nimitys perustui hänen tapaukselleen annettuun tiedostonumeroon. Vuosien mittaan hänet alettiin tuntea nimellä Vanha Herra Kahdeksan Kahdeksankymmentä, sillä hänen kansionsa pysyi hullun lailla auki, kun kaikkien muiden lähipiiriin kuuluvien kansionsa suljettiin, ja näissä tapauksissa tutkitut rahanväärentäjät kerättiin yhteen ja vangittiin. Kymmenen pitkää ja hyvin turhauttavaa vuotta herra Eight Eighty pysyi vapaana, ja hänen karkeasti renderöidyt dollarinsa ilmestyivät New Yorkin rahavarastoon viikko toisensa jälkeen. Yrityksestä saada hänet kiinni tuli salaiselle palvelulle hieman Graalin maljan metsästystä muistuttava tehtävä, sillä se, mikä oli alkanut pelkkänä hupailuna, oli vuosien mittaan laajentunut suureksi ajojahdiksi, kun useat New Yorkin kenttätoimistoon määrätyt agentit alkoivat pitää tämän risteyttä kulkevan miehen jatkuvaa kiinnijäämistä henkilökohtaisena epäonnistumisenaan. Herra Eight Eightyn takaa-ajosta tuli siihen asti väärennösten historian intensiivisin ajojahti, ja se saattaa yhä olla ennätys. Aina kun yksi Kahdeksan Kahdeksankympin dollareista tuli esiin, agentit lähetettiin liikkeeseen, jossa se oli luovutettu, kuulustelemaan siellä työskenteleviä henkilöitä henkilöstä, joka oli voinut antaa sen heille. Kauppiaita koulutettiin myös siitä, mitä väärennetyn valuutan havaitsemisessa oli huomioitava, ja toivottiin, että jos Kahdeksankymmentäkahdeksan palaisi takaisin, he panisivat erityisesti merkille setelin luovuttajan ja soittaisivat sitten salaiselle palvelulle kuvauksen hänen henkilöllisyydestään. Karttoihin oli kiinnitetty nuppineuloja, joista jokainen osoitti, missä seteli oli ilmestynyt. Tällaiset kartat eivät kuitenkaan olleet kovinkaan informatiivisia, sillä vaikka ne osoittivat, että suurin osa seteleistä ilmestyi Manhattanin Upper West Sidelle, seteleitä ilmestyi myös kaikkialle New Yorkin alueelle ja jopa kauas sen ulkopuolelle. Nuppineulojen osoittama alue oli kooltaan viisi neliökilometriä, ja siellä asui noin miljoona ihmistä. Vaikka salainen palvelu jahtasi korkealta ja matalalta, se, mikä lopulta sai herra Eight Eightyn maan tasalle, ei ollut mitään, mitä he tekivät, vaan pikemminkin se, mitä kohtalo teki etsitylle salaperäiselle miehelle. Tammikuussa 1948 joukko siellä leikkiviä pikkupoikia löysi väärennettyjä dollariseteleitä ja muutamia painolaattoja roskien peittämältä rakentamattomalta tontilta Broadwayn ja Ninety-Sixth Streetin läheltä. Lapset eivät ajatelleet löytöään juuri lainkaan, ja kului kymmenen päivää, ennen kuin yksi heidän isistään sai heidät kiinni pokerin pelaamisesta keskenään hassuilla rahoilla ja luovutti ne paikalliselle poliisilaitokselle. Eräs aseman etsivä soitti rahoista salaiseen palveluun ja oli tyrmistynyt vastaanotosta, jota hänen mielestään melko arkinen uutinen (väärennettyjä dollarin seteleitä, loppujen lopuksi) sai aikaan. Ryhmä salaisen palvelun agentteja oli paikalla hetkessä tutkimassa seteleitä, vahvisti, että ne olivat Eight Eighty Eightyn työtä, ja kävi sitten tapaamassa miestä, joka oli luovuttanut väärän valuutan. Hänen ja hänen pienen poikansa kautta he jäljittivät muut lapset ja löysivät lopulta ne pojat, joilla kilvet olivat hallussaan. Toinen agenttiryhmä selvitti, miten kilvet ja rahat olivat päätyneet autiolle tontille. Lähistöllä asuvilta he saivat tietää, että muutamaa viikkoa aiemmin tontille päin sijaitsevan vuokrakerrostalon ylimmässä kerroksessa oli syttynyt tulipalo. Lisäksi he saivat tietää, että paloa sammuttaessaan paikalle kutsutut palomiehet olivat heittäneet suuren määrän roinaa ylimmän kerroksen asunnon ikkunoista alla olevalle tontille. Kyseisen asunnon asukas ei ollut tuolloin ollut kotona, vaikka hänen iäkäs rakkikoiransa olikin ollut, sillä koira menehtyi savumyrkytykseen. Käynti kyseisessä asunnossa ratkaisi kaikki kysymykset. Sieltä agentit löysivät kirjapainokoneen, kasan Kahdeksankympin kuuluisia dollareita ja jopa laatikollisen painovirheitä. He löysivät myös herra Kahdeksankymmentä. Salaperäinen mies, jota vuosikymmenen mittainen suuri ja armoton ajojahti koski, oli 73-vuotias Emerich Juettner, joka tunnettiin paremmin nimellä Edward Mueller, eläkeläinen, joka oli luopunut asuntojen isännöitsijän työstä ryhtyäkseen romumieheksi vaimonsa kuoltua. Hänen painamansa ja liikkeelle laskemansa dollarit merkitsivät eroa sen välillä, pystyikö hän elättämään itsensä ja koiransa vai ei. Muelleria, sympaattista ja muutenkin kunniallista miestä, syytettiin rahanväärennyksestä, ja hänet tuomittiin vuodeksi ja päiväksi vankilaan, mutta hänen tuomionsa alennettiin neljään kuukauteen kaltereiden takana. Pidätykseen asti hänen pojallaan ja tyttärellään ei ollut aavistustakaan siitä, mitä heidän isänsä oli puuhannut tai että hän oli ollut taloudellisissa vaikeuksissa. Vanhus oli arvostanut itsenäisyyttään niin paljon, että hän oli mieluummin ryhtynyt rikolliseen elämään kuin kääntynyt lastensa puoleen, jotka olisivat ilmeisesti olleet aivan liian halukkaita auttamaan ikääntyvää isäänsä. Sympaattisen vanhuksen kiinni saaminen kesti kymmenen vuotta, ei siksi, että salainen palvelu olisi ollut kyvytön herra Kahdeksankympin jäljittämisessä, vaan pikemminkin siksi, että kolme tapaukseen liittyvää tekijää vaikutti sitä vastaan, kaksi niistä liittyi Muellerin käyttäytymiseen ja yksi sen setelin nimellisarvoon, jonka hän valitsi väärennettäväksi. Erään erikoisen eettisen käänteen vuoksi Mueller ei tietoisesti antanut väärennettyjä seteleitään toimipaikoissa useammin kuin kerran, jotta hänen aiheuttamansa vaje yhdelle henkilölle ei olisi ollut suurempi kuin yksi dollari. Sen sijaan, että hän olisi huijannut samoja paikkoja kerta toisensa jälkeen, hän levitteli väärennettyjä dollareitaan laajalle ja laajalle ja vältti näin tahattomasti yhden salaisen palvelun tavallisesti käyttämistä ansoista. Tyypilliset rahanväärentäjät toistavat huolimattomasti paperien ripustamisensa jo vierailluissa paikoissa, ja omistajat, jotka ovat aiemmin joutuneet kärsimään väärennettyjen seteleiden hyväksymisestä, ovat sen jälkeen yleensä paljon tarkkaavaisempia heille luovutetun valuutan ja niiden ihmisten suhteen, joiden kädestä se tulee. Kahdeksankymmentäkaksi ei kuitenkaan jäljittänyt jälkiään, joten heidän metsästämänsä saalis ei koskaan palannut heidän ulottuvilleen. Mueller oli myös luonnottoman säästäväinen huijatessaan muita; hän ei koskaan laittanut liikkeelle enempää väärennettyjä dollareitaan kuin tarvitsi lisätäkseen niukkoja tulojaan ja antaakseen itselleen ja koiralleen tarpeeksi elantoa. Tyypilliset rahanväärentäjät ovat ahneita ja heittävät suuria määriä väärennettyä rahaa lähellä toisiaan sijaitseviin paikkoihin lyhyen ajan sisällä, mikä lisää huomattavasti mahdollisuuksia siihen, että joku huijattu muistaa, miltä ne näyttävät. Esimerkiksi kaveri, joka pyrkii purkamaan huomattavan määrän väärennettyjä seteleitä, saattaa hyvinkin kirjoittaa paperit kaikkiin kadun varrella sijaitseviin liikkeisiin yhden iltapäivän aikana; vaikka yksittäinen liikkeenomistaja ei ehkä muista, miltä 500 dollaria väärennettyjä seteleitä käyttänyt kaveri näytti, koko kadun huijattujen liikemiesten joukosta ainakin muutamat muistavat miehen ulkonäön erittäin hyvin. Muelleria suojasi lisäksi väärentämänsä setelin nimellisarvo. Kuten seuraavasta trailerista, joka on tehty tähän tapaukseen perustuvasta vuoden 1950 elokuvasta Mister 880, käy hyvin ilmi, ihmiset kiinnittävät hyvin vähän huomiota heille annettuihin pieniin seteleihin. Nyrkkisääntönä voidaan pitää, että setelin arvon kasvaessa sitä tarkastellaan yhä tarkemmin. Dollarin seteliä ei siis juuri vilkaista, jos vilkaistaan lainkaan:   Mister 880 -elokuvassa Burt Lancaster näytteli tutkimuksista vastaavaa salaisen palvelun agenttia ja Edmund Gwenn, joka muistetaan nykyään parhaiten joulupukkina elokuvassa Ihme 34. kadulla, oli väärentäjä. Väite: Lainvalvontaviranomaiset etsivät tuotteliasta yhden dollarin setelien väärentäjää kymmenen vuotta.</w:t>
      </w:r>
    </w:p>
    <w:p>
      <w:r>
        <w:rPr>
          <w:b/>
        </w:rPr>
        <w:t xml:space="preserve">Tulos</w:t>
      </w:r>
    </w:p>
    <w:p>
      <w:r>
        <w:t xml:space="preserve">Miten tuotteliasta yhden dollarin setelien väärentäjää etsittiin kymmenen vuotta.</w:t>
      </w:r>
    </w:p>
    <w:p>
      <w:r>
        <w:rPr>
          <w:b/>
        </w:rPr>
        <w:t xml:space="preserve">Esimerkki 2.2970</w:t>
      </w:r>
    </w:p>
    <w:p>
      <w:r>
        <w:t xml:space="preserve">Kohta: Osavaltion terveysministeriön mukaan 1-vuotias poika Rooseveltin piirikunnasta on yksi niistä 52 ihmisestä, jotka ovat kuolleet keuhkokuumeeseen ja influenssaan lokakuussa alkaneen tautikauden jälkeen. Terveysviranomaiset varoittavat, että influenssa leviää edelleen osavaltion kaikilla alueilla ja että aktiivisuuden huippua ei ole vielä saavutettu. He sanovat, että tämä kausi on jo nyt epätavallinen sen suhteen, miten aikaisin tauti levisi laajalle. Tammikuun ensimmäisellä viikolla flunssan kaltaisten oireiden vuoksi poliklinikoilla käyntien osuus oli suurempi ja aikaisemmin kuin huippu kaudella 2017-18, joka oli tuolloin vakavin kausi vuosikymmeneen. Influenssan sairaalahoitomäärät ovat myös odotettua korkeammat tähän vuodenaikaan nähden, erityisesti pienillä lapsilla. Viranomaisten mukaan influenssan vuoksi sairaalahoitoon joutuneiden määrä New Mexicossa on yli kaksinkertainen verrattuna kansalliseen määrään vastasyntyneiden ja 4-vuotiaiden välillä. Viranomaisten mukaan influenssarokotuksen ottaminen voi silti auttaa ehkäisemään sairastumisen uudelleen toiseen influenssakantaan, vaikka henkilö olisikin sairastanut influenssan tällä kaudella. Väite: Uuden Meksikon terveysviranomaiset raportoivat ensimmäisestä lapsen influenssakuolemasta.</w:t>
      </w:r>
    </w:p>
    <w:p>
      <w:r>
        <w:rPr>
          <w:b/>
        </w:rPr>
        <w:t xml:space="preserve">Tulos</w:t>
      </w:r>
    </w:p>
    <w:p>
      <w:r>
        <w:t xml:space="preserve">Uuden Meksikon terveysviranomaiset ovat vahvistaneet ensimmäisen lapsen kuolleen influenssaan tällä kaudella.</w:t>
      </w:r>
    </w:p>
    <w:p>
      <w:r>
        <w:rPr>
          <w:b/>
        </w:rPr>
        <w:t xml:space="preserve">Esimerkki 2.2971</w:t>
      </w:r>
    </w:p>
    <w:p>
      <w:r>
        <w:t xml:space="preserve">Kohta: Osavaltion terveys- ja sosiaalipalvelujen osasto ilmoittaa, että henkilö osallistui Quilt Show'hun Länsi-North Carolina Agricultural Centerissä syyskuun lopulla. Tähän mennessä kyseessä on ainoa legioonalaistautitapaus henkilöllä, joka ei osallistunut messuille, mutta oli WNC Ag Centerissä sen jälkeen, kun messut päättyivät 15. syyskuuta. Terveysviranomaiset kävivät WNC Ag Centerissä 25. ja 27. syyskuuta, eivätkä he havainneet aerosolisoituneen veden lähteitä. Pohjois-Kalifornian maatalous- ja kuluttajapalveluministeriö keskeytti Davis Event Centerin vuokrauksen sen jälkeen, kun yhdestä kuudesta näytteestä löydettiin legionellabakteereja. Väite: Legioonalaistautia löytyi henkilöltä, joka ei osallistunut messuille.</w:t>
      </w:r>
    </w:p>
    <w:p>
      <w:r>
        <w:rPr>
          <w:b/>
        </w:rPr>
        <w:t xml:space="preserve">Tulos</w:t>
      </w:r>
    </w:p>
    <w:p>
      <w:r>
        <w:t xml:space="preserve">Pohjois-Carolinan kansanterveysviranomaiset raportoivat legioonalaistautitapauksesta henkilöllä, joka ei osallistunut Mountain State Fair -messuille, mutta oli messualueella sijaitsevassa rakennuksessa.</w:t>
      </w:r>
    </w:p>
    <w:p>
      <w:r>
        <w:rPr>
          <w:b/>
        </w:rPr>
        <w:t xml:space="preserve">Esimerkki 2.2972</w:t>
      </w:r>
    </w:p>
    <w:p>
      <w:r>
        <w:t xml:space="preserve">Kohta: Tautien valvonta- ja ehkäisykeskuksen virkamiehet sanovat, että he alkavat mitata lämpötiloja ja kysyä oireita kolmella Yhdysvaltain lentokentällä matkustajilta, jotka matkustivat taudin puhkeamispaikkana olevasta Wuhanin kaupungista. Viranomaiset arvioivat, että noin 5 000 matkustajaa käy läpi prosessin seuraavien parin viikon aikana New Yorkin Kennedyn lentokentällä sekä Los Angelesin ja San Franciscon lentokentillä. Ensimmäistä suoraa lentoa odotettiin perjantai-iltana Kennedylle ja seuraavaa lauantaiaamuna San Franciscoon. Lääkärit alkoivat viime kuun lopulla havaita uudenlaista virusperäistä keuhkokuumetta - kuumetta, yskää ja hengitysvaikeuksia - ihmisillä, jotka työskentelivät tai kävivät Wuhanin esikaupungissa sijaitsevalla elintarvikemarkkinalla. Aasiassa on vahvistettu yli 45 äskettäin tunnistetun koronaviruksen tapausta, joista suurin osa on todettu Wuhanissa, ja niissä on kaksi kuolemantapausta, joista ainakin toiseen liittyy aiempi sairaus. Viranomaiset ovat sanoneet, että virus leviää todennäköisesti eläimistä ihmisiin, mutta eivät ole pystyneet sulkemaan pois mahdollisuutta, että se leviää ihmisestä toiseen. Toistaiseksi amerikkalaisille aiheutuvaa riskiä pidetään vähäisenä, mutta CDC haluaa varautua ja ryhtyy varotoimiin, CDC:n tohtori Martin Cetron sanoi. "Mitä aikaisemmin havaitsemme tapauksen, sitä paremmin voimme suojella yleisöä ja sitä enemmän ymmärrämme tästä viruksesta ja sen leviämisriskistä", hän sanoi puhelimessa toimittajien kanssa. On aina mahdollista, että virus muuntuu vaarallisemmaksi. On myös todennäköistä, että uusia tapauksia ilmaantuu eri puolilla maailmaa, mukaan lukien ainakin yksi jossain vaiheessa Yhdysvalloissa, sanoi toinen CDC:n virkamies, tohtori Nancy Messonnier. CDC lähettää 100 työntekijää hoitamaan lentokenttätarkastuksia. Matkustajat, jotka näyttävät siltä, että he saattavat saada tartunnan, testataan influenssan tai muiden mahdollisten syiden varalta. Heidät on tarkoitus eristää läheiseen sairaalaan, kunnes lääkärit tietävät, mistä on kyse, jotta estetään uuden viruksen mahdollinen leviäminen. CDC:n virkamiesten mukaan viruksen erikoistestaus voi kestää päivän, ennen kuin tulokset saadaan. Ainakin puoli tusinaa Aasian maata on alkanut seuloa Keski-Kiinasta saapuvia lentomatkustajia. Listalla ovat muun muassa Thaimaa ja Japani, jotka molemmat ovat raportoineet tautitapauksista Wuhanista tulleissa ihmisissä. Matkustaminen on poikkeuksellisen vilkasta juuri nyt, kun ihmiset lähtevät Kiinaan ja takaisin juhlimaan kuun uutta vuotta. CDC:n mukaan lentoasemien seulonnat ovat osa pyrkimystä havaita ja ehkäistä paremmin virusta, joka kuuluu samaan ötökkäperheeseen, joka aiheutti vuosina 2002 ja 2012 alkaneet kansainväliset SARS- ja MERS-taudinpurkaukset. CDC ei seulonut saapuvia matkustajia näiden taudinpurkausten aikana, ja jotkut kansanterveysasiantuntijat kyseenalaistivat sen, pitäisikö niin tehdä nyt. "Se ei ole erityisen tehokas toimenpide, ja se saattaa antaa vääränlaisen turvallisuuden tunteen", sanoi tohtori Kamran Khan, Toronton yliopiston tutkija, joka on tutkinut lentokenttätarkastuksia SARS- ja Ebola-epidemioiden aikana. Seulontatarkastajat merkitsevät todennäköisesti paljon ihmisiä, joilla on muita bakteereita - nyt on flunssakausi - mutta uuden viruksen tartunnat jäävät huomaamatta. Asiantuntijat uskovat, että tartunnan saamisen ja kuumeen ja muiden oireiden ilmaantumisen välillä voi kulua jopa kaksi viikkoa. Ainoan kerran CDC on tehnyt lentokenttätarkastuksia vuonna 2014, jolloin terveysviranomaiset tutkivat tuhansia kolmesta Länsi-Afrikan maasta tulleita matkustajia Ebolan varalta, mutta eivät havainneet sairauksia. Itse asiassa yksi matkustaja, joka oli saanut tartunnan mutta jolla ei ollut oireita, läpäisi seulonnan ja sai oireita Yhdysvaltoihin saavuttuaan. Jotkut ovat väittäneet, että tällaisilla toimenpiteillä ei ole niinkään tekemistä hyvän tieteen kanssa kuin poliitikkojen kanssa, jotka haluavat vakuuttaa yleisön siitä, että hallitus tekee jotain suojellakseen heitä. Cetron torjui tämän käsityksen. "Hän sanoi, että sekä poliittisten virkamiesten että hallituksen tiedemiesten keskuudessa vallitsee laaja yksimielisyys siitä, että meidän pitäisi tehdä tämä nyt. Matkustajille, joilla ei ole oireita, jaetaan kortit, joissa kerrotaan, kenen puoleen kääntyä, jos he saavat myöhemmin oireita. Se on tärkeää, Khan sanoi. "Matkustajien valistaminen taudista ja sen kertominen, mitä tehdä, jos he sairastuvat lentokentältä lähdettyään, voi olla erittäin hyödyllistä", koska se voi nopeuttaa asianmukaista diagnoosia, hoitoa ja eristämistoimenpiteitä, hän sanoi. Terveysviranomaiset tunnistivat taudin tässä kuussa uudentyyppiseksi koronavirukseksi. Koronavirukset ovat suuri virusten perhe, joista osa aiheuttaa flunssaa, ja toiset lepakoissa, kameleissa ja muissa eläimissä esiintyvät virukset ovat kehittyneet vakavammiksi sairauksiksi. SARS eli vakava akuutti hengitystieoireyhtymä kuuluu koronavirusten perheeseen, mutta Kiinan valtion tiedotusvälineiden mukaan Wuhanissa esiintynyt sairaus eroaa aiemmin havaituista koronaviruksista. Aiemmat laboratoriotestit ovat sulkeneet pois SARSin ja MERSin (Lähi-idän hengitystieoireyhtymä) sekä influenssan, lintuinfluenssan, adenoviruksen ja muut tavalliset keuhkotulehdusbakteerit. CDC:n virkamiehet sanoivat perjantaina, etteivät he ole varmoja, onko Kiina alkanut seuloa matkustajia ennen kuin he nousevat lentokoneisiin matkustaakseen ulkomaille, mutta asiasta on keskusteltu. New Yorkin ja San Franciscon lentokentille tulee kumpaankin kolme suoraa lentoa Wuhanista viikossa, Cetron sanoi. Los Angelesin kansainväliselle lentoasemalle saapuu huomattava määrä matkustajia, jotka aloittavat matkansa Wuhanista mutta vaihtavat konetta Pekingissä. ___ Associated Pressin terveys- ja tiedeosasto saa tukea Howard Hughes Medical Instituten tiedekasvatusosastolta. AP on yksin vastuussa kaikesta sisällöstä. Väite: Yhdysvallat seuloo Kiinasta tulevat lentomatkustajat uuden sairauden varalta.</w:t>
      </w:r>
    </w:p>
    <w:p>
      <w:r>
        <w:rPr>
          <w:b/>
        </w:rPr>
        <w:t xml:space="preserve">Tulos</w:t>
      </w:r>
    </w:p>
    <w:p>
      <w:r>
        <w:t xml:space="preserve">Kolme yhdysvaltalaista lentokenttää tarkastaa Keski-Kiinasta saapuvat matkustajat uuden viruksen varalta, joka on sairastuttanut kymmeniä, tappanut kaksi ja herättänyt huolta kansainvälisestä taudinpurkauksesta, kertoivat terveysviranomaiset perjantaina.</w:t>
      </w:r>
    </w:p>
    <w:p>
      <w:r>
        <w:rPr>
          <w:b/>
        </w:rPr>
        <w:t xml:space="preserve">Esimerkki 2.2973</w:t>
      </w:r>
    </w:p>
    <w:p>
      <w:r>
        <w:t xml:space="preserve">Kohta: Maailman terveysjärjestö (WHO) julisti COVID-19:n leviämisen pandemiaksi maaliskuun alussa 2020, ja huolestuneet lukijat pyysivät Snopesia tarkistamaan raportit, joiden mukaan lähes 200 ihmistä kuoli 24 tunnin aikana Italiassa taudin seurauksena. Valitettavasti on totta, että 10. ja 11. maaliskuuta 2020 välisenä aikana 196 ihmistä kuoli Italiassa, joka kärsi pahimmasta COVID-19-epidemiasta Aasian ulkopuolella. Reuters kertoi 11. maaliskuuta, että "koronavirusten aiheuttamien kuolemantapausten määrä Italiassa on noussut 196:sta 827:ään, mikä merkitsee 31 prosentin nousua, ilmoitti [pelastuspalveluvirasto] tänään." Väite: Lähes 200 ihmistä kuoli Italiassa koronavirukseen 24 tunnin aikana 11. ja 12. maaliskuuta 2020 välisenä aikana.</w:t>
      </w:r>
    </w:p>
    <w:p>
      <w:r>
        <w:rPr>
          <w:b/>
        </w:rPr>
        <w:t xml:space="preserve">Tulos</w:t>
      </w:r>
    </w:p>
    <w:p>
      <w:r>
        <w:t xml:space="preserve">Kuolonuhrien määrä nousi jälleen seuraavana päivänä, kun raportoitiin uusista kuolemantapauksista. Maaliskuun 12. päivänä The New York Times kertoi: "Italiassa puhjenneen koronaviruksen aiheuttamien kuolemantapausten määrä on noussut viimeisen 24 tunnin aikana 189:llä 1 016:een, mikä on 23 prosenttia, kertoi pelastuspalveluvirasto."</w:t>
      </w:r>
    </w:p>
    <w:p>
      <w:r>
        <w:rPr>
          <w:b/>
        </w:rPr>
        <w:t xml:space="preserve">Esimerkki 2.2974</w:t>
      </w:r>
    </w:p>
    <w:p>
      <w:r>
        <w:t xml:space="preserve">Kohta: Twins oli enemmän kuin halukas pelaamaan varman päälle tämän loukkaantumisen kanssa. Buxton laitettiin seitsemän päivän loukkaantuneiden listalle pelaajille, joilla on aivotärähdyksen kaltaisia oireita, juuri kun ykköspesäpelaaja C.J. Cron ja vasen kenttäpelaaja Eddie Rosario palasivat vammoistaan. Twins nimesi tiistaina ennen sarja-avaustaan New York Metsiä vastaan myös oikeakätisen reliever Mike Morinin vapautettavaksi tai luovutettavaksi. "Emme aio pelleillä, oikeastaan millään tavalla", manageri Rocco Baldelli sanoi. "Tämä on vakava asia. Buckin terveys on tietenkin tärkein asia. Luulen, että se on jo jollakin tapaa ratkeamassa, mutta mielestäni tämä on oikea liike." Buxton loukkaantui lauantaina, kun hän otti pää edellä sukeltaen kiinni uppoavan linjapotkun kriittisen voiton tärkeimmässä divisioonakilpailijassa Clevelandissa, mikä pakotti hänet ulos pelistä kahdeksannessa vuoroparissa. Buxton, joka oli sivussa 13 ottelua viime kuussa oikean ranteen ruhjeen takia, on saanut lupaavan uransa toistaiseksi pysähtymään erilaisten loukkaantumisten takia, mikä johtuu osittain nopeatempoisen pelaajan pelottomasta pelityylistä ulkokentällä ja pesillä. Buxton julkistettiin tiistaina joukkueen vuotuisen Major League Baseball Players Alumni Associationin Heart and Hustle Award -palkinnon saajaksi. "Hän osui maahan aika kovaa, eikä tämä ole mikään kevyt vamma, Baldelli sanoi. "Hän ei raapinut mitään. Hän teki loistavan pelin ja osui maahan, ja hän uhrautuu tämän joukkueen puolesta joka ikinen ilta, kun hän astuu kentälle." Twins, joka otti kuuden pelin johtoaseman AL Central yli Indians tiistai-iltana, ovat onnistuneet säilyttämään korkeimman pisteytyksen rikos majors vaikka laittamalla 10 eri aseman pelaajia loukkaantuneiden listalla eri kohdissa tällä kaudella. Rosario oli poissa 13 ottelua vasemman nilkan nyrjähdyksen vuoksi. "Pari viikkoa on ollut rankkaa, kun on kyse loukkaantumisista ja sen kaltaisista asioista, mutta olen palannut tänään, ja tiedän, että Buxtonin kokema ei ole mitään pahaa, ja hänkin palaa pian", sanoi Rosario, joka on joukkueen toisena 20 homerilla ja johtaa edelleen Twinsin 60 RBI:llä. All-Star-tauon takia Cron jäi vain viisi peliä väliin oikean peukalon tulehduksen takia, joka on vaivannut häntä suurimman osan kaudesta. "Yritän kai vain teipata sen. Yritän teeskennellä, ettei mikään ole vialla, ja yritän vain jatkaa", Cron sanoi. "Se on oikeastaan kaikki mitä voit tehdä." Morinilla oli 3,18 ERA 23 ottelussa sen jälkeen, kun hänet oli kutsuttu kevään harjoituksiin pienen liigan sopimuksella. Hänen hieman yllättävä poistamisensa pelaajaluettelosta saattaa olla esiaste sille, että kauppamarkkinoille lisätään yksi tai kaksi relieveriä seuraavan kahden viikon aikana. "Kun teet tällaisia päätöksiä, voit katsoa niitä taaksepäin, etkä ole aivan varma, koska asiat eivät ole joskus itsestään selviä, mutta valitettavasti päädyimme ajatukseen Miken nimeämisestä", Baldelli sanoi. "Minulla ei ole epäilystäkään siitä, että hän laskeutuu jaloilleen." ___ Lisää AP baseball coverage: https://apnews.com/MLB ja https://twitter.com/AP_Sports Claim: Kun Cron, Rosario palaavat, Twins laittaa Buxtonin aivotärähdyslistalle.</w:t>
      </w:r>
    </w:p>
    <w:p>
      <w:r>
        <w:rPr>
          <w:b/>
        </w:rPr>
        <w:t xml:space="preserve">Tulos</w:t>
      </w:r>
    </w:p>
    <w:p>
      <w:r>
        <w:t xml:space="preserve">Viimeisin epätodennäköinen saalis Byron Buxton aiheutti kasvot edellä törmäys ruohoon, toinen tuskallinen kohokohta kiekon napata Minnesota keskikenttäpelaaja.</w:t>
      </w:r>
    </w:p>
    <w:p>
      <w:r>
        <w:rPr>
          <w:b/>
        </w:rPr>
        <w:t xml:space="preserve">Esimerkki 2.2975</w:t>
      </w:r>
    </w:p>
    <w:p>
      <w:r>
        <w:t xml:space="preserve">Kohta: Mabowan suurin toive oli ollut, että hän pääsisi yliopistoon. Se edellyttäisi lukion ylioppilastutkinnon eli "bacin" läpäisemistä. Mutta kokeet järjestetään Kongossa vain kerran vuodessa, ja 21-vuotias Mabowa oli eristyksissä, eikä hän voinut istua samassa huoneessa muiden kokelaiden kanssa. Niinpä häntä hoitava hoitohenkilökunta Alliance for International Medical Action -järjestön (ALIMA) ylläpitämässä Ebola-hoitokeskuksessa keksi ratkaisun. He löysivät koulun virkailijan, joka oli valmis valvomaan koetta, kun Mabowa suoritti sen turvallisesti ikkunan takana. Paperit ojennettiin Mabowalle koskematta häneen. Kun hän oli saanut paperinsa valmiiksi, hän piti niitä yksi kerrallaan ikkunan edessä, jotta ne voitiin kuvata älypuhelimella ja lähettää sitten sähköpostitse viranomaisille pisteytystä varten. Sitten hänen työnsä ja kynänsä poltettiin. Kokeen suullisen osan kysymykset esitettiin hänelle lasin läpi. Lauantaina Mabowa suoritti viimeisen tenttinsä. Hän odottaa tuloksia ja on edelleen eristyksessä, jossa hän pysyy, kunnes virus on poistunut hänen kehostaan. Hän toivoo voivansa opiskella valtiotieteitä Kisanganin yliopistossa. "Äitini oli sanonut minulle: 'Poikani, sinun on opiskeltava. Jos sinulla on tutkintotodistus, menestyt elämässä. Vaikka vanhempasi olisivat poissa, sinulla on vielä elämä jäljellä", hän sanoi. Ebolaepidemia Itä-Kongossa on tappanut yli 1 700 ihmistä sen jälkeen, kun se alkoi lähes vuosi sitten. Terveydenhuoltohenkilöstö yrittää hillitä tautia ja jäljittää, rokottaa ja eristää kaikki ihmiset, jotka ovat joutuneet kosketuksiin erittäin tarttuvaa virusta kantavien ihmisten kanssa. Ainoat ihmiset, jotka saavat olla Mabowan luona, ovat eloonjääneet, jotka ovat immuuneja virukselle, ja terveydenhuollon työntekijät, joilla on päältä varpaisiin ulottuvat suojavarusteet. Mabowa oli jo menettänyt isosiskonsa, kun hän sai halkeilevan päänsäryn ja kuumeen ja menetti ruokahalunsa. Mutta koska hänet oli äskettäin rokotettu ebolaa vastaan, hän sivuutti oireensa rokotuksen sivuvaikutuksina. Lopulta hän meni Ebola-keskukseen Beniin, kun hän ei sairautensa vuoksi pystynyt jatkamaan opiskelua. Testattuaan itsensä positiiviseksi ebolalle hän alkoi kysellä sairaanhoitajilta ja lääkäreiltä, miten hän voisi silti suorittaa tenttinsä. Opiskelu oli vaikeaa, koska Mabowa ei enää päässyt käsiksi vihkoihinsa ja muihin materiaaleihinsa. ALIMA-henkilökunta, joka oli liikuttunut Mabowan halusta osallistua kokeisiin, toi Mabowalle jopa koulupuvun, jota hän saattoi käyttää kokeisiin osallistuessaan - valkoisen puvun ja laivastonsiniset housut. "Se, että toimme hänelle kokeet, on tärkeä askel hänen paranemiselleen ja toipumiselleen", sanoi Goretti Muhumira, ALIMAn psykologi. Mabowan mukaan vaikeinta olivat suulliset kokeet, eikä vain siksi, että hän oli hermostunut. "Minun oli vaikea kuulla heitä hyvin lasin läpi, joten he joutuivat toistamaan itseään useita kertoja, ennen kuin ymmärsin kysymyksen", hän sanoi. Nyt hän odottaa. "En ole menettänyt kaikkea, ja olen varma, että onnistun ja kunnioitan äitini muistoa", hän sanoi. "Jos hän olisi vielä täällä, hän olisi varmasti ylpeä minusta." ___ Associated Pressin kirjoittaja Al-Hadji Kudra Maliro osallistui tähän raporttiin. Väite: Ebolaan sairastunut kongolainen opiskelija löytää silti keinon osallistua kokeisiin.</w:t>
      </w:r>
    </w:p>
    <w:p>
      <w:r>
        <w:rPr>
          <w:b/>
        </w:rPr>
        <w:t xml:space="preserve">Tulos</w:t>
      </w:r>
    </w:p>
    <w:p>
      <w:r>
        <w:t xml:space="preserve">Claude Mabowa Sasi oli menettänyt äitinsä, veljensä ja siskonsa ebolalle. Kuolemanpelon sijasta nuorella miehellä oli erilainen huoli, kun hänelläkin diagnosoitiin tauti: miten hän saisi collegeen pääsykokeet suoritettua?</w:t>
      </w:r>
    </w:p>
    <w:p>
      <w:r>
        <w:rPr>
          <w:b/>
        </w:rPr>
        <w:t xml:space="preserve">Esimerkki 2.2976</w:t>
      </w:r>
    </w:p>
    <w:p>
      <w:r>
        <w:t xml:space="preserve">Kohta: Kannattajien on kerättävä tarpeeksi allekirjoituksia, jotta toimenpide voidaan sisällyttää vuoden 2016 äänestyslistalle. United With Care, lääketieteellisen marihuanan kannattajaryhmä, sanoi verkkosivuillaan, että sen on saatava 683 149 allekirjoitusta 31. joulukuuta mennessä, jotta muutos saataisiin kansanäänestykseen. Ryhmän mukaan noin 400 000 Floridan asukasta on jo allekirjoittanut vetoomuksen. Kaksikymmentäkolme osavaltiota ja District of Columbia sallivat marihuanan käytön monista eri sairauksista kärsiville, HIV:stä glaukoomaan ja syövästä epilepsiaan. Floridan korkeimman oikeuden Tallahasseessa hyväksymä kieli käsitteli sitä, onko ehdotettu muutosehdotus tiedottanut äänestäjille oikeudenmukaisesti asiasta, ja siinä hyväksyttiin myös taloustieteilijöiden laatima selvitys taloudellisista vaikutuksista, kertoi Tampa Bay Times. Vuonna 2014 tehdyssä mielipidekyselyssä osavaltion asukkaat sanoivat kannattavansa lääkemarihuanan laillistamista 57,6 prosentin ääniosuudella, lehti kertoi. Perustuslain muutoksen hyväksymiseen tarvittaisiin 60 prosenttia. Toimenpiteen vastustajat näkivät, että haittapuolena voisi olla vapaa-ajan marihuanan laillistaminen osavaltiossa takaoven kautta. Väite: Floridan korkein oikeus hyväksyy lääkemarihuanaa koskevan ehdotuksen kielen.</w:t>
      </w:r>
    </w:p>
    <w:p>
      <w:r>
        <w:rPr>
          <w:b/>
        </w:rPr>
        <w:t xml:space="preserve">Tulos</w:t>
      </w:r>
    </w:p>
    <w:p>
      <w:r>
        <w:t xml:space="preserve">Floridan korkein oikeus hyväksyi torstaina ehdotetun perustuslakimuutoksen, jolla laillistetaan lääkemarihuanan käyttö invalidisoivista sairauksista kärsiville ihmisille, mikä valmistelee ensi vuoden äänestystä.</w:t>
      </w:r>
    </w:p>
    <w:p>
      <w:r>
        <w:rPr>
          <w:b/>
        </w:rPr>
        <w:t xml:space="preserve">Esimerkki 2.2977</w:t>
      </w:r>
    </w:p>
    <w:p>
      <w:r>
        <w:t xml:space="preserve">Kohta: Tutkimuslaitosten ja avustusjärjestöjen mukaan Madagaskar on menettänyt noin 44 prosenttia metsistään viimeisten 60 vuoden aikana, mikä on johtunut ruusu- ja eebenpuun laittomasta viennistä. Franciscus nosti esiin laajalle levinneen korruption ja yhdisti sen jatkuvaan ja pitkäaikaiseen köyhyyteen sekä salametsästykseen ja luonnonvarojen laittomaan vientiin. Puhuessaan Madagaskarin presidentille Andry Rajoelinalle, hänen kabinetilleen ja muille virkamiehille Franciscus sanoi, että jotkut ihmiset hyötyvät liiallisesta metsäkadosta ja siihen liittyvästä lajien häviämisestä. "Tämän biologisen monimuotoisuuden heikkeneminen vaarantaa maan ja maapallon, yhteisen kotimme, tulevaisuuden", hän sanoi. Amazonin alueella äskettäin syttyneiden valtavien tulipalojen jälkeen Brasilian presidentti Jair Bolsonaro torjui kansainvälisen kritiikin, joka koski hänen politiikkaansa viljelysmaan laajentamiseksi, ja sanoi, että kyseessä on sisäinen asia. "Viimeisiä metsiä uhkaavat metsäpalot, salametsästys ja arvokkaiden metsäalueiden rajoittamaton kaataminen. Kasvien ja eläinten biologista monimuotoisuutta uhkaavat salakuljetus ja laiton vienti", paavi Franciscus sanoi. Työpaikkoja on luotava ihmisille, joiden elinkeino vahingoittaa ympäristöä, jotta he eivät näkisi sitä ainoana selviytymiskeinonaan, paavi lisäsi. "Ei voi olla todellista ekologista lähestymistapaa tai tehokkaita ponnisteluja ympäristön suojelemiseksi ilman, että saavutetaan sosiaalinen oikeudenmukaisuus, joka kykenee kunnioittamaan oikeutta maapallon tavaroiden yhteiseen määränpäähän, ei vain nykyisten sukupolvien vaan myös tulevien sukupolvien", hän sanoi. Amazonin tulipalot ovat antaneet uutta pontta Franciscuksen kehotuksille suojella luontoa, torjua ilmastonmuutosta ja edistää kestävää kehitystä - kaikki aiheet sisältyvät hänen vuonna 2015 antamaansa ympäristönsuojelua koskevaan enkyrikkaan. Madagaskar on yksi maailman köyhimmistä maista. YK:n Maailman elintarvikeohjelman arvioiden mukaan yli 90 prosenttia sen 26 miljoonan asukkaan väestöstä elää alle kahdella dollarilla päivässä, ja lasten krooninen aliravitsemus on yleistä. Transparency Internationalin mukaan myös korruptio rehottaa. Franciscus kehotti maan johtajia "taistelemaan voimallisesti ja päättäväisesti kaikkia endeemisiä korruption ja keinottelun muotoja vastaan, jotka lisäävät sosiaalista eriarvoisuutta, ja kohtaamaan suuren epävakauden ja syrjäytymisen tilanteet, jotka aina luovat epäinhimillisen köyhyyden olosuhteita". Luonnonsuojeluryhmien mukaan Rajoelinan ensimmäisen hallituskauden aikana hänen rahapulassaan oleva hallintonsa johti metsäkadon lisääntymistä, jotta Kiinaan saataisiin ruusu- ja eebenpuuta, vaikka tällainen vienti oli kansallisesti kielletty. Ympäristökampanjajärjestö TRAFFIC arvioi, että Madagaskarista on kuljetettu laittomasti ainakin miljoona ruusupuun tukkia vuodesta 2010 lähtien. Yhdysvaltalaisen voittoa tavoittelemattoman Forest Trends -ryhmän siteeraamien Kiinan tullitietojen mukaan Aasian arvokkaiden lehtipuiden, kuten luksushuonekalujen valmistukseen käytettävän ruusupuun, toimitukset ovat ehtyneet, ja kiinalaiset maahantuojat ovat siirtyneet Afrikkaan. Myöhemmin lauantaina Franciscus vieraili nunnaluostarissa ja vitsaili tiukkojen esimiesten kanssa toimimisen haasteista. Illalla hän puhui noin 100 000 nuorelle pääkaupungin laitamilla sijaitsevalla pellolla järjestetyssä kokoontumisessa ja kehotti heitä auttamaan sosiaalisen oikeudenmukaisuuden aikaansaamisessa maassaan. Väite: Paavi sanoo, että metsäkatoa on käsiteltävä maailmanlaajuisena uhkana.</w:t>
      </w:r>
    </w:p>
    <w:p>
      <w:r>
        <w:rPr>
          <w:b/>
        </w:rPr>
        <w:t xml:space="preserve">Tulos</w:t>
      </w:r>
    </w:p>
    <w:p>
      <w:r>
        <w:t xml:space="preserve">Paavi Franciscus sanoi lauantaina, että yksittäisten maiden nopeaa metsäkatoa ja biologisen monimuotoisuuden häviämistä ei pitäisi käsitellä paikallisina ongelmina, koska ne uhkaavat maapallon tulevaisuutta.</w:t>
      </w:r>
    </w:p>
    <w:p>
      <w:r>
        <w:rPr>
          <w:b/>
        </w:rPr>
        <w:t xml:space="preserve">Esimerkki 2.2978</w:t>
      </w:r>
    </w:p>
    <w:p>
      <w:r>
        <w:t xml:space="preserve">Kohta: He sanoivat, ettei hän ota ilmaston lämpenemistä tarpeeksi vakavasti ja että hän tukeutuisi liikaa Obaman aikaisiin ideoihin. Kampanjan neuvonantaja kertoi Reutersille viime kuussa, että Biden etsi "keskitien" lähestymistapaa, jonka hän toivoi miellyttävän ympäristöaktivisteja ilman, että se kääntäisi pois ne sinikaulusäänestäjät, jotka siivittivät republikaanien presidentin Donald Trumpin valtaan vuonna 2016.  "Vaadin puhtaan energian vallankumousta, jotta voimme kohdata tämän kriisin ja tehdä sitä, mitä Amerikka osaa parhaiten - ratkaista suuria ongelmia suurilla ideoilla", Biden sanoi sosiaalisessa mediassa julkaistulla videolla ja sanoi, että hänen ehdotuksensa menisivät "paljon pidemmälle" kuin entisen presidentin Barack Obaman palveluksessa tehdyt linjaukset. Ehdotuksessa investoitaisiin 10 vuoden aikana 1,7 biljoonaa dollaria puhtaan energian tutkimukseen ja infrastruktuurin nykyaikaistamiseen kasvihuonekaasupäästöjen poistamiseksi. Tutkijat syyttävät kasvihuonekaasupäästöjä ilmastonmuutoksen kiihtymisestä ja sen vaikutuksista, kuten merenpinnan noususta, kuivuudesta, tulvista ja voimakkaiden myrskyjen yleistymisestä. "Bidenin suunnitelma maksetaan peruuttamalla Trumpin veronalennusten liialliset vaikutukset yrityksiin, vähentämällä veroparatiisien, veronkierron ja ulkoistamisen kannustimia ja varmistamalla, että yritykset maksavat oikeudenmukaisen osuutensa", Bidenin kampanjan lausunnossa sanotaan. Entisen presidentinvaimon Hillary Clintonin presidenttikampanja kariutui vuonna 2016 sen jälkeen, kun hän suututti sinikaulusäänestäjät sanomalla, että hänen aggressiiviset ilmastoehdotuksensa johtaisivat siihen, että "monet hiilikaivostyöläiset ja hiiliyhtiöt jäisivät työttömiksi", mikä osoitti ympäristöpolitiikan sudenkuopat. Trump on menestyksekkäästi haukkunut kannattajilleen Obaman aikaisia ympäristösuojelutoimia työpaikkojen tappajiksi, ja hän on virkaanastumisensa jälkeen ohjannut hallintonsa kumoamaan monia niistä. Biden edisti suunnitelmaa useilla kampanjapysähdyksillä New Hampshiressa tiistaina. Hän vieraili Plymouthissa sijaitsevassa uusiutuvan energian hankkeessa, jossa hän sanoi, että hänen tavoitteensa presidenttinä olisi tehdä Yhdysvalloista "maailman suurin uusiutuvan energiateknologian yksittäinen viejä" ja "maailman merkittävin yksittäinen resurssi ilmastonmuutoksen torjumiseksi".  Päivän päätteeksi hän puhui Concordissa sähkötyöntekijöiden kansainvälisen veljeskunnan paikallisyhdistykselle ja yritti vakuuttaa heidät suunnitelmansa eduista. Ammattiliittojen jäsenet, jotka ovat Bidenin tuen selkäranka, ovat suhtautuneet epäilevästi laajoihin ilmastonmuutosohjelmiin, kuten Green New Dealiin, joka on kongressin ei-sitova päätöslauselma, jossa vaaditaan fossiilisten polttoaineiden käytön lopettamista vuosikymmenen kuluessa. Biden puhui uuden "vihreän infrastruktuurin" rakentamisesta, mikä hänen mukaansa tarkoittaa miljoonia ammattiliittojen työpaikkoja. "En vitsaile", hän sanoi. "Nämä ovat todellisia työpaikkoja."   Sunrise Movement, yksi tärkeimmistä aktivistiryhmistä, joka on viime viikkoina painostanut Bideniä ottamaan tiukan kannan ilmastonmuutokseen, kutsui suunnitelmaa "hyväksi aluksi" ja otti kunnian sen kunnianhimosta. "Tämä suunnitelma tekee selväksi, että ilmastonmuutoksesta tulee vuoden 2020 vaalien ratkaiseva kysymys, ja olemme nostaneet rimaa sen suhteen, mitä tarkoittaa olla johtava toimija ilmastokysymyksissä", sanoi Sunrisen puheenjohtaja Varshini Prakash. Jotkut Bidenin demokraattisista kilpailijoista, kuten senaattorit Bernie Sanders ja Elizabeth Warren, ovat ottaneet tiukemman kannan ilmastonmuutokseen tukemalla täysin Green New Dealia. Biden sanoi, että Green New Deal -aloitteen kaksi näkökohtaa ovat nyt hänen suunnitelmansa ytimessä: ilmastonmuutoksen torjumiseksi tarvitaan kiireesti enemmän kunnianhimoa ja "ympäristö ja talous ovat täysin ja täysin yhteydessä toisiinsa".  Biden sanoi ensimmäistä kertaa, ettei hän hyväksy lahjoituksia fossiilisia polttoaineita käyttäviltä yrityksiltä tai johtajilta, ja liittyi lähes tusinan muun demokraattien kilpakumppanin joukkoon vaatien uusien öljy- ja kaasuvuokrausten kieltämistä liittovaltion maa- ja vesialueilla ja keskittyen sen sijaan uusiutuvien energialähteiden käyttöönottoon. Ympäristöaktivisti Bill McKibben sanoi Twitterissä, että Bidenin tuki tälle kannalle "tekee selväksi, että demokraattien yksimielisyys on syntynyt". Öljyn, hiilen ja kaasun (kehittäminen) Amerikan julkisilla mailla on lopetettava."  Bidenin suunnitelma koostuu useista toimeenpanotoimista, jotka hän toteuttaisi ensimmäisenä virkapäivänään, muun muassa täytäntöönpanomekanismin luomisesta, jotta Yhdysvallat pääsisi 100-prosenttisesti puhtaaseen energiaan ja nollapäästötavoitteeseen vuoteen 2050 mennessä, sekä Yhdysvaltojen sitoutumisesta Pariisin ilmastosopimukseen, kansainväliseen sopimukseen ilmaston lämpenemisen torjumiseksi, josta Trump veti Yhdysvallat ulos kesäkuussa 2017. Siinä luetellaan useita muita toimenpiteitä, jotka perustuisivat Obaman aikakauden politiikkoihin, kuten öljy- ja kaasulaitosten metaanipäästöjen sääntelyyn, uusien polttoainetaloutta koskevien normien kehittämiseen autoille, uusien energiatehokkuusnormien hyväksymiseen laitteille, kehittyneiden biopolttoaineiden edistämiseen ja hiilidioksidin talteenoton käytön nopeuttamiseen, mikä rajoittaa hiilivoimaloiden ja muiden teollisuuslaitosten päästöjä. Työväenluokan äänestäjille suunnitelma lupaa turvata hiilikaivostyöläisten etuudet ja lisätä hiiliyhtiöiden maksuja liittovaltion ohjelmaan, jolla autetaan kaivostyöläisiä, jotka taistelevat mustien keuhkojen tautia vastaan. Suunnitelmassa perustetaan työryhmä, jonka tehtävänä on auttaa yhteisöjä, jotka joutuvat sulkemaan hiilikaivoksia ja voimalaitoksia, saamaan liittovaltion varoja ja yksityisiä investointeja "korkeapalkkaisten ammattiyhdistystyöpaikkojen luomiseksi".  Suunnitelmassa käsitellään myös ympäristöoikeudenmukaisuuteen liittyviä kysymyksiä ja luvataan suojella haavoittuvia vähemmistö- ja intiaaniyhteisöjä tiukemmalla puhtaan veden suojelulla. Väite: Biden esittelee 1,7 biljoonan dollarin ilmastosuunnitelman Yhdysvaltojen hiilidioksidipäästöjen lopettamiseksi vuoteen 2050 mennessä.</w:t>
      </w:r>
    </w:p>
    <w:p>
      <w:r>
        <w:rPr>
          <w:b/>
        </w:rPr>
        <w:t xml:space="preserve">Tulos</w:t>
      </w:r>
    </w:p>
    <w:p>
      <w:r>
        <w:t xml:space="preserve">Demokraattien vuoden 2020 presidenttiehdokkuutta tavoitteleva Joe Biden julkaisi tiistaina ilmastonmuutossuunnitelman, jonka mukaan 1,7 biljoonan dollarin investoinnit suunnattaisiin 100-prosenttisesti puhtaan energian ja nollapäästöjen saavuttamiseen vuoteen 2050 mennessä osittain Trumpin hallinnon yritysveronalennusten peruuttamisesta saatavien tulojen avulla.</w:t>
      </w:r>
    </w:p>
    <w:p>
      <w:r>
        <w:rPr>
          <w:b/>
        </w:rPr>
        <w:t xml:space="preserve">Esimerkki 2.2979</w:t>
      </w:r>
    </w:p>
    <w:p>
      <w:r>
        <w:t xml:space="preserve">Kohta: Kuolemantapausten lisääntyessä paikalliset virkamiehet pyysivät lisätietoja ilmoituksista, kun he saivat yhä useammin puheluita epämääräisiksi jääneiltä henkilöiltä - myös terveydenhuollon työntekijöiltä. Washingtonin virkamiehet kuitenkin pitkälti sivuuttivat heidän huolensa, ilmenee kirjeenvaihdosta, jota ei ole aiemmin raportoitu. Turhautuneet kaupungin virkamiehet aloittivat oman operaationsa ilmoittaakseen ihmisille sen jälkeen, kun osavaltio alkoi saada testituloksia 26. maaliskuuta, lähes viikko testauksen aloittamisen jälkeen. Yksi suuri ongelma oli se, että laboratorio lähetti aluksi monia tuloksia ilman puhelinnumeroita, joista testattuja olisi voinut tavoittaa. Viivästykset ja sekaannukset aiheuttivat uusia ongelmia paikallisille virkamiehille, jotka hallitsivat kriisiä yhdessä Amerikan nousevista kriisipesäkkeistä. Tiistaihin mennessä Louisianassa oli yli 21 500 vahvistettua tapausta, joista yli 1 000 oli kuollut. Oikea-aikaiset testitulokset ovat ratkaisevan tärkeitä, jotta virus saadaan pysymään kurissa ja jotta lääkärit ja sairaanhoitajat, jotka ovat välttämättömiä työntekijöitä, voivat pysyä turvallisesti etulinjassa. New Orleansin ongelmat korostavat niitä haasteita, joita Trumpin hallinnolla on edessään testauksen lisäämisessä valtakunnallisesti Yhdysvaltojen talouden uudelleen avaamisen toivossa. Kaupungin terveysjohtaja Jennifer Avegno lähetti 25. maaliskuuta yhden monista tietopyynnöistä liittovaltion viranomaisille. "Saamme tänään monia puheluita kansalaisilta, jotka kävivät läpi ajotestin ensimmäisinä päivinä eivätkä ole saaneet puhelua", hän kirjoitti. "Voitteko päivittää meille, kuinka monta tulosta on saatu, läpimenoajat ja kuinka monelle henkilölle on otettu yhteyttä?"  Liittovaltion puhelinpalvelukeskuksen kanssa työskennellyt Yhdysvaltain terveysministeriön (HHS) virkamies Kristina Harder ei vastannut tietopyyntöön, vaan kehotti ihmisiä olemaan kärsivällisiä. "Puhelinkeskuksen pitäisi ottaa yhteyttä niihin ihmisiin, jotka olivat toimipaikoissanne alkupäivinä", hän kirjoitti. "Toivottavasti tästä on apua!"  Harder ei vastannut kommenttipyyntöön. Päivää myöhemmin Avegno välitti lääkärin vetoomuksen Trumpin hallinnon uudelle testitsaarille Brett Giroirille ja muille liittovaltion virkamiehille. "Haluan vain saada tulokseni", Tulanen yliopiston kirurgian erikoislääkäri oli kirjoittanut. HHS ei koskaan toimittanut tiliä siitä, kenelle puhelinkeskus oli ilmoittanut, kaupungin ja osavaltion virkamiehet kertoivat Reutersille. HHS kutsui lausunnossaan ajopisteiden toimintaa "suureksi menestykseksi", sillä yli 77 000 ihmistä testattiin valtakunnallisesti. HHS ei vastannut erityiskysymyksiin, jotka koskivat Louisianassa tai muualla tapahtuneeseen toimintaan liittyviä ongelmia. Viraston mukaan tulosten saamisessa ja potilaille ilmoittamisessa ilmenneet viiveet on saatu korjattua, ja tulokset annetaan nyt kolmessa tai viidessä päivässä. Liittovaltion puhelinpalvelukeskusta ylläpitävän Maximus Inc:n tiedottaja Lisa Miles kieltäytyi kommentoimasta asiaa ja lähetti kysymykset HHS:lle. Haastatteluissa Louisianan virkamiehet sanoivat olevansa tyytyväisiä liittovaltion testausohjelmaan ongelmista huolimatta. Noin 13 000 ihmistä testattiin lopulta kolmen viikon aikana. "Vaikka käsittelyssä on ongelmia, se on edistänyt merkittävästi kykyämme ymmärtää ja kartoittaa tätä tautia", Avegno sanoi. Maaliskuun puolivälissä presidentti Donald Trump valitsi HHS:n apulaissihteerin Giroirin valvomaan testausta valtakunnallisesti, mukaan lukien aloitetta läpikulkuliikenteestä, joka laajentuisi yli 40 paikkaan, joista kolme New Orleansin alueella. Yhdysvaltain virkamiehet halusivat osoittaa edistystä laajojen ongelmien jälkeen, jotka johtuivat viallisesta hallituksen testipakkauksesta, joka ei tuottanut yksiselitteisiä tuloksia ja haittasi kansanterveydellisiä toimia viikkojen ajan. Maaliskuun 14. päivänä liittovaltion virkamiehet ottivat yhteyttä Louisianan johtajiin testauspaikkojen järjestämisestä, kuten asiakirjoista käy ilmi. Kaksi päivää myöhemmin Louisianan terveydenhuollon ylin virkamies kyseenalaisti, olivatko läpikulkukeskukset järkevä tapa käyttää niukkoja testitarvikkeita ja suojavarusteita. Louisianan terveysministeriön apulaissihteeri Alexander Billioux lähetti sähköpostia Giroirille ja ehdotti, että rajallinen määrä testitupoja voitaisiin käyttää paremmin sairaalalaboratorioissa, jotka priorisoivat terveydenhuollon työntekijöille, sairaalahoitopotilaille ja hoitokotien asukkaille tehtäviä testejä. Läpivienti ei auttaisi näitä ihmisiä, hän sanoi Giroirille. Hän pyysi myös arvioitua odotusaikaa tulosten saamiseksi. Giroir vastasi, että hän odotti 48 tunnin käsittelyaikaa, mutta sanoi, ettei hän anna mitään takuita. Maaliskuun 20. päivänä New Orleansin alueella avattiin kaksi ensimmäistä drive-through-pistettä. Testatuille henkilöille kerrottiin, että tulosten pitäisi olla saatavilla kolmesta viiteen päivässä, ja heitä kehotettiin soittamaan osavaltion terveysvirastoon, jos he eivät kuule liittovaltion puhelinkeskuksesta viikon kuluessa. Maaliskuun 23. päivänä osavaltion apulaisterveydenhuoltovirkailija ja ensiapulääkäri Joseph Kanter kysyi sähköpostitse Erica Schwartzille, Yhdysvaltain apulaisylilääkärille, joka toimi drive-through-testejä tilaavana lääkärinä, miten puhelinpalvelukeskus jakaisi ilmoitustiedot osavaltion viranomaisille. "Meidän on tiedettävä, mitkä potilaat jäävät ilman tietoa tuloksistaan", Kanter kirjoitti. Schwartz vastasi, että "puhelinpalvelukeskus ei kommunikoi osavaltion tai paikallisen terveysviraston kanssa", selittämättä miksi. Hän suositteli, että osavaltio "ottaisi normaalien prosessiensa kautta yhteyttä potilaisiin, joilla on positiiviset tulokset", mikä hämmensi osavaltion ja paikallisia viranomaisia, joilla ei tuolloin ollut testituloksia ja joille oli kerrottu, että puhelinpalvelukeskus hoitaisi kaikki ilmoitukset. Schwartz ei vastannut kommenttipyyntöön. Billioux lähetti 26. maaliskuuta sähköpostia HHS:n Harderille siitä, että osavaltioon oli soitettu paljon ihmisiä tulosten saamiseksi. Hän pyysi puhelinnumeroa, jonka avulla ihmiset voisivat tavoittaa jonkun liittovaltion tasolla tai Laboratory Corporation of America Holdingsissa eli LabCorpissa, joka käsitteli New Orleansin testit. Muutamaa tuntia myöhemmin LabCorp lähetti osavaltion virkamiehille ensimmäisen erän tuloksia - mutta Billiouxin Harderille lähettämän sähköpostiviestin mukaan monien testattujen puhelinnumeroita ei löytynyt. Harder vastasi, että hän ilmoittaisi asiasta LabCorpille, ja totesi "samanlaisen ongelman osittaisten tietojen saamisessa alkupäivinä".  Silloin osavaltio siirsi testitiedot kaupungille, joka määräsi 28. maaliskuuta kahdeksan ihmistä vastaamaan puheluihin ja ottamaan yhteyttä testattuihin, mukaan luettuna pyrkimykset jäljittää ne ihmiset, joiden tiedot saapuivat ilman puhelinnumeroita. Maanantaina kaupungin terveysvirasto ilmoitti odottavansa LabCorpilta edelleen tuloksia noin 1 000 testistä, joista osa on ollut odottamassa jopa 10 päivää. LabCorpin tiedottaja Mike Geller sanoi, että yritys on kohdannut ennennäkemätöntä kysyntää pandemian aikana, mutta pyrkii nyt toimittamaan tulokset neljässä tai viidessä päivässä. "Ymmärrämme, miten hämmentävää on, jos testituloksia ei saada kohtuullisessa ajassa", hän sanoi. Avegno kertoi Reutersille, että liittovaltion puhelinkeskukseen luottaminen oli kestämätöntä. "Asukkaat tulvivat puheluita, eikä meillä ollut mitään kerrottavaa", hän sanoi. "On tärkeää, että meillä on paikallinen viitekehys... asukkaat haluavat kuulla jonkun kertovan heille, onko testi positiivinen vai negatiivinen."  Viime viikolla Trumpin hallinto sanoi rohkaisevansa osavaltioiden ja kuntien viranomaisia ottamaan haltuunsa monia läpikäyntipaikkoja. Jotkut paikalliset virkamiehet ilmaisivat huolensa liittovaltion rahoituksen ja testitarvikkeiden menettämisestä. Valkoisen talon tiedotustilaisuudessa torstaina varapresidentti Mike Pence sanoi, että hallinto jatkaa yhteistyötä osavaltioiden kanssa "siinä määrin kuin ne haluavat meidän olevan mukana".  Philadelphian ulkopuolella sijaitsevan Montgomeryn piirikunnan toimikunnan puheenjohtaja Valerie Arkoosh sanoi, että liittovaltion ilmoitus yllätti hänet ja hän otti yhteyttä Giroiriin ja Schwartziin varmistaakseen liittovaltion rahoituksen jatkamisen 30. toukokuuta asti. Arkoosh sanoi, että myös hänen testauspaikallaan oli vaikeuksia saada tietoja liittovaltion puhelinkeskuksesta ja että hän odottaa LabCorpilta tuloksia yli 400 testistä. "He olivat molemmat tukevia ja avuliaita", Arkoosh sanoi Giroirista ja Schwartzista. "Mutta olemme täällä aika kiireisiä, joten olisi ollut hienoa olla käymättä läpi kaikkea tätä."  Louisianan virkamiehet sanoivat, että he harkitsevat drive-through-toimintojen siirtämistä muille osavaltion alueille, joilla testejä on vähemmän saatavilla. "Kaikki COVID-19:n kanssa on ollut vaikeaa. En välttämättä laita syytä kenenkään syliin", Billioux sanoi. "Tärkeintä meidän näkökulmastamme on, että meillä on yhä enemmän testejä paikan päällä." Väite: Yksinomainen: Sähköpostiviestit osoittavat, että Yhdysvaltain virkamiehet sivuuttivat valtion huolenaiheet läpivirustesteistä.</w:t>
      </w:r>
    </w:p>
    <w:p>
      <w:r>
        <w:rPr>
          <w:b/>
        </w:rPr>
        <w:t xml:space="preserve">Tulos</w:t>
      </w:r>
    </w:p>
    <w:p>
      <w:r>
        <w:t xml:space="preserve">Kun koronavirustartunnat räjähdysmäisesti lisääntyivät New Orleansissa, osavaltion ja paikalliset virkamiehet kertoivat toistuvasti Trumpin hallinnolle, että sen uusi läpikulkutesti ei sujunut hyvin. Testatut odottivat tuloksia usein yli viikon, eikä paikallisilla virkamiehillä ollut Reutersin tarkastelemien paikallisten ja liittovaltion virkamiesten välisten sähköpostiviestien mukaan tietoa siitä, kenelle liittovaltion palkkaama puhelinpalvelukeskus oli ilmoittanut.</w:t>
      </w:r>
    </w:p>
    <w:p>
      <w:r>
        <w:rPr>
          <w:b/>
        </w:rPr>
        <w:t xml:space="preserve">Esimerkki 2.2980</w:t>
      </w:r>
    </w:p>
    <w:p>
      <w:r>
        <w:t xml:space="preserve">Kohta: "Teksasin maavaltuutetun Jerry Pattersonin, yhden republikaanien ehdokkaista vuoden 2014 kuvernöörin sijaiskuvernöörikilpailussa, kampanjavideolla mainostetaan hänen saavutuksiaan toisen lisäyksen oikeuksien puolustamisessa. ""Seisoin yksin hyväksymässä Texasin piilotettuja käsiaseita koskevaa lakia, vaikka ennustettiin, että kaduilla olisi verta, 'villiä villiä länttä' ja ampumavälikohtauksia jokaisella nelostiepysäkillä", Patterson sanoo, ""eikä mitään sellaista tietenkään tapahtunut". Itse asiassa ampuma-aseilla tehdyt henkirikokset ovat vähentyneet noin 40 prosenttia.""" Pasadenasta kotoisin olevana osavaltion senaattorina Patterson kirjoitti vuonna 1995 lain, jonka nojalla kelpoisuusehdot täyttävät teksasilaiset saivat luvan piilotettujen käsiaseiden kantamiseen. Laki hyväksyttiin ylivoimaisesti pitkän keskustelun jälkeen senaatin äänin 23-7 ja edustajainhuoneen äänin 101-46. Vuoden 1995 varsinaisen lainsäädäntöistunnon uutisjutuissa Austinin demokraattinen edustaja Sherri Greenberg ennusti aseiden käyttöä sairaaloiden ensiapupoliklinikoilla ja dallasilaiset lainsäätäjät sanoivat, että turhautuneet autoilijat ampuisivat toisiaan liikenteessä. Houston Chroniclen uutisessa 16. maaliskuuta 1995 siteerattiin silloista senaattori Greg Lunaa (D-San Antonio) sanomalla: ""Texasista tulee paljon vaarallisempi ja tappavampi yhteiskunta, jonka olemme asettaneet itsellemme.""". Vähenivätkö ampuma-asemurhat tämän jälkeen 40 prosenttia? Puhelimitse Patterson kertoi käyttäneensä kansallisia tietoja ampuma-aseiden murhista 100 000 asukasta kohti vuodesta 1993 lähtien, koska hänellä ei ollut osavaltiotilastoja. Valtakunnalliset luvut olivat silti merkityksellisiä, hän sanoi, "koska viimeisten 20 vuoden aikana kymmenet osavaltiot ovat lisänneet piilotettuja aseita koskevia lakeja, joissa niitä ei ollut aiemmin.""" Pattersonin kampanjan tiedottaja Chris Elam lähetti meille sähköpostitse verkkolinkkejä Pew Research Centerin ja Yhdysvaltain oikeusministeriön (U.S. Bureau of Justics Statistics) toukokuussa 2013 julkaisemiin raportteihin, joista käy ilmi, että ampuma-aseilla tehtyjen henkirikosten määrä oli viime vuosina laskenut valtakunnallisesti 49 prosenttia historiallisesta huipusta vuonna 1993. Teksasin laki tuli kuitenkin voimaan vuonna 1996. Eikö tuo vuosi olisi looginen lähtökohta arvioitaessa muutoksia ampuma-aseiden aiheuttamissa kuolemantapauksissa? Puolustaessaan väitettään Patterson kertoi puhelimitse, että hän käytti vuotta 1993 lähtökohtana, koska tuolloin lainsäätäjät esittivät alun perin hänen ehdotuksensa, jonka hallituksen jäsen Ann Richards torjui veto-oikeudellaan. Hän sanoi, että tämän faktatarkastuksen aikana hän ""huomasi, että oli virhe sanoa vuosi 1993, kun se tuli voimaan vasta 1. tammikuuta 1996, mutta mielestäni viesti,"" että murhat eivät nousseet, ""on edelleen oikea.""". Seuraavaksi etsimme tietoja Texasin asemurhista vuodesta 1996 lähtien. CDC: stä löysimme raportteja verkossa, jotka kattavat vuodet 1996-2010, jotka on poimittu lääketieteen ammattilaisten ja kuolinsyyntutkijoiden ilmoittamista kuolintodistustiedoista, ja saimme vuosien 1996-2012 tiedot FBI: n yhtenäisistä rikosraporteista, jotka on viimeksi päivitetty 16. syyskuuta 2013, jossa on tietoja murhista ja muista rikoksista, jotka ovat lainvalvontaviranomaisten tiedossa. CDC:n mukaan ampuma-aseilla tehtyjen henkirikosten määrä Teksasissa vuosina 1996-2010 laski 32,2 prosenttia. FBI:n vuosien 1996-2012 tietojen perusteella laskettuna määrä laski 42 prosenttia. Aseilla tehtyjen henkirikosten väheneminen Yhdysvalloissa ja Texasissa on osa laajempaa suuntausta - Yhdysvalloissa väkivaltarikokset alkoivat vähentyä merkittävästi 1990-luvulla. Rikosasiantuntijat ovat esittäneet syiksi muun muassa crack-kokaiinin käytön vähenemistä, taloudellisia tekijöitä, poliisistrategioiden tiukentumista ja suurten ikäluokkien ikääntymistä. Patterson sanoi, ettei hän väitä, että piilotettuja käsiaseita koskevat lait vähentäisivät rikollisuutta - hän sanoi pikemminkin toteavansa, että tällaiset lait eivät lisää rikollisuutta, "huolimatta päinvastaisista väitteistä". Päätöksemme Patterson sanoi, että ampumahenkirikokset vähenivät 40 prosenttia sen jälkeen, kun Texasissa säädettiin laki, joka sallii luvan saaneiden asukkaiden kantaa piilotettuja aseita. Tämä väite perustui kansallisesti tapahtuneisiin muutoksiin ja ajanjaksoon, joka alkoi kohtuuttomasti ennen lain voimaantuloa. Silti Pattersonin luku on lähes oikea. Teksasin tiedot osoittavat joko 32 tai 42 prosentin laskua osavaltion lain voimaantulon jälkeen. Emme tee johtopäätöstä siitä, että Pattersonin laatima toimenpide selittäisi laskun, joka tapahtui kansallisesti useista syistä. Lausunto on täsmällinen, mutta se kaipaa selvennystä tai lisätietoja." Väite: "Ampuma-asehenkirikokset ovat vähentyneet noin 40 prosenttia""" sen jälkeen, kun Texas hyväksyi piilotetun aseen lupalain.""</w:t>
      </w:r>
    </w:p>
    <w:p>
      <w:r>
        <w:rPr>
          <w:b/>
        </w:rPr>
        <w:t xml:space="preserve">Tulos</w:t>
      </w:r>
    </w:p>
    <w:p>
      <w:r>
        <w:t xml:space="preserve">Pattersonin mukaan ampuma-asehenkirikokset vähenivät 40 prosenttia sen jälkeen, kun Texasissa säädettiin laki, joka sallii luvan saaneiden asukkaiden kantaa piilotettuja aseita. Tämä väite perustui kansallisiin muutoksiin ja ajanjaksoon, joka alkoi kohtuuttomasti ennen lain voimaantuloa. Pattersonin luku on kuitenkin lähes oikea. Teksasin tiedot osoittavat joko 32 tai 42 prosentin laskua osavaltion lain voimaantulon jälkeen. Emme tee johtopäätöstä siitä, että Pattersonin laatima toimenpide selittäisi laskun, joka tapahtui kansallisesti useista syistä.</w:t>
      </w:r>
    </w:p>
    <w:p>
      <w:r>
        <w:rPr>
          <w:b/>
        </w:rPr>
        <w:t xml:space="preserve">Esimerkki 2.2981</w:t>
      </w:r>
    </w:p>
    <w:p>
      <w:r>
        <w:t xml:space="preserve">Kohta: Heidän mukaansa hallituksen politiikka on osasyyllinen järjestelmään, jossa lääkärit ja muu henkilökunta odottavat saavansa lisämaksuja leikkauksista ja ottavat lahjuksia lääkeyrityksiltä ja lääkinnällisten laitteiden toimittajilta. Lääkärikunnan ruma vatsa paljastui viime viikolla, kun poliisi syytti brittiläistä lääkeyhtiötä GlaxoSmithKlinea siitä, että se on lahjonut virkamiehiä ja lääkäreitä kuuden vuoden ajan lääkkeidensä myynnin ja hinnan nostamiseksi. GSK on kutsunut tapahtumia "häpeällisiksi" ja sanoi maanantaina, että jotkut sen kiinalaisista johtajista näyttävät rikkoneen lakia. Kiina on houkutteleva markkina-alue lääkeyrityksille ja lääkinnällisten laitteiden valmistajille, sillä konsulttiyhtiö McKinseyn mukaan alan menojen odotetaan lähes kolminkertaistuvan ja nousevan 1 biljoonaan dollariin vuoteen 2020 mennessä vuoden 2011 357 miljardista dollarista. Korruptio johtuu suurelta osin lääkäreiden alhaisista peruspalkoista, jotka on vahvistettu valtion työntekijöiden palkka-asteikon mukaisesti. Sairaalat voivat maksaa bonuksia, mutta koska julkiset sairaalat ovat rahapulassa, korvaukset ovat yleensä alhaisia, sanovat lääkärit ja alan asiantuntijat. Pekingissä lääkäri, joka on juuri valmistunut lääketieteellisestä koulusta, ansaitsee bonuksineen noin 3 000 juania (490 dollaria) kuukaudessa - suunnilleen saman verran kuin taksikuski. Pekingissä sijaitsevan yksityisen Oasis International Hospital -sairaalan toimitusjohtajan Peter Chenin mukaan 10 vuoden kokemuksen omaava lääkäri tienaa noin 10 000 juania kuukaudessa. "Ilman harmaita tuloja lääkäreillä ei olisi kannustinta harjoittaa ammattiaan", sanoi Yanzhong Huang, joka on New Yorkissa toimivan Council on Foreign Relations -järjestön vanhempi tutkija globaalista terveydestä. Kiinan hallitus on viimeisten 30 vuoden aikana muuttanut terveydenhuoltoalaansa markkinasuuntautuneemmaksi. Tämä tarkoittaa sitä, että maan 13 500 julkisen sairaalan on itse pidettävä kirjanpitonsa tasapainossa. Terveydenhuoltoministeriön tietojen mukaan sairaalapalvelujen osuus julkisten sairaaloiden tuloista oli vuonna 2011 hieman yli 50 prosenttia. Noin 40 prosenttia tuli lääkkeiden määräämisestä ja loput muista tuloista sekä valtion tuista, jotka ovat vähentyneet tasaisesti 1980-luvulta lähtien. Sairaaloiden johtajat voivat asettaa maksuja sairaalahoidosta, hoitotyöstä ja laboratoriokokeista. Valtio kuitenkin vahvistaa leikkauskustannukset, jotta leikkaukset olisivat kohtuuhintaisia tavallisille kiinalaisille. Se myös rajoittaa tehokkaasti monien määrättyjen lääkkeiden hintaa asettamalla suositushinnan. Tämä jättää sairaaloille vain vähän liikkumavaraa palkkojen korottamiseen. Eräs kiinalaislääkäri, joka oli aiemmin johtavassa asemassa tunnetussa pekingiläisessä sairaalassa, sanoi, että 80 prosenttia hänen tuloistaan tuli lahjuksista. Ilman lahjuksia hän olisi ansainnut alle 600 dollaria kuukaudessa, sanoi lääkäri, joka lähti Kiinasta viisi vuotta sitten asumaan Britanniaan, jossa hän jatkaa lääkärin työtä. "Nämä summat (lahjukset) ovat välttämättömiä. Palkalla ei voi selvitä", sanoi 50-vuotias lääkäri, joka puhui nimettömänä asian arkaluonteisuuden vuoksi. Eräs Kiinan lääketieteen alalla yli 15 vuotta työskennellyt yritysjohtaja sanoi, että lahjonta ja korruptio läpäisevät julkisen sairaalan kaikki tasot. "Niitä pidetään välttämättömyyksinä nykyisessä terveydenhuoltojärjestelmässä", sanoi johtaja, joka ei halunnut kertoa henkilöllisyyttään. Terveysministeriö ei vastannut kommenttipyyntöön. Kansallisen kehitys- ja uudistuskomission virkamiehet, joka määrää lääkkeiden hinnat, kieltäytyivät myös kommentoimasta asiaa. Alhaiset peruspalkat ovat perintöä Kiinan suunnitelmataloudesta, sanoi Pekingissä sijaitsevan Tsinghuan yliopiston julkispolitiikan ja johtamisen laitoksen apulaisprofessori Jia Xijin ja selitti hallituksen kohtaamaa pulmaa. Kiina on myös sitoutunut tekemään terveydenhuollosta kohtuuhintaista 1,37 miljardin kansalaisensa kannalta. Hallitus on käyttänyt järjestelmään 2,2 biljoonaa juania (358 miljardia dollaria) vuodesta 2009 lähtien, josta yli 680 miljardia juania on tarkoitettu yleisen sairausvakuutuksen tarjoamiseen, valtiollinen media siteerasi valtiovarainministeriötä aiemmin tänä vuonna. Julkiset sairaalat sanovat, että uusien lääkäreiden rekrytointi on vaikeutunut, koska monet lääkärit eivät halua palkkaa samaan aikaan, kun potilasmäärät kasvavat. Terveysministeriön tietojen mukaan lääkäreiden kokonaismäärä kasvoi 13 prosenttia vuodesta 2008 vuoteen 2011, kun taas potilaskäyntien määrä kasvoi 28 prosenttia. "Kun nykyiset lääkärit jäävät eläkkeelle, ei ole enää lääkäreitä hoitamaan nykyisiä lääkäreitä", sanoi erään shanghailaisen sairaalan kirjanpitojohtaja, joka ei halunnut kertoa henkilöllisyyttään, koska hänellä ei ollut lupaa puhua tiedotusvälineille. Alhaiset palkat ovat myös synnyttäneet järjestelmän, jossa potilaat maksavat salaa. Maksut tunnetaan nimellä "hongbao" - viittaus käteisellä täytettyihin punaisiin kirjekuoriin, joita annetaan lahjoina kuun uudenvuoden juhlallisuuksien aikana - ja ne kattavat erilaisia palveluita ajanvarausjonon ohittamisesta ylimääräisiin leikkausmaksuihin. Bob Wang, 35-vuotias liikemies Pekingissä, kertoi antaneensa pääkirurgille, joka leikkasi hänen tätinsä reisiluunsiirron viime vuonna, 5 000 juania "hongbaoina" sairaalalle maksamiensa 100 000 juanin lisäksi, koska hän pelkäsi, ettei lääkäri muuten ottaisi leikkausta vakavasti. Hän sanoi, että jokaiselle leikkaustyypille oli olemassa määrittelemätön "hongbao"-ohjeistus. "Jos perheeni tai minä itse sairastumme ... emme vain mene sairaalaan. Kaikki kestää ikuisuuden - rekisteröinnistä sängyn odottamiseen, lääkärin vastaanotolle pääsemiseen ja leikkaukseen jonottamiseen", hän sanoi. Nyt Britanniassa asuvan lääkärin mukaan potilaat ja heidän perheensä saattavat joskus käyttää "hongbaossa" kaksi tai kolme kertaa enemmän rahaa kuin varsinainen maksu. Kriitikot epäilevät, että presidentti Xi Jinpingin korruptionvastaisella kampanjalla on paljon vaikutusta. Eräs Pekingin suuren sydänsairaalan entinen lääkäri sanoi, että korruption kitkeminen olisi lähes mahdotonta. "Olisi helppoa selvittää, kuka on ottanut rahaa, jos hallitus haluaisi", sanoi kardiologi, joka on työskennellyt Yhdysvalloissa vuodesta 2009. "Mutta kaikki todettaisiin syyllisiksi. Miten sairaalat voisivat selvitä hengissä?" (1 dollari = 6,1413 Kiinan juania) Väite: Lahjonta toimii kiinalaisten sairaaloiden elinehtona.</w:t>
      </w:r>
    </w:p>
    <w:p>
      <w:r>
        <w:rPr>
          <w:b/>
        </w:rPr>
        <w:t xml:space="preserve">Tulos</w:t>
      </w:r>
    </w:p>
    <w:p>
      <w:r>
        <w:t xml:space="preserve">Lahjonta on voiteluaine, joka auttaa pitämään Kiinan julkiset sairaalat toiminnassa, ja terveydenhuoltojärjestelmän olisi vaikea toimia ilman laittomia maksuja huonosti palkatuille lääkäreille ja hallintovirkamiehille, sanovat lääketieteen ammattilaiset ja alan asiantuntijat.</w:t>
      </w:r>
    </w:p>
    <w:p>
      <w:r>
        <w:rPr>
          <w:b/>
        </w:rPr>
        <w:t xml:space="preserve">Esimerkki 2.2982</w:t>
      </w:r>
    </w:p>
    <w:p>
      <w:r>
        <w:t xml:space="preserve">Kohta: Sumatran Bukit Tinggistä kotoisin oleva 22 kuukauden ikäinen tyttö sairastui 19. maaliskuuta, ja ministeriö tarkastaa hänen naapurustonsa mahdollisen takapihanviljelyn varalta. "Hänen tilansa on paranemassa, ja häntä hoidetaan Padangin sairaalassa", Sulistyowati kertoi Reutersille puhelimitse. Kontakti sairaisiin lintuihin on yleisin tapa saada H5N1-virus, joka on endeeminen lintukannoissa suurimmassa osassa Indonesiaa. Indonesiassa on kuollut 105 ihmistä lintuinfluenssavirukseen, mikä on eniten maailmassa. Asiantuntijoiden mukaan vaarana on, että virus voi kehittyä sellaiseksi, että ihmiset voivat helposti tarttua siihen ja välittää sen toisilleen, jolloin tartuntanopeus kasvaisi nopeasti ja aiheuttaisi pandemian, jossa miljoonat ihmiset voisivat kuolla. Väite: Indonesialainen lapsi sai positiivisen testituloksen lintuinfluenssasta.</w:t>
      </w:r>
    </w:p>
    <w:p>
      <w:r>
        <w:rPr>
          <w:b/>
        </w:rPr>
        <w:t xml:space="preserve">Tulos</w:t>
      </w:r>
    </w:p>
    <w:p>
      <w:r>
        <w:t xml:space="preserve">Indonesialainen lapsi on saanut positiivisen testituloksen lintuinfluenssasta, mikä nostaa maan vahvistettujen ihmistapausten määrän 130:een, kertoi terveysministeriön virkamies maanantaina.</w:t>
      </w:r>
    </w:p>
    <w:p>
      <w:r>
        <w:rPr>
          <w:b/>
        </w:rPr>
        <w:t xml:space="preserve">Esimerkki 2.2983</w:t>
      </w:r>
    </w:p>
    <w:p>
      <w:r>
        <w:t xml:space="preserve">Kohta: Emily ja Dan Goodman päättivät sen sijaan yhdistää erilaisia koronavirusturvallisia aktiviteetteja pojalleen, joka on innokas Star Wars -fani. Päivään kuuluu eräänlainen sosiaalista syrjäytymistä aiheuttava aarteenetsintä, tanssimista kaduilla Storm Trooper -asu päällä, kun ystävät pysyvät tartuntojen varalta etäällä, ja virtuaaliset Zoom-juhlat, joissa Reubenin leikkikavereiden koteihin toimitetaan herkkuja, jotka jätetään heidän oviensa ulkopuolelle. Heidän tavoitteenaan oli saada esikoululainen tuntemaan itsensä maailmankaikkeuden keskipisteeksi erityisenä päivänään, vaikka hän ei tänä vuonna voinut pitää perinteisiä juhlia. "Vanhemmat yrittävät kovasti luoda positiivisia syntymäpäivämuistoja", sanoo Emily Goodman, viestintäjohtaja, joka on työskennellyt kotona omatoimisessa karanteenissa maaliskuun puolivälistä lähtien New Jerseyssä sijaitsevan toimistonsa määräyksestä. "Hän tietää, ettemme voi olla lähellä ystäviämme näkymättömien pöpöjen takia."  Goodmanit eivät ole ainoita amerikkalaisia, jotka ovat joutuneet sopeutumaan sosiaalista elämää koskeviin rajoituksiin pandemian vuoksi, joka on pakottanut peruuttamaan perinteiset syntymäpäiväjuhlat niin nuoret kuin vanhatkin. Uutuuskoronaviruksen aiheuttamat kuolemantapaukset Yhdysvalloissa ovat Reutersin mukaan ylittäneet 25 400:n rajan, mikä on kaksinkertaistunut viikossa, kun viranomaiset keskustelevat siitä, miten talous voitaisiin avata uudelleen ilman, että epidemia syttyy uudelleen. Taudinpurkauksesta huolimatta amerikkalaiset löytävät yhä keinoja pitää hauskaa. Monissa pikkukaupungeissa eri puolilla maata paikalliset poliisi- ja palokuntayksiköt järjestävät lasten syntymäpäivänä lasten kotien eteen paraatikulkueet, joissa vilkkuvat valot ja sireenit soivat. Ystävät ja perheet järjestävät Zoom-videoneuvottelujen avulla virtuaalisia juhlia, joissa lauletaan "Happy Birthday" -laulua, josta on tullut koronavirushymni. (Terveysasiantuntijat sanovat, että perusteellinen käsienpesu kestää 20 sekuntia, eli suunnilleen yhtä kauan kuin "Happy Birthdayn" laulamiseen kahdesti.) San Diegossa, Kaliforniassa, kun entinen Yhdysvaltain merijalkaväen sotilas ei voinut mennä minnekään 104-vuotissyntymäpäivänään, hänen ystävänsä toivat juhlat hänen etupihalleen. "En voi uskoa tätä. Se on uskomatonta", Ruth Gallivan puuskahti, kun syntymäpäiväkoristeilla koristellut autot ajoivat ohi turvallisen matkan päästä. Synttäreihin liittyvä ahdistus on piikkinä lapsilla, jotka kamppailevat sosiaalisen etäisyyden käsitteen kanssa, Anthony Field, suositun australialaisen Wiggles-musikaalin perustaja, kertoi Reutersille sähköpostitse. "Vanhemmat ovat kertoneet meille, että heidän lapsensa on huolissaan siitä, että jos kukaan ei pääse heidän juhliinsa, 'Tarkoittaako se, että (minä) täytän silti 4 vuotta?'" Field, joka tunnetaan paremmin nimellä Blue Wiggle, sanoi. Uudessa "Social Distancing" -kappaleessa, jota on katsottu yli 540 000 kertaa sen jälkeen, kun se julkaistiin verkossa 29. maaliskuuta, Wiggles vakuuttaa faneille, että videopirskeet lasketaan aidoksi juhlaksi, Field sanoi. New Jerseyssä Reubenin äiti kutsui yli 20 naapuria laittamaan Star Wars -sankareiden ja -roistojen piirroksia ikkunoihinsa, jotta hänen poikansa näkisi ne tiistaina, Reubenin viidentenä syntymäpäivänä, sosiaalisen etäisyyden kävelyllä. Nuoret ja vanhat naapurit suostuivat pukeutumaan futuristisiin asuihin ja liittymään uuteen Storm Trooper -asuun pukeutuneen Reubenin seuraan, kun hän tanssi etupihalla. Aikuiset varmistivat, että kaikki pysyivät vähintään suositellun kuuden metrin etäisyydellä toisistaan. Myöhemmin hänen ystäviensä oli määrä liittyä hänen seuraansa Zoom-juhliin, joissa lastenmuusikko soittaisi "Happy Birthday" -laulua, ja he saisivat nauttia juhlien lahjapusseista, joissa oli Reubenin paikallisesta kaupasta tilaamia leluja ja paikallisesta leipomosta tilattuja Star Wars -keksejä. Reubenin äiti, jolla oli kasvoihin sideharso ja kertakäyttökäsineet, suunnitteli jättävänsä ne Reubenin ystävien kotioville ja pyyhkäisevänsä jokaisen desinfiointiaineella. Reuben sanoi, että hänellä oli toinenkin lahja kaikille juhlijoille, jotka ovat oletettavasti yhtä väsyneitä olemaan erossa ystävistään kuin hänkin. Hänen erikoislahjansa? "Katsokaa minua", hän sanoi. Väite: Koronaviruksesta huolimatta amerikkalaiset taistelevat oikeudestaan syntymäpäiväjuhliin.</w:t>
      </w:r>
    </w:p>
    <w:p>
      <w:r>
        <w:rPr>
          <w:b/>
        </w:rPr>
        <w:t xml:space="preserve">Tulos</w:t>
      </w:r>
    </w:p>
    <w:p>
      <w:r>
        <w:t xml:space="preserve">Reuben Goodmanin vanhempien oli ajateltava nopeasti ja oltava luovia, kun COVID-19-pandemia teki tyhjäksi heidän suunnitelmansa järjestää keilailujuhlat New Jerseyssä poikansa viidennen syntymäpäivän kunniaksi.</w:t>
      </w:r>
    </w:p>
    <w:p>
      <w:r>
        <w:rPr>
          <w:b/>
        </w:rPr>
        <w:t xml:space="preserve">Esimerkki 2.2984</w:t>
      </w:r>
    </w:p>
    <w:p>
      <w:r>
        <w:t xml:space="preserve">Kohta: Purdue Pharma -nimistä lääkeyhtiötä vastaan nostetut kanteet olivat viimeisimmät, kun maa kamppailee opioidiepidemian kanssa. Kymmenkunta osavaltiota on nostanut kanteen myös yhtiön entistä johtajaa Richard Sackleria tai hänen perheenjäseniään vastaan. "Purdue ja Sacklerit vaihtoivat kalifornialaisten terveyden ja hyvinvoinnin voittoon ja loivat samalla ennennäkemättömän kansallisen kansanterveydellisen kriisin", Kalifornian oikeusministeri Xavier Becerra sanoi lehdistötilaisuudessa, jossa hän ilmoitti osavaltionsa oikeustoimista. "Pidämme heidät vastuullisina." Becerra, joka toisti muiden valtakunnansyyttäjien Purdue Pharmalle esittämät syytökset, sanoi, että yhtiö esitteli OxyContinin 1990-luvulla virheellisesti turvallisena ja tehokkaana hoitona krooniseen kipuun. Kalifornian oikeusjutussa kuitenkin väitetään, että Purdue ja Sackler tiesivät vuonna 1997, että oksikodonia sisältäviä lääkkeitä, kuten OxyContinia, käytetään laajalti väärin. Silti yhtiön edustajat markkinoivat lääkettä siten, ettei se aiheuta riippuvuutta, ja vähättelivät väärinkäytön mahdollisuutta, kanteessa todetaan. Maanantaina antamassaan lausunnossa Purdue Pharma ja yhtiön entiset johtajat kiistivät syytökset ja vannoivat puolustautuvansa "harhaanjohtavia hyökkäyksiä" vastaan. Se totesi, että OxyContinin osuus kaikista opioidiresepteistä on alle 2 prosenttia ja että Yhdysvaltain elintarvike- ja lääkevirasto on edelleen hyväksynyt sen käyttötarkoitukseensa kipulääkkeenä, jota lääkärit määräävät ja apteekkarit jakelevat. "Tällaiset syytökset edellyttävät selkeitä todisteita, jotka yhdistävät väitetyn toiminnan kuvattuihin vahinkoihin", tiedottaja Robert Josephson sanoi lausunnossaan. "Uskomme kuitenkin, että osavaltio ei pysty osoittamaan tällaista syy-yhteyttä ja tarjoaa vain vähän todisteita laajojen oikeudellisten väitteidensä tueksi." Sacklerin tiedottaja ei vastannut välittömästi kommenttipyyntöön. Perhe on kohdannut viime vuosina vastareaktioita opioidiriippuvuuden ympärillä kasvavan julkisen paheksunnan keskellä. Lisäksi aktivistit ovat ottaneet kohteekseen instituutioita, kuten Metropolitan Museum of Artin, jota perhe on tukenut suurilla lahjoituksilla. Museo on sanonut, ettei se enää ota vastaan rahaa lääketehtaaseen liittyviltä perheenjäseniltä. Purdue lopetti OxyContinin markkinoinnin lääkäreille viime vuonna. Se sopi maaliskuussa Oklahoman osavaltion nostaman kanteen 270 miljoonan dollarin korvauksella. Yhtiö on aiemmin ilmoittanut, että se harkitsee useita vaihtoehtoja, kuten konkurssia, joka voisi viedä päätökseen osavaltioiden sekä noin 2 000 paikallis- ja heimohallinnon vireillä olevat oikeudenkäynnit eri puolilla maata. Maanantaina jätetyissä kanteissa väitetään, että Purdue Pharma on painostanut lääkäreitä määräämään opioideja pidemmäksi ajaksi ja suurempina annoksina. "Kanteessamme väitetään, että Purd Purdsin peräänantamattomat myyntikäynnit lääkäreille ja harhaanjohtavat käytännöt johtivat opioidien määräämisen huomattavaan lisääntymiseen ja vastaavasti opioidien käyttöhäiriöstä kärsivien manneralaismiesten määrän kasvuun", Mainesin yleinen syyttäjä Aaron M. Frey sanoi. Mainen oikeusjutussa mainitaan Richard Sackler, Jonathan Sackler, Mortimer D.A. Sackler ja Kathe Sackler - he kaikki ovat toimineet Stamfordissa, Connecticutissa sijaitsevan Purdue Pharman hallituksessa. Osavaltiot ovat myös puuttuneet lääkäreihin, jotka määräävät lääkettä liikaa. Havaijin oikeusministeri Clare Connors sanoi maanantaina antamassaan lausunnossa, että hän on nostanut kanteita, joissa hän väittää Havaijin epäreiluja ja harhaanjohtavia tekoja ja käytäntöjä koskevan lain rikkomista. Yhdessä kanteessa väitetään, että Purdue markkinoi OxyContinia ja muita opioideja harhaanjohtavasti. Toisen mukaan valmistajat ja jakelijat myivät enemmän opioideja kuin mitä voitaisiin "laillisesti määrätä". Samaan aikaan Centers for Disease Control and Prevention sanoi, että opioidit ovat suurin syy huumeiden yliannostuskuolemiin. Viraston mukaan opioidit olivat osallisena 47 600 yliannostuskuolemassa Yhdysvalloissa vuonna 2017. Sen mukaan vuonna 2017 reseptillä myytävät opioidit olivat osallisena 1 172 yliannostuskuolemassa Kaliforniassa, 100 yliannostuskuolemassa Mainessa ja 58 yliannostuskuolemassa District of Columbiassa. Maine teki osavaltion ennätyksen huumeiden yliannostuskuolemien kokonaismäärässä vuonna 2017, kun niitä oli 417. Jordan Basileu liittyi Becerran seuraan ilmoittaessaan Kalifornian kanteesta. Hän kertoi, että hänelle määrättiin opioidikipulääkkeitä 18-vuotiaana auto-onnettomuuden jälkeen ja hänestä tuli riippuvainen. "Ihmiset ajattelevat, että 'se on lääkäriltä. Kuinka pahaa se voi olla?'" Basileu sanoi lääkkeistä. Basileu sanoi ottaneensa neljä kertaa yliannostuksen ennen kuin hän raitistui kolme vuotta sitten. "Siivoan edelleen sotkua, johon opioidit saivat minut", hän sanoi. ___ Associated Pressin toimittajat Adam Beam ja Caleb Jones osallistuivat tämän jutun kirjoittamiseen. Jones raportoi Honolulusta. Väite: Lisää osavaltioita haastaa opioidivalmistajan oikeuteen harhaanjohtavasta markkinoinnista.</w:t>
      </w:r>
    </w:p>
    <w:p>
      <w:r>
        <w:rPr>
          <w:b/>
        </w:rPr>
        <w:t xml:space="preserve">Tulos</w:t>
      </w:r>
    </w:p>
    <w:p>
      <w:r>
        <w:t xml:space="preserve">Kalifornia, Havaiji, Maine ja District of Columbia nostivat maanantaina kanteet OxyContinin valmistajaa ja yhtiön entistä pääjohtajaa vastaan väittäen, että yhtiö mainosti lääkettä virheellisesti vähättelemällä riippuvuusriskiä, kun se nousi yhdeksi Yhdysvaltojen eniten väärinkäytetyistä opioideista.</w:t>
      </w:r>
    </w:p>
    <w:p>
      <w:r>
        <w:rPr>
          <w:b/>
        </w:rPr>
        <w:t xml:space="preserve">Esimerkki 2.2985</w:t>
      </w:r>
    </w:p>
    <w:p>
      <w:r>
        <w:t xml:space="preserve">Kohta: B. Lynn Winmill määräsi keskiviikkona metsäpalvelun tutkimaan, miten Brittiläisessä Kolumbiassa toimivan Otis Gold Corporationin tekemät koeporaukset voivat vaikuttaa pohjaveteen ja mahdollisesti kaloihin. Yhtiön Kilgore-projekti kattaa noin 50 neliökilometrin (19 neliömailia) alueen Forest Servicen ja Idahon osavaltion hallinnoimilla mailla Clark Countyssa noin 100 kilometriä Idaho Fallsista pohjoiseen. Yhtiön mukaan alueella on noin 825 000 unssia (23,4 miljoonaa grammaa) kultaa. Yhtiö kertoo suunnitelmiensa yhteenvedossa, että se haluaisi saada kullan kaivamalla avolouhoksen. Tällainen kaivos edellyttäisi metsäpalvelun lisälupaa. Metsäpalvelu hyväksyi elokuussa 2018 hankkeen etsintäosuuden laajennuksen, joka sisältää 16 kilometriä (10 mailia) uusia teitä ja 140 porausasemaa. Idahon luonnonsuojeluliitto ja Greater Yellowstone Coalition nostivat kanteen marraskuussa 2018 väittäen, että tutkimusporaukset voivat saastuttaa pohja- ja pintavesiä. Ryhmien mukaan poraus vahingoittaisi myös harmaakarhuja, valkovuokkomäntyä, Yellowstonen cutthroat-taimenta ja Columbian täpläsammakoita. Winmill katsoi, että Forest Service ei rikkonut ympäristölainsäädäntöä, kun se totesi, että koeporaukset eivät vahingoittaisi liikaa grizzlykarhuja, valkobarjumäntyä tai Columbian täpläsammakoita. Winmill totesi kuitenkin, että Forest Service ei ollut tehnyt riittävää analyysia pohjaveden laadusta Dog Bone Ridgen valuma-alueella, jossa elää Yellowstonen kirjolohi. Taimenta pidetään herkkänä lajina, jonka kantaan tai elinympäristöön kohdistuu uhkia. "Tuomioistuimen päätös vahvistaa, että metsäpalvelun on arvioitava vesistöihin ja herkkiin lajeihin kohdistuvat vaikutukset ennen kuin se hyväksyy kaivostoiminnan", sanoi Laird Lucas Advocates for the West -nimisestä lakiasiaintoimistosta, joka edustaa ympäristöjärjestöjä. "Siitä ei pitäisi olla epäilystäkään: Vesi on Idahossa kultaakin arvokkaampaa." Yhdysvaltain oikeusministeriö, joka puolustaa liittovaltion virastoja oikeudenkäynneissä, ei vastannut välittömästi Associated Pressin kyselyyn. Otis Gold Corp:n toimitusjohtaja Craig Lindsay ei vastannut välittömästi AP:n puheluun. Otis Gold Corporation on toinen kahdesta Brittiläisessä Kolumbiassa sijaitsevasta yhtiöstä, jotka toivovat voivansa louhia kultaa Idahossa avolouhoksilla. Toinen on Midas Gold, joka haluaa laajentaa kahta avolouhosta ja perustaa kolmannen noin 65 kilometriä McCallista itään. Alueella on louhittu runsaasti kaivostoimintaa jo vuosisadan ajan, ja Midas Gold sanoo kunnostavansa alueen osana kaivossuunnitelmaansa. Yhtiön suunnitelmat ovat ympäristövaikutusten arviointiprosessissa. Vaatimus: Tuomio pysäyttää kullanetsintäsuunnitelmat Idahon itäosassa.</w:t>
      </w:r>
    </w:p>
    <w:p>
      <w:r>
        <w:rPr>
          <w:b/>
        </w:rPr>
        <w:t xml:space="preserve">Tulos</w:t>
      </w:r>
    </w:p>
    <w:p>
      <w:r>
        <w:t xml:space="preserve">Yhdysvaltain metsäpalvelu rikkoi ympäristölainsäädäntöä, kun se ei ottanut riittävästi huomioon Yellowstonen taimenelle mahdollisesti aiheutuvia haittoja kanadalaisen kaivosyhtiön suunnitellessa kullanetsinnän laajentamista Idahon itäosassa, tuomari on todennut.</w:t>
      </w:r>
    </w:p>
    <w:p>
      <w:r>
        <w:rPr>
          <w:b/>
        </w:rPr>
        <w:t xml:space="preserve">Esimerkki 2.2986</w:t>
      </w:r>
    </w:p>
    <w:p>
      <w:r>
        <w:t xml:space="preserve">Kohta: Trudeau kertoi tiedotustilaisuudessa, että 500 000 N95-kirurgista maskia Saint Paulissa, Minnesotassa sijaitsevalta 3M Co:lta - osa Ontarion provinssin tilaamasta 4 miljoonan maskin erästä - pitäisi saapua keskiviikkona. Kanadan virkamiehet painostivat yhdysvaltalaisia kollegoitaan sen jälkeen, kun Ontario valitti, että lähetys oli estynyt. Yhdysvaltain presidentti Donald Trump allekirjoitti viime viikolla määräyksen henkilökohtaisten suojavarusteiden viennin estämiseksi. "Meillä on ollut rakentavia ja hedelmällisiä keskusteluja, jotka ovat varmistaneet, että tämä kyseinen lähetys tulee läpi, mutta tunnustamme, että työtä on vielä jäljellä", Trudeau sanoi. "Aiomme jatkossakin korostaa Yhdysvaltain hallinnolle, mihin asti terveydenhuollon tarvikkeet ja palvelut kulkevat edestakaisin tuon rajan yli."  Kanadan kuolonuhrien määrä nousi 345:een maanantain 293:sta, kertoivat viranomaiset. Tapausten kokonaismäärä oli 17 063, kun se päivää aiemmin oli 15 822. Koronaviruksen puhkeaminen näyttää rampauttavan taloutta erityisesti Albertassa, joka kärsi jo ennen viranomaisten määräämää sulkemista alhaisesta öljyn hinnasta. Albertan pääministeri Jason Kenney sanoi, että työttömyys voi nousta 25 prosenttiin nykyisestä 7,2 prosentista. "Ja tämä ennen kuin otamme täysin huomioon energian hinnan romahduksen vaikutukset", hän sanoi toimittajille. "Tämä on suhteellisesti haastavin ajanjakso taloudessamme sitten suuren laman."  Hän lisäsi iltapuheessaan, että maakunnan budjettivaje saattaa lähes kolminkertaistua 20 miljardiin dollariin (14,27 miljardiin dollariin) tänä varainhoitovuonna. Hän sanoi, että maakunnan energia-ala tarvitsee jopa 30 miljardia dollaria likviditeettiä. Liittovaltion hallitus sanoo valmistelevansa tukipakettia alalle. Ottawan mukaan yli 3,7 miljoonaa ihmistä on jättänyt työttömyyshakemuksia 16. maaliskuuta lähtien, mukaan lukien maanantaina käynnistetty hätäapu. Kanadan tilastokeskuksen mukaan Kanadan työvoima on noin 20 miljoonaa ihmistä. Yli puolet maan koronavirustapauksista on toiseksi väkirikkaimmassa Quebecin maakunnassa, joka ennusti tiistaina 1 263-8 8 860 hengitystiesairauden aiheuttamaa kuolemaa huhtikuun loppuun mennessä. Viranomaiset sanoivat, että kuolleiden määrä on todennäköisesti lähempänä optimistisempaa ennustetta. Alberta ennusti koronaviruksen leviämisen saavuttavan huippunsa toukokuun puolivälissä todennäköisen skenaarionsa mukaan ja tappavan 400-3 100 ihmistä kesän loppuun mennessä. Kun huippu on ohitettu, Alberta avaa taloutensa asteittain uudelleen tehostamalla testausta, kontaktien jäljittämistä ja kansainvälisten tulijoiden lisäseulontaa, Kenney sanoi. Ontario, väkirikkain maakunta, sanoo, että sen henkilökohtaiset suojavarusteet ovat loppumassa. Hankintaministeri Anita Anand sanoi, että Kanadalla on sitoumuksia yrityksille eri puolilla maailmaa yli 230 miljoonan kasvonsuojaimen ostamisesta, joista yli 16 miljoonaa on toimitettu. Se on myös tilannut 75 miljoonaa N95-kirurgista naamiota ja odottaa saavansa 2,3 miljoonaa viikon loppuun mennessä. Väite: Kanada painostaa Yhdysvaltoja edelleen lääkintätarvikkeiden suhteen, Trudeau sanoo.</w:t>
      </w:r>
    </w:p>
    <w:p>
      <w:r>
        <w:rPr>
          <w:b/>
        </w:rPr>
        <w:t xml:space="preserve">Tulos</w:t>
      </w:r>
    </w:p>
    <w:p>
      <w:r>
        <w:t xml:space="preserve">Kanada jatkaa ponnistelujaan, jotta Yhdysvallat ei estäisi lääkintätarvikkeiden vientiä koronaviruksen torjumiseksi, pääministeri Justin Trudeau sanoi tiistaina, kun taas energiaa tuottava Albertan maakunta varoitti taloudellisesta katastrofista.</w:t>
      </w:r>
    </w:p>
    <w:p>
      <w:r>
        <w:rPr>
          <w:b/>
        </w:rPr>
        <w:t xml:space="preserve">Esimerkki 2.2987</w:t>
      </w:r>
    </w:p>
    <w:p>
      <w:r>
        <w:t xml:space="preserve">Kohta: Joulukuussa 2018 sosiaalisen median käyttäjät jakoivat auxx.me-sivustolla tarinan, jonka otsikko oli "Drone Footage Reveals Over 100 Whales Trapped in Secret Underwater Underwater 'Jails'", ja monet kyseenalaistivat, oliko raportti todellinen. Sen lisäksi, että häkit tuskin ovat "salaisia", tarina on valitettavasti totta. Tieto julkaistiin alun perin riippumattomassa venäläisessä Novaja Gazeta -sanomalehdessä 30. lokakuuta 2018. Lehti paljasti, että yli 100 valasta oli häkissä pienissä aitauksissa Venäjän Tyynenmeren rannikolla lähellä Nakhodkan kaupunkia, mahdollisesti kaupallisen valaanpyynnin kansainvälisen kiellon vastaisesti. Sittemmin maineikkaat englanninkieliset uutistoimistot, kuten CBS News ja brittiläinen Telegraph, ovat tarttuneet kertomukseen. Uutistietojen mukaan 90 belugaa ja 11 valasvalasta pidetään pienissä aitauksissa, joita toimittajat ovat kutsuneet "valasvankiloiksi" tai "valasvankiloiksi". Osa eläimistä on ollut siellä heinäkuusta 2018 lähtien, ja monet epäilevät, että ne myydään viihdekäyttöön Kiinassa kasvavaan meripuistoteollisuuteen, kuten The Telegraph kertoi: "Orcavalaasta voi tiettävästi saada yli kuusi miljoonaa dollaria naapurimaan Kiinan kukoistavassa meriteemapuistoteollisuudessa. Kiinassa on yli 60 meripuistoa, ja ainakin kymmenkunta muuta on rakenteilla." Vaikka venäläiset syyttäjät tutkivat eläinten pyydystämistä ja vientiä neljän yrityksen toimesta, jotka Novaja Gazeta mainitsee nimillä LLC Oceanarium DV, LLC Afalina, LLC Bely Kit ja LLC Sochi Dolphinarium, eläinten kohtalo on tällä hetkellä epäselvä. Kansainvälisen ympäristöaktivistijärjestö Greenpeacen Venäjä-ohjelman johtajana toimiva meribiologi Thomas Henningsen vahvisti meille sähköpostitse, että 19. joulukuuta 2018 valaat olivat edelleen häkeissä ja että olosuhteet siellä olivat "katastrofaaliset ja julmat". The Telegraphin siteeraamat asiantuntijat olivat myös sitä mieltä, että monet valaista olivat todennäköisesti pikkulapsia, perustuen niiden suureen määrään pakattuna häkkeihin - "vaikka valaanvasojen pyydystäminen on kategorisesti kielletty". Uutisraportteihin sisältyi ilmeisesti kännykkävideo, joka kuvasi hetken, jolloin yksi valas nostettiin nosturilla ja asetettiin säiliöön kuljetusta varten:  'Whale prison' discovered by drone in Far East Russia pic.twitter.com/gkZBVmYwVp - RT (@RT_com) November 8, 2018 Eläinsuuntautuneen The Dodo -sivuston mukaan valaiden vangitsemisprosessi on ahdistava ja mahdollisesti tappava eläinten kokeman stressin ja uupumuksen vuoksi: "Pyyntioperaattorit käyttävät ilmeisesti 'kurenuottaa'", Animal Welfare Instituten (AWI) merinisäkästutkija Naomi Rose kertoi The Dodolle. "He ympäröivät pelästyneen valasryhmän pienillä jahtausveneillä. Yksi näistä veneistä pudottaa verkon veteen, kun valaat ovat kokoontuneet yhteen, ja vetää sen ryhmän ympärille. Verkon pohjaan on kiinnitetty siima, ja se vedetään kiinni. Tämä on 'pursing' eli verkon muuttaminen periaatteessa suureksi pussiksi, jonka sisällä valaat ovat." Kun eläimet on saatu kiinni, operaattorit valitsevat, mitkä eläimet he haluavat pitää. He ovat erityisen kiinnostuneita 3-4-vuotiaista nuorista, Rose selitti. "He vetävät verkon yläosaa yhä tiukemmalle, kunnes he ovat saaneet haluamansa valaan kiinni... he nostavat sen alukseen verkon tai paarien avulla ja päästävät loput vapaaksi", Rose sanoi. "Joskus eläimet sotkeutuvat verkkoon ja hukkuvat. Tai ne saattavat uuvuttaa itsensä yrittäessään tunkea verkon läpi ja kärsivät pyyntimyopatiasta, joka on käytännössä kuoleman uuvuttamista - niiden sydän voi yksinkertaisesti lakata lyömästä." "Se, millaisia traumoja ja kärsimyksiä nämä eläimet kokevat pyydystämisen aikana, ei ole mielipide tai tunne - se on tosiasia", Rose lisäsi. "Ne kärsivät voimakkaista stressireaktioista, ja niiden kuolleisuusriski nousee jyrkästi pian pyydystämisen jälkeen ja sitten uudelleen kuljetuksen jälkeen - ne eivät totu prosessiin. Tuhoutuneet laumat saattavat kokea samanlaista stressiä ja traumaa - niiden jälkeläiset viedään niiltä." Valaiden tilanne on aiheuttanut jonkinlaisen kansainvälisen kohun. Tuhannet ihmiset ovat allekirjoittaneet vetoomuksen, jossa vaaditaan valaiden vapauttamista. Valaat ovat tunnettuja älykkyydestään, kyvystään tuntea surua ja monimutkaisista sosiaalisista ja perhesuhteistaan, ja niiden hyvinvointi on ollut kiistelyn aiheena. Monet paikalliset populaatiot ovat luonnossa uhanalaisia tai vaarassa, ja vuonna 2013 esitetty dokumentti Blackfish lietsoi Yhdysvalloissa kansallista vastareaktiota Sea Worldin kaltaisia meripuistoja vastaan, jotka kohtelevat vankeudessa pidettyjä eläimiä. Venäjällä asia on edennyt korkeimpaan virkaan asti. Venäjän presidentin Vladimir Putinin tiedottaja Dmitri Peskov kertoi 19. joulukuuta 2018 valtiolliselle uutistoimisto RIA Novostille, että Putin nojaa paikalliseen kuvernööriin pyrkiessään ratkaisemaan asian. Huhtikuun 2019 lopulla Venäjän hallitus pyysi apua ranskalaiselta valtamerten tutkimusmatkailijalta Jacques-Michel Cousteaulta Ocean Futures Society -järjestöstä, jotta tämä auttaisi selvittämään, miten eläimet voitaisiin vapauttaa turvallisesti kesällä. Neljää yritystä vastaan, jotka ovat pitäneet valaita vankeudessa, on nostettu rikossyytteet. Väite: Yli 100 valasta on loukussa vedenalaisessa "vankilassa".</w:t>
      </w:r>
    </w:p>
    <w:p>
      <w:r>
        <w:rPr>
          <w:b/>
        </w:rPr>
        <w:t xml:space="preserve">Tulos</w:t>
      </w:r>
    </w:p>
    <w:p>
      <w:r>
        <w:t xml:space="preserve">Reutersin mukaan kesäkuuhun 2019 mennessä kahdeksan kymmenestä valaasta, kaksi valasta ja kuusi belogaa, oli vapautettu. Villieläinaktivistit kuitenkin kritisoivat Venäjän hallitusta avoimuuden puutteesta ja prosessin kiirehtimisestä, jolloin eläimet joutuivat vaaraan.</w:t>
      </w:r>
    </w:p>
    <w:p>
      <w:r>
        <w:rPr>
          <w:b/>
        </w:rPr>
        <w:t xml:space="preserve">Esimerkki 2.2988</w:t>
      </w:r>
    </w:p>
    <w:p>
      <w:r>
        <w:t xml:space="preserve">Kohta: Sykloni Idai iskeytyi Beiraan 14. maaliskuuta, aiheutti katastrofaalisia tulvia ja tappoi yli 700 ihmistä kolmessa Kaakkois-Afrikan maassa. Monille pahoin kärsineille alueille Mosambikissa ja Zimbabwessa ei vieläkään pääse maanteitse, mikä vaikeuttaa avustustoimia ja pahentaa tartuntavaaraa. Vaikka Mosambikin sairaaloissa ei ole vielä vahvistettu kolerakuolemia, ainakin kaksi ihmistä on kuollut sairaaloiden ulkopuolella oireiden, kuten nestehukan ja ripulin, vuoksi, maan ympäristöministeri Celso Correia sanoi. Reutersin toimittaja näki kuolleen lapsen ruumiin, jota tuotiin ulos Beirassa sijaitsevalta ensiapuklinikalta keskiviikkona. Lapsi oli kärsinyt akuutista ripulista, joka voi olla koleran oire. "Odotimme tätä, olimme valmistautuneet tähän, meillä on lääkäreitä paikalla", Correia sanoi toimittajille. Hallitus kertoi ensimmäistä kertaa, että keskiviikkona oli vahvistettu koleratapauksia. Mosambikin kansallinen katastrofienhallintalaitos kertoi, että trooppisen myrskyn paikallinen kuolonuhrien määrä oli noussut 493:een, kun se aiemmin oli ollut 468. Mosambikissa, Zimbabwessa ja Malawissa kuolleiden kokonaismäärä on näin ollen 738, ja monet ovat edelleen kateissa. "Syrjäytyneet yhteisöt ovat riippuvaisia voimakkaasti saastuneesta vedestä. Tämä yhdistettynä laajalle levinneisiin tulviin ja huonoon hygieniaan luo otollisen maaperän tautien, kuten koleran, puhkeamiselle", Punaisen Ristin kansainvälinen komitea totesi lausunnossaan. Maailman terveysjärjestön Tarik Jasarevicin mukaan 900 000 annosta suun kautta otettavaa kolerarokotetta odotettiin saapuvan maanantaina. Yhdysvaltain puolustusministeriö kertoi perjantaina, että se oli hyväksynyt 8,5 miljoonan dollarin lisäavun Mosambikille humanitaariseen apuun, jolloin avustus oli yhteensä 15 miljoonaa dollaria. Mosambikiin on lähetetty noin 50 Yhdysvaltain sotilashenkilöä avustamaan logistiikassa, kuten elintarvikkeiden ja lääkintätarvikkeiden kuljetuksessa. Kolera on endeeminen Mosambikissa, jossa on esiintynyt säännöllisesti koleraepidemioita viimeisten viiden vuoden aikana. WHO:n mukaan noin 2 000 ihmistä sai tartunnan viimeisimmässä epidemiassa, joka päättyi helmikuussa 2018. Beiran vesi- ja sanitaatioinfrastruktuurin tuhojen laajuus yhdessä sen tiheän asutuksen kanssa ovat kuitenkin herättäneet pelkoja siitä, että uutta epidemiaa olisi vaikea tukahduttaa. Väite: Koleratapaukset nousivat 138:aan Mosambikin Beirassa syklonin jälkeen.</w:t>
      </w:r>
    </w:p>
    <w:p>
      <w:r>
        <w:rPr>
          <w:b/>
        </w:rPr>
        <w:t xml:space="preserve">Tulos</w:t>
      </w:r>
    </w:p>
    <w:p>
      <w:r>
        <w:t xml:space="preserve">Mosambikissa pyörremyrskyn runtelemassa Beiran satamakaupungissa todettujen koleratapausten määrä nousi perjantaina viidestä 138:aan, kun hallitus ja avustusjärjestöt pyrkivät hillitsemään taudin leviämistä myrskyn kymmenien tuhansien uhrien keskuudessa.</w:t>
      </w:r>
    </w:p>
    <w:p>
      <w:r>
        <w:rPr>
          <w:b/>
        </w:rPr>
        <w:t xml:space="preserve">Esimerkki 2.2989</w:t>
      </w:r>
    </w:p>
    <w:p>
      <w:r>
        <w:t xml:space="preserve">Kohta: Se on bakteeri, joka aiheuttaa ruoansulatuskanavan sairauksia. Myös muut vangit ja henkilökunta ovat ilmoittaneet suolistosairauksista. Bakteerien lähdettä ei ole selvitetty. Yksi vanki on myös saanut positiivisen tuloksen hepatiitti A:sta, joka on saastuneen ruoan tai veden aiheuttama maksasairaus. Viruksen alkuperää ei ole selvitetty. Mahdollisesti altistuneet vangit ja työntekijät rokotetaan. Vankila on keskeyttänyt vierailut ja rajoittanut vankien liikkumista ja kanssakäymistä. Ammattimainen siivousyritys puhdistaa vankilaa. Väite: Crow Wingin piirikunnan vankilassa ilmoitettiin salmonellasta ja hepatiitti A:sta.</w:t>
      </w:r>
    </w:p>
    <w:p>
      <w:r>
        <w:rPr>
          <w:b/>
        </w:rPr>
        <w:t xml:space="preserve">Tulos</w:t>
      </w:r>
    </w:p>
    <w:p>
      <w:r>
        <w:t xml:space="preserve">Minnesotan terveysministeriö tutkii salmonella- ja A-hepatiittitapauksia Crow Wingin piirikunnan vankilassa.</w:t>
      </w:r>
    </w:p>
    <w:p>
      <w:r>
        <w:rPr>
          <w:b/>
        </w:rPr>
        <w:t xml:space="preserve">Esimerkki 2.2990</w:t>
      </w:r>
    </w:p>
    <w:p>
      <w:r>
        <w:t xml:space="preserve">Kohta: "Sosiaalisessa mediassa liikkui järkyttäviä kuvia puisista arkuista, jotka laskettiin joukkohautoihin New Yorkissa, kun kaupunki reagoi COVID-19-pandemiaan. Kuvat ja niihin liittyvä videomateriaali ovat tarkkoja kuvauksia viimeaikaisista hautauksista Hart Islandilla Long Island Soundissa. Joukkohautoihin liittyi kuitenkin joitakin väärinkäsityksiä. Hautapaikkaa koskevat viestit merkittiin osana Facebookin pyrkimyksiä torjua vääriä uutisia ja väärää tietoa uutisvirrassaan. (Lue lisää kumppanuudestamme Facebookin kanssa.) Ensinnäkin joukkohautaukset eivät alkaneet Hart Islandilla COVID-19-pandemian aikana. Kaupunki on käyttänyt paikkaa julkisena hautausmaana jo yli 150 vuoden ajan, ja sinne on haudattu ihmisiä, joita ei ole haettu, ja niitä, joiden omaisilla ei ole varaa yksityisiin hautajaisiin. Toiseksi, kaikkia COVID-19-tautiin kuolleita paikallisia ei haudata sinne, kuten joissakin viesteissä on esitetty. Paikka on edelleen tarkoitettu vainajille, joilla ei ole tiedossa lähiomaisia. Mutta kun kaupunki kamppailee pandemian aiheuttamien kuolemantapausten lisääntymisen kanssa, hautaukset saarella ovat lisääntyneet dramaattisesti viime viikkoina. Saarelle haudataan yleensä noin 25 ihmistä viikossa, kertoi New Yorkin pormestarin lehdistösihteeri Freddie Goldstein CNN:lle. Määrä on kuitenkin noussut lähes 25:een joka päivä. Saaren hautaustoimintaa hallinnoi kaupungin vankeinhoito-osasto, ja vangit avustavat yleensä hautauksissa. Tämä on kuitenkin muuttunut pandemian jälkeen. Vankeinhoitolaitoksen tiedottaja Jason Kersten on sanonut, että kaupungin vangit eivät tällä hetkellä osallistu hautauksiin: "Sosiaalisen etäisyyden ja turvallisuussyiden vuoksi kaupungin vankilassa olevat vankeusvangit eivät avusta hautauksissa pandemian aikana. Sopimustyöntekijät tekevät tätä tärkeää työtä DOC:n valvonnassa"", Gothamistin raportin mukaan. Goldsteinin mukaan ruumiita säilytetään kaupungin ruumishuoneilla tavallisesti 30-60 päivää. Mutta jotta pandemian aikana kuolleiden henkilöiden tulvalle saataisiin tilaa, kaupungin oikeuslääketieteellinen tutkimuslaitos ilmoitti uudesta käytännöstä, jonka mukaan lunastamattomia ruumiita säilytetään vain 15 päivää ennen kuin ne siirretään saarelle. New Yorkin Hart Islandia on käytetty julkisena hautausmaana hakemattomille ruumiille 1800-luvulta lähtien, mutta kaupungin huikea kuolleisuus COVID-19-pandemian aikana on lisännyt dramaattisesti hautausten määrää saarella. Sosiaalisen median viestit hautauksista ovat enimmäkseen tarkkoja, mutta monet tarvitsevat lisätietoja." Väite: Kuvissa COVID-19-uhreja haudataan joukkohautoihin New Yorkissa.</w:t>
      </w:r>
    </w:p>
    <w:p>
      <w:r>
        <w:rPr>
          <w:b/>
        </w:rPr>
        <w:t xml:space="preserve">Tulos</w:t>
      </w:r>
    </w:p>
    <w:p>
      <w:r>
        <w:t xml:space="preserve">Kuvat ja videomateriaalit, joissa näkyy kymmeniä arkkuja haudattavan suuriin kaivantoihin Hart Islandilla New Yorkissa, ovat laillisia. Kaikkia paikallisia COVID-19-uhreja ei automaattisesti haudata sinne. Kaupunki on käyttänyt aluetta 1800-luvulta lähtien julkisena hautausmaana hakemattomille ihmisille ja niille, joiden perheillä ei ole varaa yksityisiin hautajaisiin.</w:t>
      </w:r>
    </w:p>
    <w:p>
      <w:r>
        <w:rPr>
          <w:b/>
        </w:rPr>
        <w:t xml:space="preserve">Esimerkki 2.2991</w:t>
      </w:r>
    </w:p>
    <w:p>
      <w:r>
        <w:t xml:space="preserve">Kohta: YK:n terveysjärjestö kertoi torstaina julkaisemassaan raportissa, että tuhkarokkotapausten määrä tämän vuoden tammikuusta kesäkuuhun on kaksinkertainen verrattuna vuoden 2018 vastaavaan ajanjaksoon. Tuhkarokko kuuluu maailman tarttuvimpiin tauteihin, ja se leviää enimmäkseen yskimällä, aivastelemalla ja läheisessä henkilökohtaisessa kontaktissa. Vaikka lukuisat Euroopan maat ovat ottaneet käyttöön tiukempia rokotuskäytäntöjä, sitkeät rokotuksista kieltäytyvät saarekkeet ovat ruokkineet epidemioita eri puolilla maanosaa. Saksan hallitus ehdotti viime kuussa, että tuhkarokkorokotukset tehtäisiin pakollisiksi lapsille sekä päiväkotien ja koulujen työntekijöille. Saksassa on tänä vuonna todettu yli 400 tuhkarokkotapausta. Yli 84 000 tapauksella valtaosa tuhkarokkotapauksista Euroopassa oli Ukrainassa, ja seuraavina olivat Kazakstan ja Georgia. Helmikuussa Ukrainan terveysministeriö ilmoitti, että kahdeksan ihmistä oli kuollut tuhkarokkoon. WHO:n asiantuntijakomitea totesi, että neljä maata - Albania, Tšekin tasavalta, Kreikka ja Yhdistynyt kuningaskunta - ovat nyt menettäneet asemansa tuhkarokon hävittäjinä. Tuhkarokko voidaan ehkäistä kahdella rokoteannoksella, mutta tartunnan saatuaan ei ole tehokasta hoitoa. "Jos kaikissa yhteisöissä ei saavuteta ja ylläpidetä korkeaa rokotuskattavuutta, sekä lapset että aikuiset kärsivät tarpeettomasti, ja jotkut kuolevat traagisesti", sanoi tuhkarokkoa Euroopassa käsittelevän WHO:n asiantuntijakomitean puheenjohtaja Guenter Pfaff. Joissakin kehittyneissä maissa tuhkarokkorokotusten määrä laski jyrkästi sen jälkeen, kun 1990-luvun lopulla julkaistiin virheellinen tutkimus, jossa yhdistetty tuhkarokko-, sikotauti- ja vihurirokkorokote yhdistettiin autismiin. Terveysviranomaiset ovat siitä lähtien pyrkineet kumoamaan virheellisiä käsityksiä rokotteen turvallisuudesta. "Rokotteita koskeva väärää tietoa on yhtä tarttuvaa ja vaarallista kuin taudit, joiden leviämistä se edistää", WHO:n pääjohtaja Tedros Adhanom Ghebreyesus totesi tällä viikolla antamassaan lausunnossa. Vuonna 2017 WHO arvioi, että tuhkarokkoon kuoli maailmanlaajuisesti noin 110 000 ihmistä, enimmäkseen alle 5-vuotiaita lapsia. Väite: WHO:n mukaan tuhkarokon "dramaattinen uusiutuminen" Euroopassa.</w:t>
      </w:r>
    </w:p>
    <w:p>
      <w:r>
        <w:rPr>
          <w:b/>
        </w:rPr>
        <w:t xml:space="preserve">Tulos</w:t>
      </w:r>
    </w:p>
    <w:p>
      <w:r>
        <w:t xml:space="preserve">Maailman terveysjärjestö WHO sanoo, että tuhkarokko on puhjennut Euroopassa "dramaattisesti uudelleen", osittain rokotteista kieltäytymisen vuoksi, ja lähes 90 000 ihmistä on sairastunut virukseen vuoden 2019 ensimmäisellä puoliskolla.</w:t>
      </w:r>
    </w:p>
    <w:p>
      <w:r>
        <w:rPr>
          <w:b/>
        </w:rPr>
        <w:t xml:space="preserve">Esimerkki 2.2992</w:t>
      </w:r>
    </w:p>
    <w:p>
      <w:r>
        <w:t xml:space="preserve">Kohta: New Mexicon kuvernööri Michelle Lujan Grisham määräsi osavaltion mellakantorjuntalain säännöksiin vedoten Gallupin asukkaat pysymään kotona hätätapauksia lukuun ottamatta ja sulki kaupunkiin ja kaupungista johtavat tiet muilta kuin välttämättömiltä matkoilta ja kaikilta ajoneuvoilta, joissa on enemmän kuin kaksi ihmistä. Paikalliset ja osavaltion virkamiehet pitivät rajoituksia tervetulleina, sillä he ovat seuranneet COVID-19-tartuntojen leviämistä vanhainkoteihin ja kodittomiin sekä sairaaloiden teho-osastojen täyttymistä, minkä vuoksi koronaviruspotilaat on siirretty Albuquerqueen. Jotkut kävijät yllätettiin, kun he matkustivat Navajo Nationista hankkimaan tarvikkeita, mutta huomasivat, että Gallupin Walmartin kokonaisia osastoja oli eristetty, koska myyntiä oli rajoitettu elintarvikkeisiin ja muihin välttämättömiin hyödykkeisiin. "He eivät kertoneet meille radiossa tai missään", sanoi Patrick Sandoval Ganadosta Arizonasta, joka tuli etsimään ruokaa, pelejä, vauvapyyhkeitä ja muita tavaroita perheelleen ja naapureilleen. "Vasta kun pääset sinne, saat tietää, että kyse on vain välttämättömistä tavaroista." Rajoituksista huolimatta Walmartin ulkopuolella oli perjantaina iltapäivällä satojen metrien pituisia jonoja. Kaupat on määrätty sulkemaan maanantaina keskipäivällä päättyvien hätäsäännösten nojalla, mutta niitä voidaan jatkaa kuvernöörin määräyksellä. Gallup on kotitalouksien perustarvikkeiden, viinanmyynnin ja vesipullojen täyttämisen keskus ihmisille, jotka asuvat syrjäisillä alueilla Navajo Nationissa - usein ilman täyttä sisäputkistoa - ja Zuni Pueblon alkuperäiskansojen alueella. Navajokansa on määrännyt ilta- ja viikonloppukiellon New Mexicon, Arizonan ja Utahin osissa sijaitsevalle reservaatille. Osavaltion senaattori George Munoz, D-Gallup, sanoi, että vierailijavirta oli riistäytynyt käsistä, eikä osavaltion sosiaalista etäisyyttä koskevista toimeksiannoista ollut juurikaan huolehdittu, kun liittovaltion elvytyssekit saapuivat maaliskuussa. Hän uskoo, että tukahduttamisella oli vahva julkinen tuki Gallupissa. COVID-19-tartuntojen määrä Gallupissa ja ympäröivässä McKinley Countyssa ylitti 1 110 vahvistettua tapausta lauantaista lähtien, mikä vastaa 30 prosenttia tapauksista osavaltioissa ja ylittää tartunnat paljon suuremmissa yhteisöissä, kuten Albuquerquessa. Kaikkiaan New Mexicossa on lauantaihin mennessä raportoitu yli 3 730 tapausta ja ainakin 139 kuolemantapausta. Liittovaltion terveysviranomaiset ovat yhdistäneet Gallupissa ilmenneen ongelman vakavuuden vieroituskeskuksessa alkaneeseen taudinpurkaukseen, jota seurasivat tartunnat kodittomien keskuudessa ja hoitokodeissa. COVID-19-tartunnan saaneille kodittomille tarjottiin tilapäistä suojaa neljässä motellissa osavaltion kustannuksella heidän eristämisekseen ja viruksen leviämisen hidastamiseksi. Lujan Grisham pitää kiinni liiketoimintarajoituksista ja sosiaalisesta etäisyydestä ainakin 15. toukokuuta asti osavaltion luoteisosassa, mukaan lukien suuri osa Navajo Nationista, jossa tartunnat ovat lisääntyneet. Hän lievensi perjantaina joitakin rajoituksia, jotka koskevat muita kuin välttämättömiä yrityksiä, jotka voivat tarjota palveluita tienvarteen, ja salli asekauppojen ja eläinlääkäritoimistojen avaamisen uudelleen. Valinnaiset leikkaukset ja toimenpiteet otettiin uudelleen käyttöön sairaaloissa, jotka turvautuivat lomautuksiin ja henkilöstövähennyksiin perinteisistä lähteistä saatavien tulojen romahdettua. Gallupin kaupungin virkamiehet pyysivät mellakkalain nojalla uutta hätätilaa, joka voi kieltää ihmisiä kävelemästä kaduilla ja käyttämästä tiettyjä teitä. Rikkomuksista voidaan rangaista rikkomuksena ensimmäisestä rikkomuksesta ja toisesta rikkomuksesta törkeänä rikoksena. Lain mukainen poikkeustila julistus päättyy kolmen päivän kuluttua, ja se voidaan uusia. Gallupin virkamiehet olivat oikeassa pyytäessään kuvernööriä sulkemaan kaupungin, koska ympäröivältä alueelta tulevien ostajien tulva vaikeuttaa sosiaalisen etääntymisen valvomista, sanoi David Conejo, Gallupin sairaalaa ylläpitävän Rehoboth McKinley Christian Health Care Services -yhtiön toimitusjohtaja. Gallupin sairaalat lähettävät COVID-19-potilaita Albuquerquen sairaaloihin, jotta paikalliset vuoteet pysyvät vapaina uusille potilaille, Conejo sanoi. "Siirrämme ja koordinoimme heidän kanssaan päivittäin", hän sanoi. "COVID-epidemiaan on olemassa hyvin jäsennelty järjestelmä." Rehoboth McKinleyn sairaalan lisäksi intiaanien terveyspalvelulla on sairaala Gallupissa, jossa armeijan insinöörijoukot perustivat hiljattain sairaalan Gallupin suljettuun lukioon. Idässä Grantsissa sijaitsevalle panttilainaamolle on ilmoitettu mahdollisesta 60 000 dollarin sakosta, koska se oli pysynyt auki huolimatta osavaltion laajuisesta kansanterveysmääräyksestä, jolla rajoitettiin muita kuin välttämättömiä liiketoimintoja. Kyseisestä 9 000 asukkaan kaupungista on tullut poliittisen konfliktin polttopiste sen jälkeen, kun pormestari Martin Hicks kehotti kaikkia yrityksiä avaamaan ovensa uudelleen vastoin kuvernöörin määräyksiä ja läheisen Acoma Pueblon neuvoja. ___ Fonseca raportoi Flagstaffista, Arizonasta. Associated Pressin toimittaja Paul Davenport Phoenixista. Väite: Uusi Meksiko ryhtyy jyrkempiin toimenpiteisiin viruksen leviämispaikkaa vastaan.</w:t>
      </w:r>
    </w:p>
    <w:p>
      <w:r>
        <w:rPr>
          <w:b/>
        </w:rPr>
        <w:t xml:space="preserve">Tulos</w:t>
      </w:r>
    </w:p>
    <w:p>
      <w:r>
        <w:t xml:space="preserve">Kaupunki, joka on nykyaikainen kauppapaikka Navajo Nationin eteläisillä laitamilla, oli viikonlopun ajan lukittu kansalliskaartin joukkojen ja osavaltion poliisin vartioimana, jotta tarpeettomia matkoja ja kaupankäyntiä voitaisiin estää, koska paikalliset koronavirustartunnat ovat nousussa.</w:t>
      </w:r>
    </w:p>
    <w:p>
      <w:r>
        <w:rPr>
          <w:b/>
        </w:rPr>
        <w:t xml:space="preserve">Esimerkki 2.2993</w:t>
      </w:r>
    </w:p>
    <w:p>
      <w:r>
        <w:t xml:space="preserve">Kohta: Hän huusi: "Nämä afrikkalaiset ämmät toivat Ebolan maahamme ja tekevät kaikki sairaiksi!" Pewu, 29, joka muutti Liberiasta vuonna 2005, sanoi. "Sitten hän sanoi pojalleen: 'Tiedätkö sen Liberia-nimisen maan, jota näytetään televisiossa? Sieltä nämä ämmät ovat kotoisin.""  Pewun kokemus viittaa hälyttävään suuntaukseen. Vaikka monet amerikkalaiset ovat auttaneet, afrikkalaiset yhteisöt Yhdysvalloissa raportoivat yhä useammin syrjäytymistapauksista. Torstain uutinen siitä, että Länsi-Afrikassa Ebola-potilaita hoitanut lääkäri on saanut positiivisen testituloksen taudista New Yorkissa, lisäsi ahdistusta entisestään. Jotkut liberialaiset, joiden kotimaa on kärsinyt pahiten viruksen pahimmasta taudinpurkauksesta, kertovat, että ystävät ja työtoverit välttelevät heitä ja pelkäävät menettävänsä työpaikkansa. Kaliforniassa lääkärit kieltäytyivät tutkimasta lasta, jonka uskottiin olleen tekemisissä Länsi-Afrikkaan matkustaneen henkilön kanssa, mutta jolla ei osoittautunut olevan Ebola-riskiä, kertoi sairaanhoitajien järjestö. Rhode Islandissa kaksi naista kertoi, että heitä ei kutsuttu työkaverinsa vauvakutsuille. Etelä-Carolinassa lukiolainen lähetettiin kotiin 14 päiväksi, koska oppilaan vanhempi oli käynyt Senegalissa, jossa on ollut yksi ebolatapaus, joka ei ole johtanut kuolemaan, ja joka julistettiin viime viikolla ebolasta vapaaksi, koulun tiedottajan mukaan. Yhdysvaltalaiset yliopistot ovat peruuttaneet ainakin kaksi liberialaisten pitämää puhetta, ja eräs texasilaisyliopisto kieltäytyi ottamasta vastaan nigerialaisia opiskelijoita, koska he olivat huolissaan viruksesta, vaikka kyseisessä maassa ei ole ollut juurikaan tapauksia. New Yorkissa työskentelevä terveydenhuollon työntekijä Oretha Bestman-Yates kertoi, että häntä kiellettiin palaamasta työhönsä Liberian matkan jälkeen - vaikka hän oli ollut 21 päivää karanteenissa eikä hänellä ollut merkkejä sairastumisesta. "Ihmiset katsovat liberialaisia ikään kuin meillä olisi Ebola DNA:ssamme", sanoi Rhode Islandissa asuva pastori Ezekiel Solee, 55, tiistaina Providencessa järjestetyssä kokouksessa, jossa keskusteltiin leimautumisesta. "Jopa silloin, kun ripustat takkisi, kukaan muu ei halua ripustaa takkiaan lähellesi, koska he pelkäävät."  Tällä viikolla presidentti Barack Obaman hallinto antoi uudet ohjeet sairaaloille, jotka hoitavat epäiltyjä Ebola-tapauksia, ja määräsi kaikki Liberiasta, Sierra Leonesta ja Guineasta - Länsi-Afrikan maista, joihin tauti on vaikuttanut eniten - tulevat matkustajat ohjattaviksi seulontaan viiden valitun lentokentän kautta. Maailman terveysjärjestön mukaan neljä ihmistä Yhdysvalloissa on sairastunut Ebolaan, joka oli keskiviikkoon mennessä tartuttanut 9 911 ihmistä Afrikassa ja tappanut 4 868 ihmistä sen jälkeen, kun taudinpurkaus alkoi aiemmin tänä vuonna. Monet republikaanit, joihin jotkut demokraatit ovat yhtyneet, ovat vaatineet matkustuskieltoa alueelle. Konservatiivinen talk show -juontaja Rush Limbaugh yhdisti Dallasin kaupungissa ebolaan kuolleen liberialaisen Thomas Duncanin tapauksen laittomaan maahanmuuttoon sanomalla, että Dallasissa oli "valtava liberialainen laittomien maahanmuuttajien yhteisö".  Pelon kulttuuri -kirjan kirjoittanut sosiologi Barry Glassner sanoi, että Ebola-pelon ja rotuennakkoluulojen yhdistelmä tekee muukalaisvihamielisistä reaktioista Länsi-Afrikasta tulevia tummaihoisia ihmisiä kohtaan entistäkin todennäköisempiä. "On pakko ihmetellä: Jos kyseessä olisivat ruotsalaiset, olisiko reaktio sama?" hän kysyi. Alexander Kollie, 43, Rhode Islandin liberialaisen ministeriyhdistyksen puheenjohtaja, sanoi tuntevansa itsensä yhä enemmän syrjäytetyksi. "Koska olemme Afrikasta ja koska ihonvärimme tunnistaa meidät afrikkalaisiksi, meitä kohdellaan eri tavalla", hän sanoi. "Ihmiset välttelevät meitä ja pelkäävät meitä."  Ebolan pelko on kuitenkin syvällä myös länsiafrikkalaisten keskuudessa. Useat liberialaiset yhteisöjärjestöt Yhdysvalloissa ovat pyytäneet jäseniään asettumaan vapaaehtoisesti karanteeniin, jos he ovat matkustaneet tartunnan saaneisiin maihin. Staten Islandin Little Liberiassa, jossa Pewu asuu, kadut vilisevät kirkkaisiin perinteisiin vaatteisiin pukeutuneita miehiä ja naisia, jotka tervehtivät toisiaan äänekkäästi omalla kielellään. Jotkut ovat kuitenkin alkaneet rajoittaa tervehdyksensä sanalliseen tervehdykseen. Liberiaan hiljattain matkustanut henkilöstöasiantuntija Tamba Aghailas, 42, kertoi, että monet ihmiset yhteisössä eivät halunneet koskettaa häntä, kun hän palasi, joten hän lakkasi tervehtimästä tuttuja kättelemällä. Asiantuntijat, kuten tohtori Mark Rupp, Nebraska Medical Centerissä Omahassa työskentelevä tartuntatautien erikoislääkäri, joka hoiti Ebola-tartunnan saanutta kameramies Ashoka Mukpoa, kehottivat yleisöä vastustamaan järjenvastaista pelkoa Ebolasta, joka leviää kosketuksessa oireilevan henkilön ruumiinnesteisiin. "Meillä on esimerkkejä jopa omassa yhteisössämme - biosäilytysyksikössämme työskentelevien vanhempien lapsia kartetaan", hän sanoi. "Tällainen vainoharhaisuus ei vain auta, eikä se ole asianmukaista." Väite: Afrikkalaiset maahanmuuttajat kohtaavat hyljeksintää, kun Ebola-pelko on Yhdysvalloissa korkealla.</w:t>
      </w:r>
    </w:p>
    <w:p>
      <w:r>
        <w:rPr>
          <w:b/>
        </w:rPr>
        <w:t xml:space="preserve">Tulos</w:t>
      </w:r>
    </w:p>
    <w:p>
      <w:r>
        <w:t xml:space="preserve">Kun Zuru Pewu haki hiljattain 4-vuotiasta Micah-poikaansa päiväkodista Staten Islandin, New Yorkin, julkisesta koulusta, eräs nainen osoitti häntä noin 30 vanhemman ja heidän lastensa edessä ja alkoi huutaa.</w:t>
      </w:r>
    </w:p>
    <w:p>
      <w:r>
        <w:rPr>
          <w:b/>
        </w:rPr>
        <w:t xml:space="preserve">Esimerkki 2.2994</w:t>
      </w:r>
    </w:p>
    <w:p>
      <w:r>
        <w:t xml:space="preserve">Kohta: U.S. Department of Agriculture sanoi, että 73 500 kanaa tuhoutui laitoksessa, eivätkä ne pääse elintarvikejärjestelmään. H7-lintuinfluenssa voi olla tappava kanoille ja kalkkunoille. "Lintuinfluenssa" on yleisnimitys erilaisille influenssaviruksille, jotka leviävät siipikarjan keskuudessa. Ne voivat olla hyvin tarttuvia ja tappavia lintujen keskuudessa, mutta ne leviävät harvoin ihmisiin. Ihmisten tappavat influenssapandemiat ovat kuitenkin saaneet alkunsa viruksista, jotka esiintyivät ensin linnuissa, ja terveysviranomaiset seuraavat tarkasti, mikä siipikarjaa tappaa. Influenssa voi levitä linnuista ihmisiin ilman välityksellä tai silloin, kun ihminen koskettaa lintua tai tartunnan saanutta pintaa ja koskettaa sen jälkeen silmäänsä, nenäänsä tai suutaan. Kyseinen tennesseeläinen kasvattaja toimittaa tuotteita elintarvikeyhtiö Tyson Foods Inc:lle. Yhtiö ilmoitti maanantaina, ettei se odota kanaliiketoimintansa häiriintyvän, mutta taudinpurkaus aiheutti hermostuneisuutta Wall Streetillä. Springdalessa, Arkansasissa sijaitsevan Tysonin osakkeet laskivat, ja uutiset laskivat myös muiden alan yritysten osakkeita. "Reagoimme aggressiivisesti ja työskentelemme osavaltion ja liittovaltion viranomaisten kanssa viruksen hillitsemiseksi", Tyson sanoi yhtiön tiedotteessa. Yhtiö kertoi, että se testaa jo nyt kaikki parvet viruksen varalta ennen kuin ne lähtevät tiloilta "varovaisuuden vuoksi". Tulokset ovat yhtiön mukaan tiedossa ennen lintujen käsittelyä, eikä eläimiä käytetä, jos lintuinfluenssaa havaitaan. Tennesseen maatalousministeriö ei yksilöi tilaa, jossa kanat tuhottiin, vaan kertoo vain, että se sijaitsee osavaltion Lincolnin piirikunnassa, joka sijaitsee Chattanoogan länsipuolella ja rajoittuu Alabamaan. Osavaltion mukaan vain yksi kaupallinen kanafarmi Alabamassa oli kuuden mailin säteellä, ja kaikki siellä olevat linnut testattiin negatiivisiksi influenssan suhteen. Osavaltion mukaan myös Tyson käytti Alabaman tilaa. Alabama sanoi, että se alkoi myös testata kanoja ihmisten takapihoilla tartunta-alueella, ja kaikki testit ovat toistaiseksi olleet negatiivisia. Kiinassa ja Euroopassa on viime kuukausina puhjennut lintuinfluenssaa, mutta ne ovat eri kantoja. Yhdysvaltain maatalousministeriö USDA sanoi maanantaina, ettei se vielä tiedä, minkä tyyppinen H7-lintuinfluenssa vaikuttaa Tennesseen kanoihin, mutta tietää sen 48 tunnin kuluessa. Tyson Foods Inc:n osakkeet laskivat maanantaina 1,61 dollaria eli 2,5 prosenttia 61,99 dollariin. Laurelissa, Mississippin osavaltiossa sijaitsevan Sanderson Farms Inc:n osakkeet laskivat 1,86 dollaria eli 2 prosenttia 92,53 dollariin ja Greeleyssä, Coloradossa sijaitsevan Pilgrim's Pride Corp:n osakkeet laskivat 25 senttiä eli 1,2 prosenttia 20,70 dollariin. Väite: Lintuinfluenssaa löydetty Tyson Foodsin kananlihatoimittajalta.</w:t>
      </w:r>
    </w:p>
    <w:p>
      <w:r>
        <w:rPr>
          <w:b/>
        </w:rPr>
        <w:t xml:space="preserve">Tulos</w:t>
      </w:r>
    </w:p>
    <w:p>
      <w:r>
        <w:t xml:space="preserve">Kymmeniä tuhansia kanoja on tuhottu tennesseeläisellä kanatilalla lintuinfluenssatapauksen vuoksi, ja 30 muuta tilaa kuuden mailin säteellä on asetettu karanteeniin.</w:t>
      </w:r>
    </w:p>
    <w:p>
      <w:r>
        <w:rPr>
          <w:b/>
        </w:rPr>
        <w:t xml:space="preserve">Esimerkki 2.2995</w:t>
      </w:r>
    </w:p>
    <w:p>
      <w:r>
        <w:t xml:space="preserve">Kohta: Tutkijat kuvailivat maanantaina todisteita tästä Etelä-Amerikan historian katkerasta luvusta, joka on säilynyt syvällä Perun Andeilla sijaitsevassa jääpeitteessä 1500-luvulta lähtien kaivoksista levinneiden armottomien metallipölypilvien jäänteinä. Boliviassa sijaitsevan Potosín vuorenhuipun kaivokset olivat maailman rikkain hopealähde. Inkat olivat jo pitkään louhineet hopeaa, mutta espanjalaisten vuonna 1572 käyttöön ottama uusi jalostusmenetelmä lisäsi tuotantoa huomattavasti, vaikka se paiskasi ilmakehään lyijypölyä ja muita epäpuhtauksia. Saasteet levisivät koko alueelle, myös Quelccayan jääpeitteelle noin 800 kilometriä luoteeseen Etelä-Perussa. Espanjalaisten jalostusprosessissa hopeamalmi, joka sisälsi sekä lyijyä että hopeaa, jauhettiin jauheeksi, jolloin ilmakehään pääsi metallipölyä. Jauhe sekoitettiin elohopeaan. Hopea erotettiin kuumentamalla seosta, jotta elohopea haihtuisi. Proceedings of the National Academy of Sciences -lehdessä kirjoittavat tutkijat kertoivat poranneensa jäätikön sisään noin 5 600 metrin korkeudessa saadakseen tietoa menneisyyden ilmansaasteista. Jään ikä määritettiin tarkasti, koska se kerrostui erottuviin kerroksiin, jotka johtuivat kosteiden ja pölyisten kuivien kausien vuosittaisesta vaihtelusta. Espanjan siirtomaa-ajan hopeatehtaiden aiheuttamat saasteet 1500-luvulta 1700-luvulle koostuivat pääasiassa lyijystä, mutta myös arseenista ja muista aineista. Tutkijat kutsuivat tätä varhaisimmaksi todisteeksi laajamittaisesta ihmisen aiheuttamasta ilmansaasteesta Etelä-Amerikassa, joka alkoi yli kaksi vuosisataa ennen teollista vallankumousta. Saasteet muistuttivat "siirtomaa-aikana hopeakaivostoiminnassa hyväksikäytettyjen kymmenientuhansien paikallisten surullisista olosuhteista ja kohtalosta", sanoi Ohion osavaltionyliopiston ympäristötieteilijä Paolo Gabrielli. "Heidän työolojensa on täytynyt olla todella kauheat. Monet kuolivat rasittavaan fyysiseen työhön, mutta ei ollut myöskään harvinaista, että maanalaiset kaivoskäytävät romahtivat ja hautasivat ja tappoivat satoja ihmisiä", Gabrielli sanoi. Ohion osavaltion geotieteiden professori Lonnie Thompson kutsui Quelccayan jäätä "Rosettan kiveksi" ilmastohistorian tutkimisessa, sillä näytteet voivat myös paljastaa menneisyyden lämpötilat, kuivuuden ja ehkä jopa bakteerien ja virusten evoluution. Väite: Perun jääpeitteessä on todisteita valloittajien ahneudesta.</w:t>
      </w:r>
    </w:p>
    <w:p>
      <w:r>
        <w:rPr>
          <w:b/>
        </w:rPr>
        <w:t xml:space="preserve">Tulos</w:t>
      </w:r>
    </w:p>
    <w:p>
      <w:r>
        <w:t xml:space="preserve">Kun espanjalaiset valloittajat olivat kukistaneet inkavaltakunnan ylivoimaisilla aseilla ja petollisella otteella, he pyrkivät tyydyttämään rikkauksien himonsa pakottamalla alkuperäisväestön joukot raatamaan hopeakaivoksilla kauheissa oloissa, jotka vaativat monia ihmishenkiä.</w:t>
      </w:r>
    </w:p>
    <w:p>
      <w:r>
        <w:rPr>
          <w:b/>
        </w:rPr>
        <w:t xml:space="preserve">Esimerkki 2.2996</w:t>
      </w:r>
    </w:p>
    <w:p>
      <w:r>
        <w:t xml:space="preserve">Kohta: Marraskuun 26. päivänä 2010 noin kello 13.15 (eli kiitospäivän jälkeisenä päivänä, joka tunnetaan paremmin nimellä "musta perjantai") Georgian Augustassa sijaitsevan Best Buy -myymälän valvontakameroiden valvojat huomasivat ostajan leikkaavan Dellin kannettavan tietokoneen pakkauksestaan ja tunkevan sen housuihinsa. Poliisin mukaan kaupan turvamiehet lähestyivät epäiltyä, 39-vuotiasta Tracey Attawayta Waynesborosta, Georgiasta, ja pyysivät häntä palauttamaan tavaran. Attaway suuttui, päästi kannettavan tietokoneen irti ja juoksi ulos etuovesta vetäen veitsen esiin ja tyrmätessään Best Buyin työntekijän. Kaupan sisäänkäynnin ulkopuolella oli neljä merijalkaväen sotilasta ja seitsemän vapaaehtoista keräämässä lahjoituksia Toys for Tots -järjestölle. Yksi edellisestä ryhmästä, kersantti Phillip Duggan, löi juoksevaa miestä vaatteilla, jolloin tämä kaatui maahan. Pahoinpitelijä nousi jaloilleen ja heilautti veitsensä puukottaen Duggania, minkä jälkeen useat muut merijalkaväen sotilaat ja myymälän vahinkoja ehkäisevän tiimin jäsenet taklasivat hänet nopeasti ja pitivät häntä parkkipaikalla, kunnes apulaisseriffit saapuivat paikalle:  Loukkaantunut merijalkaväen sotilas vietiin Eisenhower Army Medical Centeriin, josta hänet päästettiin pois saatuaan kolme tikkiä. Seuraavana päivänä hän oli niin terve, että hän pystyi viemään lelun lahjoitettavaksi läheiseen WalMart-myymälään:  Kersantti Dugganin hyökkääjä Tracey Attaway vangittiin ja häntä syytettiin aseellisesta ryöstöstä, törkeästä pahoinpitelystä ja veitsen hallussapidosta rikoksen yhteydessä, ja lokakuussa 2011 hänet tuomittiin elinkautiseen vankeuteen. (Attawaylle langetettiin enimmäisrangaistus kaikista pahoinpitely- ja varkaussyytteistä, koska hän oli tuomittu rikollinen ja hänellä oli rekisterissään 30 aiempaa pidätystä). Se, mikä tekee tästä tapauksesta kuitenkin pysyvän kiinnostuksen kohteen Internetissä, on kertomus rikoksesta, joka levitettiin sähköpostitse joulukuussa 2010 ja esitettiin 27. marraskuuta Associated Pressin raporttina tapauksesta:  Marraskuu 27, 2010 Associated Press AUGUSTA, Ga. - Yhdysvaltain merijalkaväen reserviläistä, joka keräsi leluja lapsille, puukotettiin, kun hän auttoi pysäyttämään epäillyn myymälävarkaan Itä-Georgiassa. Best Buy -myyntipäällikkö Orvin Smith kertoi The Augusta Chronicle -lehdelle, että mies nähtiin valvontakameroissa perjantaina laittamassa kannettavaa tietokonetta takkinsa alle Augustan myymälässä. Kun häntä kohdattiin, mies raivostui, kaatoi työntekijän, veti veitsen esiin ja juoksi kohti ovea. Ulkona oli neljä merijalkaväen sotilasta keräämässä leluja palvelushaaran "Toys For Tots" -ohjelmaan. Smithin mukaan merijalkaväen sotilaat pysäyttivät miehen, mutta tämä puukotti yhtä heistä, kersantti Phillip Duggania, selkään. Viilto ei vaikuttanut vakavalta. Epäilty kuljetettiin paikalliseen sairaalaan kahden murtuneen käden, murtuneen jalan, mahdollisten murtuneiden kylkiluiden, erilaisten haavojen ja mustelmien kanssa, jotka hän sai kaatuessaan yrittäessään juosta merijalkaväen sotilaan puukotuksen jälkeen. Epäilty, jonka nimeä ei julkistettu, pidettiin vangittuna, kunnes poliisi saapui paikalle. Richmondin piirikunnan seriffin toimisto sanoi tutkivansa asiaa. Vaikka tämä kertomus perustuikin Associated Pressin (AP) uutisartikkeliin, se sisälsi kappaleen, jota ei löydy alkuperäisestä raportista:  Epäilty kuljetettiin paikalliseen sairaalaan kahden murtuneen käden, murtuneen jalan, mahdollisesti murtuneiden kylkiluiden, erilaisten haavojen ja mustelmien kanssa, jotka hän sai kaatuessaan yrittäessään juosta puukotettuaan merijalkaväen sotilasta. (Yleisön pitäisi lukea edellä lainattujen rivien välistä ja päätellä, että epäilty ei kaatunut, vaan kolme muuta merijalkaväen sotilasta löivät häntä). Missään tapausta koskevissa uutistiedoissa, poliisiraporteissa tai haastatteluissa ei mainita, että Attaway olisi loukkaantunut joko taltutuksen aikana tai sen jälkeen. Tuo kohta oli pelkkää keksintöä joltakin henkilöltä, joka lisäsi ylimääräisen kappaleen uutiskertomukseen ja muutti sen näin "Älä sekaannu merijalkaväen kanssa" -oppitunniksi. Myöhemmin tähän artikkeliin luotiin väärennetty kuva, joka edusti lehtiartikkelia, johon lisättiin (apokryfinen) väite, jonka mukaan pakeneva epäilty sai useita vammoja "liukastuessaan ja pudotessaan jalkakäytävältä":   Havaintoja:   Ryöstäjä sai kaksi murtunutta kättä, murtuneen leuan ja murtuneet kylkiluut), kertoo televisiotoimittajalle, että "miesparka varmaan kaatui". Väite: Muut merijalkaväen sotilaat pieksivät myymälävarkaan, joka puukotti leluja keräilevää merijalkaväen sotilasta.</w:t>
      </w:r>
    </w:p>
    <w:p>
      <w:r>
        <w:rPr>
          <w:b/>
        </w:rPr>
        <w:t xml:space="preserve">Tulos</w:t>
      </w:r>
    </w:p>
    <w:p>
      <w:r>
        <w:t xml:space="preserve">Tarinaa myymälävarkaasta, joka puukotti leluja keräilevää merijalkaväen sotilasta ja jota muut merijalkaväen sotilaat sitten pieksivät, on kaunisteltu humoristisen vaikutelman vuoksi.</w:t>
      </w:r>
    </w:p>
    <w:p>
      <w:r>
        <w:rPr>
          <w:b/>
        </w:rPr>
        <w:t xml:space="preserve">Esimerkki 2.2997</w:t>
      </w:r>
    </w:p>
    <w:p>
      <w:r>
        <w:t xml:space="preserve">Kohta: Salametsästäjät teurastavat laittomasti tuhansittain norsuja niiden syöksyhampaiden vuoksi, ja luonnonvaraisen eläimistön puolustajat syyttävät jäljellä olevaa norsunluukauppaa. Yhdysvalloissa norsunluukaupan vastaiset määräykset ovat tiukentumassa. New Yorkin osavaltio on ottanut käyttöön lähes täydellisen kiellon, ja Obaman hallinto on tiukentamassa liittovaltion sääntöjä. Tämä on epäreilua, sanovat Defrinin kaltaiset ihmiset, joiden galleria myy kalliita figuureja, maljakoita ja muita norsunluukuriosuuksia. Heidän mukaansa tällaiset antiikkiesineet sisältävät norsunluuta, joka on otettu norsuilta kaukaisessa menneisyydessä, joskus vuosisatoja sitten, eikä niiden myyntiä pitäisi rajoittaa. Defrinin mukaan jo voimassa olevat säännökset ovat vahingoittaneet hänen liiketoimintaansa, koska ne ovat vähentäneet hänen tuotteidensa kysyntää Euroopassa ja rajoittaneet norsunluun tuontia. "Ne ovat periaatteessa tuhonneet kollektiivisen antiikkikaupan", hän sanoi. "Estääkö tämä todella köyhiä afrikkalaisia ihmisiä tappamasta norsuja?"  Kyllä, sanovat luonnonvaraisten eläinten ja kasvien puolestapuhujat ja sääntelyviranomaiset. Heidän mukaansa nykyisissä säännöissä on "antiikkiaukko", jonka ansiosta uusi norsunluu voidaan joskus naamioida vanhaksi, mikä lisää syöksyhampaiden maailmanlaajuista kysyntää ja pitää laittoman salametsästyksen kannattavana. "Afrikan salametsästyskriisin taustalla on norsunluun kysyntä", sanoo Laura Noguchi, biologi U.S. Fish and Wildlife Servicestä. Kun Yhdysvaltain kongressi palaa tässä kuussa kesätauon jälkeen, taistelu norsunluun kaupan sääntelystä on muotoutumassa. Se ei ole lainsäätäjien ensisijainen prioriteetti, sillä heillä on edessään muita kiireellisiä päätöksiä. Se saattaa kuitenkin saada huomiota National Rifle Associationin osallistumisen vuoksi. NRA, joka on yksi Washingtonin vaikutusvaltaisimmista erityisryhmistä, ajaa norsunluulla koristeltuja aseita omistavien aseiden harrastajien etuja. Alaskan Don Young ja Kalifornian Ken Calvert, molemmat republikaanien edustajia, tarjoavat lainsäädäntöä, jolla pehmitettäisiin Obaman hallinnon viime vuoden aikana antamia rajoituksia. "Hallinnon norsunluusääntö on hyvää tarkoittava, mutta sitä ei ole laadittu riittävän huolellisesti, jotta se ottaisi huomioon lainkuuliaiset amerikkalaiset, joilla saattaa olla hallussaan laillisesti hankittuja norsunluuta sisältäviä tuotteita", Calvert sanoi Reutersille antamassaan lausunnossa. Norsunluuta on käytetty satojen vuosien ajan esimerkiksi jousisoittimien jousien kärjissä, pianon näppäimissä, kodin koriste-esineissä ja, mikä on tärkeää, kiväärien ja haulikoiden kantojen ja käsiaseiden kahvojen koristeellisissa upotuksissa. Vaikka norsunluukauppaa on rajoitettu suurelta osin maailmanlaajuisesti luonnonvaraisen eläimistön ja kasviston uhanalaisten lajien kansainvälistä kauppaa koskevalla yleissopimuksella (CITES), salametsästäjät tappoivat vuosina 2010-2012 arviolta 100 000 afrikkalaista norsua, ilmenee National Academy of Sciencesin viime vuonna tekemästä tutkimuksesta. Suuri osa norsunluun kysynnästä tulee Aasiasta. Kiinassa kasvava varakas luokka on yhä useammin halunnut norsunluuta koriste-esineeksi. Jotkut asiantuntijat ovat kertoneet, että Itä-Aasiassa keinottelijat keräävät raakaa norsunluuta varastoihinsa toivoen, että siitä saataisiin tulevaisuudessa korkeampia hintoja. Norsunluun myyntiä liittovaltion tasolla sääntelevä Yhdysvaltain Fish and Wildlife Service -virasto totesi, että Yhdysvallat on "merkittävä markkina-alue" norsunluun myynnille, vaikka sillä ei olekaan yksityiskohtaisia arvioita norsunluukaupasta maassa. Virasto antoi viime vuonna johtajan määräyksen, jolla kiellettiin poikkeuksetta kaiken norsunluun kaupallinen tuonti, ja selvensi muita norsunluun vientiä koskevia rajoituksia. Virasto antoi heinäkuussa tämän määräyksen jälkeen ehdotuksen, jolla norsunluun vienti rajoitettaisiin edelleen laillisesti luokiteltuihin antiikkiesineisiin. Ehdotuksessa säädettäisiin poikkeuksesta, joka sallisi tiettyjen sellaisten valmistettujen tuotteiden myynnin, jotka sisältävät alle 200 grammaa (7 unssia) norsunluuta, ja viraston mukaan tämän pitäisi koskea myös useimpia ampuma-aseita ja soittimia. New Yorkin osavaltio kielsi viime vuonna norsunluun myynnin ja myönsi poikkeuksia vain antiikkiesineille, jotka ovat todistetusti antiikkiesineitä ja jotka sisältävät vain pienen määrän norsunluuta. Aiemmin tässä kuussa Kalifornian lainsäätäjä hyväksyi vastaavan toimenpiteen. On epäselvää, kuinka paljon uutta laitonta norsunluuta saatetaan "pestä" antiikkina. Ympäristöjärjestö Natural Resources Defense Councilin vuonna 2014 teettämässä tutkimuksessa, joka koski Los Angelesissa myytävää norsunluuta, todettiin, että jopa 90 prosenttia tutkitusta norsunluusta saattoi olla Kalifornian lain mukaan laitonta ja jopa 60 prosenttia liittovaltion lain mukaan kiellettyä. Tutkimuksen tekijä Daniel Stiles varoitti, että norsunluun iän määrittäminen silmämääräisesti on subjektiivista. Ainoa tapa ajoittaa norsunluu luotettavasti perustuu hiilidioksidiajoitukseen ja DNA-testeihin, jotka ovat kalliita ja edellyttävät norsunluun leikkaamista. Villieläinryhmät ovat kiittäneet Obaman hallinnon toimia ja vaativat osavaltiotasolla lisää kieltoja jopa antiikkisen norsunluun myyntiin New Yorkin lakia vastaavalla tavalla. "Mitä enemmän pystymme poistamaan norsunluun lailliset markkinat, sitä vaikeampaa on myydä norsunluuta laittomasti", sanoi Andrew Wetzler, Natural Resources Defense Councilin villieläinohjelman johtaja. Väite: Afrikkalaisten norsujen pelastaminen herättää Yhdysvalloissa kiistaa antiikkisen norsunluun kaupasta.</w:t>
      </w:r>
    </w:p>
    <w:p>
      <w:r>
        <w:rPr>
          <w:b/>
        </w:rPr>
        <w:t xml:space="preserve">Tulos</w:t>
      </w:r>
    </w:p>
    <w:p>
      <w:r>
        <w:t xml:space="preserve">Scott Defrinin newyorkilaisessa galleriassa myytävät koristeelliset norsunluupatsaat ja -veistokset ovat peräisin 1600- ja 1700-luvuilta, mutta antiikkikauppiaan liiketoiminta on sekoittumassa 2000-luvun taisteluun afrikkalaisen norsun pelastamisesta.</w:t>
      </w:r>
    </w:p>
    <w:p>
      <w:r>
        <w:rPr>
          <w:b/>
        </w:rPr>
        <w:t xml:space="preserve">Esimerkki 2.2998</w:t>
      </w:r>
    </w:p>
    <w:p>
      <w:r>
        <w:t xml:space="preserve">Kohta: Yhtiö kieltäytyi keskustelemasta Food and Drug Administrationin niin sanotun ei-hyväksyttävän kirjeen yksityiskohdista. Se ei kommentoinut sitä, oliko virasto pyytänyt lisätietoja tai uusia kliinisiä tutkimuksia. Lääkkeessä, jonka odotettiin saavan nimekseen Cordaptive, yhdistetään pitkävaikutteinen niasiini ja uusi lääke, joka estää niasiinille tyypillisen punastumisen sivuvaikutuksen - epämiellyttävän polttavan tunteen kasvoissa ja kaulassa, joka saa monet potilaat lopettamaan sen käytön. Analyytikot odottivat laajalti, että lääke hyväksyttäisiin, varsinkin kun eurooppalaisten sääntelyviranomaisten komitea suositteli viime viikolla, että se hyväksytään myyntiin Euroopassa. Hylkäys oli uusi isku Merckille, jonka osakekurssi on laskenut tänä vuonna noin 30 prosenttia kiistan ja väittelyn vuoksi, joka koskee kolesterolilääkkeiden tehoa, joita Merck myy yhteisyrityksessä Schering-Plough Corp:n kanssa. FDA:n päätöksen pitäisi olla siunaus Abbott Laboratoriesille, jonka niasiinipohjaisten kolesterolilääkkeiden franchising-ohjelma olisi ollut suorassa kilpailussa Merckin ehdotetun uuden tulokkaan markkinoille tulon kanssa. Abbottin osakkeet nousivat 2,7 prosenttia Merckin uutisen jälkeen. Deutsche Bankin analyytikko Barbara Ryan kutsui uutista pettymykseksi. "Odotimme lääkkeen saavan hyväksynnän", hän sanoi. "Sillä ei ole vaikutusta tämän vuoden tulosnäkymiin, mutta varmasti ajan myötä lääkkeellä olisi voinut olla merkittävä vaikutus."    Merck sanoi tapaavansa FDA:n kanssa toimittaakseen lisätietoja, jotta virasto voisi arvioida tarkemmin lääkkeen hyöty- ja riskiprofiilia. Merck on palannut kutsumaan lääkettä MK-0524A:ksi sen jälkeen, kun FDA hylkäsi myös mahdollisen tuotemerkin Cordaptive. "Uskomme vakaasti, että MK-0524A tarjoaa lääkäreille tärkeän vaihtoehdon potilaidensa kolesterolin hallintaan", Merckin tutkimuspäällikkö Peter Kim sanoi lausunnossaan. Yhtiö sanoi, ettei se vielä tiedä, milloin tapaaminen FDA:n virkamiesten kanssa saattaisi tapahtua. Kliinisissä tutkimuksissa lääkkeen laropipranttiosa osoitti kykenevänsä vähentämään merkittävästi niasiinin huuhteluvaikutusta. Yhdistelmän toivottiin antavan potilaille mahdollisuuden sietää niasiinia annoksella, joka tuottaa suurimman terapeuttisen hyödyn. Takaiskusta huolimatta Merck vahvisti viime viikolla antamansa ennusteen vuodelle 2008 ja toisti luottavansa siihen, että se saavuttaa tavoitteensa kaksinumeroisesta vuotuisesta osakekohtaisen tuloksen kasvusta vuoteen 2010 mennessä, tiettyjä eriä lukuun ottamatta. Jotkut analyytikot uskoivat, että Cordaptive ja suunniteltu jatkolääke, joka sisältää myös Merckin huonoa kolesterolia alentavaa Zocoria, voisivat lopulta kerätä 1-2 miljardin dollarin vuosimyynnin. Merckin osakkeet laskivat laajennetussa kaupankäynnissä 39,40 dollariin New Yorkin pörssin päätöskurssilta 41,44 dollarista, kun taas Abbottin osakkeet nousivat 53 dollariin NYSE:n päätöskurssilta 51,61 dollarista. Väite: Merck sanoo FDA:n hylänneen sen uuden kolesterolilääkkeen.</w:t>
      </w:r>
    </w:p>
    <w:p>
      <w:r>
        <w:rPr>
          <w:b/>
        </w:rPr>
        <w:t xml:space="preserve">Tulos</w:t>
      </w:r>
    </w:p>
    <w:p>
      <w:r>
        <w:t xml:space="preserve">Yhdysvaltain terveysviranomaiset ovat hylänneet Merck &amp; Co Inc:n uuden lääkkeen, jonka tarkoituksena on nostaa HDL:n eli "hyvän" kolesterolin tasoa, kertoi yhtiö maanantaina, minkä seurauksena sen osakkeet laskivat 5 prosenttia.</w:t>
      </w:r>
    </w:p>
    <w:p>
      <w:r>
        <w:rPr>
          <w:b/>
        </w:rPr>
        <w:t xml:space="preserve">Esimerkki 2.2999</w:t>
      </w:r>
    </w:p>
    <w:p>
      <w:r>
        <w:t xml:space="preserve">Kohta: "Jutussa esitetään kosmeettisiin tarkoituksiin suoritettavan toimenpiteen kustannukset ja todetaan myös sellaisten ylimääräisten leikkausten kustannukset, joita saatetaan tarvita korjaamaan rasvansiirto, joka ei selvinnyt alkuperäisen toimenpiteen jälkeen.". Sairausvakuutus ei välttämättä hyväksy tätä menettelyä jälleenrakentamista varten, koska turvallisuudesta ja pitkän aikavälin tuloksista ei ole näyttöä". Jutussa kerrotaan erään kirurgin keskimääräinen rasvansiirron ja kantasolujen eloonjäämisprosentti, joka on noin 54 prosenttia. Jutussa todetaan, että tätä uutta rasvansiirtoa tutkitaan parhaillaan lyhyen ja pitkän aikavälin terveydellisten ja kosmeettisten tulosten määrittämiseksi. Jutussa selitetään selkeästi ja huolellisesti menettely ja perustelut kantasolujen lisäämiselle naisen rasvan siirtoon rintakudokseen. Jutussa todetaan, että rasvan ja kantasolujen tehokkaampaa sekoittamista varten kehitetyn koneen valmistajat sponsoroivat testejä Euroopassa ja ehdottavat testejä Yhdysvalloissa. Jutussa luetellaan erinomaisesti toimenpiteen mahdolliset haitat. Jutussa varoitetaan asianmukaisesti siitä, että tätä kantasolujen ja rasvan siirtoa ei ole tutkittu naisilla, joilla on aiemmin ollut rintasyöpä, eli väestöryhmällä, joka on mahdollisesti alttiimpi rintojen alueelle annettavien rasvaruiskujen pitkäaikaisille haitoille. Jutussa mainitaan, että jos rasvansiirto ei onnistu, tarvitaan mahdollisesti useita uusintaleikkauksia. Jutussa todetaan, että naiset, jotka haluavat lisätä rintojen tilavuutta yli 1 kuppikoon, eivät todennäköisesti ole ehdokkaita. Jutussa luetellaan asianmukaisesti mahdolliset pitkäaikaiset haitat, kuten rasvan aiheuttaman nerkroosin ja kalkkeutumisen aiheuttama mammografian pimentyminen. Jutussa huomautetaan, että toimenpiteestä ei ole näyttöä. Jutussa todetaan, että plastiikkakirurgit ilmoittavat parhaillaan naisia kliinisiin tutkimuksiin, jotta tämän toimenpiteen turvallisuutta ja myönteisiä kosmeettisia tuloksia voidaan tutkia. Jutussa mainitaan, että rasvansiirtojen keskimääräinen eloonjäämisaste on 54 prosenttia, mikä tarkoittaa, että uusiin leikkauksiin on suuri todennäköisyys. Jutussa ei harrasteta tautien lietsontaa. Jutussa kuvataan melko tasapainoisesti tätä suhteellisen uutta kosmeettista ja korjaavaa tekniikkaa, jota jotkut kauneus- ja plastiikkakirurgit käyttävät. Jutussa viitataan erinomaisesti eri lähteisiin, jotta lukija saa useita näkökulmia tähän uuteen rintojen suurennustekniikkaan. Jutussa on sekä myönteisiä että varovaisia lausuntoja useilta kosmeettisten ja korjaavien toimenpiteiden asiantuntijoilta, tutkijoilta ja toimenpiteen suorittaneelta potilaalta. Jutussa todetaan, että menettely on suurelta osin kosmeettinen, mutta sitä on käytetty myös korjaavana tekniikkana. Rasvansiirtoa on käytetty ilman kantasoluja jälleenrakentamiseen noin 10 vuoden ajan. Jutussa mainitaan myös yleisemmin käytetyt silikoni- ja suolaliuosimplantit vaihtoehtoina rintojen rekonstruoinnissa ja suurentamisessa. Jutussa keskitytään tähän kantasoluja sisältävään rasvansiirtoon kosmeettisena suurennuksena tai rintasyöpäleikkauksen jälkeisenä jälleenrakennusmenetelmänä. Jutussa todetaan, että vaikka jotkut plastiikkakirurgit ja kauneuskirurgit kokeilevat tätä menettelyä, kyseessä on ""biologinen tuote"" (koska se on sekoitus henkilön omaa rasvaa ja ylimääräisiä kantasoluja), jota FDA ei ole tällä hetkellä hyväksynyt. Jutussa todetaan, että kyseessä on uudempi menettely rintojen suurentamiseksi ja mahdollisesti rintojen jälleenrakentamiseksi. Rasvansiirto ei ole uusi menetelmä kosmeettisessa ja korjaavassa kirurgiassa. Kantasolujen lisääminen omaan rasvaan on uutta, ja jutussa todetaan, että rasvan ja kantasolujen pitkäaikaistuloksia rintakudoksessa ei tunneta. Jutussa on paljon itsenäistä raportointia, eikä se nojaudu pelkästään lehdistötiedotteeseen saadakseen tietoa tästä toimenpiteestä." Väite: Kantasolut ja rintaleikkaus</w:t>
      </w:r>
    </w:p>
    <w:p>
      <w:r>
        <w:rPr>
          <w:b/>
        </w:rPr>
        <w:t xml:space="preserve">Tulos</w:t>
      </w:r>
    </w:p>
    <w:p>
      <w:r>
        <w:t xml:space="preserve">Tässä jutussa olisi voitu mainostaa uutta ja testaamatonta kosmeettista toimenpidettä, mutta sen sijaan raportointi on sopivan varovaista ja tasapainoista. Toimittaja tiedottaa lukijoille selkeästi menettelystä ja luettelee erinomaisesti suhteellisen testaamattoman rasva- ja kantasolusiirron mahdolliset haitat. Asianmukaisiin varoituksiin kuuluu muun muassa se, että tätä kantasolujen ja rasvansiirron seosta ei ole tutkittu naisilla, joilla on aiemmin ollut rintasyöpä (ehdokkaat rekonstruktioon), eli väestöryhmällä, joka on mahdollisesti alttiimpi rintojen alueelle tehtävien rasvansiirtojen pitkäaikaisille haitoille. Jutussa mainitaan myös mahdollinen tarve useisiin uusintaleikkauksiin, jos rasvan ja kantasolujen siirto ei onnistu. Myös alkuperäisen leikkauksen ja näiden lisäleikkausten kustannuksia käsitellään. Jutussa luetellaan myös kaikille naisille mahdollisesti aiheutuvat pitkäaikaiset haitat, kuten mammografioiden peittyminen, joka johtuu mätänevän rasvan aiheuttamasta kalkkeutumisesta. Viiden tähden tarina tekee myös erinomaista työtä, jossa viitataan useisiin lähteisiin ja annetaan tasapainoista tietoa tästä uudesta rintojen suurennusmenetelmästä. Jutussa selitetään selkeästi, miksi kantasoluja lisätään naisen omaan rasvaan rintakudoksen lisäämiseksi ja/tai uudelleenrakentamiseksi. Jutussa todetaan, että rasvan ja kantasolujen siirtomenetelmästä ei ole näyttöä. Jutussa todetaan, että plastiikkakirurgit ja laitevalmistajat ilmoittavat parhaillaan naisia kliinisiin tutkimuksiin, jotta toimenpiteen turvallisuutta ja kosmeettisia tuloksia voidaan tutkia.</w:t>
      </w:r>
    </w:p>
    <w:p>
      <w:r>
        <w:rPr>
          <w:b/>
        </w:rPr>
        <w:t xml:space="preserve">Esimerkki 2.3000</w:t>
      </w:r>
    </w:p>
    <w:p>
      <w:r>
        <w:t xml:space="preserve">Kohta: Päivä sen jälkeen, kun Australiassa oli mitattu ennätyksellisen kuuma päivä, sakea savu peitti satamakaupungin, peitti oopperatalon ja pysäytti monet ulkoilma-aktiviteetit. Poikkeustila-ilmoitus antoi palomiehille laajat valtuudet valvoa hallituksen resursseja, pakottaa evakuointeihin, sulkea teitä ja sulkea sähkölaitoksia koko Uudessa Etelä-Walesissa, jossa asuu yli 7 miljoonaa ihmistä. Viranomaisten mukaan myöhään iltapäivään mennessä liekkeihin oli syttynyt lähes 120 paloa, joista yli puolet oli hallitsemattomia, ja koska lämpötilan ennustetaan nousevan joillakin alueilla yli 45 asteeseen, viranomaiset varoittivat asukkaita olemaan hälytysvalmiudessa. "Palorintama on levinnyt hyvin nopeasti ja voimakkaasti", kertoi NSW:n maaseutupalokunnan (RFS) päällikkö Shane Fitzsimmons toimittajille Sydneyssä ja lisäsi, että kaksi palomiestä oli kuljetettu sairaalaan palovammojen vuoksi kasvoihinsa ja hengitysteihinsa. "Olosuhteet ovat edelleen hyvin vaikeat ja vaaralliset."  Muutama päivä ennen joulua, jolloin monet australialaiset lähtevät rannikolle lomalle, NSW:n pääministeri Gladys Berejiklian kehotti ihmisiä varmistamaan, että "olette valmiita muuttamaan suunnitelmianne, jos olosuhteet muuttuvat".  Shoalhavenissa, joka on suosittu rannikkokohde noin 190 kilometriä Sydneystä etelään, paikallinen pormestari Amanda Findley sanoi, että ihmiset olivat valmiita evakuoimaan. "Kaupungin yllä on paljon savua, mikä osoittaa, kuinka lähellä tulipalo on", Findley kertoi Reutersille puhelimitse. "Nyt on erittäin kuuma ja tuulista, joten olemme kaikki huolissamme siitä, että palo voi levitä. Ihmiset ovat todella huolissaan siitä, että he voivat menettää kaiken."  RFS julkaisi virallisella Twitter-tilillään kuvamateriaalia, jossa palomiehet puuttuvat yhteen kolmesta Sydneyn ympärillä riehuvasta palosta. Vesipommikone jäi paksun harmaan ja mustan pilven varjoon, kun se yritti sammuttaa liekkejä pensaikossa vain metrien päässä kodeista. Australiassa on taisteltu viikkojen ajan maastopaloja vastaan suuressa osassa itärannikkoa, ja kuusi ihmistä on kuollut, yli 680 kotia tuhoutunut ja lähes 3 miljoonaa hehtaaria (1,2 miljoonaa hehtaaria) pusikkoa palanut. Berejiklian sanoi, että torstaina oli tuhoutunut jopa 40 kotia. Australiassa rikottiin keskiviikkona kaikkien aikojen lämpöennätyksiä jo toisena päivänä peräkkäin, ja enimmäislämpötilat nousivat keskimäärin 41,9 celsiusasteeseen, kertoi Meteorologian laitos. Noin 1 700 palomiestä on lähetetty ympäri NSW:tä, mutta virkamiehet varoittivat, ettei tämä riitä kattamaan kaikkia mahdollisia vaaroja, ja kehottivat ihmisiä riskialttiilla alueilla evakuoimaan, kun se on vielä turvallista. Nykyinen hätätila kestää seitsemän päivää, ja tiistaista lähtien voimassa ollut täydellinen palokielto jatkuu lauantaihin keskiyöhön asti. Yli viiden miljoonan asukkaan Sydneyn ympäristössä syttyneet suuret tulipalot ovat aiheuttaneet päiväkausia kestäneen voimakkaan saastumisen kaupungissa, joka yleensä tunnetaan kimaltelevasta satamastaan ja sinisestä taivaastaan. Kaupungin lounaispuolella sijaitsevassa Kanangra Boydin kansallispuistossa syttynyt suurpalo oli ryöminyt aivan 157 000 asukkaan Campbelltownin esikaupungin laitamille. Myöhään iltapäivällä Sydney oli IQAir AirVisualin live-luettelossa maailman kaupunkien saasteista sijalla 4, Dhakan, Mumbain, Shanghain ja Jakartan yläpuolella. Monet työmatkalaiset ovat viime viikkoina käyttäneet hengityssuojaimia, koska ilmanlaatu on laskenut vaaralliselle tasolle, jota kaupungissa ei ole aiemmin nähty. NSW:n ambulanssin päällikkö Dominic Morgan kertoi, että hengitystieoireista kärsivien potilaiden määrä on kasvanut 10 prosenttia viime viikolla, ja kehotti alttiita ihmisiä pysymään sisätiloissa ja pitämään lääkkeensä lähellä. Pääministeri Scott Morrison on viime päivinä saanut sosiaalisessa mediassa osakseen kritiikkiä siitä, että hän on lähtenyt ulkomaanlomalle hätätilanteen aikana, mikä on lisännyt kritiikkiä, jonka mukaan hänen hallituksensa ei ole onnistunut toteuttamaan riittävää ilmastonmuutospolitiikkaa. Kun paikalliset tiedotusvälineet kertoivat Morrisonin olevan Havaijilla perhelomalla, noin 500 mielenosoittajaa kokoontui hänen virallisen Sydneyn-residenssinsä ulkopuolelle vaatimaan kiireellisiä toimia ilmastonmuutoksen torjumiseksi. Morrisonin toimisto kieltäytyi vahvistamasta hänen olinpaikkaansa. Yksi mielenosoittaja, jolla oli yllään havaijilainen paita, kantoi kylttiä, jossa luki "ScoMo, missä helvetissä olet?", viitaten johtajan lempinimeen ja Australian matkailualan vuosikymmeniä vanhaan kansainväliseen mainokseen, joka kiellettiin useissa maissa, koska sen kieltä pidettiin loukkaavana. Australian matalalla sijaitsevat Tyynenmeren naapurimaat ovat suhtautuneet erityisen kriittisesti Australian ilmastopolitiikkaan sen jälkeen, kun YK:n ilmastoneuvotteluissa Madridissa saavutettiin vaatimatonta edistystä. "Oli erityisen pettymys nähdä Tyynenmeren serkkumme Australiassa seisovan aktiivisesti edistyksen tiellä samaan aikaan, kun olemme kauhuissamme seuranneet, kun heidän oma maansa on liekeissä", Marshallinsaarten presidentti Hilda Heine sanoi lausunnossaan keskiviikkona. Väite: Tulipalon rengas: Australian osavaltio julistaa hätätilan maastopalojen lähestyessä Sydneytä.</w:t>
      </w:r>
    </w:p>
    <w:p>
      <w:r>
        <w:rPr>
          <w:b/>
        </w:rPr>
        <w:t xml:space="preserve">Tulos</w:t>
      </w:r>
    </w:p>
    <w:p>
      <w:r>
        <w:t xml:space="preserve">Australian väkirikkain osavaltio julisti torstaina toisen hätätilanteen yhtä monen kuukauden aikana, kun äärimmäinen kuumuus ja kova tuuli lietsoivat yli 100 metsäpaloa, joista kolme suurta paloa Sydneyn naapurissa.</w:t>
      </w:r>
    </w:p>
    <w:p>
      <w:r>
        <w:rPr>
          <w:b/>
        </w:rPr>
        <w:t xml:space="preserve">Esimerkki 2.3001</w:t>
      </w:r>
    </w:p>
    <w:p>
      <w:r>
        <w:t xml:space="preserve">Kohta: MSNBC:llä 23. joulukuuta 2008 julkaistun Today Show'n jutun mukaan tämä tapahtui syyskuussa 2008, mutta jotkin eRumoriin sisältyvistä tosiasioista ovat vääriä. Neljätoistavuotias Chelsea Barton syntyi viisi viikkoa ennenaikaisesti, mikä johti kehitysvammaisuuteen ja vakaviin terveysongelmiin koko hänen elämänsä ajan. Hänet kytkettiin elintoimintoihin Presbyterian Hospitalissa Charlottessa, Pohjois-Carolinassa keuhkokuumeen vuoksi, ja lääkärit olivat kertoneet hänen äidilleen Colleen Bartonille, ettei nuoren Chelsean toipumiseen ollut toivoa. 14-vuotias Chelsea Barton Presbyterianin sairaalassa Bartonin perhe kokoontui viimeisen kerran Chelsean sairaalahuoneeseen hyvästelemään, ja Chelsean käskettiin irrottaa hänet elintoiminnoista ja "antaa luonnon hoitaa asiansa". MSNBC:n jutun mukaan näytti siltä, että Chelsealla oli toinenkin vierailija juuri sen jälkeen, kun elintoiminnot oli katkaistu. "Kun hänen äitinsä odotti tytön viimeistä hengenvetoa, turvamonitoriin ilmestyi kuva kirkkaasta valosta. Tunnin sisällä kuoleva tyttö alkoi toipua, jota lääkärit eivät osaa selittää."  Colleen Bartonin kännykän kuva oudosta valosta enkelin muodossa Colleen Barton ja muut työntekijät huomasivat valossa olevan enkelin kuvan turvavalvontamonitorissa lähellä sairaalahuoneen ovea, ja Barton onnistui tallentamaan kuvan kännykkäkamerallaan. Barton kertoi MSNBC:lle, että aluksi hän luuli sen olevan kuoleman enkeli, joka tulee hakemaan hänen tytärtään, mutta pian sen jälkeen Chelsea Barton alkoi osoittaa paranemisen merkkejä. Jutun mukaan kesti vielä kaksi kuukautta, ennen kuin Chelsea vihdoin poistui sairaalasta ja palasi kotiin, jossa hän juhlii pian 15-vuotissyntymäpäiväänsä sekä joulua. Hänen äitinsä on vakuuttunut siitä, että Chelsea pelastui jumalallisen väliintulon ansiosta." Klikkaa tästä MSNBC:n juttu, jossa on video, päivitetty 26.12.08. Kommentit Väite: Välitetty sähköpostiviesti tarinasta, jossa kerrotaan, kuinka Presbyterian sairaalassa Charlottessa, Pohjois-Carolinassa, pieni tyttö toipui ihmeellisesti syövästä sen jälkeen, kun videovalvontamonitorilla nähtiin enkeli. </w:t>
      </w:r>
    </w:p>
    <w:p>
      <w:r>
        <w:rPr>
          <w:b/>
        </w:rPr>
        <w:t xml:space="preserve">Tulos</w:t>
      </w:r>
    </w:p>
    <w:p>
      <w:r>
        <w:t xml:space="preserve">Teini pakenee kuolemaa, kun sairaalavideo tallentaa kuvia siitä, minkä perhe uskoo olleen enkeli</w:t>
      </w:r>
    </w:p>
    <w:p>
      <w:r>
        <w:rPr>
          <w:b/>
        </w:rPr>
        <w:t xml:space="preserve">Esimerkki 2.3002</w:t>
      </w:r>
    </w:p>
    <w:p>
      <w:r>
        <w:t xml:space="preserve">Kohta: UNAIDS kertoi vuosittaisessa hiv-päivityksessään, että aids- ja hiv-tartuntakuolemat ovat laskussa ja hoitoa saavien ihmisten määrä kasvaa. Vuonna 2012 aidsiin liittyvät kuolemantapaukset vähenivät 1,6 miljoonaan, kun ne vuonna 2011 olivat 1,7 miljoonaa ja vuonna 2005 ne olivat korkeimmillaan 2,3 miljoonaa. Uusien tartunnan saaneiden määrä laski 2,3 miljoonaan vuonna 2012, kun se vuonna 2011 oli 2,5 miljoonaa. AIDSia aiheuttava ihmisen immuunikatovirus (HIV) voi tarttua veren, rintamaidon ja siemennesteen välityksellä seksin aikana, mutta se voidaan pitää kurissa antiretroviraaliseksi hoidoksi kutsutulla lääkekoktaililla. Vuoden 2012 lopussa noin 9,7 miljoonalla ihmisellä köyhissä ja keskituloisissa maissa oli mahdollisuus saada tällaisia aids-lääkkeitä, mikä merkitsee lähes 20 prosentin kasvua vuodessa. YK:n raportin mukaan vuodesta 2001 lähtien vuotuiset uudet hiv-tartunnat ovat vähentyneet 52 prosenttia lasten keskuudessa ja uusien tartuntojen määrä 33 prosenttia aikuisten ja lasten keskuudessa yhteensä. YK:n jäsenvaltiot sopivat vuonna 2011 tavoitteesta saada hiv-hoitoa 15 miljoonalle ihmiselle vuoteen 2015 mennessä. Kun maat ovat lisänneet hoidon kattavuutta ja kun on saatu näyttöä siitä, että hivin varhainen hoito vähentää myös sen leviämistä, Maailman terveysjärjestö (WHO) asetti tänä vuonna uudet suuntaviivat, joiden mukaan hoitoa tarvitsevien määrä kasvaa yli 10 miljoonalla ihmisellä. UNAIDSin pääjohtaja Michel Sidibé sanoi, että kansainvälisen yhteisön olisi pyrittävä ylittämään vuoden 2015 tavoite. "Emme voi vain saavuttaa vuoden 2015 tavoitetta, jonka mukaan 15 miljoonaa ihmistä saa hiv-hoitoa, vaan meidän on myös ylitettävä se, ja meillä on oltava näkemystä ja sitoutumista sen varmistamiseksi, ettei ketään jätetä jälkeen", hän sanoi maanantaina julkaistun raportin yhteydessä annetussa lausunnossa. UNAIDSin raportissa todettiin, että vaikka avunantajien hiv-rahoitus on tasaantunut ja pysynyt lähellä vuoden 2008 tasoa, yksittäisten maiden kotimaiset menot epidemiaan ovat kasvaneet, ja niiden osuus maailmanlaajuisista hiv-resursseista oli 53 prosenttia vuonna 2012. Hivin ja aidsin maailmanlaajuiseen torjuntaan myönnettiin vuonna 2012 yhteensä 18,9 miljardia dollaria, mikä on noin 3-5 miljardia dollaria vähemmän kuin arvioitu 22-24 miljardin dollarin vuosittainen tarve vuoteen 2015 mennessä. Väite: Yhdistyneet Kansakunnat raportoi "dramaattisesta" edistymisestä aidsin torjunnassa.</w:t>
      </w:r>
    </w:p>
    <w:p>
      <w:r>
        <w:rPr>
          <w:b/>
        </w:rPr>
        <w:t xml:space="preserve">Tulos</w:t>
      </w:r>
    </w:p>
    <w:p>
      <w:r>
        <w:t xml:space="preserve">Hiv-tartuntojen ja aidsiin liittyvien kuolemantapausten määrä on vähentynyt dramaattisesti maailmanlaajuisesti, koska hoitoon pääsy on lisääntynyt, todetaan YK:n maanantaina julkaisemassa raportissa.</w:t>
      </w:r>
    </w:p>
    <w:p>
      <w:r>
        <w:rPr>
          <w:b/>
        </w:rPr>
        <w:t xml:space="preserve">Esimerkki 2.3003</w:t>
      </w:r>
    </w:p>
    <w:p>
      <w:r>
        <w:t xml:space="preserve">Kohta: Kappale: Tarina sisältää joitakin hinta-arvioita näistä tuotteista. Jutusta käy selvästi ilmi, että - huolimatta joidenkin hyötyjien esittämistä väitteistä - näistä tuotteista ei ole dokumentoitua määrällistä tietoa hyödyistä. Ja siellä on tämä tohtori Lewyn lopun skeptisyys: "hän ei ollut varma, että niiden muut väitetysti unta aiheuttavat ainesosat, kuten valerianjuuri, toimivat ja osittain siksi, että ruoka pikemminkin viivästyttää kuin nopeuttaa melatoniinin imeytymistä." Jutussa selitetään, että jälkiruokien valmistajat "markkinoivat tuotteitaan vaarattomana tapana edistää rentoutumista". Vaikka haittoja ei ole kvantifioitu, jutun keskusteluista sääntelykysymyksistä käy ilmi, miksi sitä on mahdotonta tehdä juuri nyt. Mainitut haitat ovat pitkälti hypoteettisia, koska ei ole olemassa hyviä todisteita, jotka dokumentoisivat näitä ongelmia. Jutussa kuvataan kuitenkin hyvin ja suurpiirteisesti, mikä voi mennä pieleen, jos näitä tuotteita käytetään. Tarinasta käy ilmi, miten todisteet ovat vaikeasti saatavilla, mikä johtuu osittain siitä, että kyseisiä tuotteita koskeva sääntely ei ole selkeää. Tässä tarinassa ei lietsota sairauksia. Jutussa siteerattiin useita riippumattomia asiantuntijoita, jotka ovat riippumattomia tuotteiden valmistajista. Ei sovelleta. Ei ole mahdollista verrata olemassa olevia vaihtoehtoja näihin tuotteisiin, koska tuotteiden tehoa dokumentoivaa tietoa ei ole olemassa. Näiden tuotteiden laajeneva saatavuus käy jutusta erinomaisen selvästi ilmi. Ja se, että FDA ei ole hyväksynyt melatoniinia elintarvikelisäaineeksi, selitetään. Näiden tuotteiden suhteellinen uutuus - ja niiden leviäminen - käy selvästi ilmi jutusta. On selvää, että juttu EI perustunut uutistiedotteeseen. Väite: Jälkiruoka, rento ja laillinen</w:t>
      </w:r>
    </w:p>
    <w:p>
      <w:r>
        <w:rPr>
          <w:b/>
        </w:rPr>
        <w:t xml:space="preserve">Tulos</w:t>
      </w:r>
    </w:p>
    <w:p>
      <w:r>
        <w:t xml:space="preserve">Tarina tarjoaa hyvän kontekstin - alkaen muistelusta reseptivapaista melatoniiniväitteistä, jotka olivat "muotia" kanta-asiakkaiden keskuudessa 90-luvulla. Ja muistutetaan lukijoita siitä, että "näiden väitteiden markkinoijat vetoavat ihmisiin, jotka ajattelevat, että on parempi tehdä asioita lääketieteen ulkopuolella".  Tällaisen raportoinnin tekeminen voi olla julkista palvelua, kun uusia villituotteita mainostetaan ilman todisteita turvallisuudesta tai tehokkuudesta.</w:t>
      </w:r>
    </w:p>
    <w:p>
      <w:r>
        <w:rPr>
          <w:b/>
        </w:rPr>
        <w:t xml:space="preserve">Esimerkki 2.3004</w:t>
      </w:r>
    </w:p>
    <w:p>
      <w:r>
        <w:t xml:space="preserve">Kohta: He aikovat käyttää seulonnan tuloksia valitakseen noin 50 ylipainoista oppilasta ja seuratakseen heidän aktiivisuustasoaan Fitbitin, liitetyn rannekkeen, avulla. Kannettava teknologia, jonka odotetaan lähtevän lentoon ensi vuonna, kun Apple Inc. tuo markkinoille terveyssuuntautuneen Apple Watch -älykellonsa, on osoittautunut tutkimuksissa vaihtelevasti lupaavaksi. Lääketieteellisessä kirjallisuudessa on kuitenkin vain vähän sanottavaa sen tehokkuudesta nuorilla, joiden liikalihavuus on nelinkertaistunut viimeisten 30 vuoden aikana, ja lähes joka viides on nykyään lihava, Yhdysvaltain tautienvalvonta- ja ehkäisykeskusten mukaan. "Se on siistiä. Sitä voi käyttää, ja se mittaa aktiivisuutta", sanoi johtava tutkija ja John Hopkinsin lääketieteellisen tiedekunnan lastenlääketieteen apulaisprofessori Raquel Hernandez, joka työskentelee All Children's Hospital -sairaalassa St. Petersburgissa, Floridassa. "Se voi myös auttaa oppilasta tietämään, mitä hän todella tekee", hän lisäsi. Opiskelijat synkronoivat rannekkeensa MyFitnessPal-sovellukseen, jolla voi myös seurata päivittäistä ruokavaliotaan. Tutkijat käyttävät Fitbit-seurantaa myös nukkumistottumusten tutkimiseen. Kun nuoren aktiivisuustaso laskee, tutkijat voivat lähettää kännykkätekstiviestin tai Twitter-viestin, jossa on reaaliaikaisia vinkkejä terveellisestä retkestä tai välipalasta. Florida Blue -vakuutusyhtiön hyväntekeväisyysjärjestön 100 000 dollarin apurahalla rahoitettu kouluohjelma poistaa tarpeen puhua teini-ikäisiä vaeltamaan lääkärin vastaanotolle. "Tulemme suoraan sinne, missä he ovat", sanoi ohjelman koordinaattori Janelle Garcia, terveyskasvattaja, joka toivoo voivansa laajentaa ohjelmaa valtakunnallisesti, jos se onnistuu. "Tavoitteena on testata toteutettavuutta."   Painonpudotukseen ei keskitytä, vaan terveellisten tapojen opettamiseen kriittisessä iässä. Lihavista nuorista tulee paljon todennäköisemmin lihavia aikuisia, ja heillä on riski sairastua diabetekseen, verenpainetautiin ja sydän- ja verisuonitauteihin. Oppilaat tapaavat ravitsemusneuvojia ja kuntoiluasiantuntijoita kahdesti viikossa sekä osallistuvat koulun jälkeisiin istuntoihin psykologin kanssa, joka keskittyy käyttäytymisen muutokseen. Tällainen neuvonta on avainasemassa, sanoi Corby Martin, Louisianan osavaltionyliopiston Penningtonin biolääketieteellisen tutkimuskeskuksen apulaisprofessori. Pelkkä kuntorannekkeen käyttäminen ei takaa, että aikuiset karistavat kiloja, kuten tutkimukset ovat osoittaneet. "Näiden laitteiden ja sovellusten yleistyminen ja saatavuus ei välttämättä tarkoita, että ne auttavat ihmeellisesti laihtumaan, lisäämään aktiivisuutta ja olemaan terveempi. Se vaatii paljon työtä", sanoi Martin, joka on tiedejärjestö Obesity Societyn tiedottaja. Teinit ja heidän vanhempansa saattavat olla haluttomia puhumaan paino-ongelmista, floridalaiset tutkijat myöntävät. "Olemme täysin tietoisia siitä, että tämä voi tehdä joistakin perheistä epämukavia", sanoi Hernandez, joka toivoo, että koko koulun laajuinen terveysaloite poistaa aiheen leimautumisen. Perjantaiaamuna 14-vuotias Sierra Mieczkowski ei nähnyt juurikaan varjopuolia, kun hän saapui pituus- ja painotarkastukseen ja riisui mustat lenkkarinsa, joista paljastuivat epäsopivat sukat. Yhdeksäsluokkalainen, joka ei tiedä, valitaanko hänet tutkimukseen, sanoi yrittävänsä syödä hyvin ja käyvänsä usein kävelyllä isänsä kanssa. Mutta kannettavan kuntoilunseurantalaitteen avulla "voisin nähdä, kuinka paljon teen", hän sanoi ja lisäsi "ja tietää, kuinka paljon voin parantaa". Väite: Liikalihavuustutkimus saa huipputeknologian käänteen Floridan koulussa.</w:t>
      </w:r>
    </w:p>
    <w:p>
      <w:r>
        <w:rPr>
          <w:b/>
        </w:rPr>
        <w:t xml:space="preserve">Tulos</w:t>
      </w:r>
    </w:p>
    <w:p>
      <w:r>
        <w:t xml:space="preserve">Floridalaisen Lakewood High Schoolin lukiolaiset asettuivat perjantaina kultaisen ja mustan liikuntasalin mattoja vasten mittaamaan pituuttaan ja painoaan, jotta voitaisiin käynnistää uusi tutkimus teini-ikäisten liikalihavuuden torjunnasta trendikkäällä uudella teknologialla.</w:t>
      </w:r>
    </w:p>
    <w:p>
      <w:r>
        <w:rPr>
          <w:b/>
        </w:rPr>
        <w:t xml:space="preserve">Esimerkki 2.3005</w:t>
      </w:r>
    </w:p>
    <w:p>
      <w:r>
        <w:t xml:space="preserve">Kohta: Tämä on totta. Ann Coulter esitti huomautukset kesäkuussa 2015 esiintyessään Simon Conway Show'ssa, syndikoidussa talk radio-ohjelmassa. Coulter puhui maahanmuutto- ja maahantulovirastosta (INS), joka luopuu kansalaisuusvaatimuksista, kun hän sanoi: "INS luopuu monista englannin kielen vaatimuksista maahanmuuttajille. Ja se on ilmeisesti asian ydin: Vaihdatteko uskollisuutta? Rakastatteko tätä maata? Entä sen lisäksi, miten olisi vain pyörätuolilla liikkuvien osio, entä sokeille tarkoitettu osio? Toivomme näille ihmisille kaikkea hyvää, mutta emme ole hyväntekeväisyysjärjestö. On järjetöntä, että mikään maa ei käytä maahanmuuttopolitiikkaansa tuodakseen maahan ihmisiä, jotka ovat parempia kuin me, eikä ihmisiä, jotka tarvitsevat välittömästi veronmaksajien apua. Meillä on jo omia köyhiä ihmisiä. Ja tämä koskee myös kaikkia niitä maahanmuuttajia, jotka ovat tulleet tänne aina ja ovat täällä nyt. Meidän pitäisi huolehtia Amerikassa asuvista ihmisistä, eikä tuoda tänne ihmisiä, joita meidän on autettava." Ei ole selvää, mihin Ann Coulter viittaa puhuessaan "vain pyörätuolia käyttävästä osastosta" ja "sokeille tarkoitetusta osastosta". Aiemmin kuitenkin maahanmuuttajat, jotka eivät fyysisen vammansa vuoksi kyenneet suorittamaan kansalaisuushaastattelua, kansalaisuuskoetta ja vannomaan uskollisuudenvalaa, eivät voineet tulla kansalaisiksi. Tämä käytäntö tuli ilmi 1990-luvulla. Intiasta kotoisin olevalta 25-vuotiaalta maahanmuuttajalta, joka oli asunut Yhdysvalloissa vauvasta asti, evättiin kansalaisuus, koska hänellä oli aivohalvaus, lihasdystrofia ja muita sairauksia, joiden vuoksi hän ei voinut vannoa uskollisuudenvalaa. Presidentti Clinton allekirjoitti vuonna 2000 lakiehdotuksen, joka koski poikkeuslupaa maahanmuuttajille, jotka täyttivät kansalaisuusvaatimuksen mutta eivät pystyneet suorittamaan prosessia vammaisuuden vuoksi. Väite: Ann Coulter, konservatiivinen kommentaattori ja kirjailija, sanoi, että sokeille tai pyörätuolissa istuville maahanmuuttajille ei pitäisi myöntää kansalaisuutta. </w:t>
      </w:r>
    </w:p>
    <w:p>
      <w:r>
        <w:rPr>
          <w:b/>
        </w:rPr>
        <w:t xml:space="preserve">Tulos</w:t>
      </w:r>
    </w:p>
    <w:p>
      <w:r>
        <w:t xml:space="preserve">Ann Coulter ehdottaa kansalaisuuden epäämistä sokeilta ja vammaisilta maahanmuuttajilta</w:t>
      </w:r>
    </w:p>
    <w:p>
      <w:r>
        <w:rPr>
          <w:b/>
        </w:rPr>
        <w:t xml:space="preserve">Esimerkki 2.3006</w:t>
      </w:r>
    </w:p>
    <w:p>
      <w:r>
        <w:t xml:space="preserve">Kohta: "Tämä faktatarkistus päivitettiin sen jälkeen, kun se julkaistiin ensimmäisen kerran, ja se sisälsi korjattuja tietoja osavaltiosta yhdestä lapsen kuolemasta. Vuosi sitten tässä kuussa Atlantan sydämet upposivat kollektiivisesti. Kesäkuun 18. päivänä uutisissa kerrottiin, että 22 kuukauden ikäinen Cobbin piirikunnan poika oli jätetty perheensä lukitun maasturin takapenkille ja löydetty vastaamattomana lähes kahdeksan tuntia myöhemmin. Pojan isä, Justin Ross Harris, kertoi perheelleen luulleensa jättäneensä Rossin päiväkotiin ennen kuin pysäköi maasturin ja lähti töihin. Poliisi sanoi myöhemmin, että isän kertomus ei pitänyt paikkaansa. Harris, joka on kiistänyt kaiken vääryyden, odottaa oikeudenkäyntiä useista syytteistä, muun muassa murhasta. Hänen poikansa on nyt osa tilastoja, joita osavaltion virkamiehet käyttivät keskiviikkona meneillään olevassa kampanjassaan, jolla he pyrkivät lisäämään yleistä tietoisuutta mahdollisista vaaroista, joita lapsen jättäminen yksin autoon aiheuttaa etenkin Georgian kuumana kesänä. "Vuodesta 2010 lähtien Georgiassa on kuollut kahdeksan lasta ajoneuvon aiheuttaman lämpöhalvauksen vuoksi", kuvernööri Nathan Deal sanoi lehdistötilaisuudessa osavaltion Capitolin ulkopuolella. Kuvernööri, ensimmäinen nainen Sandra Deal ja joukko osavaltion johtajia kokoontuivat mainostamaan uutta julkista palveluvideota, jolla kannustetaan vanhempia ja huoltajia ""katsomaan uudelleen"" ennen kuin he lähtevät autostaan varmistaakseen, etteivät he jätä lasta kotiin. PolitiFact Georgia päätti tutkia tarkemmin Dealin mainitsemia tilastoja lämpöhalvauksen aiheuttamista lapsikuolemista. Mutta ensin hieman taustaa. Vuonna 2011 tapahtuneesta 2-vuotiaan Jasmine Greenin kuolemasta lähtien osavaltion viranomaiset ovat vuosittain käynnistäneet kesän alkajaisiksi julkisen kampanjan, jossa muistutetaan yleisöä vaaroista, joita lapsen jättäminen kuumaan, suljettuun ajoneuvoon aiheuttaa. Jasmine löydettiin kuolleena päiväkodin pakettiautosta, joka oli palannut retkeltä Chuck E. Cheese -ravintolaan Jonesborossa. Viranomaisten mukaan Jasmine oli ilmeisesti nukahtanut pakettiauton penkkien väliin, eikä henkilökunta huomannut, että hän oli kadonnut keskuksesta yli kahteen tuntiin. Lastenhoitokeskuksia valvova osavaltion virasto sai 17 raporttia tilikaudella 2013, 18 raporttia tilikaudella 2014 ja neljä raporttia tilikaudella 2015, joissa lastenhoitopalvelujen tarjoajat olivat jättäneet lapsia ajoneuvoihin. "Saamme puheluita tapauksista, joissa lapset on jätetty ajoneuvoihin muutamasta minuutista useisiin tunteihin, ja tutkimme jokaisen tapauksen", Bright from the Start -viraston komissaari Amy M. Jacobs sanoo: Georgia Department of Early Care and Learning (DECAL), sanoi keskiviikkona. ""Vaikka onneksi emme ole nähneet yhtään lämpöhalvaukseen liittyvää kuolemantapausta lastenhoitokeskuksissa vuoden 2011 jälkeen, näitä vaarallisia läheltä piti -tilanteita ei voida hyväksyä lainkaan", hän sanoi.". Entäpä nuo tilastot? Otimme yhteyttä DECALiin, joka toimitti meille tietoja Georgian kahdeksasta kuolemantapauksesta. Rossin ja Jasminen kuolemantapausten lisäksi niihin kuuluvat: * 2-vuotias Clarkston-tyttö, joka oli ilmeisesti loukussa äitinsä autossa yli tunnin ajan vuonna 2014; * 5 kuukauden ikäinen tyttö jätettiin perheen autoon Kennesaw'n päiväkodin ulkopuolelle viideksi tunniksi vuonna 2011; * 3-vuotias Warner Robinsin poika jätettiin autoon perheen päiväkodin ulkopuolelle tunniksi vuonna 2011; * 3-vuotias Canton-tyttö jätettiin kirkon ulkopuolelle vuonna 2010 tuntemattomaksi ajaksi perheen tila-autoon; * 6-vuotias Evansin tyttö, joka pääsi käsiksi perheen autoon autotallissa määrittelemättömäksi ajaksi vuonna 2010. * 18 kuukauden ikäinen Monroen piirikunnan poika jätettiin vuonna 2010 perheen pakettiautoon peruskoulun luona seitsemäksi tai kahdeksaksi tunniksi. Kansallisesti 639 lasta - eli keskimäärin 37 lasta vuodessa - kuoli lämpöhalvaukseen, kun heidät oli jätetty ajoneuvoon vuosina 1998-2014, kertoo Jan Null San Josen yliopiston meteorologian ja ilmastotieteen laitokselta. Samana ajanjaksona Georgiassa kuoli 22, Floridassa 68, Alabamassa 14 ja Etelä-Carolinassa 9 ihmistä. Hallitseva kuvernööri Nathan Deal piti keskiviikkona lehdistötilaisuuden lisätäkseen yleistä tietoisuutta mahdollisista vaaroista, joita lapsen jättäminen yksin autoon saattaa aiheuttaa. Hän ja muut osavaltion virkamiehet ovat järjestäneet vastaavia tilaisuuksia vuodesta 2012 lähtien 2-vuotiaan tytön traagisen kuoleman jälkeen. Kuvernööri viittasi tilastoihin, joiden mukaan vuodesta 2010 lähtien Georgiassa on kuollut kahdeksan lasta ajoneuvon aiheuttamaan lämpöhalvaukseen. Kuolemantapausten määrä on tarkka, ja se osoittaa, että ilman vanhempien ja hoitajien valppautta voi tapahtua tragedia." Väite: Vuodesta 2010 lähtien Georgiassa on kuollut kahdeksan lasta ajoneuvon aiheuttaman lämpöhalvauksen vuoksi.</w:t>
      </w:r>
    </w:p>
    <w:p>
      <w:r>
        <w:rPr>
          <w:b/>
        </w:rPr>
        <w:t xml:space="preserve">Tulos</w:t>
      </w:r>
    </w:p>
    <w:p>
      <w:r>
        <w:t xml:space="preserve">Kuvernööri Nathan Deal piti keskiviikkona lehdistötilaisuuden, jossa hän halusi lisätä yleistä tietoisuutta siitä, että lapsen jättäminen yksin autoon voi olla vaarallista. Hän ja muut osavaltion virkamiehet ovat järjestäneet vastaavia tilaisuuksia vuodesta 2012 lähtien 2-vuotiaan tytön traagisen kuoleman jälkeen. Kuvernööri viittasi tilastoihin, joiden mukaan vuodesta 2010 lähtien Georgiassa on kuollut kahdeksan lasta ajoneuvon aiheuttamaan lämpöhalvaukseen. Kuolemantapausten määrä on tarkka, ja se osoittaa, että ilman vanhempien ja hoitajien valppautta voi tapahtua tragedia.</w:t>
      </w:r>
    </w:p>
    <w:p>
      <w:r>
        <w:rPr>
          <w:b/>
        </w:rPr>
        <w:t xml:space="preserve">Esimerkki 2.3007</w:t>
      </w:r>
    </w:p>
    <w:p>
      <w:r>
        <w:t xml:space="preserve">Kohta: Lääkevalmistaja sanoi lausunnossaan, että lääkettä koskevat niin sanotut myötätuntopyynnöt ovat lisääntyneet räjähdysmäisesti. Viruksen leviäminen Euroopassa ja Yhdysvalloissa on "tulvinut hätälääkehoitojärjestelmään, joka on perustettu hyvin rajoitetusti tutkittavien lääkkeiden saatavuutta varten ja jota ei ole koskaan tarkoitettu käytettäväksi pandemian torjumiseksi", lääkeyhtiö sanoi. Gilead sanoi, että se jatkaa aiemmin hyväksyttyjen hakemusten käsittelyä. Monet - myös presidentti Donald Trump - ovat mainostaneet remdesiviiriä yhtenä lupaavimmista mahdollisista viruslääkkeistä. Yhtiö kertoi siirtyvänsä yksittäisten myötätuntohakemusten järjestelmästä laajennettuun pääsyohjelmaan, jonka se odottaa alkavan samassa aikataulussa kuin uusien myötätuntohakemusten käsittely olisi aloitettu. Gilead sanoi tekevänsä poikkeuksia raskaana oleville naisille ja alle 18-vuotiaille lapsille, jotka sairastavat vakavaa COVID-19-tautia, joka on koronaviruksen aiheuttama erittäin tarttuva hengitystiesairaus. "Ilmoittautuminen kliinisiin tutkimuksiin on ensisijainen tapa saada remdesiviriä, jotta saadaan kriittisiä tietoja, jotka antavat tietoa tämän tutkimuslääkkeen asianmukaisesta käytöstä", Gilead sanoi. Tällä hetkellä COVID-19-tautiin ei ole hyväksyttyjä hoitoja tai ennaltaehkäiseviä rokotteita. Tutkijat tutkivat nykyisiä hoitomuotoja ja työskentelevät kokeellisten hoitomuotojen parissa, mutta useimmat nykyiset potilaat saavat vain tukihoitoa, kuten hengitysapua. Muista mahdollisista hoidoista - kuten malarialääkkeistä klorokiinista ja hydroksiklorokiinista - on pulaa, koska kysyntä on kasvanut nopeasti taudin puhjetessa. Jotkin osavaltiot ovat jo ryhtyneet toimiin rajoittaakseen lääkkeiden määräämistä niitä eniten tarvitseville. Väite: Gilead keskeyttää kokeellisen koronaviruslääkkeen hätäsaannin kysynnän kasvaessa.</w:t>
      </w:r>
    </w:p>
    <w:p>
      <w:r>
        <w:rPr>
          <w:b/>
        </w:rPr>
        <w:t xml:space="preserve">Tulos</w:t>
      </w:r>
    </w:p>
    <w:p>
      <w:r>
        <w:t xml:space="preserve">Gilead Sciences Inc. ilmoitti sunnuntaina, että se keskeytti väliaikaisesti kokeellisen koronaviruslääkkeensä remdesiviirin uuden hätäsaannin ylivoimaisen kysynnän vuoksi ja että se halusi, että suurin osa lääkettä saavista ihmisistä osallistuisi kliiniseen tutkimukseen, jolla osoitettaisiin lääkkeen turvallisuus ja tehokkuus.</w:t>
      </w:r>
    </w:p>
    <w:p>
      <w:r>
        <w:rPr>
          <w:b/>
        </w:rPr>
        <w:t xml:space="preserve">Esimerkki 2.3008</w:t>
      </w:r>
    </w:p>
    <w:p>
      <w:r>
        <w:t xml:space="preserve">Kohta: Pamela Anderson sanoi, että kuultuaan lukuisista tapauksista hän perusti Facebook-ryhmän, joka käsittelee syöpäkuolemia niiden ihmisten keskuudessa, jotka asuvat tai ovat asuneet lähellä Butterworthin kaatopaikkaa Grand Rapidsissa. He aikovat ottaa asian esille kaupungin komission kokouksessa tällä viikolla, Grand Rapids Press kertoi . Ryhmä tapasi hiljattain Kentin piirikunnan terveysviraston epidemiologin Brian Hartlin, joka neuvoi heitä keräämään lisää tietoa alueen syöpätapauksista. "Jos on olemassa harvinaisia syöpämuotoja tai syöpiä, joiden näemme vaikuttavan nuoreen väestöön, se saattaa antaa aihetta lisätutkimuksiin", Hartl sanoi. Hän kuitenkin varoitti, että syöpää on vaikea tutkia ja että sen ilmeneminen voi kestää vuosia ja useita laukaisevia tekijöitä. "Erityisesti pienillä alueilla, kuten naapurustossa tai korttelissa, on haastavaa yhdistää se ympäristöaltistukseen", Hartl sanoi. "Useimmat syövät johtuvat elämäntapavalinnoista, eivät ympäristötekijöistä." Ympäristönsuojeluvirasto arvioi, että kaatopaikan aiheuttamia teoreettisia syöpä- ja terveysriskejä on olemassa, mutta ne rajoittuvat säännölliseen suoraan kosketukseen jätteen kanssa useiden vuosikymmenten ajan. Virasto suoritti kaatopaikan puhdistuksen vuonna 1999 ja poisti sieltä polyklooribifenyylin ja kromin saastuttamaa materiaalia. EPA:n mukaan alueella ei ole nykyisin altistumista. "Monilla 60- ja 70-luvun lapsilla oli tapana leikkiä kaatopaikalla", sanoi Shane Smith, joka kasvoi Andersonin naapurissa Indiana Avenuen naapurustossa. "Se alkoi vasta hälyttää meitä, koska isäni koko sukupolvi menehtyi syöpään." Anderson kertoi, että hän testauttaa maaperän epäpuhtauksien varalta samassa naapurustossa sijaitsevassa kodissa. ___ Tiedot ovat peräisin: The Grand Rapids Press, http://www.mlive.com/grand-rapids Claim: Asukkaat tutkivat syöpätapauksia Michiganin kaatopaikan lähellä.</w:t>
      </w:r>
    </w:p>
    <w:p>
      <w:r>
        <w:rPr>
          <w:b/>
        </w:rPr>
        <w:t xml:space="preserve">Tulos</w:t>
      </w:r>
    </w:p>
    <w:p>
      <w:r>
        <w:t xml:space="preserve">Asukasryhmä tutkii syöpätapauksia Länsi-Michiganin naapurustossa, joka sijaitsee lähellä Superfund-paikaksi luokiteltua saastunutta kaatopaikkaa.</w:t>
      </w:r>
    </w:p>
    <w:p>
      <w:r>
        <w:rPr>
          <w:b/>
        </w:rPr>
        <w:t xml:space="preserve">Esimerkki 2.3009</w:t>
      </w:r>
    </w:p>
    <w:p>
      <w:r>
        <w:t xml:space="preserve">Kohta: Viranomaiset ovat onnistuneet hillitsemään viruksen ja sen aiheuttaman COVID-19-hengitystiesairauden leviämistä Singaporen kansalaisten keskuudessa tiukalla kontaktien jäljittämisellä ja valvonnalla, mikä on saanut kiitosta Maailman terveysjärjestöltä. Terveysministeriö ilmoitti lauantaina vain 14 tapausta singaporelaisten ja vakituisesti maassa asuvien keskuudessa. Tauti leviää kuitenkin nopeasti suuressa siirtotyöläisyhteisössä, mikä on osoitus siitä, että oikeusryhmien mukaan taudin leviämisen estämistoimet ovat heikkoja. Viranomaiset ovat lisänneet taudin testausta asuntoloissa. Lauantain uusien tapausten myötä osittaisessa lukituksessa olevan kaupunkivaltion kokonaislukumäärä on 5 992. Tautiin on kuollut 11 ihmistä. Väite: Singapore raportoi 942 uutta COVID-19-tapausta, mikä on ennätyksellinen päivittäinen hyppäys.</w:t>
      </w:r>
    </w:p>
    <w:p>
      <w:r>
        <w:rPr>
          <w:b/>
        </w:rPr>
        <w:t xml:space="preserve">Tulos</w:t>
      </w:r>
    </w:p>
    <w:p>
      <w:r>
        <w:t xml:space="preserve">Singaporen terveysministeriö vahvisti lauantaina 942 uutta koronavirustartuntaa, mikä on uusi päivittäinen ennätys, ja suurin osa niistä on asuntoloissa asuvien siirtotyöläisten keskuudessa.</w:t>
      </w:r>
    </w:p>
    <w:p>
      <w:r>
        <w:rPr>
          <w:b/>
        </w:rPr>
        <w:t xml:space="preserve">Esimerkki 2.3010</w:t>
      </w:r>
    </w:p>
    <w:p>
      <w:r>
        <w:t xml:space="preserve">Kohta: Accreditation Council of Graduate Medical Education poisti tässä kuussa Detroitin lääketieteellisen keskuksen ja Waynen valtionyliopiston välisen ohjelman valtakirjat syyskuun vierailun jälkeen. Akkreditoinnin on määrä päättyä 30. kesäkuuta, The Detroit News kertoi. Wayne State Universityn lääketieteellisen tiedekunnan dekaani Jack Sobel sanoi torstaina, että ohjelma aikoo valittaa. Neuvosto tai Detroit Medical Center, joka tunnetaan myös nimellä DMC, eivät kommentoineet, miksi ohjelma menettää akkreditointinsa tai miten se voisi palauttaa valtakirjansa. "Aiomme valittaa yhdessä luodaksemme uudelleen opetusympäristön, johon molemmat osapuolet osallistuvat ja joka luo optimaalisen opetusympäristön", Sobel sanoi. Akkreditoinnin menettäminen tapahtuu Wayne Staten ja lääketieteellisen keskuksen välisten suhteiden huonontuessa viime vuosina. Ristiriita on vaarantanut lääketieteellisen hoidon, jota tarjotaan monille köyhtyneille ja huono-osaisille asukkaille yhdessä maan köyhimmistä suurkaupungeista. Sobel lisäsi, että Wayne Staten paras neurokirurgian opettajakunta lähti opistosta ja siirtyi lääketieteelliseen keskukseen, minkä jälkeen opistolla ei ollut tarvittavia opetustodistuksia ohjelman johtamiseen. "Residenssin epäonnistuminen on yhden tai kahden opettajan epäonnistuminen. Kyse ei ole DMC:n ja Wayne Staten välisestä konfliktista", hän sanoi. "Tämä on poikkeus", hän sanoi ja totesi, että muut erikoistumisohjelmat eivät ole vaarassa. Akkreditoinnin menettäminen on harvinaista, erityisesti neurokirurgian seitsemänvuotisissa residenssiohjelmissa, joissa on vuosittain tarjolla vain 218 paikkaa kansallisesti. Niissä koulutetaan lääkäreitä, jotka tekevät aivo- ja selkärankaleikkauksia ja hoitavat potilaita, joilla on neurologisia sairauksia, kuten aivohalvaus, Parkinsonin tauti tai Alzheimerin tauti. Lääkäreiden on lähdettävä akkreditoiduista ohjelmista saadakseen toimiluvan erikoisalallaan. Välittömän vaikutuksen lisäksi jopa uhkaava aseman menettäminen voi vaikuttaa rekrytointiin. Ohjelma ei todennäköisesti ole korkealla sijalla kirurgian huippuehdokkaiden keskuudessa, jotka pelkäävät sen olevan riskialtis. Neuvosto akkreditoi 11 000 erikoistumisohjelmaa Yhdysvalloissa. Tänä vuonna kahdeksan ohjelman valtuudet on peruutettu. ___ Tietoja: Detroit News, http://detnews.com/ Claim: Detroitin sairaala ja koulu menettävät neurokirurgian koulutusluvan.</w:t>
      </w:r>
    </w:p>
    <w:p>
      <w:r>
        <w:rPr>
          <w:b/>
        </w:rPr>
        <w:t xml:space="preserve">Tulos</w:t>
      </w:r>
    </w:p>
    <w:p>
      <w:r>
        <w:t xml:space="preserve">Detroitilaisen sairaalan neurokirurgian koulutusohjelma on menettänyt akkreditointinsa, mikä vaarantaa terveydenhuoltojärjestelmän ja yliopiston lääketieteellisen tiedekunnan aseman.</w:t>
      </w:r>
    </w:p>
    <w:p>
      <w:r>
        <w:rPr>
          <w:b/>
        </w:rPr>
        <w:t xml:space="preserve">Esimerkki 2.3011</w:t>
      </w:r>
    </w:p>
    <w:p>
      <w:r>
        <w:t xml:space="preserve">Kohta: Lämpiminä, hupenevina kesäpäivinä raittiissa ilmassa harjoittelu tarjoaa runsaasti uusia tapoja kohottaa mielialaa, kanavoida sisäistä lasta ja jopa polttaa ylimääräisiä kaloreita. Chris Freytag, American Council on Exercisen personal trainer ja terveysvalmentaja, rakastaa kuntosalia, mutta asuu Minneapolisissa, Minnesotassa, kaupungissa, joka on tunnettu raaoista talvistaan. "Uskon vahvasti paikan vaihtamiseen, pois samalta juoksumatolta ja samasta paikasta. Raikkaassa ilmassa ja tilassa liikkumisessa on jotain erityistä", sanoo Freytag, joka vetää kesäkuukausina boot camp- ja circuit-tunteja puistoissa ja parkkipaikoilla. Vaihteleva maasto voi myös innostaa yksinäistä kuntoilijaa sekoittamaan liikuntaa. "Minulle on tärkeää mäet: aina kun näet kukkulan, portaita tai portaita, loikoile niitä kohti", Freytag sanoi. "Astu ylös ja alas reunakiviä ja puistonpenkkejä pitkin."  Lapsen leikkikenttä tarjoaa core-vahvistusmahdollisuuksia syvistä lankkupunnerruksista, joissa jalat asetetaan keinuille, harjoitteluun vastuskuminauhoilla, jotka on ripustettu pylväiden ympärille, apinatangon vedonlyönteihin, hän selitti. Tutkimukset viittaavat siihen, että ulkoilmassa tapahtuva vahvistus voi olla sekä henkistä että fyysistä. Vuonna 2014 Applied Psychology: Health and Well-Being -lehdessä julkaistussa tutkimuksessa sisä- ja ulkoilma-aktiivisuudesta tutkijat analysoivat suomalaisia kansallisia tutkimustietoja. He havaitsivat, että luonto tarjoaa lisäarvoa liikunnan tunnetuille hyödyille ja toistuva luonnossa liikkuminen on erityisesti yhteydessä parempaan henkiseen hyvinvointiin. Connecticutissa asuva juoksuvalmentaja ja personal trainer Tom Holland totesi kirjassaan "Beat the Gym", että juoksumatolla juokseminen on hieman helpompaa kuin maassa juokseminen. "Sinun ei tarvitse käsitellä vaihtelevaa maastoa, tuulenvastusta", hän sanoi ja lisäsi, että useimpien juoksumattojen nollakaltevuus on itse asiassa hieman alamäkeä. New Yorkissa asuva personal trainer JR Allen sanoi, että ulkoiluharjoittelun ensimmäinen hyöty on tasapaino. "Sinun on oltava tietoinen ympäristöstäsi, koska voit astua kuoppaan", Allen sanoi. "Se on vähemmän turvallinen, kontrolloimattomampi ympäristö, joka rasittaa kehoa enemmän."  Allen ehdottaa, että ulkoliikuntaa aloittelevan kannattaa aloittaa yksinkertaisella kävelyllä naapurustossa. Kokeneen kuntoilijan kannattaa suunnata puistoon tekemään spurtteja, voimapunnerruksia, joissa kädet irtoavat maasta, ja kävelylankkuja, joissa liikutaan käsillä ja jaloilla sivulta toiselle ja selkä taaksepäin. "Conditioning to the Core" -kirjan kirjoittajan Daniel Taylorin mielestä ulkoilmaharjoittelu on hienoa, kunhan ihmiset noudattavat joitakin varotoimenpiteitä. "Ihmisten, jotka käyttävät lasten leikkikenttävälineitä, pitäisi tarkistaa ne kahdesti. Varmista, että tangot eivät ole liukkaita", hän sanoi. "Yksi syy siihen, miksi käymme kuntosalilla, on se, että siellä on turvallista ja kuivaa." Väite: Puistot, leikkikentät tarjoavat raikkaan ilman vaihtoehtoja kuntosaliharjoittelulle.</w:t>
      </w:r>
    </w:p>
    <w:p>
      <w:r>
        <w:rPr>
          <w:b/>
        </w:rPr>
        <w:t xml:space="preserve">Tulos</w:t>
      </w:r>
    </w:p>
    <w:p>
      <w:r>
        <w:t xml:space="preserve">Kuntoasiantuntijat sanovat, että leikkikenttien ja puistojen harjoittelumahdollisuudet puistopenkkien punnerruksista ja apinatangon nostoista ulkoilmajuoksuihin ovat harkitsemisen arvoisia jopa kaikkein kovapäisimmille kuntosalin käyttäjille.</w:t>
      </w:r>
    </w:p>
    <w:p>
      <w:r>
        <w:rPr>
          <w:b/>
        </w:rPr>
        <w:t xml:space="preserve">Esimerkki 2.3012</w:t>
      </w:r>
    </w:p>
    <w:p>
      <w:r>
        <w:t xml:space="preserve">Kohta: "Hillary Clinton esitteli 31. heinäkuuta National Urban League -järjestölle pitämässään puheessa pitkän listan tilastoja, jotka osoittavat, että rotuun perustuva eriarvoisuus jatkuu Yhdysvalloissa. Niiden joukossa oli tämä luku: ""Afroamerikkalaisilla lapsilla on 500 prosenttia - 500 prosenttia - suurempi todennäköisyys kuolla astmaan kuin valkoisilla lapsilla"."" Clinton väitti, että tämä osui erityisen lähelle kotia, sillä se muistutti häntä ajasta, jolloin hän työskenteli 1970-luvun alussa Children's Defense Fund -järjestössä, joka on voittoa tavoittelematon köyhien ja vähemmistöjen lasten etujärjestö. Tuo luku yllätti meidät, joten päätimme selvittää, oliko se totta ja jos oli, miksi. Clinton on saattanut aliarvioida Astma on krooninen keuhkosairaus - hengitysteiden tulehdus, joka aiheuttaa yskää, hengityksen vinkumista ja hengenahdistusta. Astmaa sairastaa noin 25 miljoonaa amerikkalaista, ja astmaatikkojen määrä on kasvanut tasaisesti 1980-luvun alusta lähtien. Vaikka useimmat astmaatikot toimivat normaalisti ja käyttävät usein inhalaattoreita hengityksensä helpottamiseksi, astmakohtaukset voivat olla vakava vaara erityisesti pienille lapsille. Vuonna 2006 tehdyssä tutkimuksessa, joka koski lapsuusiän astmatietoja vuosilta 1980-2005, Clintonin väite vahvistetaan lähes sanatarkasti: ""Valkoisiin lapsiin verrattuna mustilla lapsilla on 260 prosenttia enemmän päivystyskäyntejä, 250 prosenttia enemmän sairaalahoitoja ja 500 prosenttia enemmän kuolemantapauksia astman vuoksi."" (Clintonin kampanja vahvisti, että hän oli käyttänyt tätä lähdettä.) Raportissa todetaan myös, että vaikka astmakuolleisuus on laskenut vuodesta 1999 lähtien lasten keskuudessa yleisesti, afroamerikkalaisten lasten kuolleisuus ei ole laskenut vastaavasti. Saatavilla on myös uudempia tietoja, jotka vahvistavat Clintonin väitteen ja jopa viittaavat siihen, että hän on saattanut vähätellä ongelmaa. Eräässä vuonna 2014 tehdyssä tutkimuksessa tarkastellaan mustien ja valkoisten lasten lapsuusiän astman määrää, ja tuoreimmat tiedot ovat vuodelta 2010. Vaikka mustat lapset muodostavat paljon pienemmän osan väestöstä, 106 mustaa lasta kuoli astmaan vuonna 2010, kun taas valkoisia lapsia oli 68. Mustien lasten vastaava kuolleisuus on 8,6 miljoonaa lasta kohti ja valkoisten lasten 1,2 miljoonaa lasta kohti - eli musta lapsi kuolee astmaan noin 7,2 kertaa todennäköisemmin kuin valkoinen lapsi. Jopa niidenkin rodun lasten keskuudessa, joilla oli jo astma, mustien lasten kuolleisuus oli noin 3,5 kertaa suurempi kuin valkoisten lasten. Tutkimuksesta käy myös ilmi, että rotuerot eivät ole yhtä vakavia muiden astmaan liittyvien ongelmien osalta; vaikka mustilla lapsilla on enemmän astmakohtauksia, päivystyskäyntejä ja sairaalahoitoja, ero ei ole näissä tapauksissa yhtä suuri kuin kuolleisuusasteessa. PolitiFact tarkisti CDC Wonderin, kansanterveystietoja sisältävän tietokannan, avulla myös vuoden 2013, viimeisen saatavilla olevan vuoden, tiedot. Tuona aikana 123 mustaa lasta kuoli astmaan verrattuna 83 valkoiseen lapseen. Tämä vastaa mustien lasten kuolleisuuslukua 10,1 miljoonaa lasta kohti ja valkoisten lasten 1,5 miljoonaa lasta kohti, mikä vastaa suunnilleen vuoden 2010 lukuja. Vuosina 2011 ja 2012 ero oli itse asiassa vielä suurempi, sillä ero oli noin kymmenkertainen. Miksi rotujen väliset erot? CDC:n mukaan kukaan ei ole aivan varma. "Erojen syitä ei ymmärretä hyvin, ja niitä tutkivat lukuisat tutkijat yliopistollisissa tutkimuskeskuksissa", todetaan viraston ilmansaasteiden ja hengitysteiden terveysosaston lausunnossa. On kuitenkin olemassa tutkimuksia, jotka antavat pari vihjettä. Esimerkiksi eräässä tutkimuksessa, jossa tarkasteltiin astmalääkkeiden ennaltaehkäisevän käytön suuntauksia vuosina 1988-2008, havaittiin, että mustat ja meksikolaisamerikkalaiset lapset käyttivät lääkkeitä harvemmin kuin valkoiset lapset. Toisessa vuonna 1997 tehdyssä tutkimuksessa todettiin, että kaupunkien sisäosissa asuvilla lapsilla on suurempi todennäköisyys sairastua allergioihin, koska he altistuvat pitkään torakka-allergeeneille. Koska vähemmistöt asuvat todennäköisemmin kaupunkialueilla, tämä voi osaltaan selittää astmaan sairastumisen ja kuolleisuuden korkeampaa määrää. Hallitsijamme Clinton sanoi: ""Afroamerikkalaiset lapset kuolevat astmaan 500 prosenttia - 500 prosenttia - todennäköisemmin kuin valkoiset lapset.""". CDC:n vuonna 2006 tekemän tutkimuksen mukaan hän on oikeassa. Uudempien tietojen mukaan hän on hieman väärässä, mutta vain siksi, että hän on aliarvioinut eron: Todellisuudessa näyttää siltä, että mustat lapset kuolevat astmaan seitsemän tai kahdeksan kertaa todennäköisemmin kuin valkoiset lapset."" Väite: Afroamerikkalaisilla lapsilla on 500 prosenttia suurempi todennäköisyys kuolla astmaan kuin valkoisilla lapsilla.</w:t>
      </w:r>
    </w:p>
    <w:p>
      <w:r>
        <w:rPr>
          <w:b/>
        </w:rPr>
        <w:t xml:space="preserve">Tulos</w:t>
      </w:r>
    </w:p>
    <w:p>
      <w:r>
        <w:t xml:space="preserve">"Clinton sanoi: "Afroamerikkalaiset lapset kuolevat astmaan 500 prosenttia - 500 prosenttia - todennäköisemmin kuin valkoiset lapset.""" CDC:n vuonna 2006 tekemän tutkimuksen mukaan hän on oikeassa. Tuoreempien tietojen mukaan hän on hieman väärässä, mutta vain siksi, että hän on aliarvioinut eron: Todellisuudessa näyttää siltä, että mustat lapset kuolevat astmaan seitsemän-kahdeksan kertaa todennäköisemmin kuin valkoiset lapset.""</w:t>
      </w:r>
    </w:p>
    <w:p>
      <w:r>
        <w:rPr>
          <w:b/>
        </w:rPr>
        <w:t xml:space="preserve">Esimerkki 2.3013</w:t>
      </w:r>
    </w:p>
    <w:p>
      <w:r>
        <w:t xml:space="preserve">Kohta: Tapauksia oli yhteensä 2 001 548 sen jälkeen, kun Yhdistynyt kuningaskunta ilmoitti viimeisimmät lukunsa. Ensimmäisen miljoonan tapauksen saavuttamiseen maailmanlaajuisesti kului 83 päivää ja toisen miljoonan saavuttamiseen vain 14 päivää. Vuosisadan vakavin pandemia on tappanut 131 101 ihmistä ympäri maailmaa, ilmenee laskennasta. Epikeskus on siirtynyt Kiinasta, jossa uusi koronavirus ilmaantui ensimmäisen kerran joulukuussa, Yhdysvaltoihin, jossa kuolleiden määrä on nyt suurin. Maat testaavat hengitystiesairautta, joka voi aiheuttaa vain lieviä oireita, vaihtelevasti, ja tartunnan saaneiden ihmisten todellinen määrä on todennäköisesti paljon suurempi kuin kirjattujen tapausten määrä. Väite: Yli kaksi miljoonaa COVID-19-tapausta raportoitu maailmanlaajuisesti: Reuters laskee.</w:t>
      </w:r>
    </w:p>
    <w:p>
      <w:r>
        <w:rPr>
          <w:b/>
        </w:rPr>
        <w:t xml:space="preserve">Tulos</w:t>
      </w:r>
    </w:p>
    <w:p>
      <w:r>
        <w:t xml:space="preserve">Maailmanlaajuisesti raportoitujen COVID-19-tapausten määrä ylitti tiistaina kaksi miljoonaa, Reutersin mukaan.</w:t>
      </w:r>
    </w:p>
    <w:p>
      <w:r>
        <w:rPr>
          <w:b/>
        </w:rPr>
        <w:t xml:space="preserve">Esimerkki 2.3014</w:t>
      </w:r>
    </w:p>
    <w:p>
      <w:r>
        <w:t xml:space="preserve">Kohta: Mikään näistä ei ole voimassa, kun Italia kokeilee rajoitusten höllentämistä toista viikkoa ja odottaa maanantaina kauppojen ja joillakin alueilla myös baarien ja ravintoloiden avaamista uudelleen. Italian hätätilasta vastaava komissaari Domenico Arcuri joutui tiistaina puolustuskannalle vastatakseen lisääntyvään kritiikkiin, joka kohdistui hänen toisen vaiheen käyttöönottoonsa. Hän vaati, että "italialaiset tietävät hyvin, mitä tehdä" suojellakseen itseään, vaikka heillä ei ole testejä, naamareita, kontaktin jäljittämistä tai muita toimenpiteitä, joita kansanterveysviranomaiset pitivät välttämättöminä, jotta Italia voisi avata ovensa turvallisesti. "Joskus teen virheitä, joista odotan italialaisilta kritiikkiä ja tarvittaessa moitteita", Arcuri sanoi. Hän kuitenkin osoitti syytökset muille ja toisti, että hän työskenteli yksinomaan kansalaisten edun nimissä. Italia ei ole suinkaan ainoa maa, joka on poistunut lukituksesta ilman, että kaikki tartuntojen ehkäisyn pilarit ovat kunnossa. Yhdelläkään maalla ei ole ollut suunnitelmaa COVID-19-taudin puhkeamisen tai uudelleen avautumisvaiheen hallintaan. Italian ongelmat kuvaavat kuitenkin hyvin niitä haasteita, joita monet maat kohtaavat pyrkiessään tasapainottamaan talouden ja terveydenhuollon tarpeita ja samalla rauhoittelemaan pelästyneitä kansalaisia lupauksilla, jotka olivat ehkä liian optimistisia. Ranskan lupaus "suojella, testata ja jäljittää" kaikkia niitä, jotka joutuvat kosketuksiin koronaviruspotilaan kanssa, koki takaiskun maanantaina, kun perustuslakituomioistuin hylkäsi osan uudesta viruslaista. Tuomioistuin vastusti kontaktien jäljittämistä koskevaa sanamuotoa ja määräsi hallituksen noudattamaan erityistä huolellisuutta yksityisyyden suojaamisessa. Tiistaina voimaan tulleen lain mukaan terveydenhuoltohenkilöstön ryhmien on jäljitettävä COVID-19-potilaiden kontaktit ja jaettava tiedot hallituksen palvelimella joko potilaiden suostumuksella tai ilman. Ranskan presidentti Emmanuel Macron on myös toistuvasti luvannut, että Ranska pystyy testaamaan jopa 700 000 ihmistä viikossa. Kansallinen terveysviranomainen kertoi Associated Pressille tiistaina, että Ranska tekee keskimäärin noin 200 000-270 000 testiä viikossa. Britannia, jossa on Euroopan korkein virallinen kuolleiden määrä, yli 32 700, on lisännyt testejä maaliskuun 5 000:sta päivässä lähes 100 000:een päivässä. Se kuitenkin luopui kontaktien jäljittämisestä, kun viruksen leviäminen ylitti sen kapasiteetin. Kontaktinjäljityssovellus on kokeiluvaiheessa, ja 18 000 ihmistä rekrytoidaan nyt tekemään jäljitystyötä. Espanja, joka Italian tavoin kuului alkuvaiheessa pahiten kärsineiden maiden joukkoon, on edelleen laatimassa yhteyshenkilöiden jäljittämistä koskevia protokollia, eikä sillä ole välittömiä suunnitelmia sovelluksen käyttöönotosta. Vaikka Espanjan virustestauskapasiteetti on parantunut, hallitus on jättänyt kontaktien jäljittämisen suurelta osin jo ennestään stressaantuneiden paikallisten terveyskeskusten tehtäväksi. Saksa, joka on ylpeillyt suhteellisen alhaisella kuolleisuusluvullaan, on ottanut yli 10 000 ihmistä mukaan kontaktien jäljittämiseen. Sovellusta suunnitellaan, mutta se on vielä viikkojen päässä. Turkki on puolestaan kiittänyt kontaktinjäljittäjien armeijaa siitä, että se on onnistunut hidastamaan viruksen leviämistä. Noin 5 850 ryhmää tavoitti ja testasi lähes 470 000 ihmistä, joiden epäillään saaneen tartunnan. Italia luopui kaikista yhteistoimintapyrkimyksistä kontaktien jäljittämiseksi, kun sen pohjoinen alue hukkui helmikuun lopulla. Terveydenhuoltoviranomaisten mukaan kontaktien jäljittäminen sekä testaaminen, suojanaamarit ja sosiaalinen etäisyys ovat kuitenkin edelleen avainasemassa, jotta taudin leviäminen jatkuisi. Italian maskiongelma alkoi, kun hätätilasta vastaava komissaari Arcuri vahvisti kiinteän hinnan - 0,50 euroa plus vero - kirurgisille maskeille, joita Italia alkoi tuottaa kotimaassaan vasta viime viikkoina. Tuottajat vastustivat alhaista hintaa, ja kahdella jakelijalla, jotka olivat luvanneet toimittaa 12 miljoonaa naamiota apteekkeihin, ei lopulta ollut niitä valmiina. Toinen 19 miljoonaa pääsi supermarketteihin, mutta apteekkien hyllyt jäivät tyhjiksi. Apulaisterveysministeri Pierpaolo Sileri myönsi, että maskien jakelusuunnitelmasta oli tullut "sotku", kun kolme neljäsosaa 12 miljoonasta maskista oli jäänyt sertifioimatta. Arcuri lupasi myös, että Italia jakaa vasta-ainetestejä laboratorioihin 4. toukokuuta 150 000 ihmisen pilottihanketta varten. Testaus ei ole vieläkään alkanut. Odotettavissa on lisäviivästyksiä, kun terveysviranomaiset ottavat yhteyttä 150 000:een potentiaaliseksi koehenkilöksi määritettyyn henkilöön, jotka on valittu heidän väestöllisen ja maantieteellisen jakaantumisensa perusteella. Heidän on sitten sovittava ja varattava aika. Arcuri vakuutti, että hänen ryhmänsä on "tehnyt oman osuutensa" valitsemalla testityypin, ja sanoi, että viivästykset johtuvat hallituksen yksityisyyden suojan takaajan suorittamasta tarkistuksesta. Hän sanoi myös, että Italian alueellisille terveysviranomaisille jaetaan vielä 5 miljoonaa virustestiä, jotta voidaan lisätä kapasiteettia ja eristää uusia mahdollisia klustereita. Italiaa jarruttivat taudinpurkauksen aikana testausrajoitukset, ja se päätyi testaamaan vain ne, jotka menivät sairaalaan tai joilla oli voimakkaita oireita. Se on lisännyt kapasiteettia ja on nyt Euroopan johtava maa asukasta kohden tehdyissä testeissä, sillä tähän mennessä on tehty yli 2,5 miljoonaa testiä. Alueen virkamiehet sanovat kuitenkin, etteivät he voi tehdä enempää testejä, koska he eivät ole saaneet tulosten käsittelyyn tarvittavaa ylimääräistä reagenssia. Arcuri sanoi, että reagenssi on loppumassa maailmanlaajuisesti, ja hän pyytää nyt kotimaisia valmistajia lisäämään tuotantoaan "tulevina viikkoina ja kuukausina". Muiden Euroopan maiden hallitusten tavoin Italia on pyrkinyt kilpaa kehittämään kontaktinjäljityssovellusta. Tekniset, logistiset ja yksityisyyden suojaan liittyvät ongelmat ovat kuitenkin jarruttaneet käyttöönottoa. Innovaatioministeriön tekninen päällikkö Paolo De Rosa kertoi Corriere della Sera -sanomalehdelle, että Italian version odotetaan tulevan käyttöön toukokuun lopussa. Kuten monet muutkin Euroopassa, Italian Immuni-sovellus perustuu hajautettuun järjestelmään, jossa käytetään Applen ja Googlen ohjelmistorajapintaa, joka asiantuntijoiden mukaan suojaa paremmin yksityisyyttä. Sovellukset käyttävät matkapuhelinten Bluetooth-signaaleja jäljittääkseen anonyymisti lähistöllä olevia käyttäjiä ja lähettäessään hälytyksen, jos testitulos on positiivinen. De Rosa sanoi, että testaus alkaa perjantaina alustavan version perusteella. "Työskentelemme teidän etujenne mukaisesti", Arcuri sanoi. "Hyväksymme kaiken kritiikin, kunhan se on rakentavaa." ___ Corbet raportoi Pariisista. AP:n toimittajat osallistuivat eri puolilta Eurooppaa. ___ Seuraa AP:n pandemiaselostuksia osoitteissa http://apnews.com/VirusOutbreak ja https://apnews.com/UnderstandingtheOutbreak Väite: Euroopan avautuessa uudelleen keskeiset virussuojat ovat edelleen vaikeasti saavutettavissa.</w:t>
      </w:r>
    </w:p>
    <w:p>
      <w:r>
        <w:rPr>
          <w:b/>
        </w:rPr>
        <w:t xml:space="preserve">Tulos</w:t>
      </w:r>
    </w:p>
    <w:p>
      <w:r>
        <w:t xml:space="preserve">Italian viruksen uudelleen avaamiseen oli tarkoitus liittyä joukko toimenpiteitä tartuntojen rajoittamiseksi Euroopan pandemian aikoinaan aiheuttamassa epikentrumissa: miljoonien edullisten kirurgisten naamioiden jakaminen apteekeille koko maassa, 150 000 vasta-ainetestiä koskeva pilottihanke ja lopulta kontaktien jäljittämiseen tarkoitetun sovelluksen käyttöönotto.</w:t>
      </w:r>
    </w:p>
    <w:p>
      <w:r>
        <w:rPr>
          <w:b/>
        </w:rPr>
        <w:t xml:space="preserve">Esimerkki 2.3015</w:t>
      </w:r>
    </w:p>
    <w:p>
      <w:r>
        <w:t xml:space="preserve">Kohta: Department of Public Health and Human Services sanoi, että väliaikaisen lähestymiskiellon voimassaolo päättyi 28. lokakuuta. Tuomari, joka kuuli perusteluja höyrykauppojen omistajien esityksestä, jolla haettiin kieltoa estävää ennakkoratkaisua, ei ole tehnyt päätöstä kuusi viikkoa perustelujen kuulemisen jälkeen. "Vaikka osavaltio on toistaiseksi kieltäytynyt panemasta täytäntöön hätätilaa koskevia sääntöjä, kunnes tuomioistuin on ratkaissut asian, välittömät uhat kansanterveydelle ja ihmisten turvallisuudelle, jotka johtivat sääntöjen antamiseen, ovat edelleen olemassa ja vaativat kansanterveydellisiä toimia", terveysministeriö ja hallituksen jäsen Steve Bullock totesivat hätätilaa koskevien sääntöjen täytäntöönpanoa koskevassa ilmoituksessa. Rajoitukset koskevat kaikkien maustettujen sähkösavukkeiden myyntiä, mukaan lukien maustetut nikotiini-, THC- ja CBD-savukkeet, sekä kaupoissa että verkossa. Säännöt eivät vaadi yrityksiä tuhoamaan varastojaan. Terveysministeriö antoi hätäsäännöt 8. lokakuuta vedoten raportteihin, joiden mukaan höyrystystuotteita käyttäneet ihmiset ovat saaneet keuhkovaurioita ja kuolleet, sekä huoleen siitä, että maustetut tuotteet houkuttelevat alaikäisiä tulemaan riippuvaisiksi nikotiinista. Viranomaiset väittivät, että 120 päivän kielto antaisi Yhdysvaltain tautienvalvontakeskukselle aikaa selvittää sairauksien ja kuolemantapausten syyt. Piirituomari Jennifer Lint kuuli perusteluja 30. lokakuuta ja 1. marraskuuta Hamiltonissa. Yrittäjät väittivät, että keuhkovauriot näyttivät johtuvan mustan pörssin höyrystystuotteista ja höyrystystuotteista, jotka sisälsivät THC:tä, joka on marihuanan psykoaktiivinen ainesosa. He väittivät myös, että jopa väliaikainen kielto johtaisi heidän liiketoimintansa loppumiseen ja että monet heidän asiakkaistaan käyttivät höyryttämistä keinona lopettaa tupakointi. Kuulemisen jälkeen Lint totesi, että Montanan lain mukaan kiireellisten sääntöjen uudelleentarkastelu "menee kaikkien muiden asioiden edelle, lukuun ottamatta vanhempia samantyyppisiä asioita".  Ilmoitus sääntöjen täytäntöönpanemisesta jätettiin Ravallin piirikunnan käräjäoikeuteen. Tuomioistuin päättää, milloin kello alkaa 120 päivän kuluessa, kuvernöörin päälakimies Raph Graybill sanoi perjantaina. Hän sanoi, että osavaltio väittää, etteivät säännöt ole koskaan olleet voimassa, joten 120 päivän pitäisi alkaa 18. joulukuuta. Keuhkovaurioita kärsineiltä ihmisiltä kerätyt nestenäytteet sekä heidän käyttämiensä höyrystintuotteiden näytteet sisälsivät E-vitamiiniasetaattia, Centers for Disease Control and Prevention kertoi. Lisäainetta käytetään sakeuttamisaineena, mutta hengitettynä se voi häiritä keuhkojen normaalia toimintaa. Liittovaltion virastot suosittelevat, että ihmiset eivät käytä THC:tä sisältäviä sähkösavuketuotteita, varsinkaan sellaisia, jotka ovat peräisin epävirallisista lähteistä, kuten ystäviltä tai perheenjäseniltä tai henkilökohtaisilta tai verkkokaupoista. CDC ja Food and Drug Administration sanovat, että sähkösavukkeiden käytöstä johtuviin keuhkovaurioihin voi olla useampi kuin yksi syy, ja suosittelevat kaikkien sähkösavuketuotteiden käyttöä. Joulukuun 10. päivään mennessä CDC on saanut raportteja 2 409 ihmisestä, jotka ovat joutuneet sairaalahoitoon keuhkovaurioiden vuoksi, ja se on vahvistanut 52 kuolemantapausta. Montanassa on raportoitu seitsemän tapausta, joista yksi on kuollut. Montanan kansanterveys- ja terveysministeriö tutkii parhaillaan uusia tapauksia ja on huolissaan siitä, että nuorten nikotiinin käyttö ja nikotiiniriippuvuus pysyy ennallaan. "Hälyttävän moni nuori montanalainen on jäämässä riippuvaiseksi. Ihmiset sairastuvat edelleen", sanoi terveysosaston johtaja Sheila Hogan. "Lastenlääkärit ja kansanterveysviranomaiset ovat yhtä mieltä siitä, että tähän kriisiin ei voida puuttua." Väite: Montanan terveysvirasto panee täytäntöön maustettujen höyryjen käyttökiellon.</w:t>
      </w:r>
    </w:p>
    <w:p>
      <w:r>
        <w:rPr>
          <w:b/>
        </w:rPr>
        <w:t xml:space="preserve">Tulos</w:t>
      </w:r>
    </w:p>
    <w:p>
      <w:r>
        <w:t xml:space="preserve">Montanan terveysministeriö alkaa panna täytäntöön maustettujen höyrystystuotteiden myyntikieltoa ensi keskiviikkona, kertoivat osavaltion viranomaiset perjantaina.</w:t>
      </w:r>
    </w:p>
    <w:p>
      <w:r>
        <w:rPr>
          <w:b/>
        </w:rPr>
        <w:t xml:space="preserve">Esimerkki 2.3016</w:t>
      </w:r>
    </w:p>
    <w:p>
      <w:r>
        <w:t xml:space="preserve">Kohta: Maanantaina Health Affairs -lehdessä julkaistut tulokset, jotka perustuvat tuhansia PepsiCon työntekijöitä koskeviin tietoihin seitsemän vuoden ajalta, "asettavat kyseenalaiseksi laajalti vallalla olevan uskomuksen", jonka mukaan työhyvinvointiohjelmat säästävät työnantajille huomattavasti enemmän kuin ne maksavat, päättelevät Soeren Mattke RAND Corporationista ja hänen kirjoittajansa. "Yleisluonteiset väitteet 'hyvinvointi säästää rahaa' eivät ole perusteltuja."  Työpaikan hyvinvointiohjelmat, jotka ovat 6 miljardin dollarin vuosittainen toimiala, ovat liike-elämän suosikkeja, koska niiden luvataan parantavan tuottavuutta, vähentävän poissaoloja ja alentavan sairauskuluja ehkäisemällä kalliita sairauksia. Ohjelmien tavoitteena on esimerkiksi auttaa työntekijöitä lopettamaan tupakointi, pitämään painonsa terveenä ja käymään säännöllisesti kolesterolin, korkean verenpaineen, syövän ja muiden sairauksien seulonnoissa, joiden kaikkien oletetaan vähentävän terveydenhuoltomenoja. RANDin vuonna 2013 julkaiseman raportin mukaan puolet niistä yhdysvaltalaisista työnantajista, joilla on vähintään 50 työntekijää, tarjosi hyvinvointiohjelman vuonna 2012, ja yli 90 prosenttia niistä, joilla on yli 50 000 työntekijää. PepsiCon ohjelma otettiin käyttöön vuonna 2003. Ohjelmat ovat myös presidentti Barack Obaman terveydenhuollon uudistuslain, Affordable Care Actin (ACA), peruspilari. ACA:n mukaan työnantajat voivat palkita hyvinvointiohjelmiin osallistuvia työntekijöitä ja rangaista kieltäytyviä työntekijöitä jopa 30 prosentin alennuksilla tai korotuksilla vakuutuskustannuksista. Tämä voi olla tuhansia dollareita vuodessa. Jotkut työntekijät ovat vastustaneet ohjelmia rangaistusten vuoksi. Toiset sanovat, että työhyvinvointiohjelmat loukkaavat heidän yksityisyyttään ja edistävät huonoa lääketiedettä. Esimerkiksi viime vuonna Pennsylvanian valtionyliopiston opettajat kapinoivat työpaikan hyvinvointiohjelmaa vastaan, jonka "terveysriskien arviointi" kysyi muun muassa, tutkivatko miespuoliset työntekijät kiveksiään joka kuukausi ja aikoivatko naispuoliset työntekijät tulla raskaaksi. He vastustivat myös vaatimusta, jonka mukaan terveidenkin nuorten aikuisten on käytävä usein kolesteroli- ja muissa seulonnoissa, joita lääkärit eivät suosittele, sekä jyrkkiä rangaistuksia, jos he eivät osallistu ohjelmaan: 1 200 dollaria vuodessa. "Työntekijät pakotetaan tekemään jotakin, mikä loukkaa heidän yksityisyyttään ja on vastoin lääketieteellisiä neuvoja, ja nyt näemme (PepsiCon tutkimuksessa), että se ei edes säästä työnantajan rahaa", sanoi Al Lewis, joka on perustaja ja puheenjohtaja kansainvälisessä Disease Management Purchasing Consortium International -järjestössä, joka auttaa omavastuuvakuutettuja työnantajia ja osavaltioiden ohjelmia vähentämään terveydenhuollon kustannuksia. PepsiCo ei vastannut tutkimukseen liittyviin kommenttipyyntöihin. Megan Broderick, yhtiön terveys- ja hyvinvointietuuksista vastaava vanhempi johtaja ja Health Affairs -julkaisun toinen kirjoittaja, sanoi, ettei hän voinut puhua toimittajalle ilman lupaa. ADP:n SHPS-divisioona, joka myi PepsiColle ohjelman, kieltäytyi myös kommentoimasta asiaa vedoten "asiakassalaisuuteen", sanoi ADP:n tiedottaja Dick Wolfe. Maria Ghazal, varapuheenjohtaja Business Roundtable -järjestössä, joka on suurten yhdysvaltalaisten yritysten pääjohtajien yhdistys, sanoi, että sen jäsenet ovat "yhtä innostuneita kuin koskaan ennenkin näistä (työpaikan hyvinvointi)ohjelmista" ja ottavat ne käyttöön paitsi terveydenhuoltokustannusten hallitsemiseksi myös työntekijöiden moraalin kohottamiseksi ja rekrytoinnin parantamiseksi. "Hyvinvointi on alue, jolla voit erottua muista", hän sanoi. "Työnantajat kokevat, että ne auttavat houkuttelemaan ja pitämään arvokkaita työntekijöitä. RAND:n Mattke ja hänen kollegansa, joihin kuului kaksi PepsiCon johtajaa, tutkivat tutkimuksessaan PepsiCon "Healthy Living" -ohjelmaa, jossa on kaksi osaa. Toisessa, sairauksien hallinnassa, autetaan ihmisiä, joilla on jokin kymmenestä kroonisesta sairaudesta, kuten astma, diabetes ja verenpainetauti. He saavat säännöllisesti puhelinkeskusteluja sairaanhoitajan kanssa sairauden hallinnasta. Sairauksien hallinta tuotti terveydenhuollon säästöjä 136 dollaria jäsentä kohti kuukaudessa, mikä johtui suurelta osin sairaalahoitojaksojen 29 prosentin vähenemisestä, totesivat tutkijat. Kun esimerkiksi verenpainetauti on hyvin hallinnassa, ihmiset joutuvat harvemmin sairaalaan aivohalvauksen vuoksi. Kun astmaatikot ottavat lääkkeensä, he eivät joudu päivystykseen, koska eivät pysty hengittämään. PepsiCon sairaudenhallintaohjelma "tuottaa huomattavaa tuottoa tehdylle investoinnille", Mattke sanoi. Useimmat ihmiset ajattelevat työpaikan hyvinvointiohjelmaksi juuri elämäntapojen hallintaa. Se sisältää terveysriskien arvioinnin, jossa työntekijät vastaavat kysymyksiin esimerkiksi syömis- ja liikuntatottumuksista, tupakoinnin lopettamisohjelmia, koulutusmateriaalia ja puhelinneuvotteluja "hyvinvointi-valmentajan" kanssa, jotta he voivat laihtua, syödä terveellisesti, kohottaa kuntoaan, hallita stressiä tai lopettaa tupakoinnin. PepsiCon työntekijät, jotka osallistuivat näihin elintapaohjelmiin, ilmoittivat, että poissaolot vähenivät hieman, mutta niillä ei ollut merkittävää vaikutusta terveydenhuoltokustannuksiin. (Tutkimuksessa käytetään kustannuksia terveyden mittarina olettaen, että jos ihmiset sairastuvat, he hakeutuvat hoitoon.) Tutkimuksessa ei kuitenkaan arvioitu nimenomaisesti ohjelmien vaikutusta osallistujien terveyteen). "Osallistuminen elämäntapojen hallintaan liittyviin toimenpiteisiin", päättelevät PepsiCon tutkijat, "ei vaikuta tilastollisesti merkittävästi terveydenhuollon kustannuksiin", ja työnantajien, jotka harkitsevat tällaisen ohjelman käyttöönottoa, "tulisi toimia varovaisesti".  PepsiCon tutkimus ei ole ensimmäinen, jossa todetaan, että työpaikan hyvinvointiohjelmat eivät täytä lupauksiaan. Viime vuonna Mattke oli pääkirjoittaja RANDin raportissa, jossa todettiin, että tällaiseen ohjelmaan osallistuneiden työntekijöiden terveydenhuoltokustannukset olivat keskimäärin 2,38 dollaria kuukaudessa pienemmät kuin ohjelmaan osallistumattomien ensimmäisenä vuonna ja 3,46 dollaria pienemmät viidentenä vuonna. Kumpikaan ero ei ollut tilastollisesti merkittävä. Hyvinvointiohjelmien hyötyihin skeptisesti suhtautuvat tutkijat ovat huolissaan siitä, että ACA - "Obamacare" - antaa työnantajille mahdollisuuden tarjota huomattavia taloudellisia palkkioita ja rangaistuksia, jotka on sidottu johonkin tehottomaan. "ACA otti huonon idean, työpaikan hyvinvointiohjelmat, ja tehosti sitä antamalla työnantajille mahdollisuuden rangaista työntekijöitä", sanoi Lewis, joka on mukana kirjoittamassa uutta e-kirjaa "Surviving Workplace Wellness". Väite: PepsiCon työhyvinvointiohjelma epäonnistuu: tutkimus.</w:t>
      </w:r>
    </w:p>
    <w:p>
      <w:r>
        <w:rPr>
          <w:b/>
        </w:rPr>
        <w:t xml:space="preserve">Tulos</w:t>
      </w:r>
    </w:p>
    <w:p>
      <w:r>
        <w:t xml:space="preserve">PepsiCon pitkäaikainen ja arvostettu työhyvinvointiohjelma, joka kannustaa työntekijöitä omaksumaan terveellisempiä tottumuksia, ei ole vähentänyt terveydenhuoltokustannuksia, ilmenee kattavimmasta koskaan julkaistusta tällaisen ohjelman arvioinnista.</w:t>
      </w:r>
    </w:p>
    <w:p>
      <w:r>
        <w:rPr>
          <w:b/>
        </w:rPr>
        <w:t xml:space="preserve">Esimerkki 2.3017</w:t>
      </w:r>
    </w:p>
    <w:p>
      <w:r>
        <w:t xml:space="preserve">Kohta: Voimme kuitenkin olettaa, että useimmat ihmiset ovat tietoisia tällaisten tuotteiden hinnoista ruokakaupassa. Tarinassa esitetään hyötyjen kvantifiointi vain suhteellisesti. Kun jutussa siis sanotaan, että "31 prosenttia pienempi riski kuolla sydän- ja verisuonitauteihin", siinä ei selitetä "31 prosenttia mistä?". Olisi annettava absoluuttiset arvot. Jutun olisi pitänyt antaa näille luvuille enemmän kontekstia. Jutussa ei esimerkiksi selitetä, että huolimatta tutkimukseen osallistuneiden suuresta määrästä kuolemantapausten todellinen määrä oli hyvin pieni. Osallistujien kuolleisuus oli 1-3 prosenttia (alaryhmästä riippuen) tutkimusjakson aikana. Jutussa todetaan, että tee on yleisesti ottaen vaaratonta eikä siinä ole kaloreita. Jutussa annetaan riittävä kuvaus japanilaisesta tutkimuksesta sekä muiden tutkimusten tuloksista, joiden tulokset ovat olleet ristiriitaisia. Jutussa ei harrasteta tautien lietsontaa. Jutussa siteerataan useita riippumattomia asiantuntijoita. Jutussa ei mainita vaihtoehtoja, kuten ruokavaliota ja liikuntaa. Tämä olisi tehnyt jutusta paljon vahvemman. Vihreää teetä on selvästi saatavilla. Vihreä tee ei selvästikään ole uutta. Koska jutussa siteerataan useita riippumattomia asiantuntijoita, lukija voi olettaa, että juttu ei perustu lehdistötiedotteeseen ainoana tietolähteenä Väite: Tutkimuksen mukaan vihreästä teestä on apua aivohalvauksia, ei syöpää vastaan.</w:t>
      </w:r>
    </w:p>
    <w:p>
      <w:r>
        <w:rPr>
          <w:b/>
        </w:rPr>
        <w:t xml:space="preserve">Tulos</w:t>
      </w:r>
    </w:p>
    <w:p>
      <w:r>
        <w:t xml:space="preserve">Tässä jutussa kerrotaan japanilaisen laajan väestöpohjaisen tutkimuksen tuloksista, joissa tarkasteltiin vihreän teen kulutusta ja kokonaiskuolleisuutta, sydäntautikuolleisuutta ja syöpäkuolleisuutta. Tutkimuksessa havaittiin, että niillä, jotka joivat vähintään viisi kupillista vihreää teetä päivittäin, oli huomattavasti pienempi riski kuolla sydänsairauksiin, mutta ei syöpään. Jutussa kuvataan hyvin uusinta tutkimusta sekä muita tutkimuksia, jotka ovat osoittaneet ristiriitaisia tuloksia. Juttu tarjoaa myös tarvittavaa tasapainoa lainaamalla useita riippumattomia asiantuntijoita. Jutun suurin puute on hyötyjen kvantifioinnissa. Jutussa hyödyt ilmaistaan määrällisesti vain suhteellisesti. Jutun olisi pitänyt antaa näille luvuille enemmän kontekstia. Jutussa ei esimerkiksi selitetä, että huolimatta tutkimukseen osallistuneiden suuresta määrästä kuolemantapausten todellinen määrä oli hyvin pieni. Sydäntautikuolleisuus oli vain 2-3 prosenttia (sukupuolesta riippuen) niiden keskuudessa, jotka eivät juoneet teetä. Tämän luvun vähentäminen 20-30 prosentilla juomalla 5 tai enemmän kupillista vihreää teetä päivittäin on parempi tapa tarkastella samoja lukuja.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docId:67F447AACBD436BC8AF1B78D7DDE9582</keywords>
  <dc:description>generated by python-docx</dc:description>
  <lastModifiedBy/>
  <revision>1</revision>
  <dcterms:created xsi:type="dcterms:W3CDTF">2013-12-23T23:15:00.0000000Z</dcterms:created>
  <dcterms:modified xsi:type="dcterms:W3CDTF">2013-12-23T23:15:00.0000000Z</dcterms:modified>
  <category/>
</coreProperties>
</file>