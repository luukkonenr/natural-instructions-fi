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2.2232</w:t>
      </w:r>
    </w:p>
    <w:p>
      <w:r>
        <w:t xml:space="preserve">Kohta: "Käännekohta on saavutettu. Iowan maaseudun asukkailla on täysi syy olla huolissaan", todetaan Iowan yliopiston eläkkeellä olevien professoreiden James Merchantin ja David Osterbergin torstaina julkaisemassa raportissa. Merchant on kansanterveystieteen ja lääketieteen emeritusprofessori ja perusti kansanterveystieteen korkeakoulun, ja Osterberg on työ- ja ympäristöterveyden emeritusprofessori. Osterberg on yksi Iowa Policy Projectin perustajista, joka on Iowa Cityssä sijaitseva liberaalisti suuntautunut voittoa tavoittelematon ryhmä, joka tarjoaa tutkimuksia ympäristö-, talous-, energia- ja veropolitiikasta, ja joka julkaisi raportin. He huomauttavat, että Iowan karjankasvatustilojen, niin sanottujen keskitettyjen eläinten ruokintayritysten (CAFO) määrä on kasvanut yli 10 000:een, kun se vuonna 2001 oli 722. Vuosittainen kasvu on ollut noin 500 uutta tai laajennettua navettaa vuodessa viime vuosikymmenen ajan. Suurin osa niistä on rakennettu sikojen pitämistä varten, jotta voidaan tyydyttää sianlihan nopeasti kasvavat vientimarkkinat, jotka kasvoivat lähes 6 miljardiin dollariin vuonna 2016, mikä on 7 prosenttia vuodessa. Vienti Kiinan ja Hongkongin markkinoille ylitti 1 miljardin dollarin rajan ensimmäistä kertaa vuonna 2016, ja viennin odotetaan edelleen kasvavan, jotta Kiinan kyltymätön sianlihan nälkä tyydytettäisiin. Raportissa todetaan, että kotieläintuotanto vaikuttaa osaltaan veden laadun heikkenemiseen, astma- ja muiden sairaustapausten lisääntymiseen sikalan lähistöllä asuvien asukkaiden keskuudessa ja sikalan lähistöllä sijaitsevien asuntojen arvon laskuun 20-40 prosentilla hajun vuoksi. "Nykyinen teollinen malli ei ole kestävä, kun otetaan huomioon sen korkeat tuotantopanoskustannukset, kasvava energiantarve, makean veden tarve, ilmastonmuutos sekä haitalliset ympäristö- ja kansanterveysvaikutukset", raportissa todetaan. "Maaseudun asukkaiden ja yhteisöjen hyvin todellinen vastarinta on kuitenkin kestävää." Merchant ja Osterberg esittivät useita suosituksia, kuten uusien navettojen lupamenettelyn tarkistaminen, joka mahdollistaisi paikallisen panoksen lisäämisen, uusien rakennusten rakentamisen lykkäämisen sekä maankäyttösopimusten ja muiden paikallisten oikeudellisten strategioiden laatimisen paikallisten karjasuojien kasvun rajoittamiseksi. Sianliha-ala tunnustaa alan kasvun, mutta pitää sitä hyvänä maanviljelijöille ja Iowan taloudelle. Iowa on maan johtava sianlihantuottaja, jossa oli lähes 23 miljoonaa sikaa Yhdysvaltain maatalousministeriön joulukuun inventaarioraportin mukaan. Se oli lähes neljännes 73,2 miljoonan eläimen kansallisesta tarjonnasta. Seuraavaksi lähin osavaltio oli Pohjois-Carolina, jossa oli 9,3 miljoonaa sikaa. "Ymmärrämme, että huolenaiheita on olemassa, ja uskomme, että niihin vastataan nykyisellä järjestelmällä ymmärtäen, että muut eivät", sanoi Iowan sianlihantuottajien yhdistystä edustava maatalouslakimies Eldon McAfee. Hänen mukaansa tuottajat uskovat, että nykyinen, 16 vuotta voimassa ollut lupajärjestelmä on toiminut, ja viljelijät ovat noudattaneet sen vaatimuksia, ja heitä pidetään edelleen vastuullisina, kun lantaa on vuotanut vahingossa puroihin tai puroihin. "Moratorio olisi tuhoisa Iowan taloudelle ja karjankasvattajille, hän sanoi. Terveysväitteistä McAfee sanoi, ettei hän tiedä yhtään oikeustapausta, jossa sikafarmin olisi osoitettu olevan vastuussa yksittäisten ihmisten sairastumisesta. Iowa Farm Bureaun, joka on yksi osavaltion suurimmista maatalouden eturyhmistä, tiedottaja kieltäytyi kommentoimasta raporttia, eikä Iowan luonnonvaraministeriön tiedottaja, joka valvoo karjatilojen lupia ja tarkastuksia, vastannut välittömästi viestiin. On merkkejä siitä, että nopea kasvu on saanut julkista vastustusta. Iowan 99 piirikunnasta 20 piirikunnan esimiehet lobasivat lainsäätäjiä lupaprosessin muutoksiin, joiden ansiosta 97 prosenttia uusien karjatilojen hakemuksista on hyväksytty, vaikka paikalliset piirikunnan virkamiehet, paikalliset kansalaiset ja naapurit ovat vastustaneet niitä. Iowan tuomioistuimissa on vireillä yhdeksän kotieläintilojen haittoja koskevaa oikeusjuttua. Iowan korkein oikeus kuulee perusteluja 12. helmikuuta tapauksessa, jossa joukko Kaakkois-Iowan maanomistajia yrittää kumota perustuslain vastaisena lain, joka antaa karjatiloille koskemattomuuden haittakanteita vastaan. Väite: Raportissa vaaditaan sikafarmien moratoriota ja uutta lupajärjestelmää.</w:t>
      </w:r>
    </w:p>
    <w:p>
      <w:r>
        <w:rPr>
          <w:b/>
        </w:rPr>
        <w:t xml:space="preserve">Tulos</w:t>
      </w:r>
    </w:p>
    <w:p>
      <w:r>
        <w:t xml:space="preserve">Uudessa raportissa Iowan sikalatilojen nopeasta laajentumisesta vaaditaan uusien navettojen rakentamisen lykkäämistä ja todetaan, että osavaltion sääntelyjärjestelmä ei pysty suojelemaan ympäristöä ja kansanterveyttä poliittisesti vaikutusvaltaisen karjankasvatusalan voittojen vuoksi.</w:t>
      </w:r>
    </w:p>
    <w:p>
      <w:r>
        <w:rPr>
          <w:b/>
        </w:rPr>
        <w:t xml:space="preserve">Esimerkki 2.2233</w:t>
      </w:r>
    </w:p>
    <w:p>
      <w:r>
        <w:t xml:space="preserve">Kohta: Kalifornian Stocktonissa asuva Susana Rosas kiitti ihmisiä heidän rukouksistaan ja tuestaan. Viisihenkinen perhe, joka juhli syntymäpäivää harrastamalla nauttimaansa toimintaa, oli yksi 34 ihmisen joukossa, joiden oletetaan kuolleen tulipalossa. Kaikki nukkuivat kannen alla, kun tulipalo syttyi varhain maanantaina. Muita uhreja olivat muun muassa Pohjois-Kalifornian tilauskoulun oppilaat, jotka palvelevat 7.-12. luokkia, lukion luonnontieteiden opettaja ja hänen tyttärensä, arizonalainen pariskunta ja meribiologi, joka omisti sukellusyrityksen ja johti retkeä. Viisi miehistön jäsentä pelastettiin, ja 20 uhrin ruumiit on tähän mennessä löydetty. Monet heistä on tunnistettava DNA-analyysin avulla, ja viranomaiset keräävät näytteitä perheenjäseniltä. Rosas ilmoitti, että hänen kolme tytärtään - Evan, Nicole ja Angela Quitasol - olivat Conception-aluksella isänsä Michael Quitasolin ja äitipuolensa Fernisa Sisonin kanssa. Evan Quitasol oli sairaanhoitaja Stocktonin St. Joseph's Medical Centerissä, jossa hänen isänsä ja Sison olivat työskennelleet käytyään sairaanhoitajakoulua San Joaquin Delta Collegessa. Sison työskenteli collegessa myös opettamassa ensimmäisen vuoden sairaanhoitajaopiskelijoita täysipäiväisesti vuosina 2005 ja 2006 ja myöhemmin apulaisopettajana, koulun tiedottajan Alex Breitlerin mukaan. "Kaikki ovat järkyttyneitä. Se on täysin odottamaton asia, joka tapahtui", sanoi Dominic Selga, Sisonin entinen aviomies. "Mikä aiheutti tulipalon, se on suuri kysymys, sen me kaikki haluamme tietää." Selga sanoi, että hänen ex-vaimonsa perhe oli ollut veneellä "viisi tai kuusi" kertaa ja sukeltanut vuosikymmenen ajan. Selga sanoi, että nämä kaksi perhettä viettivät äitienpäivä- ja isänpäivälomat yhdessä ja kutsui Quitasoleja "hienoiksi ihmisiksi". Rosasin aviomies Chris kertoi Los Angeles Timesille, että Nicole Quitasol työskenteli baarimikkona San Diegon lähellä sijaitsevassa Coronadossa ja hänen siskonsa Angela oli luonnontieteiden opettaja Stocktonin yläasteella. Sisarukset olivat matkalla juhlistamassa isänsä syntymäpäivää, Chris Rosas sanoi. Hän kuvaili heitä "ystävällisimmiksi ja rakastavimmiksi ihmisiksi, joita olen koskaan tavannut - enkä sano sitä vain siksi, että he ovat perhettä". Scott Chan, joka on fysiikan opettaja Fremontissa sijaitsevassa American High Schoolissa, oli myös matkalla tyttärensä kanssa, sanoi Fremont Unified School Districtin tiedottaja Brian Killgore. Koulupiiri sanoi lausunnossaan, että Chan opetti Advance Placement -fysiikan kursseja viimeiset kolme vuotta koulussa ja oli hyvin pidetty. "Hänen oppilaansa tunsivat hänet innovatiivisena ja innostavana opettajana, joka kehitti oppilaidensa keskuudessa intohimoa fysiikkaa kohtaan", piirin lausunnossa sanottiin. "Hänen menetyksensä on valtava tragedia koulupiirillemme." Chan sanoi LinkedIn-sivullaan, että hänen opetustaan ruokki hänen "intohimonsa ja runsas reaalimaailman kokemus tutkimuslaboratorioista sekä elektroniikka-, tietokone- ja korkean suorituskyvyn autoteollisuudesta". Kannen alla oli myös oppilaita Santa Cruzissa sijaitsevasta Pacific Collegiate Schoolista. Koulun johtaja Maria C. Reitano kieltäytyi tiistaina kertomasta, kuinka monta oppilasta matkalla oli, jota koulu ei sponsoroinut. Phoenixin ABC-kanava KNXV-TV kertoi, että matkalla oli mukana myös arizonalainen pariskunta Patricia Beitzinger ja Neal Baltz. "He menivät taivaaseen tekemällä jotain, mitä he rakastivat yhdessä", Nealin isä John Baltz kertoi kanavalle. Brett Harmeling Houstonista kertoi, että hänen siskonsa Kristy Finstad, 41, johti sukellusretkeä Santa Cruzin saaren edustalla, joka on osa Kalifornian Kanaalisaaria. Harmeling kiitti Facebook-sivullaan julkaisemassaan viestissä kaikkia "ehdottomasta rakkaudesta ja tuesta tänä uskomattoman traagisena aikana". Finstad oli osaomistaja Worldwide Diving Adventures -yrityksessä, jonka kotipaikka on Santa Cruzissa, joka sijaitsee noin 400 kilometriä Santa Cruzin saaresta pohjoiseen. Finstad tunsi alueen hyvin, sillä hän oli tehnyt satoja sukelluksia Kanaalisaarilla, jossa hän ui ensimmäisen kerran isänsä kanssa pikkulapsena. Yrityksensä verkkosivujen mukaan hän sukelsi ensimmäisen kerran tankilla Meksikon edustalla 9-vuotiaana. Harmeling kuvaili siskoaan Los Angeles Timesille äärimmäisen voimakastahtoiseksi ja seikkailunhaluiseksi. "Jos olisi ollut yhden prosentin mahdollisuus, että hän selviytyisi, hän olisi selvinnyt", Harmeling, 31, sanoi. Heidän äitinsä perusti sukellusyrityksen 1970-luvulla. Finstad tutki nilviäisiä ja koralleja Tahitin saarilla, sukelsi mustia helmiä Ranskan Polynesian Tuamotusaarilla ja laski lohikaloja Santa Cruzin kaupungille, jossa hän asui. Hän teki tutkimusta myös Australian Institute of Marine Science -instituutille ja kirjoitti Kalifornian rannikkotoimikunnalle ennallistamisoppaan. "Tehtäväni on herättää arvostusta vedenalaista maailmaamme kohtaan", hän kirjoitti yrityksensä verkkosivuilla. Hän ja hänen miehensä olivat juuri palanneet purjehtimasta Etelä-Tyynenmeren halki. Se oli osa heidän 10-vuotissuunnitelmaansa, joka alkoi lautasliinan kääntöpuolelta vuonna 2006. He lähtivät matkalle Kanaalisaarilta vuonna 2015 ja suunnittelivat palaavansa vuonna 2018. Ennen lähtöään Finstad kirjoitti: "Uusi pomomme on kuningas Neptunus: kun puhaltaa, me kyyristelemme; kun on aallokko, me melomme; kun sataa, me peseydymme. Aikataulujen osalta voimme vain osoittaa oikeaan suuntaan." _____ Har kirjoitti San Franciscosta ja Watson San Diegosta. Väite: Opettaja, arizonalainen pariskunta kadonneiden kalifornialaissukeltajien joukossa.</w:t>
      </w:r>
    </w:p>
    <w:p>
      <w:r>
        <w:rPr>
          <w:b/>
        </w:rPr>
        <w:t xml:space="preserve">Tulos</w:t>
      </w:r>
    </w:p>
    <w:p>
      <w:r>
        <w:t xml:space="preserve">Särkyneen sydämen äiti kirjoitti tiistaina Facebook-sivullaan, että hänen kolme tytärtään, heidän isänsä ja hänen vaimonsa olivat niiden joukossa, joiden oletetaan kuolleen, kun liekit tuhosivat sukellusveneen Etelä-Kalifornian edustalla lomaviikonloppuna.</w:t>
      </w:r>
    </w:p>
    <w:p>
      <w:r>
        <w:rPr>
          <w:b/>
        </w:rPr>
        <w:t xml:space="preserve">Esimerkki 2.2234</w:t>
      </w:r>
    </w:p>
    <w:p>
      <w:r>
        <w:t xml:space="preserve">Kohta: Jazmine Raygozan, 17, vatsan läpi (R) ihonalaiseen porttiin, joka täyttää Raygozan Lap-Band-vanteen Rose Medical Centerissä Denverissä 3. elokuuta 2011, noin kuusi viikkoa Jazminen leikkauksen jälkeen. Kokeiltuaan useita ruokavalioita ja liikuntaa Raygoza päätti leikkaukseen äskettäin mahalaukun ohitusleikkauksen läpikäyneen äitinsä Veronican rohkaisemana. Kuuden viikon kohdalla Jazmine oli laihtunut 21 kiloa. REUTERS/Rick Wilking Plastiikkakirurgien mukaan potilaat eivät joko tiedä tästä ylimääräisestä leikkauksesta, jota kutsutaan vartalon muotoiluksi, tai heillä ei yksinkertaisesti ole siihen varaa - mutta lääkärien mukaan se on kuitenkin enemmän kuin pelkkä kosmeettinen toimenpide. "Se on leikkaus, joka parantaa potilaiden elämänlaatua", sanoi Jason Spector Weill Cornell Medical Collegesta New Yorkissa Reuters Healthille. Voimakkaan laihdutuksen jälkeen jäljelle jäävä ylimääräinen iho voi haitata liikuntaa, häiritä potilaiden kykyä käyttää vaatteita kunnolla sekä aiheuttaa ihottumaa ja vakavia infektioita. Spectorin mukaan laihdutusleikkaus, jota kutsutaan myös bariatriseksi kirurgiaksi, on vain ensimmäinen askel. "Matkan loppuunsaattamiseksi potilaiden on todella suoritettava asianmukainen vartalon muotoilu laihdutuksen jälkeen. Vaikka se on hieman kosmeettista, se on varmasti jotakin, jota me plastiikkakirurgit pidämme korjaavana toimenpiteenä", hän lisäsi. Saadakseen käsityksen siitä, kuinka moni potilas todella kävi vartalonmuokkausleikkauksessa, Spector ja hänen työryhmänsä lähettivät kyselyn 1158 potilaalle, joiden leikkaukset oli tehty kahden kirurgin toimesta vuosina 2003-2011. He saivat 284 vastausta. Vain neljäsosa potilaista kertoi keskustelleensa vartalon muotoilusta kirurginsa kanssa leikkauksen aikoihin, ja noin 12 prosentille potilaista tehtiin leikkaus, kertoi Spector, joka esitteli tulokset American Society of Plastic Surgeons -yhdistyksen vuosikokouksessa. Yleisimpiä syitä olla tekemättä vartalon muotoilua olivat kustannukset ja tietämättömyys toimenpiteestä. Lähes 30 prosenttia potilaista sanoi, että he olisivat valinneet toimenpiteen toisin, jos he olisivat saaneet enemmän tietoa. Ylimääräinen iho voi aiheuttaa hyvin todellisen vaaran, Spector sanoi. Hän kuvaili potilasta, jonka ylimääräinen iho jäi autonsa elektronisesti säädettävän istuimen alle, kun hän oli säätämässä sitä. "Suuri pala ihoa repesi irti ja aiheutti suuren avoimen haavan ja sitä seuranneen infektion. Siihen asti hänen vakuutusyhtiönsä oli sanonut hänelle: 'Valitan, et voi tehdä leikkausta. Et tarvitse sitä.'"   Healthcare Blue Bookin mukaan, joka on kuluttajille suunnattu opas terveydenhuollon kustannuksista Yhdysvalloissa, vartalon muotoilun hinta on noin 13 000 dollaria. Väite: Kehon muotoilu harvinaista laihdutusleikkauksen jälkeen.</w:t>
      </w:r>
    </w:p>
    <w:p>
      <w:r>
        <w:rPr>
          <w:b/>
        </w:rPr>
        <w:t xml:space="preserve">Tulos</w:t>
      </w:r>
    </w:p>
    <w:p>
      <w:r>
        <w:t xml:space="preserve">Laihdutusleikkauksen läpikäyneiltä potilailta poistetaan harvoin ylimääräinen iho, vaikka se voi olla paljon painoa pudottaneille niin vaivalloista, että se vaikuttaa kielteisesti heidän elämänlaatuunsa, kertoo kyselytutkimus.</w:t>
      </w:r>
    </w:p>
    <w:p>
      <w:r>
        <w:rPr>
          <w:b/>
        </w:rPr>
        <w:t xml:space="preserve">Esimerkki 2.2235</w:t>
      </w:r>
    </w:p>
    <w:p>
      <w:r>
        <w:t xml:space="preserve">Kohta: Epidemia on johtanut ainakin 200 000 kuolemantapaukseen maailmanlaajuisesti ja laajoihin taloudellisiin vaikeuksiin, kun maat ovat asettaneet lukituksia estääkseen viruksen leviämisen. "Se on paljastanut yhteiskuntiemme ja talouksiemme haurauden järkytyksille", YK:n johtaja sanoi ja lisäsi, että "ainoa vastaus on rohkea, visionäärinen ja yhteistyöhön perustuva johtajuus". "Samaa johtajuutta tarvitaan myös ilmastohäiriöiden uhkaavan eksistentiaalisen uhan käsittelemiseksi", Guterres totesi ja totesi, että kulunut vuosikymmen oli historian kuumin mittausten alkamisen jälkeen. Puhuessaan videoyhteyden välityksellä kaksipäiväisessä ilmaston lämpenemistä käsittelevässä kansainvälisessä konferenssissa Guterres varoitti, että toimimattomuus ilmastonmuutoksen suhteen maksaisi valtavasti, mutta sanoi, että "teknologia on puolellamme". "Nämä ovat synkkiä päiviä, mutta ne eivät ole toivottomia", Guterres sanoi. "Meillä on harvinainen ja lyhyt tilaisuus rakentaa maailmamme uudelleen parempaan suuntaan." "Hyödyntäkäämme pandemian toipumista luodaksemme perustan turvalliselle, terveelle, osallistavalle ja joustavammalle maailmalle kaikille ihmisille", hän lisäsi. YK:n johtaja kehotti kaikkia maita sitoutumaan siihen, että hiilidioksidia, joka on tärkein kasvihuonekaasu, ei enää päästetä ilmakehään vuoteen 2050 mennessä, ja ehdotti kuusikohtaista suunnitelmaa, jolla varmistetaan, että ilmastonmuutos on näkyvästi esillä hallitusten ponnisteluissa pandemiasta toipumiseksi. Guterresin ehdottamiin toimiin kuuluu sen varmistaminen, että elvytysvarojen biljoonat edistävät vihreitä työpaikkoja ja kestävää liiketoimintaa. "Kun veronmaksajien rahoja käytetään yritysten pelastamiseen, niillä on luotava vihreitä työpaikkoja sekä kestävää ja osallistavaa kasvua", hän sanoi. "Niillä ei saa pelastaa vanhentuneita, saastuttavia ja hiili-intensiivisiä teollisuudenaloja." Tähän kuuluu fossiilisten polttoaineiden tukien lopettaminen ja sen varmistaminen, että saastuttajat maksavat aiheuttamistaan vahingoista, hän sanoi. Ranskan hallitus edellyttää, että valtion tukia saavien yritysten on käytettävä rahat ympäristön kannalta kestävämpään kehitykseen. Ilmastoaktivistit ovat kuitenkin huomauttaneet, että tuensaajiin kuuluu muun muassa kansallinen lentoyhtiö Air France, joka avaa uudelleen kotimaan reittejä kaupunkeihin, joihin on myös suurnopeusjunayhteydet. YK:n johtaja varoitti, että pandemian tavoin ilmastonmuutosta ei voi torjua mikään valtio yksin. "Kasvihuonekaasut eivät tunne rajoja, kuten sepelvaltimovirus", Guterres sanoi. "Eristäminen on ansa. Yksikään maa ei voi onnistua yksin." Guterresin mukaan 20 suurimman kehittyneen ja nousevan talouden ryhmän osuus maailman päästöistä on yli 80 prosenttia. "Pariisin sopimus mahdollistui pitkälti Yhdysvaltojen ja Kiinan sitoutumisen ansiosta", hän sanoi. "Ilman suurten päästöjen aiheuttajien panosta kaikki ponnistuksemme ovat tuhoon tuomittuja." Tutkijat ovat varoittaneet, että aikaa on enää vähän jäljellä, jos maailma haluaa saavuttaa Pariisin ilmastosopimuksen 2015 päätavoitteen - pitää ilmaston lämpeneminen selvästi alle 2 celsiusasteen (3,6 Fahrenheitin), mieluiten 1,5 celsiusasteen (2,7 F). Presidentti Donald Trumpin johdolla Yhdysvallat on ryhtynyt vetäytymään sopimuksesta. Guterres kehotti myös Euroopan unionia osoittamaan "globaalia johtajuutta" esittämällä vuoden loppuun mennessä päivitetyt päästövähennyssuunnitelmat, joiden avulla Euroopan unionista voisi tulla ensimmäinen ilmastoneutraali maanosa vuoteen 2050 mennessä. Saksan liittokansleri Angela Merkel ilmoitti tiistaina, että hänen maansa on valmis tukemaan EU:n kunnianhimoisempaa päästövähennystavoitetta vuoteen 2030 mennessä nykyisestä 40 prosentista jopa 55 prosenttiin. Tällainen lisäys edellyttäisi todennäköisesti, että Saksa, jolla on Euroopan suurin talous, tekisi vielä jyrkempiä leikkauksia kansallisella tasollaan, jotta se voisi tasapainottaa muiden maiden pienempiä vähennyksiä. Hän varoitti, että pandemian maailmantalouteen aiheuttama päästöjen väheneminen olisi väliaikaista eikä sen pitäisi saada maita vähentämään ponnistelujaan kasvihuonekaasujen vähentämiseksi. Merkelin puhe Petersbergin vuotuisessa ilmastodialogissa kärsi alussa teknisistä ongelmista. Toinen suunniteltu puhuja, Britannian pääministeri Boris Johnson, ei osallistunut puhujaksi sairastuttuaan hiljattain COVID-19-tautiin. Hän palasi töihin maanantaina. Johnsonin sijainen, ulkoministeri Dominic Raab, kertoi osallistujille videoyhteyden välityksellä Lontoosta, että kun koronaviruksen aiheuttama uhka väistyy, "jokaisen vastuullisen hallituksen velvollisuutena on huolehtia siitä, että taloutemme elvytetään ja rakennetaan uudelleen tavalla, joka kestää ajan testin". "Tämä tarkoittaa, että on investoitava teollisuuteen ja infrastruktuuriin, jotka voivat kääntää ilmastonmuutoksen suunnan", hän sanoi. "Ja se tarkoittaa sitä, että meidän on tehtävä kaikkemme kestävyyden lisäämiseksi muokkaamalla talouksia, jotka kestävät kaiken sen, mitä luonto heittää päällemme." __ Lue kaikki AP:n jutut ilmastonmuutoksen vaikutuksista osoitteessa https://apnews.com/Climate Väite: YK:n johtaja: Käytä pandemiaa "rakentaaksesi maailmamme uudelleen paremmaksi".</w:t>
      </w:r>
    </w:p>
    <w:p>
      <w:r>
        <w:rPr>
          <w:b/>
        </w:rPr>
        <w:t xml:space="preserve">Tulos</w:t>
      </w:r>
    </w:p>
    <w:p>
      <w:r>
        <w:t xml:space="preserve">YK:n pääsihteeri Antonio Guterres haastoi tiistaina johtajat käyttämään koronaviruspandemiaa "rakentamaan maailmamme uudelleen paremmaksi" tekemällä yhteistyötä myös muiden maailmanlaajuisten uhkien, kuten ilmastonmuutoksen, torjumiseksi.</w:t>
      </w:r>
    </w:p>
    <w:p>
      <w:r>
        <w:rPr>
          <w:b/>
        </w:rPr>
        <w:t xml:space="preserve">Esimerkki 2.2236</w:t>
      </w:r>
    </w:p>
    <w:p>
      <w:r>
        <w:t xml:space="preserve">Kohta: Food and Drug Administrationin henkilökunnan mukaan oli mahdollista, että tapaukset liittyivät Baxterin lääkkeeseen Suprane. Mutta he sanoivat myös, että kutakin potilasta hoidettiin muilla lääkkeillä, jotka voivat aiheuttaa sydänpysähdyksen. Supranen, joka tunnetaan yleisesti nimellä desfluraani, etiketissä on jo varoituksia muista sydänongelmista, kuten sydänkohtauksista, epäsäännöllisistä sydämenlyönneistä ja epävakaasta verenpaineesta. "FDA:n henkilökunta kirjoitti ulkopuoliselle neuvoa-antavalle paneelille laaditussa yhteenvedossa, että desfluraanin osuutta lasten sydänpysähdyksiin liittyvissä kolmessa raportissa ei voitu sulkea pois. "Samanaikaisten lääkkeiden samanaikainen käyttö anestesian aikana sekoitti kuitenkin syy-yhteyden arvioinnin näissä tapauksissa", viraston tarkastajat totesivat. Kaikki kolme potilasta toipuivat hoidon jälkeen. FDA:n arvioijat sanoivat, että Supranen etiketti "olisi tarkistettava siten, että se kattaa myös sydänpysähdyksen".    Baxterin tiedottaja Erin Gardiner sanoi, että yhtiö tarkastelee FDA:n henkilökunnan analyysia. "Potilasturvallisuus on ensisijainen tavoitteemme, ja arvioimme FDA:n asiakirjan tietoja kliinisten tietojemme kanssa", Gardiner sanoi sähköpostitse. FDA:n neuvoa-antava lautakunta kokoontuu tiistaina kuulemaan raportteja Supranen ja muiden lapsilla käytettävien lääkkeiden turvallisuudesta. Väite: Yhdysvaltain FDA:n henkilökunta hakee uutta varoitusta Baxterin nukutusaineesta.</w:t>
      </w:r>
    </w:p>
    <w:p>
      <w:r>
        <w:rPr>
          <w:b/>
        </w:rPr>
        <w:t xml:space="preserve">Tulos</w:t>
      </w:r>
    </w:p>
    <w:p>
      <w:r>
        <w:t xml:space="preserve">Yhdysvaltain valvontaviranomaiset ovat suositelleet Baxter Internationalin (BAX.N) anestesialääkkeen lääkemääräysohjeiden päivittämistä kolmen lasten sydänpysähdysraportin jälkeen, perjantaina julkaistujen asiakirjojen mukaan.</w:t>
      </w:r>
    </w:p>
    <w:p>
      <w:r>
        <w:rPr>
          <w:b/>
        </w:rPr>
        <w:t xml:space="preserve">Esimerkki 2.2237</w:t>
      </w:r>
    </w:p>
    <w:p>
      <w:r>
        <w:t xml:space="preserve">Kohta: Ei mainintaa bioidenttisten, transdermaalisten ja oraalisten muotojen kustannuksista. Ei varsinaisesti mainita tuloksia, joihin hormonihoitoa käytetään, lukuun ottamatta viimeisessä kappaleessa mainittua "pitää hyvä olo yllä". Koska hormonihoitoa käyttävien elämänlaatua koskevat tiedot puuttuvat, tämä ansaitsee huomiota. Jutussa käsitellään kilpailevia näkemyksiä haitoista. Jutussa viitataan American College of Obstetricians &amp; Gynecologists -järjestön katsaukseen, jossa ei löydetty näyttöä tehon tai turvallisuuden lisääntymisestä (ei ole selvää, todettiinko hormonihormonien olevan YHTÄ tehokkaita tai turvallisia) Ei tautien lietsontaa Hyvä useiden lähteiden käyttö. Jutussa mainitaan FDA:n hyväksymät ei-oraaliset lääkemuodot; jutussa ei kuitenkaan vertailla niiden tehokkuutta yhdistettyihin lääkemuotoihin. Jutussa tehdään selväksi, että yhdistelmähormonit eivät ole FDA:n hyväksymiä. FDA:n hyväksymiä transdermaalisia muotoja on ollut saatavilla jo pitkään Väite: Ihon kautta annettavat hormonit ovat tutkimisen arvoisia.</w:t>
      </w:r>
    </w:p>
    <w:p>
      <w:r>
        <w:rPr>
          <w:b/>
        </w:rPr>
        <w:t xml:space="preserve">Tulos</w:t>
      </w:r>
    </w:p>
    <w:p>
      <w:r>
        <w:t xml:space="preserve">Tässä jutussa kerrotaan yhä suositummista - mutta suurelta osin testaamattomista - niin sanotuista "bioidenttisistä" tai "yhdistetyistä" hormoneista. Tässä tasapainoisessa artikkelissa tasapainotetaan mielipiteitä ja tosiasioita lainaamalla johtavia tutkijoita, yksityislääkäreitä, American College of Obstetricians &amp; Gynecologists -järjestöä ja Wyethin tiedottajaa osoittaakseen näitä tuotteita koskevien mielipiteiden kirjon (ja kovan näytön puutteen).</w:t>
      </w:r>
    </w:p>
    <w:p>
      <w:r>
        <w:rPr>
          <w:b/>
        </w:rPr>
        <w:t xml:space="preserve">Esimerkki 2.2238</w:t>
      </w:r>
    </w:p>
    <w:p>
      <w:r>
        <w:t xml:space="preserve">Kohta: Suurin osa pilarikoralleista, joita hänen tiiminsä on seurannut vuosia, on kuollut. Hower ja hänen kollegansa ovat kilpajuoksussa aikaa vastaan löytääkseen, mikä aiheuttaa Stony Coral Tissue Loss Disease -nimistä tautia, joka vuodesta 2014 lähtien on raivonnut infernon lailla riuttojen alla Karibian petollisen rauhallisen sinisen paratiisin alla. Vain viidessä vuodessa se on aiheuttanut tuhoa hauraille koralliekosysteemeille, jotka ovat jo nyt vaarassa kuolla sukupuuttoon ilmastonmuutoksen vaikutusten vuoksi. Floridan Fish and Wildlife Conservation Commissionin valvomista 40 riutta-alueesta 38 on jo kärsinyt. "Aaltojen alla tapahtuu valtava katastrofi", sanoo Novan koralliekologi Karen Neely. "Tämä on samaa luokkaa kuin Amazonin palaminen. Se on samaa tasoa kuin tauti, joka hävittää kaikki Amerikan metsät."  Stony Coral Tissue Loss Disease -tauti hyökkää korallien kudoksiin ja muuttaa terveet, elinvoimaiset meriekosysteemit muutamassa viikossa ankeiksi, kuolleiksi maailmoiksi. Tauti on tuhonnut suuren osan Floridan edustan Atlantin koralliriutoista, levinnyt osissa Karibianmeren aluetta ja siitä on hiljattain raportoitu Belizen lähellä Keski-Amerikassa. Pilarikoralli, jonka piikkisormiryhmät näyttävät kohoavan merenpohjasta, on "lisääntymiskykyisesti sukupuuttoon" Floridan rannikolla, sanoo Floridan akvaarion korallitutkimuksen johtaja Keri O'Neil. Akvaariossa harvinainen toivonpilkahdus tulee huoneesta, jonka valot on sammutettu suurimman osan vuodesta. Täällä on suunniteltu monimutkainen ja kallis LED-valojen järjestelmä, joka jäljittelee auringonnousua, auringonlaskua ja kuun vaiheita, jotta akvaariossa olevat pilarikorallit saataisiin lisääntymään ikään kuin ne olisivat meressä. Neelyn ryhmä on myös vaivalloisesti levittänyt koralleihin amoksisilliiniin yhdistettyä tahnaa, joka on heidän mukaansa ollut tehokas taudin hoidossa. Kivikorallien kudoskadon tauti tappaa yli 20 korallilajia, mukaan lukien useimmat tärkeät korallit, jotka rakentavat riuttaa, pitävät sitä kasassa ja suojaavat rantaviivaa, Neely sanoo. Tutkijat yrittävät yhdessä löytää ratkaisuja. Tautia käsittelevä neuvoa-antava komitea on perustettu auttamaan koordinoinnissa, ja tutkijat tekevät kenttätyötä tukeakseen toistensa tutkimuksia. He sanovat olevansa kuin ensivasteyksiköt katastrofipaikalla. Tästä huolimatta taudin aiheuttajista tiedetään vielä vähän. Sarasotassa Erinn Muller ja hänen ryhmänsä Mote Marine Laboratory's Coral Reef Research &amp; Restoration Centerissä ovat yksi niistä, jotka yrittävät selvittää taudin aiheuttajaa ja sitä, miten se levisi Floridasta Karibialle. "Näitä hyppäyksiä esiintyy, joten se viittaa siihen, että ihmisen vaikutus on jonkinlainen, joka mahdollistaa hyppäyksen", Muller sanoo. Lähellä vuoden 2019 alkua se havaittiin Neitsytsaarten rannikolla. Siellä Marilyn Brandt Neitsytsaarten yliopiston meri- ja ympäristötutkimuskeskuksesta ja hänen jatko-opiskelijansa repivät sairasta korallia pois yrittäen estää sen leviämisen. Hänen ryhmänsä - kuten Neelyn ja muidenkin - yhdistää voimansa ja työskentelee kuumeisesti estääkseen tämän herkän ja monimutkaisen vedenalaisen maailman häviämisen, jonka värit ovat värikkäitä ja rakenteet aaltoilevia. Tällainen menetys merkitsisi "biologisen monimuotoisuuden menetystä, joka voisi olla tulevien lääkkeiden lähde, kalastuksen menetystä ja matkailun arvon menetystä", Brandt sanoo. "Monilla Karibian saarilla osa kulttuurista perustuu koralliriuttojen ympärille, ja jos riutat menetetään, menetetään myös osa kulttuuria."  Kuva-essee täällä reut.rs/2lfuEtX Väite: Katastrofi aaltojen alla: kilpajuoksu Karibian korallien pelastamiseksi.</w:t>
      </w:r>
    </w:p>
    <w:p>
      <w:r>
        <w:rPr>
          <w:b/>
        </w:rPr>
        <w:t xml:space="preserve">Tulos</w:t>
      </w:r>
    </w:p>
    <w:p>
      <w:r>
        <w:t xml:space="preserve">Nova Southeastern -yliopiston tutkimusassistentti Emily Hower, joka tekee kenttätyötä korallien parissa Key Westin edustalla Floridassa, nousee vedestä ja ottaa sukellusmaskinsa pois. Uutiset eivät ole hyviä.</w:t>
      </w:r>
    </w:p>
    <w:p>
      <w:r>
        <w:rPr>
          <w:b/>
        </w:rPr>
        <w:t xml:space="preserve">Esimerkki 2.2239</w:t>
      </w:r>
    </w:p>
    <w:p>
      <w:r>
        <w:t xml:space="preserve">Kohta: Masennus on yksi yleisimmistä mielenterveyssairauksista, ja se vaikuttaa yli 350 miljoonaan ihmiseen maailmanlaajuisesti. Maailman terveysjärjestö WHO pitää sitä maailmanlaajuisesti johtavana työkyvyttömyyden syynä. Hoitoon kuuluu yleensä joko lääkitys, jonkinlainen psykoterapia tai näiden yhdistelmä. Monet potilaat eivät kuitenkaan parane ja kärsivät toistuvista sairauskohtauksista. MBCT kehitettiin auttamaan tällaisia ihmisiä opettamalla heille taitoja tunnistaa ja vastata rakentavasti ajatuksiin ja tunteisiin, jotka liittyvät uusiutumiseen, ja pyrkimyksenä estää masennuksen syöksykierre. Ensimmäisessä laajassa tutkimuksessa, jossa verrattiin MBCT:tä ja masennuslääkkeitä, tutkijat eivät havainneet juurikaan eroa tuloksissa. Kustannusten osalta mindfulness-harjoittelu - jota pidetään usein kalliimpana, koska se vaatii enemmän aikaa koulutetun terapeutin kanssa - ei ollut merkittävästi kalliimpaa, varsinkaan kun sitä annettiin ryhmäistunnoissa, todettiin tutkimuksessa. Richard Byng, brittiläisen Plymouthin yliopiston Peninsula School of Medicine and Dentistry -yliopiston professori, totesi, että vaikka kroonisen masennuksen nykyinen vakiohoito on masennuslääkkeiden jatkuva käyttö, monet ihmiset eivät halua ottaa niitä pitkiä aikoja ja toiset haluavat välttää sivuvaikutuksia. Tässä tutkimuksessa 424 aikuista, joilla oli toistuva vakava masennus ja jotka saivat masennuslääkkeitä ylläpitävää lääkitystä, satunnaistettiin joko lopettamaan masennuslääkitys hitaasti ja saamaan MBCT:tä tai säilyttämään lääkityksensä. Kun 212 potilasta jatkoi masennuslääkkeiden käyttöä, muut 212 osallistuivat kahdeksaan ryhmämuistiterapiaistuntoon, ja heille annettiin päivittäistä kotiharjoittelua sekä mahdollisuus neljään seurantaistuntoon 12 kuukauden aikana. Lääketieteellisessä The Lancet -lehdessä julkaistut tutkimustulokset osoittivat, että kahden vuoden kuluttua uusiutumisaste oli molemmissa ryhmissä samanlainen - 44 prosenttia terapiaryhmässä ja 47 prosenttia masennuslääkkeiden ryhmässä. "Vaikka tämä tutkimus ei osoita, että mindfulness-pohjainen kognitiivinen terapia toimisi paremmin kuin ylläpitävä masennuslääkitys uusiutumisasteen vähentämisessä ... nämä tulokset viittaavat siihen, että miljoonat toistuvasti masennusta sairastavat ihmiset, jotka saavat toistuvia lääkemääräyksiä, voivat valita uuden vaihtoehdon", sanoi Willem Kuyken Oxfordin yliopistosta, joka työskenteli Byngin kanssa tutkimuksen parissa. Väite: Mindfulness-terapia yhtä hyvä kuin lääkitys krooniseen masennukseen - tutkimus.</w:t>
      </w:r>
    </w:p>
    <w:p>
      <w:r>
        <w:rPr>
          <w:b/>
        </w:rPr>
        <w:t xml:space="preserve">Tulos</w:t>
      </w:r>
    </w:p>
    <w:p>
      <w:r>
        <w:t xml:space="preserve">Mindfulness-pohjainen kognitiivinen terapia (MBCT) voi olla yhtä tehokas kuin masennuslääkkeet, kun halutaan estää kroonisesta masennuksesta kärsiviä ihmisiä uusiutumasta, kertoivat tutkijat tiistaina.</w:t>
      </w:r>
    </w:p>
    <w:p>
      <w:r>
        <w:rPr>
          <w:b/>
        </w:rPr>
        <w:t xml:space="preserve">Esimerkki 2.2240</w:t>
      </w:r>
    </w:p>
    <w:p>
      <w:r>
        <w:t xml:space="preserve">Kohta: Seattlen ja Kingin piirikunnan julkinen terveydenhuolto tutki tautipesäkettä sen jälkeen, kun ainakin 30 ihmistä ilmoitti sairastuneensa nautittuaan ruokaa ja juomia tavernassa 23. ja 24. marraskuuta. Tutkinnan aikana tarkastajat tunnistivat ainakin 11 työntekijää, jotka saivat norovirusoireita marraskuun 24. päivän jälkeen. Ainakin kahdella näistä työntekijöistä oli kotitalouden jäseniä, joilla oli oireita marraskuun 20. päivästä lähtien, terveysviranomaiset kertoivat keskiviikkona. Näiden havaintojen vuoksi Brave Horse Tavern sulki ravintolansa 27. marraskuuta ja suoritti perusteellisen puhdistuksen ja desinfioinnin. Myös kaikki valmisruoat hävitettiin, ja ravintola avattiin uudelleen 29. marraskuuta. Väite: Kymmeniä sairastui noroviruksen kaltaiseen tautitapaukseen.</w:t>
      </w:r>
    </w:p>
    <w:p>
      <w:r>
        <w:rPr>
          <w:b/>
        </w:rPr>
        <w:t xml:space="preserve">Tulos</w:t>
      </w:r>
    </w:p>
    <w:p>
      <w:r>
        <w:t xml:space="preserve">Terveysviranomaiset kertovat, että ainakin 43 ihmistä on sairastunut noroviruksen kaltaiseen tautitapaukseen, johon kuuluu oksentelua, ripulia, vatsakipuja, vilunväristyksiä ja kuumetta ja joka liittyy Seattlessa sijaitsevaan Brave Horse Taverniin.</w:t>
      </w:r>
    </w:p>
    <w:p>
      <w:r>
        <w:rPr>
          <w:b/>
        </w:rPr>
        <w:t xml:space="preserve">Esimerkki 2.2241</w:t>
      </w:r>
    </w:p>
    <w:p>
      <w:r>
        <w:t xml:space="preserve">Kohta: Trump jopa vihjasi torstaina, että julkaisu saattoi olla tahallinen. Office of the Director of the National Intelligence, joka on Yhdysvaltain vakoiluvirastojen verkon selvityskeskus, sanoi sulkeneensa pois sen, että virus olisi ihmisen tekemä, mutta tutkii edelleen maailmanlaajuisen pandemian tarkkaa lähdettä, joka on tappanut yli 220 000 ihmistä maailmanlaajuisesti. Vaikka tiedemiehet esittävät pandemian todennäköisimmän alkuperän olevan edelleen luonnollinen, eli että se on levinnyt tartunnan saaneesta eläimestä ihmiseen, Trump väitti nähneensä todisteita, jotka tukevat teoriaa, jonka mukaan alkuperä on ollut tartuntatautilaboratorio Wuhanissa, joka on Kiinan taudinpurkauksen epikeskus. Hän sanoi, että Yhdysvallat "selvittää nyt, miten se tuli ulos". "Se on kauhea asia, joka tapahtui", presidentti sanoi. "Tekivätpä he virheen tai alkoiko se virheenä ja tekivätkö he sitten toisen virheen, vai tekikö joku jotain tahallaan." Tiedustelupalvelun lausunnossa sanottiin, että liittovaltion virastot yhtyvät "laajaan tieteelliseen yksimielisyyteen siitä, että COVID-19-virus ei ollut ihmisen tekemä tai geneettisesti muunnettu". "Sisäisen turvallisuuden ministeriö jatkaa uusien tietojen ja tiedustelutietojen tiukkaa tutkimista selvittääkseen, alkoiko taudinpurkaus kontaktista tartunnan saaneisiin eläimiin vai oliko se seurausta onnettomuudesta Wuhanissa sijaitsevassa laboratoriossa." Viime päivinä Trumpin hallinto on terävöittänyt retoriikkaansa Kiinaa kohtaan ja syyttänyt geopoliittista vihollista ja elintärkeää kauppakumppania siitä, että se ei ole toiminut riittävän nopeasti hälyttääkseen taudinpurkauksesta tai pysäyttääkseen COVID-19-viruksen aiheuttavan viruksen leviämisen. Yhdysvaltain virkamiehet ovat sanoneet, että Kiinan hallituksen pitäisi "maksaa hinta" pandemian hoidosta. Tämä kaikki tapahtuu samaan aikaan, kun Trumpin oman alkuperäisen vastatoimen tahti joutuu edelleen tarkastelun kohteeksi, ja sitä kyseenalaistetaan liian niukkana ja liian hitaana. Aiemmin torstaina, ennen Trumpin kommentteja, Kiinan hallitus sanoi, että kaikki väitteet siitä, että koronavirus olisi vapautunut laboratoriosta, ovat "perusteettomia ja puhtaasti tyhjästä keksittyjä". Ulkoministeriön tiedottaja Geng Shuang siteerasi instituutin johtajaa Yuan Zhimingiä, jonka mukaan laboratorio noudattaa tiukasti bioturvallisuusmenettelyjä, jotka estäisivät minkä tahansa taudinaiheuttajan leviämisen. "Haluaisin jälleen kerran huomauttaa, että viruksen alkuperä on monimutkainen tieteellinen kysymys, ja sitä pitäisi tutkia tutkijoiden ja ammattilaisten toimesta", Geng sanoi. Hän kritisoi myös niitä yhdysvaltalaisia, jotka sanovat, että Kiinan pitäisi olla vastuussa maailmanlaajuisesta pandemiasta, ja sanoi, että heidän pitäisi käyttää aikansa "epidemiatilanteen parempaan hallintaan kotimaassa". Valkoisessa talossa Trump moitti toistuvasti Kiinaa siitä, miten se on hoitanut taudinpurkauksen, ja kritisoi maata siitä, että se on rajoittanut kotimaan matkustamista viruksen hidastamiseksi, mutta ei kansainvälistä matkustamista sen estämiseksi, ettei virus leviäisi ulkomaille. "Varmasti se olisi voitu pysäyttää", Trump sanoi itähuoneessa järjestetyssä tilaisuudessa, jossa käsiteltiin hänen hallintonsa toimia vanhusten auttamiseksi taudinpurkauksen aikana. "He joko eivät pystyneet tekemään sitä pätevyyden näkökulmasta, tai he antoivat sen levitä." "Se pääsi vaikkapa irti, ja he olisivat voineet rajata sen." Aiemmin tässä kuussa Trump puuttui laboratorioteoriaan sanomalla: "Kuulemme yhä useammin tarinaa". Ulkoministeri Mike Pompeo lisäsi tuolloin: "Pelkästään se, että emme tiedä vastauksia - että Kiina ei ole jakanut vastauksia - on mielestäni hyvin, hyvin kuvaavaa." Pompeo myös painosti Kiinaa päästämään ulkopuolisia asiantuntijoita laboratorioon, "jotta voimme selvittää tarkasti, mistä tämä virus sai alkunsa". Vaikka Trump ja Pompeo ovat tehneet tunteensa selviksi, Yhdysvaltain tiedusteluviranomainen kiisti käsityksen, että virastoja olisi painostettu tukemaan tiettyä teoriaa. Tiedusteluvirkamiehellä ei ollut valtuuksia keskustella asiasta julkisesti, ja hän puhui vain nimettömänä. Tutkijoiden mukaan virus syntyi luonnollisesti lepakoissa. Siitä huolimatta Pompeo ja muut ovat osoittaneet sormella Kiinan tiedeakatemian johtamaa instituuttia. Se on tehnyt uraauurtavaa tutkimusta SARS-viruksen todennäköisen alkuperän jäljittämiseksi, uusien lepakkovirusten löytämiseksi ja sen selvittämiseksi, miten ne voivat siirtyä ihmisiin. "Tiedämme, että Wuhanin virologian instituutti on vain muutaman kilometrin päässä siitä, missä märkätori oli", Pompeo sanoi kaksi viikkoa sitten. Instituutilla on osoite kahdeksan mailin eli 13 kilometrin päässä markkinoilta, jota pidetään mahdollisena lähteenä. Yhdysvaltain virkamiesten mukaan Yhdysvaltain Pekingin-suurlähetystö kiinnitti huomiota Wuhanin laboratorion mahdollisiin turvallisuusongelmiin vuonna 2018, mutta he eivät ole vielä löytäneet todisteita siitä, että virus olisi peräisin sieltä lähes kaksi vuotta myöhemmin. Virusta kuukausien ajan tutkineet tutkijat ovat tehneet selväksi, että he uskovat, ettei virus ole ihmisen aiheuttama, mutta pyrkivät yhä määrittämään, missä vaiheessa se on voinut siirtyä eläimistä ihmisiin. Varhaisessa vaiheessa huomio keskittyi Wuhanin elävien eläinten markkinoihin, joilla ensimmäiset tapaukset raportoitiin joulukuussa. Ensimmäisellä tautiin sairastuneella henkilöllä ei kuitenkaan ollut tiedossa yhteyttä kyseisiin markkinoihin. Kristian Andersen, joka tutkii virusta Scripps Researchin tutkimuslaitoksessa La Jollassa, Kaliforniassa, arvioi, että todennäköisyys sille, että virus olisi levinnyt vahingossa Wuhanin laboratoriosta, on "miljoona yhtä vastaan", mikä on paljon epätodennäköisempää kuin tartunta luonnossa. Virusasiantuntija David O'Connor Wisconsin-Madisonin yliopistosta sanoi kuitenkin, että hänen mielestään tiedetään liian vähän, jotta voitaisiin sulkea pois mikä tahansa lähde, paitsi ajatus siitä, että virus on ihmisen tekemä. Hänen mukaansa lähteen löytäminen on tärkeää, koska se voi olla seuraavan pandemiaviruksen pesäke. Yhdysvallat rahoitti Wuhanin laboratoriota koronaviruksia koskevaan tutkimukseen, kertoi CIA:n entinen vt. johtaja ja varajohtaja Michael Morell torstaina. Hänen mukaansa ulkoministeriön sähkeistä käy ilmi, että Yhdysvaltain virkamiehet ovat olleet viime vuosina huolissaan kyseisen laboratorion turvallisuusprotokollista. Jos virus on päässyt kiinalaisesta laboratoriosta, se ei vaikuta kielteisesti ainoastaan Kiinaan vaan myös Yhdysvaltoihin, koska se on myöntänyt tutkimusrahoitusta laboratoriolle, jolla on turvallisuusongelmia, Morell sanoi George Masonin yliopiston Michael V. Hayden Center for Intelligence, Policy and International Security -tiedustelukeskuksen järjestämässä verkkofoorumissa. "Jos se siis pääsi pakoon, olemme kaikki tässä yhdessä", Morell sanoi. "Tämä ei ole mikään Kiinan kikkailu. Tämä on meidän molempien ongelma." ___ Associated Pressin kirjoittajat Deb Riechmann Washingtonissa ja Malcolm Ritter New Yorkissa osallistuivat tähän raporttiin. Väite: Trump spekuloi, että Kiina vapautti viruksen laboratoriossa "erehdyksessä".</w:t>
      </w:r>
    </w:p>
    <w:p>
      <w:r>
        <w:rPr>
          <w:b/>
        </w:rPr>
        <w:t xml:space="preserve">Tulos</w:t>
      </w:r>
    </w:p>
    <w:p>
      <w:r>
        <w:t xml:space="preserve">Presidentti Donald Trump on spekuloinut, että Kiina olisi voinut päästää koronaviruksen maailmalle jonkinlaisen hirvittävän "virheen" vuoksi, ja hänen tiedustelupalvelunsa kertoi tutkivansa yhä presidentin ja avustajien esittämää ajatusta, jonka mukaan pandemia olisi saattanut johtua onnettomuudesta kiinalaisessa laboratoriossa.</w:t>
      </w:r>
    </w:p>
    <w:p>
      <w:r>
        <w:rPr>
          <w:b/>
        </w:rPr>
        <w:t xml:space="preserve">Esimerkki 2.2242</w:t>
      </w:r>
    </w:p>
    <w:p>
      <w:r>
        <w:t xml:space="preserve">Kohta: Se on suututtanut terveydenhuollon etulinjan virkamiehiä ja poliitikkoja, kun koronaviruksen aiheuttama epidemia on pyyhkäissyt maan yli ja tappanut ainakin 3523 ihmistä. Macron sanoi tiistaina naamareita valmistavassa tehtaassa puhuessaan, että hän on määrännyt kolminkertaistamaan kotimaisen naamarituotannon huhtikuun loppuun mennessä 10 miljoonaan ja valmistamaan 10 000 ylimääräistä hengityssuojainta toukokuun puoliväliin mennessä. "Ensisijainen tavoite on nyt tuottaa enemmän Euroopassa ja Ranskassa", Macron sanoi Kolmi-Hopenin tehtaalla lähellä Angersin kaupunkia lännessä. "Vuoden loppuun mennessä haluan, että olemme täysin ja täysin itsenäisiä (tuotannossa)", hän sanoi ja lisäsi, että kansanterveysviranomaiselle on varattu 4 miljardia euroa (4,39 miljardia dollaria) laitteiden ostamiseen. Pandemia on lisännyt suojavarusteiden kysyntää valtavasti Ranskassa ja Euroopan naapurimaissa, kuten Italiassa ja Espanjassa, joissa hengitystiesairaus on aiheuttanut maailman pahimmat ja toiseksi pahimmat kuolemantapaukset. Maailman terveysjärjestön WHO:n mukaan yli puolet maskien maailmanlaajuisesta tuotannosta on peräisin Kiinasta, jossa virus sai alkunsa ja jossa lukemattomia tehtaita suljettiin sen leviämisen hillitsemiseksi. Uudet maskien tuottajat, kuten autonosien valmistaja Faurecia, rengasvalmistaja Michelin ja vähittäismyyjä Intermarché, nostavat myös kokonaistuotannon 15 miljoonaan viikossa, Macron sanoi. Ranskassa virustartunnan saaneiden ihmisten määrä nousi tiistaina 52 128:aan, mikä on 17 prosenttia enemmän kuin edellisenä päivänä. Vuonna 2013 Ranskan edellinen hallitus teki päätöksen vähentää jyrkästi strategisessa reservissä olevien kasvonaamioiden määrää sen jälkeen, kun H1N1-lintuinfluenssakriisin aikana varastojen vahvistamisesta aiheutuneita kustannuksia oli julkisesti paheksuttu. Naamioiden kulutus on kasvanut koronaviruskriisin puhkeamisen jälkeen neljästä miljoonasta viikossa yli 40 miljoonaan, mutta valtion ennen kriisiä ylläpitämä 140 miljoonan naamion varasto on osoittautunut riittämättömäksi, samoin kuin miljardien naamioiden tuonti. Pula on tuntunut eniten sairaaloissa ja hoitokodeissa, joissa terveydenhuollon ammattilaiset ovat arvostelleet hallituksen hidasta reagointia kehittyvään kriisiin. Pariisilaisen sairaalan koronavirusosastolla työskentelevä sairaanhoitaja Sarah kertoi tiistaina Reutersille, että maskien puute henkilökunnalle, mutta myös potilaille, pahenee hallituksen lupauksista huolimatta. "Jokaisella potilaalla pitäisi olla oma naamari, mutta meillä ei ole tarpeeksi, jotta voisimme vaihtaa niitä, ja joillakin ei ole edes mitään. Yksi (potilas) yskäisi päälleni, eikä meillä ollut geeliäkään jäljellä desinfiointia varten", hän sanoi. "Minua suututtaa se, että meillä ei ole välineitä suojautua. Kuka huolehtii potilaista, kun me sairastumme?"    Myös opposition lainsäätäjät ovat tuominneet kriisin hallinnan, joka on pysäyttänyt talouden ja pakottanut hallituksen sulkemaan Ranskan ainakin 15. huhtikuuta asti. Äärioikeistolaisen Kansallisen rallin johtaja Marine Le Pen sanoi maanantaina, että hallitus oli valehdellut "aivan kaikesta, ilman poikkeuksia". Macron iski takaisin tiistaina. "Kun taistelemme taistelua, meidän on oltava yhtenäisiä voittaaksemme sen, ja mielestäni kaikki ne, jotka yrittävät jo nyt järjestää oikeudenkäyntejä, kun emme ole voittaneet sotaa, ovat vastuuttomia", hän sanoi. "Tulee aika vastuuvelvollisuudelle." Väite: Macron lupaa kritiikin keskellä lisätä lääkinnällisten laitteiden tuotantoa koronaviruksen torjumiseksi.</w:t>
      </w:r>
    </w:p>
    <w:p>
      <w:r>
        <w:rPr>
          <w:b/>
        </w:rPr>
        <w:t xml:space="preserve">Tulos</w:t>
      </w:r>
    </w:p>
    <w:p>
      <w:r>
        <w:t xml:space="preserve">Presidentti Emmanuel Macron lupasi tiistaina tehdä Ranskasta omavaraisen suojanaamareiden suhteen vuoden loppuun mennessä ja ottaa opiksi koronaviruksen aiheuttamasta hätätilanteesta ja vastata hallituksensa kasvavaan kritiikkiin, joka koskee tuskallista varustepulaa.</w:t>
      </w:r>
    </w:p>
    <w:p>
      <w:r>
        <w:rPr>
          <w:b/>
        </w:rPr>
        <w:t xml:space="preserve">Esimerkki 2.2243</w:t>
      </w:r>
    </w:p>
    <w:p>
      <w:r>
        <w:t xml:space="preserve">Kohta: "Milwaukee Brewersin valot pois sulkijana toimiva John Axford kohtasi jo kolmatta vuotta peräkkäin haasteen päästäkseen kevään harjoituksiin ajoissa. Vuonna 2010 syynä oli auto-onnettomuus, vuonna 2011 ruokamyrkytys. Tällä kaudella se oli byrokratia, joka koski hänen 8 kuukauden ikäistä poikaansa J.B:tä, joka tunnetaan Axfordin Twitter-seuraajien keskuudessa myös nimellä ""Little Ax"". Poika on syntynyt Milwaukeessa, ja hän on Yhdysvaltain kansalainen. Vanhempi Axford on kuitenkin kanadalainen. Ja hänen matkansa Arizonaan viivästyi, koska hänellä ei ollut passia vauvalle, kun hän aikoi lentää Kanadasta Yhdysvaltoihin. Hänen Twitter-seuraajansa (@JohnAxford) saivat näytelmän hänen matkataipaleistaan. Tarjolla oli muun muassa: ""Kiitos Homeland Security, kun ette päästäneet AMERIKALAISTA poikaani AMERIKKAAN! #3YearValentinesCurse #WontBeSeeingYouTodayWarmWeatherInPhoenix"""  Hän oli laajempi Journal Sentinelin haastattelussa, mikä sai meidät kääntämään oman versiomme tutkapyssystä - Totuus-O-mittarin - Axfordiin. ""Homeland Security vaatii passin kaikenikäisiltä, ei väliä"", Axford sanoi haastattelussa. ""Maata tai merta pitkin voi saapua, jos on alle 15-vuotias syntymätodistuksen kanssa, mutta jos menee lentoteitse, Homeland Security vaatii passin kaikilta, iästä riippumatta.""" Onko hän oikeassa? Passi vain lentäen, vaikka syntymätodistus riittää autolla tai laivalla? Axford on urheiluhahmo. Mutta hänen lausuntonsa koskettaa suoraan Yhdysvaltain politiikkaa. Niinpä tarkistimme asian ulkoministeriöstä, kotimaan turvallisuudesta, rajavalvonnasta ja useilta liittovaltion viranomaisten verkkosivuilta. Kävi ilmi, että rajanylitysvauvoja koskevat säännöt ovat erilaiset matkustusmuodosta riippuen. Jos matkustat lentäen, tarvitset passin. Piste. Ja kyllä, lapsesta on otettava valokuva. Lapsen passi maksaa 105 dollaria. Jos kuitenkin matkustat maitse - esimerkiksi Detroitin rajanylityspaikalle - säännöt eivät ole yhtä tiukat ja ne ovat edullisemmat. "15-vuotiaat ja sitä nuoremmat yhdysvaltalaiset lapset, jotka saapuvat maata tai meriteitse joltakin vierekkäiseltä alueelta, voivat esittää syntymätodistuksen alkuperäiskappaleen tai jäljennöksen siitä (jonka on antanut sen osavaltion väestörekisteriyksikkö, jossa hän on syntynyt), konsuliraportin ulkomailla syntyneestä lapsesta tai kansalaisuustodistuksen. Jos lapsi on vastasyntynyt eikä varsinainen syntymätodistus ole saapunut Vital Records Departmentistä, hyväksymme sairaalan antaman syntymätodistuksen."""". Liittovaltion hallitus myöntää vuosittain noin 450 000 passia pikkulapsille, ulkoministeriön tiedottaja sanoi sähköpostitse. Ministeriö antaa jopa hyödyllisiä vinkkejä siitä, miten ottaa passikuva pikkuisesta. Lapsipassit ovat voimassa viisi vuotta. Lopulta Axford pääsi kevään treeneihin kovaa tietä, jälleen kerran. Hänen isänsä ajoi perheen rajan yli Detroitiin, josta he pääsivät lennolle Arizonaan. Johtopäätöksemme Axfordin matka takaisin kumpareelle kulki kiertotietä. Hänen mukaansa se johtui matkustusviiveistä ja sanoi, että liittovaltion laki vaati, että hänen lapsellaan on oltava passi, jotta hän voi lentää takaisin maahan. Hän sai arvokkaan opetuksen rajanylityksestä: FBI on aina oikeassa." Väite: Kaikilla Yhdysvaltoihin lentoteitse saapuvilla matkustajilla - myös vauvoilla - on oltava passi.</w:t>
      </w:r>
    </w:p>
    <w:p>
      <w:r>
        <w:rPr>
          <w:b/>
        </w:rPr>
        <w:t xml:space="preserve">Tulos</w:t>
      </w:r>
    </w:p>
    <w:p>
      <w:r>
        <w:t xml:space="preserve">Milwaukee Brewersin syöttäjä John Axford sanoo, että jopa vauvat tarvitsevat passin päästäkseen Yhdysvaltoihin lentäen.</w:t>
      </w:r>
    </w:p>
    <w:p>
      <w:r>
        <w:rPr>
          <w:b/>
        </w:rPr>
        <w:t xml:space="preserve">Esimerkki 2.2244</w:t>
      </w:r>
    </w:p>
    <w:p>
      <w:r>
        <w:t xml:space="preserve">Kohta: Tuomari hylkäsi Meksikonlahden kalanviljelylaitoksia koskevat National Oceanic and Atmospheric Administrationin säännöt ja totesi, ettei kongressi ole koskaan antanut virastolle valtuuksia niiden laatimiseen. Kaupallista ja virkistyskalastusta edustavien ryhmien, elintarviketurvallisuuden puolestapuhujien ja luonnonsuojelijoiden asianajaja kehotti kolmen tuomarin vetoomuslautakuntaa pitämään vuoden 2018 päätöksen voimassa. Nämä ryhmät vetoavat lukuisiin huolenaiheisiin, jotka koskevat kalankasvatuksen vaikutusta luonnonvaraisesti pyydetyn kalan markkinahintoihin ja vaikutuksia kalastusyhteisöihin, tautien torjuntaan käytettävien antibioottien käytön ympäristövaikutuksia, arvaamattomia geneettisiä vaikutuksia luonnonvaraisiin, alkuperäisiin kalakantoihin, jos kasvatetut kalat karkaavat kasvatuskarsinoista, ja muihin huolenaiheisiin. NOAA katsoo, että kalankasvatus, myös avomerellä, on elintärkeää tulevaisuuden merenelintarviketuotannolle, ja se voi auttaa luomaan ympärivuotisia työpaikkoja ja samalla elvyttämään suojeltuja lajeja ja elinympäristöjä. Kolmen tuomarin muutoksenhakupaneeli kuulusteli tarkasti NOAA:n asianajajaa Frederick Turneria siitä, antaako nykyinen kalastuslainsäädäntö virastolle mahdollisuuden laatia säännöksiä - ja siitä, että kongressi ei ole aiemmin onnistunut hyväksymään asiaa koskevaa lainsäädäntöä. "Miksi me puuttuisimme asiaan ja sanoisimme, että saatte sitä, mitä kongressi ei ole antanut teille?" Tuomari Stephen Higginson kysyi Turnerilta eräässä vaiheessa. Turner väitti, että voimassa oleva laki on laaja ja antaa NOAA:n kansalliselle merikalastusvirastolle valtuudet sallia ja säännellä kalankasvatusta, ei pelkästään luonnonvaraisesti pyydettyjen kalojen ottamista. Valituslautakunnan odotetaan tekevän päätöksensä myöhemmin tänä vuonna. Asianajaja George Kimbrell, joka edustaa useita ryhmiä, joiden mielestä kongressin on toimittava ensin, sanoi kuulemisen jälkeen, että NOAA voi todellakin olla oikea virasto sallimaan ja sääntelemään liittovaltion vesiviljelyä, mutta ei ennen kuin kongressi käsittelee asiaa ja säätää lain. "Älkää sulloko sitä lakiin, jota ei ole koskaan tarkoitettu tähän tarkoitukseen ja jonka mittarit eivät vain sovi yhteen", Kimbrell sanoi. Väite: Kalankasvatuksen tulevaisuus liittovaltion vesillä on esillä oikeudessa.</w:t>
      </w:r>
    </w:p>
    <w:p>
      <w:r>
        <w:rPr>
          <w:b/>
        </w:rPr>
        <w:t xml:space="preserve">Tulos</w:t>
      </w:r>
    </w:p>
    <w:p>
      <w:r>
        <w:t xml:space="preserve">Liittovaltion vesillä tapahtuvaa kalankasvatusta koskevien ehdotusten mahdolliset ympäristö- ja talousvaikutukset edellyttävät, että kongressin - ei liittovaltion viraston - on päätettävä, miten alaa säännellään, asianajaja sanoi liittovaltion vetoomustuomioistuimelle maanantaina.</w:t>
      </w:r>
    </w:p>
    <w:p>
      <w:r>
        <w:rPr>
          <w:b/>
        </w:rPr>
        <w:t xml:space="preserve">Esimerkki 2.2245</w:t>
      </w:r>
    </w:p>
    <w:p>
      <w:r>
        <w:t xml:space="preserve">Kohta: Sen jälkeen, kun Coloradon ja Washingtonin osavaltioissa vuonna 2012 tehdyillä merkittävillä äänestäjäaloitteilla laillistettiin huumausaineen virkistyskäyttö. Kaliforniassa, jossa lääkekäyttöön tarkoitettu marihuana on laillista mutta virkistyskäyttö ei, osavaltion lait ovat kuitenkin epäselviä sen suhteen, kuka saa kasvattaa ja myydä huumausainetta, mikä on johtanut kaoottisiin ja suurelta osin sääntelemättömiin markkinoihin, joilla on kadunvarren marihuanan jakelupisteitä, laittomia kannabiskasvattamoita ja epäeettisten lääkäreiden tekemiä epäasianmukaisia lääkemääräyksiä. Kaupungit ja piirikunnat ovat kamppailleet järjestyksen luomiseksi pätkittäin, kun osavaltio painii sääntelykehyksen kehittämisessä kukoistavalle, joskin sotkuiselle lääkekannabiksen teollisuudelle. "Viime vuonna asukkaat tekivät valtavasti valituksia marihuanan ulkoviljelystä", sanoi Sacramenton piirikunnan valvoja Roberta MacGlashan, joka esitti toimenpiteen marihuanapuutarhojen kieltämiseksi julkisena haittana. "Monet olivat lähellä kouluja, ryhmäkoteja ja muita herkkiä käyttötarkoituksia."  Pellot voivat olla myös vaarallisia, sillä omistajat käyttävät aseita ja koiria vartioidakseen sijoituksiaan. Kymmenen tällä hetkellä syytteessä olevaa murhaa piirikunnassa on hänen mukaansa liittynyt marihuanan varastamisyrityksiin. Tiistaina lautakunta ilmoitti yksimielisesti aikovansa hyväksyä MacGlashanin asetuksen, josta äänestetään lopullisesti 13. toukokuuta. Lautakunta lykkäsi päätöstä marihuanan sisätiloissa tapahtuvan viljelyn kieltämisestä tutkiakseen, loukkaisiko täyskielto lääkekannabispotilaiden oikeutta kasvattaa kasveja omaan käyttöönsä. Sacramenton piirikunnan suunnitelmaa sovellettaisiin Sacramenton kaupungin ulkopuolella oleviin, kunnan ulkopuolisiin alueisiin, joista monilla on suuria tontteja ja jotka ovat puoliksi maaseutumaisia. Kaksi osavaltion lakiehdotusta lääkekannabiksen viljelyn, myynnin ja lääkemääräysten säätelystä ovat menossa läpi lainsäätäjien käsittelyssä, mutta erimielisyyksiä on edelleen siitä, pitäisikö terveydenhuoltoviranomaisten vai alkoholijuomien valvontaosaston valvoa huumausaineen viljelyä ja jakelua koskevia sääntöjä. Väite: Kalifornian piirikunta yrittää kieltää ruohofarmit, kun lääkinnällinen ruoholiiketoiminta kukoistaa.</w:t>
      </w:r>
    </w:p>
    <w:p>
      <w:r>
        <w:rPr>
          <w:b/>
        </w:rPr>
        <w:t xml:space="preserve">Tulos</w:t>
      </w:r>
    </w:p>
    <w:p>
      <w:r>
        <w:t xml:space="preserve">Sacramenton piirikunnan valvojat vetoavat lukioiden viereen ja hylättyihin latoihin kasvaviin marihuanapeltoihin ja aikovat julistaa marihuanapuutarhat julkiseksi häiriöksi, mikä on viimeisin paikallishallinnon toimi Kalifornian kannabisteollisuuden hillitsemiseksi.</w:t>
      </w:r>
    </w:p>
    <w:p>
      <w:r>
        <w:rPr>
          <w:b/>
        </w:rPr>
        <w:t xml:space="preserve">Esimerkki 2.2246</w:t>
      </w:r>
    </w:p>
    <w:p>
      <w:r>
        <w:t xml:space="preserve">Kohta: "Syvällä Teksasin korkeimman oikeuden toukokuussa 2016 antamassa tuomiossa, joka piti voimassa nykyisen koulujen rahoitusjärjestelmän ja arvosteli sitä, on rohkaisevia uutisia Teksasin oppilaiden suorituksista. Enemmistön lausunnon sivulla 58 tuomari Don Willett (joka sittemmin ilmestyi niiden henkilöiden joukkoon, joita republikaanien oletettu presidenttiehdokas Donald Trump sanoi harkitsevansa Antonin Scalian seuraajaksi Yhdysvaltain korkeimpaan oikeuteen) viittaa marraskuussa 2005 tehtyyn tuomioistuimen päätökseen, jossa lainsäätäjiä vaadittiin muuttamaan järjestelmää. Willett kirjoittaa, että West Orange-Cove II -tuomion aikaan ""Texasin korkeakoulujen koordinointilautakunnan college-valmiusvaatimukset täyttävien oppilaiden osuus oli 28 prosenttia englannissa ja 42 prosenttia matematiikassa. Vuonna 2013 nämä luvut olivat 65 prosenttia ja 66 prosenttia", Willett jatkaa. Ovatko Texasin lukiolaiset valmistuneet näin nopeasti niin paljon valmiimpia opiskelemaan? Parhaamme mukaan mainitut luvut vastaavat Teksasin opetusviraston (Texas Education Agency) seuraamia osavaltion testituloksia. Toisaalta vain 26 prosenttia Teksasin lukiosta valmistuneista on viime aikoina osoittanut olevansa valmis collegeen parin muun arvostetun mittarin mukaan. Texas Success Initiative Texas Education Agencyn virkamiesten avulla löysimme lukuja, jotka ovat hyvin lähellä Willettin vuoden 2016 enemmistölausunnossaan esittämiä lukuja. Viraston mukaan vuonna 2004 29 prosenttia oppilaista täytti college-valmiusvaatimukset englannin kielen taidoissa ja 43 prosenttia matematiikassa, kun taas vuonna 2013 65 prosenttia oppilaista täytti valmiusvaatimukset englannin kielessä ja 66 prosenttia matematiikassa. Viraston mukaan harvoja poikkeuksia lukuun ottamatta kunkin valmiusstandardin täyttävien oppilaiden prosenttiosuus kasvoi tasaisesti näiden vuosien aikana. Viimeksi vuonna 2014 68 prosenttia oppilaista täytti englannin kielen ja 67 prosenttia matematiikan valmiusstandardit, virasto kertoo. Ihmettelimme, mitä prosenttiluvut tarkoittavat. Ne heijastavat oppilaiden testituloksia, TEA:n tiedottaja DeEtta Culbertson kertoi, ja ne ovat sopusoinnussa osavaltion lain kanssa, jonka mukaan korkeakoulujen ja yliopistojen on arvioitava tulevien lukiolaisten valmiudet osallistua korkeakoulun kursseille ja annettava tarvittaessa tukiopetusta. Texas Success Initiative -nimisen ohjelman puitteissa TEA on raportoinut lukiolaisten valmiuksista laskemalla niiden oppilaiden osuuden, jotka täyttävät odotukset osavaltion määräämässä englannin kielen taitojen ja matematiikan 11. luokan/lähtötason Texas Assessment of Knowledge &amp; Skills -testissä. Kysyttäessä, löysivätkö vaatimukset kenties vuosien 2004 ja 2013 välillä, Culbertson huomautti sähköpostitse, että kaikkina kyseisinä vuosina college-valmiiksi luokitellun oppilaan oli saatava "asteikolla 2200 pistettä" jokaisesta TAKS-testistä, mukaan lukien 3 pistettä (4:stä mahdollisesta) englannin kielen kirjoitusosiosta. Kyselyymme vastatessaan TEA:n tulosraportoinnista vastaava johtaja Shannon Housson sanoi puhelimitse, että yhdeksän vuoden aikana tapahtuneet 124 prosentin ja 54 prosentin parannukset valmiusvaatimusten täyttämisessä heijastavat koulujen ja oppilaiden sopeutumista englannin ja matematiikan TAKS-testiin, joita annettiin vuosina 2003-2011, ennen kuin ne vaihtuivat Texasin osavaltion akateemisten valmiuksien arviointiin (State of Texas Assessments of Academic Readiness), ja joissain tapauksissa niiden hallintaa. Housson sanoi, että TAKS-testin alkaessa sen vaativuus kasvoi huomattavasti oppilaiden kannalta, jotka olivat tottuneet aiempiin osavaltion määräämiin kokeisiin. "Muistan kouluissa vallinneen ahdistuksen", Housson sanoi, kun opettajat ja muut tahot totuttelivat siihen, että nyt keskityttiin "korkeamman asteen ajattelutaitoihin", jotka liittyivät osavaltion opetussuunnitelmaan eivätkä pelkästään akateemisiin taitoihin. Willettin viittaus koulujen rahoitusta koskevaan tuomioistuimen päätökseen vuodelta 2005 sai meidät tarkastelemaan, miten tuomari Nathan Hechtin lausunnossa esitettiin valmiusstandardit täyttävien oppilaiden prosenttiosuudet. Hecht esitti tuomiossaan kaikkien oppilaiden tulokset sekä erittelyt, joiden mukaan afroamerikkalaisten, latinalaisamerikkalaisten ja englannin kielen taitoa rajoitetusti hallitsevien oppilaiden suoritukset ovat huomattavasti jäljessä. Vuoden 2013 tulokset viittaavat siihen, että nämä erot ovat pienentyneet melkoisesti lukuun ottamatta oppilaita, joita osavaltio pitää englannin kielen oppijoina. Texasin oppilaat, joiden testitulokset viittaavat korkeakouluvalmiuteen, 2004 ja 2013 Aihe Kaikki oppilaat Afroamerikkalaiset Hispanialaiset Valkoiset LEP/ELL* Englanti (2004) 29 % 19 % 20 % 36 % 3 % Matematiikka (2004) 43 % 21 % 29 % 56 % 13 % Englanti (2013) 65 % 55 % 60 % 74 % 14 % Matematiikka (2013) 61 % 51 % 55 % 71 % 12 % *Limited English Proficient/englanninkieliset oppijat SAT- ja ACT-pisteet Korkeakouluvalmiutta voidaan mitata muillakin tavoin. Vuonna 2014 lähes 34 prosenttia osavaltion oppilaista, jotka suorittivat esiasteen SAT-kokeen (tai 32 prosenttia kokeen suorittaneista julkisten koulujen oppilaista), suoriutui kokeesta riittävän hyvin osoittaakseen, että he ovat valmiita yliopistotyöskentelyyn ilman jälkiopetusta. College Boardin mukaan 1550 pisteen SAT-pistemäärä 2400 pisteestä vastaa 65 prosentin todennäköisyyttä saada ensimmäisen vuoden yliopistokokeessa vähintään B-arvosanan keskiarvo. Samana vuonna 60 prosenttia 116 147:stä teksasilaisesta lukiolaisesta, jotka tekivät ACT-kokeen, sai tarpeeksi hyvät pisteet osoittaakseen valmiutensa yliopisto-opiskeluun englannin kielessä, Iowassa toimivan ryhmän mukaan. 47 prosentilla se onnistui matematiikassa ja 36 prosentilla luonnontieteissä - ja vain 26 prosenttia saavutti kaikki kokeen yliopisto-opiskeluvalmiuden kriteerit. ACT sanoo, että sen valmiusarvot ovat ""ACT:n aihealuekokeiden pistemäärät, jotka edustavat suoritustasoa, joka vaaditaan, jotta opiskelijoilla on 50 prosentin mahdollisuus saada vähintään B-arvosana tai noin 75 prosentin mahdollisuus saada vähintään C-arvosana vastaavilla opintopisteitä tuottavilla ensimmäisen vuoden korkeakoulukursseilla.""". Tuomioistuimen enemmistön puolesta kirjoittanut Willett totesi, että ennen vuotta 2005 Teksasin lukiolaisten osuus, joka täytti koordinointilautakunnan college-valmiuksia koskevat vaatimukset, oli 28 prosenttia englannin kielessä ja 42 prosenttia matematiikassa. Vuonna 2013 nämä luvut olivat 65 % ja 66 %."" Tässä lausunnossa ei mainita ACT- tai SAT-pisteiden kaltaisia valmiusmittareita. Mutta se kuvastaa lähes täydellisesti osavaltion lukuja vuosina 2004 ja 2013 valmistuneista lukiolaisista, jotka saivat tarpeeksi hyviä pisteitä osavaltion englannin ja matematiikan kokeista, jotta heitä voitaisiin pitää yliopistokelpoisina. - Lausunto on tarkka, eikä siitä puutu mitään merkittävää." Väite: "Ennen vuotta 2005 Teksasin lukiolaisten prosenttiosuus, joka täytti Texasin korkeakoulukoordinointilautakunnan korkeakouluvalmiusvaatimukset, oli 28 prosenttia englannin kielessä ja 42 prosenttia matematiikassa. Vuonna 2013 nämä luvut olivat 65 prosenttia ja 66 prosenttia."</w:t>
      </w:r>
    </w:p>
    <w:p>
      <w:r>
        <w:rPr>
          <w:b/>
        </w:rPr>
        <w:t xml:space="preserve">Tulos</w:t>
      </w:r>
    </w:p>
    <w:p>
      <w:r>
        <w:t xml:space="preserve">"Willett, joka kirjoitti tuomioistuimen enemmistön puolesta, sanoi, että ennen vuotta 2005 Teksasin lukiolaisten prosenttiosuus, joka täytti koordinointilautakunnan korkeakouluvalmiusstandardit, oli 28 prosenttia englannissa ja 42 prosenttia matematiikassa." Tämä oli myös tuomioistuimen enemmistön mielestä "erittäin hyvä". Vuonna 2013 nämä luvut olivat 65 prosenttia ja 66 prosenttia.""". Tässä lausunnossa ei mainita ACT- tai SAT-pisteiden kaltaisia valmiusmittareita. Mutta se kuvastaa lähes täydellisesti osavaltion lukuja vuosina 2004 ja 2013 valmistuneista lukiolaisista, jotka saivat tarpeeksi hyviä pisteitä osavaltion englannin ja matematiikan kokeista, jotta heitä voitaisiin pitää yliopistokelpoisina.""</w:t>
      </w:r>
    </w:p>
    <w:p>
      <w:r>
        <w:rPr>
          <w:b/>
        </w:rPr>
        <w:t xml:space="preserve">Esimerkki 2.2247</w:t>
      </w:r>
    </w:p>
    <w:p>
      <w:r>
        <w:t xml:space="preserve">Kohta: Hammaslääkäriasemat eri puolilla maata avautuvat varovaisesti uudelleen ja ottavat vastaan ajanvarauksia sen jälkeen, kun Ranskan hallitus on lieventänyt joitakin yrityksiä, palveluja ja julkista toimintaa koskevia rajoituksia. Työhön palaaminen koronaviruksen aikakaudella vaatii kuitenkin varovaisuutta, erityisesti yli 40 000 ranskalaisen hammaslääkärin osalta, jotka kuuluvat niihin terveydenhuollon ammattilaisiin, joilla on suurin riski saada tartunta. Koska virus leviää ihmisten keskuudessa hengityspisaroiden välityksellä, hammaslääketieteessä on suojeltava potilaita ja erityisesti hammaslääkäreitä. Tämä tarkoittaa paitsi työvälineiden ja pintojen desinfiointia, myös kerros kerrokselta lisäsuojia, kääreitä, käsineitä ja naamareita. Maailman terveysjärjestö on suositellut erityisiä kasvonaamioita terveydenhuollon ammattilaisille, jotka suorittavat lääketieteellisiä toimenpiteitä, kuten ventilaatiota ja intubaatiota, jotka tuottavat hienoja, ilmassa kulkeutuvia hiukkasia, jotka saattavat levittää koronavirusta. Myös hampaiden poraaminen täytteitä varten tuottaa tunnetusti aerosolimuotoisia virushiukkasia. Pariisin hammaslääkäri Sabrine Jendoubi sanoi, että turvallisuuden vastineena on pään ja vartalon ylimääräinen epämukavuus. "Kirurginen puku on jotain, mitä käytämme leikkaussalissa. Nykyään käytämme sitä kaikessa." Jendoubi sanoi. Erilaisista suodattavista kasvonaamareista, jotka on sertifioitu suojaamaan ilmassa olevilta viruksilta, hän pitää FFP2-luokiteltua mallia "kaikkein monimutkaisimpana, koska se on todella tiukka". "Se suodattaa kaikki virukset ja bakteerit, joten se on melko raskas käyttää, mutta se suojaa meitä ja potilaita", Jendoubi sanoi. Lisävarotoimet ovat myös lisäkustannuksia. Ranskalainen lääkäriasemien ja toimistojen ylläpitäjä Doctocare kertoi AP:lle, että yhtiön jokaisen toimipisteen varustaminen Ranskan hallituksen suosittelemilla hygienia- ja suojavarusteilla maksaa 50 000 euroa (54 000 dollaria). "Kerromme hallitukselle näistä vaikeista mukautuksista kannattavuuden kannalta, mutta nyt keskitymme tähän kansanterveyskysymykseen", Doctocaren hammaslääketieteellisen toiminnan johtaja Carine Benharrous sanoi. Hammaslääkäreiden ja heidän potilaidensa kasvojen välinen rajallinen etäisyys on myös mahdollinen huolenaihe, sillä jotkut asiantuntijat ovat esittäneet teorian, jonka mukaan ihmiset, jotka saavat suuremman tartunta-annoksen koronavirusta, voivat sairastua vakavammin COVID-19:ään. Britanniassa kaikki rutiinihammashoito on keskeytetty lukuun ottamatta puhelinkonsultaatioita ja lääkemääräyksiä. Tanskassa hammaslääkärit ovat palanneet vastaanotoilleen, mutta he käyttävät suojapukuja ja muovisia kasvosuojia hoitaessaan potilaita, jotka makaavat suu auki. Hampaiden puhdistus plakin poistamiseksi tehdään käsin eikä ultraäänilaitteilla, jotka lisäisivät syljen muodostumisen riskiä. Joissakin Euroopan maissa hammaslääkäriasemia ei kuitenkaan ole koskaan suljettu viruksen vuoksi. Italian hammaslääkärit, jotka ovat yksi tartunnoista ja virukseen liittyvistä kuolemantapauksista eniten kärsineistä maista, supistivat palveluitaan niin, että he ottavat vastaan vain kiireellisiä tapauksia henkilökohtaisesti ja hoitavat muita potilaita puhelimitse. Todiste siitä, että pandemia ei ollut tekosyy välttää italialaista hammaslääkärin tuolia, oli 23. huhtikuuta Twitterissä julkaistu kuva Yhdysvaltain Pyhän istuimen suurlähettiläästä Callista Gingrichistä, jolla oli päällään suojaava hiusverkko ja paperiliina. "Matka hammaslääkäriin Italiassa COVID-19-pandemian aikana", Gingrich twiittasi Italian lipun ja aurinkolaseihin pukeutuneen hymiön emojin kera. ___ Adamson raportoi Leedsistä, Englannista. Jan Olsen Kööpenhaminassa, Nicole Winfield Roomassa ja Maria Cheng Lontoossa avustivat. Väite: "Joskus on parempi, jos ei ole... Hammaslääkärit avataan varovasti uudelleen Ranskassa kahden kuukauden lukituksen jälkeen.</w:t>
      </w:r>
    </w:p>
    <w:p>
      <w:r>
        <w:rPr>
          <w:b/>
        </w:rPr>
        <w:t xml:space="preserve">Tulos</w:t>
      </w:r>
    </w:p>
    <w:p>
      <w:r>
        <w:t xml:space="preserve">Kaikilla, jotka kärsivät Ranskan kahden kuukauden lukituksen aikana hammassärystä tai muusta suun vaivasta, joka ei ole luonteeltaan kiireellinen, on toivoa kivun nuolemisesta.</w:t>
      </w:r>
    </w:p>
    <w:p>
      <w:r>
        <w:rPr>
          <w:b/>
        </w:rPr>
        <w:t xml:space="preserve">Esimerkki 2.2248</w:t>
      </w:r>
    </w:p>
    <w:p>
      <w:r>
        <w:t xml:space="preserve">Kohta: Kansallinen sääpalvelu (NWS) varoitti, että Kanadasta tuleva arktinen ilmapuhallus aiheuttaa edelleen pakkaslämpötiloja Yhdysvaltojen keskilänteen, kaakkoisosaan, keski- ja koillisosaan keskiviikkoiltana ja torstaina. Keskiviikkona Chicagon, Milwaukeen ja Bostonin kouluviranomaiset peruuttivat torstain oppitunnit varovaisuutta noudattaen ja sanoivat, että ennusteessa olevat hyytävät lämpötilat ovat vaaraksi lapsille. "Oppilaidemme turvallisuus on edelleen ensisijainen tavoitteemme, ja huomisen sääolosuhteet voivat jälleen kerran olla vaarallisia oppilaille, jotka matkustavat kouluun ja koulusta", sanoi Chicagon julkisten koulujen toimitusjohtaja Barbara Byrd-Bennett vanhemmille antamassaan lausunnossa. Chicago Public Schools, Yhdysvaltain kolmanneksi suurin koulupiiri, jossa on 400 000 oppilasta ja lähes 800 koulua, kehotti keskiviikkona oppilaita pysymään kotona ja sisätiloissa, kun lämpötila laski 20-30 astetta keskimääräistä alemmaksi. Yön yli odotettiin jopa 16 pakkasastetta. Koulusta vapautetuille lapsille ei ollut juurikaan luvassa lumipäivän hauskanpitoa. Kelkkamäet ja hiihtoalueet suljettiin Chicagon ympäristössä, ja Etelä-Dakotassa Sioux Fallsin kaupunki sulki kuusi luistelukenttää vedoten tuulen aiheuttamaan vaaraan. Pat Powers, 48, Brookingsista, S.D:stä, noin 50 mailia Sioux Fallsista pohjoiseen, pukeutui lumivarusteisiin ja lähti ostamaan sokeria kotiin vietäväksi teini-ikäiselle tyttärelleen, joka halusi leipoa vapaapäivänään. Hän sanoi, että hän hoiti asiansa mieluummin kuin päästi tytön ulos kylmään. "Tämä on hyvä päivä jäädä kotiin ja blogata pyjamassa", sanoi Powers, joka on poliittinen bloggaaja. Vaikka Chicagossa oli aurinkoista ja kirkasta, työmatkalaiset kertoivat, että peittämättömät kädet ja kasvot tulivat kipeiksi jo muutaman sekunnin jälkeen raa'assa kylmässä. Kansallinen sääpalvelu varoitti, että paleltumia voi syntyä jo 15 minuutin altistumisessa, ja kehotti ihmisiä pitämään lemmikkieläimet sisätiloissa. Chicagon junissa ja busseissa oli normaalia vähemmän väkeä, koska osa työntekijöistä jäi kotiin. Myös bussit ja junat myöhästelivät jonkin verran sään vuoksi. NWS antoi tuulen kylmyysvaroituksia muun muassa Chicagoon ja Detroitiin, kun Keskilännessä vallitsi voimakas arktinen korkeapaine. Sääpalvelun mukaan yön aikana tuulen kylmyys voi nousta 25-35 celsiusasteen pakkaselle. "Vaarallisen kylmätuulet jatkuvat torstaiaamuna" Pohjois-Illinoisissa ja Luoteis-Indianassa, sääpalvelu sanoi. Sääpalvelu ennusti torstai-iltapäiväksi Etelä-Dakotan osissa lumimyrsky-olosuhteita, koska lunta ei ole tuoretta vaan puhalluslunta. Kaikki Sioux Fallsin julkiset ja seurakunnalliset koulut suljettiin keskiviikkona. Ilmakehän paine saavutti mahdollisen ennätyskorkeuden Aberdeenissa, Etelä-Daskossa, NWS sanoi. Korkea ilmanpaine liittyy napa-alueilta tulevaan kylmään ilmaan. Chicagossa vanhemmat pyrkivät järjestämään lastenhoitopaikkoja koulujen sulkeuduttua. Kim Dooley, 52, oli menossa töihin junalla, kun hän oli kiirehtinyt etsimään lastenhoitajaa 6-vuotiaalle erityislastentyttärelleen. "Ihmiset eivät ole yhtä sitkeitä kuin ennen", hän sanoi. Minneapolisissa, jossa lämpötila oli kahdeksan astetta pakkasta, työmatkalaiset jättivät parakkiensa huput ylös junissa, ja jalankulkijat kävelivät kädet kasvoillaan. Useimmat keskiläneläiset ottivat kylmyyden vastaan ja sanoivat, että lämpötilat tuntuivat normaaleilta verrattuna viime vuoden polaaripyörremyrskyihin. "Tämä ei ole mitään. Tätä ei voi verrata mihinkään eeppisiin myrskyihin, joita meillä on ollut", sanoi liikemies Matt Minar, 42. Ohiossa satoi yöllä lunta, mutta ei mitään poikkeuksellista. "Viime vuonna tähän aikaan oli pahempaa", sanoi Steve Carlson, 49, Clevelandista kotoisin oleva AT&amp;T:n asiakaspalvelutyöntekijä, jolla oli puheluita ulkotöissä koko päivän. Kauempana etelässä Kentuckyssa ulkoilmatyöntekijät hankkivat takkeja suojautuakseen 4 asteen pakkaselta. "Juon paljon kuumaa kaakaota", sanoi Eddie Rainbolt, 50, Louisvillessä, joka on kultaa ja hopeaa ostavan Solid Gold -yrityksen kyltin haltija. Myös useat kaakkoiset osavaltiot valmistautuivat hyytävään kylmyyteen. Atlantassa kuolinsyyntutkijan toimisto kertoi tutkivansa bussipysäkin ulkopuolelta löydetyn miehen kuolemaa, joka saattoi johtua säästä. Väite: "Baby, It's Cold Outside": Suuri osa Yhdysvalloista on pakkasessa.</w:t>
      </w:r>
    </w:p>
    <w:p>
      <w:r>
        <w:rPr>
          <w:b/>
        </w:rPr>
        <w:t xml:space="preserve">Tulos</w:t>
      </w:r>
    </w:p>
    <w:p>
      <w:r>
        <w:t xml:space="preserve">Koulut suurissa kaupungeissa Keskilännessä ja Koillismaalla ilmoittivat sulkevansa koulunsa torstaina suojellakseen lapsia kylmiltä lämpötiloilta, kun suurimmalle osalle Yhdysvaltojen itäistä puoliskoa annettiin varoitus kylmän tuulen vaikutuksesta.</w:t>
      </w:r>
    </w:p>
    <w:p>
      <w:r>
        <w:rPr>
          <w:b/>
        </w:rPr>
        <w:t xml:space="preserve">Esimerkki 2.2249</w:t>
      </w:r>
    </w:p>
    <w:p>
      <w:r>
        <w:t xml:space="preserve">Kohta: Pienet annokset lääkettä FTY720, jota kutsutaan myös fingolimodiksi, annettuna hiirille kerran päivässä kolmen päivän ajan, poistivat viruksen aiheuttaman infektion, joka voi aiheuttaa aivokalvontulehduksen, aivoja ja selkäydintä ympäröivien kalvojen tulehduksen. Tutkimustulokset viittaavat siihen, että lääke, joka tehosti hiirten viruksen vastaista immuunivastetta, voi olla hyödyllinen viruksia vastaan, jotka aiheuttavat ihmisissä korkeatasoisia ja pitkäkestoisia infektioita, kuten hepatiitti C:tä ja HIV:tä, kertoivat tutkijat. Tutkimusta johtanut mikrobiologi ja immunologi John Altman Atlantassa sijaitsevasta Emory-yliopistosta sanoi, että tutkijat aikovat arvioida lääkkeen vaikutuksia muihin viruksiin, kuten AIDS-viruksen apinaversioon. Altman, jonka tutkimustulokset julkaistiin Nature-lehdessä, ilmaisi varovaisen optimistisen näkemyksensä siitä, että lääke voisi toimia tiettyjä kroonisia virusinfektioita vastaan ihmisillä. "Mielestämme on ratkaisevan tärkeää, että teemme kokeita sen tarkistamiseksi", Altman sanoi puhelinhaastattelussa. Lääkettä pidetään yleisesti immunosuppressiivisena aineena, joka hillitsee elimistön luonnollista puolustuskykyä. Siitä voisi olla apua multippeliskleroosissa, autoimmuunisairaudessa, jossa immuunijärjestelmä hyökkää kehon osien kimppuun ikään kuin ne olisivat vieraita hyökkääjiä. Yksi lääkkeen vaikutus näyttää kuitenkin helpottavan immuunivastetta, tutkijat sanoivat. FTY720 muun muassa vangitsee imusolmukkeisiin valkosoluja, jotka ovat avainsotilaita immuunijärjestelmän taistelussa infektioita vastaan, Altman sanoi. Virusinfektioiden yhteydessä imusolmukkeet ovat ne paikat, joissa immuunivaste voi käynnistyä ja käynnistyä, Altman sanoi. Jotkin virukset lisääntyvät imusolmukkeissa korkealla tasolla, mukaan lukien ihmisen immuunikatovirus, joka aiheuttaa aidsin. He testasivat lääkettä hiiren lymfosyyttistä koriomeningiittiä aiheuttavaa virusta vastaan, joka aiheuttaa kroonisia infektioita välttämällä immuunivasteen. "Ilman hoitoa (FTY720:lla) immuunivaste on uupunut. Hoidon läsnä ollessa immuunivaste on taas vahva", Altman sanoi. Sveitsiläinen lääkevalmistaja Novartis kertoi kesäkuussa, että kahdella kliinisissä tutkimuksissa FTY720-valmistetta saaneella multippeliskleroosipotilaalla oli infektio-ongelmia ja yksi heistä kuoli, mutta lääkkeen merkitys tapauksiin oli epäselvä. Novartis aikoo vuoden 2009 lopussa hakea Euroopan unionilta hyväksyntää FTY720-lääkkeelle MS-taudin hoitoon, tiedottaja Valerie Tate sanoi sähköpostitse. Lääke on tällä hetkellä myöhäisvaiheen tutkimuksissa. Altman sanoi, että hänen tutkimustaan tuki Yhdysvaltain hallituksen kansallinen terveysinstituutti, eikä Novartis rahoittanut sitä. Väite: MS-lääke voi toimia virusinfektiota vastaan: tutkimus.</w:t>
      </w:r>
    </w:p>
    <w:p>
      <w:r>
        <w:rPr>
          <w:b/>
        </w:rPr>
        <w:t xml:space="preserve">Tulos</w:t>
      </w:r>
    </w:p>
    <w:p>
      <w:r>
        <w:t xml:space="preserve">Novartis AG:n lääkettä, jota se testaa multippeliskleroosia sairastavilla ihmisillä, voidaan mahdollisesti käyttää myös tiettyjen virusinfektioiden, kuten aids-viruksen, hoidossa, kertoivat yhdysvaltalaiset tutkijat keskiviikkona.</w:t>
      </w:r>
    </w:p>
    <w:p>
      <w:r>
        <w:rPr>
          <w:b/>
        </w:rPr>
        <w:t xml:space="preserve">Esimerkki 2.2250</w:t>
      </w:r>
    </w:p>
    <w:p>
      <w:r>
        <w:t xml:space="preserve">Kohta: EpiPens-kynät antavat mahdollisesti hengenpelastavia annoksia epinefriiniä automaattisen injektorin kautta, jonka potilas tai hoitaja voi antaa vakavan allergisen reaktion sattuessa. "Toimitamme tuotetta. Tällä hetkellä Yhdysvalloissa ei ole pulaa", sanoi Steve Danehy, Pfizer Inc:n (PFE.N) tiedottaja. Pfizer Inc (PFE.N) valmistaa Mylanin EpiPens-kynät maailmanlaajuisesti yhdestä laitoksesta lähellä St. Louisia, Missourissa. Mylan vastaa EpiPen-toimitusten jakamisesta, Danehy sanoi sähköpostitse Reutersille. Ei ollut heti selvää, miksi Kanadassa ja Yhdistyneessä kuningaskunnassa olisi tällä hetkellä pulaa. Mylanin tiedottaja ei ollut tavoitettavissa kommenttia varten. Mylanin EpiPen-myyntikäytännöt Yhdysvalloissa herättivät julkista närkästystä vuonna 2016, kun kuluttajat näkivät kahden autoinjektorin pakkauksen hinnan kuusinkertaistuneen 600 dollariin alle kymmenessä vuodessa, mikä teki laitteista yhä useammille perheille mahdottomia hankkia. Sittemmin yhtiö on tuonut markkinoille geneerisen version EpiPenistä puoleen hintaan, vaikka Yhdysvaltain markkinat ovat edelleen kaikkein tuottoisimmat. Meridian Medical Technologies Inc, Pfizerin yksikkö, joka valmistaa EpiPenejä, on kärsinyt useista valmistusongelmista. Maaliskuussa 2017 Mylan kutsui takaisin kymmeniätuhansia laitteita sen jälkeen, kun oli tullut valituksia siitä, että osa laitteista ei ollut aktivoitunut. Syyskuussa Meridian sai varoituskirjeen Yhdysvaltain elintarvike- ja lääkevirastolta. FDA:n mukaan Meridian ei ollut tutkinut perusteellisesti tuotevirheitä, mukaan lukien EpiPen-tuotteita, joihin liittyi potilaiden kuolemantapauksia ja vakavia sairauksia. Sen mukaan yhtiö ei ryhtynyt korjaaviin toimenpiteisiin ennen FDA:n tarkastusta. Mylan sanoi tuolloin, ettei se odottanut varoituskirjeen vaikuttavan EpiPen-toimituksiin. Torstaina Pfizer Canada ilmoitti kuitenkin, että sekä aikuisten että lasten käyttämien EpiPenien toimituksissa oli "toimitusrajoitteita", jotka johtuivat viivästyksistä tuotantolaitoksessa sekä ongelmista laitteen komponentin hankinnassa ulkopuoliselta toimittajalta. Kanadan markkinoilla ei ole vaihtoehtoja, kertoivat liittovaltion terveysviranomaiset. He kehottivat potilaita ja hoitajia käyttämään vanhentuneita EpiPenejä hätätilanteessa, jos heillä ei ole muuta käsillä, ja soittamaan sitten hätänumeroon. "Pfizer ymmärtää ja pahoittelee haasteita, joita nämä jatkuvat toimitusrajoitukset aiheuttavat potilaille ja terveydenhuoltoyhteisölle", yhtiö sanoi lausunnossaan verkkosivuillaan. Perjantaina EpiPenin brittiläinen verkkosivusto ilmoitti kuluttajille aikuisille tarkoitetun injektorin "ajoittaisista toimitusrajoituksista". Sen mukaan seuraava toimitus EpiPenin jakelijalle maassa oli odotettavissa huhtikuun loppupuolella. Mylanin tulot EpiPenistä laskivat jyrkästi viime vuoden aikana kilpailun lisääntymisen, oman halvemman rinnakkaisvalmisteen lanseerauksen ja korkeampien alennusten vuoksi, joita se on joutunut maksamaan Yhdysvaltain hallitukselle liikaa veloittamisesta tehdyn sovinnon seurauksena. Väite: EpiPen-pulaa Kanadassa ja Isossa-Britanniassa, mutta Yhdysvaltojen tarjonta on kunnossa.</w:t>
      </w:r>
    </w:p>
    <w:p>
      <w:r>
        <w:rPr>
          <w:b/>
        </w:rPr>
        <w:t xml:space="preserve">Tulos</w:t>
      </w:r>
    </w:p>
    <w:p>
      <w:r>
        <w:t xml:space="preserve">Mylan N.V.:n (MYL.O) Allergian hätäensiapua EpiPeniä on niukasti saatavilla Kanadassa ja Britanniassa, mutta sitä on edelleen saatavilla Yhdysvalloissa, kertoi lääkkeen valmistaja perjantaina.</w:t>
      </w:r>
    </w:p>
    <w:p>
      <w:r>
        <w:rPr>
          <w:b/>
        </w:rPr>
        <w:t xml:space="preserve">Esimerkki 2.2251</w:t>
      </w:r>
    </w:p>
    <w:p>
      <w:r>
        <w:t xml:space="preserve">Kohta: "Jutussa oli sivupalkki, jossa kerrottiin, että Bod Pod -testauksen kustannukset Puget Soundin paikoissa vaihtelevat 25-50 dollarista. Jutussa todettiin, että BOD POD -mittauksen tuottamasta tiedosta voi olla hyötyä, koska se auttaa asettamaan realistisia laihdutustavoitteita. Se ei itse asiassa antanut lukijalle mitään tietoa siitä, onko olemassa näyttöä siitä, että siitä on hyötyä painonpudotuksessa tai lihavuuteen liittyvien riskien parantamisessa. Jutussa todettiin, että kehonkoostumustietojen saaminen voi aiheuttaa ahdistusta tai syyllisyyttä. Vaikka jutussa todettiin, että "tiedot viittaavat siihen, että BOD POD on tarkka", siinä ei varsinaisesti kerrottu, millaista näyttöä tästä on olemassa. Vaikka voi olla näyttöä siitä, että BOD POD on "tarkka", jutussa ei kerrottu, onko näyttö vankkaa vai kiistanalaista. Mikä tärkeintä, jutussa ei käsitelty kysymystä siitä, onko olemassa laadukasta näyttöä siitä, että kehon rasvaprosentin tunteminen todella auttaa parantamaan terveyttä. Jutussa ei myöskään esitetty mitään näyttöä siitä, kuinka tehokasta on mitata kehon rasvaprosentti ennen laihdutusohjelmaan ryhtymistä sen suhteen, auttaako se ihmisiä laihtumaan. Jutussa ei harjoitettu avointa sairauksien lietsontaa. Itse asiassa siinä todettiin, että testin tekeminen ei ole "hyvä ajatus, jos luku on vain yksi asia lisää, josta tulee pakkomielle tai josta voi tuntea syyllisyyttä". Molemmat haastatellut ammattilaiset olivat yksityiseltä kaupalliselta sektorilta - toinen Bod Podia käyttävästä keskuksesta (tuskin riippumaton ääni aiheesta) ja toinen on kirjojen kirjoittaja. Juttua olisi tehostanut, jos siihen olisi sisällytetty kehonkoostumusarvioinnin selkeän asiantuntijan näkemys. Jutussa käytiin hyvin läpi kehonkoostumuksen mittaamiseen käytettävät eri tekniikat, ja siinä oli jopa linkki kehon painoindeksin (BMI) verkkolaskuriin. Jutussa selitettiin, että kehonkoostumusmittausta BOD POD -laitteella on vaikea löytää, koska laitteita on vain harvoissa paikoissa. Jutussa kuvattiin BOD POD -laite tarkasti laitteena, joka on ollut käytössä jo jonkin aikaa. Emme voi olla varmoja, perustuiko juttu suurelta osin vai pelkästään uutistiedotteeseen." Väite: Mistä sinut on tehty? BOD POD tietää kaiken</w:t>
      </w:r>
    </w:p>
    <w:p>
      <w:r>
        <w:rPr>
          <w:b/>
        </w:rPr>
        <w:t xml:space="preserve">Tulos</w:t>
      </w:r>
    </w:p>
    <w:p>
      <w:r>
        <w:t xml:space="preserve">Tässä jutussa selitettiin hyvin, millä eri tavoin kehonkoostumusta voidaan mitata ja mitä mittaus tarkoittaa ja miten sitä voidaan käyttää. Jutun suuri puute oli kuitenkin se, että siinä ei arvioitu kriittisesti BOD POD -laitteen taustalla olevaa näyttöä. Tiedämmekö todella, että kehon rasvaprosentin mittaaminen kannattaa? Millä hinnalla? Jos se on niin hyödyllistä, miksi terveydenhuollon tarjoajallani ei ole BOD POD -laitetta vastaanotollaan? Mitä kehonkoostumusmittauksen kliiniset asiantuntijat sanovat todisteista, joiden mukaan BOD POD -laite on hyödyllisempi väline kuin painoindeksi? Kaikki nämä kysymykset ovat avoimia, mutta tärkeitä kysymyksiä, joita tässä jutussa käsitellään. Tämä saattaa olla tapaus, jossa tähtiluokituksemme ovat petollisen korkeat.</w:t>
      </w:r>
    </w:p>
    <w:p>
      <w:r>
        <w:rPr>
          <w:b/>
        </w:rPr>
        <w:t xml:space="preserve">Esimerkki 2.2252</w:t>
      </w:r>
    </w:p>
    <w:p>
      <w:r>
        <w:t xml:space="preserve">Kohta: Berrienin piirikunnan terveysosaston virkamiehet sanoivat maanantaina, että uhri oli yksi kahdesta ihmisestä, jotka saivat hyttysten levittämän viruksen. Kuolema tapahtui lauantaina. Itäisen hevoseläinten enkefaliitin tapauksia ilmeni Länsi-Michiganissa ensimmäisen kerran elokuun lopussa. Virusta on raportoitu Barryn, Berrienin, Calhounin, Cassin, Kalamazoon ja Van Burenin piirikunnissa. Epidemia on johtanut 10 ihmis- ja 46 eläintapaukseen. Tohtori Joneigh Khaldun Michiganin terveysministeriöstä sanoo, että viruksen aiheuttama riski jatkuu edelleen, koska pakkasta ei ole ollut pitkään. Hän sanoo, että tartunta-alueiden asukkaiden tulisi edelleen noudattaa varotoimia hyttysenpistoja vastaan. Väite: Itäiseen hevoseläinten enkefaliittiin liittyvä kuolonuhri raportoitu kuudenneksi.</w:t>
      </w:r>
    </w:p>
    <w:p>
      <w:r>
        <w:rPr>
          <w:b/>
        </w:rPr>
        <w:t xml:space="preserve">Tulos</w:t>
      </w:r>
    </w:p>
    <w:p>
      <w:r>
        <w:t xml:space="preserve">Michiganin terveysviranomaiset raportoivat kuudennesta kuolemantapauksesta, joka liittyy itäiseen hevoseläinten enkefaliittiin.</w:t>
      </w:r>
    </w:p>
    <w:p>
      <w:r>
        <w:rPr>
          <w:b/>
        </w:rPr>
        <w:t xml:space="preserve">Esimerkki 2.2253</w:t>
      </w:r>
    </w:p>
    <w:p>
      <w:r>
        <w:t xml:space="preserve">Kohta: "Kun lopetat vuoden luopumalla Amerikan 50 vuotta kestäneestä Kuuban eristämisestä, voit odottaa muutamia laajempia kysymyksiä tyylistäsi kansainvälisellä näyttämöllä. Presidentti Barack Obama sanoi CNN:n Candy Crowleyn haastattelussa vuoden lopussa, että hän on ""johdonmukaisesti sanonut, että jos voimme ratkaista ongelmia diplomaattisesti, meidän pitäisi tehdä niin.""". Crowley painosti Obamaa vastaamaan syytöksiin, joiden mukaan hän on liian halukas tekemään sopimuksia, jotka tuottavat Yhdysvalloille vain vähän vastinetta. ""Asian ydin on se, että olet naiivi ja he pyörittävät sinua"", Crowley sanoi puhuessaan muista maailman johtajista. Obama vastasi, että parilla tärkeällä rintamalla hänen ansioluettelonsa näyttää melko hyvältä. Venäjällä on nyt kriisi käsissään, kun sen talous pysähtyy ja ruplan arvo romahtaa. Iranin osalta presidentti sanoi, että siellä on saavutettu todellisia voittoja. "Viimeisten puolentoista vuoden aikana, sen jälkeen kun aloitimme neuvottelut heidän kanssaan, se on luultavasti ensimmäinen puolitoista vuotta kestänyt ajanjakso, jolloin Iran ei ole edistänyt ydinohjelmaansa viime vuosikymmeneen", Obama sanoi. Pelko siitä, että Iran kehittää ydinaseita, minkä Iran kiistää, on vaivannut kansainvälistä yhteisöä yli 15 vuoden ajan. Päätimme tarkastella tarkemmin, onko Iranin ohjelma edennyt vai ei. Löysimme yleisen yksimielisyyden siitä, että Yhdysvaltojen, Iranin ja muiden YK-maiden väliset neuvottelut ovat edistäneet todellista edistystä rikastetun uraanin ja plutoniumin - atomipommin tarvitsemien keskeisten polttoaineiden - tuotantokeinojen rajoittamisessa. Jotkut analyytikot kuitenkin määrittelevät Iranin ydinohjelman laajemmin siten, että siihen sisältyvät epäillyt pyrkimykset suunnitella ydinaseita ja ballistisia ohjuksia. Neuvotteluissa ei kuitenkaan käsitellä näitä elementtejä, ja siitä, mitä Iran tekee tai on tehnyt tällä alalla, käydään paljon keskustelua. Muistutettakoon, että marraskuussa 2013 Yhdistyneiden Kansakuntien turvallisuusneuvoston viisi pysyvää jäsentä ja Saksa allekirjoittivat Iranin kanssa sopimuksen, jolla Iranin mahdollisesti asekelpoisen ydinmateriaalin tuotanto pysäytettiin väliaikaisesti tai vähennettiin. Marraskuussa 2014 sopimusta jatkettiin neljällä kuukaudella, ja Iraniin kohdistettiin joitakin lisärajoituksia. Vastineeksi Iran on voinut myydä enemmän öljyä ja saada käyttöönsä miljoonia dollareita, jotka oli jäädytetty ulkomaisille pankkitileille. Sopimusten keskeiset elementit Neuvottelijat keskittyivät ydinpolttoaineeseen. Tähän liittyi kolme keskeistä näkökohtaa. U-235-isotoopin U-235:n 20 prosentin pitoisuuteen rikastetun uraanin tuotannon ja kertymisen lopettaminen ja suuren osan sen olemassaolosta muuntaminen sellaiseen muotoon, jota on vaikeampi käyttää aseessa. Lopetetaan uusien sentrifugikoneiden asentaminen Iranin kahteen rikastuslaitokseen. Sentrifugit ovat olennaisen tärkeitä rikastusprosessissa. Jarrutetaan Iranin raskasvesireaktorin rakentamista Arakiin. Jos tämä reaktori olisi toiminnassa, sen käytetty polttoaine voisi tuottaa tarpeeksi plutoniumia yhtä tai kahta ydinkärkeä varten. On tärkeää, että Iran suostui Kansainvälisen atomienergiajärjestön tarkastuksiin. Kyseinen virasto on todennut, että Iran on noudattanut alkuperäisen, marraskuussa 2013 tehdyn sopimuksen ehtoja. Marraskuussa 2014 antamassaan raportissa virasto totesi: ""Kaikki Iranin ilmoittamissa laitoksissa tapahtuva rikastamiseen liittyvä toiminta on viraston valvonnan alainen, ja kaikki ydinmateriaali, asennetut kaskadit sekä syöttö- ja poistoasemat näissä laitoksissa ovat viraston valvonnan ja tarkkailun alaisia.""". Selvyyden vuoksi todettakoon, että Iran jatkaa uraanin rikastamista, mutta vain 5 prosentin U-235-pitoisuuteen, joka on selvästi pienempi kuin aseiden valmistajien tarpeet. Raskasvesilaitosten osalta IAEA totesi, että Iran ei ole lopettanut kaikkia töitä kaikissa raskasvesihankkeissaan, mutta se ei ole asentanut mitään merkittäviä komponentteja. Asiantuntijoiden mielipide Ydinmateriaalin osalta tavoittamamme asiantuntijat totesivat, että sopimuksilla on onnistuttu rajoittamaan tuotantoa, vaikkakin ehkä vain väliaikaisesti. "Kun presidentti Obama sanoo, että ensimmäistä kertaa viime vuosikymmeneen Iran ei ole kehittänyt ydinohjelmaansa, hän on oikeassa", sanoi Daryl Kimball, asevalvontapolitiikkaa ajavan tutkimusryhmän Arms Control Associationin toiminnanjohtaja. ""Ennen väliaikaista sopimusta Iran oli lähes kerännyt riittävästi 20-prosenttisesti rikastettua uraanikaasua, joka edelleen aseisiin rikastettuna riittää yhteen pommiin.""" Tuota materiaalia ei ole enää saatavilla, Kimball sanoi. Matthew Bunn, Harvardin yliopiston Kennedy Schoolin Project on Managing the Atom -hankkeen päätutkija, sanoi myös, että Obama on periaatteessa oikeassa Iranin suhteen. "Heillä ei ole yhtään enempää laitteita pommimateriaalin tuottamiseen kuin puolitoista vuotta sitten", Bunn sanoi. Ydinaseiden leviämisen pysäyttämiseen pyrkivän Washingtonissa toimivan Institute for Science and International Security -järjestön puheenjohtaja David Albright esitti varauksellisemman näkemyksen. Albright kutsui edistystä rikastuksen, sentrifugien ja Arakin raskasvesilaitosten osalta ""suureksi saavutukseksi"". Albright totesi kuitenkin, että ""Iran käyttää edelleen lähes 10 000 sentrifugia ja rikastaa ja varastoi 3,5 prosenttia matalarikasteista uraania."". Ja Iranin tutkimus kehittyneistä sentrifugeista, joilla on rajoituksia, jatkuu. Albright on myös huolissaan siitä, että Iran ei ole toistaiseksi antanut kansainvälisille tarkastajille pääsyä, jota nämä tarvitsevat saadakseen lisätietoja Iranin mahdollisesta ydinasetutkimuksesta aiemmin. Georgetownin yliopiston kansainvälisten suhteiden professori Matthew Kroenig keskittyi myös asepuolelle. Kroenig totesi, että sopimukset, joilla rajoitettiin ja vähennettiin ydinmateriaalin tuotantoa, eivät koskeneet tätä asiaa. "Iranin ohjustuotanto jatkuu, ja olemme epävarmoja ydinaseiden suunnittelutyöstä, vaikka monet asiantuntijat uskovat, että sekin jatkuu", Kroenig sanoi. Kroenig kuvaili kuitenkin myös ydinpolttoaineen tuotannon rajoittamista ""tärkeimmäksi"" osa-alueeksi Iranin kanssa tehtävissä ydinsulkupyrkimyksissä. Kaksi huomautusta Obaman kommenteissa mainituista aikatekijöistä. Hän sanoi, että tämä on ensimmäinen kerta vuosikymmeneen, kun Iranin ydinohjelma ei ole edennyt. Iran aloitti uraanin rikastusohjelmansa uudelleen vuonna 2005. Siitä on siis kulunut hieman yli yhdeksän vuotta. Myös presidentin puolitoista vuotta on hieman kaukaa haettua. Ensimmäinen sopimus Iranin kanssa allekirjoitettiin hieman yli vuosi sitten, vaikka sen ehdoista ilmoitettiin jo aiemmin. Hallitsijamme Obama sanoi, että olemme nähneet ""luultavasti ensimmäiset puolitoista vuotta, jolloin Iran ei ole edistynyt ydinohjelmassaan viimeiseen vuosikymmeneen""." Marraskuussa 2013 allekirjoitettu sopimus on vaikeuttanut Iranin mahdollisuuksia tuottaa asekelpoista ydinmateriaalia. Kansainvälisten tarkkailijoiden mukaan Iran on noudattanut väliaikaisen sopimuksen ehtoja. Rikastetun uraanin määrä on vähentynyt, ja maan laitoksia, joilla se voi tuottaa asekelpoista materiaalia, on rajoitettu. Tämä ei kuitenkaan tarkoita, että maa olisi kokonaan lopettanut kaiken toiminnan, jolla voitaisiin tulevaisuudessa tuottaa ydinaseiden materiaalia. Huolta aiheuttavat myös ydinaseohjelman laajemmat näkökohdat, kuten aseiden suunnittelu ja ohjusten kehittäminen." Väite: "Sen jälkeen, kun Yhdysvallat aloitti neuvottelut Iranin kanssa, ""se on luultavasti ensimmäinen puolitoista vuotta kestänyt ajanjakso, jolloin Iran ei ole edistänyt ydinohjelmaansa viimeisen vuosikymmenen aikana.""</w:t>
      </w:r>
    </w:p>
    <w:p>
      <w:r>
        <w:rPr>
          <w:b/>
        </w:rPr>
        <w:t xml:space="preserve">Tulos</w:t>
      </w:r>
    </w:p>
    <w:p>
      <w:r>
        <w:t xml:space="preserve">"Obama sanoi, että olemme nähneet "luultavasti ensimmäiset puolitoista vuotta, jolloin Iran ei ole edistynyt ydinohjelmassaan viimeiseen vuosikymmeneen.""" Marraskuussa 2013 allekirjoitettu sopimus on vaikeuttanut Iranin mahdollisuuksia tuottaa asekelpoista ydinmateriaalia. Kansainvälisten tarkkailijoiden mukaan Iran on noudattanut väliaikaisen sopimuksen ehtoja. Rikastetun uraanin määrä on vähentynyt, ja maan laitoksia, joilla se voi tuottaa asekelpoista materiaalia, on rajoitettu. Tämä ei kuitenkaan tarkoita, että maa olisi kokonaan lopettanut kaiken toiminnan, jolla voitaisiin tulevaisuudessa tuottaa ydinaseiden materiaalia. Huolta aiheuttavat myös ydinaseohjelman laajemmat näkökohdat, kuten aseiden suunnittelu ja ohjusten kehittäminen."</w:t>
      </w:r>
    </w:p>
    <w:p>
      <w:r>
        <w:rPr>
          <w:b/>
        </w:rPr>
        <w:t xml:space="preserve">Esimerkki 2.2254</w:t>
      </w:r>
    </w:p>
    <w:p>
      <w:r>
        <w:t xml:space="preserve">Kohta: PM2,5 - pienhiukkasten, jotka voivat tukkia keuhkot, pitoisuudet nousivat lauantaina yli 900 mikrogrammaan kuutiometrissä New Delhissä, joka on yksi maailman likaisimmista kaupungeista. Se on yli 90 kertaa enemmän kuin Maailman terveysjärjestön turvalliseksi katsoma taso ja 15 kertaa enemmän kuin Intian hallituksen asettamat normit. Viikonlopun vakava saastuminen seurasi viikon jatkuvaa harmaata savusumua. New Delhin pääministeri Arvind Kejriwal kertoi toimittajille kabinettinsa hätäkokouksen jälkeen sunnuntaina, että koulut suljetaan kolmeksi päiväksi ja kaikki rakennus- ja purkutyöt keskeytetään ainakin viideksi päiväksi. Hän sanoi myös, että kaupungin laidalla sijaitseva hiilivoimalat suljetaan 10 päiväksi. Muihin ilmoitettuihin toimenpiteisiin kuuluu kaikkien dieselkäyttöisten sähkögeneraattoreiden 10 päivän käyttökielto lukuun ottamatta sairaaloita ja matkapuhelinmastoja. Torstaista alkaen kaikki kaupungin tärkeimmät tiet imuroidaan kerran viikossa, Kejriwal sanoi. Pääministeri sanoi myös, että ihmisten pitäisi välttää ulkoilua, kunnes saastepitoisuudet laskevat, ja pyrkiä työskentelemään mahdollisimman paljon kotoa käsin. New Delhin ilmansaasteet nousevat korkealle viileinä talvikuukausina, mikä aiheuttaa terveysongelmia miljoonille ihmisille, erityisesti lapsille ja vanhuksille. Kejriwal sanoi, että New Delhin saasteiden suurena aiheuttajana ovat naapurivaltioiden viljapalot. Punjabin, Haryanan ja Uttar Pradeshin osavaltioiden maanviljelijät alkavat joka talven alussa polttaa riisipaddy-satojensa olkia raivatakseen peltoja vehnän istutusta varten. New Delhissä toimiva tutkimus- ja edunvalvontajärjestö Centre for Science and Environment sanoi hallituksen tietojen osoittavan, että viime viikon ajan kaupunkia peittänyt savusumu on pahin 17 vuoteen. Viime vuosina New Delhin hallitus on kokeillut useita menetelmiä ilmansaasteiden hallitsemiseksi, kuten tiukempia päästönormeja henkilöautoille ja veroa kaupunkiin saapuville dieselkäyttöisille kuorma-autoille. Se on myös kieltänyt lehtien ja roskien polttamisen kaupungissa. Aiemmin tänä vuonna kaupunki vähensi autojen määrää teillä talvikuukausina, jolloin ilmanlaatu on pahimmillaan. Kaupunki määräsi kahdesti kahden viikon jakson, jolloin autot saivat liikkua teillä vain parillisina tai parittomina päivinä ajoneuvon rekisterinumeron mukaan. Sunnuntaina Kejriwal sanoi, että hallitus arvioi, onko autojen määrää tarpeen vähentää uudelleen. Väite: Delhi sulkee kouluja, pysäyttää rakentamisen saastumisen torjumiseksi.</w:t>
      </w:r>
    </w:p>
    <w:p>
      <w:r>
        <w:rPr>
          <w:b/>
        </w:rPr>
        <w:t xml:space="preserve">Tulos</w:t>
      </w:r>
    </w:p>
    <w:p>
      <w:r>
        <w:t xml:space="preserve">Intian pääkaupunki ilmoitti sunnuntaina joukosta toimenpiteitä, joilla torjutaan kaupunkia lamaannuttavaa ilmansaastetta, muun muassa koulujen sulkeminen, rakennustöiden keskeyttäminen ja kaikkien teiden kasteleminen vedellä pölyn poistamiseksi.</w:t>
      </w:r>
    </w:p>
    <w:p>
      <w:r>
        <w:rPr>
          <w:b/>
        </w:rPr>
        <w:t xml:space="preserve">Esimerkki 2.2255</w:t>
      </w:r>
    </w:p>
    <w:p>
      <w:r>
        <w:t xml:space="preserve">Kohta: Kalifornialaisten vesipiippujen polttaminen kasvoi yli 40 prosenttia vuosien 2005 ja 2008 välillä, sanoi osavaltion kansanterveysjohtaja Ron Chapman American Journal of Public Health -lehdessä julkaistuun vuoden 2011 osavaltion tupakkatutkimukseen viitaten. Hänen mukaansa suuntaus oli erityisen selvä opiskeluikäisten aikuisten keskuudessa, sillä lähes neljännes 18-24-vuotiaista miehistä ilmoitti saman tutkimuksen mukaan käyttäneensä vesipiippua ainakin kerran. Asiantuntijoiden mukaan vesipiippujen kasvavaa suosiota on osittain ruokkinut käsitys siitä, että vesipiiput ovat sosiaalisesti hyväksyttävämpiä kuin savukkeet, ja virheellinen uskomus, että veden läpi vedetyn tupakansavun hengittäminen suodattaa osan sen myrkyistä. Vesipiipputupakan savu - jota on saatavana esimerkiksi omenan, mansikan, hunajan ja mintun makuisena - sisältää kuitenkin kaikki tupakansavun syöpää aiheuttavat aineet, mutta siihen lisätään enemmän hiilimonoksidia ja ylimääräisiä syöpää aiheuttavia aineita, jotka johtuvat nikotiinin kuljettamiseen käytetyistä palavista hiilistä, sanovat terveysviranomaiset. Yhdysvaltain tautienvalvonta- ja ehkäisykeskusten mukaan vesipiipun käyttäjä hengittää tyypillisen tunnin mittaisen istunnon aikana 100-200 kertaa enemmän savua kuin yhdestä savukkeesta. "Nuorilla on hyvin, hyvin huolestuttava väärinkäsitys vesipiippujen käytöstä, koska he luulevat, että se on jotenkin turvallisempaa. Tosiasiassa se aiheuttaa saman riskin", Chapman sanoi. Varoitus tuli Chapmanin ilmoittaessa tupakoinnin vastaisesta mainoskampanjasta, joka on suunnattu niille, jotka todennäköisimmin sytyttävät vesipiipun - pienituloisille, vähemmistönuorille, erityisesti afroamerikkalaisille. Vaikka Kalifornia on monin tavoin johtanut kansakuntaa tupakoinnin vähentämisessä, "tupakan käyttö on edelleen Kalifornian tärkein kuoleman ja sairauksien aiheuttaja", hän sanoi. Tupakointi tappaa vuosittain lähes 34 000 kalifornialaista ja aiheuttaa 6,5 miljardin dollarin vuotuiset terveydenhuoltokustannukset eli 400 dollaria jokaiselle osavaltion veronmaksajalle, hän sanoi. Vaikka Kalifornian pubit ja ravintolat ovat kieltäneet tupakoinnin vuodesta 1998 lähtien, vesipiippubaarit ja -kahvilat ovat sallittuja poikkeusten nojalla, jotka koskevat omistajan ylläpitämiä tupakkakauppoja tai muita yrityksiä, joissa ei myydä ruokaa tai juomia ilman työntekijöitä tai henkilökuntaa, sanoi Corey Egel, osavaltion kansanterveyslaitoksen tiedottaja. Vesipiippujen kasvava suosio nuorten aikuisten keskuudessa Kaliforniassa heijastaa laajempaa suuntausta koko maassa. Pittsburghin yliopiston lääketieteellisen tiedekunnan toukokuussa tekemässä tutkimuksessa, joka koski 152 yliopistoa koko maassa, todettiin, että yli 30 prosenttia opiskelijoista oli polttanut tupakkaa vesipiipusta edellisen kuukauden aikana. Vesipiipun polttaminen, joka on peräisin Persiasta ja Intiasta, on noussut uudelleen esiin myös Lähi-idän maissa ja muualla: Syyriassa, Libanonissa ja Turkissa vesipiippuja kutsutaan nimellä narguila ja Egyptissä nimellä sheesha. Väite: Kalifornian terveysviranomaiset hälyttävät vesipiipun tupakoinnista.</w:t>
      </w:r>
    </w:p>
    <w:p>
      <w:r>
        <w:rPr>
          <w:b/>
        </w:rPr>
        <w:t xml:space="preserve">Tulos</w:t>
      </w:r>
    </w:p>
    <w:p>
      <w:r>
        <w:t xml:space="preserve">Kalifornian kansanterveysviranomaiset varoittivat torstaina vesipiippujen tupakoinnin jyrkästä lisääntymisestä ja Lähi-idän tyyliin vesipiippuja tarjoavien kahviloiden ja oleskelutilojen yleistymisestä. Asiantuntijoiden mukaan vesipiiput voivat olla vähintään yhtä haitallisia kuin savukkeet.</w:t>
      </w:r>
    </w:p>
    <w:p>
      <w:r>
        <w:rPr>
          <w:b/>
        </w:rPr>
        <w:t xml:space="preserve">Esimerkki 2.2256</w:t>
      </w:r>
    </w:p>
    <w:p>
      <w:r>
        <w:t xml:space="preserve">Kohta: New England Journal of Medicine -lehdessä julkaistussa katsauksessa hyväntekeväisyysjärjestö Cancer Research UK:n (CRUK) tutkijat totesivat, että verojen korottaminen suurella summalla savuketta kohti kannustaisi ihmisiä lopettamaan tupakoinnin kokonaan sen sijaan, että he vaihtaisivat halvempiin merkkeihin, ja auttaisi estämään nuoria aloittamasta tupakoinnin. Sen lisäksi, että tupakointi aiheuttaa usein kuolemaan johtavaa keuhkosyöpää, se on suurin syy ennenaikaisiin kuolemiin, jotka johtuvat kroonisista sairauksista, kuten sydänsairauksista, aivohalvauksesta ja korkeasta verenpaineesta. Maailman terveysjärjestön WHO:n mukaan tupakka tappaa nykyisin noin 6 miljoonaa ihmistä vuodessa, ja määrän odotetaan nousevan yli 8 miljoonaan vuoteen 2030 mennessä, jos tupakoinnin vähentämiseksi ei tehdä mitään. Tutkimusta johtanut CRUK:n epidemiologi Richard Peto totesi, että tupakkaverojen aggressiivinen korottaminen olisi erityisen tehokasta köyhissä ja keskituloisissa maissa, joissa halvimmat savukkeet ovat suhteellisen edullisia. Maailman 1,3 miljardista tupakoivasta ihmisestä suurin osa asuu köyhemmissä maissa, joissa hallitukset eivät useinkaan ole vielä ottaneet käyttöön savuttomuuslainsäädäntöä. Peto sanoi, että tupakkaveron korottaminen olisi tehokasta myös rikkaammissa maissa, ja viittasi Ranskassa saatuihin tietoihin. Hänen mukaansa Ranskassa savukkeiden kulutus puolittui vuodesta 1990 vuoteen 2005 korottamalla veroja selvästi inflaatiota korkeammalle. "Elämässä on kaksi varmaa asiaa: kuolema ja verot. Haluamme korkeammat tupakkaverot ja vähemmän tupakkakuolemia", Peto sanoi lausunnossaan. "Se auttaisi lapsia olemaan aloittamatta, ja se auttaisi monia aikuisia lopettamaan tupakoinnin, kun vielä on aikaa."  Tupakoitsijat menettävät vähintään 10 elinvuotta, mutta lopettamalla ennen 40 ikävuotta vältytään yli 90 prosentilta lisääntyneestä terveysriskistä, jonka tupakoinnin jatkavat ihmiset ottavat. Lopettamalla ennen 30 ikävuotta vältetään yli 97 prosenttia riskistä. Hallitukset eri puolilla maailmaa ovat sopineet syövästä ja muista kroonisista sairauksista johtuvien ennenaikaisten kuolemien vähentämisen asettamisesta etusijalle YK:n yleiskokouksessa ja WHO:n maailman terveyskokouksessa vuonna 2013. Ne sopivat myös tavoitteesta vähentää tupakointia kolmanneksella vuoteen 2025 mennessä. CRUK:n analyysin mukaan savukkeiden hinnan kaksinkertaistaminen seuraavan vuosikymmenen aikana korotetuilla veroilla vähentäisi maailmanlaajuista kulutusta noin kolmanneksella kyseiseen tavoitteeseen mennessä ja lisäisi samalla valtion vuosittaisia tupakkatuloja kolmanneksella noin 300 miljardista dollarista 400 miljardiin dollariin. Nämä lisätulot voitaisiin tutkijoiden mukaan käyttää terveydenhuollon määrärahojen lisäämiseen. Peto totesi, että kansainvälinen tupakkateollisuus tuottaa vuosittain noin 50 miljardin dollarin voitot, mikä vastaa "noin 10 000 dollaria jokaista tupakointikuolemaa kohden". "Maailmanlaajuisesti noin puoli miljardia alle 35-vuotiasta lasta ja aikuista on jo nyt tai pian tupakoitsijoita, ja monet heistä jäävät koukkuun tupakkaan loppuelämäkseen. Hallitusten on siis kiireesti löydettävä keinoja, joilla tupakoinnin aloittaminen voidaan estää ja tupakoitsijoita auttaa lopettamaan tupakointi", sanoo CRUKin toimitusjohtaja Harpal Kumar. Hän sanoi, että tutkimus, jossa tarkasteltiin 63 tutkimusasiakirjaa tupakoinnin syistä ja seurauksista monissa eri maissa, osoitti, että tupakkaverot ovat "erittäin tehokas keino". Kumar sanoi, että ne voivat myös olla kolminkertainen voitto, sillä ne vähentävät tupakoivien ja riippuvuuteensa kuolevien ihmisten määrää, vähentävät tupakointiin liittyvää terveydenhuollon taakkaa ja kustannuksia ja lisäävät samalla valtion tuloja. Väite: Tupakkaveron korottaminen kolminkertaiseksi "voisi estää 200 miljoonaa ennenaikaista kuolemaa".</w:t>
      </w:r>
    </w:p>
    <w:p>
      <w:r>
        <w:rPr>
          <w:b/>
        </w:rPr>
        <w:t xml:space="preserve">Tulos</w:t>
      </w:r>
    </w:p>
    <w:p>
      <w:r>
        <w:t xml:space="preserve">Tupakkaveron korottaminen maailmanlaajuisesti vähentäisi tupakointia kolmanneksella ja estäisi 200 miljoonaa ennenaikaista keuhkosyöpään ja muihin sairauksiin liittyvää kuolemaa tällä vuosisadalla, totesivat tutkijat keskiviikkona.</w:t>
      </w:r>
    </w:p>
    <w:p>
      <w:r>
        <w:rPr>
          <w:b/>
        </w:rPr>
        <w:t xml:space="preserve">Esimerkki 2.2257</w:t>
      </w:r>
    </w:p>
    <w:p>
      <w:r>
        <w:t xml:space="preserve">Kohta: Wisconsin Public Radiolle kertoi, että kasvu voi johtua lisääntyneistä testeistä. Osavaltiossa oli viime vuonna yli 26 400 klamydiatapausta, yli 6 600 tippuritapausta ja yli 400 syfilistapausta. Kaikki kolme sukupuolitautia voidaan hoitaa antibiooteilla. Tiedot voivat auttaa kansanterveysviranomaisia tunnistamaan yhteisöt, jotka saattavat tarvita sukupuolitautien testausta. "Tavallaan se on hyvä asia, koska mitä enemmän tapauksia löydämme, sitä paremmin pystymme pysäyttämään tautien leviämisen muihin ihmisiin", Kufalk sanoi. Sukupuolitautipositiivisia henkilöitä kannustetaan pyytämään seksikumppaneitaan hakeutumaan testeihin ja saamaan lääkitystä. Kaakkois-Wisconsinissa oli osavaltion eniten ilmoitettuja tapauksia, yli 19 000. Erityisryhmillä, kuten 20-24-vuotiailla tai afroamerikkalaisilla, on muita ryhmiä korkeampi tartuntaluku. Kufalkin mukaan nämä yhteisöt ovat tyypillisesti testaustoimien tai rahoituksen kohteena. "Jos voimme keskittää resursseja kyseiselle alueelle, voimme auttaa vähentämään kaikkien kokonaismäärää", hän sanoi. Koko maassa sukupuolitautien määrä lisääntyi vuonna 2016 Yhdysvaltain tautienvalvonta- ja ehkäisykeskusten mukaan. ___ Tietoja: Wisconsin Public Radio, http://www.wpr.org Väite: Wisconsinissa lisääntyy sukupuolitauti-ilmoitusten määrä.</w:t>
      </w:r>
    </w:p>
    <w:p>
      <w:r>
        <w:rPr>
          <w:b/>
        </w:rPr>
        <w:t xml:space="preserve">Tulos</w:t>
      </w:r>
    </w:p>
    <w:p>
      <w:r>
        <w:t xml:space="preserve">Wisconsinissa raportoitujen klamydia-, tippuri- ja kuppa-tapausten määrä kasvoi noin 13 prosenttia vuonna 2016 osavaltion terveysministeriön raportin mukaan.</w:t>
      </w:r>
    </w:p>
    <w:p>
      <w:r>
        <w:rPr>
          <w:b/>
        </w:rPr>
        <w:t xml:space="preserve">Esimerkki 2.2258</w:t>
      </w:r>
    </w:p>
    <w:p>
      <w:r>
        <w:t xml:space="preserve">Kohta: Marraskuussa 2018 Spectrum Healthin lääketieteellinen komitea hylkäsi Grand Rapidsissa, Michiganissa asuvan naisen, joka tarvitsi sydämensiirron kemoterapian aiheuttamien komplikaatioiden vuoksi, varojen puutteen vuoksi: Martinin poika Alex Britt sanoi, että hänellä todettiin rintasyöpä vuonna 2005 ja että kemoterapiahoito, vaikka se paransikin hänen syöpänsä, vaurioitti hänen sydäntään siinä määrin, että hän tarvitsee sydämensiirron ja joutui jättämään työnsä työkyvyttömänä. Britt sanoi, että hän ulkoilutti koiria ja hoiti lemmikkejä kerätäkseen varoja.Martin sanoi, että hänelle oli tarkoitus tehdä maanantaina toimenpide apuvälinettä varten, joka auttaisi häntä selviytymään uutta sydäntä odotellessaan. Tuolloin Martin oli jo kerännyt GoFundMe-sivustolla 4600 dollaria aiempia lääkärilaskujaan varten.Britt perusti uuden GoFundMe-sivun kerätäkseen vielä 10 000 dollaria, jotka tarvitaan immunosuppressiivisten lääkkeiden kustannusten kattamiseen. Lääkärikeskus ei tiettävästi harkitsisi Martinin ottamista sydämensiirtoon, ellei hän pystyisi maksamaan lääkkeitä.Hedda Martinille osoitetussa kirjeessä sanottiin tiettävästi osittain: "Lääketieteellinen tilanteesi esiteltiin monialaiselle sydämensiirtokomiteallemme tiistaina 20. lokakuuta 2018. Komitean tekemä päätös on, että et ole tällä hetkellä ehdokas sydämensiirtoon, koska tarvitset varmemman rahoitussuunnitelman immunosuppressiivisten lääkkeiden kattamiseksi. Komitea suosittelee 10 000 dollarin varainkeruuta." Juttu levisi, kun sen jakoi edustaja Alexandria Ocasio-Cortez (D-New York): Vakuutusryhmät suosittelevat GoFundMe:tä viralliseksi käytännöksi - jossa asiakkaat voivat kuolla, jos he eivät saa kerättyä tavoitetta ajoissa - mutta totta kai, yksimaksuinen terveydenhuolto on kohtuutonta.h/t @DanRiffle pic.twitter.com/zetPW0MgDd- Alexandria Ocasio-Cortez (@Ocasio2018) 24. marraskuuta 2018Tarina on totta. Spectrum Health kuittasi kirjeen pitkällä lausunnolla virallisella verkkosivustollaan, vaikka organisaatio pysähtyi keskustelemaan Martinin erityisolosuhteista: On tärkeää, että potilaat ymmärtävät pitkän aikavälin sitoumuksen, jonka he tekevät hyväksyessään elinluovutuksen. Tästä syystä pyrimme varmistamaan, että jokainen potilas on paras mahdollinen, jotta luovutus edistää uutta elämää." Jokaisen elinsiirtoehdokkaan arvioi korkeasti koulutettu monialainen tiimimme, johon kuuluu lääkäreitä, sairaanhoitajia, sosiaalityöntekijöitä, kliinisiä eetikkoja, ravitsemusterapeutteja ja muita asiantuntijoita. Elinsiirtokelpoisuus on monimutkainen prosessi. Siinä on otettava huomioon lukuisia tekijöitä, jotka perustuvat vakiintuneisiin parhaita käytäntöjä koskeviin standardeihin, joita elinsiirtokeskukset eri puolilla maata käyttävät. Kunkin potilaan fyysinen terveys, psykologinen ja sosiaalinen hyvinvointi sekä taloudelliset resurssit ovat tekijöitä, jotka otetaan huomioon. Kyky maksaa elinsiirron jälkeinen hoito ja elinikäiset immunosuppressiolääkkeet on olennaisen tärkeää elinsiirron onnistumisen ja elinsiirron vastaanottajan pitkäikäisyyden todennäköisyyden lisäämiseksi. Autamme potilaita ymmärtämään elinsiirron pitkäaikaiset terveysvaikutukset sekä taloudellisen kokonaisvastuun, kuten elinsiirron jälkeiset lääkekulut, jotka maksetaan heidän valitsemilleen apteekeille.Martinin GoFundMe-verkosto on kerännyt enemmän kuin tarpeeksi rahaa hänen tarvitsemiensa immunosuppressiivisten lääkkeiden kustannuksiin, mutta hänen tarinansa ei ole mitenkään epätavallinen. Ainakin kolmannes GoFundMe-sivustolla vuonna 2017 kerätyistä rahoista oli tarkoitettu lääketieteellisten ongelmien hoitamiseen, koska terveydenhuoltokustannukset ovat Yhdysvalloissa niin korkeat:Siitä on tullut apua tarvitsevien ihmisten tapa auttaa lääkäreitä maksamaan lääkärimaksu. Lääketieteelliset rahankeräykset muodostavat nyt yhden kolmesta verkkosivuston kampanjasta, ja ne tuovat enemmän rahaa kuin mikään muu GoFundMe-kategoria, sanoo GoFundMe:n toimitusjohtaja Rob Solomon. "Vanhassa mallissa annoit 20 dollaria jollekin, joka tarvitsi apua", Solomon sanoo. "Uudessa paradigmassa annat 20 dollaria, ja jaat sen, ja se voi johtaa siihen, että 10, 20, 50 tai 100 ihmistä tekee samoin. Joten 20 dollaria voi muuttua sadoiksi, ellei tuhansiksi, dollareiksi." Ainakin vuodesta 2017 lähtien enemmistö amerikkalaisista on pitänyt kohtuuhintaisen terveydenhuollon saatavuutta yhtenä tärkeimmistä huolenaiheistaan. Väite: "Lääketieteellinen komitea kieltäytyi myöntämästä eräälle naiselle sydänsiirtoa, koska hän tarvitsi vähintään 10 000 dollaria immunosuppressiivisiin lääkkeisiin, ja ehdotti ""varainkeruuta"".</w:t>
      </w:r>
    </w:p>
    <w:p>
      <w:r>
        <w:rPr>
          <w:b/>
        </w:rPr>
        <w:t xml:space="preserve">Tulos</w:t>
      </w:r>
    </w:p>
    <w:p>
      <w:r>
        <w:t xml:space="preserve">Suosittiko lääketieteellinen komitea varainkeruuta sydämensiirtoa varten?</w:t>
      </w:r>
    </w:p>
    <w:p>
      <w:r>
        <w:rPr>
          <w:b/>
        </w:rPr>
        <w:t xml:space="preserve">Esimerkki 2.2259</w:t>
      </w:r>
    </w:p>
    <w:p>
      <w:r>
        <w:t xml:space="preserve">Kohta: Kesäkuun 11. päivänä 2020 sosiaalisessa mediassa alkoi levitä huolestuttava valokuva, jossa väitettiin olevan COVID-19-potilaalta poistettu keuhko:  Tämä on aito valokuva tällaiselta potilaalta poistetusta keuhkosta. Kuva jaettiin Chicagossa sijaitsevan Northwestern Memorial Hospitalin tiedotteessa sen jälkeen, kun kirurgit olivat suorittaneet siellä onnistuneen kaksoiskehonsiirron COVID-19-koronaviruspotilaalle, joka oli muuten terve parikymppinen nainen. Northwestern Medical kirjoittaa: Northwestern Medicalin kirurgit suorittivat ensimmäistä kertaa kaksoiskeuhkonsiirron potilaalle, jonka keuhkot olivat vahingoittuneet COVID-19-viruksen vuoksi. Potilas, parikymppinen latinalaisamerikkalainen nainen, vietti kuusi viikkoa COVIDin teho-osastolla hengityskoneessa ja kehonulkoisessa kalvohapetuksessa (ECMO), eli elämää ylläpitävässä laitteessa, joka tekee sydämen ja keuhkojen työn. Kesäkuun alkuun mennessä potilaan keuhkoissa oli peruuttamattomia vaurioita. Keuhkonsiirtoryhmä listasi hänet kahden keuhkon elinsiirtoa varten, ja 48 tuntia myöhemmin Northwestern Memorial Hospitalissa suoritettiin hengenpelastava toimenpide. Väite: Valokuvassa näkyy COVID-19-koronaviruksen aiheuttamat vauriot henkilön keuhkoissa. </w:t>
      </w:r>
    </w:p>
    <w:p>
      <w:r>
        <w:rPr>
          <w:b/>
        </w:rPr>
        <w:t xml:space="preserve">Tulos</w:t>
      </w:r>
    </w:p>
    <w:p>
      <w:r>
        <w:t xml:space="preserve">"Keuhkonsiirto oli hänen ainoa mahdollisuutensa selviytyä", sanoo lääketieteen tohtori Ankit Bharat, rintakehäkirurgian ylilääkäri ja Northwestern Medicinen keuhkonsiirto-ohjelman kirurginen johtaja. "Olemme yksi ensimmäisistä terveydenhuoltojärjestelmistä, joka on onnistunut suorittamaan keuhkonsiirron COVID-19:stä toipuvalle potilaalle. Haluamme, että muut elinsiirtokeskukset tietävät, että vaikka elinsiirtomenetelmä näillä potilailla on teknisesti varsin haastava, se voidaan tehdä turvallisesti, ja se tarjoaa parantumattomasti sairaille COVID-19-potilaille toisen vaihtoehdon selviytymiseen."</w:t>
      </w:r>
    </w:p>
    <w:p>
      <w:r>
        <w:rPr>
          <w:b/>
        </w:rPr>
        <w:t xml:space="preserve">Esimerkki 2.2260</w:t>
      </w:r>
    </w:p>
    <w:p>
      <w:r>
        <w:t xml:space="preserve">Kohta: "Senaattori Marco Rubio käytti ensimmäistä puhettaan senaatissa 14. kesäkuuta 2011 herättääkseen henkiin amerikkalaisen unelman. Niin sanottu neitsytpuhe on ""iso juttu senaattorille"", sanoi floridalainen senaattorikollega Bill Nelson - ja Rubio pyrki suuriin ideoihin. ""Amerikka ei ole täydellinen"", kuubalaisten maahanmuuttajien lapsena aloittanut republikaani sanoi. ""... Mutta Amerikka on alusta asti innoittanut ihmisiä kaikkialta maailmasta. Innoittanut heitä toivoen, että jonain päivänä heidän omat maansa olisivat samanlaisia kuin tämä. Monet muut päättivät, että he eivät voi odottaa. Niinpä he tulivat tänne kaikkialta tavoittelemaan unelmiaan ja tekemään työtä jättääkseen lapsilleen paremmat olot kuin heillä itsellään. Ja tuloksena oli Amerikan ihme.""" Kun Rubio piti puheenvuoron lähes 15 minuuttia, hän korosti ryysyistä rikkauksiin -tarinoita, joita hänen mukaansa tapahtuu "vain Amerikassa", ja kuvaili Nordstromin, Mattelin ja eBayn perustajia. Kun hän oli lopettanut, senaattori Mitch McConnell, R-Ky, kehui häntä sanoen: ""Kukaan ei ilmaise amerikkalaista poikkeuksellisuutta paremmin kuin senaattori Rubio."" Rubio jäljitti Amerikan roolia 1900-luvulla kahdesta maailmansodasta kylmään sotaan ja kommunismin kukistamiseen. Sitten hän kääntyi muihin panoksiin:  Vaikka sotilaalliset ja ulkopoliittiset panoksemme auttoivat pelastamaan maailman, taloudelliset ja kulttuuriset innovaatiomme auttoivat muuttamaan sitä. Amerikan ihmeen hedelmät näkyvät ihmisten jokapäiväisessä elämässä kaikkialla. Kun joku käyttää matkapuhelinta, sähköpostia, Internetiä tai GPS:ää missä tahansa maailmassa, hän nauttii Amerikan ihmeen eduista. Kun luuydin-, keuhko- tai sydänsiirto pelastaa hengen, amerikkalaisen ihmeen arvo koskettaa ihmisiä kaikkialla maailmassa. Eräänä yönä heinäkuussa 1969 koko maailma sai kokea amerikkalaisen ihmeen omakohtaisesti. Sinä yönä amerikkalainen käveli kuun pinnalla, ja koko maailmalle oli selvää, että nämä amerikkalaiset... pystyivät mihin tahansa. Harkitsimme hetken aikaa sitä, että ajaudumme salaliittoteorioihin siitä, kävivätkö astronautit todella kuussa, mutta saimme itsemme kuriin. Olimme uteliaampia hänen muista teknologiaväitteistään. Oliko amerikkalaiset todella vastuussa matkapuhelimen, sähköpostin, internetin ja maailmanlaajuisen paikannusjärjestelmän innovoinnista? Pistimme viestiä Rubion tiedottajalle Alex Burgosille, joka toimitti meille linkkejä matkapuhelimen, sähköpostin, internetin ja GPS:n keksijöistä. The Telegraphin (Huffington Postin kautta), NPR:n, Internet Societyn, PBS:n ja MITnews:n jutuissa todetaan kaikkien neljän teknologian olevan amerikkalaisia. Kyse on kuitenkin monimutkaisista järjestelmistä, jotka ovat kehittyneet ajan myötä. Mietimme: Oliko tarinassa muutakin? Matkapuhelin "matkapuhelimen" alle mahtuu paljon - esimerkiksi varhainen radioteknologia, joka johti autopuhelimiin 1940-luvulla. Rubion tiedottaja viittasi kuitenkin ensimmäisen kannettavan matkapuhelimen keksijään, mikä sopii meille. (Ajattelitteko 1900-luvun alun laivasta maihin -viestintää, kun Rubio sanoi ""matkapuhelin""? Me emme ajatelleet niin.) Martin Cooper työskenteli Illinoisin osavaltiossa toimivalle Motorolalle, joka kehitti DynaTAC-puhelinta ja sen taustalla olevaa matkapuhelinverkkoa 1970-luvun alussa. Puhelinta kehittäneen ryhmän johtava insinööri Martin soitti ensimmäisen langattoman puhelun Manhattanilta vuonna 1973. FCC hyväksyi puhelimen - maailman ensimmäisen kaupallisen kannettavan matkapuhelimen - tavallisille ihmisille vuonna 1983. Japani ja eräät Euroopan maat ottivat matkapuhelinverkot käyttöön nopeammin 70-luvun lopulla ja 80-luvun alussa. Mutta Paul Levinson, Fordhamin yliopiston professori, joka kirjoitti vuonna 2004 kirjan "Cellphone: The Story of the World's Most Mobile Medium and How It Has Transformed Everything!" -kirjan kirjoittanut Levinson sanoo, että tärkeintä on puhelin. "Se oli läpimurto", hän sanoi, "sen parissa työskenteli useita eri yrityksiä ja tutkijoita. ... Mutta kukaan ei uskonut, että se olisi mahdollista. ... Joten kaikki, mitä sen jälkeen tapahtui, perustui tuohon ensimmäiseen läpimurtoon."" Amerikkalainen läpimurto. Pisteet Rubiolle. Internet ja sähköposti Luimme Burgosin lähettämät Internet Societyn ja PBS:n teokset ja vaihdoimme sitten viestejä Stephen Steinin kanssa, joka opettaa teknologian historiaa Memphisin yliopistossa. Nykyiseen Internetiin johtaneisiin tietokoneverkkoihin kuuluvat Arpanet , joka oli Yhdysvaltain puolustusministeriön 1970-luvun hanke, ja NSFnet , jonka National Science Foundation loi 1980-luvulla. Nämä hankkeet, joiden juuret ovat kiistatta amerikkalaiset, loivat kaksi nykypäivän Webin kulmakiveä: TCP/IP-protokollan ja merkittävän tietoliikennerungon. Stein huomautti kuitenkin, että tapa, jolla olemme vuorovaikutuksessa Internetin kanssa, on paljolti Tim Berners-Leen, brittiläisen tiedemiehen, joka työskenteli CERNissä, Euroopan hiukkasfysiikan laboratoriossa Sveitsissä, tekemän työn ansiota. Siellä Berners-Lee "kehitti koko World Wide Webin konseptin" 80-luvun lopulla, kun NSFnetiä kehitettiin Yhdysvalloissa, Stein sanoi. (Tästä on lisää PBS:n artikkelissa, joka liittyy Burgosin lähettämään artikkeliin.) HTTP? HTML? Molemmat Berners-Lee. ""Joten kyllä, amerikkalaiset kehittivät internetin, mutta Berners-Lee teki siitä käyttäjäystävällisen"", Stein sanoi. Virginia Techin tutkija Janet Abbate sanoo MIT Pressin vuonna 1999 julkaisemassa kirjassaan ""Inventing the Internet"", että jopa Arpanetin laajentamisessa amerikkalaiset käyttivät apunaan englantilaisia ja ranskalaisia tietokoneasiantuntijoita. Hän viittaa myös Berners-Leen panokseen ja sanoo: ""Internetin historia ei ole ... tarina muutamasta sankarillisesta keksijästä; se on tarina yhteistyöstä ja ristiriidoista huomattavan monenlaisten toimijoiden välillä.""". Kuten arvata saattaa, sähköpostin alkuperä kietoutuu Internetiin. Steinin, Abbaten ja muiden mukaan sähköinen posti oli osa Arpanetin kehittämistä 70-luvun alussa. Amerikkalainen ohjelmoija Ray Tomlinson saa kunnian (ja kieli poskessa syytöksen) ensimmäisestä toimivasta verkkopostiohjelmasta, jonka Arpanet-sivustojen käyttäjät ottivat käyttöönsä. Abbate kertoi meille seuraavaa, kun kysyimme häneltä Rubion väitteestä. ""Mielestäni on liioittelua kutsua Internetiä puhtaasti amerikkalaiseksi tuotteeksi. Varmasti muut maat rakensivat omia tietokoneverkkojaan (ja verkkojen välisiä verkkojaan) samanaikaisesti Yhdysvaltojen kanssa; näistä muista verkoista tuli lopulta osa Internetiä"," Abbate sanoi. ""Myös itse Internet (toisin kuin aiempi Apranet) oli yhteistyöhanke, johon osallistui tietotekniikan tutkijoita Ranskasta ja muualta, ja väitän kirjassani, että moninaiset panokset tekivät tuloksena syntyneestä järjestelmästä vahvemman". Mielestäni Yhdysvallat teki Internetin suunnittelussa ja laajentamisessa huomattavan hyvää työtä, ehkä paremmin kuin kukaan muu olisi tehnyt tai olisi voinut tehdä. Mutta jos tuloksena syntynyt Internet ei olisi vastannut muiden maiden tarpeita, ne olisivat täysin pystyneet luomaan omia verkkojaan (jonkin aikaa oli todellakin useita erilaisia kilpailevia verkkojärjestelmiä, ennen kuin TCP/IP:stä tuli lopulta standardi). ""Ja tietysti World Wide Web keksittiin CERNissä, ei Yhdysvalloissa tai amerikkalaisen toimesta. Tarkoittaako tämä siis, että me Yhdysvalloissa nautimme ""Sveitsin ihmeen"" eduista joka kerta, kun käytämme Webiä?""" GPS Satelliittiteknologia, joka antaa osan älypuhelimesi älykkyydestä ja toimii autosi navigointijärjestelmässä, on veronmaksajien rahoittama ja Yhdysvaltain hallituksen ylläpitämä satelliittijärjestelmä. Maailmanlaajuisen paikannusjärjestelmän kutsuminen "amerikkalaiseksi ihmeeksi" ei siis ole kaukaa haettua. Teknologia syntyi Aerospace Corp. -yrityksessä, joka on El Segundossa, Kaliforniassa sijaitseva sotilaallinen tutkimusyritys. Sen perustajajohtaja oli newyorkilainen Ivan Getting. Tämä ei tarkoita sitä, etteikö ulkomaisia navigointisatelliitteja olisi olemassa. Yhdysvallat tekee yhteistyötä Australian, Kiinan, Euroopan unionin, Intian, Japanin ja Venäjän kanssa maailmanlaajuisissa satelliittinavigointijärjestelmissä, joita kutsutaan joskus GNSS-järjestelmiksi. Rubio sanoi kuitenkin GPS:n, ja sen historia on melko selväpiirteinen. Mitä tästä kaikesta pitäisi tehdä? Rubion perusajatus siitä, että matkapuhelinten, sähköpostin, internetin ja GPS:n taustalla olevalla teknologialla on amerikkalaiset juuret, pitää paikkansa. Se on totta "yleisesti ottaen", sanoi Sherry Turkle, Massachusetts Institute of Technologyn professori, joka kirjoittaa suhteestamme teknologiaan. Tai kuten Memphisin yliopiston professori Stein asian ilmaisi: ""Väite on pintapuolisesti oikea, mutta tarinassa on (kuten tavallista) muutakin.""". Stein oli eniten huolissaan ei-amerikkalaisten roolista internetin kehityksessä, erityisesti englantilaisen Berners-Leen merkittävästä panoksesta. Rubion ""vain Amerikassa"" -retoriikan yhteydessä on myös tärkeää huomata, että vaikka Yhdysvallat johti, se ei ollut innovaatiossaan yksin. Muiden maiden tutkijat osallistuivat Internetin alkuvaiheen kehittämiseen; kaupalliset matkapuhelinverkot olivat käytettävissä ulkomailla ennen kuin ne olivat käytettävissä Amerikassa; muut maat käyttävät satelliittinavigointijärjestelmiä. Mutta näillä ja monilla muilla aloilla amerikkalaiset voivat vaatia ensisijaisuutta." Väite: Kun joku käyttää matkapuhelinta, sähköpostia, Internetiä tai GPS:ää missä tahansa päin maailmaa, hän nauttii amerikkalaisen ihmeen eduista.</w:t>
      </w:r>
    </w:p>
    <w:p>
      <w:r>
        <w:rPr>
          <w:b/>
        </w:rPr>
        <w:t xml:space="preserve">Tulos</w:t>
      </w:r>
    </w:p>
    <w:p>
      <w:r>
        <w:t xml:space="preserve">Rubio sanoo, että matkapuhelin, sähköposti, internet ja GPS ovat peräisin "amerikkalaisesta ihmeestä".</w:t>
      </w:r>
    </w:p>
    <w:p>
      <w:r>
        <w:rPr>
          <w:b/>
        </w:rPr>
        <w:t xml:space="preserve">Esimerkki 2.2261</w:t>
      </w:r>
    </w:p>
    <w:p>
      <w:r>
        <w:t xml:space="preserve">Kohta: Sen ACI-35-rokotteen tavoitteena on stimuloida immuunijärjestelmää tuottamaan vasta-aineita, jotka kohdistuvat tau-proteiiniin, joka muodostaa aivojen sisällä kiertyneitä kuituja ja solukkoja. Monet tutkijat uskovat, että tau on tärkeä Alzheimerin taudin aiheuttaja yhdessä toisen amyloidiksi kutsutun proteiinin kanssa, joka on tähän mennessä ollut lääkekehityspyrkimysten pääpaino. Vaikka vielä ei ole olemassa hoitoa, jolla tautia voitaisiin tehokkaasti muuttaa tai sen etenemistä hidastaa, monet suuret lääkeyhtiöt - kuten Roche, Eli Lilly, Merck &amp; Co ja Johnson &amp; Johnson - pyrkivät erilaisin keinoin löytämään taudin perimmäisen syyn. AC Immunen kehittynein Alzheimer-lääke on Abeta-abeta-vasta-aine krenetsumabi, jonka se lisensoi Rochen tytäryhtiölle Genentechille vuonna 2006. Krenetsumabilla tehtävän vaiheen II tutkimuksen tuloksia odotetaan tämän vuoden alkupuoliskolla, ja ne ovat ratkaisevia yhtiön seuraavien vaiheiden kannalta. "Tällä hetkellä pidämme kaikki vaihtoehdot avoimina", toimitusjohtaja Andrea Pfeifer sanoi puhelinhaastattelussa ja lisäsi, että yhtiö harkitsisi pörssilistautumista Yhdysvalloissa yhtenä vaihtoehtona. Aiemmin torstaina AC Immune kertoi saaneensa päätökseen neljännen rahoituskierroksen ja keränneensä 20 miljoonaa Sveitsin frangia (22 miljoonaa dollaria) nykyisiltä sijoittajilta. Varojen ansiosta yhtiö voi aloittaa vaiheen I kliiniset tutkimukset ACI-35:llä odotettua aikaisemmin, ja Pfeifer sanoi, että yhtiö on valmis etsimään kumppania, joka voisi viedä ACI-35:n myöhemmän vaiheen tutkimuksiin, jotka ovat kalliimpia ja vaativat enemmän potilaita. AC Immunella on toinen rokote ACI-24, joka on kliinisissä faasin I/IIa tutkimuksissa ja jonka tarkoituksena on ehkäistä ja poistaa amyloidiplakkeja, jotka ovat toinen kuolemaan johtavan, aivoja kuluttavan sairauden tunnusmerkki. Vaikka yhtiöllä on kehitteillä useita lupaavia lääkkeitä tautiin, Pfeifer sanoi, että on vaikea ennustaa, milloin jokin niistä voisi olla markkinoilla. "Sanoisin kuitenkin, että seuraavien kolmen-viiden vuoden aikana pitäisi olla Alzheimerin tautiin tarkoitettu lääke, ja toivottavasti se voisi olla yksi meidän lääkkeistämme", hän sanoi. Viimeisten 15 vuoden aikana yli 100 kokeellista Alzheimer-lääkettä on epäonnistunut testeissä. Alan analyytikot uskovat, että todella tehokkaan lääkkeen palkintona voisi olla 10 miljardin dollarin vuotuinen liikevaihto. (1 dollari = 0,9090 Sveitsin frangia) (Jutun tässä versiossa korjataan kohdassa 9 olevan rokotteen nimi ACI-24:ksi ACI-35:stä.) Väite: Sveitsiläinen biotekniikkayritys aloittaa uuden Alzheimer-rokotekokeen.</w:t>
      </w:r>
    </w:p>
    <w:p>
      <w:r>
        <w:rPr>
          <w:b/>
        </w:rPr>
        <w:t xml:space="preserve">Tulos</w:t>
      </w:r>
    </w:p>
    <w:p>
      <w:r>
        <w:t xml:space="preserve">AC Immune, yksityisessä omistuksessa oleva sveitsiläinen biotekniikkayritys, on käynnistänyt maailman ensimmäisen rokotekokeilun Alzheimerin tautia aiheuttavaa proteiinia vastaan saatuaan rahoitusta yksityisiltä sijoittajilta.</w:t>
      </w:r>
    </w:p>
    <w:p>
      <w:r>
        <w:rPr>
          <w:b/>
        </w:rPr>
        <w:t xml:space="preserve">Esimerkki 2.2262</w:t>
      </w:r>
    </w:p>
    <w:p>
      <w:r>
        <w:t xml:space="preserve">Kohta: Suoramainoskampanjoissa piilee katastrofin mahdollisuus, kun tiedot ovat vioittuneet, asiakkaisiin kohdistuvat paineet ja uhkaavat määräajat yhdistyvät. Joskus tämä potentiaali toteutuu hulvattomalla tavalla, kun yksi pieni asia, yksi hyvin pieni asia, jää tahattomasti huomiotta tämänkaltaisen projektin käynnistämiseen liittyvässä myllerryksessä. Näin kävi seuraavassa esimerkissä:  Englantilainen National Westminster Bank myönsi viime kuussa, että se säilyttää asiakkaidensa henkilökohtaisia tietoja - kuten heidän poliittista suuntautumistaan - tietokoneella. Mutta nyt Computer Weekly paljastaa, että eräs valitettavasti nimeämätön rahoituslaitos on mennyt vielä pidemmälle ja siirtynyt henkilökohtaisen hyväksikäytön alueelle. Rahoituslaitos päätti lähettää 2000 rikkaimmalle asiakkaalleen joukkopostia, jossa heitä kehotettiin ostamaan lisäpalveluita. Yksi sen tietokoneohjelmoijista kirjoitti ohjelman, joka etsi tietokannoista ja valitsi asiakkaat automaattisesti. Hän testasi ohjelmaa kuvitteellisella asiakkaalla nimeltä Rich Bastard. Valitettavasti virhe johti siihen, että kaikki 2000 kirjettä osoitettiin "Dear Rich Bastard". Onneton ohjelmoija sai sittemmin potkut. 1990-luvun alussa eräs pieni brittiläinen yritys, joka teki toimistotöitä suoramarkkinointikampanjoita varten kolmansien osapuolten puolesta, teki todellakin "Dear Rich Bastard" -virheen. Kyseinen moka tapahtui sen jälkeen, kun yritys oli ryhtynyt auttamaan yhtä suurimmista brittiläisistä teleyrityksistä uuden "kultaisen" puhelinkortin lanseeraamisessa. Hankkeeseen kuului tietojen hakeminen tietokannasta, jotta potentiaalisille asiakkaille voitaisiin osoittaa ja personoida kirjeet, joissa tuotetta tarjottiin. Osa tiedoista, joita yrityksen oli käytettävä, oli korjauskelvottomia (eli huonosti tai epäjohdonmukaisesti muotoiltuja), mikä tarkoitti sitä, että vaikka suurin osa tarjouksen saaneista henkilöistä saisi kirjeet, joissa heitä tervehdittäisiin asianmukaisesti nimillä "Dear Dr. Smith" tai "Dear Rev. Jones", toisille henkilöille olisi nimikenttätietojen huonon laadun vuoksi osoitettava "Dear Customer", "Dear Reader" tai mikä tahansa muu yleinen tervehdys, johon lopulta päädyttiin. Ja siinä piilee ansa. Kun mahdollisia sanamuotoja pohdittiin edestakaisin, varsinaista tietojen poimintaohjelmaa oli jatkettava, ja oli määriteltävä jokin sijaislause käytettäväksi tietueiden kanssa, jotka sisälsivät huonoja nimikenttätietoja. Eräs oikukas ohjelmoija keksi oman väliaikaisen tervehdyksensä tällaisia tietueita varten: "Rakas rikas paskiainen."  Tällainen tervehdys olisi pitänyt korvata kokonaan heti, kun tieto virallisesta tervehdyksestä oli tullut (esim. "Hyvä tuleva asiakas"), mutta tämä vaihe jäi huomiotta, koska koodausprojektin työ keskeytettiin ja aloitettiin uudelleen useita kertoja, ja välivaiheessa tehtävä siirtyi toiselle ohjelmoijalle, joka ei tiennyt "Rakas rikas paskiainen" -kirjoituksesta. Kun hanke lopulta saatiin päätökseen, "Rakas rikas paskiainen" -merkintä oli edelleen paikallaan. Satoja tuhansia kirjeitä tuotettiin ja postitettiin ilman, että kukaan olisi tiennyt, mitä ne potentiaaliset asiakkaat, joiden nimikentän tiedot olivat osoittautuneet korjauskelvottomiksi, saisivat. Vain hyvin pieni määrä "Rakas rikas paskiainen" -kirjeitä todella lähetettiin, eikä niinkään 2 000 kuin tapahtumasta kertovissa kertomuksissa yleisesti ilmoitetaan. (Tietokannassa ei loppujen lopuksi ollut kovinkaan monta mongerttia merkintää.) Kaikkiin asianomaisiin yrityksiin oli kuitenkin käytävä henkilökohtaisesti pyytämässä anteeksi. (Eräässä toimistossa, jossa anteeksipyyntöä esitettiin, nähtiin suurennos "Rakas rikas paskiainen" -kirjeestä kehystettynä ja seinälle kiinnitettynä.) Toisin kuin tarinaa ympäröivä myytti, kiusallisesta tervehdyksestä vastuussa olevaa ohjelmoijaa, joka vahingossa karkasi luontoon, ei erotettu. Eräs mielenkiintoinen seikka, jota ei yleensä liitetä tähän tarinaan, todistaa, ettei koskaan voi miellyttää kaikkia: Mokasta vastannut pieni brittiläinen yritys sai valituksen potentiaaliselta asiakkaalta, joka tunsi itsensä rikkaaksi paskiaiseksi, mutta ei ollut saanut kirjettä, jonka hän katsoi sopivan elämäntilanteeseensa. Sotkuja on sattunut muihinkin joukkopostituksiin. Samanlainen tilanne sattui, kun Yhdysvaltain varapresidenttiehdokas Geraldine Ferraron tietokone lähetti kirjeitä, joissa hän kiitti tukijoitaan avusta vuoden 1984 kampanjassaan. Kannattajat, joilla oli titteli "Mrs.", puhuttelivat itseään "Rabbi", kun taas kaikki "Mr." -nimikkeellä puhutellut ylennettiin "Coloneliksi". Joku tietojen syöttäjä oli kirjoittanut tiettyjen kenttien numerokoodin väärin, minkä vuoksi oli lähetettävä 5 000 anteeksipyyntökirjettä virheen korjaamiseksi. Toisessa asiaan liittyvässä tarinassa, joka on myös totta, Wells Fargo EquityLine -tilinpäätöstiedotteessa 2. helmikuuta 1988 oli alareunassa seuraava viesti:  Olet sielusi velkaa yhtiön myymälälle. Miksi et olisi velkaa kotiasi Wells Fargolle? Pääomaedun laina voi auttaa sinua käyttämään sen, mikä olisi ollut lastesi perintö. Yhdeksän päivää myöhemmin Wells Fargo lähetti seuraavan anteeksipyyntökirjeen:  Haluan esittää henkilökohtaisen anteeksipyyntöni 2. helmikuuta 1988 päivättyyn EquityLine-tiliotteeseenne painetusta viestistä. Tämä viesti ei ollut laillinen. Sen oli kehittänyt osana testiohjelmaa eräs henkilökunnan jäsen, jonka huumorintaju oli hieman väärässä paikassa, ja se lisättiin vahingossa kyseisen päivän tiliotteen postitukseen. Viesti ei millään tavoin ilmaise Wells Fargo Bankin tai sen työntekijöiden mielipidettä. James G. Jones, varatoimitusjohtaja, South Bayn palvelukeskus Väite: "Testiviesti lipsahti suoraan lähetykseen, minkä seurauksena potentiaaliset asiakkaat saivat kirjeitä, joissa heitä tervehdittiin tervehdyksellä "Hyvä rikas paskiainen".</w:t>
      </w:r>
    </w:p>
    <w:p>
      <w:r>
        <w:rPr>
          <w:b/>
        </w:rPr>
        <w:t xml:space="preserve">Tulos</w:t>
      </w:r>
    </w:p>
    <w:p>
      <w:r>
        <w:t xml:space="preserve">Wells Fargon tiedottaja Kim Kellogg sanoi: "Tästä lähtien kirjoitamme alareunaan vain 'Testaus yksi, kaksi, kolme'."</w:t>
      </w:r>
    </w:p>
    <w:p>
      <w:r>
        <w:rPr>
          <w:b/>
        </w:rPr>
        <w:t xml:space="preserve">Esimerkki 2.2263</w:t>
      </w:r>
    </w:p>
    <w:p>
      <w:r>
        <w:t xml:space="preserve">Kohta: "Useimmat Georgian edustajainhuoneen käsiteltäviksi tulevat ei-sitovat päätöslauselmat keräävät vain vähän keskustelua, mutta yksi lapsityövoimaa koskevista laeista herätti hieman närää. Jotkut edustajainhuoneen jäsenet olivat vihaisia Yhdysvaltain työministeriön ehdotuksesta, jonka he sanovat vaikeuttavan lasten työskentelyä perheviljelmillä. Maatalous on Georgian suurin teollisuudenala. Niinpä georgialaiset lainsäätäjät kirjoittivat edustajainhuoneen päätöslauselman 1561, jossa sanotaan, että liittovaltion virasto ""pyrkii määräämään ankaria, äärimmäisiä ja tarpeettomia säännöksiä, joilla yritetään kieltää oppilaita työskentelemästä maatiloilla."". Näin ei ole, sanoi päätöslauselmaa vastustanut atlantalainen demokraatti Rashad Taylor. Taylor sanoi olevansa huolissaan joillakin maatiloilla työskentelevien lasten turvallisuudesta. Hän tarjosi useita tarkistuksia päätöslauselmaan ja väitti, että sen osat olivat virheellisiä. Taylorin perusteluihin sisältyi väite, jonka jotkut lainsäätäjät kiistivät nopeasti. ""Maataloustöissä kuolee enemmän lapsia kuin millään muulla alalla"", hän sanoi. Eräs lainsäätäjä esitti, että enemmän lapsia kuolee jalkapalloa pelatessaan kuin maataloustöissä. Toinen ehdotti, että luvut voivat olla korkeampia, koska maataloudessa työskentelee enemmän lapsia kuin muilla aloilla. Etelä-Georgiaa edustava republikaani Penny Houston esitti Taylorille useita kärkeviä kysymyksiä, jotka viittasivat siihen, ettei suurkaupungista kotoisin oleva lainsäätäjä hänen mielestään ymmärtänyt asiaa. Hänen kysymyksiinsä kuului muun muassa kysely, jossa hän ihmetteli, oliko Taylor koskaan poiminut herneitä. Tutkimme syvällisesti Taylorin väitettä. Tällä hetkellä alaikäiset voivat työskennellä vanhempiensa palveluksessa milloin tahansa missä tahansa ammatissa vanhempiensa omistamalla tai hoitamalla maatilalla. Valitettavasti lapsityövoiman kuolemista ei ole paljon tutkimusta. Tuoreimmat tiedot saimme Yhdysvaltain tautienvalvonta- ja ehkäisykeskukseen kuuluvalta osastolta. He kokosivat laskentataulukon käyttäen Bureau of Labor Statisticsin tietoja määrittääkseen niiden 18-vuotiaiden ja sitä nuorempien lasten määrän, jotka kuolivat työssä vuosina 2003-2010. Tuona aikana koko maassa sattui 311 kuolemantapausta. Lähes puolet näistä kuolemantapauksista, 151, oli maatalousalalla, kuten tiedoista kävi ilmi. CDC:n tiedottaja kertoi PolitiFact Georgialle, että 73 prosenttia kaikista 15-vuotiaiden ja sitä nuorempien lasten työperäisistä kuolemantapauksista tapahtui maa-, metsä- ja kalatalousalalla. Heillä ei ollut tarkempaa erittelyä kaikista toimialoista. Kahden CDC:n tutkijan vuonna 2006 tekemässä tutkimuksessa päädyttiin samankaltaisiin johtopäätöksiin. Tutkimus perustui kahteen aineistoon vuosilta 1992-2002. Kyseisessä raportissa he mainitsivat tutkimuksen, jonka mukaan hämmästyttävät 79 prosenttia kaikista 10-vuotiaiden ja sitä nuorempien nuorten työperäisistä kuolemantapauksista tapahtui maataloustuotannossa. "Maataloustuotannossa työskentelevien nuorten työntekijöiden osuus kaikista nuorista työntekijöistä on suhteettoman suuri", todetaan vuoden 2006 raportissa. National Consumers League julkaisee vuosittain luettelon teini-ikäisten vaarallisimmista ammateista. Vuonna 2011 18-vuotiaiden ja sitä nuorempien nuorten vaarallisin ala oli maatalous, jossa kuolleiden määrä oli 21,3 kuolemantapausta 100 000 kokoaikaista työntekijää kohti, raportin mukaan. Toinen näkemämme raportti, jossa käytettiin BLS:n tietoja, osoitti vuosina 1992-1998, että lähes 43 prosenttia 18-vuotiaiden ja sitä nuorempien lasten työperäisistä kuolemantapauksista johtui maataloustyöstä. Toiseksi eniten kuolemantapauksia oli vähittäiskaupassa. Miksi suuri osa lapsista menettää henkensä maatalousalalla? Eräässä raportissa todettiin, että nuorten yleisin kuolinsyy maataloudessa on maatalouskoneiden, kuten puimurin tai traktorin, aiheuttama kuolema. Vuosien 1992 ja 1997 välisenä aikana 51 nuorten kuolemantapausta maataloudessa valtakunnallisesti johtui nimenomaan traktorin kaatumisesta. Muut tutkimukset osoittavat, että liikkuvista ajoneuvoista tai liikkuvista laitteista putoaminen ja niihin törmääminen on yleistä. Tästä aiheesta on vain vähän raportteja, ja tutkittavia kuolemantapauksia on hyvin vähän. Kaikki näkemämme osoittaa kuitenkin, että suuri osa lasten työperäisistä kuolemantapauksista tapahtuu maataloudessa. Tuoreimpien tietojen mukaan se on lähes 50 prosenttia. Luvut näyttävät tukevan Taylorin väitettä. Taylorin yritykset muuttaa päätöslauselmaa epäonnistuivat. Päätöslauselma hyväksyttiin. Ehkä PolitiFactin päätös lohduttaa Tayloria. Ehkä ei. Päivitys Tiistain PolitiFact Georgian painetusta versiosta oli vahingossa poistettu seuraava kohta, joka koski osavaltion edustaja Stacey Abramsin lausuntoa Georgian menoista asukasta kohden: (Tässä kohdassa ei arvioida Abramsin hirviväitettä, vaikka varoitammekin häntä siitä, että hän saattaa saada puheluita Etelä-Dakotan hirvien vihaisilta faneilta.). Hirvet ovat siellä yleisiä. Niiden hirviserkut asuvat yleensä kauempana pohjoisessa)."" Väite: Maataloustöissä kuolee enemmän lapsia kuin millään muulla alalla.</w:t>
      </w:r>
    </w:p>
    <w:p>
      <w:r>
        <w:rPr>
          <w:b/>
        </w:rPr>
        <w:t xml:space="preserve">Tulos</w:t>
      </w:r>
    </w:p>
    <w:p>
      <w:r>
        <w:t xml:space="preserve">Liittovaltion tilastot tukevat maatalouskuolemia koskevaa väitettä</w:t>
      </w:r>
    </w:p>
    <w:p>
      <w:r>
        <w:rPr>
          <w:b/>
        </w:rPr>
        <w:t xml:space="preserve">Esimerkki 2.2264</w:t>
      </w:r>
    </w:p>
    <w:p>
      <w:r>
        <w:t xml:space="preserve">Kohta: Roanoke Times kertoo, että käyttäytymis- ja kehityspalvelujen osasto lisää 56 vuodepaikkaa Catawba Hospitaliin Roanoken lähellä, jotta se noudattaisi osavaltion lakia, jonka mukaan ketään apua tarvitsevaa ei saa käännyttää pois. Osavaltion mukaan laajennus edellyttää 94 työntekijän palkkaamista. Virginia on lisännyt rahoitusta mielenterveyshoitoon sen jälkeen, kun senaattori Creigh Deedsin pojan itsemurha vuonna 2013 paljasti puutteita osavaltion mielenterveysjärjestelmässä. Väite: Psykiatrinen sairaala lisää 56 uutta paikkaa.</w:t>
      </w:r>
    </w:p>
    <w:p>
      <w:r>
        <w:rPr>
          <w:b/>
        </w:rPr>
        <w:t xml:space="preserve">Tulos</w:t>
      </w:r>
    </w:p>
    <w:p>
      <w:r>
        <w:t xml:space="preserve">Virginiassa suunnitellaan yli 50 uuden hoitopaikan lisäämistä osavaltion lounaisosassa sijaitsevaan psykiatriseen sairaalaan.</w:t>
      </w:r>
    </w:p>
    <w:p>
      <w:r>
        <w:rPr>
          <w:b/>
        </w:rPr>
        <w:t xml:space="preserve">Esimerkki 2.2265</w:t>
      </w:r>
    </w:p>
    <w:p>
      <w:r>
        <w:t xml:space="preserve">Kohta: "Se edistää autonomiaa ja itsemääräämisoikeutta, jotta menetetyn viisauden takaisin saaminen olisi ensisijaista", hän sanoi. Carr, joka on The Women's Action Teamin perustajajäsen, haluaa tuoda takaisin kotilääketieteen perinteet. Hän haluaa, että ihmiset ottavat takaisin tuon kadonneen tiedon, jotta he voivat puolustaa itseään ja perheensä terveyttä. Siksi hän avasi Old Ways Herbal Schoolin. Lämpiminä kuukausina koulu tarjoaa useita kursseja ja koulutusohjelmia. Tänä vuonna Carr ilmoitti lääkekasvien puutarhanhoitokurssista, jotta oppilaat voisivat oppia kasvattamaan omia yrttejään. Yrttilääketieteessä ei ole kyse "suurten muutosten" tekemisestä kehoon, "se ei ole sankarilääketiedettä", hän sanoi. Kyse on enemmänkin yleisen terveyden ja hyvinvoinnin edistämisestä. "Puhumme kirjaimellisesti teestä", hän sanoi. Carr, joka uskoo vakaasti nykyaikaiseen lääketieteeseen ja on koulutukseltaan sairaanhoitaja, ei usko, että yrtit voivat ratkaista kaikki terveysongelmat. Mutta hän voi ratkaista yksinkertaisen päänsäryn. Hän tekee myös hunajaa ja tinktuureja, jotka auttavat ihmisiä keskittymään tai rentoutumaan tai käsittelemään masennusta tai ahdistusta. "Se toimii hyvin modernin lääketieteen kanssa", hän sanoi. Hunajan keittäminen tai teekupin valmistaminen on hänen mukaansa rakkaudellinen teko. "Tulee mieleen, että äiti tai isoäiti tekee sinulle kupin teetä", hän sanoi. Carr sanoi, ettei yrttitaito kuulunut vain naisille, mutta naiset nähtiin hoitajina, ja yrttitaito sopi siihen. "En tarkoita, että naisten pitäisi jäädä kotiin", Carr sanoi. "Se on naisten perinteinen rooli yhteisössä ja perheissä. Se on terveyden edistämistä, parantamista ja teen valmistamista." Viime aikoina ihmiset ovat kuitenkin hänen mukaansa tulleet täysin riippuvaisiksi apteekeista ja lääkäreistä. Jossain vaiheessa, hän sanoi, "terveyden edistäminen oli osa syntymäoikeuttamme". Perheeseen perustuvan parantamisen perinteet tai se, mitä Carr kutsuu "rationaalisiksi lääkkeiksi", poistettiin kulttuuritietoisuudestamme." Ja ne, jotka tarjosivat kotilääkkeitä - tätisi, äitisi, isoäitisi - menettivät valtansa. Carr pyrkii antamaan oppilailleen itsenäisyyden. Hän haluaa, että he menevät lääkäriin ja uskaltavat pyytää toista mielipidettä tai tietää itse, milloin jokin on vialla. "Naisille opetetaan, että meidän on oltava suostuvaisia ja hyväksyttävä 'ei' vastauksena", hän sanoi. Hänelle yrttihoito on tapa antaa takaisin syrjäytyneille yhteisöille. Nykyaikaisessa lääketieteessä on esimerkiksi tehty kokeita värillisillä ihmisillä. Esimerkkeinä tästä ovat Henrietta Lacksin tarina, naisen, jonka syöpäsoluja käytettiin ja kokeiltiin ilman hänen lupaansa, tai guatemalalaiset syfiliskokeet, joissa Yhdysvallat tartutti guatemalalaisiin syfiliksen ilman heidän suostumustaan. Carr sanoi, että yrttilääketiede on ihmisille keino ottaa terveytensä takaisin. Siitä hän puhuu paljon oppilaidensa kanssa tunneillaan. Hän pyrkii myös siihen, että hänen kurssinsa olisivat kaikkien saatavilla käyttämällä liukuvaa maksuasteikkoa, ottamalla käyttöön työ- ja kauppaohjelman ja käyttämällä usein vaihtokauppaa opiskelijoiden kurssien maksamiseen. Hän lisäsi kuitenkin, että kyky käyttää aikaa kurssin suorittamiseen edellyttää tietynlaista etuoikeutta, jota kaikilla ei ole. Puutarhakurssin lisääminen vain auttaa Carrin tehtävää opettaa itsenäisyyttä. Se antaa ihmisille työkaluja oman ekosysteemin luomiseen puutarhaansa, hän sanoi. Hän opettaa opiskelijoille, miten lääkekasveja voidaan käyttää puutarhojen seuralaiskasveina pitämään saalistajat loitolla. Hän opettaa, "miten näitä hankalia kasveja kasvatetaan", hän sanoi. Hänen mukaansa yrttejä voi olla vaikea kasvattaa ja ne voivat olla temperamenttisia. Hän opettaa myös oikeaa sadonkorjuumenetelmää, maaperän vuorottelua ja mikroilmastoa. Varsinaista lääkkeiden valmistusta ei ole luvassa, mutta Carr kannustaa oppilaita valmistamaan lääkkeitä kotona. "Yrtit ovat melko turvallisia", hän sanoi. ___ Verkossa: https://bit.ly/2GJhVFu ___ Tietoja: Brattleboro Reformer, http://www.reformer.com/ Väite: Koulu tarjoaa lääkekasvien puutarhanhoitokurssin.</w:t>
      </w:r>
    </w:p>
    <w:p>
      <w:r>
        <w:rPr>
          <w:b/>
        </w:rPr>
        <w:t xml:space="preserve">Tulos</w:t>
      </w:r>
    </w:p>
    <w:p>
      <w:r>
        <w:t xml:space="preserve">Juliette Carrin mukaan yrttikasvatuksessa on kyse autonomiasta.</w:t>
      </w:r>
    </w:p>
    <w:p>
      <w:r>
        <w:rPr>
          <w:b/>
        </w:rPr>
        <w:t xml:space="preserve">Esimerkki 2.2266</w:t>
      </w:r>
    </w:p>
    <w:p>
      <w:r>
        <w:t xml:space="preserve">Kohta: "Se tarkoittaa, että se voi mahdollisesti levitä aerosolisoituneiden pisaroiden välityksellä suljetuissa tiloissa: BREAKING: CDC vetää nyt alas kielen, jossa sanotaan, että COVID aerosolisoituu: CDC vetää nyt alas kielen, jossa sanotaan, että COVID aerosolisoituu.On kohtuullista ihmetellä, kuka määrää CDC:ssä ja mitä tutkijat oikeasti ajattelevat." - Andy Slavitt @ 🏡 (@ASlavitt) September 21, 2020🚨HOLY HELL-CDC on nyt ottanut alas eilisen "coronavirus is aerosol &amp; airborne" -ohjeistuksen!!!!. Se on kuin mennyt!!! Sen sijaan se laittaa jotain "luonnosversio laitettiin virheellisesti" -paskaa. Hmmmm, HHS sensuuri????? #COVID19 pic.twitter.com/jps57DZ43R- Eric Feigl-Ding (@DrEricDing) September 21, 2020Yksi twiitti korosti muutoksia:BREAKINGCDC muuttaa COVID-19-ohjeistusta, ilmateitse leviäminen on ensisijainen tapa, jolla virus leviää, kosketuspinnat EIVÄT ole tärkein tapa. #Tuuletus on tärkeää, koska se menee yli 6 ft ja jää leijumaan ilmaan. h/t @jljcolorado &amp; @jmcrookston pic.twitter.com/8EZ86q3V6i- David Elfstrom (@DavidElfstrom) 20. syyskuuta 2020Nämä twiitit seurasivat usein twiittejä, joissa viitattiin ja jaettiin CDC:n verkkosivuilta poistettua sisältöä: Huge-CDC sanoo nyt vihdoin, että koronavirus voi yleisesti levitä ""hengitystiepisaroiden tai pienten hiukkasten, kuten aerosolien,"" kautta", kun henkilö hengittää. ""Ilman kautta leviävät virukset, mukaan lukien #COVID19, kuuluvat tarttuvimpiin"➡️Airborne aerosoleihin. #MaskUp 🧵https://t.co/ik2LrH4Iqk- Eric Feigl-Ding (@DrEricDing) 21. syyskuuta 2020Ensimmäinen uutinen CDC:n "ilmateitse leviämisen" muutoksistaYllä olevassa twiitissä, joka julkaistiin 21. syyskuuta 2020 kello 7.39, epidemiologi Eric Feigl-Ding jakoi CNN:n linkin 20. syyskuuta 2020 julkaistuun artikkeliin ("Päivitetty CDC:n ohjeistus tunnustaa, että koronavirus voi levitä ilman kautta"), joka alkoi seuraavasti:Yhdysvaltain tautienvalvonta- ja ehkäisykeskukset päivittivät verkkosivuillaan ohjeistusta, jonka mukaan koronavirus voi yleisesti levitä "hengityspisaroiden tai pienten hiukkasten, kuten aerosoleissa olevien hiukkasten, välityksellä", joita syntyy jopa silloin, kun henkilö hengittää."Ilmassa leviävät virukset, mukaan lukien COVID-19, ovat tarttuvimpia ja leviävät helposti", sivustolla sanotaan nyt." Aiemmin CDC:n sivulla sanottiin, että Covid-19:n uskottiin leviävän pääasiassa läheisessä kontaktissa olevien ihmisten välillä - noin metrin etäisyydellä - ja "hengityspisaroiden välityksellä, joita syntyy, kun tartunnan saanut henkilö yskii, aivastaa tai puhuu"."Sivulla, jota päivitettiin [18. syyskuuta 2020], sanotaan edelleen, että Covid-19 leviää yleisimmin ihmisten välillä, jotka ovat läheisessä kosketuksessa toisiinsa, ja nyt sanotaan, että viruksen tiedetään leviävän "hengityspisaroiden tai pienten hiukkasten, kuten aerosolien, kautta, joita syntyy, kun tartunnan saanut henkilö yskii, aivastelee, laulaa, puhuu tai hengittää." Erillinen 21. syyskuuta 2020 julkaistu artikkeli julkaistiin myös CNN:ssä.com ("As doctors worry about 'a very apocalyptic fall,' the CDC retracts info on how Covid-19 spreads") käsitteli COVID-19:n ilmateitse tapahtuvaa leviämistä koskevien ohjeiden poistamista CDC:n verkkosivuilta: Tohtori Jeanne Marrazzo, joka on Alabaman Birminghamin yliopiston tartuntatautien osaston johtaja, sanoi olevansa samaa mieltä siitä, että tämä syksy "voi olla apokalyptinen" viimeaikaisten piikkien jälkeen. [...] [Marrazzo] siteerasi CDC:n äskettäistä [18. syyskuuta 2020] päivitystä, jossa sanottiin, että Covid-19:n voi saada vain hengittämällä pienhiukkasia tartunnan saaneen henkilön hengityksestä, jotka jäävät tai kulkeutuvat ilmassa. "On yhä enemmän todisteita siitä, että pisarat ja ilmassa kulkeutuvat hiukkaset voivat jäädä ilmaan ja joutua muiden hengittämiksi ja kulkea yli kuuden jalan pituisia matkoja", sanottiin CDC:n verkkosivustolla päivityksessä [lisätty 18. syyskuuta 2020]. "Yleensä sisäympäristöt, joissa ei ole hyvää ilmanvaihtoa, lisäävät tätä riskiä." Monet lääkärit ovat tienneet tämän jo kuukausia - siksi he ovat kehottaneet yleisöä käyttämään naamareita. "Päivitetyt ohjeet olisivat olleet kunnossa, jos ne olisi julkaistu viime toukokuussa [2020]", Hotez sanoi. "Tiesimme kaikki nämä asiat jo kuukausia sitten." Mutta maanantai-iltapäivään mennessä [21. syyskuuta 2020] CDC:n päivitys oli poistettu. "Se, että he peruuttivat tämän, vaikka tämä on yleistä tieteellistä tietoa tässä vaiheessa, on ihmeteltävä, mitä sen takana on", sanoi tohtori Leana Wen, CNN:n lääketieteellinen analyytikko ja ensihoitolääkäri George Washingtonin yliopistossa." Peruuttamisen osalta kopio sivusta, jonka otsikkona oli "How COVID-19 Spreads", päivitettiin 18. syyskuuta 2020, ja se arkistoitiin hieman ennen klo 10 aamulla 21. syyskuuta 2020. Sivun arkistoidussa versiossa luki: COVID-19:n uskotaan leviävän pääasiassa läheisen kosketuksen kautta ihmisestä toiseen, mukaan lukien ihmisten välillä, jotka ovat fyysisesti lähellä toisiaan (noin kahden metrin sisällä). Ihmiset, jotka ovat saaneet tartunnan mutta eivät oireile, voivat levittää virusta muille. Tutkimme edelleen, miten virus leviää ja kuinka vakavaa sairautta se aiheuttaa.COVID-19 leviää yleisimminSyyskuun 21. päivänä 2020 kello 17:49 samalta sivulta ja samasta linkistä puuttui sisältö ilmateitse tapahtuvasta tartunnasta:COVID-19:n uskotaan leviävän pääasiassa läheisen kosketuksen kautta ihmiseltä ihmiselle. Jotkut oireettomat ihmiset voivat levittää virusta. Tutkimme edelleen, miten virus leviää ja kuinka vakavaa sairautta se aiheuttaa." Henkilöstä toiseen leviäminen Viruksen uskotaan leviävän pääasiassa ihmisestä toiseen." Muokatun sivun yläosassa olevassa huomautuksessa käsiteltiin muutoksia: Luonnosversio näihin suosituksiin ehdotetuista muutoksista julkaistiin virheellisesti viraston virallisella verkkosivustolla. CDC päivittää parhaillaan suosituksiaan, jotka koskevat SARS-CoV-2:n (COVID-19:n aiheuttavan viruksen) leviämistä ilmateitse. Kun tämä prosessi on saatu päätökseen, päivitetty kieli julkaistaan.CDC:n virkailijat selittävät tarkistuksen ja uudelleen tarkistuksen Toisen CNN-artikkelin mukaan kaksi muutoksista tietävää henkilöä (yksi nimeltä mainittu, toinen ei) puhui verkostolle:Tilanteeseen perehtyneen liittovaltion virkamiehen mukaan poistaminen ei ollut poliittisen painostuksen tulos. "Tämä oli täysin CDC:n teko", virkamies sanoi. "Se julkaistiin vahingossa. Se ei ollut valmis julkaistavaksi." Virkamies sanoi, että ohjeen muutos julkaistiin ilman, että CDC:n asiantuntijat olivat ensin käyneet sitä perusteellisesti läpi. "Joku painoi nappia, eikä sen olisi pitänyt", virkamies sanoi." Virkamies lisäsi, että ohjeita "tarkistetaan", mutta ei sanonut, milloin tarkistus julkaistaan CDC:n verkkosivuilla... Kun CDC:ltä kysyttiin, miksi se peruutti aerosolisoitua levittämistä koskevan päivityksensä, viraston edustaja sanoi, että se oli lähetetty vahingossa."Luonnosversio näihin suosituksiin ehdotetuista muutoksista julkaistiin virheellisesti viraston virallisella verkkosivustolla", CDC:n tiedottaja Jason McDonald sanoi CNN:lle lähettämässään sähköpostiviestissä. "CDC päivittää parhaillaan suosituksiaan SARS-CoV-2:n (COVID-19:n aiheuttavan viruksen) leviämisestä ilmateitse. Kun tämä prosessi on saatu päätökseen, päivityskieli julkaistaan." CNBC:n artikkelissa, joka julkaistiin hieman puolenpäivän jälkeen 21. syyskuuta 2020, kerrottiin, että Maailman terveysjärjestö WHO oli ottanut yhteyttä Centers for Disease Control and Prevention -järjestöön muutoksista: WHO ei ollut nähnyt mitään "uutta näyttöä" ilmateitse leviävistä hiukkasista, ja se tarkisti CDC:n kanssa, että se "ymmärtäisi" paremmin muutoksen tarkan luonteen, tohtorikoulutuksen päällikkö totesi. Mike Ryan, WHO:n terveyshätätilanneohjelman johtaja, sanoi lehdistötilaisuudessa viraston Geneven päämajassa.WHO on sanonut, että Covid-19 leviää pääasiassa hengitystiepisaroiden välityksellä, jotka kulkeutuvat tartunnan saaneen henkilön yskiessä, aivastellessa tai hengittäessä. Tutkimukset ovat osoittaneet, että koronavirus voi levitä ilmassa olevien aerosolien välityksellä, ja WHO on sanonut tarkkailevansa "uusia todisteita" mahdollisesta leviämisestä ilmateitse.Kansainvälisen järjestön kanta "on edelleen sama", Ryan sanoi, "ja olemme aina sanoneet kuukausien ajan, että on mahdollista, että tartunta voi levitä eri tavoin, ja erityisesti asiayhteys, läheisyys, voimakkuus, kesto ja mahdollisuudet erilaisiin tartuntamuotoihin ovat vaikuttaneet siihen." Samassa artikkelissa CNBC viittasi tutkimuksiin, jotka tukevat koronaviruksen leviämistä ilmateitse: "Tutkimukset ovat viitanneet siihen, että virus voi levitä ilman kautta. National Institutes of Healthin tutkijoiden aiemmin [vuonna 2020] julkaisemassa tutkimuksessa todettiin, että puhumisesta vapautuvat koronaviruksen hiukkaset voivat säilyä ilmassa kahdeksasta 14 minuuttiin.New England Journal of Medicine -lehdessä julkaistussa tutkimuksessa todettiin, että Covid-19 oli havaittavissa aerosoleissa jopa kolmen tunnin ajan.Heinäkuussa [2020] WHO sanoi, ettei ole vieläkään "lopullista" näyttöä siitä, että virus leviää laajalti ilmateitse, vaikka se lisäsi, että ilmateitse tapahtuvan tartunnan mahdollisuutta julkisissa tiloissa "ei voida sulkea pois." Washington Postin 21. syyskuuta 2020 julkaistussa artikkelissa siteerattiin CDC:n tartuntatautien apulaisjohtajaa Jay Butleria, joka sanoi, että CDC ei voinut selittää, miten "ilmateitse leviävää" ohjeistusta alun perin julkaistiin: Mutta Jay Butler, CDC:n tartuntatautien apulaisjohtaja, sanoi, että perjantaipäivitys oli julkaistu virheellisesti. "Valitettavasti tarkistuksen varhainen luonnos julkaistiin ilman teknistä tarkistusta", hän sanoi." Muokatulta verkkosivulta on poistettu kaikki viittaukset ilmateitse tapahtuvaan leviämiseen lukuun ottamatta vastuuvapauslauseketta, jonka mukaan tähän tartuntatapaan perustuvat suositukset ovat tarkistettavana. "Palaamme aiempaan versioon ja tarkastelemme prosessia uudelleen", Butler sanoi. "CDC:ssä epäonnistuttiin prosessissa." YhteenvetoSyyskuun 18. päivänä 2020 CDC:n sivu "How COVID-19 Spreads" päivitettiin sisältämään näkyvästi alkuperäistä kieltä ilmateitse tapahtuvasta koronaviruksen leviämisestä. Muutokset herättivät laajaa huomiota 20. syyskuuta 2020, ja päivitykset poistettiin CDC:n sivulta seuraavana päivänä. Viranomaiset sanoivat myöhemmin, että "tarkistuksen varhainen luonnos nousi ilman teknistä tarkistusta", koska "CDC:ssä oli epäonnistunut prosessi", ja että sivun muokkaukset olivat kesken." "Kommentit" Väite: "Syyskuussa 2020 CDC lisäsi ja sitten poisti ""ilmateitse tapahtuvan tartunnan"" tapana, jolla COVID-19 todennäköisesti leviää.".</w:t>
      </w:r>
    </w:p>
    <w:p>
      <w:r>
        <w:rPr>
          <w:b/>
        </w:rPr>
        <w:t xml:space="preserve">Tulos</w:t>
      </w:r>
    </w:p>
    <w:p>
      <w:r>
        <w:t xml:space="preserve">CDC:n sivu "How COVID-19 Spreads" päivitettiin 18. syyskuuta 2020 lisäämällä siihen näkyvästi alkuperäistä kieltä ilmateitse tapahtuvasta koronaviruksen leviämisestä. Muutokset herättivät laajaa huomiota 20. syyskuuta 2020, ja päivitykset poistettiin CDC:n sivulta seuraavana päivänä. Viranomaiset sanoivat myöhemmin, että "tarkistuksen varhainen luonnos nousi ylös ilman teknistä tarkistusta", koska "CDC:ssä [CDC:ssä] oli epäonnistunut prosessi", ja että sivun muokkaukset olivat kesken.</w:t>
      </w:r>
    </w:p>
    <w:p>
      <w:r>
        <w:rPr>
          <w:b/>
        </w:rPr>
        <w:t xml:space="preserve">Esimerkki 2.2267</w:t>
      </w:r>
    </w:p>
    <w:p>
      <w:r>
        <w:t xml:space="preserve">Kohta: Britannian ja Suomen tutkijoiden havainnoilla voi olla merkittäviä vaikutuksia kansanterveyteen aikana, jolloin monien maiden väestö ikääntyy nopeasti ja dementioiden määrän odotetaan kasvavan voimakkaasti. Tutkijat havaitsivat, että ihmisillä, jotka jatkavat yliopistoon tai korkeakouluun koulunsa päättämisen jälkeen, näyttää olevan vähemmän dementiaan liittyviä aivomuutoksia eli patologiaa kuin niillä, jotka keskeyttävät koulutuksen aikaisemmin. "Korkeampi koulutus ei liity mihinkään eroihin aivojen vaurioissa, mutta korkeammin koulutetut ihmiset selviytyvät näistä vaurioista paremmin", sanoi Hanna Keage Cambridgen yliopistosta, joka työskenteli tutkimuksen parissa englantilais-suomalaisen ryhmän kanssa, puhelinhaastattelussa. Viime vuosikymmenen aikana dementiatutkimukset ovat osoittaneet, että mitä enemmän aikaa ihminen viettää koulutuksessa, sitä pienempi on riski sairastua dementiaan - mutta tähän asti tutkijat eivät ole tienneet, johtuuko tämä siitä, että koulutus suojaa aivoja jotenkin vaurioilta vai siitä, että se saa ihmiset selviytymään paremmin. Tässä Brain-lehdessä julkaistussa tutkimuksessa post mortem -tutkimukset osoittivat, että patologia eli aivojen muutokset olivat samanlaisia sekä pidempään koulutetuilla että kouluttamattomilla, mutta taudin vaikutuksia koulutetumpiin ihmisiin lievitti heidän parempi selviytymiskykynsä. Keagen mukaan tämä saattaa johtua psykologisesta vahvuudesta, jonka ansiosta koulutetummat voivat ajatella sairauden aiheuttamia ongelmia tai löytää keinoja niiden voittamiseksi. Tutkimuksessa havaittiin myös, että jokaista lisäkoulutusvuotta kohden riski sairastua dementiaan pieneni 11 prosenttia. Noin 35 miljoonaa ihmistä maailmassa sairastaa dementiaa. Sen yleisin muoto on Alzheimerin tauti, jossa potilaat menettävät vähitellen muistinsa, kykynsä ymmärtää maailmaa ja huolehtia itsestään. Vuosikymmenten tutkimustyöstä huolimatta lääkäreillä on edelleen vain vähän tehokkaita aseita sitä vastaan. Dementian ehkäisykeinojen kehittäminen on yhä tärkeämpää hallituksille kaikkialla maailmassa, sillä dementiatapausten määrän odotetaan lähes kaksinkertaistuvan 20 vuoden välein 66 miljoonaan vuonna 2030 ja yli 115 miljoonaan vuonna 2050, ja ikääntyvän väestön sairaudesta selviytymisestä aiheutuvien kustannusten ennustetaan nousevan dramaattisesti tulevina vuosikymmeninä. Keagen tutkimusryhmä totesi, että jos esimerkiksi Yhdysvalloissa dementian puhkeamista voitaisiin viivästyttää kahdella vuodella yli 50-vuotiailla, dementiatapauksia olisi lähes kaksi miljoonaa vähemmän seuraavien 40 vuoden aikana - tämä vähentäisi huomattavasti myös taudin ennustettuja taloudellisia kustannuksia. Tutkijat tutkivat 872 ihmisen aivoja, jotka olivat mukana kolmessa suuressa eurooppalaisessa ikääntymistutkimuksessa ja jotka olivat ennen kuolemaansa täyttäneet kyselylomakkeen koulutuksestaan, koulun päättymisajankohdasta ja siitä, olivatko he käyneet yliopistoa. "Tutkimuksemme osoittaa, että koulutus varhaiselämässä näyttää antavan joillekin ihmisille mahdollisuuden selviytyä monista muutoksista aivoissaan ennen kuin dementiaoireet ilmenevät", Keage sanoi. Väite: Koulutetut ihmiset selviytyvät paremmin dementiasta.</w:t>
      </w:r>
    </w:p>
    <w:p>
      <w:r>
        <w:rPr>
          <w:b/>
        </w:rPr>
        <w:t xml:space="preserve">Tulos</w:t>
      </w:r>
    </w:p>
    <w:p>
      <w:r>
        <w:t xml:space="preserve">Koulutetut ihmiset selviytyvät paremmin dementian fyysisistä vaikutuksista, ja jopa yksi ylimääräinen koulutusvuosi voi vähentää merkittävästi riskiä sairastua aivoja kuluttavaan sairauteen, kertoivat tutkijat maanantaina.</w:t>
      </w:r>
    </w:p>
    <w:p>
      <w:r>
        <w:rPr>
          <w:b/>
        </w:rPr>
        <w:t xml:space="preserve">Esimerkki 2.2268</w:t>
      </w:r>
    </w:p>
    <w:p>
      <w:r>
        <w:t xml:space="preserve">Kohta: "Rebekah Gee, joka toimi tammikuuhun asti Louisianan terveyssihteerinä ja johtaa nyt Louisianan osavaltionyliopiston terveydenhuoltopalvelujen osastoa. "Meillä oli jo ennen tätä pandemiaa valtavia terveyseroja - voi vain kuvitella, että ne voimistuvat nyt."  New Orleans on New Yorkin ja Seattlen ohella yksi Yhdysvaltojen ensimmäisistä koronaviruksen levinneisyysalueista, mikä tekee siitä kansallisen testitapauksen sen aiheuttaman taudin hallitsemiseksi ja hoitamiseksi. Louisianan kaupungissa työskentelevien lääkäreiden huolenaiheena on ennen kaikkea kuolemantapausten määrä, joka on torstaina julkisuuteen tulleiden tietojen mukaan kaksinkertainen New Yorkiin verrattuna ja yli nelinkertainen Seattleen verrattuna. New Orleansin asukkaat kärsivät ylipainosta, diabeteksesta ja verenpainetaudista enemmän kuin maassa keskimäärin, ja lääkärit ja kansanterveysviranomaiset sanovat, että nämä sairaudet voivat tehdä potilaat alttiimmiksi COVID-19-viruksen aiheuttamalle erittäin tarttuvalle hengitystiesairaudelle, jonka aiheuttaa coronavirus. Osavaltion terveysviraston mukaan noin 97 prosentilla Louisianassa COVID-19-tautiin kuolleista oli jo ennestään jokin sairaus. Diabetesta esiintyi 40 prosentissa kuolemantapauksista, liikalihavuutta 25 prosentissa, kroonista munuaissairautta 23 prosentissa ja sydänongelmia 21 prosentissa. Orleans Parish, johon kaupunki kuuluu, ilmoitti torstaihin mennessä 125 vahvistettua koronaviruskuolemaa, mikä vastaa 32:ta koronaviruskuolemaa 100 000 asukasta kohti. New Yorkissa vastaava luku oli torstaina 15,9. New Orleans voi olla esimerkki siitä, millaisia uhreja pandemia voi aiheuttaa muualla etelässä ja keskilännessä, missä myös lihavuuden, diabeteksen ja verenpainetaudin osuus on korkea. Terveydenhuoltoviranomaisten mukaan monet muut tekijät voivat vaikuttaa New Orleansin korkeaan COVID-19-kuolleisuuslukuun, kuten terveydenhuollon saatavuus ja sairaaloiden laatu sekä muiden sairauksien, kuten keuhkosairauksien, yleisyys. He toteavat kuitenkin myös, että on selvää, että liikalihavuuteen liittyvillä sairauksilla on osuutta kuolemantapauksiin. Tämä voisi olla varoitusmerkki koko Yhdysvalloille, jossa krooninen lihavuus on yleisempää kuin muissa kehittyneissä maissa, he sanovat. Sairaalat raportoivat tapauksista, joissa eri sukupolvia - äitejä ja tyttäriä, isiä ja poikia - intuboidaan ja hoidetaan samoissa teho-osastoissa, sanoi Tracey Moffatt, Louisianan suurimman terveydenhuollon tarjoajan Ochsner Healthin hoitotyön johtaja. Lihavuuden, diabeteksen, verenpainetaudin ja sydänsairauksien yleisyys New Orleansissa ja Louisianassa vaikuttaa tähän, hän sanoi. Nämä perheenjäsenet kärsivät usein samoista sairauksista ennen sairastumistaan, joten he ovat ikäeroista huolimatta yhtä alttiita koronavirukselle. "Meillä oli tapaus, jossa äiti oli jo teho-osastolla ja tytär, joka oli lihava, tuli sisään", hän sanoi. "Tytär pyysi henkilökuntaa kuljettamaan hänet äitinsä huoneen ohi, jotta hän voisi hyvästellä äitinsä ennen kuin hänet itse intuboitaisiin", hän sanoi. Tiesimme, että äiti menehtyisi."  Molemmat potilaat kärsivät lihavuudesta. Taudintorjunta- ja ehkäisykeskukset julkaisivat tällä viikolla ensimmäistä kertaa raportin, jonka mukaan 78 prosentilla Yhdysvaltojen teho-osastoilla olevista COVID-19-potilaista oli jokin perussairaus, kuten diabetes, sydän- ja verisuonisairaudet ja krooninen keuhkosairaus. CDC:n raportti perustui otokseen, joka käsitti alle 6 prosenttia ilmoitetuista koronavirusinfektioista, mutta Louisianan lääkärit sanoivat, että se oli yhdenmukainen sen kanssa, mitä he näkevät, ja se on linjassa sen kanssa, mitä muut maat, kuten Italia ja Kiina, ovat kohdanneet. Tohtori Joseph Kanter, päivystyspoliklinikan lääkäri ja New Orleansin ylin kansanterveysviranomainen, sanoi, että nämä prosenttiluvut ovat todennäköisesti samankaltaisia eri puolilla Yhdysvaltoja. "Olemme huolissamme siitä, että yhteisöissämme on enemmän ihmisiä, joilla on nämä sairaudet", hän sanoi. "Olemme muita yhteisöjä haavoittuvampia, ja kuolemantapausten määrä on osoitus siitä."   New Orleansin tilastollinen suurkaupunkialue on Yhdysvaltojen huonoimpien joukossa diabetesta, korkeaa verenpainetta ja liikalihavuutta sairastavien asukkaiden prosenttiosuuden suhteen, ilmenee CDC:n tietojen Reuters-analyysistä. Arviolta 39 prosentilla asukkaista on korkea verenpaine, 36 prosenttia on lihavia ja noin 15 prosentilla on diabetes. Valtakunnallisesti mediaani on 32 prosenttia, joilla on korkea verenpaine, 31 prosenttia, joilla on liikalihavuus, ja 11 prosenttia, joilla on diabetes. "Louisianassa ja etelän syvällä etelässä tautitaakka on suurempi kuin muualla maassa", Gee sanoi. "Tämä tarkoittaa väistämättä sitä, että etelään kohdistuu kova isku." Väite: Miksi New Orleansin koronaviruskuolleisuus on kaksinkertainen New Yorkiin verrattuna? Lihavuus on yksi tekijä.</w:t>
      </w:r>
    </w:p>
    <w:p>
      <w:r>
        <w:rPr>
          <w:b/>
        </w:rPr>
        <w:t xml:space="preserve">Tulos</w:t>
      </w:r>
    </w:p>
    <w:p>
      <w:r>
        <w:t xml:space="preserve">Koronavirus on ollut New Orleansissa paljon tappavampi uhka kuin muualla Yhdysvalloissa, ja kuolemantapausten määrä asukasta kohti on kaksinkertainen New Yorkiin verrattuna. Lääkärit, kansanterveysviranomaiset ja saatavilla olevat tiedot sanovat, että Big Easyn korkea lihavuus ja siihen liittyvät sairaudet voivat olla osa ongelmaa.</w:t>
      </w:r>
    </w:p>
    <w:p>
      <w:r>
        <w:rPr>
          <w:b/>
        </w:rPr>
        <w:t xml:space="preserve">Esimerkki 2.2269</w:t>
      </w:r>
    </w:p>
    <w:p>
      <w:r>
        <w:t xml:space="preserve">Kohta: Feinberg on saanut ohjeet tavata Bayerin ja kantajien asianajajat seuraavien 14 päivän aikana, kertoi San Franciscossa toimiva Yhdysvaltain piirituomari Vince Chhabria keskiviikkona pidetyssä oikeuskäsittelyssä. Chhabria, joka valvoo noin 900 liittovaltion Roundup-oikeudenkäyntiä, määräsi 11. huhtikuuta osapuolet aloittamaan luottamuksellisen sovittelun. Hän nimitti Feinbergin sen jälkeen, kun osapuolet eivät päässeet sopimukseen sovittelijasta. Feinberg on tunnettu siitä, että hän on aiemmin helpottanut riitojen ratkaisemista suurten panosten oikeudenkäynneissä. Hän johti sovitteluneuvotteluja syyskuun 11. päivän syyskuun 11. päivän uhrien korvausrahastosta, BP:n Deepwater Horizon -katastrofista, Volkswagenin diesel-päästöskandaalista ja General Motorsin sytytysvirtakytkintä koskevasta oikeudenkäynnistä. Chhabria määräsi keskiviikkona myös seuraavan liittovaltion Roundup-oikeudenkäynnin helmikuulle 2020. Kyseessä olisi toinen bellwether- eli koeoikeudenkäynti, jonka avulla määritetään vahingonkorvausten laajuus ja sovintovaihtoehdot liittovaltion asioissa. Tuomari haluaa myös valmistella noin 20 parhaillaan vireillä olevaa tapausta oikeudenkäyntiin ja lähettää ne muihin tuomioistuimiin eri puolilla maata. Yli 13 400 kantajaa koko maassa väittää, että Roundup aiheutti non-Hodgkinin lymfoomaa ja että yhtiö ei varoittanut tästä riskistä. Suurin osa kanteista on vireillä osavaltioiden tuomioistuimissa eri puolilla maata. Bayer, joka osti Roundupin valmistajan Monsanton 63 miljardin dollarin kaupalla viime vuonna, kiistää syytökset ja sanoo, että tutkimukset ja sääntelyviranomaiset ovat pitäneet glyfosaattia ja Roundupia turvallisina ihmisille. Yhtiö on aiemmin sanonut noudattavansa Chhabrian sovittelumääräystä hyvässä uskossa ja uskovansa vahvasti Roundupin turvallisuutta tukevaan "laajaan ja luotettavaan tieteelliseen tietoon".  Bayer on myös sanonut puolustautuvansa kaikissa tapauksissa ja odottavansa käynnissä olevaa valitusprosessia kolmessa tapauksessa, jotka ovat menneet oikeuteen ja johtaneet valamiehistön tuomioihin sitä vastaan. Kalifornialainen valamiehistö tuomitsi 13. toukokuuta 2 miljardia dollaria pariskunnalle, joka väitti Roundupin aiheuttaneen heidän syöpänsä. Maaliskuussa liittovaltion valamiehistö San Franciscossa tuomitsi 80 miljoonaa dollaria kalifornialaiselle miehelle todettuaan Roundupin aiheuttaneen hänen syöpänsä. Tuo päätös tuli sen jälkeen, kun toinen kalifornialainen valamiehistö elokuussa 2018 myönsi 289 miljoonaa dollaria eräälle maanomistajalle ensimmäisessä Roundup-oikeudenkäynnissä Yhdysvalloissa. Tuomio alennettiin myöhemmin 78 miljoonaan dollariin. Väite: Yhdysvaltain tuomari nimittää Ken Feinbergin sovittelijaksi Bayerin Roundup-ratkaisukeskusteluihin.</w:t>
      </w:r>
    </w:p>
    <w:p>
      <w:r>
        <w:rPr>
          <w:b/>
        </w:rPr>
        <w:t xml:space="preserve">Tulos</w:t>
      </w:r>
    </w:p>
    <w:p>
      <w:r>
        <w:t xml:space="preserve">Yhdysvaltalainen tuomari nimitti keskiviikkona tunnetun asianajajan Kenneth Feinbergin sovittelijaksi tuomioistuimen määräämiin sovintoneuvotteluihin liittovaltion oikeudenkäynnissä, joka koskee väitteitä siitä, että Bayer AG:n glyfosaattipohjainen Roundup-ruohomyrkky aiheuttaa syöpää.</w:t>
      </w:r>
    </w:p>
    <w:p>
      <w:r>
        <w:rPr>
          <w:b/>
        </w:rPr>
        <w:t xml:space="preserve">Esimerkki 2.2270</w:t>
      </w:r>
    </w:p>
    <w:p>
      <w:r>
        <w:t xml:space="preserve">Kohta: Boulderin piirikunnan sheriffin toimisto kertoo, että vankilan ja kansanterveyden virkamiehille ilmoitettiin perjantaina, että eräs vanki oli saanut positiivisen testituloksen tarttuvasta maksatulehduksesta ja hänet erotettiin muusta vankilaväestöstä. Muilla vangeilla tai vankilan henkilökunnalla ei ole ilmennyt hepatiitti A:n oireita. Seriffin toimiston mukaan kaikki vankilasta 20. elokuuta tai sen jälkeen vapautuvat voivat kuitenkin olla vaarassa sairastua tautiin. Syyskuun 11. päivään mennessä osavaltiossa on tänä vuonna raportoitu 163 tapausta, ja suurin osa tartunnan saaneista on tarvinnut sairaalahoitoa. Terveysviranomaiset ilmoittivat torstaina ensimmäisestä tautitapaukseen liittyvästä kuolemantapauksesta. Väite: Boulderin piirikunnan vankilan vanki sai positiivisen A-hepatiittitestin.</w:t>
      </w:r>
    </w:p>
    <w:p>
      <w:r>
        <w:rPr>
          <w:b/>
        </w:rPr>
        <w:t xml:space="preserve">Tulos</w:t>
      </w:r>
    </w:p>
    <w:p>
      <w:r>
        <w:t xml:space="preserve">Boulderin piirikunnan vankilan vanki on saanut positiivisen hepatiitti A -testin, kaksi päivää sen jälkeen, kun Coloradossa sattui taudin taudinpurkauksen aiheuttama kuolemantapaus.</w:t>
      </w:r>
    </w:p>
    <w:p>
      <w:r>
        <w:rPr>
          <w:b/>
        </w:rPr>
        <w:t xml:space="preserve">Esimerkki 2.2271</w:t>
      </w:r>
    </w:p>
    <w:p>
      <w:r>
        <w:t xml:space="preserve">Kohta: Avastin maksaa artikkelin mukaan jopa 55 000 dollaria vuodessa." Artikkelin mukaan Avastin maksaa jopa 55 000 dollaria vuodessa. Toimittaja kuvailee tuloksia kohtuullisesti ja kertoo, että 12 prosenttia tutkimukseen osallistuneista Avastin-potilaista sai veritulppia, mikä on ""30"" prosenttia suurempi riski kuin niillä, jotka eivät ottaneet Avastinia. Tämä muotoilu, joka esiintyy tutkimuksen tiivistelmässä, antaa sekä absoluuttiset että suhteelliset riskit. Ihannetapauksessa raportissa olisi kuitenkin pitänyt esittää absoluuttisen riskin vertailu, jossa olisi todettu, että 12 prosenttia Avastin-potilaista sai verihyytymiä, kun taas kontrolliryhmään kuuluvista potilaista verihyytymiä sai 8 prosenttia. Juttu saa kuitenkin epätyydyttävän arvosanan, koska siinä raportoidaan tulokset virheellisesti. Tutkimuksen mukaan Avastiniin liittyvä riski on 33 prosenttia suurempi, ei 30 prosenttia. Lisäksi jutussa ei mainita riskien eroja eri syöpätyyppien osalta, jotka vaihtelevat huomattavasti. Tämä on merkittävä puute. Jutussa liioitellaan Avastinin käyttöön liittyviä riskejä. Alkusanoissa todetaan hyytymien vakavuus. Tutkimuksessa todetaan, että Avastinilla hoidetuilla potilailla laskimotukoksia esiintyi 12 prosentissa potilaista, mutta jätetään mainitsematta, että vain noin puolet tarvitsi hoitoa. Näin lukijalle jää virheellinen käsitys todellisesta riskistä. Kun vakavan verihyytymän riskiä ylikorostetaan, juttu saattaa antaa potilaille, jotka saattavat hyötyä hoidosta, virheellisen käsityksen riskistä ja hyödystä. Artikkeli perustuu The Journal of the American Medical Association -lehdessä julkaistuun analyysiin aiemmista tutkimuksista. Tutkimuksen kirjoittajaa siteerataan, jonka mukaan tulokset ovat yksittäisiä tutkimuksia vaikuttavampia, koska siinä otetaan huomioon 15 korkealaatuisen, lähes 8 000 potilasta käsittävän artikkelin tulokset. Jutussa olisi voinut lisätä, että meta-analyysien tuloksia kritisoidaan usein ja niitä pidetään harvoin lopullisina, koska niissä yhdistetään eri metodologioita käyttäneiden tutkimusten tietoja. Tämä puute on sikäli merkittävä, että se saattaa lisätä analyysille kohtuutonta painoarvoa. Artikkelissa ei liioitella Avastinilla hoidettavien syöpien vakavuutta tai yleisyyttä. Jutussa mainitaan itse tutkimus, sen pääkirjoittaja, yhtiön edustaja ja yksi riippumaton kliinikko. Tämä on riittävä lähde tämän pituiselle jutulle. Jutussa mainitaan ainakin lyhyesti, että Avastin hoitaa syöpää eri mekanismilla kuin perinteiset kemoterapiat. Tarina ei kuitenkaan saa tyydyttävää arvosanaa, koska siinä mainitaan vasta lopussa ja hyvin lyhyesti, että useimmat Avastin-potilaat käyttävät myös tavanomaista solunsalpaajahoitoa - ja altistuvat näin ollen myös kaikille näille haittavaikutuksille. Tämä herättää mutta ei vastaa peruskysymykseen, joka koskee Avastin-hoidon lisäämisen kokonaishyötyä ja kokonaisriskiä. Eräs lukija poistuu jutusta ja saa kuulla huolestuttavan tiedon, joka olisi pitänyt tuoda asiayhteyteen aiemmin. Artikkelissa tehdään selväksi, että Avastin on laajalti syöpäpotilaiden saatavilla ja käytössä. Jutussa selitetään lääkkeen suhteellista uutuutta. Kun käytetään useita lähteitä, on varmaa, että tämä juttu ei perustunut pitkälti uutistiedotteeseen." Väite: FDA:n "musta laatikko" -varoitus syöpälääke Avastinille.</w:t>
      </w:r>
    </w:p>
    <w:p>
      <w:r>
        <w:rPr>
          <w:b/>
        </w:rPr>
        <w:t xml:space="preserve">Tulos</w:t>
      </w:r>
    </w:p>
    <w:p>
      <w:r>
        <w:t xml:space="preserve">Tämä juttu Avastin-syöpälääkkeeseen liittyvästä veritulppariskistä kertoo hyvin keskeiset tulokset. Siinä on kuitenkin ainakin yksi merkittävä puute. Myönteistä on, että jutussa selitetään havainnot selkeästi ja oikeudenmukaisesti sekä riittävän yksityiskohtaisesti, lähteiden ja asiayhteyden avulla. Juttu perustuu uskottavaan tutkimukseen, joka käsittelee monien lukijoiden kannalta merkityksellistä aihetta. Toimittaja noudattaa useita hyvän lääketieteellisen raportoinnin käytäntöjä, kuten arvosanat osoittavat. On kuitenkin selittämätön ja perustavanlaatuinen virhe ilmoittaa lisääntynyt riski 30 prosentiksi 33 prosentin sijasta. On kuitenkin kaksi muuta ongelmaa. 1. Jossain jutun lopussa esitetyssä raportissa käsitellään kysymystä Avastinia käyttävien potilaiden kokonaishyödystä ja kokonaisriskistä, mutta tätä olisi voitu tutkia tarkemmin. Useimmat potilaat ja lääkärit eivät välitä pohjimmiltaan yhden haittavaikutuksen riskistä. Kyse on siitä, parantaako lääkkeen käyttö elossaoloaikaa. On totta, että meta-analyysissä ei käsitelty tätä kysymystä. Jutussa olisi kuitenkin voitu tutkia asiaa perusteellisemmin lukijoiden puolesta, ja tämä raportointi olisi voinut olla enemmän jutun ytimessä, eikä loppupuolella olevina menevinä ajatuksina. 2. Raportissa ei erotella riskieroja niiden eri syöpätyyppien välillä, joiden hoitoon Avastinia käytetään. Tutkimus itsessään sisälsi tämän tiedon, ja lukijan on tärkeää tietää se. Tämä on merkittävä puute.</w:t>
      </w:r>
    </w:p>
    <w:p>
      <w:r>
        <w:rPr>
          <w:b/>
        </w:rPr>
        <w:t xml:space="preserve">Esimerkki 2.2272</w:t>
      </w:r>
    </w:p>
    <w:p>
      <w:r>
        <w:t xml:space="preserve">Kohta: Räjähdys räjähti sunnuntai-iltana vilkkaasti liikennöidyllä Corniche-bulevardilla Niili-joen varrella, sytytti muita autoja tuleen ja haavoitti ainakin 47:ää. Se vaurioitti lähellä sijaitsevaa Egyptin tärkeintä syöpäsairaalaa ja rikkoi osia sen julkisivusta ja joitakin huoneita, minkä vuoksi kymmeniä potilaita jouduttiin evakuoimaan. Viranomaiset olivat aluksi sanoneet, että räjähdys johtui usean ajoneuvon onnettomuudesta. Myöhemmin maanantaina sisäministeriö kuitenkin myönsi, että kyseessä oli autopommi. Se syytti Hasm-nimistä militanttiryhmää, jolla on yhteyksiä laittomaan Muslimiveljeskuntaan, ja sanoi, että se oli siirtämässä autoa tehdäkseen iskun muualla. Ministeriö ei kertonut, mikä oli aiottu kohde. Sen mukaan auto oli varastettu kuukausia aiemmin Niilin suistossa. Presidentti Abdel-Fattah el-Sissi kutsui twiitissään tapausta "terroristiseksi välikohtaukseksi", esitti surunvalittelut kuolleiden puolesta ja vannoi "kohtaavansa ja kitkevänsä terrorismin". Hyökkäys on kuolettavin Kairossa sen jälkeen, kun Egyptin tärkeimmän koptikristillisen katedraalin viereisessä kappelissa tehdyssä pommi-iskussa kuoli 30 ihmistä sunnuntaimessun aikana joulukuussa 2016. Tuon iskun tekijäksi ilmoittautui Islamilainen valtio -ryhmän Egyptin tytärjärjestö. Pienempiä pommi-iskuja, yleensä tienvarsipommituksia, on tehty useammin, ja ne ovat kohdistuneet turvallisuusjoukkoihin ja kahdessa tapauksessa turisteihin Pyramidien lähellä. Autopommit ovat kuitenkin olleet pääkaupungissa paljon harvinaisempia. Egypti on jo vuosia taistellut Siinain niemimaalla islamilaisia militantteja vastaan, joita johtaa IS:n liittolainen. Kapinalliset ovat ajoittain levinneet maan muihin osiin. Militanttien hyökkäykset lisääntyivät sen jälkeen, kun el-Sissi johti puolustusministerinä armeijaa syrjäyttämään vuonna 2013 silloisen presidentin Mohammed Morsin, joka oli veljeskunnan johtaja, sen jälkeen, kun hänen hallintoaan vastaan oli järjestetty massiivisia mielenosoituksia. Sen jälkeen hallitus on ryhtynyt laajoihin tukahduttamistoimiin Veljeskuntaa vastaan, kieltänyt sen ja julistanut sen terroristijärjestöksi. Morsi lyyhistyi ja kuoli Kairon oikeussalissa kesäkuussa. Sunnuntain räjähdys vahingoitti syöpäsairaalan pääporttia ja useita potilashuoneita ja osastoja, kertoi Kairon yliopisto, jonka lääketieteellinen tiedekunta käyttää sairaalaa oppilaitoksena. Sairaalarakennuksen ikkunat ja lasiovet rikkoutuivat. "Osia sairaalan katosta romahti, kun pääsin ulos huoneestani", kertoi eräs potilas, Mahmoud el-Sayed. "Ihmiset juoksivat kaikkialle ja huusivat." Ainakin 78 potilasta evakuoitiin muihin sairaaloihin. Terveysministeriö ei kertonut, oliko uhrien joukossa potilaita tai sairaalan henkilökuntaa. Useat kadulla olleet ajoneuvot vaurioituivat ja polttivat sisällä olleet, kertoi toinen silminnäkijä, Mohamed Ashraf. "Ihmiset kamppailivat saadakseen matkustajat ulos", hän sanoi. Poliisia valvova sisäministeriö kertoi alustavassa selonteossaan räjähdyksestä, että auto ajoi bulevardilla liikennettä vastaan ja törmäsi jopa kolmeen muuhun autoon, mikä aiheutti räjähdyksen. Se ei tarkentanut asiaa, kun se myöhemmin ilmoitti autopommista, eikä ollut selvää, mikä ajoneuvo tuossa skenaariossa oli räjähteitä sisältävä ajoneuvo. Poliisi sulki nopeasti onnettomuusalueen, kun syyttäjät aloittivat tutkinnan. Paikalta kerättiin tunnistamattomia ruumiinosia ruumispussiin, terveysministeri Hala Zayed sanoi tv-kommenteissa. Sairaala on lähellä Kairossa sijaitsevaa Tahririn aukiota, joka tuli kansainvälisesti tunnetuksi joukkomielenosoitusten tapahtumapaikkana vuonna 2011, kun kansannousu kaatoi itsevaltiaan Hosni Mubarakin. Räjähdyksen jälkeen jotkut potilaat, joilla oli maanantaina tapaaminen, jäivät odottamaan sairaalan ulkopuolelle sukulaistensa kanssa. Maanviljelijä Ahmed Ramadan oli tuonut tyttärensä kotoa 145 kilometriä Kairosta etelään kemoterapiaan. "Emme tiedä, minne mennä", hän sanoi. Väite: Autopommi törmäsi ajoneuvoihin Egyptin pääkaupungissa, 20 kuoli.</w:t>
      </w:r>
    </w:p>
    <w:p>
      <w:r>
        <w:rPr>
          <w:b/>
        </w:rPr>
        <w:t xml:space="preserve">Tulos</w:t>
      </w:r>
    </w:p>
    <w:p>
      <w:r>
        <w:t xml:space="preserve">Sisäministeriö ilmoitti maanantaina, että räjähteillä lastattu auto, jota ajettiin iskun toteuttamiseksi, törmäsi muihin ajoneuvoihin ja räjähti Kairon keskustassa, jolloin ainakin 20 ihmistä kuoli. Tämä on kuolettavin isku Egyptin pääkaupungissa yli kahteen vuoteen.</w:t>
      </w:r>
    </w:p>
    <w:p>
      <w:r>
        <w:rPr>
          <w:b/>
        </w:rPr>
        <w:t xml:space="preserve">Esimerkki 2.2273</w:t>
      </w:r>
    </w:p>
    <w:p>
      <w:r>
        <w:t xml:space="preserve">Kohta: YK:n terveysjärjestö vaati tällaisen markkinoinnin tiukempaa valvontaa ja sanoi, että tiukemmat säännökset ovat ratkaisevan tärkeitä, jotta voidaan voittaa taistelu lasten liikalihavuutta vastaan. "Lapsia ympäröivät mainokset, joissa heitä kehotetaan syömään runsaasti rasvaa, sokeria ja suolaa sisältäviä elintarvikkeita, jopa silloin, kun he ovat paikoissa, joissa heidän pitäisi olla suojassa, kuten kouluissa ja urheilupaikoissa", sanoi WHO:n Euroopan alueyksikön johtaja Zsuzsanna Jakab. Runsaasti tyydyttyneitä ja transrasvoja, sokeria ja suolaa sisältävien elintarvikkeiden edistäminen on jo vuosia tunnustettu merkittäväksi riskitekijäksi lasten lihavuudelle ja ruokavalioon liittyville kroonisille sairauksille, kuten sydänsairauksille ja joillekin syöpätaudeille myöhemmin elämässä. Elintarvikkeiden markkinointia käsittelevässä raportissaan WHO Europe totesi, että elintarviketeollisuus käyttää yhä useammin halpoja uusia markkinointikanavia, kuten sosiaalista mediaa ja älypuhelinsovelluksia, kohdistaakseen markkinoinnin lapsiin. Televisio on edelleen hallitseva mainonnan muoto, ja suuri enemmistö lapsista ja nuorista katsoo televisiota keskimäärin yli kaksi tuntia päivässä, WHO:n mukaan. "Ylipaino on yksi 2000-luvun suurimmista kansanterveydellisistä haasteista: se vaikuttaa vaihtelevassa määrin kaikkiin maihin, erityisesti alempiin sosioekonomisiin ryhmiin", Jakab sanoi raportin esipuheessa. Hän lisäsi, että tilanne ei ole paranemassa. WHO:n Childhood Obesity Surveillance Initiative -aloitteen tiedot osoittavat, että keskimäärin joka kolmas 6-9-vuotias lapsi on ylipainoinen tai lihava. Jakabin mukaan viimeaikaiset tiedot viittaavat siihen, että lapset eivät lihoa vain siksi, että he katsovat televisiota aktiivisen liikunnan sijaan, vaan myös siksi, että he altistuvat mainonnalle ja muille markkinointitaktiikoille. WHO:n raportin mukaan mainostettujen elintarvikkeiden johtavia ryhmiä ovat virvoitusjuomat, makeutetut aamiaismurot, keksit, makeiset, välipalat, valmisruoat ja pikaruokapaikat. "Valitettavasti epäterveellisen ruoan markkinointi lapsille on osoittautunut katastrofaalisen tehokkaaksi", raportissa todetaan. "Aikuiset ovat tietoisia siitä, milloin heihin kohdistetaan mainontaa... lapset eivät pysty erottamaan esimerkiksi mainoksia ja piirrettyjä kuvia toisistaan. Tämä tekee heistä erityisen vastaanottavaisia ja haavoittuvia viesteille, jotka johtavat epäterveellisiin valintoihin."  WHO:n Euroopan alueen kaikki 53 jäsenvaltiota ovat allekirjoittaneet rajoituksia epäterveellisten elintarvikkeiden markkinoinnille lapsille, mutta useimmat niistä tukeutuvat yleisiin mainontasäännöksiin, jotka eivät erityisesti koske runsaasti rasvaa, suolaa tai sokeria sisältävien tuotteiden mainontaa. Kattavampia lähestymistapoja - joko lainsäädännön, itsesääntelyn tai yhteissääntelyn kautta - on otettu käyttöön vain Tanskassa, Ranskassa, Norjassa, Sloveniassa, Espanjassa ja Ruotsissa, se totesi. Väite: WHO vaatii tiukempia elintarvikkeiden markkinointisääntöjä lasten lihavuuden hillitsemiseksi.</w:t>
      </w:r>
    </w:p>
    <w:p>
      <w:r>
        <w:rPr>
          <w:b/>
        </w:rPr>
        <w:t xml:space="preserve">Tulos</w:t>
      </w:r>
    </w:p>
    <w:p>
      <w:r>
        <w:t xml:space="preserve">Epäterveellisten elintarvikkeiden markkinointi lapsille on osoittautunut "katastrofaalisen tehokkaaksi", sillä se on edistänyt liikalihavuutta käyttämällä halpoja sosiaalisen median kanavia rasva-, suola- ja sokeripitoisten ruokien mainostamiseen, totesi Maailman terveysjärjestön Euroopan toimisto tiistaina.</w:t>
      </w:r>
    </w:p>
    <w:p>
      <w:r>
        <w:rPr>
          <w:b/>
        </w:rPr>
        <w:t xml:space="preserve">Esimerkki 2.2274</w:t>
      </w:r>
    </w:p>
    <w:p>
      <w:r>
        <w:t xml:space="preserve">Kohta: Teva Pharmaceutical Industries Ltd:n kilpaileva migreenipäänsärkyä ehkäisevä lääke on suljettu pois yhdeltä listalta, ja potilaat voivat maksaa siitä joissakin tapauksissa enemmän toisella listalla, muistion mukaan. OptumRxin lääkeluettelot eli lääkekaavakkeet kattavat kymmeniä miljoonia kuluttajia, jotka saavat terveydenhuoltonsa työnantajilta ja sairausvakuutusyhtiöiltä, kuten myös kilpailevat PBM-yhtiöt Express Scripts ja CVS Health Corp. Migreenitutkimussäätiön mukaan noin 39 miljoonaa amerikkalaista kärsii migreenipäänsärystä, ja maailmanlaajuinen migreenilääkkeiden myynti voi analyytikkofirma GlobalDatan mukaan nousta 8,7 miljardiin dollariin vuoteen 2026 mennessä. OptumRx:n päätös varmistaa Lillyn Emgalityn helpomman pääsyn asiakkaiden pariin kaikissa kolmessa suurimmassa PBM:ssä - myös CVS:ssä ja Express Scriptsissä - ja antaa Amgenin Aimovigille etulyöntiaseman sen jälkeen, kun CVS oli päättänyt olla sisällyttämättä sitä suosittujen lääkkeiden luetteloonsa. Tevan Ajovigilla on etuoikeutettu asema vain CVS:llä, kun taas Amgenilla se on myös Express Scriptsillä, joka kuuluu Cigna Corp.:iin.  "Olemme tyytyväisiä siihen, että kaikki kolme yhtiötä ovat valinneet Emgalityn yhdeksi etusijalla olevista lääkkeistä, jolloin se on entistä useampien migreenistä kärsivien potilaiden saatavilla", Lilly sanoi sähköpostitse lähettämässään lausunnossa. Suurimpien PBM:ien ja sairausvakuutusyhtiöiden suosimien lääkkeiden listalle pääseminen on ratkaisevan tärkeää uusien lääkkeiden myynnin kannalta. PBM:t valitsevat yhä useammin kattavuusluetteloonsa vain osan hoidoista, kun on olemassa useita vastaavia hoitoja. Nämä kolme hoitoa, jotka Yhdysvaltain elintarvike- ja lääkevirasto FDA hyväksyi viime vuonna, kuuluvat CGRP:n estäjiksi kutsuttujen lääkkeiden luokkaan, jotka ovat osoittautuneet tehokkaiksi migreenin ehkäisyssä. Tevan tiedottajan mukaan yhtiö on sitoutunut lisäämään Ajovyn saatavuutta lääkesuunnitelmista riippumatta ja tarjoaa edelleen alennuksia, joiden ansiosta potilaat eivät joissakin tapauksissa maksa vakuutuksesta riippumatta mitään. "Ajovy-injektion lanseerauksen jälkeen syyskuussa kysyntä on ollut vahvaa ja kasvu on ollut tasaista, ja jatkamme keskusteluja maksajien kanssa", tiedottaja sanoi. Amgenin tiedottaja sanoi, että yhtiö on tyytyväinen päätökseen ja on sitoutunut varmistamaan lääkkeen kohtuuhintaisen saatavuuden. Amgen, joka jakaa Aimovig-valmisteen liikevaihdon Yhdysvalloissa Novartis AG:n kanssa, raportoi aiemmin tällä viikolla neljännen neljänneksen 95 miljoonan dollarin liikevaihdosta, mikä lähes kaksinkertaisti Wall Streetin arviot. OptumRxin päätös tulee voimaan 1. helmikuuta. OptumRxin valikoiduissa lääkesuunnitelmissa Tevan lääke luokitellaan alemmalle tasolle, joka tavallisesti edellyttäisi suurempia kustannuksia, se sanoi. PBM:t saavat yleensä alennuksia lääkkeiden valmistajilta vastineeksi siitä, että ne saavat edullisen sijoituksen ensisijaisten lääkkeiden luetteloon, esimerkiksi alhaisen omavastuuosuuden tai yhteisvastuumaksun kautta. Kaikkien kolmen migreenilääkkeen listahinta on 575 dollaria kuukaudessa eli 6900 dollaria vuodessa. Näissä hinnoissa ei ole otettu huomioon alennuksia ja hyvityksiä, joita saavat PBM:t, jotka suunnittelevat ja neuvottelevat etuuksia työnantajille ja vakuutusyhtiöille. Kaikki kolme lääkevalmistajaa tarjoavat rajoitetun ajan uusia lääkkeitä ilmaiseksi suoraan potilaille muiden tukiohjelmien lisäksi. Amgenin Aimovig tuli markkinoille ensimmäisenä uudesta lääkeryhmästä. Tevan ja Lillyn kilpailijat seurasivat pian sen jälkeen. Kolme suurta PBM-yhtiötä kattavat yhdessä suurimman osan niistä yli 150 miljoonasta amerikkalaisesta, jotka saavat etuuksia työnantajansa kautta. Niiden asiakkaat, mukaan lukien vakuutusyhtiöt ja yritykset, voivat päättää olla noudattamatta PBM:n suosituksia kattavuudesta, mutta se maksaisi yleensä enemmän. Amgenin osakkeet laskivat 28 senttiä 186,63 dollariin, Lilly nousi lähes 1 prosentin 120,90 dollariin ja New Yorkissa vaihdetut Tevan osakkeet laskivat lähes 1 prosentin 19,69 dollariin. Väite: Yksinomainen: Top U.S. insurer to cover Amgen, Eli Lilly migreeni lääkkeet, exclude Teva.</w:t>
      </w:r>
    </w:p>
    <w:p>
      <w:r>
        <w:rPr>
          <w:b/>
        </w:rPr>
        <w:t xml:space="preserve">Tulos</w:t>
      </w:r>
    </w:p>
    <w:p>
      <w:r>
        <w:t xml:space="preserve">UnitedHealth Group Inc:n omistama Yhdysvaltain johtava apteekkietuusjärjestäjä (PBM) on lisännyt Amgen Inc:n ja Eli Lilly and Co:n uudet migreenilääkkeet ensisijaisiksi hoidoiksi katettujen lääkkeiden luetteloonsa, ilmenee OptumRxin asiakasmuistiosta, jonka Reuters on nähnyt.</w:t>
      </w:r>
    </w:p>
    <w:p>
      <w:r>
        <w:rPr>
          <w:b/>
        </w:rPr>
        <w:t xml:space="preserve">Esimerkki 2.2275</w:t>
      </w:r>
    </w:p>
    <w:p>
      <w:r>
        <w:t xml:space="preserve">Kohta: Presidentti Barack Obama käsitteli 30. huhtikuuta 2013 pidetyssä lehdistötilaisuudessa useita korkean profiilin aiheita, kuten Syyrian taisteluita, Bostonin maratonhyökkäystä, maahanmuuttolainsäädäntöä ja liittovaltion menojen leikkauksia, jotka tunnetaan nimellä "sequester". Jaksottamisen osalta Obama ilmaisi epätietoisuutensa kongressin muutamaa päivää aiemmin hyväksymän lakiesityksen allekirjoittamisesta. Lakiehdotus, joka lieventäisi leikkauksen vaikutusta liittovaltion ilmailuhallintoon, eteni nopeasti edustajainhuoneessa ja senaatissa suuren yleisön turhautumisen keskellä. Lentojen myöhästymiset johtuivat lennonjohdon henkilöstövähennyksistä; lakiesityksessä siirrettiin 253 miljoonaa dollaria lentoasemien parantamisrahastosta lennonjohtojärjestelmään. Obama sanoi, että lentomatkustajiin kohdistuvan paineen vuoksi hänellä ei ollut muuta vaihtoehtoa kuin allekirjoittaa lakiesitys, mutta hän myös tuomitsi hajanaisen lähestymistavan maan budjetti- ja infrastruktuurihaasteiden ratkaisemiseen. Jos lainsäätäjät olisivat ""vakavasti huolissaan matkustajien mukavuudesta ja turvallisuudesta""," Obama sanoi, "heidän ei pitäisi ajatella vain huomista, ensi viikkoa tai sitä seuraavaa viikkoa. Heidän pitäisi miettiä, mitä tapahtuu viiden vuoden, 10 vuoden tai 15 vuoden kuluttua. ... Miten varmistamme, että investoimme esimerkiksi lentokenttien, teiden ja siltojen jälleenrakentamiseen ja varhaiskasvatukseen?"". Obama lisäsi: ""Hiljattain tehtiin tutkimus maailman parhaista lentokentistä, eikä yksikään yhdysvaltalainen lentokenttä ollut 25 parhaan joukossa. Asiantuntijat ja kuluttajat, jotka käyttävät näitä lentoasemia, eivät pitäneet yhtäkään yhdysvaltalaista lentoasemaa maailman 25 parhaan lentoaseman joukossa. Cincinnatin lentoasema taisi olla noin 30. sijalla. Mitä se kertoo pitkän aikavälin kilpailukyvystämme ja tulevaisuudestamme?""" Ihmettelimme, oliko tämä tutkimus todella osoittanut, että Yhdysvaltojen lentoasemat ovat niin surkeaa sakkia. Kuten kävi ilmi, Obama osui oikeaan. Hän viittasi World Airport Awardsiin, joka on riippumaton, 12 miljoonalle matkustajalle vuosittain tehtävä tutkimus, jossa lähes 400 lentoasemaa luokitellaan. Tutkimuksen on tehnyt brittiläinen Skytrax-niminen yritys vuodesta 1999 lähtien. Ryhmän vuoden 2013 tutkimuksessa parhaaksi luokiteltu yhdysvaltalainen lentoasema oli todellakin Cincinnati/Northern Kentuckyn kansainvälinen lentoasema 30. sijalla. Tätä korkeammalle sijoittuneita lentoasemia on kymmenkunta Aasiassa (mukaan lukien kaksi parasta, Singapore Changin lentoasema ja Incheonin kansainvälinen lentoasema), seitsemän Euroopassa, kolme Afrikassa, kaksi Australiassa ja vain yksi Pohjois-Amerikassa (Vancouverin kansainvälinen lentoasema, sijalla 8). Kaiken kaikkiaan 17 yhdysvaltalaista lentoasemaa pääsi sadan parhaan joukkoon, ja Denver oli 36., San Francisco 40., Atlanta 48. eikä yksikään muista sijoittunut 50. sijaa korkeammalle. Vuoden 2013 tulokset eivät olleet sattumaa: Tarkistimme myös vuosien 2012 ja 2011 tutkimukset ja havaitsimme, että Cincinnati oli myös molempina vuosina Yhdysvaltain paras lentoasema, joka sijoittui 24. sijalle. Kysyimme lentokenttien ammattijärjestön Airports Council Internationalin pääjohtajalta Angela Gittensiltä, mitä mieltä hän oli sijoituksista. Hän suhtautui aluksi epäilevästi tutkimuksen tarkkuuteen. (Yritys sanoo, että se tekee kyselyt matkustajille verkossa ja puhelimitse ja käyttää järjestelmiä vilpillisten vastausten havaitsemiseksi). Hän lisäsi, että Yhdysvalloilla on suuria haasteita kilpailla tällaisessa maailmanlaajuisessa vertailussa. "Yhdysvaltojen suuria kansainvälisiä solmukohtia haittaavat toisinaan pitkät maahantulo- ja turvatarkastusjonot, mikä heikentäisi niiden sijoitusta verrattuna lentoasemaan, jolla on pääasiassa kotimaanliikenne, kuten Cincinnati", Gittens sanoi. Cincinnati, joka päihitti peräti 50 Yhdysvaltain lentoasemaa, joilla on suurempi liikenne, ei ole New Yorkin JFK:n, Los Angelesin tai Miamin kaltainen kansainvälinen keskus. Skytraxin tiedottaja Peter Miller oli samaa mieltä. Hän sanoi, että Yhdysvallat saattaa kärsiä tutkimuksessa, koska turvakäsittely ja maahanmuutto ovat monille matkustajille tärkeitä - "ei vain todelliset odotusajat, vaan myös matkustajien kohtelu näillä alueilla". Gittens lisäsi, että Yhdysvaltojen lentoasemien on vaikea kilpailla Aasian uudempien lentoasemien kanssa. Hänen mukaansa monissa maissa ""kansalliset hallitukset pitävät lentoasemia taloudellisen elinvoimansa kannalta keskeisinä voimavaroina ja pyrkivät tekemään vierailijoiden matkasta lentoaseman kautta mahdollisimman sujuvaa"". Obaman mainitsemia sijoituksia on siis syytä tarkastella varauksella. Vielä tärkeämpää on, että ranking-listat eivät täysin tue presidentin väitettä, jonka mukaan liittovaltion on käytettävä enemmän rahaa ""lentoasemien uudelleenrakentamiseen"" ja ""matkustajien mukavuuden ja turvallisuuden"" takaamiseen. Tutkimuksen 39:stä tekijästä vain 13 koskee lentoasemien pääomaparannuksia, kuten terminaalien ja odotustilojen suunnittelua, opasteita, julkisen liikenteen yhteyksiä, navigoinnin helppoutta ja matkatavaroiden käsittelyjärjestelmiä. Viisi muuta tekijää tutkimuksessa liittyy turvallisuuteen. Jäljelle jää pieni enemmistö tekijöistä, jotka koskevat mukavuuksia ja vieraanvaraisuutta - esimerkiksi baarien valikoimaa, ostosmahdollisuuksia, ravintoloiden hintoja, viihdetarjontaa, pesuhuoneiden puhtautta, matkatavaravaunujen saatavuutta ja lentoaseman henkilökunnan ystävällisyyttä. ""Tutkimus kattaa laajan läpileikkauksen jokaisen lentoaseman mukavuuksista ja tiloista, mutta on totta, että yksi merkittävimmistä osista on keskittyminen palveluun, henkilökuntaan, mukavuuteen ja odotusaikoihin"", sanoi Skytraxin tiedottaja Peter Miller. ""Nämä ovat asioita, jotka ovat matkustajille ensiarvoisen tärkeitä ja jotka aiheuttavat suurimmat erot lentoasemien välillä eri puolilla maailmaa.""". Hallituksemme Obama sanoi, että Yhdysvaltojen on investoitava enemmän lentoasemiinsa pitkällä aikavälillä osittain siksi, että ""hiljattain tehtiin tutkimus maailman parhaista lentoasemista, eikä yksikään yhdysvaltalainen lentoasema ollut 25 parhaan joukossa."". Hän on oikeassa sijoitusten suhteen, mutta kyseinen tutkimus tarjoaa vain epätäydellistä tukea väitteelle, jonka mukaan liittovaltion hallituksen pitäisi investoida enemmän lentoasemiinsa, koska tutkimuksessa mitataan lentoasemien tärkeimpien infrastruktuurinäkökohtien (joita liittovaltion hallitus auttaisi rahoittamaan) lisäksi myös matkustajille tarjottavia mukavuuksia (joihin liittovaltion hallitus ei osallistuisi suoraan)." Väite: "Liittovaltion pitkäaikaiset investoinnit Yhdysvaltojen lentoasemiin ovat kiireellisiä, koska ""äskettäin tehtiin tutkimus maailman ... parhaista lentoasemista, eikä yksikään yhdysvaltalainen lentoasema päässyt 25 parhaan joukkoon"."</w:t>
      </w:r>
    </w:p>
    <w:p>
      <w:r>
        <w:rPr>
          <w:b/>
        </w:rPr>
        <w:t xml:space="preserve">Tulos</w:t>
      </w:r>
    </w:p>
    <w:p>
      <w:r>
        <w:t xml:space="preserve">"Obama sanoi, että Yhdysvaltojen on investoitava enemmän lentoasemiinsa pitkällä aikavälillä osittain siksi, että "äskettäin tehtiin tutkimus maailman parhaista lentoasemista, eikä yksikään yhdysvaltalainen lentoasema ollut 25 parhaan joukossa.""" Hän on oikeassa sijoitusten suhteen, mutta kyseinen tutkimus tarjoaa vain epätäydellistä tukea väitteelle, jonka mukaan liittovaltion hallituksen pitäisi investoida enemmän lentoasemiinsa, koska tutkimuksessa mitataan lentoasemien tärkeimpien infrastruktuurinäkökohtien (joita liittovaltion hallitus auttaisi rahoittamaan) lisäksi myös matkustajille tarjottavia mukavuuksia (joihin liittovaltion hallitus ei osallistuisi suoraan)."</w:t>
      </w:r>
    </w:p>
    <w:p>
      <w:r>
        <w:rPr>
          <w:b/>
        </w:rPr>
        <w:t xml:space="preserve">Esimerkki 2.2276</w:t>
      </w:r>
    </w:p>
    <w:p>
      <w:r>
        <w:t xml:space="preserve">Kohta: Hän on nyt 56-vuotias, kaksi vuotta sen jälkeen, kun hänen verkkokalvolleen oli tarkoituksellisesti tartutettu virus, joka sisälsi geenin, jolla korjattiin sen soluja tuhoavaa proteiinipuutosta, ja hän pelaa säännöllisesti tenniskentällä ja tekee menestyksekästä uraa lakimiehenä. "Viimeiset 30 vuotta olen elänyt sokeutumisen salakavalan väistämättömyyden alla", Stroh kertoi toimittajille tiedotustilaisuudessa kokeellisesta hoidostaan. "Nyt on hyvin todellinen mahdollisuus, että pystyn jatkossakin näkemään."  Stroh on yksi harvoista potilaista, joilla on perinnöllinen etenevän sokeuden syy, choroideremia, ja jotka osallistuivat varhaisvaiheen kokeeseen, jossa tutkittiin mahdollista geeniterapiahoitoa, jonka tarkoituksena on korjata geneettinen vika, jonka vuoksi verkkokalvon solut kuolevat vähitellen. Vaikka tulokset koskevat vain kuutta potilasta, jotka osallistuivat hyvin varhaisessa vaiheessa olevaan vaiheen I tutkimukseen, tutkijat sanoivat, että heidän mukaansa olisi tehtävä lisää tutkimuksia sen selvittämiseksi, voitaisiinko samanlaisia geenihoitoja kehittää muille yleisimmille sokeuden perinnöllisille syille, kuten makuladegeneraatiolle ja retinitis pigmentosalle. Choroideremia johtuu mutaatiosta geenissä, joka tuottaa REP1-nimistä proteiinia. Siihen sairastuu arviolta yksi 50 000:sta ihmisestä, ja se aiheuttaa sen, että sairastuneet - pääasiassa miehet - menettävät näkönsä vähitellen verkkokalvon solujen rappeutuessa. Sairauteen ei ole tällä hetkellä olemassa hyväksyttyä hoitoa, ja lopulta valoreseptorisolut - verkkokalvon sauvat ja käpyjä, jotka reagoivat valoon lähettämällä signaaleja aivoihin - kuolevat kokonaan, mikä johtaa sokeuteen keski-ikään mennessä. Tutkimuksessa Oxfordin yliopiston Oxfordin silmäsairaalan kirurgin Robert MacLarenin johtama ryhmä ruiskutti potilaiden verkkokalvoille vektorin - tässä tapauksessa geneettisesti muunnellun viruksen -, jonka tarkoituksena oli toimittaa geenin korjaava kopio sopivaan silmän osaan. "Virus on toimitettava kohdesoluihin, jotka ovat verkkokalvon soluja", MacLaren selitti. Tätä varten kirurgi tekee kaihileikkauksen kaltaisen toimenpiteen, jossa potilaan verkkokalvo irrotetaan ja nostetaan, minkä jälkeen virus ruiskutetaan sen alle hienolla neulalla. "Virus menee sisään, tartuttaa solut ja siirtää proteiinin takaisin soluihin, joten hyödynnämme viruksen kykyä tartuttaa soluja ja toimittaa DNA:ta", hän sanoi. "Tämä on se jännittävä asia geeniterapiassa", sanoi MacLaren, jonka tutkimustulokset julkaistiin The Lancet -lääketieteellisessä lehdessä torstaina. "Puhumme yksittäisestä kertaluonteisesta geneettisestä korjauksesta ... jolla on pitkäaikaisia vaikutuksia, joiden ei ole toistaiseksi osoitettu vähenevän."  Tulokset osoittivat, että kuudesta hoidetusta potilaasta - kukin vain toisen silmän osalta, jotta toinen silmä voisi toimia vertailukohtana - niiden kahden silmän näkö, joiden näkö oli ennen geeniterapiaa huonoin, oli parantunut merkittävästi kuusi kuukautta myöhemmin. Neljän muun potilaan, joiden näkö oli vain hieman heikentynyt ennen hoitoa, koska he olivat sairauden varhaisemmassa vaiheessa, tulokset vahvistivat, että geeniterapia on turvallista, sillä virus siirtää DNA:ta vahingoittamatta verkkokalvoa. "On vielä liian aikaista tietää, kestääkö ... hoito loputtomiin", MacLaren sanoi. "Mutta voimme sanoa, että näön paraneminen on säilynyt niin kauan kuin olemme seuranneet potilaita, eli yhdessä tapauksessa kaksi vuotta."  Hän korosti, että hoito on vielä kokeiluvaiheessa, ja lisäkokeita tarvitaan todennäköisesti vielä viisi vuotta, ennen kuin sille voidaan hakea myyntilupaa, jotta se olisi kaikkien potilaiden saatavilla. "Jos voisimme hoitaa ihmisiä varhain, teini-iässä tai myöhäislapsuudessa, saisimme viruksen pois ennen kuin he menettävät näön", hän sanoi. "Jos hoito toimii, voisimme estää heitä sokeutumasta." Väite: Kokeellinen geeniterapia parantaa näköä sokeutuvilla potilailla.</w:t>
      </w:r>
    </w:p>
    <w:p>
      <w:r>
        <w:rPr>
          <w:b/>
        </w:rPr>
        <w:t xml:space="preserve">Tulos</w:t>
      </w:r>
    </w:p>
    <w:p>
      <w:r>
        <w:t xml:space="preserve">Toby Stroh oli parikymppinen, kun hänen lääkärinsä kertoi, että hän sokeutuisi viisikymppisenä, ja hänen tenniksen pelaamisensa ja ajo- ja työkykynsä voisivat loppua jo kauan ennen sitä.</w:t>
      </w:r>
    </w:p>
    <w:p>
      <w:r>
        <w:rPr>
          <w:b/>
        </w:rPr>
        <w:t xml:space="preserve">Esimerkki 2.2277</w:t>
      </w:r>
    </w:p>
    <w:p>
      <w:r>
        <w:t xml:space="preserve">Kohta: Voittoa tavoittelematon ryhmä Mental Health America sijoittui Nevadan osavaltioista ja District of Columbian osavaltiosta 51:nneksi seitsemässä riskinuorten luokassa, Las Vegas Sun kertoi. Ryhmän syyskuussa tekemässä tarkastelussa tekijöihin kuuluivat psykologiset ja emotionaaliset häiriöt, päihdehäiriöt, vakavat masennusjaksot ja lapset, joiden hoitoa yksityinen vakuutus ei kata. Nuorten mielenterveyden puolestapuhuja Char Frost Las Vegasissa sanoi, että nuorten itsemurhaluvut ovat nousussa koko osavaltiossa. "Nevadan osavaltiossa on haasteita, täällä on todellisia haasteita palveluntarjoajien suhteen ja niin edelleen", kertoi Clark Countyn koulupiirin psykologisten palveluiden osaston johtaja Robert Weires Sunille. Frost sanoi, että hänen murrosikäinen poikansa alkoi osoittaa merkkejä traumaperäisestä stressihäiriöstä ja masennuksesta vuoden 2005 tienoilla, mutta vain harvat paikalliset ohjelmat kouluttavat mielenterveysalan ammattilaisia tai asiantuntijoita, lukuun ottamatta Nevadan yliopiston Las Vegasin sosiaalityön koulua ja UNLV:n lääketieteellisen tiedekunnan lasten- ja nuorisopsykiatrian apurahaa, Lähes jokainen palveluntarjoaja kertoi, että he eivät palvele lapsia, ja sillä, joka palveluntarjoajan teki, oli yli kolmen kuukauden odotus. "Väestömme on kasvanut, emmekä ole onnistuneet kasvattamaan omia ammattilaisiamme", Frost sanoi. Sanomalehti kertoi, että nuorten mielenterveyspalveluja Las Vegasissa ja sen ympäristössä haittasi alueen suurimman nuorten ja nuorten mielenterveyspalvelujen laitoshoidon tarjoajan Montevista Hospitalin sulkeminen elokuussa. Parannuksia on kuitenkin saatu aikaan, kuten Las Vegasissa sijaitsevan Southern Hills Hospitalin uusi laitos, johon mahtuu jopa 20 nuorta. Alun perin suunniteltu palvelemaan 13-17-vuotiaita lapsia, mutta nyt nuorisopaviljonkiin mahtuu jo 11-vuotiaita lapsia, ja ikärajaa saatetaan laskea edelleen, sanoi ohjelman kliininen johtaja David Gennis. Useimmat tiloja käyttävät nuoret ovat osoittaneet itsetuhoisia näkemyksiä tai käyttäytymishaasteita, Gennis sanoi. Nuoret saavat terapiaa, joskus yhdessä perheensä tai muun ryhmän kanssa, jotta voidaan tunnistaa tekijät, jotka laukaisevat tuhoisan käyttäytymisen. He saavat myös apua selviytymistaitojen kehittämisessä ja tunteidensa säätelyssä. Keskimääräinen oleskelun pituus on alle viisi päivää. Gennisin mukaan perheiden saattaminen maantieteellisesti helposti saatavilla olevien avohoitopalvelujen piiriin voi olla vaikeaa. Nuorille suunnatun uuden laitoshoidosta avohoitoon siirtymisohjelman odotettiin antavan joillekin nuorille mahdollisuuden jatkaa työskentelyä Southern Hillsin terapeuttien kanssa kahdesta kolmeen päivänä viikossa. "Mielestäni meillä on mahdollisuus tehdä parempaa työtä hyvin pienten lasten kanssa, alkaa opettaa heille, miten hallita negatiivisia tai epämiellyttäviä tunteita ja miten he voivat ilmaista käyttäytymistään (ja) kommunikoida asianmukaisesti", Gennis sanoi. Weires sanoi, että kouluissa on luotu mielenterveyden siirtymäryhmä oppilaita varten, mutta Sunin mukaan resurssit ovat rajalliset, ja koulupiirillä on pulaa koulupsykologeista, joiden tehtäviin kuuluu arvioida oppilaita kriisitilanteissa, puuttua tilanteeseen, kun oppilaat osoittavat itsemurhataipumuksia, ja auttaa oppilaita sairaalahoidon jälkeen. Pula tarkoittaa, että koulupsykologit hoitavat toisinaan kolme koulua, ja heillä on vain vähän aikaa muuhun kuin kriisitilanteisiin vastaamiseen. "Emme voi mennä yhtä syvälle, pitkälle ja laajalle minkään tietyn taitokokonaisuuden tai lapsille tarjottavien palvelujen kanssa, jos olemme liian harvassa", Weires sanoi. Piirin virkamiehet myönsivät äskettäin 350 000 dollaria vuodessa sopimuksen tekemiseen ulkopuolisen yrityksen, Columbus Educational Servicesin, kanssa 3,5 kokopäiväisen koulupsykologin palkkaamiseksi. Vastauksena lainsäätäjän toimeksiantoon piiri pyrkii myös luomaan itsemurhien ehkäisysuunnitelman, johon Weiresin mukaan kuuluu psykologien, neuvonantajien, sairaanhoitajien ja muiden asiantuntijoiden välisten suhteiden vahvistaminen. Frost, joka toimii myös United Citizens Foundationin hallituksen asioiden johtajana, sanoi, että yhteisöjärjestöt voivat auttaa. Voittoa tavoittelematon järjestö tarjoaa terapiaa oppilaille koulupäivän aikana, koska koulun jälkeinen aika voi olla täynnä kotitehtäviä, päivällistä ja muita aktiviteetteja. Gennis sanoi, että leimautumisen vähentäminen ja vanhempien muistuttaminen siitä, että mielenterveysongelmat eivät ole kenenkään vika, on edelleen avainasemassa ongelman ratkaisemisessa. Väite: Nevada on osavaltioiden viimeisenä nuorten mielenterveyspalvelujen suhteen .</w:t>
      </w:r>
    </w:p>
    <w:p>
      <w:r>
        <w:rPr>
          <w:b/>
        </w:rPr>
        <w:t xml:space="preserve">Tulos</w:t>
      </w:r>
    </w:p>
    <w:p>
      <w:r>
        <w:t xml:space="preserve">Mielenterveyspalveluja tarvitsevien lasten ja nuorten saatavilla on Nevadassa vähemmän palveluja kuin muissa osavaltioissa, sanovat asianajajat.</w:t>
      </w:r>
    </w:p>
    <w:p>
      <w:r>
        <w:rPr>
          <w:b/>
        </w:rPr>
        <w:t xml:space="preserve">Esimerkki 2.2278</w:t>
      </w:r>
    </w:p>
    <w:p>
      <w:r>
        <w:t xml:space="preserve">Kohta: Hän kritisoi säälimättä "terveydenhuollon teolliseksi kompleksiksi" kutsumaansa kokonaisuutta, johon kuuluvat lääkeyhtiöt, sairaalat ja lääkinnällisten laitteiden valmistajat, jotka hänen mukaansa ovat "aikamme suuria rosvoparoneja". Oliva pyrki hyödyntämään joitakin viime vuoden lainsäädäntöistunnossa tehtyjä terveydenhuoltoaloitteita, joihin kuului muun muassa lääkkeiden maahantuontilain hyväksyminen ensimmäisenä koko maassa. "Emme valinneet terveydenhuoltoa ensisijaiseksi tavoitteeksemme", hän sanoi. "Ei, se valitsi meidät. Se valitsi meidät vallitsevan tilanteen puolustajien pelkän röyhkeyden vuoksi." Kun presidentinvaalit lähestyvät tänä syksynä, kiivaat puolueelliset erimielisyydet voivat vaikuttaa lainsäätäjien työhön. Tiistaina vallitsi kuitenkin kollegiaalisuuden ilmapiiri, kun kukkakimput koristivat istuntosaleja ja Capitolin salit ja rotundat sykkivät toiminnasta. Avajaispäivä oli tärkeä myös lobbaajille ja aktivisteille, jotka pyrkivät vaikuttamaan lainsäätäjiin ja lainsäädäntöön, jota laaditaan 60 päivän aikana, jonka lainsäätäjä saa päätökseen ennen istuntojakson päättymistä. Vaikka DeSantisilla on vahvat suhteet lainsäätäjiin - erityisesti republikaanikollegoihinsa, jotka johtavat osavaltiotalon molempia kamareita - hän ei välttämättä saa kaikkea haluamaansa toisena vuotenaan osavaltion pääjohtajana. Hänen 91,4 miljardin dollarin talousarviossaan vaaditaan suuria menoja ympäristöön ja koulutukseen - muun muassa lähes miljardi dollaria opettajien palkankorotuksiin ja bonuksiin. Jotkut finanssipoliittisesti konservatiiviset lainsäätäjät sanoivat, että he tarkastelevat menoja tarkasti. Tuhannet kouluttajat ja heidän liittolaisensa saapuivat Capitoliumiin lainsäädäntöneuvoston avajaispäivän aattona kiinnittämään huomiota kuvernöörin suunnitelmaan. He kutsuivat sitä puutteelliseksi, koska siinä on mahdollisia palkkaepätasa-arvoisuuksia ja koska veteraanikouluttajat ja koulujen muut kuin opetushenkilöstön jäsenet jäisivät sen ulkopuolelle. Eräät keskeiset republikaanit ovat myös asettaneet kyseenalaiseksi kuvernöörin suunnitelman, jonka mukaan työnantajien olisi käytettävä liittovaltion ylläpitämää sähköistä tietokantaa, joka tunnetaan nimellä E-Verify, työntekijöiden maahanmuuttostatuksen tarkistamiseksi. Maatalous-, rakennus- ja matkailuala sekä muut maahanmuuttajatyövoimasta riippuvaiset teollisuudenalat ovat vastustaneet E-Verify-järjestelmää. Edessä on satoja lakiehdotuksia, jotka koskevat koulutusmenoja, terveydenhuoltoa, ympäristöä ja yleistä turvallisuutta - sekä niiden miljardien dollarien hyväksymistä, joita tarvitaan maan kolmanneksi väkirikkaimman osavaltion pitämiseen toiminnassa päivittäin. Lainsäädäntöä säätävät demokraatit vaativat tiukempia asevalvontatoimia, mutta heillä on suuria mahdollisuuksia saada republikaanikollegansa puolelleen. Puhuessaan osavaltion edustajainhuoneen ja senaatin yhteisessä istunnossa osavaltion tilaa käsittelevässä puheessaan DeSantis kehotti yhteistyöhön - erityisesti ympäristöä ja koulutusta koskevan asialistan hyväksymiseksi. "Tämä on Floridan mahdollisuuksien kausi", DeSantis sanoi lainsäätäjille. "Meillä on mahdollisuus rakentaa vahvalle perustalle, mahdollisuus kohdata edessämme olevat haasteet ja mahdollisuus jättää menestyksen perintö, joka hyödyttää kansaamme nyt ja tulevaisuudessa." Republikaanien edustaja Chris Sprowls, joka on seuraava edustajainhuoneen puhemieheksi pyrkivä republikaani, kiitti DeSantisia hänen puheensa laajuudesta, sillä se kattoi hänen mukaansa Floridan tulevaisuuden kannalta ratkaisevan tärkeitä painopisteitä. "Edustajainhuoneen jäsenet haluavat auttaa kuvernööriä, koska uskomme samaan asiaan", Sprowls sanoi. Sprowls kieltäytyi kuitenkin keskustelemasta kuvernöörin ehdottamien yksittäisten lakiehdotusten ansioista ja sanoi, että tämä tehtävä hoidetaan tulevina päivinä ja viikkoina. Vaikka kuvernöörin esityslista vaikutti "valoisalta", hän sanoi, että "mikään ei ole koskaan varmaa". Senaatin puhemies Bill Galvano, republikaani, muistutti avauspuheenvuorossaan lainsäätäjiä heidän raskaasta vastuustaan. "Kun aloitamme tämän istuntokauden, meidän on jatkossakin näytettävä äänestäjillemme, että voimme vaihtaa ajatuksia ja keskustella niistä kohteliaasti ja säädyllisesti", hän sanoi istuntosalissa. "Että voimme ratkaista ongelmia yhdessä. Että voimme unohtaa henkilökohtaisuudet ja politiikan hyvän politiikan hyväksi. Ja että emme ole Washingtonin mikrokosmos, vaan jatkamme esimerkkinä Washington D.C.:lle." Hän totesi, että "emme ole Washington D.C.:n mikrokosmos". Väite: Florida Legislature asettaa tähtäimiinsä koulutuksen ja terveydenhuollon.</w:t>
      </w:r>
    </w:p>
    <w:p>
      <w:r>
        <w:rPr>
          <w:b/>
        </w:rPr>
        <w:t xml:space="preserve">Tulos</w:t>
      </w:r>
    </w:p>
    <w:p>
      <w:r>
        <w:t xml:space="preserve">Floridan lainsäätäjät ilmoittivat, että he todennäköisesti puuttuisivat koulutusmenoihin ja terveydenhuoltokustannuksiin, mutta saattaisivat pyrkiä välttämään taistelun siitä, että työnantajien olisi tarkistettava työntekijöiden maahanmuuttostatusta, kun vuoden 2020 lainsäädäntöistunto alkoi tiistaina.</w:t>
      </w:r>
    </w:p>
    <w:p>
      <w:r>
        <w:rPr>
          <w:b/>
        </w:rPr>
        <w:t xml:space="preserve">Esimerkki 2.2279</w:t>
      </w:r>
    </w:p>
    <w:p>
      <w:r>
        <w:t xml:space="preserve">Kohta: Glaxo kertoi keskiviikkona, että laajennetun seurantatutkimuksen tiedot osoittavat, että tähän mennessä on raportoitu pisin kesto, jonka kohdunkaulan syöpärokotteella on saatu pysyviä neutraloivia vasta-aineita molempia virustyyppejä HPV 16 ja 18 vastaan. Asiantuntijat uskovat, että neutraloivat vasta-aineet - joita kutsutaan niin sanotuiksi, koska niillä on kyky neutraloida syöpää aiheuttavat virustyypit ja estää niitä tarttumasta kohdunkaulan soluihin - ovat olennaisia kohdunkaulan syövältä suojaamisen kannalta. Väite: Glaxon mukaan kohdunkaulan syöpärokote toimii pidempään.</w:t>
      </w:r>
    </w:p>
    <w:p>
      <w:r>
        <w:rPr>
          <w:b/>
        </w:rPr>
        <w:t xml:space="preserve">Tulos</w:t>
      </w:r>
    </w:p>
    <w:p>
      <w:r>
        <w:t xml:space="preserve">GlaxoSmithKline kertoi keskiviikkona, että uudet tiedot osoittivat, että sen Cervarix-rokote tuottaa 6,4 vuoden ajan pitkäaikaisia, korkeatasoisia neutraloivia vasta-aineita kahta yleisintä kohdunkaulan syöpää aiheuttavaa virustyyppiä vastaan.</w:t>
      </w:r>
    </w:p>
    <w:p>
      <w:r>
        <w:rPr>
          <w:b/>
        </w:rPr>
        <w:t xml:space="preserve">Esimerkki 2.2280</w:t>
      </w:r>
    </w:p>
    <w:p>
      <w:r>
        <w:t xml:space="preserve">Kohta: Terveysministeriö ilmoitti, että Giulestin synnytyssairaala Bukarestissa lopettaisi sairaalahoitoa sen jälkeen, kun vastasyntyneillä oli diagnosoitu antibiooteille vastustuskykyinen Staphylococcus aureus. Sairaala kertoi peruneensa kymmeniä ensi viikolle suunniteltuja keisarinleikkauksia ja ohjaavansa toimenpidettä tarvitsevia raskaana olevia naisia kaupungin muihin julkisiin sairaaloihin. Ministeriö ilmoitti, että 17 Giulestin vauvaa oli hiljattain otettu Grigore Alexandrescun lastensairaalaan, jossa tehtiin testejä, joilla selvitettiin, mikä heitä vaivasi. Ministeriön mukaan Giulestin synnytysosastot suljetaan puhdistusta ja desinfiointia varten. Kansanterveysosasto ilmoitti, että 11 sairaalan työntekijää, joiden on todettu olevan bakteerin kantajia, on siirretty väliaikaisesti pois sairaalasta hoitoa varten. Bakteerit elävät usein iholla tai sieraimissa aiheuttamatta oireita, mutta ne voivat muuttua vaarallisiksi, jos ne pääsevät verenkiertoon ja tuhoavat sydänläppiä tai aiheuttavat muita vaurioita. Mikrobiologien mukaan jopa 30 prosenttia ihmisistä on tartunnan pitkäaikaisia kantajia. Väite: Romania sulkee sairaalan, kun vauvoilla on todettu superbakteeri.</w:t>
      </w:r>
    </w:p>
    <w:p>
      <w:r>
        <w:rPr>
          <w:b/>
        </w:rPr>
        <w:t xml:space="preserve">Tulos</w:t>
      </w:r>
    </w:p>
    <w:p>
      <w:r>
        <w:t xml:space="preserve">Romanian terveysviranomaiset sulkivat perjantaina väliaikaisesti pääkaupungin synnytyssairaalan sen jälkeen, kun 13:lla siellä hiljattain syntyneellä vauvalla todettiin lääkkeille vastustuskykyinen superbakteeri.</w:t>
      </w:r>
    </w:p>
    <w:p>
      <w:r>
        <w:rPr>
          <w:b/>
        </w:rPr>
        <w:t xml:space="preserve">Esimerkki 2.2281</w:t>
      </w:r>
    </w:p>
    <w:p>
      <w:r>
        <w:t xml:space="preserve">Kohta: Kohta: Kustannuksia ei mainita. Tarina kertoo melko tarkasti kahden epilepsiakohtauksia sairastavan, saatavilla oleville lääkkeille vastustuskykyisen henkilöryhmän - pääasiassa lasten - kohtalosta. Mutta koska siinä käytetään vain suhteellisen riskin pienenemisen lukuja hyödyn määrittelemiseksi, se ei mene tarpeeksi pitkälle täyttääkseen tämän kriteerin. Jutussa sanotaan esimerkiksi, että "kohtausten esiintymistiheys väheni keskimäärin 45 prosenttia kaikilla osallistujilla". Vähenivätkö he kahdesta kohtauksesta yhteen kohtaukseen päivässä vai 10:stä 5:een? Absoluuttisten lukujen ilmoittaminen olisi selventänyt hyödyn suuruutta. Alaotsikossa todetaan, että "lääkkeiden yhteisvaikutukset ovat edelleen huolenaihe", ja jutussa viitataan tutkimukseen, jossa todettiin kannabidiolin olevan "huonossa yhteisvaikutuksessa" epilepsian hoitoon tällä hetkellä hyväksyttyjen epilepsialääkkeiden kanssa. Myöhemmin siinä täsmennetään lääkkeet, joihin tämä saattaa vaikuttaa. Mielestämme tämä nyökkäys haittojen suuntaan riittää tyydyttävään luokitukseen, vaikka olemme huolissamme siitä, että jutussa ei mainita muita hoidon sivuvaikutuksia. Uutistiedotteessa todetaan, että "haittavaikutuksia esiintyi yli 10 prosentilla osallistujista, ja yleisimpiä olivat uneliaisuus, ripuli ja väsymys, ja ne johtivat hoidon keskeyttämiseen 4 prosentilla potilaista". Jutussa huomautetaan jo varhaisessa vaiheessa, että kumpikaan eniten huomiota saaneista tutkimuksista ei ollut sokkoutettu, eli sekä potilaat että tutkijat olivat tietoisia menettelyistä. Jutussa on myös näkyvästi esillä riippumattoman tutkijan näkemys, joka muistuttaa lukijoita siitä, että (1) lumelääkkeiden osuus voi olla varsin suuri ja (2) "todelliset" vaikutukset saadaan selville vasta hyvin suunniteltujen kliinisten tutkimusten jälkeen. Lapsilla, joiden epileptisiä kohtauksia ei saada hallintaan nykyisillä lääkkeillä, on vain vähän vaihtoehtoja. Tämä on todellinen ongelma. Tautia (tai marihuanaa) ei ole lietsottu. Vaikka jutussa tehdäänkin selvä ero käsiteltyihin tutkimuksiin osallistuneiden ja osallistumattomien tutkijoiden välillä, rahoitusta ei mainita. Se, kuka tutkimuksen rahoitti, on hyvin tärkeä kysymys. Olisi myös tärkeää tietää, oliko joku tutkimukseen osallistuneista/mainituista tutkijoista kyseisen yrityksen konsultti tai palkkaama. Ennen American Epilepsy Societyn kokousta, jossa nämä tutkimukset oli tarkoitus esitellä, julkaistussa lehdistötiedotteessa todetaan, että käytetty lääke (nimeltään Epidiolex) oli valmistajan GW Pharmaceuticalin toimittama. Tätä tietoa ei ole sisällytetty juttuun. Kiinnostus marihuanan ainesosia kohtaan mahdollisina hoitokeinoina heräsi, koska nykyiset vaihtoehdot - kohtauslääkkeet - eivät toimi joillakin potilailla. Jutun lähtökohtana on siis se, että nykyiset vaihtoehdot eivät tehoa tähän potilasryhmään. Yksi tutkimuksen tutkijoista tekee selväksi, että lääkkeen liittovaltion hyväksyntä voi kestää jopa viisi vuotta. Jutussa kuitenkin todetaan myös, että jotkut aktivistiperheet ovat jo alkaneet käyttää kannabidioliöljyjä, "jotka on valmistettu käsityönä". Koska kannabista on käytetty kouristuskohtausten hoitoon jo vuosisatojen ajan, on kummallista, miksi tutkijat eivät testanneet yhdistettä paremmin suunnitellussa tutkimuksessa (satunnaistetussa, sokkoutetussa ja plasebokontrolloidussa). Yleisölle ja potilaille jää edelleen avoimeksi, toimiiko tämä. Jutussa kuitenkin mainitaan lyhyesti aiemmat tutkimukset, joissa kannabidiolia on tutkittu aikuisilla, joten juttu saa tässä kohtaa anteeksi. Jutussa näkyy jonkin verran American Epilepsy Societyn tiedotteesta riippumatonta yritysraportointia; toimittaja esimerkiksi pyysi tietoja tutkimuksen pätevyydestä riippumattomalta tutkijalta. Väite: Marihuanakemikaali näyttää lupaavalta vaikeasti hoidettavassa lasten epilepsiassa.</w:t>
      </w:r>
    </w:p>
    <w:p>
      <w:r>
        <w:rPr>
          <w:b/>
        </w:rPr>
        <w:t xml:space="preserve">Tulos</w:t>
      </w:r>
    </w:p>
    <w:p>
      <w:r>
        <w:t xml:space="preserve">Marihuanasta peräisin olevan öljyn teho- ja turvallisuustutkimukset lapsilla, joilla nykyiset lääkkeet eivät pysty hallitsemaan epileptisiä kohtauksia, tukevat kannabidiolin siirtämistä kliinisiin tutkimuksiin. Tämä on hyvä uutinen. Vähemmän ilahduttavaa on kohdata tarinoita tämän lääkkeen vaikutuksista, ennen kuin sitä on testattu plasebokontrolloiduissa, sokkoutetuissa tutkimuspaikoissa - tai jopa ennen kuin tutkimus on käynyt läpi vertaisarvioinnin. Tässä jutussa todistusaineiston puutteet ovat näkyvästi esillä uutisoinnissa, ja kiitämme tästä varovaisesta lähestymistavasta. Mutta se, ottavatko epätoivoiset vanhemmat tämän signaalin huomioon, on toinen asia. Eräs lähde toteaa jutussa, että erään "merkittävän" kliinisen tutkimuksen tulokset ovat saatavilla vuoden 2016 alussa. Olisiko vastuullisempi tapa ollut, että myös journalismi olisi odottanut omaa aikaansa? Kun lapsi kärsii, muulla ei ole juuri väliä. Niiden epilepsiaa sairastavien lasten vanhemmat, joiden kohtaukset eivät reagoi kohtauslääkkeisiin, etsivät vaihtoehtoja. Jotkut ovat ilmeisesti jo alkaneet hoitaa lapsiaan marihuanasta valmistetuilla öljyillä, jotka ovat samanlaisia kuin näissä tutkimuksissa tutkitut. Näin ollen on tärkeää oppia mahdollisimman paljon - ja mahdollisimman pian - näistä kemikaaleista.</w:t>
      </w:r>
    </w:p>
    <w:p>
      <w:r>
        <w:rPr>
          <w:b/>
        </w:rPr>
        <w:t xml:space="preserve">Esimerkki 2.2282</w:t>
      </w:r>
    </w:p>
    <w:p>
      <w:r>
        <w:t xml:space="preserve">Kohta: Lainsäädäntöneuvoston viime viikolla hyväksymien 134 uuden toimenpiteen joukossa oli lukuisia lakiehdotuksia, jotka koskevat terveydenhuollon saatavuuden laajentamista ja asukkaiden koulutusmahdollisuuksien lisäämistä. Portland Press Herald -lehti kertoo, että vain lakiehdotusten otsikot on toimitettu esiteltäväksi tammikuussa alkavaan lainsäätämisistuntoon. Toimenpiteet näyttävät myös olevan vastaus Farmingtonissa hiljattain tapahtuneeseen propaanin räjähdykseen. Osavaltiossa ei ole nykyisin säädöksiä, joissa edellytettäisiin maakaasu- tai propaanivuodonilmaisimia tai varoituslaitteita. Lainsäätäjät käsittelevät myös noin 500 muuta toimenpidettä, jotka ovat joko hallituksen jäsenen Janet Millsin hallussa tai jotka ovat jääneet tämän vuoden istuntojaksolta. Väite: Terveydenhuolto, koulutus johtavat Mainen lainsäädäntökeskusteluja.</w:t>
      </w:r>
    </w:p>
    <w:p>
      <w:r>
        <w:rPr>
          <w:b/>
        </w:rPr>
        <w:t xml:space="preserve">Tulos</w:t>
      </w:r>
    </w:p>
    <w:p>
      <w:r>
        <w:t xml:space="preserve">Useiden terveydenhuoltoon ja koulutukseen keskittyvien lakiehdotusten odotetaan johtavan lainsäädäntökeskusteluja Mainen valtiopäivätalossa vuonna 2020.</w:t>
      </w:r>
    </w:p>
    <w:p>
      <w:r>
        <w:rPr>
          <w:b/>
        </w:rPr>
        <w:t xml:space="preserve">Esimerkki 2.2283</w:t>
      </w:r>
    </w:p>
    <w:p>
      <w:r>
        <w:t xml:space="preserve">Kohta: Ottawassa pidetyssä tiedotustilaisuudessa virkamiehet totesivat, että tapaus oli yksittäinen ja että riski yleisölle oli minimaalinen. H5N1-kanta - joka tavallisesti leviää kosketuksessa tartunnan saaneiden lintujen kanssa - tappaa noin 60 prosenttia tartunnan saaneista, he lisäsivät. Kiinaan joulukuussa matkustanut henkilö kuoli läntisessä Albertan maakunnassa 3. tammikuuta. Viranomaiset varoittivat kanadalaisia välttämään kosketuksiin joutumista Kiinassa olevien lintujen kanssa. Albertan terveysministeriö kertoi lausunnossaan, että vuonna 2013 Maailman terveysjärjestölle ilmoitettiin maailmanlaajuisesti 38 H5N1-lintuinfluenssatapausta ja 24 kuolemantapausta. Väite: Kanadalainen kuolee H5N1-lintuinfluenssaan palatessaan Kiinasta.</w:t>
      </w:r>
    </w:p>
    <w:p>
      <w:r>
        <w:rPr>
          <w:b/>
        </w:rPr>
        <w:t xml:space="preserve">Tulos</w:t>
      </w:r>
    </w:p>
    <w:p>
      <w:r>
        <w:t xml:space="preserve">Kanadalainen on kuollut H5N1-lintuinfluenssaan palattuaan Kiinan-matkalta, mikä on ainoa tällä hetkellä vahvistettu tapaus Pohjois-Amerikassa, kertoivat liittovaltion terveysviranomaiset keskiviikkona.</w:t>
      </w:r>
    </w:p>
    <w:p>
      <w:r>
        <w:rPr>
          <w:b/>
        </w:rPr>
        <w:t xml:space="preserve">Esimerkki 2.2284</w:t>
      </w:r>
    </w:p>
    <w:p>
      <w:r>
        <w:t xml:space="preserve">Kohta: Huhtikuun 7. päivänä 2017 salaliittosivusto Truth Theory elvytti brittiläisen iltapäivälehti Daily Mailin vuonna 2013 julkaiseman, nyt poistetun jutun (otsikolla "Yhdysvallat tuki suunnitelmaa käynnistää kemiallisten aseiden hyökkäys Syyriaan ja syyttää siitä Assadin hallintoa"). Artikkelin uudelleenjulkaisu tapahtui samaan aikaan, kun Yhdysvallat teki ohjusiskun, jolla kostettiin Syyrian hallituksen kolme päivää aiemmin tekemä kemiallinen isku siviileihin kapinallisten hallitsemassa Khan Sheikhounissa. Daily Mailin artikkelissa kerrottiin, että sillä oli todisteita lähestyvästä "väärän lipun" hyökkäyksestä. (Niin sanottu "false flag" on yleinen salaliittoteoria, jossa väitetään, että hallitukset käynnistävät kriisejä - todellisia tai keksittyjä - pohjustamaan epäsuosittuja toimia, kuten aseiden takavarikointia tai tässä tapauksessa presidentin syrjäyttämistä.) Salaliittosivustot väittivät, että syy artikkelin poistamiseen oli "epäselvä", ja antoivat ymmärtää, että voimat, jotka pyrkivät salaamaan häijyn juonen Syyrian presidentin Bashar al-Assadin syrjäyttämiseksi, painostivat julkaisua tekemään niin. Daily Mailin artikkelissa, joka julkaistiin alun perin 29. tammikuuta 2013, kerrottiin, että Yhdysvaltain virkamiehet olivat kertoneet brittiläiselle puolustusyhtiölle, että he olivat saaneet "vihreää valoa" kemiallisten aseiden käytölle Syyriassa, josta voitaisiin sitten syyttää Assadia: Vuotaneiden sähköpostiviestien väitetään todistaneen, että Valkoinen talo antoi vihreää valoa Syyriassa tapahtuvalle kemiallisten aseiden hyökkäykselle, josta voitaisiin syyttää Assadin hallintoa ja joka vuorostaan voisi vauhdittaa kansainvälisiä sotilaallisia toimia tuhoutuneessa maassa. Maanantaina julkaistu raportti sisältää brittiläisen Britam Defence -urakoitsijan kahden korkea-arvoisen virkamiehen välisen sähköpostiviestin, jossa hahmotellaan "Washingtonin hyväksymää" suunnitelmaa, jossa selitetään, että Qatar rahoittaisi Syyrian kapinallisjoukkoja kemiallisten aseiden käyttöön. Barack Obama teki viime kuussa Syyrian presidentille Bashar al-Assadille selväksi, että Yhdysvallat ei siedä sitä, että Syyria käyttää kemiallisia aseita omaa kansaansa vastaan. Ajatus siitä, että Syyrian kemialliset iskut olisi naamioitu Assadin tekemiksi ja näin annettu hänen vastustajilleen suojaa hänen syrjäyttämisekseen, on laajalle levinnyt salaliittoteoria, jota Assadin liittolainen Venäjän hallitus on levittänyt. Kremlin rahoittama tiedotusväline RT siteerasi 11. huhtikuuta 2017 presidentti Vladimir Putinia, joka esitti saman väitteen: Venäjällä on tietoja mahdollisesta väitetyn kemiallisen iskun kaltaisesta välikohtauksesta Idlibin maakunnassa, joka mahdollisesti kohdistuu Damaskoksen esikaupunkiin, presidentti Vladimir Putin sanoi. Tavoitteena on Syyrian presidentti Assadin hallituksen mustamaalaaminen, hän lisäsi. "Meillä on useista lähteistä peräisin olevia raportteja, joiden mukaan tämänkaltaista väärää lippua - enkä voi kutsua sitä toisin - valmistellaan Syyrian muissa osissa, mukaan lukien Damaskoksen eteläiset esikaupungit. He aikovat sijoittaa sinne kemikaaleja ja syyttää Syyrian hallitusta hyökkäyksestä", hän sanoi yhteisessä lehdistötilaisuudessa Italian presidentin Sergio Mattarellan kanssa Moskovassa. Damaskos kiisti väitteet ja totesi, että kohteena olevalla alueella on saattanut sijaita Islamilaisen valtion (IS, aiemmin ISIS/ISIL) tai Al-Nusran rintaman jihadisteille kuuluvia kemiallisten aseiden varastoja. Truth Theory ja muut Daily Mailin vanhan jutun uudelleen julkaisseet sivustot jättivät kuitenkin huomiotta, että artikkelia ei poistettu pahan globalistisen salaliiton painostuksesta, vaan se poistettiin, koska julkaisu myönsi, että se ei ollut totta. Daily Mail pyysi anteeksi Britam Defence -yhtiön virkamiehiltä ja maksoi vahingonkorvauksia kunnianloukkauksesta myönnettyään, että hakkerin väärentämät "vuotaneet sähköpostiviestit" olivat todellisuudessa väärennettyjä. Yhdessä väärennetyssä sähköpostiviestissä luki: Phil Meillä on uusi tarjous. Se koskee jälleen Syyriaa. Qataris ehdottaa houkuttelevaa sopimusta ja vannoo, että Washington on hyväksynyt idean. Meidän pitää toimittaa Homsiin CW:tä, neuvostoliittolaista alkuperää olevaa g-kranaattia Libyasta, samanlaista kuin Assadilla pitäisi olla. He haluavat, että lähetämme ukrainalaisen henkilökuntamme, jonka pitäisi puhua venäjää ja tehdä videotallenne. Suoraan sanottuna en pidä sitä hyvänä ajatuksena, mutta ehdotetut summat ovat valtavia. Teidän mielipiteenne? Ystävällisin terveisin David Carter-Ruck, puolustusyhtiötä edustanut asianajotoimisto kirjoitti syksyn 2013 uutiskirjeessään tapauksesta: The Mailin väitteet perustuivat sähköpostiviesteihin, joita väitettiin lähetetyn kahden Britamin johtajan välillä ja jotka oli julkaistu internetissä sen jälkeen, kun Britamin tietokonejärjestelmiin oli murtauduttu laittomasti. Itse asiassa sähköpostit olivat kuitenkin väärennöksiä. Ne oli keksinyt ja julkaissut verkossa hakkeri, jonka toimintaa tutkitaan edelleen useissa rikostutkinnoissa. Näiden tosiasioiden edessä Mail myönsi, että sen julkaisemat väitteet olivat täysin vääriä. Sen lisäksi, että Mail julkaisi näkyvän anteeksipyynnön verkkosivustollaan ja korkeimmassa oikeudessa, se maksoi yritykselle ja kahdelle johtajalle 110 000 puntaa kunnianloukkauksesta aiheutuneita vahingonkorvauksia sekä heidän oikeudenkäyntikulunsa: Tammikuun 29. päivänä julkaistussa artikkelissa kerrottiin internetissä esitetyistä väitteistä, joiden mukaan Yhdysvaltain hallitus olisi tukenut salaliittoa, jonka tarkoituksena oli käynnistää kemikaaliaseisku Syyriassa ja syyttää siitä Assadin hallintoa. Kertomuksissa viitattiin sähköpostiviestiin, jonka sanottiin olleen Britam Defence -yhtiön liiketoiminnan kehitysjohtajan David Gouldingin lähettämä yhtiön perustajalle Philip Doughtylle. Sähköposti oli julkaistu internetissä sen jälkeen, kun Britamin tietokonejärjestelmään oli murtauduttu laittomasti Singaporessa. Siinä viitattiin ehdotukseen, jonka mukaan Britam toimittaisi kemiallisia aseita Syyriaan valtavaa rahallista korvausta vastaan, ja ehdotettiin, että johtajat olisivat valmiita harkitsemaan laitonta ehdotusta. Myönnämme nyt, että sähköposti oli väärennetty, ja myönnämme, että mikään väite siitä, että Britam tai sen johtajat olisivat halukkaita harkitsemaan osallistumista tällaiseen juoneen, joka olisi saattanut johtaa hirmutekoon, ei pidä paikkaansa. Pyydämme anteeksi jokaiselta heistä ja olemme suostuneet maksamaan huomattavia vahingonkorvauksia. Daily Mailin kustantaja maksoi yritykselle 110 000 punnan vahingonkorvaukset. Väite: "Daily Mail julkaisi ja sitten poisti jutun, jossa kerrottiin, että Yhdysvallat oli antanut ""vihreää valoa"" Syyriassa tehtävälle kemialliselle aseiskulle, josta voitaisiin syyttää Assadia.""</w:t>
      </w:r>
    </w:p>
    <w:p>
      <w:r>
        <w:rPr>
          <w:b/>
        </w:rPr>
        <w:t xml:space="preserve">Tulos</w:t>
      </w:r>
    </w:p>
    <w:p>
      <w:r>
        <w:t xml:space="preserve">"Mikä on totta: Daily Mail julkaisi ja sitten poisti jutun, jossa väitettiin, että Yhdysvaltain viranomaiset olivat antaneet ""vihreää valoa"" Syyriassa tehdylle kemiallisen aseen hyökkäykselle ja lavastaneet Assadin syylliseksi.". Mikä on väärin: Daily Mail myönsi, että artikkeli oli väärä; se joutui sittemmin maksamaan kunnianloukkauksesta aiheutuneet vahingonkorvaukset siinä mainitulle brittiyritykselle."</w:t>
      </w:r>
    </w:p>
    <w:p>
      <w:r>
        <w:rPr>
          <w:b/>
        </w:rPr>
        <w:t xml:space="preserve">Esimerkki 2.2285</w:t>
      </w:r>
    </w:p>
    <w:p>
      <w:r>
        <w:t xml:space="preserve">Kohta: Kerrie Tabaka, joka jätti kanteen keskiviikkona, sanoi, että hän oli viikon sairaalahoidossa hepatiitti A:n hoidon vuoksi ja kärsii edelleen väsymyksestä ja muista oireista. Aiemmin tässä kuussa terveysviranomaiset varoittivat kuluttajia 11 osavaltiossa syömästä joitakin Fresh Thyme -ketjusta ostettuja marjoja. Liittovaltion ja osavaltioiden terveysviranomaiset ovat vahvistaneet 14 A-hepatiittitapausta, joista kuusi Nebraskassa, Nebraskassa, Indianassa, Minnesotassa, Michiganissa ja Wisconsinissa. Fresh Thymen virkamiehet eivät heti vastanneet keskiviikkona jätettyyn kanteeseen. Yhtiö on sanonut tekevänsä yhteistyötä tutkijoiden kanssa saastumisen lähteen selvittämiseksi. A-hepatiitti on virus, joka tarttuu maksaan ja voi aiheuttaa lieviä, flunssan kaltaisia oireita useiden viikkojen ajan. Maailman terveysjärjestön mukaan pieni osa viruksen saaneista ihmisistä voi kuolla täydelliseen hepatiittiin. "A-hepatiitti marjoissa on yleensä ollut ongelma maahantuonnin yhteydessä", sanoi Tabakan asianajaja Bill Marler. "Odotamme innolla, että saamme selville, missä nämä marjat kasvatettiin ja jalostettiin ja miten tämä mahdollisesti tappava taudinaiheuttaja saastutti marjat." Food and Drug Administration kehotti viime viikolla kuluttajia Nebraskassa, Indianassa, Wisconsinissa, Iowassa, Illinoisissa, Kentuckyssa, Michiganissa, Missourissa, Minnesotassa, Ohiossa ja Pennsylvaniassa olemaan syömättä tuoreita karhunvatukoita, jotka on ostettu Fresh Thyme -liikkeestä 9. syyskuuta ja 30. syyskuuta välisenä aikana. Kaikkien, jotka pakastivat marjoja myöhempää käyttöä varten, pitäisi heittää ne pois, FDA sanoi. Väite: Oikeusjuttu marjoihin liittyvästä hepatiitti A -epidemian puhkeamisesta.</w:t>
      </w:r>
    </w:p>
    <w:p>
      <w:r>
        <w:rPr>
          <w:b/>
        </w:rPr>
        <w:t xml:space="preserve">Tulos</w:t>
      </w:r>
    </w:p>
    <w:p>
      <w:r>
        <w:t xml:space="preserve">Omahalainen nainen, joka sairastui hepatiitti A:han syötyään Fresh Thyme -ruokakaupasta ostamiaan karhunvatukoita, on haastanut yrityksen oikeuteen.</w:t>
      </w:r>
    </w:p>
    <w:p>
      <w:r>
        <w:rPr>
          <w:b/>
        </w:rPr>
        <w:t xml:space="preserve">Esimerkki 2.2286</w:t>
      </w:r>
    </w:p>
    <w:p>
      <w:r>
        <w:t xml:space="preserve">Kohta: New Yorkissa toimiva ihmisoikeusjärjestö Human Rights Watch syytti muun muassa Thaimaata ja naapurimaata Kambodžaa siitä, että ne ovat käyttäneet pandemiaa kritiikin tukahduttamiseen. Molemmat maat torjuvat syytökset ja sanovat, että niiden toimenpiteitä tarvitaan järjestyksen ylläpitämiseksi ja disinformaation torjumiseksi. Thaimaassa on Malesian jälkeen alueen toiseksi eniten virustapauksia, yhteensä 827, kun tiistaina ilmoitettiin 106 uutta tartuntaa. Neljä ihmistä on kuollut. Pääministeri Prayuth Chan-ocha, joka ensimmäisen kerran kaappasi vallan vuoden 2014 vallankaappauksessa, sanoi vetoavansa valtuuksiinsa auttaakseen tukahduttamaan viruksen, joka on pyyhkäissyt maailmaa tammikuusta lähtien tappaen noin 16 500 ihmistä ja tartuttaen yli 375 000 ihmistä. Hätätilamääräyksen on määrä tulla voimaan torstaina, ja Prayuth sanoi, että yksityiskohtaiset tiedot käytettävistä valtuuksista annettaisiin myöhemmin. Määräyksessä on muun muassa valtuudet "sensuroida tai sulkea tiedotusvälineitä, jos se katsotaan tarpeelliseksi".  Prayuth hallitsi asetuksella viime vuoden alussa järjestettyihin vaaleihin asti, jotka vastustajien mukaan järjestettiin hänen pitämisekseen virassa, mutta hän kiistää tämän väitteen. Myös muut aluejohtajat ovat ottaneet käyttöön lisävaltuuksia ja määränneet hätätilanteessa turvatoimia. Filippiinien kongressi myönsi presidentille Rodrigo Duterten lisävaltuuksia yhdessä yössä, kun tartunnat nousivat niin siellä kuin koko alueella - yli 20-kertaistuivat Kaakkois-Aasiassa yli 4 500:aan. Thaimaassa huoli viruksen leviämisestä on kasvanut, ja hallitus ilmoitti, että eräs mies oli pidätetty, koska hän oli julkaissut vääriä väitteitä koronavirustarkastusten puuttumisesta Bangkokin tärkeimmällä kansainvälisellä lentokentällä. "Postaus aiheutti yleisössä paniikkia ja murensi heidän luottamustaan Suvarnabhumin lentokenttään", digitaalisten asioiden ministeriö sanoi. Taiteilija Danai Ussama, 42, kirjoitti, ettei hän ollut käynyt läpi mitään terveystarkastuksia eikä saanut mitään ohjeita viranomaisilta, kun hän saapui lennolla Barcelonasta. Häntä vastaan nostettiin syyte tietokonerikoksia koskevan lain nojalla, josta voi saada jopa viiden vuoden vankeusrangaistuksen. Thai Lawyers for Human Rights -järjestö kertoi, että Ussama pääsi takuita vastaan vapaaksi myöhemmin tiistaina ja saapuu oikeuteen 12. toukokuuta. Yhdysvaltalainen Human Rights Watch -järjestö syytti Kaakkois-Aasian maita viruksen käyttämisestä tekosyynä toisinajattelijoiden tukahduttamiseen ja kertoi, että Kambodžassa oli pidätetty 17 ihmistä sosiaalisen median julkaisujen vuoksi. "Nämä hallituksen ministerit unohtavat, että COVID-19:n aikakaudella he tarvitsevat ihmisten yhteistyötä, jotta he voivat jakaa tietoa ja toimia vastuullisesti, ja ihmisten vangitseminen johtaa juuri päinvastaiseen", sanoi ryhmän Aasian apulaisjohtaja Phil Robertson. Väite: Thaimaan johtaja aikoo käyttää hätätilavaltuuksia virustartuntojen lisääntyessä.</w:t>
      </w:r>
    </w:p>
    <w:p>
      <w:r>
        <w:rPr>
          <w:b/>
        </w:rPr>
        <w:t xml:space="preserve">Tulos</w:t>
      </w:r>
    </w:p>
    <w:p>
      <w:r>
        <w:t xml:space="preserve">Thaimaan johtaja sanoi tiistaina, että hän aikoo käyttää laajoja hätätilavaltuuksia lisääntyvien koronavirustartuntojen vuoksi, ja merkkinä virallisten toimien tiukentumisesta pidätettiin mies, jota syytettiin paniikin aiheuttamisesta sosiaalisessa mediassa.</w:t>
      </w:r>
    </w:p>
    <w:p>
      <w:r>
        <w:rPr>
          <w:b/>
        </w:rPr>
        <w:t xml:space="preserve">Esimerkki 2.2287</w:t>
      </w:r>
    </w:p>
    <w:p>
      <w:r>
        <w:t xml:space="preserve">Kohta: "Koulujen avautuessa eri puolilla maata tulevaa epävarmaa ja ennennäkemätöntä lukuvuotta varten mielipiteet jakautuvat siitä, miten se tehdään turvallisesti. Jotkut piirit ovat valinneet täysin virtuaalisen oppimisen. Toiset taas kokeilevat sekä verkko- että lähiopetuksen yhdistelmää tai lähettävät nuoremmat lapset kouluun vanhempien lasten jäädessä kotiin tai palauttavat oppilaat asteittain takaisin luokkahuoneeseen. Toiset taas vaativat koulujen avaamista kokonaan niille, jotka voivat opettaa ja osallistua koulunkäyntiin riittävän hyvin ja jotka eivät ole erityisen alttiita COVID-19:lle. Yksi tällainen ääni on Yhdysvaltain senaattori Ron Johnson, R-Wisconsin, joka 13. elokuuta 2020 WTMJ-AM-aseman Milwaukee talk show -juontajan Steve Scaffidin radiohaastattelussa keskusteli siitä, miksi hän uskoo, että oppilaiden on palattava kouluun henkilökohtaisesti tänä syksynä. Nuoremmille ihmisille, Johnson vakuutti, ""kausi-influenssa on itse asiassa monissa tapauksissa tappavampi virus, jos he sairastuvat siihen""." Onko Johnson oikeassa siinä, että COVID-19 on lapsille vähemmän tappava kuin influenssa? Tutustutaanpa asiaan. Tämän vuoden tilastot osoittavat, että COVID oli lapsille vaarattomampi kuin influenssa Johnsonin toimisto lähetti väitteensä tueksi Centers for Disease Control and Prevention -viraston tilastoja alle 18-vuotiaiden amerikkalaisten influenssa- ja COVID-19-kuolemista. Influenssakauden 2018-19 aikana CDC raportoi noin 480 influenssakuolemaa 0-17-vuotiaiden lasten keskuudessa, joista noin 30 prosentilla oli laboratoriossa vahvistettu influenssatapaus. Vertailun vuoksi 90 amerikkalaisnuorta on kuollut koronaviruskomplikaatioihin pandemian alusta elokuun puoliväliin American Academy of Pediatricsin mukaan. Yli 46 000 lasta joutui sairaalahoitoon influenssan vuoksi kyseisenä ajanjaksona 2018-19. Sairaalahoitoprosentti 5-17-vuotiaiden lasten keskuudessa oli 39,2 lasta 100 000 lasta kohti. COVID-19:n osalta tuo sairaalahoitoprosentti on 6/100 000 5-17-vuotiasta lasta, CDC kertoo. COVID-19:n ja flunssan eroja yksityiskohtaisesti kuvaavassa raportissa CDC toteaa, että ""terveiden lasten komplikaatioriski on suurempi flunssassa kuin COVID-19:ssä"". Wisconsinista saadut tiedot tukevat tätä näkemystä. Pandemian alkamisen jälkeen yksikään lapsi ei ole kuollut COVID-19:n komplikaatioihin osavaltion terveysministeriön kuolemantapaustietojen mukaan, ja 147 0-19-vuotiasta on joutunut sairaalahoitoon. Sitä vastoin tämän vuoden influenssakauden aikana tapahtui kolme lasten influenssakuolemaa, DHS:n tiedot osoittavat, ja 605 alle 17-vuotiasta lasta on joutunut sairaalahoitoon. Tietojen mukaan COVID-19-viruksen aiheuttamia lapsikuolemia on ollut tänä vuonna tähän mennessä vähemmän kuin kausi-influenssan aiheuttamia kuolemantapauksia. UW-Madisonin lääketieteen ja kansanterveyden laitoksen kansanterveydestä ja yhteisöllisestä sitoutumisesta vastaavan apulaisdekaanin tohtori Jon Tommen mukaan ongelma on tietysti vivahteikkuudessa. "Yhdysvaltain koulut ovat olleet poissa (ja) enimmäkseen suljettuina maaliskuusta lähtien, mikä rajoittaa huomattavasti SARS-CoV-2:n esiintymistä lapsilla. Sitä vastoin suljemme harvoin kouluja influenssan vuoksi, mikä mahdollistaa 30-40 prosentin tartuntamäärän kouluikäisillä lapsilla", Temte kirjoitti 27. elokuuta 2020 sähköpostiviestissään PolitiFact Wisconsinille. Toisin sanoen influenssa on pystynyt leviämään lasten kautta yleisemmin kuin COVID-19, mikä on aiheuttanut enemmän tapauksia, enemmän komplikaatioita ja enemmän kuolemantapauksia. Muut asiantuntijat ovat samaa mieltä. Tohtori Chad Vercio, Kaliforniassa sijaitsevan Riverside University Health Systemin lastenlääketieteen professori, sanoi, että lasten riski koronaviruksen suhteen riippuu siitä, kuinka laajalle virus on levinnyt jollakin alueella, ja että ""ei tiedetä"", nousisivatko COVID-viruksen aiheuttamat sairaalahoitomäärät koulujen avauduttua uudelleen. Ja vaikka varhaiset tiedot viittaavat siihen, että COVID-19 ei ole lapsille yhtä haitallinen kuin flunssa, se on vain sitä: Varhaisia. Tri Vidya Mony, tartuntatautiasiantuntija Santa Clara Valley Medical Centerissä San Josessa, Kaliforniassa, sanoi, ettei ole vielä tarpeeksi tietoja, jotta voitaisiin kiistatta sanoa, että COVID-riskit ovat pienemmät lapsille. Johnson väitti, että monissa tapauksissa kausi-influenssa oli nuorille tappavampi virus kuin COVID-19. Luvut osoittavat, että tänä vuonna näin oli. Enemmän lapsia kuoli flunssan komplikaatioihin kuin COVID-19:ään, ja heitä joutui sairaalahoitoon enemmän flunssan vuoksi. Asiantuntijat kuitenkin varoittavat, että meillä ei ole tarpeeksi tietoja, jotta voisimme antaa täydellisen kuvan näin varhaisessa vaiheessa, ja että koulujen sulkeminen alkukeväällä on saattanut alentaa lasten koronavirustapausten määrää - eli emme voi olla varmoja siitä, miten virus liikkuu nuorten keskuudessa, kun yhä useampi heistä mahdollisesti altistuu. Määritelmämme on ""lausunto on tarkka, mutta vaatii selvennystä tai lisätietoja.""". Se sopii tähän." Väite: Nuorille kausi-influenssa on "monissa tapauksissa" tappavampi virus kuin COVID-19.</w:t>
      </w:r>
    </w:p>
    <w:p>
      <w:r>
        <w:rPr>
          <w:b/>
        </w:rPr>
        <w:t xml:space="preserve">Tulos</w:t>
      </w:r>
    </w:p>
    <w:p>
      <w:r>
        <w:t xml:space="preserve">Lasten sairaalahoitoon joutuminen ja kuolemantapaukset ovat suurempia kausi-influenssan kuin COVID-19:n yhteydessä CDC toteaa, että terveiden lasten komplikaatioiden riski on suurempi flunssan kuin COVID-19:n yhteydessä, vaikka lapset, joilla on perussairauksia, ovat suuremmassa vaarassa molempien yhteydessä. Asiantuntijat kuitenkin varoittavat, että emme ehkä vielä näe koko kuvaa siitä, kuinka vaarallinen koronavirus on lapsille, koska koulut suljettiin suurelta osin, kun se alkoi levitä, ja näin lapset jäivät pois mahdollisesta altistumispaikasta.</w:t>
      </w:r>
    </w:p>
    <w:p>
      <w:r>
        <w:rPr>
          <w:b/>
        </w:rPr>
        <w:t xml:space="preserve">Esimerkki 2.2288</w:t>
      </w:r>
    </w:p>
    <w:p>
      <w:r>
        <w:t xml:space="preserve">Kohta: Botswanassa tehdystä pienestä mutta ainutlaatuisesta tutkimuksesta saadut tulokset voivat vaikuttaa hoitoon Afrikassa ja muilla viruksen koettelemilla alueilla. Ne saattavat myös tarjota vihjeitä tutkijoiden etsinnöissä parannuskeinon löytämiseksi. Harvardin tutkimusryhmä havaitsi, että erittäin varhainen hoito rajoittaa HIV:n juurtumista vastasyntyneen elimistöön ja pienentää viruksen "varastoa", joka on piilossa valmiina palaamaan, jos nuoret lopettavat lääkityksensä. "Emme usko, että nykyinen toimenpide on itsessään parantava, mutta se luo pohjan" tulevia yrityksiä varten, sanoi tohtori Daniel Kuritzkes Bostonin Brigham and Women's Hospitalista, joka oli mukana kirjoittamassa tutkimusta. Kun raskaana oleville naisille annetaan HIV-lääkkeiden yhdistelmä, he voivat estää virusta leviämästä syntymättömiin lapsiinsa, mikä on vähentänyt merkittävästi viruksen kanssa syntyvien lasten määrää maailmanlaajuisesti. Silti Saharan eteläpuolisessa Afrikassa arviolta 300-500 vauvaa saa tartunnan päivittäin. Lääkärit ovat jo pitkään tienneet, että vauvojen hoitaminen ensimmäisten elinviikkojen tai -kuukausien aikana on tärkeää, koska heidän kehittyvä immuunijärjestelmänsä on erityisen altis hiville. Mississippi-vauvaksi kutsuttu lapsi herätti kuitenkin kriittisen kysymyksen: Pitäisikö hoito aloittaa vielä aikaisemmin? Tyttö sai kolmen lääkkeen yhdistelmän 30 tunnin kuluessa syntymästä heinäkuussa 2010, mikä oli tuolloin hyvin epätavallista. Hänen perheensä lopetti hoidon, kun hän oli pikkulapsi - silti hänen HIV:nsä pysyi remissiossa huomattavat 27 kuukautta ennen kuin hän sairastui uudelleen ja aloitti hoidon uudelleen. Botswanan tutkimus oli yksi useista tutkimuksista, joita Yhdysvaltain kansallinen terveysinstituutti (U.S. National Institutes of Health) rahoitti sen jälkeen, kun lääkärit saivat tietää Mississippin vauvasta, ja joiden tarkoituksena oli tutkia edelleen hyvin varhaista hoitoa. Tulokset ovat rohkaisevia, sanoi tohtori Deborah Persaud, Johns Hopkinsin yliopiston lasten HIV-asiantuntija, joka ei osallistunut Botswanan tutkimukseen mutta auttoi Mississippin vauvan arvioinnissa. "Tutkimus osoitti, mitä oletimme tapahtuneen Mississippi-vauvalla, eli että hyvin varhainen hoito todella estää näiden pitkäikäisten varastosolujen muodostumisen, jotka tällä hetkellä ovat esteenä HIV:n hävittämiselle", Persaud sanoi. Hän varoitti: "Hyvin varhainen hoito on tärkeää, mutta ennaltaehkäisyn pitäisi silti olla ensisijainen tavoitteemme." Botswanassa tutkijat testasivat riskiryhmään kuuluvia vastasyntyneitä, joista 40 syntyi hiv-tartunnan saaneena, ja hoitivat heitä muutamassa päivässä ja seurasivat heitä kahden vuoden ajan. Keskiviikkona he raportoivat 10 ensimmäisen potilaan tuloksista ja vertasivat heitä 10:een tavanomaista hoitoa saaneeseen vauvaan, joiden hoito aloitettiin muutaman kuukauden ikäisenä. Lääkitys sai HIV:n hallintaan molemmissa ryhmissä. Mutta varhaisimmin hoidetuilla lapsilla oli paljon pienempi HIV:n varasto veressä, mikä alkoi noin kuuden kuukauden kuluttua hoidon alkamisesta, tutkijat raportoivat Science Translational Medicine -lehdessä. Varhaisimmin hoidetuilla lapsilla oli myös toinen etu: immuunijärjestelmän joidenkin keskeisten osien normaali toiminta. Yksi suuri kysymys: Pienentyikö HIV:n varasto niin paljon, että sillä oli merkitystä pitkällä aikavälillä? Sen selvittämiseksi tutkijat antavat ensi vuonna näille lapsille kokeellisia vasta-aineita, jotka on suunniteltu pitämään hiv kurissa, ja testaavat, miten he pärjäävät, kun hiv-lääkitys lopetetaan väliaikaisesti. Yhdysvalloissa, Euroopassa ja Etelä-Afrikassa on yleistynyt riskialttiiden lasten testaaminen syntymän yhteydessä. Useimmissa alhaisemman tulotason maissa vauvat testataan kuitenkin vasta 4-6 viikon iässä, sanoi tutkimuksen toinen kirjoittaja, Harvardin tartuntatautien erikoislääkäri Roger Shapiro. ___ Associated Pressin terveys- ja tiedeosasto saa tukea Howard Hughes Medical Instituten tiedekasvatusosastolta. AP on yksin vastuussa kaikesta sisällöstä. Väite: Tutkimus: HIV:n kanssa syntyneiden vauvojen hoito aloitettava heti.</w:t>
      </w:r>
    </w:p>
    <w:p>
      <w:r>
        <w:rPr>
          <w:b/>
        </w:rPr>
        <w:t xml:space="preserve">Tulos</w:t>
      </w:r>
    </w:p>
    <w:p>
      <w:r>
        <w:t xml:space="preserve">Kun vauvat syntyvät hiv-tartunnan saaneina, hoidon aloittaminen muutamassa tunnissa tai päivässä on parempi vaihtoehto kuin odottaminen muutamasta viikosta kuukausiin, mikä on tavallista monissa maissa, tutkijat raportoivat keskiviikkona.</w:t>
      </w:r>
    </w:p>
    <w:p>
      <w:r>
        <w:rPr>
          <w:b/>
        </w:rPr>
        <w:t xml:space="preserve">Esimerkki 2.2289</w:t>
      </w:r>
    </w:p>
    <w:p>
      <w:r>
        <w:t xml:space="preserve">Kohta: Suunnitelman mukaan lääkeyhtiöiden ja vakuutusyhtiöiden kaltaisten alan toimijoiden nykyisin piilossa olevat alennukset kanavoitaisiin suoraan kuluttajille, kun nämä maksavat lääkkeistään. Potilaat, joiden lääkkeiden omavastuuosuus on suuri, hyötyisivät ehdotuksesta, kun taas ihmiset, jotka eivät käytä reseptilääkkeitä tai jotka käyttävät pääasiassa rinnakkaislääkkeitä, maksaisivat todennäköisesti jonkin verran enemmän, koska vakuutusmaksujen odotetaan nousevan. Päivä sen jälkeen, kun hän esitteli suunnitelman asetusehdotuksena, terveysministeri Alex Azar korotti panoksia kehottamalla kongressia säätämään suunnitelmasta laki ja laajentamaan sen koskemaan myös työnantajan sairausvakuutuksen piiriin kuuluvia henkilöitä, ei vain Medicare- ja Medicaid-saajia. "Kongressilla on tilaisuus toteuttaa avoimuutta koskevat vaatimuksensa ... hyväksymällä ehdotuksemme välittömästi laiksi ja laajentamalla se kaupallisille lääkemarkkinoille", Azar sanoi puheessaan Bipartisan Policy Center -ajatushautomossa. Ennen ensi viikolla pidettävää unionin tilaa käsittelevää puhetta presidentti Donald Trumpiin kohdistuu poliittisia paineita näyttää tuloksia lupauksestaan leikata reseptilääkekustannuksia. Tiedot osoittavat, että merkkilääkkeiden hinnat ovat jatkaneet nousuaan, vaikkakin hieman hitaammin. Kyselyt osoittavat, että kuluttajat eri puolilla poliittista kirjoa haluavat hallituksen toimia. Demokraattien mukaan hallinnon suunnitelma ei mene tarpeeksi pitkälle, koska se jättää lääkeyhtiöille edelleen vapauden asettaa korkeat listahinnat. He sanovat, että lääkkeiden hinnoittelu on kuin musta laatikko, ja on mahdotonta sanoa, heijastavatko hinnat todellisia kustannuksia vai perivätkö yritykset sen, mitä ne uskovat markkinoiden kestävän. Edustajainhuoneen puhemies Nancy Pelosi (D, Kalifornia) sanoo olevansa huolissaan myös siitä, että suunnitelma nostaisi vakuutusmaksuja. HHS myöntää, että Medicaren reseptimaksut nousisivat 3-5 dollaria kuukaudessa. Hallinnon ehdotus näyttää kuitenkin olevan esillä, kun kongressi valmistautuu laatimaan reseptilääkekustannuksia koskevaa lainsäädäntöä. Perjantai-iltana senaatin terveys-, koulutus-, työ- ja eläkekomitean republikaanien puheenjohtaja ilmaisi tukensa. Alennusten "pitäisi alentaa potilaille aiheutuvia kustannuksia, ja tämä on hyvä ensimmäinen askel kohti tätä tavoitetta", senaattori Lamar Alexander (R-Tenn) sanoi lausunnossaan. Monimutkainen suunnitelma toimisi poistamalla liittovaltion antikickback-säännöistä poikkeuksen, joka nykyisin sallii lääkkeiden valmistajien, vakuutusyhtiöiden ja välittäjien eli apteekkiedunvalvojien neuvotella alennuksista keskenään. Lääkeyhtiöt maksavat alennuksia varmistaakseen, että niiden lääkkeet kuuluvat vakuutusyhtiöiden ja potilaiden välisiin vakuutuksiin. HHS:n mukaan piilohyvitykset voivat olla jopa 30 prosenttia lääkkeen listahinnasta. Vakuutusyhtiöt sanovat, että ne käyttävät hyvityksistä saatavat rahat pitääkseen kaikkien kuluttajien vakuutusmaksut alhaalla. Suunnitelman mukaan teollisuuden alennuksia koskeva nykyinen takaisinmaksun vastainen poikkeus korvattaisiin uudella, suoraan kuluttajille tarjottavia alennuksia koskevalla poikkeuksella. Azar sanoi, että ajatus muuttaisi lääkkeiden hinnoittelujärjestelmää ja siirtäisi sen piiloalennuksista etukäteisalennuksiin, mikä loisi paineita lääkkeiden valmistajille pitää hinnat alhaalla. Ehdotus on laadittu yhdessä HHS:n yleisen tarkastajan toimiston kanssa. Asiantuntijoiden mukaan kaikkien mahdollisten seurausten selvittäminen vie aikaa. Peter Bach, New Yorkin Memorial Sloan Kettering Cancer Centerin terveyspolitiikkaa ja tuloksia käsittelevän keskuksen johtaja, sanoi, että nykyinen alennusjärjestelmä vahingoittaa potilaita, jotka käyttävät kalliita lääkkeitä, joiden omavastuuosuus on suuri. Tällaisia ovat esimerkiksi syöpäpotilaat, vaikeasti hoidettavat sairaudet, kuten multippeliskleroosi tai nivelreuma, ja ne, jotka käyttävät merkkilääkkeitä, joilla ei ole geneeristä kilpailua. Potilaiden kustannusosuus perustuu usein listahintoihin, ei lääkkeen kustannuksiin alennusten jälkeen. "Yksinkertaisesti sanottuna niiden, jotka eivät käytä lainkaan lääkkeitä, vakuutusmaksut vain nousevat eivätkä he saa säästöjä, koska he eivät käytä mitään lääkkeitä", Bach sanoi. "Myös ne, jotka käyttävät vain rinnakkaislääkkeitä, voivat kuulua tähän ryhmään. "Mutta ne, jotka käyttävät kalliita lääkkeitä ... he näkevät säästöjä yhteensä", hän lisäsi. Express Scriptsin raportin mukaan yli puoli miljoonaa ihmistä täytti vähintään 50 000 dollarin arvosta reseptejä vuonna 2014. Express Scriptsin ja CVS:n kaltaiset vakuutusyhtiöt ja apteekkiedun hallinnoijat vastustavat hallinnon suunnitelmaa ja sanovat, että se heikentää niiden mahdollisuuksia neuvotella lääkkeiden valmistajien kanssa alhaisemmista hinnoista. Lääkevalmistajat ovat ylistäneet hallinnon toimia. Kuluttajat ovat huolissaan merkkilääkkeiden hinnoista, erityisesti uusien, läpimurtotuloksia lupaavien lääkkeiden hinnoista. Geneeristen lääkkeiden osuus lääkemääräyksistä on lähes 90 prosenttia, mutta merkkilääkkeiden osuus menoista on yli 70 prosenttia. Azar väittää, että nykyisessä järjestelmässä kaikki muut paitsi potilaat hyötyvät korkeista hinnoista. Korkea listahinta antaa tilaa suuremmille alennuksille, joista vakuutuksenantajat ja välikädet voivat neuvotella. Lääkevalmistajat sitten vain sisällyttävät tämän odotuksen hintoihinsa. Ennen Trumpin hallintoon siirtymistään Azar oli lääketehtailija Eli Lillyn johtotehtävissä. Tämä johti kritiikkiin siitä, että hän olisi teollisuuden pelinappula. Lääkevalmistajat ovat kuitenkin jyrkästi eri mieltä joistakin hänen muista ideoistaan, kuten kokeilusta, jossa Medicare-kustannusten leikkaamiseksi käytettäisiin alhaisempia kansainvälisiä lääkkeiden hintoja. Väite: Trumpin terveyspäällikkö pyytää kongressia hyväksymään lääkkeiden alennussuunnitelman.</w:t>
      </w:r>
    </w:p>
    <w:p>
      <w:r>
        <w:rPr>
          <w:b/>
        </w:rPr>
        <w:t xml:space="preserve">Tulos</w:t>
      </w:r>
    </w:p>
    <w:p>
      <w:r>
        <w:t xml:space="preserve">Trumpin hallinnon ylin terveysvirkailija pyysi perjantaina kongressia hyväksymään uuden reseptilääkkeiden alennussuunnitelman ja tarjoamaan sen kaikille potilaille, ei vain niille, jotka kuuluvat Medicaren kaltaisten hallitusohjelmien piiriin.</w:t>
      </w:r>
    </w:p>
    <w:p>
      <w:r>
        <w:rPr>
          <w:b/>
        </w:rPr>
        <w:t xml:space="preserve">Esimerkki 2.2290</w:t>
      </w:r>
    </w:p>
    <w:p>
      <w:r>
        <w:t xml:space="preserve">Kohta: Toistuvat hyökkäykset hoitokeskuksia vastaan, joita ovat tehneet aseistetut miliisimiehet ja yhteisön jäsenet, jotka pitävät ebolaa salaliittona heitä vastaan, ovat vaikeuttaneet vastausta historian toiseksi kuolettavimpaan verenvuotokuumeen taudinpurkaukseen. Viimeisimmässä hyökkäyksessä Butembon kaupungissa sijaitsevaan sairaalaan kuoli viime perjantaina Maailman terveysjärjestön (WHO) johtava epidemiologi Kamerunista ja kaksi muuta haavoittui. Keskiviikkona järjestetyssä mielenosoituksessa Butembossa, suurimmassa kaupungissa, johon nykyinen taudinpurkaus on vaikuttanut, kymmenet kongolaiset lääkärit ja sairaanhoitajat marssivat banderollin takana, jossa luki "Ebola on olemassa", ja kehottivat viranomaisia ryhtymään lisäturvatoimiin. "Jos turvallisuuttamme ei taata, ryhdymme lakkoon toukokuun ensimmäisestä viikosta alkaen", tohtori Kalima Nzanzu sanoi ja luki Butembon pormestarille Sylvain Kanyamandalle osoitettua muistionsa. Kanyamanda kertoi Reutersille ymmärtävänsä terveydenhuollon työntekijöiden turhautumisen ja että hallitus oli päättänyt vastata heidän vaatimuksiinsa. Viimeisimmän Ebola-epidemian, joka julistettiin viime elokuussa ja joka on Kongon kymmenes sen jälkeen, kun virus löydettiin vuonna 1976, uskotaan tappaneen 880 ihmistä ja tartuttaneen lähes 500 muuta Pohjois-Kivun ja Iturin maakunnissa. Pohjois-Kivun sotilassyyttäjänvirasto kertoi keskiviikkona, että viranomaiset olivat ottaneet kiinni viime viikon hyökkäyksen epäillyn johtajan sekä noin tusinan verran muita epäiltyjä. Syyttäjät uskovat, että hyökkääjät kuuluvat aseelliseen ryhmään nimeltä Isänmaallinen liitto Kongon vapauttamiseksi (UPLC) sairaalaan jätetyn, terveydenhuollon työntekijöitä uhkaavan kirjoituksen perusteella. Kymmenet miliisit toimivat Kongon itäosassa Ruandan, Ugandan ja Burundin vastaisilla raja-alueilla, missä ne harjoittavat tuottoisia rahankeräyksiä ja taistelevat maasta, etnisyydestä ja mineraalivaroista. Väite: Ebola-ensiauttajat uhkaavat lakolla, jos turvallisuutta ei paranneta.</w:t>
      </w:r>
    </w:p>
    <w:p>
      <w:r>
        <w:rPr>
          <w:b/>
        </w:rPr>
        <w:t xml:space="preserve">Tulos</w:t>
      </w:r>
    </w:p>
    <w:p>
      <w:r>
        <w:t xml:space="preserve">Terveydenhuollon työntekijät yhdessä Kongon demokraattisen tasavallan itäisen Ebola-epidemian epikeskuksista uhkasivat keskiviikkona ryhtyä lakkoon jo ensi viikolla, jos viranomaiset eivät tee enemmän heidän suojelemisekseen.</w:t>
      </w:r>
    </w:p>
    <w:p>
      <w:r>
        <w:rPr>
          <w:b/>
        </w:rPr>
        <w:t xml:space="preserve">Esimerkki 2.2291</w:t>
      </w:r>
    </w:p>
    <w:p>
      <w:r>
        <w:t xml:space="preserve">Kohta: "Jutussa ei mainita kummankaan lääkkeen hintaa, paitsi että ellaOnen kustannuksia kuvaillaan "kolminkertaisiksi Plan B:hen verrattuna"." Jutussa esitetään riittävällä tavalla ellaOnen hyödyt esittämällä sekä raskauksien määrä että raskaustiheys molemmissa ryhmissä. Jutussa ei mainita lääkkeen mahdollisia haittoja, ei-toivottua raskautta lukuun ottamatta. Tutkimuksessa 19 prosenttia naisista koki päänsärkyä ja yksi huimausta. Lääkkeen yleisiä haittavaikutuksia ovat myös vatsakipu ja pahoinvointi, kouristukset ja emätinverenvuoto. Mitään näistä ei mainittu jutussa. Jutussa kuvataan riittävästi tämän tutkimuksen suunnittelua. Jutussa ei harrasteta sairauden lietsontaa. Jutussa siteerataan kahta riippumatonta terveysviranomaista, jotka antavat erittäin arvokkaita näkökulmia uusiin tuloksiin. Jutussa verrataan uutta lääkettä nykyiseen vaihtoehtoon, Levonorgestreeliin. Jutussa todetaan selvästi, että ellaOne on saatavilla vain reseptillä Euroopassa, kun taas Levonorgestrel on saatavilla monissa maissa ympäri maailmaa, myös Yhdysvalloissa. Jutussa esitetään tarkasti ellaOnen uutuus Levonorgestreeliin verrattuna. Koska jutussa siteerataan riippumattomia tutkijoita ja terveysviranomaisia, lukija voi olettaa, että juttu ei perustu lehdistötiedotteeseen ainoana tietolähteenä." Väite: Uusi jälkiehkäisypilleri tehoaa jopa 5 päivän ajan</w:t>
      </w:r>
    </w:p>
    <w:p>
      <w:r>
        <w:rPr>
          <w:b/>
        </w:rPr>
        <w:t xml:space="preserve">Tulos</w:t>
      </w:r>
    </w:p>
    <w:p>
      <w:r>
        <w:t xml:space="preserve">Vuonna 1999 FDA hyväksyi ensimmäisen kerran ainoastaan reseptillä saatavan Plan B -valmisteen (kaksi korkea-annoksista levonorgestreelipilleriä, joka on monissa ehkäisypillereissä yleisesti käytetty hormoni). Vuonna 2006 Plan B:tä alettiin tarjota ilman reseptiä yli 18-vuotiaille naisille, mutta tämä päätös on edelleen kiistanalainen, ja sitä on tällä hetkellä saatavilla reseptivapaasti vain yhdeksässä osavaltiossa (http://www.pharmacyaccess.org). EllaOne, uusi lääke, joka on tällä hetkellä saatavilla vain Euroopassa, saattaa ehkäistä raskautta tehokkaammin kuin Levonorgestreeli, vaikka se otettaisiin useita päiviä uNPRotected-seksin tai ehkäisyn epäonnistumisen jälkeen. Lancet-lehden tämänhetkisessä numerossa julkaistussa tutkimuksessa naisilla, jotka ottivat ellaOnen viiden päivän kuluessa, oli pienempi mahdollisuus raskauteen kuin Levonorgestreeliä käyttäneillä. Tutkimuksessa 1,8 % tuli raskaaksi ellaOne-valmisteen käytön jälkeen verrattuna 2,6 %:iin Levonorgestreelin käytön jälkeen. Tässä jutussa siteerataan kahta riippumatonta terveysasiantuntijaa, jotka antavat erittäin arvokkaita ja tasapainoisia näkökulmia uuteen tutkimukseen. Juttua olisi voinut parantaa kuvaamalla uuden lääkkeen kustannuksia Levonorgestreeliin verrattuna. Vaikka jutussa mainitaankin, että ellaOne voi maksaa jopa kolme kertaa enemmän kuin Levonorgestreeli, tämä ei ole riittävää tietoa kustannuksista. Tärkeintä on kuitenkin se, että juttu tekee lukijalle karhunpalveluksen, kun siinä ei kuvata kummankaan vaihtoehdon haittoja ja sivuvaikutuksia. Tutkimuksessa 19 prosenttia koki päänsärkyä, ja muita yleisiä haittavaikutuksia olivat vatsakipu, pahoinvointi/oksentelu ja kouristukset. Lyhyesti sanottuna näiden pillereiden ottaminen ei ole miellyttävä kokemus, mutta se on kuitenkin paljon turvallisempi kuin abortti.</w:t>
      </w:r>
    </w:p>
    <w:p>
      <w:r>
        <w:rPr>
          <w:b/>
        </w:rPr>
        <w:t xml:space="preserve">Esimerkki 2.2292</w:t>
      </w:r>
    </w:p>
    <w:p>
      <w:r>
        <w:t xml:space="preserve">Kohta: British Journal of Psychiatry -lehdessä julkaistussa tutkimuksessa tutkijat analysoivat australialaisia, brittiläisiä ja yhdysvaltalaisia koomikoita ja havaitsivat, että he saivat huomattavasti enemmän pisteitä neljästä psykoottisesta ominaisuustyypistä kuin kontrolliryhmä, joka koostui ihmisistä, joilla ei ollut luovaa työtä. Ominaisuuksiin kuuluivat taipumus impulsiiviseen tai epäsosiaaliseen käyttäytymiseen ja taipumus välttää läheisyyttä. "Huumorin tuottamiseen tarvittavat luovat elementit ovat hämmästyttävän samankaltaisia kuin ne, jotka luonnehtivat psykoosista - sekä skitsofreniasta että kaksisuuntaisesta mielialahäiriöstä - kärsivien ihmisten kognitiivista tyyliä", sanoi tutkimusta johtanut Gordon Claridge Oxfordin yliopiston kokeellisen psykologian laitokselta. Vaikka kyseiset piirteet tunnetaankin Claridgen mukaan "psykoottisina", ne voivat edustaa myös terveiden vastineita sellaisille piirteille kuin mielialahäiriöisyys, sosiaalinen introvertoituneisuus ja taipumus lateraaliseen ajatteluun. "Vaikka skitsofreeninen psykoosi itsessään voi olla haitaksi huumorille, lievemmässä muodossaan se voi lisätä ihmisten kykyä assosioida outoja tai epätavallisia asioita tai ajatella "laatikon ulkopuolella"", hän sanoi. "Yhtä lailla maaninen ajattelu - joka on yleistä kaksisuuntaista mielialahäiriötä sairastavilla - voi auttaa ihmisiä yhdistelemään ajatuksia uusien, omaperäisten ja humorististen yhteyksien muodostamiseksi."  Tutkijat rekrytoivat 523 koomikkoa - 404 miestä ja 119 naista - ja pyysivät heitä täyttämään verkkokyselylomakkeen, joka oli suunniteltu mittaamaan psykoottisia piirteitä terveillä ihmisillä. Pisteytettyjä piirteitä olivat "epätavalliset kokemukset", kuten usko telepatiaan ja paranormaaleihin tapahtumiin, "kognitiivinen disorganisaatio", kuten vaikeus keskittää ajatuksia, "introvertti anhedonia" - vähentynyt kyky tuntea sosiaalista ja fyysistä mielihyvää, ja "impulsiivinen epäsovinnaisuus" eli taipumus impulsiiviseen, epäsosiaaliseen käyttäytymiseen. Saman kyselylomakkeen täytti myös 364 näyttelijää - jotka ovat myös tottuneet esiintymään yleisön edessä - kontrolliryhmänä, ja koomikkojen ja näyttelijöiden tuloksia verrattiin toisiinsa sekä 831 henkilön yleiseen ryhmään, joka ei ollut luovassa työssä. Tutkijat havaitsivat, että koomikot saivat huomattavasti enemmän pisteitä kaikissa neljässä psykoottisen persoonallisuuden piirteessä kuin yleinen ryhmä. Silmiinpistävimpiä olivat heidän korkeat pistemääränsä impulsiivisen epäsovinnaisuuden ja introverttien persoonallisuuspiirteiden osalta, tutkijat kertoivat. Näyttelijät saivat kolmesta tyypistä korkeammat pisteet kuin yleinen ryhmä - mutta heillä ei ollut korkeita arvoja introverttien persoonallisuuspiirteiden osalta. Väite: Tutkimuksen mukaan koomikoilla on psykoottisia persoonallisuuspiirteitä.</w:t>
      </w:r>
    </w:p>
    <w:p>
      <w:r>
        <w:rPr>
          <w:b/>
        </w:rPr>
        <w:t xml:space="preserve">Tulos</w:t>
      </w:r>
    </w:p>
    <w:p>
      <w:r>
        <w:t xml:space="preserve">Epätavallinen persoonallisuuden rakenne voi olla salaisuus muiden ihmisten naurattamiseen, sanoivat tutkijat torstaina sen jälkeen, kun tutkimus osoitti, että koomikoilla on paljon psykoottisia persoonallisuuspiirteitä.</w:t>
      </w:r>
    </w:p>
    <w:p>
      <w:r>
        <w:rPr>
          <w:b/>
        </w:rPr>
        <w:t xml:space="preserve">Esimerkki 2.2293</w:t>
      </w:r>
    </w:p>
    <w:p>
      <w:r>
        <w:t xml:space="preserve">Kohta: "Georgialaiset, muu maa nauraa teille, entinen kuvernööri Roy Barnes sanoo. Ja se tarkoittaa, että yritykset ovat haluttomia siirtymään tänne ja antamaan teille työpaikkoja. Se johtuu siitä, että osavaltionne lainsäätäjä on tehnyt hulluja asioita, demokraattien uusimman kampanjamainoksen ""Travel for Jobs"" mukaan."" Pyrkiessään voittamaan vanhan työpaikkansa takaisin Barnes vei meidät muistelumatkalle muistelemaan joitakin lainsäätäjän oudompia hetkiä. "[E]n teollisuuden on vaikea ottaa meitä vakavasti, kun lainsäädäntöelimet yrittävät kieltää kantasolututkimuksen, hyväksyvät lakiehdotuksia aivoihin asennettavista mikrosiruista ja puhuvat liitosta irtautumisesta", kuuluttaja sanoi mainoksessa. Odottakaa. Mikrosirut? Aivoissa? Ja irtautuminen? Äskettäin? Barnesin kampanja lähetti meille tietoja kaikista kolmesta lainsäädäntöyrityksestä. Kaikki läpäisivät senaatin, mutta kuihtuivat sitten edustajainhuoneessa. Kantasolututkimuksesta:  Kampanja viittasi vuoden 2009 senaatin lakiesitykseen 169, ihmisen alkioiden eettistä käsittelyä koskevaan lakiin, jota Hullin senaattori Ralph Hudgens kannatti. Kun ihmiset keskustelevat kantasolututkimuksesta, he puhuvat yleensä alkion kantasolututkimuksesta, joka voi tuhota alkion. Tämä aiheuttaa eettisiä ongelmia ihmisille, jotka pitävät ihmisalkioita ihmiselämänä. Lainsäädännössä todetaan, että kaikkien alkioiden luominen ""saa tapahtua ainoastaan ihmisraskauden aloittamiseksi"". Tämä tarkoittaa, että se olisi estänyt tutkijoita luomasta ihmisalkioita tutkimusta varten. Lakiehdotus ei kiellä alkioiden kantasolututkimusta, jossa käytetään jo olemassa olevia kantasolulinjoja tai osavaltion ulkopuolelta peräisin olevia linjoja. Tämä oli tarkoituksellista, Hudgens sanoi PolitiFact Georgialle. Lakiehdotus hyväksyttiin osavaltion senaatissa 12. maaliskuuta 2009. Osavaltion lainsäätäjät yrittivät siis "kieltää" tärkeän osan alkion kantasolututkimuksesta, mutta eivät kaikkea sitä. Aivojen mikrosiruista:   Barnes viittasi SB 235:een, vuoden 2010 mikrosiruja koskevaan suostumuslakiin, jota tukee osavaltion senaattori Chip Pearson, republikaani Dawsonvillestä. Sen mukaan olisi ollut rikkomus vaatia, että henkilölle istutetaan laite ihon alle tai ihon sisään. Tämä koskee myös aivoja. Kannattajilla ei ollut todisteita teknologian laajamittaisesta väärinkäytöstä. "Tämä on ennakoivaa", sanoi tuolloin osavaltion edustaja Ed Setzler, joka ajoi lakiesitystä edustajainhuoneessa. Senaatti hyväksyi sen 4. helmikuuta. Vaikka osavaltion senaatti ei siis hyväksynyt ""laskuja"" ""mikrosiruista aivoissa"", se hyväksyi yhden niistä. Ja se läpäisi vain yhden lainsäätäjän kamarin. Unionista irtautumisesta:  Barnesin leiri osoitti PolitiFact Georgialle senaatin päätöslauselman 632, jota myös Pearson tuki. Häntä ei tavoitettu selventämään lakiehdotuksen tarkoitusta, joten analysoimme sen kieltä itse ja luimme hänen kirjoittamansa mielipidekirjoituksen, joka julkaistiin The Atlanta Journal-Constitution -lehdessä. Kuusisivuisessa päätöslauselmassa ei nimenomaisesti mainita "irtautumista", mutta siinä kerrotaan, miten ja milloin osavaltiot tekisivät sen. Jos liittovaltion hallitus luo lakeja, jotka osavaltioiden mielestä ylittävät sen perustuslaillisen toimivallan, ne voivat ""mitätöidä"" nämä lait tai julistaa ne mitättömiksi. Tässä kohtaa irtautumisen mahdollisuus astuu kuvaan. Lakiehdotuksessa luetellaan kuusi lakityyppiä, joiden voimaantulo johtaisi Yhdysvaltojen hajoamiseen. Jotkut, kuten sotatilan julistaminen, ovat kaukaisia mahdollisuuksia. Toiset eivät ole, kuten lait, jotka rajoittavat oikeutta kantaa aseita, "mukaan lukien aseiden tai ampumatarvikkeiden tyyppiä tai määrää koskevat kiellot"." Jos tällaisia lakeja hyväksytään, liittovaltion valta palautuu päätöslauselman mukaan osavaltioille. Osavaltiot, jotka haluavat muodostaa uudet Yhdysvallat, voivat tehdä niin. Muut voivat lähteä omille teilleen. Päätöslauselma hyväksyttiin osavaltion senaatissa 1. huhtikuuta 2009. Pearson oli mielipidekirjoituksessaan eri mieltä arvostelijoiden kanssa, joiden mukaan lakiehdotus ""johtaa todennäköisesti Georgian irtautumiseen Yhdysvalloista ja sen hajoamiseen"". Se on ""äärimmäinen näkemys"" ja ""löyhä tulkinta toimenpiteen kielestä"". Se voi olla totta, mutta se, tekeekö lakiehdotus ""todennäköisesti"" irtautumisen, on eri asia. Lakiesitys avaa sille mahdollisuuden. Tai kuten Barnesin mainoksessa sanottiin, siinä ""puhutaan unionista irtautumisesta"". Mielestämme Barnesin mainos ei ole täysin oikea, mutta siinä sanotaan monia täsmällisiä asioita. Georgian osavaltion senaatti yritti kieltää alkion kantasolututkimuksen, vaikkakaan ei kaikkea, kuten mainoksessa annetaan ymmärtää. Se hyväksyi lain - ei "lakeja" - "aivojen mikrosiruista". Vaikka eräässä lakiehdotuksessa ei käytetty sanaa "irtautuminen", siinä otettiin esille sen mahdollisuus ja hahmoteltiin, mikä sen laukaisisi. Barnes ansaitsee ." Väite: "Osavaltion lainsäätäjä yritti ""kieltää kantasolututkimuksen, hyväksyy lakiesityksiä aivojen mikrosiruista ja puhuu unionista irtautumisesta"".</w:t>
      </w:r>
    </w:p>
    <w:p>
      <w:r>
        <w:rPr>
          <w:b/>
        </w:rPr>
        <w:t xml:space="preserve">Tulos</w:t>
      </w:r>
    </w:p>
    <w:p>
      <w:r>
        <w:t xml:space="preserve">Entinen kuvernööri Roy Barnes sanoi, että Georgiassa hyväksyttiin naurettava lainsäädäntö.</w:t>
      </w:r>
    </w:p>
    <w:p>
      <w:r>
        <w:rPr>
          <w:b/>
        </w:rPr>
        <w:t xml:space="preserve">Esimerkki 2.2294</w:t>
      </w:r>
    </w:p>
    <w:p>
      <w:r>
        <w:t xml:space="preserve">Kohta: Jutussa ei mainita vitamiinilisien hintaa. Jutussa ilmoitetaan AMD-tapausten määrä sekä vitamiiniryhmässä että kontrolliryhmässä. Jutussa olisi pitänyt ilmoittaa näiden lukujen nimittäjä, jotta lukija saisi käsityksen riskin suuruudesta. Jutussa ei mainita b-vitamiinilisien haittoja. Vaikka ne ovat yleisesti ottaen turvallisia, FDA ei sääntele ravintolisiä, joten tuotteiden vahvuudesta, puhtaudesta tai turvallisuudesta ei ole takeita. Lisäksi on olemassa joitakin tärkeitä vasta-aiheita, joista kuluttajien tulisi keskustella lääkärinsä kanssa ennen vitamiinien ottamista. Jutussa kuvataan riittävästi nykyistä tutkimusta ja käsitellään joitakin sen vahvuuksia ja heikkouksia. Jutussa kuvataan erityisen hyvin tutkimusasetelma, otoskoko ja seurannan kesto. Jutussa ei liioitella AMD:n vakavuutta tai yleisyyttä. Jutussa olisi pitänyt selittää, että AMD:tä on kahta tyyppiä: kuivaa ja märkää. Kuiva AMD on yleisempi, etenee hitaammin ja saattaa reagoida vitamiinilisään, kun taas märkä AMD on harvinaisempi, etenee nopeasti eikä välttämättä reagoi vitamiineihin. Jutussa siteerataan asiantuntijaa, joka ei liity tutkimukseen eikä ole vitamiinivalmistajan palveluksessa. Jutussa kuvataan hyvin lainattujen asiantuntijoiden mahdolliset eturistiriidat. Jutussa mainitaan tupakoinnin lopettaminen ja laserhoito vaihtoehtoina. Jutussa olisi kuitenkin voitu mainita muut ennaltaehkäisymenetelmät, jotka on lueteltu National Eye Instituten verkkosivustolla: ruokavalion, liikunnan, painon ja verenpaineen valvonta. B-vitamiinivalmisteita on selvästi saatavilla, mutta jutussa olisi pitänyt kuvata, onko kyseistä vitamiinien yhdistelmää saatavilla ja jos on, onko niitä saatavilla reseptivapaasti vai ainoastaan reseptillä. Juttu kuvaa asianmukaisesti vitamiinien ottamista AMD:n hoitoon, mikä ei ole uusi ajatus. Kun otetaan huomioon, että haastateltavana oli riippumaton asiantuntija, voidaan olettaa, että juttu ei perustunut pelkästään tai suurelta osin uutistiedotteeseen. Väite: Tutkimus: B-vitamiinien ottaminen voi ehkäistä näön heikkenemistä</w:t>
      </w:r>
    </w:p>
    <w:p>
      <w:r>
        <w:rPr>
          <w:b/>
        </w:rPr>
        <w:t xml:space="preserve">Tulos</w:t>
      </w:r>
    </w:p>
    <w:p>
      <w:r>
        <w:t xml:space="preserve">Ikääntymiseen liittyvä makuladegeneraatio (AMD) on yleinen syy ikääntyneiden näön heikkenemiseen. AMD:hen ei ole parannuskeinoa, ja kun näkö on menetetty, sitä ei voi enää palauttaa. On kuitenkin toivoa, että AMD:tä voidaan ehkäistä tai sen häviämisnopeutta hidastaa vitamiinilisällä. Tässä jutussa kerrotaan uudesta tutkimuksesta, jonka mukaan naisilla, jotka käyttivät tiettyä b-vitamiinilisäyhdistelmää, oli pienempi riski sairastua AMD:hen 7 vuoden kuluttua. Jutussa kuvataan hyvin siteerattujen asiantuntijoiden mahdolliset eturistiriidat, joista yksi ei osallistu tutkimukseen eikä ole vitamiinivalmistajan rahoittama. Jutussa kuvataan asianmukaisesti lisäravinteiden saatavuutta ja uutuutta, vaikkakaan ei ole selvää, onko tätä tiettyä vitamiinien yhdistelmää saatavilla, ja jos on, onko niitä saatavilla reseptivapaasti vai vain reseptillä. Jutussa ilmoitetaan määrällisesti AMD-tapausten määrä sekä vitamiiniryhmässä että kontrolliryhmässä. Jutussa olisi pitänyt ilmoittaa näiden lukujen nimittäjä, jotta lukija saisi käsityksen riskin suuruudesta. Juttua olisi voitu parantaa kuvaamalla vitamiinien kustannuksia sekä mahdollisia haittoja. Vaikka vitamiinit ovat yleisesti ottaen turvallisia, FDA ei sääntele ravintolisiä, joten tuotteen vahvuudesta, puhtaudesta tai turvallisuudesta ei ole takeita. Lisäksi on olemassa joitakin tärkeitä vasta-aiheita, ja kuluttajien tulisi keskustella lääkärinsä kanssa ennen vitamiinien käyttöä.</w:t>
      </w:r>
    </w:p>
    <w:p>
      <w:r>
        <w:rPr>
          <w:b/>
        </w:rPr>
        <w:t xml:space="preserve">Esimerkki 2.2295</w:t>
      </w:r>
    </w:p>
    <w:p>
      <w:r>
        <w:t xml:space="preserve">Kohta: Kalifornian osavaltionyliopiston tiedottaja kertoi lauantaina, että 106:ta henkilökunnan jäsentä ja 550:tä opiskelijaa on kehotettu pysymään kotona ja välttämään kontakteja muiden kanssa. Los Angelesin Kalifornian yliopiston kolmekymmentä opiskelijaa ja työntekijää on edelleen karanteenissa. Karanteenissa olevat altistuivat mahdollisesti tuhkarokkoa sairastavalle henkilölle kummallakin kampuksella aiemmin tässä kuussa. Monet ihmiset on vapautettu karanteenista sen jälkeen, kun he ovat todistaneet vastustuskykynsä lääkärintodistuksilla tai testeillä. Karanteenit ovat yksi terveysviranomaisten laajimmista ponnisteluista tuhkarokkoepidemian hillitsemiseksi. Tautitapaukset ovat nousseet 25 vuoden huippulukemiin. Väite: Lähes 700 LA:n yliopistosta on edelleen tuhkarokkokaranteenissa.</w:t>
      </w:r>
    </w:p>
    <w:p>
      <w:r>
        <w:rPr>
          <w:b/>
        </w:rPr>
        <w:t xml:space="preserve">Tulos</w:t>
      </w:r>
    </w:p>
    <w:p>
      <w:r>
        <w:t xml:space="preserve">Lähes 700 ihmistä, jotka ovat mahdollisesti altistuneet tuhkarokolle kahdessa Los Angelesin yliopistossa, on edelleen karanteenissa kolme päivää sen jälkeen, kun terveysviranomaiset määräsivät varotoimenpiteet erittäin tarttuvan taudin leviämisen estämiseksi.</w:t>
      </w:r>
    </w:p>
    <w:p>
      <w:r>
        <w:rPr>
          <w:b/>
        </w:rPr>
        <w:t xml:space="preserve">Esimerkki 2.2296</w:t>
      </w:r>
    </w:p>
    <w:p>
      <w:r>
        <w:t xml:space="preserve">Kohta: Roberts myönsi Associated Pressin haastattelussa, että hän ei ole tyytyväinen osiin lakiesityksen uusimmasta versiosta, jolla on tarkoitus korvata entisen presidentin Barack Obaman vuonna 2010 allekirjoittama Affordable Care Act. Robertsin henkilökunnan mukaan hän on työskennellyt suunnitelman laatijoiden kanssa taloudellisesti vaikeuksissa olevien sairaaloiden suojelua ja maaseudun osavaltioiden kotisairaanhoito-ohjelmaa koskevien säännösten parissa. Roberts painottaa kuitenkin laajempaa viestiä terveydenhuollosta: "Meidän on toimittava." Hän väitti, että riippumatta siitä, millaisia puutteita republikaanit näkevät, keskustelun viivyttely todennäköisesti antaa sairausvakuutusmarkkinoiden tilanteen huonontua. "Koko asia on niin, että päästäkseen sinne, minne haluamme päästä, meidän on päästävä lakiesitykseen", Roberts sanoi. "Emme voi vain istua ja valittaa siitä." Moran nousi valokeilaan, kun hän ja Utahin senaattori Mike Lee twiittasivat alkuviikosta, etteivät he voi tukea senaatin GOP:n suunnitelman viimeisintä versiota, jolloin se ei saa tarvittavia ääniä. Enemmistöjohtaja Mitch McConnell perui suunnitelmat etenemisestä, vaikka GOP-senaattorit odottavat nyt keskustelua tulevalla viikolla presidentti Donald Trumpin julkisen painostuksen jälkeen. Moran kehotti kongressia "aloittamaan alusta" ja kritisoi GOP:n suunnitelman taustalla ollutta "suljettujen ovien prosessia". Hän kannatti epäonnistunutta suunnitelmaa kumota Affordable Care Act ilman, että korvaava laki olisi valmis. Roberts ei kritisoinut suoraan Morania, mutta hän sanoi, että kongressi aloitti terveydenhuollon suhteen puhtaalta pöydältä ja että senaatin GOP:n suunnitelma on "se, mihin päädyimme". Mitä tulee senaatin komitean aloittamiseen alusta, hän sanoi: "Voi luoja, se veisi kuukausia." "Voit luoda otsikoita", Roberts sanoi. "En ole kiinnostunut otsikoista." Washburnin yliopiston valtio-opin professori Bob Beatty epäili, että Moranin ja Robertsin erimielisyys terveydenhuollosta heijastaisi merkittäviä ideologisia eroja. Hänen mukaansa se saattaa sen sijaan heijastaa sitä, että he ovat poliittisen uransa eri vaiheissa, ja Moranilla on enemmän aikaa rakentaa poliittista perintöä. Roberts, 81, istuu neljättä kauttaan senaatissa, ja hänen uransa kongressissa tai kongressin avustajana ulottuu 50 vuoden päähän. Moran, 63, on toisella senaattorikaudellaan voitettuaan ensin turvallisen paikan edustajainhuoneessa vuonna 1996. Beatty sanoi, että Robertsilla näyttää olevan "mustavalkoisempi" näkemys yhteistyöstä demokraattien kanssa. Roberts vihjasi haastattelussaan, että vähemmistödemokraatit eivät auta lainkaan terveydenhuoltolainsäädännön hyväksymisessä, koska he haluavat siirtyä kohti valtion ylläpitämää, vanhusten Medicare-järjestelmää muistuttavaa vakuutusturvaa. "Roberts vaikuttaa hieman kyynisemmältä sen suhteen, mikä Washingtonissa on mahdollista, Beatty sanoi. Roberts sanoi kuitenkin, että hänen mielestään kongressin on edettävä nopeasti terveydenhuollon uudistamisessa, koska hän epäilee, että Obamacare ei ole kestävä edes lyhyellä aikavälillä, kun terveydenhuollon kustannukset ja vakuutusmaksut jatkavat nousuaan. Robertsin mukaan toimien viivyttely rohkaisee vakuutuksenantajia poistumaan vuoden 2010 lain nojalla perustetuilta terveydenhuoltomarkkinoilta, joiden tarkoituksena on auttaa yksityishenkilöitä löytämään kattavuus. "Maksut nousevat ja vaihtoehdot vähenevät", hän sanoi. ___ Seuraa John Hannaa Twitterissä osoitteessa https://twitter.com/apjdhanna . Väite: Kansasin senaattori Roberts pyrkii edistämään GOP:n terveyssuunnitelmaa.</w:t>
      </w:r>
    </w:p>
    <w:p>
      <w:r>
        <w:rPr>
          <w:b/>
        </w:rPr>
        <w:t xml:space="preserve">Tulos</w:t>
      </w:r>
    </w:p>
    <w:p>
      <w:r>
        <w:t xml:space="preserve">Kansasin senaattori Pat Roberts työskentelee republikaanitoveriensa kanssa terveydenhuollon uudistamista koskevan lainsäädännön parissa ja väittää, että keskustelu olisi käytävä nopeasti, vaikka Kansasin senaattorikollega Jerry Moran on ollut valtakunnallisissa otsikoissa, koska hän on auttanut viivyttämään pyrkimyksiä.</w:t>
      </w:r>
    </w:p>
    <w:p>
      <w:r>
        <w:rPr>
          <w:b/>
        </w:rPr>
        <w:t xml:space="preserve">Esimerkki 2.2297</w:t>
      </w:r>
    </w:p>
    <w:p>
      <w:r>
        <w:t xml:space="preserve">Kohta: Minnesotan ympäristönsuojeluvirasto lisäsi järvet, joet ja purot Yhdysvaltain ympäristönsuojeluvirastolle toimitettavaan luonnosluetteloon "heikentyneistä vesistä". Nämä 3 416 vesireittiä edustavat 56 prosenttia osavaltion vesistä. Luettelo on kasvanut tasaisesti viime vuosikymmenen aikana, kun tutkijat arvioivat vuosittain yhä useampia vesistöjä eri puolilla osavaltiota. Suosittu St Croix-joen osuus Taylors Fallsin ja Stillwaterin välillä, joka muodostaa osan Minnesotan ja Wisconsinin rajasta, pääsi ehdotettuun päivitettyyn luetteloon korkeiden fosforipitoisuuksien vuoksi. Osuudella on Minnesotan William O'Brien State Park ja jylhiä jyrkänteitä. "Olemme hyvin pettyneitä siihen, että tämä St. Croix-joen osuus ehdotetaan sisällytettäväksi heikentyneen tilan luetteloon", sanoi St. Croix River Associationin toiminnanjohtaja Deb Ryun. "Mutta tämä mahdollinen heikentymisluokitus on muistutus siitä, että jatkuva työ ja julkiset toimet ovat tarpeen, jotta voimme säilyttää ja suojella ... St. Croixia, jonka me kaikki tunnemme ja rakastamme." St. Croix oli yksi ensimmäisistä joista, jotka nimettiin kansallisen Wild and Scenic Rivers -ohjelman mukaisesti. Stillwaterista etelään Prescottiin, Wisconsinin osavaltioon, ulottuva 20 mailin pituinen joki joutui vuonna 2008 luetteloon heikentyneestä tilasta liiallisen fosforin vuoksi. Suurin osa levän kasvua edistävästä fosforista on peräisin maatalous- tai kaupunkialueilta tulevista valumavesistä. St. Croixin fosforipitoisuudet ovat itse asiassa laskeneet viime vuosina jätevedenpuhdistamoiden paremman valvonnan sekä maa- ja metsätalouskäytäntöjen parantamisen ansiosta. St. Croix National Scenic Riverwayn johtaja Julie Galonska kiisti ajatuksen, että joen tila heikkenee. Hän luonnehti heikentymistä "hallinnolliseksi käänteeksi", joka johtui MPCA:n hiljattain hyväksymistä uusista standardeista, ei saastumisen suuresta lisääntymisestä. MPCA:n heikentyneiden vesien luettelon koordinaattori Miranda Nichols sanoi, että äskettäin nimettyä jokiosuutta ei ollut aiemmin arvioitu ravinteiden ja levien osalta uusien standardien mukaisesti. Vaikka Stillwaterin pohjoispuolella sijaitseva St. Croixin jokiosuus pääsi Minnesotan listalle, se ei ole Wisconsinin listalla, Nichols sanoi. Kukin osavaltio asettaa omat vedenlaatunormit, ja Wisconsinin fosforinormi on lievempi - 90 mikrogrammaa litrassa, kun Minnesotan normi on 40 mikrogrammaa litrassa, hän sanoi. Minnesotan heikentyneiden vesien luettelossa olevilla järvillä, joilla ja joissa on useita ongelmia, kuten liikaa elohopeaa, bakteereja, fosforia, nitraattia ja muita saasteita, sekä vaikeuksissa olevia kala- ja hyönteispopulaatioita. Noin kolmasosaa Minnesotan vesistöistä pidetään virkistyskäytön kannalta heikentyneinä purojen suuren bakteeripitoisuuden ja järvien suuren fosforipitoisuuden vuoksi. Yleisöllä on 14. tammikuuta asti aikaa kommentoida luetteloluonnosta. Joulukuussa järjestetään julkisia kokouksia eri puolilla osavaltiota. MPCA aikoo toimittaa luettelon EPA:lle 1. huhtikuuta mennessä. Väite: Osa St. Croix-joesta on Minnesotan heikentyneiden vesien luettelossa.</w:t>
      </w:r>
    </w:p>
    <w:p>
      <w:r>
        <w:rPr>
          <w:b/>
        </w:rPr>
        <w:t xml:space="preserve">Tulos</w:t>
      </w:r>
    </w:p>
    <w:p>
      <w:r>
        <w:t xml:space="preserve">Keskiviikkona julkaistun raportin mukaan St. Croix-joen luonnonkaunis osuus oli yksi 581 vesiväylästä, jotka Minnesota on lisännyt luetteloonsa vesistöistä, jotka eivät täytä osavaltion pilaantumisnormeja.</w:t>
      </w:r>
    </w:p>
    <w:p>
      <w:r>
        <w:rPr>
          <w:b/>
        </w:rPr>
        <w:t xml:space="preserve">Esimerkki 2.2298</w:t>
      </w:r>
    </w:p>
    <w:p>
      <w:r>
        <w:t xml:space="preserve">Kohta: Irlantilaissyntyinen William Campbell ja japanilainen Satoshi Omura saivat puolet palkinnosta avermektiinin keksimisestä. Avermektiinin johdannaista on käytetty satojen miljoonien ihmisten jokisokeuden ja lymfaattisen filariasiksen eli elefantiasiksen hoitoon. Kiinan Tu Youyou sai palkinnon toisen puoliskon artemisiininin keksimisestä. Artemisiinin on lääke, joka on vähentänyt malariakuolemia ja josta on tullut hyttysten levittämän taudin torjunnan tärkein tukipilari. Hän on Kiinan ensimmäinen lääketieteen Nobel-palkittu. Noin 3,4 miljardia ihmistä, joista suurin osa asuu köyhissä maissa, on vaarassa sairastua näihin kolmeen loistautiin. "Nämä kaksi keksintöä ovat antaneet ihmiskunnalle uusia tehokkaita keinoja torjua näitä invalidisoivia tauteja, jotka koskettavat satoja miljoonia ihmisiä vuosittain", Ruotsin Karoliinisessa instituutissa pidetyssä Nobel-kokouksessa sanottiin. "Seuraukset ihmisten terveyden paranemisen ja kärsimysten vähenemisen kannalta ovat mittaamattomat."  Nykyään Merck &amp; Co:n valmistamaa ivermektiiniä, joka on avermektiinin johdannainen, käytetään maailmanlaajuisesti sukkulamatojen loisten torjuntaan, kun taas Novartisin ja Sanofin kaltaisten yritysten artemisiiniinipohjaiset lääkkeet ovat tärkeimmät aseet malariaa vastaan. Omura ja Campbell tekivät läpimurtonsa loismadon eli helmintien torjunnassa tutkittuaan maaperän bakteereista peräisin olevia yhdisteitä. Tämä johti avermektiinin löytämiseen, jota muutettiin edelleen ivermektiiniksi. Hoito on niin menestyksekäs, että jokisokeus ja imusolmukefilariaasi ovat nyt häviämisen partaalla. Omura, 80, sanoi, että todellinen kunnia saavutuksesta kuuluu Streptomyces-bakteerien kekseliäisyydelle, sillä niiden luonnossa esiintyvät kemikaalit tappavat loiset niin tehokkaasti. "Mietin todella, olenko ansainnut tämän", hän sanoi saatuaan tietää voittaneensa palkinnon. "Olen tehnyt koko työni mikrobien varassa ja oppinut niiltä, joten mielestäni mikrobit saattavat melkein ansaita sen enemmän kuin minä."  Omura on Kitasaton yliopiston emeritusprofessori Japanissa, ja Campbell on Drew-yliopiston emeritustutkija Madisonissa, New Jerseyssä. "Tämä oli tutkijaryhmän työtä, joten se ei missään nimessä ole minun työtäni, vaan meidän työtämme", sanoi Campbell, 85, joka sai tietää palkinnostaan Reutersin soittamana, joka herätti hänet kotonaan North Andoverissa Massachusettsissa. "Ensimmäisen vuosikymmenen aikana oli 70 kirjoittajaa, joiden kanssa tein yhdessä töitä. Se antaa jonkinlaisen käsityksen siitä, kuinka paljon ihmisiä on ollut mukana", hän sanoi. Tu puolestaan kääntyi perinteisen kiinalaisen kasvirohdoslääkkeen puoleen etsiessään parempaa malarialääkettä sen jälkeen, kun vanhojen lääkkeiden klorokiinin ja kiniinin menestys oli hiipunut. Hän huomasi, että Artemisia annua -kasvin uute oli joskus tehokas, mutta tulokset olivat epäjohdonmukaisia, joten hän palasi johtolankoja etsiessään muinaiseen kirjallisuuteen, muun muassa reseptiin vuodelta 350 jKr. Tämä johti lopulta artemisiniinin eristämiseen, uuden luokan malarialääkkeeseen, joka oli saatavilla Kiinassa ennen kuin se saapui länsimaihin. Tu, 84, on työskennellyt Kiinan perinteisen kiinalaisen lääketieteen akatemiassa vuodesta 1965. Maailman terveysjärjestön WHO:n tiedottaja Gregory Hartl sanoi, että Nobel-palkinnon myöntäminen keksinnöstä oli suuri kunnianosoitus kiinalaisen tieteen panokselle malarian torjunnassa. "Meillä on nyt lääkkeitä, jotka tappavat nämä loiset hyvin varhaisessa vaiheessa niiden elinkaarta", sanoi Nobel-komitean puheenjohtaja Juleen Zierath. "Ne eivät ainoastaan tapa näitä loisia, vaan myös estävät infektioiden leviämisen."     Malariaan kuolleiden määrä on laskenut 60 prosenttia viimeisten 15 vuoden aikana, vaikka tauti tappaa edelleen noin puoli miljoonaa ihmistä vuodessa, joista suurin osa on vauvoja ja pikkulapsia Afrikan köyhimmissä osissa. Kahdeksan miljoonan Ruotsin kruunun (960 000 dollaria) lääketieteen palkinto on ensimmäinen vuosittain jaettavista Nobel-palkinnoista. Palkintoja tieteen, kirjallisuuden ja rauhan alalla saavutetuista eduista jaettiin ensimmäisen kerran vuonna 1901 dynamiitin keksijän ja liikemies Alfred Nobelin testamentin mukaisesti. Viime vuonna lääketieteen palkinto myönnettiin kolmelle tutkijalle, jotka löysivät aivojen sisäisen navigointijärjestelmän. Väite: Parasiittien voittaminen voitti kolmelle tutkijalle Nobelin lääketieteen palkinnon.</w:t>
      </w:r>
    </w:p>
    <w:p>
      <w:r>
        <w:rPr>
          <w:b/>
        </w:rPr>
        <w:t xml:space="preserve">Tulos</w:t>
      </w:r>
    </w:p>
    <w:p>
      <w:r>
        <w:t xml:space="preserve">Kolme japanilaista, kiinalaista ja irlantilaista tiedemiestä, joiden keksinnöt johtivat tehokkaiden uusien lääkkeiden kehittämiseen loistauteja, kuten malariaa ja elefantiasia, vastaan, saivat maanantaina lääketieteen Nobel-palkinnon.</w:t>
      </w:r>
    </w:p>
    <w:p>
      <w:r>
        <w:rPr>
          <w:b/>
        </w:rPr>
        <w:t xml:space="preserve">Esimerkki 2.2299</w:t>
      </w:r>
    </w:p>
    <w:p>
      <w:r>
        <w:t xml:space="preserve">Kohta: Durhamin yliopiston ja British Museumin tutkijat löysivät todisteita kasvaimista, jotka olivat kehittyneet ja levinneet koko kehoon 3000 vuotta vanhasta luurangosta, joka löydettiin haudasta nyky-Sudanista vuonna 2013. Analysoidessaan luurankoa röntgenkuvauksen ja pyyhkäisyelektronimikroskoopin avulla he onnistuivat saamaan selkeän kuvan luiden vaurioista, jotka osoittivat syövän levinneen aiheuttaen kasvaimia solisluihin, lapaluihin, olkavarsiin, olkavarsiin, nikamiin, kylkiluihin, lantioon ja reisiluihin. "Tällaisista arkeologisista ihmisjäännöksistä saadut oivallukset voivat todella auttaa meitä ymmärtämään nykyaikaisten sairauksien kehitystä ja historiaa", sanoi tutkimusta johtanut ja luurangon kaivanut ja tutkinut Durhamin tohtorikoulutettava Michaela Binder. "Analyysimme osoitti, että luissa olevien pienten vaurioiden muoto voi johtua vain pehmytkudossyövästä ... vaikka tarkkaa alkuperää on mahdotonta määrittää pelkästään luiden perusteella."  Huolimatta siitä, että syöpä on nykyään yksi maailman johtavista kuolinsyistä, sitä ei käytännössä esiinny arkeologisissa tallenteissa muihin sairauksiin verrattuna - ja tämä on synnyttänyt ajatuksen, että syövät johtuvat pääasiassa nykyaikaisista elämäntavoista ja siitä, että ihmiset elävät pidempään. Maailman terveysjärjestön syöpätutkimuslaitoksen mukaan uudet syöpätapaukset nousivat arviolta 14 miljoonaan vuodessa vuonna 2012, ja luvun odotetaan nousevan 22 miljoonaan 20 vuoden kuluessa. Nämä uudet havainnot, jotka julkaistiin maanantaina Public Library of Science -julkaisussa PLOS ONE, viittaavat kuitenkin siihen, että syöpä ei ole vain nykyaikainen sairaus, vaan sitä esiintyi Niilin laaksossa jo muinaisina aikoina. Binderin mukaan löydön pitäisi auttaa tutkijoita tutkimaan syövän perimmäisiä syitä muinaisissa väestöissä ja antaa uusia johtolankoja syövän kehittymisestä menneisyydessä. Syöpää osoittavien luurankojen ja muumioiden muinaisten DNA-analyysien avulla voidaan havaita mutaatioita tietyissä geeneissä, joiden tiedetään olevan yhteydessä tiettyihin syöpätyyppeihin. Luuranko on aikuisen miehen, jonka arvioidaan olleen kuollessaan 25-35-vuotias. Se löydettiin Amara Westin arkeologiselta alueelta Pohjois-Sudanista, Niilin rannalta, 750 kilometriä pääkaupungista Khartumista alavirtaan. Tutkijat sanoivat voivansa vain arvailla, mistä nuoren miehen syöpä saattoi johtua, mutta se saattoi olla seurausta ympäristön syöpää aiheuttavista aineista, kuten puunpolttojen savusta, tai geneettisistä tekijöistä tai tartuntataudista, kuten skistosomiaasista, jonka aiheuttajina ovat loiset. Skistosomiaasi olisi heidän mukaansa uskottava selitys, sillä tauti on vaivannut Egyptin ja Nubian asukkaita ainakin vuodesta 1500 eaa. lähtien, ja se on nykyään tunnustettu miesten virtsarakon syövän ja rintasyövän aiheuttajaksi. Väite: Arkeologit löysivät varhaisimman esimerkin ihmisestä, jolla oli syöpä.</w:t>
      </w:r>
    </w:p>
    <w:p>
      <w:r>
        <w:rPr>
          <w:b/>
        </w:rPr>
        <w:t xml:space="preserve">Tulos</w:t>
      </w:r>
    </w:p>
    <w:p>
      <w:r>
        <w:t xml:space="preserve">Brittiläiset arkeologit ovat löytäneet maailman vanhimman täydellisen esimerkin ihmisestä, jolla on etäpesäkkeinen syöpä, ja toivovat sen tarjoavan uusia vihjeitä nykyään yleisestä ja usein kuolemaan johtavasta sairaudesta.</w:t>
      </w:r>
    </w:p>
    <w:p>
      <w:r>
        <w:rPr>
          <w:b/>
        </w:rPr>
        <w:t xml:space="preserve">Esimerkki 2.2300</w:t>
      </w:r>
    </w:p>
    <w:p>
      <w:r>
        <w:t xml:space="preserve">Kohta: Rabipur- ja Encepur-lääkkeiden, joita käytetään puutiaisaivotulehduksen ennaltaehkäisyyn, myynti tanskalaiselle biotekniikkayritykselle sisältää 301 miljoonan euron ennakkomaksun ja jopa 495 miljoonan euron välitavoitemaksut. Toimitusjohtaja Emma Walmsley on pyrkinyt kevyempään rakenteeseen siitä lähtien, kun hän astui johtoon vuonna 2017, irrottamalla tai myymällä yksiköitä keskittyäkseen GSK:n lääkeliiketoiminnan elvyttämiseen. Se teki paluun syöpähoitoihin ostamalla yhdysvaltalaisen lääketehtaan Tesaron 5,1 miljardilla dollarilla viime vuoden joulukuussa. "Tämä sopimus Bavarian Nordicin kanssa antaa meille mahdollisuuden käyttää enemmän resursseja tärkeimpiin kasvaviin resursseihimme ja tutkimus- ja kehitystoimintaamme", GSK:n globaalien rokotteiden johtaja Roger Connor sanoi. GSK, joka valmistautuu erottamaan kuluttajatuotteiden ja lääkkeiden liiketoimintansa, hankki rokotteet Novartikselta vuonna 2015 osana laajaa omaisuuserien vaihtoa, jossa GSK myi onkologialiiketoimintansa sveitsiläiselle lääketehtaalle. Lääkevalmistaja ilmoitti rokotesegmentin liikevaihdoksi 5,89 miljardia puntaa (7,61 miljardia dollaria) vuonna 2018. Lontoossa noteerattu GSK kertoi, että molempia rokotteita valmistetaan edelleen sen Marburgin toimipaikassa Saksassa, kunnes täysi tuotanto siirretään Bavarian Nordicille viiden vuoden kuluessa. Väite: "JoAnne Kloppenburg sanoo osavaltion korkeimman oikeuden ehdokkaan Joe Donaldin kahdesti ""tukeneen"" virassa olevaa tuomaria Rebecca Bradleytä.""</w:t>
      </w:r>
    </w:p>
    <w:p>
      <w:r>
        <w:rPr>
          <w:b/>
        </w:rPr>
        <w:t xml:space="preserve">Tulos</w:t>
      </w:r>
    </w:p>
    <w:p>
      <w:r>
        <w:t xml:space="preserve">GlaxoSmithKline myy kaksi matkarokotetta Bavarian Nordicille jopa 955 miljoonalla eurolla (1,1 miljardilla dollarilla), brittiläinen yritys kertoi maanantaina, kun se pyrkii vahvistamaan pyrkimyksiään kannattaville syöpälääkemarkkinoille.</w:t>
      </w:r>
    </w:p>
    <w:p>
      <w:r>
        <w:rPr>
          <w:b/>
        </w:rPr>
        <w:t xml:space="preserve">Esimerkki 2.2301</w:t>
      </w:r>
    </w:p>
    <w:p>
      <w:r>
        <w:t xml:space="preserve">Kohta: Prakashin, 22, kaltaiset astmaa sairastavat joutuvat istumaan kotona ja pelkäävät savupeittoa, joka pahentaa jo ennestään huonoa ilmanlaatua, kun muu maa juhlii valojen juhlaa, joka osuu tänä vuonna keskiviikkoon. "En astu ulos talosta Diwali-iltoina", sanoo Prakash, joka työskentelee markkinoinnin ammattilaisena Punessa. New Delhissä Diwalin jälkeinen aamu tuo aina mukanaan paksun valkoisen savupeitteen - ja tilanne on pahenemassa. Central Pollution Control Boardin tekemä tutkimus osoitti, että melu- ja ilmansaastepitoisuudet olivat Diwalin aikana vuonna 2010 korkeammat kuin edellisenä vuonna, vaikka koko maassa järjestettiin kampanjoita ilotulitteita vastaan. "On huolestuttavaa, että saasteiden ja melun taso nousee, ja kaupunkien lääkärit ovat myös vahvistaneet, että sairaalahoitoon otot lisääntyvät tänä aikana saasteisiin liittyvien sairauksien aiheuttamien oireiden vuoksi", sanoi Anumita Roychowdhury New Delhissä sijaitsevasta tiede- ja ympäristökeskuksesta. "Joka vuosi Diwalin aikaan saastepitoisuudet ovat melko korkeat lähinnä ilotulitteiden takia, mutta myös liikenteen intensiteetti kasvaa tänä aikana."   Ilmanlaadun paraneminen sen jälkeen, kun Delhissä annettiin säännöt, joiden mukaan autokaksikkoautot ja bussit toimivat nesteytetyllä maakaasulla, on osittain kompensoitu uusilla autoilla, joiden määrä on lähes kaksinkertaistunut viime vuosikymmenen aikana tulojen kasvun ansiosta. Intialaisilla on suuri riski sairastua hengityselinsairauksiin, sydänsairauksiin ja keuhkosyöpään. Maailman terveysjärjestön (WHO) tuoreiden tietojen mukaan Delhin ilmassa on lähes 10 kertaa suositeltua enemmän PM10-hiukkasia eli hiukkasia, jotka ovat niin pieniä, että ne tunkeutuvat keuhkojen syvimpään osaan ja aiheuttavat terveysongelmia. Mitattujen intialaiskaupunkien ilman PM10-hiukkaspitoisuus vaihtelee 80 ja 251 mikrogramman välillä kuutiometrissä. WHO suosittelee, että se ei ylitä 20 mikrogrammaa kuutiometrissä. Ilotulitteista vapaat Diwali-kampanjat eivät kuitenkaan ole olleet täysin menestyksekkäitä, sillä useimmat juhlijat odottavat melua ja valoja osana festivaalin hauskuutta. Ilmasto- ja energiakampanjoijalla K. Srinivasilla on ratkaisu. "Jos todella haluatte valaista maailman säröillä, miksi ette valaise aurinkolampuilla ja anna niitä ihmisille tai yritä valaista muutaman ihmisen taloa tai kylää", Srinivas sanoi. "Sillä rahamäärällä, joka käytetään säröihin, voidaan helposti sähköistää useita taloja maaseudulla." Väite: Savusumu himmentää Intian valojuhlan loistoa.</w:t>
      </w:r>
    </w:p>
    <w:p>
      <w:r>
        <w:rPr>
          <w:b/>
        </w:rPr>
        <w:t xml:space="preserve">Tulos</w:t>
      </w:r>
    </w:p>
    <w:p>
      <w:r>
        <w:t xml:space="preserve">Bharat Prakash on pysytellyt sisätiloissa Diwali-päivänä viimeiset neljä vuotta välttääkseen savusumua, joka ympäröi Intian kaupunkeja juhlan aikana. Juhlassa juhlitaan hyvän voittoa pahasta ilotulitteilla ja pienillä öljytäytteisillä savilampuilla.</w:t>
      </w:r>
    </w:p>
    <w:p>
      <w:r>
        <w:rPr>
          <w:b/>
        </w:rPr>
        <w:t xml:space="preserve">Esimerkki 2.2302</w:t>
      </w:r>
    </w:p>
    <w:p>
      <w:r>
        <w:t xml:space="preserve">Kohta: Terveysministeri Olivier Veran reagoi uutisiin lääkärin kuolemasta ja osoitti kunnioitusta pandemian kanssa kamppailevalle lääkintähenkilökunnalle ja kehotti muita työntekijöitä pitämään keskeiset palvelut toiminnassa, vaikka lukitus pysäyttää monet yritykset, joita ei pidetä välttämättöminä. "Lääkärikunta tekee tänään suuren uhrauksen maassamme", Veran sanoi LCI-televisiossa. Kuollut lääkäri oli hätätilanteiden erikoislääkäri Pariisin pohjoispuolella sijaitsevassa Compiegnen yliopistollisessa sairaalassa, jossa useat muutkin työntekijät ovat ranskalaisten tiedotusvälineiden mukaan saaneet positiivisen testituloksen viruksesta. Viranomaisten mukaan ranskalaisten sairaaloiden kirjaama koronaviruskuolemien määrä nousi sunnuntaina 112:llä 674:ään, kun taas vahvistettujen tapausten määrä kasvoi 11 prosentilla 16 018:aan vuorokauden aikana. Ranskan ylin hallintotuomioistuin hylkäsi sunnuntaina vaatimukset tiukemmista eristyssäännöistä, mutta hallitus ottaa itse kantaa tiukempiin toimenpiteisiin. Lainsäätäjien hyväksymän terveydenhuollon hätätilalakiehdotuksen mukaan niitä, jotka jäävät kiinni määräyksen rikkomisesta - johon sisältyy poikkeuksia välttämättömistä työmatkoista, shoppailusta ja yksinäisestä liikunnasta - uhkaavat myös ankarammat rangaistukset, jotka vaihtelevat 135 eurosta 3 700 euroon (3 960 dollaria), sekä kuuden kuukauden vankeusrangaistus toistuvista rikkomisista. Supermarket Auchan [AUCH.UL] ilmoitti erikseen 1 000 euron (1 070 dollarin) bonuksesta työntekijöille, kun talouden ja julkisten palvelujen kriittisten alojen henkilöstömäärät huolestuttavat. Hallitus harkitsee verovapaata "läsnäolopalkkiota" ihmisille, joiden on oltava työpaikoillaan tärkeiden tehtävien hoitamiseksi, ovat virkamiehet sanoneet. "Pyydämme kansalaisia jatkamaan mobilisointia, jotta taloutemme pysyy toiminnassa", terveysministeri Veran sanoi. "Ei taloudellisten tavoitteiden tai budjettien vuoksi, vaan siksi, että yksi puuttuva lenkki voi kaataa koko tuotantojärjestelmän."  Veran sanoi myös, että Ranska odottaa kahden viikon kuluessa alustavia tuloksia kliinisestä testistä, jossa tutkitaan malarialääkkeen hydroksiklorokiinin tehoa viruksen aiheuttamaan COVID-19-tautiin. Rokotteita tai hoitomuotoja ei ole vielä hyväksytty, mutta Yhdysvalloissa ja Euroopassa tehdään parhaillaan kokeita, joissa selvitetään, voiko hydroksiklorokiini ehkäistä tautia tai vähentää sen vakavuutta. Ranskalaiset sairaalat aloittivat sunnuntaina malarialääkkeen ja kolmen muun lääkkeen testaamisen, kertoi tutkimuslaitos Inserm osana eurooppalaista ohjelmaa, johon osallistuu 3 200 COVID-19-potilasta. Väite: Ranska tiukentaa lukitusrangaistuksia, kun koronavirus tappaa lääkintämiehen.</w:t>
      </w:r>
    </w:p>
    <w:p>
      <w:r>
        <w:rPr>
          <w:b/>
        </w:rPr>
        <w:t xml:space="preserve">Tulos</w:t>
      </w:r>
    </w:p>
    <w:p>
      <w:r>
        <w:t xml:space="preserve">Ranskan lainsäätäjät hyväksyivät kovemmat rangaistukset valtakunnallisen eristysmääräyksen uhmaamisesta, kun koronaviruksen aiheuttamien kuolemantapausten määrä nousi sunnuntaina, ja uhrien joukossa oli maan ensimmäinen lääkärikunnan jäsen.</w:t>
      </w:r>
    </w:p>
    <w:p>
      <w:r>
        <w:rPr>
          <w:b/>
        </w:rPr>
        <w:t xml:space="preserve">Esimerkki 2.2303</w:t>
      </w:r>
    </w:p>
    <w:p>
      <w:r>
        <w:t xml:space="preserve">Kohta: Pohjois-Korean valtiolliset tiedotusvälineet ovat varoittaneet, että epäsäännöllinen sää, kuivuus ja tulvat sekä resurssien puute voivat johtaa elintarvikekriisiin maassa, johon kohdistuu tiukkoja kansainvälisiä pakotteita johtaja Kim Jong Unin ydinaseiden ja ballististen ohjusten tavoittelun vuoksi. "Näemme jo nyt kuivuuden vaikutukset haavoittuvassa asemassa oleviin ihmisiin", totesi IFRC:n Pohjois-Korean toimiston johtaja Mohamed Babiker lausunnossaan. "Aliravitsemus ja veden välityksellä leviävät sairaudet, kuten ripuli ja paksusuolen tulehdus, ovat kasvussa."  Kun toukokuussa tehdyssä arvioinnissa todettiin, että tämän vuoden sato olisi alle puolet siitä, mitä sen pitäisi olla, IFRC käytti 250 000 Sveitsin frangia (253 787 dollaria) siirrettävien vesipumppujen käyttöönottoon, joilla pystyttiin kaksinkertaistamaan sato kohdealueilla, järjestö sanoi. "Vesipumput ja kastelutarvikkeet voivat vaikuttaa merkittävästi", Babiker sanoi ja vaati 472 000 Sveitsin frangin (479 284 dollarin) lisärahoitusta maatalous- ja sanitaatiotarvikkeisiin. Pohjois-Korea lisäsi viime vuonna lannoitteiden ja elintarvikkeiden tuontia YK:n keräämien kauppatietojen mukaan. Washingtonissa toimiva Center for Advanced Defense Studies (C4ADS) -ajatushautomo dokumentoi kuitenkin tällä viikolla julkaistussa raportissaan, kuinka Pohjois-Korea jatkaa myös miljoonien dollarien arvosta ylellisyystavaroiden tuontia, mukaan lukien ainakin kaksi panssaroitua limusiinia, joiden kappalehinta on 500 000 dollaria. Etelä-Korean tiedustelupalvelu kertoi tiistaina lainsäätäjille, että kuivuus on iskenyt Pohjois-Korean talouteen, jolla on jo ennestään vaikeuksia, kuten kasvava kauppataseen alijäämä, valuuttapula ja pakotteiden aiheuttama syvenevä rahapula. Pohjois-Korean sademäärät ovat vähentyneet tänä vuonna yli 30 prosenttia edellisvuodesta, ja on merkkejä elintarviketilanteen heikkenemisestä, kertoi Lee Eun-jae, yksi lainsäätäjistä, joille vakoiluvirasto antoi tietoja. "Pohjois-Korean odotetaan käyttävän satovarastonsa loppuun tavallista aikaisemmin tänä vuonna", Lee sanoi toimittajille. Etelä-Korea on ilmoittanut lahjoittavansa 4,5 miljoonaa dollaria YK:n Maailman elintarvikeohjelmalle (WFP) ja ilmoittanut myös toimittavansa 50 000 tonnia riisiä pohjoisen naapurinsa käyttöön. Etelä-Korea lahjoitti äskettäin myös 3,5 miljoonaa dollaria YK:n lastenrahastolle (UNICEF) Pohjois-Korean humanitaarisiin hankkeisiin. Viime viikolla Pohjois-Korean valtiollinen uutistoimisto KCNA kertoi, että käynnissä on kampanja kuivuuden vaikutusten lieventämiseksi kaivamalla kanavia ja kaivoja, asentamalla pumppuja ja käyttämällä ihmisiä ja ajoneuvoja veden kuljettamiseen. Maanantaina virallinen televisiolähetystoiminnan harjoittaja varoitti lisävahingoista tulevan sadekauden aikana. Se kertoi, että maa kärsi kesäkuussa tulvista, ja näytti veden alle joutuneita rakennuksia ja kyliä, joissa maanvyöryt tuhosivat taloja. Etelä-Koreaan sijoittautuneiden asiantuntijoiden mukaan satunnaiset nälänhädät ovat Pohjois-Koreassa yleisiä, mutta 1990-luvulla maanlaajuinen nälänhätä tappoi jopa miljoona ihmistä. Väite: Aliravitsemus ja sairaudet lisääntyvät Pohjois-Koreassa: avustusjärjestö.</w:t>
      </w:r>
    </w:p>
    <w:p>
      <w:r>
        <w:rPr>
          <w:b/>
        </w:rPr>
        <w:t xml:space="preserve">Tulos</w:t>
      </w:r>
    </w:p>
    <w:p>
      <w:r>
        <w:t xml:space="preserve">Punaisen Ristin ja Punaisen Puolikuun yhdistysten kansainvälisen liiton (IFRC) mukaan aliravitsemus ja sairaudet lisääntyvät Pohjois-Koreassa, koska maan sato on puolet odotetusta.</w:t>
      </w:r>
    </w:p>
    <w:p>
      <w:r>
        <w:rPr>
          <w:b/>
        </w:rPr>
        <w:t xml:space="preserve">Esimerkki 2.2304</w:t>
      </w:r>
    </w:p>
    <w:p>
      <w:r>
        <w:t xml:space="preserve">Kohta: Trump teki ilmoituksen Rose Gardenin lehdistötilaisuudessa, kun hän taisteli näyttääkseen amerikkalaisille, että hän puuttuu aggressiivisesti terveyskriisiin, kun häntä oli arvosteltu siitä, että hän reagoi hitaasti ja vähätteli uhkaa, kunnes tapausten määrä kasvoi. Trump varoitti, että amerikkalaisten on tehtävä uhrauksia ja muutettava päivittäisiä käytäntöjään, mikä on jyrkkä ero kahden viikon takaiseen tilanteeseen, jolloin hän sanoi, että ihmisten pitäisi käyttää tervettä järkeä, mutta muuten ei muuttaa rutiinejaan. "Se voi pahentua. Seuraavat kahdeksan viikkoa ovat kriittisiä", hän sanoi. Presidentti nousi lavalle koronavirustyöryhmänsä jäsenten ja yritysjohtajien kanssa tavattuaan heidät Valkoisessa talossa sen jälkeen, kun hän oli keskustellut heidän kanssaan siitä, miten amerikkalaisten testaamista viruksen varalta voitaisiin nopeuttaa, jotta tartunnan leviämistä voitaisiin seurata paremmin. Kättelemällä vapaasti koolle kerääntyneitä yritysjohtajia 73-vuotias Trump myönsi myöhemmin odottavansa, että hänet testataan viruksen varalta. Hän oli ollut viime lauantaina tekemisissä brasilialaisen virkamiehen kanssa, jonka tulos oli myöhemmin positiivinen koronavirukselle. "Todennäköisesti, kyllä, todennäköisesti. En siitä syystä, vaan koska luulen, että teen sen joka tapauksessa", Trump sanoi. "Melko pian. Työstämme aikataulua."  "Meillä ei ole minkäänlaisia oireita", hän vastasi kysymykseen siitä, pitäisikö hänen käydä testeissä. Trump sanoi, että Walmart Inc:n pääjohtaja Doug McMillon on suostunut perustamaan drive-thru-testejä kauppojen parkkipaikoille eri puolilla maata ja että Alphabet Inc:n Google luo verkkosivuston, joka auttaa määrittämään, tarvitsevatko henkilöt koronavirustestiä. Trump torjui kysymyksen siitä, onko hän vastuussa siitä, että monien asiantuntijoiden mukaan viruksen jäljittämiseen tarkoitettujen testien laajentaminen on edennyt hitaasti. "En ota vastuuta lainkaan", hän sanoi ja syytti perimänsä sääntöjä ja määräyksiä siitä, että testipaketteja ei pystytä tuottamaan massatuotantona. Trump, joka määräsi keskiviikkona 26 Euroopan kansakunnan kansalaiset olemaan saapumatta Yhdysvaltoihin 30 päivään perjantaina keskiyöstä alkaen, sanoi, että hänen hallintonsa "saattaa lisätä" matkustusrajoituksia Yhdistyneeseen kuningaskuntaan ja pariin muuhun maahan. Mitä tulee siihen, pitäisikö amerikkalaisten lähteä kaupallisille lennoille, Trump oli suorasanainen: "Jos pysyt kotona, se ei ole paha. Se ei ole paha."  Joulukuussa Keski-Kiinassa ilmaantunut virus on Maailman terveysjärjestön mukaan levinnyt nyt yli 130 maahan ja alueelle ja tartuttanut yli 138 000 ihmistä maailmanlaajuisesti. Se on tähän mennessä johtanut 47 kuolemantapaukseen Yhdysvalloissa sen jälkeen, kun perjantaina raportoitiin kuudesta uudesta kuolemantapauksesta Washingtonin osavaltiossa ja yhdestä Coloradossa. Trump sanoi, että hänen julistamansa kansallinen hätätila "vapauttaa liittovaltion hallituksen koko voiman" auttamaan osavaltioita ja alueita taistelussa. Ilmoitus antoi Wall Streetille kaivattua piristysruisketta, sillä Dow- ja S&amp;P 500 -indeksit päätyivät molemmat yli 9 prosenttia korkeammalle. "Lahjakkuuden tai onnen kautta, kutsukaa sitä miksi haluatte, mutta hyvin kollektiivisella toiminnalla ja yhteisellä uhrautumisella, kansallisella päättäväisyydellä, me voitamme viruksen aiheuttaman uhan", Trump sanoi. Trump sanoi, että pahoinpidelty risteilyalusala voi odottaa apua. "Me autamme heitä ja me autamme lentokoneteollisuutta, jos meidän on pakko, olettaen, että meidän on pakko", hän sanoi. Trump oli keskittynyt voimakkaasti vaikeasti kärsineisiin teollisuudenaloihin varmistaakseen, ettei viruksen aiheuttama kuluttajien aktiviteetin hidastuminen tuhoa Yhdysvaltain taloutta. Perjantaina hän käytti suuren osan esiintymisestään keskittyäkseen hengitystiesairauden mahdollisiin inhimillisiin tappioihin, sillä se voi vakavissa tapauksissa aiheuttaa keuhkokuumetta. Hän kehotti jokaista osavaltiota perustamaan hätäkeskuksia koronaviruksen torjumiseksi. "Poistamme tai poistamme kaikki tarvittavat esteet, jotta voimme tarjota kansalaisillemme hoitoa, jota he tarvitsevat ja johon heillä on oikeus. Mitään resursseja ei säästetä, ei yhtään mitään", hän sanoi. Trumpia on painostettu julistamaan tartuntatautihätätila vuoden 1988 lain nojalla, mikä antaisi liittovaltion hätätilahallintovirastolle (FEMA) mahdollisuuden myöntää katastrofivaroja osavaltioille ja paikallisille hallituksille ja lähettää tukiryhmiä. Presidentti Bill Clinton käytti vuonna 2000 harvoin käytettyä toimenpidettä julistamalla tällaisen hätätilan Länsi-Niilin viruksen vuoksi. Trump sanoi, että liittovaltion hallitus tekee yhteistyötä yksityisen sektorin kanssa nopeuttaakseen testipakettien tuotantoa, jotta ne olisivat laajemmin amerikkalaisten saatavilla. Hän sanoi, että pian on saatavilla noin viisi miljoonaa koronaviruskoetta, mutta epäili, että niin montaa tarvitaan. Hän kehotti amerikkalaisia hakeutumaan testiin vain, jos he kokevat tarvitsevansa sitä. "Emme halua, että ihmiset ottavat testin, jos meistä tuntuu, että heidän ei pitäisi tehdä sitä, emmekä halua, että kaikki juoksevat ulos ja ottavat - vain jos heillä on tiettyjä oireita", hän sanoi. Trumpin rinnalla oli Anthony Fauci, National Institutes of Healthin asiantuntija, joka kuuluu Trumpin koronavirustyöryhmään. Hän tarjosi varovaisia näkymiä siitä, mitä voi tapahtua lyhyellä aikavälillä. "Meillä on vielä pitkä matka edessämme. Tapauksia tulee olemaan paljon enemmän. Mutta me pidämme siitä huolen", sanoi Fauci, joka oli pitkään maan paras tartuntatautiasiantuntija. "Se, mitä täällä tänään tapahtuu, auttaa sitä päättymään nopeammin kuin se olisi päättynyt."  Trump sanoi, että liittovaltion hallitus luopuu opintolainojen koroista, ja määräsi energiaministeriön hyödyntämään öljyn alhaisia hintoja strategisen öljyvarannon täydentämiseksi. Väite: Trump julistaa koronaviruksen kansalliseen hätätilaan, sanoo, että hänet todennäköisesti testataan.</w:t>
      </w:r>
    </w:p>
    <w:p>
      <w:r>
        <w:rPr>
          <w:b/>
        </w:rPr>
        <w:t xml:space="preserve">Tulos</w:t>
      </w:r>
    </w:p>
    <w:p>
      <w:r>
        <w:t xml:space="preserve">Yhdysvaltain presidentti Donald Trump julisti perjantaina kansallisen hätätilan nopeasti leviävän koronaviruksen vuoksi, jotta liittovaltion 50 miljardin dollarin tuki vapautuisi, ja sanoi, että hänet todennäköisesti testattaisiin itse viruksen varalta pian mahdollisen altistumisen jälkeen.</w:t>
      </w:r>
    </w:p>
    <w:p>
      <w:r>
        <w:rPr>
          <w:b/>
        </w:rPr>
        <w:t xml:space="preserve">Esimerkki 2.2305</w:t>
      </w:r>
    </w:p>
    <w:p>
      <w:r>
        <w:t xml:space="preserve">Kohta: Yli 2 prosenttia potilaista, joille tehdään muita kuin sydän- ja verisuonileikkauksia - valtimoiden ja laskimoiden leikkauksia - kuolee sydänkohtauksiin ja muihin sydän- ja verisuoniongelmiin. Lescol, niin sanottu statiinilääke, näyttää vähentävän tehokkaasti tätä riskiä vähentämällä tulehdusta ja stabiloimalla plakkeja sepelvaltimoissa, jotka muuten saattaisivat repeytyä, Don Poldermans Rotterdamissa sijaitsevasta Erasmus Medical Centeristä sanoi. Poldermansin Euroopan kardiologiyhdistyksen vuosikokouksessa esittelemän 500 potilasta käsittäneen tutkimuksen tulokset osoittivat, että Lescol-valmistetta saaneista verisuonileikkauspotilaista vain 10,9 prosenttia kärsi sydänlihasiskemiasta eli sydänlihaksen heikentyneestä verenkierrosta, kun taas lumelääkettä saaneista potilaista 18,9 prosenttia. Lescol on teholtaan heikompi kuin jotkin muut statiinilääkkeet, mutta tutkimukseen osallistuneille potilaille annettiin suurinta annosta lääkettä depotvalmisteena, joka kestää noin neljä päivää. Lescol, joka tunnetaan yleisesti nimellä fluvastatiini, on yksi Novartisin vanhemmista tuotteista. Myynti vuonna 2007 oli 665 miljoonaa dollaria, mikä on 8 prosenttia vähemmän kuin vuotta aiemmin. Väite: Novartisin Lescol-lääke suojaa sydäntä leikkauksen jälkeen.</w:t>
      </w:r>
    </w:p>
    <w:p>
      <w:r>
        <w:rPr>
          <w:b/>
        </w:rPr>
        <w:t xml:space="preserve">Tulos</w:t>
      </w:r>
    </w:p>
    <w:p>
      <w:r>
        <w:t xml:space="preserve">Novartisin kolesterolilääke Lescolin antaminen potilaille suuren verisuonileikkauksen jälkeen vähentää vakavien sydänongelmien riskiä, kertoivat tutkijat maanantaina.</w:t>
      </w:r>
    </w:p>
    <w:p>
      <w:r>
        <w:rPr>
          <w:b/>
        </w:rPr>
        <w:t xml:space="preserve">Esimerkki 2.2306</w:t>
      </w:r>
    </w:p>
    <w:p>
      <w:r>
        <w:t xml:space="preserve">Kohta: "NARAL Pro-Choice Virginia esitteli hiljattain videon, jossa kritisoidaan republikaanisen hallituksen jäsenen Bob McDonnellin kantaa seksuaalikasvatusohjelmien rahoittamiseen. Väitteiden joukossa on mm: ""400 000 dollaria - likimääräinen kustannus virginialaisille tehottomien abstinence-only-until-marriage -ohjelmien rahoittamisesta. 2,5 miljoonaa dollaria -- liittovaltion rahoitus kattaville seksuaalikasvatusohjelmille, jonka Virginia menetti McDonnellin poliittisen agendan vuoksi.""" Ovatko NARALin luvut ja väitteet oikein? Kysyimme Virginian NARAL Pro-Choice -järjestön toiminnanjohtajalta Tarina Keeneltä tietolähteitä. Aloitetaan väitteestä, jonka mukaan abstinenssivalistus maksaa osavaltiolle 400 000 dollaria. Keene sanoi, että se on viittaus siihen, että Virginia on myöntänyt liittovaltion avustusta pidättyväisyyspainotteiseen seksuaalikasvatukseen. Maksun ansiosta Virginia voi osallistua Yhdysvaltain terveysministeriön hallinnoimaan Title V Abstinence Education Grant Program -ohjelmaan. Ohjelmassa edistetään pidättäytymistä avioliittoon asti teiniraskauksien ja sukupuolitautien ehkäisemiseksi. Viime syyskuussa HHS ilmoitti, että Virginia saisi 889 973 dollarin avustuksen pidättyväisyyskasvatukseen varainhoitovuodeksi 2010. Valtioilla on 30. syyskuuta 2012 asti aikaa käyttää rahat. Liittovaltion rahoilla maksetaan 57 prosenttia HHS:n hyväksymien pidättyvyysohjelmien kustannuksista. Osallistuvien osavaltioiden on maksettava loput 43 prosenttia kustannuksista. Rahat voivat olla peräisin useista eri lähteistä, kuten osavaltioiden kassoista, säätiöiden varoista ja luontoissuorituksista. Virginiasta vaadittiin noin 670 000 dollaria avustuksen kattamiseksi. Kuvernöörin tiedottaja Jeff Caldwell sanoi sähköpostitse, että osavaltio maksaa 382 688 dollaria vastinetta. Loppuosa tulee luontoissuorituksista ja yhteisön organisaatioista, jotka ovat saaneet sopimuksia seksuaalista pidättyvyyttä edistävien ohjelmien toteuttamisesta. NARAL osuu siis lähelle napakymppiä väittäessään, että Virginia maksaa "noin" 400 000 dollaria pidättäytymistä avioliittoon asti -ohjelmiin. Caldwell totesi, että osavaltio sai liittovaltion rahoitusta pidättyväisyyskasvatukseen aiempien kuvernöörien aikana 1990-luvulta lähtien. Vuonna 2007 demokraattikuvernööri Tim Kaine kuitenkin leikkasi osavaltion rahoitusta pidättyväisyyskasvatukseen. McDonnell kumosi päätöksen viime vuonna. Samaan aikaan McDonnell päätti olla hakematta rahaa toisesta liittovaltion avustusohjelmasta, jossa oppilaille opetetaan pidättäytymisen lisäksi ehkäisyä - henkilökohtaisen vastuun opetusohjelmasta. Toisin kuin liittovaltion pidättäytymisohjelmaan myönnettävät varat, kattavaan seksuaalikasvatukseen myönnettävään apurahaan ei tarvita vastinetta. NARAL ja Planned Parenthood Advocates of Virginia arvostelivat McDonnellin kieltäytymistä osallistumisesta. Tästä pääsemmekin NARALin väitteen toiseen osaan, eli siihen, että Virginia menetti McDonnellin aikana 2,5 miljoonaa dollaria liittovaltion rahaa kokonaisvaltaiseen seksuaalikasvatukseen. NARAL viittasi lähteenä HHS:n 49-sivuiseen ilmoitukseen PREP-avustuksesta, joka luotiin vuoden 2010 terveydenhuoltouudistuslain nojalla. HHS:n yhteenvedon mukaan Virginian arvioitiin saavan yhteensä 2 593 487 dollaria verovuosien 2010 ja 2011 aikana. Se on lähellä NARALin lukua. NARAL kuitenkin vähättelee asiaa huomattavasti. Osavaltiot, jotka eivät hakeneet avustusta verovuosina 2010 ja 2011, eivät voi hakea rahoitusta verovuosina 2012-2014. Virginia jäi siis mahdollisesti paitsi paljon suuremmasta summasta kuin 2,6 miljoonasta dollarista. HHS:n tiedottajan Kenneth Wolfen mukaan arviot vuosien 2012-2014 määrärahoista eivät ole saatavilla. Kerrataanpa vielä kerran:  NARAL Pro-Choice Virginia -järjestön videon mukaan McDonnellin aikana toteutetut abstinenssiohjelmat ovat maksaneet osavaltiolle noin 400 000 dollaria. Samaan aikaan ryhmä sanoo, että osavaltio jäi paitsi noin 2,5 miljoonasta dollarista liittovaltion rahoitusta kattavaan seksuaalikasvatukseen. Se osavaltio käytti noin 400 000 dollaria liittovaltion abstinence-only-avustukseen. Ja se, että McDonnellin hallinto ei hakenut kattavan seksuaalikasvatuksen avustusta, joka olisi lähettänyt Virginialle lähes 2,6 miljoonaa dollaria verovuosien 2010 ja 2011 aikana. Koska Virginia ei nyt voi hakea kattavaa avustusta vuoteen 2014 asti, osavaltio menettää paljon suuremman summan rahaa kuin NARAL väitti. Emme rankaise NARALia siitä, että se aliarvioi asiansa. Sen lausunto on ." Väite: "Virginia käyttää 400 000 dollaria pidättyvyysohjelmiin samalla kun se menettää 2,5 miljoonaa dollaria liittovaltion varoja kuvernööri Bob McDonnellin ""poliittisen agendan"" vuoksi.</w:t>
      </w:r>
    </w:p>
    <w:p>
      <w:r>
        <w:rPr>
          <w:b/>
        </w:rPr>
        <w:t xml:space="preserve">Tulos</w:t>
      </w:r>
    </w:p>
    <w:p>
      <w:r>
        <w:t xml:space="preserve">NARAL sanoo McDonnellin agendan maksavan osavaltion liittovaltion seksuaalikasvatusrahoja.</w:t>
      </w:r>
    </w:p>
    <w:p>
      <w:r>
        <w:rPr>
          <w:b/>
        </w:rPr>
        <w:t xml:space="preserve">Esimerkki 2.2307</w:t>
      </w:r>
    </w:p>
    <w:p>
      <w:r>
        <w:t xml:space="preserve">Kohta: Terveysviranomaiset sanovat, että influenssakauden huippu voi olla paljon normaalia aikaisemmin. Edellinen näin aikaisin alkanut influenssakausi oli vuosina 2003-2004, ja se oli huono. Joidenkin asiantuntijoiden mielestä aikainen alku voi tarkoittaa, että edessä on paljon kärsimystä, mutta toisten mielestä on liian aikaista sanoa. "Se riippuu siitä, mitä viruksia on liikkeellä. Ei ole ennakoitavissa, että jos tauti puhkeaa varhain, se on vakavampi tai myöhemmin vähemmän vakava", sanoo Scott Epperson, joka seuraa flunssan kaltaisia sairauksia Yhdysvaltain tautienvalvonta- ja ehkäisykeskuksessa (U.S. Centers for Disease Control and Prevention). Influenssaviruksia on erityyppisiä, ja useimmissa osissa maata sairastumisia aiheuttava virus on yllätys. Kyseessä on versio, joka tavallisesti esiintyy vasta maalis- tai huhtikuussa. Tämä virus ei yleensä ole yhtä vaarallinen ikääntyneille ihmisille - hyvä uutinen, sillä suurin osa influenssasta johtuvista sairaalahoitojaksoista ja kuolemantapauksista tapahtuu vanhusten keskuudessa joka talvi. Tällaiset virukset voivat kuitenkin olla vaikeita lapsille ja alle 50-vuotiaille. Louisiana oli ensimmäinen osavaltio, jossa virus iski kunnolla, ja lääkärit kertoivat, että siellä alkoi lokakuussa esiintyä runsaasti flunssan kaltaisia sairauksia. New Orleansin lastensairaalassa on tänä syksynä jo nähty enemmän influenssatapauksia kuin koko viime talvena, kertoi sairaalan päivystysosaston ylilääkäri Toni Gross. Viime kuukausi oli sairaalan päivystysosastolla kaikkien aikojen kiireisin. Viranomaisten oli otettava käyttöön lajittelujärjestelmä ja lisättävä työvuoroja, Gross sanoi. "Se aiheuttaa ehdottomasti oireita, joiden takia joutuu olemaan sängyssä viikon", kuten kuumetta, oksentelua ja ripulia. Sairaalassa ei kuitenkaan ole ollut kuolemantapauksia eikä vakavia komplikaatioita ole ilmennyt, hän sanoi. Terveydenhuoltoviranomaiset pitävät flunssakautta virallisesti alkaneena, kun - vähintään kolmen viikon ajan peräkkäin - merkittävä osa Yhdysvaltain lääkärikäynneistä johtuu flunssan kaltaisista sairauksista. Näin on nyt käynyt, CDC:n virkamiehet sanoivat tällä viikolla. Virasto arvioi perjantaina, että kansallisella tasolla on jo ollut 1,7 miljoonaa influenssasairautta, 16 000 sairaalahoitoa ja 900 influenssakuolemaa. Vilkkain potilasliikenne oli ollut kuudessa osavaltiossa, jotka ulottuvat Teksasista Georgiaan. Perjantaina julkaistujen uusien lukujen mukaan CDC:n virkamiehet kertoivat, että viime viikolla vilkasta toimintaa esiintyneiden osavaltioiden määrä nousi 12:een. Influenssa on levinnyt laajalle 16 osavaltiossa, vaikkakaan ei välttämättä voimakkaana jokaisessa, CDC sanoi. Viime influenssakausi alkoi lievänä, mutta siitä tuli pisin 10 vuoteen. Alustavien arvioiden mukaan se päättyi noin 49 000 influenssakuolemaan ja 590 000 sairaalahoitoon. Se oli huono, mutta ei yhtä huono kuin sitä edeltävä, jolloin influenssa aiheutti arviolta 61 000 kuolemantapausta ja 810 000 sairaalahoitoa. Vuosien 2017-2018 arviot ovat uusia: CDC tarkisti niitä viime kuussa aiemmista arvioista alaspäin, kun tietoja - myös todellisia kuolintodistuksia - saatiin lisää. Molemmilla kahdella edellisellä influenssakaudella influenssarokote toimi huonosti ilkeää vallitsevaa virusta vastaan. Eppersonin mukaan on liian aikaista sanoa, miten hyvin rokote toimii juuri nyt. Eppersonin mukaan on mahdollista, että influenssakausi huipentuu tässä kuussa, mikä olisi epätavallisen aikaista. Influenssakausi on yleensä kuumimmillaan vasta helmikuun tienoilla. Varhainen alku viittaa siihen, että monet amerikkalaiset voivat sairastua samaan aikaan, sanoi Dave Osthus, Los Alamosin kansallisessa laboratoriossa influenssaennusteita tekevä tilastotieteilijä. "Tämä voi olla esiaste jollekin aika pahalle. Mutta emme tiedä", hän sanoi. Gross on pessimistinen. "Itse valmistaudun pahimpaan", hän sanoi. ___ Associated Pressin terveys- ja tiedeosasto saa tukea Howard Hughes Medical Instituten tiedekasvatusosastolta. AP on yksin vastuussa kaikesta sisällöstä. Väite: Yhdysvaltain flunssakausi saapuu etuajassa odottamattoman viruksen vetämänä.</w:t>
      </w:r>
    </w:p>
    <w:p>
      <w:r>
        <w:rPr>
          <w:b/>
        </w:rPr>
        <w:t xml:space="preserve">Tulos</w:t>
      </w:r>
    </w:p>
    <w:p>
      <w:r>
        <w:t xml:space="preserve">Yhdysvaltain talvi-influenssakausi on alkanut aikaisin yli 15 vuoteen.</w:t>
      </w:r>
    </w:p>
    <w:p>
      <w:r>
        <w:rPr>
          <w:b/>
        </w:rPr>
        <w:t xml:space="preserve">Esimerkki 2.2308</w:t>
      </w:r>
    </w:p>
    <w:p>
      <w:r>
        <w:t xml:space="preserve">Kohta: "Koska tutkimuksessa käytetyt tuotteet eivät ole kaupallisesti saatavilla, niiden oletettuja kustannuksia ei mainittu. (Olisi voinut olla mielenkiintoista tutkia, miten täydennettyjen margariinien kustannukset ovat vertailukelpoisia niiden kustannusten kanssa, joita ei ole täydennetty). Tarina osoittaa, että täydennettyjen margariinien käytöstä ei näyttänyt olevan mitään hyötyä. Tutkimuksessa havaittiin kuitenkin viitteitä tilastollisesta hyödystä niiden henkilöiden alaryhmässä, joilla oli ollut aiempi sydänkohtaus ja joilla oli myös diabetes. Tämä on oikaisu alun perin julkaisemaamme pistemäärään tämän kriteerin osalta. Jutussa todellakin kerrottiin, että ""haitallisia sivuvaikutuksia ei ollut"". Riittävä kuvaus tutkimuksesta ja sen mahdollisista rajoituksista. Ei avointa sairauden lietsontaa. Juttu sisälsi lainauksia lähteistä, jotka eivät osallistuneet tutkimukseen. Jutussa mainittiin, että hyllyillä on yhä enemmän omega-3-rasvahapoilla täydennettyjä elintarvikkeita, ja ehkäpä tämän tutkimuksen tulokset saavat lukijat kyseenalaistamaan, onko tällainen täydennys todella lisäarvoa. Jutussa todettiin, että tutkimukseen osallistuneet henkilöt saivat optimaalista lääkehoitoa, mutta siinä ei mainittu muita mahdollisia keinoja, joilla sydänkohtauksen saaneet henkilöt voivat vähentää mahdollisuutta saada uusi sydänkohtaus. Yksikin tällainen asiayhteys olisi ollut tervetullut ja hyödyllinen. Vaikka jutussa mainittiin, että Unilever valmistaa omega-3-vahvisteista margariinia, siinä ei kuitenkaan mainittu, että tutkimuksessa käytetyt margariinit oli kehitetty nimenomaan tutkimusta varten eivätkä ne ole kaupallisesti saatavilla. Kaupallisesti on kuitenkin saatavilla margariinia, joka on täydennetty omega-3-rasvahapoilla. Vaikka jutussa ei ollutkaan selvää, että tutkimuksessa käytetyt margariinit oli valmistettu yksinomaan tutkimuksessa käytettäviksi, siinä kuitenkin todettiin, että vastaavalla tavalla täydennettyjä tuotteita on kaupallisesti saatavilla. On selvää, että juttu ei perustunut pelkästään tai suurelta osin uutistiedotteeseen." Väite: Tutkimus: Lisää omega-3-rasvoja ei auttanut sydänpotilaita</w:t>
      </w:r>
    </w:p>
    <w:p>
      <w:r>
        <w:rPr>
          <w:b/>
        </w:rPr>
        <w:t xml:space="preserve">Tulos</w:t>
      </w:r>
    </w:p>
    <w:p>
      <w:r>
        <w:t xml:space="preserve">Tämä on yksi kolmesta tätä tutkimusta käsittelevästä jutusta (Reuters ja HealthDay olivat muut), ja se herättää mielenkiintoisia ajatuksia siitä, miksi tutkimuksessa ei havaittu eroa, ja siinä kerrotaan joistakin muista elintarviketyypeistä, joita nykyään täydennetään kaupallisesti omega-3-rasvahapoilla. Elintarvikkeiden markkinoinnissa esitetyt terveysväitteet edellyttävät tarkkaa tarkastelua. Nämä uudet tiedot herättävät epäilyksiä joidenkin aiempien markkinointikäytäntöjen suhteen. Nähtäväksi jää, miten ja muuttuuko se - ja muuttuvatko kuluttajien käyttäytyminen ja terveysneuvonta lainkaan. Kuten Reutersin jutussa oleva sitaatti osoittaa, ei kannata odottaa tällaista muutosta.</w:t>
      </w:r>
    </w:p>
    <w:p>
      <w:r>
        <w:rPr>
          <w:b/>
        </w:rPr>
        <w:t xml:space="preserve">Esimerkki 2.2309</w:t>
      </w:r>
    </w:p>
    <w:p>
      <w:r>
        <w:t xml:space="preserve">Kohta: Viranomaiset kehottavat riskiryhmiin kuuluvia ihmisiä, kuten huumausaineiden käyttäjiä ja kodittomia, ottamaan rokotuksen. Missourin terveys- ja vanhuspalveluministeriö kertoi keskiviikkona, että osavaltiossa on kirjattu 414 tapausta 35 piirikunnassa syyskuusta 2017 lähtien, enimmäkseen osavaltion kaakkoisosassa. Sitä ennen raportoitiin vain noin 10 tapausta vuodessa. Terveysviranomaisten mukaan virus on lähettänyt 233 ihmistä sairaalaan ja aiheuttanut kaksi kuolemantapausta. A-hepatiitti on virusinfektio. Se leviää yleensä, kun henkilö nauttii virusta esineistä, ruuasta tai juomista, jotka ovat saastuneet huomaamattomalla määrällä tartunnan saaneen henkilön ulostetta. ___ Tietoja: St. Louis Post-Dispatch, http://www.stltoday.com Väite: Terveysviranomaiset ovat huolissaan hepatiitti A:n puhkeamisesta.</w:t>
      </w:r>
    </w:p>
    <w:p>
      <w:r>
        <w:rPr>
          <w:b/>
        </w:rPr>
        <w:t xml:space="preserve">Tulos</w:t>
      </w:r>
    </w:p>
    <w:p>
      <w:r>
        <w:t xml:space="preserve">Viranomaiset ovat huolissaan siitä, että hepatiitti A:n puhkeaminen Missourissa voi pahentua, jos maksasairaus leviää kaupunkialueille.</w:t>
      </w:r>
    </w:p>
    <w:p>
      <w:r>
        <w:rPr>
          <w:b/>
        </w:rPr>
        <w:t xml:space="preserve">Esimerkki 2.2310</w:t>
      </w:r>
    </w:p>
    <w:p>
      <w:r>
        <w:t xml:space="preserve">Kohta: Jutussa mainitaan yksi hinta-arvio, joka on noin 250 dollaria testauksesta. Olisimme halunneet lisätietoja siitä, voivatko uudet tiedot testien tarkkuudesta muuttaa niiden asemaa markkinoilla tai voiko vakuutuskelpoisuus muuttua. Vanhemmat, jotka pelkäävät, että heidän lapsensa saattaa periä sukupuoleen liittyviä sairauksia, kuten hemofilian, voisivat käyttää tätä testiä raskauden alkuvaiheessa ja mahdollisesti välttää invasiivisempia toimenpiteitä, kuten lapsivesipunktiota. Lapsivesipunktioon liittyy keskenmenon riski. Olisimme halunneet joitakin lukuja siitä, kuinka moni nainen Yhdysvalloissa joutuu tämän dilemman eteen; tilanteita, joista on hyötyä, on vain vähän. Keskimääräinen raskauden "ikä" raskaudenaikaisen hoidon aloittamishetkellä Yhdysvalloissa on sen ajanjakson jälkeen, jolloin useimpia näistä testeistä markkinoidaan. Tämä tarkoittaa siis sitä, että jos pariskunta ei tiedä, että heidän on syytä miettiä X-peräistä kehitysvammaisuutta, "haurasta X:ää" (joka vaikuttaa miehiin) tai hemofiliaa, testin käyttö ei oikeastaan kuuluisi heidän hoitoonsa. Olisi voinut olla skeptisempi siitä, miksi niitä todella markkinoidaan - lähempänä viihdeultraa kuin lääketieteellistä hoitoa. Kyllä, jutussa luetellaan mahdolliset haitat. Ne vaihtelevat epätarkkuudesta, koska testit ovat sääntelemättömiä eikä laboratorioiden tarvitse täyttää lääketieteellisiä standardeja, mahdollisiin abortteihin, jotka perustuvat sikiön sukupuoleen. Tässä jutussa ei arvioida otsikoihin johtaneen Journal of the American Medical Association -lehdessä julkaistun uuden tutkimuksen näytön laatua. Olemme tyytyväisiä joihinkin yksityiskohtiin, jotka antavat kuluttajille tietoa yhtä kulutustuotetta koskevasta oikeudenkäynnistä, mutta keskustelu jättää lukijat hämmennyksiin siitä, miten luotettavuutta arvioidaan. Olemme yllättyneitä siitä, että jutussa ei huomautettu absoluuttisesti, että 5 sadasta tyttöjen testistä ja 1 sadasta poikien testistä on väärässä - 6 sadasta kerrottuna miljoonilla raskauksilla vuodessa! Se on paljon virheitä, vaikka käyttö olisi minimaalista. Tässä tarinassa tasapainotetaan sitä, että vanhemmille annetaan varhaisessa vaiheessa tietoa sikiön sukupuolesta, mikä voi olla vaarallista, ja sitä, että jotkut hyötyvät aidosti siitä, että he välttävät invasiivisemmat testit, kun sairaus on poissuljettu sukupuolitiedon avulla. Jutussa siteerattiin tutkimuksen johtavan kirjoittajan lisäksi neljää muuta lähdettä. Jutussa selitetään, miten vanhempien, jotka pelkäävät sikiönsä sukupuoleen liittyvää geneettistä ongelmaa, on punnittava riskiä ja hyötyä nykyisissä vaihtoehdoissa.Jutussa ei vertailtu kovin yksityiskohtaisesti, miten uusi lähestymistapa voisi olla vertailukelpoinen, varsinkin kun otetaan huomioon, että uudessa lähestymistavassa on riski epätarkkojen tulosten saamiseen. Näiden testien hypoteettinen kohderyhmä on paljon, paljon pienempi kuin mitä niiden laajempi käyttö on ja saattaa tulla. Siinä kuvattiin Reutersin juttua paremmin muita testejä (virtsatestejä), joita on kehitetty. Jutussa kerrotaan, että on olemassa erilaisia testejä, jotka ovat olleet laajalti kuluttajien saatavilla. Jutussa olisi kuitenkin voitu yhdistää asiat lukijoille paremmin. Miten tarkalleen ottaen tehdään verikoe kotitestipakkausta varten? Herättää kysymyksiä, kuten: Menenkö laboratorioon? Pistänkö sormeen? Onko testistä muita kuluja kuin testi? Kuljetuskustannukset? Teenkö tämän itse kotona? Työskentelenkö hoitotiimini kanssa? Kuinka pian saan tulokset? jne. Useiden yleisten testipakettien käyttöprosessi olisi voitu kuvata paremmin. Uusi tutkimus koski testejä, jotka eivät ole uusia, mutta 57 muuta tutkimusta tarkastelemalla he pääsivät uuteen johtopäätökseen yleisestä tarkkuudesta ja siitä, kuinka varhaisessa vaiheessa raskautta sukupuolen voi ennustaa. Juttu ei perustunut julkaisuun. Väite: Tutkimus kertoo, että testi voi kertoa sikiön sukupuolen 7 viikolla.</w:t>
      </w:r>
    </w:p>
    <w:p>
      <w:r>
        <w:rPr>
          <w:b/>
        </w:rPr>
        <w:t xml:space="preserve">Tulos</w:t>
      </w:r>
    </w:p>
    <w:p>
      <w:r>
        <w:t xml:space="preserve">Jutussa kerrotaan, kuinka uusi tutkimus, joka koskee olemassa olevaa kuluttajien verikokeiden perhettä, osoittaa, että sikiön sukupuoli voidaan määrittää tarkasti jo seitsemän raskausviikon kohdalla. Jutussa kerrotaan myös riskien ja hyötyjen monimutkaisesta punninnasta, jota vanhempien on ehkä käytettävä, koska FDA ei sääntele kuluttajatestejä ja niiden laboratorioita. Olisimme kaivanneet tässä enemmän tietoa siitä, mitkä tarkat testimuodot 57 analysoidun tutkimuksen joukosta olivat luotettavimpia, sekä Journal of the American Medical Associationin tutkimuksen todistusaineiston laadusta. Aikaisempi sukupuolen määrittäminen raskauden aikana voisi johtaa siihen, että vanhemmat valitsevat (tai yrittävät valita) haluamansa sukupuolen. Kansainvälisesti on jo selvää, että jotkut vanhemmat Kiinassa ja Intiassa valitsevat tarkoituksella miespuolisia lapsia ja abortoivat naispuolisia sikiöitä. Journal of the American Medical Association -lehdessä julkaistussa tutkimuksessa ei käsitellä suoraan näitä laajempia eettisiä vaikutuksia. Tutkimuksen pääkirjoittaja Diana Bianchi korostaa kuitenkin, että hän haluaa tutkia, "miksi ihmiset ostavat näitä tuotteita" ja mitä seurauksia on siitä, että kuluttajat voivat tehdä sikiön sukupuolen määrittämiseen tarkoitettuja testejä ilman reseptiä. New York Timesin jutussa mennään hieman pidemmälle kuin Reutersin kilpailevassa jutussa, jossa selvitetään, miten kuluttajat voivat käyttää testejä.</w:t>
      </w:r>
    </w:p>
    <w:p>
      <w:r>
        <w:rPr>
          <w:b/>
        </w:rPr>
        <w:t xml:space="preserve">Esimerkki 2.2311</w:t>
      </w:r>
    </w:p>
    <w:p>
      <w:r>
        <w:t xml:space="preserve">Kohta: He olivat Intian valtameren saarella vuosikymmeniin pahimman tuhkarokkotapauksen uhreja. Tuhkarokkotapaukset lisääntyvät maailmanlaajuisesti, myös rikkaissa maissa, kuten Yhdysvalloissa ja Saksassa, joissa jotkut vanhemmat välttelevät hengenpelastavia rokotteita, koska on esitetty vääriä teorioita, joiden mukaan lapsuuden rokotusten ja autismin välillä on yhteys. Madagaskarissa, joka on yksi maailman köyhimmistä maista, vanhemmat haluavat epätoivoisesti rokottaa lapsensa, ja monet heistä ravaavat kilometrien pituisia matkoja päästäkseen klinikoille rokotuksia varten. Terveysministeriön mukaan rokotteita ei kuitenkaan ole riittävästi, ja monet ihmiset ovat liian köyhiä, jotta heillä olisi varaa niihin. Kalastaja Dada - monien muiden malagasialaisten tapaan hän käyttää vain yhtä nimeä - oli vienyt poikansa Limberazan rokotettavaksi jo kerran heidän kotiinsa Fort Dauphinin eteläisessä kaupunginosassa. Mutta toinen tehosterokotus maksoi klinikalla 15 dollaria - ja koko perhe elää alle kahdella dollarilla päivässä - joten hän vei pojan sen sijaan takakadun lääkäriin. "Minulla ei ollut varaa viedä häntä sairaalaan", Dada sanoi hiljaa, kun hänen nuori vaimonsa piteli hiljaa Limberazan kaksivuotiasta veljeä. Tammikuussa Limberaza alkoi yskiä. Sitä seurasi ihottuma. Viikon kuluttua hän kuoli, hänen ruumiinsa paloi kuumeesta. Silloin myös Dadan veljentytär, kolmevuotias Martina, oli sairas. Hänen itkevä äitinsä Martine silitti hänen kasvojaan, kun kuume nousi. Hän kuoli kahdeksan päivää myöhemmin. Samana iltana hänen toisen sisarensa Pelan kolmevuotias poika Mario kuoli, kun hän puristi hänen käsiään. "He olivat niin täynnä elämää", Dada sanoi ääni särkyen. Kolme serkkua ovat yksi niistä lähes 1 000 ihmisestä, enimmäkseen lapsista, jotka ovat kuolleet tuhkarokkoon Madagaskarissa lokakuusta lähtien. Heidän kuolemansa osoittaa, miten synkkä todellisuus on niiden kohdalla, jotka ovat jääneet suojaamatta yhdeltä maailman tarttuvimmista taudeista. Virus, joka voi aiheuttaa sokeutta, keuhkokuumetta, aivojen turvotusta ja kuoleman, voi säilyä ilmassa jopa kaksi tuntia yskän tai aivastuksen jälkeen, jolloin se voi helposti tartuttaa lähistöllä olevat ihmiset. Vaikka on olemassa erittäin tehokas rokote, Maailman terveysjärjestön (WHO) mukaan tuhkarokkoon kuoli vuonna 2017 maailmanlaajuisesti noin 110 000 ihmistä. Useimmat, kuten Limberaza ja hänen serkkunsa, olivat alle viisivuotiaita lapsia. Vuosina 2000-2017 WHO arvioi, että tuhkarokkorokotusten laajamittainen käyttö esti 21,1 miljoonaa kuolemantapausta - mikä tekee rokotuksista yhden niistä, joita YK:n terveysjärjestö kutsuu "kansanterveyden parhaiksi ostoksiksi".  Väärinformaatio kuitenkin horjuttaa luottamusta rokotusten turvallisuuteen ja on vaarantanut edistyksen tuhkarokkoa vastaan - mikä on mahdollistanut taudin leviämisen uudelleen paikoissa, joissa sitä pidettiin lähes lyötynä. Euroopassa todettiin viime vuonna eniten tuhkarokkotapauksia vuosikymmeneen, ja tammikuussa WHO nimesi "rokotusepätietoisuuden" - rokotusten epäröinnin tai niistä kieltäytymisen - yhdeksi vuoden 2019 kymmenestä suurimmasta maailmanlaajuisesta terveysuhasta. Madagaskarissa köyhyys on suurempi riski. Vaikka varakkaat turistit parveilevat sen sademetsissä nähdäkseen suurisilmäisiä makeita ja liikemiehet tinkivät sen loistavista safiireista ja tuoksuvasta vaniljasta, lähes puolet madagaskarilaisista lapsista on aliravittuja, mikä on korkein luku Afrikassa. Ranskan entinen siirtomaa on kärsinyt vuosikymmeniä kestäneistä vallankaappauksista ja epävakaudesta. Ulkomaanapu romahti vuoden 2009 vallankaappauksen jälkeen, joka johti katkeriin poliittisiin katutaisteluihin. Korruptoituneet johtajat eivät piitanneet rappeutuvasta terveydenhuoltojärjestelmästä, vaikka maassa puhkesi usein rutto, verenvuotokuume ja tappavat virukset. Tuhkarokko on saarella endeeminen, mutta viimeisin rokotuskampanja toteutettiin vuonna 2004. WHO:n mukaan lähes kahta kolmasosaa lapsista ei ole rokotettu, ja rokotuskattavuuden pitäisi olla noin 95 prosenttia, jotta virus ei leviäisi yhteisöissä. WHO:n viime kuussa antamien tietojen mukaan maalta puuttuu 3 miljoonaa dollaria 7 miljoonasta dollarista, jotka tarvitaan väestön kattamiseen tarvittaviin tuhkarokkorokotteisiin. On muitakin esteitä. Rokotteet on säilytettävä kylmässä, mutta alle 15 prosentilla Madagaskarin asukkaista on sähköä. Trooppisessa maassa tiet ovat enimmäkseen mutaa, ja matkat ovat vaivalloisia ja kalliita. WHO:n mukaan ainakin 922 ihmistä - enimmäkseen lapsia - on kuollut tuhkarokkoon Madagaskarissa lokakuusta lähtien, vaikka hätärokotusohjelmassa on tähän mennessä rokotettu 2,2 miljoonaa ihmistä 26 miljoonan asukkaan väestöstä. Osa heistä, kuten Limberaza, oli rokotettu aiemmin, mutta he olivat saaneet vain yhden rokotuksen ja tarvitsivat vielä toisen tehosterokotuksen. Madagaskar toivoo ottavansa tänä vuonna käyttöön ilmaisen rutiinirokotusohjelman, jossa rokotetaan kaksi annosta. Tällä hetkellä ensimmäinen rokotus on ilmainen, mutta tehosterokotus ei. Vaikeuksista huolimatta jotkut vanhemmat kävelevät kilometrien päähän hakemaan rokotuksia, sanoi Jean Benoît Mahnes, YK:n lastenrahaston Madagaskarin apulaisedustaja. Usein he kuitenkin saapuvat paikalle ja huomaavat, että klinikka on suljettu tai että lääkärillä ei ole rokotetta tai rokote on vanhentunut. "Lapsen rokottaminen voi olla täällä todellinen estekurssi", hän sanoi. Lydia Rahariseheno, 33, kertoi, että hänen oli käveltävä puolitoista tuntia klinikalle rosvojen vaivaamaa tietä pitkin saadakseen rokotuksen kolmelle lapselleen. Hän on saanut tähän mennessä vain yhden rokotuksen, koska lääkäri ei useinkaan ole paikalla. Terveydenhuoltojärjestelmän puutteiden vuoksi köyhät vanhemmat vievät usein sairaat lapset perinteisille parantajille, jotka määräävät yrttiä, tingotingoa, joka keitetään ja annetaan lapsille juotavaksi. Lapset viedään sairaalaan vasta, kun heidän tilansa huononee, sanoo kansanterveysministeriön terveyden edistämisestä vastaava johtaja Manitra Rakotoarivony. Limberazan isä toivoi, että toinen, halvempi rokotus suojaisi häntä - mutta niin ei käynyt. Hänen serkkujaan Mariota ja Martinea ei rokotettu lainkaan. Nyt perhe yrittää epätoivoisesti suojella jäljellä olevia lapsiaan. "Emme odottaneet, että rokotuksen laiminlyönti tappaisi hänet", itkee Marion äiti Pela. "Toisen lapseni aion varmasti viedä rokotettavaksi." Väite: Armahdetut rikolliset saavat äänestää.</w:t>
      </w:r>
    </w:p>
    <w:p>
      <w:r>
        <w:rPr>
          <w:b/>
        </w:rPr>
        <w:t xml:space="preserve">Tulos</w:t>
      </w:r>
    </w:p>
    <w:p>
      <w:r>
        <w:t xml:space="preserve">Kaksi kuukautta sitten kalastaja Dadan kotona kikatettiin, kun hänen nelivuotias poikansa leikki palloa ulkona kahden nuoremman serkkunsa kanssa yhdellä Madagaskarin kuuluisista auringonpaisteisista rannoista.</w:t>
      </w:r>
    </w:p>
    <w:p>
      <w:r>
        <w:rPr>
          <w:b/>
        </w:rPr>
        <w:t xml:space="preserve">Esimerkki 2.2312</w:t>
      </w:r>
    </w:p>
    <w:p>
      <w:r>
        <w:t xml:space="preserve">Kohta: "Senaatti Ron Wyden korosti, miten sattumanvaraisesti elintarvikkeita ostetaan ja toimitetaan kouluruokailuohjelmaan USDA Foods -nimisen ohjelman puitteissa, kun senaatissa keskusteltiin äskettäin maatalouslakiesityksestä. Hänen pointtinsa oli yksinkertainen: Suuri osa erityisesti yhden ohjelman elintarvikkeista, jotka päätyvät koulujen keittiöihin, tulee kaukaa kouluista, joissa niitä tarjotaan. Hänen mukaansa paikallisten ruokalähteiden käyttäminen voisi olla halvempaa ja varmasti myös ravitsevampaa. Wyden ehdotti tarkistusta, jolla perustettaisiin pilottiohjelmia viiteen paikkaan koko maassa, jotta voitaisiin selvittää, olisiko paikallisen ruoan käyttö sekä halvempaa että parempaa. Wydenin tarkistus, joka hyväksyttiin senaatissa, antaisi kouluviranomaisille viidellä "pilottialueella" paljon enemmän joustavuutta päättää, mistä he ostavat ruokaa. Tällä hetkellä koulut, jotka suostuvat osallistumaan USDA Foods -ohjelmaan, on sidottu järjestelmään, joka lähes aina pakottaa ne ostamaan ruokaa Oregonin ulkopuolelta. Ohjelma on pieni, sillä se toimittaa vain 20 prosenttia koulujen ravitsemusohjelmissa käytetystä ruoasta, mutta Wydenin mukaan Oregonin kouluille siihen vuosittain käytetyt 11 miljoonaa dollaria pitäisi käyttää Oregonissa tuotettuun ruokaan. Hän tarjosi siis tarkistusta, jonka tarkoituksena on antaa osavaltioille ja paikallisille piirikunnille enemmän joustavuutta USDA:n elintarvikejärjestelmässä liikkumisessa. Ohjelma tarjoaa luettelon lähinnä irtotavarana myytävistä tuotteista, jotka osavaltiot ostavat ja toimittavat sitten paikallisille piirille. USDA:n kuvauksen mukaan ""Koulut tilaavat enemmän irtotuotteita, jotka voidaan jalostaa lapsiystävällisiksi tuotteiksi. ... Päätökset siitä, mitä tuotteita koulut tilaavat, eivät perustu vain tuotteen suosioon vaan sen yleiseen hyödyllisyyteen ravitsemusstandardien täyttämisessä.""". Wydenin muutosehdotus antaisi paikallisille virkamiehille, jotka tekevät yhteistyötä osavaltion hankintaviranomaisten kanssa, enemmän joustavuutta siinä, mistä he voivat ostaa elintarvikkeita, jotta voitaisiin voittaa järjestelmä, joka tuo suurimman osan elintarvikkeista Oregoniin muista osavaltioista. Vaikka se on pieni ja rajallinen, Wydenin mukaan se on kuitenkin tärkeä, ja ohjelman muuttaminen toisi paikallistalouteen lisää dollareita ja tarjoaisi samalla ravitsevampaa ruokaa. Hyväksymisen jälkeen Oregonin demokraatti painotti asiaa tiedotteessa: ""Oregonin koulut saavat vuosittain miljoonia dollareita liittovaltion kouluruokailutukea, mutta niiden on kuitenkin käytettävä nämä rahat lähes kaikkialla muualla kuin Oregonissa.""" Tällaista väitettä PolitiFact Oregon voi todella pureskella. Ei ole epäilystäkään siitä, että liittovaltio käyttää ""miljoonia dollareita"" kouluruokailuun Oregonissa. Tätä osaa Wydenin lausunnosta ei ole syytä epäillä. Mutta toinen osa sai meidät miettimään. Onko todella niin, että suurin osa Oregonin kouluihin USDA:n elintarvikkeilla ostetuista elintarvikkeista päätyi ""lähes mistä tahansa muualta kuin Oregonista""?"? Vastausta varten on perehdyttävä USDA Foodsia ja joitakin ministeriön kouluruokaohjelmia koskeviin liittovaltion sääntöihin. Kyseessä on tiheä ja monimutkainen liiketoiminta, joka on niin lähellä valtionhallinnon extreme-urheilua kuin se vain voi olla. Jopa asiantuntijat myöntävät, etteivät he aina ymmärrä kaikkia sääntöjä ja vaatimuksia. Tässä on vain yksi osa:  "Kunkin kouluvuoden alussa osavaltion virastojen on vahvistettava ohjelmaan osallistuvien kouluruokailuviranomaisten ateriakohtaiset korvausmäärät. Nämä korvausmäärät voidaan vahvistaa taloudelliseen tarpeeseen perustuvien tasojen mukaan; kuitenkin siten, että korvausmäärät eivät saa ylittää sihteerin §210.4(b) nojalla vahvistamia enimmäiskorvausmääriä ja että ne mahdollistavat osavaltion lounaiden kokonaismäärän korvaamisen §210.4 nojalla käytettävissä olevista varoista. Kunkin kouluruokailuviranomaisen sisällä osavaltion viraston on osoitettava sama korvausosuus yleisistä raha-apuvaroista kaikille ohjelman puitteissa lapsille tarjotuille lounaille.""". Riittääkö jo? On paljon muutakin, mutta säästämme teidät. Asetuksissa on 65 sivua. Wydenin tiedottaja Jennifer Hoelzer myönsi, että hänen pomonsa lausunto perustui kasoihin "anekdoottisia todisteita", jotka oli saatu koulujen virkamiesten ja maatalousministeriön virkamiesten kanssa käydyistä keskusteluista, koska yksityiskohtaisia tietoja on vaikea löytää. Mutta me löysimme niitä. Paras niistä on Oregonin opetusministeriön David Jonesin laatima taulukko, joka jaettiin myös Wydenin kanssa. Siitä käy ilmi, että lukuvuoden 2011-12 166:sta ruokaostoksesta vain seitsemän tuli Oregonista USDA:n elintarvikeohjelmasta. Se on 4 prosenttia niille, jotka tarvitsevat apua matematiikassa. Juustot tulivat Missourista ja Minnesotasta sekä muista osavaltioista. Oregonin kouluissa käytettiin Indianasta ostettua lihatonta spagettikastiketta, Michiganista peräisin olevaa omenasosetta ja New Mexicosta peräisin olevaa maapähkinävoita. Ja sitten oli vielä Kalifornia, kategorian tappaja, joka toimitti Oregonin kouluihin kaikkea persikoista salsaan, burrito-, naudanliha- ja papupakkaukseen ja pakastemansikoihin. Unohtakaa Oregonin juusto ja mansikat, ruokahullut. Ainoat tuotteet, joita ostettiin oregonilaisilta myyjiltä, olivat vihreät pavut, kanafajita-suikaleet ja pakasteperunapyörykät. Onko koulujen ""pakko"" ostaa osavaltion ulkopuolisia elintarvikkeita, jos ne päättävät osallistua USDA Foods -ohjelmaan? Ei. USDA Foods on vapaaehtoinen. Suurin osa kouluista kuitenkin osallistuu, mikä tarkoittaa käytännössä, että vastaus on kyllä. Koulujen, jotka ottavat liittovaltion rahaa ravitsemukseen, on ostettava ruokansa USDA:n ohjelman kautta. Ja ohjelmaa koskevat säännöt takaavat melkeinpä, että myynti tapahtuu osavaltion ulkopuolella. Päätämme siis tietoihin, jotka kaikki osoittavat samaan suuntaan. Liittovaltion hankintasääntöjen noudattaminen, jota koulujen on noudatettava saadakseen liittovaltion rahaa, ei jätä kouluille juurikaan valinnanvaraa sen suhteen, mitä ne ostavat ja mistä ne ostavat, ainakaan USDA:n elintarvikkeiden osalta. Ei tiedetä, onko osavaltion ulkopuolisten elintarvikkeiden osuus yhtä yksipuolinen koko Oregonin kouluruokailussa. Mutta USDA Foods -ravintoloiden osalta yksi löytämämme lopullinen asiakirja osoittaa yksiselitteisiä tuloksia: 96 prosenttia Oregonin kouluissa tarjoilluista ja liittovaltion dollareilla ostetuista elintarvikkeista oli peräisin toisesta osavaltiosta. Se sopii mihin tahansa määritelmään, joka tarkoittaa ""melkein missä tahansa muualla paitsi Oregonissa""."" Väite: Oregonin koulut saavat vuosittain miljoonia dollareita liittovaltion tukea kouluruokailuun, ja silti niiden edellytetään käyttävän nämä rahat lähes kaikkialla muualla kuin Oregonissa.</w:t>
      </w:r>
    </w:p>
    <w:p>
      <w:r>
        <w:rPr>
          <w:b/>
        </w:rPr>
        <w:t xml:space="preserve">Tulos</w:t>
      </w:r>
    </w:p>
    <w:p>
      <w:r>
        <w:t xml:space="preserve">Ron Wyden sanoo, että Oregonin kouluissa tarjoiltu ruoka on peräisin "melkein mistä tahansa muualta kuin Oregonista".</w:t>
      </w:r>
    </w:p>
    <w:p>
      <w:r>
        <w:rPr>
          <w:b/>
        </w:rPr>
        <w:t xml:space="preserve">Esimerkki 2.2313</w:t>
      </w:r>
    </w:p>
    <w:p>
      <w:r>
        <w:t xml:space="preserve">Kohta: Maailman terveysjärjestö on toistaiseksi vastustanut kriisin kuvaamista pandemiaksi, koska sanan "pandemia" käyttäminen saattaisi pelottaa maailmaa entisestään ja saada jotkut maat menettämään toivonsa viruksen hillitsemisestä. "Ellemme ole vakuuttuneita siitä, että se on hallitsematon, miksi (kutsuisimme sitä) pandemiaksi?" WHO:n pääjohtaja Tedros Adhanom Ghebreyesus sanoi tällä viikolla. YK:n terveysjärjestö on aiemmin kuvaillut pandemiaa tilanteeksi, jossa uusi virus aiheuttaa "jatkuvia yhteisöllisiä taudinpurkauksia" vähintään kahdella maailman alueella. Monien asiantuntijoiden mukaan tämä kynnys on jo pitkään täyttynyt: Virus, joka tunnistettiin ensimmäisen kerran Kiinassa, leviää nyt vapaasti neljällä alueella, se on saavuttanut kaikki maanosat Etelämannerta lukuun ottamatta, ja sen eteneminen näyttää väistämättömältä. Tauti on onnistunut saamaan jalansijaa ja lisääntymään nopeasti jopa maissa, joissa on suhteellisen vahvat kansanterveysjärjestelmät. Perjantaina virus saavutti uuden virstanpylvään, sillä se on tartuttanut maailmanlaajuisesti yli 100 000 ihmistä, mikä on paljon enemmän kuin SARS-, MERS- tai Ebola-tautiin viime vuosina sairastuneiden määrä. "Mielestäni on melko selvää, että kyseessä on pandemia, enkä tiedä, miksi WHO vastustaa sitä", sanoi Michael Osterholm, Minnesotan yliopiston tartuntatautien tutkimus- ja politiikkakeskuksen johtaja. Asiantuntijat myöntävät, että pandemian julistaminen on poliittisesti arkaluonteista, koska se voi horjuttaa markkinoita, johtaa jyrkempiin matka- ja kaupparajoituksiin ja leimata tautialueilta tulevat ihmiset. WHO:ta arvosteltiin aiemmin siitä, että se oli luokitellut vuoden 2009 sikainfluenssatapauksen pandemiaksi. Asiantuntijoiden mukaan tämän kriisin nimeäminen pandemiaksi voi kuitenkin kannustaa maita valmistautumaan viruksen mahdolliseen saapumiseen. WHO julisti viruksen jo tammikuun lopulla "maailmanlaajuiseksi terveyshätätilanteeksi", varoitti maita ja humanitaarisia järjestöjä ja antoi laajan joukon suosituksia sen leviämisen hillitsemiseksi. COVID-19-virus on päässyt hiipimään maahan jopa niissä maissa, jotka ovat nopeasti sulkeneet yhteydet Kiinaan. Muutamassa viikossa Italian, Iranin ja Etelä-Korean viranomaiset ilmoittivat yksittäisistä uusista tapauksista satoja. "Olimme ensimmäinen maa, joka lopetti lennot Kiinaan, ja tämä tauti yllätti meidät täysin", sanoi Massimo Galli, infektiotautien professori Milanon yliopistosta. "On vaarallista koko maailmalle, että virus pystyy leviämään maan alla näin." Italia, jossa on yli 3 800 tautitapausta, on Euroopan epikeskus, ja se on sulkenut kouluja, sulkenut urheilustadionit faneilta ja kehottanut vanhuksia olemaan menemättä ulos, ellei se ole aivan välttämätöntä. Se on kuitenkin vienyt virustapauksia ainakin 10 maahan, kuten Itävaltaan, Tšekin tasavaltaan, Espanjaan, Etelä-Afrikkaan ja Nigeriaan. Devi Sridhar, Edinburghin yliopiston globaalin kansanterveyden professori, joka toimi puheenjohtajana WHO:n Länsi-Afrikassa vuosina 2014-16 puhjenneen Ebola-epidemian johdosta tekemässä katsauksessa, sanoi, että pandemiajulistus on jo kauan myöhässä. "Tämä taudinpurkaus täyttää kaikki pandemian määritelmät, jotka meillä oli ennen koronavirusta", hän sanoi. WHO:n hätätilapäällikkö Mike Ryan sanoi viime kuussa pidetyssä lehdistötilaisuudessa, että pandemia on "ainutlaatuinen tilanne, jossa uskomme, että kaikki maailman kansalaiset altistuvat todennäköisesti virukselle tietyn ajan kuluessa".  Useat asiantuntijat sanoivat, etteivät he olleet kuulleet tätä määritelmää. Yhdysvaltain tautienvalvonta- ja ehkäisykeskus puolestaan määrittelee pandemian "epidemiaksi, joka on levinnyt useisiin maihin tai maanosiin ja vaikuttaa yleensä suureen määrään ihmisiä". ___ Associated Press saa tukea terveys- ja tiedeuutisointiin Howard Hughes Medical Instituten tiedekasvatusosastolta. AP on yksin vastuussa kaikesta sisällöstä. Väite: Viruspurkausten lisääntyessä YK kieltäytyy julistamasta pandemiaa.</w:t>
      </w:r>
    </w:p>
    <w:p>
      <w:r>
        <w:rPr>
          <w:b/>
        </w:rPr>
        <w:t xml:space="preserve">Tulos</w:t>
      </w:r>
    </w:p>
    <w:p>
      <w:r>
        <w:t xml:space="preserve">Koronavirustapausten lisääntyessä Italiassa, Iranissa, Etelä-Koreassa, Yhdysvalloissa ja muualla monet tutkijat sanovat, että on selvää, että maailma on pandemian - vakavan maailmanlaajuisen taudinpurkauksen - kourissa.</w:t>
      </w:r>
    </w:p>
    <w:p>
      <w:r>
        <w:rPr>
          <w:b/>
        </w:rPr>
        <w:t xml:space="preserve">Esimerkki 2.2314</w:t>
      </w:r>
    </w:p>
    <w:p>
      <w:r>
        <w:t xml:space="preserve">Kohta: Jean Hilliardin tarinaa, joka toipui täysin sen jälkeen, kun hänet löydettiin jäätyneenä lumen keskeltä Minnesotasta, on jaettu eri muodoissa sen jälkeen, kun se julkaistiin ensimmäisen kerran vuonna 1980. Ja jokaisella kerralla tarina on muuttunut entistä hämmästyttävämmäksi. Yksi ensimmäisistä tapauksesta kertovista raporteista, jonka Montreal Gazette julkaisi 30. joulukuuta 1980, kertoi, kuinka Hilliard oli romahtanut 22 pakkasasteen yössä yrittäessään etsiä suojaa pienen auto-onnettomuuden jälkeen. Nuori nainen löydettiin "jähmettyneenä" noin kuusi tuntia myöhemmin ja hänet vietiin sairaalaan:   Hän hengitti pinnallisesti kaksi tai kolme kertaa minuutissa ja hänen sydämensä hakkasi heikosti kahdeksan kertaa minuutissa. Tohtori George Sather sanoi, että "luulin hänen olevan kuollut, mutta sitten kuulimme erittäin heikon vinkumisen. Silloin tiesimme, että ihminen oli olemassa."  Jeanin selviytymismahdollisuudet arvioitiin vähäisiksi - hänen ruumiinlämpönsä ei edes näkynyt lämpömittarissa, ja se tarkoitti, että se oli alle 80 Fahrenheit-astetta. "Pulsseista tai verenpaineesta ei ollut merkkejä", sanoi Satherin veli, tohtori Edgar Sather. "Hänen ruumiinsa oli liian jäässä, jotta suonta olisi voitu löytää pulssia varten."  Useimmissa Jean Hilliardista heti tapauksen jälkeen julkaistuissa tarinoissa hänen toipumisensa johtui sähkölämmitystyynyjen ja happisäiliöiden ansioista, mutta jokaisen kertomuksen myötä tarina muuttui yhä ihmeellisemmäksi. Kun Weekly World News (samainen julkaisu on tuonut yleisölle fantastisen fiktiivisiä tarinoita puoliksi lepakosta, puoliksi ihmisestä koostuvasta "Lepakkopojasta" ja Hitlerin ufopakosta) julkaisi oman versionsa tarinasta tammikuussa 1981, siihen lisättiin Hilliardin vanhemmilta saadut lainaukset, joissa hänen toipumisensa uskottiin rukouksen voimaan. Guide Post -lehti vei tämän teeman vielä pidemmälle ja väitti, että rukousketju oli pelastanut Jean Hilliardin hengen:  Rouva Erickson kiirehti toimistoonsa ja soitti puhelimitse rukousketjun puheenjohtajalle baptistiseurakunnassa, jossa hänen miehensä on pastorina. Rukousketju saatiin liikkeelle. Rukousketju oli pidentymässä. Rouva Erickson soitti Fosstonin luterilaisen, katolisen, metodistisen ja Bethel Assembly -seurakunnan pastoreille. He puolestaan soittivat rukousketjuryhmiensä puheenjohtajille, jotka välittivät sanan eteenpäin. Ensimmäisten tuntien aikana, jolloin rukousketju oli käynnissä, jalkani ja jalkani alkoivat vaaleta ja saada takaisin luonnollisen värinsä sen sijaan, että ne olisivat tummuneet, kuten tohtori Sather odotti. Lääkärit ja sairaanhoitajat tulivat yksi toisensa jälkeen ihmettelemään vaaleanpunaista sävyä, joka ilmestyi rajaviivalle, josta tummuus alkoi reisieni yläosassa - paikkaan, josta tohtori Sather sanoi, että hän arveli heidän ehkä joutuvan amputoimaan. Rukousketju levisi läheisiin Crookstonin ja Bemidjin kaupunkeihin ja Grand Forksiin, Pohjois-Dakotaan. Pian sadat, sitten tuhannet ihmiset olivat tietoisia siitä, että Fosstonin sairaalaan oli tuotu jäätyneenä nuori nainen, joka tarvitsi kipeästi Jumalan ihmeellistä parantumista. Vaikka jotkut saattavat pitää Hilliardin toipumista "ihmeenä" (New York Times jopa siteerasi tohtori Satheria, joka piti nuoren naisen selviytymistä sellaisena), hänen kokemuksensa ei ollut harvinainen. Spartanburg Heraldin tammikuussa 1981 julkaisemassa artikkelissa tohtori Richard Iseke sanoi, että ei ole epätavallista, että jäätymisen uhrit toipuvat täysin:  Lääkäri kuvaili minnesotalaisen naisen toipumista, joka oli jäätynyt jäykäksi yön yli kestäneen koettelemuksen jälkeen pakkasessa, ihmeeksi. Muiden lääkäreiden mukaan tällaiset "ihmeet" eivät kuitenkaan ole kovinkaan harvinaisia: pakastuksen uhrit ovat toipuneet täysin jopa pitkien sydänäänettömien jaksojen jälkeen. "Meillä on termi, jonka mukaan kukaan ei ole kuollut, ennen kuin hän on lämmin ja kuollut", sanoi tohtori Richard Iseke, Bostonin hätäkeskuksen apulaisjohtaja, joka joka talvi hoitaa paleltumisen tai tarkemmin sanottuna hypotermian uhreja. Vaikka Hilliard on kiistatta onnekas selvittyään hengissä, Iseke sanoi, että "lääketieteellisessä kirjallisuudessa on lukuisia tapausselostuksia ihmisistä, jotka ovat selvinneet hengissä (ruumiin sisälämpötilan ollessa jopa 68 tai 69 astetta)". Ihmiskeho reagoi äärimmäiseen kylmyyteen samalla tavalla kuin talvehtiva eläin: sisäinen toiminta hidastuu, mikä vähentää dramaattisesti solujen hapentarvetta verestä. Jean Hilliardin toipuminen oli uskomatonta - jotkut saattavat sanoa jopa ihmeellistä - mutta se ei ole "ratkaisematon lääketieteellinen mysteeri": Väite: Jean Hilliard toipui täysin sen jälkeen, kun hänet löydettiin jäätyneenä pakkasesta.</w:t>
      </w:r>
    </w:p>
    <w:p>
      <w:r>
        <w:rPr>
          <w:b/>
        </w:rPr>
        <w:t xml:space="preserve">Tulos</w:t>
      </w:r>
    </w:p>
    <w:p>
      <w:r>
        <w:t xml:space="preserve">"Todella merkittävä tarina, mutta ei mikään ""ratkaisematon mysteeri""."""</w:t>
      </w:r>
    </w:p>
    <w:p>
      <w:r>
        <w:rPr>
          <w:b/>
        </w:rPr>
        <w:t xml:space="preserve">Esimerkki 2.2315</w:t>
      </w:r>
    </w:p>
    <w:p>
      <w:r>
        <w:t xml:space="preserve">Kohta: Yhtiön sisäiset "markkinointistandardit" kieltävät sitä mainostamasta tupakkatuotteita nuorisolle suunnattujen julkkisten tai "mallien kanssa, jotka ovat tai näyttävät olevan alle 25-vuotiaita".  Yhtiö kertoi päätöksestä Reutersille myöhään perjantaina ja kertoi aloittaneensa sisäisen tutkimuksen markkinointiviesteistä ja valokuvista, jotka Reuters lähetti yhtiölle kommentoitavaksi aiemmin tällä viikolla. Niihin sisältyi maksettu postaus, jossa tupakkatuotetta mainosti sosiaalisen median "vaikuttaja" Alina Tapilina Moskovassa - joka ilmoitti ikänsä 21-vuotiaaksi Instagramissa - sekä usein vietteleviä kuvia, joissa hän juo viiniä, ui ja poseeraa vähissä vaatteissa ylellisissä ympäristöissä. "Olemme tehneet päätöksen keskeyttää kaikki tuotteeseen liittyvät digitaaliset vaikuttajatoimintamme maailmanlaajuisesti", yhtiö kertoi Reutersille. "Vaikka kyseinen vaikuttaja on täysi-ikäinen tupakoitsija, hän on alle 25-vuotias, ja ohjeistuksessamme vaadittiin, että vaikuttajien on oltava yli 25-vuotiaita. Tämä oli selkeä ohjeistuksen rikkomus."  "Mitään lakeja ei rikottu", yhtiö kertoi Reutersille. "Asetamme kuitenkin itsellemme korkeat standardit, eivätkä nämä seikat anna anteeksi sitä, ettemme tässä tapauksessa täyttäneet näitä standardeja."  Yhtiö lisäsi: "Olimme syvästi pettyneitä, kun havaitsimme tämän rikkomuksen, ja olemme kiitollisia, että se tuotiin tietoisuuteemme."  Yhdysvaltain elintarvike- ja lääkevirasto (FDA) päätti viime kuussa sallia IQOS-laitteen myynnin Yhdysvalloissa sen jälkeen, kun Philip Morris oli käynyt läpi kaksivuotisen arviointiprosessin, jonka aikana se vakuutti toistuvasti, että se varoittaisi nuoria tuotteesta. FDA kieltäytyi perjantai-iltana kommentoimasta Philip Morrisin päätöstä keskeyttää markkinointikampanja. Aiemmin virasto sanoi, että se "seuraa tarkasti ... miten yhtiö markkinoi tuotteitaan".  Vaikka suurin osa Philip Morrisin ulkomailla palkkaamista sosiaalisen median vaikuttajista ei maininnut ikäänsä Instagramissa, Reutersin katsaus yrityksen IQOS-valmisteen markkinointiin sosiaalisessa mediassa Japanissa, Italiassa, Sveitsissä, Venäjällä ja Romaniassa osoittaa, että Tapilinan nettipersoona oli tyypillinen niille, joita yritys kutsui laitteen "lähettiläiksi" sosiaalisessa mediassa - laihoja nuoria naisia, jotka nauttivat elämästä. Yhtiö ei perjantai-iltana vastannut suoraan lisäkysymyksiin, jotka koskivat sen digitaalisten vaikuttajakampanjoiden kohderyhmää. Monet viestit sisälsivät hashtagin "#IQOSambassador", mikä sitoi ne sosiaalisen median vaikuttajien verkostoon, johon kansainvälinen tupakkajätti on luottanut brändätessään IQOS-laitteen turvallisemmaksi vaihtoehdoksi savukkeille ja seksikkääksi muotiasusteeksi. "Minulla on vihdoinkin uusi IQOS 3, ja voin luottavaisin mielin sanoa kyllä muutokselle ... haitallisten aineiden määrä on keskimäärin noin 90 prosenttia pienempi kuin savussa", Tapilina kirjoitti huhtikuisessa viestissään. "Etkö ole vielä vaihtanut IQOSiin?"  Eräs romanialainen IQOS-markkinoija on erillisen näyttelijän elämäkerran mukaan 25-vuotias, mutta ei ilmoittanut ikäänsä Instagramissa. Tapilina ja yhdeksän muuta IQOS-markkinoijaa eivät vastanneet kommenttipyyntöihin. Philip Morris sanoi Reutersille antamassaan lausunnossa, että sosiaalisen markkinointikampanjan keskeyttäminen on "konkreettinen todiste" sen "vakaumuksesta saavuttaa savuton maailma sosiaalisesti vastuullisten käytäntöjen avulla".  The Campaign for Tobacco-Free Kids -järjestön puheenjohtaja Matthew Myers oli eri mieltä kuultuaan keskeytyksestä perjantai-iltana. Edunvalvontajärjestö keräsi joitakin Reutersin tarkastelemia IQOS-markkinointikuvia. Hän sanoi, että Philip Morris "muuttaa käyttäytymistään vasta, kun se jää kiinni punaisella kädellä".  Myersin mukaan yhtiö on historiallisesti ollut "maailmanlaajuisesti menestynein yksittäinen yritys, joka on tehnyt savukkeista muodikkaita nuorille".  Kuluneen vuoden aikana Philip Morris on yhä enemmän mainostanut "missiotaan", jonka tarkoituksena on estää nuoria käyttämästä tupakkatuotteita. Viime kuussa se julkaisi tiedotteen, jossa se kehotti "kaikkia tupakka- ja sähkösavukeyrityksiä tekemään oman osuutensa nuorten nikotiinin käytön estämiseksi".  "Haluan tehdä asian selväksi: me Philip Morris Internationalilla emme markkinoi emmekä myy tuotteitamme nuorille", toimitusjohtaja André Calantzopoulos sanoi puheessaan Bostonissa aiemmin tässä kuussa. "Philip Morris Internationalille iällä on merkitystä."  Kun Philip Morris toimitti markkinointisuunnitelmat IQOS:n FDA-hakemuksen yhteydessä vuonna 2017, sen esimerkkimainoksissa oli malleja, jotka näyttivät vähintään vuosikymmenen vanhemmilta ja pukeutuivat vaatimattomiin, ammattimaisiin vaatteisiin. Kyseisessä hakemuksessa, joka on edelleen vireillä FDA:ssa, haetaan lupaa markkinoida IQOS-laitetta vähemmän haitallisena kuin tupakointia, ja siinä hahmotellaan yhtiön suunnitelmia sen varmistamiseksi, ettei se markkinoi laitetta "ei-tarkoitetuille kohderyhmille". Laite lämmittää mutta ei polta pieniä savukkeita muistuttavia jauhettuja tupakkapaketteja, jotka tuottavat nikotiinitäytteisen aerosolin. Japanissa IQOS:n markkinoinnin kohderyhmään kuuluvat 27-vuotiaan DJ:n ja mallin Ayame Tachibanan Instagram-seuraajat. Eräässä postauksessa hän esittelee IQOS-laitteen ystävänpäiväviestiä, joka on raapustettu rakkaudella monivärisillä tusseilla. "Hyvää ystävänpäivää IQOS. Love you sooo much!" lukee helmikuussa julkaistussa Instagram-viestissä. Romanialainen näyttelijä ja laulaja Alina Eremia pitelee kullanväristä IQOS-laitetta joulukuusen edessä. "Lupauslistallani on 95 prosenttia vähemmän hetkiä ilman hymyä", sanoo Eremia, joka on 25-vuotias näyttelijän elämäkertansa mukaan useilla elokuva- ja julkkistietosivustoilla. Philip Morrisin mukaan IQOS - lyhenne sanoista "I quit ordinary smoking" (lopetan tavallisen tupakoinnin) - sisältää jopa 95 prosenttia vähemmän myrkyllisiä yhdisteitä kuin savukkeet. Eremian manageri Vlad Parvulescu vahvisti, että hänet oli palkattu mainostamaan IQOS:ää, ja sanoi, että romanialainen PR-toimisto oli ottanut häneen yhteyttä. Hän ei vastannut taloudellisia järjestelyjä koskeviin lisäkysymyksiin. Alan asiantuntijoiden mukaan yritysten ja sosiaalisen median vaikuttajien väliset markkinointisopimukset vaihtelevat suuresti. Tyypillisesti yritys tekee yhteistyötä kolmannen osapuolen PR- tai mainostoimistojen kautta, joilla on suhteita verkkopersoonallisuuksiin. Korvaus on yleensä 20-25 000 dollaria tai enemmän kustakin postauksesta. Yrityksistä on tullut yhä hienostuneempia siinä, miten ne lähestyvät sosiaalisen median kampanjoita viimeisten kahden vuoden aikana, sanoo Joe Gagliese, vaikuttajien kanssa työskentelevän markkinointi- ja lahjakkuustoimiston Viral Nationin toinen perustaja. Hän joutui kerran selittämään "vaikuttajan" peruskäsitteen pitchauskokouksissa. Nyt yritykset lähestyvät häntä "räätälöidyillä päätöksentekopohjilla, joissa sanotaan: 'juuri tätä me haluamme'".  Reuters tutki kymmeniä sosiaalisen median viestejä, joissa IQOS-laite esiteltiin. Monet sisälsivät hashtageja, kuten #IQOSAmbassador, #paidad ja #notriskfree, mikä osoittaa, että ne ovat IQOS:n markkinointiviestejä. Monilla tuotteita esittelevillä Instagram-vaikuttajilla oli kymmeniä tuhansia seuraajia, ja muutamalla yli miljoona. IQOS:n ja Juulin kaltaisilla laitteilla on potentiaalia keinona, jolla tupakoitsijat voivat siirtyä vähemmän haitallisiin nikotiinituotteisiin, mutta jotkut kansanterveyden puolestapuhujat ovat huolissaan siitä, että tyylikkäät uudet laitteet koukuttavat nuoria, jotka eivät olisi koskaan polttaneet savukkeita. Liittovaltion tietojen mukaan 90 prosenttia perinteisten savukkeiden tupakoitsijoista aloittaa tupakoinnin ennen 18 vuoden ikää. Philip Morrisin mukaan IQOS-tuotteiden tahattomasta käytöstä ei ole raportoitu "huolestuttavia määriä". Osana FDA:n tarkastusprosessia Philip Morris lupasi markkinoida vain aikuisille tupakoitsijoille, kun se aloittaa IQOS:n myynnin tänä kesänä yhteistyössä Altria Group Inc:n kanssa, joka myy Marlboro-savukkeita Yhdysvalloissa. IQOS:n nikotiinipitoisuus on suunnilleen sama kuin perinteisen savukkeen. Altria ei vastannut kommenttipyyntöihin. Sosiaalisessa mediassa tapahtuvasta markkinoinnista on tullut kiistakapula tupakkatuotteiden sääntelystä käytävässä keskustelussa, erityisesti uusimman sukupolven tuotteiden, kuten erittäin suosittujen Juul-sähkösavukkeiden, osalta. Joissakin Juulin varhaisessa sosiaalisen median ja YouTuben markkinoinnissa oli kuvia viehättävistä nuorista, erityisesti vuoden 2015 lanseerausjuhlissa. Tuolta ajalta Juulin virallisella tilillä olleissa Twitter-kuvissa oli aistillisia kuvia nuoresta naisesta, joka hengittää Juul-höyryä ryhmässä, ja niiden vieressä oli iskulause "Share a #Juulmoment".  Nämä varhaiset kampanjat saivat aikaan räjähdysmäisen määrän video- ja valokuvaviestejä nuorilta, jotka esittivät itseään käyttämässä tuotetta koulussa tai ystävien kanssa, usein hashtagien #doit4juul tai #juullife alla. Juul Labs Inc. on sittemmin sanonut, että se on lopettanut sosiaalisen median vaikuttajien käytön ja vaatii, että kaikkien sen mainoksissa esiintyvien henkilöiden on oltava yli 35-vuotiaita entisiä tupakoitsijoita. Juul Labs Inc sanoi lausunnossaan, että se tunnustaa, että "jotkut varhaisimmista markkinointialoitteistamme eivät täysin heijastaneet yrityksemme tavoitetta", jota se kuvailee savukkeiden tupakoitsijoiden auttamiseksi siirtymään sen tuotteisiin. "Nuorena yrityksenä opimme kokemuksistamme ja teimme muutoksia varmistaaksemme, että tavoitamme vain nykyiset aikuiset tupakoitsijat", yhtiö sanoi. Tupakkamainontaa - joka on kielletty radiossa ja televisiossa - koskevat Yhdysvaltain lait laadittiin kauan ennen kuin sosiaalisesta mediasta ja digitaalisesta mainonnasta tuli hallitseva voima kuluttajamarkkinoinnissa. Vaikka mikään nykyinen osavaltion tai liittovaltion laki ei rajoita tupakkamainontaa internetissä - mukaan lukien sähkösavukkeet ja IQOS:n kaltaiset laitteet - FDA voi käyttää uusia laitteita koskevaa toimivaltaansa valvoakseen laajasti yrityksen markkinointia. Laitteen myynnin sallimisen ehtona FDA vaatii Philip Morrisia toimittamaan yksityiskohtaisia analyysejä digitaalisen mainonnan kautta tavoitettavien kuluttajien ikäryhmistä. Philip Morrisin on myös toimitettava kaikki uudet mainoskampanjat, mukaan lukien digitaaliset ja sosiaalisen median toimet, FDA:lle vähintään 30 päivää ennen niiden aloittamista. Kaikkien tuotetta mainostavien maksettujen vaikuttajien on myös ilmoitettava "kaikki suhteet sinun ja sellaisten tahojen välillä, jotka luovat tuotteiden merkintöjä, mainostavat, markkinoivat ja/tai mainostavat tuotteita sinun puolestasi tai sinun johdollasi".  Näiden sääntöjen tarkoituksena on rajoittaa nuorten pääsyä tupakkamarkkinointiin, FDA sanoi lausunnossaan, "erityisesti jaetuissa digitaalisissa ominaisuuksissa, kuten sosiaalisen median sivustoilla". Väite: Yksinomainen: Philip Morris keskeyttää sosiaalisen median kampanjan Reutersin paljastettua nuoret "vaikuttajat".</w:t>
      </w:r>
    </w:p>
    <w:p>
      <w:r>
        <w:rPr>
          <w:b/>
        </w:rPr>
        <w:t xml:space="preserve">Tulos</w:t>
      </w:r>
    </w:p>
    <w:p>
      <w:r>
        <w:t xml:space="preserve">Savukevalmistaja Philip Morris International Inc. on keskeyttänyt maailmanlaajuisen sosiaalisen median markkinointikampanjan vastauksena Reutersin tutkimuksiin, joiden mukaan yhtiö on käyttänyt nuoria nettipersoonia, kuten 21-vuotiasta naista Venäjällä, myydäkseen uutta "lämmitettyä tupakkaa".</w:t>
      </w:r>
    </w:p>
    <w:p>
      <w:r>
        <w:rPr>
          <w:b/>
        </w:rPr>
        <w:t xml:space="preserve">Esimerkki 2.2316</w:t>
      </w:r>
    </w:p>
    <w:p>
      <w:r>
        <w:t xml:space="preserve">Kohta: Abortti dekriminalisoitiin Pohjois-Irlannissa viime vuonna sen jälkeen, kun Britannian parlamentti ohitti Belfastin sosiaalisesti konservatiivisten kristittyjen poliitikkojen vastustuksen ja saattoi alueen samalle viivalle muun Yhdistyneen kuningaskunnan kanssa, jossa abortti on ollut laillista jo vuosikymmeniä. Alueen terveysministeriö ei kuitenkaan noudattanut huhtikuun 1. päivän määräaikaa abortin tarjoamisen aloittamiseksi juuri kun koronaviruspandemia vaikeutti hallituksen suosittelemaa varavaihtoehtoa eli matkustamista Englantiin toimenpidettä varten. "Olemme pahemmassa tilanteessa kuin koskaan", sanoi aborttioikeuksia puolustava Emma Campbell, Alliance for Choice -ryhmän puheenjohtaja. Alliance for Choice -ryhmä on nähnyt avunpyyntöjen viisinkertaistuneen matkustusrajoitusten käyttöönoton jälkeen. "Saatavuus on huonompi kuin yli 50 vuoteen."  Eräs 39-vuotias Downin kreivikunnasta kotoisin oleva koulutustyöntekijä, joka on seitsemännellä viikolla raskaana ja etsii aborttia, kertoi, että hänen paikallinen lääkärinsä oli kertonut hänelle, ettei Pohjois-Irlannissa ole perustettu mitään abortteja tarjoavaa laitosta. "Minulle sanottiin, että minun pitäisi ottaa lautta, ottaa pilleri klinikalla aamulla, ottaa toinen pilleri ja sitten mennä lautalla kotiin", hän kertoi Reutersille. "Se, mitä naisille tapahtuu Pohjois-Irlannissa, on epäinhimillistä", hän sanoi. "Se, että heidän on hiiviskeltävä ulos päästäkseen Liverpooliin, ei ole sitä, mitä pitäisi tapahtua vuonna 2020."  Ainoat brittiläiset klinikat, joihin Pohjois-Irlannista tulevat julkisesti rahoitettua aborttia hakevat naiset pääsevät tällä hetkellä, ovat Manchesterissa ja Liverpoolissa, mutta suoria lentoja ei ole saatavilla koronaviruksen aiheuttaman lukituksen vuoksi, aktivistit sanovat. British Pregnancy Advisory Service -järjestön, joka hallinnoi hallituksen varausjärjestelmää aborttia tarvitseville pohjoisirlantilaisille naisille, tiedottaja sanoi, että lentojen peruuntumisten vuoksi lautta on tällä hetkellä ainoa käyttökelpoinen reitti. "Jotkut Pohjois-Irlannin hallituksessa yrittävät selvästi viivyttää palvelujen laajamittaista käyttöönottoa esimerkiksi kieltäytymällä tilaamasta palveluja...", tiedottaja Katherine O'Brien sanoi. Amnesty International kuvaili tilanteita "epäoikeudenmukaisiksi, vaarallisiksi ja tarpeettomasti naisia ja tyttöjä vaarantaviksi" ja sanoi olevansa huolissaan siitä, että se johtaisi siihen, että naiset yrittäisivät tehdä vaarallisia abortteja. Pohjois-Irlannin pääministeri Arlene Foster, joka terveysministeri Robin Swannin tavoin kuvailee itseään "elämänmieliseksi", kertoi maanantaina lehdistötilaisuudessa vastustavansa "aborttia pyynnöstä".  "Se on taantumuksellinen askel yhteiskunnallemme", hän sanoi. Fosterin demokraattinen unionistipuolue äänesti maanantaina ehdotusta vastaan, jonka mukaan lääkärit voisivat määrätä aborttipillereitä puhelinkonsultaatioiden kautta - toimenpide, joka on otettu käyttöön muualla Yhdistyneessä kuningaskunnassa koronaviruksen aiheuttaman lukituksen jälkeen, kun taas Swannin Ulster Unionist Party pidättäytyi äänestämästä, kertoi Pohjois-Irlannin toimeenpanevaa elintä lähellä oleva lähde Reutersille. Ei-uskonnollisen Alliance-puolueen johtaja Stephen Farry kirjoitti Swannille kirjeen, jossa hän sanoi, että Pohjois-Irlannin naiset on jätetty "kestämättömään tilanteeseen".  Terveysministeriö sanoi "harkitsevansa asiaa kiireellisesti", mutta sanoi, että Pohjois-Irlannin toimeenpanevan elimen on päätettävä asiasta. Alliance for Choice -järjestö sanoo, että sen on ollut pakko palata käytäntöön, joka oli käytössä ennen abortin dekriminalisointia, ja tehdä yhteistyötä muiden ryhmien kanssa yrittäen hankkia aborttipillereitä internetistä ja saada Alankomaissa asuva lääkäri arvioimaan naisia ja määräämään pillerit, vaikka Pohjois-Irlannissa ei ole laillista määrätä aborttipillereitä kotikäyttöön. Campbellin mukaan tämäkin on kuitenkin riippuvainen pillereiden saatavuudesta, jota koronavirus on rajoittanut vakavasti. Aktivistit sanovat, että sen lisäksi, että apua pyytävät puhelut ovat lisääntyneet, he ovat nähneet useita esimerkkejä naisten itsensä vahingoittamisesta ja ainakin yhden itsemurhayrityksen. Toinen raskaana oleva nainen, 29-vuotias kauneudenhoitoalan työntekijä Belfastista, kertoi pyytäneensä paikallista hyväntekeväisyysjärjestöä lähettämään hänelle pillereitä, mutta hänellä ei ollut aavistustakaan siitä, saapuisivatko ne tai milloin. "Tällä hetkellä mikään ei ole varmaa, ja on hyvin pelottavaa, että se ei ole täysin käsissäni", hän sanoi. Väite: Pohjoisirlantilaisia naisia kehotettiin purjehtimaan Englantiin aborttia varten pandemiasta huolimatta.</w:t>
      </w:r>
    </w:p>
    <w:p>
      <w:r>
        <w:rPr>
          <w:b/>
        </w:rPr>
        <w:t xml:space="preserve">Tulos</w:t>
      </w:r>
    </w:p>
    <w:p>
      <w:r>
        <w:t xml:space="preserve">Pohjoisirlantilaisille aborttia hakeville naisille on kerrottu, että heidän on matkustettava 8 tunnin lauttayhteydellä Englantiin, vaikka alueellinen hallitus vastustaa painostusta tarjota abortteja paikallisesti ja koronaviruspandemia pysäyttää lennot.</w:t>
      </w:r>
    </w:p>
    <w:p>
      <w:r>
        <w:rPr>
          <w:b/>
        </w:rPr>
        <w:t xml:space="preserve">Esimerkki 2.2317</w:t>
      </w:r>
    </w:p>
    <w:p>
      <w:r>
        <w:t xml:space="preserve">Kohta: Tämänvuotisessa kansallisessa terveystutkimuksessa kysyttiin ensimmäisen kerran 57-vuotisen historiansa aikana terveystottumusten lisäksi myös seksuaalisesta suuntautumisesta, kertoivat Yhdysvaltain tautienvalvonta- ja ehkäisykeskukset. Tutkimuksen mukaan biseksuaaliset naiset kokivat kaksi kertaa todennäköisemmin vakavaa ahdistusta, kun taas biseksuaaliset miehet harrastivat muita todennäköisemmin humalahakuista juomista. Yli 34 500:lle 18-vuotiaalle tai sitä vanhemmalle amerikkalaiselle tehdyssä tutkimuksessa 1,6 prosenttia ilmoitti olevansa homo ja 0,7 prosenttia ilmoitti olevansa biseksuaali. Yhteensä 96,6 prosenttia ilmoitti olevansa hetero, ja 1,1 prosenttia ilmoitti olevansa "jotain muuta", ei tiennyt tai kieltäytyi vastaamasta. Noin kaksi kertaa useampi nainen kuin mies ilmoitti olevansa biseksuaali, ja 0,9 prosenttia naisvastaajista ilmoitti tuntevansa vetoa molempiin sukupuoliin. Biseksuaaliset naiset ilmoittivat kaksi kertaa todennäköisemmin kuin mikään muu ryhmä, että heillä oli vakavia ahdistuneita tunteita: lähes 11 prosenttia heistä ilmoitti olleensa ahdistuneita viimeisen kuukauden aikana. Biseksuaalisista miehistä lähes 52 prosenttia kertoi juoneensa viimeisen vuoden aikana viisi tai enemmän juomia yhden yön aikana, kun taas heteromiehistä vain 31 prosenttia. Homo- ja biseksuaalit pärjäsivät yhtä hyvin tai paremmin kuin heteromiehet joillakin osa-alueilla, kuten liikunnan harrastamisessa, hiv-testeissä käymisessä ja influenssarokotusten saamisessa. "Erot olivat molempiin suuntiin, ja ne riippuvat siitä, mitä indikaattoria tarkastellaan", sanoi Brian Ward, tutkimuksen pääkirjoittaja ja CDC:n tilasto-osaston terveystilastotieteilijä. CDC:n mukaan kyselyn tulokset olivat linjassa muiden terveyttä ja seksuaalista suuntautumista koskevien tutkimusten kanssa, vaikka tässä tutkimuksessa pienempi osa ihmisistä määritteli itsensä biseksuaaliksi kuin muissa tutkimuksissa. Väite: Hallituksen raportin mukaan 2,3 prosenttia amerikkalaisista on homoja tai biseksuaaleja.</w:t>
      </w:r>
    </w:p>
    <w:p>
      <w:r>
        <w:rPr>
          <w:b/>
        </w:rPr>
        <w:t xml:space="preserve">Tulos</w:t>
      </w:r>
    </w:p>
    <w:p>
      <w:r>
        <w:t xml:space="preserve">Tiistaina julkaistut Yhdysvaltain hallituksen tiedot osoittivat, että 2,3 prosenttia amerikkalaisista aikuisista on joko homoja tai biseksuaaleja ja että nämä miehet ja naiset raportoivat useammin vakavasta ahdistuksesta ja itsetuhoisista tavoista kuin heterotoverinsa.</w:t>
      </w:r>
    </w:p>
    <w:p>
      <w:r>
        <w:rPr>
          <w:b/>
        </w:rPr>
        <w:t xml:space="preserve">Esimerkki 2.2318</w:t>
      </w:r>
    </w:p>
    <w:p>
      <w:r>
        <w:t xml:space="preserve">Kohta: luokan aloittavilta oppilailta ja 11. luokalle tulevilta oppilailta, joita ei ole rokotettu ennen 16-vuotissyntymäpäiväänsä, vaaditaan aivokalvontulehdusrokotetta 2. elokuuta alkaen. Päiväkodin tai ensimmäisen luokan aloittavat oppilaat tarvitsevat kaksi annosta hepatiitti A -rokotetta. Rokotteet vaaditaan julkisissa ja yksityisissä kouluissa opiskelevilta lapsilta, ja ne ovat viiden muun pakollisen rokotteen lisäksi. Poikkeukset ovat sallittuja uskonnollisista tai lääketieteellisistä syistä. Kansans for Health Freedom -järjestön puheenjohtaja Connie Newcome sanoi, että voittoa tavoittelematon järjestö on kasvanut sen jälkeen, kun Kansasin terveys- ja ympäristöministeriö järjesti kesäkuussa kuulemistilaisuuden kahdesta uudesta rokotusvaatimuksesta, Kansas City Star kertoi. "Luulen, että useimmat Kansasin asukkaat ovat tarpeeksi itsenäisiä ja haluavat tehdä omat perhepäätöksensä ilman, että hallitus määrää, mitä heidän on tehtävä", Newcome sanoi. Hän on Hutchinsonin ulkopuolella asuva isoäiti, joka sanoo lopettaneensa lastensa rokottamisen vuosikymmeniä sitten. Uudet vaatimukset noudattavat rokotuskäytäntöjä käsittelevän neuvoa-antavan komitean suosituksia. "Molemmat näistä sairauksista ovat vakavia ja ehkäistävissä, ja rokotteiden turvallisuusprofiili on hyvin tunnustettu CDC:n (Centers for Disease Control) ja muiden tieteellisten auktoriteettien mukaisesti", sanoi Kristi Pankratz, osavaltion terveysministeriön tiedottaja. Rokotevastaisen ryhmän jäsenet kertoivat The Starille olevansa huolissaan lääketeollisuuden vaikutuksesta tieteellisiin tutkimuksiin. Monet puhuivat myös lastensa sairauksista ja häiriöistä, jotka heidän mukaansa ilmenivät tai pahenivat rokotusten jälkeen - huolimatta siitä, että tutkimukset osoittavat suurelta osin päinvastaista. Christine White, Johnsonin piirikunnan lääkäri, sanoi, että tutkimusten mukaan rokotteiden hyödyt ovat paljon suuremmat kuin riskit, etenkin kun on kyse hengenvaarallisista sairauksista, kuten aivokalvontulehduksesta. "Vanhemmat, jotka kieltäytyvät aivokalvontulehdusrokotuksista, sanovat usein, että heidän lapsensa eivät ole vaarassa, koska he ovat kotiopetuksessa tai eivät ole usein ryhmässä. Yritämme puhua siitä, että tartunnan saamiseen riittää yksi aivastuskerta tai yksi yhteinen juoma lapsen kanssa, jolla on tartunta", White sanoi. "Olen saanut muutamia käännynnäisiä tuon asian kanssa. Mutta aivokalvontulehdus pelottaa ihmisiä. Ihmiset tietävät, että se voi tappaa." Vuonna 2017 Kansasin teini-ikäisistä 72 prosenttia oli rokotettu aivokalvontulehdusta vastaan, mikä on vähemmän kuin kansallinen keskiarvo, 85 prosenttia. Kansas on aivokalvontulehdusrokotusten määrässä maan kuudennella sijalla. Viime vuonna 90 prosenttia Kansasin lapsista rokotettiin hepatiitti A:ta vastaan, mikä johtuu aiemmin hyväksytystä vaatimuksesta päiväkotilapsille. ___ Tietoja: The Kansas City Star, http://www.kcstar.com Väite: Kansasin rokotevastaiset ryhmät sanovat jäsenmäärän kasvavan.</w:t>
      </w:r>
    </w:p>
    <w:p>
      <w:r>
        <w:rPr>
          <w:b/>
        </w:rPr>
        <w:t xml:space="preserve">Tulos</w:t>
      </w:r>
    </w:p>
    <w:p>
      <w:r>
        <w:t xml:space="preserve">Kansasin rokotusvastaisen ryhmän mukaan sen jäsenmäärä on kasvanut dramaattisesti sen jälkeen, kun osavaltio lisäsi kaksi uutta rokotusvaatimusta kouluun palaaville lapsille tänä syksynä.</w:t>
      </w:r>
    </w:p>
    <w:p>
      <w:r>
        <w:rPr>
          <w:b/>
        </w:rPr>
        <w:t xml:space="preserve">Esimerkki 2.2319</w:t>
      </w:r>
    </w:p>
    <w:p>
      <w:r>
        <w:t xml:space="preserve">Kohta: Syyskuun 22. päivänä 2019 Facebookin "Man Page" jakoi seuraavan meemin, jossa julistettiin, että hiphop-artisti Tekashi 69 - jota kutsutaan myös nimellä 6ix9ine - on "vasikka" ja lifestyle-persoona Martha Stewart ei ole: Vasemmalla puolella oli valokuva Stewartista Yankeesin lippiksessä ja pelipaidassa. Oikealla puolella näkyi Takeshi 69 profiilissa. Molempien kuvien alla luki teksti: Kun katsomme Tekashi 69:n (tai mikä hänen nimensä onkaan) vasikoivan KAIKILLE, pyydän teitä kaikkia muistamaan, että Martha Stewart ei vasikoinut oikeudenkäynnissään YHTÄÄN sielua. Tyttövauva piti 10 varpaansa alhaalla ja söi sen vankilatuomion itse, kuten todellinen pahis, joka hän on. 😂😂Meemiteksti vastasi 20. syyskuuta 2019 twiittiä, jota New York Postin Page Six käytti juorupalstan pohjana: Kun katsomme Tekashi 69:n (tai mikä hänen nimensä onkaan) vasikoivan KAIKILLE, pyydän teitä kaikkia muistamaan, että Martha Stewart ei vasikoinut YHTÄÄN sielua oikeudenkäynnin aikana. Tyttövauva piti 10 varpaansa alhaalla ja söi vankilatuomionsa itse, kuten todellinen pahis, joka hän on. 😂😂😂😂- Chilla (@Chinchilla_773) September 20, 2019Tekstissä esitettiin useita väitteitä: että Tekashi 69 sotki muita syytteen aikana (oletettavasti vastineeksi kevyemmästä tuomiosta), että Tekashi 69 sotki useita ihmisiä, että Martha Stewart ei päinvastoin sotkenut yhtään ihmistä, että Stewart olisi voinut tehdä niin välttääkseen vankilaa ja että Stewart sen sijaan "söi" vankilatuomionsa sen sijaan, että hänestä itsestään olisi tullut "vasikka"."Heinäkuussa 2004 Stewart tuomittiin viideksi kuukaudeksi vankilaan ja kahdeksi vuodeksi ehdolliseen vankeuteen sen jälkeen, kun hänet oli tuomittu edellisen vuoden maaliskuussa "salaliitosta, oikeuden estämisestä ja valehtelusta liittovaltion tutkijoille osakekaupasta". Stewartin tuomiota käsitellyt toimittaja mainitsi syitä, joiden vuoksi tuomari suostui suhteellisen lievään tuomioon: "No, [tuomari] esitti pari syytä. Hän sanoi, ettei Marthalla ole aiempaa rikosrekisteriä, mikä on totta. Hän sanoi myös saaneensa yli 1500 tukikirjettä, joissa kerrottiin, kuinka Martha oli tehnyt hienoja asioita ihmisten hyväksi ja kuinka ihmiset tukivat häntä.Se oli yksi tekijä hänen päätöksessään. Hänestä tuntui myös, että Martha, joka oli kärsinyt tarpeeksi, ja hän kertoi sen Marthalle. Hän sanoi, että olet kärsinyt tarpeeksi ja tulet jatkossakin kärsimään." Tuossa artikkelissa ei mainittu Stewartin yhteistyötä muiden sekaantumisen kautta. Vuonna 2018 CNN kertoi Stewartin tuomion perustiedot: Joulukuussa 2001 Stewart myi lähes 4 000 osaketta ImClone Systemsistä, jota hänen ystävänsä Samuel Waksal johti. Ongelmana oli, että hän teki sen päivää ennen kuin yhtiö ilmoitti FDA:n päätöksestä, joka koski yhtä sen syöpälääkkeistä ja joka lähetti ImClonen hinnan syöksykierteeseen. Häntä ei koskaan syytetty sisäpiirikaupoista, vaikka hän maksoi myöhemmin 195 000 dollaria sopiakseen siviilioikeudelliset syytteet Securities and Exchange Commissionin kanssa. Hänen rikosjuttunsa koski syytöksiä siitä, että hän valehteli viranomaisille myyntiä koskevan tutkinnan aikana.Lokakuussa 2004 Stewart ilmoittautui vankilaan aloittaakseen tuomionsa suorittamisen - huolimatta siitä, että hänen annettiin jäädä vapaaksi valitusta odotellessaan:Martha Stewart ilmoittautui vankilaan [lokakuussa 2004] aloittaakseen viiden kuukauden tuomion suorittamisen osakemyynnistä valehtelemisesta, liittovaltion vankilaviranomainen kertoi.Stewart, 63, tuomittiin maaliskuussa valehtelusta tutkijoille siitä, miksi hän myi ImClonen osakkeita joulukuussa 2001, juuri ennen kuin osakkeen kurssi romahti. Hän sai jäädä vapaaksi odottamaan muutoksenhakua, mutta pyysi kuitenkin aloittaa tuomionsa suorittamisen... Stewartin on määrä olla vankilassa maaliskuuhun asti. Vankilaviranomaisen tiedottaja on sanonut, että vangit, jotka on tuomittu enintään vuodeksi, eivät ole oikeutettuja ennenaikaiseen vapauteen hyvän käytöksen vuoksi." Yksi Stewartin tuomioon ja vankeuteen liittyvä seikka liittyi hänen asenteeseensa ja käytökseensä sekä "skandaalin" aikana että sen jälkeen, minkä myötä meemin "pahis"-leima tuli käyttöön. Täydellisesti järjestetystä sisustuksesta, monimutkaisista resepteistä ja käsitöistä tunnettu nainen osoitti sellaista rehellisyyttä ja olosuhteidensa hyväksymistä, jota pidettiin suhteuttavana. 2009 ilmestyneessä People-lehden erikoisnumerossa ("Scandals That Rocked America") luonnehdittiin yleisön tunnetta, jonka mukaan Stewart "söi vankilatuomionsa itse, kuten se todellinen pahis, joka hän on": Jotkut odottivat, että Amerikan kotitalouden täydellisyyden jumalatar vajoaisi lopulliseen epätoivoon. Sen sijaan Stewart otti tuomionsa sitruunan ja teki siitä limonadia, ja hänellä oli tarmoa, joka teki hänestä miljardöörin. Jopa ennen kuin Stewartia syytettiin, hänen vastuunottoasenteensa oli ilmiselvä - mikä johti Stewartin usein toistettuun repliikkiin, kun häntä kysyttiin meneillään olevasta skandaalista aamushow'n ruoanlaittopätkän aikana vuonna 2002: 25. kesäkuuta 2002 CBS:n juontaja Jane Clayson grillasi Stewartia ImClonesta The Early Show'n säännöllisen jakson aikana. Stewart jatkoi kaalin pilkkomista ja vastasi: "Kun Macy'sin asianajaja tiedusteli hänen roolistaan Martha Stewart Living Omnimedia -yhtiössä kysymällä: "Miten te istutte aikanne?", hän vitsaili: "Minä istuin aikani", hän sanoi viitaten vuoden 2005 vankilatuomioonsa sisäpiirikaupoista. Oikeussali purskahti nauruun." Tutkimme arkistoituja uutisartikkeleita ja myöhempää materiaalia tapauksen kulusta, eikä yhdessäkään niistä mainita Stewartin "vasikoineen". Eräässä artikkelissa [PDF] todettiin, että Stewartin ystävän todistus saattoi vahingoittaa hänen puolustustaan, ja itse asiassa tämä ystävä "vasikoi" Stewartista: Ehkä yksi vahingollisimmista todistajalausunnoista, joka sinetöi Martha Stewartin kohtalon, oli hänen silloisen ystävänsä Mariana Pasternakin todistus. Pasternak paljasti todistajanaitiossa, että hän uskoi Stewartin antaneen lausunnon, joka viittasi hänen osallisuuteensa sisäpiirikauppaan. Pasternakin mukaan Stewart oli sanonut: "Eikö olekin mukavaa, että meillä on välittäjiä, jotka kertovat tällaiset asiat", suunnilleen silloin, kun väitetyt väärinkäytökset tapahtuivat. Tällaisten lausuntojen perusteella ja kun ei pystytty esittämään todisteita stop-call-käskyn olemassaolosta, tilanne näytti huonolta Stewartin kannalta. eräs nuori välittäjä todisti myös Stewartia vastaan vastineeksi tutkinnan lieventämisestä. Samassa edellä linkitetyssä artikkelissa korostettiin, että koko tutkinnan ajan Stewart teki asianajajiensa välityksellä toistuvasti selväksi, että hän kieltäytyi antamasta todistajanlausuntoja. Stewart kieltäytyi joko itseään tai muita vastaan: [Yhdysvaltain edustajainhuoneen energia- ja kauppavaliokunnan kongressitutkijat] eivät kutsuneet Martha Stewartia todistamaan eteen, koska hänen asianajajansa olivat tehneet selväksi, että hän vetoaisi viidennen lisäyksen mukaiseen oikeuteensa vaieta. Tutkijat, jotka olivat neuvotelleet tuloksetta Stewartin asianajajien kanssa hänen vapaaehtoisen todistuksensa järjestämisestä, alkoivat uskoa, että Stewart on "kivettynyt" eikä suostuisi yhteistyöhön... Koko skandaalin puhkeamisen jälkeisen ajan Stewart ja hänen tiedottajansa kieltäytyivät kuitenkin kommentoimasta tai heitä ei tavoitettu... Hänen kieltäytymisensä todistamasta sai monet miettimään, oliko hän todella syytön." Meemissä annetaan ymmärtää, että Stewart ei vain kieltäytynyt vasikoimasta, vaan että tilaisuus tarjoutui ja hän kieltäytyi siitä. Mikään tapauksen uutisointi ei viitannut lopullisesti siihen, että Stewartia olisi pyydetty antamaan tietoja, jotka saattoivat sotkea muita - mutta Stewart kieltäytyi todistamasta, ja myös muut samassa tutkinnassa mukana olleet, lieventävää kohtelua hakeneet henkilöt "vasikoivat" hänestä. Vuonna 2002 alkaneen tutkinnan aikana tiedotusvälineet vertasivat Stewartin kieltäytymistä vapaaehtoisesta todistamisesta siihen, että hän olisi "näyttänyt mafian jäseneltä." Lyhyesti sanottuna Stewart kieltäytyi todistamasta, emme löytäneet mitään merkintöjä siitä, että hän olisi sotkenut muita henkilöitä asiaan, ja erilliset tutkinnan kohteeksi joutuneet henkilöt todistivat häntä vastaan (ainakin yksi heistä sai vastineeksi sakoista vapauttamisesta, jota kutsutaan myös "vasikoinniksi").Stewartin tv-juontajakollega Snoop Dogg jakoi Instagramissa terävän meemin vasikoinnista ja kirjoitti "🙅🏾‍♂️🤷🏾‍♂️never have never will":🙅🏾‍♂️🤷🏾‍♂️never have never never willA post shared by snoopdogg (@snoopdogg) on Sep 18, 2019 at 2:38pm PDTCommenters on the post frequently mentioned Tekashi 69. Samana päivänä Stewart vastasi postaukseen omalla kommentillaan: Siksi pidän sinusta niin paljon Birds of a feather!!!!. !Snoop Doggin viesti ilmestyi pian sen jälkeen, kun TMZ:n 17. syyskuuta 2019 väitti Tekashi 69:n todistaneen muita vastaan: Tekashi69 on saanut päätökseen ensimmäisen päivänsä todistajanaitiossa liittovaltion oikeudessa, jossa hän on selvästi paniikissa todistamassa entisiä Nine Trey Bloods -jengiläistovereitaan vastaan. yhteensä hän vietti todistajanaitiossa lähes kaksi tuntia - pukeutuneena sinisiin vankilaharjoitusasuihin, valkoiseen aluspaitaan ja rokottaen edelleen sateenkaarenvärisiä hiuksiaan, jotka hän on muotoillut letiksi. Oikeussalissa, joka on mahdollisesti täynnä nykyisiä tai entisiä Nine Treyn jäseniä, hän todisti, että hänestä tuli jäsen marraskuussa 2017 ja että hän osallistui väkivaltarikoksiin ... mukaan lukien ampumiset, pahoinpitelyt ja huumekauppaJossain vaiheessa 6ix9ine jopa tunnisti ne kaksi miestä, jotka ovat oikeudessa. Hän osoitti hermostuneesti syytettyjä, Aljermiah "Nuke" Mackia ja Anthony "Harv" Ellisonia, ja tunnisti heidät Nine Trey -jengin jäseniksi.Vulture, Daily Dot ja BuzzFeed uutisoivat 6ix9inen esiintymisestä oikeudessa, joista jälkimmäinen raportoi:Räppäri Tekashi 69 [19. syyskuuta 2019] nimesi räppärikollegansa Jim Jonesin Nine Trey Gangsta Bloods -jengin jäseneksi, ja tämä myönnytys hämmästytti tuomioistuinta ja oikeudenkäyntiä sosiaalisessa mediassa seuraavia ihmisiä.Tekashi, jonka syntymänimi on Daniel Hernandez, on syytettynä kiskonnasta, huumekaupasta ja muista rikoksista, ja syyttäjät kysyivät häneltä, kuka Jones on. "Hän on eläkkeellä oleva räppäri", Hernandez sanoi Manhattanin liittovaltion oikeussalissa. "Onko hän Nine Trey Bloods -jengin jäsen?" syyttäjät kysyivät. "Kyllä", Hernandez vastasi. "Hernandez nimesi myös Cardi B:n jengin jäseneksi." Hienoa, että Jones on Jones. Hän on puhunut julkisesti jengiin kuulumisestaan aiemminkin, viimeksi entisen GQ-kirjoittajan Caity Weaverin vuonna 2018 julkaisemassa profiilissa.New York Times käsitteli Hernandezin oikeudessa antamia lausuntoja, laajalle levinnyttä reaktiota hänen todistajanlausuntoonsa ja hänelle luvattua lievennystä, jos hänen todistuksestaan olisi hyötyä:Mutta kun 6ix9ine - jonka oikea nimi on Daniel Hernandez - astui pois todistajanaitiosta [19. syyskuuta 2019], hän astui epävarmaan tulevaisuuteen.Debakeli on miltei hävittänyt Hernandezin uskottavuuden rap-artistien keskuudessa, jossa kollegat ovat leimanneet hänet "vasikaksi". Myös hänen turvallisuutensa on kyseenalainen; Nine Treyn jengi ei ole perinteisesti suhtautunut suopeasti siihen, että häntä petetään, ja se on jo kerran uhannut tappaa hänet. "Tiesin, että minusta tulisi kohde", Hernandez sanoi oikeudessa. "Tiesin, että he yrittäisivät satuttaa minua."[...]Artistit, kuten Snoop Dogg, Future ja Lil Durk jakoivat meemejä tai teräviä sanoja, joissa he tuomitsivat 6ix9inen vasikaksi, ja Meek Mill kirjoitti: "Päivän viesti älä ole internet-gangsta ... ole oma itsesi!"[...]Hernandez myönsi tammikuussa [2019] syyllisyytensä kiskonnantapaiseen vehkeilyyn ja kahdeksaan muuhun syytteeseen. Häntä odottaa vähintään 47 vuoden vankeusrangaistus. Jos hänen yhteistyönsä onnistuu, syyttäjät sopivat aiemmin tänä vuonna lobbaavansa lievempää tuomiota." Martha Stewartin ja Tekashi 69:n vastakkainasettelussa twiitissä (ja lukemattomissa sosiaalisen median viesteissä ja meemeissä) Stewartia ylistettiin hänen kieltäytymisestään "vasikoinnista", ja 6ix9inea kritisoitiin siitä, että hän tunnisti väitettyjä jengin jäseniä syyskuun 2019 oikeudenkäynnin aikana. Yleistä meemiä ruokki Snoop Doggin vasikointia vastustava Instagram-postaus ja Stewartin hyväksyntä sille kommentin kautta. On myös mahdollista, että Stewartin Instagram-vastaus kuvastaa hänen vastenmielisyyttään häntä vastaan todistaneita kohtaan - yksi heistä oli ystävä, jonka kanssa hän matkusti osakekaupan aikana. 69 Tekashi 69:n "vasikointi"-käyttäytymistä käsiteltiin laajasti syyskuussa 2019. Mitä tulee Stewartia koskeviin väitteisiin, hän toisti oman halveksuntansa vasikointia kohtaan; sillä välin muut antoivat todisteita häntä vastaan tutkinnan aikana, mikä johti hänen tuomioonsa. Tuolloin useissa raporteissa kuvattiin Stewartin laajaa kieltäytymistä todistamasta, mutta niissä ei kerrottu, tarjottiinko hänelle samaa lempeyttä kuin niille, jotka vasikoivat hänestä. Siitä huolimatta ei ole todisteita siitä, että Stewart olisi koskaan vasikoinut; hän "söi tuomionsa", kuten kuvattiin, ja Tekashi 69 antoi oikeudessa muiden henkilöiden tunnistetiedot. Väite: "Vaikka räppäri Tekashi 69 ""vasikoi"", lifestyle-guru Martha Stewart meni vankilaan tarjoamatta todisteita muista välttääkseen tuomionsa.""</w:t>
      </w:r>
    </w:p>
    <w:p>
      <w:r>
        <w:rPr>
          <w:b/>
        </w:rPr>
        <w:t xml:space="preserve">Tulos</w:t>
      </w:r>
    </w:p>
    <w:p>
      <w:r>
        <w:t xml:space="preserve">Tekashi 69 'Snitched' ja Martha Stewart ei?</w:t>
      </w:r>
    </w:p>
    <w:p>
      <w:r>
        <w:rPr>
          <w:b/>
        </w:rPr>
        <w:t xml:space="preserve">Esimerkki 2.2320</w:t>
      </w:r>
    </w:p>
    <w:p>
      <w:r>
        <w:t xml:space="preserve">Kohta: Koronavirus, joka ilmaantui Kiinassa viime vuoden lopulla, on tuhonnut maailmanmarkkinat, koska se liikkuu nopeasti ympäri maailmaa. Se näytti olevan valmis nousemaan Yhdysvalloissa, osittain siksi, että tapausten vahvistamiseksi on tehty enemmän testejä. Florida julisti myöhään sunnuntaina kansanterveydellisen hätätilan, kun se vahvisti kaksi ensimmäistä tapausta. Trumpin hallinnon virkamiehet pyrkivät sunnuntaina rauhoittamaan hermoja ja pelkoja siitä, että maailmanlaajuinen taantuma olisi uhkaamassa, ja väittivät, että yleisö ja tiedotusvälineet reagoivat liikaa, ja sanoivat, että osakkeet nousisivat takaisin, koska Yhdysvaltain talous oli pohjimmiltaan vahva. Vahvistettuja tapauksia on Yhdysvalloissa yhteensä yli 75, ja raportoituja kuolemantapauksia on kaksi, molemmat Washingtonin osavaltiossa. Maailmanlaajuisesti tapauksia on Maailman terveysjärjestön mukaan ollut yli 87 000 ja kuolemantapauksia lähes 3 000 60 maassa. Yhdysvalloissa tapausten keskittymä keskittyy hoitokotiin Seattlen lähellä. Seattlen ja Kingin piirikunnan kansanterveysvirasto vahvisti myöhään sunnuntaina, että Kirklandissa sijaitsevan LifeCare- pitkäaikaishoitokodin asukkaana ollut 70-vuotias mies, jolla oli koronavirus, oli kuollut edellisenä päivänä. Lauantaina osasto oli ilmoittanut ensimmäisestä koronaviruspotilaan kuolemasta Yhdysvalloissa, 50-vuotiaasta miehestä, joka asui Kirklandissa - samassa kaupungissa, jossa hoitokoti sijaitsee. Washingtonin osavaltiossa vahvistetuista 10 koronavirustapauksesta kuusi on ollut LifeCaren asukkaita tai työntekijöitä. Osavaltion virkamiesten mukaan 27 muuta hoitokodin asukasta ja 25 henkilökunnan jäsentä on ilmoittanut oireista, jotka voivat muistuttaa tavallista flunssaa. New Yorkin kuvernööri Andrew Cuomo vahvisti Twitterissä osavaltionsa ensimmäisen koronavirustapauksen. Kyseessä on kolmekymppinen nainen, joka sai viruksen äskettäisellä Iranin-matkallaan ja oli nyt kotikaranteenissa. Cuomo ei kertonut, missä nainen asui, mutta New York Times kertoi osavaltion viranomaisiin vedoten, että hän asui New Yorkin Manhattanin kaupunginosassa. "Potilaalla on hengitystieoireita, mutta hänen tilansa ei ole vakava, ja hän on ollut valvotussa tilassa New Yorkiin saavuttuaan", Cuomo sanoi. Osakemarkkinat romahtivat viime viikolla, ja maailmanlaajuinen osakeindeksi laski viikoittain eniten sitten vuoden 2008 finanssikriisin, ja osakkeiden arvo romahti maailmanlaajuisesti yli 5 biljoonaa dollaria. Houstonissa järjestettävä tärkeä energiakonferenssi, joka kokoaa yhteen öljyministereitä ja energiayhtiöitä, peruttiin sunnuntaina, ja CERAWeekin järjestäjät totesivat, että rajaterveystarkastukset olivat muuttumassa entistä tiukemmiksi ja että yritykset olivat alkaneet kieltää muita kuin välttämättömiä matkoja työntekijöiden suojelemiseksi. Myös paavi Franciscuksen kanssa Italiassa myöhemmin tässä kuussa pidettävä maailmantalouden konferenssi peruttiin. Trump sanoi sunnuntaina, että Yhdysvaltoihin matkustaville, jotka tulevat maista, joissa koronaviruksen riski on suuri, tehtäisiin seulonta ennen koneeseen nousua ja saapumisen yhteydessä, tarkentamatta, mitkä maat. Delta Air Lines Inc sanoi sunnuntaina keskeyttävänsä toukokuuhun asti lennot Pohjois-Italian Milanoon, jossa on raportoitu suurin osa maan koronavirustapauksista. Lentoja jatketaan Roomaan. American Airlines Group Inc ilmoitti vastaavasta toimenpiteestä myöhään lauantaina. Yhdysvalloilla on 75 000 testipakkausta koronaviruksen varalta, ja se laajentaa määrää "radikaalisti" tulevina viikkoina, kertoi Yhdysvaltain terveysministeri Alex Azar ABC:n This Week -ohjelmassa sunnuntaina. Varapresidentti Mike Pence, joka nimitettiin viime viikolla johtamaan Valkoisen talon koronavirustorjuntaa, sanoi, että hallitus on tehnyt sopimuksen 3M Co:n kanssa 35 miljoonan hengityssuojaimen tuottamisesta kuukaudessa. Hän kehotti amerikkalaisia olemaan ostamatta naamareita, joita hänen mukaansa tarvitsevat vain terveydenhuollon työntekijät. Honeywell International Inc on toinen suuri yhdysvaltalainen maskien valmistaja. Hän kertoi myös Fox Newsille, että koronavirusrokotteen kliiniset kokeet aloitetaan kuuden viikon kuluttua, mutta rokotetta ei todennäköisesti ole saatavilla tällä kaudella. Demokraatit, jotka haastavat Trumpin presidenttiehdokkuudesta marraskuun 3. päivän vaaleissa, ovat arvostelleet hänen hallintoaan kriisin vähättelystä ja siitä, ettei se ole valmistautunut taudin leviämiseen Yhdysvalloissa. Pence sanoi, että amerikkalaisten pitäisi varautua uusiin tapauksiin, mutta että "valtaosa" taudin saaneista toipuu. "Lukuun ottamatta alueita, joilla on henkilöitä, jotka ovat saaneet koronavirustartunnan, ihmisten on ymmärrettävä, että keskivertoamerikkalaisen riski on edelleen pieni", Pence sanoi. Olemme valmiita", Pence sanoi NBC:n "Meet the Press" -ohjelmassa. Väite: Washingtonin osavaltio vahvisti toisen koronavirukseen kuolleen Yhdysvalloissa; New York raportoi ensimmäisestä tapauksesta.</w:t>
      </w:r>
    </w:p>
    <w:p>
      <w:r>
        <w:rPr>
          <w:b/>
        </w:rPr>
        <w:t xml:space="preserve">Tulos</w:t>
      </w:r>
    </w:p>
    <w:p>
      <w:r>
        <w:t xml:space="preserve">Washingtonin osavaltion terveysviranomaiset ilmoittivat myöhään sunnuntaina, että hoitokodin asukas oli kuollut sairastuttuaan koronavirukseen, ja New Yorkin kuvernööri vahvisti osavaltionsa ensimmäisen positiivisen tapauksen viruksen siirtyessä pois länsirannikon jalansijoiltaan.</w:t>
      </w:r>
    </w:p>
    <w:p>
      <w:r>
        <w:rPr>
          <w:b/>
        </w:rPr>
        <w:t xml:space="preserve">Esimerkki 2.2321</w:t>
      </w:r>
    </w:p>
    <w:p>
      <w:r>
        <w:t xml:space="preserve">Kohta: Vaikka tämä hoito on olemassa vain kliinisissä tutkimuksissa oleville potilaille, katsomme silti, että kustannuksiin olisi pitänyt kiinnittää enemmän huomiota kuin yksi sana. "Menetelmä on monimutkainen ja kallis", jutussa todettiin. Pikakatsauksemme löysi Wall Street Journalin artikkelin, jonka mukaan kustannukset voivat olla jopa 500 000 dollaria potilasta kohti - mikä vastaa suunnilleen kantasolusiirtoa. Jutun keskittyminen yhden potilaan, Bill Ludwigin, anekdoottiseen menestystarinaan saattoi hämmentää lukijoita, sillä hänen kokemuksensa ei ollut tyypillinen. Mielestämme tarinassa onnistuttiin kuitenkin yhdistämään hänen tosielämän tarinansa sekä joitakin yleistettävissä olevia tietoja hoidon onnistumisesta suoraviivaisesti. Tarina sisältää nämä yksityiskohdat: Ensimmäisistä 14:stä T-soluhoitoa saaneesta CLL-potilaasta neljän syöpä hävisi - mukaan lukien kaksi ensimmäistä potilasta, jotka ovat nyt noin viisi vuotta syöpättömiä. Neljä muuta parani, mutta sitten heidän syöpänsä eteni. Kuusi ei reagoinut T-soluhoitoon. Näiden viime viikolla Science Translational Medicine -lehdessä julkaistujen tulosten lisäksi Pennin tutkimusryhmä on esittänyt suullisesti tietoja yhteensä 38 CLL-potilaasta. Syöpä hävisi yhdeksällä (24 prosentilla) ja taantui tilapäisesti yhdeksällä muulla. Pidimme erityisesti viimeisestä rivistä: "He eivät ole koskaan sanoneet 'parantuneet'. Mutta 'syövästä vapaa' sopii minulle." Potilas Ludwig, joka oli lopulta "syövästä vapaa", kärsi vakavista komplikaatioista. Tarinassa puhutaan niistä, mutta olisimme toivoneet enemmän keskustelua yleisistä riskeistä tai haitoista eikä vain anekdoottista kuvausta. Ludwig "kärsi katastrofaalisista sivuvaikutuksista, kun hänen immuunijärjestelmänsä käynnistyi ylikierroksilla", jutussa todettiin. Hän joutui viettämään aikaa tehohoidossa elintensä pettäessä. Jutussa ei kerrota, kärsivätkö monet tai useimmat hoitoa saaneet potilaat haitoista. Tutkija Walter Urba sanoo: "Kaikki, mitä teemme onkologiassa, on riskien ja hyötyjen tasapainottelua." Näihin T-soluhoitoa koskeviin kliinisiin tutkimuksiin on osallistunut kansallisesti pieni määrä potilaita, joten käytettävissä ei ole tyypillistä tuhansien ihmisten tutkimushistoriaa, joka saattaisi olla käytettävissä muiden hoitojen kohdalla. Jutussa kuvataan selkeästi tähän mennessä hoidettujen koehenkilöiden pieni määrä ja esitetään absoluuttisia lukuja hoidon onnistumisesta ja epäonnistumisesta. Tutkija Walter Urba antaa hieman taustaa: "Epäilen, että ajan mittaan saamme parempia T-soluhoitoja, joita annetaan ehkä yhdessä muiden immuunihoitojen kanssa." Kyse ei ole mistään tautien lietsonnasta. Jutussa siteerataan asiantuntijaa, joka ei ollut mukana tutkimuksessa. Siinä asetetaan vastakkain tutkijan 4 vuotta sitten antamat lausunnot hoidosta ja hänen ajatuksensa uusien tulosten julkaisemisen jälkeen - mielenkiintoinen vertailu. Meidän on kuitenkin arvioitava juttu epätyydyttäväksi, koska siinä ei käsitellä tutkimuksen rahoitusta, joka saatiin osittain lääkeyhtiö Novartisilta. Lisäksi yksi tutkimuksen kirjoittajista on Novartisin työntekijä, ja edellä mainittu asiantuntija on Bristol Myers Squibb -yhtiön palkattu konsultti, joka myös kehittää immunoterapioita. Jutussa todetaan, että "lääkejätti Novartis on tehnyt yhteistyötä Pennin kanssa ja pyrkii kaupallistamaan läpimurron", mutta ei ole selvää, missä määrin kaupallinen osallistuminen tutkimukseen on ollut esillä. Juttu antaa hieman tietoa siitä vaikeasta tiestä, jonka monet leukemiapotilaat kulkevat: "Bridgetonista, N.J:stä kotoisin oleva eläkkeellä oleva vankeinhoitovirkailija oli häviämässä vuosikymmeniä kestäneen taistelunsa CLL:ää vastaan, kun hän suostui kokeilemaan uutta hoitoa elokuussa 2010. "En epäröinyt, koska minulla ei ollut enää vaihtoehtoja", hän muisteli viime viikolla. "Ja lisäksi nämä Pennin sairaalan ihmiset olivat olleet niin ihania minulle ja perheelleni 10 vuoden ajan." ..... "CLL etenee tyypillisesti hitaammin kuin muut leukemiatyypit, ja sitä voidaan pitää kurissa vuosia kemoterapian avulla." "CLL:n hoito on kuitenkin hyvin hidasta." Koska jutussa mainitaan ainakin yksi vaihtoehtoinen hoitomuoto - kemoterapia - annamme mahdollisuuden epäillä. Olisimme kuitenkin halunneet nähdä hieman enemmän tietoa vaihtoehtoisista strategioista. Yksittäisiä lääkehoitoja ja lääkkeiden yhdistelmähoitoja sekä kantasolusiirtoja on saatavilla; nämä kaikki ovat nykyisiä vaihtoehtoja T-soluhoidoille. Juttu kertoo selvästi kliinisistä tutkimuksista, jotka ovat avoinna vain valikoiduille potilaille. Jutussa selitetään, miten T-soluhoito on uutta. Juttu osoittaa riippumatonta raportointia, joka ylittää kaikki uutistiedotteet. Väite: T-soluhoidon tulokset kroonisen leukemian hoidossa toivottua vaatimattomampia.</w:t>
      </w:r>
    </w:p>
    <w:p>
      <w:r>
        <w:rPr>
          <w:b/>
        </w:rPr>
        <w:t xml:space="preserve">Tulos</w:t>
      </w:r>
    </w:p>
    <w:p>
      <w:r>
        <w:t xml:space="preserve">Potilas Bill Ludwig on tämän leukemian hoitoa käsittelevän tarinan keskipisteenä. T-soluhoidon varhaiset tulokset herättivät toiveita joidenkin leukemiapotilaiden kohdalla, mutta kroonisen lymfaattisen leukemian immunoterapia on osoittautunut hyödylliseksi vain vähemmistölle sitä saavista potilaista. Tässä tarinassa eräs edelläkävijäpotilas kertoo matkansa kauhistuttavista aallonpohjista ja lopullisesta huipusta. Vaikka yksittäisen potilaan anekdootin käyttäminen uutisjutussa on meille usein hälytysmerkki, tämän potilaan näkökulma on ainutlaatuisen mukaansatempaava ja informatiivinen. Vaikka hän on hyötynyt toimenpiteestä, hän kertoo yksityiskohtaisesti kohtaamistaan merkittävistä sivuvaikutuksista ja kiinnittää huomiota siihen, että useimmilla muilla tautia sairastavilla ei ole mennyt yhtä hyvin. Kyseessä ei ole hurraa-huuto-tyyppinen kertomus, jota näemme usein yksittäisiin potilaisiin keskittyvissä tarinoissa. Kaiken kaikkiaan raportti tarjosi hyvin inhimillisen tarinan, johon oli sekoitettu hieman lääketieteellistä tiedettä. Tämä tarina immunoterapian kehittyvästä tieteestä tarjoaa elävän katsauksen erään miehen kuoleman läheisiin komplikaatioihin ja pettymykseen siitä, että vain vähemmistö kroonista lymfaattista leukemiaa sairastavista potilaista paranee kokeellisen hoidon jälkeen, jossa kunkin potilaan T-solut on kehitetty hyökkäämään omaa tautiaan vastaan. Olisimme toivoneet paikoin enemmän yksityiskohtia, mutta tämä tarina (ja otsikko) auttaa yleisöä ymmärtämään kliinisen tutkimuksen epävarmaa maailmaa. "Jännittävää, nöyryyttävää ja hieman pettymystä", potilas sanoi - ja se on hyvä yhteenveto.</w:t>
      </w:r>
    </w:p>
    <w:p>
      <w:r>
        <w:rPr>
          <w:b/>
        </w:rPr>
        <w:t xml:space="preserve">Esimerkki 2.2322</w:t>
      </w:r>
    </w:p>
    <w:p>
      <w:r>
        <w:t xml:space="preserve">Kohta: Pelastusviranomaisen mukaan kuolemantapausten kokonaismäärä on noussut 17 669:ään sen jälkeen, kun epidemia tuli ilmi 21. helmikuuta, mikä on korkein luku maailmassa. Vahvistettujen tapausten määrä nousi 139 422:een, mikä on kolmanneksi korkein luku maailmassa Yhdysvaltojen ja Espanjan jälkeen. Keskiviikkona tehohoidossa oli 3 693 ihmistä, kun tiistaina heitä oli 3 792. Tämä on viides peräkkäinen päivittäinen lasku, mikä korostaa kasvavia toiveita siitä, että tauti on taantumassa 9. maaliskuuta käyttöön otetun valtakunnallisen lukituksen ansiosta. Alun perin tartunnan saaneista 26 491 julistettiin toipuneeksi, kun vastaava luku päivää aiemmin oli 24 392. Väite: Italian päivittäinen koronaviruskuolemien määrä laskee, mutta uudet tapaukset lisääntyvät.</w:t>
      </w:r>
    </w:p>
    <w:p>
      <w:r>
        <w:rPr>
          <w:b/>
        </w:rPr>
        <w:t xml:space="preserve">Tulos</w:t>
      </w:r>
    </w:p>
    <w:p>
      <w:r>
        <w:t xml:space="preserve">Italiassa COVID-19-epidemiaan kuolleiden määrä nousi 542:lla keskiviikkona, mikä on vähemmän kuin edellisenä päivänä 604, mutta uusien tapausten määrä nousi 3 836:een verrattuna edelliseen 3 039:ään.</w:t>
      </w:r>
    </w:p>
    <w:p>
      <w:r>
        <w:rPr>
          <w:b/>
        </w:rPr>
        <w:t xml:space="preserve">Esimerkki 2.2323</w:t>
      </w:r>
    </w:p>
    <w:p>
      <w:r>
        <w:t xml:space="preserve">Kohta: Tohtori Mark Nichols, synnytyslääkäri/gynekologi, joka työskenteli vuosia Oregonissa sijaitsevan Planned Parenthood -järjestön lääketieteellisenä johtajana, todisti ensimmäisenä todistajana naisten terveysryhmille, jotka haastavat Virginian oikeuteen laeista, jotka heidän mukaansa ovat liian rajoittavia ja rajoittavat abortin saantia osavaltiossa. Osavaltion asianajajan ristikuulustelussa Nichols myönsi, että komplikaatioita esiintyy, vaikka ne ovatkin harvinaisia, ja ne vaativat joskus sairaalahoitoa. Oikeudenkäynti Richmondin liittovaltion tuomioistuimessa alkoi, kun aborttikeskustelu kiihtyy koko maassa. Useat osavaltiot, kuten Alabama, Mississippi, Georgia, Ohio ja Kentucky, ovat hyväksyneet uusia tiukkoja abortinvastaisia lakeja. Virginiassa kiistanalaisiin lakeihin kuuluu vain lääkäreille tarkoitettu toimenpide, joka estää sairaanhoitajia ja lääkäriavustajia tekemästä abortteja. Kanteella pyritään myös kumoamaan Virginian lait, jotka määräävät, että: -Kaikki toisen raskauden abortit on tehtävä kirurgisessa avohoitosairaalassa tai yleissairaalassa. -Naisille on tehtävä ultraäänitutkimus vähintään 24 tuntia ennen toimenpidettä. -Aborttien tarjoajien, jotka tekevät viisi tai useampia ensimmäisen raskauskolmanneksen abortteja kuukaudessa, on läpäistävä lupavaatimukset. Virginiaa vastaan nostaneiden naisten terveysjärjestöjen asianajajat jättivät avauspuheenvuoronsa väliin ja aloittivat tapauksensa soittamalla Nicholsille, joka toimii tällä hetkellä Planned Parenthood Federation of American kansallisessa johtokunnassa. Nichols sanoi, että hänen mielestään Virginiassa kyseenalaistetut lait eivät ole lääketieteellisesti tarpeellisia. Hän sanoi, että valtaosa aborteista on yksinkertaisia toimenpiteitä, jotka voidaan tehdä vastaanotolla, ja että hän on kouluttanut monia lääkäriavustajia ja sairaanhoitajia, jotka ovat tehneet "yhtä hyvää työtä kuin lääkärit" aborttien tekemisessä. "Ei ole mitään lääketieteellistä syytä lisätä näitä sääntelykerroksia", hän sanoi. Osavaltion asianajajan Courtney Paulkin ristikuulustelussa Nichols myönsi, että hän muodosti mielipiteensä Virginian aborttilainsäädännöstä ilman, että hän oli koskaan nähnyt aborttia Virginiassa tai puhunut kenenkään abortin toimittajan kanssa osavaltiossa. Hän myönsi myös, että vaikka komplikaatioiden määrä aborttien aikana on pieni, jotkut vakavammat komplikaatiot vaativat naisen sairaalahoitoa. Paulk kuulusteli myös Nicholsia yrittäessään osoittaa, että Virginia ei ole poikkeus, kun on kyse sen vain lääkärille annetusta laista. Vain 16 osavaltiossa sairaanhoitajat ja lääkäriavustajat saavat tehdä lääkkeellisiä abortteja, ja vain viidessä osavaltiossa ei-lääkärit saavat tehdä imuabortteja. Oikeudenkäynnin odotetaan kestävän noin kaksi viikkoa. Jutun ratkaisee Yhdysvaltain piirituomari Henry Hudson, ei valamiehistö. Väite: Oikeudenkäynti aloitetaan Virginian neljän aborttilain kiistämisessä.</w:t>
      </w:r>
    </w:p>
    <w:p>
      <w:r>
        <w:rPr>
          <w:b/>
        </w:rPr>
        <w:t xml:space="preserve">Tulos</w:t>
      </w:r>
    </w:p>
    <w:p>
      <w:r>
        <w:t xml:space="preserve">Maanantaina Virginian neljää abortin rajoittamista koskevaa lakia vastaan nostetussa kanteessa todistanut lääkäri sanoi abortin olevan "yksi turvallisimmista lääketieteellisistä toimenpiteistä".</w:t>
      </w:r>
    </w:p>
    <w:p>
      <w:r>
        <w:rPr>
          <w:b/>
        </w:rPr>
        <w:t xml:space="preserve">Esimerkki 2.2324</w:t>
      </w:r>
    </w:p>
    <w:p>
      <w:r>
        <w:t xml:space="preserve">Kohta: "Ensimmäisten toimitusten pitäisi alkaa ensi viikolla, sanoi Sudarshan Jain, Indian Pharmaceutical Alliancen (IPA) pääsihteeri. Intia on maailman suurin hydroksiklorokiinin tuottaja, mutta viime kuussa se kielsi suurimman osan viennistä turvatakseen omat toimituksensa, mikä herätti Trumpin varoitukset vastatoimista. Tällä viikolla Intia salli jonkin verran lääkkeen vientiä, ja Trump on kiittänyt New Delhiä päätöksestä. Jainin mukaan intialaiset yritykset, kuten Teva Pharmaceutical Industries, IPCA Laboratories ja Cadila Healthcare, lisäävät kapasiteettiaan Yhdysvaltain kysyntään vastaamiseksi. Cadila on kymmenkertaistanut tuotantonsa 30 metriseen tonniin kuukaudessa ja on valmis tuottamaan tarvittaessa enemmän, toimitusjohtaja Sharvil Patel kertoi Reutersille. Yritykset lisäävät tuotantoa samalla, kun ne taistelevat Intian 25. maaliskuuta määräämää kolmen viikon mittaista maanlaajuista tuotantosulkua vastaan. Cadila sijaitsee Länsi-Intian Gujaratin osavaltiossa, joka on lääkkeiden tuotantokeskus, ja alan sisäpiiriläisten mukaan sulku on pakottanut yritykset kamppailemaan toimitusketjun häiriöistä ja työvoimapulasta. "Gujaratissa on 28 hydroksiklorokiinin valmistajaa", sanoi H.G. Koshia, vanhempi huumeviraston virkamies. "Kaikki niistä ovat lisänneet tuotantoa kysynnän kasvun vuoksi."  IPA:n Jain sanoi, että yritykset luottavat siihen, että ne pystyvät tuottamaan riittäviä määriä sekä maailmanlaajuisen että kotimaisen kysynnän tyydyttämiseksi. "Hallitus saa paljon pyyntöjä muista maista", Jain totesi. Intia varastoi vähintään neljän kuukauden varastot ja on sopinut viennistä ainakin 30 maahan, arvioi vientijärjestö Pharmexcil. Hydroksiklorokiinia ei ole todistettu hoidoksi täällä, mutta sen käyttö on lisääntynyt, koska Yhdysvalloista on nopeasti tullut pandemian keskus. Yhdysvalloissa koronaviruksen aiheuttamia kuolemantapauksia on ollut yli 16 400, kun taas Intiassa kuolleita on 199. Tässä väite: Intia aikoo toimittaa Trumpin etsimää lääkettä koronavirukseen.</w:t>
      </w:r>
    </w:p>
    <w:p>
      <w:r>
        <w:rPr>
          <w:b/>
        </w:rPr>
        <w:t xml:space="preserve">Tulos</w:t>
      </w:r>
    </w:p>
    <w:p>
      <w:r>
        <w:t xml:space="preserve">Intia aikoo aloittaa malarialääkkeen hydroksiklorokiinin toimitukset Yhdysvaltoihin, jossa presidentti Donald Trump on kehunut sitä mahdolliseksi aseeksi koronavirusta vastaan.</w:t>
      </w:r>
    </w:p>
    <w:p>
      <w:r>
        <w:rPr>
          <w:b/>
        </w:rPr>
        <w:t xml:space="preserve">Esimerkki 2.2325</w:t>
      </w:r>
    </w:p>
    <w:p>
      <w:r>
        <w:t xml:space="preserve">Kohta: Se on epäsuosittu maksu, joka kohdistuu etuuspainotteisiin sairausvakuutussuunnitelmiin ja jonka on määrä tulla voimaan vuonna 2022. Tämä tarkoittaa sitä, että kongressi horjuttaa tasapainoa, jonka entinen presidentti Barack Obama yritti saavuttaa allekirjoittamassaan laissa, sanoi Kathleen Sebelius, joka toimi hänen terveysministerinään. "Presidentti Obama piti erittäin tärkeänä, että lisäpalvelujen saatavuus on maksullista", Sebelius sanoi. "Tämä on iso askel taaksepäin." Sopimukseen päästiin kongressin johtajien ja valtiovarainministeri Steven Mnuchinin välisissä neuvotteluissa, jotka olivat osa laajempaa sopimusta, jolla hallitus saatiin toimimaan viikonlopun jälkeen. Osana pakettia Trumpin hallintoa kiellettäisiin käyttämästä sääntömääräysvaltuuksiaan tiettyihin toimiin, jotka horjuttaisivat ACA:n sairausvakuutusmarkkinoita. Mutta se jättää huomiotta kaksi suurinta kuluttajien terveydenhuoltoa koskevaa kysymystä tänä vuonna: reseptilääkekustannusten hillitseminen ja yllättävien lääkärilaskujen lopettaminen. Lainsäätäjät yrittävät uudelleen ensi vuoden alussa, kun budjettilainsäädännön uusi kierros on ajankohtainen. Cadillac-vero oli tarkoitettu veroksi kaikkein anteliaimmille vakuutuksille, ja sen määrä oli 40 prosenttia tietyn kynnysarvon ylittävästä arvosta. Puolueettoman Kaiser Family Foundation -järjestön mukaan vuonna 2022 tämä raja olisi ollut 11 200 dollaria yhden hengen vakuutuksen osalta ja 30 100 dollaria perheen vakuutuksen osalta. Tämä olisi vaikuttanut joka viidenteen työnantajaan. Taloustieteilijät ja terveyspolitiikan asiantuntijat kannattivat veroa laajalti ja väittivät, että se auttaisi ratkaisemaan Yhdysvaltojen korkeiden terveydenhuoltomenojen ongelman. Työnantajien odotettiin nimittäin vähentävän järjestelyjään tai siirtävän kustannuksia työntekijöille välttääkseen maksun maksamisen. Monet työnantajat ja ammattiliitot vastustivat sitä alusta alkaen. "Se olisi voinut merkitä työntekijöille korkeampia omavastuuosuuksia tai vähemmän valinnanvaraa", sanoi Cynthia Cox, joka johtaa Obaman terveydenhuoltolain tutkimusta Kaiser Foundationissa. Kumoamisella "on myönteinen vaikutus moniin ihmisiin, joilla on sairausvakuutusturva". Arvostelijoiden mukaan veronmaksajat joutuvat kuitenkin maksamaan lisää velkaa, sillä Cadillac-veron ja kahden muun epäsuositun Obamacare-maksun kumoamisen arvioidaan lisäävän liittovaltion alijäämää noin 400 miljardilla dollarilla 10 vuoden aikana. "Cadillac-vero on saattanut aiheuttaa jonkin verran vaatimatonta kustannusten nousua, kun se astui voimaan, mutta se olisi itse asiassa vähentänyt terveydenhuoltokustannuksia, mikä olisi nostanut palkkoja", sanoi Marc Goldwein puolueettomasta Committee for a Responsible Federal Budget -järjestöstä, joka ajaa maan 1 miljardin dollarin alijäämän hillitsemistä. Seuraavassa on yleiskatsaus talousarviosopimuksen muihin tärkeimpiin terveydenhuollon osa-alueisiin: - Kumotaan myös terveydenhuoltolain mukainen sairausvakuutusvero ja lääkinnällisten laitteiden myyntivero. Näiden verojen tarkoituksena oli auttaa maksamaan terveydenhuoltolain mukaisen vakuutusturvan laajentamisesta aiheutuvat kustannukset, ja tällä hetkellä laki tarjoaa vakuutuksen noin 20 miljoonalle ihmiselle. Suurin osa lain rahoituksesta säilyy ennallaan myös ilman näitä veroja. -estää Trumpin hallintoa antamasta asetuksia, jotka lopettaisivat terveydenhuoltolain automaattisen uudelleenrekisteröintisäännöksen, tai lopettamasta osavaltiotason kiertotietä, jota kutsutaan "hopean lataamiseksi" ja joka on auttanut vakauttamaan "Obamacare"-vakuutusmaksuja. -Pidentää ja lisää Medicaid-rahoitusta Yhdysvaltojen alueille, mukaan lukien Puerto Rico. Väite: talousarviosopimus asettaa terveydenhuollon saatavuuden kustannusten hillinnän edelle.</w:t>
      </w:r>
    </w:p>
    <w:p>
      <w:r>
        <w:rPr>
          <w:b/>
        </w:rPr>
        <w:t xml:space="preserve">Tulos</w:t>
      </w:r>
    </w:p>
    <w:p>
      <w:r>
        <w:t xml:space="preserve">Kongressissa julkistettu kaksipuolueinen budjettisopimus suojelee terveydenhuollon saatavuutta Affordable Care Act -lain nojalla, mutta se myös poistaa yhden lain tärkeimmistä kustannustenvalvontakeinoista.</w:t>
      </w:r>
    </w:p>
    <w:p>
      <w:r>
        <w:rPr>
          <w:b/>
        </w:rPr>
        <w:t xml:space="preserve">Esimerkki 2.2326</w:t>
      </w:r>
    </w:p>
    <w:p>
      <w:r>
        <w:t xml:space="preserve">Kohta: Jutun viimeisellä rivillä mainitaan kustannuskysymys, jossa ehdotetaan, että pisteytysjärjestelmä voi "ratkaista terveydenhuollon kustannuskysymykset". Mielestämme tämä ei kuitenkaan ollut tarpeeksi täsmällistä, jotta se oikeuttaisi tyydyttävään pisteytykseen. Jutussa ei kerrota lukijoille, että taloudellinen taakka voidaan mitata miljardeissa dollareissa - yksittäinen seulontatesti, jota suositellaan miljoonille amerikkalaisille, voi maksaa tuhansia dollareita kappaleelta. Toinen tähän testiin liittyvä kustannuskysymys on se, että palveluntarjoajilta vie arvokasta aikaa hakea hyvämaineinen riskilaskuri potilaan kanssa istuessaan ja syöttää tietyt tiedot, kuten tässä tapauksessa vyötärönympärys, jota lääkärit eivät useinkaan mittaa "elintärkeänä elintoimintona" sinänsä. Jutussa siteerataan tutkimusta, jonka mukaan paksusuolen tähystys vähentää paksusuolen syöpään kuoleman riskiä noin 50 prosentilla, koska siinä poistetaan polyypit. Olisi ollut hyödyllistä, jos jutussa olisi selitetty, mitä tämä riskin suhteellinen pieneneminen tarkoittaa absoluuttisesti (esim. onko syöpäkuolemien määrä vähentynyt 50 prosentista 25 prosenttiin vai 2 prosentista noin 1 prosenttiin?) Jutussa todetaan myös, että tutkimuksessa todettiin, että potilailla, joilla on matala tai keskisuuri riskipistemäärä, "on edelleen 1,9 prosentista 9,9 prosenttiin vaihteleva riski, että heillä on polyyppi, joka voi kehittyä syöväksi". Annamme tunnustusta siitä, että tarina sisältää nämä keskeiset tilastotiedot, jotka antavat käsityksen siitä, kuinka hyvin testi tunnistaa tarkasti todella matalan riskin henkilöt. Huomauttaisimme kuitenkin, että tässä yhteydessä hyötyjen pitäisi mieluiten viitata algoritmin kykyyn luokitella ihmiset kaikilla riskitasoilla (myös korkean riskin) ja siten kohdistaa suurimman riskin potilaat kolonoskopiaan. Jutussa ei varsinaisesti käsitellä testin ennustusvoimaa, johon viitataan todennäköisyyssuhteena ja joka on tutkimuksen käsikirjoituksessa. Tämä on kuitenkin vaikea käsite useimmille terveydenhuollon tarjoajille ja potilaille, ja mielestämme on ymmärrettävää, että jutussa ei käsitelty tätä aihetta perusteellisesti. Tällaisen seulontatestin haittana on todellakin se, että se "menee pieleen", kun ennustetaan, että jonkun riski on pieni, ja todetaan, että hänellä on suuremman riskin polyyppi tai pahanlaatuinen kasvain. Kuten edellä todettiin, jutussa varoitetaan, että "matalan tai keskisuuren riskin potilailla on edelleen 1,9-9,9 prosentin riski saada polyyppi, joka voi kehittyä syöväksi". Tässä jutussa kerrotaan tarkasti, että tutkimuksessa oli kyse ennakoivasta mallintamisesta, ja selitetään riskipisteytyksen osatekijät sekä tutkimusasetelma. Tekstissä on joitakin varoittavia huomautuksia, kuten ulkopuolisen asiantuntijan lausunto, jonka mukaan "tämän tutkimuksen tiedot eivät ole riittävän vahvoja, jotta ne kannustaisivat muuttamaan nykyisiä seulontasuosituksia", mikä on tutkimuksen pääkirjoittajan mielipide. Mielestämme tämä riittää tyydyttävään arvioon. Jutussa ei mainosteta taudin esiintyvyyttä tai vakavuutta. Mainitut esiintyvyystilastot ovat yhdenmukaisia National Cancer Instituten lukujen kanssa. Jutussa on kaksi riippumatonta mielipidettä. Heidän tarjoamansa näkökulma on artikkelin erityinen vahvuus. Toivoisimme, että useammissa jutuissa otettaisiin yhteyttä asiantuntijoihin, jotka eivät ole sidoksissa raportoitaviin tutkimuksiin, jotta asiayhteys säilyisi. Jutussa todetaan, että erilaisia seulontatestejä on olemassa, mutta tässä tapauksessa merkityksellinen vaihtoehto on itse asiassa muut riskilaskurit, joita tutkimuksen tekijät kuvaavat ja mainitsevat, mutta joita ei käytetä rutiininomaisesti. Jutussa ei mainita näitä muita laskureita ja sitä, miksi niitä käytetään harvoin - asiayhteys, joka olisi syventänyt lukijan ymmärrystä asiasta. Vaikka saatavuutta ei nimenomaisesti käsitellä, tämä riskilaskuri on nyt saatavilla (epäsuorasti) artikkelin julkaisemisen ansiosta. Kyseessä on yksinkertainen pisteytysjärjestelmä, joka voidaan ottaa käyttöön paperissa esitettyjen tietojen perusteella, ja juttu tekee tämän selväksi. Arvioimme tämän tyydyttäväksi. Jutun perusteella vaikuttaa siltä, että kyseessä on ensimmäinen laatuaan oleva työkalu. Paksusuolen syöpää koskevia riskinlaskentatyökaluja on kuitenkin ollut käytössä jo vuosia. Emme löytäneet tähän tutkimukseen liittyvää tiedotetta. Mutta joka tapauksessa kahden riippumattoman asiantuntijan kommentit vakuuttavat meidät siitä, että juttu ei perustu uutistiedotteeseen. Väite: "Pisteytysjärjestelmä" voi havaita ne, jotka tarvitsevat eniten paksusuolen tähystystä; mutta yksi asiantuntija varoittaa, että jopa "matalan riskin" potilaille voi silti kehittyä epäilyttäviä polyyppeja.</w:t>
      </w:r>
    </w:p>
    <w:p>
      <w:r>
        <w:rPr>
          <w:b/>
        </w:rPr>
        <w:t xml:space="preserve">Tulos</w:t>
      </w:r>
    </w:p>
    <w:p>
      <w:r>
        <w:t xml:space="preserve">Voiko uusi pisteytysjärjestelmä auttaa joitakin ihmisiä välttämään paksusuolen tähystyksen?Tämä on tärkeä tarina, joka koskee monenlaisia kansanterveyteen liittyviä kysymyksiä, kuten sitä, miten parhaiten seuloa sairautta, joka vaatii hirvittävän veronmaksun, miten määrittää, kuka on suurimmassa vaarassa, ja miten saada paras hyöty irti testistä (paksusuolen tähystys), joka on sekä kallis että invasiivinen. Jutussa tehdään hyvä yhteenveto tutkimuksen tekijöiden pyrkimyksistä kehittää pisteytysalgoritmi, joka voisi vastata joihinkin näistä kysymyksistä, mutta siinä viitataan vain pintapuolisesti kustannuksiin eikä mainita, että on kehitetty jo pitkään samankaltaisia laskureita, joita ei ole koskaan käytetty laajasti. Tämä on olennainen asiayhteys tälle uudelle yritykselle. Vaikka jutussa on parantamisen varaa, siinä pyritään tulkitsemaan hyvin yksinkertaista algoritmia, jolla on monimutkaisia seurauksia, ja siinä hyödynnetään kahden ulkopuolisen asiantuntijan näkemyksiä - toivoisimme, että useammat jutut ottaisivat siihen aikaa. Riskin määrittämisen käsite - jota tämä juttu ja siihen liittyvä tutkimusartikkeli käsittelevät - on vaikea sekä lääkäreille että potilaille. Lääkärit luovat usein riskinarviointivälineitä, mutta eivät sitten käytä niitä, koska ne ovat hankalia tai koska niiden käyttöä ei ole historiallisesti sisällytetty ohjeisiin, koska niillä on merkittäviä rajoituksia, kuten se, että myös matalan riskin ihmiset sairastuvat joskus syöpään tai sairauteen. Koska tämä uusi työkalu näyttää kärsivän näistä samoista rajoituksista, ei ole selvää, pärjääkö se eri tavalla kuin aiemmat yritykset, mutta asia on tutkimisen arvoinen.</w:t>
      </w:r>
    </w:p>
    <w:p>
      <w:r>
        <w:rPr>
          <w:b/>
        </w:rPr>
        <w:t xml:space="preserve">Esimerkki 2.2327</w:t>
      </w:r>
    </w:p>
    <w:p>
      <w:r>
        <w:t xml:space="preserve">Kohta: Valiokunnan henkilökunta kuvaili niitä varhaisiksi yrityksiksi "päästä kouluihin ja välittää viestinsä suoraan teini-ikäisille lapsille".   Myös Juulin sosiaalisen median vaikuttajien käyttö sen höyrylaitteiden markkinoinnissa vuonna 2015 tapahtuneen lanseerauksen jälkeisinä vuosina joutui tarkastelun kohteeksi. Juulin toinen perustaja ja tuotejohtaja James Monsees kertoi valiokunnalle, että yrityksen kohderyhmänä ovat alusta alkaen olleet aikuiset tupakoitsijat. Julkaistujen Juulin asiakirjojen mainitsemien toimien joukossa oli muun muassa 134 000 dollarin maksu viiden viikon "kokonaisvaltaisen terveyskasvatuksen" kesäleirin perustamiseksi Marylandin peruskouluun, johon rekrytoitiin lapsia kolmannelta luokalta 12. luokalle, ja 10 000 dollarin tarjoaminen kouluille, jotka käyttävät yhtiön "nuorten ennaltaehkäisy- ja valistusohjelmia" oppilaille, mukaan lukien ne, jotka jäivät kiinni sähkösavuketuotteiden käytöstä. "Eikö se kuulosta sinusta lainkaan oudolta?" Demokraattien edustaja Katie Hill kysyi Juulin hallintojohtajalta Ashley Gouldilta. "Kaikkien näiden valistustoimien tarkoituksena oli estää nuoria käyttämästä tuotetta", Gould vastasi. Kun Juul tajusi, miten koulujen osallistuminen voitaisiin kokea negatiivisena, "me lopetimme ohjelman", hän sanoi. Kuulemisen jälkeen antamassaan lausunnossa Juul sanoi, että 134 000 dollarin lahjoitus oli tarkoitettu "helpottamaan jo olemassa olevia yhteisövalistus- ja nuorisotiedotus-ohjelmia", ja sanoi, että yhtiö "ei ollut missään suorassa vuorovaikutuksessa oppilaiden kanssa".  Useat valiokunnan jäsenet sanoivat, että Juulin aloitteet näyttivät samanlaisilta kuin tupakkateollisuuden aiemmat pyrkimykset tavoittaa nuoret tupakoinnin ehkäisyohjelmien varjolla. Gould sanoi, että Juul, josta 35 prosenttia omistaa Marlboro-valmistaja Altria Group Inc (MO.N), lopetti ohjelmansa viime vuonna, kun se tuli tietoiseksi tupakkateollisuuden aiemmista toimista. New Yorkin lukiolainen Caleb Mintz, 17, todisti erillisessä kuulemisessa keskiviikkona, että Juulin edustaja kävi hänen koulussaan viime vuonna osana mielenterveyttä ja riippuvuutta käsittelevää koulutusohjelmaa. Hän sanoi torstaina antamassaan haastattelussa, että oppilaat saivat tuotteesta "ristiriitaisia viestejä", ja heille kerrottiin, että tuote on turvallinen, mutta sitä ei saanut ostaa. Mintz sanoi kuulemistilaisuuden jälkeen, että Juulin esittely näytti "pelaavan teinien kapinallisuuden puolelle". Kun teiniä kielletään tekemästä jotain, hän tekee sen todennäköisemmin."    Valiokunnan jäsenet kyselivät Gouldilta ja Monseesilta myös sosiaalisen median vaikuttajien käytöstä Juulin höyrylaitteiden markkinoinnissa. Yhtiön johtajat olivat jo varhaisessa vaiheessa yhtä mieltä siitä, että "nuoremmat, 25-34-vuotiaat kuluttajat olisivat alkuperäisen kampanjamme kohde", Monsees sanoi. "He olisivat vastaanottavaisempia uusille teknologiaratkaisuille", kuten Juulin laitteelle. Keskellä valtavaa nousua teinien sähkösavukkeiden käytössä vuonna 2018 - liittovaltion tietojen mukaan 78 prosentin kasvu lukiolaisten keskuudessa vuodesta 2017 vuoteen 2018 - Juul sanoi lopettaneensa kaiken sosiaalisen median mainonnan viime syksynä. Juul veti myös monet maustetut nikotiinikapselit, paitsi minttua, mentolia ja tupakkaa, vähittäismyymälöistä, jotka Monseesin mukaan edustivat yli puolta yrityksen myynnistä tuolloin. Väite: Yhdysvaltain lainsäätäjät hiillostavat sähkösavukevalmistaja Juulia koululaisille suunnatuista toimista.</w:t>
      </w:r>
    </w:p>
    <w:p>
      <w:r>
        <w:rPr>
          <w:b/>
        </w:rPr>
        <w:t xml:space="preserve">Tulos</w:t>
      </w:r>
    </w:p>
    <w:p>
      <w:r>
        <w:t xml:space="preserve">E-savukkeiden valmistaja Juul Labs Inc. rahoitti "kokonaisvaltaisen terveyskasvatuksen" leirin osana pyrkimyksiä markkinoida suoraan kouluikäisille lapsille, Yhdysvaltain kongressin paneelin jäsenet sanoivat torstaina yhtiön sisäisiin asiakirjoihin vedoten.</w:t>
      </w:r>
    </w:p>
    <w:p>
      <w:r>
        <w:rPr>
          <w:b/>
        </w:rPr>
        <w:t xml:space="preserve">Esimerkki 2.2328</w:t>
      </w:r>
    </w:p>
    <w:p>
      <w:r>
        <w:t xml:space="preserve">Kohta: The Denver Post kertoo, että kaikki Aurora Hills Middle Schoolin oppilaat ja henkilökunnan jäsenet testataan varotoimenpiteenä sen jälkeen, kun tartunta paljastui tammikuun testituloksissa. Kukaan ei ole sairastunut positiivisista testeistä huolimatta noin yhdeksän mailia Denverin ulkopuolella sijaitsevassa koulussa. Hoitoa annetaan niille, joiden testit olivat positiivisia tartunnan suhteen. Denver Public Health tarjoaa ilmaisia ihotestejä koulussa 4.-5. maaliskuuta koulussa ja Denverin metron tuberkuloosiklinikalla niille, jotka eivät voi osallistua koulun seulontoihin. Tuberkuloosi leviää ilmateitse leviävien bakteerien välityksellä ja voi hoitamattomana olla tappava. ___ Tietoa: The Denver Post, http://www.denverpost.com Väite: Coloradon yläasteella testataan tuberkuloosia.</w:t>
      </w:r>
    </w:p>
    <w:p>
      <w:r>
        <w:rPr>
          <w:b/>
        </w:rPr>
        <w:t xml:space="preserve">Tulos</w:t>
      </w:r>
    </w:p>
    <w:p>
      <w:r>
        <w:t xml:space="preserve">Denverin alueella sijaitsevan yläasteen koulun oppilaat ja henkilökunta testataan tuberkuloosin varalta sen jälkeen, kun aiemmat seulontatutkimukset olivat osoittaneet positiivisia tuloksia tartunnan varalta.</w:t>
      </w:r>
    </w:p>
    <w:p>
      <w:r>
        <w:rPr>
          <w:b/>
        </w:rPr>
        <w:t xml:space="preserve">Esimerkki 2.2329</w:t>
      </w:r>
    </w:p>
    <w:p>
      <w:r>
        <w:t xml:space="preserve">Kohta: "Ilmoituksessaan edustajainhuoneen talous- ja kuluttajapolitiikan alivaliokunta sanoi, että sen pyrkimyksiin saada Gorsky todistamaan sisältyi "toistuvia yrityksiä saada yritys mukaan" lähes kuukauden ajan. Demokraattien Raja Krishnamoorthi, joka on edustajainhuoneen kosmetiikkatalkkien ja -jauheiden sisältämää syöpää aiheuttavaa asbestia tutkivan valiokunnan puheenjohtaja, sanoi olevansa pettynyt siihen, että Gorsky kieltäytyi kutsusta. "Herra Gorsky kieltäytyy puhumasta alivaliokunnalle valan alla, mutta hän ei ole pidättäytynyt antamasta useita julkisia kommentteja aiheesta", Krishnamoorthi sanoi lausunnossaan. J&amp;J:n tiedottaja Ernie Knewitz sanoi, että alivaliokunta oli hylännyt yhtiön tarjoukset lähettää paikalle talkkitestausasiantuntija tai J&amp;J:n kuluttajatuotteista vastaava johtaja. Gorsky "ei ole, kuten olemme toistuvasti kertoneet alivaliokunnalle, kuulemisen aiheen asiantuntija", Knewitz sanoi. "Olemme kunnioittavasti kieltäytyneet toimitusjohtajamme kutsusta todistamaan."  Knewitz sanoi, että yhtiön päätökseen vaikutti myös kuulemisen kokoonpano, johon kuuluu kaksi asiantuntijaa, jotka ovat todistaneet kantajien puolesta J&amp;J:tä vastaan. Gorsky on ollut johtavassa asemassa J&amp;J:n pyrkimyksissä vakuuttaa kuluttajille ja sijoittajille, että sen talkkijauheet ovat turvallisia ja asbestittomia. Viime vuonna hän antoi lausunnon, jossa hän vakuutti tuotteiden turvallisuuden sen jälkeen, kun valamiehistö oli antanut 4,69 miljardin dollarin tuomion 22 naiselle, jotka olivat nostaneet kanteen, koska J&amp;J:n jauheet olivat väitetysti aiheuttaneet heidän munasarjasyöpänsä. Gorsky esiintyi CNBC:n ""Mad Money with Jim Cramer"" -ohjelmassa ja J&amp;J:n verkkosivuilla julkaistulla videolla kumotakseen Reutersin joulukuussa 2018 julkaiseman raportin, jonka mukaan yhtiö tiesi vuosikymmenien ajan pienistä määristä asbestia talkissa ja jauheissa. "Siitä lähtien, kun testit talkin sisältämälle asbestille kehitettiin, J&amp;J:n vauvapuuteri ei ole koskaan sisältänyt asbestia", Gorsky sanoi videolla. Lokakuussa Gorsky todisti tallessa erään indianalaisen miehen nostamassa kanteessa sanoen: ""Uskomme yksiselitteisesti, että talkkimme ja vauvapuuterimme eivät sisällä asbestia.""" J&amp;J:tä vastaan on nostettu yli 16 000 vastaavaa kannetta. Huoli talkin sisältämästä asbestista kosmetiikkatuotteissa on kasvanut viime kuukausina, kun Yhdysvaltain elintarvike- ja lääkevirasto ilmoitti, että syöpää aiheuttavaa ainetta oli löydetty useista tuotteista, muun muassa vauvapuuteripullosta. J&amp;J sanoi, että se kutsui takaisin 33 000 pulloa Baby Powderia "varovaisuuden vuoksi". Myöhemmin J&amp;J ilmoitti, että sen palkkaamat laboratoriot eivät löytäneet asbestia - lukuun ottamatta joitakin saasteita, joista se syytti ilmastointilaitetta - näytteistä, jotka olivat peräisin samasta Baby Powder -pullosta ja sen tuotantoerästä. FDA on sanonut pitävänsä kiinni havainnostaan. Ristiriitoihin ajautuneiden yritysten johtajat noudattavat tavallisesti lainsäätäjien kutsuja todistamaan. Viime kuukausina Boeingin (BA.N) ja Facebookin (FB.O) toimitusjohtajat ovat esiintyneet kongressin valiokunnissa vastatakseen kysymyksiin siitä, miten heidän yhtiönsä ovat suojelleet kuluttajia. Delawaren yliopiston John L. Weinberg Center for Corporate Governance -keskuksen johtaja Charles M. Elson sanoi, että toimitusjohtajilla on muiden kansalaisten tavoin velvollisuus mennä Washingtoniin, kun kongressi kutsuu. Elsonin mukaan Gorskyn väistyminen oli kuitenkin ymmärrettävää. Hän sanoi, että toimitusjohtaja ja hänen neuvonantajansa luultavasti ajattelivat, että todistamisen haitat olivat suuremmat kuin todistamatta jättämisen. "Se on kuin kutsu, joka saa iskun nenäänsä", Elson sanoi. Gorskylle "siitä ei tule mitään hyvää"."" Väite: J&amp;J:n toimitusjohtaja torjuu Yhdysvaltain kongressin kuulemisen talkkituotteiden syöpää aiheuttavista aineista.</w:t>
      </w:r>
    </w:p>
    <w:p>
      <w:r>
        <w:rPr>
          <w:b/>
        </w:rPr>
        <w:t xml:space="preserve">Tulos</w:t>
      </w:r>
    </w:p>
    <w:p>
      <w:r>
        <w:t xml:space="preserve">Johnson &amp; Johnsonin (JNJ.N) toimitusjohtaja Alex Gorsky on kieltäytynyt saapumasta tiistaina järjestettävään Yhdysvaltain kongressin kuulemistilaisuuteen, jossa käsitellään yhtiön vauvapuuterin ja muiden talkkipohjaisten kosmetiikkatuotteiden turvallisuutta.</w:t>
      </w:r>
    </w:p>
    <w:p>
      <w:r>
        <w:rPr>
          <w:b/>
        </w:rPr>
        <w:t xml:space="preserve">Esimerkki 2.2330</w:t>
      </w:r>
    </w:p>
    <w:p>
      <w:r>
        <w:t xml:space="preserve">Kohta: Ryhmä otti myös nokkiinsa Volkswagen AG:n ja kehui sitä kemiassa siitä, että se on suunnitellut ajoneuvonsa niin, että ne tuottavat vähemmän päästöjä "aina kun autoja testataan".  Palkinnot jaetaan 26. kerran peräkkäin Harvardin yliopistossa Cambridgessa, Massachusettsissa, torstaina, ja niiden tarkoituksena on kunnioittaa tieteen ja humanististen tieteiden saavutuksia, jotka ensin naurattavat ja sitten saavat ajattelemaan. "Palkinnot myönnetään jostain melko epätavallisesta", sanoi Marc Abrahams, Annals of Improbable Research -lehden päätoimittaja ja palkintojen isäntä. "Lähes kaikki muut palkinnot myönnetään parhaalle tai pahimmalle. Parhaalla tai huonoimmalla ei ole meille merkitystä."  Myös ajantasaisuuteen kiinnitetään vain vähän huomiota: Ig Nobelin lisääntymispalkinnon sai vuonna 2007 kuollut egyptiläinen Ahmed Shafik vuonna 1993 julkaistusta tutkimuksesta, jossa hän dokumentoi, että polyesteriä tai polyesteri-puuvillasekoitehousuja käyttäneet rotat olivat vähemmän seksuaalisesti aktiivisia kuin ne, jotka käyttivät puuvilla- tai villahousuja tai jotka noudattivat rottien normeja ja eivät käyttäneet minkäänlaisia vaatteita. Artikkelissa ehdotettiin, että polyesterihousujen luomat "sähköstaattiset kentät" voisivat vaikuttaa impotenssiin. "Emme ole koskaan kuulleet kenestäkään muusta, joka olisi käyttänyt huolellisesti aikaa sen tutkimiseen, mitä rotille tapahtuu seksuaalisesti, jos niille puetaan housut jalkaan", Abrahams sanoi. Kaksi brittiä jakoi tämän vuoden biologian Ig-Nobelin. Oxfordin yliopiston stipendiaatti Charles Foster palkittiin kirjastaan "Being a Beast", joka kertoo hänen kokeistaan elää mäyräkoirana, muun muassa kaivaa luola nukkumiseen ja syödä matoja. Maanmies Thomas Thwaitesin työ oli samansuuntainen; hän rakensi jalkaproteesit kokeillakseen elää vuohen tavoin Sveitsissä. Japanilaiset Atsuki Higashiyama ja Kohei Adachi saivat Ig Nobel -palkinnon havaitsemisen alalla tutkimuksestaan, joka käsitteli sitä, miten esineet näyttävät erilaisilta, kun kumartuu ja katsoo niitä jalkojensa läpi. Volkswagenin palkinto oli häpeällisempi, sillä se sai sen, koska se oli varustanut ajoneuvonsa "tappolaitteella", joka aktivoi hallituksen testeissä olleen moottorin päästöjenvalvontalaitteet ja sammutti ne sen jälkeen. VW on jo suostunut maksamaan jopa 16,5 miljardia dollaria Yhdysvaltain ympäristö-, osavaltio- ja omistajavahinkojen korvaamiseksi. Väite: Rottien sukupuolielämää ja mäyräkoiran elämää koskeva työ palkittiin Ig-Nobel-palkinnoilla.</w:t>
      </w:r>
    </w:p>
    <w:p>
      <w:r>
        <w:rPr>
          <w:b/>
        </w:rPr>
        <w:t xml:space="preserve">Tulos</w:t>
      </w:r>
    </w:p>
    <w:p>
      <w:r>
        <w:t xml:space="preserve">Tämänvuotisessa Ig Nobel -pilailupalkinnossa palkittiin tieteellinen tutkimus siitä, miten polyesterihousut vaikuttavat rottien seksielämään, millaista ihmisen on elää kuin mäyrä ja miten erilaiselta maailma näyttää, kun sitä katsoo jalkojen läpi.</w:t>
      </w:r>
    </w:p>
    <w:p>
      <w:r>
        <w:rPr>
          <w:b/>
        </w:rPr>
        <w:t xml:space="preserve">Esimerkki 2.2331</w:t>
      </w:r>
    </w:p>
    <w:p>
      <w:r>
        <w:t xml:space="preserve">Kohta: Tämä on monimutkainen tarina, ja osa siitä, kuten se, onko senaattori Hillary Clintonin terveydenhuoltoa koskevilla ehdotuksilla perusteita, on poliittinen, sosiaalinen ja taloudellinen mielipideasia. Meillä ei ole tämän eRumorin kirjoittajan nimeä tai tietoa siitä, onko se todella kirjoitettu Kanadasta vai ei, mutta voimme tutkia joitakin sen esiin nostamia erityisiä aiheita. Ensinnäkin terveydenhuoltopolitiikat ja -hinnat Kanadassa voivat vaihdella maakunnittain. Kansallinen hallitus lähettää terveydenhuoltodollareita provinsseille, mutta provinssi- ja aluehallitukset laativat kukin omat suuntaviivansa. Jotkin eRumorin aiheista ovat henkilökohtaisia ja koskevat kirjoittajan perheenjäseniä, emmekä voi dokumentoida niitä. Muut aiheet ovat kommentteja, mutta tässä on joitakin esille otettuja asioita: Kanadan terveydenhuolto ei ole ilmaista, ja se rahoitetaan pääasiassa verovaroin.   Useimmat kanadalaiset maksavat vuosittain terveydenhuoltomaksun, joka on keskimäärin useita satoja dollareita kuukaudessa. Pienituloiset perheet ja avustusta saavat vapautetaan maksusta. Suurin osa terveydenhuoltokustannuksista maksetaan kuitenkin verovaroin. Sitä, kuuluuko kirjoittaja todella 55 prosentin veroluokkaan vai ei, ei tiedetä. Kanadan liittovaltion valtiovarainministeriö kuitenkin arvioi, että kanadalaiset maksavat keskimäärin 35-40 prosenttia tuloveroja. Kanadassa on pitkiä jonotuslistoja hoitoon.  Jopa innokkaimmat kanadalaiset myöntävät, että terveydenhuoltojärjestelmä voi olla hidas, kun on kyse hoitoon pääsystä. Teknisesti ottaen lääkäreiden ja sairaaloiden on laitonta tarjota yksityistä hoitoa sellaisista asioista, jotka kuuluvat valtion terveydenhuoltojärjestelmän piiriin, mutta yksityisten sairaaloiden ala on kasvussa, ja ihmiset voivat maksaa palveluista, joita he joutuisivat muuten odottamaan pitkään. Monilla kanadalaisilla ei ole perhelääkäriä.  Useimmilla kanadalaisilla on perhelääkäri, mutta jos sinulla ei ole sellaista, sellaisen löytäminen voi olla vaikeaa. Kanadassa on pulaa lääkäreistä, ja sinun on löydettävä perhelääkäri, joka ottaa vastaan uusia potilaita. Vuonna 2004 Kanadan lääkäriliitto arvioi, että noin 14 prosentilla kanadalaisista ei ollut perhelääkäriä. Hoitoa voi joutua odottamaan useita tunteja päivystyspoliklinikalla.  Melkein kuka tahansa maailmassa tietää tarinoita pitkistä odotusajoista päivystyspoliklinikoilla - useimmiten siksi, että ellet ole hengenvaarallinen, et saa huomiota vakavampien ongelmien kanssa kamppailevilta. On kuitenkin totta, että Kanadassa jonot päivystyspoliklinikoilla ovat legendaarisen pitkiä. Maahanmuuttajat saavat Kanadassa terveydenhuoltopalveluja.  Kanadan hallituksen mukaan maahanmuuttajat ovat oikeutettuja saamaan terveydenhuoltopalveluja Kanadan terveydenhuoltolain nojalla, vaikka joissakin maakunnissa voi olla 90 päivän odotusaika. Huumeriippuvaiset saavat ilmaisia neuloja, mutta diabeetikot joutuvat maksamaan neuloista KanadassaKanadan hallitus aloitti 1980-luvulla useilla alueilla Kanadassa neulanvaihto-ohjelmat. Tavoitteena oli torjua HIV:n ja hepatiitti C:n leviämistä vähentämällä saastuneiden neulojen käyttöä. Diabeetikoiden lääketarvikkeet, mukaan lukien neulat, kuuluvat kuitenkin terveydenhuollon piiriin. Päivitetty 10/8/07 Väite: Senaattori Hillary Clintonin terveydenhuoltoa koskevien ehdotusten innoittamana eRumorin kirjoittaja sanoo, että kaikki ei ole hyvin Kanadassa, jossa yleinen terveydenhuoltosuunnitelma on ollut voimassa jo pitkään.  </w:t>
      </w:r>
    </w:p>
    <w:p>
      <w:r>
        <w:rPr>
          <w:b/>
        </w:rPr>
        <w:t xml:space="preserve">Tulos</w:t>
      </w:r>
    </w:p>
    <w:p>
      <w:r>
        <w:t xml:space="preserve">Keskustelu Kanadan terveydenhuollosta</w:t>
      </w:r>
    </w:p>
    <w:p>
      <w:r>
        <w:rPr>
          <w:b/>
        </w:rPr>
        <w:t xml:space="preserve">Esimerkki 2.2332</w:t>
      </w:r>
    </w:p>
    <w:p>
      <w:r>
        <w:t xml:space="preserve">Kohta: "Annamme jutulle tyydyttävät pisteet tästä kriteeristä, koska siinä myönnetään, että ThinPrep on "kalliimpi"." Toivoisimme kuitenkin, että se olisi esittänyt todellisen kustannusvertailun. Jutussa esitettiin yhden gynekologian tarkkailijan keskeinen linjaus, jonka mukaan tutkimuksen "pitäisi toimia varoittavana esimerkkinä siitä, että se, että jokin on uutta, ei tarkoita, että se on parempaa.". "" Juttu sisälsi kuitenkin myös pääkirjoittajan muistutuksen siitä, että ThinPrep-näytteitä voidaan käyttää ihmisen papilloomaviruksen testaamiseen, joka aiheuttaa lähes kaikki kohdunkaulan syövät. Lisäksi ThinPrep-testien uusintatutkimusten määrä oli kolmanneksen alhaisempi kuin perinteisten papa-testien. Jutussa tiivistettiin hienosti, että JAMA:ssa julkaistun tutkimuksen tekijät totesivat, että ""hyvin suunniteltujen vertailututkimusten puuttuessa ei ole olemassa vakuuttavaa näyttöä kummankaan menetelmän paremmuuden määrittämiseksi"". Ja että se perustui 90 000 hollantilaisen naisen raondomisoituun tutkimukseen, jossa seulottiin joko ThinPrep-menetelmällä tai tavanomaisella papa-analyysillä. Jutussa ei ollut mitään sairauden lietsontaa. Juttu sisälsi useita asiantuntijoiden näkökulmia. Jutussa verrattiin hyvin tiiviissä artikkelissa ThinPrep- ja tavanomaisia papakokeita. Jutun alussa todetaan, että ThinPrep-testi hallitsee markkinoita. Juttu käsitteli kohdunkaulan syövän seulontatestien tehokkuutta, joten tätä kriteeriä ei voida soveltaa tässä tapauksessa. On selvää, että juttu ei perustunut uutistiedotteeseen." Väite: Tavallinen papa-koe on yhtä tehokas kuin ThinPrep.</w:t>
      </w:r>
    </w:p>
    <w:p>
      <w:r>
        <w:rPr>
          <w:b/>
        </w:rPr>
        <w:t xml:space="preserve">Tulos</w:t>
      </w:r>
    </w:p>
    <w:p>
      <w:r>
        <w:t xml:space="preserve">"Alle 350 sanassa tämä juttu teki hienon yhteenvedon tutkimuksesta, jonka eräs gynekologi totesi, että "sen pitäisi toimia varoittavana esimerkkinä siitä, että se, että jokin on uutta, ei tarkoita, että se on parempaa.""" Yksi kritiikki: jutussa ei lainattu mitään JAMA:ssa julkaistun tutkimuksen mukana olleesta pääkirjoituksesta - pääkirjoituksesta, joka antoi hyvän näkökulman. Siitä huolimatta se oli hyvää työtä rajallisessa tilassa.""</w:t>
      </w:r>
    </w:p>
    <w:p>
      <w:r>
        <w:rPr>
          <w:b/>
        </w:rPr>
        <w:t xml:space="preserve">Esimerkki 2.2333</w:t>
      </w:r>
    </w:p>
    <w:p>
      <w:r>
        <w:t xml:space="preserve">Kohta: Kentaro Iwata, Koben yliopiston tartuntatautien professori, sanoi blogissaan torstaina, ettei ole selvää, että tautitapaus on Japanissa laantunut heinäkuuksi suunniteltuun kisojen alkuun mennessä. Myös ulkomaisten vierailijoiden tulva voi pahentaa COVID-19-nimellä tunnetun taudin leviämistä. Japanin hallituksen virkamiehet ovat sanoneet, että olympialaiset järjestetään aikataulun mukaisesti eikä niitä järjestetä suljettujen ovien takana. "Olympialaiset eivät ole pelkkä joukkokokoontuminen, vaan joukkokokoontuminen kaikkialta maailmasta, kun taas COVID on maailmanlaajuinen pandemia", Iwata kirjoitti. "Nämä kaksi asiaa eivät sovi yhteen."  Iwata nousi karanteenissa olevalle Diamond Princess -risteilyalukselle helmikuussa, ja hänen YouTube-videonsa, joissa hän paheksuu siellä vallitsevia olosuhteita, keräsivät yli miljoona katselukertaa. Iwata sanoi, että karanteenia johtivat byrokraatit eivätkä tartuntatautien ammattilaiset ja että vyöhykkeistämistä ja suojavarusteiden käyttöä koskevia perusprotokollia ei noudatettu. Japanissa on todettu yli 1 600 virustapausta, joista noin 700 Diamond Princess -aluksella. Kolmekymmentäyhdeksän ihmistä on kuollut, mukaan lukien seitsemän matkustajalaivasta. Virus on levinnyt ympäri maailmaa, ja vahvistettuja tapauksia on yli 218 000 ja kuolemantapauksia 8 900. Väite: Diamond Princessin kriitikko sanoo, että Tokion olympialaiset pitäisi keskeyttää.</w:t>
      </w:r>
    </w:p>
    <w:p>
      <w:r>
        <w:rPr>
          <w:b/>
        </w:rPr>
        <w:t xml:space="preserve">Tulos</w:t>
      </w:r>
    </w:p>
    <w:p>
      <w:r>
        <w:t xml:space="preserve">Japanilainen lääkäri, joka aiheutti mediamyrskyn videoillaan, joissa kritisoitiin koronaviruksen saastuttaman risteilyaluksen karanteenia, sanoi, että hänen mielestään Tokion vuoden 2020 olympialaisia ei pitäisi järjestää.</w:t>
      </w:r>
    </w:p>
    <w:p>
      <w:r>
        <w:rPr>
          <w:b/>
        </w:rPr>
        <w:t xml:space="preserve">Esimerkki 2.2334</w:t>
      </w:r>
    </w:p>
    <w:p>
      <w:r>
        <w:t xml:space="preserve">Kohta: Joulun 2017 lähestyessä sosiaalisen median käyttäjät alkoivat levittää kuvaa vintage-näköisestä laatikosta, jossa luki "Asbesti": Pure White Fire Proof Snow". Jotkut kysyivät, oliko laatikko todella sisältänyt keinotekoista lunta, joka oli valmistettu nykyään laajalti tunnustetusta syöpää aiheuttavasta aineesta: 1900-luvun alkupuoliskolla asbestia käytettiin laajalti joulukoristeena sen valkoisen, pörröisen ulkonäön vuoksi - mutta se oli ennen kuin se tunnustettiin merkittäväksi riskitekijäksi aggressiiviselle syövän muodolle, joka tunnetaan mesotelioomana. Asbestos.com raportoi: Asbestia markkinoitiin aikoinaan keinolumena, jota ripoteltiin puihin, seppeleisiin ja koristeisiin. Vaikka näitä tuotteita ei ole valmistettu enää moneen vuoteen, vanhimmissa koristeissa, jotka ovat siirtyneet sukupolvelta toiselle, saattaa edelleen olla pieniä määriä asbestia. Kuuluisin asbestilumikuvio käytettiin Judy Garlandin tähdittämän vuoden 1939 klassikon "The Wizard of Oz" kuvauksissa, josta tuli historian katsotuin elokuva. Elokuvassa on kohtaus, jossa asbestista valmistettu lumi putoaa Dorothyn ja hänen ystäviensä päälle ja herättää heidät lännen pahan noidan loitsusta. Yllä oleva kuva esittää todellista tuotetta, jota myytiin kuluttajille 1900-luvun puolivälissä. Kuvan on ottanut Tony Rich, teollisuushygieenikko ja harrastelijavalokuvaaja, joka luetteloi asbestikuvia Flickrissä nimimerkillä Asbestos Hunter. Rich, joka on asbestin vastainen aktivisti, otti kuvan alun perin vuonna 2009. Rich kertoi, että hänellä on varsinainen laatikko varastossa, ja ohjasi meidät toiseen kuvaan, josta käy ilmi, että tuotetta valmisti National Tinsel Manufacturing Company. Tuotetta myytiin 1940-luvun lopulta 1950-luvulle, Rich sanoi. Hän kertoi meille: Tämä merkki sisältää itse asiassa amfiboliasbestia "amosiittia", joka on erittäin myrkyllistä. Yleisesti ottaen asbestia käytettiin kymmeniä miljoonia tonneja lähes yli puolentoista vuosisadan ajan modernin historian aikana monenlaisiin sovelluksiin, lähinnä sen palonkestävyyden, eristysominaisuuksien, kestävyyden/lujuuden, inerttiyden, kudottavuuden ja halpuuden ja runsauden vuoksi. Suurilla asbestivalmistajilla oli laajoja [tutkimus- ja kehitys]ohjelmia, joissa etsittiin jatkuvasti uusia tapoja käyttää asbestia. Uskon, että traagisin käyttö oli savukkeiden suodattimissa. Rich kertoi meille, että monet ovat yllättyneitä kuullessaan, että vaikka asbestilla on merkittävä yhteys syöpään, sitä ei ole kielletty Yhdysvalloissa. Sen lisäksi, että hän lisää tietoisuutta kamerallaan "Asbestos Hunter", hän toimii voittoa tavoittelemattoman Asbestos Disease Awareness Organization (ADAO) -järjestön ennaltaehkäisyn neuvoa-antavassa komiteassa, jonka blogista hän kirjoitti vuonna 2015: Yhdysvalloilla on hyvin pitkä historia asbestin käytössä, traaginen historia, jota kirjoitetaan edelleen tähän päivään asti, kansalaistensa... läheistemme, naapureidemme ja tulevien sukupolvien lopulliseksi vahingoksi. Tänä aikana kansakuntamme rakennuksiin ja infrastruktuuriin laitettiin kymmeniä miljoonia tonneja asbestimateriaaleja, joista suurin osa on edelleen käytössä. Lopulta luotiin lakeja ja asetuksia, joilla pyrittiin suojelemaan työntekijöitä ja kansalaisia asbestin jättämältä myrkylliseltä perinnöltä. Asbestinormien määrästä huolimatta monilla on kuitenkin edelleen ongelmia, jotka liittyvät sääntelyn puutteelliseen täytäntöönpanoon, huonoon riskinhallintaan tai yksinkertaisesti siihen, että asbestista aiheutuvia perusvaaroja ei ole tunnistettu. Väite: Valokuvassa on syöpää aiheuttavasta asbestista valmistettu tekolumikoristeen laatikko.</w:t>
      </w:r>
    </w:p>
    <w:p>
      <w:r>
        <w:rPr>
          <w:b/>
        </w:rPr>
        <w:t xml:space="preserve">Tulos</w:t>
      </w:r>
    </w:p>
    <w:p>
      <w:r>
        <w:t xml:space="preserve">Näiden ongelmien lisäksi maahamme tuodaan edelleen asbestia, mikä johtuu pääasiassa siitä hälyttävästä seikasta, että asbestia ei ole vielä kokonaan kielletty. Lisäksi asbestia on toistuvasti löydetty monista uusista kulutustuotteista, kuten viimeaikaiset riippumattomat tutkimukset osoittavat. Näihin asbestipitoisiin tuotteisiin kuuluvat muun muassa lasten lelut ja värikynät, joita on helposti saatavilla vähittäiskaupan hyllyiltä.</w:t>
      </w:r>
    </w:p>
    <w:p>
      <w:r>
        <w:rPr>
          <w:b/>
        </w:rPr>
        <w:t xml:space="preserve">Esimerkki 2.2335</w:t>
      </w:r>
    </w:p>
    <w:p>
      <w:r>
        <w:t xml:space="preserve">Kohta: Qianjiang, noin miljoonan asukkaan kaupunki, joka sijaitsee noin 150 kilometrin päässä tautiin sairastuneesta maakunnan pääkaupungista Wuhanista, on ilmoittanut tähän mennessä yhteensä 197 tapausta ja tehostaa toimiaan varmistaakseen, että tartunnan saaneet ihmiset eristetään ja hoidetaan. Se on viimeisin monista alueista, jotka ovat tarjonneet rahapalkkioita rohkaistakseen kansalaisia osallistumaan vapaaehtoisesti lääkärintarkastuksiin. Hubei on raportoinut yli 65 000 tapauksesta ja yli 2 600 kuolemantapauksesta epidemian vuoksi. Maailmanlaajuisesti kuolleiden määrä on noin 2 800 ja tartunnan saaneiden määrä noin 80 000. Epidemiaa käsittelevä Qianjiangin työryhmä ilmoitti tiedotteessaan, että asukkaat ovat oikeutettuja täyteen 10 000 juanin korvaukseen, jos heidän koronavirusdiagnoosinsa vahvistetaan. Aiemmin diagnoosin saaneet eivät ole oikeutettuja maksuun. Niille, joiden tautia ei heti suljeta pois, maksetaan 1 000 juania, kun taas "epäillyiksi" julistetut saavat 2 000 juania, se sanoi. Muualla Hubeissa, kuten Wuhanin Hanyangin kaupunginosassa ja naapurikaupungissa Huangguangissa, on myös tarjottu rahapalkkioita ihmisille, jotka ovat vapaaehtoisesti osallistuneet lääkärintarkastuksiin, mutta paljon alhaisemmalla, noin 500 juanilla. Jiangxin ja Hebein maakuntien tiedotusvälineet ovat myös raportoineet, että paikalliset kaupungit ovat tarjonneet noin 300-500 juania. Kiina on aiemmin tehnyt selväksi, että ihmiset, joilla on merkkejä tartunnasta, pääsevät tarkastukseen maksutta, ja se on myös antanut varoja paikallisviranomaisten käyttöön varmistaakseen, että taloudelliset esteet eivät estä ihmisiä ilmoittautumasta. Väite: Kiinan kaupunki tarjoaa 1400 dollarin palkkion viranomaisille ilmoittautuville viruspotilaille.</w:t>
      </w:r>
    </w:p>
    <w:p>
      <w:r>
        <w:rPr>
          <w:b/>
        </w:rPr>
        <w:t xml:space="preserve">Tulos</w:t>
      </w:r>
    </w:p>
    <w:p>
      <w:r>
        <w:t xml:space="preserve">Kaupunki Kiinan Hubein maakunnassa, joka on maailmanlaajuisen koronavirusepidemian keskus, maksaa asukkaille jopa 10 000 juania (1425,96 dollaria), jos he ilmoittavat ennakoivasti sairauden oireista ja se vahvistetaan testien jälkeen.</w:t>
      </w:r>
    </w:p>
    <w:p>
      <w:r>
        <w:rPr>
          <w:b/>
        </w:rPr>
        <w:t xml:space="preserve">Esimerkki 2.2336</w:t>
      </w:r>
    </w:p>
    <w:p>
      <w:r>
        <w:t xml:space="preserve">Kohta: Kouluvuonna 2018-19 rokotusaste alitti liittovaltion määräämän 95 prosentin ohjearvon 134 koulussa, joissa oli yli 30 lastentarhan oppilasta, osavaltion kansanterveysministeriön keräämien lukujen mukaan. Lukuvuonna 2017-2018 vastaava luku oli 102 koulua. Valtakunnallinen osuus täyttää edelleen 95 prosentin ohjeen. "Vaikka on hyvä, että Connecticutin osavaltiossa saavutetaan edelleen liittovaltion suosittelema MMR-rokotusaste (tuhkarokko, sikotauti ja vihurirokko), joka on 95 prosenttia päiväkotilapsille, olen hyvin huolissani siitä, että niiden koulujen määrä, jotka eivät saavuta tätä tärkeää rokotustasoa, kasvaa edelleen", kansanterveysministeriön komissaari Renee Coleman-Mitchell sanoi kirjallisessa lausunnossaan. Hänen mukaansa uskonnollisten vapautusten määrä on kasvanut jyrkästi, mikä hänen mukaansa "asettaa lapsemme tarpeettomasti tuhkarokkoon ja muihin rokotteella ehkäistävissä oleviin tauteihin sairastumisen vaaraan". Nämä viimeisimmät tiedot julkaistiin kansanterveysministeriön verkkosivustolla , vaikka vanhemmat ovat haastaneet ne oikeuteen ja väittäneet, että tiedot ovat virheellisiä eikä niitä pitäisi julkaista. Kiireellinen pyyntö tietojen julkaisemisen estämiseksi hylättiin maanantaiaamuna. Kantajat, bristolilaiset Brian ja Kristen Festa, ovat väittäneet, että tietojen julkaiseminen vahingoittaisi heidän poikansa kaltaisten rokotevapautuksen saaneiden oppilaiden yksityisyyttä, sillä he käyvät pienissä kouluissa ja saattavat joutua ahdistelun kohteeksi tai leimautua. Tiedot sisältävät koulukohtaisia rokotustietoja, mutta eivät niiden oppilaiden nimiä, joilla on uskonnollinen tai lääketieteellinen vapautus. Brian Festa sanoi, että hän oli toivonut voivansa valittaa kanteestaan osavaltion korkeimpaan oikeuteen ja oli pettynyt siihen, että kansanterveysministeriö päätti julkaista tiedot. "Henki on jo päässyt ulos pullosta", hän sanoi ja lisäsi, että hänen suunnittelemansa oikeudellinen muutoksenhaku on nyt turha. Coleman-Mitchell on suositellut, että demokraattinen kuvernööri Ned Lamont ja osavaltion lainsäätäjät kumoaisivat ei-lääketieteelliset vapautukset rokotuksista. DPH:n tiedot osoittavat, että 1 469 81 655 oppilaasta, jotka tulivat päiväkotiin kouluvuonna 2018-19, oli vapautettu rokotusvaatimuksista uskonnollisista syistä. Vuonna 2017-18 vastaava luku oli 1 255 83 508 oppilaasta, vuosina 2016-17 1 100 82 339 oppilaasta, 2015-2016 1 088 84 793 oppilaasta ja 2014-15 944 82 471 oppilaasta. Kuluvan lukuvuoden rokotusastetiedot julkaistaan ensi syksynä. Maanantaina iltapäivällä antamassaan lausunnossa Lamont sanoi, että nämä viimeisimmät luvut osoittavat, kuinka "on entistäkin tärkeämpää, että teemme yhteistyötä yleiskokouksen kanssa ei-lääketieteellisten vapautusten kumoamiseksi kansanterveyden edun vuoksi". Festa kuitenkin väittää, että luvut eivät osoita kansanterveysuhkaa, ja huomauttaa, että entinen republikaanihallitus M. Jodi Rell mainosti vuonna 1998 julkisesti Connecticutin 91 prosentin rokotusprosenttia Yhdysvaltojen korkeimpana. "Ei ollut mitään kansanterveydellistä kriisiä. Silloin ei vaadittu tietojen julkaisemista tai uskonnollisen vapautuksen kumoamista tai mitään vastaavaa", hän sanoi. Seuraava varsinainen lainsäädäntöistunto alkaa helmikuussa. Väite: Tiedot osoittavat, että useammat rokotusmäärät ovat jääneet alle ohjeiden.</w:t>
      </w:r>
    </w:p>
    <w:p>
      <w:r>
        <w:rPr>
          <w:b/>
        </w:rPr>
        <w:t xml:space="preserve">Tulos</w:t>
      </w:r>
    </w:p>
    <w:p>
      <w:r>
        <w:t xml:space="preserve">Connecticutin terveysviranomaisten maanantaina julkaisemat uudet tiedot osoittavat, että tuhkarokkoa, sikotautia ja vihurirokkoa koskevien rokotusten määrä lastentarhaoppilaiden keskuudessa on jatkanut laskuaan useammissa kouluissa, mikä liittyy siihen, että yhä useammat perheet hakevat uskonnollisia vapautuksia pakollisista rokotuksista.</w:t>
      </w:r>
    </w:p>
    <w:p>
      <w:r>
        <w:rPr>
          <w:b/>
        </w:rPr>
        <w:t xml:space="preserve">Esimerkki 2.2337</w:t>
      </w:r>
    </w:p>
    <w:p>
      <w:r>
        <w:t xml:space="preserve">Kohta: "Rishon Lezionissa, lähellä Tel Avivia 17. joulukuuta 2011 järjestetyn kansainvälisen kissanäyttelyn aikana. REUTERS/Amir Cohen Ja jos hankit kissan, pidä se poissa makuuhuoneestasi. Vaikka kissan hankkiminen lapsena saattaa suojata tulevilta allergioilta, kissan hankkiminen aikuisiässä lähes kaksinkertaistaa mahdollisuudet saada immuunireaktio kissalle - ensimmäinen askel kohti hengityksen vinkumista, aivastelua ja silmien kutinaa, todettiin eurooppalaisessa tutkimuksessa. Samassa tutkimuksessa, joka kattoi tuhansia aikuisia ja joka julkaistiin The Journal of Allergy and Clinical Immunology -lehdessä, havaittiin, että ihmisillä, joilla oli muita allergioita, oli erityisen suuri riski reagoida uuteen kissaeläimeen talossa. "Tietomme tukevat sitä, että kissan hankkiminen aikuisiässä lähes kaksinkertaistaa riskin sairastua kissan herkistymiseen", kirjoitti Mario Olivieri Veronan yliopistollisesta sairaalasta Italiasta. "Näin ollen kissan välttämistä olisi harkittava aikuisilla, erityisesti niillä, jotka ovat herkistyneet muille allergeeneille ja jotka ovat ilmoittaneet allergisista sairauksista."   Tutkimusta varten tutkijat tutkivat yli 6 000 aikuista eurooppalaista kahdesti yhdeksän vuoden aikana ottamalla verinäytteitä. Kenenkään osallistujien veressä ei ollut alun perin vasta-aineita kissoille, mikä tarkoittaa, etteivät he olleet herkistyneet eläimen hilseelle. Herkistyminen voidaan mitata ihopistokokeella. Se ei välttämättä johda oireisiin, mutta monissa tapauksissa se on täysimittaisen allergian esiaste. Noin kolme prosenttia ihmisistä, joilla ei ollut kissaa kummankaan tutkimuksen aikana, herkistyi tutkimuksen aikana, kun taas viisi prosenttia niistä, jotka hankkivat kissan kyseisten yhdeksän vuoden aikana. Neljä kymmenestä vasta herkistyneestä kertoi myös kokevansa allergiaoireita eläinten lähellä, mikä on nelinkertainen osuus verrattuna ihmisiin, joilla ei ollut vasta-aineita kissoja vastaan. Kävi myös ilmi, että vain ne, jotka päästivät lemmikkinsä makuuhuoneeseen, herkistyivät. "Jos olet aikuinen, jolla on astma ja/tai allergia, sinun pitäisi miettiä kahdesti kissan hankkimista ja erityisesti, jos hankit kissan, sen päästämistä makuuhuoneeseesi", sanoi Andy Nish Allergia- ja astmahoitokeskuksesta Gainesvillessä Georgiassa, joka ei ollut mukana tutkimuksessa. Tutkijat havaitsivat kuitenkin, että ihmisillä, joilla oli ollut kissa lapsuudessa, oli paljon pienempi riski herkistyä sille kuin niillä, jotka olivat uusia kissanomistajia. "Ajattelimme, että kissan pitäminen varhaislapsuudessa saattaa suojata kissa-allergian kehittymiseltä lapsuudessa, mutta tämä tutkimus näyttää osoittavan, että suoja ulottuu aikuisuuteen", Nish kertoi Reuters Healthille sähköpostitse. Hän totesi, että hän suosittelee aina pitämään kissat poissa makuuhuoneesta, ja lisäsi: "On huomattavaa, että kukaan niistä, jotka eivät päästäneet kissaa makuuhuoneeseen, ei herkistynyt."   Ihmisille, joilla on kissa ja jotka ovat allergisoituneet, hän suositteli uuden kodin löytämistä lemmikille ja sen jälkeen kissan pitämistä aina ulkona. ""Jos se tulee sisälle edes satunnaisesti, sen hilse jää taloon kuukausiksi. Jos kissan on oltava sisätiloissa, pidä se ainakin poissa makuuhuoneesta, harkitse HEPA-suodattimen hankkimista makuuhuoneeseen ja harkitse kissan pesua vähintään kerran viikossa", hän lisäsi. LÄHDE: bit.ly/vbZHAT" Väite: Haluatko lemmikkikissan? Mieti uudelleen, sanovat tutkijat.</w:t>
      </w:r>
    </w:p>
    <w:p>
      <w:r>
        <w:rPr>
          <w:b/>
        </w:rPr>
        <w:t xml:space="preserve">Tulos</w:t>
      </w:r>
    </w:p>
    <w:p>
      <w:r>
        <w:t xml:space="preserve">Houkuttelevatko lemmikkikaupan suloisen kissanpennun leikkisät temput? Jos sinulla ei ole koskaan aiemmin ollut kissaa, kannattaa ehkä miettiä uudelleen, varsinkin jos sinulla on muita allergioita, varoittavat tutkijat.</w:t>
      </w:r>
    </w:p>
    <w:p>
      <w:r>
        <w:rPr>
          <w:b/>
        </w:rPr>
        <w:t xml:space="preserve">Esimerkki 2.2338</w:t>
      </w:r>
    </w:p>
    <w:p>
      <w:r>
        <w:t xml:space="preserve">Kohta: Jutussa todettiin, että laite maksaa noin 30 000 dollaria, ja että yhdessä leikkauskustannusten kanssa se maksaa noin 50 200 dollaria vuodessa, kun otetaan huomioon mahdolliset kaksi lisäelinvuotta. Vaikka se ei olekaan välttämätöntä, olisi ehkä järkevää kysyä, miten nämä kustannukset todennäköisesti katetaan - eli omasta pussista, vakuutuksesta, terveydenhuollosta, sairaaloista - tai jostain niiden yhdistelmästä. Uudessa tutkimuksessa ei saatu mitään hyötyä kuolleisuudesta yhden vuoden aikana, ja aivohalvausten ja verenvuotojen määrä lisääntyi (mutta suurten verenvuotojen ja arytmioiden määrä oli pienempi kuin leikkauksessa). Näitä vaikutuksia ei kuitenkaan kvantifioitu, joten niiden suhteellista merkitystä on vaikea arvioida. Mahdollisista haitoista ei annettu absoluuttista riskitietoa. Tämä saattoi olla jutun suurin heikkous. Kokonaiskuvassa jutussa selitettiin riittävästi, että korkean riskin ryhmään kuuluville potilaille läpän vaihto "minimaalisesti invasiivisella" menetelmällä "on vähintään yhtä tehokas kuin leikkaus". Ei mitään avointa sairauden lietsontaa, mutta juttua olisi voitu parantaa ilmoittamalla, kuinka moni Yhdysvalloissa kuuluu 10 prosentin korkean riskin ryhmään. Jutussa siteerattiin asiantuntijoita, joiden ei todettu osallistuneen tutkimukseen, josta raportoitiin. Niiden potilaiden osalta, jotka kuuluvat 10 prosentin riskiryhmään, jutussa kerrottiin tutkimustuloksista, joissa verrattiin mahdollista uutta, katetriin perustuvaa hoitoa nykyiseen vaihtoehtoon, joka on leikkaus. Noin 2/3 jutussa mainittiin, että laite on hyväksytty käytettäväksi Euroopassa mutta ei tässä maassa ja että FDA:n neuvoa-antavan paneelin odotetaan tarkastelevan sitä myöhemmin tänä kesänä. Uuden lähestymistavan uutuus ja merkitys tehtiin selväksi lähinnä asiantuntijoiden lainausten avulla. Juttu ei näytä perustuvan pelkästään uutistiedotteeseen. Väite: Uusi sydämen läpänvaihtomenetelmä ylistetään.</w:t>
      </w:r>
    </w:p>
    <w:p>
      <w:r>
        <w:rPr>
          <w:b/>
        </w:rPr>
        <w:t xml:space="preserve">Tulos</w:t>
      </w:r>
    </w:p>
    <w:p>
      <w:r>
        <w:t xml:space="preserve">Tutkimuksessa havaittuja hyötyjä ja haittoja ei kuitenkaan kvantifioitu riittävästi, joten lukijoiden on vaikea arvioida, mikä oli kunkin hyödyn todellinen laajuus tutkimuksessa. Sen sijaan paljon tilaa annettiin ylenpalttisille sitaateille, joissa puhuttiin "pelistä, joka muuttaa peliä... yksi suurimmista askelista sydän- ja verisuonilääketieteessä elinaikanamme", ja ennusteille, joiden mukaan uusi lähestymistapa "tehdään kymmenille tuhansille potilaille vuosittain".  Kaikki voi toteutua. Toistaiseksi haluaisimme kuitenkin nähdä enemmän kovia lukuja. Kuten jutussa mainitaan, aorttastenoosi on yleinen vanhusväestön keskuudessa, ja tieto mahdollisesta lisähoitovaihtoehdosta suurimmassa riskissä oleville on tärkeää. Todellinen kysymys on, onko "minimaalisesti invasiivisen" lähestymistavan hyötyjen ja haittojen välinen suhde riittävän hyvä, jotta se kumoaa leikkauksen haitat.</w:t>
      </w:r>
    </w:p>
    <w:p>
      <w:r>
        <w:rPr>
          <w:b/>
        </w:rPr>
        <w:t xml:space="preserve">Esimerkki 2.2339</w:t>
      </w:r>
    </w:p>
    <w:p>
      <w:r>
        <w:t xml:space="preserve">Kohta: Auringonvalo, lumipeite, vähäinen tai olematon tuuli ja tietenkin öljy- ja kaasuteollisuuden päästöt, jotka tulivat voimaan yli kymmenen vuotta sitten Jonahin ja Pinedalen kaasukentillä. Tänä vuonna tekijät ovat olleet tavallista useammin oikeassa. Perjantaina oli kauden 12. otsonitoimintapäivä - Wyomingin ympäristönlaatuviraston varoitusjärjestelmä, joka pakottaa teollisuuden vetäytymään, kun on odotettavissa otsonia aiheuttavia olosuhteita. Tämä on ennätysmäärä viime vuosina, ja toimintapäiviä annettiin myös lauantaiksi ja sunnuntaiksi. Boulderin alueella on kuitenkin jotain huolestuttavampaa: maanpinnan otsonia muodostuu säännöllisesti varotoimista huolimatta. Sen hengittäminen voi aiheuttaa monenlaisia terveysongelmia rintakivusta keuhkojen toiminnan heikkenemiseen. Osavaltion sääntelyviranomaisille edelleen epäselvistä syistä eräässä Upper Greenin alueen kolkassa säännöt ja määräykset, joilla ilmanlaatukriisi saatiin korjattua yli kymmenen vuotta sitten, eivät ole riittäneet, Casper Star-Tribune -lehti kertoi. "Meillä ei ole vielä kaikkia vastauksia", sanoi osavaltion ympäristöministeriön tiedottaja Keith Guille. "Sitä ei todellakaan jätetä huomiotta. Ymmärrämme, että yleisö on huolissaan, kuten mekin." ___ Upper Green River Basin on Wind Riverin ja Wyomingin vuoriston väliin jäävä kulhon muotoinen alue. Tämä maisema pitää huonoa ilmaa paikallaan, kun ei tuule. Lumiset ja aurinkoiset vuodet ovat otsonin toimintapäivien kannalta huonompia, kuten tapahtui vuonna 2017, joka oli viimeinen vuosi, jolloin otsonin toimintapäiviä oli säännöllisesti. Wyomingin ympäristönlaatuviraston laatiman tiedotteen mukaan talven 2017 otsonikaudella satoi lähes kolme kertaa enemmän kuin historiallisissa keskiarvoissa. Hallittavissa oleva tekijä, joka aikoinaan aiheutti suuren alailmakehän otsonikriisin alueella, on kuitenkin öljy ja kaasu. Yli kymmenen vuotta sitten öljy- ja kaasutoiminta huononsi ilmanlaatua niin paljon, että se oli verrattavissa Los Angelesiin, ja se muutti Wyomingin tapaa säännellä altaan teollisuutta, sen putkia ja kompressoriasemia, kuorma-autoja ja säiliöitä. Säännökset ovat vähentäneet päästöjä tehokkaasti. Säännöt kuuluvat maan tiukimpiin, ja ne ovat innoittaneet ympäristönsuojeluvirastoa ja Bureau of Land Management -virastoa yrittämään ottaa käyttöön samanlaisia sääntöjä liittovaltion ja intiaanien mailla - vaikka molemmissa tapauksissa Trumpin hallinto on hiljattain vetäytynyt joistakin näistä normeista. Otsonin toimintapäivien lisäksi Upper Greenin säännöt kattavat laitteiden käytön vuotojen seuraamiseksi ja infrastruktuurin säännölliset tarkastukset vaurioiden varalta. Otsonikauden aikana, lopputalvella ja alkukeväästä, toimintapäivät ovat tärkeä osa Upper Greenin päästöjen hallintaa. Otsonia aiheuttavien tekijöiden joukossa öljy- ja kaasupäästöt ovat ainoa asia, jota sääntelyviranomaiset voivat vähentää pitääkseen otsonin loitolla. Wyomingin ympäristönlaatuvirasto (Department of Environmental Quality) julistaa toimintapäivät sellaisiksi, jotka voivat aiheuttaa alailmakehän otsonia. Upper Greenin alueen toimijat reagoivat tähän noudattamalla varasuunnitelmia päästöjen vähentämiseksi, kuten vähentämällä polttoaineen tankkausta ja kuorma-autojen tyhjäkäyntiä. Tänä vuonna teollisuus on joutunut vähentämään päästöjä kerta toisensa jälkeen. ___ Jonah Energy, joka toimii eri alueella kuin Boulderin ylitykset, on vähentänyt toimintaansa huomattavasti tänä vuonna tapahtuneiden toimintapäivien vuoksi, sanoi öljy- ja kaasuyhtiön tiedottaja Paul Ulrich. "Pieniä asioita. Sammutamme ilmalämmittimet padoilla päivisin. Isoja asioita, kuten porauslauttojen sulkemista", Ulrich sanoi. "Näillä on välittömiä tuotantoon, toimintaan ja talouteen kohdistuvia vaikutuksia, jotka me joudumme kantamaan." Jonah on poistanut viimeistelyryhmänsä liikkeelle ja lykännyt porauskaivojen viimeistelyä ja käyttöönottoa huhtikuun puoliväliin asti, ja se lykkää porauskaivojen puhallusta, hän sanoi. "Kerron kuitenkin, että suunnittelemme sitä varten. Koulutamme sitä varten ja ymmärrämme, että meillä on velvollisuus tehdä kaikki mahdollinen", Ulrich lisäsi. Hänen mukaansa näiden toimien tuloksista on osoituksena se, että tänä vuonna ei ole ollut otsonin ylityksiä kahdeksan tunnin jakson aikana Jonahin toimintojen läheisyydessä. DEQ:n mukaan nykyiset säännöt ja käytännöt eivät kuitenkaan välttämättä riitä, jos otsonia muodostuu edelleen Upper Greenin alueella. "Vuonna 2019 meidän mielestämme riippumatta siitä, onko lumipaketti vai ei, emme halua, että nämä tasot ylittävät normin", sanoi Guille ympäristönlaatuvirastosta. Wyomingin ympäristönlaatuviraston ilmanlaatuosaston hallinnoija Nancy Vehr sanoi, että hän alkoi ottaa yhteyttä Boulderin alueen toimijoihin, joissa työskentelee yli 30 yritystä - enimmäkseen öljy- ja kaasuyrityksiä - kun otsonipiikki alkoi noin kaksi viikkoa sitten. Hän pyysi niitä etsimään lisää keinoja päästöjen vapaaehtoiseen vähentämiseen. He tekivätkin niin. Boulderin tämänvuotisessa ongelmassa on kuitenkin ollut ainutlaatuista se, että kohonneet otsonitasot ovat olleet pysyviä, Vehr totesi. "Meillä ei ole koskaan ollut kahdeksan päivän jaksoa yhdessä paikassa", hän sanoi. Kyseinen alue on kuitenkin ollut ongelma aiemminkin. Vehrin mukaan Boulderin valvontalaite havaitsee usein enemmän ilmanlaatuhuolia kuin muut valuma-alueen valvontalaitteet, johtuipa se sitten lämpötilasta tai muista tekijöistä. Jonahin Ulrich sanoi, että tämän vuoden otsonipiikit ovat mysteeri, mutta ne näyttävät olevan yksittäisiä eivätkä heijastu koko altaaseen, hän selitti. "Tämän kauden haasteena on ollut yksi seuranta-asema", hän sanoi. "Tieteellisestä näkökulmasta se on meille kaikille uusi haaste, jotta toiminnanharjoittajat, DEQ ja muut ymmärtäisivät täysin, mitä kyseisellä asemalla tapahtuu." Ulrich sanoi, että kaikkien on palattava neuvottelupöytään. "Tiedämme, että meidän on tarkasteltava asiaa perusteellisesti tämän vuoden jälkeen", hän sanoi. Vehr toisti luottamuksen nykyisiin sääntöihin ja totesi, että olisi helpompi tarkastella tietoja jälkikäteen ja analysoida malleja. Kun ilmanlaatu oli pahimmillaan Upper Greenissä, se näkyi oranssina sumuna, sanoi Bousman Boulderista. Tämänvuotisista ylityksistä huolimatta karjatilallinen sanoi, ettei hän ollut huomannut ilmanlaadun olevan erilainen. Kuten kaikki muutkin, hän ihmetteli, mitä Boulderin valvontalaitteessa tapahtuu, toimiiko se kunnolla ja kuinka suuri osa otsoniongelmasta on luonnollista. Hän sanoi, että tuolla ylhäällä on syvempää lunta. Silti piikit turvallisissa pitoisuuksissa olivat herättäneet kaikkien huomion Upper Greenissä, vaikka otsoniin on puututtu vuodesta 2005 tai 2006 lähtien. "Luulen, että kollektiivisesti luulimme, että olimme niin sanotusti tilanteen yläpuolella", Bousman sanoi. "Nyt en ole niin varma." ___ Tietoja: Casper (Wyo.) Star-Tribune, http://www.trib.com Väite: Wyomingin otsonitasot askarruttavat virkamiehiä.</w:t>
      </w:r>
    </w:p>
    <w:p>
      <w:r>
        <w:rPr>
          <w:b/>
        </w:rPr>
        <w:t xml:space="preserve">Tulos</w:t>
      </w:r>
    </w:p>
    <w:p>
      <w:r>
        <w:t xml:space="preserve">Joel Bousman ei ollut varma, olisiko otsoni ongelma perjantaina osavaltion varoituksesta huolimatta. Lumi peitti salviaharjanteen, ja tuuli puhalsi alle 10 mailia tunnissa - molemmat huonoja merkkejä. Toisaalta Sublette Countyn komissaarin tilalla Boulderin lähellä sijaitsevalla pienellä paikkakunnalla, joka sijaitsee noin 12 mailia Pinedalesta kaakkoon Wind River Mountains -vuoriston tuntumassa, oli ollut lähes koko päivän pilvistä.</w:t>
      </w:r>
    </w:p>
    <w:p>
      <w:r>
        <w:rPr>
          <w:b/>
        </w:rPr>
        <w:t xml:space="preserve">Esimerkki 2.2340</w:t>
      </w:r>
    </w:p>
    <w:p>
      <w:r>
        <w:t xml:space="preserve">Kohta: Kuten tutkijat totesivat, ei kuitenkaan ole selvää, olisivatko ravintolisät yhtä tehokkaita kuin erityisesti tutkimusta varten kehitetty valmiste.". Tutkimuksen johtajan mukaan inkiväärin käyttö paransi potilaiden pahoinvointia 40 prosenttia. Plaseboryhmässä tutkimuksen johtaja totesi, että "tuskin mitään eroa" ei havaittu. Meille ei kuitenkaan anneta mitään tietoa tärkeistä kysymyksistä, kuten siitä, kuinka suuri muutos pahoinvointiasteikossa on todellisuudessa kliinisesti havaittavissa potilaille. Tämä on se, mitä todella tarvitaan, jotta mahdolliset hyödyt voitaisiin ymmärtää. Vaikka tässä tutkimuksessa ei raportoitu inkiväärin käyttöön liittyviä haittavaikutuksia, jutussa huomautetaan, että inkiväärilisät voivat häiritä veren hyytymistä, mikä voi olla erityisen haitallista syöpäpotilaille, jotka ovat hoidossa tai leikkauksessa. Jutussa ehdotetaan, että ihmisten tulisi keskustella lääkärinsä kanssa ennen inkiväärin käyttöä. Jutusta ei käy täysin ilmi, että tätä tutkimusta ei ole vielä julkaistu lääketieteellisessä lehdessä ja että siitä on julkaistu vain tiivistelmä. Toisin kuin julkaistut artikkelit, tämä tutkimus ei ole käynyt läpi tarkistusprosessia, jossa tarkistettaisiin, ettei menetelmissä ole virheitä. Vaikka jutussa korostetaan, että 2/3 tutkimukseen osallistuneista oli rintasyövän hoidossa, olisi myös tärkeää mainita selvästi, että suurin osa (90 %) oli naisia, mikä viittaa siihen, että tuloksia ei ehkä voida soveltaa koko väestöön. Jutusta tai tiivistelmästä ei myöskään käy ilmi, saivatko potilaat erityyppistä kemoterapiaa tai miksi tutkijat ottivat mukaan potilaita, joilla oli erityyppisiä syöpiä. Juttu ei näytä liioittelevan pahoinvoinnin yleisyyttä kemoterapiahoidon sivuvaikutuksena. Tutkimuksen johtajan haastattelun lisäksi jutussa on lainauksia American Cancer Societyn johtajalta sekä American Society of Clinical Oncologyn puheenjohtajalta; onkologiyhdistyksen puheenjohtaja ei kuitenkaan kommentoinut tutkimusta suoraan. Jutussa mainitaan, että tutkimusta rahoitti National Cancer Institute, eikä tutkijoilla ollut mitään yhteyksiä kapselivalmistajaan, joka toimitti inkiväärivalmisteen tähän tutkimukseen. Jutussa mainittiin lyhyesti oksentelua vähentävät antiemeettiset lääkkeet, mutta yksityiskohtaisemmin olisi voitu kertoa muiden lääkkeiden tehosta kemoterapiaan liittyvässä pahoinvoinnissa. Ravintolisinä myytäviä inkiväärikapseleita ja inkiväärin makuaineita sisältäviä tuotteita, kuten inkivääriteetä tai inkiväärimaustetta, on laajalti saatavilla, mutta jutussa todetaan, että ne eivät välttämättä tarjoa samoja hyötyjä kuin tutkimuksessa käytetty valmiste. Jutun mukaan tutkimuksessa käytetyn kapselin kehittänyt yritys hakee FDA:lta lupaa markkinoida inkiväärivalmistetta pahoinvointilääkkeenä. Jutussa huomautetaan, että inkivääriä on käytetty jo pitkään pahoinvoinnin lievittämiseen, mutta siinä mainitaan myös, että tämä on ensimmäinen laajamittainen tutkimus, jossa arvioidaan inkiväärin tehoa kemoterapiaa saavilla syöpäpotilailla. Muissa tutkimuksissa on saatu ristiriitaisia tuloksia, kuten jutussa todetaan. Tämä juttu ei näytä perustuvan lehdistötiedotteeseen." Väite: Tutkimus: Inkiväärikapselit lievittävät kemoterapiapahoinvointia.</w:t>
      </w:r>
    </w:p>
    <w:p>
      <w:r>
        <w:rPr>
          <w:b/>
        </w:rPr>
        <w:t xml:space="preserve">Tulos</w:t>
      </w:r>
    </w:p>
    <w:p>
      <w:r>
        <w:t xml:space="preserve">Tässä uutisessa kerrotaan hiljattain tehdyn satunnaistetun tutkimuksen tuloksista, joissa todettiin, että erityisesti muotoillut inkiväärikapselit, joita annettiin syöpäpotilaille ennen kemoterapiahoitoja ja niiden jälkeen, vähensivät merkittävästi pahoinvointia. Vaikka tämä juttu täyttää monet kriteerimme, lukijoiden olisi ollut hyvä tietää, että tätä tutkimusta ei ole vielä julkaistu ja että se ei ole vielä läpikäynyt virallista tarkastusprosessia, jolla varmistetaan vankat menetelmät ja tarkat laskelmat. Jutussa ei myöskään mainita, että 90 prosenttia potilaista oli naisia, mikä herättää kysymyksen siitä, olisivatko samat tulokset nähtävissä myös miehillä. Kun otetaan huomioon, että vain tiivistelmä on julkaistu, jutussa kuvataan riittävästi tutkimusmenetelmiä ja lainataan American Cancer Societyn ja American Society of Clinical Oncologyn jäsenten lausuntoja. Olisi kuitenkin ollut hyödyllistä, jos nämä lähteet olisivat kommentoineet tutkimusta ja sen tuloksia enemmän. Vaikka tutkimukseen osallistuneilla ei raportoitu mitään haittavaikutuksia, juttu tarjoaa palveluksen, kun siinä huomautetaan ravintolisien käyttöön liittyvistä riskeistä, sillä inkivääri voi häiritä veren hyytymistä. Tässä jutussa huomautetaan selvästi, että tutkimuksessa ei käytetty inkivääriä sisältäviä ravintolisiä, eikä niistä välttämättä ole samanlaista hyötyä kuin erikoisvalmisteisista kapseleista.</w:t>
      </w:r>
    </w:p>
    <w:p>
      <w:r>
        <w:rPr>
          <w:b/>
        </w:rPr>
        <w:t xml:space="preserve">Esimerkki 2.2341</w:t>
      </w:r>
    </w:p>
    <w:p>
      <w:r>
        <w:t xml:space="preserve">Kohta: Singapore on onnistunut hillitsemään taudin leviämistä kansalaistensa keskuudessa tiukalla kontaktien jäljittämisellä ja valvonnalla, ja se on saanut kiitosta Maailman terveysjärjestöltä. Maahanmuuttajien keskuudessa tartunnat ovat kuitenkin lisääntymässä. Huhtikuun 14. päivään mennessä Singaporessa todetuista 3252 tapauksesta 1625 liittyi siirtotyöläisten asuntoloissa esiintyneisiin tautitapauksiin. Ihmisoikeusryhmät, hyväntekeväisyysjärjestöt ja lääketieteen asiantuntijat olivat kiinnittäneet huomiota joukkotartuntojen mahdollisuuteen yli 300 000 siirtotyöläisen keskuudessa, jotka asuvat 5,7 miljoonan asukkaan rikkaassa maassa usein ahtaissa ja epähygieenisissä oloissa. Oikeusryhmien ja vapaaehtoisjärjestöjen mukaan joissakin Singaporen varhaisissa poliittisissa toimissa ei kuitenkaan otettu huomioon tätä haavoittuvaa yhteisöä. Esimerkiksi Singaporen hallituksen määräys rajoittaa lääkäreitä yksittäisiin sairaaloihin, jotta he eivät levittäisi virusta, vähensi jyrkästi vapaaehtoisten terveyspalveluja, joihin jotkut työntekijät tukeutuivat, he sanoivat. Epidemian puhkeamisen alkaessa järjestetty valtakunnallinen maskien jakelu jätti asuntoloissa asuvat siirtotyöläiset ulkopuolelle. Lisäksi äskettäin käyttöön otetut toimenpiteet, joilla kymmenet tuhannet työntekijät on suljettu ahtaisiin tiloihin, saattavat lisätä tartunnan leviämisriskiä, he lisäsivät. "Olemme ehdottomasti huolissamme siitä, että tämä lähestymistapa altistaa paljon enemmän siirtotyöläisiä COVID-19-tartunnan riskille", sanoi Rachel Chhoa-Howard, Amnesty International -oikeusjärjestön singaporelainen tutkija. Viranomaiset sanovat toteuttaneensa ennaltaehkäiseviä toimenpiteitä henkilökohtaisen hygienian, sekoittumisen ja tautien havaitsemisen varmistamiseksi siirtotyöläisten asunnoissa, mutta päätös karanteenin asettamisesta tuhansille työntekijöille oli välttämätön, kun virus alkoi levitä. Singaporen terveys- ja työvoimaministeriöt eivät vastanneet tämän artikkelin kysymyksiin. Molemmat viittasivat Reutersille aiempiin lausuntoihin, jotka ne olivat antaneet viruksen torjuntatoimista. Siirtolaisten asuntoloiden tilanne korostaa, että pääasiassa bangladeshilaisiin ja intialaisiin ruumiillisen työn tekijöihin, joiden työvoima on auttanut rakentamaan loistavan ja modernin kaupunkivaltion, ja muuhun väestöön sovelletaan erilaisia normeja. Hallitus on majoittanut ulkomailta palaavat Singaporen asukkaat kalliisiin hotelleihin tartuntojen rajoittamiseksi. Jotkut siirtotyöläiset ovat joutuneet majoittumaan kerroshuoneisiin, joissa heidän mukaansa on ollut tukkeutuneita vessoja ja ylivuotavia jäteastioita. Työvoimaministeriö on sanonut, että karanteenin alussa sillä oli "haasteita", jotka liittyivät asuntoloiden hygieniaan ja ruokahuoltoon, mutta että se on työskennellyt operaattoreiden kanssa olosuhteiden parantamiseksi. Pääministeri Lee Hsien Loong sanoi 10. huhtikuuta pitämässään puheessa, että Singapore arvostaa siirtotyöläisten ponnisteluja ja että heille maksetaan edelleen palkkaa karanteenin aikana. Jotkut työntekijät olivat riippuvaisia terveydenhuollon saamisesta HealthServe-nimisen hyväntekeväisyysjärjestön ylläpitämiltä tuetuilta klinikoilta, joissa työskentelee vapaaehtoisia lääkäreitä ja sairaanhoitajia. Mutta kun hallitus antoi 7. helmikuuta direktiivin, jonka mukaan julkisten sairaaloiden henkilökunnan oli rajoitettava työnsä yhteen sairaalaan ristikontaminaation estämiseksi, HealthServe ilmoitti, että sen oli supistettava toimintaansa, mikä vei joiltakin vähävaraisimmilta työntekijöiltä terveydenhuollon. HealthServe, joka tarjoaa konsultaatioita 8 Yhdysvaltain dollarin (5,65 dollarin) hintaan, kun taas valtion klinikoilla hinta on noin 50 dollaria, ilmoitti, että sen oli supistettava palvelujaan 90 prosenttia ja suljettava kaksi kolmesta klinikastaan. HealthServen lääkäripalvelukomitean puheenjohtaja Jeremy Lim kertoi, että hän ilmoitti hallitukselle vapaaehtoisten määrän vähenemisestä, mutta hänelle sanottiin, ettei asialle voida tehdä mitään. Terveysministeriö ei vastannut pyyntöön kommentoida klinikoiden sulkemista. Lim sanoi, että halvan terveydenhuollon saatavuus olisi helpottanut siirtotyöläisten infektioiden havaitsemista varhaisemmassa vaiheessa. Asuntoloissa asuvat siirtotyöläiset - usein 12 tai 20 henkeä huoneessa - jäivät myös hallituksen helmikuussa tekemän aloitteen ulkopuolelle, jonka tarkoituksena oli jakaa naamarit jokaiseen kotitalouteen sen jälkeen, kun vähittäiskauppiaiden varastot olivat loppuneet. Lim kutsui tätä "sokeaksi pisteeksi" siirtolaisia koskevassa politiikassa, josta "saamme nyt tietää kollektiivisen katumuksemme kautta". Singapore on nyt määrännyt asukkaat käyttämään naamareita julkisilla paikoilla, koska oireettomien tartuntojen määrä on lisääntynyt. Deborah Fordyce, Transient Workers Count Too -järjestön puheenjohtaja, varoitti 23. maaliskuuta maan päälehden Straits Timesin pääkirjoituksessa, että riski taudin puhkeamisesta siirtolaisyhteisössä on "kiistaton". Kaksi viikkoa myöhemmin Singapore ilmoitti eristävänsä noin 20 000 siirtotyöläistä kahteen asuntolaan. Kahdeksan asuntolaa on nyt suljettu, mikä vaikuttaa noin 62 500 työntekijään. Reutersin arviot perustuvat hallituksen lausuntoihin ja julkisiin tietoihin suljetuista asuntoloista. Työvoimaministeriö ei vastannut kommenttipyyntöön karanteenissa olevien ihmisten kokonaismäärästä. Hallitus on nyt määrännyt muun maan asukkaat pysymään kotona ja pitämään vähintään metrin etäisyyden muihin, jos he ovat liikkeellä olennaisten tarpeiden, kuten ruokaostosten, vuoksi. Singapore on myös lisännyt testejä asuntoloissa ja alkanut siirtää joitakin "välttämättömiksi" katsottuja työntekijöitä julkisiin asuntoihin, sotilasleireihin ja teollisuusasuntolaivoihin, mikä viranomaisten mukaan auttaa luomaan lisää tilaa asuntokomplekseihin. Hallitus on puolustanut asuntoloissa toteutettavia virustorjuntatoimenpiteitä, joihin kuuluu muun muassa se, että operaattoreita kehotetaan seuraamaan työntekijöitä kuumeen varalta ja estämään sekaantuminen yhteisissä tiloissa. "Ei ole niin, ettemme olisi tehneet mitään yrittäessämme hallita tilannetta", työvoimaministeri Josephine Teo sanoi 9. huhtikuuta. Reuters puhui kuuden neljän asuntolan työntekijän kanssa, jotka kertoivat nimettömänä pysyessään, että varotoimia, kuten lämpötilan tarkistuksia ja sosiaalista etäisyyttä, ei ole noudatettu tiukasti tai ne on otettu käyttöön vasta hiljattain. Singaporen siirtotyöläisten mahdollinen altistuminen tartuntataudeille oli terveysasiantuntijoiden huolenaihe jo ennen koronaviruksen puhkeamista. Singaporelaisten tutkijoiden vuonna 2017 Journal of Travel Medicine -lehdessä julkaistun tutkimuksen mukaan Singaporessa aiemmin esiintyneiden tautiepidemioiden, kuten malarian, denguekuumeen, zikan ja tuberkuloosin, tarkastelu osoitti, että siirtotyöläiset kärsivät suhteettomasti, mikä johtui osittain heidän elin- ja työolosuhteistaan. Kansainvälisen työjärjestön (ILO) vanhempi siirtolaisuusasiantuntija Nilim Baruah sanoi, että siirtotyöläiset olivat COVID-19-epidemiasta eniten kärsiviä ryhmiä. Hänen mukaansa Singaporessa "monien siirtotyöläisten elinolot eivät suosi sosiaalista etäisyyttä". Majidul Haq, 25-vuotias bangladeshilainen työläinen, asuu yhdessä täpötäydessä karanteenissa olevassa asuntolassa, jossa viranomaisten mukaan yli 700 ihmistä on testattu positiivisesti. "On vaikea olla ajattelematta viruksen tarttumisen todennäköisyyttä", hän sanoi. Väite: Singaporessa maahanmuuttajien koronavirustapaukset tuovat esiin torjunnan heikon lenkin.</w:t>
      </w:r>
    </w:p>
    <w:p>
      <w:r>
        <w:rPr>
          <w:b/>
        </w:rPr>
        <w:t xml:space="preserve">Tulos</w:t>
      </w:r>
    </w:p>
    <w:p>
      <w:r>
        <w:t xml:space="preserve">Samalla kun Singapore on saanut maailmanlaajuista kiitosta koronaviruksen torjunnasta, tauti on levinnyt nopeasti Singaporen suuressa siirtotyöläisyhteisössä, mikä on osoittanut oikeusryhmien mukaan heikon lenkin kaupunkivaltion torjuntatoimissa.</w:t>
      </w:r>
    </w:p>
    <w:p>
      <w:r>
        <w:rPr>
          <w:b/>
        </w:rPr>
        <w:t xml:space="preserve">Esimerkki 2.2342</w:t>
      </w:r>
    </w:p>
    <w:p>
      <w:r>
        <w:t xml:space="preserve">Kohta: USC Interim President Wanda Austin sanoi lausunnossaan, että alustava sovinto, joka tarvitsee tuomarin hyväksynnän, tarjoaa korvauksia, jotka vaihtelevat 2500 dollarista 250 000 dollariin naisille, jotka sanovat tohtori George Tyndallin käyttäneen heitä hyväksi vuosien 1988 ja 2016 välillä. Noin 500 nykyistä ja entistä opiskelijaa on nyt esittänyt syytöksiä Tyndallia vastaan ja nostanut erilaisia kanteita. He väittävät, että Tyndall teki rutiininomaisesti töykeitä kommentteja, otti sopimattomia valokuvia, pakotti heidät riisuutumaan alasti ja kähmi heitä lääketieteellisen hoidon varjolla. Tyndall työskenteli noin kolme vuosikymmentä USC:n gynekologina ennen kuin hän jäi eläkkeelle viime vuonna sen jälkeen, kun yliopiston tutkimuksessa todettiin, että oli todisteita siitä, että hän ahdisteli seksuaalisesti opiskelijoita tenttien aikana. Tyndall on kiistänyt syytökset, eikä häntä ole syytetty rikoksesta. Los Angelesin poliisi ja Los Angelesin piirikunnan syyttäjät tutkivat väitteitä. Hänen asianajajansa Leonard Levine sanoi lausunnossaan, että Tyndall "keskittyy edelleen rikostutkintaan" eikä hänellä ole muuta kommentoitavaa. Sovintoehdotus koskee vireillä olevaa liittovaltion ryhmäkannetta, johon osallistuu vain murto-osa kaikista syytteeseen asettaneista, mutta joka on avoin kaikille naisille, jotka ovat käyneet gynekologin vastaanotolla. Kolme asianajajaa, jotka edustavat lähes 300:aa syyttäjää, sanovat, että he neuvovat asiakkaitaan voimakkaasti olemaan liittymättä liittovaltion kanteeseen, jotta he voivat taistella osavaltion tuomioistuimessa. "Ainoa taattu luku tässä tapauksessa on 2 500 dollaria - 2 500 dollarilla ei saa edes 50 jaardin paikkaa USC:n jalkapallo-ottelussa, saati sitten korvausta siitä, että joku on joutunut lääkärin seksuaalisen hyväksikäytön kohteeksi 18- tai 17-vuotiaana", sanoi John Manly, asianajaja, joka edustaa 180:tä syytettyä. Asianajaja Gloria Allred, joka edustaa 36:aa Tyndallia syyttänyttä naista, sanoi lausunnossaan, että ehdotetun sovinnon mukainen rahasumma on "aivan liian pieni" siihen nähden, mitä jotkut naiset ovat joutuneet kokemaan. Myös Manly kritisoi sovintoehdotusta siitä, ettei USC:tä saada vastuuseen, ja kutsui sitä yritykseksi rajoittaa tulevia rahallisia korvauksia. "Emme vieläkään tiedä, milloin USC tiesi ensimmäisen kerran, kuinka usein heitä varoitettiin, mitä hallintovirkamiehiä oli mukana, oliko kyseessä rikollinen toiminta?" Manly sanoi. "Asiakkaamme haluavat ennen kaikkea näitä vastauksia ja ihmisiä vastuuseen, ei siksi, että se auttaisi heidän tapaustaan, vaan suojellakseen tulevia naisia USC:ssä." USC:tä edustava asianajaja Tara Lee sanoi, että mahdolliseen rikolliseen käytökseen liittyviä kysymyksiä tutkitaan "ja ne vastaukset saadaan, kun itse tutkinta on saatu päätökseen". "Heidän kritisoimansa ratkaisuprosessi ei mahdollistaisi sitä", hän sanoi. "Sovitteluprosessi olisi hyvin uhrikeskeinen, jotta heidän tarpeisiinsa voitaisiin vastata ja varmistaa, että heidän vaatimuksensa tunnistetaan ja myönnetään." Ehdotuksen mukaan jokainen nainen, jolla oli tapaaminen Tyndallin kanssa, saa 2 500 dollaria. Ne, jotka esittävät kirjallisia vaatimuksia, joissa kerrotaan yksityiskohtaisesti heidän väitteistään ja vaikutuksesta heidän elämäänsä, olisivat oikeutettuja 7 500-20 000 dollarin korvauksiin. Naiset, jotka suostuvat tarkentamaan väitteitään psykologin yksityisessä haastattelussa, voisivat saada jopa 250 000 dollarin korvaukset. Lee sanoi, että koulu yritti luoda järjestelmän, jonka avulla naiset voisivat itse päättää, kuinka paljon he sitoutuvat prosessiin. Asianajaja Mike Arias, joka edustaa 80:tä syyttäjää, kritisoi sovintoehdotuksen nopeutta ja sanoi, että hän ja muut asianajajat odottivat USC:n julkistavan enemmän tietoa. "USC voi vaimentaa vihan ja suuttumuksen syvyyttä saamalla satoja muita uhreja liittymään sovintoon, mutta se ei tule olemaan ohi", Arias sanoi ja lisäsi, että hän ja muut asianajajat taistelevat sovinnon hyväksymistä vastaan. Yliopistoa arvosteltiin tapauksesta ensimmäisen kerran sen jälkeen, kun Los Angeles Times kertoi aiemmin tänä vuonna, että Tyndallin hoitoa koskevat valitukset jäivät vuosikymmenien ajan kuulematta ja että USC ei ilmoittanut hänestä lääketieteelliselle lautakunnalle edes sen jälkeen, kun hänet oli hiljaa pakotettu eläkkeelle. Kaksi hallintohenkilöä sai potkut, ja presidentti C.L. Max Nikias luopui tehtävästään kritiikin seurauksena. USC on kiistänyt syytökset salailusta. Austin sanoi, että siitä lähtien, kun hänestä tuli yliopiston väliaikainen presidentti, "oikeudenmukainen ja kunnioittava ratkaisu mahdollisimman monelle entiselle potilaalle on ollut ensisijainen tavoite yliopistolle ja minulle henkilökohtaisesti". "Monia laajoja muutoksia on tehty, ja jatkamme joka päivä työtä estääkseen kaikenlaiset väärinkäytökset kampuksillamme", hänen lausunnossaan sanottiin. Torstaina 93 naista, jotka sanovat Tyndallin käyttäneen heitä hyväkseen tai ahdistelleen heitä, ilmoittivat uusimmasta kanteesta USC:tä vastaan ja sanoivat sen jättäneen vuosikymmeniä kestäneet valitukset huomiotta. Dana Loewy sanoi, että Tyndall kävi hänen kimppuunsa tentissä vuonna 1993. "Olen osa satojen naisten satunnaista sisaruutta, koska rakastamamme yliopisto petti luottamuksemme", hän sanoi. ___ Associated Pressin kirjoittajat John Antczak ja Brian Melley Los Angelesissa osallistuivat tähän raporttiin. Väite: USC suostuu maksamaan 215 miljoonaa dollaria lääkärin seksuaalisesta hyväksikäytöstä.</w:t>
      </w:r>
    </w:p>
    <w:p>
      <w:r>
        <w:rPr>
          <w:b/>
        </w:rPr>
        <w:t xml:space="preserve">Tulos</w:t>
      </w:r>
    </w:p>
    <w:p>
      <w:r>
        <w:t xml:space="preserve">Etelä-Kalifornian yliopisto ilmoitti perjantaina maksavansa 215 miljoonaa dollaria koulun gynekologin tekemiä väitteitä seksuaalisesta hyväksikäytöstä ja häirinnästä, mutta satojen syytteiden esittäjien asianajajat sanovat, että rahat eivät riitä ja että yliopisto ei ole vielä paljastanut, mitä se tiesi lääkärin käytöksestä.</w:t>
      </w:r>
    </w:p>
    <w:p>
      <w:r>
        <w:rPr>
          <w:b/>
        </w:rPr>
        <w:t xml:space="preserve">Esimerkki 2.2343</w:t>
      </w:r>
    </w:p>
    <w:p>
      <w:r>
        <w:t xml:space="preserve">Kohta: Naida asuu Miamissa moottoritien ylikulkusillan alla useiden muiden kodittomien miesten ja naisten kanssa. Hänellä ei ole turvallista paikkaa, jossa hän voisi säilyttää tavaroitaan. Kansallisen terveysinstituutin (National Institute of Health) ja Yhdysvaltain terveysministeriön vuonna 2017 tekemän tutkimuksen mukaan kadulla asuvat hiv-positiiviset ihmiset onnistuvat harvemmin tukahduttamaan viruksen lääkityksellä. Terveysasiantuntijoiden mukaan yksi syy on se, että he kantavat yleensä kaikki omaisuutensa mukanaan joka päivä, ja heidän lääkkeensä, joiden arvo on satoja dollareita reseptipulloa kohti, katoavat tai varastetaan usein, kun he liikkuvat elämässä kadulla. "Suurin asia, josta täällä on huolissaan, on se, että ihmiset varastavat tavaroitasi", sanoo 33-vuotias Nadia, jolla virus diagnosoitiin yli kymmenen vuotta sitten; hän sanoo saaneensa sen laittomien ruiskuhuumeiden käytön seurauksena. Miamin yliopiston tukema IDEA Exchange -ohjelma on alkanut tarjota tartunnan saaneille kodittomille lääkekaappeja: turvallisia paikkoja, joihin osallistujien lääkemääräyksiä säilytetään. He voivat noutaa lääkkeensä kaapeista Miamissa sijaitsevasta konttitoimistosta, joka on muunnettu laivakontiksi, tai antaa sosiaalityöntekijöiden toimittaa heille muutaman päivän lääkkeet. Pienempiä määriä on helpompi turvata. Reseptit maksetaan Medicaid-ohjelmasta tai liittovaltion lääkeapuohjelmasta, joka on tarkoitettu pienituloisille hiv-tartunnan saaneille henkilöille. Kansanterveysasiantuntijat ovat jo pitkään kannattaneet lääkkeiden varastointia kodittomille: Washington, D.C., New York, Boston ja muut kaupungit tarjoavat vastaavia palveluja. Miamin aloite alkoi vuonna 2018 kaupungin asunnottomien keskuudessa puhjenneen hiv-epidemian jälkeen, kertoo ohjelmaa johtava Miamin yliopiston lääkäri tohtori Hansel Tookes. Terveydenhuoltojärjestelmään tuli ennennäkemätön määrä kodittomia, ja heidän keskeinen ongelmansa oli omaisuutensa hukkaaminen, Tookes sanoo. Lääkekaapit auttavat "välttämään ongelmatilanteet", kun terveydenhuollon ammattilaiset yrittävät vakauttaa tilannetta, hän sanoo. Ohjelman avustusryhmää johtava sosiaalityöntekijä Elisha Ekowo sanoo, että HIV:n leviämisen estäminen on ensisijainen tavoite. Hän huomauttaa, että jos tartunnan saaneet pystyvät tukahduttamaan tartunnan, on vähemmän todennäköistä, että he tartuttavat sen jollekin toiselle. Ohjelma ilmoittaa, että sen 13 osallistujan virustorjuntaprosentti on 100 prosenttia, mikä on saavutus, kun otetaan huomioon, että Floridassa on tautien valvonta- ja ehkäisykeskusten mukaan maan korkein uusien HIV-diagnoosien määrä. Floridan terveysministeriön tietojen mukaan 58 prosenttia Miami-Daden piirikunnan lähes 28 000:sta hiv-tartunnan saaneesta ihmisestä on virussuppressiivinen. Ekowo sanoo, että ohjelman toinen hyöty on se, että osallistujat, joilla on usein heikko itseluottamus tai vähän emotionaalista tukea perheeltään, voivat kehittää itseluottamustaitoja ja samalla pitää huolta terveydestään. Michael Ferraro sanoo, että IDEA Exchange on ollut elintärkeä hänen toipumiselleen, ja hän kutsuu henkilökunnan jäseniä "enkeleikseen". Vaikka hän ei ole enää asunnoton, 52-vuotias entinen heroiiniriippuvainen käyttää yhä lääkekaappiaan. Vielä vähän aikaa sitten hän nukkui Taco Bellin takana, jonne Exchange-henkilökunta toimitti hänen reseptinsä kerran viikossa. "Se oli ennenkuulumatonta", sanoo Ferraro, joka oli tuolloin vieraantunut perheestään. "Juoksentelin edelleen ympäriinsä pilvessä, mutta he pitivät huolen siitä, että sain lääkkeeni". He pitivät hänestä kiinni, ja lopulta hän suostui kuntoutukseen. Nyt hänellä on pysyvä asunto. Eräänä iltapäivänä Ferraro haki kolmen päivän lääkeannoksensa, halasi Ekowoa ja lähti polkupyörällä. Haastattelussa varjostavan ylikulkusillan alla sijaitsevassa "kodissaan" Naida sanoo, että kyky ottaa lääkkeensä johdonmukaisesti ohjelman tuella on antanut hänelle uudenlaista ylpeyden tunnetta. Hän oli aiemmin ollut 10 vuotta ottamatta lääkkeitään. Ekowo ja hänen kumppaninsa Chevel Collington ajavat tänne kerran viikossa toimittaakseen Naidan pillerit ja muut tarvikkeet. Reippaat sosiaalityöntekijät muistuttavat Naidaa myös tulevista lääkärikäynneistä ja antavat vilpittömiä kannustavia sanoja. Ohjelma "antaa minulle jotain, josta voin kantaa vastuuta", Naida sanoo. Väite: Lääkekaapit auttavat Miamin asunnottomia hiv-tartunnan saaneita.</w:t>
      </w:r>
    </w:p>
    <w:p>
      <w:r>
        <w:rPr>
          <w:b/>
        </w:rPr>
        <w:t xml:space="preserve">Tulos</w:t>
      </w:r>
    </w:p>
    <w:p>
      <w:r>
        <w:t xml:space="preserve">Ivette Naida sanoo, että hänen hiv-lääkityksensä seuraaminen voi olla pelottava tehtävä.</w:t>
      </w:r>
    </w:p>
    <w:p>
      <w:r>
        <w:rPr>
          <w:b/>
        </w:rPr>
        <w:t xml:space="preserve">Esimerkki 2.2344</w:t>
      </w:r>
    </w:p>
    <w:p>
      <w:r>
        <w:t xml:space="preserve">Kohta: Jutussa mainitaan skannauskustannukset yksityishenkilöille (100-500 dollaria) ja todetaan myös, että vuonna 2008 tämäntyyppiseen skannaukseen käytettiin noin 50 miljoonaa dollaria koko maassa. Pidemmässä jutussa olisi voitu kertoa myös näennäisesti terveiden henkilöiden seulonnan aiheuttamista lisäkokeista ja -hoidoista aiheutuvista kustannuksista. Kuten edellä mainittiin, jutussa todetaan, että vaikka jotkut asiantuntijat suosittelevat sepelvaltimoiden kalkkisaostumien TT-seulontaa, jotta voitaisiin lisätä niiden ihmisten määrää, jotka saavat hoitoa sydänsairauksien todennäköisyyden vähentämiseksi, toiset suhtautuvat epäilevästi tämäntyyppisten seulontojen todelliseen hyötyyn näennäisesti terveiden ihmisten kohdalla. Toimittaja huomauttaa, että monet sydänkohtaukset iskevät ihmisiin, joilla ei ole kovin korkeita kolesteroliarvoja tai muita kohonneen riskin indikaattoreita, mutta myös, että "mikään tutkimus ei ole yhdistänyt tietokonetomografian käyttöä parempiin potilastuloksiin".   Jutun aiheena on mahdollinen syöpäriski, joka aiheutuu sydänsairauden merkkien varalta tehtävistä tietokonetomografiaseulonnoista. Lisäksi korostamalla epävarmuutta seulonnan hyödyistä ja kertomalla Teksasin laista, joka velvoittaa kattamaan tietokonetomografiat, käytävästä keskustelusta, jutussa korostetaan, että on tärkeää ottaa huomioon mahdolliset haitat, kun seulontatestejä koskevaa julkista politiikkaa laaditaan. Pidemmässä jutussa olisi voitu tarkastella myös muita mahdollisia haittoja, kuten seulontatestien perusteella määrättyjen hoitojen sivuvaikutuksia. Jutussa tehdään hyvä yhteenveto tämän tutkimuksen tuloksista, jotka koskevat tietokonetomografiaseulontatutkimusten mahdollisia syöpäriskejä. Lisäksi siinä hahmotellaan asiantuntijoiden ja järjestöjen kantoja laajemmasta todistusaineistosta, joka koskee tietokonetomografian käyttöä sellaisten ihmisten tunnistamiseksi, joilla saattaa olla plakkikertymiä sydänvaltimoissaan. Olisi ollut parempi, jos toimittaja olisi maininnut, että arvio perustuu useisiin oletuksiin, että se ei ole lopullinen pistearvio vaan vain vaihteluvälin keskikohta ja että se on korkeampi kuin aiemmat arviot. Lukijat saivat silti selville, että on olemassa syöpäriski, joka on otettava huomioon. Jutussa todetaan, että sydänsairaudet ovat yleisin kuolinsyy Yhdysvalloissa, mutta siinä tuodaan esiin myös epäilyksiä siitä, voiko seulonta, jossa tehdään tietokonetomografiakuvaus sydänvaltimoiden kalsiumkertymien varalta, pienentää riskiä. Jutussa on mukana asiantuntijoita ja puolestapuhujia, jotka edustavat keskeisiä näkökulmia sepelvaltimoiden kalsiumkertymien TT-seulonnasta käytävässä keskustelussa. Se ei kuitenkaan sisällä tietoja mahdollisista eturistiriidoista. Vaikka jutussa huomautetaan, että vaihtoehtoisia seulontamenetelmiä on saatavilla, ja siinä viitataan kolesteroliin, siinä ei esitetä mitään yksityiskohtia vaihtoehdoista. Jutussa sanotaan, että tähän testiin käytettäviä tietokonetomografiakuvauslaitteita on "joka puolella kaupunkia", ja siihen sisältyy arvio, jonka mukaan vuonna 2008 noin 200 000 ihmistä ympäri maata tutkittiin sepelvaltimoiden kalsiumkertymien varalta. ei kyseenalaisteta tässä jutussa Jutussa on lainauksia riippumattomilta asiantuntijoilta ja muita tietoja, joita ei ollut lehtiartikkelia koskevassa tiedotteessa. Väite: Sydänskannausta koskevasta laista varoitetaan.</w:t>
      </w:r>
    </w:p>
    <w:p>
      <w:r>
        <w:rPr>
          <w:b/>
        </w:rPr>
        <w:t xml:space="preserve">Tulos</w:t>
      </w:r>
    </w:p>
    <w:p>
      <w:r>
        <w:t xml:space="preserve">Jutussa tuodaan hienosti esiin lääketieteellisten tutkimustulosten vaikutuksia julkiseen politiikkaan. Siinä kerrotaan sydänsairauksien seulontatestin mahdollisia haittoja laskeneen tutkimuksen päätelmistä ja käytetään uutta arviota tietokonetomografiaseulonnan kohonneesta syöpäriskistä tarkasteltaessa Teksasin lakia, joka edellyttää, että vakuutuksenantajat tukevat tietokonetomografiatutkimuksia. Sen sijaan, että toimittaja vain heittäisi lukijoille yksittäisiä faktoja, hän tarjoaa asiayhteyden, josta käy selvästi ilmi, miten nämä tiedot liittyvät lainsäätäjien toimiin ja laajempaan kontekstiin, jossa pyritään hillitsemään terveydenhuollon kasvavia kustannuksia - sekä taloudellisia kustannuksia että testien ja toimenpiteiden mahdollisia terveysriskejä.</w:t>
      </w:r>
    </w:p>
    <w:p>
      <w:r>
        <w:rPr>
          <w:b/>
        </w:rPr>
        <w:t xml:space="preserve">Esimerkki 2.2345</w:t>
      </w:r>
    </w:p>
    <w:p>
      <w:r>
        <w:t xml:space="preserve">Kohta: Jos lääkkeet eivät auta potilaita odotetulla tavalla, lääkkeiden valmistajien ja lääkkeitä ostavien vakuutusyhtiöiden välillä neuvoteltuihin sopimuksiin sisältyy toisinaan ylimääräisiä alennuksia tai jopa täysiä palautuksia. Tämä on osa vakuutuksenantajien ja valtion terveysohjelmien pyrkimystä sovittaa hoidon kustannukset hoidon laatuun ja hidastaa reseptilääkekustannusten kiihkeää kasvua. "Käytämme vähemmän rahaa lääkkeisiin, jotka eivät ole yhtä tehokkaita", sanoo tohtori Michael Sherman, voittoa tavoittelemattoman vakuutusyhtiön Harvard Pilgrimin ylilääkäri, jolla on useita tällaisia sopimuksia ja joka neuvottelee parhaillaan uusista. Shermanin mukaan neljäsosa jokaisesta potilashoitoon käytetystä dollarista menee reseptilääkkeisiin. Potilaalle se ei tarkoita postissa olevaa sekkiä, jos syöpä uusiutuu hoitokierroksen jälkeen. Se tarkoittaa kuitenkin sitä, että potilaat voivat saada lääkkeen, jota vakuutusyhtiö ei muuten olisi halukas maksamaan ja joka voisi auttaa heitä. Vakuutusyhtiöt, jotka voivat nyt seurata potilaiden vointia sähköisten potilastietojen avulla, vähentävät tuhlailevia menoja ja vähentävät ainakin jonkin verran terveydenhuollon kokonaiskustannuksia. "Se tulee olemaan osa ratkaisua" lääkkeiden hintojen nousuun, ennustaa Roger Longman, Real Endpointsin toimitusjohtaja. Real Endpoints on analytiikkayritys, joka arvioi lääkkeiden arvoa lääkevalmistajille, vakuutusyhtiöille ja muille asiakkaille. Monet uudet lääkkeet ylittävät nykyään 100 000 dollaria vuodessa tai hoitojaksoa kohti, vaikka niiden hyödyt ovat epäselviä tai vain marginaalisesti parempia kuin halvempien, vanhempien lääkkeiden. Näiden uusien lääkkeiden ostajat, yleensä vakuutusyhtiöt, eivät halua maksaa ilman varmuutta siitä, että lääkkeet auttavat potilaita. Tämä on huono asia potilaiden kannalta, ja lisäksi vakuutusyhtiöt joutuvat käyttämään vielä enemmän rahaa komplikaatioihin ja sairaalahoitoon, jos lääkkeet eivät tehoa. Tämän vuoksi vakuutusyhtiöt usein rajoittavat kalliiden uusien lääkkeiden saatavuutta. Joskus tämä onnistuu siten, että potilaat joutuvat maksamaan enemmän omasta taskustaan tai lääkärit joutuvat käymään läpi byrokratiaa saadakseen luvan potilaan lääkkeelle. Joskus potilaat joutuvat kokeilemaan ensin halvempia lääkkeitä, ja vasta kun ne epäonnistuvat - ja potilaan terveydentila on heikentynyt - he saavat uuden kalliin lääkkeen. Lääkeyrityksillä on myös tässä asiassa kannustin: Nämä sopimukset voivat auttaa niitä myymään enemmän uutta lääkettä, jonka kehittämiseen ne ovat käyttäneet satoja miljoonia dollareita tai enemmän. Esimerkiksi uusi sukupolvi pistettäviä kolesterolilääkkeitä vähentää vaikuttavasti niin sanottua huonoa kolesterolia. Lääkkeet, Amgenin Repatha ja Sanofin Praluent, maksavat kuitenkin 14 000 dollaria vuodessa, kun taas halvat rinnakkaisvalmisteet alentavat kolesterolia useimmilla ihmisillä hyvin 300 dollarilla vuodessa tai jopa alle. Vakuutusyhtiöt hylkäävät usein näiden lääkkeiden reseptit. Amgen yrittää siis vauhdittaa pettymyksen tuottaneen lääkkeen myyntiä, jonka odotetaan olevan suuri myyntimenestys, ja tarjoaa vakuutusyhtiöille täyden korvauksen, jos potilaat saavat sydänkohtauksen tai aivohalvauksen lääkkeen käytön aikana. Tiistaina Amgen ilmoitti ensimmäisestä tällaisesta sopimuksesta Harvard Pilgrimin kanssa. Sanofilla on sopimus vakuutusyhtiö Cignan kanssa ylimääräisten hyvitysten maksamisesta, jos potilaan kolesteroli ei laske odotetulla tavalla. "Se osoittaa, että me seisomme tuotteen arvon takana ja olemme valmiita panostamaan siihen", sanoi Sanofin strategisesta hinnoittelusta vastaava johtaja James Borneman. Jotkut vakuutusyhtiöt vaativat nyt näitä sopimuksia, joiden odotetaan tulevan vakioksi joidenkin lääkkeiden kohdalla: erittäin kalliit lääkkeet syöpään ja harvinaisiin sairauksiin sekä muut lääkkeet, joita käytetään niin laajasti, että ne maksavat vakuutusyhtiöille miljoonia. Lisäksi lääkkeillä on oltava helposti mitattavissa oleva hyöty, kuten se, että astmaa sairastavat lapset pysyvät poissa päivystyspoliklinikalta tai että ne estävät syöpäkasvainten kasvua tietyn ajanjakson ajan. Cigna on pyrkinyt lisäämään tämäntyyppisiä sopimuksia todettuaan, että jotkin sen aiemmista yrityksistä "täyttivät tai ylittivät odotukset asiakkaidemme ja potilaiden saaman hyödyn osalta", sanoi Chris Bradbury, joka johtaa Cignan resepti-etuusohjelmaa. Yksi sen varhaisista sopimuksista, joka tehtiin Merckin kanssa Januvia- ja Janumet-diabeteslääkkeistä, on vuodelta 2009, ja alennukset sidottiin siihen, kuinka paljon potilaiden verensokeri laski. "Allekirjoitamme tämän sopimuksen jatkuvasti uudelleen, joten uskon, että he ovat melko tyytyväisiä", sanoo Bob McMahon, Merckin Yhdysvaltain markkinoinnista vastaava johtaja. Merckillä on myös tällaisia sopimuksia vakuutusyhtiöiden ja sairaalajärjestelmien kanssa astmalääkkeestä, ja se neuvottelee parhaillaan sopimuksista eräästä infektiolääkkeestä. Muita yrityksiä, joilla on tällaisia sopimuksia yhdestä tai useammasta lääkkeestä, ovat muun muassa lääkevalmistajat Eli Lilly, Johnson &amp; Johnson, Novartis, Novo Nordisk ja Rochen Genentech-yksikkö, vakuutusyhtiöt Aetna ja Priority Health sekä reseptilääkkeitä hallinnoiva Express Scripts. Asiantuntijoiden mukaan nämä sopimukset eivät yksinään todennäköisesti pysty kääntämään lääkekulujen jatkuvaa kasvua. Ne parantavat kuitenkin mahdollisuuksia siihen, että rahat menevät ainakin parhaiten toimiviin hoitomuotoihin, sillä ne varmistavat, että vakuutusyhtiöillä ja lääkeyhtiöillä on potilaan ohella jotain pelissä. "Näissä sopimuksissa on riski molemmin puolin", sanoo tohtori Mark Fendrick, Michiganin yliopiston Center for Value-Based Insurance Design -yksikön johtaja. "Molemmat haluavat varmistaa, että he saavat haluamansa lopputuloksen." ___ Seuraa Linda A. Johnsonia osoitteessa https://twitter.com/LindaJ_onPharma . Väite: Uusia sopimuksia lääkkeistä: Ei sydänkohtausta tai rahat takaisin.</w:t>
      </w:r>
    </w:p>
    <w:p>
      <w:r>
        <w:rPr>
          <w:b/>
        </w:rPr>
        <w:t xml:space="preserve">Tulos</w:t>
      </w:r>
    </w:p>
    <w:p>
      <w:r>
        <w:t xml:space="preserve">Takuut ja rahanpalautustakuut, joita on pitkään käytetty houkutellakseen ostajia esimerkiksi käsityökaluihin ja keittiövälineisiin, käytetään nyt myymään jotakin tärkeämpää: kalliita uuden sukupolven lääkkeitä nivelreuman ja syövän kaltaisiin sairauksiin.</w:t>
      </w:r>
    </w:p>
    <w:p>
      <w:r>
        <w:rPr>
          <w:b/>
        </w:rPr>
        <w:t xml:space="preserve">Esimerkki 2.2346</w:t>
      </w:r>
    </w:p>
    <w:p>
      <w:r>
        <w:t xml:space="preserve">Kohta: Jutussa todettiin, että aspiriinia myydään pennillä pilleri. Jutun painoversiossa raportoidaan vain suhteellisen riskin pienenemisestä ja jätetään huomiotta se tärkeä seikka, että suurin osa tutkimukseen osallistuneista kolorektaalisyöpäpotilaista säilyi hengissä useita vuosia riippumatta siitä, käyttivätkö he diagnoosin jälkeen aspiriinia vai eivät; näin ollen siinä liioitellaan mahdollisia hyötyjä, joita aspiriinin lisäämisestä hoitokokonaisuuteen saataisiin. Jutussa keskusteltiin erityisesti siitä, pitäisikö aspiriinille antaa tunnustusta "syövän voittamisesta", vaikka tutkimuksessa ei sanota, että aspiriini olisi parannuskeino. Jotta tulokset olisivat oikeassa kontekstissa, jutussa olisi pitänyt mainita, että 10 vuoden elossaololuvut olivat 69 prosenttia niillä, jotka eivät käyttäneet aspiriinia, ja 74 prosenttia niillä, jotka käyttivät aspiriinia. (HUOMAA: ABSOLUUTTISET RISKIN PIENENEMISTÄ KUVAAVAT LUVUT ILMESTYIVÄT SIVUPALKIN VERKKOVERSIOSSA, MUTTA TARKASTAMME TÄLLÄ HETKELLÄ VAIN PAINETUSSA MUODOSSA JULKAISTUT TIEDOT). HUOM: MEILTÄ JÄI HUOMAAMATTA, ETTÄ PÄÄJUTUN SIVUPALKISSA OLI TIETOJA RUOANSULATUSKANAVAN VERENVUODOSTA. JOTEN OLEMME MUUTTANEET ARVOSANAN TYYDYTTÄVÄKSI. Jutussa on useita varoituksia, joissa varoitetaan, että tutkimuksen tulokset eivät ole lopullisia. Siinä huomautettiin joistakin rajoituksista, jotka ovat luontaisia tämänkaltaisessa havainnointitutkimuksessa. Siinä myös huomautettiin, että tarvittaisiin satunnaistettu kontrolloitu tutkimus, jotta voitaisiin todella todistaa, että aspiriini torjuu syöpää. Jutussa kuitenkin korostettiin, että potilaiden, joilla oli COX-2-entsyymiä ylituottavaa paksusuolisyöpää ja jotka käyttivät aspiriinia diagnoosin jälkeen, kuolleiden osuus paksusuolen ja peräsuolen sairauksiin oli jyrkästi alhaisempi... mainitsematta kuitenkaan lukumäärän suurta epävarmuutta tai sitä, että valtaosa potilaista selviytyi hengissä useita vuosia riippumatta siitä, käyttivätkö he aspiriinia vai eivät. (HUOM. TÄMÄ TIETO EI PÄÄSSYT PAINETTUUN VERSIOON, MUTTA SE SISÄLTYI JUTUN VERKKOVERSIOON). Jutussa ei käsitelty paksu- ja peräsuolisyövän esiintyvyyttä tai seurauksia, joten arvioimme, että tätä kriteeriä ei voida soveltaa tässä tapauksessa. Vaikka juttu sisälsi lainauksen lääkäriltä, joka ei ollut yhteydessä tutkimukseen, ja vaikka tutkimus rahoitettiin julkisin varoin, jutussa ei selitetty, mitä asiantuntemusta riippumattomalla lähteellä on tai miksi hänen mielipiteeseensä luotettiin. Tästä huolimatta annamme jutulle tämän kriteerin osalta etua epäilyksistä. Jutussa ei mainita, että valtaosa potilaista, jotka saavat paksu- ja peräsuolisyövän tavanomaista hoitoa, selviytyy hengissä useita vuosia, mikä korostaa aspiriinin mahdollisia hyötyjä. (ABSOLUUTTISEN RISKIN PIENENEMISTÄ KOSKEVIA LUKUJA EI JULKAISTU JUTUN PAINETUSSA VERSIOSSA, MUTTA NE ESIINTYIVÄT VERKKOVERSIOSSA. TARKASTELEMME TÄLLÄ HETKELLÄ VAIN PAINETUSSA VERSIOSSA JULKAISTUJA ARTIKKELEITA). Aspiriinia on laajalti saatavilla. Tutkimuksessa keskityttiin kuitenkin aspiriinin COX-2:ta estävään vaikutukseen, ja kirjoittajat ehdottivat, että sen sijaan, että aspiriinista tulisi paksusuolen syövän hoidon vakio-osuus, tuleva hoito voisi perustua lääkkeeseen, joka on erityisesti suunniteltu käyttämään tätä reittiä syövän torjuntaan. Käyttämällä termiä "vallankumouksellinen" kuvaamaan tutkimustuloksia, tässä jutussa jätetään huomiotta monivuotinen tutkimus aspiriinin mahdollisista suotuisista vaikutuksista paksusuolen ja peräsuolen syöpään. Jutussa oli mukana lääkäri, joka ei ollut yhteydessä tutkimukseen, ja toimittaja ilmeisesti haastatteli yhtä tutkimuksen tekijöistä. Juttu ei siis selvästikään perustunut pelkästään tai suurelta osin uutistiedotteeseen. Väite: Aspiriinin "vallankumouksellinen" käyttö? Voi auttaa paksusuolen syöpäpotilaita</w:t>
      </w:r>
    </w:p>
    <w:p>
      <w:r>
        <w:rPr>
          <w:b/>
        </w:rPr>
        <w:t xml:space="preserve">Tulos</w:t>
      </w:r>
    </w:p>
    <w:p>
      <w:r>
        <w:t xml:space="preserve">(HUOMAA: TÄMÄ ON MUUTETTU VERSIO ARVOSTELUSTA, JONKA JULKAISIMME ENSIMMÄISEN KERRAN TUNTEJA SITTEN). TOIMITTAJA ON HUOMAUTTANUT, ETTÄ OSA PUUTTEELLISIKSI KATSOMISTAMME TIEDOISTA OLI ITSE ASIASSA JUTUN SIVUPALKISSA - SIVUPALKISSA, JOKA MEILTÄ JÄI HUOMAAMATTA. JOTEN OLEMME MUUTTANEET TÄTÄ ARVOSTELUA JA KOROTTANEET SEN PISTEMÄÄRÄÄ. PANEMME MERKILLE, ETTÄ TOIMITTAJA SISÄLLYTTI ABSOLUUTTISIA RISKIN PIENENEMISTÄ KUVAAVIA LUKUJA SIVUPALKIN VERSIOON, JOKA ILMESTYI VAIN USA TODAY -SIVUSTOLLA. TÄLLÄ HETKELLÄ TARKASTELEMME VAIN PAINETUSSA VERSIOSSA ILMESTYVIÄ ASIOITA. PANEMME MERKILLE TOIMITTAJAN PYRKIMYKSEN SAADA LISÄTIEDOT JOSSAKIN MUODOSSA MUKAAN JUTTUUN AIKAPAINEEN ALLA. MUTTA SANOMALEHDEN - EI VERKKOSIVUSTON - LUKIJAT SAIVAT VAIN KRITISOIMAMME TIEDOT. PAHOITTELEMME USA TODAYLLE, ETTÄ ALUN PERIN PAINETUSSA SIVUPALKISSA OLLEET TIEDOT PUUTTUIVAT). USA Today antaa lukijoille enemmän todellista tietoa aspiriinin mahdollisesta käytöstä paksusuolensyövän hoidossa kuin CBS teki jutussaan, jonka myös arvostelimme. USA Todayn juttu sisältää useita varoituksia ja huomauttaa tutkimuksen rajoituksista, mutta siinä myös ylikorostetaan tuloksia käyttämällä otsikossa sanaa "vallankumouksellinen" ja korostamalla kuolemantapausten suhteellista vähenemistä sen sijaan, että siinä annettaisiin todellinen kokonaiskuva siitä, miten potilaat selviytyvät saatuaan diagnoosin paksu- ja peräsuolisyövästä. Vaikka tutkimus on todellakin uutisarvoinen, koska siinä analysoidaan vuosikymmenien ajan kerättyjä tehokkaita tietoja, se on jatkoa pitkälle tutkimukselle, joka koskee aspiriinin mahdollisia vaikutuksia paksusuolen ja peräsuolen syöpään, eikä mikään hätkähdyttävä murros historiassa.</w:t>
      </w:r>
    </w:p>
    <w:p>
      <w:r>
        <w:rPr>
          <w:b/>
        </w:rPr>
        <w:t xml:space="preserve">Esimerkki 2.2347</w:t>
      </w:r>
    </w:p>
    <w:p>
      <w:r>
        <w:t xml:space="preserve">Kohta: "New Yorkin pormestari Michael Bloomberg otti hiljattain tähtäimeensä persikkavaltiota. Bloomberg oli CNN:ssä useita viikkoja sitten keskustelemassa raportista, jossa Georgia mainittiin niiden osavaltioiden joukkoon, joissa aselainsäädäntö on heikoin. ""Onko osavaltioissa, joissa on heikommat lait, enemmän rikollisuutta?"" kysyi CNN:n Kiran Chetry. "Siitä ei ole epäilystäkään", Bloomberg vastasi. National Rifle Associationin tiedottaja Rachel Parsons kutsui Bloombergin väitettä ""täysin naurettavaksi"". ""Jos näin olisi, Washington, D.C., Chicago ja New York olisivat maamme turvallisimpia kaupunkeja, eivätkä ne yksinkertaisesti ole"", Parsons sanoi. ""Silti niillä on maan tiukimpia aselakeja.""" FBI:n tietojen mukaan maan pääkaupungin väkivaltarikollisuuden määrä oli korkeampi kuin minkään 50 osavaltion jokaisena kolmena viime vuotena. New York oli tietojen mukaan aivan toista luokkaa. FBI:n tietojen mukaan Isossa Omenassa oli maan 25 suurimman kaupungin alhaisin rikollisuusaste. Bloomberg vastasi kuitenkin osavaltioita koskevaan kysymykseen, joten tarkastellaan hänen väitteitään hieman syvällisemmin. Raportti "Trace the Guns: The Link Between Gun Laws and Interstate Gun Trafficking" (jäljitä aseet: aselakien ja osavaltioiden välisen asekaupan välinen yhteys) laadittiin Mayors Against Illegal Guns -ryhmälle, ja se valmistui syyskuussa. Riippumaton Bloomberg on koalition toinen puheenjohtaja. Koalition jäseniksi on listattu muun muassa Atlantan Kasim Reed, East Pointin Earnestine Pittman, Roswellin Jere Wood ja Savannahin Otis Johnson. Kymmenen osavaltiota, joista puolet sijaitsee etelässä, mainitaan raportissa heikoiksi aselakeiksi. Ne ovat Alabama, Alaska, Georgia, Indiana, Kentucky, Mississippi, Nevada, Etelä-Carolina, Länsi-Virginia ja Virginia. Aseiden valvonnan äänekäs puolestapuhuja Bloomberg nosti vuonna 2006 kanteen kahdeksaa asekauppaa vastaan Georgiassa ja 19 muussa osavaltiossa, joissa hänen mukaansa oli suhteellisen löyhät aselait. Useimmat tapaukset sovittiin. Muut jätettiin maksamatta, ja pari tapausta hylättiin. Tutkijat tarkastelivat useita aiheita, jotka koskivat väkivaltaa ja sitä, mistä rikoksissa käytetyt aseet olivat peräisin, käyttäen Yhdysvaltain alkoholi-, tupakka-, ampuma- ja räjähdeviranomaisen tietoja. Raportissa todettiin, että Georgia on ollut neljän viime vuoden aikana maan kärjessä niiden täällä myytyjen aseiden määrässä, joita on käytetty rikoksissa muissa osavaltioissa. asukasta kohden Georgia oli listalla kymmenes. Tutkijat päätyivät tähän tulokseen jakamalla myytyjen aseiden määrä 100 000 asukkaalla. Mississippi oli ensimmäinen, ja New York sijoittui listan toiseksi viimeiseksi ennen Havaijia. Raportti sisältää tarkistuslistan 10 "keskeisestä aselainsäädännöstä" ja siitä, mitkä osavaltiot ovat hyväksyneet kyseiset lait ja mitkä eivät, jotta voidaan määrittää, missä osavaltioissa aselainsäädäntö on heikko. Näihin lakeihin kuuluu muun muassa se, vaaditaanko osavaltiossa taustatarkastuksia kaikille aseiden myynneille asenäytöksissä, kieltääkö osavaltio väkivaltaisten rikkomusten tekijöiden aseiden hallussapidon ja edellyttääkö osavaltio ilmoitusta kadonneista tai varastetuista aseista. Georgia on ottanut käyttöön kaksi näistä kymmenestä laista. Georgia edellyttää asekauppiaiden tarkastamista osavaltion toimesta. Asekauppiaat, jotka eivät tee taustatarkastuksia mahdollisille aseenomistajille, voivat joutua vankilaan. Jotkin ryhmät, kuten National Shooting Sports Foundation, ovat kritisoineet tutkimustuloksia ja sanoneet, että rikollisuus on "romahtanut" osavaltioissa, joiden aselainsäädäntö on tutkimuksen mukaan heikentynyt. Tarkastelimme kahta tietosarjaa nähdaksemme, onko Bloomberg oikeassa siinä, että osavaltioissa, joissa on heikot aselait, on edelleen enemmän rikollisuutta. Toinen tuki hänen väitteitään, toinen tarjosi ristiriitaisia tuloksia. Atlantassa sijaitseva Centers for Disease Control and Prevention seuraa ampuma-aseiden aiheuttamia kuolemantapauksia osavaltioittain. Kahdeksan niistä kymmenestä osavaltiosta, joilla sanotaan olevan "heikko" aselainsäädäntö, olivat CDC:n viimeisimpien lukujen mukaan ampuma-asekuolemien määrän kärkipuolella. Viimeisimmät luvut ovat vuodelta 2007, ja ne on mukautettu väestömäärän mukaan. Tulokset olivat samankaltaisia vuosina 2003-2006. Georgia sijoittui noina viitenä vuotena 14:nneksi ja 20:nneksi. Tutkimme myös FBI:n yhtenäisiä rikosraportteja, joista käy ilmi väkivaltarikollisuuden määrä kussakin osavaltiossa ja Washington D.C:ssä. Viisi osavaltiota, joissa aselakien sanotaan olevan "heikkoja", oli väkivaltarikollisuuden kärkipuoliskolla vuonna 2009. Georgia oli sijalla 20. Washington D.C. oli ykkönen; sen väkivaltarikollisuuden määrä oli yli kaksi kertaa suurempi kuin minkään muun listalla olevan osavaltion. Tulokset olivat samanlaiset vuosina 2008 ja 2007. FBI varoittaa käyttämästä tietoja vertailuun, sillä niissä ei oteta huomioon muuttujia, jotka saattavat vaikuttaa osavaltion rikollisuuteen. Harvardin yliopiston terveyspolitiikan ja -johtamisen laitos seuraa ampuma-aseita koskevaa tutkimusta, laatii usein raportteja aiheesta ja sitä pidetään alan asiantuntijana. Puhuimme kahdelle tiedekunnan jäsenelle, Matt Millerille ja David Hemenwaylle, Bloombergin vastauksesta CNN:n haastattelussa esitettyyn kysymykseen. Molemmat miehet ovat tehneet tutkimuksia samankaltaisista aiheista, ja he uskovat, että aseiden määrän ja henkirikosten välillä on korrelaatio. ""Siellä, missä on enemmän aseita, on enemmän kuolemantapauksia ja henkirikoksia"", Miller sanoi. Heidän mukaansa on vähemmän tutkimuksia ja tietoja siitä, onko osavaltioissa, joissa aselakeja on heikommin, enemmän rikollisuutta vai osavaltioissa, joissa on enemmän aseita, korkeampi rikollisuus. ""Useimpiin rikoksiin ei liity aseita"", Hemenway sanoi. ""Jos syy-yhteys on olemassa, se ei ole selvä.""" Mihin tämä siis johtaa? CDC:n luvut osoittavat, että osavaltioissa, joissa aselainsäädäntö on heikompi, on yleensä enemmän ampumahaavakuolemia. FBI:n tiedot osoittavat, että joissakin näistä osavaltioista oli enemmän väkivaltarikoksia, mutta toisissa osavaltioissa väkivaltarikokset olivat valtakunnallisesti keskitasoa. Rikollisuutta on monenlaista, eikä kaikkia tehdä ampuma-aseilla."" Väite: Georgiassa ja muissa osavaltioissa, joissa on heikot aselait, on enemmän rikollisuutta.</w:t>
      </w:r>
    </w:p>
    <w:p>
      <w:r>
        <w:rPr>
          <w:b/>
        </w:rPr>
        <w:t xml:space="preserve">Tulos</w:t>
      </w:r>
    </w:p>
    <w:p>
      <w:r>
        <w:t xml:space="preserve">Bloombergin aseoikeudellinen vaatimus kohdistuu Georgiaan</w:t>
      </w:r>
    </w:p>
    <w:p>
      <w:r>
        <w:rPr>
          <w:b/>
        </w:rPr>
        <w:t xml:space="preserve">Esimerkki 2.2348</w:t>
      </w:r>
    </w:p>
    <w:p>
      <w:r>
        <w:t xml:space="preserve">Kohta: Kilpailijat harvoin auttavat toisiaan, koska yhden yrityksen menestys tapahtuu lähes poikkeuksetta toisen yrityksen elinvoiman kustannuksella. Kun tällaisia etuja saavutetaan, ne ovat usein tahattomia - ne johtuvat siitä, että yritys ei ole käyttänyt hyväkseen tilaisuutta, jonka sen kilpailija on myöhemmin hyödyntänyt. Näin kävi, kun Mars, Inc. jätti käyttämättä tilaisuuden, jossa sen lippulaivatuote M&amp;Ms oli vuonna 1982 elokuvassa E.T. the Extra-Terrestrial käytetty karkki. Hershey Foods Corporationin kieltäytyminen avasi tien Hershey Foods Corporationille, joka teki merkittävän läpimurron Reese's Pieces -palasillaan. E.T.-elokuvan tuotannon aikana Amblin Productions lähestyi Mars, Inc:iä mahdollisesta M&amp;Ms:n ja elokuvan välisestä yhteydestä. Jostain syystä Mars kieltäytyi ehdotuksesta. Kielteiseen vastaukseen on esitetty useita syitä eri lähteistä: Mars päätti, ettei se halunnut, että sen karkkeja yhdistettäisiin avaruusolentoon, joka asuu maanpäällisessä perheessä, tai se piti elokuvan lähtökohtia hieman liian tuonpuoleisina, tai joku nimeltä mainitsematon M&amp;M:n johtohenkilö päätti, ettei kukaan haluaisi nähdä elokuvaa avaruusolennosta, jonka on adoptoinut yksinäinen lapsi. (M&amp;M:t jäivät kuitenkin elämään karkkeina, joita käytettiin William Kotzwinklen vuonna 1982 ilmestyneessä romaaniversiossa). Tarinat täydentävät tarinoita omilla yksityiskohdillaan, joilla se, jonka koetaan tehneen jotain typerää, saadaan mahdollisimman absurdiin valoon. Kun tarina kertoo jonkin suuryrityksen tekemästä huonosta liiketoimintapäätöksestä, joku tarinan kertojista väittää varmasti jyrkkänä tosiasiana selityksen, joka on nyt selvästi naurettava. Kukaan ei koskaan esitä, että Marsin mainosbudjetti olisi voinut olla jo sidottu kyseiselle vuodelle tai että se olisi voinut tuntea olonsa epämukavaksi joutuessaan käsittelemään uutta mainosvälinettä ja sen mukana tulevia uusia ihmisiä, tai että se olisi voinut tuntea olonsa epämukavaksi joutuessaan käsittelemään uutta mainosvälinettä ja sen mukana tulevia uusia ihmisiä, tai että sillä olisi ollut jokin muu uskottava ja puhtaasti looginen liiketaloudellinen syy jättää tämä tarjous tekemättä. Ei, "syy", jota tarinassa on aina esitetty, on jotakin tyyliin "Mars ei pitänyt suunnitellusta elokuvasta paljoakaan ja halusi siksi pitää itsensä erillään siitä", "syy", joka tekee kynttilänvalmistajasta uskomattoman lyhytnäköisen, kun otetaan huomioon E.T.:n henkeäsalpaava menestys. Oli syy mikä tahansa, Marsin "ei" tasoitti tietä Hersheyn "kyllä" -elokuvalle. Hersheylle tarjottiin sitten hylätystä tarjouksesta, ja yhtiö tarttui siihen - epäilyksiä lukuun ottamatta. Hershey ei maksanut siitä, että Reese's Pieces -karkkeja käytettäisiin elokuvassa E.T., mutta se suostui tekemään elokuvan ja karkkien välisiä yhteyksiä elokuvan ilmestymisen jälkeen. Sopimuksessa Hershey Foods suostui mainostamaan E.T.:tä miljoonalla dollarilla; vastineeksi Hershey sai käyttää E.T.:tä omissa mainoksissaan. Kahden viikon kuluessa elokuvan ensi-illasta Reese's Piecesin myynti nousi huimasti. (Siitä ollaan eri mieltä, kuinka paljon myynti nousi kattoon: Myyntiä kuvailtiin kolminkertaistuneeksi, 85 prosentin nousuksi tai 65 prosentin kasvuksi). Olivatpa luvut mitkä tahansa, Reese's Pieces - siihen asti vain heikosti tunnettu karkkia syövän amerikkalaisen yleisön tuntema altavastaaja - kulutettiin yhtäkkiä kourallisina. Ja kaikki tämä kiitos ujon pienen avaruusolennon, joka houkuteltiin puskista Amerikan sydämiin maapähkinävoi-karkkikuoressa -konvehdin avulla. Siinä on tuotesijoittelun potentiaalinen voima. Kun se tehdään oikein, siitä voi tulla tuote. Maksullinen tuotesijoittelu elokuvissa on tullut yhdeksi Hollywoodin tavallisista toimintatavoista. Exxon maksoi 300 000 dollaria nimensä esiintymisestä elokuvassa Days of Thunder, Pampers maksoi 50 000 dollaria esiintymisestä elokuvassa Three Men and a Baby, ja Cuervo Gold käytti 150 000 dollaria sijoitukseen Tequila Sunrise -elokuvassa, kertoi Creative Entertainment Services -yhtiön pääjohtaja Danny Thompson New York Magazinen haastattelussa vuonna 1993. Mitä tulee siihen, kuinka tehokasta tuotesijoittelu on, samassa artikkelissa siteerataan Motion Picture Placement -yhtiön osakkaan Joel Henrien sanoja: "Katsokaa, mitä tapahtui Hermesin huiveille Basic Instinctin jälkeen, Ray-Banin aurinkolaseille Risky Businessin jälkeen ja henkselihihihnoille sen jälkeen, kun Michael Douglas käytti niitä Wall Streetissä." Kaikki tuotesijoittelusopimukset eivät ole "suoraa palkkiota" sisältäviä järjestelyjä. Itse asiassa on olemassa kolmenlaisia sopimuksia, joista kaksi muuta ovat kalliiden tavaroiden (kuten autojen tai kodinkoneiden) tarjoaminen ilmaiseksi vain näkyvyyden vuoksi (mikä muodostaa noin puolet kaikista sijoituksista) ja takapuolen mainonta, jossa suuret yritykset, joilla on valtavat mainosbudjetit, tavoittelevat nuorta yleisöä suosittujen elokuvien kanssa tehtävillä sidonnaisuuksilla. Useimmissa elokuvissa tuotesijoittelu on huomattavaa, mutta se on vähäeleistä. Jotkin Hollywoodin elokuvat ovat kuitenkin jääneet elokuvahistorian aikakirjoihin pahamaineisina esimerkkeinä hillittömästä kaupallisuudesta. Vuonna 1988 ilmestynyttä nukkuvaa Mac and Me -elokuvaa voisi hyvällä syyllä kuvailla yhdeksänkymmenen minuutin mittaiseksi McDonald'sin ja Coca-Colan mainokseksi, jossa avaruusolento on mukana aina, kun homma ei suju. Samoin vuoden 1987 elokuvaa Leonard Part 6 monet pitivät loputtomana Coca-Cola-mainoksena. Runsas tuotesijoittelu ei kuitenkaan rajoitu pelkästään unohdettaviin elokuviin, jotka menestyivät huonosti lipputuloissa, kuten vuoden 1999 elokuva Runaway Bride osoitti. (Tuossa elokuvassa kaikki kulkevat USA Today -lehti kädessään.) Tuotesijoittelu elokuvissa on nykyään yritysten arkipäivää, samoin kuin "luupää"-tilanteet, joissa loistavat markkinointimahdollisuudet on jätetty toiselle kaverille. Yhden yrityksen virheestä tulee varoittava esimerkki, joka välitetään eteenpäin kaikkien eri alojen toimijoille, koska viesti on yleismaailmallinen: Jos emme pysy valppaina, näin voi käydä jonain päivänä meillekin. Jälleen kerran kansanperinnettä pyydetään opettamaan esimerkin avulla se, mitä ei ehkä olisi voinut tehokkaasti oppia kirjasta. Kummallisella tavalla tosielämän yritystapaukset, joissa yhden miehen roskat osoittautuvat toisen miehen aarteiksi, ovat melkeinpä kopio Hollywoodin tavallisesta legendasta, jonka mukaan (valitse suosikkielokuvatähti) tarjottiin pääroolia (nykyään unohtumattomassa, erittäin suositussa elokuvassa), mutta hän kieltäytyi siitä. Vaikka tämä skenaario on tosiaan toistunut useaan otteeseen Tinseltownissa, sitä ei ole tapahtunut läheskään niin usein kuin on kerrottu. Monissa tapauksissa muistot siitä, että hänet on mainittu vain ohimennen studion pyöreän pöydän keskusteluissa "Kenet voisimme saada?", yhdistetään muistoihin siitä, että roolia on tarjottu tähdelle, joka kieltäytyi siitä. Tai sitten huhu muistetaan myöhemmin faktana, kuten Ronald Reaganin tapauksessa, jonka nimeä mainostettiin vain osana lehdistötiedotetta, jonka tarkoituksena oli herättää kiinnostusta Casablancaa kohtaan, mutta jonka nyt yleisesti uskotaan olleen studion ensimmäinen valinta Rick Blainen rooliin - roolia, jota ei koskaan tarkoitettu kenellekään muulle kuin Humphrey Bogartille. Väite: M&amp;Ms jätti väliin mahdollisuuden olla karkki, jota käytettiin ujon pikku avaruusolion houkuttelemiseen piilopaikastaan vuoden 1982 menestyselokuvassa E.T., ja antoi näin yhden elokuvien onnistuneimmista tuotesijoittelun tapauksista joutua kilpailijan käsiin, joka hyötyi siitä valtavasti.</w:t>
      </w:r>
    </w:p>
    <w:p>
      <w:r>
        <w:rPr>
          <w:b/>
        </w:rPr>
        <w:t xml:space="preserve">Tulos</w:t>
      </w:r>
    </w:p>
    <w:p>
      <w:r>
        <w:t xml:space="preserve">Luupää-tarinoita. Rakastamme niitä, totta tai ei.</w:t>
      </w:r>
    </w:p>
    <w:p>
      <w:r>
        <w:rPr>
          <w:b/>
        </w:rPr>
        <w:t xml:space="preserve">Esimerkki 2.2349</w:t>
      </w:r>
    </w:p>
    <w:p>
      <w:r>
        <w:t xml:space="preserve">Kohta: Tämä on kansainvälinen avustusjärjestö, jonka avustuksilla Pohjois-Korealle tuettiin viime vuonna 120 000 tuberkuloosipotilaan hoitoa. Tuki päättyi virallisesti kesäkuussa, vaikka Pohjois-Korean terveysviranomaiset ja kansainvälinen yhteisö olivat huutaneet, että se voisi aiheuttaa suuren epidemian. Neurokirurgi Kee Park Harvardin lääketieteellisen tiedekunnan globaalin kirurgian ja sosiaalisen muutoksen ohjelmasta sanoi Associated Pressille lähettämässään sähköpostiviestissä, että tilanne on äärimmäisen vakava ja todennäköisesti pahenee dramaattisesti tulevina vuosina, jos siihen ei puututa asianmukaisesti. Yhdysvaltalainen voittoa tavoittelematon Eugene Bell -säätiö, joka työskentelee paikan päällä tuberkuloosin hoidossa Pohjois-Koreassa, sanoi perjantaina, että kriisiä pahentavat Yhdysvaltojen johtamat pakotteet, jotka liittyvät Pjongjangin ydinase- ja ohjusohjelmaan. Pohjois-Koreassa on yksi maailman korkeimmista tuberkuloosiluvuista. Kyseessä on erittäin tarttuva sairaus, joka on hoidettavissa, mutta joka aiheuttaa maailmanlaajuisesti yli miljoona kuolemantapausta vuosittain. Maailman terveysjärjestön mukaan Pohjois-Koreassa raportoitiin vuonna 2017 noin 107 000 tuberkuloositapausta. Tilannetta pahentaa se, että Pohjois-Korean arvion mukaan 6-7 prosentilla sen tuberkuloosiväestöstä on lääkkeille vastustuskykyinen tuberkuloosilaji, niin sanottu MDR-TB, joka on paljon vaikeampi ja kalliimpi parantaa. "Koska Korean demokraattinen kansantasavalta menettää Maailmanlaajuisen rahaston avustukset, odotamme, että muiden kuin MDR-TB-potilaiden hoitokapasiteetti vähenee 50-75 prosenttia", Park sanoi. "Näin ollen mallimme ennustaa, että 155 000-210 000 ihmistä kuolee tuberkuloosiin liittyvien syiden vuoksi viiden vuoden kuluessa". On selvää, että nämä ovat uusia kuolemantapauksia, joita odotetaan nykyisten kuolleisuuslukujen lisäksi. Olemme olettaneet, että MDR-TB:n hoito jatkuu nykyisellä tasolla." Lääkkeille vastustuskykyinen tuberkuloosi syntyy yleensä siitä, että potilaat eivät käytä oikeaa määrää tai lääkkeiden yhdistelmää, joka parantaisi heidät kokonaan taudista, tai joutuvat kosketuksiin jonkun sellaisen henkilön kanssa, joka on jo saanut tartunnan. Sitä esiintyy usein väestöryhmissä, jotka ovat jo jonkin verran altistuneet tuberkuloosilääkkeille, kuten kaupungeissa tai muissa paikoissa, joiden väestö on suhteellisen varakkaampaa - tai ainakin tarpeeksi varakasta maksaakseen jo jonkinlaisesta tuberkuloosilääkityksestä. Pohjois-Korean pääkaupungissa Pjongjangissa uskotaan olevan erityisen paljon lääkkeille vastustuskykyistä tuberkuloosia. Maailmanlaajuinen rahasto ilmoitti helmikuussa, että se lopettaa Pohjois-Korealle myöntämänsä avustukset, mikä tarkoittaa, että Pohjois-Korean kaikkien aikojen suurin ulkopuolinen kansanterveysapuohjelma päättyy avoimuuden puutteen ja vaikeiden toimintaolosuhteiden vuoksi. Se on sanonut, että sen varastot riittävät vuodeksi, mikä on pidempi kuin tuberkuloosipotilaan keskimääräinen 6-9 kuukauden hoitojakso. Huolestuttavaa on kuitenkin se, mitä tapahtuu sen jälkeen, miten uusia tapauksia voidaan hoitaa, jos kukaan muu ei tule täyttämään aukkoa, ja "säännöstelläänkö" rajallinen lääkekanta huonosti harkitulla tavalla jäljellä olevien lääkkeiden jakamiseksi. "Aika käy vähiin", Park sanoi. "Olen kuullut äskettäin sisällä olleilta ihmisiltä, että säännöstely on jo alkanut." Ongelma on erityisen akuutti, koska Pohjois-Korean julkinen terveydenhuoltojärjestelmä on hauras ja suuri epidemia voi helposti kaataa sen, jolloin pohjoiskorealaiset virtaavat maan Kiinan vastaisen rajan yli, mikä tekee epidemiasta suuremman alueellisen ongelman. Huoli tällaisesta katastrofista sai Pohjois-Korean sulkemaan rajansa Ebola-epidemian aikana vuonna 2015 ja SARS-epidemian aikana vuonna 2003 Kiinassa, vaikka kumpikaan niistä ei näyttänyt aiheuttavan suurta uhkaa eristyksissä olevalle Pohjois-Korealle. Eugene Bell -säätiön puheenjohtaja Stephen Linton kertoi toimittajille Soulissa, että Etelä-Korealta puuttuu kiireellisyyden tunne, jotta se auttaisi hänen kaltaisiaan ryhmiä saamaan pakotepakotteista vapautuksia, jotta ne voisivat toimittaa tarvikkeita potilaiden hoitoon Pohjois-Koreaan. Hän vertasi ongelmaa siihen, että naapuritalo palaa, ja sanoi, että Pohjois-Korean tuberkuloosiongelmalla voi olla terveysvaikutuksia Etelä-Korealle. Linton sanoi uskovansa, että Global Fundin päätös liittyi ainakin osittain pakotteisiin liittyvään painostukseen. Yhdysvaltain hallitus, joka lupasi tänä vuonna 1,4 miljardia dollaria, on yksi Global Fundin suurimmista lahjoittajista. Hän huomautti, että myös amerikkalaisten avustustyöntekijöiden on ollut vaikeampi saada lupaa matkustaa pohjoiseen sen jälkeen, kun presidentti Donald Trump ilmoitti yli vuosi sitten Yhdysvaltain kansalaisille asettamastaan matkustuskiellosta. Eugene Bellin johtaja Choi Seemoon sanoi, että vaikka Eugene Bell ja Global Fund ovat toimittaneet MDR-TB-lääkkeitä tänä vuonna noin 2 000 potilaalle, se on alle 30 prosenttia arviolta 8 000 pohjoiskorealaisesta, joilla on kyseinen sairaus. Hän varoitti, että Global Fundin tavanomaisten tuberkuloosilääkkeiden varastot loppuvat vuoden 2020 alussa, kun taas MDR-TB-lääkkeiden varastot riittävät vain tämän vuoden syksyyn mennessä rekisteröidyille potilaille. "Lääkkeitä ja tarvikkeita on ostettava nopeasti, jotta Global Fundin jättämä tyhjiö voidaan täyttää", Choi sanoi. "Riippumatta siitä, ratkaistaanko asia Koreoiden välisissä neuvotteluissa vai kansainvälisten elinten ja valtiosta riippumattomien kanavien kautta, tuberkuloosilääkkeitä pitäisi toimittaa nopeasti Pohjois-Koreaan riippumatta siitä, mitä kanavaa pitkin se tapahtuu." ___ Talmadge on AP:n Pjongjangin toimiston päällikkö. Hän osallistui tähän raporttiin Tokiosta. Seuraa häntä Twitterissä ja Instagramissa: @EricTalmadge. Väite: Pohjois-Korean tuberkuloosilääkkeet vähissä, asiantuntijat pelkäävät epidemiaa.</w:t>
      </w:r>
    </w:p>
    <w:p>
      <w:r>
        <w:rPr>
          <w:b/>
        </w:rPr>
        <w:t xml:space="preserve">Tulos</w:t>
      </w:r>
    </w:p>
    <w:p>
      <w:r>
        <w:t xml:space="preserve">Suuren kansainvälisen avustusjärjestön vetäytyminen uhkaa jättää kymmenet tuhannet tuberkuloosipotilaat Pohjois-Koreassa ilman tarvitsemaansa lääkitystä, ja tilanne voi kärjistyä vakavaksi kriisiksi, jos siihen ei puututa pian, sanovat Pohjois-Korean tilanteeseen perehtyneet terveysalan asiantuntijat.</w:t>
      </w:r>
    </w:p>
    <w:p>
      <w:r>
        <w:rPr>
          <w:b/>
        </w:rPr>
        <w:t xml:space="preserve">Esimerkki 2.2350</w:t>
      </w:r>
    </w:p>
    <w:p>
      <w:r>
        <w:t xml:space="preserve">Kohta: Tedros Adhanom Ghebreyesus on pyrkinyt nousemaan ongelmien yläpuolelle keskittyen yhteen päätehtävään: kansainvälisen "solidaarisuuden" rakentamiseen taudin puhkeamista vastaan, jonka vahvistettu kuolonuhrien määrä on lähes 300 000 ja joka on tukahduttanut taloudellisen toiminnan rikkaissa ja köyhissä maissa. Monet terveyspolitiikan asiantuntijat ovat ylistäneet hänen hoitamistaan taudinpurkauksen suhteen kaiken kaikkiaan, vaikka Trumpin hallinto on kritisoinut YK:n terveysjärjestöä. Ensi viikolla Tedrosin saavutukset ja tausta joutuvat entistä tarkemman tarkastelun kohteeksi, kun WHO pitää suurimman vuosittaisen tapahtumansa - Maailman terveyskokouksen - "virtuaalisena" ja lyhennettynä versiona, joka keskittyy COVID-19:ään. Kriitikot ja jotkut analyytikot vetoavat hänen taustaansa Etiopian hallituksen ministerinä, jossa on ollut autoritaarisia hallintoja. Pian virkaanastumisensa jälkeen vuonna 2017 Tedros nimitti WHO:n "hyvän tahdon lähettilääksi" Zimbabwen silloisen presidentin Robert Mugaben, joka matkusti usein ulkomaille saadakseen terveydenhuoltoa, mutta perui nimityksen vasta sen jälkeen, kun närkästyksen aalto oli puhjennut. Viime aikoina Trump on moittinut WHO:ta siitä, että se on ollut liian hyväksyvä ja ylistävä Kiinan suhtautumisessa varhaiseen taudinpurkaukseen, mikä on kiilannut Tedrosin henkilökohtaisesti Yhdysvaltojen ja Kiinan väliseen kireään poliittiseen kiistaan. Hän on kaihtanut kritisoimasta kahta vaikutusvaltaista YK:n jäsentä ja ylistänyt sekä presidentti Donald Trumpia että Xiä - jättäen samalla vihjeitä, jotka näyttävät kohdistuvan Pekingiin ja Washingtoniin. "Älkää käyttäkö tätä virusta tilaisuutena taistella toisiaan vastaan tai kerätä poliittisia pisteitä. Se on vaarallista", hän sanoi hiljattain vetoamalla maailmaan. "Se on poliittinen ongelma, joka voi ruokkia tätä pandemiaa entisestään." Tedros, 55, tietää sekä politiikan että pandemioiden rankaisevat puolet: Malaria-asiantuntija, joka on väitellyt mikrobiologiasta brittiläisessä Nottinghamin yliopistossa, toimi Etiopiassa terveysministerinä ja ulkoministerinä ennen kuin hänet valittiin vuonna 2017 yhdessä WHO:n kilpailluimmista kilpailuista. Hän on ensimmäinen WHO:n johtaja Afrikasta ja ensimmäinen, jolla ei ole lääketieteen tutkintoa, mitä jotkut kriitikot pitävät aukkona hänen ansioluettelossaan. Tedros syntyi Asmaran kaupungissa, ennen kuin se ja muu Eritrea erosivat Etiopiasta. Kuten monet etiopialaiset, hän käyttää etunimeään. Hän on viiden lapsen isä, ja hän on twiitannut pyöräilevänsä tyttärensä kanssa. Muutama vuosi sitten hän kokeili saksofonin soittoa, mutta luopui siitä raskaan työmäärän vuoksi. Vuosia sitten Melinda Gates, jonka hyväntekeväisyyssäätiö on noussut WHO:n toiseksi suurimmaksi lahjoittajaksi, huomasi Tedrosin terveyspolitiikan nousevana tähtenä. Tedrosin on katsottu auttaneen Etiopian terveydenhuoltohenkilöstön laajentamisessa terveysministerinä vuosina 2005-2012. Tedros käyttää usein nokkeluutta, teeskenneltyä tietämättömyyttä ja charmia riisuakseen aseista tai väistääkseen arvostelijoita. Hän on hyödyntänyt Lady Gagan tähtivoimaa, saanut tukea Euroopan johtajilta ja kutsunut Espanjan pääministeriä Pedro Sanchezia "mi hermano" eli veljekseni. Hän kutsuu itseään tohtori Tedrosiksi, nojaa tohtorin tutkintoonsa ja twiittaa aktiivisesti miljoonalle seuraajalleen. Henkilökohtainen anekdootti ei ole hänelle vieras, ja Tedros sanoi kerran, että WHO:n johtotehtävään pyrkiminen oli hänelle "puhdasta onnea", ja totesi, että kun hän oli 7-vuotias, hänen nuorempi veljensä kuoli lapsuuden tautiin - ja se olisi yhtä hyvin voinut olla hän. Tohtori Lia Tadesse, Etiopian nykyinen terveysministeri, joka työskenteli Tedrosin kanssa, kun tämä oli hänen työpaikassaan, sanoi, että Tedros tunnettiin rauhallisuudesta, kärsivällisyydestä ja hyvästä korvatuntumasta. "Kun hän oli ministerinä, hän oli tunnettu siitä, että hän todella välitti ihmisistä, joita pidetään alimpana kerroksena, kuten siivoojasta, vartijasta ja niin edelleen", hän sanoi puhelimitse. "Hän käyttää aikaa kuunnellakseen heidän ongelmiaan ja todella tunnustaa heidän ponnistelunsa." Tedros on vähätellyt häneen kohdistuneita tappouhkauksia, mutta on puolustanut Afrikkaa. Hän on haukkunut Taiwanin hallitusta, joka ei ole YK:n jäsenmaa, siitä, että se on väitetysti suvainnut häntä vastaan suunnattuja "rotusyrjintää". Taiwanin nykyhallitus on joutunut kohtaamaan voimakasta poliittista painostusta kilpailijansa Kiinan taholta, ja se on maanantaina ja tiistaina vedonnut päästäkseen tarkkailijaksi Maailman terveyskokoukseen. Yhdysvaltojen ja Kiinan välinen poliittinen kärkkymiskeskustelu ja Tedrosin oma poliittinen taakka voivat vaikeuttaa maailmanlaajuisen terveyshätätilanteen selvittämistä. "Jos kritisoi WHO:ta ja Tedrosia, sinua pidetään jotenkin Trumpin hallinnon ja heidän selvästi itsekkäiden hyökkäystensä tukijana, joilla he pyrkivät siirtämään syyn pois omasta epäonnistumisestaan", sanoi Jeffrey Smith, Washingtonissa toimivan, demokratiaa edistävän Vanguard Africa -järjestön johtaja. "Toisaalta, jos puolustat tohtori Tedrosia ja WHO:ta, sinut nähdään jotenkin tukevan hänen mukavuuttaan maailman despoottien ja diktaattorien kanssa."  "Kyllä, tohtori Tedros on syvästi autoritaarisen hallinnon tuote. Ja hän on jo pitkään osoittanut mieltymystä diktaattoreihin", Smith sanoi. "WHO tekee kriittistä työtä ja ansaitsee tukea. Ja kyllä, WHO tarvitsee myös uudistuksia. Kaikki nämä asiat voivat olla totta."  Yhdysvaltain Etiopian suurlähettiläänä 1990-luvulla toiminut David Shinn sanoi, että Tedrosilla oli hyvät suhteet sekä Pekingiin että Washingtoniin ollessaan Etiopian ulkoministerinä. Shinn mainitsi "varoittavan huomautuksen": Tedros oli tehtävässä silloin, kun Etiopia oli taloudellisesti ja poliittisesti vahvasti riippuvainen Kiinasta, kuten nykyäänkin. "Tämän seurauksena hän oli luultavasti valmis hyväksymään nimellisarvona sen, mitä Kiina kertoi hänelle, eikä ehkä kyseenalaistanut niin voimakkaasti kuin olisi voinut, mikä tilanne todella oli", George Washingtonin yliopiston Elliott School of International Affairsin apulaisprofessori Shinn sanoi. Tedros näyttää oppineen yhden tärkeän asian edeltäjältään, kiinalaiselta tohtori Margaret Chanilta: reagoi tautitapauksiin. Itä-Kongon Ebola-epidemian keskellä, joka on nyt ilmeisesti loppusuoralla, Tedros matkusti alueelle toistakymmentä kertaa. COVID-19:n kanssa hän on ollut kaikkialla läsnä. "Tohtori Tedros on ollut vahvasti kärjessä, hän on ollut mukana lähes jokaisessa lehdistötilaisuudessa, kommunikoinut suoraan yleisön kanssa, twiitannut - puhunut suoraan ihmisille", sanoi Suerie Moon, Geneven Graduate Institute -yliopiston Global Health Centerin toinen johtaja. "Hän pystyy todella inhimillistämään tilanteen, joka on useimmille ihmisille melko pelottava, ja olemaan rauhoittava läsnä", hän sanoi. Väite: YK:n terveysjärjestön päällikkö ei taipunut hyökkäysten ja Trumpin kritiikin keskellä.</w:t>
      </w:r>
    </w:p>
    <w:p>
      <w:r>
        <w:rPr>
          <w:b/>
        </w:rPr>
        <w:t xml:space="preserve">Tulos</w:t>
      </w:r>
    </w:p>
    <w:p>
      <w:r>
        <w:t xml:space="preserve">Maailman terveysjärjestön pääjohtaja on kohdannut monia haasteita koronaviruspandemian aikana: rasistisia loukkauksia, tappouhkauksia, sosiaalisen median pilakuvia - hänet kuvattiin kerran vatsastapuhujan nukeksi Kiinan presidentin Xi Jinpingin käsissä - ja Yhdysvaltojen rahoitusleikkauksia.</w:t>
      </w:r>
    </w:p>
    <w:p>
      <w:r>
        <w:rPr>
          <w:b/>
        </w:rPr>
        <w:t xml:space="preserve">Esimerkki 2.2351</w:t>
      </w:r>
    </w:p>
    <w:p>
      <w:r>
        <w:t xml:space="preserve">Kohta: WPRI-TV raportoi, että osavaltion terveysministeriön tietueiden tarkastelu osoitti ainakin 450 terveysrikkomusta. Luku on todennäköisesti suurempi, koska 56 koulua oli merkitty uudelleen tarkastettavaksi, ja jotkin koulut on tarkastettu useita kertoja. "Koulut ovat todella tärkeitä, koska niissä on paljon pieniä lapsia", sanoi Cathy Feeney, viraston vähittäiskaupan ruokapalveluohjelman päällikkö. "Jos yksi asia menee pieleen, monet ihmiset voivat sairastua."   Jyrsijöiden ulosteita löytyi yläasteelta ja East Greenwichin ala-asteelta. Tarkastajat palasivat molempiin kouluihin useita kertoja loka- ja marraskuussa. East Greenwichin rehtori Victor Mercurio kertoi, että piirikunta tekee yhteistyötä tuholaistorjuntayrityksen kanssa. Myös Barringtonin, Pawtucketin, Providencen ja Woonsocketin kouluissa on havaittu tuholaisongelmia. Tarkastajat ovat havainneet myös muita ongelmia, kuten roskia pinnoilla, roskakoreja väärässä paikassa ja huonokuntoisia laitteita. Useat koulut joutuivat heittämään ruokaa pois, koska sitä ei ollut säilytetty oikeassa lämpötilassa. Yksikään kouluissa havaituista rikkomuksista ei ole johtanut ruokalan sulkemiseen. Väite: Koulujen ruokaloissa havaittiin useita terveysmääräysten rikkomuksia.</w:t>
      </w:r>
    </w:p>
    <w:p>
      <w:r>
        <w:rPr>
          <w:b/>
        </w:rPr>
        <w:t xml:space="preserve">Tulos</w:t>
      </w:r>
    </w:p>
    <w:p>
      <w:r>
        <w:t xml:space="preserve">Kansanterveysviranomaiset ovat havainneet satoja terveysmääräysten rikkomuksia Rhode Islandin koulujen kahviloissa.</w:t>
      </w:r>
    </w:p>
    <w:p>
      <w:r>
        <w:rPr>
          <w:b/>
        </w:rPr>
        <w:t xml:space="preserve">Esimerkki 2.2352</w:t>
      </w:r>
    </w:p>
    <w:p>
      <w:r>
        <w:t xml:space="preserve">Kohta: Se oli James Bond -sarjan kahdestoista osa, ja siinä Roger Moore esiintyi viidennen kerran salaisena agenttina 007. Kuten kaikissa Bond-elokuvissa, taukoamattomassa toiminnassa oli mukana upeita kaunottaria, joista yhdestä heräsi myöhemmin kysymyksiä. Caroline Cossey, yksi elokuvassa esiintyneistä "Bond-tytöistä" oli transsukupuolinen nainen. Cossey aloitti elämänsä vuonna 1954 nimellä Barry Cossey, mutta päätti myöhemmin elää naisena. Hän muutti nimensä Carolineksi vuonna 1972, alkoi käyttää hormonitabletteja, hänelle tehtiin rintojen suurennusleikkaus ja vuonna 1974 lopullinen sukupuolenkorjausleikkaus (SRS). Noin vuodesta 1979 vuoteen 1986 Caroline työskenteli muotimallina ja näyttelijänä nimellä Tula, ja hän sai läpimurtonsa vuonna 1980, kun hänet esitettiin James Bond -elokuvassa For Your Eyes Only. Pian elokuvan ilmestymisen jälkeen vuonna 1981 brittiläinen iltapäivälehti News of the World kuitenkin "paljasti" hänet ja katkaisi hänen malli- ja näyttelijänuransa. Carolinen ensimmäinen avioliittoyritys italialaisen kreivi Glaucon kanssa kariutui vuonna 1983 juridisiin ongelmiin (Englannin lain mukaan häntä pidettiin edelleen miehenä). Vuonna 1989 hän meni naimisiin Lontoossa Elias Fattalin kanssa, mutta hänen miehensä jätti hänet pian häämatkan jälkeen, ja korkein oikeus mitätöi avioliiton (tuomiolla, jonka mukaan morsian ja sulhanen eivät olleet olleet naispuolisia ja sulhanen miespuolisia). Caroline kertoi tarinansa vuonna 1982 ilmestyneessä kirjassa Tula: I Am a Woman ja julkaisi omaelämäkerran My Story vuonna 1991; hän on jatkanut mallinuraansa ja on nyt naimisissa kanadalaisen David Finchin kanssa. Caroline Cossey oli kuitenkin "Bond-tyttö" vain ohimenevällä tavalla: Hän esiintyi vain lyhyen aikaa For Your Eyes Only -elokuvassa, ja elokuvan krediiteissä hänet kuvataan "tyttö biljardisalissa" - nimitys, jonka hän jakoi kymmenen muun näyttelijättären kanssa. Väite: Yksi James Bond -elokuvassa For Your Eyes Only esiintyvistä naisista on transsukupuolinen.</w:t>
      </w:r>
    </w:p>
    <w:p>
      <w:r>
        <w:rPr>
          <w:b/>
        </w:rPr>
        <w:t xml:space="preserve">Tulos</w:t>
      </w:r>
    </w:p>
    <w:p>
      <w:r>
        <w:t xml:space="preserve">Huhut todellisesta transsukupuolisesta Bond-tytöstä ovat muuttuneet ajan myötä, ja myöhemmissä versioissa on väitetty, että kyseinen nainen olisi ollut yksi For Your Eyes Only -elokuvan ensisijaisista rakkauden kohteista. Tuon roolin täytti ranskalainen näyttelijä Carole Bouquet, joka esiintyi konnan tappaman tiedemiehen kostonhimoisena tyttärenä.</w:t>
      </w:r>
    </w:p>
    <w:p>
      <w:r>
        <w:rPr>
          <w:b/>
        </w:rPr>
        <w:t xml:space="preserve">Esimerkki 2.2353</w:t>
      </w:r>
    </w:p>
    <w:p>
      <w:r>
        <w:t xml:space="preserve">Kohta: Huhtikuussa 2015 uutisissa kerrottiin wisconsinilaisesta perheestä, jonka 2-vuotias kultainen noutaja oli kuollut vakavaan maksavaurioon syötyään ksylitolia sisältävää makeutusainetta sisältävää purukumia:  Luna, 2-vuotias kultainen noutaja, lopetettiin omistajiensa toimesta sen jälkeen, kun se oli nauttinut ksylitolia sisältävää purukumia. Luna oli kärsinyt vakavasta maksavauriosta. "Luna oli päässyt purkkapurkkiin ja itse asiassa pureskellut sen auki", sanoi Samantha Caress, 22. Hän, poikaystävä Jordan Pellett ,22, ja heidän poikansa Grady, 7 kuukautta, ovat murtuneita. "Hän oli kuin ensimmäinen lapsemme. Hän oli kuin perheemme ennen kuin meillä oli edes Grady", Caress sanoi. Caress ja Pellett kertoivat, että koira söi "Ice Breaker" Lemon -makuista purukumia, kun pariskunta oli poissa kotoa. Tämä tragedia toisti esimerkin, joka tavoitti meidät ensimmäisen kerran toukokuussa 2007, ja muistuttaa meitä siitä, että ksylitolin on tiedetty olevan mahdollisesti myrkyllistä koirille jo useiden vuosien ajan:  Tänään olimme vähällä menettää koiranpentumme Zeldan. Tämän pennun hankimme viime vuonna samalla viikolla sen jälkeen, kun yksi koiristamme, Zeus, oli jäänyt auton alle ja kuollut pihatiellämme. Hienoa aikaa vuodesta tässä taloudessa. Joka tapauksessa, Zelda joutui puolikkaaseen pakkaukseen (luojan kiitos vain puolikkaaseen) Orbitin sokeritonta purukumia. Iso juttu, eikö? No, ilmeisesti makeutusaine ksylitoli, jota näyttää olevan jokaisessa pakkauksessa sokeritonta purukumia, on erittäin myrkyllistä koirille. Troy oli niin järkyttynyt ja vaati minua viemään hänet eläinlääkäriin, että vein hänet eläinlääkäriin. Kun saavuimme eläinlääkärin vastaanotolle noin 15 minuuttia sen jälkeen, kun Zelda oli syönyt purukumin, sen verensokeri oli jo 50 pistettä normaalia alempana ja se oli käytännössä nukahtamassa, tai ainakin siltä vaikutti. Jos sitä ei olisi oksentanut, se olisi todennäköisesti kuollut insuliinishokkiin/hypoglykemiaan melko nopeasti. Jos se ei olisi tappanut häntä, maksavaurio, jonka tämä myrkky aiheuttaa koirille, olisi kuitenkin tapahtunut seuraavana päivänä tai pian sen jälkeen. Edes eläinlääkäri ei tajunnut, miten myrkyllistä aine on koirille, ennen kuin hän soitti eläinlääkärin myrkytystietokeskukseen. He kertoivat hänelle, että 2 palaa ksylitolia sisältävää purukumia tai karkkia (purukumin kokoisia) aiheuttaisi 13-kiloiselle koiralle vakavan hypoglykemian, ja 10 palaa aiheuttaisi lisäksi maksan vajaatoiminnan. Arvioimme, että se söi jostain 5-10 palaa Orbit-purukumia. Joka tapauksessa Zelda saa nyt koko yön dekstroosia ja nesteitä suonensisäisesti, ja glukoosia tarkistetaan vähintään 6 tunnin välein, kun verensokeri on saatu vakautettua, ja nyt on myös tehtävä maksatoksikologisia seulontoja seuraavien 72 tunnin ajan. Välittäkää tämä kaikille tuntemillenne, joilla on koiria. Jos he ovat kuten minä, heillä on vain vähän tai ei lainkaan aavistustakaan siitä, että tämä aine on ongelma. Mielenkiintoista on, että myrkytystorjunta kertoi eläinlääkärille, että jotkut ksylitolia sisältävien sokerittomien purukumien valmistajat korvaavat lemmikkieläinten omistajille, joiden lemmikkieläimet syövät ksylitolia, eläinlääkärin laskut - jotka voivat olla hyvin jyrkkiä, voin kertoa teille. Valitettavasti Orbitin valmistajat eivät olleet yksi heistä. Mutta ainakaan en menettänyt toista koiraa tänä vuonna!!! He toivovat, että se toipuu täysin. Ksylitoli on sokerialkoholi, jota käytetään yleisesti makeisissa ja purukumissa (ja joissakin muissa tuotteissa, kuten maapähkinävoissa). Sitä on myös joissakin lääkkeissä ja suun terveydenhoitotuotteissa, kuten pureskeltavissa vitamiineissa ja kurkkupastilleissa. Sitä voidaan käyttää myös kotileivonnassa. Vaikka ksylitoli on ihmiselle turvallista, se voi olla haitallista koirille. Yhdiste ei vaikuta ihmisten glukoositasoihin, mutta koirien nauttimana se voi aiheuttaa vaarallisen insuliinin nousun. (Jo 15 minuutissa ksylitolia sisältävää purukumia syöneen koiran verensokeri voi laskea huomattavasti). Suurempina annoksina ksylitolin uskotaan olevan myrkyllistä koiran maksalle. Jo kolme grammaa ksylitolia voi tappaa 65-kiloisen koiran. Koska sokerittomissa purukumeissa käytetyn makeutusaineen määrä vaihtelee valmistajittain ja tuotteittain, ei voida sanoa tarkasti, kuinka monta purkkapötköä voisi olla kohtalokas tuon kokoiselle koiralle. Yleisenä nyrkkisääntönä voidaan sanoa, että kahdeksasta kymmeneen purukumipalaa voi olla tappava 65-kiloiselle koiralle, mutta pienempi koira voi helposti kuolla nautittuaan paljon vähemmän (ehkä vain kaksi purukumipalaa):  "Tietyntyyppisissä sokerittomissa purukumeissa on valtavia määriä ksylitolia", sanoo tohtori Justine Lee, Animal Emergency and Referral Center of Minnesota. "Monet ihmiset eivät ajattele sitä, mutta ksylitoli on tuote sokerittomissa vitamiineissa. Niitä on hammastahnassa. Niitä on hammaslangassa. Niitä on nenäsuihkeissa tai purukumeissa tai leivonnaisissa, ja jo pari palaa purukumia voi johtaa vakavaan hypoglykemiaan, eli hengenvaaralliseen verensokerin laskuun ja itse asiassa maksan vajaatoimintaan."  Koiraan, joka on syönyt ksylitolia sisältävän tuotteen, voi nopeasti iskeä vaarallinen verensokerin lasku, joka aiheuttaa heikkoutta, letargiaa, koordinaatiokyvyn menetystä, romahdusta ja kouristuksia. Nämä oireet voivat kehittyä 30 minuutissa, ja näin kärsivä koira tarvitsee välittömästi eläinlääkärin hoitoa selvitäkseen hengissä. Ilman apua syntyy peruuttamaton aivovamma ja potilas kuolee. Ksylitoli näyttää myös aiheuttavan koirille vakavia maksavaurioita 24 tunnin kuluessa. Lokakuun 1. päivänä 2006 Journal of the American Veterinary Medical Association -lehdessä julkaistun tutkimuksen mukaan kahdeksasta ksylitolia nauttineesta koirasta viisi kuoli maksan vajaatoimintaan, ja kolmen muun koiran kuolemantapauksen, jotka tapahtuivat tutkimuksen valmistumisen jälkeen, todettiin myös johtuvan tästä syystä. Lisätutkimuksia on tehtävä, jotta voidaan ehdottomasti todistaa, että ksylitoli todella aiheuttaa koirien maksan vajaatoimintaa, mutta tällä hetkellä merkit viittaavat siihen suuntaan. Jos epäilet, että koirasi on syönyt sokeritonta purukumia tai muuta ksylitolia sisältävää tuotetta, soita välittömästi eläinlääkärille. Todennäköisesti sinua neuvotaan tuomaan lemmikkisi oksentamaan ja aloittamaan suonensisäinen nesteytys, mutta jos asut yli tunnin matkan päässä eläinlääkäristä, sinun on ehkä käynnistettävä oksentelu kotona. Eläinlääkärin hoitoon kuuluu yleensä 24 tunnin sairaalahoito ja glukoosia sisältävien suonensisäisten nesteiden infuusio. Koirasi verensokeria seurataan muutaman tunnin välein, ja suonensisäisesti syötettävän glukoosin annosta säädetään tarpeen mukaan. Jos maksa-arvot ovat normaalit 24 tunnin kuluttua, koirasi lähetetään kotiin. Tällaisten myrkytysten ehkäisemiseksi on syytä huomata, että koirilla on pitkä makeanhimo ja lyhyt harkintakyky, ja toimia sen mukaisesti. Älä jätä maistuvia esineitä lojumaan. Laita sokerittomat purukumit ja karkit sellaiseen paikkaan, josta koirat eivät pääse niihin käsiksi. Pidä myös pureskeltavat vitamiinit poissa tieltä. Jos leivot ksylitolilla, säilytä saadut herkut kaukana lemmikkisi ulottuvilta, äläkä anna niille käsin ksylitolilla maustettuja muffinssinpaloja herkkuina, vaikka ne kuinka kerjäisivät. Älä koskaan luota siihen olettamukseen, että se, mikä on turvallista ihmisen nautittavaksi, on yhtä turvallista myös lemmikeille. Väite: Ksylitoli, sokerittomissa purukumeissa ja muissa tuotteissa käytetty sokerin korvike, voi olla haitallista koirille.</w:t>
      </w:r>
    </w:p>
    <w:p>
      <w:r>
        <w:rPr>
          <w:b/>
        </w:rPr>
        <w:t xml:space="preserve">Tulos</w:t>
      </w:r>
    </w:p>
    <w:p>
      <w:r>
        <w:t xml:space="preserve">Ksylitoli, sokerin korvike, jota käytetään sokerittomissa purukumeissa ja muissa tuotteissa, voi olla haitallista koirille.</w:t>
      </w:r>
    </w:p>
    <w:p>
      <w:r>
        <w:rPr>
          <w:b/>
        </w:rPr>
        <w:t xml:space="preserve">Esimerkki 2.2354</w:t>
      </w:r>
    </w:p>
    <w:p>
      <w:r>
        <w:t xml:space="preserve">Kohta: Washington Postin toimittajan Felicia Sommezin lähettämässä laajalti jaetussa twiitissä: Sommezin twiitti kuvaa tarkasti Trumpin lausuntoa, joka koski hänen diagnoositestitulostaan COVID-19-koronaviruspandemian keskellä. Trump antoi huomautuksen 21. toukokuuta 2020 Valkoisen talon eteläisellä nurmikolla, kun hän oli lähdössä Marine One -lentokoneella Michiganiin, jossa hän vieraili Fordin tuotantolaitoksessa. Trump vastasi toimittajalle, joka kysyi, kuinka kauan presidentti aikoi ottaa hydroksiklorokiinia, lääkettä, jota Trump on mainostanut COVID-19:n mahdollisena hoitomuotona ilman lääketieteellistä näyttöä sen turvallisuudesta tai tehosta. Tässä on transkriptio toimittajan ja Trumpin välisestä viestinvaihdosta WhiteHouse.govin mukaan: Q Sir, kuinka kauan odotatte ottavanne hydroksiklorokiinia? PRESIDENTTI: Luulen, että vielä yhden päivän. Minulla oli kahden viikon hydroksiklorokiinihoito. Ja olen ottanut sitä, luulen, vain noin kaksi viikkoa. Luulen, että se on toinen päivä. Ja olen yhä täällä. Olen yhä täällä. Ja testini oli erittäin positiivinen - toisessa mielessä. Joten tänä aamuna - K Negatiivisesti? Väite: "Yhdysvaltain presidentti Donald Trump sanoi, että hän ""testautui erittäin positiivisesti"" COVID-19:n suhteen, mikä tarkoittaa, että hänen testituloksensa tulivat negatiivisina takaisin, eikä hänellä ole koronavirustautia.""</w:t>
      </w:r>
    </w:p>
    <w:p>
      <w:r>
        <w:rPr>
          <w:b/>
        </w:rPr>
        <w:t xml:space="preserve">Tulos</w:t>
      </w:r>
    </w:p>
    <w:p>
      <w:r>
        <w:t xml:space="preserve">Kyllä. Testasin positiivisesti kohti negatiivista, eikö niin? Eli ei, testasin täydellisesti tänä aamuna, mikä tarkoittaa, että testini oli negatiivinen.</w:t>
      </w:r>
    </w:p>
    <w:p>
      <w:r>
        <w:rPr>
          <w:b/>
        </w:rPr>
        <w:t xml:space="preserve">Esimerkki 2.2355</w:t>
      </w:r>
    </w:p>
    <w:p>
      <w:r>
        <w:t xml:space="preserve">Kohta: He seuraisivat asiakkaiden elintoimintoja, antaisivat happea, suonensisäisiä nesteitä ja tarvittaessa yliannostuksen estävää naloksonia, kertoi Boston Globe keskiviikkona. Asiakkaat voivat pysyä nimettöminä ja saada neuvontaa, hoitoa infektioihin ja haavoihin sekä apua perusterveydenhuollon ja riippuvuushoidon saamisessa. Ihmiset eivät saa käyttää huumeita näissä keskuksissa, mikä on merkittävä ero "turvallisen kulutuksen paikkojen" käsitteeseen.  Osavaltion kansanterveysministeriö pyytää tarjouksia kolmesta viiteen seurantapaikkaa. Kukin palvelisi 5-10 henkilöä, jotka ovat ottaneet liikaa rauhoittavia aineita, kuten heroiinia tai fentanyyliä, tai piristäviä aineita, kuten kokaiinia tai metamfetamiinia. Seurantakohteiden sijaintia ei ole vielä määritelty. Tarkkailukeskukset olivat osa osavaltion talousarvioon sisältyvää 5 miljoonan dollarin budjettikohtaa, jonka mukaan kansanterveyslaitoksen tehtävänä on edistää "haittojen vähentämistä" huumeidenkäytön haitallisten seurausten vähentämiseksi. Väite: Massachusetts aikoo avata uusia huumetarkkailukeskuksia.</w:t>
      </w:r>
    </w:p>
    <w:p>
      <w:r>
        <w:rPr>
          <w:b/>
        </w:rPr>
        <w:t xml:space="preserve">Tulos</w:t>
      </w:r>
    </w:p>
    <w:p>
      <w:r>
        <w:t xml:space="preserve">Massachusettsin kansanterveysviranomaiset etsivät organisaatioita perustamaan keskuksia, joissa ihmisiä voidaan valvoa laittomien huumeiden käytön jälkeen.</w:t>
      </w:r>
    </w:p>
    <w:p>
      <w:r>
        <w:rPr>
          <w:b/>
        </w:rPr>
        <w:t xml:space="preserve">Esimerkki 2.2356</w:t>
      </w:r>
    </w:p>
    <w:p>
      <w:r>
        <w:t xml:space="preserve">Kohta: Tässä arkistokuvassa Mars500-kokeen osallistujat, jotka simuloivat 520 päivän lentoa Marsiin, poseeraavat kuvassa ennen kuin he astuvat eristysmoduuliin aloittaakseen tehtävänsä Moskovassa 3. kesäkuuta 2010. Miehistöön kuuluvat (vasemmalta vasemmalle): Alexey Sitev, Wang Yue, Romain Charles, Sukhrob Kamolov, Diego Urbina ja Alexander Smoleevskiy. REUTERS/Sergei Karpukhin 15 miljoonan dollarin Mars500-kokeilun tavoitteena on vastata yhteen syvän avaruuden matkustamisen suurista kysymyksistä: kestäisivätkö ihmiset yli kuuden kuukauden matkan rasitukset punaiselle planeetalle? Kuusi vapaaehtoista mieshenkilöä Euroopasta, Kiinasta ja Venäjältä ei altistu painottomuudelle tai auringon säteilylle, mutta lähes kaikin muin tavoin elämä Moskovassa sijaitsevassa 550 kuutiometrin kokoisessa valeavaruusaluksessa muistuttaa oikeaa avaruuslentoa. Sinisiin haalareihin pukeutuneet tulevat astronautit ottavat päivittäin virtsa- ja verinäytteitä, syövät samoja annoksia kuin oikeat astronautit, eivätkä käy usein suihkussa. Yhteydenpito ulkomaailmaan tapahtuu 20 minuutin viiveellä, ja miehistö on kohdannut sähkökatkoksia ja muita improvisoituja häiriöitä. Matkan puolivälissä kaksi miehistön jäsentä pukeutui 32 kiloa painaviin avaruuspukuihin ja polskutteli pimeässä hiekalla täytetyssä säiliössä, jonka oli tarkoitus jäljitellä Marsin pintaa. "Tutkimuksemme osoittavat, että stressitaso on korkea", sanoi Igor Ushakov, joka johtaa venäläistä biolääketieteellisten ongelmien instituuttia, joka pyörittää "avaruusalusta".   "Vaikeinta heille oli se, että he joutuivat kärsimään tiedon puutteesta."   Psykologit pelkäävät, että paluu tavallisen elämän meluun ja aktiivisuuteen on miehistölle shokki, ja he suunnittelevat kuntoutusjaksoa. "Tärkein periaate on, että heidät palautetaan askel askeleelta siihen maailmaan, josta he lähtivät", Ushakov sanoi Reutersille. Edellinen 420 päivän kokeilu päättyi humalassa katastrofiin vuonna 2000, kun kaksi osallistujaa joutui nyrkkitappeluun ja kolmas yritti väkisin suudella miehistön naispuolista jäsentä. Mars500:aa on kuitenkin pidetty menestyksenä. Hätäuloskäynti pysyi sinetöitynä, ja se oli odottamaton julkisuusvoitto Euroopan avaruusjärjestölle, joka on mukana hankkeessa. "Sitä ei suunniteltu PR-jutuksi, mutta luulen, että siitä kehittyi luonnollisesti varsin myönteinen ja kattava mainos siitä, mitä saatamme tehdä seuraavaksi", ESA:n miehitettyjen avaruuslentojen johtaja Martin Zell kertoi Reutersille. Mars500:n videokamerat seuraavat miehistöä kaikkialla muualla paitsi vessoissa, ja sitä on verrattu tieteelliseen tosi-tv-ohjelmaan. Ajanvietteeksi kiinalainen Wang Yue harjoitteli kalligrafiaa, ranskalainen Romain Charles soitti kitaraansa ja 28-38-vuotias miehistö pelasi karaokea, shakkia ja Nintendo Wii:tä. Heidän kuvitteellisen avaruuslentonsa hienostuneeseen teeskentelyyn kuuluu neljän päivän karanteeni heidän "paluunsa" jälkeen.   "Ihmiset, jotka pääsevät lähellemme, joutuvat käymään läpi pienen lääkärintarkastuksen, jotta emme vilustuisi!" italialainen Diego Urbina twiittasi aiemmin tässä kuussa. Toisessa twiitissään hän sanoi kaipaavansa eniten "perhettä, soittamista ystävilleni, tuntemattomiin törmäämistä, rannalle menemistä".   Mars500-projektiin on tungeksinut yli 100 erilaista kokeilua, ja kaikenlaiset tutkijat ovat kiinnostuneita tutkimaan miehiä. Avaruusviranomaiset sanovat, että avaruusteknologia on vielä vuosikymmenien päässä siitä, että astronautit voisivat laskeutua punaiselle planeetalle, joka sijaitsee yli 56 miljoonan kilometrin (35 miljoonan mailin) päässä aurinkokunnan halki. NASA esitteli viime kuussa 10 miljardin dollarin suunnitelmat rakentaa valtava syväavaruusraketti, jolla astronautit voitaisiin viedä matalan Maan kiertoradan ulkopuolelle vuoden 2017 jälkeen, mutta avaruusvaltiot keskustelevat yhä siitä, pitäisikö avaruuslento suunnata Kuuhun, asteroidille vai Marsiin. Todellisten astronauttien keskuudessa Mars500:n tukemista on lieventänyt epäily. Avaruusveteraani Sergei Krikaljov, joka on viettänyt ennätykselliset 803 päivää kiertoradalla, sanoi Reutersille: "Se on hyödyllinen, mutta täällä Maassa istuessaan se ei ratkaise todellisia ongelmia, jotka liittyvät ihmisen pitkään altistumiseen avaruudessa."   Miehistö on kuitenkin saanut kiitosta. "En voi olla taputtamatta sille, että kuusi ihmistä ryhtyy tekemään jotain tällaista", sanoi yhdysvaltalainen astronautti Mark Polansky, joka johtaa NASAn toimintaa Venäjän Star Cityn koulutuskeskuksessa Moskovan ulkopuolella. "Se on todella paljon luopumista, kun teeskentelee olevansa matkalla Marsiin." Väite: Väärennetty Mars-lento avaa luukun 520 päivän eristyksessä.</w:t>
      </w:r>
    </w:p>
    <w:p>
      <w:r>
        <w:rPr>
          <w:b/>
        </w:rPr>
        <w:t xml:space="preserve">Tulos</w:t>
      </w:r>
    </w:p>
    <w:p>
      <w:r>
        <w:t xml:space="preserve">520 päivän Mars-matkaa simuloivan eristyskokeen miehistö on viimeisessä lähtölaskennassa ennen kuin perjantaina avataan ikkunattomien sellien luukku, joihin heidät on suljettu viime vuoden kesäkuusta lähtien.</w:t>
      </w:r>
    </w:p>
    <w:p>
      <w:r>
        <w:rPr>
          <w:b/>
        </w:rPr>
        <w:t xml:space="preserve">Esimerkki 2.2357</w:t>
      </w:r>
    </w:p>
    <w:p>
      <w:r>
        <w:t xml:space="preserve">Kohta: Kansallinen terveyslautakunta ilmoitti maanantaina, että sunnuntain loppuun mennessä oli todettu 78 uutta oireetonta tapausta, kun edellisenä päivänä niitä oli todettu 47. Tuontitapauksista ja oireettomista potilaista, joilla ei ole oireita mutta jotka voivat silti levittää virusta eteenpäin, on tullut Kiinan suurin huolenaihe sen jälkeen, kun ankarilla torjuntatoimilla onnistuttiin vähentämään tartuntojen kokonaismäärää. Lähes puolet uusista oireettomista tapauksista oli peräisin Hubein maakunnasta, joka oli alkuperäinen epikeskus. Kaikkiaan 705 oireetonta ihmistä oli lääketieteellisessä tarkkailussa eri puolilla Manner-Kiinaa. Oireettomien tapausten lisääntyminen, josta Kiina alkoi raportoida vasta viime viikolla, on huolestuttavaa, sillä Hubein pääkaupunki Wuhan valmistautuu päästämään ihmiset pois kaupungista 8. huhtikuuta ensimmäistä kertaa sen jälkeen, kun se suljettiin tammikuun lopulla. Virallisen Xinhua-uutistoimiston maanantaisen raportin mukaan Wuhanin viranomaiset peruuttivat 45 asuinalueen "epidemioista vapaan" aseman oireettomien tapausten ilmaantumisen ja muiden tarkemmin määrittelemättömien syiden vuoksi. "Epidemiasta vapaa" asema sallii Wuhanin asuinalueilla asuvien ihmisten poistua kodeistaan kahdeksi tunniksi kerrallaan. Kiina on nyt ilmoittanut yhteensä 81 708 tapausta ja 3 331 kuolemantapausta. Viimeisimmissä tiedoissa ilmoitettiin yksi uusi paikallisesti tarttuva tartunta eteläisessä Guangdongin maakunnassa, kun päivää aiemmin samassa maakunnassa oli viisi tartuntaa. Kiina on sulkenut rajansa ulkomaalaisilta viruksen levittäytyessä maailmanlaajuisesti, vaikka suurin osa tuoduista tapauksista on koskenut ulkomailta palaavia Kiinan kansalaisia. Tulliviranomainen Song Yueqian sanoi, että se alkoi testata kaikkia ulkomailta saapuvia henkilöitä koronaviruksen varalta 1. huhtikuuta alkaen. Uusista oireilevista tapauksista 38 oli saapunut Kiinaan ulkomailta, kun vastaava luku päivää aiemmin oli 25. Heistä 20 saapui koilliseen Heilongjiangin maakuntaan naapurimaasta Venäjältä. Kaikki olivat Kiinan kansalaisia, jotka olivat lentäneet Moskovasta Vladivostokiin ja matkustaneet Kiinaan maitse. Kiina pyrkii estämään tapausten kulkeutumisen maarajojen kautta, kertoi hallitus maanantaina pääministeri Li Keqiangin johdolla pidetyn kokouksen jälkeen, jossa todettiin, että tällaisten tapausten määrä oli ylittänyt viime aikoina lentokentillä kirjatut tapaukset. Ne, jotka yrittävät salata matkahistoriansa tai terveydentilansa, joutuvat maksamaan jopa 30 000 juanin (4230 dollarin) sakon tai jopa rikosoikeudenkäynnin, Song sanoi ja lisäsi, että tällaiset ihmiset laitetaan tullin "mustalle listalle" matkustajista, joita tarkastetaan tulevaisuudessa tiukemmin. Toinen mahdollinen tartuntalähde ovat ulkomailla opiskelevat 1,6 miljoonaa kiinalaista, joista monet ovat joutuneet kamppailemaan kotiinpaluun kanssa kansainvälisten lentojen vähentämisen jälkeen. Kiinan Washingtonin suurlähetystön mukaan tilauslentoja järjestetään, jotta Yhdysvalloissa opiskelevat kiinalaiset saadaan kotiin, alkaen nuorimmista. Suurlähettiläs Cui Tiankai totesi New York Timesissa maanantaina, että maiden välillä on käyty "epämiellyttäviä keskusteluja" viruksesta. "Mutta nyt ei ole aika osoittaa sormella. Nyt on solidaarisuuden, yhteistyön ja keskinäisen tuen aika", Cui kirjoitti. Kesken kritiikin, jonka mukaan Kiina oli liian hidas varoittamaan kansainvälistä yhteisöä taudinpurkauksesta, Xinhua julkaisi maanantaina "yksityiskohtaisen aikataulun" maan koronaviruksen vastatoimista ja tietojen jakamisesta joulukuun 2019 lopusta maaliskuuhun 2020. Kiina alkoi aikajanan mukaan raportoida Yhdysvalloille "säännöllisesti" epidemiasta ja torjuntatoimista 3. tammikuuta alkaen. Klikkaa tästä interaktiiviseen GRAAFIIKKAAN, jossa seurataan koronaviruksen maailmanlaajuista leviämistä Väite: Kiina näkee oireettomien koronavirustapausten määrän kasvaneen ja aikoo tiukentaa valvontaa maarajoilla.</w:t>
      </w:r>
    </w:p>
    <w:p>
      <w:r>
        <w:rPr>
          <w:b/>
        </w:rPr>
        <w:t xml:space="preserve">Tulos</w:t>
      </w:r>
    </w:p>
    <w:p>
      <w:r>
        <w:t xml:space="preserve">Manner-Kiinassa raportoitiin sunnuntaihin mennessä 39 uutta koronavirustapausta, kun vastaava luku oli 30 päivää aiemmin, ja myös oireettomien tapausten määrä kasvoi, kun hallitus lupasi tiukentaa valvontaa maarajoilla.</w:t>
      </w:r>
    </w:p>
    <w:p>
      <w:r>
        <w:rPr>
          <w:b/>
        </w:rPr>
        <w:t xml:space="preserve">Esimerkki 2.2358</w:t>
      </w:r>
    </w:p>
    <w:p>
      <w:r>
        <w:t xml:space="preserve">Kohta: Wisconsinin luonnonvaraministeriön tietojen mukaan Tyco Fire Products havaitsi maaperän ja kaivon saastumisen Marinette-valmistajan palokoulutuskiinteistöllä vuonna 2013, Milwaukee Journal-Sentinel -lehti kertoi. Saastumiseen liittyy per- ja polyfluoroalkyyliyhdisteiksi eli PFAS-yhdisteiksi kutsuttuja kemikaaleja, jotka liittyvät syöpään ja muihin terveysongelmiin. Yrityksen tiedossa oli tietojen mukaan suurimpia tunnettuja pitoisuuksia kyseisiä kemikaaleja pohjavedessä ja maaperässä Wisconsinissa. Marraskuussa 2017 Tyco, Johnson Controls Internationalin yksikkö, myönsi, että kemikaalit olivat levinneet Marinetten laitoksen ulkopuolelle, ja keskeytti vaahtomuovituotteiden ruiskuttamisen ulkona. Seuraavassa kuussa yhtiö alkoi jakaa pullotettua vettä asukkaille, joiden yksityisiin kaivoihin saastuminen saattaa vaikuttaa. Tyco testasi 168 kaivoa, ja yhtiön mukaan 56 kaivosta löytyi merkkejä kemikaaleista. Osavaltion virkamiesten mukaan Wisconsinin laki vaatii yrityksiä ilmoittamaan saastumisesta välittömästi, mutta yhtiö puolusti toimintaansa sanomalla, että PFAS:ista tiedettiin tuolloin vain vähän. "Vuonna 2013 PFOS/PFOA:han ei liittynyt yhtä paljon tietoisuutta ja tietoa kuin nykyään", Johnson Controls Internationalin tiedottaja Fraser Engerman sanoi. Tutkijat ovat kuitenkin varoittaneet terveysvaikutuksista, ja muut yritykset ovat lopettaneet kemikaalien tuotannon asteittain yli kymmenen vuoden ajan. Tyco on myös väittänyt, että yhtiö ei tiennyt kiinteistön ulkopuolisesta saastumisesta ennen vuotta 2016. "Vasta vuonna 2016 meillä oli tietoja, jotka osoittivat, että meillä oli näiden yhdisteiden pitoisuuksia kiinteistön reunalla, joten aloitimme sen jälkeen testisarjan, joka johti meidät siihen, missä olemme nyt", yhtiön verkkosivuilla todetaan. Kaupungin entinen pormestari Doug Oitzinger hylkäsi Tycon selityksen. "Tämä ei ole heille mikään uutinen", hän sanoi. "He tietävät, että nämä saasteet on arvioitu ympäristölle vaarallisiksi." Janell ja Duane Goldsmith ovat kahdesti testanneet kaivovetensä ja todenneet kemiallisen saastumisen ylittävän liittovaltion terveyssuositusten raja-arvon. Duane Goldsmithilla on joulukuussa jätetyn kanteen mukaan diagnosoitu ruoansulatuskanavan stroomakasvainsyöpä ja Janell Goldsmithilla raskauden aiheuttama korkea verenpaine. Myös pariskunnan kahdella pojalla on ollut kehitysviivästymiä, kanteessa todetaan. "He ovat tienneet tästä kuinka kauan - ja he ovat käyttäneet näitä kemikaaleja?" Janell Goldsmith sanoi. "Et odota, että näin tapahtuu perheellesi ja yhteisöllesi. Niin paljon käy mielessäsi." ___ Tiedot: Milwaukee Journal Sentinel, http://www.jsonline.com Claim: Records: Tyco tiesi saastumisesta 4 vuotta ennen raportointia.</w:t>
      </w:r>
    </w:p>
    <w:p>
      <w:r>
        <w:rPr>
          <w:b/>
        </w:rPr>
        <w:t xml:space="preserve">Tulos</w:t>
      </w:r>
    </w:p>
    <w:p>
      <w:r>
        <w:t xml:space="preserve">Wisconsinilainen palontorjuntavaahtoa valmistava yritys tiesi osavaltion tietojen mukaan, että sen myrkylliset tuotteet saastuttivat pohjavettä ainakin neljä vuotta ennen kuin se ilmoitti asiasta asukkaille.</w:t>
      </w:r>
    </w:p>
    <w:p>
      <w:r>
        <w:rPr>
          <w:b/>
        </w:rPr>
        <w:t xml:space="preserve">Esimerkki 2.2359</w:t>
      </w:r>
    </w:p>
    <w:p>
      <w:r>
        <w:t xml:space="preserve">Kohta: Viranomaiset pelkäävät kuitenkin, että sellaisten tapausten lisääntyminen, joiden tartuntalähdettä ei tunneta, voisi olla merkki suuremmasta uudesta aallosta. Viranomaiset vahvistivat 28 uutta koronavirustapausta, jotka johtuvat Tokion naapurissa sijaitsevassa Chiban prefektuurissa sijaitsevaan vammaisten kotiin liittyvästä ryppäästä, kertoi NHK. Epidemia on tartuttanut yli 1 800 ihmistä Japanissa, ja sunnuntai-iltapäivään mennessä 55 ihmistä on kuollut, lukuun ottamatta 712 tapausta ja 10 kuolemantapausta risteilyaluksella, joka oli kiinnittynyt Tokion lähelle viime kuussa, NHK kertoi. Pääministeri Shinzo Abe lupasi lauantaina ennennäkemättömän toimenpidekokonaisuuden maailman kolmanneksi suurimman talouden pehmentämiseksi koronaviruspandemialta ja varoitti, että Japanin on ehkä valmistauduttava kansalliseen hätätilaan. Tokion kuvernööri Yuriko Koike on myös pyytänyt kymmeniä miljoonia ihmisiä kaupungissa ja ympäröivillä alueilla välttämään 12. huhtikuuta asti muita kuin välttämättömiä ja kiireellisiä ulkoiluja, koska kaupungista on tullut Japanin koronavirusepidemian keskus. Tokion 68 uudesta tapauksesta yli 20 liittyy Itä-Tokion Taiton kaupunginosassa sijaitsevaan sairaalaan, jossa monet potilaat ja henkilökunta ovat jo saaneet positiivisen testituloksen, kertoi NHK. Tokion viranomaiset eivät kommentoineet välittömästi NHK:n raporttia. Väite: Tokion koronavirustapaukset hyppivät ennätyksellisen korkealle päivässä: NHK.</w:t>
      </w:r>
    </w:p>
    <w:p>
      <w:r>
        <w:rPr>
          <w:b/>
        </w:rPr>
        <w:t xml:space="preserve">Tulos</w:t>
      </w:r>
    </w:p>
    <w:p>
      <w:r>
        <w:t xml:space="preserve">Tokio on vahvistanut 68 uutta koronavirustapausta, mikä on ennätyksellinen päivittäinen lisäys, kertoi julkinen yleisradioyhtiö NHK sunnuntaina, kun Japanin pääkaupunki yrittää estää laajemman taudinpurkauksen, kun taas tartuntaryhmä kasvoi kaupungin lähellä.</w:t>
      </w:r>
    </w:p>
    <w:p>
      <w:r>
        <w:rPr>
          <w:b/>
        </w:rPr>
        <w:t xml:space="preserve">Esimerkki 2.2360</w:t>
      </w:r>
    </w:p>
    <w:p>
      <w:r>
        <w:t xml:space="preserve">Kohta: Britannian lailliset vedonvälittäjät ilmoittivat tiistaina suuresta kiinnostuksesta Alexander-, James- ja Arthur-nimiin. He huomasivat myös spekulaatioita nimestä Spencer, joka on Harryn edesmenneen äidin, prinsessa Dianan, tyttönimi. Kuninkaallisilla vauvoilla on yleensä useita nimiä, mikä avaa tien loputtomille vedonlyöntimahdollisuuksille. "Eilisiltaisen vedonlyöntivyöryn jälkeen Alexander on nyt uusi suosikki nimivetojemme kärjessä ja se, jota pelkäämme eniten", sanoi John Hill vedonlyöntitoimisto Coralista. Alexanderin kerroin on Coralissa 4/1, kun taas Arthur on 6/1 ja Albert, James ja Spencer ovat kaikki 8/1. Spencerin valitsemista etu- tai toiseksi nimeksi pidetään Harryn tapana kunnioittaa Dianaa, joka kuoli pariisilaisessa auto-onnettomuudessa vuonna 1997, kun hän oli vain 12-vuotias. Ennen kuin hän meni naimisiin Meghanin kanssa viime vuonna, Harry puhui halustaan kunnioittaa äitinsä muistoa hääseremoniassa. Toiset uskovat, että Meghan voisi valita nimen, joka kuvastaa hänen amerikkalaista rotueroperintöään. Eräs Twitter-käyttäjä ehdotti Marvinia - edesmenneen laulajan Marvin Gayen mukaan. Lapsi, joka toistaiseksi tunnetaan vain nimellä Baby Sussex, syntyi maanantaina kello 5.26 vielä julkistamattomassa paikassa. Synnytyksestä antamassaan ylenpalttisessa tiedotteessa Harry sanoi, että hän ja Meghan "miettivät" nimiä, ja vihjasi, että ilmoitus saatetaan tehdä keskiviikkona tai pian sen jälkeen. Pariskunnan odotetaan myös poseeraavan vastasyntyneen kanssa tai julkaisevan kuvan Instagram-tilillään jossain vaiheessa ja nimeävän julkisesti kummit lapselle. Tulokas on kuningatar Elisabet II:n kahdeksas lapsenlapsenlapsenlapsenlapsi, joka hymyili, kun häneltä kysyttiin vauvan tulosta lounaalla tiistaina. Kysyttäessä, onko elämä hyvää, 93-vuotias monarkki sanoi: "Kyllä, kiitos." Poikavauva on ensimmäinen hänen lapsenlapsenlapsensa, jolla on amerikkalainen vanhempi. Hänen äitinsä Meghan on valkoisen miehen ja mustan naisen tytär, mikä tuo sekarotuisen perimän Windsorin taloon. Trevor Phillips, Britannian tasa-arvo- ja ihmisoikeuskomissiota johtanut eläkkeellä oleva musta lähetystoimittaja, kirjoitti kuninkaalliselle vauvalle avoimen kirjeen, jonka mukaan hänen tulonsa kuvastaa brittiläisen yhteiskunnan avoimempaa asennetta nykyään ja kuninkaallisen perheen lisääntyvää osallisuutta. "Tämä on perhe, joka elää monikulttuurisen maailman todellisuutta päivittäin", hän sanoi. "Se on heidän tehtävänsä: olla kansakunnan puolesta vuorovaikutuksessa itsestään eritaustaisten ihmisten kanssa ja kohdella heitä kaikkia kunnioittavasti. Täytyy sanoa, että he ovat siinä aika hyviä." Hän jatkoi kertomalla vauvalle: "Pidit siitä tai et, sinulla tulee olemaan erityinen paikka kansakunnan sydämessä." Prinssi William, Harryn isoveli, vitsaili tiistaina, että hän on iloinen "saadessaan toivottaa oman veljeni tervetulleeksi univajeen yhteiskuntaan, joka on vanhemmuus!". "Ilmeisesti innoissaan, aivan innoissaan, ja tietenkin odotan innolla, että näen heidät lähipäivinä, kun asiat ovat rauhoittuneet", William sanoi toimittajille. Synnytys tuotti suuren draaman hetken, jota todennäköisesti toistetaan Harryn koko loppuelämän ajan. Prinssi, joka on taistellut mielenterveyshaasteiden kanssa siitä lähtien, kun hänen äitinsä menetettiin äkillisesti nuorena, ilmestyi maanantaina iltapäivällä maailman tyytyväisin virne kasvoillaan ilmoittamaan poikansa syntymästä television uutiskameroiden edessä. "Olemme molemmat aivan innoissamme ja niin kiitollisia kaikesta rakkaudesta ja tuesta kaikilta. Se on ollut uskomatonta, joten halusimme vain jakaa tämän kaikkien kanssa", normaalisti lehdistöä kaihtava kuninkaallinen hehkutti. Harry myös korosti feministisiä ansioitaan - ja osoitti kunnioitusta äideille ympäri maailmaa - todistettuaan synnytystä. "Tämä on ollut uskomattomin kokemus, jonka olisin voinut kuvitellakaan", hän sanoi. "On käsittämätöntä, miten yksikään nainen tekee sen, mitä hän tekee." ___ Lue kaikki Associated Pressin uutisointi uusimmasta kuninkaallisesta vauvasta osoitteessa https://www.apnews.com/RoyalBaby Väite: Kunnioittaako uuden kuninkaallisen vauvan nimi prinsessa Dianaa? Pysy kuulolla.</w:t>
      </w:r>
    </w:p>
    <w:p>
      <w:r>
        <w:rPr>
          <w:b/>
        </w:rPr>
        <w:t xml:space="preserve">Tulos</w:t>
      </w:r>
    </w:p>
    <w:p>
      <w:r>
        <w:t xml:space="preserve">Britit rakastavat panostaa - ja kun Sussexin herttuatar Meghanille ja prinssi Harrylle on syntynyt terve poikavauva, on aika keskittyä poikien nimiin.</w:t>
      </w:r>
    </w:p>
    <w:p>
      <w:r>
        <w:rPr>
          <w:b/>
        </w:rPr>
        <w:t xml:space="preserve">Esimerkki 2.2361</w:t>
      </w:r>
    </w:p>
    <w:p>
      <w:r>
        <w:t xml:space="preserve">Kohta: Vaikka tämä hoito ei ole vielä saatavilla potilaskäyttöön, jutussa huomautetaan, että kustannukset voivat olla "stratosfääriset", jos se pääsee markkinoille. Jos tällaiset hoidot hyväksytään, niiden hinnan odotetaan nousevan huimasti. Esimerkiksi erillinen Spark-geenihoito harvinaiseen lapsuuden sokeuteen, joka on saamassa pian hyväksynnän elintarvike- ja lääkeviranomaiselta, voisi joidenkin Wall Streetin analyytikoiden mukaan maksaa miljoona dollaria potilasta kohti infuusioista molempiin silmiin. Silti hoidot voivat tuottaa ainakin jonkin verran kompensoivia säästöjä. Porteus totesi pääkirjoituksessaan, että verenvuototautihoito toi noin 200 000 dollarin säästöt vuodessa potilasta kohti, koska hyytymistekijäinfuusioista päästiin eroon. Jutussa on tiivistelmä pienen, 10 hengen tutkimuksen tuloksista, jotka hallitsevat tätä kertomusta: Tutkimusta johtanut Lindsey George, hematologi Philadelphian lastensairaalassa, sanoi, että yhdeksällä kymmenestä tutkimukseen osallistuneesta miehestä ei ilmennyt verenvuotokohtauksia geeniterapiahoidon jälkeen. Yksi potilas, joka tarvitsi hyytymistekijää verenvuodon vuoksi, käytti 91 prosenttia vähemmän kuin ennen, hän sanoi. Vaikka jutussa ei käsitellä haittoja suoraan - ja niin olisi pitänyt tehdä - siinä todetaan, että tässä tutkimuksessa ei esiintynyt yhtä geenihoidon huolestuttavista sivuvaikutuksista - elimistön kannustamista hyökkäämään itseään vastaan. Jutusta käy selvästi ilmi, että tutkimus on pieni ja "alkuvaiheen tutkimus". Eräässä lähteessä todetaan myös, että tutkijat seurasivat tutkimukseen osallistuneita henkilöitä enintään puolitoista vuotta, joten pidempiaikaisia arvioita ei ole saatavilla. Jutussa olisi kuitenkin voitu viestittää lukijalle enemmänkin, että tutkimuksen rohkaisevista tuloksista huolimatta hoito on edelleen hyvin pitkälle kehitteillä. Seuraava vaihe - vaiheen 3 tutkimukset - edellyttää enemmän osallistujia, huolellisempaa tutkimussuunnittelua ja kestää keskimäärin kolme vuotta. Jos tässä kuvattu hoito osoittautuu lopulta hyödylliseksi, sillä voi olla suuri vaikutus vakavaan geneettiseen sairauteen. Riippumattomat lähteet on mainittu jutussa, samoin rahoittajat. Tekstistä puuttuu kuitenkin tieto, jossa kuvataan kahden rahoittajan - Park Therapeuticsin ja Pfizerin - ja johtavien tutkijoiden välisiä yhteyksiä. Jutusta ei käy ilmi, että kyseessä on taloudellinen suhde. B-hemofiliaa sairastavilla henkilöillä on vain vähän vaihtoehtoja, ja jutussa kuvataan tärkein niistä: veren hyytymistekijäpistokset verenvuodon tyrehdyttämiseksi. Koska jutussa todetaan, että tutkimus on alkuvaiheessa ja siihen osallistuu vain 10 henkilöä, lukija voi helposti päätellä, että hoito ei ole vielä saatavilla. Lisätieto hoidon jäljellä olevista arviointivaiheista olisi kuitenkin ollut hyödyllinen vahvistava lisäys. Hemofilia B:tä sairastavat henkilöt, jotka näkevät tämän jutun, ottavat todennäköisesti yhteyttä lääkäriinsä. Juttu luo uutuudenviehätyksen tällä: Tutkijat esittelivät aiempia tuloksia geenihoidosta vuosi sitten American Society of Hematologyn vuosikokouksessa, mutta uusimmat tiedot kattavat suuremman potilasryhmän ja pidemmän ajanjakson. Children's Hospital of Philadelphian julkaisemassa tiedotteessa kuvailtiin tätä tutkimusta hyvin; Postin juttu olisi voinut poimia enemmän keskeisiä yksityiskohtia tuosta tekstistä, mutta se osoittaa kuitenkin riippumatonta raportointia sisällyttämällä juttuun lähteitä, jotka eivät liity tutkimukseen. Väite: Geeniterapia on suuri edistysaskel hemofilia B -verisairauden hoidossa.</w:t>
      </w:r>
    </w:p>
    <w:p>
      <w:r>
        <w:rPr>
          <w:b/>
        </w:rPr>
        <w:t xml:space="preserve">Tulos</w:t>
      </w:r>
    </w:p>
    <w:p>
      <w:r>
        <w:t xml:space="preserve">iStock / Getty Images Plus New England Journal of Medicine -lehdessä julkaistussa pienessä, alkuvaiheen tutkimuksessa havaittiin, että uuden bioteknisen geeniterapiahoidon yksi suonensisäinen infuusio auttoi säästämään yhdeksän kymmenestä hemofilia B:tä sairastavasta henkilöstä toistuvilta veren hyytymistekijän injektioilta, joilla estetään heikentäviä verenvuotokohtauksia. Tässä hyvin kirjoitetussa jutussa kerrotaan tämä tieto huolellisesti ja selkeästi. Jutusta olisi kuitenkin voinut tehdä vahvemman, jos siinä olisi kerrottu enemmän yksityiskohtia hoidon kehittämisen vuosia kestävästä tiestä sekä tutkijoiden ja rahoittajien välisistä mahdollisista yhteyksistä. Toimittajan huolellisuutta vaikeuttaa kuitenkin räikeä otsikko, jossa luvataan paljon enemmän kuin tämä pieni tutkimus pystyy tuottamaan ("Gene therapy makes a big advance treating hemophilia B blood disorder"). Se, mullistaako juuri tämä hoito hemofilia B:stä kärsivien tilanteen, jää avoimeksi kysymykseksi vielä muutamaksi vuodeksi. Ihmiset, jotka ovat perineet hemofilia B -verenvuotohäiriön, joutuvat koko elämänsä ajan turvautumaan korvaushoitoon: hyytymistekijän ruiskuttamiseen, kun elämä tuottaa heille kompastuskiviä tai naarmuja. Geeniterapiatutkimus näyttää olevan lähellä vaihtoehtoista hoitoa, jonka avulla nämä henkilöt voisivat elää normaalia elämää. Toimittajien on tärkeää seurata edistymistä kohti näin tärkeää tavoitetta, mutta on myös tärkeää, että jutut ovat varovaisia, jotta vältytään antamasta turhaa toivoa jo varhaisessa vaiheessa.</w:t>
      </w:r>
    </w:p>
    <w:p>
      <w:r>
        <w:rPr>
          <w:b/>
        </w:rPr>
        <w:t xml:space="preserve">Esimerkki 2.2362</w:t>
      </w:r>
    </w:p>
    <w:p>
      <w:r>
        <w:t xml:space="preserve">Kohta: Annals of Internal Medicine -lehdessä julkaistut lopulliset suositukset koskevat 55-80-vuotiaita henkilöitä, joiden tupakointi on aiheuttanut heille suuren syöpäriskin. Tämä koskee myös entisiä tupakoitsijoita, jotka ovat lopettaneet tupakoinnin viimeisten 15 vuoden aikana. Runsaiksi tupakoitsijoiksi katsotaan ne, jotka ovat polttaneet askin päivässä 30 vuoden ajan tai kaksi askin päivässä 15 vuoden ajan. Vuodesta 2004 lähtien laaditun kattavan lääketieteellisen todistusaineiston tarkastelun perusteella lautakunta katsoi, että suuririskisten henkilöiden seulonnasta matala-annoksisella tietokonetomografialla eli tietokonetomografiakuvauksella saatavat hyödyt ovat suuremmat kuin mahdolliset haitat, jotka liittyvät ylidiagnostiikkaan ja lisääntyneeseen säteilylle altistumiseen, jotka myös lisäävät syöpäriskiä. Riippumattomista asiantuntijoista koostuva paneeli, joka neuvoo Yhdysvaltojen poliittisia päättäjiä, antoi seulonnalle suosituksen "B", mikä tarkoittaa, että se on vähintään kohtalaisen varma siitä, että seulonnan hyödyt ovat haittoja suuremmat. Affordable Care Act -lain mukaan vakuutuksenantajien on katettava ennaltaehkäisevät palvelut, joiden arvosana on vähintään "B". Suuntaviivojen tarkoituksena on auttaa ehkäisemään osa Yhdysvaltojen 160 000 vuosittaisesta keuhkosyöpäkuolemasta, joka ylittää rinta-, eturauhas- ja paksusuolisyöpäkuolemien kokonaismäärän. Tupakointi on suurin riskitekijä keuhkosyöpään sairastumiselle, ja se aiheuttaa noin 85 prosenttia keuhkosyövistä Yhdysvalloissa. Suuntaviivat ovat pitkälti samansuuntaisia kuin useimpien tärkeimpien syöpäasiantuntijaryhmien, kuten American Cancer Societyn ja American Society of Clinical Oncologyn, suositukset. Kun ensimmäiset suositukset julkaistiin heinäkuussa, jotkut lääkärit ilmaisivat huolensa siitä, että suuntaviivat saattavat johtaa syöpien ylidiagnosointiin ja ylihoitoon, samaan tapaan kuin rinta- ja eturauhassyövän laajamittaiset seulontaohjelmat ovat tehneet. Väite: Joidenkin nykyisten ja entisten tupakoitsijoiden tulisi käydä vuosittain keuhkotutkimuksissa: USA:n paneeli.</w:t>
      </w:r>
    </w:p>
    <w:p>
      <w:r>
        <w:rPr>
          <w:b/>
        </w:rPr>
        <w:t xml:space="preserve">Tulos</w:t>
      </w:r>
    </w:p>
    <w:p>
      <w:r>
        <w:t xml:space="preserve">Vaikutusvaltaisen yhdysvaltalaisen paneelin maanantaina julkaisemien lopullisten ohjeiden mukaan raskaiden tupakoitsijoiden ja entisten raskaiden tupakoitsijoiden tulisi käydä vuosittain keuhkosyövän seulontatesteissä.</w:t>
      </w:r>
    </w:p>
    <w:p>
      <w:r>
        <w:rPr>
          <w:b/>
        </w:rPr>
        <w:t xml:space="preserve">Esimerkki 2.2363</w:t>
      </w:r>
    </w:p>
    <w:p>
      <w:r>
        <w:t xml:space="preserve">Kohta: "Ei keskustelua kustannuksista. Onko tämä OK, koska kyseessä on vielä kokeilu? Emme usko, kun lääkeyhtiö saa ennakoida mahdollista hyväksyntää vuoden sisällä. Paljon parempi olisi sanoa, kuten Wall Street Journalin jutussa sanottiin, että yhtiön mukaan hinnoittelun määrittäminen on liian aikaista. Kustannusten jättäminen kokonaan huomiotta on kuitenkin mielestämme virhe. on hyvä, että tutkimuksesta saatiin absoluuttisia hyötytietoja. Hyvää työtä myös haittojen osalta - ""Myös vakavat sivuvaikutukset tulivat selviksi. Lähes kaksi kolmasosaa ipilimumabia saaneista potilaista koki yliaktiivisen immuniteetin aiheuttamia haittavaikutuksia, kuten voimakasta kutinaa, suoliston ärsytystä ja ripulia. Tutkijat yhdistivät 14 kuolemantapausta tutkimuslääkkeisiin, joista puolet johtui immuunijärjestelmän reaktioista.""" Hyvin selitetty valtakunnallinen tutkimus ja paikallinen osallistuminen. Tässä jutussa ei ole mitään tautien lietsontaa. Jutussa siteerattiin yhtä riippumatonta lähdettä sekä yhtä tutkimuksen kanssakirjoittajaa. Jutussa selitetään, että ""Muut lääkeyhtiöt kehittävät kilpailevia versioita immuunijärjestelmää vahvistavasta vasta-ainehoidosta."" Jutusta käy selvästi ilmi, että lähestymistapa on kokeellinen. Jutussa todetaan myös: Pieni huomautus: ehkä jutussa olisi pitänyt muistuttaa lukijoita siitä, että lääkeyhtiön aikatauluennusteet eivät välttämättä ole kaikkein luotettavimpia. Paikallisille lukijoille se selitti: ""yksi ensimmäisistä vasta-ainepohjaisista hoidoista, jotka käyttävät kehon immuunipuolustusta syöpäsolujen tuhoamiseen"" ja ""Lääkeyritykset kilpailevat kehittääkseen kilpailevia versioita immuunijärjestelmää vahvistavasta hoidosta, joka on geenitekniikan avulla tuotettu vasta-aine.""". On selvää, että juttu ei perustunut pelkästään uutistiedotteeseen."" Väite: Portlandin syöpäkeskus kokeellista immuunihoitoa ipilimumabia tarjoavien keskusten joukossa</w:t>
      </w:r>
    </w:p>
    <w:p>
      <w:r>
        <w:rPr>
          <w:b/>
        </w:rPr>
        <w:t xml:space="preserve">Tulos</w:t>
      </w:r>
    </w:p>
    <w:p>
      <w:r>
        <w:t xml:space="preserve">On todella virkistävää nähdä, että paikallinen sanomalehti paikallistaa valtakunnallisen jutun ja tekee sen vastuullisella tavalla. Toki juttua johdatti henkilökohtainen anekdootti. Mutta henkilökohtaiset koettelemukset tulivat läpi tuossa anekdootissa. Ja toki siinä esitettiin yrityksen ennusteita siitä, kuinka nopeasti lääke saataisiin hyväksytyksi ja markkinoille (asia, joka olisi mielestämme voitu hoitaa paremmin). Mutta hypeä ei ollut. Kun American Society of Clinical Oncologyn kokouksesta oli tullut viikon verran uutisia ja kun oli julkaistu joitakin huolenaiheita siitä, miten suuremmat kansalliset uutisorganisaatiot uutisoivat näistä uutisista, oli hyvä nähdä tämän paikallislehden harkitut ponnistelut.</w:t>
      </w:r>
    </w:p>
    <w:p>
      <w:r>
        <w:rPr>
          <w:b/>
        </w:rPr>
        <w:t xml:space="preserve">Esimerkki 2.2364</w:t>
      </w:r>
    </w:p>
    <w:p>
      <w:r>
        <w:t xml:space="preserve">Kohta: Testin, joka on kooltaan samanlainen kuin raskaustesti, tarkoituksena on auttaa kuluttajia havaitsemaan sianlihan jäämiä paitsi elintarvikkeista myös kosmetiikasta tai lääkkeistä. Pakkauksessa on pieni koeputki, jossa elintarvikenäyte sekoitetaan lämpimään veteen. Sen jälkeen veteen työnnetään testiliuska, joka antaa tuloksensa muutaman minuutin kuluttua: yksi viiva tarkoittaa, että näytteessä ei ole jälkiä sianlihasta; kaksi viivaa tarkoittaa, että näytteessä on sianlihaa. Ranskalaiset Jean-Francois Julien ja algerialaissyntyinen Abderrahmane Chaoui keksivät idean yliopistossa kaksi vuotta sitten keskellä Euroopan laajuista skandaalia, joka koski väärin merkittyjä pakasteaterioita, jotka sisälsivät naudanlihan sijasta hevosenlihaa. Julien oli jo kehittämässä testejä ihmisille, jotka kärsivät ruoka-aineintoleranssista tai vakavammista allergioista. "Abderrahmane sanoi minulle: 'Tiedätkö, ruoka-aineallergiat ja ruoka-aine-intoleranssi ovat tietysti hyvin mielenkiintoisia, mutta sinun pitäisi todella monipuolistaa itseäsi eläinproteiineilla'", Julien sanoi. "Silloin saimme idean kehittää spesifinen vasta-aine sian DNA:lle."       Heidän yrityksensä Capital Biotech väittää, ettei mikään muu olemassa oleva testi anna loppukäyttäjälle mahdollisuutta analysoida elintarvikkeen sisältöä yhtä helposti ja edullisesti kuin heidän testinsä. Testit maksavat 6,90 euroa kappaleelta, ja niiden tarkkuus on 99 prosenttia. "HalalTest" on ostettavissa verkosta hyvin pian, perustajat kertoivat. Nimestään huolimatta Capital Biotech sanoo, ettei mikään testi voi kertoa, onko liharuoka täysin halal. Sianlihan välttämisen lisäksi islaminuskon mukaan eläimet on teurastettava tiukkoja menetelmiä noudattaen. Siitä huolimatta Capital Biotech kertoi saaneensa 10 000 testipakkauksen ennakkotilaukset 24 tunnin kuluessa keskiviikkona tapahtuneesta lanseerauksesta. Ranskalaiset muslimit ovat ottaneet tuotteen omakseen. "Tämän testin avulla voimme selvittää, onko sisällä oikeasti sianlihaa vai ei", sanoi halal-supermarket Hal'Cityn työntekijä Mohamed Hatmi. Julien ja Abderrahmane, jotka ovat lanseeranneet myös alkoholitestin, ovat kehittäneet useita muita testejä, jotka voisivat heidän mukaansa kiinnostaa miljoonia ruoka-aineintoleranssista kärsiviä. Ensimmäisellä testillä havaitaan lehmänmaidon proteiinit, kun taas toisella testillä havaitaan gluteenijäämiä elintarvikkeista ihmisille, joilla on gluteeniyliherkkyys tai jotka ovat sairastaneet keliakian, sanoi Capital Biotechin toinen perustaja Thomas Nenninger. Väite: Ranskalaiset yrittäjät lanseeraavat testin sianlihan havaitsemiseksi elintarvikkeista.</w:t>
      </w:r>
    </w:p>
    <w:p>
      <w:r>
        <w:rPr>
          <w:b/>
        </w:rPr>
        <w:t xml:space="preserve">Tulos</w:t>
      </w:r>
    </w:p>
    <w:p>
      <w:r>
        <w:t xml:space="preserve">Kaksi ranskalaista yrittäjää on tuonut markkinoille kannettavan laitteen, jolla voidaan testata sianlihan esiintyminen elintarvikkeissa, jotta ruokavaliolakeja noudattavat muslimit voivat käyttää sitä.</w:t>
      </w:r>
    </w:p>
    <w:p>
      <w:r>
        <w:rPr>
          <w:b/>
        </w:rPr>
        <w:t xml:space="preserve">Esimerkki 2.2365</w:t>
      </w:r>
    </w:p>
    <w:p>
      <w:r>
        <w:t xml:space="preserve">Kohta: Novartis, jolla on yksinoikeudet lääkkeeseen Euroopassa ja joka tekee yhteistyötä Amgenin kanssa Yhdysvalloissa, sanoi olevansa "pettynyt" National Institute for Health and Care Excellence -laitoksen (NICE) päätelmään. Kyseessä on toinen kerta kuukausien sisällä, kun brittiläinen virasto on hylännyt sveitsiläisen lääkevalmistajan keskeisen lääkkeen korvauksen. Novartis, jonka Aimovigin hinta Isossa-Britanniassa on noin 5 000 puntaa (6 374 dollaria) vuodessa, mutta joka tarjosi alennuksia, luottaa siihen, että lääke on sen neurotieteen liiketoiminnan perusta ja keskeinen osa tulojen kasvattamista, kun vanhemmat lääkkeet menettävät patenttisuojaa. Joidenkin analyytikoiden mukaan Refinitivin mukaan vuoden 2022 myynti lähentelee 1 miljardia dollaria. Vaikka NICE totesi, että lääke on kliinisesti tehokas, virasto totesi, ettei ole riittävästi näyttöä siitä, että se olisi tehokkaampi kuin botuliinitoksiini tyyppi A, jota Allergan markkinoi Botoxina. NICE esitti myös kysymyksiä pitkäaikaisesta tehosta. "Teemme yhteistyötä yrityksen kanssa varmistaaksemme, että sille annetaan kaikki mahdollisuudet käsitellä näissä alustavissa suosituksissa esiin tuotuja kysymyksiä", NICE totesi. Novartis lupasi tehdä yhteistyötä NICE:n kanssa ratkaisematta olevien kysymysten ratkaisemiseksi, mutta sanoi, että potilailta puuttuu uusia hoitovaihtoehtoja, jos päätöstä ei muuteta. "Yhdistynyt kuningaskunta on jo nyt huomattavasti jäljessä muista Euroopan maista siinä, miten potilaat voivat saada uusia lääkkeitä", Novartis totesi. Syyskuussa NICE antoi myös luonnoksen ohjeiksi, joiden mukaan Novartisin syöpäsoluhoito Kymriah, jota tarjotaan julkistamattomalla alennuksella 282 000 punnan listahinnasta, oli liian kallis suositeltavaksi aikuisten lymfoomahoitoon. Novartis pyrkii myös kumoamaan tämän päätöksen. Väite: Novartisin migreenilääke ei ole kustannustehokas - Britannian hintatarkkailija.</w:t>
      </w:r>
    </w:p>
    <w:p>
      <w:r>
        <w:rPr>
          <w:b/>
        </w:rPr>
        <w:t xml:space="preserve">Tulos</w:t>
      </w:r>
    </w:p>
    <w:p>
      <w:r>
        <w:t xml:space="preserve">Ison-Britannian lääkkeiden hintavahti hylkäsi torstaina Novartisin migreenilääke Aimovigin toistaiseksi ja totesi päätösluonnoksessa, että lääke ei ole kustannustehokasta kansallisen terveydenhuollon resurssien käyttöä.</w:t>
      </w:r>
    </w:p>
    <w:p>
      <w:r>
        <w:rPr>
          <w:b/>
        </w:rPr>
        <w:t xml:space="preserve">Esimerkki 2.2366</w:t>
      </w:r>
    </w:p>
    <w:p>
      <w:r>
        <w:t xml:space="preserve">Kohta: Jennifer Hope Mikesell, Northwood, on syytteessä jatkuvasta rikollisesta toiminnasta, petollisesta menettelystä ja väärentämisestä. Hänen asianajajansa ei vastannut heti tiistaina Associated Pressin puheluun. Viranomaiset sanoivat, että lisää syytteitä saatetaan nostaa myöhemmin. Worth Countyn sheriffin toimiston mukaan 43-vuotias Mikesell oli kertonut ihmisille, että hänellä oli diagnosoitu syöpä ja että hän oli saamassa syöpähoitoja Mayo Clinic Health Systemissä Rochesterissa, Minnesotassa. Iowan oikeusrekisterin mukaan Mayolla ei ollut tietoja siitä, että Mikesell olisi saanut diagnoosin tai hoitoa siellä. Mikesell sai useita lahjoituksia rahaa, ruokaa ja muita tarvikkeita sekä makuuhuoneen uudistamisen My Happy Havenilta, oikeuden pöytäkirjoissa sanotaan. Mediahaastattelussa, joka koski uudistusta, Mikesell sanoi taistelleensa liposarkoomaa vastaan vuodesta 2016 lähtien. Hän sanoi myös, että se oli levinnyt hänen sydämeensä ja aivoihinsa. "Teet niin paljon yrittäessäsi tehdä sen, mitä voit tehdä sillä energialla, mitä sinulla on", Mikesell kertoi KIMT-TV:lle lokakuussa. "Minulla on viisi lasta. Sinun on silti yritettävä laittaa ruokaa, sinun on silti päästävä heidän harrastuksiinsa. Kun tulet kotiin, sinulla ei ole enää energiaa jäljellä. Olet valmis." Väite: Naisen syytetään teeskennelleen syöpää saadakseen lahjoituksia.</w:t>
      </w:r>
    </w:p>
    <w:p>
      <w:r>
        <w:rPr>
          <w:b/>
        </w:rPr>
        <w:t xml:space="preserve">Tulos</w:t>
      </w:r>
    </w:p>
    <w:p>
      <w:r>
        <w:t xml:space="preserve">Iowalaista naista syytetään syöpädiagnoosin valehtelusta, jotta hän voisi kerätä lahjoituksia.</w:t>
      </w:r>
    </w:p>
    <w:p>
      <w:r>
        <w:rPr>
          <w:b/>
        </w:rPr>
        <w:t xml:space="preserve">Esimerkki 2.2367</w:t>
      </w:r>
    </w:p>
    <w:p>
      <w:r>
        <w:t xml:space="preserve">Kohta: Pian koiran ohjaaja löysi ja takavarikoi kinkkuvoileivän China Eastern Airlinesin Shanghain-lennolla lentäneen matkustajan käsilaukusta. Vaara? Että ruoka saattaisi olla afrikkalaisen sikaruton saastuttamaa ja levittää tautia Yhdysvaltoihin. Kiina on menettänyt miljoonia sikoja tautitapauksissa, mikä on nostanut sianlihan hinnat ennätyskorkeiksi, pakottanut ostamaan kallista tuontia ja sekoittanut maailmanlaajuiset lihamarkkinat. "On hyvin todennäköistä, että se voi tulla tänne, jos emme ole valppaampia", sanoi Jessica Anderson, sianlihan haistokoiran ohjaaja ja rajavartiolaitoksen maatalousasiantuntija. Bettie on yksi Yhdysvaltain lentokentillä toimivista erikoiskoulutetuista koirista, jotka ovat osa laajempaa pyrkimystä suojella maan 23 miljardin dollarin sianlihateollisuutta taudilta, joka on tuhonnut maailman suurimman sikakarjan Kiinassa. Uutistoimisto Reutersin yhdeksästä maasta tekemien raporttien mukaan hallitukset ympäri maailmaa pyrkivät vahvistamaan puolustustaan, kun tauti leviää Kiinan rajojen yli. Ponnistelut korostavat vakavaa uhkaa maailmanlaajuiselle maataloudelle. Afrikkalainen sikarutto on levinnyt Kaakkois-Aasiaan ja Itä-Eurooppaan, ja tapauksia on todettu Vietnamissa, Kambodžassa, Laosissa, Koreassa, Myanmarissa, Filippiineillä, Puolassa, Belgiassa ja Bulgariassa. Nämä maat ja muut maat, jotka ovat toistaiseksi välttäneet epidemian, ovat ympäri maailmaa tiukentaneet matkustajien valvontaa, lisänneet rahtitarkastuksia ja kieltäneet lihan tuonnin. KUVA: Kiinan sikateollisuuden kriisi - täällä Sianlihaa tuottavat maat voivat menettää miljardeja dollareita, jos tauti tarttuu niiden teollisuuteen, koska taudinpurkaukset tuhoavat tiloja ja sulkevat vientimarkkinat. Afrikkalainen sikarutto ei uhkaa ihmisiä, mutta tartunnan saaneille sioille ei ole rokotetta tai parannuskeinoa. Jos tauti pääsee Yhdysvaltoihin, joka on suurin sianlihan viejämaa 77,3 miljoonalla siallaan, hallituksella olisi vaikeuksia suojella alaa, kertoivat syyskuussa pidettyyn nelipäiväiseen harjoitukseen osallistuneet Reutersille. "Jos tauti leviää, se tuhoaa teollisuutemme sellaisena kuin me sen tunnemme", sanoi Dave Pyburn, National Pork Boardin tieteestä ja teknologiasta vastaava vanhempi varajohtaja. Yhdysvaltain maatalousministeriö (USDA) simuloi Mississippissä tapahtuvaa taudinpurkausta, joka leviäisi maan suurimpiin sikoja tuottaviin osavaltioihin, kuten Pohjois-Carolinaan, Iowaan ja Minnesotaan. Eläinlääkärit, maanviljelijät ja hallituksen virkamiehet kokoontuivat komentokeskuksiin, joissa testattiin heidän kykyään havaita, valvoa ja siivota nopeasti taudinpurkauksen jälkeen. Kokemus osoitti, että Yhdysvaltojen on lisättävä valmiuksiaan testata nopeasti sikoja taudin varalta ja hävittää eläimet tautia levittämättä, sanoi harjoitukseen osallistunut Pyburn. Kiinassa, joka on maailman suurin sianlihan kuluttaja, tauti on ollut tuhoisa. Sikakuolemien tarkkaa määrää ei tiedetä. Rabobank arvioi, että maa menetti viime vuonna jopa 55 prosenttia sikakarjastaan. Kiinan hallitus on kuitenkin raportoinut pienemmistä menetyksistä maan 1 biljoonan dollarin sianlihasektorilla sen jälkeen, kun ensimmäinen tapaus todettiin elokuussa 2018. Yhdysvaltain hallitus ottaa käyttöön koiria lentokentillä ja merisatamissa, järjestää taudinpurkauksen torjuntaharjoituksia ja lisää kapasiteettia sikojen testaamiseen. Ranska ja Saksa lopettavat satojatuhansia villisikoja, jotka saattavat kantaa tautia. Ranska on myös pystyttänyt 132 kilometriä (82 mailia) aitaa pitääkseen villisikoja poissa ja suunnittelee tiukempia terveyssääntöjä sikataloudelle, mukaan lukien vaatimukset sikoja kuljettavien kuorma-autojen desinfioimisesta. Thaimaa teurasti sikoja Myanmarin lähellä sijaitsevassa maakunnassa, jossa tautia on löydetty. Etelä-Korea määräsi sotilaat Pohjois-Korean vastaisella rajalla pyydystämään villisikoja, ja Vietnam käytti joukkoja varmistamaan, että tartunnan saaneet siat lopetettiin. Australia karkotti Vietnamista matkustajia sianlihan salakuljetuksen vuoksi ja kielsi sianlihatuotteiden tuonnin. Australia lähetti myös neuvonantajia Tyynenmeren saarille suojellakseen lähimpiä naapureitaan afrikkalaiselta sikarutolta. Jos nämä toimet epäonnistuvat, se voi maksaa maalle yli 2 miljardia Australian dollaria (1,4 miljardia dollaria) viiden vuoden aikana, arvioi Australian Pork Limited -teollisuusryhmä. "Se on varmasti suurin uhka kaupalliselle kasvatukselle, jonka olemme koskaan nähneet, ja luultavasti suurin uhka millekään kaupalliselle kotieläinlajille, jonka olemme nähneet", sanoi Australian eläinlääkintäpäällikkö Mark Schipp. Yhdysvaltain viranomaiset aikovat keskeyttää sikojen kotimaiset kuljetukset tilojen välillä ja teurastamoihin, jos afrikkalaista sikaruttoa havaitaan. Yhdysvaltain maatalousministeriö ja osavaltiot voivat antaa määräyksiä, joilla karjan liikkuminen tietyillä alueilla pysäytetään taudin hillitsemiseksi. Yhdysvaltain maatalousministeriö totesi Reutersille antamassaan lausunnossa, että syyskuun harjoitus toi esiin puutteita sen osavaltioille antamissa ohjeissa siitä, milloin ja miten sikojen liikkumista voidaan rajoittaa. Hallitus lisää myös niiden laboratorioiden määrää, joita se käyttää afrikkalaisen sikaruton testaamiseen. "Olemme havainneet joitakin puutteita", sanoi harjoitukseen osallistunut Amanda Luitjens, joka toimii eläinten hyvinvoinnin tarkastajana minnesotalaisessa sianlihantuottaja Christensen Farmsissa. "Ajatus siitä, että se pääsee Yhdysvaltoihin, on pelottava."  Lihaa kuljettavat matkustajat ovat suurin riski afrikkalaisen sikaruton leviämiselle Yhdysvaltoihin, koska tauti voi elää viikkoja sianlihatuotteissa, Pyburn sanoi. Saastunutta ruokaa voidaan syöttää luonnonvaraisille sioille tai karjalle roskaruokintana tunnetun käytännön mukaisesti, joka USDA:n mukaan on aiheuttanut sikatautiepidemioita eri puolilla maailmaa. Yhdysvaltain maanviljelijöiden on tarkoitus hankkia lupa syöttää sikoja ruokajätteellä, joka sisältää lihaa, ja kypsentää se taudinaiheuttajien tappamiseksi. Afrikkalainen sikarutto voi levitä myös siasta toiseen, tarttuvien punkkien puremista ja viruksen kanssa kosketuksiin joutuneiden esineiden, kuten kuorma-autojen, vaatteiden ja kenkien välityksellä. Kiina on kieltänyt elävien sikojen kuljetuksen tartunnan saaneista maakunnista ja lähialueilta yrittäessään hillitä tautipesäkkeitä. Se myös teurasti sikoja ja kielsi keittiöjätteiden käytön sikojen rehuna. Tautia on havaittu Etelä-Korean, Japanin, Australian, Filippiinien ja Pohjois-Irlannin lentokentillä takavarikoiduissa elintarvikkeissa. Afrikkalaisen sikaruton uskotaan saapuneen Filippiineille Kiinasta salakuljetetun saastuneen sianlihan välityksellä. Filippiineillä tehdään nyt pakollisia tarkastuksia sellaisten matkustajien käsimatkatavaroihin, jotka tulevat maista, joissa tautia on esiintynyt. Filippiinien keskiosassa sijaitsevan Cebun maakunnan hallitus kielsi tuontituotteet ja Filippiinien pääsaarelta Luzonilta tuotavat tuotteet sikaruton välttämiseksi. Luzonissa yli 60 000 sikaa on kuollut tai teurastettu taudin vuoksi. Filippiinien maatalousministeriö kielsi myös roskaruokinnan, joka sisälsi ylijäämäruokaa lentokentiltä, lentoyhtiöiltä ja merisatamista. Yhdysvalloissa maahantulosatamien alhainen tarkastusaste lisää todennäköisyyttä, että laitonta sianlihaa pääsee maahan huomaamatta, USDA totesi raportissaan, jossa arvioidaan afrikkalaisen sikaruton aiheuttamaa riskiä. Virasto tekee yhteistyötä tulli- ja rajavartiolaitoksen kanssa varoittaakseen kaikkia Yhdysvaltojen satamia aina, kun taudin esiintyminen uudessa maassa vahvistetaan, ja pyytää matkustajien ja lähetysten tarkempaa tarkastelua. Tulli- ja rajavartiolaitos arvioi kuitenkin tarvitsevansa 3 148 henkilöä erikoistumaan maataloustarkastuksiin lentokenttien kaltaisissa maahantulopaikoissa, mutta heillä on vain noin 2 500 työntekijää. Yhdysvaltain senaatti antoi viime vuonna luvan palkata vuosittain 240 maatalousasiantuntijaa, kunnes työvoimapula on korjattu, sekä kouluttaa ja lähettää 20 uutta koirajoukkuetta vuodessa. Hallitus hyväksyi viime vuonna 60 uutta beagle-ryhmää työskentelemään lentokentillä ja merisatamissa, eli USDA:n mukaan yhteensä 179 ryhmää. Senaattori Gary Peters, Michiganin demokraatti, joka esitti lainsäädännön yhdessä muiden lainsäätäjien kanssa, sanoi, että näillä tiimeillä on edessään valtava haaste. "Joka päivä miljoonat matkustajat ja kymmenet tuhannet elintarvikkeita kuljettavat laivakontit ylittävät maamme rajat", hän sanoi, "ja mikä tahansa niistä voi aiheuttaa merkittävää vahinkoa Amerikan elintarvikehuollolle ja maataloudelle". Väite: Tauti, joka tappoi miljoonia kiinalaisia sikoja, on maailmanlaajuinen uhka.</w:t>
      </w:r>
    </w:p>
    <w:p>
      <w:r>
        <w:rPr>
          <w:b/>
        </w:rPr>
        <w:t xml:space="preserve">Tulos</w:t>
      </w:r>
    </w:p>
    <w:p>
      <w:r>
        <w:t xml:space="preserve">Beagle Bettie, Yhdysvaltain tulli- ja rajavartiolaitoksen etsintäkoira, havaitsi sianlihan hajun Kiinasta saapuneesta naisesta Chicagon O'Haren kansainvälisellä lentoasemalla.</w:t>
      </w:r>
    </w:p>
    <w:p>
      <w:r>
        <w:rPr>
          <w:b/>
        </w:rPr>
        <w:t xml:space="preserve">Esimerkki 2.2368</w:t>
      </w:r>
    </w:p>
    <w:p>
      <w:r>
        <w:t xml:space="preserve">Kohta: Se on osavaltion lainsäätäjien viimeisin yritys antaa alaikäisille enemmän valtaa kehoonsa ja sukupuoli-identiteettiinsä. "Lainsäädännön peruslähtökohtana on, että ihmisten pitäisi päättää omasta kehostaan", sanoi lakiesityksen tukija, demokraattinen senaattori Scott Wiener San Franciscosta. "Kaliforniassa uskomme vahvasti siihen, että ihmiset ovat sitä, mitä he ovat, eikä meidän pitäisi kertoa ihmisille, keitä heidän pitäisi olla." Lääkärit sanoivat kuitenkin, että lakiehdotus saattaa mennä liian pitkälle rajoittaessaan sitä, miten he voivat hoitaa potilaita. Kalifornian lääkäriliitto ei ole ottanut virallista kantaa lakiehdotukseen, mutta sillä on "hyvin vakavia huolenaiheita", kuten se, että lakiehdotuksessa ei määritellä, milloin alaikäinen on tarpeeksi vanha suostumaan. "Olemme huolissamme siitä, että tämän lakiehdotuksen lähestymistapa saattaa olla liian määräävä eikä anna perheille ja lääketieteen ammattilaisille mahdollisuutta ottaa huomioon kunkin tapauksen erityispiirteet", sanoi Janus Norman, hallituksen suhteista vastaava varapuheenjohtaja, lausunnossaan. Lakiehdotuksessa keskitytään intersukupuolisiin alaikäisiin, jotka on määritelty henkilöiksi, joilla on syntyessään epätyypilliset fyysiset sukupuoliominaisuudet, joihin voi kuulua sukupuolielimiä tai sisäelimiä, jotka eivät ole yhden sukupuolen mukaisia. InterACT, voittoa tavoittelematon järjestö, joka työskentelee intersukupuolisten nuorten oikeuksien laajentamiseksi, arvioi, että vajaalla 2 prosentilla Yhdysvaltojen väestöstä on jonkinlainen intersukupuolinen ominaisuus. Tähän sisältyy laaja valikoima ominaisuuksia, jotka vaihtelevat suurentuneesta klitoriksesta tai peniksen virtsaputken aukon virheellisestä sijainnista sukupuolielimiin, jotka eivät selvästi vastaa yhtä sukupuolta. Ryhmän toiminnanjohtajan Kimberly Zieselmanin mukaan noin yhdellä vauvalla 2 000:sta arvioidaan olevan näkyviä sukupuolielinten eroavaisuuksia, jotka aiheuttavat heille varhaisen leikkauksen riskin. Hänen mukaansa tarpeettomat leikkaukset voivat erehdyksessä määrittää lapsen halutun sukupuolen tai, jos leikkaus ei liity sukupuoleen, jättää arpia tai vaikuttaa tulevaan hedelmällisyyteen. "Kyse ei ole vain sukupuolesta", Zieselman sanoi. "Monille intersukupuolisille ihmisille aiheutuu paljon muitakin haittoja psykologisten ja fyysisten toimenpiteiden seurauksena." Wienerin lakiehdotuksen mukaan lääkärit ja vanhemmat eivät saisi ryhtyä hoitoihin tai leikkauksiin, elleivät ne ole lääketieteellisesti välttämättömiä, esimerkiksi jos ne estävät lasta virtsaamasta. Lakiehdotuksessa hahmoteltuja hoitoja tai leikkauksia ovat esimerkiksi klitoriksen poistaminen tai pienentäminen tai munasarjojen tai kivesten poistaminen. Se voisi estää myös muita toimenpiteitä, joita lakiehdotuksessa ei ole erikseen mainittu. Jos lääkäri katsoo leikkauksen olevan lääketieteellisesti välttämätön, hän tarvitsisi vanhempien suostumuksen. Jos hoito ei ole välttämätön, lääkärin ja vanhempien olisi odotettava, kunnes lapsi on tarpeeksi vanha antamaan suostumuksensa ja saamaan hyväksynnän toimenpiteille. Lakiehdotuksessa ei määritellä, milloin alaikäinen voi antaa suostumuksen. Wienerin toimiston mukaan se on tarkoituksellisen epämääräinen, ja se tukeutuisi osavaltion lainsäädännössä jo oleviin suuntaviivoihin siitä, milloin lapsi voi antaa suostumuksensa tiettyihin lääketieteellisiin toimenpiteisiin. Kalifornian lääkäriliitto mainitsi tämän huolestuttavana syynä. "On myös vakavia kysymyksiä lakiehdotuksessa käytetyn tietoon perustuvan suostumuksen luonteesta ja oikeudellisesta kynnyksestä", Norman sanoi. Nykyisten lääketieteellisten ohjeiden mukaan lääkärit muodostavat asiantuntijaryhmiä, kuten psykologeja tai urologeja, arvioimaan kutakin yksittäistä tilannetta. Normanin mukaan tulevan lapsen fyysisen ja emotionaalisen terveyden huomioon ottaminen on keskeinen osa arviointia. Lakiehdotuksen mukaan lääkäreitä ei voitaisi asettaa rikosoikeudelliseen vastuuseen, jos he rikkovat lakia, mutta osavaltion lääkelautakunta voisi määrätä heidät kurinpitomenettelyyn. Wiener sanoi, että hänen toimistonsa tekee yhteistyötä lääkäriliiton kanssa, jos sillä on rakentavaa palautetta. Väite: Kalifornian lakiesitys rajoittaisi lasten sukuelinten leikkauksia.</w:t>
      </w:r>
    </w:p>
    <w:p>
      <w:r>
        <w:rPr>
          <w:b/>
        </w:rPr>
        <w:t xml:space="preserve">Tulos</w:t>
      </w:r>
    </w:p>
    <w:p>
      <w:r>
        <w:t xml:space="preserve">Kalifornian lääkäreitä kiellettäisiin maanantaina esitellyn lakiehdotuksen mukaan hoitamasta tai suorittamasta leikkauksia lapsille, joiden sukupuolielimet eivät sovi yhteen sukupuoleen tai jotka ovat muuten epätyypillisiä, ellei se ole lääketieteellisesti välttämätöntä tai ellei lapsi anna siihen suostumustaan.</w:t>
      </w:r>
    </w:p>
    <w:p>
      <w:r>
        <w:rPr>
          <w:b/>
        </w:rPr>
        <w:t xml:space="preserve">Esimerkki 2.2369</w:t>
      </w:r>
    </w:p>
    <w:p>
      <w:r>
        <w:t xml:space="preserve">Kohta: Entinen terveysministeri Oly Ilunga otettiin kiinni, poliisi kertoi lauantaina antamassaan lausunnossa. Ilunga erosi heinäkuussa vastalauseena presidentti Felix Tshisekedin päätökselle ottaa Ilungalta haltuunsa maailman toiseksi tappavimman Ebola-epidemian, joka on nyt käynnissä Itä-Kongossa, torjunnan johtaminen. Ilunga pahoitteli eronpyyntönsä yhteydessä sitä, että hänen, presidentin ja pääministerin välillä ei ollut yhteistyötä tappavan Ebola-taudin torjunnassa. Poliisi kertoi lauantaina, että Ilunga oli pidätetty vajaa kuukausi sitten varojen väärinkäyttöön liittyvistä rikkomuksista, ja hänet vapautettiin. Hän on sittemmin tehnyt suunnitelmia matkustaa naapurimaahan Kongon tasavaltaan, he sanoivat ja lisäsivät, että hänet otettiin säilöön, jotta varmistettaisiin, ettei hän välttäisi oikeudenkäyntiä. Kongon kansallinen Ebola-vastuukomitea julkaisi viimeisimmät Ebola-luvut perjantaina sen jälkeen, kun katolinen kirkko ja anglikaaninen kirkko olivat keskustelleet Gomassa ponnisteluista, joilla pyritään hillitsemään Ebolan leviämistä yhteisöissä. Epäluottamus terveydenhuoltohenkilöstöä kohtaan ja laajalle levinneet turvallisuusongelmat uhkaavat edelleen Ebola-epidemian torjuntaa alueella, jossa aseelliset ryhmät ovat taistelleet vuosikymmeniä mineraalirikkaasta maasta. Komitean mukaan Ebola-tapauksia on vahvistettu 3 002 ja kuolemantapauksia 1 974. Maailman terveysjärjestö kertoi perjantaina, että he kirjasivat 40 uutta Ebola-tapausta - alhaisin viikoittainen Ebola-tapausten määrä sitten maaliskuun 2019 - mutta sanoi, että on epäselvää, jatkuuko tämä myönteinen suuntaus. Väite: Kongon poliisi pidättää entisen terveysministerin Ebola-varojen tutkinnassa.</w:t>
      </w:r>
    </w:p>
    <w:p>
      <w:r>
        <w:rPr>
          <w:b/>
        </w:rPr>
        <w:t xml:space="preserve">Tulos</w:t>
      </w:r>
    </w:p>
    <w:p>
      <w:r>
        <w:t xml:space="preserve">Kongon poliisi on pidättänyt entisen terveysministerin Ebola-varojen käyttöä koskevan tutkinnan yhteydessä, kun vahvistetut Ebola-kuolemantapaukset nousivat lähelle 2 000:ta ja vahvistetut virustapaukset ylittivät 3 000:n rajan Afrikan laajuisessa valtiossa.</w:t>
      </w:r>
    </w:p>
    <w:p>
      <w:r>
        <w:rPr>
          <w:b/>
        </w:rPr>
        <w:t xml:space="preserve">Esimerkki 2.2370</w:t>
      </w:r>
    </w:p>
    <w:p>
      <w:r>
        <w:t xml:space="preserve">Kohta: Se on yksi pieni tapa, jolla meijeriteollisuus taistelee hidastaakseen maidon kulutuksen jatkuvaa vähenemistä Yhdysvalloissa, kun ruokailutottumukset muuttuvat ja kilpailevat juomat ilmestyvät supermarkettien hyllyille. Eräässä lukiossa Pohjois-Dakotassa maitoryhmän 5 000 dollarin apuraha auttoi maksamaan espressokoneen, joka valmistaa latteja, joissa kussakin on noin 8 unssia maitoa. Juomiin käytettiin tänä vuonna 530 gallonaa maitoa. "Ostamme paljon maitoa", sanoi Williston Public School Districtin ruokapalvelujohtaja Lynelle Johnson. On epäselvää, kuinka paljon kahvijuomat lukioissa voisivat auttaa lisäämään maidon kulutusta tai saako konsepti vetoapua koko maassa. Maidon kulutus on kuitenkin laskenut Yhdysvalloissa 40 prosenttia vuodesta 1975, joten meijeriteollisuus kaipaa kaiken mahdollisen avun. "Got Milk" -mainoskampanjastaan tunnettu teollisuus toivoo, että sen uudempi "Undeniably Dairy" -lause auttaa torjumaan yhä suositumpia manteli-, kaura- ja soijavaihtoehtoja. Alueelliset maitoryhmät kannustavat kouluja tarjoilemaan maitomaisia juomia, kuten smoothieita ja kuumaa kaakaota, sekä jäisiä latteja. Ponnistelut tapahtuvat samaan aikaan, kun myös meijeriteollisuus yrittää sopeutua ruokavalioon ja ravitsemukseen liittyviin muuttuviin näkemyksiin. Rasvaa ei enää pidetä ruokavalion pahana, joten rasvaton maito on kärsinyt viime vuosina voimakkaimmin kysynnän laskusta. Maidontuottajien on vaikea vähentää rasvattoman maidon tuotantoa, koska sitä jää jäljelle muiden tuotteiden, kuten voin, juuston ja jäätelön valmistuksen jälkeen. Koska rasvatonta maitoa on erityisen vaikea myydä, Organic Valley jopa kuivaa osan ylijäämämaidosta ja sekoittaa sen takaisin vähärasvaiseen ja rasvattomaan maitoon ravinteiden lisäämiseksi ja kermaisemmaksi. "Tutkimme vain kaikkea mahdollista", sanoi George Siemon, joka oli Organic Valleyn toimitusjohtaja suunnitelmia laadittaessa, mutta joka on hiljattain luopunut tehtävästään. Maidoteollisuus syyttää kulutuksen vähenemisestä sääntöjä, jotka rajoittavat maidon rasvapitoisuutta kouluissa, ja väittää, että oppilassukupolvet kasvavat inhoamaan maitoa rasvattoman maidon vetisen maun vuoksi. Sillä välin se toivoo, että latteilla maitoa voi juoda helpommin. Floridassa eräs meijeriryhmä kertoi maksaneensa kahvivaunut 21 lukiossa viime lukuvuonna. Lounaisosassa eräs meijeriryhmä myönsi seitsemälle koululle avustuksia kahviohjelmia varten. Kaikki lukiot eivät saa meijeriryhmiltä avustuksia, ja rahat saattavat kattaa vain pienen osan kustannuksista. Kouluruokalan toimijat sanovat myös, että kahvikahveilla on muitakin etuja, kuten se, että ne antavat nuorille syyn pysyä koulun alueella. Tässä kuussa järjestettävässä kouluruokailuvirkailijoiden kansallisessa kokouksessa kerrotaan myös siitä, miten Floridan Orange Countyn kouluissa käytettiin kahvijuomia, jotta oppilaat saataisiin ostamaan lounasta. Kahden dollarin lisämaksusta oppilaat voivat muuttaa lounaan yhteydessä tarjoillun maitokupin kahvijuomaksi läheisessä ostoskärryssä. Ilman lounasta se maksaa 3 dollaria. Orange Countyn koulut eivät saaneet teollisuuden avustuksia kahvibaareita varten, mutta paikallinen meijerineuvosto tarjosi liitutaulutyyliset kyltit ja ruokalistat. Ruokalanjohtajien ja meijeriryhmien mukaan koulujen kahvijuomien on noudatettava ravitsemusstandardeja, joten ne ovat terveellisempiä kuin latte, joita oppilaat saisivat muutenkin koulujen ulkopuolella. Yhdysvaltain maatalousministeriö, joka asettaa säännöt koulujen ateriaohjelmiin osallistuville kouluille, sanoo, että lukiot voivat myydä enintään 12 unssin espressojuomia, jotka on valmistettu rasvattomasta tai yhden prosentin maidosta. Juomissa on noin 150 kaloria, koulujen ruokajohtajat sanovat. Kaikkien mielestä teini-ikäisten ei kuitenkaan pitäisi juoda kahvia tai että he tarvitsevat maitoa. Yhdysvaltain lastenlääketieteen akatemia (American Academy of Pediatrics) ei suosittele kofeiinin käyttöä lasten keskuudessa, koska sillä on mahdollisesti haitallisia vaikutuksia kehittyvään elimistöön. Ja vaikka maitotuotteet ovatkin tehokas tapa saada kalsiumia ja D-vitamiinia, ne eivät ole ainoa tapa saada näitä ravintoaineita, sanoo tohtori Natalie Muth, lastenlääkäri ja American Academy of Pediatricsin edustaja. Mitä tulee latteihin, Muth sanoi, että on olemassa keinoja kannustaa oppilaita saamaan maidon ravintoaineita edistämättä kofeiinitottumuksia, jotka voivat johtaa päänsärkyyn, levottomuuteen ja unenpuutteeseen. "Jos he juovat sitä koulun ulkopuolella, se on yksi asia. Mutta kouluissa on tarkoitus edistää terveyttä ja ravitsemusta", Muth sanoi. Koulujen tapa valmistaa kahvijuomia voi vaihdella, mutta maito on lattejen tärkein ainesosa. "Se on oikeastaan maitoa ja vähän kahvia, mitä tulee suhteelliseen osuuteen", sanoi Julie Ostrow Midwest Dairy -yrityksestä. Tämän vuoksi ryhmä myöntää avustusta kahvibaarin rakentamiseen neljänteen lukioon Fort Zumwaltin alueella Missourissa ensi vuonna. Vastineeksi ryhmä saa tietoja siitä, kuinka paljon maitoa latteihin käytetään, sekä tietoja henkilökohtaisista pizzoista, mozzarellatikuista ja muista maitotuotteita sisältävistä tuotteista. Ryhmä ei kuitenkaan välttämättä ole tyytyväinen yhteen uudempaan vaihtoehtoon: Viime vuonna kahvibaarit alkoivat tarjota mantelimaitoa 40 sentin lisämaksusta, sanoi piirin ruokajohtaja Paul Becker. ___ Associated Pressin terveys- ja tiedeosasto saa tukea Howard Hughesin lääketieteellisen instituutin tiedekasvatusosastolta. AP on yksin vastuussa kaikesta sisällöstä. Väite: Maidon lisäämiseksi maitoryhmät tukevat lukioiden kahvibaareita.</w:t>
      </w:r>
    </w:p>
    <w:p>
      <w:r>
        <w:rPr>
          <w:b/>
        </w:rPr>
        <w:t xml:space="preserve">Tulos</w:t>
      </w:r>
    </w:p>
    <w:p>
      <w:r>
        <w:t xml:space="preserve">Lukioihin on ilmestynyt kolmen dollarin arvoisia kahviloita, joissa myydään jäistä lattea, ja maitoryhmät ovat auttaneet heitä löytämään uusia tapoja saada ihmiset juomaan maitoa.</w:t>
      </w:r>
    </w:p>
    <w:p>
      <w:r>
        <w:rPr>
          <w:b/>
        </w:rPr>
        <w:t xml:space="preserve">Esimerkki 2.2371</w:t>
      </w:r>
    </w:p>
    <w:p>
      <w:r>
        <w:t xml:space="preserve">Kohta: Minnesotan terveysministeriö sai tällä viikolla tietää, että Minnesotan ulkopuolella asuva henkilö, jolla on vahvistettu tuhkarokko, matkusti Minnesotan kautta toisesta osavaltiosta. Laitoksen mukaan ihmiset ovat saattaneet altistua tuhkarokolle 13. huhtikuuta Wintonassa Main Streetillä sijaitsevassa McDonald'sissa ja 16. huhtikuuta Albert Leassa sijaitsevalla Freeborn County Co-op -huoltoasemalla. Terveysministeriön tiedottaja Doug Schultz kertoo Star Tribunelle, että tartunnan saanut henkilö oli kotoisin Missourista. Myös Länsi-Wisconsinin ja Iowan terveysviranomaiset varoittavat ihmisiä viimeaikaisesta mahdollisesta altistumisesta tuhkarokolle. Tuhkarokon oireita ovat korkea kuume, yskä, nuha, punaiset, vetiset silmät ja ihottuma. Tauti voi levitä, kun tartunnan saanut henkilö yskii tai aivastelee. Väite: Terveysviranomaiset varoittavat tuhkarokkoaltistuksesta Etelä-Minnesotassa.</w:t>
      </w:r>
    </w:p>
    <w:p>
      <w:r>
        <w:rPr>
          <w:b/>
        </w:rPr>
        <w:t xml:space="preserve">Tulos</w:t>
      </w:r>
    </w:p>
    <w:p>
      <w:r>
        <w:t xml:space="preserve">Osavaltion terveysviranomaiset varoittavat kaakkoisen Minnesotan asukkaita mahdollisesta altistumisesta tuhkarokolle.</w:t>
      </w:r>
    </w:p>
    <w:p>
      <w:r>
        <w:rPr>
          <w:b/>
        </w:rPr>
        <w:t xml:space="preserve">Esimerkki 2.2372</w:t>
      </w:r>
    </w:p>
    <w:p>
      <w:r>
        <w:t xml:space="preserve">Kohta: Xuzhou, joka sijaitsee noin 640 kilometrin (400 mailin) päässä Pekingistä, toteuttaa "oranssin hälytyksen" saasteiden valvontaohjelmaa, jonka tarkoituksena on "varmistaa ilmanlaatu kansallispäivän aikana", Reutersin tarkastaman ja teollisuuslähteiden vahvistaman ilmoituksen mukaan. Kiinan ympäristöministeriö varoitti maanantaina, että "epäsuotuisat" sääolosuhteet johtaisivat pitkittyneeseen ja laajalle levinneeseen savusumun puhkeamiseen itärannikolla noin kahden viikon ajan, ja kehotti paikallishallintoa kaikilla saastuneilla alueilla ryhtymään nopeisiin toimiin. Savusumu on jo pakottanut Pekingin ja ympäröivät kaupungit ottamaan käyttöön erityisiä rajoituksia raskaalle teollisuudelle, kuten teräs-, energia- ja sementtiteollisuudelle, jotta taivas pysyisi kirkkaana Kiinan pääkaupungin 70-vuotisjuhlaparaatin aikana 1. lokakuuta. Pekingin ympäristövirasto ilmoitti keskiviikkona antaneensa myös oranssin varoituksen, joka on neliportaisen saastehälytysjärjestelmän toiseksi korkein varoitusaste ja joka kestää torstaista toistaiseksi. Se supistaa tuotantoa ja rajoittaa liikennettä. Xuzhou, jossa toimii yli tusinaa teräsyritystä, aloitti teräksen tuotannon rajoittamisen keskiviikkona ja sulkee kaiken tuotannon torstai-illasta alkaen. Myös koksihiilen tuottajia valvotaan. Tavarankuljetusajoneuvojen toimituksia suurilla teollisuusalueilla ja olkien polttamista maaseudulla rajoitetaan. Kaupunki pyrkii myös hankkimaan sähköä puhtaammista ja tehokkaammista lähteistä lähipäivinä. Keski-Kiinan Henanin maakunnassa sijaitsevassa, savusumulle alttiissa Anyangissa, joka on toinen merkittävä terästä tuottava kaupunki, viranomaiset ovat ottaneet käyttöön keskiviikkona alkaneita "punaisen hälytyksen" saastumisen valvontatoimenpiteitä, joilla asetetaan tiukempia rajoituksia teollisuudelle ja liikenteelle. Kauppiaiden ja paikallisten tiedotusvälineiden levittämän hallituksen tiedotteen mukaan Anyang määräsi pienet, itsenäiset sintraamot sulkemaan keskiviikkona, ja torstai-illasta lähtien kaikki teräksen tuotanto lopetetaan. Anyang oli viime talvena yksi Kiinan saastuneimmista kaupungeista, ja PM2,5-pitoisuudet kasvoivat 27 prosenttia kyseisenä aikana. Kaupunki sijaitsee lähellä Taihang-vuoristoa, joka ympäristöministeriön mukaan tällä hetkellä sitoo päästöjä ja kanavoi ne kohti Pekingiä. Väite: Kiina laajentaa saasteiden rajoittamista ennen kansallispäivän juhlallisuuksia.</w:t>
      </w:r>
    </w:p>
    <w:p>
      <w:r>
        <w:rPr>
          <w:b/>
        </w:rPr>
        <w:t xml:space="preserve">Tulos</w:t>
      </w:r>
    </w:p>
    <w:p>
      <w:r>
        <w:t xml:space="preserve">Xuzhoun raskasta teollisuutta harjoittava kaupunki Itä-Kiinan Jiangsun maakunnassa sulkee paikalliset tehtaat torstaina osana pyrkimyksiä vähentää savusumua ennen maan kansallispäivän juhlallisuuksia ensi viikolla, ilmoitti paikallishallinto.</w:t>
      </w:r>
    </w:p>
    <w:p>
      <w:r>
        <w:rPr>
          <w:b/>
        </w:rPr>
        <w:t xml:space="preserve">Esimerkki 2.2373</w:t>
      </w:r>
    </w:p>
    <w:p>
      <w:r>
        <w:t xml:space="preserve">Kohta: Carter Center, joka johtaa hävittämiskampanjaa, kertoo, että viime vuonna raportoitiin vain 30 tapausta Etiopian ja Tšadin eristetyillä alueilla. Etiopiassa kaikki 15 tapausta esiintyivät maatilalla, jossa työntekijät joivat suodattamatonta vettä saastuneesta lammesta. Malissa ei ole raportoitu yhtään tapausta 25 kuukauteen, ja sisällissodan runtelemassa Etelä-Sudanissa ei ole raportoitu yhtään tapausta 13 kuukauteen. Carter Center kutsui tätä "merkittäväksi saavutukseksi". Kolme vuosikymmentä sitten toimintakyvyttömäksi tekevä tauti vaivasi yli kolmea miljoonaa ihmistä 21 maassa Afrikassa ja Aasiassa. Metrin mittainen mato hautuu ihmisissä jopa vuoden ajan ennen kuin se nousee kivuliaasti esiin, usein erittäin herkkien ruumiinosien kautta. "Se oli kivuliaampaa kuin synnytys", kertoi eräs Etelä-Sudanissa asuva Rejina Bodi Associated Pressille viime vuonna. "Synnytys loppuu, mutta tämä kipu jatkuu." Toisin kuin muita tauteja, joita torjutaan lääkkeillä tai rokotteilla, guineamato voidaan hävittää kouluttamalla ihmisiä suodattamaan ja juomaan puhdasta vettä. Maailmanlaajuisesti guineamato-ohjelma on loppusuoralla, vaikka Maailman terveysjärjestö WHO varoittaa, että jäljellä olevat tapaukset voivat olla kaikkein vaikeimmin hallittavissa, koska ne esiintyvät yleensä syrjäisillä ja usein vaikeapääsyisillä alueilla. Jos Etelä-Sudanissa ei jatkossakaan raportoida yhtään tapausta, maailman nuorin maa on hyvissä ajoin sertifioitu guineamatovapaaksi parin seuraavan vuoden kuluessa. AP:n haastattelussa viime vuonna entinen presidentti Jimmy Carter kehui Etelä-Sudania sen edistymisestä huolimatta Itä-Afrikan valtion "valtavista ongelmista". Väite: Maailma etenee lähemmäs Guinea-matotaudin hävittämistä.</w:t>
      </w:r>
    </w:p>
    <w:p>
      <w:r>
        <w:rPr>
          <w:b/>
        </w:rPr>
        <w:t xml:space="preserve">Tulos</w:t>
      </w:r>
    </w:p>
    <w:p>
      <w:r>
        <w:t xml:space="preserve">Uuden raportin mukaan maailma on pääsemässä lähemmäksi guineamatotaudin hävittämistä, jossa metrin mittainen mato nousee hitaasti ihmisen ihossa olevasta rakkulasta.</w:t>
      </w:r>
    </w:p>
    <w:p>
      <w:r>
        <w:rPr>
          <w:b/>
        </w:rPr>
        <w:t xml:space="preserve">Esimerkki 2.2374</w:t>
      </w:r>
    </w:p>
    <w:p>
      <w:r>
        <w:t xml:space="preserve">Kohta: Slate Foods ostaa naudanlihaa tiloilta, jotka sitoutuvat vähentämään antibioottien käyttöä. Kyseessä on ensimmäinen menestys Oneontaan sijoittautuneen Center for Agricultural Development and Entrepreneurship -keskuksen kampanjassa, jolla pyritään lisäämään markkinoiden kysyntää turvallisemmille antibioottikäytännöille. Alueet ovat Dryden, Groton, Ithaca ja Trumansburg. Kannattajat toivovat saavansa muutkin piirit tekemään sopimuksia, joissa määritellään maatilojen hoitokäytännöt, jotka pienentävät karjan tartuntariskiä ja vähentävät antibioottien käyttöä. Antibioottien liikakäyttö eläimillä ja ihmisillä on aiheuttanut kansanterveydellisen kriisin, koska se tuottaa bakteereja, jotka aiheuttavat hoitamattomia infektioita. Väite: Koulut sitoutuvat ostamaan naudanlihaa, jossa on käytetty vähemmän antibiootteja.</w:t>
      </w:r>
    </w:p>
    <w:p>
      <w:r>
        <w:rPr>
          <w:b/>
        </w:rPr>
        <w:t xml:space="preserve">Tulos</w:t>
      </w:r>
    </w:p>
    <w:p>
      <w:r>
        <w:t xml:space="preserve">Neljä New Yorkin osavaltion pohjoisosassa sijaitsevaa koulupiiriä on liittynyt uuteen ohjelmaan, jonka tavoitteena on vähentää antibioottien käyttöä maatiloilla, jotta estetään ihmisten terveyttä uhkaavien antibiooteille vastustuskykyisten superbakteerien syntyminen.</w:t>
      </w:r>
    </w:p>
    <w:p>
      <w:r>
        <w:rPr>
          <w:b/>
        </w:rPr>
        <w:t xml:space="preserve">Esimerkki 2.2375</w:t>
      </w:r>
    </w:p>
    <w:p>
      <w:r>
        <w:t xml:space="preserve">Kohta: Montreal Canadiens Max Pacioretty makaa jäällä sen jälkeen, kun se on osunut lasi tolppa Boston Bruins Zdeno Chara aikana toisen kauden NHL jääkiekko pelata Montrealissa, 8. maaliskuuta 2011. REUTERS/Shaun Best National Hockey Leaguen pudotuspelien ollessa käynnissä kauden jälkeen, jolloin tärisevät päähän kohdistuneet laukaukset olivat otsikoissa, tutkijat sanoivat aivotärähdysten määrän olevan tasaantumassa. Pelaajan menettämä jääaika kuitenkin yli kaksinkertaistuu jokaisen seuraavan aivotärähdyksen myötä, joten poissaoloja oli enemmän. "Joko aivotärähdykset ovat muuttumassa vakavammiksi tai lääkärit ovat muuttumassa konservatiivisemmiksi hoitopäätöksissään", sanoo Brian Benson, Calgaryn yliopiston kinesiologian tiedekunnan lääkäri ja raportin pääkirjoittaja. "Emme ole varmoja tarkasta syystä, mutta se on varmasti tutkimuksen havainto."   Raportti menee nyt NHL:n aivotärähdystyöryhmälle, joka tutkii tapoja ehkäistä aivotärähdyksiä tai selvittää, miten reagoida, kun niitä tapahtuu. "Jääkiekossa yleisesti ottaen tavoitteena on vähentää tämän mahdollisesti tuhoisan vamman riskiä muuttamatta välttämättä pelin luonnetta, jota miljoonat rakastavat ja jonka seuraamisesta nauttivat", Benson sanoi. "Emme halua tehdä sattumanvaraisia päätöksiä, mutta haluamme varmasti perustaa ne todisteisiin ja yrittää vähentää tätä ennakoitavissa olevaa, ennustettavaa riskiä."   Liiga on kohdannut monia vaatimuksia tiukemmista rangaistuksista mahdollisesti uran päättävistä päähän kohdistuvista osumista, mukaan lukien jotkut tällä kaudella maaliskuun tapahtuman jälkeen, jossa Montreal Canadiensin Max Pacioretty loukkaantui vartalotarkastuksen jälkeen, joka lähetti hänen päänsä tolppaan. Hän sai aivotärähdyksen ja nikamamurtuman. Sidney Crosby, Kanadan kultamitalimaalintekijä talviolympialaisissa 2010, on ollut poissa jäältä tammikuussa saamansa aivotärähdyksen jälkeen. Tutkijat tekivät yhteistyötä NHL:n ja NHL:n pelaajayhdistyksen kanssa analysoidakseen 559 lääkärin raporttia pelaajien vuosina 1997-2004 saamista aivotärähdyksistä. Heidän tutkimuksensa tulokset on julkaistu Canadian Medical Association Journal -lehdessä. Tutkijat arvioivat, että aivotärähdyksiä oli 1,8 kappaletta tuhatta pelituntia kohti, ja luku tasaantui tutkimusjakson aikana. Useimmin raportoitu oire oli päänsärky 71 prosentilla. Pelaajat ilmoittivat myös huimauksesta, pahoinvoinnista, niskakivusta, väsymyksestä, näön hämärtymisestä tai muistinmenetyksestä. Noin 18 prosenttia menetti tajuntansa. Jokaista toistuvaa aivotärähdystä kohden menetettyjen päivien määrä kasvoi tyypillisesti 2,25-kertaiseksi. Benson on työskennellyt NHL:n ja sen pelaajayhdistyksen kanssa vuodesta 1997 lähtien tutkiessaan aivovammojen taustalla olevaa lääketieteellistä tiedettä. Väite: Aivotärähdykset pitävät jääkiekkoilijat pidempään poissa jäältä.</w:t>
      </w:r>
    </w:p>
    <w:p>
      <w:r>
        <w:rPr>
          <w:b/>
        </w:rPr>
        <w:t xml:space="preserve">Tulos</w:t>
      </w:r>
    </w:p>
    <w:p>
      <w:r>
        <w:t xml:space="preserve">Maanantaina julkaistun tutkimuksen mukaan päävammat pitävät ammattilaisjääkiekkoilijat pidempään poissa jäältä, mikä viittaa joko vakavampiin vammoihin tai tiukempaan lääketieteelliseen hoitoon.</w:t>
      </w:r>
    </w:p>
    <w:p>
      <w:r>
        <w:rPr>
          <w:b/>
        </w:rPr>
        <w:t xml:space="preserve">Esimerkki 2.2376</w:t>
      </w:r>
    </w:p>
    <w:p>
      <w:r>
        <w:t xml:space="preserve">Kohta: Kappale: Annamme tarinalle "N/A" tässä kategoriassa, koska siinä tehdään jo varhaisessa vaiheessa selväksi, että tutkimus on varhaisimmassa vaiheessa ja tehdään eläinmallilla, ja siinä sanotaan selvästi, että kliiniset kokeet ovat tulevaisuuden toive. Tämä on aivan liian aikaista kustannusten huomioon ottamiseksi, jotka oletamme olevan huomattavat. Jutussa sanotaan, että kantasolutoimenpide pidensi jyrsijöiden elinikää "10-15 prosentilla verrattuna hoitamattomiin eläimiin".  Toisessa kohdassa sanottiin, että "hiiret elivät pidempään kuin kontrolliryhmät, tyypillisesti useita kuukausia pidempään, mikä merkitsee noin 15 prosentin lisäystä". Jutussa ei mainita mitään mahdollisista haitoista, joita tästä lähestymistavasta voisi aiheutua. Koska tätä ei ole koskaan testattu ihmisillä, meillä ei ole aavistustakaan, mitä riskejä ne aiheuttavat. Jutun piti tuoda tämä esiin. Teoriassa kantasolut olisi toimitettava ihmisten aivoihin injektioiden avulla, mikä tekisi toimenpiteestä uskomattoman riskialttiin ja mahdollisesti mahdottoman. Alkuperäisessä artikkelissa kantasolut ruiskutettiin hiirten hypotalamukseen käyttämällä viruksia "vektoreina". Tutkijat käyttivät lentiviruksia, joita käytetään usein vektoreina tutkimuksessa, mutta jotka voivat olla tappavia ihmisille. Myös tästä esteestä oli aiheellista keskustella. Jutussa selitetään hyvin tutkimuksen eri osa-alueita ja kuvataan vaiheet, joiden kautta tutkimusryhmä teki johtopäätöksensä. Siinä myös kerrotaan suoraan, että kyseessä on eläintutkimus, jota ei toistaiseksi ole kokeiltu ihmisillä edes kliinisten tutkimusten varhaisimmissa vaiheissa. Alkuperäisessä asiakirjassa mainitaan, että tutkimus tehtiin hyvin harvoilla hiirillä (yhteensä noin 20 hiirtä) ja vain uroshiirillä. Tämä yksityiskohta olisi ollut hyödyllistä sisällyttää tutkimukseen. Yksi asia, jonka halusimme tuoda esiin, oli ongelmallinen: Jutussa sanottiin, että "jos samanlainen pidennys saavutettaisiin ihmisillä, henkilö, jonka elinajanodote on 80 vuotta, voisi elää 92-vuotiaaksi". Meillä ei ole aavistustakaan siitä, miten tämä voisi vaikuttaa ihmisiin; todisteet eivät tue tällaisia spekulaatioita. Juttu ei näytä syyllistyvän tautien lietsontaan, vaikka siinä olisi voitu huomauttaa, että ikääntyminen itsessään ei ole sairaus. Jutussa siteerataan yhtä lähdettä, joka ei liity tutkimukseen, emmekä havainneet eturistiriitoja. (Artikkelissa itsessään todetaan, että tutkimuksen tekijöillä ei ole eturistiriitoja). Jutussa on kyse perustutkimuksesta, jossa ehdotetaan lähestymistapaa, joka jonain päivänä voisi hidastaa tai mahdollisesti kääntää ikääntymisprosessin päinvastaiseksi. Tällä hetkellä ei ole käytettävissä muita todellisia vaihtoehtoja ikääntymisprosessiin vaikuttamiseksi kuin terveellisempiä elämäntapavalintoja ja asianmukaisia hoitoja sairauksiin, jotka muutoin saattaisivat lyhentää elinikää. Jutusta käy selvästi ilmi, että tutkimus on alustava. Jutussa sanotaan selvästi: "Seuraava askel on luoda laboratoriossa ihmisen hermokantasoluja testattavaksi."  Jutussa todetaan myös, että "New Yorkissa sijaitsevan Albert Einstein College of Medicine -korkeakoulun tutkijat toivovat voivansa pian käynnistää toimenpiteen kliiniset kokeet, mutta heidän on ensin tuotettava laboratoriossa ihmisneuraalisia kantasoluja, jotka voidaan istuttaa vapaaehtoisiin." Juttu julistaa tätä tutkimusta "voimannäyttämöksi" ja "läpimurroksi". Mutta onko uutisjutussa oikein kutsua mitään eläimillä tehtyä "läpimurroksi"? Tuo sana viittaa siihen, että sillä on merkitystä ihmisille, ja hiiritutkimus on kaukana siitä, että tämä olisi todettu. Hiirillä tehdyt tutkimukset ovat tärkeitä, mutta monet niistä eivät pysty osoittamaan samanlaista näyttöä ihmisillä. Samoin kantasolututkimusta pidetään usein taikaluotina joihinkin sairauksiin, mutta vain harvoissa tapauksissa alustavat toiveet ovat osoittautuneet todeksi. Juttu ei näytä perustuvan uutistiedotteeseen. Väite: Tutkimus osoittaa, että kantasoluimplantit voisivat "hidastaa ikääntymistä ja pidentää elämää".</w:t>
      </w:r>
    </w:p>
    <w:p>
      <w:r>
        <w:rPr>
          <w:b/>
        </w:rPr>
        <w:t xml:space="preserve">Tulos</w:t>
      </w:r>
    </w:p>
    <w:p>
      <w:r>
        <w:t xml:space="preserve">Tässä jutussa kuvataan mielenkiintoisia mutta hyvin varhaisia tutkimuksia ikääntymisen mekanismeista ja siitä, miten niitä voitaisiin muuttaa. Jutussa tehdään selväksi, että kyseessä on hiiritason tutkimus, ja että on vielä useita esteitä, ennen kuin sitä voidaan testata ihmisillä. Yksi tarinan heikko kohta oli se, että tarinassa oletettiin, että siitä voisi olla hyötyä ihmisille, mutta jätettiin huomiotta mahdolliset riskit. Kun otetaan huomioon, että tässä toimenpiteessä kantasoluja siirretään aivoihin ihmiselle haitalliseksi tunnetun viruskannan avulla, on loogista olettaa, että turvallisuusongelmia voi esiintyä. Se myös liioitteli uutuuttaan lainaamalla asiantuntijaa, joka kutsui sitä "voimannäytteeksi" ja "läpimurroksi".  Halu torjua jotenkin ikääntymistä näyttää olevan ihmiselle luontainen. Jos on olemassa melko suoraviivainen "kytkin", jolla voidaan hallita ikääntymisprosessia - ja tämä juttu viittaa siihen - tämä olisi merkittävä edistysaskel. On kuitenkin vielä vuosikymmeniä aikaa, ennen kuin tästä tulee tiukka kolmannen vaiheen ihmiskoe, puhumattakaan mahdollisesta interventiosta ihmisiin. Lopputulos on seuraava: Kyse on noin 20 uroshiirestä.</w:t>
      </w:r>
    </w:p>
    <w:p>
      <w:r>
        <w:rPr>
          <w:b/>
        </w:rPr>
        <w:t xml:space="preserve">Esimerkki 2.2377</w:t>
      </w:r>
    </w:p>
    <w:p>
      <w:r>
        <w:t xml:space="preserve">Kohta: Se myy jo Yondelista harvinaisen sairauden, pehmytkudossarkooman, hoitona, ja toivoo nyt saavansa paljon suuremman kaupallisen mahdollisuuden. Bradley Monk, Kalifornian yliopiston Irvinen lääketieteellisen keskuksen onkologi, joka johti lääkkeen vaiheen III tutkimusta, sanoi, että Yondelis voitaisiin lisätä lyhyeen luetteloon aktiivisista lääkehoidoista, joita käytetään uusiutuvan munasarjasyövän hoitoon. "Nämä ovat jännittäviä tuloksia, koska positiiviset tutkimukset uusiutuvassa munasarjasyövässä ovat harvinaisia, ja ne ovat lähes aina johtaneet liittovaltion hyväksymiin hoitoihin", Monk sanoi lausunnossaan. "Yhdysvaltain elintarvike- ja lääkevirasto arvioi tämän hoidon epäilemättä huolellisesti, ja jos se hyväksytään, se antaa munasarjasyöpää sairastaville naisille uuden, kipeästi tarvittavan vaihtoehdon."    Zeltian yhdessä Johnson &amp; Johnsonin kanssa kehittämä lääke on epätavallinen siinä mielessä, että se on synteettinen versio yhdisteestä, joka on eristetty eräänlaisesta merisimpukasta, joka on putkimainen merieläin. Se vaikuttaa sitoutumalla syöpäsolujen DNA:han ja estämällä niiden kyvyn lisääntyä. Kello 1445 GMT Zeltian osakkeet olivat 5,4 prosenttia miinuksella 5,43 eurossa, mikä oli 4,99 euron pohjalukeman jälkeen, kun taas Espanjan IBEX-35 blue chip -indeksi laski 4,1 prosenttia. "Osakkeella on ollut hyvä meno. Tämä uutinen on jo hinnassa", Madridissa toimiva kauppias sanoi. Espanjalaisyhtiö oli jo aiemmin ilmoittanut, että sen ensimmäisenä tuotteena markkinoille tullut Yondelis oli osoittanut positiivisia tuloksia keskeisessä tutkimuksessa. Varsinaiset tulokset tutkimuksesta, johon osallistui 672 naista, joiden munasarjasyöpä oli edennyt ensilinjan hoidon jälkeen, julkistettiin kuitenkin vasta Euroopan lääketieteellisen onkologiyhdistyksen (ESMO) vuosikokouksessa Tukholmassa. Monkin mukaan tulokset osoittivat, että naisilla, jotka saivat Yondelisin ja Johnson &amp; Johnsonin kemoterapialääkkeen Doxilin yhdistelmää, syöpä ei ollut edennyt keskimäärin 7,3 kuukauteen, kun taas naisilla, jotka saivat vain Doxilia, syöpä ei edennyt 5,8 kuukauteen. Niiden naisten kohdalla, joilla tauti oli uusiutunut yli kuusi kuukautta ensilinjan hoidon jälkeen, taudin etenemisvapaan ajan mediaani oli 9,2 kuukautta Yondelis-hoidolla verrattuna 7,5 kuukauteen. Tämä viittaa muiden syöpälääkkeiden tavoin siihen, että Yondelis on tehokkain potilailla, jotka ovat saaneet ensimmäisen solunsalpaajahoidon jo pitkään. Zeltia aikoo hakea Yondelikselle hyväksyntää Euroopassa tämän vuoden viimeisellä neljänneksellä. Johnson &amp; Johnsonin odotetaan jättävän hakemuksen myös Yhdysvalloissa vuoden loppuun mennessä. Espanjalainen konserni on aiemmin arvioinut, että munasarjasyövän hoitoon tarkoitetun Yondelisin huippumyynti voisi olla noin 300 miljoonaa euroa (420 miljoonaa dollaria) pelkästään Euroopan unionissa. Pehmytkudossarkooman hoitoon tarkoitetun lääkkeen myynnin ennustetaan olevan noin 30 miljoonaa euroa tänä vuonna. Yondelis, jonka geneerinen nimi on trabektediini, on tällä hetkellä hyväksytty pehmytkudossarkooman hoitoon Euroopassa, mutta ei Yhdysvalloissa. Valmistetta tutkitaan myös pienemmissä, vaiheen II tutkimuksissa eturauhasen, rintojen ja lapsuuden syövän hoitoon. Väite: Zeltia-lääke hidastaa munasarjasyövän etenemistä.</w:t>
      </w:r>
    </w:p>
    <w:p>
      <w:r>
        <w:rPr>
          <w:b/>
        </w:rPr>
        <w:t xml:space="preserve">Tulos</w:t>
      </w:r>
    </w:p>
    <w:p>
      <w:r>
        <w:t xml:space="preserve">Tutkijat kertoivat maanantaina, että naiset, joilla on uusiutuva munasarjasyöpä ja jotka saavat Zeltia-lääke Yondelista yhdessä solunsalpaajahoidon kanssa, selviytyvät pidempään ennen taudin etenemistä kuin naiset, jotka saavat pelkkää solunsalpaajahoitoa.</w:t>
      </w:r>
    </w:p>
    <w:p>
      <w:r>
        <w:rPr>
          <w:b/>
        </w:rPr>
        <w:t xml:space="preserve">Esimerkki 2.2378</w:t>
      </w:r>
    </w:p>
    <w:p>
      <w:r>
        <w:t xml:space="preserve">Kohta: Sanders syytti Hahnemann University Hospitalin investointipankkiirin omistajaa siitä, että tämä on vienyt sairaalan konkurssiin ja ryhtynyt sulkemaan 496 vuodeosaston sairaalan. Joel Freedman vakuutti, että hän yritti pitää tappiollisen sairaalan auki ja jopa tutkia sen siirtämistä voittoa tavoittelemattomaan organisaatioon. Nämä keskustelut eivät kuitenkaan onnistuneet, eikä kukaan muu tarjoutunut ottamaan sitä haltuunsa, Freedman sanoi lausunnossaan. Wolf ja Kenney lupasivat jopa 15 miljoonaa dollaria Hahnemann-potilaiden ja yhteisön terveydenhuoltotarpeiden täyttämiseksi, ja he haluavat, että liittovaltion hallitus vastaa tätä summaa ja kattaa yhtiön 40 miljoonan dollarin velat osavaltiolle ja kaupungille. "Pelkään, että jos emme tee tätä oikein, tulee olemaan ihmisiä, jotka tarvitsevat akuuttia hoitoa eivätkä saa sitä silloin, kun he sitä tarvitsevat", Wolf sanoi maanantaina Capitoliumissa pidetyn lehdistötilaisuuden jälkeen, jossa käsiteltiin asiaan liittymätöntä aihetta. Wolf ja Kenney sanoivat, ettei ole vastuullista antaa veronmaksajien rahoja Freedmanille ja hänen pääomasijoitusyhtiölleen, joka osti Hahnemannin ja St. Christopher's Hospital for Childrenin viime vuonna. Wolf ja Kenney ovat syyttäneet Freedmania siitä, että hän on vienyt Hahnemannin konkurssioikeuteen suojellakseen voittoja, jotka hänen yrityksensä ovat saaneet sairaalasta ja yhteisöstä. Osavaltion terveysministeriön valvonnassa Hahnemann lopettaa keskiviikkona potilaiden vastaanottamisen päivystyksestä. Sillä välin Hahnemann ja ministeriön nimeämä johtoyhtiö laativat suunnitelmaa sairaalan turvallisesta ja asianmukaisesta sulkemisesta, ministeriön edustaja sanoi. Sairaala on Drexelin yliopiston lääketieteellisen korkeakoulun ensisijainen opetussairaala, ja sen perustamisvuosi ulottuu vuoteen 1848. Siellä työskentelee lähes 2 500 työntekijää ja lisäksi noin 2 000 lääketieteen harjoittelijaa, apulaisopiskelijaa ja kiertävää lääketieteen ja hoitotyön opiskelijaa. Sanders sanoi sairaalan ulkopuolella järjestetyssä sadan ihmisen mielenosoituksessa, että Hahnemannin sulkeminen on esimerkki yritysten ahneudesta terveydenhuollossa, ja kehotti Freedmania pitämään sairaalan auki. Hän syytti Freedmania siitä, että hän haluaa rahastaa Hahnemannin kiinteistöillä, ja varoitti, että Hahnemannin ahdinko on kansallinen ongelma. "Jos Joel Freedman pystyy sulkemaan Hahnemannin ja tekemään valtavan voiton muuttamalla sairaalan luksusasunnoiksi, se lähettää viestin kaikille Wall Streetin haaskalinturahastoille, että ne voivat tehdä saman yhteisössä toisensa jälkeen", Sanders sanoi yleisölle. Sanders sanoi, että hänen ehdottamansa Medicaid-for-All-järjestelmä suojelisi sairaaloita heikossa asemassa olevilla alueilla, ja hän lupasi ottaa käyttöön lainsäädännön 20 miljardin dollarin hätärahaston luomiseksi, jotta osavaltiot ja yhteisöt voisivat ottaa haltuunsa taloudellisesti vaikeuksissa olevia sairaaloita. Freedmanin yritys toivoo myyvänsä St. Christopher'sin maksaakseen Hahnemannin velat, sanovat sen asianajajat. Kesäkuun lopulla jätetyssä konkurssihakemuksessa sanottiin, että Hahnemannin talous oli odottamattoman huonossa kunnossa, kun Freedmanin yritys otti sen haltuunsa viime vuonna, ja että potilasmäärät, avohoitotoimenpiteet ja leikkaukset vähenivät merkittävästi vuonna 2018. Siinä sanottiin myös, että valtion maksujen viivästyminen sekä maksujen vähentäminen noin 17 miljoonalla dollarilla vuodessa vahingoitti sairaalan taloutta. ___ Associated Pressin toimittaja Mark Scolforo Harrisburgissa, Pennsylvaniassa, osallistui tähän raporttiin. Väite: Phillyn sairaalan ahdinko saa aikaan tukilupauksen ja Sandersin mielenosoituksen.</w:t>
      </w:r>
    </w:p>
    <w:p>
      <w:r>
        <w:rPr>
          <w:b/>
        </w:rPr>
        <w:t xml:space="preserve">Tulos</w:t>
      </w:r>
    </w:p>
    <w:p>
      <w:r>
        <w:t xml:space="preserve">Philadelphian pitkäaikainen opetussairaala lopettaa tällä viikolla päivystyspotilaiden vastaanoton, sillä sen lähestyvä sulkeminen sai maanantaina aikaan miljoonien tukilupauksia yhteisölle ja demokraattien presidenttiehdokkaan Bernie Sandersin tuomion sairaalassa järjestetyssä tilaisuudessa.</w:t>
      </w:r>
    </w:p>
    <w:p>
      <w:r>
        <w:rPr>
          <w:b/>
        </w:rPr>
        <w:t xml:space="preserve">Esimerkki 2.2379</w:t>
      </w:r>
    </w:p>
    <w:p>
      <w:r>
        <w:t xml:space="preserve">Kohta: Suosittu (mutta täysin siteeraukseton) tieteellinen meemi esittää, että raskaana olevan äidin sikiö voi lähettää omia kantasolujaan äidilleen korjaamaan vaurioituneita elimiä. Vaikka kaikki tämänkaltaiset meemit vaihtelevat "nyökyttelevästä totuuden tuntemisesta" aina "ei ole koskaan tavannut totuutta eikä tule koskaan tapaamaankaan", tämä meemi on enimmäkseen tarkka. Vaikka meemin sanamuoto on ongelmallinen kahdesta syystä (ensinnäkin meemin tekstissä sanotaan yleensä "vauva", mikä on virheellistä, koska kyseinen termi viittaa syntymään; toiseksi sanamuoto viittaa sikiön tietoiseen päätökseen lähettää kudoksiaan sankarillisena eleenä), väitteen taustalla oleva tiede on itse asiassa melko vankkaa. Sikiön kantasolujen siirtämistä ja sisällyttämistä äidin elimiin kutsutaan fetomaternaaliseksi mikrokimerismiksi. Journal of Cancer Research and Clinical Oncology -lehdessä vuonna 2016 julkaistussa artikkelissa ilmiö määritellään seuraavasti: Sikiön solujen mikrokimeerismi määritellään sikiön solujen pysyvyydeksi äidissä vuosikymmeniä raskauden jälkeen ilman ilmeistä hylkimistä. Sikiön mikrokimeeriset solut (fmcs) siirtyvät äidin luuytimeen ja pystyvät vaeltamaan verenkierron kautta kudoksiin. Kantasolut ovat pohjimmiltaan tyhjiä tauluja, joilla on kyky muuttua erilaisiksi kudoksiksi, ja siksi niillä on suuri merkitys sikiön kehityksessä. Fetomaternaalisen kimerismin ideana on, että nämä solut voidaan siirtää pois sikiön elimistöstä ja integroitua täysin äidin elimistöön, vaikka solujen genetiikka on selvästi erilainen. Tutkijat ovat olleet tietoisia fetomaternaalisen mikrokimerismin olemassaolosta (laajasti ottaen) jo vuosikymmeniä. Esimerkiksi vuonna 1996 Proceedings of National Academy of Sciences -lehdessä julkaistussa tutkimuksessa todettiin, että ihmisillä miespuolisen sikiön geneettisesti erilaiset solut säilyivät äidin elimistössä jopa 27 vuotta syntymän jälkeen. Myöhemmät tutkimukset ovat osoittaneet, että näitä sikiön soluja löytyy useista elimistä sekä ihmis- että laboratoriohiirien äideillä: Sikiön siirtymistä tapahtuu todennäköisesti kaikissa raskauksissa, ja ihmisillä sikiön solut voivat säilyä vuosikymmeniä. Mikrokimeerisiä sikiösoluja esiintyy useissa äidin kudoksissa ja elimissä, kuten veressä, luuytimessä, ihossa ja maksassa. Circulation Research -lehdessä vuonna 2015 julkaistussa tutkimuksessa käsiteltiin kysymystä siitä, parantavatko sikiön kantasolut todella äidin elimiä. Tässä tutkimuksessa tutkijat parittivat naarashiiriä siirtogeenisillä uroshiirillä, jotka oli merkitty fluoresoivalla proteiinilla, jonka avulla tutkijat pystyivät seuraamaan sikiön kantasolujen virtausta äidin istukasta sen sydämeen, kun he aiheuttivat äidille sydänvamman. He havaitsivat, että sikiön kantasolut kohdistuivat suoraan vaurioituneisiin sydänsoluihin ja integroituivat täysin äidin sydämeen. Tämän tutkimuksen tekijät toteavat: Sikiöperäisten solujen havaitsemat tarkat signaalit, joiden avulla ne voivat kohdistaa toimintansa sairaaseen sydänlihakseen ja erilaistua erilaisiksi sydänlinjoiksi. Merkittävintä on niiden erilaistuminen toiminnallisiksi kardiomyosyyteiksi, jotka kykenevät sykkimään syncytiumissa viereisten kardiomyosyyttien kanssa, mikä saattaa paljastaa evoluutiomekanismin, jonka avulla sikiö auttaa suojelemaan äidin sydäntä raskauden aikana ja sen jälkeen. Väite: Raskauden aikana, jos äiti kärsii elinvauriosta, kohdussa oleva vauva lähettää kantasoluja korjaamaan vaurioitunutta elintä.</w:t>
      </w:r>
    </w:p>
    <w:p>
      <w:r>
        <w:rPr>
          <w:b/>
        </w:rPr>
        <w:t xml:space="preserve">Tulos</w:t>
      </w:r>
    </w:p>
    <w:p>
      <w:r>
        <w:t xml:space="preserve">Vaikka tämä tutkimus tehtiin hiirillä, monet tutkimukset viittaavat siihen, että samanlaisia ilmiöitä voi esiintyä ihmisillä. On kuitenkin vielä paljon tutkittavaa tämän prosessin taustalla olevista kokonaismekanismeista ja kaikista vaikutuksista, joita sillä voi olla sekä sikiöön että äitiin.</w:t>
      </w:r>
    </w:p>
    <w:p>
      <w:r>
        <w:rPr>
          <w:b/>
        </w:rPr>
        <w:t xml:space="preserve">Esimerkki 2.2380</w:t>
      </w:r>
    </w:p>
    <w:p>
      <w:r>
        <w:t xml:space="preserve">Kohta: Raportissa todettiin myös, että vangit ovat pitkiä aikoja vangittuina ilman taukoja ja että heillä on kielimuurit 10:ssä pidätyskeskuksessa, jotka osavaltion viranomaiset tarkastivat vuonna 2017. Becerra sanoi, että tiistaina julkaistu vuosiraportti on ensimmäinen niistä kymmenestä, joita osavaltion lainsäätäjä vaatii Kalifornian oikeusministeriöltä, jonka tehtävänä on tarkastaa kaikki osavaltion liittovaltion maahanmuuton säilöönottolaitokset. Kyseinen laki oli yksi kolmesta maahanmuuttoasioihin liittyvästä "turvapaikkavaltiota" koskevasta, vuonna 2017 hyväksytystä laista, jonka Trumpin hallinto kiisti tuloksetta oikeudessa. Tarkastajat viettivät yhden päivän suunnitelluilla vierailuilla 10:ssä vuonna 2017 toiminnassa olleessa laitoksessa. ICE teki sopimuksen neljän voittoa tavoittelevan vankilayhtiön ja kuuden piirikunnan seriffin kanssa vankien majoittamisesta ja hoidosta. Sittemmin ja kasvavien protestien keskellä Sacramenton ja Contra Costan piirikuntien sheriffit irtisanoivat ICE:n kanssa tekemänsä sopimukset liittovaltion maahanmuuttovankien majoittamisesta paikallisiin vankiloihin. Kolmas laitos Bakersfieldin lähellä on myös sulkemiskohteena sen jälkeen, kun McFarlandin kaupunki ilmoitti ICE:lle, ettei se aio uusia sopimusta, kun se päättyy maaliskuussa. Becerran mukaan monet ongelmista johtuvat liittovaltion riittämättömästä valvonnasta. Hän sanoi, että tarkastajat havaitsivat useimmissa laitoksissa yleisenä "haasteena" muun muassa sen, että vankeja suljettiin selleihin jopa 22 tunniksi päivässä. Hän huomautti, että useimpia vankeja ei syytetä rikoksista ja että he odottavat oikeuden päätöstä maahanmuuttostatuksestaan. ICE:n tiedottaja Lori Haley sanoi, että yksityisten vankilayhtiöiden ja piirikuntien vankiloiden, joissa pidätettyjä säilytetään, on täytettävä tiukat suoritusvaatimukset. "ICE:n hoidossa olevien pidätettyjen turvallisuus, oikeudet ja terveys ovat ensiarvoisen tärkeitä, ja kaikki ICE:n säilöönottolaitokset ovat tiukkojen ja säännöllisten tarkastusten kohteena", Haley sanoi. Oikeusministerin raportissa arvioitiin, että Kalifornian säilöönottokeskuksissa on pidetty 74 000 maahanmuuttajavankia vuonna 2017 päättyneen kolmen vuoden ajanjakson aikana, ja keskimääräinen oleskelu on ollut 50 päivää vankia kohden. Becerra sanoi, että Kaliforniassa sijaitsevien liittovaltion maahanmuuttovankiloiden osavaltion tarkastukset olivat välttämättömiä, "koska kaikilla tässä maassa on perustuslailliset oikeudet, ja loppujen lopuksi kaikki - niin lapset kuin aikuisetkin - ansaitsevat tulla kohdelluksi inhimillisesti". Erillisessä raportissa Kalifornian osavaltion tilintarkastaja Elaine Howle sanoi, että kaupungit ja piirikunnat eivät ole valvoneet asianmukaisesti laitoksia omilla paikkakunnillaan. Howlen raportissa kehotettiin myös ICE:tä olemaan avoimempi säilöönottotoiminnassaan. "Osavaltiolla ei ole täydellistä tietoa siitä, kuinka paljon se maksaa ja millaisissa olosuhteissa vangit ovat", Howle totesi raportissaan. "Epäselvää on myös se, kuinka monta pidätettyä pidetään eri puolilla Kaliforniaa, missä heitä pidetään ja kuinka kauan." Väite: Kalifornian viranomaiset: Kalifornian viranomaiset: Maahanmuuttolaitosten valvonta puuttuu.</w:t>
      </w:r>
    </w:p>
    <w:p>
      <w:r>
        <w:rPr>
          <w:b/>
        </w:rPr>
        <w:t xml:space="preserve">Tulos</w:t>
      </w:r>
    </w:p>
    <w:p>
      <w:r>
        <w:t xml:space="preserve">Kaliforniassa sijaitseviin liittovaltion maahanmuuttovankiloihin vangituilla on riittämättömät mahdollisuudet terveydenhuoltoon, asianajajiin ja perheeseen, osavaltion oikeusministeri Xavier Becerra sanoi tiistaina.</w:t>
      </w:r>
    </w:p>
    <w:p>
      <w:r>
        <w:rPr>
          <w:b/>
        </w:rPr>
        <w:t xml:space="preserve">Esimerkki 2.2381</w:t>
      </w:r>
    </w:p>
    <w:p>
      <w:r>
        <w:t xml:space="preserve">Kohta: Williams teki paljastuksen toisena päivänä hallinnollisessa kuulemistilaisuudessa, jossa selvitetään, menettääkö Missourin ainoa aborttiklinikka toimilupansa. Williams kertoi, että tutkija teki hänen pyynnöstään taulukon, johon oli merkitty potilaiden viimeisten kuukautisten päivämäärät, The Kansas City Star -lehti kertoi. Hän sanoi, että tavoitteena oli löytää naisia, jotka tarvitsivat useita toimenpiteitä abortin suorittamiseksi. St. Louisin klinikan johtaja kutsui siirtoa "syvästi huolestuttavaksi". "Missourin korkein terveysviranomainen Randall Williams tutki tämän osavaltion naisten kuukautiskiertoja lopettaakseen abortin saannin", Planned Parenthood of the St. Louis Regionin lisääntymisterveyspalveluiden toimitusjohtaja Yamelsie Rodriguez sanoi lausunnossaan. Missourin edustajainhuoneen vähemmistöjohtaja Crystal Quade, demokraatti Springfieldistä, vaati tutkimuksia sen selvittämiseksi, onko potilaiden yksityisyys vaarantunut tai onko lakeja rikottu. Hän arvosteli myös Williamsin toimia. "Osavaltion laki edellyttää, että terveysviraston johtajan on oltava 'tunnustetun luonteen ja rehellisyyden omaava'", Quade sanoi lausunnossaan. "Tämä huolestuttava käytös asettaa kyseenalaiseksi sen, täyttääkö tohtori Williams tämän korkean standardin." Osavaltio oli siirtynyt peruuttamaan klinikan toimiluvan kesäkuussa vedoten huoliin useista "epäonnistuneista aborteista" ja joidenkin mukana olleiden lääkäreiden yhteistyöhaluttomuudesta. Vaikka Williams sanoi, että klinikkaan liittyvät huolet ovat "vakavia", hän sanoi, että ongelmat ovat "välittömästi korjattavissa". Hän uskoo, että on olemassa ratkaisuja, joihin sekä osavaltio että Planned Parenthood suostuisivat ja jotka mahdollistaisivat toimiluvan myöntämisen. Planned Parenthood sanoo, että mitään sopimuksia ei ole pöydällä. Kiistely toimiluvasta alkoi, kun klinikan maaliskuiseen tarkastukseen osallistunut tutkija havaitsi, että erään naisen tekemä abortti oli kestänyt viisi yritystä. William Koebel, aborttiklinikoiden toimiluvista vastaavan terveysviraston osaston johtaja, sanoi maanantaina, että klinikka ei toimittanut "komplikaatioraporttia" kyseisestä tapauksesta. Tämä laiminlyönti johti siihen, että terveysosasto käynnisti tutkimuksen muista tapauksista, joissa naisten oli tehtävä useita toimenpiteitä ennen kuin abortti saatiin päätökseen, Koebel sanoi. Osana tätä tutkimusta osavaltio sai klinikalla abortin tehneiden naisten potilastiedot. He löysivät neljä naista, jotka tarvitsivat useita toimenpiteitä, mukaan lukien yhden, jossa lääkäri ei ilmeisesti huomannut, että nainen oli raskaana kaksosilla. Naiselle tehtiin kaksi toimenpidettä viiden viikon välein. Planned Parenthoodin virkamiehet väittävät, että osavaltio "poimi" kourallisen vaikeita tapauksia tuhansien muuten onnistuneiden aborttien joukosta. He ovat syyttäneet osavaltiota siitä, että se käyttää lupaprosessia keinona aborttien lopettamiseksi Missourissa, ja sanovat, että osavaltio on yksi monista konservatiivijohtoisista osavaltioista, jotka pyrkivät lopettamaan abortit uusien kovien lakien ja tiukempien rajoitusten avulla. Hallinnollisen kuulemislautakunnan odotetaan päättävän lupakysymyksestä aikaisintaan helmikuussa. Sillä välin klinikka pysyy auki. Missourista tulisi ensimmäinen osavaltio sitten vuoden 1974, eli korkeimman oikeuden Roe v. Wade -päätöksen jälkeisen vuoden, jossa ei ole toimivaa aborttiklinikkaa, jos lupa peruutetaan. Missouri on yksi monista osavaltioista, jotka ovat säätäneet uusia aborttirajoituksia siinä toivossa, että yhä konservatiivisempi Yhdysvaltain korkein oikeus kumoaa lopulta Roe v. Wade -tapauksen. Republikaaninen kuvernööri Mike Parson allekirjoitti toukokuussa lain, joka kieltää abortit kahdeksannella raskausviikolla tai sen jälkeen, lukuun ottamatta poikkeuksia lääketieteellisissä hätätilanteissa mutta ei raiskauksen tai insestin yhteydessä. Lakia ei ole pantu täytäntöön, kun oikeudellinen haaste käsitellään tuomioistuimessa. Samaan aikaan kun Missourin tapaus eteni, Planned Parenthood rakensi hiljaa uuden aborttiklinikan Illinoisiin, Mississippi-joen toiselle puolelle St. Louisista, osittain vastaamaan Missourin asukkaiden kysyntään. Fairview Heightsissa sijaitseva klinikka avattiin keskiviikkona. Missourilaiset naiset ovat yhä useammin tehneet abortteja Hope Clinic for Women -nimisessä klinikassa Granite Cityssä Illinoisin osavaltiossa, joka on toinen St. Louisin esikaupunkialue. Apulaisjohtaja Alison Dreithin mukaan 58 prosenttia Hope-klinikalla tämän vuoden elokuuhun mennessä tehdyistä aborteista koski missourilaisia naisia, kun taas 37 prosenttia oli illinoisilaisia naisia. Toinen aborttiklinikka sijaitsee Overland Parkissa, Kansasissa, Kansas Cityn esikaupungissa. Klinikka sijaitsee kolmen kilometrin päässä osavaltion rajalta. Kansasin osavaltion tietojen mukaan siellä viime vuonna tehdyistä 7 000 abortista noin 3 300 koski Missourin asukkaita. Väite: Missourin virasto seurasi Planned Parenthood -potilaiden kuukautisia.</w:t>
      </w:r>
    </w:p>
    <w:p>
      <w:r>
        <w:rPr>
          <w:b/>
        </w:rPr>
        <w:t xml:space="preserve">Tulos</w:t>
      </w:r>
    </w:p>
    <w:p>
      <w:r>
        <w:t xml:space="preserve">Missourin terveysministeriön johtaja kertoi tiistaina seuranneensa Planned Parenthood -järjestön potilaiden kuukautiskiertoja osana pyrkimystä tunnistaa viraston mukaan epäonnistuneita abortteja St. Louisin klinikalla.</w:t>
      </w:r>
    </w:p>
    <w:p>
      <w:r>
        <w:rPr>
          <w:b/>
        </w:rPr>
        <w:t xml:space="preserve">Esimerkki 2.2382</w:t>
      </w:r>
    </w:p>
    <w:p>
      <w:r>
        <w:t xml:space="preserve">Kohta: "Parlamentin demokraatit haluavat taata New Yorkin osavaltion asukkaille abortin saannin, jos korkein oikeus kumoaa Roe v. Wade -ratkaisun, joka on käänteentekevä. Lakiehdotus, josta käytetään yleisesti nimitystä Reproductive Health Act, muuttaisi osavaltion lakia siten, että se takaisi naisille mahdollisuuden valita abortin tai ehkäisyn tekeminen tai siitä kieltäytyminen, jos korkein oikeus kumoaa Roe v. Wade -tapauksen. Lakiehdotuksen eri versioita on esitelty lainsäädäntöelimissä ainakin seitsemän vuoden ajan. Tämänvuotisessa keskustelussa lakiehdotusta vastustavat jäsenet esittivät lakiehdotuksen esittäjälle, kansanedustaja Deborah J. Glickille, kovia kysymyksiä. "Jos vauva syntyy ehjänä ja elävänä, mutta ei ole vielä hengittänyt ensimmäistäkään henkeä, sillä ei siis ole oikeuksia?" kysyi kansanedustaja Steven F. McLaughlin. ""Onko tämä kantanne?"" ""New Yorkin osavaltion lain mukaan ihminen on elossa, kun hän alkaa hengittää"", Glick sanoi. "Se en ole minä, se on vain laki." Onko Glick oikeassa? Onko se laki? Osavaltion aborttilaki Glick sanoi, että hänen määritelmänsä tulee osavaltion nykyisestä aborttilainsäädännöstä. Määritelmä sisältyy osavaltion rikoslakiin eli rikoslakiin, jossa määritellään aborttirikos, jossa joku tahallaan aiheuttaa raskauden keskeyttämisen ilman suostumusta tai oikeutusta. Laissa sanotaan, että henkilö, ""kun tarkoitetaan henkirikoksen uhria, tarkoittaa ihmistä, joka on syntynyt ja elää"". Kohdussa olevaa sikiötä ei siis pidetä henkilönä, eikä sillä näin ollen ole oikeuksia osavaltion lain mukaan. Siksi joku voi laillisesti tehdä abortin oltuaan raskaana 24 viikkoa äidin elämän säilyttämiseksi. Valtion terveydenhuoltolaki Valtion terveydenhuoltolaki menee vielä pidemmälle määritellessään, milloin joku katsotaan syntyneeksi. Kansanterveyslain mukaan elävänä syntynyt lapsi määritellään seuraavasti: "Raskauden kestosta riippumatta hedelmöitystuotteen täydellinen irrottaminen tai irrottaminen äidistään, jos lapsi tämän irrottamisen jälkeen hengittää tai osoittaa muita merkkejä elämästä, kuten sydämen lyöntiä, napanuoran sykettä tai tahdonalaisten lihasten selvää liikettä, riippumatta siitä, onko napanuora leikattu tai istukka kiinnittynyt vai ei; jokaista tällaisen synnytyksen tulosta pidetään elävänä syntyneenä."" Lääketieteen ammattilaisen tehtävänä on määrittää, onko vauvassa merkkejä elämästä. Jos lääketieteen ammattilainen löytää todisteita, sitä pidetään oikeudellisesti henkilön syntymänä. ""Todellisuus on se, että jos lapsi syntyy ja elää, hän on ihminen ja hänellä on täydet oikeudet"", Glick sanoi puhelinhaastattelussa. ""Ja se on lääketieteellisen henkilön senhetkinen päätös.""" Meidän päätöksemme Glick sanoi yleiskokouksen keskustelussa, että ""New Yorkin osavaltion lain mukaan ihminen on elossa, kun hän alkaa hengittää."". Osavaltion lain mukaan ihminen on syntynyt elävänä, kun sikiö on poistunut naisen kehosta ja osoittaa elonmerkkejä. Laissa mainitaan nimenomaan hengittäminen yhtenä merkkinä. Mutta laissa mainitaan myös muita elämän merkkejä, kuten sykkivä sydän.s ."" Väite: New Yorkin osavaltion lain mukaan ihminen on elossa, kun hän alkaa hengittää.</w:t>
      </w:r>
    </w:p>
    <w:p>
      <w:r>
        <w:rPr>
          <w:b/>
        </w:rPr>
        <w:t xml:space="preserve">Tulos</w:t>
      </w:r>
    </w:p>
    <w:p>
      <w:r>
        <w:t xml:space="preserve">"Glick sanoi edustajainkokouksen keskustelussa, että "New Yorkin osavaltion lain mukaan ihminen on elossa, kun hän alkaa hengittää.""" Osavaltion lain mukaan ihminen on syntynyt elävänä, kun sikiö on poistunut naisen kehosta ja osoittaa elonmerkkejä. Laissa mainitaan nimenomaan hengittäminen yhtenä merkkinä. Mutta laissa mainitaan myös muita elämän merkkejä, kuten sykkivä sydän.""</w:t>
      </w:r>
    </w:p>
    <w:p>
      <w:r>
        <w:rPr>
          <w:b/>
        </w:rPr>
        <w:t xml:space="preserve">Esimerkki 2.2383</w:t>
      </w:r>
    </w:p>
    <w:p>
      <w:r>
        <w:t xml:space="preserve">Kohta: Tulivaunu on varustettu Drierin työvälineillä: herkällä polttimella, pienellä propaanisylinterillä ja varastossa on borosilikaattilasia, joka sietää kuumuutta ja on kemiallisesti inerttiä. Drier kuljettaa kannettavaa laboratoriota usein ympäri kaupunkia esittelemässä intohimoaan: tieteellistä lasinpuhallusta. Hänen varsinainen kotipaikkansa on kuitenkin hänen laaja työpajansa UW-Madisonin kemian rakennuksen alakerrassa, kertoi Wisconsin State Journal. Täällä Drier valmistaa erityisiä tummia laseja käyttäen ja käyttämällä lasinpuhallustekniikkaa, jota kutsutaan liekkityöstöksi tai lampputyöstöksi, räätälöityjä, erittäin erikoistuneita lasiesineitä, joita käytetään huippututkimuksessa eri puolilla kampusta: kemian laitoksella, lääketieteellisen fysiikan laitoksella, geologian laitoksella, lääketieteen laitoksella, elintarviketieteen laitoksella, molekyyli- ja rakennustekniikan laitoksella, materiaalitutkimuksen laitoksella, lääketieteellisen tekniikan laitoksella ja muualla. "Ehdottomasti monet ihmiset", hän sanoi, pyytävät lasitavaroita. "Ja paljon työtä." Drierin käsityötä esitellään myös Madisonin lastenmuseossa, jossa hänen Rube Goldberg -henkinen tieteellisten lasiesineiden labyrintti roikkuu ikkunassa nimeltä "Sidewalk Surprise". Teos on nähtävissä museon ilmaisella, yhteisöllisellä aula-alueella ja myös kadulta, ja se on esillä kesän ajan. Drier rakensi myös lasikuplapylväät, jotka ovat pysyvänä osana museon toisen kerroksen "Wayback"-alueella. Kun hän tuo FireWagon-vaununsa lastenmuseoon, "lapset rakastavat katsella - koska se on lumoava", sanoi museon näyttelysuunnittelija ja kehittäjä Nadia Niggli. "Se tuntuu melkein taikuudelta." "Se on niin erikoistunutta taidetta", hän sanoi. "Hänellä on tämä mielenkiintoinen taiteen ja tieteen risteytys. Ja tässä (Sidewalk Surprise -näyttelyssään) hän käyttää näitä vakavia, hyvin toiminnallisia kappaleita uudella, leikkisämmällä tavalla". Siinä on hieman hullun tiedemiehen tuntua." Hän jatkaa. Drier ei voi uskoa onneaan. Tieteellisenä lasinpuhaltajana hän ei vain muotoile lasia, vaan keksii uusia prosesseja. "Kuinka mahtavaa se onkaan", hän sanoi, kun hän sytytti kaasupuhaltimen ja tähtäsi liekin lasiputkeen tehdessään haastattelua verstaassaan. "Siksi tämä työ on niin fantastista. Tämä on mahtava työ, ja kiitän siitä joka päivä." Kemian apulaisprofessori Zach Wickens, joka tuli UW-Madisoniin viime syksynä, houkuteltiin tänne osittain siksi, että yliopistolla on oma lasinpuhaltaja. Harvardin yliopistossa, jossa Wickens oli aiemmin postdoc-tutkijana, ei ole. "On ollut mahtavaa", että kampuksella on tieteellinen lasinpuhaltaja, Wickens sanoi. Drier valmistaa monenlaisia lasiesineitä kemian laboratorioihin koko laitoksella, ja lisäksi hän "on auttanut minua pääsemään uudelle kemian osa-alueelle, jolle ei ole olemassa kaupallisia lasiesineitä, ja jossa käytämme sähköä kemiallisten reaktioiden toteuttamiseen". Näin voimme vähentää kemikaalijätettä todella merkittävästi. "Itse asiassa työskentelen Tracyn kanssa suunnitellakseni uusia lasitavaroita, joita voimme käyttää näiden ideoiden nopeaan testaamiseen", Wickens sanoi. "Näiden lasitavaroiden avulla pystymme esittämään kysymyksiä, joita emme muuten voisi esittää, ja kehittämään reaktioita, joita emme muuten pystyisi kehittämään. Se on siis aika syvällistä. En tiedä, mitä tekisin ilman häntä." Drier innostui lasista ensimmäisen kerran lapsena, kun hänen isänsä toi kirjastosta kotiin oppikirjan. Siitä alkoi Drierin, hänen isänsä ja veljensä Timin innokas harrastus. Tim innostui tieteellisestä lasinpuhalluksesta heti lukion jälkeen ja kirjoittautui Salem Community Collegeen Allowayssa, New Jerseyssä - joka on maan ainoa tieteellisen lasinpuhalluksen kaksivuotisen tutkinnon tarjoava korkeakoulu - ja siirtyi sitten töihin Kodakille ja Dow Chemicalille. Drier sen sijaan suoritti paperitekniikan tutkinnon Western Michiganin yliopistossa Kalamazoossa, Michiganissa, ja siirtyi töihin sellu- ja paperiteollisuuteen. 30-vuotiaana hän lopetti ja kirjoittautui Salemiin. "Perheessämme on aina työskennelty käsillä. Insinöörityö on kiehtovaa, mutta loppujen lopuksi sinulla ei ole paljon näytettävää", Drier, 55, sanoo. "Lasinpuhalluksessa sinulla on päivän päätteeksi jotain, mitä olet tehnyt." Hän tuli UW-Madisoniin vuonna 2000 työskenneltyään tieteellisenä lasinpuhaltajana Milwaukeessa sijaitsevassa kemianteollisuuden yrityksessä. Insinööritausta ei ole välttämätön, "mutta luulen, että se auttoi minua saamaan tämän työn täällä", hän sanoi. "Asioiden purkaminen, kriittinen ajattelu, on ehdottomasti plussaa". Mutta myös luovuus on plussaa", Drier sanoi. "Sinulla on piirros, eikä sillä ole väliä, miten pääset siihen. Se on yksi tämän homman hieno puoli - on olemassa useampi kuin yksi tapa tehdä se." Drieristä on tullut eräänlainen tieteellisen lasinpuhalluksen lähettiläs. Hän vie Wisconsin FireWagon -vaunuaan kouluihin ja työskentelee UW-Madisonin lasiohjelman opiskelijoiden kanssa. Hän myös esittelee artikkeleita ja jakaa vinkkejä American Scientific Glassblowers Societyn (ASGS) kollegojensa kanssa. "Jaan kaiken, mistä voi olla hyötyä seuraavalle", hän sanoi. UW-Madisonissa "olen yksi kaveri täällä. En tiedä kaikkea. Siksi minulla on verkosto, jonka kautta voin sanoa: 'Hei, Jimmy - en ole koskaan tehnyt näitä platinasinettejä. Voisitko antaa minulle jotain, minkä kanssa työskennellä?' On olemassa useita kirjoja, mutta mikään ei voita sitä, että on joku, joka on tehnyt sen aiemmin."" ASGS:n noin 500 jäsenen joukossa on noin 200 ammattimaista tieteellistä lasinpuhaltajaa, sanoi Jim Cornell, ASGS:n toimiston apulaisjohtaja. Hän arvioi, että noin 40-50 työskentelee yliopistoissa. Drier on ainoa tieteellinen lasinpuhaltaja, joka työskentelee UW-Madisonissa. Seuran jäsenistöön kuuluu myös opiskelijoita, kansainvälisiä jäseniä, itsenäisiä lasinpuhaltajia ja jopa niitä, jotka luovat "funktionaalista taidetta" - lasisia käyttöesineitä, joista on hyötyä tänä päivänä, jolloin lääkemarihuanan laillistaminen on yleistymässä. Tieteen puolella "maailmassa ei ole tarpeeksi tieteellisiä lasinpuhaltajia", sanoo Drier, joka saa työn näyttämään helpolta. Tämä johtuu pääasiassa "harjoittelusta, harjoittelusta, harjoittelusta". Ja kärsivällisyydestä. "Se olisi se juttu - onko teillä kärsivällisyyttä? Koska tämä asia syö sinut elävältä, jos sinulla ei ole", hän sanoi. "Lasi särkyy. Katsojille se on kuin katsoisi maalin kuivumista. Se on hyvin hidas prosessi. Jokainen vaihe on käsityötä, eikä se tapahdu nopeasti." Drier rakastaa kuitenkin myös pulmia, joita hänen on ratkaistava, jotta tutkijan ideat ja kaaviot saadaan käännettyä toimivaksi laboratorion kappaleeksi. "Yksi tämän työn hienoista puolista on nimenomaan yhteistyö tutkijoiden kanssa", hän sanoo. "Nämä tyypit tekevät vakavaa tiedettä, huipputekniikkaa, ja minä saan työskennellä heidän kanssaan. He kertovat minulle siitä, ja se on minulle jännittävää." Drierillä on vaimonsa Amy Andersonin kanssa jakamassaan West Side -kodissa autotallissa verstas, jossa hän harrastaa lasinpuhallusta. "Rehellisesti sanottuna se, mitä teen täällä, auttaa minua siinä, mitä teen kotona, ja se, mitä teen kotona, auttaa minua täällä", hän sanoi. "Tämä on hienoin työ, joka minulla on koskaan ollut. En voi sanoa siitä tarpeeksi", Drier sanoi. "Ja minusta jokaisen pitäisi olla tieteellinen lasinpuhaltaja." ___ Tietoja: Wisconsin State Journal, http://www.madison.com/wsj Väite: Wisconsinilainen lasinpuhaltaja räätälöi lasiesineitä tutkijoille.</w:t>
      </w:r>
    </w:p>
    <w:p>
      <w:r>
        <w:rPr>
          <w:b/>
        </w:rPr>
        <w:t xml:space="preserve">Tulos</w:t>
      </w:r>
    </w:p>
    <w:p>
      <w:r>
        <w:t xml:space="preserve">Kun Tracy Drier saapuu Science Expeditions -tapahtumaan, joka on UW-Madisonin kampuksella vuosittain järjestettävä avointen ovien päivä, hänellä on mukanaan runsaasti tieteellistä lasinpuhallustietoa ja tietenkin Wisconsin FireWagon -vaununsa.</w:t>
      </w:r>
    </w:p>
    <w:p>
      <w:r>
        <w:rPr>
          <w:b/>
        </w:rPr>
        <w:t xml:space="preserve">Esimerkki 2.2384</w:t>
      </w:r>
    </w:p>
    <w:p>
      <w:r>
        <w:t xml:space="preserve">Kohta: Hän sai hengitystieoireita ja hänellä oli rintakehän kuvantamistutkimus, jossa oli merkkejä keuhkovauriosta. Henkilö ilmoitti käyttäneensä hiljattain nikotiinituotteita. Jaoston mukaan henkilö joutui sairaalaan, mutta on sittemmin päässyt pois. Lokakuun 1. päivään mennessä keuhkovauriotapauksia oli ilmoitettu 1 080 kappaletta 48 osavaltiosta ja yhdeltä Yhdysvaltain alueelta. Näistä 18 kuolemantapausta on vahvistettu 15 osavaltiossa. Kaikilla raportoiduilla potilailla on ollut aiemmin sähkötupakkaa tai höyrystintuotteita. Höyrystämiseen liittyvien keuhkovaurioiden oireita ovat yskä, hengenahdistus tai rintakipu. Joillakin potilailla on esiintynyt myös pahoinvointia, oksentelua, ripulia tai vatsakipua. Väite: New Hampshire raportoi ensimmäisestä höyrystämiseen liittyvästä keuhkovammasta.</w:t>
      </w:r>
    </w:p>
    <w:p>
      <w:r>
        <w:rPr>
          <w:b/>
        </w:rPr>
        <w:t xml:space="preserve">Tulos</w:t>
      </w:r>
    </w:p>
    <w:p>
      <w:r>
        <w:t xml:space="preserve">New Hampshiren terveysviranomaiset kertovat tunnistaneensa osavaltion ensimmäisen henkilön, jolla on sähkösavukkeiden käyttöön liittyvä keuhkovaurio.</w:t>
      </w:r>
    </w:p>
    <w:p>
      <w:r>
        <w:rPr>
          <w:b/>
        </w:rPr>
        <w:t xml:space="preserve">Esimerkki 2.2385</w:t>
      </w:r>
    </w:p>
    <w:p>
      <w:r>
        <w:t xml:space="preserve">Kohta: Tämä on kiitettävää, kun otetaan huomioon asian monimutkaisuus. Jutussa ei kuitenkaan kerrota lukijalle lopputulosta: kuinka paljon mammografia maksaisi, jos vakuutus ei korvaisi sitä? Löysimme vaihtelevia arvioita, mutta eräässä vuonna 2011 julkaistussa artikkelissa todettiin, että mammografiakuvauksen kokonaiskustannukset olisivat 266 dollaria - huomattava summa ja todennäköisesti monien naisten ulottumattomissa. Tämä oli puute sekä New York Timesin että Washington Postin jutuissa. Jutussa kerrotaan hyvin mammografiaseulonnan hyödyt eri ikäryhmille. Siinä todetaan esimerkiksi, että "työryhmän mukaan jokaista 10 000 naista kohden, joille tehdään mammografiaseulonta toistuvasti 10 vuoden ajan, säästyy neljä henkeä 40-49-vuotiailla naisilla, kahdeksan 50-59-vuotiailla naisilla, 21 60-69-vuotiailla naisilla ja 13 70-74-vuotiailla naisilla". Jutussa ei kuitenkaan selitetä, mitä tarkoittaa "toistuva seulonta" - tarkoittaako se joka vuosi vai voisiko se tarkoittaa joka toinen vuosi? Olemme kuitenkin erittäin tyytyväisiä, että jutussa mainitaan lukuja sen sijaan, että viitattaisiin pelkästään etuuksien yleiseen lisääntymiseen tai vähenemiseen. Jutussa todetaan myös, että suositukset koskevat vain naisia, joilla on keskimääräinen rintasyöpäriski. Juttu olisi ollut huomattavasti vahvempi, jos siinä olisi selitetty, mitä "keskimääräinen riski" tarkoittaa - useimmat lukijat eivät luultavasti tiedä sitä. Susan G. Komen For the Cure -säätiön sitaatti osoittaa, että on tärkeää vahvistaa, että näitä ohjeita sovelletaan keskimääräisen riskin potilaisiin - he ilmaisevat huolensa siitä, että "kattavuuden puuttuminen kohdistuisi eniten korkean riskin ja heikommassa asemassa oleviin naisiin" - nämä suositukset eivät koske korkean riskin naisia. Useimmissa seulontamammografiasta kertovissa jutuissa ei käsitellä riskinarviointia, mikä on aiheuttanut paljon hämmennystä. Yksi ongelma on se, että riskinarviointimalleja on erilaisia, eivätkä lääkärit aina ymmärrä hyvin niiden käyttöä tietyissä potilasryhmissä. Lyhyt keskustelu siitä, miten riski arvioidaan, olisi kuitenkin hyödyllistä potilaille ja muille näitä juttuja lukeville. Tämä on todella tarinan vahvuus. Jutussa omistetaan useita kohtia väärien positiivisten tulosten ja ylidiagnoosien mahdollisten haittojen selittämiselle - ja kvantifioinnille. Sen jälkeen kahdessa kappaleessa yritetään asettaa nämä haitat asiayhteyteen. Esimerkiksi siteerataan syöpäasiantuntijan kantaa, jonka mukaan mahdolliset haitat ovat huomattavasti suuremmat kuin mahdolliset hyödyt. Jutussa tehtiin myös selväksi, että suosituksissa painotettiin sitä, että naiset voivat itse päättää, milloin seulonta aloitetaan ja kuinka usein seulonta tehdään. Tämä on tärkeä seikka - naisten pitäisi tietää, että heillä on oma roolinsa punnittaessa riskejä ja mahdollisia hyötyjä ja - viime kädessä - tehdessään päätöksiä terveydestään. Jutussa ei esitetä yksityiskohtaista kuvausta USPSTF:n arviointiprosessista, mutta siinä tehdään selväksi, että työryhmä tarkastelee vain tieteellistä näyttöä eikä mahdollisia kustannuksia tai vakuutusturvaa. Tämä riittää tyydyttävään arvioon tämänkaltaisessa jutussa. Juttu olisi kuitenkin ollut vahvempi, jos siinä olisi nimenomaisesti todettu, että USPSTF perustaa suosituksensa mammografiasta ja rintasyöpäseulonnasta saatavilla olevan tutkimuskirjallisuuden arviointiin. Tässä ei ole kyse mistään tautien lietsonnasta. Jutussa ei sanota mitään, mitä numerot eivät tue. Jutussa on hyvin otettu huomioon useiden riippumattomien lähteiden panos. Vaihtoehtoina tämänkaltaisessa jutussa ovat muiden organisaatioiden suositukset, ja jutussa selitetään hyvin USPSTF:n ja kolmen muun ryhmän - National Comprehensive Cancer Networkin, American College of Obstetricians and Gynecologistsin ja American Cancer Societyn - erilaiset suositukset. Hyvin tehty. Jutussa tehdään selväksi, että mammografian käyttö rintasyövän seulontatyökaluna on pitkäaikainen ja vakiintunut. Jutussa käsitellään myös vakuutusturvaan liittyviä kysymyksiä, jotka vaikuttaisivat monien naisten saatavuuteen. Jutussa todetaan: "Suositusten ei odoteta välittömästi vaikuttavan vakuutusturvaan. Joulukuussa kongressi hyväksyi lakiesityksen, jonka mukaan yksityisten vakuutusyhtiöiden on maksettava 40-vuotiaille ja sitä vanhemmille naisille seulontamammografiat yhdestä kahteen vuoden välein ilman omavastuuosuuksia, yhteisvastuuta tai omavastuuta vuoteen 2017 asti." Jutussa asetetaan uudet suositukset hienosti asiayhteyteen ja käsitellään niiden yhtäläisyyksiä (ja eroja) USPSTF:n vuonna 2009 antamiin mammografioita ja rintasyöpäseulontaa koskeviin suosituksiin - ja sitä, miten ne sopivat laajempaan, aiheesta käytävään keskusteluun. Tarina menee paljon pidemmälle kuin mitä suosituksia koskevasta uutistiedotteesta voisi lukea. Väite: Paneeli vahvistaa rintasyöpäkeskustelun käynnistäneet mammografiasuositukset.</w:t>
      </w:r>
    </w:p>
    <w:p>
      <w:r>
        <w:rPr>
          <w:b/>
        </w:rPr>
        <w:t xml:space="preserve">Tulos</w:t>
      </w:r>
    </w:p>
    <w:p>
      <w:r>
        <w:t xml:space="preserve">Jutussa luodaan erinomainen katsaus Yhdysvaltain ennaltaehkäisevien palveluiden työryhmän (USPSTF) uusiin suosituksiin siitä, milloin ja kuinka usein naisten tulisi käydä mammografiassa rintasyövän seulontaan. Jutussa käsitellään pitkään jatkunutta keskustelua mammografiasuosituksista sekä eri organisaatioiden antamia erilaisia neuvoja siitä, milloin keskimääräisen rintasyöpäriskin omaavien naisten tulisi aloittaa mammografiaseulonta ja kuinka usein heidän tulisi käydä mammografiatesteissä. Juttu olisi kuitenkin ollut vahvempi, jos siinä olisi selitetty, mitä "keskimääräinen riski" tarkoittaa (tätä asiaa selitetään hyvin Washington Postin kilpailevassa jutussa, joka käsittelee suosituksia). Jutussa käsitellään myös hyvin kysymyksiä, jotka liittyvät siihen, mitä USPSTF:n suositukset voivat tarkoittaa mammografioiden vakuutuskorvauksen kannalta, vaikka siinä ei kerrota, kuinka kalliiksi mammografiat voivat tulla ilman vakuutusta. Rintasyöpäseulonta on iso asia. Kuten CDC toteaa: "Joitakin ihosyöpätyyppejä lukuun ottamatta rintasyöpä on Yhdysvalloissa naisten yleisin syöpä rodusta tai etnisestä alkuperästä riippumatta." Rintasyöpä on myös yleisin syöpä Yhdysvalloissa. Pelkästään vuonna 2012 tautiin kuoli 41 150 naista. Rintasyövällä on myös suuri vaikutus talouteen, ja tutkijat arvioivat, että se maksaa Yhdysvalloille vuosittain miljardeja dollareita. Toisin sanoen se vaikuttaa miljoonien potilaiden ja heidän läheistensä terveyteen ja hyvinvointiin sekä vaikuttaa haitallisesti talouteen. Rintasyövän varhaiseen havaitsemiseen ja hoitoon liittyvät uutiset ovat selvästi uutisia, jotka kannattaa uutisoida, etenkin kun ne voivat vaikuttaa naisten ja terveydenhuollon ammattilaisten päätöksentekoon - ja vaikuttaa naisten mahdollisuuksiin päästä seulontaan.</w:t>
      </w:r>
    </w:p>
    <w:p>
      <w:r>
        <w:rPr>
          <w:b/>
        </w:rPr>
        <w:t xml:space="preserve">Esimerkki 2.2386</w:t>
      </w:r>
    </w:p>
    <w:p>
      <w:r>
        <w:t xml:space="preserve">Kohta: LeBeau kirjoitti: "On masentavaa nähdä "Pro-life"-reaktio tuomari Ruth Bader Ginsburgin kuolemaan." Facebook-käyttäjä Amber LeBeau jakoi 20. syyskuuta 2020, kaksi päivää korkeimman oikeuden tuomarin Ruth Bader Ginsburgin kuoleman jälkeen, postauksen, jossa hän väitti Ginsburgin puuttuneen asiaan taistelusairaanhoitaja Susan Struckin puolesta, ja käsitteli laajemminkin lisääntymisoikeuteen liittyvää valinnanvapautta: LeBeau kirjoitti: "On masentavaa nähdä "Pro-life"-reaktio tuomari Ruth Bader Ginsburgin kuolemaan. On hyvin selvää, että ihmiset, jotka pitävät RBG:tä kiihkeänä "vauvojen tappajana", eivät ole koskaan kuulleetkaan nimestä Susan Struck. 1960- ja 1970-luvuilla, ennen Roe vs. Wade -oikeutta, abortti ei ollut ainoastaan laillinen Yhdysvaltain sotilastukikohdissa, vaan sitä myös aktiivisesti rohkaistiin ja periaatteessa vaadittiin. Kapteeni Susan Struck oli taisteluhoitaja Vietnamissa. Kun hän tuli raskaaksi vuonna 1970, ilmavoimat antoivat hänelle kaksi vaihtoehtoa. tehdä abortti tai tulla erotetuksi. Struck halusi pitää lapsensa. Kun hän palasi Yhdysvaltoihin, Struck haastoi Yhdysvaltain hallituksen oikeuteen siitä, että se oli asettanut naiset niin kauheaan asemaan, että heidän oli valittava, eivätkö he voi palvella maataan vai tekevätkö abortin, jota he eivät halunneet.Tiedättekö, kuka ACLU:n asianajaja otti hänen tapauksensa käsittelyynsä ja sai armeijan muuttamaan politiikkaansa?Ruth Bader GinsburgGinsburg lähestyi tätä tapausta samalla sinnikkyydellä kuin hän myöhemmin auttoi kongressia laatimaan vuoden 1978 raskausajan syrjintälain. Roe-korvauslain 1973 jälkeisinä synkkinä päivinä työnantajien oli monissa osavaltioissa täysin laillista asettaa naiset samaan tilanteeseen kuin Struck oli joutunut - "hoida raskautesi" tai kärsi seurauksista, kuten työpaikan, vastuun tai palkan menettämisestä.Ginsburg taisteli naisten oikeuden puolesta valita elämä. Hän taisteli myös sen puolesta, että naiset voivat työskennellä ilman syrjintää, ostaa asuntoja, saada pankkitilejä ja lukemattomia muita asioita, jotka helpottavat epätoivoisessa tilanteessa olevia naisia valitsemaan elämän.Elämä ei ole koskaan niin mustavalkoista tai yksinkertaista kuin miltä se näyttää lyhytnäköisen linssin läpi. Se ei ole koskaan joko tai. Ennen kuin siis maalaat Ginsburgin joksikin saatanalliseksi roistoksi, myönnä edes ne monet abortit, joita ei todennäköisesti ole tehty hänen väsymättömän naisten ja perheiden puolustamisensa ansiosta. #RBGLeBeau sanoi pelkkää tekstiä sisältävässä kirjoituksessaan, että Ginsburgia luonnehditaan usein aborttioikeuksien "kiivaaksi" puolestapuhujaksi, mutta että Ginsburgin kannatus lisääntymisoikeuksien puolesta ulottui paljon abortin yksittäisen aiheen ulkopuolelle. Hän viittasi tapaukseen, jossa Susan Struck -niminen nainen joutui valitsemaan raskautensa ja ilmavoimissa toimimisensa välillä vuonna 1970, mutta postaus ei kuitenkaan sisältänyt lainauksia jutusta. Postaus osoittautui kuitenkin suosituksi, ja sitä jaettiin yli 20 000 kertaa.RBG ja Susan StruckLokakuussa 2014 Elle julkaisi Struckin tapauksesta profiilin, jonka alaotsikkona oli "When told to choose her job or her unborn baby, Susan Struck found herself a lawyer": Artikkelissa todettiin, että "kompromissit eivät olleet vaihtoehto, kun Struck sai tietää olevansa raskaana vuonna 1970"; vaihtoehdot olivat joko "irtisanoutua" tai "tehdä abortti": Ilmavoimien säännöt kielsivät raskaana olevia naisia ja äitejä palvelemasta.Sotilastukikohdat olivatkin yksi harvoista paikoista, joissa abortit olivat tuohon aikaan laillisia Yhdysvalloissa. Struck oli kuitenkin katolilainen ja vastusti raskauden keskeyttämistä; hän oli myös naimaton ja vastusti työpaikkansa menettämistä juuri silloin, kun hän odotti lasta. Nuoren ACLU:n lakimiehen Ruth Bader Ginsburgin avustuksella Struck nosti kanteen väittäen, että hän oli sukupuoleen perustuvan syrjinnän uhri, koska miespuolisia sotilaita, jotka saattoivat naisia raskaaksi tai joista tuli isiä, ei kohdeltu samalla tavalla, ja että hänen perustuslaillisia oikeuksiaan vapauteen ja henkilökohtaiseen valintaan oli loukattu. Vuonna 1972 korkein oikeus suostui kuulemaan tapausta, ja silloin puolustusministeriö - ehkä tajuten, että se häviää tai ainakin häviää PR-areenalla - peruutti Struckin erottamisen, muutti käytännössä politiikkaansa ja poisti raskauden erottamisperusteena.Se oli ehdottomasti voitto, mutta Ginsburg oli toivonut, että Struckin tapaus olisi ollut se, joka vahvistaisi kaikille amerikkalaisille naisille oikeuden hallita hedelmällisyyttään. "Halusin niin kovasti, että ensimmäinen lisääntymisvapautta koskeva tapaus olisi sellainen, jossa [kantaja teki] valinnan synnytyksen suhteen", Ginsburg sanoo. "Roe v. Wade koski yhtä paljon lääkärin oikeutta harjoittaa ammattiaan kuin naisen oikeutta." Toukokuussa 1972 ratkaistu tapaus, Struck v. puolustusministeri, on luettavissa täältä." Samassa artikkelissa todettiin, että Struck onnistui salaamaan raskautensa seitsemän ja puolen kuukauden ajan, mutta lopulta "esimies määräsi hänet lähtemään Vietnamista 48 tunnin kuluessa." Joulukuussa 2019 The Guardian esitteli Struckin tapauksen ja kertoi, että alun perin hän suunnitteli tekevänsä abortin. Mutta sitten hän näki unen, joka muutti hänen mielensä ja johti Ginsburgin myöhempään osallisuuteen: Ilmavoimien säännöt olivat tuolloin yhtä selkeät kuin pakottavatkin: edessä oli välitön kotiuttaminen, ellei raskautta keskeytetä. Niinpä Struck meni nukkumaan päättäväisenä: hän ottaisi ennenaikaisen vapaa-ajan keskeyttääkseen raskauden, luultavasti Japanissa. "Mitä pikemmin, sen parempi", hän ajatteli. "Mutta sinä yönä näin unta", muisteli Struck, [joulukuussa 2019] 75-vuotiaana, puhuessaan Guardianin ja WNYC:n yhteisessä haastattelussa Sierra Vistan kaupungissa Arizonassa noin 50 vuotta myöhemmin.Hän näki unta sikiöstä ja siitä, että häntä kutsuttiin "äidiksi", ja seuraavana aamuna hän sanoo: "Istuin sängyssä ja sanoin: 'Ei käy. He eivät missään nimessä aio tehdä tätä. Susan Struck ei lankea tähän paskaan." Hänen uhmakkuutensa ilmavoimia vastaan johti oikeudelliseen taisteluun, josta olisi voinut tulla aborttiasia, jonka korkein oikeus olisi voinut ottaa käsiteltäväkseen vuoden 1973 Roe v. Wade -tapauksen sijaan - ja itse asiassa Ruth Bader Ginsburg, josta tulisi Struckin asianajaja, piti sitä ylivertaisena tapauksena.Tuossa jutussa kerrottiin tarkemmin Ginsburgin kiinnostuksesta Struckin pakkopurkaukseen Vietnamin sodan aikana: [Struckin] tulevasta asianajajasta tulisi yksi amerikkalaisen oikeuden tunnetuimmista nimistä - korkeimman oikeuden tuomari Ginsburg - joka johti tuolloin naisten oikeuksia koskevaa hanketta. Ginsberg uskoi, että Struckin tapaus oli voimakas, koska se osoitti, että lisääntymisoikeudet liittyvät toisiinsa - jos hallitus voisi pakottaa raskauteen, kuten monet abortin saatavuutta rajoittavat osavaltiot nykyään tekevät, se voisi myös pakottaa aborttiin. "Yksi asia, joka erottaa naiset selvästi miehistä, on se, että vain naiset tulevat raskaaksi", Ginsburg sanoi vahvistuskuulemisissaan vuonna 1993. "Ja jos naista kohdellaan epäedullisesti hänen raskautensa perusteella, kuten kapteeni Struckille tapahtui, häneltä evätään lain mukainen yhdenvertainen kohtelu." "Hänellä oli oikeus päättää, synnyttääkö hän lapsen vai ei", Ginsburg sanoi. "Tässä tapauksessa se oli hänen tapauksensa synnyttää. Hallitus esti tätä valintaa. Sen hintana oli palveluksessa pysyminen." New York Timesin 21. syyskuuta 2020 ilmestyneessä Ginsburgia ja Roe v. Wadea käsittelevässä artikkelissa kommentoi Mary Hartnett, Georgetownin yliopiston oikeustieteen professori ja Ginsburgin elämäkerran toinen kirjoittaja: "Tuomari Ginsburgin mielestä Roe v. Wade keskittyi väärään argumenttiin - siihen, että abortin saannin rajoittaminen loukkasi naisen yksityisyyttä. Sen sijaan hän toivoi, että aborttioikeutta suojeltaisiin sillä perusteella, että sen rajoittaminen haittaisi sukupuolten välistä tasa-arvoa, sanoi Mary Hartnett, Georgetownin yliopiston oikeustieteen professori, joka on mukana kirjoittamassa ainoaa valtuutettua elämäkertaa tuomari Ginsburgista.Hartnett käsitteli myöhemmin Struckin oikeustaistelua ja Ginsburgin kokonaisnäkemystä lisääntymisoikeutta koskevasta aikalaiskeskustelusta: Tuomari Ginsburg "uskoi, että olisi ollut parempi lähestyä asiaa yhtäläisen suojelun lausekkeen nojalla", koska se olisi tehnyt Roe v. Wade -tapauksesta vähemmän haavoittuvaisen hyökkäyksille päätöksen jälkeisinä vuosina, professori Hartnett sanoi. Hän ja hänen toinen elämäkerran kirjoittajansa, professori Wendy Williams, viettivät viimeiset 17 vuotta haastattelemalla tuomari Ginsburgia kirjaa varten, ja vaikka kirjalla ei aluksi ollut julkaisupäivää, he toivovat julkaisevansa sen joskus ensi vuonna, professori Hartnett sanoi haastattelussa. [...]Samana kautena, jolloin Roe v. Wade ratkaistiin, tuomari Ginsburg valmistautui esiintymään oikeudessa, toisella puolella penkkiä, American Civil Liberties Unionin asianajajana, joka edusti kapteeni Susan Struckia.Tuossa tapauksessa kapteeni Struck, Vietnamiin sijoitettu ilmavoimien sairaanhoitaja, oli tullut raskaaksi. Hänelle annettiin kaksi vaihtoehtoa: tehdä abortti tai lähteä armeijasta (ennen Roe:ta abortti oli kielletty useimmissa osavaltioissa, mutta sotilastukikohdissa se oli sallittua). Kun korkein oikeus suostui kuulemaan tapausta, ilmavoimat, jotka ymmärsivät, että niillä oli hyvin todelliset mahdollisuudet hävitä, muuttivat käytäntöään ja antoivat kapteeni Struckin synnyttää lapsensa ja pitää työnsä, eikä tuomioistuin koskaan käsitellyt tapausta. päiväämätön sotilaskuva.comin artikkeli, joka julkaistiin Ginsburgin kuoleman jälkeen ("How Ruth Bader Ginsburg Helped End the Military's Policy of Forced Abortion"), päätteli: Myöhemmin korkeimman oikeuden tuomarina Ginsburg huomautti usein, että hän toivoi, että Struck olisi ollut ensimmäinen lisääntymisoikeuksia koskeva tapaus, jonka korkein oikeus olisi kuullut, eikä Roe v. Wade. Roe-tapauksessa laillistettiin aborttimenettelyt 14. lisäyksen due process -lausekkeeseen perustuen. Päätös asiassa Struck olisi mahdollistanut lisääntymisoikeudet, jotka perustuisivat ilmavoimien upseerin oikeuteen yhtäläiseen lain mukaiseen suojeluun, hänen oikeuteensa yksityisyyteen ja hänen oikeuteensa uskonnonvapauteen.YhteenvetoPopulaarissa 20. syyskuuta 2020 julkaistussa Facebook-kirjoituksessa väitettiin, että Ruth Bader Ginsburg jätti kuolemansa jälkeen perinnön, joka liittyi nimenomaan Roe v. Wade -tapauksessa kodifioituun oikeuteen aborttiin. Kuten Facebook-postauksessa kuvattiin, Ginsburg oli keskeisessä asemassa myös asiassa Struck vastaan puolustusministeri, jossa hän kiisti menestyksekkäästi Susan Struckin automaattisen erottamisen ja säilytti hänen oikeutensa valita.Kommentit Väite: Nuori Ruth Bader Ginsburg (RBG) taisteli Susan Struck -nimisen naisen puolesta, joka pyrki välttämään pakotetun raskauden keskeyttämisen.</w:t>
      </w:r>
    </w:p>
    <w:p>
      <w:r>
        <w:rPr>
          <w:b/>
        </w:rPr>
        <w:t xml:space="preserve">Tulos</w:t>
      </w:r>
    </w:p>
    <w:p>
      <w:r>
        <w:t xml:space="preserve">Suositussa 20. syyskuuta 2020 julkaistussa Facebook-kirjoituksessa väitettiin, että Ruth Bader Ginsburg jätti kuolemansa jälkeen perinnön, joka liittyy erityisesti Roe v. Wade -tapauksessa kodifioituun aborttioikeuteen. Kuten Facebook-postauksessa kuvattiin, Ginsburg oli keskeisessä asemassa myös asiassa Struck vastaan puolustusministeri, jossa hän kiisti menestyksekkäästi Susan Struckin automaattisen erottamisen ja säilytti hänen oikeutensa valita.</w:t>
      </w:r>
    </w:p>
    <w:p>
      <w:r>
        <w:rPr>
          <w:b/>
        </w:rPr>
        <w:t xml:space="preserve">Esimerkki 2.2387</w:t>
      </w:r>
    </w:p>
    <w:p>
      <w:r>
        <w:t xml:space="preserve">Kohta: Albanyssa järjestetään tiistaina julkinen kuulemistilaisuus, jossa tarkastellaan nykyisiä opiskelijoiden terveyteen ja kuntoon liittyviä ohjelmia. Tänä vuonna voimaan tulleen uuden osavaltion lain mukaan koulujen on opetettava mielenterveyttä perinteisillä liikunta- ja terveystunneilla. Määräyksen tarkoituksena on auttaa oppilaita ymmärtämään enemmän tunne-elämän ja mielenterveyden hyvinvoinnista ja auttaa heitä ymmärtämään, milloin he voivat hakea apua itselleen tai muille. Tiistain kuulemistilaisuus järjestetään kaksi kuukautta ennen kuin lainsäätäjät palaavat Albanyyn vuoden 2019 lainsäädäntöistuntoon. Väite: NY:n lainsäätäjät tarkastelevat koulujen terveys- ja liikuntaohjelmia.</w:t>
      </w:r>
    </w:p>
    <w:p>
      <w:r>
        <w:rPr>
          <w:b/>
        </w:rPr>
        <w:t xml:space="preserve">Tulos</w:t>
      </w:r>
    </w:p>
    <w:p>
      <w:r>
        <w:t xml:space="preserve">New Yorkin osavaltion lainsäätäjät haluavat tarkistaa liikunnan, mielenterveyden ja terveyden opetuksen nykytilan osavaltion kouluissa.</w:t>
      </w:r>
    </w:p>
    <w:p>
      <w:r>
        <w:rPr>
          <w:b/>
        </w:rPr>
        <w:t xml:space="preserve">Esimerkki 2.2388</w:t>
      </w:r>
    </w:p>
    <w:p>
      <w:r>
        <w:t xml:space="preserve">Kohta: Mutta se oli ennen kuin lääkärit kertoivat hänelle elokuussa, että hänellä oli selkärangan rappeutumissairaus, joka olisi voinut halvaannuttaa hänet. Hurley palasi täysipäiväisesti töihin keskiviikkona, alle kaksi viikkoa sen jälkeen, kun hänelle oli tehty leikkaus, jossa kaksi niskassa olevaa välilevyä korvattiin tekonivelillä. Hän uskoo toipuvansa täysin, mutta sanoo, että tämä oli pelottavaa, koska terveyspelot ovat pelottavia. "Aloin huolestua ja olla huolissani terveydestäni ja kyvystäni olla taas oma itseni", hän sanoi. "Alat leikkiä päässäsi pahimpia mahdollisia skenaarioita." Hurley sanoi lääkäreiden kertoneen, että tila oli osittain perinnöllinen ja osittain seurausta vuosien kulumisesta, joka liittyy elinikäiseen urheilijuuteen. Hän sanoi, että hän toivoi voivansa lievittää tuntemaansa epämukavuutta ja pistelyä fysioterapian tai ehkä injektion avulla, mutta lääkärit kertoivat hänelle nopeasti, että hän tarvitsi välittömän leikkauksen ja että mikä tahansa kova putoaminen tai kolhu voisi halvaannuttaa hänet. Hänet leikattiin 6. syyskuuta, ja lääkäri käytti kurkkuun tehtyä viiltoa päästäkseen hänen selkärankaansa. Hän kertoi, että asiantuntijoille se on suhteellisen rutiinitoimenpide. 46-vuotias valmentaja sanoi, että hän tunsi olonsa heti paremmaksi, mutta hänellä on silti joitakin rajoituksia seuraavan kuukauden ajan, kuten lentokielto tai kielto nostaa mitään yli 10 kiloa painavaa. Vilkkaasta valmennustyylistään tunnettu Hurley sanoi, että hän on pitänyt rekrytoijat ajan tasalla ja on hyvin luottavainen, ettei tilanteella ole pitkäaikaisia vaikutuksia hänen kykyynsä tehdä työtään niin kuin hän on aina tehnyt. Hän sanoi kuitenkin, että ensimmäinen suuri terveysongelma on muuttanut hänen elämänkatsomustaan. "Minulle vahvistui se, miten tärkeää uskoni on minulle; minulle vahvistui se, miten tärkeää perheeni on minulle", hän sanoi. "Ja kuinka tärkeä olen pelaajilleni, jotta he eivät vain menestyisi ja loistaisi urallaan. Todellinen tarkoitukseni ja tarkoitukseni valmentajana tuli minulle paljon selkeämmin esille." Pelaajat toivottivat hänet lämpimästi tervetulleeksi takaisin keskiviikkona. Hän sanoi, että se merkitsi hänelle paljon, mutta ei tehnyt hänestä yhtään helpompaa heille. "Kaikki, kuten että tunne sääli minua tai hyvää tahtoa kohti valmentaja palaa loukkaantumisesta meni ulos ovesta, kun sain kaverit heidän puute puolustava prowessess", hän sanoi. "Kyllä, kaikki se rakkaus on mennyt." UConn avaa kautensa 8. marraskuuta Sacred Heartia vastaan. Väitös: UConnin miesten valmentaja Hurley takaisin töihin selkäleikkauksen jälkeen.</w:t>
      </w:r>
    </w:p>
    <w:p>
      <w:r>
        <w:rPr>
          <w:b/>
        </w:rPr>
        <w:t xml:space="preserve">Tulos</w:t>
      </w:r>
    </w:p>
    <w:p>
      <w:r>
        <w:t xml:space="preserve">UConnin miesten koripallovalmentaja Dan Hurley sanoo viettäneensä elämänsä siinä uskossa, että terveytensä suhteen hän oli luodinkestävä.</w:t>
      </w:r>
    </w:p>
    <w:p>
      <w:r>
        <w:rPr>
          <w:b/>
        </w:rPr>
        <w:t xml:space="preserve">Esimerkki 2.2389</w:t>
      </w:r>
    </w:p>
    <w:p>
      <w:r>
        <w:t xml:space="preserve">Kohta: Keskustelu henkilökohtaisista suojavarusteista (PPE, mukaan lukien kangasnaamarit) oli suuri osa COVID-19-keskustelua sosiaalisessa mediassa huhtikuun 2020 alussa, mukaan lukien viraalinen Facebook-postaus, jossa toistetaan väitettyä neuvoa steriloida kangasnaamarit mikroaaltouunissa käytön välillä: Lyhyessä postauksessa suositus annettiin Nashvillessä sijaitsevan Meharryn lääketieteellisen korkeakoulun presidentille: Jos käytät kangasnaamaria, Meharry Medicalin presidentti totesi juuri, että naamari on laitettava vetoketjulliseen säkkiin ja lämmitettävä mikroaaltouunissa 2-3 minuutin ajan, jotta naamari voidaan desinfioida jokaisen käytön jälkeen.Kuten useimmissa tekstipohjaisissa Facebook-statuspäivityksissä, väite esiintyi ilman erityisiä viittauksia tai linkkejä, jotka osoittaisivat neuvon olevan aito tai oikein kuvattu.Nopea haku johti 6. huhtikuuta 2020 julkaistuun WMOT-artikkeliin ("Nashvillen Coronavirus Task Force -työryhmän jäsen kehottaa käyttämään naamareita julkisilla paikoilla.") Kuten oletettiin, tieto liittyi uusiin COVID-19-suosituksiin, jotka koskivat naamareiden käyttöä julkisilla paikoilla; huhtikuun 2020 alussa useat tiedotusvälineet kehottivat ihmisiä kaikissa osavaltioissa käyttämään henkilökohtaisia suojavarusteita, jos se on mahdollista. kertakäyttöiset kasvonaamarit (samoin kuin N95-hengityssuojaimet) olivat tunnetusti vähissä, mikä tarkoitti sitä, että useimmilla muilla kuin lääkintätyötä tekevillä työntekijöillä ei ollut mahdollisuutta saada minkäänlaista kaupallista kasvosuojusta. Näin ollen ihmiset alkoivat valmistaa omia kotitalousmateriaaleista, kuten T-paidoista, bandannoista tai huiveista ja tiskirätteistä tai kangasjätteistä.WMOT:n artikkelissa viitattiin 3. huhtikuuta 2020 pidettyyn lehdistötilaisuuteen, ja siinä tuotiin esiin suosituksia, joiden mukaan ihmisten tulisi käyttää kankaisia kasvonaamioita: Nashvillen Coronavirus Task Force -työryhmän jäsen on kehottanut metron asukkaita aloittamaan naamioiden käyttämisen julkisilla paikoilla.Meharryn lääketieteellisen korkeakoulun toimitusjohtaja, tohtori James Hildreth esitti ehdotuksen [3. huhtikuuta 2020] Nashvillen päivittäisessä pandemian lehdistötilaisuudessa. Tohtori Hildreth totesi, että viimeisimmät tutkimustulokset viittaavat siihen, että tartunnan saaneet henkilöt voivat levittää tautia jo ennen kuin heillä on edes oireita.Hildreth korosti, että korkealaatuiset valmistetut naamarit on varattava etulinjan hoitohenkilökunnalle. Hän [suositteli], että [kotitekoisia] naamareita käyttävät henkilöt [pesevät] kätensä aina, kun he ottavat naamarin pois. Hän korosti myös tarvetta steriloida naamari säännöllisesti. 3. huhtikuuta 2020 YouTube-video, jonka otsikko on "Pormestari John Cooperin tiedotustilaisuus", oli upotettu juttuun. Hieman ennen 12:30-merkkiä Meharryn toimitusjohtaja James E.K. Hildreth Sr., Ph.D., M.D. aloitti puheenvuoron. hildreth puhui ensin tartunnan näkyvistä merkeistä suhteessa muihin sairauksiin ja selitti, että COVID-19-tartunnalle ei valitettavasti ole näkyviä merkkejä väestössä. Tämän jälkeen hän totesi, että on olemassa "syy" siihen, että muiden maiden kansalaiset käyttävät tunnetusti naamareita, ja että näissä maissa COVID-19:n tartuntaluvut ovat alhaisemmat.Hildreth totesi, että jos kaikki käyttäisivät naamareita, COVID-19:n tartuntaketju pienenisi kauttaaltaan. Hän korosti, että kaupalliset henkilönsuojaimet, kuten kertakäyttöiset kasvonaamarit, on varattava terveydenhuollon ammattilaisille ja etulinjassa työskenteleville. Sitten hän lisäsi, että jos noudatat suosituksia, on pari asiaa, "jotka sinun on todella tiedettävä", ja selitti: On kansallinen kiire - ja aion toistaa tämän - että PPE on varattava terveydenhuollon ammattilaisille ja etulinjassa oleville. Niin monet ihmiset ovat turvautuneet tekemään kotitekoisia naamareita huivista ja muista materiaaleista ... On pari asiaa, jotka sinun on todella tiedettävä, jos teet näin: Jos naamari on palvellut tarkoitustaan, on hyvin mahdollista, että sen ulkopinta on saastunut. Tämä tarkoittaa, että sinun on tehtävä kaksi asiaa: pese kätesi, kun otat sen pois, ja steriloi tai desinfioi se, jos aiot käyttää sitä toistuvasti.Jos mahdollista, pese se saippualla ja vedellä. Ja jos se on tehty kankaasta tai siinä ei ole metallikiinnikkeitä, voit tehdä niin kuin minä teen: työnnä se muovipussiin ja laita se mikroaaltouuniin kahdeksi tai kolmeksi minuutiksi korkeimmalle asetukselle.Lukuisat tutkimukset osoittavat, että mikroaaltosäteily tappaa monia, monia bakteerityyppejä, sieniä ja viruksia. Teidän on varmistettava, että improvisoimanne laite on yhteensopiva mikroaaltouunin kanssa, ja jos se on yhteensopiva, työnnä se muovipussiin ja naputtele sitä kaksi tai kolme minuuttia korkeimmalla asetuksella.Haluan korostaa, kuten kuulitte aiemmin, että paras strategiamme viruksen hallitsemiseksi on edelleen pysyä kotona. Sydämeni särkyy joka kerta, kun kuulen uuden tarinan hoitokodista, jossa ihmiset ovat saaneet tartunnan.Virus ei leiju ilmassa ... joku on tuonut viruksen tuohon laitokseen, niin se on alkanut.Joku oli tartunnan välittäjä. Pysykää kotona - noudattakaa käskyä pysyä kotona. Mene ulos vain, jos sinun on aivan pakko, ja jos sinun on pakko mennä ulos, peitä kasvosi, jotta et joudu tartunnanlevittäjäksi.Lisätietoja kasvonaamioiden ja henkilökohtaisten suojainten steriloinnista tautien torjunta- ja ehkäisykeskuksilta on saatavilla täällä. Ohjeisiin sisältyi myös ohjeet koronavirusmaskin valmistamiseksi kotona.Facebook-postauksessa tunnistettiin tarkasti sekä puhuja - Meharry Medical Collegen presidentti ja toimitusjohtaja James Hildreth - että neuvot. Hildreth antoi suosituksen 3. huhtikuuta 2020 (päivänä, jona viesti ilmestyi), ja hän sisällytti siihen joitakin tärkeitä varoituksia improvisoitujen kasvonaamioiden oikeasta käytöstä COVID-19:n tarttumisen tai leviämisen välttämiseksi. Hildreth korosti, että naamareita on käsiteltävä kuin ne olisivat saastuneet, ja että naamarit on myös tarkistettava metalliosien varalta ennen mikrossa lämmittämistä. Yhteensopivien naamareiden osalta Hildreth ehdotti, että niitä mikroaaltouunitetaan kahdesta kolmeen minuuttia "korkeimmalla asetuksella". Väite: Jos käytät kangasnaamaria, Meharry Medicalin presidentti totesi vain, että naamari on laitettava vetoketjulliseen pussiin ja lämmitettävä mikroaaltouunissa 2-3 minuuttia hygienisoimiseksi jokaisen käytön jälkeen.</w:t>
      </w:r>
    </w:p>
    <w:p>
      <w:r>
        <w:rPr>
          <w:b/>
        </w:rPr>
        <w:t xml:space="preserve">Tulos</w:t>
      </w:r>
    </w:p>
    <w:p>
      <w:r>
        <w:t xml:space="preserve">Neuvoiko Meharry Medicalin johtaja steriloimaan kankaiset kasvonaamiot mikroaaltouunissa käytön välillä?</w:t>
      </w:r>
    </w:p>
    <w:p>
      <w:r>
        <w:rPr>
          <w:b/>
        </w:rPr>
        <w:t xml:space="preserve">Esimerkki 2.2390</w:t>
      </w:r>
    </w:p>
    <w:p>
      <w:r>
        <w:t xml:space="preserve">Kohta: Yhtiö julkaisi ennen neljännen vuosineljänneksen tuloksen julkistamista perjantaina suotuisat tiedot neljästä muusta vaiheen III tutkimuksesta, jotka koskivat sen kokeellista hoitoa maksasairauteen. AbbVie oli aiemmin sanonut odottavansa hoidon hyväksyntää vuoden 2015 alussa. "Tänään julkaistut erinomaiset hepatiitti C:n turvallisuus- ja tehotiedot ovat myönteisiä AbbVien osakkeille", Jefferiesin analyytikko Jeffrey Holford sanoi. Hän huomautti kuitenkin, että lääkkeiden lanseerauksesta aiheutuu nyt kuluja vuonna 2014, mitä ei ollut odotettu. AbbVien hoito on viiden suun kautta otettavan lääkkeen yhdistelmä, jonka on osoitettu tyrmäävän C-hepatiittiviruksen jo kahdeksan tai 12 viikon hoidossa ilman vakavia turvallisuusongelmia. AbbVien lääkkeet ovat tuottaneet kliinisissä tutkimuksissa reilusti yli 90 prosentin parannusprosentteja ilman, että niitä tarvitsee käyttää yhdessä vanhempien vakiolääkkeiden kanssa, jotka aiheuttavat ankaria sivuvaikutuksia ja joita on otettava pidempään. Yhdessä otettavat lääkkeet voivat kuitenkin kohdata kovaa kilpailua, sillä Gilead Sciences Inc. kehittää C-hepatiittivirusta vastaan helppokäyttöisempää ja erittäin tehokasta, kerran päivässä otettavaa pilleriä.  "Kaiken kaikkiaan hepatiitti C:n vaiheen III tulokset ovat hyviä" AbbVien lääkkeiden osalta, "mutta eivät yhtä hyviä kuin Gileadin", BMO Capital Marketsin analyytikko Alex Arfaei sanoi perjantaina tutkimusmuistiossaan. Arfaei sanoi kuitenkin, että AbbVien lääkkeet voivat saavuttaa 2,8 miljardin dollarin vuotuisen huippumyynnin, vaikka ne saisivat vain 10-13 prosentin osuuden C-hepatiittimarkkinoista. AbbVie, joka irtautui viime vuoden alussa Abbott Laboratories Inc:stä, kertoi ansainneensa neljänneksellä 1,13 miljardia dollaria eli 70 senttiä osaketta kohti. Vuotta aiemmin se oli 1,54 miljardia dollaria eli 98 senttiä osakkeelta. Thomson Reuters I/B/E/S:n mukaan yhtiö ansaitsi ilman erityiseriä 82 senttiä osaketta kohti, mikä vastaa analyytikoiden keskimääräistä arviota. Maailmanlaajuinen liikevaihto oli 5,1 miljardia dollaria, mikä vastasi myös Wall Streetin odotuksia. AbbVie kertoi odottavansa koko vuoden tuloksen olevan 3,00-3,10 dollaria osakkeelta ilman erityisiä eriä. Tämä on Thomson Reutersin kyselyn mukaan alle keskimääräisen arvion, joka oli 3,16 dollaria. AbbVien nivelreumalääke Humira, maailman myydyin lääke, kasvoi 13 prosenttia neljänneksellä ja oli 3,04 miljardia dollaria, mikä enemmän kuin tasoitti useimpien muiden lääkkeiden myynnin laskua. Mieshormoni testosteronia sisältävän AndroGel-geelin myynti laski 21 prosenttia 289 miljoonaan dollariin vuosineljänneksellä, kun taas HIV-hoito Kaletran myynti laski lähes 9 prosenttia 228 miljoonaan dollariin. TriCorin ja Trilipixin, jotka ovat triglyserideiksi kutsuttujen veren rasvojen hoitoja ja joita halvemmat rinnakkaisvalmisteet nyt kohtaavat, yhteenlaskettu myynti putosi 85 prosenttia 29 miljoonaan dollariin. Humira muodosti 60 prosenttia AbbVien kokonaismyynnistä vuosineljänneksellä, mikä korostaa yhtiön riippuvuutta ruiskeena annettavasta tuotteesta ja sen tarvetta ottaa käyttöön suuria myyntimääriä saavia uusia lääkkeitä, kuten C-hepatiittilääkkeitä. Vaikka Humiiran Yhdysvaltain patentti päättyy vuoden 2016 lopussa, AbbVien edustajat ovat ennustaneet, että muilta lääkevalmistajilta kestää vuosia kauemmin kehittää omia biosimilaarisia Humira-muotojaan ja saada niille hyväksynnät. Yhtiön osakkeet nousivat viime vuonna 57 prosenttia, koska uskottiin, että geneerinen kilpailu ei sido Humiraa vuosiin ja että AbbVie onnistuu kehittämään uusia lääkkeitä hepatiitti C:hen, verisyöpiin ja muihin sairauksiin, jotka vauhdittavat jatkuvaa tuloskasvua. Hepatiitti C:tä sairastaa maailmanlaajuisesti arviolta 170 miljoonaa ihmistä, ja hoitamattomana se voi johtaa maksakirroosiin, maksasyöpään tai uuden maksan tarpeeseen. Nykyisiin hoitomuotoihin kuuluu interferonin käyttö, joka on ruiskeena annettava lääke, joka aiheuttaa flunssan kaltaisia oireita. AbbVien osakkeilla käytiin kauppaa 49,93 dollarissa New Yorkin pörssin aamupäivän kaupankäynnissä. Väite: AbbVie näkee hepatiittilääkkeiden hyväksynnän 2014, osakkeet nousussa.</w:t>
      </w:r>
    </w:p>
    <w:p>
      <w:r>
        <w:rPr>
          <w:b/>
        </w:rPr>
        <w:t xml:space="preserve">Tulos</w:t>
      </w:r>
    </w:p>
    <w:p>
      <w:r>
        <w:t xml:space="preserve">AbbVie Inc antoi varovaisen 2014 tulosennusteen, mutta sanoi odottavansa tänä vuonna Yhdysvaltain hyväksyntää potentiaalisesti tuottoisalle uudelle C-hepatiitin suun kautta annettavalle hoidolleen, ja sen osakkeet nousivat 3,4 prosenttia.</w:t>
      </w:r>
    </w:p>
    <w:p>
      <w:r>
        <w:rPr>
          <w:b/>
        </w:rPr>
        <w:t xml:space="preserve">Esimerkki 2.2391</w:t>
      </w:r>
    </w:p>
    <w:p>
      <w:r>
        <w:t xml:space="preserve">Kohta: Hallitus totesi perjantaina jättämässään oikeusavustajan kirjeessä, että glyfosaatti, rikkaruohomyrkyn vaikuttava aine, ei ole syöpää aiheuttava aine, eikä varoitusta etiketissä näin ollen vaadittu, kuten Kalifornian osavaltion laki vaatii. EPA:n ja oikeusministeriön tuki tuli muutama päivä sen jälkeen, kun Bayer pyysi Yhdysvaltain liittovaltion muutoksenhakutuomioistuinta hylkäämään 25 miljoonan dollarin tuomion, joka sen oli määrä maksaa Edwin Hardemanille. Bayer oli kiistänyt, että sen Roundup-ruohomyrkky aiheuttaisi syöpää. Huhtikuussa EPA vahvisti uudelleen, että glyfosaatti ei aiheuta syöpää. Maanviljelijät ruiskuttavat glyfosaattia, joka on Yhdysvaltain maataloudessa yleisimmin käytetty rikkakasvien torjunta-aine, soijapelloille ja muille viljelykasveille, jotka on geneettisesti muunnettu vastustamaan sitä. Myös kuluttajat käyttävät Roundupia nurmikoilla, golfkentillä ja muualla. Hardemanin asianajajat ovat aiemmin syyttäneet Roundupin valmistajaa Monsantoa, jonka Bayer osti viime vuonna 63 miljardin dollarin kaupalla, siitä, että se ei ole varoittanut kuluttajia rikkakasvien torjunta-aineen syöpäriskistä. Bayerin osake on menettänyt arvossaan noin 23 prosenttia sen jälkeen, kun ensimmäinen Roundup-tuomio annettiin kantajille elokuussa 2018. Bayer väitti, että olisi mahdotonta noudattaa Hardemanin tuomiota, joka on osavaltion lain nojalla nostettu kanne, koska kaikki varoitusmerkinnät olisivat ristiriidassa liittovaltion viraston ohjeiden kanssa. EPA ja oikeusministeriö olivat perjantaisessa hakemuksessaan samaa mieltä. "On lainvastaista, että valmistajat ja myyjät esittävät merkinnöissään väitteitä, jotka poikkeavat EPA:n hyväksymästä", Yhdysvaltain hallitus sanoi. Väite: Uusien ohjeiden mukaan useampien rintasyöpäpotilaiden tulisi harkita sädehoitoa.</w:t>
      </w:r>
    </w:p>
    <w:p>
      <w:r>
        <w:rPr>
          <w:b/>
        </w:rPr>
        <w:t xml:space="preserve">Tulos</w:t>
      </w:r>
    </w:p>
    <w:p>
      <w:r>
        <w:t xml:space="preserve">Yhdysvaltain ympäristönsuojeluviraston ja oikeusministeriön mukaan liittovaltion muutoksenhakutuomioistuimen pitäisi kumota alemman oikeusasteen tuomio, jossa Bayer AG:n todettiin olevan vastuussa kalifornialaisen miehen tapauksessa, joka syytti Roundup-valmisteen rikkaruohomyrkkyä syövästä.</w:t>
      </w:r>
    </w:p>
    <w:p>
      <w:r>
        <w:rPr>
          <w:b/>
        </w:rPr>
        <w:t xml:space="preserve">Esimerkki 2.2392</w:t>
      </w:r>
    </w:p>
    <w:p>
      <w:r>
        <w:t xml:space="preserve">Kohta: Laki antaa piirikunnalle täydellisen määräysvallan uusien kaivojen sijoittamisesta kunnan ulkopuolisille alueille. Tämä voi haastaa osavaltion yritykset tiukentaa säännöksiä. Aivan piirikunnan rajan toisella puolella Longmontissa ympäristöaktivistit yrittävät käyttää samaa lakia elvyttääkseen kaupungin hydraulista murtamista koskevan kiellon, jonka tuomioistuimet hylkäsivät aiempien lakien nojalla. Koska murtaminen on alueella tavanomaista, kielto kieltäisi käytännössä kaiken poraamisen. Demokraattinen kuvernööri Jared Polis allekirjoitti lain 16. huhtikuuta. Sen lisäksi, että laki siirtää osavaltion ensisijaiseksi tavoitteeksi kansanterveyden ja ympäristön, se antaa kaupungeille ja piirikunnille uusia valtuuksia porauspaikkojen sääntelyyn. Coloradon öljyn- ja kaasunsuojelukomissio (Colorado Oil and Gas Conservation Commission) on alkuvaiheessa kirjoittamassa sääntöjään uudelleen lain - jota kutsutaan senaatin lakiehdotukseksi 181 - mukaisiksi, ja useat piirikunnat harkitsevat omien sääntöjensä laatimista. Vaikutuksia on vielä liian aikaista mitata, mutta teollisuus on selvästi huolissaan. Coloradon öljy- ja kaasualan yhdistys kutsui Polisin puhumaan keskiviikkona tilaisuudessa, jonka otsikko on "Can You Still Drill for Oil in a Blue State?". Polis sanoi yleisölle, että kysymys oli typerä. Hänen mukaansa kansainvälisillä markkinoilla ja ulkomailla vallitsevalla epävakaudella on enemmän vaikutusta alaan kuin osavaltion säännöksillä. "Energia ei ole luonnostaan poliittista, se on luonnostaan taloudellista", hän sanoi. Öljy- ja kaasualan yhdistyksen puheenjohtaja Dan Haley pyysi Polisia useaan otteeseen vastaamaan teollisuuden huoliin sen asemasta osavaltiossa. Kuvernööri vastasi lopulta, että hän arvostaa teollisuuden työpaikkoja, mutta lisäsi, että ne ovat osa osavaltion monipuolista taloutta. Colorado on maan viidennellä sijalla raakaöljyn tuotannossa ja kuudennella sijalla maakaasun tuotannossa, ja suuri osa siitä on keskittynyt Weldin piirikuntaan Denverin koillispuolella. Weldin piirikunnan komissaari Barbara Kirkmeyer, joka on teollisuuden kiivas puolustaja, vastusti voimakkaasti uutta lakiesitystä ja johti lyhytikäistä kampanjaa sen kumoamiseksi sen jälkeen, kun siitä tuli laki. Nyt hän väittää, että lakiehdotus yhdessä vanhempien paikallishallinnon valtuuksia koskevien lakien kanssa antaa piirikunnille, kuten hänen piirikunnalleen, viimeisen sanan maankäyttöä koskevissa päätöksissä, jotka vaikuttavat teollisuuteen kaupunkien ulkopuolella sijaitsevilla alueilla. "Periaatteessa lakiehdotuksen 181 mukaan osavaltiolla ei ole enää maankäyttövaltaa", hän sanoi haastattelussa. Weldin piirikunta perusti öljy- ja kaasuosaston ja hyväksyi omat sääntönsä, mutta Kirkmeyerin mukaan energiayhtiöt eivät saa enää vapaita käsiä porata, minne haluavat. Hän sanoi, että piirikunnan säännöt ovat samanlaisia kuin osavaltion säännöt, jotka olivat voimassa ennen uuden lain hyväksymistä. Kirkmeyerin mukaan tavoitteena on varmistaa, että öljy- ja kaasuyhtiöiden sääntelyssä noudatetaan tervettä järkeä. "Olemme halukkaita työskentelemään heidän kanssaan vastuullisen energiakehityksen edistämiseksi piirikunnassamme", hän sanoi. Demokraattinen senaatin enemmistöjohtaja Stephen Fenberg, joka on senaatin lakiehdotuksen 181 tukija, kiisti Kirkmeyerin tulkinnan laista. Tarkoituksena oli antaa sekä osavaltiolle että paikallishallinnolle sananvaltaa öljyn ja kaasun pintavaikutusten sääntelyssä ja antaa kaupungeille ja piirikunnille mahdollisuus säätää osavaltion sääntöjä tiukempia mutta ei lievempiä sääntöjä, hän sanoi. "Väitän, että Weldin piirikunnan komissaarit tietävät tämän", hän sanoi ja syytti heitä "poliittisesta teatterista". Polis sanoi keskiviikkona, että osavaltion virkamiehet valmistelevat kirjallista sopimusta Weld Countyn virkamiesten kanssa, mutta ei kertonut yksityiskohtia. Ympäristöjärjestöt Colorado Rising ja Our Longmont sanovat, että uusi laki avaa Longmontille ja muille paikallisviranomaisille tien kieltää öljyn- ja kaasunporaus. Longmontin äänestäjät hyväksyivät murtoporauksen kiellon vuonna 2012, mutta Coloradon korkein oikeus kumosi sen vuonna 2016 todeten, että vain osavaltio voi säännellä alaa tuolloin voimassa olleiden lakien nojalla. Senaatin lakiehdotus 181 "kääntää käsikirjoitusta" osavaltion ja paikallisen valvonnan osalta, sanoi demokraattinen osavaltion edustaja Jonathan Singer Longmontista, joka tukee kieltoa. "Osavaltio ei aseta paikallishallintoa etusijalle, kun on kyse terveyden ja turvallisuuden suojelemisesta", hän sanoi. Kaksi ympäristöryhmää pyysi tuomioistuimia palauttamaan kiellon aiemmin tässä kuussa. Asia on vireillä. Fenbergin mukaan laki ei nimenomaisesti salli tai kiellä paikallisia poraamiskieltoja. Hänen mukaansa ne voivat kuitenkin avata kaupungille tai piirikunnalle mahdollisuuden saada vahingonkorvausvaatimuksia mineraalioikeuksien omistajilta, jotka eivät pääse käsiksi maanalaisiin öljy- ja kaasuvarantoihinsa. Jos tavoitteena on suojella kansanterveyttä ja -turvallisuutta, vahvat paikalliset säännökset ovat parempi vaihtoehto kuin kielto, hän sanoi. ___ Seuraa Dan Elliottia osoitteessa http://twitter.com/DanElliottAP . Vaatimus: Öljyn ja kaasun puolustajat ja kriitikot testaavat Coloradon uutta lakia.</w:t>
      </w:r>
    </w:p>
    <w:p>
      <w:r>
        <w:rPr>
          <w:b/>
        </w:rPr>
        <w:t xml:space="preserve">Tulos</w:t>
      </w:r>
    </w:p>
    <w:p>
      <w:r>
        <w:t xml:space="preserve">Öljyteollisuuden puolustajat ja arvostelijat testaavat Coloradon uuden lain rajoja, sillä se muuttaa osavaltion painopisteitä energiantuotannosta kansalaisten suojeluun.</w:t>
      </w:r>
    </w:p>
    <w:p>
      <w:r>
        <w:rPr>
          <w:b/>
        </w:rPr>
        <w:t xml:space="preserve">Esimerkki 2.2393</w:t>
      </w:r>
    </w:p>
    <w:p>
      <w:r>
        <w:t xml:space="preserve">Kohta: Valkoisen talon mukaan hän on kutsunut Truth Initiative -ryhmän osallistumaan keskiviikkona "kuuntelutilaisuuteen". Kyseessä on toinen kerta tällä viikolla, kun ensimmäinen nainen nostaa esiin sähkösavukkeet ja nuorten höyrystämisen. Rouva Trump käytti maanantaista puhettaan kehottaakseen yrityksiä jättämään lapset pois sähkösavukkeiden markkinointikampanjoista. Keskiviikkona hänen kanssaan istuntoon ovat tulossa terveysministeri Alex Azar ja Valkoisen talon neuvonantaja Kellyanne Conway. Truth Initiative sanoo olevansa suurin voittoa tavoittelematon kansanterveysjärjestö, joka on omistautunut saavuttamaan kulttuurin, jossa kaikki nuoret ja nuoret aikuiset hylkäävät tupakan. Väite: Teinit jakavat höyryttämiskokemuksiaan Melania Trumpin kanssa.</w:t>
      </w:r>
    </w:p>
    <w:p>
      <w:r>
        <w:rPr>
          <w:b/>
        </w:rPr>
        <w:t xml:space="preserve">Tulos</w:t>
      </w:r>
    </w:p>
    <w:p>
      <w:r>
        <w:t xml:space="preserve">Melania Trump kuulee suoraan teini-ikäisiltä ja nuorilta aikuisilta heidän kokemuksistaan sähkösavukkeista ja höyrystämisestä.</w:t>
      </w:r>
    </w:p>
    <w:p>
      <w:r>
        <w:rPr>
          <w:b/>
        </w:rPr>
        <w:t xml:space="preserve">Esimerkki 2.2394</w:t>
      </w:r>
    </w:p>
    <w:p>
      <w:r>
        <w:t xml:space="preserve">Kohta: Tämä tehtiin, jotta laajennetun Panaman kanavan kautta purjehtivat suuremmat laivat voisivat tuoda rahtia Etelä-Floridaan. Heidän tutkimuksessaan, joka julkaistiin tässä kuussa PeerJ-verkkolehdessä, verrattiin kanavassa tehtyjä töitä läheisiin koralleihin. Se asettaa vastakkain kaksi valtion virastoa, jotka ottivat yhteen ruoppauksesta. Ympäristöaktivistit olivat pitkään olleet huolissaan siitä, että 205 miljoonan dollarin ruoppaus vahingoittaisi koralleja. Miami Herald -lehti (http://hrld.us/2gFJYNi ) kertoo, että Corps väitti tautiepidemian olevan syynä. Osavaltion ympäristöviranomaiset väittivät, että ruoppaajan sekoittama tai proomusta vuotanut muta tukahdutti korallit, kun se kuljetti sedimenttiä merelle. Tutkimusryhmä tutki ennen ruoppausta, sen aikana ja sen jälkeen otettuja kuvia ja totesi, että sedimentti levisi noin 14 kertaa suuremmalle alueelle kuin mitä Corpsin lupa salli. Tutkimuksessa todettiin, että kesän 2014 lämpimät lämpötilat aiheuttivat laajalle levinnyttä valkaisua ja tauteja, ja sedimentin stressaamat korallit kuolivat enemmän kuin läheiset korallit. Hankkeessa syvennettiin sataman kanavaa 6 jalalla, jolloin se oli 52 metriä syvä. Hanke täydentää miljardin dollarin uudistusta, johon kuuluu myös uusi tunneli satamaan. "Tiedämme nyt, että merivartiosto aliarvioi dramaattisesti sekä sedimentin riuttaan aiheuttamien vaikutusten vakavuuden että maantieteellisen laajuuden", sanoi Miamin vesivartija Rachel Silverstein, jonka ryhmä on liittynyt muiden luonnonsuojelijoiden kanssa oikeudelliseen taisteluun ruoppauksen puhdistamiseksi. "Seuranta ja protokollat, joiden piti suojella riuttaa ruoppauksen aikana, epäonnistuivat selvästi, ja tämä tutkimus tarjoaa vertaisarvioitua, tilastollisesti pätevää näyttöä siitä, että ruoppauksen vaikutukset johtivat laajoihin vaikutuksiin." Kesästä 2015 alkaen kalatalouspalvelu varoitti toistuvasti Corpsia siitä, että vahingot näyttivät leviävän laajemmalle ja että virasto oli vaarassa rikkoa lupaansa. The Herald kertoo, että Corps ei myöskään toimittanut ajantasaistettuja tutkimuksia töistä, minkä vuoksi kalatalouspalvelu antoi terävän kirjeen, jossa se syytti virastoa siitä, että se valikoivasti valitsi "tiettyjä tuloksia ruoppauksen pysyvien vaikutusten vähättelemiseksi". Merivoimien virkamiesten mukaan tutkimuksessa käytettiin rajallisia tietoja, eikä siinä onnistuttu erottamaan toisistaan sedimenttityyppejä, jotka hautasivat koralleja ruoppauksen aikana. "Laajamittaisten johtopäätösten tekeminen rajallisten tietojen perusteella on hyvin harhaanjohtavaa eikä se ole hyvää tiedettä", Corpsin tiedottaja Susan Jackson sanoi Heraldille sähköpostitse. Hän sanoi, että virasto on "sitoutunut ymmärtämään mahdollisia vaikutuksia" ja on laajentanut seurantaa, johon kuuluu merenpohjaan sijoitettuja kameroita olosuhteiden tallentamiseksi. Tutkijat päättelevät, että tutkimus korostaa tarvetta olla varovaisempi ruopattaessa lähellä herkkiä riuttoja, ja sen pitäisi toimia varoituksena Fort Lauderdalessa sijaitsevan Port Evergladesin 374 miljoonan dollarin laajennuksen yhteydessä. ___ Tietoja: Miami Herald, http://www.herald.com Väite: Tutkimus: PortMiamin ruoppauksen aikana sekoittunut muta tappoi koralleja.</w:t>
      </w:r>
    </w:p>
    <w:p>
      <w:r>
        <w:rPr>
          <w:b/>
        </w:rPr>
        <w:t xml:space="preserve">Tulos</w:t>
      </w:r>
    </w:p>
    <w:p>
      <w:r>
        <w:t xml:space="preserve">Ruoppaukset Port Miamissa tappoivat paljon enemmän koralleja kuin U.S. Army Corp of Engineers ennusti, National Marine Fisheries Servicen ja Miamin yliopiston tutkijat ovat todenneet uudessa tutkimuksessa.</w:t>
      </w:r>
    </w:p>
    <w:p>
      <w:r>
        <w:rPr>
          <w:b/>
        </w:rPr>
        <w:t xml:space="preserve">Esimerkki 2.2395</w:t>
      </w:r>
    </w:p>
    <w:p>
      <w:r>
        <w:t xml:space="preserve">Kohta: Muutos lisäisi lentoyhtiöiden kustannuksia, kun niillä on jo nyt edessään useita haasteita, kuten kysynnän väheneminen koronaviruksen vuoksi. Kriitikot sanovat kuitenkin, että nykyinen järjestelmä on poistanut alalta kannustimen puuttua kasvaviin päästöihin. Puola, joka on itsekin tulituksen kohteena riippuvuutensa vuoksi hiilipainotteisesta hiilestä, ehdotti ajatusta EU:n 27 jäsenvaltiota edustavien ympäristöministerien kokouksessa. Sen mukaan hiilihyvitysten jakaminen - 800 miljoonan euron (894 miljoonan dollarin) arvosta vuonna 2019 - heikentää EU:n päästökauppajärjestelmän tavoitetta vähentää päästöjä kustannustehokkaasti. Ilmaisia päästöoikeuksia lentoyhtiöille Euroopan talousalueen sisäisiä lentoja varten ei voida perustella, koska ala "ei ole suoraan alttiina hiilivuodon riskille", Puola sanoi. Hiilivuodolla tarkoitetaan ajatusta siitä, että teollisuus siirtyy Euroopan ulkopuolelle välttääkseen eurooppalaiset ilmastomaksut. EU:n tietojen mukaan ilmailun päästökauppajärjestelmään kuuluvat päästöt kasvoivat joka vuosi vuodesta 2013 vuoteen 2018. Irlantilaisesta lentoyhtiö Ryanairista RYA.A:sta tuli yksi hiilimarkkinoiden 10 suurimmasta päästöjen aiheuttajasta vuonna 2018, ja se liittyi yhdeksän hiilivoimalan joukkoon kymmenen suurimman joukkoon. Toistaiseksi ilmailun osuus EU:n päästöistä on noin 3 prosenttia, mutta sen osuuden odotetaan kasvavan nopeasti, ellei sitä valvota. Maat, kuten Alankomaat ja Espanja, tutkivat ympäristöverojen käyttämistä, jotta lentoyhtiöt maksaisivat saasteistaan. Puolan ehdotuksessa, jota nimettömänä pysyttelevien EU:n virkamiesten mukaan tukee ainakin seitsemän jäsenvaltiota, sanotaan, että ilmaisten päästöoikeuksien lopettamisella ilmailulle olisi samanlainen vaikutus kuin ympäristöveroilla. Se olisi kuitenkin helpompi toteuttaa, koska EU voi sopia veromuutoksista vain, jos kaikki valtiot ovat yksimielisiä. Vuodeksi 2021 suunniteltu päästökauppajärjestelmän uudelleentarkastelu olisi todennäköisesti EU:n ensimmäinen tilaisuus mukauttaa ilmailun ilmaisia päästöoikeuksia. Alaa tarkastellaan entistä tarkemmin, koska Euroopan unioni pyrkii saavuttamaan tavoitteen vähentää nettopäästöt nollaan vuoteen 2050 mennessä. Suunnitelmat EU:n hiilimarkkinoiden otteen tiukentamiseksi ilmailualalla voivat kuitenkin kohdata vastustusta YK:n ilmailuvirastossa ICAO:ssa, joka käynnistää ensi vuonna maailmanlaajuisen järjestelmän, jossa lentoyhtiöitä vaaditaan ostamaan hiilidioksidipäästöhyvityksiä. Montrealissa tällä viikolla kokoontuva ICAO haluaa, että EU poistaa ilmailun hiilimarkkinoilta, jotta YK:n CORSIA-järjestelmä olisi ainoa markkinapohjainen toimenpide ilmailun päästöjen vähentämiseksi. Bryssel on sanonut harkitsevansa tätä, mutta vain jos CORSIA noudattaa tiukkoja ympäristönormeja. Ympäristöryhmät ovat arvostelleet CORSIAa, koska se antaisi ilmailun päästöjen kasvaa vuoden 2020 jälkeen, jos lentoyhtiöt ostaisivat riittävästi hiilidioksidipäästöjen hyvityksiä kasvun kattamiseksi. (1 dollari = 0,8945 euroa) Väite: EU:n ilmaisten ilmailun hiilidioksidilupien lopettaminen saa yhä enemmän kannatusta.</w:t>
      </w:r>
    </w:p>
    <w:p>
      <w:r>
        <w:rPr>
          <w:b/>
        </w:rPr>
        <w:t xml:space="preserve">Tulos</w:t>
      </w:r>
    </w:p>
    <w:p>
      <w:r>
        <w:t xml:space="preserve">Ehdotus Euroopan unionin ilmaisten hiilidioksidipäästöoikeuksien poistamisesta lentoyhtiöiltä ja niiden velvoittamisesta ostamaan kaikki tarvitsemansa päästöoikeudet sai torstaina vauhtia, kun ainakin seitsemän jäsenvaltiota tuki ajatusta, kertoivat EU:n virkamiehet.</w:t>
      </w:r>
    </w:p>
    <w:p>
      <w:r>
        <w:rPr>
          <w:b/>
        </w:rPr>
        <w:t xml:space="preserve">Esimerkki 2.2396</w:t>
      </w:r>
    </w:p>
    <w:p>
      <w:r>
        <w:t xml:space="preserve">Kohta: "Jutussa ei olisi tarpeen käsitellä hormonihoidon kustannuksia. Jutussa kvantifioidaan riittävästi rintasyövän lisääntynyt riski. Vaikka jutussa esitetään määrällisiä tietoja vain suhteellisesti WHI-tutkimuksen osalta (siinä mainitaan 60 prosentin lisäys), siinä käytetään absoluuttisia lukuja American Cancer Societyn analyysin lisäyksen määrittelemiseksi (jutussa kuvataan, että rintasyövän riski kasvaisi 1:52:sta 1:26:een). Jutussa mainitaan rintasyövän lisäksi aivohalvauksen, sydänsairauksien ja veritulppien riski. Jutussa kuvataan hyvin nykyisten tutkimusten suunnittelua ja huomautetaan, että nämä "havainnointitutkimukset" ovat vähemmän luotettavia kuin vankemmat tutkimussuunnitelmat. Jutussa ei liioitella rintasyövän vakavuutta tai esiintyvyyttä. Kaikki siteeratut henkilöt olivat joko mukana tutkimuksessa tai työskentelevät lääkkeen valmistajalle. Tämä on suurin puute muuten laadukkaassa jutussa. Koska jutun tarkoitus on keskustella hormonihoitoon liittyvästä rintasyöpäriskistä, jutun ei tarvitsisi mainita vaihtoehtoisia hoitomuotoja. Hormonihoito on selvästi saatavilla. On selvää, että hormonihoito ei ole uusi ajatus. On selvää, että tässä jutussa oli mukana yritysraportointia." Väite: Hormonien käyttö: Tutkimusten mukaan enintään kaksi vuotta</w:t>
      </w:r>
    </w:p>
    <w:p>
      <w:r>
        <w:rPr>
          <w:b/>
        </w:rPr>
        <w:t xml:space="preserve">Tulos</w:t>
      </w:r>
    </w:p>
    <w:p>
      <w:r>
        <w:t xml:space="preserve">"Hormonihoito on edelleen tehokkain hoito vaihdevuosioireisiin (kuumat aallot, yöhikoilu ja emättimen kuivuus). On kuitenkin selvää, että hormonihoitoon liittyy tiettyjä riskejä - aivohalvaus, sydänkohtaus, veritulppa - ja viiden vuoden ajan käytettynä rintasyöpä. Uudet tutkimukset ja analyysit osoittavat, että hormonihoitoon liittyvä rintasyöpäriski kasvaa kolmen vuoden kuluttua, ja nyt naisia kehotetaan lopettamaan lääkitys kahden vuoden kuluttua, jos he haluavat välttää tämän riskin. On edelleen kiistanalaista, olisiko hormonihoidon lopettamisen oikea raja 2 vai 3 vuotta. Kiistanalaista ei ole se, että naiset voivat turvallisesti käyttää hormonihoitoa lyhyen aikaa, jos vaihdevuosioireet häiritsevät heitä, tai valita useista muista vaihtoehdoista, jotka eivät sisällä hormonihoitoa. Tässä jutussa kuvataan hyvin viimeisimpien tutkimusten rakennetta ja huomautetaan, että nämä "havainnointitutkimukset" ovat vähemmän luotettavia kuin vankemmat tutkimusasetelmat. Jutussa kvantifioidaan asianmukaisesti rintasyövän lisääntynyt riski. Jutussa annetaan määrällisiä tietoja vain suhteellisesti WHI-tutkimuksen osalta (siinä mainitaan 60 prosentin lisäys), mutta American Cancer Societyn analyysissä käytetään absoluuttisia lukuja lisäyksen määrittelemiseksi (jutussa kuvataan, että rintasyövän riski kasvaisi 1:52:sta 1:26:een). Kaikki siteeratut henkilöt olivat joko mukana tutkimuksessa tai työskentelevät lääkkeen valmistajalle. Tämä on suurin puute muuten laadukkaassa jutussa."</w:t>
      </w:r>
    </w:p>
    <w:p>
      <w:r>
        <w:rPr>
          <w:b/>
        </w:rPr>
        <w:t xml:space="preserve">Esimerkki 2.2397</w:t>
      </w:r>
    </w:p>
    <w:p>
      <w:r>
        <w:t xml:space="preserve">Kohta: Taweesin Wisanuyothin, hallituksen COVID-19-tilannehallintokeskuksen tiedottaja, kertoi, että uusista tapauksista 19 potilasta liittyi aiempiin tapauksiin ja kolmella ei ollut yhteyttä vanhoihin tapauksiin. Yksi tartunnan saaneista oli valtion karanteenissa, ja seitsemän positiivisen testituloksen saaneen henkilön tapauksia tutkitaan parhaillaan. Tammikuussa puhjenneen taudinpurkauksen jälkeen Thaimaa on raportoinut yhteensä 2 643 tapauksesta ja 43 kuolemantapauksesta, ja 1 497 potilasta on toipunut ja päässyt kotiin. Väite: Thaimaa raportoi 30 uutta koronavirustapausta ja kaksi uutta kuolemantapausta.</w:t>
      </w:r>
    </w:p>
    <w:p>
      <w:r>
        <w:rPr>
          <w:b/>
        </w:rPr>
        <w:t xml:space="preserve">Tulos</w:t>
      </w:r>
    </w:p>
    <w:p>
      <w:r>
        <w:t xml:space="preserve">Thaimaa ilmoitti keskiviikkona 30 uudesta koronavirustapauksesta ja 2 kuolemantapauksesta.</w:t>
      </w:r>
    </w:p>
    <w:p>
      <w:r>
        <w:rPr>
          <w:b/>
        </w:rPr>
        <w:t xml:space="preserve">Esimerkki 2.2398</w:t>
      </w:r>
    </w:p>
    <w:p>
      <w:r>
        <w:t xml:space="preserve">Kohta: Hyde Parkissa Lontoossa 11. lokakuuta 2010. REUTERS/Luke MacGregor Euroopan maissa, Yhdysvalloissa, Kanadassa ja osissa Lähi-itää talven alkaessa kesäaika päättyy ja kelloja siirretään tunnilla taaksepäin - usein lokakuun lopulla tai marraskuun alussa - mikä tarkoittaa, että on valoisampaa, kun useimmat ihmiset heräävät ja aloittavat päivänsä. Tämä vie kuitenkin myös iltapäiviltä tunnin verran päivänvaloa, ja jotkut asiantuntijat väittävät, että pohjoisemmilla alueilla pimeyden valaisemiseen tarvittava energia ja sen ulkoilulle asettamat rajoitukset vahingoittavat terveyttä ja ympäristöä. Kellojen jättäminen pois talven lähestyessä antaisi iltapäivälle tunnin lisää päivänvaloa, mikä voisi lisätä D-vitamiinin määrää ja kannustaa ihmisiä liikkumaan enemmän. Joissakin maissa, kuten Isossa-Britanniassa ja Venäjällä, poliitikkoja on pyydetty harkitsemaan lakiesityksiä, joissa ehdotetaan, että on aika tehdä muutos. "On varmaan harvinaista löytää keino, jolla voidaan parantaa huomattavasti lähes kaikkien ihmisten terveyttä ja hyvinvointia - ja vieläpä ilman kustannuksia", sanoo Mayer Hillman Policy Studies Institute -järjestöstä Britanniassa, jossa kesäaikaa koskeva lakiesitys on tulossa pian parlamentin käsiteltäväksi. "Ja tässä se nyt on."   Lähes puolella maailman väestöstä on optimaalista alhaisempi D-vitamiinipitoisuus, jota usein kutsutaan auringonpaistevitamiiniksi. D-vitamiinin puute on tunnettu riisitautien riskitekijä, ja todisteet viittaavat siihen, että se voi lisätä alttiutta autoimmuunisairauksille. Hillman teki Skotlantiin, Britannian pohjoisimpaan osaan, keskittyneen tutkimuksen, jossa todettiin, että siirtyminen Keski-Euroopan aikaan - Greenwichin keskiaikaan plus yksi tunti (GMT+1) talvella ja GMT+2 kesällä - antaisi useimmille aikuisille 300 tuntia lisää päivänvaloa vuodessa. Isossa-Britanniassa toteutettu "kevyempi päivä" -kampanja on saanut tukea monilta maan tärkeimmiltä urheilujärjestöiltä. Perjantaina British Medical Journal -lehdessä Hillman sanoi, että tutkimusten mukaan ihmiset ovat onnellisempia ja energisempiä ja sairastavat vähemmän kesän pidempinä ja valoisampina päivinä, kun taas mieliala ja terveys heikkenevät talven tylsinä päivinä. Tohtori Robert Graham New Yorkin Lenox Hillin sairaalasta sanoi, että kellojen jättämistä pois talvella olisi harkittava, jotta ihmisiä kannustettaisiin liikkumaan enemmän ja harrastamaan enemmän liikuntaa. Kroonisten sairauksien, kuten diabeteksen, sydänsairauksien ja liikalihavuuden, suuri määrä johtuu osittain liikunnan puutteesta. Aikuisten suositellaan harrastavan 30 minuuttia kohtalaista tai voimakasta liikuntaa päivässä ja lasten vähintään tunnin verran. "Yhteiskuntana etsimme aina helppokäyttöisiä, edullisia ja vähän tai ei lainkaan haitallisia toimenpiteitä", hän sanoi puhelimitse. "Kun emme siirrä kelloja taaksepäin ja pidennämme käytettävissä olevien päivisin käytettävissä olevien tuntien määrää, olemme ehkä löytäneet täydellisen ratkaisun."   Aikaisemmin tänä vuonna julkaistussa tutkimuksessa todettiin, että kellojen siirtäminen tunnilla talvella johtaisi energiansäästöihin, jotka olisivat vähintään 0,3 prosenttia päivittäisestä energiantarpeesta Britanniassa. Elizabeth Garnsey, yksi tutkimuksen kirjoittajista ja Cambridgen yliopiston innovatiivisten tutkimusten asiantuntija, totesi, että tämä vastaa 450 000 tonnin hiilidioksidipäästöjen säästöä pelkästään talven aikana. Väite: Päivänvalon lisääminen voisi edistää terveyttä ja auttaa maapalloa.</w:t>
      </w:r>
    </w:p>
    <w:p>
      <w:r>
        <w:rPr>
          <w:b/>
        </w:rPr>
        <w:t xml:space="preserve">Tulos</w:t>
      </w:r>
    </w:p>
    <w:p>
      <w:r>
        <w:t xml:space="preserve">Kellojen siirtäminen taaksepäin talvella on tutkijoiden mukaan haitallista terveydelle, energiantuhlausta ja saastumista, ja sen lopettaminen pohjoisilla alueilla voisi tuoda merkittäviä terveys- ja ympäristöhyötyjä.</w:t>
      </w:r>
    </w:p>
    <w:p>
      <w:r>
        <w:rPr>
          <w:b/>
        </w:rPr>
        <w:t xml:space="preserve">Esimerkki 2.2399</w:t>
      </w:r>
    </w:p>
    <w:p>
      <w:r>
        <w:t xml:space="preserve">Kohta: "Hän sanoi rentoutuessaan hetken omassa fysioterapiakeskuksessaan. Wonsettler on toiminut fysioterapeuttina yli kymmenen vuotta, enimmäkseen Seattlen alueella. Hän kuitenkin pettyi hieman Luoteis-Suomessa työskenneltyään suuren yrityksen omistamassa vastaanotossa, joka hänen mielestään toimi persoonattomasti ja vaaransi hänen ihanteensa PT-keskuksesta. "Kolmen vuoden jälkeen sanoin vaimolleni, etten pysty tähän." Niinpä he muuttivat juurilleen, Washington Countyyn, jossa Wonsettler päätti "rakentaa rakennuksen, johon voisimme kasvaa". Kaksi vuotta myöhemmin Wonsettler Physical Therapy and Specialized Health on toiminnassa. Cliff ja hänen nuorin veljensä Charlie muodostavat WPT:n henkilökunnan, lisensoidut fysioterapeutit, jotka alkoivat palvella potilaita helmikuun alussa. Cliff omistaa yrityksen, joka toimii kiiltävässä kaksikerroksisessa rakennuksessa noin 100 metrin päässä Route 40:stä North Bethlehem Townshipissa. Wonsettler PT sijaitsee tasaisella osuudella kumpuilevaa Wonsettlerin maatilaa - jossa he kasvoivat. Heidän isänsä Chuck, Bentworthin koulupiirin eläkkeellä oleva opettaja, on kuudennen sukupolven maanviljelijä. Hän kasvattaa lihakarjaa, lampaita ja sikoja 154 hehtaarin laajuisella tilalla, joka on ulottunut jo seitsemänteen sukupolveen. Cliff, hänen vaimonsa ja heidän kaksi poikaansa asuvat kahden makuuhuoneen asunnossa PT-rakennuksen toisessa kerroksessa, jossa on 5 000 neliömetriä. "Minulla on aika lyhyt työmatka", Cliff sanoi säteilevästi. Samoin Charlie, joka on kihloissa ja menee naimisiin vuonna 2020. Hän asuu perheen maalaistalossa. Termi "fyysinen" on ollut olennainen osa sisarusten elämää. Cliff (luokka 2000), C.J. (2002) ja Charlie (2007) olivat erinomaisia painijoita Bentworthissa, jossa kaikki ylittivät sadan voiton virstanpylvään ja olivat PIAA-turnauksen karsintakelpoisia. C.J., ainoa osavaltion mestari heistä, paini Penn Statessa Cliffin kanssa, kun taas Charlie kilpaili Bucknellin yliopistossa. C.J. eli Christopher on armeijassa, sillä hänen veljensä tarjoavat toisenlaisia palveluja. Cliff ja Charlie kävivät jatkokoulutuksen Pittsburghin yliopistossa, heistä tuli PT:tä ja he harjoittivat jonkin aikaa osavaltion ulkopuolella. Charlie asui jonkin aikaa Montanassa, mutta nyt hän on palannut kotiin Cliffin kanssa ja työskentelee keskuksessa samalla kun hän hoitaa kuntoutustehtäviä laitoshoidossa Morgantownissa, W.Va:ssa. Heidän laitoksensa postiosoite on Scenery Hill, ja vaikka se ei olekaan Century Innin välittömässä läheisyydessä, keskuksesta on upea näköala. Sieltä näkee kilometrien päähän. Sijainti oli tarkoituksellinen. "Monet (PT-)paikat ovat niin pieniä ja steriilejä, ettei tunne olevansa tervetullut", Cliff sanoi. "Halusimme paikan, joka on viihtyisä ja mukava, jossa tuntuu, että kaikki toimii sinun hyväksesi. Tällainen näkymä auttaa. "Haluamme myös tarjota enemmän kunto-osuutta. Fysioterapia on paljolti reaktiivista. Haluamme auttaa ihmisiä, jotka kärsivät jostain, mutta haluamme tarjota jotain ennaltaehkäisevää." Vaikka Cliff myönsi, että aiemmassa työssään hän ei ollut kiinnostunut yritysten ajattelutavasta, "ymmärrän kyllä, miksi suuri yritys haluaa fysioterapian laitoksen, jossa on 20-30 ihmistä päivässä". Mutta hän lupaa, että niin ei tapahdu Wonsettlerin kiinteistöllä. "Haluamme nähdä kahdeksan potilasta päivässä", hän sanoi. "Sen, mitä meiltä puuttuu dollarimäärä, korvaamme laadukkaalla hoidolla." Veljesten yrityssuunnitelmaan sisältyy lyhyen aikavälin strategia - työntekijän lisääminen vastaanottotiskin hoitamiseen - ja viiden terapeutin palkkaaminen viiden vuoden kuluessa. Wonsettlerin fysioterapia, sopivasti Wonsettler Roadilla, on avoinna vain arkisin - ainakin toistaiseksi. Aukioloajat ovat maanantaista keskiviikkoon klo 7-19, torstaina klo 12-19 ja perjantaina klo 7-16. Vaikka molemmat ovat lopettaneet lukion jo yli kymmenen vuotta sitten, Charlie ja Cliff näyttävät siltä, että he pystyisivät tänäänkin ottamaan vastaan lihaksikkaan vastustajan. Molemmat ovat hoikkia ja hyvin lihaksikkaita. Työpaikalla olevat kuntoilulaitteet pitävät heidät kunnossa. "Osa tästä on se, että se antaa meille paikan, jossa voimme myös treenata", Cliff sanoi. "Meidän on harjoitettava sitä, mitä saarnaamme." ___ Verkossa: https://bit.ly/2HCYd15 ___ Tietoja: Observer-Reporter, http://www.observer-reporter.com Väite: Painijat Wonsettlers saavat nyt liikuntaa terapian avulla.</w:t>
      </w:r>
    </w:p>
    <w:p>
      <w:r>
        <w:rPr>
          <w:b/>
        </w:rPr>
        <w:t xml:space="preserve">Tulos</w:t>
      </w:r>
    </w:p>
    <w:p>
      <w:r>
        <w:t xml:space="preserve">Cliff Wonsettler oli paininut ajatuksen kanssa jonkin aikaa.</w:t>
      </w:r>
    </w:p>
    <w:p>
      <w:r>
        <w:rPr>
          <w:b/>
        </w:rPr>
        <w:t xml:space="preserve">Esimerkki 2.2400</w:t>
      </w:r>
    </w:p>
    <w:p>
      <w:r>
        <w:t xml:space="preserve">Kohta: "Muistatko klassisen Yhdysvaltain armeijan iskulauseen? ""Teemme aamuyhdeksään mennessä enemmän kuin useimmat ihmiset tekevät koko päivän"", ääni sanoi kuuluisassa mainoksessa. Et ehkä tiedä, että armeija tekee huomattavaa multitaskingia. Sen lisäksi, että puolustusministeriö jahtaa terroristeja ja suorittaa humanitaarisia pelastustehtäviä esimerkiksi Filippiineillä, se työskentelee myös joidenkin ihmiskunnan tuntemien tappavimpien tautien ehkäisemiseksi ja parantamiseksi. Yhdysvaltain senaattori Saxby Chambliss (R-Ga.) sanoi hiljattain, että lääketieteellinen tutkimus ei ehkä ole puolustusministeriön resurssien parasta käyttöä. ""En ymmärrä, miksi ... armeija käyttää 80 miljoonaa dollaria vuodessa eturauhassyövän tutkimukseen, miksi käytämme 25 miljoonaa dollaria vuodessa munasarjasyöpätutkimukseen ja 150 miljoonaa dollaria rintasyöpätutkimukseen. Teemme myös keuhkosyöpätutkimusta", Chambliss sanoi senaatin asevoimien komitean kokouksessa 7. marraskuuta. Chambliss haluaa lisää rahaa puolustusministeriölle, mutta hänen mukaansa se on käytettävä viisaasti. "Jos armeijalla on erityisiä tarpeita sotilaallisen tutkimuksen suhteen, ja niitä on, erityisesti viimeaikaisten tappioiden vuoksi, ymmärrän sen", senaattori jatkoi. ""Mutta tällaiset tutkimukset eivät mielestäni yksinkertaisesti kuulu (puolustusministeriöön). Niitä pitäisi tehdä (kansallisissa terveysinstituuteissa).""" Chambliss valitti, että puolustusministeriön ja National Institutes of Healthin tekemän tutkimuksen välillä on vain vähän koordinointia. PolitiFact Georgia ei tiennyt, että puolustusministeriö tekee tällaista tutkimusta. Me emme ole armeijan kaltaisia varhaiskehittäjiä. Ryhdyimme selvittämään, oliko senaattori oikeassa siinä, että armeija tekee tutkimusta näistä vakavista sairauksista, ja oliko hänen laskelmansa oikeassa siitä, kuinka paljon veronmaksajien dollareita se käyttää tällaiseen työhön. Vuoden 1992 lopulla kongressi alkoi varata vuosittaista rahoitusta eri sairauksien ja tautien tutkimukseen puolustusministeriön toimesta. Osa tutkimuksesta koskee sairauksia, jotka näyttivät liittyvän suoraan taistelukentälle, kuten Persianlahden sodan sairaus ja traumaattiset aivovammat. Toiset tutkimukset koskevat amerikkalaisten kohtaamia sairauksia, jotka eivät välttämättä liity armeijaan. Kuten Chambliss totesi, sairauksien luetteloon kuuluvat rintasyöpä, keuhkosyöpä, munasarjasyöpä ja eturauhassyöpä. Chambliss kertoi, että nyt jo edesmennyt senaattori Ted Stevens, Alaskan republikaani, pyysi, että puolustusministeriölle myönnettäisiin varoja eturauhassyövän tutkimukseen. Chamblissin mukaan Stevens tajusi myöhemmin, että nämä varat olisi pitänyt osoittaa NIH:lle. Katsoimme eri tutkimusmuotojen viimeisimmät rahoitussummat. Puolustusministeriön kongressin ohjaamien lääketieteellisten tutkimusohjelmien verkkosivujen mukaan eturauhassyövän tutkimukseen käytettiin 80 miljoonaa dollaria verovuonna 2013, mutta Chamblissin mainitsemien muiden syöpämuotojen osalta summat olivat hieman pienemmät. Verkkosivuston mukaan munasarjasyöpätutkimukseen käytettiin 20 miljoonaa dollaria ja rintasyöpätutkimukseen 120 miljoonaa dollaria varainhoitovuonna 2013. Liittovaltion verovuosi 2013 alkoi 1. lokakuuta 2012 ja päättyi 30. syyskuuta. Chamblissin tiedottaja Lauren Claffey sanoi, että hän käytti varainhoitovuoden 2010 lukuja. Yhteenvetona Chambliss sanoi, että liittovaltion hallitus antaa Yhdysvaltain puolustusministeriölle 80 miljoonaa dollaria vuodessa eturauhassyövän tutkimukseen, 25 miljoonaa dollaria vuodessa munasarjasyöpätutkimukseen ja 150 miljoonaa dollaria vuodessa rintasyöpätutkimukseen. Senaattori on oikeassa siinä, että tällainen ohjelma on olemassa. Luvut ovat hieman vääriä kahden kolmen tutkimusmuodon osalta. Chambliss käytti kolme vuotta vanhempia lukuja kuin tuorein aineisto." Väite: Yhdysvaltain puolustusministeriö käyttää vuosittain 80 miljoonaa dollaria eturauhassyövän tutkimukseen, 25 miljoonaa dollaria munasarjasyöpätutkimukseen ja 150 miljoonaa dollaria rintasyöpätutkimukseen.</w:t>
      </w:r>
    </w:p>
    <w:p>
      <w:r>
        <w:rPr>
          <w:b/>
        </w:rPr>
        <w:t xml:space="preserve">Tulos</w:t>
      </w:r>
    </w:p>
    <w:p>
      <w:r>
        <w:t xml:space="preserve">Senaattori kyseenalaistaa joitakin puolustusbudjetin osa-alueita</w:t>
      </w:r>
    </w:p>
    <w:p>
      <w:r>
        <w:rPr>
          <w:b/>
        </w:rPr>
        <w:t xml:space="preserve">Esimerkki 2.2401</w:t>
      </w:r>
    </w:p>
    <w:p>
      <w:r>
        <w:t xml:space="preserve">Kohta: Roehl, Mandanista, oli 64-vuotias, ja hänellä oli osavaltion sairausvakuutus, joka kattoi hengenpelastavan lääkityksen, josta vähennettiin 10 dollarin omavastuuosuus. Mutta kun hän täytti 65 vuotta ja liittyi Medicare-järjestelmään, lääkkeen hinta nousi 2 400 dollariin 30 päivän annoksesta. Roehlilla, joka on eläkeläinen ja elää pienillä tuloilla, ei ollut varaa lääkkeeseen, joten hän lopetti sen käytön. Häntä varoitettiin, että leukemia - joka oli remissiossa - palaisi. Sitten kanadalaisesta apteekista tuli postissa esite, jossa lääkettä mainostettiin murto-osalla hinnasta - 684 dollaria 30 päivältä. Hän osti kolmen kuukauden annoksen ja sai sen postissa päiviä myöhemmin. "Reseptilääkkeiden hinnoissa on vain niin paljon epäoikeudenmukaisuutta", hän sanoi. "On kova pala niellä, että 10 dollarista joutuu maksamaan 2 400 dollaria", hän sanoi. Roehl liittyy tuntemattomaan määrään pohjoisdakotilaisia, jotka etsivät halvempia lääkkeiden hintoja muista maista, erityisesti Kanadasta. Ostamalla lääkkeensä rajan takaa Roehl säästää noin 20 000 dollaria vuodessa, The Bismarck Tribune -lehti kertoi. Lääketeollisuus on pitkään väittänyt, että korkeat lääkkeiden hinnat ovat välttämättömiä uusien lääkkeiden kalliin tutkimuksen ja kehittämisen rahoittamiseksi. Viime kuukausina on ehdotettu liittovaltion ja osavaltioiden lainsäädäntöä reseptilääkkeiden hinnannousun torjumiseksi ja hintojen avoimuuden lisäämiseksi. Kongressissa ei ole vielä nähtävissä, mikä lainsäädäntö voisi mennä läpi, jos se ylipäätään menee läpi. Pohjois-Dakotan kokonaan republikaanien muodostaman kongressivaltuuskunnan jäsenet ovat ilmaisseet tukensa erilaisille kahden puolueen toimille, jotka ovat menossa läpi kongressin ja joiden tarkoituksena on alentaa reseptilääkkeiden hintoja. Tällaisia ovat muun muassa senaattori Chuck Grassleyn (Iowa, R) ja senaattori Ron Wydenin (Oregon, D) esittämä Prescription Drug Pricing Reduction Act sekä senaattori Lamar Alexanderin (Tennessee, R) ja senaattori Patty Murrayn (Washington, D) esittämä Lower Health Care Costs Act. Pohjois-Dakotan senaattori John Hoeven totesi lausunnossaan, että Alexanderin lainsäädäntöön sisältyy kaksi hänen tukemaansa lakiehdotusta, joilla pyritään lisäämään reseptilääkkeiden hintojen avoimuutta ja "sulkemaan nykyiset porsaanreiät, jotka haittaavat geneeristen lääkkeiden kehittämistä". Pohjois-Dakotan senaattori Kevin Cramer sanoi tukevansa myös Alexanderin ja Grassleyn lakiehdotuksia, ja edustaja Kelly Armstrong sanoi kannattavansa samankaltaista lääkkeiden hinnoittelua koskevaa lainsäädäntöä edustajainhuoneessa. Mikään näistä lakiehdotuksista ei ole päässyt äänestykseen. Ostaminen Kanadasta Roger ja Vicki Roehl luulivat valmistautuneensa eläkkeelle jäämiseen. Molemmilla oli menestyksekäs ura: Roger Roehl johti osavaltion liikenneministeriön kartoitusosastoa, ja Vicki Roehl oli lukion englanninopettaja ja neuvonantaja. He olivat säästäneet eläkepäiviä varten ja toivoivat voivansa matkustaa ympäri maailmaa. "Sitä ei ole juurikaan tapahtunut", Roger Roehl sanoi. Hänen leukemiadiagnoosinsa pysäytti heidän matkasuunnitelmansa. Mutta kemoterapialääke Glivec on tuonut hänelle ja hänen vaimolleen uutta optimismia. Roger Roehl on "hematologisessa remissiossa", mikä tarkoittaa: "Veri on normaalia ja pysyy normaalina niin kauan kuin otan tätä pilleriä", hän sanoi. "Se toimii. Se on leukemian hopealuoti", hän sanoi ja lisäsi, että hän on käyttänyt pilleriä kolme vuotta. Roger ja Vicki Roehl joutuvat nyt varaamaan kolmen kuukauden lääketarpeen ja käyttämään säästöjään, jotta heillä olisi varaa siihen, vaikka pohjoisessa olisi säästöjä. Reseptilääkkeiden ostaminen kanadalaisista apteekeista on ilmiö, josta ei yleisesti puhuta Yhdysvalloissa. Yhdysvaltain elintarvike- ja lääkevirasto Food and Drug Administration kieltää reseptilääkkeiden maahantuonnin lukuun ottamatta ihmisiä, jotka ostavat lääkkeitä pieniä määriä henkilökohtaiseen käyttöön. Reseptilääkkeiden kustannukset ovat Kanadassa ja joissakin muissa maissa alhaisemmat, koska niiden hallitukset hallinnoivat terveydenhuoltojärjestelmiään ja pystyvät neuvottelemaan hinnat lääkkeiden valmistajien kanssa. Tutkiessaan reseptilääkkeiden ostamista Kanadasta Roger Roehl huomasi, että myös muut pohjoisdakotilaiset tekevät niin. Hän sanoi tietävänsä Minotissa sijaitsevasta bussista, joka kuljettaa ihmisryhmiä rajan yli. Joissakin osavaltioissa on säädetty lakeja, jotka sallivat reseptilääkkeiden maahantuonnin muista osavaltioista, mutta Pohjois-Dakotassa ei ole tällaista lakia. Heinäkuussa Trumpin hallinto ilmoitti suunnitelmista sallia osavaltioiden, apteekkien tai lääkevalmistajien kehittämät pilottihankkeet tiettyjen reseptilääkkeiden tuomiseksi Kanadasta. On epäselvää, milloin nämä ohjelmat voitaisiin panna täytäntöön, sillä hallinnon on käytävä läpi sääntelyprosessi, joka voi kestää kuukausista vuosiin. Hintojen läpinäkyvyys Pohjois-Dakotassa lainsäätäjät pyrkivät käynnistämään reseptilääkkeiden hintojen läpinäkyvyyttä koskevan lainsäädännön. Ryhmän puheenjohtaja, edustaja George Keiser (R-Bismarck) ehdotti viime viikolla pidetyssä terveydenhuoltovaliokunnan kokouksessa lakiesitystä, jonka mallina on Teksasissa tänä vuonna hyväksytty lääkkeiden avoimuutta koskeva lainsäädäntö. Lakiluonnoksessa edellytetään, että lääkkeiden valmistajat, apteekkien etuuskäsittelijät ja sairausvakuutusyhtiöt ilmoittavat tiedot. Apteekkihyötyjen hallinnoijat ovat reseptilääkkeiden toimitusketjun välikäsiä, jotka neuvottelevat lääkkeiden valmistajien kanssa hinnoista terveydenhuoltoyhtiöiden puolesta. Lakiehdotuksen mukaan valmistajien olisi ilmoitettava joka kerta, kun niiden lääkkeiden hinta nousee yli 10 prosenttia vuodessa tai vähintään 40 prosenttia viiden kalenterivuoden aikana. PBM:ien olisi myös raportoitava vuosittain tiedot, mukaan lukien valmistajilta keräämiensä "alennusten" määrä, ja myös sairausvakuutusyhtiöiden olisi raportoitava reseptilääkekustannuksia koskevat tiedot. Tiedot toimitettaisiin osavaltion apteekkilautakunnalle ja julkaistaisiin sitten julkisella verkkosivustolla. Valiokunnan jäsenet ilmaisivat viime viikolla enimmäkseen tukensa ehdotetulle lainsäädännölle, jolla on vielä pitkä matka edessään ennen kuin se esitellään vuoden 2021 lainsäädäntöistunnossa. Keiser kertoi Tribunelle, että lakiehdotukseen tehdään todennäköisesti useita muutoksia. "Tällä pyritään tuomaan avoimuutta markkinoille ja (lääkkeiden hintojen nousun) perusteluihin", Keiser sanoi. "Avain tähän lainsäädäntöön - tärkein elementti minulle - on se, että jos haluatte nostaa lääkkeen hintaa 10 prosenttia vuodessa, se on hyvä, mutta kertokaa meille miksi." Tiedot auttavat Keiserin mukaan osavaltioiden terveyspolitiikan päättäjiä ymmärtämään ongelmaa ja etsimään ratkaisuja. "Yleisö ei tiedä, mistä on kyse. Mutta ennen kuin pystymme antamaan tietoa päättäjille ja yleisölle, emme voi ottaa seuraavaa askelta", hän sanoi. Useat osavaltiot ovat viime vuosina säätäneet reseptilääkkeiden hintoihin liittyviä lakeja, kertoo osavaltioiden lainsäätäjien kansallinen konferenssi (National Conference of State Legislatures). Keiser sanoi, että hänen lakiesityksensä on ensimmäinen laatuaan Pohjois-Dakotassa. Lääketeollisuuden edunvalvojat väittävät, että lääkkeiden hinnoittelua ja avoimuutta koskevat lakiehdotukset eivät johda todellisiin säästöihin kuluttajille ja että muut toimitusketjun jäsenet, kuten PBM:t, vaikuttavat osaltaan hintojen nousuun. "Tärkeä ensimmäinen askel" AARP North Dakotan osavaltion johtaja Josh Askvig kannatti Keiserin lakiehdotusta valiokunnan kokouksessa viime viikolla. Reseptilääkkeiden hinnat ovat hänen ryhmänsä "erittäin tärkeä prioriteetti" ja toistuva kysymys, jonka hän kuulee ryhmän jäsenten keskuudessa. Askvig viittasi järjestönsä tietoihin, joiden mukaan reseptilääkkeiden keskimääräiset vuosikustannukset Pohjois-Dakotassa nousivat 58 prosenttia vuodesta 2012 vuoteen 2017, kun taas pohjoisdakotalaisten keskimääräiset tulot kasvoivat vain 6,7 prosenttia. AARP käynnisti äskettäin valtakunnallisen kampanjan, jonka tavoitteena on alentaa reseptilääkkeiden hintoja. Askvig sanoi, että hänen järjestönsä ja sen jäsenet ovat ajaneet useita uudistuksia osavaltion ja kansallisella tasolla. "Tiedämme, että osavaltiot eivät voi ratkaista ongelmaa yksin, mutta se, että tiedämme tämän valiokunnan halukkuuden paneutua asiaan, on mielestämme tärkeä ensimmäinen askel", Askvig sanoi. ___ Tietoja: Bismarck Tribune, http://www.bismarcktribune.com Väite: Jotkut Pohjois-Dakotan asukkaat hankkivat reseptilääkkeitä Kanadasta.</w:t>
      </w:r>
    </w:p>
    <w:p>
      <w:r>
        <w:rPr>
          <w:b/>
        </w:rPr>
        <w:t xml:space="preserve">Tulos</w:t>
      </w:r>
    </w:p>
    <w:p>
      <w:r>
        <w:t xml:space="preserve">Roger Roehl löysi neljä vuotta sitten "hopealuodin" leukemiaan - lääkkeen nimeltä Gleevec.</w:t>
      </w:r>
    </w:p>
    <w:p>
      <w:r>
        <w:rPr>
          <w:b/>
        </w:rPr>
        <w:t xml:space="preserve">Esimerkki 2.2402</w:t>
      </w:r>
    </w:p>
    <w:p>
      <w:r>
        <w:t xml:space="preserve">Kohta: Kappale: Tarinassa ei puhuta mistään kustannuksista. On muutamia kohtia, joissa kustannukset olisivat voineet olla arvokkaita. Tarinassa olisi voitu keskustella siitä, maksaisiko maissijauhon jalostaminen toisella menetelmällä enemmän kuin nykyisellä menetelmällä. Tarinassa olisi voitu kertoa, olisiko väkevöity maissijauho ollut kuluttajille yhtä kallista tai kalliimpaa kuin väkevöimätön jauho. Olisimme myös toivoneet kommentteja hermostoputkivian kanssa syntyneen lapsen hoitokustannuksista. Juttu antaa lukijalle käsityksen siitä, kuinka monta hermostovikaa voitaisiin ehkäistä lisäämällä foolihappoa maissijauhoihin. "Ja tutkimusten mukaan maissimassaa foolihapolla rikastamalla voitaisiin estää 40-120 hermostoputkivirhettä lisää vuosittain latinalaisamerikkalaisille äideille syntyneiden vauvojen keskuudessa." Jutussa käsitellään FDA:n huolta siitä, että maissijauhoissa käytetty kemikaali voisi olla vuorovaikutuksessa maissimassajauhon kanssa. Se siteeraa FDA:ta, joka sanoo: "FDA on huolissaan siitä, että foolihapon hajoaminen maissimassajauhossa voi tuottaa ainetta, joka herättää huolta turvallisuudesta." Olisi ollut mukavaa, jos jutussa olisi selitetty selkeämmin, mitä huolenaiheita herättää - tämä vaikuttaa melko epämääräiseltä - mutta annamme epäilyksen olla. Jutussa mainitaan tutkimus, joka käsittelee maissijauhojen täydentämisen mahdollisia vaikutuksia korkean riskin omaaviin latinalaisamerikkalaisiin naisiin. Tutkimus on laadukas. Toivoisimme, että jutussa olisi puhuttu selkeämmin näytön laadusta. Siinä ei ollut mitään sairauden lietsontaa. Jutussa siteerataan riippumattomia lähteitä. Jutussa ei koskaan oikeastaan keskustella vitamiinilisien ottamisen vaihtoehdosta. Tavallinen ennaltaehkäisevä neuvo hedelmällisessä iässä oleville naisille, jotka harkitsevat raskautta, on ottaa monivitamiinivalmisteita, jotta foolihappo riittäisi tulevaa raskautta varten. Tätä neuvoa ei kuitenkaan välttämättä oteta huomioon, vitamiinit voivat olla liian kalliita tai raskaus voi olla tahaton. Jutussa kerrotaan, että ylimääräistä foolihappoa on jo laajalti saatavilla muissa jauhoissa. Siinä todetaan, että sen lisäämisestä maissijauhoihin käydään keskustelua. Keskeinen seikka on huoli siitä, että foolihapon lisääminen niin, että se säilyy käyttökelpoisessa ja tehokkaassa muodossa, on teknisesti vaikeaa. Ehdotuksessa (tehty vuonna 2012) foolihapon lisäämisestä maissijauhoihin ei ole mitään uutta, ja jutussa selitetään, miksi asia on nyt uutisen arvoinen. Jutussa siteerataan useita lähteitä, eikä se perustu uutistiedotteeseen. Väite: Miksi tortillat voivat olla avain terveempiin vauvoihin.</w:t>
      </w:r>
    </w:p>
    <w:p>
      <w:r>
        <w:rPr>
          <w:b/>
        </w:rPr>
        <w:t xml:space="preserve">Tulos</w:t>
      </w:r>
    </w:p>
    <w:p>
      <w:r>
        <w:t xml:space="preserve">Tässä jutussa FDA punnitsee pyyntöä lisätä foolihappoa maissijauhoihin, jotta voitaisiin ehkäistä hermostoputkivikoja raskauden aikana. Latinalaisamerikkalaisilla naisilla on suurempi riski synnyttää lapsia, joilla on tällaisia ongelmia. Joissakin ruokavalioissa maissijauhoja käytetään usein enemmän kuin valkoisia tai vehnäjauhoja. Valkoisiin jauhoihin ja vehnäjauhoihin on jo lisätty foolihappoa. Jutussa selitetään hyvin, miksi foolihapon lisääminen maissijauhoihin on loogista ja mitä hyötyä siitä voisi olla. Hieman enemmän huomiota olisi toivottu kiinnitettävän tällaisen ohjelman kustannuksiin ja sen vaihtoehtoihin (esim. vitamiinipillerit). Ennaltaehkäisy jää useimmiten vähälle huomiolle terveysjutuissa, joten on hienoa lukea tästä jutusta, jossa kerrotaan, miten ennaltaehkäisy (foolihapon lisääminen maissijauhoihin) saattaisi vähentää hermostoputkivirheiden kanssa syntyvien vauvojen määrää. Olisimme toivoneet, että jutussa olisi käsitelty vaihtoehtoisia tapoja saada riskinaiset käyttämään foolihappoa.</w:t>
      </w:r>
    </w:p>
    <w:p>
      <w:r>
        <w:rPr>
          <w:b/>
        </w:rPr>
        <w:t xml:space="preserve">Esimerkki 2.2403</w:t>
      </w:r>
    </w:p>
    <w:p>
      <w:r>
        <w:t xml:space="preserve">Kohta: Kappale: Jutussa ei mainittu kustannuksia. Nikotiinilaastari on helposti saatavilla tiskiltä. Löysimme verkosta erilaisia hintoja, muun muassa yhden suuren ketjun laastari maksaa noin 2,70 dollaria päivässä. Kognitiivisten toimintojen muutosten kvantifiointi lukijoille on haasteellista. Mitä tarkalleen ottaen tarkoittaa, että pitkäkestoisen muistin suorituskyky on 46 prosenttia normaalista? Ovatko nämä muutokset tärkeitä jokapäiväisen elämän kannalta vai ovatko ne tilastollisesti merkittäviä mutta kliinisesti merkityksettömiä? Juttu sisälsi tämän tärkeän varoituksen tutkijoilta:  "Onko näillä vaikutuksilla kliinistä merkitystä, tarvitaan suurempia tutkimuksia." Jutussa kerrottiin:  "Tutkimuksessa ei havaittu nikotiinilaastariin liittyviä ongelmallisia sivuvaikutuksia, eikä yhdelläkään potilaalla ollut vieroitusoireita, kun laastari lopetettiin. Nikotiinilaastaria käyttäneet potilaat kuitenkin laihtuivat muutaman kilon, mikä on tunnettu sivuvaikutus." Tutkimuksessa raportoitiin myös systolisen verenpaineen pienestä laskusta nikotiinilla hoidetuilla henkilöillä - epätavallinen havainto, josta jutussa ei kerrottu. Pidämme siitä, että jutussa, toisin kuin MSNBC:n jutussa, todettiin, että "nikotiini saattaa lisätä muiden aineiden syöpää aiheuttavia ominaisuuksia". Tutkimusasetelma, koehenkilöiden määrä ja muut tiedot on annettu. Sekä tässä jutussa että MSNBC:n jutussa käytettiin tietoja, joita emme löytäneet lehtiartikkelista, mutta jotka esiintyivät American Academy of Neurologyn ja Vanderbiltin tiedotteissa - tilastoja "46 % normaalista" ja "26 % muistin heikkenemisestä". Pidimme siitä, että tässä jutussa, toisin kuin MSNBC:n jutussa, todettiin, että "kun kliiniset asiantuntijat arvioivat potilaiden kokonaismuutosta, he eivät nähneet merkittävää eroa kahden ryhmän välillä". Tämä on tärkeä havainto, ja mahdollisesti se olisi voinut johtaa siihen, että molempien juttujen pääotsikko ja otsikko olisivat olleet erilaiset. Jutussa ei turvauduta sairauden lietsontaan. MSNBC:n jutun tavoin siinä olisi kuitenkin voitu tehdä selvempi ero lievän kognitiivisen heikentymisen ja unohduksen välillä. Emme voi antaa tälle tyydyttävää arvosanaa, koska toisin kuin MSNBC:n jutussa, tässä jutussa ei ole tietoja kliinisiltä asiantuntijoilta, jotka eivät osallistuneet tutkimukseen. Siinä kuitenkin huomautetaan, että osa tutkimuksen tekijöistä on saanut rahoitusta lääkeyhtiöiltä ja rahoitusta tupakkavalmistajilta. Siinä todetaan myös, että itse nikotiinilaastarit toimitti Pfizer. Tutkimuksessa ei mainita vaihtoehtoisia strategioita, joilla voitaisiin joko parantaa tai hidastaa kognitiivisten toimintojen heikkenemistä lievästä kognitiivisesta heikentymisestä kärsivillä henkilöillä. Päätämme, että tätä ei voida soveltaa, koska - vaikka saatavuutta ei nimenomaisesti käsitelty - tämä on tuote, jonka useimmat lukijat todennäköisesti tuntevat hyvin. Molemmissa tarkastelemissamme jutuissa olisi kuitenkin voitu kertoa tarkemmin, minkä tyyppisiä laastareita ja millä annoksilla tutkittiin. Jutussa ei esitetty väitteitä uutuudesta. Jutussa olisi kuitenkin voitu lyhyesti selittää, onko nikotiinin vaikutuksia muistiin tutkittu muissa tutkimuksissa. (On ollut.) Kuten edellä kohdassa "todisteet" selitetään, tässä jutussa ja MSNBC:n jutussa käytettiin numeroita, joita emme löytäneet mistään lehtiartikkelista mutta jotka esiintyivät American Academy of Neurologyn ja Vanderbiltin lehdistötiedotteissa. On kuitenkin selvää, että jutussa ei tukeuduttu pelkästään uutistiedotteeseen, sillä siinä tuotiin riittävästi hyvää kontekstuaalista tietoa, mukaan lukien eturistiriitoja koskevat tiedot ja tiedot nikotiinista ja syövästä. Väite: Nikotiinilaastari voi parantaa muistia</w:t>
      </w:r>
    </w:p>
    <w:p>
      <w:r>
        <w:rPr>
          <w:b/>
        </w:rPr>
        <w:t xml:space="preserve">Tulos</w:t>
      </w:r>
    </w:p>
    <w:p>
      <w:r>
        <w:t xml:space="preserve">Tämä oli kunnianhimoinen teos näin lyhyeen tilaan. Jutussa pyritään kattamaan kaikki olennainen ja antamaan lukijoille riittävästi kontekstia, jotta he voivat ymmärtää tulokset. Vaikka olemme tyytyväisiä joihinkin siinä esitettyihin eturistiriitoja koskeviin tietoihin, siinä ei lainata yhtään riippumatonta lähdettä. Ikääntyessämme yksi meitä eniten huolestuttavista asioista on muistin heikkeneminen. Niinpä lääke, joka lupaa palauttaa muistin lähes puoleen entisestä, saa varmasti paljon kiinnostusta ja huomiota. Jutun tärkein rivi on tutkijoiden itsensä esittämä varoitus:  "onko näillä vaikutuksilla kliinistä merkitystä, vaatii suurempia tutkimuksia."</w:t>
      </w:r>
    </w:p>
    <w:p>
      <w:r>
        <w:rPr>
          <w:b/>
        </w:rPr>
        <w:t xml:space="preserve">Esimerkki 2.2404</w:t>
      </w:r>
    </w:p>
    <w:p>
      <w:r>
        <w:t xml:space="preserve">Kohta: Se sanoi, että 654 uusista tapauksista liittyi siirtotyöläisten asuntoloihin. Uusimpien uusien tartuntojen määrä oli paljon suurempi kuin keskiviikkona raportoitu aiempi ennätys, 447 tartuntaa. Torstaina ei raportoitu uusista kuolemantapauksista, joten kuolleiden määrä oli 10. Viranomaiset ovat onnistuneet hillitsemään viruksen ja sen aiheuttaman COVID-19-hengitystiesairauden leviämistä Singaporen kansalaisten keskuudessa tiukalla kontaktien jäljittämisellä ja valvonnalla, mikä on saanut kiitosta Maailman terveysjärjestöltä. Tauti leviää kuitenkin nopeasti suuressa siirtotyöläisyhteisössä, mikä on oikeusryhmien mukaan heikko lenkki torjuntatoimissa. Väite: Singapore raportoi 728 uutta virustapausta suurimmassa päivittäisessä nousussa, yhteensä 4 427.</w:t>
      </w:r>
    </w:p>
    <w:p>
      <w:r>
        <w:rPr>
          <w:b/>
        </w:rPr>
        <w:t xml:space="preserve">Tulos</w:t>
      </w:r>
    </w:p>
    <w:p>
      <w:r>
        <w:t xml:space="preserve">Singaporen terveysministeriö vahvisti torstaina 728 uutta koronavirusinfektiota, mikä on uusi päivittäinen ennätys ja nostaa kaupunkivaltion kokonaismäärän 4 427:ään.</w:t>
      </w:r>
    </w:p>
    <w:p>
      <w:r>
        <w:rPr>
          <w:b/>
        </w:rPr>
        <w:t xml:space="preserve">Esimerkki 2.2405</w:t>
      </w:r>
    </w:p>
    <w:p>
      <w:r>
        <w:t xml:space="preserve">Kohta: "Artikkelista käy riittävän selvästi ilmi, että lääke on geneerinen ja edullinen. Koska tämä käyttö olisi uutta eikä sitä käytettäisi vaihtoehtona olemassa oleville hoidoille, lisätietoja sen kustannuksista ei tarvita". Vaikka raportissa käytetään tutkimustietoja tulosten kuvaamiseen, siinä ei selvitetä, mitä nämä tulokset merkitsevät aivohalvauksen saaneille ihmisille. Tulosten mukaan lääkeryhmässä (NIHSS-asteikon luokitus 1,6) oli "vähän tai ei lainkaan vammaisuutta" ja lumelääkeryhmässä (luokitus 6,5) "lievän vammaisuuden yläpäässä". Olisi hyödyllistä kääntää nämä erityisinä oireina (epäselvä puhe, kävelyvaikeudet, kognitiiviset häiriöt jne.). Ei myöskään ole selvää, kuinka korkealle aivohalvausasteikko ulottuu - 10:een? 15? 20? Tämän tietäminen auttaisi lukijoita ymmärtämään eron suuruuden. Tutkimuksessa todettiin, että sydänkohtausten, uusien aivohalvausten tai kuolemantapausten määrässä ei ollut eroa näiden kahden ryhmän välillä. Tiedot näistä kriittisistä tuloksista olisi pitänyt ilmoittaa. Eräässä uskottavassa lähteessä todetaan, että antibiootilla on vakiintunut turvallisuustieto. Muut lähteet vahvistavat tämän epäsuorasti. Koska mahdollinen hyöty on niin suuri - aivohalvauksen aiheuttamien pysyvien aivovaurioiden ehkäiseminen - vähäisiä sivuvaikutuksia ei ole välttämätöntä mainita. Olisi kuitenkin ollut hyödyllistä tietää, voiko tämä lääke olla vuorovaikutuksessa hyytymiä ehkäisevien lääkkeiden kanssa, jos niitä annetaan kolmen tunnin sisällä. Artikkelissa mainitaan, että tutkimus on pieni ja ensimmäinen, joka on tuottanut näitä tuloksia. Siinä selitetään myös, että kyseessä oli "open label" -tutkimus, eli potilaat tiesivät, saivatko he antibioottia vai lumelääkettä. Useat lähteet toistavat, että tulokset ovat alustavia ja vaativat toistoa. Toimittaja mainitsee myös, että samankaltaisessa neuroprotektiivista ainetta koskevassa tutkimuksessa saatiin lupaavia tuloksia, mutta se osoittautui myöhemmin tehottomaksi laajemmassa tutkimuksessa. Tämä asiayhteys on erittäin hyödyllinen; se estää lukijoita tekemästä hätiköityjä johtopäätöksiä tämän tutkimuksen arvosta. Artikkelissa ei millään tavoin liioitella aivohalvauksen vaikutuksia tai lääkkeen kykyä minimoida niitä. Kirjoittaja haastattelee tutkimuksen tekijän lisäksi neljää riippumatonta lähdettä, mikä on epätavallisen paljon raportointia yhdestä tutkimuksesta ja lisää jutun arvoa. Artikkelissa tehdään selväksi, että tutkimusta ei rahoittanut mikään asianomainen osapuoli, mikä myös lisää tulosten uskottavuutta. Artikkelissa tehdään selväksi, että ei ole olemassa hoitovaihtoehtoja sen kolmen tunnin hoitoaikavälin ulkopuolella, jolloin suonensisäisen hyytymiä ehkäisevän tPA:n antaminen suojaa tehokkaasti aivovaurioilta. Artikkelissa tehdään selväksi, että lääke on halpa ja laajalti saatavilla, mutta lisätään asianmukaisesti, että sen käyttö aivohalvauksen hoidossa olisi lääkärin harkinnanvaraista. Raportissa tehdään selväksi, että antibiootin käyttö hermoja suojaavana aineena on uutta, vaikka valmistetta käytetäänkin laajalti muihin tarkoituksiin. Ei ole todisteita siitä, että artikkeli perustuisi lehdistötiedotteeseen." Väite: Antibiootti saattaa auttaa aivohalvauksen jälkeen, kertoo tutkimus</w:t>
      </w:r>
    </w:p>
    <w:p>
      <w:r>
        <w:rPr>
          <w:b/>
        </w:rPr>
        <w:t xml:space="preserve">Tulos</w:t>
      </w:r>
    </w:p>
    <w:p>
      <w:r>
        <w:t xml:space="preserve">"Tämä artikkeli tutkimuksesta, joka käsittelee minosykliiniantibiootin mahdollisia hyötyjä aivovaurioiden vähentämisessä, kun sitä annetaan jopa 24 tuntia aivohalvauksen jälkeen, on hyvin tasapainoinen ja raportoitu. Siinä tehdään selväksi, että havainnot ovat lupaavia mutta alustavia ja että kliininen käyttö olisi tässä vaiheessa vain lääkärin harkinnanvaraista ja ei-label-käytössä. Toimittaja tarkastelee kliinistä käyttöä neljän riippumattoman lähteen avulla, mikä antaa lukijalle mahdollisuuden ymmärtää tarkemmin, miten ja missä olosuhteissa lääkettä voitaisiin käyttää. Raportti olisi ollut vahvempi, jos lääke- ja lumelääkeryhmän oireiden väliset erot olisi eritelty yksityiskohtaisesti. Aivohalvauksen oireet voivat olla lieviä tai invalidisoivia, eikä ole selvää, kuinka paljon käytännön hyötyä hoidosta on. Raportti on erityisen vahva alkuunsa: kirjoittaja käyttää asianmukaisesti sanaa ""kiehtova"", kun tutkimus mainitaan ensimmäisen kerran, mikä pitää odotukset kurissa. Seuraavassa kappaleessa sanotaan, että ""tulosten vahvistamiseksi tarvitaan lisää tutkimusta"". Liian usein nämä tarkennukset haudataan syvemmälle juttuun. Olemme iloisia voidessamme antaa tälle jutulle yhden korkeimmista viiden tähden pisteistämme."</w:t>
      </w:r>
    </w:p>
    <w:p>
      <w:r>
        <w:rPr>
          <w:b/>
        </w:rPr>
        <w:t xml:space="preserve">Esimerkki 2.2406</w:t>
      </w:r>
    </w:p>
    <w:p>
      <w:r>
        <w:t xml:space="preserve">Kohta: Demokraatti ilmoitti, että lainsäädäntö, jota hän ehdottaa vuoden 2020 osavaltion asialistassaan 8. tammikuuta, kieltää myös sähkösavukkeiden myynnin verkossa, puhelimitse ja postimyynnissä muille kuin rekisteröidyille jälleenmyyjille. "Vaping on kansanterveydellinen kriisi, joka vaatii liian monia ihmishenkiä ja sairastuttaa lukemattomia muita lyhyessä ajassa", Cuomo sanoi lausunnossaan. "Ongelmaa pahentavat häikäilemättömät höyrystysyritykset, jotka kohdistavat tuotteitaan nuoriin hattaran ja purukumin kaltaisilla hattaran makuisilla tuotteilla ja muilla markkinointikeinoilla."   Lainsäädäntö kodifioisi osavaltion terveysviranomaisten syyskuussa hyväksymät hätätilamääräykset, joilla kielletään maustettujen sähkösavukkeiden myynti. Kielto on keskeytetty, kunnes Vapor Technology Associationin johtama höyryteollisuus haastaa sen oikeuteen. Cuomo sanoi, että lähes 40 prosenttia 12. luokkalaisista ja 27 prosenttia kaikista lukiolaisista käyttää sähkösavukkeita, ja maustetut tuotteet lisäävät käyttöä. Cuomo sanoi, että hänen lainsäädäntönsä antaa myös osavaltion terveysministeriölle valtuudet kieltää höyryttämisen kantoaineöljyjen myynti, joita on syytetty hengitystiesairauksista. Toiminta sähkösavukkeita vastaan on saanut kiireellisyyttä höyrystyssairauden lisääntyessä valtakunnallisesti. Taudintorjunta- ja ehkäisykeskusten mukaan 17. joulukuuta mennessä yli 2 500 ihmistä eri puolilla Yhdysvaltoja on ilmoittanut höyrystämiseen liittyvistä hengitystieongelmista, ja 54 ihmisen tiedetään kuolleen. Väite: Cuomo ehdottaa kieltoa nuorille suunnatuille e-pillerimakuille ja mainoksille.</w:t>
      </w:r>
    </w:p>
    <w:p>
      <w:r>
        <w:rPr>
          <w:b/>
        </w:rPr>
        <w:t xml:space="preserve">Tulos</w:t>
      </w:r>
    </w:p>
    <w:p>
      <w:r>
        <w:t xml:space="preserve">Kuvernööri Andrew Cuomo sanoi sunnuntaina esittävänsä lainsäädännön, jolla kielletään kaikki maustetut nikotiiniset sähkösavuketuotteet sekä nuorille suunnatut höyrystysmainokset.</w:t>
      </w:r>
    </w:p>
    <w:p>
      <w:r>
        <w:rPr>
          <w:b/>
        </w:rPr>
        <w:t xml:space="preserve">Esimerkki 2.2407</w:t>
      </w:r>
    </w:p>
    <w:p>
      <w:r>
        <w:t xml:space="preserve">Kohta: McKee, Bostonin yliopiston CTE-keskuksen johtaja, korosti, ettei hän voinut "yhdistää pisteitä" kroonisen traumaattisen enkefalopatian ja sen 27-vuotiaan käyttäytymisen välillä, joka hirtti itsensä huhtikuussa, kun hän istui elinkautista vankeutta murhasta. McKee sanoi kuitenkin, että CTE oli vaikuttanut merkittävästi Hernandezin aivojen keskeisiin osiin, kuten hippokampukseen - joka liittyy muistiin - ja otsalohkoon, joka liittyy impulssinhallintaan, arvostelukykyyn ja käyttäytymiseen. "Voimme kollektiivisen kokemuksemme perusteella sanoa, että henkilöillä, joilla on CTE - ja näin vakavaa CTE:tä - on vaikeuksia impulssikontrollissa, päätöksenteossa, impulssien tai aggression estämisessä, usein tunne-elämän ailahtelevaisuudessa ja raivokäyttäytymisessä", sanoi McKee, joka on tutkinut satoja jalkapalloilijoiden, yliopistourheilijoiden ja jopa nuorempien pelaajien aivoja, jotka on lahjoitettu heidän kuolemansa jälkeen. Hernandez hirtti itsensä vankilassa muutama päivä sen jälkeen, kun hänet oli vapautettu syytteestä kahden miehen ampumisesta Bostonissa vuonna 2012 ja vain tunteja ennen kuin hänen entiset joukkuetoverinsa kävivät Valkoisessa talossa juhlimassa viimeisintä Super Bowl -voittoaan. Syyttäjät väittivät, että Hernandez ampui kaksi miestä sen jälkeen, kun toinen oli kaatanut vahingossa juoman päälleen yökerhossa - ja tatuoi sen jälkeen käsiaseen ja sanat "Jumala antaa anteeksi" rikoksen muistoksi. Hän oli istunut elinkautista vankeusrangaistusta ilman ehdonalaista vapautumista puoliammattilaisen jalkapalloilijan Odin Lloydin murhasta vuonna 2013, kun hän teki itsemurhan. Hernandez, joka sanoi olevansa syytön, ei ottanut CTE:tä esille puolustuksessaan kummassakaan oikeudenkäynnissä. CTE:tä, joka voidaan diagnosoida vain ruumiinavauksessa, on todettu entisillä sotilailla, jalkapalloilijoilla ja nyrkkeilijöillä sekä muilla, jotka ovat kärsineet toistuvista päävammoista. BU:n tutkijat vahvistivat syyskuussa, että Hernandezilla oli diagnosoitu taudin 3. vaihe 4:stä. McKee ei kuitenkaan ollut julkisesti keskustellut löydöksistään ennen torstaina yliopistolla pidettyä konferenssia. Hernandezin CTE-diagnoosin jälkeen hänen asianajajansa nostivat kanteen NFL:ää ja jalkapallokypärävalmistaja Riddelliä vastaan ja syyttivät niitä siitä, että ne eivät varoittaneet Hernandezia jalkapallon vaaroista. Kanteessa, jossa vaaditaan vahingonkorvauksia Hernandezin nuorelle tyttärelle, sanotaan, että Hernandez koki sairautensa vuoksi "kaoottisen ja kauhistuttavan elämän". Vaikka Hernandezin aivot näyttivät ulkoisesti normaaleilta, niiden sisäpuolella oli CTE:tä, sanoi McKee, joka näytti kuvia Hernandezin aivoista tyypillisen 27-vuotiaan aivojen rinnalla. Hernandezin aivoissa oli todisteita aiemmista pienistä verenvuodoista, mikä liittyy päähän kohdistuneisiin iskuihin, hän sanoi. Toiset osat, kuten hippokampus, olivat alkaneet kutistua, ja hänen aivokalvoistaan löytyi suuria reikiä, McKee sanoi. Ennen Hernandezia nuorimmat tutkittavat aivot, joissa oli havaittu näin vakavia CTE-vaurioita, olivat 46-vuotiaat, McKee sanoi. "Nämä ovat hyvin epätavallisia löydöksiä, joita näkee tämän ikäisellä henkilöllä", McKee sanoi. "Emme ole koskaan nähneet tällaista 468 aivossamme, paitsi noin 20 vuotta vanhemmilla henkilöillä", hän sanoi. Hernandez peri geneettisen profiilin, joka on saattanut tehdä hänestä alttiimman taudille, McKee sanoi. ___ Seuraa Alanna Durkin Richer @aedurkinricher . Lue lisää hänen työstään täältä . Claim: Väite: Lääkäri: Hernandezin aivot olivat vakavasti vaurioituneet taudin vuoksi.</w:t>
      </w:r>
    </w:p>
    <w:p>
      <w:r>
        <w:rPr>
          <w:b/>
        </w:rPr>
        <w:t xml:space="preserve">Tulos</w:t>
      </w:r>
    </w:p>
    <w:p>
      <w:r>
        <w:t xml:space="preserve">Entinen New England Patriotsin pelaaja Aaron Hernandez kärsi huomattavia vaurioita aivojen osissa, jotka vaikuttavat muistiin, arvostelukykyyn ja käyttäytymiseen. Tutkija kertoi torstaina, että tämä on vakavin tapaus pään iskuihin liittyvästä rappeuttavasta sairaudesta, joka on koskaan todettu näin nuorella ihmisellä.</w:t>
      </w:r>
    </w:p>
    <w:p>
      <w:r>
        <w:rPr>
          <w:b/>
        </w:rPr>
        <w:t xml:space="preserve">Esimerkki 2.2408</w:t>
      </w:r>
    </w:p>
    <w:p>
      <w:r>
        <w:t xml:space="preserve">Kohta: Louisianan Medicaid-laajennusohjelmaan liittyneiden 480 000 ihmisen ja 850 000 asukkaan, joilla arvioidaan olevan jo olemassa olevia sairauksia, vakuutusturva saattaa poistua. Hän kritisoi oikeusministeri Jeff Landrya siitä, että hän liittyi muiden republikaanien oikeusministerien joukkoon tukeakseen Texasin oikeusjuttua, jossa kyseenalaistetaan Affordable Care Act. Edwardsin mukaan oikeusjuttu luo epävarmuutta sadoille tuhansille ihmisille Louisianassa. "Rintasyöpä- tai diabetesdiagnoosin saaminen ei saisi automaattisesti tarkoittaa, että vakuutusturva evätään vakuutusyhtiön voittojen suojelemiseksi, ja jos teet täyttä työpäivää, et saisi jäädä ilman vakuutusturvaa", Edwards sanoi lausunnossaan. "Tämä oli vähintäänkin lyhytnäköinen oikeusjuttu." Landry puolusti päätöstään liittyä kanteeseen ja kutsui terveydenhuoltolakia "perustuslain vastaiseksi liittovaltion ylilyönniksi". "John Bel Edwardsin sanominen, että ainoa ratkaisu terveydenhuoltoon on Obamacare, osoittaa, että häntä kiinnostaa enemmän politiikan pelaaminen kuin ongelmien ratkaiseminen", Landry sanoi lausunnossaan maanantaina. "Voimme todella alentaa kustannuksia, parantaa terveydenhuollon saatavuutta ja kattaa jo olemassa olevat sairaudet, jos ihmiset jättävät politiikan syrjään ja tekevät yhteistyötä." Edwards sanoi aikovansa hakea osavaltion lakimuutoksia, joilla vaadittaisiin kattavuutta ihmisille, joilla on jo olemassa olevia sairauksia, ja Landry sanoi keskustelevansa osavaltion lainsäätäjien kanssa samasta ajatuksesta. Kuvernööri lähetti maanantaina republikaanien edustajainhuoneen puhemiehelle Taylor Barrasille kirjeen, jossa hän kuvailee tukemaansa lainsäädäntöä, joka antaisi myös lapsille mahdollisuuden pysyä vanhempiensa sairausvakuutuksessa 26-vuotiaaksi asti ja rajoittaisi sairausvakuutuksen etuusrajoja. Edwards sanoi, että Plaquemineen kotoisin oleva demokraatti Chad Brown tukee toimenpidettä, jotta sitä voidaan käsitellä huhtikuussa alkavassa lainsäädäntöistunnossa. Texasin liittovaltion tuomioistuimen perjantaisen päätöksen ei odoteta tulevan voimaan valitusprosessin aikana, ja liittovaltion terveysministeriö sanoo jatkavansa lain hallinnointia ja täytäntöönpanoa. Väite: Louisianan johtajat vaihtavat kärjistyksiä terveydenhuoltopäätöksestä.</w:t>
      </w:r>
    </w:p>
    <w:p>
      <w:r>
        <w:rPr>
          <w:b/>
        </w:rPr>
        <w:t xml:space="preserve">Tulos</w:t>
      </w:r>
    </w:p>
    <w:p>
      <w:r>
        <w:t xml:space="preserve">Louisianan kuvernööri ja oikeusministeri arvostelevat ja ehdottavat osavaltion lainsäädäntöä Texasin liittovaltion tuomarin päätöksen jälkeen, joka, jos se pidetään voimassa, hylkää koko liittovaltion terveydenhuollon uudistuksen.</w:t>
      </w:r>
    </w:p>
    <w:p>
      <w:r>
        <w:rPr>
          <w:b/>
        </w:rPr>
        <w:t xml:space="preserve">Esimerkki 2.2409</w:t>
      </w:r>
    </w:p>
    <w:p>
      <w:r>
        <w:t xml:space="preserve">Kohta: Ympäristöministeriön Chico Mendes -instituutti luonnon monimuotoisuuden säilyttämiseksi sytytettiin myös tuleen. Toimistot polttivat perjantaina kaivostyöläiset, jotka olivat suuttuneet siitä, että Ibama oli takavarikoinut lähes 40 proomua, joita käytettiin kullan laittomassa louhinnassa Madeirajoen pohjasta, joka halkoo Humaitan kaupunkia. Amazonasin osavaltion poliisilaitoksen komentaja eversti David Brandao sanoi lauantaina, että kaupunkiin on palannut rauhallisuus eikä kukaan loukkaantunut välikohtauksessa. Oli epäselvää, onko ketään pidätetty. Väite: Brasilian ympäristönsuojeluviraston toimistot poltettiin.</w:t>
      </w:r>
    </w:p>
    <w:p>
      <w:r>
        <w:rPr>
          <w:b/>
        </w:rPr>
        <w:t xml:space="preserve">Tulos</w:t>
      </w:r>
    </w:p>
    <w:p>
      <w:r>
        <w:t xml:space="preserve">Brasilian poliisin mukaan kultakaivostyöläiset ovat polttaneet maan ympäristönsuojeluvirasto Ibaman toimiston pohjoisessa viidakon Amazonasin osavaltiossa.</w:t>
      </w:r>
    </w:p>
    <w:p>
      <w:r>
        <w:rPr>
          <w:b/>
        </w:rPr>
        <w:t xml:space="preserve">Esimerkki 2.2410</w:t>
      </w:r>
    </w:p>
    <w:p>
      <w:r>
        <w:t xml:space="preserve">Kohta: Sen jälkeen kun edustaja Matt Gaetz (R-Florida) pukeutui kaasunaamariin, kun kongressi keskusteli lakiehdotuksesta, jolla turvattiin hätärahoitus COVID-19-koronaviruksen leviämisen torjumiseksi Yhdysvalloissa ja sen ulkopuolella, eräs hänen kollegoistaan moitti sekä häntä että ilmeistä kaksinaismoralistisuutta. "Vuonna 2012 käytin hupparia edustajainhuoneen lattialla antaakseni lausuntoni rotuprofiloinnin tappavista seurauksista", kirjoitti edustaja Bobby L. Rush (D-Illinois) Twitterissä. "Keskiviikkona @RepMattGaetz käytti kaasunaamaria istuntosalissa, mikä teki 14 amerikkalaista tappaneen epidemian valheeksi. Arvatkaa, kuka meistä poistettiin väkisin." Rushin viesti, jossa oli kuvia hänestä Gaetzin rinnalla, poimittiin myös Redditiin: "Rush, entinen Mustat Pantterit -vapautusryhmän jäsen, joka on edustanut Illinoisin 1. kongressipiiriä vuodesta 1993 lähtien, tosiaan keskeytettiin puhumasta ja hänet määrättiin pois istuntosalista 28. maaliskuuta 2012 sen jälkeen, kun hän paljasti, että hänellä oli hupullinen pusero bleiserinsä alla huomautuksissaan, joissa hän kritisoi lainvalvontaviranomaisten harjoittamaa rotuprofilointia: Heti, kun Rush oli riisunut takkinsa pois päältään ja laittanut hupun päähänsä, Rep. Greg Harper, R-Mississippi, joka johti edustajainhuoneen istuntoa, alkoi lyödä Rushia nuijalla alas sanoen, että hän oli epäkunnossa.Rush jätti hänet huomiotta ja jatkoi puhettaan huppari edelleen päässään, vedoten Raamattuun.Harper jatkoi nuijan paukuttamista. "Herra keskeyttää. Jäsen ei ole enää tunnustettu", hän sanoi. "Puheenjohtajan on muistutettava jäseniä siitä, että 17. säännön 5. pykälä kieltää hattujen käytön istuntosalissa, kun parlamentti on istunnossa." Puheenjohtaja lähestyi Rushia, kun tämä oli lopettanut puheensa, ja johdatti hänet pois puhujakorokkeelta. jälkeenpäin Rush kertoi CNN:lle, että hänellä oli solmio, mikä viittaa siihen, että hän oli pukeutunut asianmukaisesti edustajainhuoneen istuntosaliin. Hän sanoi, että hupparin pukemisen tarkoituksena oli lähettää nuorille viesti, että "pitäkää puolenne, seisokaa pystyssä älkääkä perääntykö." Rushin kommentit tulivat alle kuukausi sen jälkeen, kun George Zimmerman, "community watch" -järjestön jäsen, oli tappanut 17-vuotiaan Trayvon Martinin Floridassa ja väittänyt ampuneensa ja tappaneensa teinin itsepuolustukseksi. Martinin kuolema antoi sysäyksen valtakunnallisille mielenosoituksille, mukaan lukien "Million Hoodie March" -marssi New Yorkissa, joka järjestettiin samana päivänä, kun Rush esitti huomautuksensa: "Liian usein tämä väkivaltainen teko, joka johti Trayvon Martinin väkivaltaiseen murhaan, toistuu kansakuntamme kaduilla. Aplodit niille nuorille ympäri maata, jotka antavat lausunnon huppareita [ja] tämän maan todellisia huppumiehiä vastaan. Erityisesti niistä, jotka polkevat lakejamme virallisia tai näennäisvirallisia vaatteita yllään pitäen. Rotuprofiloinnin on loputtava, arvoisa puhemies. Se, että joku käyttää hupparia, ei tee hänestä huppumiestä." Sen jälkeen kun Rush oli pukenut hupparin puseroonsa, Mississippin republikaanit ja puhemiehen virkaa hoitava edustaja Greg Harper sanoi: "Herra keskeyttää. Jäsen ei ole enää tunnustettu." Harper määräsi sitten avustajan saattamaan Rushin pois edustajainhuoneen istuntosalista vedoten sääntöön, joka kieltää jäseniä käyttämästä päähineitä päässään." Martinin isä Tracy Martin kiitti myöhemmin lainsäätäjää solidaarisuuden osoituksesta. "Kysymykseni kuuluukin, miksi kongressiedustaja Rushin ei sallittu puhua rotuprofiloinnista. Tämä on asia, josta on puhuttava", hän sanoi. "Tämä on sananvapauden maa." Vertailun vuoksi valkoihoista republikaania Gaetzia ei ilmeisesti huomautettu lainkaan siitä, että hän käytti kaasunaamaria, kun hän ja hänen kollegansa äänestivät toimenpiteestä, jolla myönnettiin 815,2 miljardia dollaria rahoitusta COVID-19:n, joka tunnetaan yleisesti koronaviruksena, torjuntaan. Myöhemmin hän väitti tekevänsä niin oman turvallisuutensa vuoksi. "Katsokaa, kongressin jäsenet ovat ihmisten petrimaljoja", hän sanoi. "Lennämme likaisimpien lentokenttien kautta. Maaliskuun 7. päivään 2020 mennessä Yhdysvalloissa oli diagnosoitu yli 225 COVID-19-tautitapausta, ja ainakin 14 kuolemantapausta on johtunut taudista." On totta, että vuodesta 1837 lähtien on ollut kiellettyä kantaa hattuja istuntosalissa parlamentin istunnon aikana. On myös totta, että voidaan väittää, että kaasunaamari - joka peittää kasvot ja osan päätä - ei ole hattu. Saman väitteen voisi esittää myös hupparista. Lopuksi on totta, että edustaja Bobby Rush saatettiin ulos, koska hän oli vetänyt hupparin päänsä yli vuonna 2012, ja edustaja Matt Gaetzin ja hänen kaasunaamarinsa annettiin jäädä vuonna 2020. Väite: Floridalainen edustaja Matt Gaetz sai käyttää kaasunaamaria edustajainhuoneen äänestyksessä, mutta demokraatti Bobby L. Rush poistettiin samalta alueelta hupparin takia.</w:t>
      </w:r>
    </w:p>
    <w:p>
      <w:r>
        <w:rPr>
          <w:b/>
        </w:rPr>
        <w:t xml:space="preserve">Tulos</w:t>
      </w:r>
    </w:p>
    <w:p>
      <w:r>
        <w:t xml:space="preserve">Poistettiinko edustaja Bobby Rush edustajainhuoneen lattialta, koska hänellä oli huppari?</w:t>
      </w:r>
    </w:p>
    <w:p>
      <w:r>
        <w:rPr>
          <w:b/>
        </w:rPr>
        <w:t xml:space="preserve">Esimerkki 2.2411</w:t>
      </w:r>
    </w:p>
    <w:p>
      <w:r>
        <w:t xml:space="preserve">Kohta: Kenraali David Rodriguez, Yhdysvaltain Afrikan-joukkojen päällikkö, sanoi, että Liberiaan on lähetetty kolme liikkuvaa laboratoriota ja että neljää muuta etsitään tekemään testejä, joiden avulla voidaan erottaa toisistaan Ebola-tartunnan saaneet ihmiset ja ne, joilla on samankaltaisia oireita aiheuttavia tauteja, kuten malaria. Jokaisessa laboratoriossa olisi kolmen tai neljän asiantuntijan ryhmä, joka olisi koulutettu toimimaan pahimmissa kemiallisissa, biologisissa ja ydinaseisiin liittyvissä ympäristöissä, Rodriguez kertoi toimittajille Pentagonin tiedotustilaisuudessa. Ryhmät toimivat täydessä suojavaatetuksessa. Ebola, joka voi aiheuttaa kuumetta, oksentelua ja ripulia, leviää kosketuksissa ruumiinnesteiden, kuten veren tai syljen, kanssa. Yhdysvaltain armeija tehostaa toimiaan Länsi-Afrikassa puhjenneen ebolan torjumiseksi. Ebola on tappanut jo yli 3 400 ihmistä Liberiassa, Sierra Leonessa ja Guineassa. Huoli siitä, että virus voi levitä muualle maailmaan, kasvaa. Yhdysvalloilla on Liberiassa ja Senegalissa 348 sotilasta, jotka työskentelevät Ebolan leviämisen torjumiseksi. Rodriguezille on annettu lupa lähettää tarvittaessa noin 3 900 sotilasta. Hän sanoi, että tässä vaiheessa hän arvioi ponnistelujen kestävän vuoden eikä usko, että lisäjoukkoja tarvittaisiin. "Jäämme niin pitkäksi aikaa kuin meitä tarvitaan, mutta emme pidempään", sanoi Rodriguez, joka arvioi sotilasoperaation kustannuksiksi 750 miljoonaa dollaria seuraavien kuuden kuukauden aikana. Monet Liberiaan lähikuukausina lähtevistä sotilaista ovat rakennustyöläisiä, jotka rakentavat jopa 17 100 vuodepaikan Ebola-hoitolaitosta. Rodriguezin mukaan terveysviranomaiset arvioivat, että vähintään 70 prosenttia viruksen saaneista tarvitsee hoitolaitoksia, jotta taudin leviäminen hidastuisi. Apulaispuolustusministeri Andy Weber, joka vastaa ydin-, kemiallisista ja biologisista puolustusohjelmista, sanoi Pentagonin työskentelevän kansainvälisten kumppaneiden kanssa varmistaakseen, että sairaalapaikkoja on enemmän kuin potilaita, ja pyrkivän hillitsemään leviämistä eristämällä potilaat. "Jos olette nähneet CDC:n (Centers for Disease Control and Prevention) mallinnuksen, se on nopeassa nousussa. Mutta me voimme kääntää sen. Tiedämme, mitä tehdä", sanoi Weber, joka jättää puolustusministeriön ja siirtyy ulkoministeriön Ebola-koordinaattorin, suurlähettiläs Nancy Powellin sijaiseksi. "Yli puolet ebolatartunnan saaneista ihmisistä voi selvitä hengissä, jos he saavat vain peruslääkinnällistä tukea", hän sanoi. "Voimme siis päästä tämän asian edelle, mutta tällä hetkellä pelaamme kiinniottoa, koska se alkoi todella levitä räjähdysmäisesti elokuussa."  Weberin mukaan Yhdysvaltain puolustusministeriö ja terveysministeriö ovat olleet ensisijaisia sijoittajia Ebola-viruksen torjuntaan tarkoitettujen lääkkeiden, rokotteiden ja diagnostisten välineiden etsimisessä, mukaan lukien Mapp Biopharmaceuticalin tuottama lupaava kokeellinen lääke ZMapp. "Ebola on aina ollut niiden aineiden uhkana, joista olemme huolissamme", hän sanoi ja totesi, että Ebolan kaltaiset harvinaiset taudit eivät ole kaupallisia markkinoita, joten suurilla lääketehtailla ei ole kiinnostusta jatkaa näitä tauteja, minkä vuoksi hallituksen osallistuminen on niin tärkeää. Väite: Yhdysvaltain armeijan asiantuntijat Liberiassa tekemässä Ebola-testejä: kenraali.</w:t>
      </w:r>
    </w:p>
    <w:p>
      <w:r>
        <w:rPr>
          <w:b/>
        </w:rPr>
        <w:t xml:space="preserve">Tulos</w:t>
      </w:r>
    </w:p>
    <w:p>
      <w:r>
        <w:t xml:space="preserve">Noin kaksi tusinaa Liberiaan lähetettävää yhdysvaltalaista sotilasasiantuntijaa testaa laboratorionäytteitä Ebolan varalta, mutta suurimman osan sinne lähetettävistä lähes 4 000 sotilaasta ei odoteta joutuvan suoraan kosketuksiin viruksen kanssa, puolustusviranomaiset kertoivat tiistaina.</w:t>
      </w:r>
    </w:p>
    <w:p>
      <w:r>
        <w:rPr>
          <w:b/>
        </w:rPr>
        <w:t xml:space="preserve">Esimerkki 2.2412</w:t>
      </w:r>
    </w:p>
    <w:p>
      <w:r>
        <w:t xml:space="preserve">Kohta: The Oregonian/OregonLive kertoo, että kuvernööri Kate Brown määräsi 4. lokakuuta kuuden kuukauden myyntikiellon kaikille nikotiinia tai THC:tä sisältäville maustetuille höyrytuotteille. On epäselvää, milloin kielto alkaa. Kuvernööri kehotti osavaltion virastoja antamaan "välittömästi" kiireelliset säännöt tuotteiden kieltämiseksi. Yhdysvaltain tautien valvonta- ja ehkäisykeskuksen mukaan ainakin 1 080 ihmistä eri puolilla maata on sairastunut höyrystämiseen liittyviin keuhkosairauksiin ja ainakin 18 on kuollut. Viranomaiset eivät tiedä, mikä sairauden aiheuttaa. Lääketieteelliset testit ovat viitanneet uhrien keuhkoihin jääneisiin öljyihin, kun taas toiset ovat viitanneet myrkyllisille kemikaaleille altistumiselle tyypillisiin keuhkoreaktioihin. Oregonin yhdeksästä uhrista ainakin viisi käytti tuotteita, jotka he olivat ostaneet laillisista marihuanan vähittäismyymälöistä. Väite: Viranomaiset: Oregonissa 1 uusi höyrystämiseen liittyvä sairaus.</w:t>
      </w:r>
    </w:p>
    <w:p>
      <w:r>
        <w:rPr>
          <w:b/>
        </w:rPr>
        <w:t xml:space="preserve">Tulos</w:t>
      </w:r>
    </w:p>
    <w:p>
      <w:r>
        <w:t xml:space="preserve">Terveydenhuollon virkamiesten mukaan yksi uusi oregonilainen on sairastunut höyrystämiseen liittyvään vakavaan keuhkosairauteen, mikä nostaa Oregonin uhrien määrän yhdeksään, joista kaksi on kuollut.</w:t>
      </w:r>
    </w:p>
    <w:p>
      <w:r>
        <w:rPr>
          <w:b/>
        </w:rPr>
        <w:t xml:space="preserve">Esimerkki 2.2413</w:t>
      </w:r>
    </w:p>
    <w:p>
      <w:r>
        <w:t xml:space="preserve">Kohta: Toimistotyöntekijät, joilla on suojanaamarit, jotka aiemmin olivat harvinaisuus, ovat viime viikkoina olleet yleinen näky Sydneyn keskustassa, jossa ennätykselliset saastepitoisuudet ovat jatkuvasti nostaneet kaupungin Jakartan, Shanghain ja Mumbain yläpuolelle. Maailmankuulu oopperatalo ja Harbour Bridge ovat säännöllisesti peittyneet paksuun savuun, joka on värjännyt taivaat päivisin tumman oranssin värisiksi. Tuhka on pudonnut kuin verho taivaalle, kun Sydneyn suurkaupungin laitamilla palavista tulipaloista puhaltavat voimakkaat tuulet ovat kuljettaneet sitä eteenpäin. Australia on taistellut maastopaloja vastaan maan itärannikolla jo viikkojen ajan, ja palot ovat tappaneet kahdeksan ihmistä, joista kaksi palomiestä yön aikana, tuhonneet yli 700 kotia ja hävittäneet lähes 3 miljoonaa hehtaaria (1,2 miljoonaa hehtaaria) pusikkoa. Valtion terveysviranomaiset ovat varoittaneet hengitystieoireisia ihmisiä pysymään sisällä mahdollisimman paljon, mutta terveysasiantuntijoiden mukaan tämä neuvo ei ole tarpeeksi hyvä vastaus, kun otetaan huomioon, että kriisi on jatkunut jo viikkoja. "Sydämeni särkyy, kun näen potilaitani, koska he ovat kuin perhettäni, ja kun näen, että savu ja kuumuus rankaisevat heitä, olen tuntenut itseni voimattomaksi", perhelääkäri Kim Loo kertoi mielenosoittajille mielenosoituksessa pääministeri Scott Morrisonin Sydneyn residenssin ulkopuolella torstaina. "Olen käynyt hallituksessa viimeiset viisi vuotta, osavaltiossa ja liittovaltiossa, ja näyttää siltä, että meillä ei ole terveyspolitiikkaa ilmastonmuutoksen käsittelemiseksi liittovaltiossa."  Bunnings Warehouse, yksi Australian suurimmista vähittäiskauppiaista, sanoi, että joistakin sen myymälöistä on loppunut hengitysmaskit varoitusten vuoksi, että savusaasteet voivat vaikuttaa keuhkojen toimintaan ja johtaa hengityselinsairauksien kehittymiseen. "Teemme tiivistä yhteistyötä tavarantoimittajien kanssa, jotta saamme lisää naamareita vaikutusten kohteena oleville alueille", Bunningsin alueellisen toiminnan johtaja Robyn Hudson sanoi sähköpostitse lähettämässään lausunnossa. Morrisonin konservatiivista liberaalikansallista koalitiohallitusta on jatkuvasti painostettu puolustamaan ilmastonmuutospolitiikkaansa, koska se on vähätellyt yhteyksiä tämän vuoden ennennäkemättömän aikaisin alkaneeseen ja vakavaan metsäpalokauteen. Morrison keskeytti perjantaina perhelomansa Havaijilla ja palasi Sydneyhyn kritiikin keskellä, kun huoli Australian omasta matkailun uskottavuudesta kasvoi. "Australian maine puhtaana ja vihreänä maana on ollut merkittävä tekijä matkailijoiden houkuttelemisessa", sanoi Sydneyn teknillisen yliopiston matkailualan lehtori David Beirman. "Mitä kauemmin tämä kriisi jatkuu, sitä enemmän se vahingoittaa tätä imagoa ja mahdollisesti myös matkailua."  Lääketieteen asiantuntijat sanoivat, että sekä paikallisille että turisteille aiheutuvat terveyshaitat voivat olla pitkäaikaisia ja niitä voi olla vaikea diagnosoida välittömästi. Sydneyn yliopiston kansanterveystieteen laitoksen asiantuntija Edward Jegasothy sanoi, että yksi suurimmista riskeistä aiheutuu ilmakehässä leijuvista näkymättömistä pienhiukkasista, joita syntyy puun poltossa. Nämä hiukkaset, jotka voivat kulkea pitkiä matkoja, voivat päästä keuhkoihin ja verenkiertoon aiheuttaen tulehduksia ja muita järjestelmävaikutuksia, Jegasothy sanoi Reutersille. "Kun ilmansaasteet ovat lyhyitä, on helppo kertoa ihmisille, antaa ihmisille neuvoja siitä, miten välttää niitä, pysyä sisätiloissa, välttää liikuntaa", hän sanoi. "Mutta kun se jatkuu useita päiviä tai viikkoja, viestien välittäminen on monimutkaisempaa."  KUVA - Metsät liekeissä: Avaruudesta otetut kuvat näyttävät Australian metsäpalot eri valossa: Väite: Australian puhtaan ja vihreän maineen massiiviset puskapalot saavat aikaan savua.</w:t>
      </w:r>
    </w:p>
    <w:p>
      <w:r>
        <w:rPr>
          <w:b/>
        </w:rPr>
        <w:t xml:space="preserve">Tulos</w:t>
      </w:r>
    </w:p>
    <w:p>
      <w:r>
        <w:t xml:space="preserve">Hengityssuojaimia myydään Sydneyssä, kun kaupunki on joutunut Australian itärannikon laajalla alueella riehuvien metsäpalojen savun peittoon, mikä vahingoittaa maan puhdasta ja vihreää mainetta.</w:t>
      </w:r>
    </w:p>
    <w:p>
      <w:r>
        <w:rPr>
          <w:b/>
        </w:rPr>
        <w:t xml:space="preserve">Esimerkki 2.2414</w:t>
      </w:r>
    </w:p>
    <w:p>
      <w:r>
        <w:t xml:space="preserve">Kohta: Tämä on tärkeä vesilintujen elinympäristö, jonne flamingot palasivat viime vuosina pitkän poissaolon jälkeen. Lintujen tarkkailijat ovat myös havainneet tänä keväänä enemmän pelikaaneja, haikaroita ja muita lajeja 28 neliökilometrin (10 neliökilometrin) kokoisella laguunilla, joka sijaitsee 145 kilometriä (90 mailia) pääkaupunki Tiranasta etelään. "Eikö olekin kaunista nähdä pelottomia flamingoja kaikkialla?" Dhimiter Konomi, joka kuuluu paikalliseen ryhmään, joka hallinnoi kaupallista kalastusta Nartan laguunissa, sanoi, kun isot, pitkähaaraiset linnut seisoivat matalassa vedessä. Läheisen suolatehtaan toiminnan pysähtyminen ja kaikenlaisen ihmistoiminnan väheneminen pandemian aikana selittää, miksi linnut parveilevat laguunissa, sanoi Nexhip Hysolokaj, alueellinen biodiversiteettiasiantuntija. Flamingot ovat "hyvin herkkä laji", eikä ajoneuvojen tai vierailijoiden poissaolo sovi niille, hän sanoi. "Ne ovat löytäneet ruokaa ja rauhaa, ja se on todennäköisesti auttanut niitä kasvattamaan lukumääräänsä", Hysolokaj sanoi. Tutkijat aikovat tutkia flamingoja nähdäkseen, edistääkö koronaviruksen aiheuttama rauhallisuus laguunin vakiintumista paikaksi, jossa ne voivat pesiä ja lisääntyä. Konomi sanoo, että höyhenpeitteistä elämää täynnä oleva laguuni on aarre, joka voisi edistää matkailua. Hysolokaj ei kuitenkaan halua houkutella tavanomaisia turisteja laguuniin, joka on osa hiekkadyynien, kosteikkojen, saarten ja rantojen muodostamaa suojeltua maisemaa, jossa on lintujen lisäksi monipuolista eläimistöä. Hän kuvasi sitä lähimmän kaupungin Vloran "keuhkoksi". "Siellä pitäisi olla vakaa mutta vaihtoehtoinen matkailu, luonnollisesti antaa retkeilijöiden tulla, rantoja käytetään, ympäristöpyöräilyä, opintopolkuja ja muuta, koska se on niin lähellä Vloraa", Hysolokaj sanoi. ___ Associated Pressin toimittaja Llazar Semini osallistui Tiranasta, Albaniasta. ___ Seuraa AP:n pandemia-aiheista uutisointia osoitteissa http://apnews.com/VirusOutbreak ja https://apnews.com/UnderstandingtheOutbreak Väite: Flamingot parveilevat Albanian laguunissa, kun ihmisiä on vähemmän pelättävissä.</w:t>
      </w:r>
    </w:p>
    <w:p>
      <w:r>
        <w:rPr>
          <w:b/>
        </w:rPr>
        <w:t xml:space="preserve">Tulos</w:t>
      </w:r>
    </w:p>
    <w:p>
      <w:r>
        <w:t xml:space="preserve">Kotieläinsuojaa koskevat säännöt ovat järkyttäneet joitakin ihmisiä Albaniassa, mutta ihmisten siipien leikkaaminen koronaviruspandemian aikana on mahdollistanut flamingojen ja muiden lintujen kukoistuksen Adrianmeren rannikon laguunissa.</w:t>
      </w:r>
    </w:p>
    <w:p>
      <w:r>
        <w:rPr>
          <w:b/>
        </w:rPr>
        <w:t xml:space="preserve">Esimerkki 2.2415</w:t>
      </w:r>
    </w:p>
    <w:p>
      <w:r>
        <w:t xml:space="preserve">Kohta: Jutussa mainittiin, että tämän lääkehoidon kustannukset olivat useita tuhansia dollareita kuukaudessa ja että ne olivat korkeammat kuin muiden hoitojen kustannukset. Olisi ollut parempi antaa konkreettisempi arvio kustannuksista (useita tuhansia - tarkoittaako tämä 2,3 vai 6 tuhatta?). Juttuun olisi voinut sisällyttää tietoja lisäkustannuksista, joita vertailuhoidosta aiheutuisi, kuten suonensisäisten infuusioiden, sivuvaikutusten arvioimiseksi tehtävien testien ja muiden asiaan liittyvien kustannusten kustannukset. Jutussa raportoitiin hyvin tiedot, joissa verrattiin potilaiden selviytymistä Iressan hoidossa verrattuna suonensisäisellä solunsalpaajahoidolla hoidettuihin henkilöihin. Jutussa sivuttiin sivuvaikutuksia; häiritsevien tai hengenvaarallisten sivuvaikutusten vähentäminen näyttäisi olevan etu. Jutussa mainittiin elämänlaatuun liittyvät tekijät, jotka näyttävät parantuneen Iressan hoidossa, mutta havaittua hyötyä ei määritetty määrällisesti. Rajallisesti tyydyttävä. Kertomuksessa lueteltiin hoidon yleiset haittavaikutukset, mutta siinä ei ilmoitettu niiden esiintymistiheyttä. Lisäksi tarinassa olisi voitu pelkän luettelemisen sijasta antaa tietoa haittavaikutusten vakavuudesta (esim. häiritsevistä vai kuolemaan johtavista). Jutussa annettiin tietoa suoritetun tutkimuksen koosta, siihen osallistuneiden potilaiden luonteesta ja siitä, että lääkettä markkinoiva lääkeyhtiö rahoitti tutkimuksen. Tutkimus suunniteltiin eloonjäämiskokeeksi, joka ei ollut huonompi kuin tämä lääkitys ja jossa verrattiin tätä lääkettä dokotaksieliin, kemoterapiahoitoon, jota käytetään usein keuhkosyöpää sairastavilla henkilöillä, jotka ovat saaneet platinapohjaista hoitoa mutta joiden syöpä on uusiutunut. (Vaikka jutussa annettiinkin tietoja eloonjäämisluvuista, siinä oli myös tietoja haittavaikutusten vertailusta). Juttu päättyi erään haastatellun lääkärin kommenttiin elämänlaadun parantumisesta Iressan avulla. Jutun olisi pitänyt olla selkeämpi tutkimuksen ennalta määritellystä päätepisteestä (pitkäikäisyys) eikä sen olisi pitänyt päättyä vähemmän tietoon perustuviin tietoihin. Jutussa ei harjoitettu avointa sairauden lietsontaa. Otsikossa ei kuitenkaan viitata siihen, että tutkimus ei koske ensilinjan syöpähoitoa, vaan ainoastaan potilaita, joita on aiemmin hoidettu platinapohjaisella kemoterapialla. Juttu sisälsi lainauksia kahdelta henkilöltä, joiden ei todettu olevan yhteydessä raportoituun tutkimukseen mutta joilla on asiaan liittyvää asiantuntemusta. Jutussa annettiin tietoa kahdesta hoitovaihtoehdosta henkilöille, joilla on aiemmin hoidetun keuhkosyövän uusiutuma. Jutussa ei annettu tietoa siitä, miten luonnollista on, että tämän sairauden vuoksi ei ole tehty lisähoitoa, mikä on välttämätöntä, jotta voidaan arvioida kahden käsitellyn hoidon suhteellisia etuja. Jutussa ei mainittu sädehoitoa ja leikkausta, jotka molemmat ovat vaihtoehtoja joihinkin rajoitettuihin syöpiin. Jutussa mainitaan, että Iressa-lääkettä (gefitinibiä) myydään Yhdysvalloissa, mutta sen saatavuus Euroopassa on rajallista. Jutussa esitettiin Iressan käyttö sellaisten keuhkosyöpään sairastuneiden henkilöiden hoidossa, joita oli aiemmin hoidettu platinapohjaisella hoidolla, ikään kuin se olisi uusi sovellus. FDA kuitenkin hyväksyi tämän lääkkeen tähän tarkoitukseen vuonna 2003. Vaikka raportoidut tutkimustulokset ovat mielenkiintoisia, juttu ei antanut lukijalle realistista kuvaa tämän tuotteen uutuudesta. Ei näytä tukeutuvan lehdistötiedotteeseen. Väite: Pilleri yhtä hyvä kuin kemoterapia keuhkosyöpään, mutta kalliimpi.</w:t>
      </w:r>
    </w:p>
    <w:p>
      <w:r>
        <w:rPr>
          <w:b/>
        </w:rPr>
        <w:t xml:space="preserve">Tulos</w:t>
      </w:r>
    </w:p>
    <w:p>
      <w:r>
        <w:t xml:space="preserve">Tämä oli tiivis (vain 430 sanaa käsittävä) juttu, jossa kerrottiin äskettäisen tutkimuksen tuloksista. Siinä verrattiin niiden keuhkosyöpäpotilaiden tuloksia, jotka olivat aiemmin saaneet platinapohjaisia hoitoja ja jotka saivat joko suun kautta otettavan Iressa-lääkityksen tai solunsalpaajahoitoinfuusioita. Se osoittaa, miten tehokkaasti harkitseva toimittaja voi välittää kriittisiä elementtejä: tutkimussuunnitelman pääpiirteet, rahoituslähteen aiheuttama puolueellisuus, tulokset ja asiantuntijoiden kommentit. Vaikka artikkeli kuvaili hyvin tutkimusta, josta se raportoi, siinä olisi voitu paremmin suhteuttaa tutkimus siihen, mitä Iressa-lääkkeestä jo tiedetään. Vaikka otsikko tekikin jutulle karhunpalveluksen siinä mielessä, että tämä hoito ei sovi kaikille keuhkosyöpää sairastaville henkilöille, tämä oli yleisesti ottaen informatiivinen juttu, jota aiemmin hoidettua keuhkosyöpää sairastava lukija voisi pitää hyödyllisenä aloittaessaan keskustelun lääkärinsä kanssa.</w:t>
      </w:r>
    </w:p>
    <w:p>
      <w:r>
        <w:rPr>
          <w:b/>
        </w:rPr>
        <w:t xml:space="preserve">Esimerkki 2.2416</w:t>
      </w:r>
    </w:p>
    <w:p>
      <w:r>
        <w:t xml:space="preserve">Kohta: Tämä on hieman yllättävää, koska deksametasoni on ollut markkinoilla jo vuosia ja sillä on ollut erilaisia kliinisiä sovelluksia. Kyse ei ole siitä, että deksametasoni olisi erityisen kallis (se ei ole sitä - vaikkakaan kustannukset eivät välttämättä ole vähäpätöisiä), mutta kustannuksia on käsiteltävä. Lukijoille ei yksinkertaisesti anneta mitään tietoa kustannuksista. Tiedotteessa kerrotaan, että 140 potilaan kokonaisjoukko jaettiin neljään ryhmään: Ryhmä kaksi ei saanut deksametasonia ja oli "syvässä" anestesiassa; ryhmä kaksi ei saanut deksametasonia ja oli "pinnallisessa" anestesiassa; ryhmä kolme sai deksametasonia ennen leikkausta ja oli "syvässä" anestesiassa; ryhmä neljä sai deksametasonia ennen leikkausta ja oli "pinnallisessa" anestesiassa. Ymmärsitkö kaiken? Tiedotteessa kerrotaan, että ryhmän neljä potilailla oli 15,3 prosenttia POCD:n esiintyvyydestä heti leikkauksen jälkeen ja että yhdelläkään ryhmän neljä potilaista ei ollut POCD:tä kuuden kuukauden kuluttua leikkauksesta. Olemme iloisia siitä, että tiedotteessa esitetään konkreettinen, kvantifioitu hyöty. Tiedotteessa ei kuitenkaan anneta lukijoille tietoja, joita he tarvitsevat ymmärtääkseen, mitä tuo luku tarkoittaa. Mikä oli esimerkiksi POCD:n esiintymistiheys muissa ryhmissä heti leikkauksen jälkeen? Mikä oli muiden ryhmien esiintyvyys kuuden kuukauden kuluttua? Mitä kirjallisuudessa sanotaan siitä, kuinka yleistä POCD on tämän ikäisillä ja tämäntyyppisen leikkauksen saaneilla potilailla? Ilman näitä tietoja lukijoiden on mahdotonta päättää, onko 15,3 prosentin POCD-esiintyvyys hyvä vai huono asia. Vaikka tiedotteessa viitataan yleisesti sekä syvään että pinnalliseen anestesiaan liittyviin riskeihin, siinä ei mainita mitään sen suosittelemaan toimenpiteeseen, deksametasoniin, liittyvistä mahdollisista sivuvaikutuksista. Deksametasonista on saatavilla runsaasti tietoa. Yhdysvaltain kansallisen lääketieteellisen kirjaston Medline Plus -sivun deksametasonia koskevan sivun mukaan lääkkeen sivuvaikutukset vaihtelevat oksentelusta unettomuuteen ja masennukseen. Sivulla kerrotaan, että deksametasonilla voi olla myös yhteisvaikutuksia monien muiden laajalti käytettyjen lääkkeiden kanssa. Lisäksi steroidien, joihin deksametasoni kuuluu, antaminen potilaille lisää infektioriskiä tai pahentaa olemassa olevien infektioiden vakavuutta. Emme odota, että tiedotteessa esitettäisiin tyhjentävä luettelo haittavaikutuksista, mutta on tärkeää tunnustaa, että lääkkeeseen liittyy tunnettuja riskejä. Tiedotteessa selitetään, että "tutkijat arvioivat 140 60-87-vuotiasta potilasta, jotka leikattiin propofoliin perustuvassa yleisanestesiassa Hospital das Clínicas -sairaalan keskusinstituutissa, FM-USP:n opetussairaalassa, useimmissa tapauksissa sappikivien poistamiseksi." Tiedotteessa selitetään lisäksi, että potilaat jaettiin neljään ryhmään (kuten edellä kohdassa "Hyödyt" kuvailtiin), ja määritellään, mitä tarkoittaa "syvä" ja "pinnallinen" anestesia. Nämä kaikki ovat hyviä asioita. Tiedote olisi kuitenkin ollut paljon vahvempi, jos siinä olisi tehty kolme asiaa. Ensinnäkin siinä olisi pitänyt tehdä selväksi, että kaikki leikkaukset olivat muita kuin sydänleikkauksia ja muita kuin neurologisia leikkauksia. Kun otetaan huomioon, miten yleisiä nämä leikkaukset - erityisesti sydänleikkaukset - ovat iäkkäille potilaille, tämä on tärkeä seikka. Toiseksi tiedotteessa olisi pitänyt tehdä selvemmäksi, että havaitut hyödyt perustuivat yhteen ryhmään (eli ryhmään neljä), jossa oli vain 32 potilasta. Tämä on alustava havainto, ja sitä on korostettava. Kolmanneksi, vaikka tiedotteessa kerrotaan, että käytetty anestesia-aine oli propofoli, siinä ei kerrota, kuinka yleinen tai laajalti käytetty tämä lääke on kirurgisena anestesia-aineena. Se olisi arvokas asiayhteys. Tiedotteessa ei harrasteta tautien lietsontaa. Tiedotteessa ei nimenomaisesti mainita, kuka tutkimuksen rahoitti. Tutkimus ei kuitenkaan näytä saaneen ulkopuolista rahoitusta. Tutkimuksen ClinicalTrials.gov-sivun mukaan työtä rahoittivat pääasiassa São Paulon yliopisto ja Duken yliopisto (jossa kirjoittajat työskentelevät), ja lisätukea saatiin julkiselta Fundação de Amparo à Pesquisa do Estado de São Paulolta (eli São Paulon tutkimussäätiöltä). Ei ole epätavallista, että yliopistot välttävät mainitsemasta itse rahoittamiensa hankkeiden rahoitusta. Tiedote olisi kuitenkin ollut vahvempi, jos se ei olisi jättänyt lukijoita miettimään, kuka työn maksoi. Suoraan sanottuna ei ole paljon tutkimustietoa siitä, miten kognitiivisten toimintahäiriöiden määrää voitaisiin vähentää ennaltaehkäisevästi anestesian jälkeen, emmekä ole tietoisia vaihtoehtoisista interventioista, jotka olisi suunniteltu tähän tarkoitukseen. Tiedotteesta käy selvästi ilmi, että tähän nimenomaiseen toimenpiteeseen liittyvät olennaiset välineet - deksametasonin käyttö ja "syvän" anestesian välttäminen - ovat tällä hetkellä saatavilla. Kuten edellä todettiin, kyseessä on kuitenkin suhteellisen pieni tutkimus, ja epäilemme, että tarvittaisiin lisää tutkimusta ennen kuin tätä lähestymistapaa harkittaisiin laajamittaiseen kliiniseen käytäntöön. Koska annoimme sille jo aiemmin huomautuksen tästä kohdasta, annamme sille tyydyttävän arvosanan tässä. Julkaisusta käy selvästi ilmi, että kyseessä on uusi (ja siten uudenlainen) lähestymistapa, jolla puututaan vakiintuneeseen ongelmaan. Tiedotteessa käytetään vastuullista kieltä, kun käsitellään tuloksia, vaikka siinä olisi voitu tehdä selväksi, että työ on luonteeltaan alustavaa. Tästä interventiosta tarvitaan lähes varmasti laajempi tutkimus. Olemme hieman huolissamme siitä, että lyhennettä "POCD" käytetään kuvaamaan anestesian jälkeisiä kognitiivisia toimintahäiriöitä. Se vaikuttaa olevan keksitty lääketieteellinen termi, jota vain harvat lääkärit käyttävät. Väite: Yksinkertaisilla toimenpiteillä voidaan vähentää ikääntyneiden potilaiden leikkauksen jälkeisiä kognitiivisia toimintahäiriöitä.</w:t>
      </w:r>
    </w:p>
    <w:p>
      <w:r>
        <w:rPr>
          <w:b/>
        </w:rPr>
        <w:t xml:space="preserve">Tulos</w:t>
      </w:r>
    </w:p>
    <w:p>
      <w:r>
        <w:t xml:space="preserve">Tässä tiedotteessa keskitytään PLOS ONE -lehdessä hiljattain julkaistuun artikkeliin, jossa kerrotaan, että kortikosteroidi deksametasonin käyttö ja "syvän" tai "syvän" anestesian välttäminen leikkauksen aikana voi vähentää leikkauksen jälkeisten kognitiivisten toimintahäiriöiden (POCD) esiintymistä iäkkäillä potilailla. Tiedotteessa ei kuitenkaan anneta lukijalle minkäänlaista kontekstia, jonka perusteella hän voisi ymmärtää anestesian jälkeisten kognitiivisten toimintahäiriöiden vähentyneen esiintyvyyden, eikä siinä käsitellä deksametasonin käyttöön liittyviä kustannuksia tai mahdollisia haittoja. POCD ei ole harvinaista. Vuonna 2014 tehdyssä kirjallisuustutkimuksessa todettiin, että 41,4 prosentilla 60-vuotiaista tai sitä vanhemmista potilaista, joille oli tehty suuri leikkaus (muu kuin sydänleikkaus), oli POCD-oireita, kun he kotiutuivat sairaalasta. Kolme kuukautta myöhemmin 12,7 prosentilla näistä ikääntyneistä aikuisista oli edelleen POCD-oireita. Iäkkäät aikuiset eivät kuitenkaan ole ainoita, jotka kärsivät oireista; yli 30 prosenttia alle 60-vuotiaista aikuisista kärsii myös POCD:stä suurten leikkausten jälkeen. Sen lisäksi, että POCD on melko yleinen, sillä voi olla merkittävä vaikutus potilaan terveyteen, elämänlaatuun ja toipumiseen. Ikääntyneiden aikuisten, joilla on kognitiivisia ongelmia leikkauksen jälkeen, tärkeä ongelma on heidän kykynsä huolehtia itsestään. Kaikkien näiden tekijöiden vuoksi POCD:n ennaltaehkäisy on yleisen edun mukainen aihe. Kuten kaikissa terveyteen liittyvissä tutkimusuutisissa, kustannukset, hyödyt ja riskit on kuitenkin esitettävä selkeästi. Ja se puuttuu täältä.</w:t>
      </w:r>
    </w:p>
    <w:p>
      <w:r>
        <w:rPr>
          <w:b/>
        </w:rPr>
        <w:t xml:space="preserve">Esimerkki 2.2417</w:t>
      </w:r>
    </w:p>
    <w:p>
      <w:r>
        <w:t xml:space="preserve">Kohta: Kiinalainen lääketieteen tutkija keksi sähkösavukkeet noin kymmenen vuotta sitten, ja maa toimittaa lähes koko maailmanlaajuisen kysynnän. Laitteilla puhaltaminen eli höyrystäminen on kasvussa maailmanlaajuisesti, mutta se muodostaa vain pienen osan Kiinan 1,2 biljoonan juanin (noin 200 miljardin dollarin) suuruisesta savukebisneksestä. Yleisön kasvava tietoisuus tupakoinnin vaaroista ja Kiinan tiukentuva suhtautuminen tupakointiin julkisella paikalla avaavat sähkösavukkeille mahdollisuuden tunkeutua maailman suurimmille tupakkamarkkinoille. "Kun yhä useammassa paikassa tupakointi kielletään, huomaan käyttäväni sähkösavukkeita yhä useammin", Qu sanoo. Aloitettuaan tuotteen käytön kuusi vuotta sitten terveydellisistä syistä Qu on alkanut myydä sähkösavukkeita itse ja laajentanut liiketoimintaa viennistä kotimarkkinoille tänä vuonna. Sähkösavukkeita myydään Kiinassa enimmäkseen verkossa, sillä Kiinassa tuotetta koskeva sääntely on vielä löyhää. Singaporen ja Brasilian kaltaiset maat kieltävät tällä hetkellä sähkösavukkeet. Kiinalaiset valmistajat, kuten Shenzhen Smoore Technology, FirstUnion Group, Shenzhen Seego Technology Co Ltd ja Ruyan Tech, valmistavat noin 95 prosenttia maailman sähkösavukkeista, jotka ovat ohuita, paristokäyttöisiä metalliputkia, jotka muuttavat nikotiinipitoisen nesteen höyryksi, jota hengitetään. Vaping on mahdollisesti terveellisempi vaihtoehto tupakoinnille, sillä palamisen puuttuminen estää joitakin tupakansavun haitallisia sivuvaikutuksia. Suuri ongelma on kuitenkin se, että sähkösavukkeiden turvallisuudesta ja tehokkuudesta ei ole pitkäaikaista tieteellistä näyttöä, minkä vuoksi Britannian lääkäriliiton kaltaiset kriitikot varoittavat niiden sääntelemättömän käytön vaaroista. Sähkösavukemarkkinat kasvavat kuitenkin nopeasti, vaikka ne ovat edelleen vain pieni osa maailmanlaajuisesta tupakkabisneksestä. Viime viikonloppuna Hollywood-tähdet Leonardo DiCaprio ja Julia Louis-Dreyfus nähtiin polttamassa sähkösavukkeita maailmanlaajuisesti televisioidussa Golden Globes -palkintoseremoniassa. Jotkut analyytikot ennustavat, että sähkösavukkeet voivat myydä perinteisiä savukkeita enemmän vuosikymmenen kuluessa, varsinkin kun tupakkayhtiöt kamppailevat hallituksen sääntelyn ja terveystietoisten kuluttajien aiheuttaman myynnin laskun kanssa. Yhdysvalloissa sähkösavukkeiden myynti kasvoi 115 prosenttia vuosittain vuosina 2009-2012, ja asiantuntijoiden mukaan se voi kasvaa tänä vuonna jopa 240 prosenttia. Maailmanlaajuiset sähkösavukemarkkinat voivat joidenkin arvioiden mukaan viisinkertaistua 10 miljardiin dollariin vuoteen 2017 mennessä. Vaikka vientimarkkinat ovat kasvussa, kiinalaisten sähkösavukkeiden valmistajien kannalta kotimaan potentiaali on houkutteleva. Pienikin osa Kiinan yli 300 miljoonasta tupakoitsijasta olisi houkutteleva palkinto. Vuonna 2012 kiinalaiset polttivat yhteensä 2,46 biljoonaa savuketta - 4,8 savuketta henkilöä kohti päivässä - ja maan osuus maailman kulutuksesta on kolmannes. "Tupakan tiukempi valvonta on hyvä uutinen sähkösavukkeille", sanoi sähkösavukkeiden valmistaja Smooren toimitusjohtaja Lai Baosheng ja lisäsi, että Kiinan löyhät tupakointisäännöt olivat aiemmin hidastaneet liiketoiminnan kehitystä. Peking on ryhtynyt tiukentamaan tupakointia, tiukentanut virkamiehiä koskevaa tupakointikieltoa julkisella paikalla ja nostanut tupakan hintaa 5 prosenttia tässä kuussa. Terveysviranomaiset ilmoittivat, että he aikovat panna tänä vuonna täytäntöön koko maan kattavan tupakointikiellon julkisilla paikoilla - laki, jota on valmisteltu jo pitkään. Smoore toimitti vuonna 2013 yli 100 miljoonaa sähkösavuketta lähinnä Eurooppaan ja Yhdysvaltoihin, ja niiden myynnin arvo oli 800 miljoonaa juania, mikä on kaksinkertainen määrä edellisvuoteen verrattuna, vaikka Lai sanoo, että yhtiö alkaa tarkkailla mahdollisuuksia Kiinan sisällä tupakointisääntöjen koventuessa. Analyytikot sanovat, että Kiinan kotimarkkinoiden on lopulta avauduttava sähkösavukkeille. "Tässä on väistämätön logiikka, että lopulta kukaan ei polta tavallista tupakkaa tällä planeetalla", sanoi Euromonitorin lontoolainen tupakka-analyytikko Shane MacGuill. "Kiinasta ei voi tulla eräänlaista tupakkaghettoa, joten jonkinlaista liikettä kohti vaihtoehtoa on tapahduttava, vaikka en ole varma, kuinka pian se tapahtuu. Se tulee tapahtumaan, mutta se vie pidempään."  Tupakkayhtiöt, kuten British American Tobacco Plc ja Philip Morris International Inc, sekä riippumattomat yhdysvaltalaiset yritykset hankkivat jo sähkösavukkeita Kiinasta. Mutta sähkösavukkeiden avulla ne voisivat myös päästä Kiinan markkinoille - tällä hetkellä tupakan myyntiä Kiinassa hallitsee pitkälti valtion monopoli. Euromonitorin mukaan tupakan tuonnin osuus Kiinan markkinoista oli vuonna 2012 alle 1 prosentti, ja China National Tobacco Corporation hallitsee 98 prosenttia kotimaisista markkinoista, todetaan Brookingsin julkaisussa. Sähkösavukkeet tarjoavat potentiaalisen väylän Kiinan tiukasti valvotuille tupakkamarkkinoille tuotemerkeille, kuten Lorillard Inc:n blu-sähkösavukkeelle, Philip Morrisin emoyhtiön Altrian MarkTenille, BAT:n Vype:lle tai Reynolds American Inc:n Vuse:lle. Koska Kiinan suuret valtion omistamat tupakkayhtiöt pysyttelevät suurelta osin erossa sähkösavukkeista - vain yksi on maininnut selvästi tutkivansa kyseistä teknologiaa - maailmanlaajuinen Big Tobacco voisi kohdistaa markkinointinsa varakkaampiin ja terveystietoisempiin tupakoitsijoihin Kiinan kaupunkikeskuksissa. Kiinan sähkösavukemarkkinoiden sääntely on kuitenkin vielä kesken, ja siihen liittyy vakavia esteitä, eikä vähiten Kiinan haluttomuus ottaa riskiä menettää tavallisesta tupakasta nykyisin saatavat valtavat verotulot. Maa voi myös päättää valvoa sähkösavukemarkkinoita yhtä tiukasti kuin perinteistä tupakkateollisuutta, jolloin ulkopuolisille toimijoille jää vain vähän tilaa. "Uskon kuitenkin, että se on nähtävä mahdollisena väylänä Kiinan markkinoille", sanoo Cannacord Genuityn tupakka-analyytikko Eddy Hargreaves. "Potentiaali on yleisesti ottaen valtava, ja odotamme, että se yleistyy Kiinassa, vaikkakin hitaammin kuin Yhdysvalloissa ja Euroopassa." (1 dollari = 6,0412 Kiinan juania) Väite: "Vaping"" hidas polttaja Kiinassa, maailman sähkösavukkeiden valmistajassa"."</w:t>
      </w:r>
    </w:p>
    <w:p>
      <w:r>
        <w:rPr>
          <w:b/>
        </w:rPr>
        <w:t xml:space="preserve">Tulos</w:t>
      </w:r>
    </w:p>
    <w:p>
      <w:r>
        <w:t xml:space="preserve">Kun Qu Liangin vaimo tuli raskaaksi, 30-vuotias shanghailainen myyntimies vaihtoi tupakoinnin "höyrystämiseen", joka on Kiinassa harvinaista, vaikka Kiina on maailman johtava sähkösavukkeiden valmistaja.</w:t>
      </w:r>
    </w:p>
    <w:p>
      <w:r>
        <w:rPr>
          <w:b/>
        </w:rPr>
        <w:t xml:space="preserve">Esimerkki 2.2418</w:t>
      </w:r>
    </w:p>
    <w:p>
      <w:r>
        <w:t xml:space="preserve">Kohta: Emma sai idean hyväntekeväisyysjärjestönsä Girls Helping Girls Period perustamiseen, kun hän sai tietää, että liittovaltion köyhille suunnatut avustusohjelmat eivät kata kuukautistuotteita, minkä vuoksi monet pienituloiset ja kodittomat naiset joutuvat selviytymään kuukautiskierroistaan yksin. "Huomasimme, että monet ihmiset eivät tiedä sitä", Emma sanoi. "Se on tarkoituskin: valistaa yleisöä ja poistaa tämä ongelma, että siitä ei uskalleta puhua. Sen ei pitäisi olla asia, jota piilottelemme."   Hanke, Girlshelpinggirlsperiod.org, on osa kasvavaa kansallista liikettä, jonka tavoitteena on puuttua epätasa-arvoisuuteen, joka on syntynyt kuukautisiin edelleen liittyvän leimautumisen seurauksena. Joissakin vankiloissa naisvankien on esimerkiksi pakko ostaa tyynyjä kaupasta, ja julkisissa vessoissa niitä on harvoin tarjolla ilmaiseksi hätätilanteita varten. New Yorkissa ja 39 muussa osavaltiossa tamponeista ja terveyssiteistä peritään liikevaihtoveroa, mutta Rogaine-karvankasvuhoito, kondomit ja muut lähinnä miesten käyttämät tuotteet on vapautettu verosta. Asianajajat ovat nostaneet New Yorkissa kanteen kaksinaismoraaliin vedoten. Naisten puolestapuhujien mukaan kodittomien turvakotien, koulujen, vankiloiden ja julkisten vessojen budjeteissa pitäisi olla ilmaisia tamponeja ja terveyssiteitä, aivan kuten saippuaa, vessapaperia ja muita välttämättömiä tuotteita. Maassa, jossa erektiohäiriömainokset täyttävät television mainospaikat ja jossa ilmavaivoja ja suolen toimintaa koskevat vitsit ovat innoittaneet kokonaisia kirjoja, kuukautisten ruumiintoiminto on edelleen tabuaihe. "Se juontaa juurensa Eevaan, uskontoon, naisvihaan ja kaikkiin niihin yhteiskunnallisiin normeihin, joiden mukaan meidät on kasvatettu", sanoo New Jerseyn Maplewoodissa asuva asianajaja Jennifer Weiss-Wolf, joka puolustaa tasa-arvoista kuukautiskäytäntöä Yhdysvalloissa. Monien naisten edelleen tuntema häpeä ja hämmennys näkyy kuukautisia koskevien kiertoilmaisujen lisääntymisenä eri puolilla maailmaa. "Hai-viikko", "kirous", "Flo-tädin vierailu" ja "maalareiden tulo" ovat muutamia niistä 5 000 nimityksestä, jotka dokumentoitiin saksalaisen Clue-terveydenhuoltoyhtiön vuonna 2015 tekemässä tutkimuksessa, johon osallistui 90 000 ihmistä 190 maassa. "Meidät on koulutettu olemaan puhumatta siitä", Weiss-Wolf sanoi. "Kun emme puhu siitä, emme ota sitä huomioon. Emme ajattele: 'Hei, köyhille ihmisille tämä on todella kallista, tämä voi olla ongelma'."   Asiantuntijoiden mukaan keskiverto nainen käyttää vuosittain 70 dollaria tamponeihin ja tyynyihin, puhumattakaan alusvaatteiden ja vaatteiden vaihtokustannuksista, kun vahinkoja väistämättä sattuu. Vuonna 2013 tehdyn tutkimuksen mukaan 86 prosenttia 18-54-vuotiaista yhdysvaltalaisista naisista sanoo kokeneensa kuukautistensa yllättävän alkamisen julkisella paikalla ilman tarvitsemiaan tarvikkeita. Tutkimus tehtiin FreeTheTampons.org-sivuston puolesta, joka on ohiolainen aloite ilmaisten tamponien tarjoamiseksi vessoissa. "Kuukautistuotteet eivät ole ylellisyystuotteita", sanoi Yhdysvaltain edustaja Grace Meng Queensista, New Yorkista. Mengin ponnistelujen ansiosta liittovaltion hätätilavirasto päivitti sääntöjään, jotta kodittomat voivat maksaa tamponeista varoilla, jotka aiemmin oli rajoitettu esimerkiksi vaippoihin ja hammastahnaan. "Olemme kuulleet tarinoita nuorista tytöistä, jotka käyttävät rättejä, ja tytöt eivät voi mennä kouluun niinä päivinä, jolloin heillä on kuukautiset", Meng sanoi. "Jos koulusta puuttuu keskimäärin viisi päivää kuukaudessa, se vaikuttaa muuhunkin kuin vain kuukautisiin."  Ongelma ulottuu kauas Yhdysvaltoja laajemmalle, sillä 17 prosenttia naisista ympäri maailmaa kertoi jättäneensä koulun, työn tai tapahtuman väliin, koska pelkäsi, että joku voisi saada selville kuukautiset, Clue-tutkimuksen mukaan. Samaan aikaan amerikkalaistytöt saavat kuukautiset yhä varhaisemmassa iässä paremman ravitsemuksen ansiosta. Keskivertotytöllä kuukautiset alkavat 12-vuotiaana, ja hän vuotaa verta jopa seitsemän päivää kuukaudessa, kunnes hän on noin 50-vuotias, kertoo womenshealth.gov-sivusto. Kuukautisiin suhtaudutaan yhä asiallisemmin, mistä ovat osoituksena New Yorkin metroissa olevat suorasukaiset mainokset, joissa Thinxin "kuukautiskierron kestävien" alusvaatteiden mainostetaan imevän "kahden tamponin verran verta".  Toinen merkki muutoksesta on se, että Queensin lukioon asennetaan ilmainen tamponiannostelija osana pilottiohjelmaa, jonka tavoitteena on asentaa tamponeita koko New Yorkin julkiseen koulujärjestelmään, joka on maan suurin, yli miljoona oppilasta käsittävä koulu. "Se oli ennen ikävä aihe terveystiedon tunnilla", sanoi 12-vuotias Quinn Joy. "Mutta heti kun sain tietää, että ihmiset jäivät pois koulusta ja töistä, pääsin yli siitä. Nyt se on vain naisten vessapaperia." Väite: Yhdysvaltalaiset naiset vastustavat kuukautisten aiheuttamaa leimautumista ja kustannuksia.</w:t>
      </w:r>
    </w:p>
    <w:p>
      <w:r>
        <w:rPr>
          <w:b/>
        </w:rPr>
        <w:t xml:space="preserve">Tulos</w:t>
      </w:r>
    </w:p>
    <w:p>
      <w:r>
        <w:t xml:space="preserve">Kuusitoistavuotias Emma Joy ja hänen pikkusiskonsa Quinn viettivät hiljattain illan täyttämällä pusseja vuoden tamponeilla tai terveyssiteillä naisille, jotka jäävät usein pois töistä tai koulusta, koska heillä ei ole varaa kuukautistuotteisiin.</w:t>
      </w:r>
    </w:p>
    <w:p>
      <w:r>
        <w:rPr>
          <w:b/>
        </w:rPr>
        <w:t xml:space="preserve">Esimerkki 2.2419</w:t>
      </w:r>
    </w:p>
    <w:p>
      <w:r>
        <w:t xml:space="preserve">Kohta: Kirurgit tekivät siirron 11-vuotiaalle Sofia Sanchezille maanantaina Chicagon Lurie Children's Hospitalissa. Kanadalainen räppäri vieraili Sofian luona nähtyään videon, jossa tämä tanssi sairaalan käytävällä hänen kappaleensa "In My Feelings" tahtiin. Video innoitti tanssiviruksen. Sydän- ja verisuonikirurgi Carl Backer sanoo, että Sofian yhdeksän tunnin leikkaus sujui erittäin hyvin, vaikka ensimmäiset 48 tuntia sen jälkeen ovatkin kriittisiä. Facebook-videolla näkyy, kuinka Sofialle kerrotaan elinsiirrosta sunnuntaina ja hän huudahtaa: "Saanko sydämen, äiti?". Voi luoja!" ___ Juttua on korjattu siten, että leikkaus kesti yhdeksän eikä 12 tuntia. Väite: 11-vuotias tyttö saa sydämensiirron Draken vierailun jälkeen.</w:t>
      </w:r>
    </w:p>
    <w:p>
      <w:r>
        <w:rPr>
          <w:b/>
        </w:rPr>
        <w:t xml:space="preserve">Tulos</w:t>
      </w:r>
    </w:p>
    <w:p>
      <w:r>
        <w:t xml:space="preserve">Chicagon esikaupunkialueella asuva tyttö on saanut sydämensiirron vain muutama päivä sen jälkeen, kun hän oli tanssinut tiensä Draken sairaalakäynnille.</w:t>
      </w:r>
    </w:p>
    <w:p>
      <w:r>
        <w:rPr>
          <w:b/>
        </w:rPr>
        <w:t xml:space="preserve">Esimerkki 2.2420</w:t>
      </w:r>
    </w:p>
    <w:p>
      <w:r>
        <w:t xml:space="preserve">Kohta: Helmikuussa 2017 Shane Patrick Boyle aloitti GoFundMe-kampanjan kerätäkseen rahaa "kuukauden insuliinia varten". Muutamaa viikkoa myöhemmin hän kuoli sairastuttuaan diabeettiseen ketoasidoosiin. Vaikka useat paikalliset tiedotusvälineet uutisoivat Boylen kuolemasta tuolloin, Boylen tarina tavoitti monet lukijat vasta marraskuussa 2017, osittain Yhdysvaltain senaattorin Bernie Sandersin Facebook-kirjoituksen ansiosta, jossa hän linkitti The Nation -lehden artikkeliin insuliinin hinnannoususta: "Emme voi kutsua itseämme hienoksi maaksi niin kauan kuin nuoremme kirjaimellisesti kuolevat, koska heillä ei ole varaa hengenpelastaviin lääkkeisiin." Tämä oli myös yksi syy siihen, miksi Boyle kuoli. Tämä nuori mies, Shane Patrick Boyle, kuoli 18. maaliskuuta sen jälkeen, kun hänen GoFundMe-kampanjansa insuliinin maksamiseksi jäi 50 dollaria vajaaksi. Jonkin on muututtava. Meidän tehtävämme on vastustaa lääketeollisuuden ahneutta ja toteuttaa politiikkaa, joka tekee reseptilääkkeistä kohtuuhintaisia kaikille - ei sellaista, joka tekee lääketeollisuuden toimitusjohtajista rikkaita. Boylen kuolemaan liittyvien surullisten olosuhteiden korostamisen lisäksi The Nation viittasi myös Alec Raeshawn Smithiin, 26-vuotiaaseen, joka kuoli kesäkuussa menetettyään vakuutuksensa ja ryhdyttyään säännöstelemään insuliiniaan: Alec Raeshawn Smith, 26, löydettiin kuolleena asunnostaan 27. kesäkuuta. Hän säännösteli insuliiniaan jäätyään pois vanhempiensa vakuutusturvasta. Surullinen tosiasia on, että useampi ihminen olisi elossa, jos insuliini olisi kaikkien amerikkalaisten saatavilla. Smithin ja Boylen kuolemat ja heidän raportoimansa ongelmat sairausvakuutuksen kanssa herättivät epäilyksiä joissakin lukijoissa. Toiset törmäsivät uutiseen sosiaalisessa mediassa, jossa sitä jaettiin puutteellisen tai virheellisen tiedon kanssa. Esimerkiksi koomikko David Anthony sekoitti näiden kahden henkilön kuolemat toisiinsa kirjoittaessaan, että 26-vuotias oli aloittanut GoFundMe-järjestön saadakseen insuliinia: En koskaan unohda loppuelämäni aikana, että 26-vuotias aloitti gofundme-järjestön saadakseen insuliinia, ei saanut tarvitsemaansa määrää ja kuoli säännöstellessään ei-kallista lääkettään. Juuri ennen kiitospäivää. - Dave Anthony (@daveanthony) 24. marraskuuta 2017 Alec Raeshawn Smith oli kuollessaan 26-vuotias; emme kuitenkaan ole löytäneet mitään, mikä viittaisi siihen, että hän olisi perustanut GoFundMe-kampanjan kerätäkseen rahaa insuliiniin. (Rahankeräys perustettiin hänen kuolemansa jälkeen hautajaiskulujen kattamiseksi.) Shane Patrick Boyle sen sijaan oli kuollessaan vanhempi, ja hän perusti varainkeruun lääkkeitä varten. Smith menehtyi 27. kesäkuuta 2017. Hänen perheensä pyysi muistokirjoituksessaan lahjoituksia Juvenile Diabetes Foundationille ja kehotti kaikkia allekirjoittamaan vetoomuksen kohtuuhintaisen terveydenhuollon puolesta: Kukkien sijasta muistolahjoituksia voi antaa Juvenile Diabetes Foundationille, www.jdrf.org. Haluaisimme myös kannustaa kaikkia menemään osoitteeseen www.jdrf.org ja allekirjoittamaan Coverage 2 Control -vetoomuksen, joka tarjoaa diabeetikoille kohtuuhintaisuutta, valinnanvaraa ja kattavuutta. Boyle kuoli samaan hoidettavissa olevaan komplikaatioon, joka tappoi Smithin: diabeettiseen ketoasidoosiin. Ennen kuolemaansa 18. maaliskuuta 2017 hän perusti GoFundMe-kampanjan kerätäkseen rahaa kuukauden insuliinia varten: Ainoa arkistoitu versio tästä kampanjasta on 23. maaliskuuta 2017, viisi päivää Boylen kuoleman jälkeen. Vaikka tämän kopion mukaan Boyle oli kerännyt 1590 dollaria 750 dollarin tavoitteesta, näyttää siltä, että suurin osa näistä rahoista kerättiin hänen kuolemansa jälkeen. (Kaikki kahdeksan kommenttia lähetettiin Boylen kuoleman jälkeisinä päivinä, ja näkyvät lahjoitukset, yli 200 dollaria, lähetettiin päivän kuluessa sen arkistointipäivästä). Ted Closson, sarjakuvataiteilija ja Boylen ystävä, kirjoitti, että Boyle oli "50 dollaria jäljessä tavoitteestaan" yli kahden viikon ajan:  Toinen GoFundMe-kampanja, jonka tarkoituksena oli kerätä rahaa Boylen ja hänen äitinsä muistomerkkiä varten, viittaa myös siihen, että Boylen kuollessa rahankeräys jäi 750 dollarin tavoitteesta (painotus meidän): Maailma menetti upean miehen tyypin 1 diabeteksen komplikaatioiden vuoksi. Serkkuni Shane Boyle laittoi kaikkensa sairaan äitinsä hoitamiseen omien tarpeidensa kustannuksella. Shanen äiti Judy Boyle menehtyi 11. maaliskuuta, ja menetimme Shanen diabetekseen tasan viikkoa myöhemmin 18. maaliskuuta. Kuoleman jälkeen saimme tietää, että Shane menetti resepti-etuutensa, kun hän muutti Arkansasin Menaan hoitamaan äitiään. Löysimme GoFundMe-sivuston, jossa hän yritti kerätä 750 dollaria saadakseen vielä yhden kuukauden insuliinin ja tarvikkeet. Valitettavasti hän ei saanut apua ajoissa. Shane kuoli, koska hän yritti venyttää elämänsä pelastavaa insuliinia, jotta se kestäisi pidempään. Shane työskenteli kovasti äitinsä hautajaisjärjestelyjen hoitamiseksi, kun hän kuoli. Hänen hautajaisensa jouduttiin perumaan, koska kahden perheenjäsenen menettäminen viikon sisällä aiheutti odottamattoman taloudellisen taakan. Toivon, että saamme kerättyä varat Shanen ja Judy Boylen yhteiseen hautajaistilaisuuteen. Jos saamme kerättyä enemmän kuin mitä tarvitaan hautajaisiin, jäljelle jäävät varat menevät hyväntekeväisyysjärjestölle, joka tarjoaa insuliinia Shanen kaltaisille diabeetikoille. Emme halua, että muut perheet joutuvat kärsimään rakkaansa menettämisen tuskasta, koska heillä ei ole varaa lääkkeisiin. Kiitos kaikesta avusta, vaikka voisitkin tarjota vain ystävällisen viestin tai jakaa erityisen muiston. Vice mainitsi Boylen kuolemaan liittyvät olosuhteet myös insuliinin hinnannousua käsittelevässä jutussa. Jo kauan ennen kuin Boyle aloitti varainkeruukampanjan, hän oli huolissaan Trumpin presidenttikauden vaikutuksista insuliinin hintaan. Heti vaalien jälkeen, 9. marraskuuta 2016, Boyle kirjoitti Facebookissa (korostus meidän): Väite: Shane Patrick Boyle -niminen mies kuoli pian sen jälkeen, kun hän oli aloittanut GoFundMe-varainkeruun insuliinin hankkimiseksi.</w:t>
      </w:r>
    </w:p>
    <w:p>
      <w:r>
        <w:rPr>
          <w:b/>
        </w:rPr>
        <w:t xml:space="preserve">Tulos</w:t>
      </w:r>
    </w:p>
    <w:p>
      <w:r>
        <w:t xml:space="preserve">Viime yönä/tänä aamuna olin niin masentunut, etten halunnut enää elää tässä maailmassa (ja ykköstyypin diabeetikkona en rehellisesti sanottuna tiedä, kuinka kauan elän, jos menetän kohtuuhintaisen terveydenhuollon). Tänään tunnen itseni optimistisemmaksi, en siksi, että luulen kaiken olevan kunnossa, vaan siksi, että olen nähnyt niin monia viestejänne, joissa tunnustetaan edessä oleva taistelu ja puhutaan järjestäytymisestä, ei vain istumisesta ja valittamisesta tai seuraavien vaalien suunnittelusta.</w:t>
      </w:r>
    </w:p>
    <w:p>
      <w:r>
        <w:rPr>
          <w:b/>
        </w:rPr>
        <w:t xml:space="preserve">Esimerkki 2.2421</w:t>
      </w:r>
    </w:p>
    <w:p>
      <w:r>
        <w:t xml:space="preserve">Kohta: Jutussa todetaan, että FlexBar maksaa 16-33 dollaria. Jutussa olisi voitu verrata tätä hintaa joidenkin muiden hoitovaihtoehtojen kustannuksiin, jotka voivat olla melko kalliita. Jutussa ei yritetä mitenkään kvantifioida FlexBariin liittyviä hyötyjä, emmekä usko, että linkki tutkimuksen tiivistelmään riittää täyttämään tätä kriteeriä (varsinkin kun julkaistun tutkimuksen koko teksti on myös saatavilla verkossa). Keskivertolukijan ei voida olettaa tulkitsevan eroja "visuaalisen analogisen kipuasteikon" tai "DASH-kyselylomakkeen" perusteella ilman selitystä siitä, mitä nämä mittarit tarkoittavat. FlexBar on luultavasti turvallisempi kuin jotkin muut yleisesti käytetyt kyynärpääkivun hoidot, kuten steroidipistokset. Jutussa ei kuitenkaan oikeastaan käsitellä turvallisuutta, lukuun ottamatta sitä, että perinteiset käsipainot voivat joskus pahentaa tenniskyynärpään kipua (ja että FlexBar ei näin ollen tee). Vaikka tämä ei olekaan suuri huolenaiheemme, mielestämme on luultavasti ennenaikaista väittää, että FlexBar olisi turvallisempi kuin muut ei-invasiiviset lähestymistavat tenniskyynärpään hoitoon, koska se perustuu yhteen 21 henkilön tutkimukseen. Jutussa siteerataan tutkimusta, jossa todettiin FlexBar-laitetta käyttäneiden potilaiden voiman parantuneen ja kivun vähentyneen. Vaikka jutussa viitataan konferenssissa esiteltyyn tiivistelmään tutkimuksesta, siinä ei pyritä arvioimaan tutkimuksen laatua tai käsittelemään sen rajoituksia. Positiivista on, että tutkimuksessa oli satunnaistettu, kontrolloitu vertailu FlexBar-laitteen lisäämisestä perinteiseen fysioterapiaohjelmaan tenniskyynärpään hoidossa - suhteellisen vahva malli. Tutkimuksen hyvin pieni otoskoko (21 potilasta) ja lyhyt kesto (7 viikkoa) ovat kuitenkin tärkeitä rajoituksia, jotka olisi pitänyt mainita. Tenniskyynärpää uusiutuu usein, joten on epäselvää, onko tässä raportoidusta lyhytaikaisesta helpotuksesta hyötyä potilaille pidemmällä aikavälillä. Jutussa ei liioiteltu tenniskyynärpään seurauksia, jotka voivat aiheuttaa invalidisoivaa kipua, joka haittaa työtä ja toimintaa. Jutussa mainitaan FlexBar-valmistajan osallistuminen tutkimukseen, johon viitataan. Siinä siteerataan myös riippumatonta fysioterapeuttia, joka ehdottaa, että FlexBar-tangon vaikutuksen saavuttamiseen on muitakin keinoja. Jutussa mainitaan myös muita tenniskyynärpään hoitomuotoja, kuten ultraääni, vahvistus- ja venyttelyharjoitukset, ristikudoshieronta, lämpö ja jää. Jutusta käy selvästi ilmi, että FlexBar on kaupallisesti saatavilla. Jutussa mainitaan, että on olemassa muitakin tapoja saavuttaa FlexBar-tangon vaikutukset (kuten eräs asiantuntijalähde huomauttaa: "Vahvistustekniikka voidaan saavuttaa monilla eri menetelmillä."). Jutussa ei kuitenkaan käsitelty tyydyttävästi sitä, mikä tässä hoidossa on uutta ja potentiaalisesti tärkeää - eli sitä, että sen avulla potilaat voivat tehdä kotona eristettyjä eksentrisiä harjoituksia tenniskyynärpäätä varten. Aiemmin potilaat pystyivät tekemään tämän vain klinikalla kalliilla laitteella. Kotihoito tekisi tällaisesta hoidosta paljon edullisempaa ja helpommin saatavilla olevaa, mikä saattaisi myös tehostaa sitä. Annamme kuitenkin lyhyelle blogikirjoitukselle epäilyksen varaa, koska se päättyi huomautukseen: "FlexBar on helppokäyttöinen ja voit tehdä sen kotona." Tämä juttu ei perustunut uutistiedotteeseen. Väite: Kuminen kierre tenniskyynärpään kivun hoidossa.</w:t>
      </w:r>
    </w:p>
    <w:p>
      <w:r>
        <w:rPr>
          <w:b/>
        </w:rPr>
        <w:t xml:space="preserve">Tulos</w:t>
      </w:r>
    </w:p>
    <w:p>
      <w:r>
        <w:t xml:space="preserve">Jutussa kerrottiin, että tutkimus osoitti uuden hoidon parantavan voimaa ja vähentävän tenniskyynärpään aiheuttamaa kipua - mutta siinä ei kerrottu, kuinka paljon tai miten parannusta mitattiin. Emme myöskään saaneet koskaan tietoa tutkimussuunnitelman tärkeistä rajoituksista, jotka olisi pitänyt mainita. Jutussa annettu linkki tutkimuksen tiivistelmään ei riittänyt vastaamaan näihin huolenaiheisiimme. Kuten tässä jutussa korostetaan, tenniskyynärpää ei rajoitu vain country clubin sarjoihin, ja se voi aiheuttaa paljon muutakin kuin heikentää syöttöä. Se voi myös suoraan uhata maalareiden ja muiden käsityöläisten toimeentuloa, joiden liikkumista heikentävä kipu rajoittaa. Koska tähän vaivaan ei ole olemassa yhtä ainoaa hoitoa, joka olisi laajalti tehokas, uusien terapeuttisten lähestymistapojen, kuten tässä jutussa käsitellyn FlexBar-tangon, löytäminen on tärkeä tutkimuksen painopistealue.</w:t>
      </w:r>
    </w:p>
    <w:p>
      <w:r>
        <w:rPr>
          <w:b/>
        </w:rPr>
        <w:t xml:space="preserve">Esimerkki 2.2422</w:t>
      </w:r>
    </w:p>
    <w:p>
      <w:r>
        <w:t xml:space="preserve">Kohta: Vastoin odotuksia tutkimuksessa havaittiin myös, että keskimääräinen pituuskasvu kiihtyi kahden maailmansodan ja suuren laman välisenä aikana, jolloin köyhyyden, ruoka-annosten säännöstelyn ja sodan aiheuttamien vastoinkäymisten olisi voinut odottaa rajoittavan ihmisten kasvua. Tutkijoiden mukaan nopea eteneminen saattoi johtua siitä, että ihmiset päättivät hankkia vähemmän lapsia kyseisenä aikana, ja pienemmän perhekoon on aiemmin todettu olevan yhteydessä keskimääräisen pituuden kasvuun. "Ihmisten pituuden kasvu on keskeinen indikaattori väestön keskimääräisen terveyden paranemisesta", sanoi tutkimusta johtanut Timothy Hatton, brittiläisen Essexin yliopiston taloustieteen professori Timothy Hatton. Hänen mukaansa todisteet, joiden mukaan eurooppalaisen miehen keskipituus on kasvanut 167 senttimetristä 178 senttimetriin hieman yli sadassa vuodessa, viittaavat siihen, että terveyden paraneminen ja sairauksien väheneminen on tärkein yksittäinen tekijä, joka on vaikuttanut pituuden kasvuun. Oxford Economic Papers -lehdessä verkossa julkaistussa tutkimuksessa analysoitiin tietoja miesten keskimääräisestä pituudesta noin 21-vuotiaana 1870-luvulta noin vuoteen 1980 asti 15 Euroopan maassa. Tutkijoiden mukaan tutkimuksessa tarkasteltiin vain miehiä, koska naisten pituudesta on vaikea saada laajoja historiallisia tietoja. Viimeisimpien vuosikymmenten osalta miehiä koskevat tiedot saatiin pääasiassa iän mukaan tehdyistä pituustutkimuksista, kun taas aiempien vuosien osalta analyysissä käytettiin tietoja asevelvollisten ja alokkaiden pituuksista. Tutkijat havaitsivat, että miesten pituus oli kasvanut keskimäärin 11 senttimetriä (cm) reilussa vuosisadassa, mutta maittain oli eroja. Esimerkiksi Espanjassa miesten keskipituus nousi noin 12 senttimetriä vuosien 1871-1875 vajaasta 163 senttimetristä vajaaseen 175 senttimetriin vuosina 1971-1975, kun taas Ruotsissa miesten keskipituus kasvoi 10 senttimetriä hieman yli 170 senttimetristä lähes 180 senttimetriin samana ajanjaksona. Tutkijat havaitsivat, että monissa Euroopan maissa - muun muassa Isossa-Britanniassa ja Irlannissa, Skandinavian maissa, Alankomaissa, Itävallassa, Belgiassa ja Saksassa - pituuskasvu nopeutui selvästi kahden maailmansodan ja suuren laman välisenä aikana. "Tämä on silmiinpistävää, koska ajanjakso ajoittuu pitkälti ennen nykyaikaisen lääketieteen ja kansallisten terveyspalvelujen suurten läpimurtojen laajaa käyttöönottoa", he kirjoittavat. Hattonin mukaan yksi mahdollinen syy miesten keskipituuden nopeaan kasvuun kyseisenä ajanjaksona oli lapsikuolleisuuden vähenemisen ohella se, että hedelmällisyys oli tuolloin vahvasti laskusuunnassa - ja pienempien perhekokojen on aiemmin todettu olevan yhteydessä pituuden kasvuun. Muita pituutta lisääviä tekijöitä olivat muun muassa korkeammat tulot henkeä kohti, hygieenisemmät asumis- ja elinolot, parempi terveys- ja ravitsemuskasvatus sekä paremmat sosiaalipalvelut ja terveydenhuoltojärjestelmät. Väite: Isompi ja terveempi: Eurooppalaiset miehet kasvavat 11 cm vuosisadassa.</w:t>
      </w:r>
    </w:p>
    <w:p>
      <w:r>
        <w:rPr>
          <w:b/>
        </w:rPr>
        <w:t xml:space="preserve">Tulos</w:t>
      </w:r>
    </w:p>
    <w:p>
      <w:r>
        <w:t xml:space="preserve">Maanantaina julkaistun uuden tutkimuksen mukaan eurooppalaisten miesten keskipituus kasvoi yllättävät 11 senttimetriä 1870-luvun alusta vuoteen 1980, mikä heijastaa terveyden merkittävää paranemista koko alueella.</w:t>
      </w:r>
    </w:p>
    <w:p>
      <w:r>
        <w:rPr>
          <w:b/>
        </w:rPr>
        <w:t xml:space="preserve">Esimerkki 2.2423</w:t>
      </w:r>
    </w:p>
    <w:p>
      <w:r>
        <w:t xml:space="preserve">Kohta: Huhtikuussa 2019 useissa uutisartikkeleissa eri puolilla maailmaa kerrottiin, että Australian hallituksella oli suunnitelma miljoonien luonnonvaraisten kissojen lopettamisesta ilmasta pudotettujen myrkytettyjen makkaroiden avulla. CBS News julkaisi artikkelin otsikolla "Australia yrittää tappaa miljoonia kulkukissoja pudottamalla myrkytettyjä makkaroita ilmasta", ja siinä kerrottiin edelleen seuraavaa: "Australian hallitus haluaa tappaa kaksi miljoonaa luonnonvaraista kissaa ensi vuoteen mennessä - ja se haluaa tehdä sen pudottamalla myrkyllisiä makkaroita ilmasta. Tällä hetkellä koko maassa on arviolta 2-6 miljoonaa vapaana kulkevaa kissaa, ja virkamiesten mukaan ne uhkaavat alkuperäisiä luonnonvaraisia eläinkantoja."  Britannian Independent julkaisi 29. huhtikuuta artikkelin otsikolla "Australia aikoo tappaa miljoonia luonnonvaraisia kissoja pudottamalla myrkkyä sisältäviä makkaroita ilmasta", ja 26. huhtikuuta CNN kertoi seuraavaa: "Australia on sodassa - luonnonvaraisia kissoja vastaan. Hallitus haluaa tappaa vuoteen 2020 mennessä kaksi miljoonaa vapaana liikkuvaa kissaa, mikä on suuri osa luonnonvaraisten kissojen kokonaispopulaatiosta, jonka arvioidaan olevan 2-6 miljoonaa." Saimme lukijoilta useita kyselyitä näiden raporttien paikkansapitävyydestä ja erityisesti väitteestä, jonka mukaan ensisijainen tai ainoa teurastusmenetelmä olisi myrkytetty makkara. Australian hallitus on todellakin aloittanut aloitteen, jonka tarkoituksena on lopettaa miljoonat luonnonvaraiset kissat, joita se on kuvaillut "yhdeksi suurimmista uhkista Australian maalla eläville nisäkkäille" ja joiden se on syyttänyt joidenkin lajien sukupuuttoon kuolemisesta. Tuhoamishankkeesta ilmoitettiin kuitenkin ensimmäisen kerran vuonna 2015, ja se oli jo pitkällä, kun siitä sattui tulemaan tietoja huhtikuussa 2019. Australian hallitus käynnisti vuonna 2015 uhanalaisten lajien strategian. Yksi sen neljästä keskeisestä strategiasta koski luonnonvaraisia kissoja, ja politiikassa hahmoteltiin muun muassa tavoite lopettaa 2 miljoonaa tällaista kissaa vuoteen 2020 mennessä ja hävittää luonnonvaraiset kissat kokonaan viideltä Australian saarelta. Aloitteen käynnistävässä hallituksen raportissa todettiin seuraavaa: "Tieteellinen näyttö on yksiselitteinen siitä, että luonnonvaraiset kissat ovat yksi suurimmista uhista Australian maalla eläville nisäkkäille. Ne ovat vaikuttaneet merkittävästi ainakin 27 nisäkkään sukupuuttoon sen jälkeen, kun ne saapuivat Australiaan. Nykyään ne uhkaavat ainakin 142 lajia eli yli kolmasosaa uhanalaisista nisäkkäistä, matelijoista, sammakoista ja linnuista. Koska luonnonvaraisten kissojen aiheuttama uhka on niin monien kotoperäisten eläinten sukupuuttoon kuolemisen aiheuttaja ja koska se on uhka, joka on aiemmin jätetty suhteellisen vähälle huomiolle, luonnonvaraisten kissojen aiheuttaman uhan torjuminen on tämän toimintasuunnitelman ensisijainen tavoite." Vuoden 2016 loppuun mennessä Melbournessa sijaitsevan RMIT-yliopiston tutkijat raportoivat, että arviolta 211 000 villiintynyttä kissaa oli lopetettu osana aloitetta, mutta arvioivat myös, että 83 prosenttia näistä eläimistä oli ammuttu eikä myrkytetty. Ajantasaisempia lukuja ei ollut joulukuussa 2017 päättynyttä ajanjaksoa koskevassa edistymisraportissa. Jotta tavoite 2 miljoonan luonnonvaraisen kissan hävittämisestä saavutettaisiin, hallitus listasi ensimmäiseksi toimeksi "Curiosityn, uuden humaanin luonnonvaraisten kissojen syötin, kehittämisen ja käyttöönoton". Australian ympäristö- ja energiaministeriö oli käyttänyt vuosia Curiosityn kehittämiseen ja testaamiseen, uudenlaisen nakkisyötin, joka hallituksen mukaan on nykyisiä syöttejä epätodennäköisempää, että muut eläimet syövät sitä: Curiosity-syötti luonnonvaraisille kissoille on ollut pitkäaikainen 5,1 miljoonan dollarin hanke, jonka tarkoituksena on ollut kehittää humaani, laajamittainen myrkyllinen syötti luonnonvaraisten kissojen hallitsemiseksi suojelualueilla. Curiosity-syötti luonnonvaraisille kissoille koostuu pienestä lihapohjaisesta makkarasta, joka sisältää pienen kovan muovipelletin, joka kapseloi humaanin toksiinin. Kissoilla ei ole poskihampaita, ja ne pureskelevat ruokaansa yleensä vähemmän, joten ne saattavat niellä makkaran osia, mukaan lukien pelletin. Useimmat australialaiset kotieläimet nakertavat ja pureskelevat ruokaansa ja todennäköisesti hylkäävät pelletin. Pelletti on suunniteltu liukenemaan kissan vatsassa ja antamaan nopea annos toksiinia. Curiosity-syötissä luonnonvaraisille kissoille käytetään uutta humaania myrkkyä nimeltä para-aminopropiofenoni eli PAPP, jota pidetään maailmanlaajuisesti parhaana käytäntönä. Lyhyesti sanottuna PAPP-myrkky muuttaa eläimen punasolut muotoon, joka ei pysty kuljettamaan happea, mikä aiheuttaa kuoleman aivojen ja muiden elintärkeiden elinten hapenpuutteen vuoksi. Sitä pidetään inhimillisenä, ja kuolema kestää minuuteista tunteihin. RSPCA [Royal Society for the Prevention of Cruelty to Animals] on todennut, että PAPP on selvä parannus inhimillisyyteen verrattuna aiempiin myrkkyihin. Vaikutustapa tarkoittaa, että PAPP:tä sisältävää Curiosity-syöttiä syöneen kissan ruhon syömisestä aiheutuva muiden eläinten sekundaarimyrkytys on paljon epätodennäköisempää kuin aiemmin käytettyjä toksiineja käytettäessä. (Vaikka ote selittääkin Australian hallituksen perustelut Curiosity-syötin suosimiselle, siinä on asiavirhe: kissoilla on molaarihampaat, vaikkakin vain kaksi, ja niitä käytetään pikemminkin lihan repimiseen kuin jauhamiseen, joten yleinen väite, jonka mukaan kissat pureskelevat vähemmän ja nielevät helpommin kuin muut eläimet, näyttää pitävän paikkansa). Hallituksen tilaamissa Curiosityn kenttäkokeissa syöttiä on levitetty maastossa kohdealueille sekä lentokoneilla että maalla kulkevilla ajoneuvoilla. Huhtikuussa 2019 Australian torjunta-aine- ja eläinlääkintäviranomainen arvioi edelleen Curiosityn PAPP-vaihtoehtoa. Maan hallitus vaikutti kuitenkin luottavaiselta, että se rekisteröidään tuholaistorjuntatuotteeksi, sillä marraskuussa 2018 ympäristö- ja energiaministeriö pyysi hakemuksia kaupalliselle kumppanille syötin valmistamiseksi ja myymiseksi. Vaikka keväällä 2019 ei tapahtunut mitään merkittävää kehitystä teurastusohjelman suhteen, kiinnostus aloitetta kohtaan heräsi uudelleen New York Timesin 25. huhtikuuta julkaisemassa artikkelissa, joka oli otsikoitu "Australia is Deadly Serious About Killing Millions of Cats" (Australia on tappavan tosissaan tappaessaan miljoonia kissoja) ja jossa mainittiin toisenlaisen, vaikuttavaa ainetta natriumfluoroasetaattia sisältävän, "1080" -nimellä tunnetun, makkaralla levitettävän kissansyötin olemassa oleva käyttö.  Helmikuussa 2019 ryhmä australialaisia tiedemiehiä kyseenalaisti hallituksen tavoitteen lopettaa 2 miljoonaa luonnonvaraista kissaa vuoteen 2020 mennessä, ja totesi muun muassa, että hallitus ei ollut esittänyt selkeää mittaria tai tieteellistä perustetta tälle luvulle; se ei ollut ilmoittanut, miten tai onko teurastus vähentäisi luonnonvaraisten kissojen kokonaispopulaatiota (ottaen huomioon niiden nopean lisääntymisnopeuden) ja lisäisi myös uhanalaisten lajien populaatioita; ja koska arviot siitä, kuinka monta luonnonvaraista kissaa Australiassa todellisuudessa asuu, vaihtelivat suuresti. Conservation Letters -lehdessä julkaistussa artikkelissa tutkijat kirjoittavat: Väite: Australian hallituksen uhanalaisia lajeja koskevan strategian yhtenä tavoitteena on tappaa 2 miljoonaa luonnonvaraista kissaa vuoteen 2020 mennessä suurelta osin tappavaa myrkkyä sisältävän makkarasyötin avulla. </w:t>
      </w:r>
    </w:p>
    <w:p>
      <w:r>
        <w:rPr>
          <w:b/>
        </w:rPr>
        <w:t xml:space="preserve">Tulos</w:t>
      </w:r>
    </w:p>
    <w:p>
      <w:r>
        <w:t xml:space="preserve">"Keskittyminen kissojen tappamiseen saattaa viedä huomion pois muista luonnon monimuotoisuuteen kohdistuvista uhkista, joista merkittävin on laajalle levinnyt, jatkuva elinympäristöjen häviäminen, joka on suurelta osin jätetty huomiotta uhanalaisia lajeja koskevassa strategiassa". Tappotavoite on hyvin näkyvä symboli laajemmalle kampanjalle, joka koskee luonnonvaraisten kissojen tutkimusta ja hoitoa Australiassa, eikä suora indikaattori suojelutoimista ja -menestyksestä. Olemme huolissamme siitä, että edistyminen kohti kahden miljoonan eläimen tavoitetta voidaan tulkita väärin edistymiseksi uhanalaisten lajien suojelussa, vaikka näiden kahden välinen yhteys ei ole selvä."</w:t>
      </w:r>
    </w:p>
    <w:p>
      <w:r>
        <w:rPr>
          <w:b/>
        </w:rPr>
        <w:t xml:space="preserve">Esimerkki 2.2424</w:t>
      </w:r>
    </w:p>
    <w:p>
      <w:r>
        <w:t xml:space="preserve">Kohta: Toukokuun 9. päivänä 2019 Facebookissa ja Twitterissä liikkui juliste, joka oli peräisin Delta Airlinesille ja jossa ilmeisesti kehotettiin työntekijöitä luopumaan ammattiliittomaksuista videopelikonsolien hankkimisen hyväksi:lol fuck off @Delta pic.twitter.com/fMNOeW9uFG- Eoin Higgins (@EoinHiggins_) May 9, 2019Videopeliohjainta esittävän renderöinnin yläpuolella sininen ja punainen teksti kehotti Deltan työntekijöitä ostamaan kalliita konsoleita sen sijaan, että he maksaisivat ammattiliittomaksuja:UNION DUES COST AROUND $700 A YEARA UUSI VIDEOPELIJÄRJESTELMÄ, JOSSA ON UUSIMMAT HITIT, SOUNDS LIKE FUN. SIIRRÄ RAHOITUKSESI SIIHEN SEN sijaan, että maksaisit jäsenmaksuja ammattiliitolle.Kuvassa oli myös Deltan logo ja verkkosivusto: DontRiskItDontSignIt.com. Eoin Higginsin yllä olevaa twiittiä jaettiin yli 50 000 kertaa alle kuudessa tunnissa: Yikes, @Delta. Soita meille, kun Xbox tekee mallin, jolla voidaan nostaa palkkoja, taata palkallinen vapaa ja tehdä työpaikoista turvallisempia ja varmempia. Siihen asti pysymme #unionissa. #1u https://t.co/8Bb8phfzeK- Transp. Trades Dept. (@TTDAFLCIO) May 9, 2019Yhdistyssopimus: ✅ On varaa uuteen videopelijärjestelmään ✅ Suojaa huonoilta pomoilta ✅ Jos minut irtisanotaan, pomoni joutuu neuvottelemaan ehdoista liittoni kanssa ✅ Vapaa pääsy lakimiehiin ✅ Enemmän etujaVideopelijärjestelmä: Brett Banditelli (@banditelli) May 9, 2019Muistutetaan, että yritykset alkavat painaa ammattiliiton vastaisia myyttejä ja propagandaa vasta sitten, kun ne alkavat nähdä työntekijöiden voimaa toiminnassa ja ymmärtävät, mitä vastaan he ovat.Jatkakaa samaan malliin Deltan työntekijät! ✊🏿✊🏼✊🏾 https://t.co/UV8wlJ6tKg- Game Workers Unite ✊🏿✊🏽✊🏾 (@GameWorkers) May 9, 2019Wow. Delta antaisi sinulle runsaasti aikaa pelata videopelejä, kun he erottavat sinut ilman hyvää syytä, koska olet At Will -työntekijä. Mutta ammattiliittosopimus suojaa palkkaasi mielivaltaisilta irtisanomisilta. @AFLCIO @EoinHiggins_ pic.twitter.com/bM9cTtWn0o- RWDSU (@RWDSU) May 9, 2019Higginsin jakama kuva jaettiin myös Redditin r/WTF- ja r/ChapoTrapHouse-sivustoille: Gamers please don't rise up. from ChapoTrapHouseVastauksena kysymyksiin kuvan alkuperästä Higgins sanoi, että hän selittää lisää tulevassa artikkelissa:I'll have answers to that and more in a piece- Eoin Higgins (@EoinHiggins_) May 9, 2019Deltan ammattiliittojen vastaisella DontRiskItDontSignIt.com-sivustolla oli "tulostettavat" -osio, mutta virallisena levinnyt "videopelit"-juliste oli joko poistettu tai se ei ollut koskaan alunperinkään ollut sivustolla. Monet saatavilla olevista kuvista muistuttivat kuitenkin läheisesti julistetta: Yhdessä 9. toukokuuta 2019 saatavilla olleista "tulostettavista" (arkistoitu tänne) oli samanlainen rakenne kuin kiertävässä kuvassa: Emme kuitenkaan onnistuneet löytämään yhtään kuvaa samasta julisteesta, joka olisi ladattu internetiin ennen Higginsin twiittiä. Sinä päivänä, kun twiitti alkoi kiertää, IAM antoi lausunnon Deltan hyökkäyksistä IAMDelta.net-sivustolla ja Twitterissä: Lausuntomme @Deltan hyökkäyksestä omia työntekijöitään vastaan. #DoBetterDelta pic.twitter.com/2Kby5wTkbu- Machinists Union (@MachinistsUnion) May 9, 2019Olimme yhteydessä Deltan ja International Association of Machinistsin (IAM, Deltan ammattiliittojen tuhoamispyrkimysten kohde) kanssa kysyaksemme "videopelien" julisteen alkuperästä ja aitoudesta. Emme ole saaneet vastausta lentoyhtiöltä, mutta liitto vahvisti niiden olemassaolon Twitterissä:Työntekijöiden taukotiloissa.- Machinists Union (@MachinistsUnion) May 9, 2019Samansuuntaisia julisteita oli useampiakin, jotka kaikki jakoivat sivuston estetiikan:Videopelit, baseball ja jalkapallo? Oikeasti @Delta? Työntekijämme haluavat äänen työpaikalla. #GameOverDelta #1u pic.twitter.com/AdSgxSxVHh- AFL-CIO (@AFLCIO) May 10, 2019Tutkivan journalismin sivuston Sludge mukaan sivusto ja julisteet ovat aggressiivisista kampanjoistaan tunnetun suhdetoimintafirman työtä:FTI:n työntekijät eivät vain luo verkkosivuja ja viestejä. He työskentelevät myös peiteagentteina joillekin asiakkailleen.Aiemmin tänä vuonna FTI:n työntekijät esiintyivät Western Wire -sivuston - joka on toinen Deltan ammattiliittovastaisen sivuston kanssa palvelimen jakava sivusto - toimittajina ja yrittivät kuulustella ympäristöjärjestö EarthRights Internationalin kanssa työskenteleviä lakimiehiä sen ExxonMobilia vastaan nostamasta kanteesta. Oikeudellinen etiikka kieltää asianajajia puhumasta vastapuolen edustajien kanssa ilman, että heidän asianajajansa ovat läsnä, joten FTI:n yritys kuulustella EarthRights Internationalin asianajajia journalismin varjolla voidaan helposti nähdä yrityksenä kiertää oikeudellista etiikkaa ja kerätä tietoja asiakkaalleen ExxonMobilille.Pyysimme Deltalta kommenttia, mutta emme ole vielä saaneet vastausta. Väite: Delta Airlines loi ammattiliittoja vastustavan julisteen, jossa työntekijöitä kehotettiin ostamaan videopelikonsoleita mahdollisilla ammattiliittomaksuilla.</w:t>
      </w:r>
    </w:p>
    <w:p>
      <w:r>
        <w:rPr>
          <w:b/>
        </w:rPr>
        <w:t xml:space="preserve">Tulos</w:t>
      </w:r>
    </w:p>
    <w:p>
      <w:r>
        <w:t xml:space="preserve">Deltan ammattiliittoa vastaan hyökkäävä "Videopelit"-juliste</w:t>
      </w:r>
    </w:p>
    <w:p>
      <w:r>
        <w:rPr>
          <w:b/>
        </w:rPr>
        <w:t xml:space="preserve">Esimerkki 2.2425</w:t>
      </w:r>
    </w:p>
    <w:p>
      <w:r>
        <w:t xml:space="preserve">Kohta: "Vaikka hintaa ei ole vahvistettu, tässä jutussa käsitellään kustannuksia huomauttamalla, että muut biotekniikkalääkkeet maksavat tuhansia dollareita hoitokuukautta kohti. Juttu sisälsi keskeisiä yksityiskohtia eloonjäämislukujen ja -pituuden eroista hoito- ja kontrolliosien välillä. Jutussa annetaan sekä elossaoloajan mediaani että kolmen vuoden elossaololuvut tutkimuksen hoito- ja plasebo-osiin osallistuneille. Olisi ehkä ollut hyödyllistä sanoa ""vähintään puolet miehistä selvisi hengissä"" eikä ""eloonjäämisajan mediaani oli"". Jutussa luetellaan tutkimuksessa raportoidut vakavat haittavaikutukset ja se, että aiemmissa tutkimuksissa on esitetty huoli hoitoon liittyvistä aivohalvauksista. Vaikka tässä jutussa, kuten myös tarkistamassamme USA Todayn raportissa, todetaan pääkirjoituksessa, että Provengea saaneet potilaat elivät neljä kuukautta pidempään täsmentämättä, että elinaika oli neljä kuukautta pidempi kuin lumelääkkeellä, ei vakiohoidolla, siinä kerrotaan käytettävissä olevat tulokset paremmin. Jutussa verrataan virheellisesti kokeellisen hoidon raportoitua eloonjäämisetua tavanomaista solunsalpaajahoitoa saavien miesten odotettuun eloonjäämisaikaan ja annetaan ymmärtää, että näitä kahta hoitoa on testattu vastakkain. Jutussa myös spekuloidaan, että Provenge voisi olla tehokkaampi, jos sitä annettaisiin taudin varhaisemmassa vaiheessa, vaikka väitteen tueksi ei ole näyttöä. Jutun lopussa olevat lainaukset joidenkin potilasryhmien johtajilta liioittelevat näyttöä tehosta, mutta ne näyttävät heijastavan tarkasti näiden aktivistien näkökulmaa. Jutussa ei käsitelty yksityiskohtaisesti pitkälle edenneen eturauhassyövän tilaa, joten tämä on N/A. Juttu sisältää riippumattomien asiantuntijoiden kommentteja. Siinä todetaan, että lääkkeen kehittäjä maksoi tutkimuksen ja että johtava tutkija omistaa yhtiön osakkeita. Lisäksi jutussa mainitaan, miten yhtiön osakekurssi vaihteli; hyvä muistutus siitä, että tutkimusraportilla voi olla huomattavia taloudellisia seurauksia. Jutussa ei viitattu osakekurssin nousuun aiemmin tässä kuussa, joka seurasi yhtiön epämääräistä ilmoitusta analyytikoiden kanssa pidetyssä kokouksessa, jossa väitettiin, että hoito pidentää potilaiden elossaoloaikaa. Jutussa mainitaan, että sytostaattihoito Taxoteren kanssa on ainoa hyväksytty hoito pitkälle edennyttä eturauhassyöpää sairastaville potilaille. Siinä ei olisi pitänyt todeta, että Provenge tuottaa suuremman eloonjäämisedun, koska hoitoja ei ole suoraan verrattu toisiinsa. Jutussa huomautetaan, että FDA ei ole hyväksynyt Provengea. Jutussa kerrottiin, että Provenge on ensimmäinen terapeuttinen syöpärokote, "joka täyttää myöhäisvaiheen testeissä ennalta asetetun eloonjäämistä parantavan tavoitteen". Juttu sisälsi alkuperäistä raportointia. Yksi American Urological Associationin tiedottajan kommentti näyttää kuitenkin otetun uutistiedotteesta ilman erittelyä siitä, että se sisältyi lausuntoon eikä haastatteluun." Väite: Tutkimus: Eturauhassyöpärokote pidentää eloonjäämisaikaa.</w:t>
      </w:r>
    </w:p>
    <w:p>
      <w:r>
        <w:rPr>
          <w:b/>
        </w:rPr>
        <w:t xml:space="preserve">Tulos</w:t>
      </w:r>
    </w:p>
    <w:p>
      <w:r>
        <w:t xml:space="preserve">"Tässä raportissa on noin kaksinkertainen määrä tilaa USA Todayn juttuun verrattuna, ja se sisältää tärkeää tietoa eturistiriidoista ja tutkimusraporttien taloudellisista vaikutuksista sekä yksityiskohtia, jotka tuovat tutkimustulokset selkeämmin esiin, kuten mediaanieloonjäämislukemat ja sen, että FDA hylkäsi aikaisemman Provenge-hyväksyntähakemuksen. Juttu täyttää useimmat kriteerimme, ja siksi se saa korkean arvosanan. Siinä on kuitenkin puutteensa. Jutun sitaateissa ylistetään lähes poikkeuksetta lääkettä edistysaskeleeksi tai jopa uraauurtavaksi. Ainoastaan yhdessä kommentissa esitetään, että haittavaikutuksista on vielä epäselvyyksiä. Yhdessäkään ei korosteta sitä, että hoidosta huolimatta kaksi kolmesta osallistujasta kuoli kolmen vuoden kuluessa. Muissa jutuissa lainattiin asiantuntijoita, jotka kutsuivat tuloksia "asteittaiseksi" edistykseksi, mutta tässä jutussa ei mainittu tällaisia varoittavia näkökulmia. Toimittaja teki virheen verratessaan tämän Provenge-tutkimuksen selviytymistietoja tavanomaisen kemoterapian tyypillisiin tuloksiin. Koska tutkimuksessa verrattiin Provengea ainoastaan lumelääkkeeseen, ei tavanomaiseen hoitoon, on sopimatonta väittää, että kokeellinen lääke on parempi. Sen sijaan, että odotuksia herätettäisiin sanomalla, että lääkärit "toivovat vieläkin suurempaa hyötyä, jos lääkettä annetaan aikaisemmin", jutussa olisi pitänyt yksinkertaisesti todeta, että ei tiedetä, millaisia vaikutuksia tällä hoidolla voisi olla, jos sitä annettaisiin aikaisemmin eturauhassyövän hoidon aikana. Tämä seikka on tärkeä, sillä jos FDA hyväksyy hoidon pitkälle edenneen eturauhassyövän hoitoon, lääkärit saattavat alkaa tarjota sitä miehille, joilla on vähemmän laaja-alainen tauti, uskomuksen perusteella eikä todisteiden perusteella sen tehokkuudesta.""</w:t>
      </w:r>
    </w:p>
    <w:p>
      <w:r>
        <w:rPr>
          <w:b/>
        </w:rPr>
        <w:t xml:space="preserve">Esimerkki 2.2426</w:t>
      </w:r>
    </w:p>
    <w:p>
      <w:r>
        <w:t xml:space="preserve">Kohta: Teksasin entinen kongressiedustaja lupaa käyttää toimeenpanomääräyksiä kumotakseen Trumpin hallinnon transsukupuolisten joukkojen palveluskiellon ja peruuttaakseen HIV-positiivisten palveluksessa olevien jäsenten kotiuttamiskäytännön. O'Rourke haluaa tehdä yhteistyötä kongressin kanssa tasa-arvolain (The Equality Act) hyväksymiseksi, jolla hänen mukaansa varmistettaisiin, että LGBTQ-ihmiset voivat "osallistua täysipainoisesti julkiseen elämään ilman syrjintää" työelämässä, asumisessa ja "julkisissa tiloissa ja palveluissa". Keskiviikkona julkaistuun suunnitelmaan sisältyy yleinen terveydenhuoltojärjestelmä, joka takaisi LGBTQ-ihmisille pääsyn hormonihoitoihin "ja muihin sukupuolta vahvistaviin hoitoihin". O'Rourke lupaa myös helpottaa Yhdysvaltoihin turvapaikkaa hakevien LGBTQ-pakolaisten asemaa. Hän ilmoitti vuoden 2020 kampanjastaan maaliskuussa. Väite: Vuoden 2020 toiveikas O'Rourke esittelee suunnitelman LGBTQ-oikeuksien suojelemiseksi.</w:t>
      </w:r>
    </w:p>
    <w:p>
      <w:r>
        <w:rPr>
          <w:b/>
        </w:rPr>
        <w:t xml:space="preserve">Tulos</w:t>
      </w:r>
    </w:p>
    <w:p>
      <w:r>
        <w:t xml:space="preserve">Demokraattien presidenttiehdokas Beto (BET'-oh) O'Rourke esitteli suunnitelman LGBTQ-oikeuksien suojelemiseksi aamulla, jolloin hän johti Pride-juoksua New Yorkin puiston läpi.</w:t>
      </w:r>
    </w:p>
    <w:p>
      <w:r>
        <w:rPr>
          <w:b/>
        </w:rPr>
        <w:t xml:space="preserve">Esimerkki 2.2427</w:t>
      </w:r>
    </w:p>
    <w:p>
      <w:r>
        <w:t xml:space="preserve">Kohta: Tuomarit eivät kommentoineet kieltäytyessään tarkastelemasta valitustuomioistuimen päätöstä, jolla laki pidettiin voimassa. Lain täytäntöönpano oli keskeytetty, kunnes oikeusjuttu oli käsitelty, mutta se alkaa pian, sanoi Kentuckyn hallituksen pääneuvonantaja Matt Bevinin asianajaja Steve Pitt. American Civil Liberties Union oli haastanut lain Kentuckyn ainoan jäljellä olevan aborttiklinikan puolesta. ACLU väitti, että ultraäänitutkimuksia koskevat lait loukkaavat lääkäreiden sananvapautta ensimmäisen lisäyksen mukaisesti. Cincinnatissa sijaitseva liittovaltion vetoomustuomioistuin piti Kentuckyn lain voimassa, mutta sen sisaristuin Richmondissa, Virginiassa, kumosi Pohjois-Carolinassa voimassa olleen vastaavan toimenpiteen. Korkein oikeus oli aiemmin pitänyt voimassa aborttia hakevia naisia koskevat "tietoon perustuvaa suostumusta" koskevat lait. Tuomioistuin käsittelee maaliskuussa aborttiasiaa, joka koskee Louisianan pyrkimystä vaatia abortteja tekeviltä lääkäreiltä pääsyoikeuksia paikallisiin sairaaloihin. Lääkäreiden puheoikeus on ollut esillä myös muissa kuin aborttitapauksissa. Liittovaltion muutoksenhakutuomioistuin Atlantassa kumosi osan vuonna 2011 annetusta Floridan laista, jolla pyrittiin kieltämään lääkäreitä puhumasta potilaidensa kanssa aseiden turvallisuudesta. Lain mukaan lääkäreitä uhkasivat sakot ja lääkärinlupansa mahdollinen menettäminen, jos he keskustelivat aseista potilaiden kanssa. Kentuckyssa lääkäreiden on kuvattava ultraäänitutkimus yksityiskohtaisesti, kun raskaana oleva nainen kuuntelee sikiön sydämenlyöntejä. Naiset voivat kääntää katseensa pois ja peittää korvansa välttääkseen kuvauksen tai sikiön sydämenlyönnin kuulemisen. Lääkärit, jotka eivät noudata määräyksiä, joutuvat maksamaan sakkoja, ja heidät voidaan saattaa osavaltion lääketieteellisen lupalautakunnan käsiteltäväksi. ACLU kutsui lakia perustuslain vastaiseksi ja epäeettiseksi. ACLU:n asianajaja Alexa Kolbi-Molinas sanoi, että korkein oikeus "on hyväksynyt äärimmäisen poliittisen puuttumisen lääkärin ja potilaan väliseen suhteeseen". Pitt maalasi erilaisen kuvan laista. "Kyseessä on viiden minuutin toimenpide, joka tehdään ennen abortin tekemistä, jotta naiset, jotka eivät ehkä ymmärrä, mitä kohdussa on, että siellä on todellinen elävä ihminen, voisivat muuttaa mielensä", hän sanoi. Korkeimman oikeuden päätös olla käsittelemättä ultraäänitapausta tuli Bevinin viimeisenä virkapäivänä. Bevin, joka on republikaani, on suorasanainen abortin vastustaja. Hän allekirjoitti kautensa aikana joukon GOP:n johtaman lainsäätäjän hyväksymiä toimenpiteitä, jotka asettavat abortille rajoituksia ja ehtoja, mukaan lukien vuoden 2017 ultraäänilaki. Nämä lait ovat aiheuttaneet useita oikeudellisia haasteita. Bevin hävisi viime kuun vaaleissa demokraattiselle oikeusministerille Andy Beshearille, mutta republikaanit hallitsevat edelleen osavaltion lainsäädäntöelintä. ___ Associated Pressin kirjoittaja Bruce Schreiner osallistui tähän raporttiin Frankfortista, Kyproksesta. Väite: Korkein oikeus jättää Kentuckyn ultraäänilain voimaan.</w:t>
      </w:r>
    </w:p>
    <w:p>
      <w:r>
        <w:rPr>
          <w:b/>
        </w:rPr>
        <w:t xml:space="preserve">Tulos</w:t>
      </w:r>
    </w:p>
    <w:p>
      <w:r>
        <w:t xml:space="preserve">Korkein oikeus jätti maanantaina voimaan Kentuckyn lain, jonka mukaan lääkäreiden on tehtävä ultraäänitutkimuksia ja näytettävä sikiön kuvat potilaille ennen aborttia.</w:t>
      </w:r>
    </w:p>
    <w:p>
      <w:r>
        <w:rPr>
          <w:b/>
        </w:rPr>
        <w:t xml:space="preserve">Esimerkki 2.2428</w:t>
      </w:r>
    </w:p>
    <w:p>
      <w:r>
        <w:t xml:space="preserve">Kohta: "Kuten tässä jutussa kerrotaan, yhden kuukauden Lipozene-toimitus voi maksaa jopa 90 dollaria. Tässä artikkelissa huomautettiin myös, että muut yritykset myyvät vastaavia lisäravinteita paljon halvemmalla. Tämä juttu on selkeä ja tarkka yleisessä viestissään, jonka mukaan Lipozenen käytöstä ei näytä olevan mitään hyötyä painonpudotukseen. Tässä jutussa käytetään asiantuntijalausuntoja, joissa korostetaan, että vakava ripuli ja ruoansulatuskanavan häiriöt olisivat haittavaikutuksia, jos otettaisiin hyvin suuria annoksia Lipozenen sisältämää glukomannaanikuitua, joka saattaisi auttaa laihtumaan. Jutussa todettiin myös, että glukomannaania ei ole hyväksytty FDA:n hyväksymäksi laihdutusvalmisteeksi. Jutun kirjoittajia on kiitettävä siitä, että he ovat tutkineet perusteellisesti lääketieteellistä kirjallisuutta ja konsultoineet riippumattomia asiantuntijoita varmistaakseen, ettei Lipozenen laihdutusväitteitä tukevaa näyttöä ole. Jutun otsikko ""Kuitupohjaisen Lipozenen painonpudotusväitteet perustuvat laihaan näyttöön"" kiteyttää uskottavan näytön puutteen, johon Lipozene perustaa painonpudotusväitteensä. Tässä jutussa tuodaan hyvin esiin, että Lipozenen ""kliinisesti todistettu"" ""rasvaa vähentävä vaikutus"" ei näytä perustuvan mihinkään lääketieteellisessä kirjallisuudessa julkaistuihin tietoihin. Ehkä väite perustuu pieneen tutkimukseen, jossa kerrottiin, että Lipozenen kaltaista kuitulisää hyvin vähäkalorisella ruokavaliolla käyttävät henkilöt laihtuivat. Matemaattisesti tarkasteltuna laihtuminen johtuisi pelkästään ruokavaliosta. Tämä tarina kumoaa Lipozenen väitteen, jonka mukaan ihmiset voivat laihtua ilman laihdutusta tai liikuntaa, vetoamalla nykyiseen lääketieteelliseen lausuntoon ja terveeseen järkeen. Jutussa huomautetaan, että Federal Trade Commission on ryhtynyt oikeustoimiin Obesity Research Institutea vastaan, koska se on esittänyt vääriä väitteitä muista gukomannaania sisältävistä tuotteistaan. Alaviitteenä mainittakoon, että Obesity Research Institute ei näytä tekevän mitään tutkimusta huolimatta sen "ylevästä" nimestä. Tässä jutussa ei harrasteta tautien lietsontaa, mutta tuodaan selvästi esiin, että Lipozenen valmistajat tekevät niin. Emoyhtiö, Obesity Research Institute, hyödyntää yleisön halua saada pikavippi laihdutuspilleri. Tässä jutussa esitellään tasapainoisesti Lipozenen tarinan molemmat puolet. Valmistajan hyödyllisiä väitteitä tasapainotettiin kahden riippumattoman asiantuntijan kommenttien kanssa, jotka ilmaisivat vastakkaisen mielipiteen. Jutussa yritettiin myös epäonnistuneesti todentaa väitteitä, joita ei voitu muuten todentaa valmistajalta. Ainoa merkittävä puute jutussa oli se, ettei siinä ollut perustietoja painonpudotuksesta. Jutussa mainitaan lyhyesti ruokavalio ja liikunta, mutta siinä voitaisiin selkeämmin todeta, että nämä ovat todistetusti parhaita tapoja laihtua. Myös lyhyt lause mahalaukun ohitusleikkauksesta vaikean lihavuuden tapauksissa olisi voitu helposti sisällyttää. Tiedotusvälineissä markkinoidaan aggressiivisesti "nopeasti laihduttavia tuotteita", ja niitä on laajalti saatavilla apteekeissa ympäri maata. Lipozene ei ole poikkeus, kuten tässä jutussa heti alussa todetaan. Tämä tarina tekee selväksi, että laihdutusvalmisteet, kuten Lipozene, ovat yleisiä. Olemme varmoja siitä, että juttu ei perustunut uutistiedotteeseen." Väite: Kuitupohjaisen Lipozenen painonpudotusväitteet perustuvat ohuisiin todisteisiin.</w:t>
      </w:r>
    </w:p>
    <w:p>
      <w:r>
        <w:rPr>
          <w:b/>
        </w:rPr>
        <w:t xml:space="preserve">Tulos</w:t>
      </w:r>
    </w:p>
    <w:p>
      <w:r>
        <w:t xml:space="preserve">"Lipozene, painonpudotukseen tarkoitettu lisäravinne, joka sisältää glukomannaani-nimistä kuitutyyppiä, mainostetaan laihdutuksen taikaluotina. Tätä väitettä tukevat todisteet ovat parhaimmillaankin heikkoja, kuten tämän jutun otsikosta käy osuvasti ilmi. Juttu oli hyvin tutkittu ja siinä arvioitiin ja kumottiin Lipozenen painonpudotusväitteet lääketieteellisen kirjallisuuden tarkastelun ja riippumattomien asiantuntijoiden haastattelujen perusteella. Lipozenen valmistaja, Obesity Research Institute, ei vastannut pyyntöihin perustella väitteitä. Kuten tässä artikkelissa todettiin, Obesity Research Institute maksoi suuren korvauksen vastauksena Federal Trade Commissionin syytteeseen, jonka mukaan se esitti vääriä ja harhaanjohtavia väitteitä kahdesta muusta tuotteestaan, jotka sisälsivät samaa kuituyhdistettä kuin Lipozene. Tässä jutussa dokumentoitiin hyvin sen ""lopputulos"" - että aggressiivisesta markkinoinnista huolimatta ei ole todisteita siitä, että Lipozene olisi ""laihdutuksen läpimurto"". Tämä juttu on uskottava ja se oli hyvin tehty.""</w:t>
      </w:r>
    </w:p>
    <w:p>
      <w:r>
        <w:rPr>
          <w:b/>
        </w:rPr>
        <w:t xml:space="preserve">Esimerkki 2.2429</w:t>
      </w:r>
    </w:p>
    <w:p>
      <w:r>
        <w:t xml:space="preserve">Kohta: Republikaanisen lainsäätäjän ehdotus on samanlainen kuin Floridassa ja Alabamassa äskettäin esitelty lainsäädäntö, mutta rajoittaa sen saatavuuden muutamiin lääketieteellisiin tutkimuslaitoksiin. Peaken kiinnostuksen asiaan sai aikaan erään äänestäjän 4-vuotias tytär, joka kärsii kohtaushäiriöstä. "Kun näin hänet, hän muistutti minua niin paljon lapsenlastani, joka on suunnilleen samanikäinen", Peake sanoi. "Tajusin, että jos kyseessä olisi minun lapseni tai lapsenlapseni, liikuttaisin maata ja taivasta saadakseni tämän lainsäädännön läpi, jotta näille perheille saataisiin toivoa ja helpotusta."  Lääkekäyttöön tarkoitettu marihuana eri muodoissaan on tällä hetkellä laillista 20 osavaltiossa, ja ainakin 10 muuta osavaltiota harkitsee sen laillistamista, mukaan lukien Florida, Alabama, Kentucky ja Tennessee, sanoi Erik Altieri, Washingtonissa toimivan marihuanaa kannattavan NORML-ryhmän tiedottaja. "Perinteisesti tämä on ollut demokraattisten lainsäätäjien aluetta. Mutta alamme nähdä, että yhä useammat republikaanit ovat tämän asian takana", hän sanoi. "Näyttää siltä, että lainsäätäjät ovat vihdoin pääsemässä kiinni kansan tahtoon."  Yksikään niistä 20 osavaltiosta, joissa lääkemarihuanaa on tällä hetkellä laillisesti saatavilla, ei ole etelässä, Altieri sanoi. Jos Georgian lääkemarihuanaa koskeva lakiehdotus hyväksytään, potilaat eivät voisi saada lääkettä kulmakunnan apteekista, Peake sanoi. Lääkkeitä jakelisivat osavaltion viisi yliopistollista tutkimuskeskusta. Georgian laki sallii jo nyt lääketieteellisen marihuanan määräämisen lääketieteellisissä tutkimuslaitoksissa syöpäpotilaille ja silmänpaineen lievittämiseen glaukoomasta kärsiville, vaikka Peaken mukaan osavaltion lautakuntaa ei ole koskaan valtuutettu hallinnoimaan ohjelmaa. Alabamassa Carlyn laki -niminen lakiesitys, joka käynnistettiin väkivaltaisista kohtauksista kärsivän pikkulapsen auttamiseksi, jätettiin Alabaman vuoden 2014 lainsäädäntöistunnon ensimmäisinä päivinä, joka alkoi 14. tammikuuta. Lakiesitys, joka on vielä valiokuntakäsittelyssä, tekee myös lailliseksi pitää hallussaan lääkkeeksi määrättyä lääkinnällistä uutetta, joka tunnetaan nimellä kannabidioli eli CBD, joka ei ole päihdyttävää. Floridan lainsäätäjät harkitsevat myös CBD:n laillistamista, joka on osoittanut lupaavia tuloksia kohtausten hallinnassa. Lajike sisältää vähän TCH:ta, psykoaktiivista yhdistettä, joka antaa käyttäjille huumaavan tunteen. Tuotteella ei ole arvoa perinteisille marihuanan kuluttajille, ja se toimitetaan öljynä. Peake sanoi, että lakiehdotuksen läpimeno Georgiassa olisi vaikeaa, mutta lisäsi, että Georgian lääkäriliitto (MAG) tukee lakiehdotusta. Yhdistyksen puheenjohtaja William Silver kertoi Reutersille, että MAG tukee marihuanan käyttöä lääkinnällisiin tarkoituksiin akateemisessa ympäristössä. Väite: Georgian lakiehdotus pyrkisi rajoitettuun pääsyyn lääkemarihuanakannalle.</w:t>
      </w:r>
    </w:p>
    <w:p>
      <w:r>
        <w:rPr>
          <w:b/>
        </w:rPr>
        <w:t xml:space="preserve">Tulos</w:t>
      </w:r>
    </w:p>
    <w:p>
      <w:r>
        <w:t xml:space="preserve">Georgian osavaltion edustaja Allen Peake esitteli tiistaina lakiehdotuksen, jolla laillistettaisiin ei-psykoaktiivinen marihuanalajike, joka on rajoitettu tiukasti potilaille, joilla on vakavia kohtaushäiriöitä.</w:t>
      </w:r>
    </w:p>
    <w:p>
      <w:r>
        <w:rPr>
          <w:b/>
        </w:rPr>
        <w:t xml:space="preserve">Esimerkki 2.2430</w:t>
      </w:r>
    </w:p>
    <w:p>
      <w:r>
        <w:t xml:space="preserve">Kohta: Viinitarhat ovat toistaiseksi välttyneet pahimmilta metsäpalojen tuhoilta 30 vuoteen, mutta viininviljelijät pelkäävät, että heidän rypäleensä ovat saattaneet joutua "savun aiheuttaman pilaantumisen" uhreiksi, jonka seurauksena viinit maistuvat tuhkakupin makuisilta ja voivat pilata kokonaisen viinivuoden. Koska pelätään, että ilmastonmuutos pidentää Australian metsäpalokausien kestoa ja voimakkuutta, hallituksen rahoitus ilmiön ratkaisemiseksi on ehtymässä. "Ongelma on painajaismainen", sanoo Mark Krstic, Australian viinitutkimuslaitoksen savuhaittoihin erikoistunut asiantuntija, joka pitää yhteyttä huolestuneisiin viininviljelijöihin Adelaide Hillsin alueella Etelä-Australian osavaltiossa. "Savuhaitta on yksi ilmastonmuutoksen oireista viiniteollisuudelle, ja se vain pahenee."  Alan huomio kiinnittyi ensimmäisen kerran savun aiheuttamaan saastumiseen, kun Victorian osavaltion rajut metsäpalot vuonna 2003 maksoivat viininviljelijöille yli 7,5 miljoonaa Australian dollaria (6,05 miljoonaa dollaria) menetettyinä viinivuosina. Sittemmin se on esiintynyt neljänä muuna vuonna eri puolilla maata. Saastuminen tapahtuu, kun savuyhdisteet kulkeutuvat viiniköynnösten sisälle lehden pintakerroksessa olevien pienien huokosten eli stomata-aukkojen kautta ja kulkeutuvat rypäleiden kuoriin. Nämä yhdisteet vapautuvat sitten viiniin, kun murskatut rypäleet joutuvat käymisen aikana kosketuksiin kuorien kanssa. Maistajat vertaavat tuloksena syntyvää viiniä yleisesti tuhkakuppiin, palaneeseen kumiin ja sairaalan desinfiointiaineeseen. Viininviljelijöillä, joiden sato on saastunut, on kaksi vaihtoehtoa: he voivat joko hylätä sadon tai jatkaa kallista sadonkorjuu- ja käymisprosessia ja valmistaa huomattavasti arvonsa menettänyttä tuotetta. "Tämä ei ole voitontavoittelua", sanoi Chris Pfieffer, joka toimii Pfieffer Wines -yrityksessä Rutherglenin viinialueella ja menetti vuoden 2003 sadon savupilaantumisen vuoksi. "Se on riski, joka on alan ilmastonmuutosta koskevien huolenaiheiden kärjessä."  Australian tärkeimmillä viininviljelyalueilla on yhä kuumempaa ja kuivempaa, ja Australian kansallisen tiedeviraston CSIRO:n mukaan lämpötilan ennustetaan nousevan 0,3-1,7 celsiusastetta vuoteen 2030 mennessä. Tämä on saanut monet suuret viininviljelijät, kuten Treasury Wine Estates Ltd, etsimään viileämmän ilmaston viinitarhoja esimerkiksi Tasmanian eteläisimmässä saarivaltiossa. Lisäksi on olemassa toimenpiteitä, joilla pyritään lieventämään joitakin lämpenemisen vaikutuksia, kuten uusia kastelumenetelmiä ja erityisesti viinirypäleille kehitettyjä aurinkosuojia. Yritykset löytää keino savun aiheuttaman pilaantuneen yhdisteen poistamiseksi ovat kuitenkin toistaiseksi epäonnistuneet, ja alan toimijat ovat huolissaan siitä, että ongelman tutkimukseen ei ole varattu julkisia varoja. Australian nykyinen konservatiivijohtoinen koalitiohallitus, joka on vähätellyt ilmastonmuutoksen vaikutusta maatalouteen, ei ole myöntänyt varoja. Victorian hallituksen neljän vuoden aikana toteuttama 4 miljoonan dollarin hanke, joka on ainoa osavaltiotason tuki, päättyy vuoden 2015 puolivälissä. Viljelijöitä hankaloittaa se, että savuhaittoja ei voi havaita välittömästi. Näytteitä saastuneiksi epäillyistä rypäleistä voidaan ottaa kliinisiä testejä ja minikäymistä varten maun määrittämiseksi vasta pari viikkoa ennen tavanomaista sadonkorjuuaikaa. Tämä voi merkitä viikkojen tai kuukausien tuskallista odottelua viljelijöille, jotka uskovat, että heidän viiniköynnöksensä ovat saattaneet saastua. Mikä pahempaa, kun nuoret viinit kypsyvät, savunhaju voi kehittyä edelleen, kun syylliset yhdisteet jatkavat hajoamistaan. Tämän riskin vuoksi monet viinintuottajat, kuten Treasury ja Australian Vintage Ltd, ovat viime vuosina lisänneet viljelijöiden kanssa tekemiinsä sopimuksiin yleisiä lausekkeita, joiden mukaan ne pidättävät itsellään oikeuden hylätä rypäleet, jos niissä on merkkejä savun aiheuttamasta pilaantuneisuudesta, olipa se kuinka lievää tahansa. Chris Pfieffer päätti korjata vuoden 2003 satonsa "maahan" ja luopua käymiskustannuksista. Pfiefferin rypäleet saivat eriasteisia tartuntoja uudelleen vuosina 2007, 2009, 2010 ja 2013. Vaikka viininviljelijä voi saada hyvälaatuisista rypäleistä 3-4 Australian dollaria litralta, se putoaa vain 50-60 senttiin litralta, kun myydään irtomyynnissä osittain savun saastuttamia rypäleitä. Jos rypäleet ovat niin pahoin saastuneita, että niistä voidaan tislata vain alkoholi talteen, hinta laskee noin 10 senttiin litralta. Nämä alhaisemmat tuotot ovat ristiriidassa rypäleiden keskimääräisten 2 dollarin litrahintaisten viljelykustannusten kanssa. "Päätin olla laskematta sitä", Pfieffer sanoi, kun häneltä kysyttiin kertyneistä taloudellisista menoista. "Viiniteollisuudessa joutuisi itkemään, jos tekisi niin, mutta se on varmasti merkittävää."  Adelaide Hillsin huolestuneet viljelijät, joista monet on evakuoitu nykyisten tulipalojen riehuessa, tapaavat AWRC:n Krsticin kanssa ensi viikolla pohtimaan vaihtoehtojaan. "Viiniä saatetaan lopulta pitää liian suurena ylellisyytenä", Pfieffer sanoi. "Voisimme ehkä käyttää vesivaramme paremmin salaattien viljelyyn." Väite: Australian maastopalot uhkaavat tuottaa tuhkaviinivuoden.</w:t>
      </w:r>
    </w:p>
    <w:p>
      <w:r>
        <w:rPr>
          <w:b/>
        </w:rPr>
        <w:t xml:space="preserve">Tulos</w:t>
      </w:r>
    </w:p>
    <w:p>
      <w:r>
        <w:t xml:space="preserve">Kaakkois-Australiassa riehuvat maastopalot uhkaavat Adelaide Hillsin viinialueen viinirypäleitä.</w:t>
      </w:r>
    </w:p>
    <w:p>
      <w:r>
        <w:rPr>
          <w:b/>
        </w:rPr>
        <w:t xml:space="preserve">Esimerkki 2.2431</w:t>
      </w:r>
    </w:p>
    <w:p>
      <w:r>
        <w:t xml:space="preserve">Kohta: Aktivistit ja asukkaat syyttivät viranomaisia lyijymyrkytyksen uhan aliarvioimisesta. Sadat tonnit lyijyä sulivat tulipalossa, joka tuhosi katedraalin metalli- ja puukaton. Viranomaiset ovat käynnistäneet useita lyijyn torjuntaoperaatioita: naapurikouluja on siivottu, ympäröiviä katuja on puhdistettu ja katedraalin sisällä työskenteleville asiantuntijoille on perustettu uusi, entistä tiukempi puhdistusalue. Tiistaina poliisi sulki useita katuja ja sillan muistomerkin ympärillä, ja korkeat aidat pystytettiin pitämään sekä pariisilaiset että turistit ulkona. Kulttuuriministeriön mukaan asiantuntijat aikovat käyttää kahta dekontaminointitekniikkaa ympäröivillä asuinalueilla. Toisessa menetelmässä käytetään korkeapaineisia vesisuihkuja, joissa on kemiallisia aineita. Toisessa menetelmässä julkisiin penkkeihin, katuvaloihin ja muihin laitteisiin levitetään lyijyä imevää geeliä, jonka annetaan kuivua useita päiviä ennen sen poistamista. Koko operaation odotetaan kestävän noin kolme viikkoa. Poliisiliiton edustaja Frederic Guillo sanoi, että kun nykyinen katujen puhdistustyö on päättynyt, viranomaisten on pohdittava, pitäisikö puhdistusvyöhyke ulottaa muihin naapurikatuihin. Työntekijät aloittivat viime viikolla joidenkin Pariisin koulujen puhdistamisen, joissa todettiin vaarallisia lyijypitoisuuksia, ja kaupungin viranomaisten mukaan kaikki koulut on tarkoitus puhdistaa, kun lapset palaavat kouluun syyskuun alussa. Lisäksi työt jatkuvat uudella puhdistusvyöhykkeellä Notre Damen sisällä vaarallisia roskia raivaaville työntekijöille, jotta varmistetaan, että heidän toimintansa ei aiheuta saasteita työalueen ulkopuolella. Viranomaiset odottavat, että alue on valmis 19. elokuuta mennessä ja että puhdistustyöt voidaan aloittaa uudelleen. Roskien siivoaminen on kuitenkin vasta ensimmäinen askel, jolla katedraali valmistellaan massiivista, miljoonien eurojen arvoista jälleenrakennustyötä varten. Ranskan presidentti Emmanuel Macron sanoi haluavansa, että Notre Dame rakennetaan uudelleen viidessä vuodessa, mutta asiantuntijat epäilevät, että se on mahdollista, ja myöhästyneet lyijyn torjuntatoimet hidastavat prosessia entisestään. Väite: Notre Damen lähellä olevat Pariisin kadut puhdistetaan lyijystä.</w:t>
      </w:r>
    </w:p>
    <w:p>
      <w:r>
        <w:rPr>
          <w:b/>
        </w:rPr>
        <w:t xml:space="preserve">Tulos</w:t>
      </w:r>
    </w:p>
    <w:p>
      <w:r>
        <w:t xml:space="preserve">Pariisin viranomaiset sulkivat tiistaina Notre Damen katedraalia ympäröivät kadut puhdistaakseen ne sen jälkeen, kun alueella oli havaittu korkeita lyijypitoisuuksia huhtikuussa tapahtuneen, maamerkkiä vaurioittaneen tulipalon jälkeen.</w:t>
      </w:r>
    </w:p>
    <w:p>
      <w:r>
        <w:rPr>
          <w:b/>
        </w:rPr>
        <w:t xml:space="preserve">Esimerkki 2.2432</w:t>
      </w:r>
    </w:p>
    <w:p>
      <w:r>
        <w:t xml:space="preserve">Kohta: Sao Paulon osavaltion ympäristösihteeri sanoo, että apinan tappanut virus oli yksittäinen tapaus, ja tartuntariski oli pieni. Virusta ei ole havaittu kahden puiston alueella. Molemmat ovat olleet suljettuina 23. tammikuuta lähtien, ja ne avattiin uudelleen torstaina. Yhteensä 29 muuta puistoa Sao Paulon kaupungissa on edelleen suljettuna ennaltaehkäisevinä toimenpiteinä. Keskiviikkona terveysministeriö kertoi, että heinäkuusta 2017 lähtien on raportoitu 900 keltakuumetapausta koko maassa ja 300 ihmistä on kuollut tautiin. Viime vuonna vastaavana aikana ilmoitettiin 610 tapausta ja 196 kuolemantapausta. Väite: Sao Paulon eläintarha avataan uudelleen keltakuumepelon jälkeen.</w:t>
      </w:r>
    </w:p>
    <w:p>
      <w:r>
        <w:rPr>
          <w:b/>
        </w:rPr>
        <w:t xml:space="preserve">Tulos</w:t>
      </w:r>
    </w:p>
    <w:p>
      <w:r>
        <w:t xml:space="preserve">Brasilian viranomaiset ovat avanneet uudelleen Sao Paulon eläintarhan ja kasvitieteellisen puutarhan sen jälkeen, kun keltakuumevirus tappoi apinan.</w:t>
      </w:r>
    </w:p>
    <w:p>
      <w:r>
        <w:rPr>
          <w:b/>
        </w:rPr>
        <w:t xml:space="preserve">Esimerkki 2.2433</w:t>
      </w:r>
    </w:p>
    <w:p>
      <w:r>
        <w:t xml:space="preserve">Kohta: Ensimmäinen täydellinen auringonpimennys, joka ylitti Yhdysvallat vuosisataan, keräsi miljoonat ihmiset yhteen, mitä jotkut saattoivat kuvailla vain alkukantaiseksi kokemukseksi. Tuhannet maahanmuuttajat vannoivat kansalaisvalan ja toteuttivat unelmansa tulla amerikkalaisiksi. Ja yhdestä suloisesta vauvasta, virtahepo Fionasta, tuli selviytymistarina, kun se voitti vaikeudet ja syöksyi maailman sydämeen. Tarinat tarjosivat kevyitä hetkiä vuoden 2017 tappavien joukkoampumisten, terrori-iskujen, hurrikaanien, maastopalojen, seksuaalisen häirinnän skandaalien ja muiden traagisten uutisten keskellä. Tässä on katsaus muutamiin vuoden 2017 koskettaviin, yhdistäviin ja yksinkertaisesti hauskoihin hetkiin: YAY, SCIENCE! Mikään ei tainnut yhdistää amerikkalaisia enemmän kuin ensimmäinen täydellinen auringonpimennys, joka liikkui Yhdysvaltojen halki vuosisataan. Yhdeksi hetkeksi keskellä elokuista päivää miljoonat ihmiset pysähtyivät tekemisiinsä ja katsoivat ihmeissään ylöspäin, kun kuu liukui auringon päälle - jättäen täydellisen pimeyden polun, joka ulottui Oregonista Etelä-Carolinaan. Jotkut auringonpimennyksen katselijat lauloivat, jotkut tanssivat ja jotkut liikuttuivat kyyneliin asti. Lapset pitivät sitä puhtaana taikuutena, ja ihmiset matkustivat maan syrjäisiin osiin saadakseen parhaan näkymän. NASA:n pyytämässä Michiganin yliopiston tutkimuksessa arvioitiin, että 215 miljoonaa amerikkalaista aikuista - eli 88 prosenttia maan aikuisväestöstä - näki auringonpimennyksen joko suoraan tai sähköisesti. Se on 104 miljoonaa enemmän kuin vuoden 2017 Super Bowl. "Ihmiset olivat todella vain luonnosta, tästä ilmiöstä, joka tapahtui", sanoi Mamta Patel Nagaraja, joka työskentelee NASAn yleisön sitouttamisen parissa. "Ei ollut väliä värillä, uskontokunnalla, rodulla, taloudellisella asemalla, ihmiset vain menivät ulos ja nauttivat siitä. "Se ylitti kaikki muut asiat", hän sanoi. ___ #TEAMFIONA Tämän pikkuisen ei odotettu selviävän. Fiona, Niilin virtahepo, oli vain 13 kiloa, kun hän syntyi ennenaikaisesti tammikuussa. Alkuvaiheen terveyspelkojen jälkeen se kukoistaa nyt yli 600 kilon (272 kilon) painoisena. Tästä röyhkeästä tytöstä on tullut selviytymisen symboli - ja Cincinnatin eläintarhan ja kasvitieteellisen puutarhan tähtinähtävyys. Fiona on hurmannut massat, eikä Team Fiona -villitys ole hidastumassa. Fiona näyttelee omassa internet-videosarjassaan. Kymmenet miljoonat ihmiset ovat käyneet netissä katsomassa, kun Fiona ottaa pullon, roiskii altaassa tai opettelee juoksemaan. T-paidoissa on hänen kuvansa. Hänestä on tehty lastenkirjoja. Hänen mukaansa on nimetty jäätelömaku ja paikallinen olut. Hän saa niin paljon kortteja ja kirjeitä, että hänellä on oma postilaatikkonsa. Aikuiset miehet nojaavat altaan yli puvuissaan ja solmioissaan päästäkseen lähelle sitä, kertoo eläintarhan johtaja Thane Maynard. "Tämä on Fionan maailma, ja me vain elämme siinä", Maynard sanoi. Ensimmäisinä, haavoittuvimpina päivinään Fiona sai kirjeitä ja kuvia lapsilta, jotka olivat itse ennenaikaisia lapsia ja kehottivat häntä pysymään vahvana. Kun Cincinnati Children's Hospital Medical Centerin sairaanhoitajat olivat auttaneet virtahevon hoidossa, eläintarha lähetti Fiona-teemaisia vauvapukuja siellä oleville keskosille. "Teemme Fionan ja hänen tarinansa avulla työtä levittääksemme useita viestejä - yksi niistä on viesti siitä, ettei pidä luovuttaa", Maynard sanoi. __ INNOSTAVAA HIENOUDELLISUUTTA Käteinen ja bensa loppuivat kesken valtatien liittymärampilla Philadelphiassa, ja Kate McClure löysi apua epätodennäköiseltä taholta: kodittomalta mieheltä, joka kehotti häntä pysymään paikallaan ja osti sitten viimeisillä 20 dollarillaan bensaa. Johnny Bobbitt Jr:n epäitsekkyys ei jäänyt McCluresta huomaamatta. Hän perusti sotaveteraanille ja entiselle ensihoitajalle GoFundMe-sivun ja keräsi yli 400 000 dollaria. Nyt Bobbittilla on tarpeeksi rahaa ostaakseen kodin ja unelma-autonsa - vuoden 1999 Ford Rangerin. Asianajaja ja talousneuvoja auttoivat laatimaan suunnitelman, jonka avulla hän voi kerätä pientä kuukausipalkkaa ja saada rahaa eläkkeelle. Bobbitt on sanonut olevansa häkeltynyt. Hän kertoi Good Morning America -ohjelmassa aikovansa maksaa anteliaisuutensa eteenpäin lahjoittamalla osan rahoista järjestöille, jotka auttavat muita. "Jokainen siellä on jonkinlaisen kamppailun edessä, joten jos voin koskettaa heidän elämäänsä samalla tavalla kuin minun elämääni kosketettiin, (se olisi) uskomaton tunne", hän kertoi "Good Morning Americalle". ___ "YES!" OVER ROAST CHICKEN Yksinkertaisesta kosinnasta paistetun kanan äärellä kuninkaallisiin häihin: uutinen, jonka mukaan prinssi Harry on kihloissa amerikkalaisen näyttelijän Meghan Marklen kanssa, on saanut monet hurraamaan. Tarina veti ihmisiä puoleensa monesta syystä. Ensinnäkin se on hauskaa. Onnellisuus, jota pari huokui ilmoittaessaan kihlauksestaan, oli tarttuvaa, ja yksityiskohdat heidän seurustelustaan olivat kuin satua. Harry, armeijan veteraani, jolla oli aikoinaan paha poika -imago, mutta joka on nyt omistautunut haavoittuneille veteraaneille ja hyväntekeväisyystarkoituksiin, tapasi Marklen sokkotreffeillä. Myöhemmin prinssi sanoi, että silloin hän tajusi, että hänen oli parannettava peliään voittaakseen naisen sydämen. He tulivat läheisemmiksi retkeillessään Botswanassa, ja nyt on puhuttu perheen perustamisesta. Mutta joillekin mustille naisille kihlaus tarjosi muutakin kuin viihdettä. Se antoi heille tuhkimotarinan, johon he voisivat kuvitella itsensä. Markle, joka on eronnut, on kaksoissyntyinen, ja hänestä tulee ensimmäinen värillinen nainen modernin historian aikana, joka liittyy Britannian kuninkaalliseen perheeseen. "Meillä kaikilla on tämä fantasia siitä, että prinssi pyyhkäisee meidät jaloistamme. Se on vahvistus sille, että tietysti voimme olla prinsessoja", Essence-lehden päätoimittaja Vanessa K. DeLuca sanoi tuolloin. ___ YLPEÄT AMERIKKALAISET Manny Macias tuli Amerikkaan vain kolmen kuukauden ikäisenä. Kolme vuosikymmentä myöhemmin hänestä tuli sen ainoan paikan kansalainen, jota hän on kutsunut kodikseen. "Yhdysvallat on aina ollut minulle koti", Macias sanoi. "Nyt se on virallista." Liittovaltion hallituksen mukaan yli 600 000 ihmistä kansalaistettiin Yhdysvaltain kansalaisiksi vuoden 2017 yhdeksän ensimmäisen kuukauden aikana. Seremoniat voivat olla suuria hetkiä asianosaisille. Usein ne ovat perhejuhlia, joihin liittyy ylpeä hymy tai ilon kyyneleet, kun uusimmat amerikkalaiset toteuttavat unelmia, joita on tehty vuosia. Monet pukeutuvat parhaimpiinsa ja poseeraavat valokuvissa Amerikan lippu kädessään. Macias, 31, sanoi olevansa iloinen voidessaan nyt äänestää, saada enemmän vakautta ja elää ilman pelkoa karkotuksesta. "Minulle oli tärkeää, että sain paperit, jotka osoittavat, että olen kansalainen", hän sanoi. "Tunsin itseni hieman tunteelliseksi, koska matka oli vihdoin ohi." ___ Seuraa Amy Forlitia Twitterissä: http://www.twitter.com/amyforliti. Lisää hänen töitään osoitteessa: https://apnews.com/search/amy%20forliti Väite: Auringonpimennys, rakastettava virtahepovauva lämmittivät sydämiä vuonna 2017.</w:t>
      </w:r>
    </w:p>
    <w:p>
      <w:r>
        <w:rPr>
          <w:b/>
        </w:rPr>
        <w:t xml:space="preserve">Tulos</w:t>
      </w:r>
    </w:p>
    <w:p>
      <w:r>
        <w:t xml:space="preserve">Kaikki ei ollut pelkkää synkkää ja synkkää vuonna 2017. Vuosi oli myös täynnä kunnioitusta herättäviä hetkiä, jotka yhdistivät meitä ja lämmittivät sydäntä.</w:t>
      </w:r>
    </w:p>
    <w:p>
      <w:r>
        <w:rPr>
          <w:b/>
        </w:rPr>
        <w:t xml:space="preserve">Esimerkki 2.2434</w:t>
      </w:r>
    </w:p>
    <w:p>
      <w:r>
        <w:t xml:space="preserve">Kohta: Lentoyhtiöiden ja hotelliketjujen mukaan on liian aikaista sanoa, vaikuttaako Zika-epidemia varauksiin. Jotkut "vauvamatkalaiset" - tulevat vanhemmat, jotka lähtevät viimeiselle lomamatkalle - ovat kuitenkin peruneet matkoja ja muuttaneet matkasuunnitelmia. "Peruutuksia on ollut paljon", sanoo Lauren Machowsky, New Yorkissa toimivan SmartFlyerin matkaneuvoja. "Jotkut ihmiset ovat pelästyneet."   Machowsky, joka itse odottaa lasta ja perui suunnitellun Anguilla-lomansa, sanoi ohjaavansa paljon ihmisiä Floridaan ja neuvovansa asiakkaita Yhdysvaltain tautienvalvonta- ja ehkäisykeskuksen (CDC) antamiin matkavaroituksiin. "Ohjaan heidät CDC:n verkkosivuille ja sanon: 'Kuunnelkaa, tämä on minun kokemukseni. Olin lähdössä matkalle ja jouduin perumaan sen", Machowsky sanoi. Maanantaina Maailman terveysjärjestö julisti Zika-epidemian hätätilanteeksi, koska on näyttöä siitä, että hyttysten levittämä virus liittyy synnynnäisten vikojen lisääntymiseen Brasiliassa. Nykyinen taudinpurkaus on levinnyt ainakin 25 maahan ja alueelle, joista suurin osa on Amerikassa. CDC on kehottanut raskaana olevia naisia välttämään matkustamista alueille, joilla on aktiivinen zika-epidemia. Vanhempien verkkosivusto babycenter.com kysyi raskaana olevilta lukijoilta, jotka aikovat matkustaa Zikan saastuttamille alueille, muuttaisivatko he kurssiaan. Noin puolet 1118 vastaajasta sanoi aikovansa peruuttaa matkansa, ja 27 prosenttia sanoi pitävänsä suunnitelmansa. Loput olivat epävarmoja. New Hampshiressä toimiva matkatoimisto Travel by Darcy Darcy Allen kertoi, että hänellä on ollut kourallinen peruutuksia ja että arviolta 80 prosenttia hänen vauvamatkojaan tekevistä asiakkaistaan välttelee Meksikoa. "Se on varmasti tekijä, joka vaikuttaa siihen, minne he haluavat mennä", Allen sanoi. Toinen merkki Zikan vaikutuksesta matkailijoihin on se, että matkan peruutusvakuutusten myynti on kasvanut voimakkaasti Latinalaisen Amerikan lomia varaavien ihmisten keskuudessa, kertoi RoamRight, johtava yhdysvaltalainen palveluntarjoaja, Reutersille maanantaina. Myös perheen perustamista toivovat tuoreet avioparit arvioivat varovaisesti häämatkavaihtoehtoja, sanoi New Jerseyssä asuva Mindy Gilbert My Vacation Lady -yrityksestä. "Olen kysynyt henkilökohtaisia kysymyksiä, kuten 'Oletko raskaana? Aiotteko tulla raskaaksi?', mitä en ole koskaan ennen kysynyt", hän sanoi. Eräs pariskunta, joka oli toivonut viettävänsä häämatkansa Meksikon Riviera Mayassa, odottaa nyt, miten virustilanne kehittyy, hän sanoi. Useat matkatoimistot kertoivat ohjaavansa asiakkaitaan Eurooppaan ja Havaijille. Alankomaissa toimivan BabyMoon Travelin perustaja Ilonka Molijn sanoi, että Meksikossa ja Karibialla käynti ei ollut hänen asiakkailleen suuri vetonaula ennen zika-epidemiaa, mutta nyt "se ei kiinnosta heitä lainkaan".  Huoli ulottuu vauvamatkustajien ja häämatkustajien ulkopuolelle. Floridassa toimivan Travel Planners Inc:n omistaja Marieanne Syverson sanoi, että 70 prosenttia hänen asiakkaistaan tammikuussa - joista vain pieni osa oli häämatkalaisia - oli kysynyt Zikasta. Hänen mukaansa muutamat ovat harkinneet suunnitelmiaan uudelleen, mutta hän ei ole saanut yhtään peruutusta. "Ihmiset harkitsevat ehdottomasti eri kohteita", hän sanoi. "Ne, jotka ajattelivat Puerto Ricoa tai Brasiliaa karnevaalien ja olympialaisten takia, ajattelevat, että ehkä heidän ei pitäisi mennä sinne." Väite: Odottavat pariskunnat välttelevät Latinalaista Amerikkaa ja muita Zika-tautien kriisipesäkkeitä.</w:t>
      </w:r>
    </w:p>
    <w:p>
      <w:r>
        <w:rPr>
          <w:b/>
        </w:rPr>
        <w:t xml:space="preserve">Tulos</w:t>
      </w:r>
    </w:p>
    <w:p>
      <w:r>
        <w:t xml:space="preserve">Odottavat parit, jotka suunnittelevat vauvamatkoja, välttelevät yhä useammin Latinalaista Amerikkaa ja Karibiaa varoitusten vuoksi, jotka koskevat epäiltyä yhteyttä alueella puhjenneen Zika-viruksen ja synnynnäisten epämuodostumien välillä, sanovat matkatoimistot.</w:t>
      </w:r>
    </w:p>
    <w:p>
      <w:r>
        <w:rPr>
          <w:b/>
        </w:rPr>
        <w:t xml:space="preserve">Esimerkki 2.2435</w:t>
      </w:r>
    </w:p>
    <w:p>
      <w:r>
        <w:t xml:space="preserve">Kohta: Crisis Connectionsin, Minnesotan puoli vuosisataa vanhan vihjelinjan, rahoitus oli uhri hallituksen jäsenen Mark Daytonin ja republikaanien lainsäätäjien välisissä budjettiriidoissa, jotka johtivat kuvernöörin veto-oikeuteen. Ajoitus ei voisi olla huonompi, sillä osavaltion itsemurhaluvut ovat olleet nousussa. Kansanterveysviranomaiset ovat yhtä mieltä siitä, että varhainen puuttuminen tilanteeseen, mukaan luettuna ääni puhelinlinjan toisessa päässä, vähentää huomattavasti henkilön mahdollisuutta kuolla itsemurhaan. "Hoito toimii, ja itsemurha on ehkäistävissä", sanoi Melissa Heinen, itsemurhaepidemiologi Minnesotan terveysministeriöstä. Heinen viittaa siihen, että Crisis Connectin kaltaiset vihjelinjat vastaanottavat vuosittain satoja puheluita verrattuna itsemurhaan kuolleiden ihmisten todelliseen määrään. "Sen on oltava tehokasta. Pelastamme satoja ihmishenkiä joka päivä", hän sanoi. Kansalliseen itsemurhien ehkäisylinjaan (National Suicide Prevention Lifeline) soitetut puhelut ohjataan Crisis Connection -palveluun, jota ylläpitää Canvas Health, joka on Twin Citiesin alueella toimiva voittoa tavoittelematon järjestö. Suunnitellun sulkemisen jälkeen soittajat saavat yhteyden osavaltion ulkopuolisiin neuvonantajiin, jotka eivät ehkä tunne Minnesotaa ja paikallisia palveluja yhtä hyvin, sanoi Canvas Healthin toimitusjohtaja Matt Eastwood. Crisis Connections säästyi sulkemiselta viime vuonna, kun Minnesotan terveysministeriö tuki keskusta viime hetken raharuiskeella. Lähes miljoonan dollarin lainsäädäntöehdotus puhelinkeskuksen rahoittamiseksi tänä vuonna oli seitsemän riviä 990-sivuisessa asiakirjassa, joka juuttui poliittiseen pelailuun lainsäätäjiä hallitsevien republikaanien ja demokraatti Daytonin välillä. "Jäimme jumiin kuten monet muutkin arvokkaat ehdotukset ja ohjelmat, joita ei myöskään rahoitettu", Eastwood sanoi. Terveydenhuolto- tai sosiaalipalveluministeriöllä ei ole tällä hetkellä suunnitelmia rahoittaa vihjelinjaa, kertoivat tiedottajat. Twin Citiesin esikaupunkialueella toimiva voittoa tavoittelematon yksikkö otti tänä vuonna vastaan yli 55 000 puhelua vuodessa ja yhdisti soittajat paikallisiin mielenterveysalan ammattilaisiin ja hätätilanteiden ensiapuhenkilöstöön. National Alliance on Mental Illness -järjestön Minnesotan osaston johtaja Sue Abderholden sanoi, että tämä on menetys yhteisölle. Hän sanoi, että minnesotalaisilla on edelleen monia vaihtoehtoja, kuten 24 tuntia vuorokaudessa avoinna olevat piirikuntien kriisipuhelimet ja Twin Citiesin palvelut, joiden avulla ihmiset voivat saada apua soittamalla kännykkäänsä numeron "(asterisk)(asterisk)(asterisk)crisis" tai lähettämällä tekstiviestin 741741. Osavaltion virkamiehet eivät odota keskeytyksiä siirtymävaiheen aikana. Taudintorjunta- ja ennaltaehkäisykeskusten viimeaikaiset tiedot osoittivat, että osavaltion laajuiset itsemurhaluvut ovat kasvaneet. Vuosien 1999 ja 2016 välillä Minnesotan itsemurhien määrä nousi 40,6 prosenttia, vaikka yleinen itsemurhien määrä on edelleen paljon alhaisempi kuin muissa osavaltioissa. Tutkimus vahvistaa sen, mitä Minnesotan terveysministeriö on havainnut viime vuosina. Vuonna 2016 Minnesotan terveysvirasto totesi 745 itsemurhaa, kun se vuonna 2010 oli 606. Osavaltion terveysviranomaiset ovat lisänneet ponnisteluja riskiyhteisöjen tunnistamiseksi, jotta itsemurhia voitaisiin vähentää, erityisesti kasvavissa maaseututapauksissa ja 35-49-vuotiaiden miesten keskuudessa, joiden osuus itsemurhakuolemista osavaltiossa on suurin. "Jos he itse tuntevat ajatuksia, heidän on tiedettävä, että he voivat parantua ja että huomenna on uusi päivä. Aurinko nousee vielä, ja heidän pitäisi ottaa yhteyttä ja hakea tarvitsemaansa apua", Abderholden sanoi. "Se ei ole merkki heikkoudesta." Kansallisen itsemurhien ehkäisyn ympärivuorokautisen hätänumeron numero on 1-800-273-TALK (8255). Väite: Ilmeiset itsemurhat uusivat huolen Minnesotan vihjelinjan lopettamisesta.</w:t>
      </w:r>
    </w:p>
    <w:p>
      <w:r>
        <w:rPr>
          <w:b/>
        </w:rPr>
        <w:t xml:space="preserve">Tulos</w:t>
      </w:r>
    </w:p>
    <w:p>
      <w:r>
        <w:t xml:space="preserve">Julkkiskokki Anthony Bourdainin perjantainen itsemurha, joka tapahtui vain muutama päivä muotisuunnittelija Kate Spaden itsemurhan jälkeen, herättää uudelleen huomiota Minnesotan rahapulaan perustuvaan itsemurhapalveluun, jonka odotetaan sulkeutuvan kuun lopussa.</w:t>
      </w:r>
    </w:p>
    <w:p>
      <w:r>
        <w:rPr>
          <w:b/>
        </w:rPr>
        <w:t xml:space="preserve">Esimerkki 2.2436</w:t>
      </w:r>
    </w:p>
    <w:p>
      <w:r>
        <w:t xml:space="preserve">Kohta: Joulukuun 8. päivänä 2019 Facebook-sivu "Feminists United" jakoi kuvakaappauksen seuraavasta twiitistä, joka käsitteli 235 raiskausilmoitusta, jotka Uberin väitetään saaneen vuoden aikana: Jokaiselle miehelle, joka ei ymmärrä, miksi naiset ovat kyllästyneitä. Viime vuonna Uber vastaanotti 235 raiskausilmoitusta, 280 raiskausyritysilmoitusta &amp; 5981 ilmoitusta seksuaalisesta hyväksikäytöstä vuosina 2017-2018. Joten, miehet, kysyn teiltä, oletteko koskaan soittaneet Uberiinne ja pelänneet, että kuljettaja saattaa raiskata teidät?- Michelle Guido (@heyyguido) 6. joulukuuta 2019Michelle Guido (@heyyguido) kirjoitti 5. joulukuuta 2019 twiitissään:Jokaiselle miehelle, joka ei ymmärrä, miksi naiset ovat kyllästyneitä. Viime vuonna Uber vastaanotti 235 ilmoitusta raiskauksesta, 280 ilmoitusta raiskauksen yrityksestä &amp; 5981 ilmoitusta seksuaalisesta hyväksikäytöstä vuosina 2017-2019. Joten, miehet, kysyn teiltä, oletteko koskaan soittaneet Uberiinne ja pelänneet, että kuljettaja saattaa raiskata teidät?Heti seuraavassa twiitissä käyttäjä lisäsi asiayhteyttä, mutta hän ei linkittänyt mitään perustelevaa tietoa, jotta lukijat voisivat tutustua väitteeseen tarkemmin:Nämä ovat yhdysvaltalaisia lukujaYhteenvetona twiitti käsitteli laajempaa keskustelua siitä, ovatko tavalliset taksitaksit turvallisempia kuin Uberin tai Lyftin kaltaiset kyytien jakopalvelut. Vuonna 2015 The Atlantic käsitteli tuolloin paisuneita raportteja Uber-kuljettajien tekemistä pahoinpitelyistä ja tietojen puutetta kyytijakosovellusten turvallisuudesta yleensä suurimmissa kaupungeissa: "Sitä ei voi mitenkään etsiä", sanoi Bostonin poliisin tiedottaja Neva Coakley. "Emme voi puhua siitä, koska meillä ei ole tietoja, jotka tukisivat sitä. Emme tee eroa sen mukaan, minkä tyyppisiä epäiltyjä he ovat."[...] "Emme pidä yllä erityisiä tietoja matkustajien pahoinpitelyistä", sanoi New Yorkin poliisilaitoksen tiedottaja Lee Jones. "Emme seuraa rikoksia sen mukaan, tapahtuivatko ne taksissa", sanoi Gwendolyn Crump Washingtonin metropolialueen poliisilaitokselta, D. D. Gwendolyn Crump sanoi.C:ssä. "Mitä tulee taksissa tapahtuneiden rikosten seurantaan, minulla ei ole keinoa selvittää sitä", sanoi Grace Gatpandan, joka on tiedotuspäällikkö San Franciscon poliisilaitokselta kaupungissa, jossa Uberin pääkonttori sijaitsee. Chicagon poliisit eivät vastanneet useisiin haastattelupyyntöihin.Artikkelissa oli mukana New Yorkin kaupungin taksi- ja limusiinikomission tiedottajan Allan Frombergin kommentteja, ja siinä parafratisoitiin hänen ehdotustaan siitä, että "jotkut Uber-ilmoitukset jäävät lainvalvontaviranomaisille näkymättömiin", koska hänen mukaansa Uber vastaanotti valitukset suoraan.Vuonna 2016 Uberin tai Lyftin suhteellinen riski verrattuna takseihin oli vielä arvailujen varassa. Associated Pressin jutussa, joka julkaistiin Uber-kuljettajan ampumistapauksen jälkeen, kerrottiin seuraavaa: [Sormenjälkien ottamista ja taustatarkastusprotokollia koskeva kysymys on se, jossa] taksiasiakkaat iskivät Uberiin kovimmin, sillä he sanoivat, että Uberin tarkastukset epäonnistuvat, koska niihin ei sisälly sormenjälkien ottamista tulevilta kuljettajilta. Monet lainvalvonta-asiantuntijat sanovat, että sormenjälkitarkastus on kattavin tapa tarkistaa henkilön tausta, ja taksialan sääntelyviranomaiset yleensä vaativat sellaista.Uber väittää, että sormenjälkitarkastukset ovat puutteellisia ja että sen taustatarkastusprosessi - johon sen mukaan sisältyy hakuja moottoriajoneuvo-osaston tiedostoista ja useista rikosrekisteritietokannoista, jotka ulottuvat seitsemän vuoden taaksepäin - on erinomainen. Uber ei kuitenkaan voi enää väittää, että sen menetelmät ovat "alan johtavia". Uber suostui maksamaan 28,5 miljoonaa dollaria sopiakseen oikeusjutun (ei San Franciscon nostaman), jossa väitettiin tällaisten turvallisuusväitteiden olevan vääriä. Osana sovintoratkaisua Uberin "turvallisen kyydin maksu" muuttuu "varausmaksuksi". Associated Press siteerasi vuoden 2016 jutussaan Austinin, Texasin, saatavilla olevia tilastoja, mutta huomautti, että kontekstia, joka antaisi täydellisen käsityksen riskitasoista, ei ollut saatavilla: Keskellä taistelua siitä, pitäisikö Uber-kuljettajia vaatia sormenjälkitarkastuksiin, Austin, Texas, on julkaissut joitakin tietoja. Kaupungin laatiman asiakirjan mukaan vuonna 2015 Uber-kuljettajien väitettiin osallistuneen 13 seksuaaliseen pahoinpitelyyn ja yhteen raiskaukseen, taksinkuljettajien viiteen ja Lyft-kuljettajien kuuteen. Yksi seksuaalinen hyökkäys oli merkitty Uber- tai Lyft-kuljettajaksi.Näistä luvuista puuttuu kuitenkin olennainen asiayhteys, kuten se, kuinka monta kilometriä, matkaa tai työtuntia taksikuskeilla on enemmän kuin Uber-kuljettajilla. Ilman näitä tietoja on mahdotonta sanoa, onko matkustaja suuremmassa vaarassa jommankumman kanssa.Vuosien 2015 ja 2016 raportoinnissa yhteistä oli se, että Uberin ja Lyftin käytöstä ei ollut tietoja, jotka koskivat matkustajien riskejä. Guido ei viitannut kahdessa twiitissä mihinkään tiettyyn uutisartikkeliin, mutta 5. joulukuuta 2019 (päivänä, jolloin twiitti julkaistiin) useat uutisorganisaatiot julkaisivat raportteja Uberia ja pahoinpitelyjä koskevista tilastoista: CNN Business julkaisi artikkelin Uberin turvallisuustilastoista, ja NBC News kertoi: - 235 raiskausilmoitusta vuonna 2018, kun vuonna 2017 niitä oli 229. - 280 raiskausyritysilmoitusta vuonna 2018, mikä on vähemmän kuin 307 vuonna 2017. - 1560 ilmoitusta kähmimisestä vuonna 2018, mikä on enemmän kuin 1440 vuonna 2017. - 376 ilmoitusta ei-toivotusta suutelusta rintaan, pakaraan tai suuhun vuonna 2018, vähennys 390:stä vuonna 2017. - 594 ilmoitusta ei-toivotusta suutelusta johonkin muuhun ruumiinosaan vuonna 2018, mikä on enemmän kuin 570 vuonna 2017. Kaikkiaan Uber sai 5 981 ilmoitusta seksuaalisesta hyväksikäytöstä vuosina 2017-2018. 5. joulukuuta 2019 eri paikoissa julkaistut tilastot olivat peräisin Uberin itsensä 6. joulukuuta 2019 julkaisemasta "turvallisuusraportista". Raportin johdannossa todettiin: [Vuonna 2017] Uberin toimitusjohtaja Dara Khosrowshahi kutsui kymmenkunta yhtiön huippujohtajaa yhteen huoneeseen keskustelemaan tärkeästä asiasta: kuljettajien ja kuljettajien turvallisuudesta. Aihe oli laaja: miten Uberista - jossa pelkästään Yhdysvalloissa tehdään päivittäin lähes neljä miljoonaa matkaa - voisi tulla maailman turvallisin kyytienjakosovellus? [...] Tuona päivänä alkoi 21 kuukautta kestänyt ponnistelumme, johon on kuulunut satojentuhansien asiakastukipyyntöjen tarkastelu, Uberin matkojen aikana sattuneiden vakavimpien turvallisuusvälikohtausten luokittelun täydellinen uudelleenarviointi, tukihenkilöstön kouluttamisen uudistaminen ja entistäkin suurempi investointi huippuluokan turvallisuusteknologiaan.Kaikki tämä työ huipentuu turvallisuusraporttiin, jonka jaamme tänään yleisön kanssa." Guidon twiitissä ja tiedotusvälineissä mainitut luvut eivät näkyneet Uberin vuosien 2017-2018 turvallisuusraportin aloitussivulla eivätkä myöskään linkitetyllä "tiivistelmällä" [PDF]. Johdannon linkittämän pääsivun "Usein kysytyt kysymykset" -osiossa määriteltiin raportin laajuus: Uberin Yhdysvaltain turvallisuusraportti sisältää tietoa Uberin turvallisuuteen liittyvistä toimista ja tietoja vakavimmista kyytienjakoalustallamme vuosina 2017 ja 2018 raportoiduista turvallisuustapahtumista. Näihin vaaratilanteisiin kuuluvat liikennekuolemat, kuolemaan johtaneet fyysiset pahoinpitelyt ja seksuaaliset pahoinpitelyt ... Tämä raportti sisältää sekä kuljettajien että matkustajien raportoimat seksuaaliset pahoinpitelyt sekä kuolemaan johtaneet fyysiset pahoinpitelyt ja kuolemaan johtaneet moottoriajoneuvo-onnettomuudet, jotka tapahtuivat Uber-alustan yhteydessä riippumatta siitä, kuka uhri tai syytetty [sic] osapuoli oli." Tviitissä ja artikkeleissa esitetyt numerot, kuten 235 raportoitua raiskausta, esiintyivät 84-sivuisessa "Full Report" -raportissa [PDF]. Luvut 235 raiskauksesta ja 280 raiskauksen yrityksestä olivat sivulla 59, taulukossa, jonka otsikkona oli "categories of sexual assault": Nämä luvut koskivat Uberin vuonna 2018 raportoimia tapauksia; vuonna 2017 Uber kertoi, että raiskauksista ("non-consensual sexual penetration") oli tehty 229 ilmoitusta ja raiskauksen yrityksistä ("attempted non-consensual sexual penetration") 307 ilmoitusta."Kunkin viiden kategorian "ilmoitusten määrä" -merkinnän lopussa oli "ilmoitusten tiheys" (laskettu "alle yksi X miljoonaa kohti") ja "prosenttiosuus kaikista matkoista" (laskettu yhden prosentin murto-osina). )Viimeisessä sarakkeessa laskettiin "tapahtumien määrän muutos vuodesta toiseen", jossa vastakkain asetettiin ilmoitusten prosenttiosuus ja matkojen määrä ja kirjattiin muutokset näissä prosenttiosuuksissa. Kaikki viisi olivat negatiivisia prosenttilukuja, vaikka luvut olivat korkeammat vuonna 2018, oletettavasti siksi, että lisääntynyt matkojen määrä teki suhteellisesta prosenttiluvusta alhaisemman.Kahdesta laajalti mainitusta luvusta raiskausten määrä vuonna 2018 (235) oli -17 prosentin muutos 229:ään vuonna 2017, ja raiskausyritysten määrä (280) laski -26 prosenttia 307:ään vuonna 2017. Kolme muuta kategoriaa, joihin ei usein viitattu Uberin tilastoista raportoitaessa, olivat "ei-seksuaalisen ruumiinosan suuteleminen ilman suostumusta", "seksuaalisen ruumiinosan koskettelu ilman suostumusta" ja "seksuaalisen ruumiinosan suuteleminen ilman suostumusta"." Heti taulukon jälkeen olevassa osiossa, jonka otsikkona on "Rate Decrease" (määrän väheneminen), Uberin raportissa lukee: Vuodesta 2017 vuoteen 2018 Uberin keskimääräinen tapahtumamäärä väheni noin 16 prosenttia viidessä vakavimmassa raportoidussa seksuaalisen väkivallan kategoriassa. Lisäksi määrä väheni jokaisessa viidessä yksittäisessä kategoriassa. Nämä laskut saattavat korreloida Uberin viimeisten kahden vuoden aikana tekemien huomattavien investointien kanssa turvallisuuteen (ks. Turvallisuussitoumukset), vaikka syy-yhteyttä on vaikea määritellä, kun otetaan huomioon lukemattomat tekijät, jotka voivat vaikuttaa raportoitujen seksuaalisten hyökkäysten määrään. tiedämme myös, että nämä laskut eivät välttämättä ole aina suuntaus. Asiantuntijat ja puolestapuhujat ovat kertoneet meille, että tämäntyyppisten raporttien julkaiseminen voi itse asiassa johtaa raporttien määrän kasvuun tulevaisuudessa. Tämä johtuu siitä, että kun käy selväksi, että Uber kiinnittää huomiota seksuaalista väkivaltaa koskeviin ilmoituksiin ja ryhtyy toimenpiteisiin, selviytyjät voivat tuntea olonsa helpommaksi kertoa asiasta.Tviitissä ja artikkeleissa mainittiin yleisesti kolme lukua. Yksi oli Uberin vuonna 2018 raportoimien raiskausten kokonaismäärä, joka oli 235. Toinen luku oli Uberin vuonna 2018 ilmoittamien raiskausyritysten kokonaismäärä, joka oli 280. Kolmas luku oli väite, jonka mukaan Uber sai yhteensä 5981 ilmoitusta seksuaalisesta väkivallasta, luku, joka ei näkynyt missään eri asiakirjoissa, mutta joka esiintyi twiitissä ja CNN:n uutisoinnissa raportista. Kyseinen luku laskettiin laskemalla yhteen edellä olevassa taulukossa olevien kaikkien viiden kategorian luvut sekä vuodelta 2017 että vuodelta 2018. Yhteenlaskettuna raporttien määrä oli 5 981. Lukuihin liittyvä seikka, jota ei yleisesti ilmaistu Uberin lukuja käsittelevissä kolmansien osapuolten raportoinneissa, oli se, että luvut itse oli toimittanut Uber - yritys, joka hyötyisi mieluummin pienemmistä kuin suuremmista luvuista. Raportti sisälsi osioita menetelmistä sekä muiden kuin seksuaalisiin tapauksiin liittyvien tapausten (kuten kuljettajan tai kuljettajan kuolemantapaukset ja onnettomuudet) että seksuaalisen väkivallan menetelmiä käsittelevän osion." Uberin mukaan yritys teki vuonna 2018 yhteistyötä National Sexual Violence Resource Centerin (NSVRC) ja Urban Instituten asiantuntijoiden kanssa "kehittääkseen uuden taksonomian, jotta ei-toivottujen seksuaalisten kokemusten todellisuutta voitaisiin ymmärtää paremmin". Lopullisesta metodologiastaan lukujen keräämisessä Uber sanoi sivulla 15: Jotta seksuaalinen väkivalta voidaan määritellä Uberiin liittyväksi tämän raportin tietojen luokittelua varten, yhden tai useamman seuraavista seikoista on oltava totta: - Tapaus tapahtui aktiivisen Uberin välittämän matkan aikana, ei välttämättä Uber-sovelluksen pariksi asettamien osapuolten kanssa - Tapaus tapahtui Uber-sovelluksen pariksi asettamien osapuolten välillä, ja se tapahtui 48 tunnin kuluessa matkan päättymisestäAlaviite "48 tunnin" vieressä selitti Uberin perustelut 48 tunnin aikajänteen valinnalle:Uber-sovelluksen kautta pariksi asetettujen osapuolten väliset tapaukset voivat tapahtua matkan päättymisen jälkeen. Yleensä matkan jälkeiset välikohtaukset tapahtuvat joko välittömästi matkan päättymisen jälkeen tai muutaman tunnin kuluessa matkan päättymisestä. Tarkastuksen johdonmukaisuuden vuoksi ja liiallisen sisällyttämisen välttämiseksi päätimme, että 48 tuntia on tarkastettavissa oleva standardi, ja otimme sen käyttöön vain tätä raporttia varten.Toinen luku, joka ei yleisesti päässyt raportteihin, liittyi fyysiseen pahoinpitelyyn liittyviin kuolemantapauksiin, joita oli yhteensä 19 vuosina 2017 ja 2018:Tähän raporttiin sisältyvistä 19 kuolleesta osapuolesta vuosina 2017 ja 2018 8 oli Uber-alustaa käyttäviä matkustajia, 7 Uber-alustaa käyttäviä kuljettajia ja 4 kolmansia osapuolia.Tietolähteen osalta Uber ilmoitti, että "käyttäjäraportit" olivat heidän ensisijainen lähteensä: Tämän julkaisun valmistelemiseksi Uber perusti erikoistuneen tarkastusryhmän tarkastamaan ja luokittelemaan tarkasti tämän raportin sisältämät tiedot. Tämä tiimi kävi läpi noin satoja tuhansia käyttäjäraportteja, jotka edustavat erilaisia turvallisuuteen liittyviä ja muita kuin turvallisuuteen liittyviä kuluttajaongelmia, varmistaakseen, että kaikki tarvittavat tiedot dokumentoitiin ja että kaikki tapausraportit kategorisoitiin tarkasti ja kattavasti." Guidon twiitissä ja lukemattomissa artikkeleissa ilmoitettiin, että Uber sai "235 raporttia raiskauksesta, 280 raporttia raiskauksen yrityksestä" ja "5981 raporttia seksuaalisesta hyväksikäytöstä vuosina 2017-2018". On totta, että Uberin joulukuussa 2019 julkaisemassa turvallisuusraportissa ilmoitettiin, että palvelu oli saanut 235 ilmoitusta raiskauksesta ja 280 ilmoitusta raiskauksen yrityksestä vuonna 2018. On myös totta, että kaikki viisi ei-toivotun seksuaalisen kosketuksen luokkaa kyseisiä tietoja sisältävässä taulukossa laskettuna ja yhdistettynä vuosille 2017 ja 2018 olivat yhteensä 5 981 ilmoitusta. Huomionarvoista on, että nämä luvut tulivat Uberilta ja näyttivät perustuvan käyttäjien yhtiölle lähettämiin raportteihin; kilpailevia lainvalvontaviranomaisten tietokokonaisuuksia ei näyttänyt olevan olemassa, jotta Uberin itse ilmoittamia lukuja voitaisiin verrata puolueettoman kolmannen osapuolen keräämiin yhteenvetoihin. Väite: Vuonna 2018 Uber sai 235 ilmoitusta raiskauksesta, 280 ilmoitusta raiskauksen yrityksestä ja 5 981 ilmoitusta seksuaalisesta hyväksikäytöstä vuosina 2017-2018.</w:t>
      </w:r>
    </w:p>
    <w:p>
      <w:r>
        <w:rPr>
          <w:b/>
        </w:rPr>
        <w:t xml:space="preserve">Tulos</w:t>
      </w:r>
    </w:p>
    <w:p>
      <w:r>
        <w:t xml:space="preserve">Saiko Uber 235 ilmoitusta raiskauksesta ja 5981 ilmoitusta seksuaalisesta hyväksikäytöstä?</w:t>
      </w:r>
    </w:p>
    <w:p>
      <w:r>
        <w:rPr>
          <w:b/>
        </w:rPr>
        <w:t xml:space="preserve">Esimerkki 2.2437</w:t>
      </w:r>
    </w:p>
    <w:p>
      <w:r>
        <w:t xml:space="preserve">Kohta: Sunnuntaina noin 700 mielenosoittajaa uhmasi -20 asteen lämpötilaa vaatien puhtaampaa ilmaa. He pitelivät banderolleja, joissa luki "Haluamme puhtaan taivaan!" ja "Lopettakaa lastemme myrkyttäminen!". Matalat tuulet auttoivat paikallisia "mustaksi taivaaksi" kutsuttua paksua harmaata savusumua asettumaan 1,2 miljoonan asukkaan kaupungin ylle. Tsheljabinskin meteorologinen toimisto ilmoitti, että ilmansaasteet ylittivät terveystason ennen kuin savusumu hälveni. "Kaupungin ekologinen tilanne pahenee koko ajan, eikä hallitus halua ryhtyä toimenpiteisiin sen korjaamiseksi", sanoi mielenosoittaja Artur Abuzarov sunnuntain mielenosoituksessa. Protesti seurasi aiempaa mielenosoitusta, jossa osallistujat yrittivät tuloksetta tunkeutua pormestarin toimistoon. Tilannetta ei uutisoitu valtion valvomissa tiedotusvälineissä. Paikalliset sanovat, että saasteongelma on jatkunut jo vuosia, ja he pelkäävät ilmanlaadun heikkenevän entisestään, jos uusi kuparikaivosyritys aloittaa toimintansa suunnitelmien mukaisesti ensi vuonna. "Me tukehdumme, lapset ovat sairaita, ekologia on huono", sanoi toinen mielenosoittaja Tatjana Pominova. "Se, mitä Tšeljabinskissa tapahtuu, on täydellinen häpeä. On mahdotonta hengittää ja elää." Korva-, nenä- ja kurkkutautien hoitoon erikoistunut lääkäri Anastasia Zubareva syytti kaupungin suurta määrää lastentauteja ilmansaasteista ja totesi, että hänen potilaansa voivat paremmin vasta kun savusumu hälvenee. Eikä kyse ole vain lapsista. Galina Gurina, 58, katsoo, että hänen krooniset päänsärkynsä ja astmansa johtuvat teollisuuden päästöistä. Tšeljabinskin viranomaiset ovat torjuneet asukkaiden protestit. Ympäristöasioista vastaava paikallinen virkamies Vitali Bezrukov myönsi, että voimalaitokset ja muut laitokset tuottavat satunnaisesti saasteita pitoisuuksina, jotka ylittävät sallitut tasot. Hänen mukaansa ne eivät kuitenkaan aiheuta vaaraa ihmisille. Väite: Venäläisen kaupungin asukkaat protestoivat "mustan taivaan" ilmansaasteita vastaan.</w:t>
      </w:r>
    </w:p>
    <w:p>
      <w:r>
        <w:rPr>
          <w:b/>
        </w:rPr>
        <w:t xml:space="preserve">Tulos</w:t>
      </w:r>
    </w:p>
    <w:p>
      <w:r>
        <w:t xml:space="preserve">Tšeljabinskin asukkaat ovat huolissaan teollisuuden saasteista sen jälkeen, kun raskas savusumu peitti Ural-vuoriston kaupungin tässä kuussa ja pysyi siellä kaksi viikkoa.</w:t>
      </w:r>
    </w:p>
    <w:p>
      <w:r>
        <w:rPr>
          <w:b/>
        </w:rPr>
        <w:t xml:space="preserve">Esimerkki 2.2438</w:t>
      </w:r>
    </w:p>
    <w:p>
      <w:r>
        <w:t xml:space="preserve">Kohta: He ovat haavoittuvimmassa asemassa maassa, joka on edelleen yksi maailman köyhimmistä. Nyt Yhdysvaltojen ja talebanien odotettu sopimus lähes 18 vuotta kestäneiden taistelujen lopettamisesta herättää kysymyksiä siitä, väheneekö maata suurelta osin tukeva ulkomaanapu joukkojen vetäytymisen myötä. Paljon riippuu talebaneista, jotka ovat ilmoittaneet haluavansa avun jatkuvan, vaikka he vaativat aseistettuja "hyökkääjiä" lähtemään. Jos kapinallisryhmä, joka jo hallitsee noin puolta Afganistanista, yrittää saada islamilaisen lain ankaran muodon voimaan koko maassa tai jatkaa hyökkäyksiään, jotkut avunantajat saattavat jättää avun antamatta. Avun kiireellisyys näkyy Jebul Sirajissa, pääkaupungin Kabulin pohjoispuolella sijaitsevassa vuoristoyhteisössä, jossa burkhaan pukeutunut nainen piteli kädessään laihaa, säikähtäneen näköistä, vain seitsemän kuukauden ikäistä Abdullah-poikaa. Muutama päivä sitten hän oli hätäosastolla. Nyt hän siemaili uteliaana ravintolisää, joka on osa Yhdistyneiden Kansakuntien lastenjärjestön tukemaa uutta ravitsemuksen seurantaohjelmaa Parwanin maakunnassa sijaitsevalla klinikalla. Äidit ja lapset jonottivat ulkopuolella. UNICEFin mukaan noin 2 miljoonaa lasta Afganistanissa kärsii akuutista aliravitsemuksesta, ja noin 600 000 heistä on niin vakavasti aliravittuja, että ilman kiireellistä hoitoa he voivat kuolla. Läheisen Charikarin kaupungin sairaalassa hoidetaan yli 1 000 lasta kuukaudessa aliravitsemuksen vuoksi, ja ongelma on kasvussa, sairaanhoitaja Fariba Hashimi sanoi. "Se on lähinnä taloudellinen kysymys, myös äideille", hän sanoi. "He eivät voi imettää, koska heillä ei ole tarpeeksi tuloja ruokkimiseen." Apu on vähentynyt viime vuosina, eikä potilaille aiemmin tarjottuja lisäkeksejä ja vehnäjauhoja ole enää saatavilla. Terveydenhuolto ja muut peruspalvelut ovat epävarmoja maassa, jossa Maailmanpankin mukaan avustuksilla rahoitetaan noin 75 prosenttia julkisista kokonaismenoista. Tänä vuonna se varoitti, että "kansainvälisten avustusvirtojen nopealla vähenemisellä" voi olla vakavia seurauksia. Afganistan on ollut suurin yksittäinen amerikkalaisen avun vastaanottaja Yhdysvaltojen johtaman Talebanin syrjäyttämiseen tähtäävän maihinnousun jälkeen vuonna 2001, mutta miljardien dollarien avusta huolimatta yli puolet Afganistanin väestöstä elää edelleen köyhyydessä. Suuri osa avusta on mennyt turvallisuuspyrkimyksiin, ja turhautuneet afganistanilaiset väittävät, että lukemattomat summat ovat menneet hukkaan korruption ja huonon hallinnon vuoksi. Yhdysvaltain apu maalle puolittui vuonna 2014, jolloin Yhdysvaltain ja Naton joukot lopettivat virallisesti taistelutehtävänsä. Jäljellä on noin 20 000 sotilasta, joista suurin osa kouluttaa ja tukee afganistanilaisia kumppaneita. Jos Yhdysvaltain ja talebanien sopimus Yhdysvaltain pisimmän sodan lopettamisesta tuo kipeästi kaivattua rauhaa, Afganistanin apu voi lisääntyä, sanoi Alex Thier, joka on aikoinaan johtanut maan avustustoimintaa Yhdysvaltain kansainvälisessä kehitysyhteistyövirastossa. Mutta jos rauhanprosessi pitkittyy tai epäonnistuu, se voi "vähentää innostusta lahjoittamiseen", hän varoitti Kabulissa tässä kuussa vieraillessaan. Jotkut avunantajat saattavat olla haluttomia rahoittamaan hallitusta, jossa talebanit käyttävät valtaa eivätkä kunnioita naisten ja muiden oikeuksia. Talebanit ovat ilmoittaneet haluavansa, että kansainvälinen apu jatkuu, ja sen jatkuminen on osa Yhdysvaltojen kanssa käytäviä neuvotteluja, Thier sanoi ja viittasi siihen, mitä hän on kuullut diplomaateilta, Talebanin edustajilta ja ihmisiltä, jotka ovat tavanneet Taleban-johtajia Afganistanin sisäisissä vuoropuheluissa Moskovassa ja Qatarissa tänä vuonna. "Talebanien motivaatio rauhanprosessissa on osittain se, että he selvästi haluavat välttää joutumasta samanlaiseksi hylkiövaltioksi kuin ennenkin", hän sanoi. Kukaan ei kuitenkaan tiedä, mistä he luopuvat saadakseen edelleen tukea. YK:n paikallinen humanitaarisen avun koordinaattori Toby Lanzer, joka on keskustellut "kaikkien Afganistanin viranomaisten kanssa", sanoi uskovansa, ettei apu vähene, ja piti maan tilannetta niin vakuuttavana, että ponnistuksia on jatkettava, tapahtuipa mitä tahansa. Hän on keskustellut Yhdysvaltojen ja muiden "erityisen anteliaiden" maiden kanssa ja uskoo, että avunantajat ovat Afganistanissa pitkällä tähtäimellä. Kun Lanzerilta kysyttiin, miten presidentti Donald Trumpin hallinnon kiinnostus ulkomaanavun leikkaamiseen vaikeuttaa tilannetta, hän piti yli 10 sekunnin tauon ennen kuin sanoi, että "kun on kyse Afganistanin kaltaisesta strategisesta paikasta, kaikkien on osallistuttava, ja kaikki ovat osallistuneet." Lanzer sanoi, että Afganistanin on oltava tärkeä paikka. Luotan vahvasti siihen, että Yhdysvaltojen kansa ja USAID:n kaltaiset instituutiot ovat edelleen anteliaita, jotta kehitys jatkuu." Ensi vuosi voi olla Afganistanin kannalta ratkaisevin, hän sanoi, sillä viimeisin kansainvälisten avustuslupausten kierros päättyy. Hän odottaa, että vuonna 2020 järjestetään uusi avunantokonferenssi "uutta hallitusta varten, olipa se sitten mikä tahansa". Kabulissa sijaitsevassa Indira Gandhin lastensairaalassa, jossa hoidetaan 70-80 aliravittua lasta kuukaudessa, johtaja tohtori Mohammad Bashir Qurishi oli huolissaan siitä, miten lääkäreille maksetaan palkkaa ja lääkkeitä ostetaan, jos apu seuraa joukkoja pois maasta. Hän sanoi, että kaikki pelkäävät menettävänsä vuoden 2001 jälkeen saavutetun edistyksen, kun Yhdysvallat ja talebanit neuvottelevat maan tulevaisuudesta ja sulkevat Afganistanin hallituksen ulkopuolelle. "Jos Trump haluaa viedä meidät takaisin kivikaudelle, se on heidän politiikkaansa", hän sanoi. Aliravittujen lasten osastolla, joka oli koristeltu UNICEFin ja Japanin avustustarroilla, sairaanhoitaja osoitti hauraita pikkulapsia. Yksi 2-vuotias, jonka kasvot oli peitetty teipillä, jotta nenän syöttöletku pysyisi paikallaan, hengitti vaivalloisesti, vierellään Barbie-nukke tyynyllä. Lähellä oli Bibi Warai. Hänen 2-vuotias tyttärentyttärentyttärensä oli juuri kuollut kotonaan itäisen Jalalabadin kaupungin ulkopuolella, ja nyt tytön 3-vuotias sisko Humaira oli hoidossa. Tuntikausia kestäneen pääkaupunkimatkan jälkeen hän toivoi lisää tällaisia osastoja, jotta kaikki afganistanilaiset saisivat apua ajoissa. "Poikani sanoi minulle: "Miten voit jättää meidät näin surun aikaan?"", hän sanoi. "Sanoin hänelle: 'En voi jäädä, minun on vietävä lapseni hoitoon'. Ehkä Jumala auttaa meitä, ja hän selviää." Hän laski kätensä hellästi tytön otsalle ja alkoi itkeä. ___ Associated Pressin videotoimittaja Ahmad Seir Kabulissa osallistui tähän raporttiin. Väite: Kun joukot valmistautuvat lähtemään Afganistanista, lähteekö apu?.</w:t>
      </w:r>
    </w:p>
    <w:p>
      <w:r>
        <w:rPr>
          <w:b/>
        </w:rPr>
        <w:t xml:space="preserve">Tulos</w:t>
      </w:r>
    </w:p>
    <w:p>
      <w:r>
        <w:t xml:space="preserve">Lapset perivät Afganistaniin mahdollisesti tulevan rauhan, jos he vain elävät nähdäkseen sen.</w:t>
      </w:r>
    </w:p>
    <w:p>
      <w:r>
        <w:rPr>
          <w:b/>
        </w:rPr>
        <w:t xml:space="preserve">Esimerkki 2.2439</w:t>
      </w:r>
    </w:p>
    <w:p>
      <w:r>
        <w:t xml:space="preserve">Kohta: Artikla ei tarjoa kustannustietoja. Artikkelissa tarjotaan yleisiä lausuntoja Allerganin tutkijoiden UA:n "dramaattisista" ja nopeista vaikutuksista, mutta siinä ei anneta mitään numeerista kontekstia tai tarjota yhteenvetoja tutkimuksista, joissa on kyseisiä tietoja. Artikkelissa mainitaan UA:n ja mahdollisesti kahden muun valmisteilla olevan samanlaisen lääkkeen sivuvaikutukset. Suurin huolenaihe näissä aineissa on niiden mahdolliset vaikutukset kohdun limakalvoon (endometriumiin) ajan mittaan. Näyttö on yleisesti ottaen puutteellista. Mioosista kärsivän julkkiksen henkilökohtainen lausunto ei korvaa näyttöä, jota odotetaan saatavan kliinisestä tutkimuksesta tai kliinisistä tutkimuksista. Tässä ei ole kyse mongeroinnista. Artikkelissa siteerataan yhtä ulkopuolista asiantuntijaa, jonka kommentit keskittyivät suun kautta otettavan lääkkeen ruiskeena annettavan vaihtoehdon käyttöön ja tämän vaihtoehdon haittoihin. Mutta siinä on myös Allerganin tutkijan kommentti, jossa todetaan, että UA:n osalta tarvitaan pidempiaikaista seurantaa. Näiden lähteiden kaupalliset suhteet on julkistettu asianmukaisesti. [Toimittajan huomautus: Tämän katsauksen julkaisemisen jälkeen saimme tietää, että Allergan antaa taloudellista tukea White Dress Project -hankkeelle. Jutussa olisi ollut hyvä mainita tämä suhde.] Artikkelissa mainitaan yksityiskohtaisesti joitakin vaihtoehtoisia hoitomuotoja. Yksi artikkelin vahvuuksista on se, että siinä korostetaan näkyvästi, että monet naiset, joilla on mioomia ja joilla ei ole oireita, eivät tarvitse minkäänlaista hoitoa. Artikkelissa todetaan, että uusi lääke voisi olla saatavilla Yhdysvalloissa ensi vuonna. Lääke on jo saatavilla Yhdysvalloissa toiseen käyttöaiheeseen, mutta se on pakattu annoksiin, jotka ovat paljon suurempia kuin fibroidien hoidossa käytettävät annokset. Artikkelissa tehdään selväksi, että uuden lääkkeen etuna on se, että se on suun kautta otettava lääke, ja sitä otetaan rajoitetun ajan. Ulipristaali ei kuitenkaan ole ensimmäinen suun kautta otettava lääke. On kokeiltu joitakin vanhempia oraalisia hormonilääkkeitä, joissain tapauksissa myös pillereitä. GnRH-agonisteja (jotka annetaan injektiona tai nenäsumutteena), kuten Lupronia, on käytetty rajoitetuissa tilanteissa kohdun limakalvojen hoitoon, mutta niiden käyttöä rajoittavat lääkkeellisesti aiheutettuihin vaihdevuosiin liittyvät haittavaikutukset. Jutussa on kahden asiantuntijan kommentteja, ja näyttää siltä, että toinen asiantuntija ei ollut osallisena tutkimuksessa. Väite: Uusi hoito kohdun limakalvoihin ilman leikkausta</w:t>
      </w:r>
    </w:p>
    <w:p>
      <w:r>
        <w:rPr>
          <w:b/>
        </w:rPr>
        <w:t xml:space="preserve">Tulos</w:t>
      </w:r>
    </w:p>
    <w:p>
      <w:r>
        <w:t xml:space="preserve">Tässä Wall Street Journalin artikkelissa kerrotaan uuden suun kautta otettavan lääkkeen, ulipritaaliasetaatin eli UA:n, tulosta vaikean verenvuodon ja muiden kohdun myoomiin liittyvien oireiden hoitoon. Vaikka artikkelissa asetetaankin Allerganin uusi suun kautta otettava lääke hyvin asiayhteyteen ja mainitaan vaihtoehtoiset hoitomuodot (kohdunpoisto, myomektomia) ja valmisteilla olevat vastaavat lääkkeet, siinä ei tarjota mitään numeerista kontekstia, jota naiset ja heidän lääkärinsä voisivat käyttää arvioidessaan uudemman hoidon suhteellisia hyötyjä ja riskejä. Kuten artikkelissa osuvasti huomautetaan, kohdun kohdun kohdun kohdunpoistomuodot aiheuttavat huomattavaa kipua, verenvuotoa, anemiaa, hedelmättömyyttä ja vammaisuutta kymmenille miljoonille naisille, joista useimmat ovat hedelmällisessä iässä. Oireet ja komplikaatiot voivat häiritä vakavasti jokapäiväistä elämää. Kohdunmyoomien syitä on tutkittu intensiivisesti viime vuosikymmenen aikana. Nyt ymmärretään entistä enemmän geneettisten ja hormonaalisten tekijöiden tärkeästä roolista kohdun limakalvon kehittymisessä. Vuosikymmenien ajan kohdun kohdun kohdunpoiston yleinen hoito on ollut niiden kirurginen poisto (jolloin ne usein kasvavat takaisin) tai kohdunpoisto. Uudemmat vähemmän invasiiviset toimenpiteet, kuten kohdun valtimoiden embolisaatio ja magneettikuvausohjattu fokusoitu ultraääni, ovat kuitenkin tarjonneet muita hoitovaihtoehtoja. Lääkkeiden käyttö on rajoittunut hormoneihin vaikuttaviin lääkkeisiin, jotka voivat aiheuttaa lääkkeiden aiheuttaman vaihdevuosioireen. Näin ollen UA:n kaltainen pilleri - jota on jo saatavilla Euroopassa - on uusi hoitovaihtoehto, josta voi olla apua. Artikkelista puuttuvat tiedot, joissa dokumentoidaan ja selitetään, minkälaiselle potilasryhmälle lääkkeestä olisi eniten ja vähiten hyötyä, sekä muut tiedot, joiden avulla naiset voisivat päättää, onko UA heille hyvä vaihtoehto.</w:t>
      </w:r>
    </w:p>
    <w:p>
      <w:r>
        <w:rPr>
          <w:b/>
        </w:rPr>
        <w:t xml:space="preserve">Esimerkki 2.2440</w:t>
      </w:r>
    </w:p>
    <w:p>
      <w:r>
        <w:t xml:space="preserve">Kohta: Centers for Medicare and Medicaid Services ilmoitti perjantaina, että se uskoo poikkeuksen olevan sopusoinnussa heimojen poliittisen aseman kanssa. Viime vuoden alussa virasto kirjoitti heimoille ja totesi, että kaikkien intiaani-amerikkalaisten vapauttaminen työntekovaatimuksista voisi rikkoa tasa-arvoista suojelua koskevia lakeja. Eri puolilla maata asuvat heimot vastustivat tätä ja sanoivat, että kannanotossa jätettiin huomiotta korkeimman oikeuden päätökset, joiden mukaan liittovaltion tunnustamia heimoja voidaan kohdella eri tavalla kuin muita, ja että siinä jätettiin huomiotta Yhdysvaltain perustuslaki ja rikottiin sopimuksia. Ne vetosivat myös reservaattien korkeaan työttömyysasteeseen ja liittovaltion intiaanien terveyspalvelun rahoitusvajeeseen, jota Medicaid-korvaukset auttavat täyttämään. Arizonan heimovapautus muodostaa ennakkotapauksen muille osavaltioille, joissa on merkittävä alkuperäisamerikkalaisväestö. Kahdeksan osavaltiota on tarttunut Trumpin hallinnon tarjoukseen hyväksyä työvaatimukset Medicaid-ohjelmassa oleville pienituloisille. Nyt kun hallinto on hyväksynyt Arizonan pyynnön, sen odotetaan seuraavan esimerkkiä kaikille muille poikkeusta hakeville osavaltioille. Arizona halusi alun perin ottaa mukaan kaikki alkuperäisamerikkalaiset, mikä olisi saattanut herättää kansalaisoikeuslakien nojalla huolta siitä, että vapautus ei ole sallittu rodun perusteella, Centers for Medicare and Medicaid Servicesin tiedottaja Yvonne Hylton sanoi. Neuvottelujen jälkeen pyyntö rajattiin liittovaltion tunnustamien heimojen jäseniin. "Olemme jo pitkään korostaneet, että on tärkeää kuulla heimoja mielekkäästi, kun osavaltiot harkitsevat ohjelmauudistuksia, ja olen tyytyväinen siihen, miten tämä tärkeä prosessi vaikutti Arizonan lähestymistapaan", viraston hallintovirkamies Seema Verma sanoi. Trumpin hallinto vaati Medicaid-ohjelmiin muutoksia, joilla kannustetaan työntekoon ja itsenäisyyteen. Toiset näkevät työvaatimusten kohdistuvan epäoikeudenmukaisesti työväenluokkaan. Arizonan asukkailla on kolmen kuukauden armonaika, kun työvaatimukset tulevat voimaan ensi tammikuussa. Noin 120 000 Arizonan 1,8 miljoonasta Medicaidissa asuvasta 19-49-vuotiaasta asukkaasta joutuu työskentelemään tai tekemään vapaaehtoistyötä vähintään 80 tuntia kuukaudessa ja ilmoittamaan nämä tunnit. Jos näin ei tapahdu, vakuutusturva keskeytetään kahdeksi kuukaudeksi. Arizonan kuvernöörin Doug Duceyn vanhempi poliittinen neuvonantaja Christina Corieri sanoi, että hän uskoo vaatimusten parantavan asukkaiden taloudellista tilannetta, auttavan heitä osallistumaan yhteisöihin ja parantamaan terveyttään. "Uskomme, että niiden, jotka pystyvät työskentelemään, pitäisi tehdä työtä, ja uskomme, että myös todisteet tukevat tätä", hän sanoi. "Tämä voi parantaa ihmisten elämää." Arkansas otti työvaatimukset käyttöön viime kesänä, ja 18 000 ihmistä on menettänyt vakuutusturvansa, sanoi Jessica Schubel, Center on Budget and Policy Priorities -järjestön vanhempi poliittinen analyytikko. "Se on vain yksi taakka lisää ihmisille, jotka todennäköisesti jo työskentelevät, mutta ovat matalapalkkaisissa töissä, ja he luottavat Medicaidin apuun sairautensa hoidossa", hän sanoi. Suurin osa Arizonassa sairastuneista lisättiin Medicaidin piiriin vuonna 2013, kun osavaltio laajensi kattavuutta entisen presidentin Barack Obaman terveydenhuoltolain nojalla. Centers for Medicare and Medicaid Services -virasto hylkäsi Arizonan pyynnön viiden vuoden rajoituksesta niiden henkilöiden kattavuudelle, jotka eivät täytä työntekovaatimuksia. Muita Arizonassa vapautettuja ovat muun muassa mielisairaat, vammaiset ja raskaana olevat naiset. Arizonassa on 21 liittovaltion tunnustamaa heimoa, joiden reservaatit kattavat noin neljänneksen osavaltion pinta-alasta. Navajojen presidentti Jonathan Nez sanoi, että Arizonan suunnitelman hyväksyminen on voitto kaikille heimoille. San Carlos Apache Healthcare Corp:n hallintoneuvoston varapuheenjohtaja Victoria Stevens sanoi, että heimon sairaala menettäisi 15 miljoonaa dollaria Medicaid-rahoitusta, jos heimon jäsenet pakotettaisiin työskentelemään tai tekemään vapaaehtoistyötä. Noin 70 prosenttia potilaista on Medicaid-potilaita, hän sanoi. Hän ja muut työskentelivät viime vuonna Arizonassa samanlaisen lain hyväksymiseksi. Hän sanoi, että heimojen luokittelu muuksi kuin poliittiseksi yksiköksi on laitonta. "Amerikan alkuperäisväestöllä on oikeus terveydenhuoltoon, koska heimoilla on sopimusoikeudet ja koska heimoille on tehty sopimuksia, kun ne hävisivät sodassa", hän sanoi. Mainessa ja Wisconsinissa - kahdessa muussa osavaltiossa, joissa on Medicaidia koskevia työntekovaatimuksia - heimot voivat täyttää ne osallistumalla heimojen työohjelmiin, mukaan luettuna perinteinen toimeentulotoiminta. Liittovaltion sääntelyviranomaiset hyväksyivät suunnitelmat viime vuonna. Maine vapauttaa myös heimojen jäsenet ehdotettujen vakuutusmaksujen maksamisesta. ___ Associated Pressin kirjoittaja Marina Villanueve Augustassa, Mainessa, ja Ricardo Alonso-Zaldivar Washingtonissa, D.C:ssä, osallistuivat tähän raporttiin. Väite: Arizona on ainoa osavaltio, jossa heimot välttävät Medicaid-työskentelysääntöjä.</w:t>
      </w:r>
    </w:p>
    <w:p>
      <w:r>
        <w:rPr>
          <w:b/>
        </w:rPr>
        <w:t xml:space="preserve">Tulos</w:t>
      </w:r>
    </w:p>
    <w:p>
      <w:r>
        <w:t xml:space="preserve">Arizonasta on tullut maan ainoa osavaltio, jossa liittovaltion tunnustamien heimojen jäsenet on vapautettu Medicaid-etuuksien saamiseksi vaadittavasta työstä tai vapaaehtoistyöstä. 120 000 osavaltion asukasta on vaarassa menettää terveydenhoitopalvelun, jos he eivät noudata vaatimuksia.</w:t>
      </w:r>
    </w:p>
    <w:p>
      <w:r>
        <w:rPr>
          <w:b/>
        </w:rPr>
        <w:t xml:space="preserve">Esimerkki 2.2441</w:t>
      </w:r>
    </w:p>
    <w:p>
      <w:r>
        <w:t xml:space="preserve">Kohta: "Vaikka kyseessä on hyvin alustava tutkimus, siihen olisi pitänyt sisällyttää jonkinlainen maininta kustannuksista, vaikkapa vain sen toteamiseksi, että mahdollisten hoitojen kustannuksia ei tällä hetkellä tunneta". Julkaistussa tutkimuksessa itsessään ei määritetä hyötyjä selkeästi, mikä on ehkä ymmärrettävää, koska kyseessä on laboratoriotutkimus, ei kliininen tutkimus. Annamme artikkelille kuitenkin tyydyttävän arvosanan, koska siinä on tehty kohtuullista työtä tutkimustulosten suhteuttamiseksi asiayhteyteen. Vastauksen lyhyys ja yksilöiden välillä esiintyvät epäjohdonmukaiset tulokset on huomioitu jutussa asianmukaisesti. Vaikka haittoja ei olekaan kvantifioitu itse julkaistussa tutkimuksessa, tässä jutussa korostetaan hyvin oksitosiinin käytön tärkeyttä - ja tämänhetkisten turvallisuustietojen puutetta - autististen lasten kohdalla. Tiedämme paljon oksitosiinin myrkyllisyydestä, kun sitä annetaan naisille synnytyksen käynnistämiseksi ja muutaman tunnin ajan. Mahdollisten vakavien allergisten reaktioiden lisäksi vesimyrkytys on merkittävä sivuvaikutus. Kiitämme artikkelia siitä, että siinä mainitaan useita tämän tutkimuksen rajoituksia, kuten yksilöllisten vasteiden suuri vaihtelu ja se, ettei ole näyttöä siitä, että strategia ""olisi lainkaan tehokas"" lapsilla tai nuorilla aikuisilla. Kirjoittaja toteaa myös, että pitkän aikavälin turvallisuustiedot puuttuvat, ja hän kuvailee haasteita, jotka liittyvät jakelumenetelmän siirtämiseen käytännön sovellukseen. Olisimme halunneet, että tämän laboratoriotutkimuksen alustavuutta ja hyvin pientä otosta olisi luonnehdittu hieman enemmän. Jutussa ei turvauduta sairauden lietsontaan. Jutussa viitataan useisiin riippumattomiin lähteisiin ja esitetään useita sitaatteja tasapainon vuoksi. Tutkimuksen tekijät itse eivät maininneet eturistiriitoja. Jutussa käsitellään autismin hoitoa ja sitä, että Aspergerin oireyhtymää ja muita autismin muotoja sairastavilla havaittuihin sosiaalisiin häiriöihin ei ole tällä hetkellä saatavilla lääkehoitoja. Jutusta käy selvästi ilmi, että tässä laboratoriotutkimuksessa käytetty strategia on epätodennäköinen todellisessa maailmassa, erityisesti lapsilla ja nuorilla aikuisilla. He toteavat jopa ongelmat, jotka liittyvät toimitusmenetelmän siirtämiseen kliiniseen käytäntöön. Artikkelissa todetaan, että on ollut aiempia tutkimuksia, joissa on myös osoitettu oksitosiinin vaikutus autismia sairastavilla ihmisillä. Juttu ei näytä tukeutuvan uutistiedotteeseen." Väite: 'Sitoutumishormoni' saattaa auttaa joitakin autismin kirjon potilaita.</w:t>
      </w:r>
    </w:p>
    <w:p>
      <w:r>
        <w:rPr>
          <w:b/>
        </w:rPr>
        <w:t xml:space="preserve">Tulos</w:t>
      </w:r>
    </w:p>
    <w:p>
      <w:r>
        <w:t xml:space="preserve">Kaiken kaikkiaan tämä 633-sanainen tarina kuvaa tutkimuksen ydintä ja asettaa testitulokset järkevään kontekstiin. Tämä pieni tutkimus tukee hypoteesia, jonka mukaan oksitosiini osallistuu sosiaaliseen käyttäytymiseen, joka liittyy autismin kirjon häiriöihin, ja se viittaa oksitosiinin mahdolliseen terapeuttiseen rooliin ihmisillä, joilla on tällaisia häiriöitä.</w:t>
      </w:r>
    </w:p>
    <w:p>
      <w:r>
        <w:rPr>
          <w:b/>
        </w:rPr>
        <w:t xml:space="preserve">Esimerkki 2.2442</w:t>
      </w:r>
    </w:p>
    <w:p>
      <w:r>
        <w:t xml:space="preserve">Kohta: Food and Drug Administrationin mukaan annosyksikön määrän rajoittaminen vähentää tahattoman yliannostuksen riskiä, joka voi johtaa maksan vajaatoimintaan, maksansiirtoon ja kuolemaan. Se viittasi siihen, että mikään saatavilla oleva tieto ei osoita, että suositeltua annosta suuremman annoksen ottaminen toisi sellaisia hyötyjä, jotka olisivat suuremmat kuin lisätyt riskit. (link.reuters.com/nen95v) Parasetamolia sisältävien yhdistelmälääkkeiden, joka tunnetaan myös nimellä parasetamoli useimmissa maissa Yhdysvaltojen ulkopuolella, tahaton yliannostus aiheuttaa lähes puolet kaikista parasetamoliin liittyvistä maksan vajaatoimintatapauksista Yhdysvalloissa, virasto sanoi. Parasetamoliyhdistelmävalmisteita määrätään yleisesti potilaille akuuttien vammojen aiheuttaman kivun, leikkauksen jälkeisen kivun tai hammastoimenpiteiden jälkeisen kivun hoitoon. Tammikuussa 2011 FDA pyysi maailmanlaajuisesti Tylenolin ja Panadolin kaltaisilla kauppanimillä myytävien parasetamolia sisältävien yhdistelmälääkkeiden valmistajia rajoittamaan parasetamoliannoksen enintään 325 mg:aan tabletissa tai kapselissa 14. tammikuuta 2014 mennessä. (link.reuters.com/hyn95v) Joitakin näistä valmisteista on viraston mukaan edelleen saatavilla. FDA ehdotti myös, että apteekkarit, jotka saavat reseptin yhdistelmävalmisteesta, jossa on suositeltua annosta suurempi annos, ottavat yhteyttä lääkkeen määrääjään keskustellakseen pienemmän annoksen käytöstä. FDA aikoo lähitulevaisuudessa käynnistää menettelyn markkinoille jäävien yhdistelmävalmisteiden hyväksynnän peruuttamiseksi, se sanoi lausunnossaan. Parasetamolia, joka on yksi Yhdysvaltojen yleisimmin käytetyistä lääkkeistä, käytetään laajalti sekä reseptilääkkeissä että reseptivapaasti myytävissä tuotteissa kivun ja kuumeen lievittämiseen. Väite: FDA pyytää lääkäreitä rajoittamaan parasetamolia yhdistelmälääkkeissä.</w:t>
      </w:r>
    </w:p>
    <w:p>
      <w:r>
        <w:rPr>
          <w:b/>
        </w:rPr>
        <w:t xml:space="preserve">Tulos</w:t>
      </w:r>
    </w:p>
    <w:p>
      <w:r>
        <w:t xml:space="preserve">Yhdysvaltain terveysviranomaiset suosittelivat tiistaina, että terveydenhuollon ammattilaiset lopettaisivat sellaisten yhdistelmävalmisteiden määräämisen, jotka sisältävät yli 325 milligrammaa parasetamolia tablettia, kapselia tai muuta annosyksikköä kohti, maksavaurion riskiin vedoten.</w:t>
      </w:r>
    </w:p>
    <w:p>
      <w:r>
        <w:rPr>
          <w:b/>
        </w:rPr>
        <w:t xml:space="preserve">Esimerkki 2.2443</w:t>
      </w:r>
    </w:p>
    <w:p>
      <w:r>
        <w:t xml:space="preserve">Kohta: Tämä luo nopeasti kasvavat markkinat, joita perinteiset matkanjärjestäjät eivät vielä hyödynnä. "Minulle oli yksinkertaisesti halvempaa mennä hammaslääkärille Unkariin", sanoi 42-vuotias berliiniläinen fysioterapeutti, joka ei halunnut kertoa nimeään. Hän valitsi Budapestin lähellä sijaitsevan klinikan Internet-mainoksen perusteella, ja häntä houkutteli satojen eurojen säästö verrattuna samaan hoitoon Saksassa. Hän oli tyytyväinen huomattuaan, että klinikka oli siisti, henkilökunta pätevää ja työ perusteellista. Klinikoiden lisääntyneet pyrkimykset houkutella asiakkaita ulkomailta rutiinitoimenpiteisiin luovat uusia mahdollisuuksia matkanjärjestäjille, jotka haluavat laajentua nopeammin kasvaville markkinoille. Saksan Bad Honnefin kansainvälisen ammattikorkeakoulun professori Helmut Wachowiak sanoo, että lääketieteellisen matkailun maailmanlaajuisten markkinoiden arvo on 40-60 miljardia dollaria, ja ne kasvavat noin 20 prosenttia vuodessa. "Lääkintämatkailumarkkinat ovat vielä hyvin pitkälti perinteisen matkailun ohi, vaikka ne tunnustetaankin yhä useammin matkailualan mahdollisuudeksi", matkailun johtamisen asiantuntija Wachowiak sanoo. Ihmiset matkustavat ulkomaille saamaan lääketieteellistä hoitoa eri syistä: se on halvempaa, kotona on pitkä odotus tai haluamaansa hoitoa ei ole saatavilla heidän kotimaassaan. Oxfordin yliopiston silmälääketieteen professori Robert MacLaren sanoi, että jotkut maahanmuuttajapotilaat saattavat palata mieluummin takaisin ollakseen leikkauksen yhteydessä lähellä perhettään. "Ihmiset haluavat käyttää tilaisuutta hyväkseen ja hakeutua hoitoon sinne, missä se voi olla halvempaa ja missä heillä on sukulaisia, jotka voivat huolehtia heistä. Näen tämän erityisesti Itä-Euroopasta tulevien nuorempien ihmisten kohdalla", hän sanoi. Brittiläinen Medical Tourist Company ohjaa vuosittain noin 100 potilasta intialaisiin sairaaloihin muun muassa sydänleikkauksiin, polven ja lonkan tekonivelleikkauksiin, koeputkihedelmöitykseen ja hammashoitoon. Toimitusjohtaja Premhar Shah raportoi kysynnän nopeasta kasvusta Afrikassa, jossa voi olla vaikeampaa löytää hyvin varustettuja hoitolaitoksia monimutkaisia leikkauksia varten. Shah, joka on koulutukseltaan lääkäri, sanoo kilpailevansa sairaaloiden kanssa, jotka markkinoivat suoraan mahdollisille potilaille, sekä yritysten kanssa, jotka yrittävät laajentua lääketieteelliseen matkailuun. "Markkinat ovat hyvin kilpaillut, koska kaikki haluavat hypätä mukaan", hän sanoi Reutersille. Jotkut maat, kuten Saksa, markkinoivat itseään lääketieteellisen matkailun kohteena. Saksan matkailuviraston mukaan maassa hoidettiin vuonna 2010 noin 77 000 ulkomaalaista potilasta, jotka käyttivät 930 miljoonaa euroa (1,24 miljardia dollaria). He tulivat useimmiten muista Euroopan maista, Venäjältä, Persianlahden valtioista tai Yhdysvalloista. Sairaalaoperaattori Helios auttaa järjestämään viisumeja, hotelleja ja tutustumismatkoja Saksaan hoitoon tuleville potilaille, jotka tulevat useimmiten venäjänkielisistä maista ja Lähi-idästä. "Monet potilaat valitsevat nimenomaan kaupungin, jossa he voivat hoidon ohella nauttia paikan tarjonnasta", Heliosin johtaja Stefan Boeckle sanoo. "Edellyttäen tietenkin, että heidän terveydentilansa sallii sen."  Hän mainitsi esimerkkinä kuwaitilaisen liikemiehen, joka tuli joulukuussa Berliiniin tarkastukseen ja varasi itselleen ja pojalleen hotellin ja teatteriliput sekä limusiinin, jolla hänet vietiin sairaalaan kahden päivän oleskelun ajaksi. Boecklen mukaan Lähi-idästä tulevat potilaat ovat hieman vähentyneet nyt, kun Arabiemiraattien kaltaiset maat ovat alkaneet rakentaa lisää sairaaloita houkutellakseen itse sairaalaturisteja. Konsulttiyritys IPK Internationalin tekemän tutkimuksen mukaan 3-4 prosenttia maailman väestöstä matkustaa ulkomaille saamaan hoitoa, ja jopa 52 prosenttia eurooppalaisista sanoo voivansa kuvitella tekevänsä niin. "Uskon, että varausmäärät (terveysmatkailussa) voivat nousta jääkiekkomailan muotoisella käyrällä tulevina vuosina", sanoi saksalaisen Dr. Holiday -sairaalamatkailuyrityksen hallituksen jäsen Claudia Staedele. "Kasvulle on vielä uskomatonta tilaa."  Saksan toiseksi suurimpaan matkanjärjestäjään Reween kuuluva Dr. Holiday keskittyy lomamatkoihin, joissa on terveyteen liittyviä elementtejä, kuten liikuntakursseja, mutta se tarjoaa myös matkoja Unkariin hammashoitoon ja Turkkiin silmien laserleikkaukseen. Vuosien 2003 ja 2007 välillä Dr. Holidayn myymien matkojen määrä on noussut 300:sta 30 000:een. Sen jälkeen kasvuvauhti on ollut kaksinumeroinen, ja Staedele sanoi, että hän odottaa 18 prosentin kasvua tänä vuonna. Vertailun vuoksi mainittakoon, että YK:n Maailman matkailujärjestön mukaan koko kansainvälinen matkailu kasvoi 4 prosenttia vuonna 2012. Staedele sanoi, että väestön ikääntyminen ja ulkomailla tarjottavien lääketieteellisten hoitojen lisääntyvä hyväksyntä tukevat kasvua tulevina vuosina. Yritykset voivat myös auttaa kroonisista sairauksista kärsiviä nauttimaan lomasta kuten muutkin. Chiara Frattini työskentelee Holiday Dialysis Internationalissa, joka on osa saksalaista Fresenius Medical Carea ja joka järjestää dialyysihoitoa lomailijoille. Palvelu aloitettiin vuonna 1996, ja se on kasvanut noin 6 prosenttia vuodessa, hän sanoo. Noin 2 000 ihmistä ottaa vuosittain yhteyttä palveluun, ja asiakkaat tulevat pääasiassa Yhdysvalloista ja Japanista, jossa ihmiset matkustavat yleensä suurissa matkaryhmissä. Hän on järjestänyt dialyysihoitoja muun muassa Filippiineillä, Senegalissa, Keniassa ja Thaimaassa. "Saharan maissa se voi kuitenkin olla hyvin vaikeaa hyvän veden ja hoitolaitosten puutteen vuoksi, ja joissakin paikoissa se ei ole poliittisesti suositeltavaa", hän sanoi. Yhtiö perustaa risteilyaluksille dialyysiosastoja, joilla on sairaanhoitajia ja erikoislääkäri. Euroopan finanssikriisin aiheuttaman hiljaiselon jälkeen Frattini on luottavaisempi. "Jos potilaalla on rahavaikeuksia, hän päättää ensimmäisenä perua lomansa. Mutta odotan, että tämä vuosi on paljon parempi", hän sanoi. Joidenkin mielestä ilmainen hoito ulkomailla houkuttelee, ja silloin politiikka tulee mukaan yhtälöön. Isossa-Britanniassa, jossa suurin osa sairaanhoidosta rahoitetaan yleisestä verotuksesta ja annetaan ilmaiseksi kansallisen terveydenhuoltopalvelun (National Health Service) puitteissa, terveysmatkailusta on tullut kiistanalainen kysymys. Lainsäätäjät ovat vaatineet tiukempia tarkastuksia hoitoon saapuville potilaille, koska he ovat huolissaan siitä, että ulkomaan kansalaiset matkustavat Britanniaan hyödyntääkseen ilmaista palvelua. (1 dollari = 0,7490 euroa) Väite: Lääkintämatkailu tarjoaa matkailuyrityksille käyttämätöntä kasvua.</w:t>
      </w:r>
    </w:p>
    <w:p>
      <w:r>
        <w:rPr>
          <w:b/>
        </w:rPr>
        <w:t xml:space="preserve">Tulos</w:t>
      </w:r>
    </w:p>
    <w:p>
      <w:r>
        <w:t xml:space="preserve">Hammaslääkärin vastaanotto ei ehkä ole kaikkien mielestä täydellinen lomakohde.</w:t>
      </w:r>
    </w:p>
    <w:p>
      <w:r>
        <w:rPr>
          <w:b/>
        </w:rPr>
        <w:t xml:space="preserve">Esimerkki 2.2444</w:t>
      </w:r>
    </w:p>
    <w:p>
      <w:r>
        <w:t xml:space="preserve">Kohta: Määräys kohdistuu höyrykyniin, höyrypatruunoihin, aerosolituotteisiin ja inhalaattoreihin, joissa käytetään öljypohjaisia höyrytysmateriaaleja. Määräys ei koske marihuanan kukille suunniteltuja lääkemarihuanan höyrystyslaitteita, joissa ei käytetä öljypohjaisia materiaaleja. Komissio kysyy myös testauslaboratorioilta, voivatko ne tarkastaa E-vitamiiniasetaatin. Centers for Disease Control and Prevention on todennut E-vitamiinin olevan syyllinen höyryttämiseen liittyviin keuhkovaurioihin. Tällä hetkellä laboratoriot testaavat epäpuhtauksia, kuten raskasmetalleja. Suffolkin ylioikeuden tuomari Douglas Wilkins oli viime viikolla päättänyt, että lääkinnälliseen käyttöön viljelty marihuana, mukaan lukien öljypohjaiset höyrystysaineet, on vapautettava republikaanihallituksen Charlie Bakerin tiistaista alkaen asettamasta neljän kuukauden höyrystyskiellosta - ellei kannabiskomissio ryhdy toimiin, sillä komissio on ainoa osavaltion yksikkö, jolla on valtuudet säännellä marihuanaa. Tiistain toimikunnan toimet jatkavat lääketieteelliseen käyttöön tarkoitettujen öljypohjaisten höyrytysmateriaalien kieltoa. Höyrystysala haastaa myös laajemman kiellon oikeudessa. Kiellon aikana kiinni jääneistä höyrytysmateriaalien myynnistä kärsivät kaupat voivat saada jopa 1 000 dollarin sakot rikkomuksesta. Yksityishenkilöitä ei kielletä omistamasta tai käyttämästä höyrystimiä. Teollisuus on väittänyt, että kielto tuhoaa osavaltion 331 miljoonan dollarin nikotiinihöyrytuotteita valmistavan teollisuuden ja vahingoittaa paikallisia yrityksiä peruuttamattomasti. Baker antoi hätäkiellon syyskuussa vastauksena keuhkosairauksiin, jotka johtuvat sähkösavukkeiden käytöstä. Osavaltion terveysviranomaiset ilmoittivat viime viikolla, että kolmas osavaltion asukas kuoli höyrystämiseen liittyvään keuhkosairauteen. Osavaltion kansanterveysministeriö ilmoitti keskiviikkona, että Worcesterin piirikunnasta kotoisin oleva viisikymppinen mies kuoli kerrottuaan viranomaisille höyrystäneensä sekä nikotiinia että marihuanayhdiste THC:tä. Viranomaisten mukaan terveysministeriölle on syyskuun jälkeen ilmoitettu yli 200 epäiltyä höyrystämiseen liittyvää keuhkovauriotapausta. Kannabiskomission toiminta tapahtuu samaan aikaan, kun osavaltion lainsäätäjät valmistautuvat keskustelemaan lakiesityksestä, jolla kiellettäisiin maustetut höyrystys- ja tupakkatuotteet, mukaan lukien mentolin ja mintun makuiset tuotteet. Lainsäätäjät väittävät, että maustettujen tuotteiden tarkoituksena on houkutella nuoria teinejä tupakoimaan. Tupakointia vastustavat aktivistit kiittivät Massachusettsin edustajainhuonetta siitä, että se on ottanut toimenpiteen käsiteltäväksi. "Kaikkien maustettujen tupakkatuotteiden, myös mintun ja mentolin, myynnin lopettaminen on älykästä kansanterveyspolitiikkaa ja estää tuhansia lapsia Massachusettsissa joutumasta elinikäiseen riippuvuuteen", sanoi Kevin O'Flaherty Campaign for Tobacco-Free Kids -järjestöstä. Jotkut päivittäistavarakauppojen omistajat vastustavat mentolisavukkeiden kieltoa ja ovat painostaneet lainsäätäjiä poistamaan tämän osan lakiesityksestä. Parlamentin lainsäätäjät aikovat keskustella toimenpiteestä keskiviikkona. Väite: Komission määräys tukee marihuanan höyrystystuotteiden kieltoa.</w:t>
      </w:r>
    </w:p>
    <w:p>
      <w:r>
        <w:rPr>
          <w:b/>
        </w:rPr>
        <w:t xml:space="preserve">Tulos</w:t>
      </w:r>
    </w:p>
    <w:p>
      <w:r>
        <w:t xml:space="preserve">Osavaltion neljän kuukauden kielto marihuanaöljyn höyrystämistuotteille pysyy voimassa sen jälkeen, kun osavaltion kannabiksen valvontakomissio antoi tiistaina karanteenimääräyksen.</w:t>
      </w:r>
    </w:p>
    <w:p>
      <w:r>
        <w:rPr>
          <w:b/>
        </w:rPr>
        <w:t xml:space="preserve">Esimerkki 2.2445</w:t>
      </w:r>
    </w:p>
    <w:p>
      <w:r>
        <w:t xml:space="preserve">Kohta: Tom Price on diagnosoinut ongelmasi. "Jos et löydä lääkäriä, joka ottaa Medicaren, Yhdysvaltain edustaja Tom Price on diagnosoinut ongelmasi. Lääkärit eivät ota vastaan potilaita, jotka kuuluvat liittovaltion sairausvakuutusohjelmaan senioreille, koska Medicare maksaa heille vähemmän kuin mitä hoito todellisuudessa maksaa, Price sanoi hiljattain Boston Herald -lehdessä julkaistussa mielipidekirjoituksessa. "Jo nyt lähes joka kolmas perusterveydenhuollon lääkäri joutuu rajoittamaan Medicare-potilaiden määrää", ortopedikirurgina työskennellyt Price sanoi. Mielestämme Roswellin republikaanin luku oli tarkemman tarkastelun arvoinen. Jos ongelma on olemassa, se voi pahentua 29. helmikuuta. Silloin Medicare leikkaa lääkärien palkkoja noin 27 prosenttia, ellei kongressi tee asialle jotain. Medicare laskee lääkäreille maksamansa korvaukset vuonna 1997 käyttöön otetun erityisen kaavan mukaan, jonka tarkoituksena on pitää liittovaltion alijäämä kurissa. Vuonna 2002 lääkäreiden palkkaa leikattiin tämän kaavan mukaisesti, mutta lääkäreiden vastareaktiot olivat niin pahoja, että lainsäätäjät ovat lykänneet vähennyksiä siitä lähtien. Joka kerta, kun kongressi lykkää ongelmaa, sen korjaamisesta aiheutuvat kustannukset kasvavat. Pyysimme Pricen tiedottajalta Ryan Murphylta lisätietoja kongressiedustajan Medicare-luvusta. Hän sanoi, että se vahvistettiin toukokuussa 2010 tehdyssä tutkimuksessa, jonka teki American Medical Association, ryhmä, joka edustaa lääkäreiden etuja ja edistää lääketiedettä ja kansanterveyttä. AMA:n yli 9000 lääkärille tekemässä verkkokyselyssä todettiin, että 31 prosenttia perusterveydenhuollon lääkäreistä "rajoittaa" Medicare-potilaiden määrää omassa vastaanotossaan. Jotkut näistä lääkäreistä eivät ota vastaan uusia Medicare-potilaita, vaan hoitavat vain niitä, jotka heillä jo on. Toiset taas ovat lopettaneet potilaiden hoidon kokonaan. AMA:n tutkimuksen mukaan noin 83 prosenttia ilmoitti tehneensä näin, koska Medicare-maksut ovat liian alhaiset. Ja 82 prosenttia sanoi tehneensä siirron, koska he olivat huolissaan tulevista maksuleikkauksista. Pyysimme AMA:lta kyselytutkimuksen metodologiaa ja totesimme, että siinä on yksi merkittävä puute. Se ei ollut tieteellinen. Lisäksi AMA on voimakas lobbaajaryhmä, jolla on omat etunsa. Etsimme siksi tietoja riippumattomista lähteistä, joissa käytettiin tieteellistä lähestymistapaa. Löytämämme tiedot eivät olleet tiukasti verrattavissa AMA:n tietoihin, mutta ne kertoivat meille, että lääkäriryhmän havainnot eivät olleet ristiriidassa muiden tutkimusten kanssa. Esimerkiksi Center for Studying Health System Change -järjestön vuonna 2008 tekemä tutkimus tarjoaa tutkimustietoa, jota liittovaltion hallitus ja poliittiset päättäjät käyttävät puolin ja toisin. Keskus toteutti valtakunnallisesti edustavan postikyselyn 4700 lääkärille. Sen mukaan 37 prosenttia perusterveydenhuollon lääkäreistä ilmoitti ottavansa vastaan joitakin tai ei lainkaan uusia Medicare-potilaita. Heistä yli 56 prosenttia ilmoitti, että riittämättömät korvaukset olivat kohtalaisen tärkeä tai erittäin tärkeä syy tähän. Noin 48 prosenttia niistä lääkäreistä, jotka rajoittivat Medicare-potilaiden määrää, ilmoitti kohtalaisen tärkeäksi tai erittäin tärkeäksi syyksi sen, että heidän vastaanotollaan oli jo kapasiteettia. Myös Centers for Disease Control and Prevention -järjestön vuoden 2009 tiedot osoittavat, että noin 19 prosenttia perusterveydenhuollon lääkäreistä ei ottanut vastaan yhtään uutta Medicare-potilasta. Tämä luku on paljon pienempi kuin AMA:n luku, mutta se ei tarkoita, että lääkäriryhmä olisi väärässä. Noin 10 prosenttia CDC:n vastaajista sanoi, etteivät he tiedä, ottavatko he vastaan uusia Medicare-potilaita. Tiedoissa ei myöskään täsmennetty, rajoittavatko uudet potilaat hyväksyvät lääkärit sitä, kuinka monta he ottavat vastaan. Päällisin puolin AMA:n tiedot eivät ole kohtuuttomia. Mikään tarkastelemistamme tiedoista ei ole nimenomaisesti ristiriidassa sen kanssa, että 31 prosenttia perusterveydenhuollon lääkäreistä "rajoittaa" Medicare-potilaiden määrää vastaanotollaan. Lisäksi Center for Studying Health System Change -järjestön tiedot näyttävät tukevan AMA:n havaintoa. Onko tohtori Price siis oikeassa? Onko lähes joka kolmas perusterveydenhuollon lääkäri ""pakotettu rajoittamaan vastaanottamiensa Medicare-potilaiden määrää""? Kongressiedustajan luku vaikuttaa järkevältä, mutta hänen kielenkäyttönsä on ylikuumentunutta. Ei ole selvää, että lääkärit, jotka luopuvat Medicare-ohjelmasta tai rajoittavat sitä, "pakotettiin" tekemään niin korvausten vähenemisen tai byrokratian vuoksi. Lähes puolet Center for Studying Health System Change -kyselyyn vastanneista perusterveydenhuollon lääkäreistä sanoi, että yksi syy siihen, miksi he ottavat vastaan niin vähän uusia Medicare-potilaita, on se, että heidän vastaanotonsa ovat täynnä. Suosittelemme, että Price antaa kuumeiselle retoriikalleen aspiriinia. Eikä olisi pahitteeksi, jos hän hankkisi toisen tai kolmannen mielipiteen American Medical Associationin tiedoista. Price ansaitsee ." Väite: [N]aikaisin yksi kolmesta perusterveydenhuollon lääkäristä joutuu rajoittamaan Medicare-potilaiden määrää, joita he ottavat vastaan.</w:t>
      </w:r>
    </w:p>
    <w:p>
      <w:r>
        <w:rPr>
          <w:b/>
        </w:rPr>
        <w:t xml:space="preserve">Tulos</w:t>
      </w:r>
    </w:p>
    <w:p>
      <w:r>
        <w:t xml:space="preserve">Kongressiedustajan väite Medicare enimmäkseen soi totta</w:t>
      </w:r>
    </w:p>
    <w:p>
      <w:r>
        <w:rPr>
          <w:b/>
        </w:rPr>
        <w:t xml:space="preserve">Esimerkki 2.2446</w:t>
      </w:r>
    </w:p>
    <w:p>
      <w:r>
        <w:t xml:space="preserve">Kohta: Varhainen kokeilu immunoterapian käytöstä melanoomaa vastaan saattaa olla liian aikainen kustannusarvion tekemiseksi. Annamme jutun raportointia varten epäilyksen varaa: "Kuudella kokeen 11 potilaasta melanooma lakkasi etenemästä 12-19 viikon ajan. Toisen potilaan todettiin olevan remissiossa, koska hänen syöpänsä lakkasi leviämästä ja katosi muutaman kuukauden kuluttua kokonaan. Kolme vuotta myöhemmin tutkijat havaitsevat edelleen potilaaseen infusoimiensa kloonattujen solujen läsnäolon." Jutussa todettiin: "Tällä hetkellä T-solujen kestävyys on rajallinen, ja ne kuolevat usein ennen kuin niiden työ on tehty. Lääkärit antavat niille vauhtia antamalla kasvutekijää nimeltä interleukiini-2. Suurina annoksina se voi kuitenkin aiheuttaa vaarallisen alhaista verenpainetta, hengitysvaikeuksia, munuaisten vajaatoimintaa ja sydämen rytmihäiriöitä. Yeen ryhmä osoitti, että valitsemalla T-solut valikoivammin potilaat voivat selvitä paljon pienemmillä interleukiini-2 -annoksilla, jolloin hoito on vähemmän myrkyllistä." Meille ei kuitenkaan kerrota, mitä haittavaikutuksia tutkimuksen 11 potilaalla havaittiin. Todellisuudessa tutkimuksessa oli alun perin mukana suuren annoksen (3 koehenkilöä) ja pienen annoksen (8 koehenkilöä) IL-2:ta käyttävä haara. Tietojen ja turvallisuuden seurantalautakunta lopetti suuren annoksen osion ennenaikaisesti, koska toksisuutta ei voitu hyväksyä. Tutkimuksen varhainen, pieni ja alustava luonne kävi selväksi tarinasta. Steven Rosenbergin kommentit lopussa antoivat myös perspektiiviä. Tässä ei ole kyse mistään sairauden lietsonnasta. Useita riippumattomia lähteitä lainattiin. Lyhyesti viitattiin yhteen potilaaseen, joka oli saanut 6 vuotta kemoterapiaa "vain siksi, että hänen melanoomansa palasi". Ja Rosenbergin lopussa olevissa kommenteissa mainitaan kilpaileva immunoterapia. Jutussa ei kuitenkaan annettu lukijoille selkeää kontekstia melanooman hoidoista tai siitä, miksi ja kenelle immunoterapiaa kokeiltaisiin jne. Mielestämme jutusta käy selvästi ilmi, että kyseessä on tällä hetkellä vain kokeellinen lähestymistapa. Tämän lähestymistavan suhteellinen uutuus melanooman hoidossa kävi jutusta ilmi. On selvää, että juttu ei perustunut pelkästään uutistiedotteeseen. Väite: Tutkijat raportoivat edistyksestä syövän immunoterapiassa</w:t>
      </w:r>
    </w:p>
    <w:p>
      <w:r>
        <w:rPr>
          <w:b/>
        </w:rPr>
        <w:t xml:space="preserve">Tulos</w:t>
      </w:r>
    </w:p>
    <w:p>
      <w:r>
        <w:t xml:space="preserve">Kappale tuntui yliraskaalta sanoilla "edistys... tehokkaampi... täydellinen remissio (yhdellä potilaalla)... toiveet" jne. Puolivälissä tuli tämä rivi: "Useat riippumattomat tutkijat sanoivat, että tutkimustulokset olivat lupaavia. Mutta he totesivat myös, että tutkimukseen osallistui vain 11 potilasta, ja sanoivat, että hoito ei ollut yhtä tehokasta kuin muissa julkaistuissa tutkimuksissa." Ainoa yksityiskohtainen varoitus tuli kuitenkin aivan lopussa - tohtori Steven Rosenbergiltä National Cancer Institutesta. Ironista on se, että lukiessamme artikkelia, mutta ennen kuin pääsimme Rosenbergin sitaattiin, muistelimme itse asiassa Rosenbergin interleukiini-2-tutkimuksen ylenpalttista uutisointia 1980-luvulla - ja sitä, kuinka samankaltaiselta tämä tuntui. Rosenbergin sanotaan sanoneen uudesta työstään seuraavaa: "Kloonatut solut eivät toimi. Nämä tulokset ovat huonompia." Olisi ollut helppoa ottaa esiin IL-2-työtä koskeva uutisointi (kuten Newsweekin kansijuttu vuodelta 1985) ja auttaa lukijoita pohtimaan samankaltaisuuksia. Vaikka siis kiitämme tämän jutun yleistä työtä, olisimme toivoneet hieman enemmän historiallista perspektiiviä. Toimittajien ja yleisön tulisi muistaa Santayanan sitaatti:  "Ne, jotka eivät muista menneisyyttä, ovat tuomittuja toistamaan sitä."     Rintasyöpää puolustava Jody Schoger kehotti meitä tarkastelemaan tätä asiaa, ja hän kirjoitti Facebookissa: "Tämä vaikuttaa siltä kuin ilmoitettaisiin uudesta kemoterapiaohjelmasta, joka pidentää elinaikaa yhdellä tai kahdella kuukaudella..... Arvostan toiveikkuutta ja optimismia - pidän aina parempana, että se on ankkuroitu ajan todellisuuteen; ja siihen, kuinka kauan kestää siirtyä näistä uusista oivalluksista merkittävään edistymiseen melanoomaa vastaan." Schogerin viesti sai aikaan tämän vastauksen tohtori Sally Churchilta (syöpäbiologiasta kiinnostunut biokemisti): "Ugh, vielä lisää hypeä immunoterapiasta, jossa on vain pieni määrä potilaita... älkää päästäkö minua alkuun!"</w:t>
      </w:r>
    </w:p>
    <w:p>
      <w:r>
        <w:rPr>
          <w:b/>
        </w:rPr>
        <w:t xml:space="preserve">Esimerkki 2.2447</w:t>
      </w:r>
    </w:p>
    <w:p>
      <w:r>
        <w:t xml:space="preserve">Kohta: Hän on syyttänyt monia heistä siitä, että he työskentelevät Amazonilla ulkomaalaisten puolesta - mukaan lukien näyttelijä Leonardo DiCaprio. Ryhmät ovat arvostelleet Bolsonaron pyrkimyksiä kehittää maailman suurinta trooppista sademetsää. "Hallitus pitää kolmatta sektoria, Brasilian kansalaisyhteiskuntaa, maan vihollisena", sanoi Ricardo Borges, Pact for Democracy -järjestön toiminnanjohtaja, videopuhelussa toimittajien kanssa, johon osallistuivat myös World Wildlife Fundin ja Amnesty Internationalin Brasilian osastot. Poliisi syytti viime kuussa useita vapaaehtoisia palomiehiä metsäpalojen sytyttämisestä saadakseen rahoitusta paikallisten kansalaisjärjestöjen kautta Alter do Chaossa, alle 10 000 asukkaan kaupungissa Tapajos-joen rannalla Paran osavaltiossa. Liittovaltion syyttäjät ilmoittivat nopeasti, että heidän tutkimuksissaan ei löytynyt tällaisia todisteita, tutkimusta johtanut paikallinen poliisi erotettiin tapauksesta ja tuomari määräsi palomiehet vapautettaviksi vankilasta. Silti Bolsonaro, entinen armeijan kapteeni, tuki julkisesti poliisin väitteitä palomiehiä ja kansalaisjärjestöjä vastaan. Televisiokuvat, joissa poliisi teki pidätyksiä ja ratsasi kansalaisjärjestöjen toimistoja, toimivat joillekin vahvistuksena väitteille. Bolsonaro jopa syytti DiCapriota varojen antamisesta kansalaisjärjestöille, minkä yhdysvaltalaisnäyttelijä kiisti. Kiista on nostanut Alter do Chaon, joka tunnetaan nimellä "Amazonin Karibia", kansalliseen valokeilaan. Puhuessaan vehreän pihansa reunalla Caetano Scannavino, Health and Happiness -järjestön koordinaattori, joka on toinen niistä kahdesta kansalaisjärjestöstä, joita paikallinen poliisi tutkii, kertoi Associated Pressille, että kiihottava retoriikka on luonut kauhun ilmapiirin ja että turvallisuuskonsultit ovat suositelleet hänelle, että hän poistuu Alter do Chaosta niin pian kuin mahdollista. Hän on jo lakannut nukkumasta kotona. "Nykyään käymme narratiivien sotaa. Maa on polarisoitunut, ja valitettavasti olemme luoneet rakentamisen sijasta dekonstruktion ilmapiirin, jossa ihmiset huutavat toisilleen eivätkä keskustele", Scannavino sanoi. "Ei ole perusteltua syöttää lisää vihaa ympäristöön, joka on jo valmiiksi polarisoitunut vihasta."   Samana päivänä Alter do Chaon toisella puolella ryhmä matkailevia soijankasvattajia puhui AP:lle aamiaisella hotellissaan ja ilmaisi Bolsonaron kanssa samaa skeptisyyttä kansalaisjärjestöjä kohtaan. Yksi heistä ehdotti, että kansalaisjärjestöjä olisi enemmän kuin maanviljelijöitä ympäröivällä alueella. Toinen sanoi, että suurin osa niiden rahoituksesta menee työntekijöiden palkkoihin eikä päteviin hankkeisiin. Vapaaehtoiset palomiehet ja voittoa tavoittelemattomat järjestöt kiistävät kaikki väärinkäytökset ja sanovat, että tutkinta on poliittisesti motivoitua. Para osavaltion hallitus sanoi, ettei se kommentoi tutkintaa ennen kuin poliisitutkinta on saatu päätökseen. Presidentin ja ympäristöministerin lehdistöpalvelut eivät vastanneet kommenttipyyntöihin. Bolsonaro on syyttänyt kansalaisjärjestöjä siitä, että ne ruokkivat maan ympäristöalan "sakkoteollisuutta", ja hän on luvannut, ettei sakkoihin liittyviä tuloja enää myönnetä voittoa tavoittelemattomille järjestöille. Myös ympäristöministeri Ricardo Salles ilmoitti aiemmin tänä vuonna keskeyttävänsä väliaikaisesti kansalaisjärjestöjen rahoituksen, kunnes sopimuksia ja kumppanuuksia tarkastellaan mahdollisten väärinkäytösten selvittämiseksi. Tällainen kohdistaminen ei ole rajoittunut vain voittoa tavoittelemattomiin järjestöihin. Amazonin tulipalojen aiheuttaman kansainvälisen kohun keskellä elokuussa Bolsonaro syytti Brasilian avaruustutkimuslaitoksen silloista johtajaa Ricardo Galvãoa metsäkatoa koskevien satelliittitietojen manipuloinnista hänen hallintonsa heikentämiseksi. Galvão vastusti väitteitä julkisesti ja sai potkut. Viime kuussa julkaistun Brasilian vuotuisen metsäkatoa koskevan raportin mukaan metsäkato kasvoi lähes 30 prosenttia edellisvuodesta. Hallitus myönsi lopulta, että hakkuut olivat lisääntyneet, mutta tiedeyhteisöä järkytti tieteellisen laitoksen korkean profiilin erottaminen. "Bolsonaron hallituksessa on ryhmä, jolla on selvästi kielteinen näkemys tieteestä", Galvão sanoi puhelinhaastattelussa. "Heillä on sellainen käsitys, että kaikki tiedemiehet ovat vasemmistolaisia." Marraskuussa ryhmä kansainvälisiä tutkijoita julkaisi Global Change Biology -lehdessä tutkimusartikkelin, jossa kumottiin Brasilian hallituksen väitteet, joiden mukaan elokuun Amazonin tulipalot olivat normaaleja. Useampi kuin yksi artikkelin kirjoittajista pysyi nimettömänä Galvãon kaltaisten kostotoimien pelossa, kertoi toinen kirjoittaja Erika Berenguer AP:lle. "Heille oli todella vaikeaa tehdä tämä päätös", hän sanoi. Palomiesten pidättäminen ei ollut Alter do Chaossa ensimmäinen kiista tänä vuonna, joka häiritsi kaupungin rauhallista tunnelmaa. Heinäkuussa Brasilian opetusministeri oli syömässä perheensä kanssa keskusaukiolla, kun alkuperäiskansojen aktivistit järjestivät lyhyen mielenosoituksen hänen pöytänsä vieressä. Ministeri vastasi ottamalla läheisen mikrofonin ja puhui väkijoukkoon. "Haluan vain osoittaa eron vasemmiston ja niiden ihmisten välillä, jotka eivät ole vasemmistossa", hän sanoi. "Olen täällä perheeni kanssa lomalla, yhden viikon vuodessa, kolme pientä lasta, ja te yritätte nöyryyttää minua lasteni edessä. Siinäkö kaikki? Sitäkö te olette?" Tilanne kärjistyi nopeasti huutokeskusteluksi, ja video episodista levisi valtakunnallisesti. Kaksi päivää myöhemmin paikallisissa WhatsApp-keskusteluryhmissä alkoi kiertää lista, jossa oli nimiä alueen kansalaisjärjestöistä, aktivisteista ja professoreista, joiden väitettiin olevan vastuussa "ministerin huonosta kohtelusta", kertoo paikallinen toimittaja, joka kirjoittaa nimellä Hellen Joplin ja joka työskentelee myös paikallisten aktivistien kanssa. Hän löysi itsensä listalta, jota kuvailtiin Bolsonaron vastaiseksi ja "pahimman sortin vasemmistolaiseksi". "Se oli täyttä noitavainoa: nappaa heidät ja rankaise heitä", Joplin sanoi haastattelussa. Sinä iltana neljä poliisia ajoi hänen kotiinsa punaiset valot vilkkuen, kun hän isännöi alkuperäiskansa-aktivistien kokousta. Kauhuissaan osallistujat hyppäsivät Joplinin takapihan aidan yli ja piiloutuivat viidakkoon, kun taas Joplinin ovella seisoivat poliisit varoittivat häntä alueella tapahtuneista moottoripyörävarkauksista ja kurkistivat hänen kotiinsa, Joplin kertoi AP:n Rio de Janeiron toimistossa. Hän häipyi kaupungista kahden pikkulapsensa kanssa ja aikoo palata vain siirtääkseen tavaransa pysyvästi pois. Toistaiseksi Alter do Chaon vapaaehtoiset palomiehet ja kansalaisjärjestöt ovat edelleen tutkinnan kohteena. Ana Torrellasille, joka auttaa pitämään ravintolaa kaupungin aukiolla, prosessi näyttää mielivaltaiselta vainolta. "Pam, oli heidän vuoronsa, kuten voi tapahtua minulle, kuten voi tapahtua sinulle", sanoi Torrellas, joka muutti kaupunkiin Venezuelasta kaksi vuotta sitten. "En tarvitse silmälaseja nähdäkseni suunnitelman. He eivät halua ihmisiä, jotka ajattelevat toisin." ___ AP:n toimittaja Diane Jeantet raportoi Rio de Janeirosta ___ Juttua on korjattu siten, että Ricardo Galvão on Brasilian avaruustutkimuslaitoksen entinen johtaja, ei kansainvälisen avaruusjärjestön. Väite: Bolsonaro vastaan kansalaisjärjestöt: Amazonin kaupungista tulee riitojen nollapiste.</w:t>
      </w:r>
    </w:p>
    <w:p>
      <w:r>
        <w:rPr>
          <w:b/>
        </w:rPr>
        <w:t xml:space="preserve">Tulos</w:t>
      </w:r>
    </w:p>
    <w:p>
      <w:r>
        <w:t xml:space="preserve">Uneliaasta Amazonin kaupungista on tullut Brasilian äärioikeistolaisen presidentin Jair Bolsonaron ja ympäristöryhmien välisen kasvavan vihamielisyyden polttopiste sen jälkeen, kun vapaaehtoiset palomiehet on pidätetty, koska Bolsonaro on sanonut sytyttäneensä tulipaloja sademetsässä.</w:t>
      </w:r>
    </w:p>
    <w:p>
      <w:r>
        <w:rPr>
          <w:b/>
        </w:rPr>
        <w:t xml:space="preserve">Esimerkki 2.2448</w:t>
      </w:r>
    </w:p>
    <w:p>
      <w:r>
        <w:t xml:space="preserve">Kohta: Tämä meemi oli alareunassa: Vuonna 1981 lastenlääkäri pelasti 3,2-kiloisen ennenaikaisesti syntyneen poikavauvan hengen työskentelemällä vuorokauden ympäri voittaakseen todennäköisyydet ja stabiloidakseen hänet. Vuonna 2011 lastenlääkäri jäi autokolarin jälkeen palavan ajoneuvon sisälle, mutta ennenaikainen vauva pelasti hänet, ja hänestä oli kasvanut ensihoitaja. 22. marraskuuta 2019 samanlainen versio jaettiin r/nevertellmetheodds-verkkopalvelussa, joka on subreddit, jossa julkaistaan viestejä tosielämässä esiintyvistä pitkäaikaisista skenaarioista:What goes around comes around from nevertellmetheoddsTarina (ja siihen liitetty valokuva) sai alkunsa maaliskuussa 2015 KTLA:n julkaisemasta raportista, joka koski lääkäriä ja aikoinaan syntynyttä ennenaikaista vauvaa - Dr. Michael Shannonin ja Chris Trokeyn - jälleennäkemisestä varainkeruussa neljä vuotta sen jälkeen, kun Trokey pelasti Shannonin hengen vuonna 2011:Tasan neljä vuotta sitten, 29. maaliskuuta 2011, tohtori Michael Shannon ajoi Pacific Coast Highwaylla Dana Pointissa, kun puoliperävaunu törmäsi hänen maasturiinsa, jolloin hänen ajoneuvonsa jäi kuorma-auton alle sen syttyessä tuleen.Paramedic Engine 29:n palomiehet olivat palaamassa toiselta hälytyskerralta ja vastasivat muutamassa minuutissa palavaan onnettomuuteen. kun he saapuivat paikalle, myös Shannonin ajoneuvo oli jo ilmiliekeissä ja liekit polttivat hänen jalkojaan. Palomiehet sammuttivat liekit ja pelastivat Shannonin pelastuspuristimilla. vakavasti loukkaantunut Shannon vietiin Mission Viejossa sijaitsevaan Mission Hospitaliin, jossa hän vietti seuraavat 45 päivää toipuen sisäisistä vammoista. Häneltä jouduttiin myös amputoimaan kaksi varvasta. niiden joukossa, jotka olivat auttaneet Shannonin pelastamisessa tuona päivänä, oli Orange County Fire Authorityn ensihoitaja Chris Trokey, jonka oman elämän lastenlääkäri oli pelastanut 30 vuotta aiemmin. "En tiennyt siitä ennen kuin menin sairaalaan ja aloin puhua siitä, tohtori Shannon. Olin ihan kuin: 'Voi luoja, tohtori Shannon? '" Trokey muisteli [vuonna 2015]. "Silloin sain tietää." KTLA lisäsi: Trokey oli syntyessään vain 3,2-kiloinen, ja lääkärit olivat aluksi antaneet hänelle 50/50:n mahdollisuuden selviytyä. Mutta hänen lastenlääkärinsä - tohtori Shannon - auttoi pelastamaan hänen elämänsä, pysyen vauvan kanssa vuorokauden ympäri, kunnes hänen terveytensä parani ja hänen tilansa oli vakaa." Meemin mukaan lastenlääkäri (Shannon) pelasti ennenaikaisen vauvan (Trokey) vuonna 1981. Kolmekymmentä vuotta myöhemmin tuolloin kasvanut vauva oli ensihoitaja ja ensimmäinen vastaaja vakavassa auto-onnettomuudessa, jossa Shannon oli osallisena. Kun Shannon ja Trokey tapasivat uudelleen vuonna 2015, KTLA uutisoi tarinan, mikä innoitti meemejä, jotka kiersivät sen jälkeen useita vuosia. Väite: Vuonna 1981 lastenlääkäri pelasti 3,2-kiloisen ennenaikaisesti syntyneen poikavauvan hengen työskentelemällä kellon ympäri voittaakseen todennäköisyydet ja vakauttamalla hänet. Vuonna 2011 lastenlääkäri jäi palavan ajoneuvon sisälle autokolarin jälkeen, mutta ennenaikaisesti syntynyt vauva, josta oli kasvanut ensihoitaja, pelasti hänet.</w:t>
      </w:r>
    </w:p>
    <w:p>
      <w:r>
        <w:rPr>
          <w:b/>
        </w:rPr>
        <w:t xml:space="preserve">Tulos</w:t>
      </w:r>
    </w:p>
    <w:p>
      <w:r>
        <w:t xml:space="preserve">Vuonna 1981 lastenlääkäri pelasti ennenaikaisen vauvan, vuonna 2011 vauva pelasti hänet tulipaloisesta auto-onnettomuudesta.</w:t>
      </w:r>
    </w:p>
    <w:p>
      <w:r>
        <w:rPr>
          <w:b/>
        </w:rPr>
        <w:t xml:space="preserve">Esimerkki 2.2449</w:t>
      </w:r>
    </w:p>
    <w:p>
      <w:r>
        <w:t xml:space="preserve">Kohta: 78-vuotias vermonttilainen senaattori sanoi kampanjoidessaan Nevadan osavaltiossa, että häntä häiritsi torstain väittelyssä muun muassa se, että hän toivoi "saavansa aikaan vakavan keskustelun terveydenhuollon kriisistä Amerikassa". "En ollut tyytyväinen siihen, että varapresidentti Biden vääristeli Medicare for All -ohjelman sisältöä ja itse asiassa vain toisteli terveydenhuoltoalan taholta tulevaa linjaa", Sanders kertoi noin 300 ihmiselle Carson City Community Centerin liikuntasalissa järjestetyssä kaupungintalokokouksessa. "Ilmeisesti varapresidentin mielestä on ihanaa, että ihmiset maksavat 1000 dollaria kuukaudessa ... pelkästään terveydenhuoltopalkkioista". 4 000 tai 5 000 dollarin omavastuuosuus tai enemmän - ei mikään ongelma. Reseptilääkkeistä maksetaan maailman korkeimpia hintoja - ei mikään ongelma. Minusta ne ovat ongelmia", hän sanoi. Sanders sai torstai-iltana Houstonissa käydyssä väittelyssä osakseen kovaa tulitusta kertamaksusairausvakuutusehdotuksestaan, ja Biden ja muut haukkuivat vermonttilaista senaattoria kustannuksista ja poliittisesta miellyttävyydestä, joka aiheutuisi nykyisten yksityisten vakuutusmarkkinoiden tosiasiallisesta lakkauttamisesta. Entinen varapresidentti kävi Sandersin kimppuun ankarimmin, kun senaattori väitti, että arviolta 30 biljoonan dollarin kustannukset vuosikymmenen aikana ovat halvemmat kuin nykytilanteen kustannukset, jotka hän arvioi 50 biljoonaksi dollariksi - suurin osa rahoista on sitä, mitä amerikkalaiset kuluttavat yksityisesti vakuutusmaksuihin, omavastuuosuuksiin ja omiin kustannuksiin. Sandersin väite on, että useimmat yhdysvaltalaiset kotitaloudet maksaisivat hänen järjestelmässään kaiken kaikkiaan vähemmän, vaikka heidän veronsa nousisivat. Biden sanoi, että Sanders käytännössä leikkaisi amerikkalaisten palkkoja, ja väitti, että työnantajat, jotka nyt maksavat osan työntekijöiden vakuutusmaksuista, pussittaisivat rahat sen sijaan, että antaisivat työntekijöille palkankorotuksia, jos hallitus kattaisi kaikki terveydenhuoltokustannukset. Biden korosti asiaa yhdellä illan sitaatilla: "Sosialistiksi sinulla on paljon enemmän luottamusta Amerikan yrityksiin kuin minulla." Hän sanoi, että hänellä on paljon enemmän luottamusta Amerikan yrityksiin kuin minulla. Biden on puolustanut aggressiivisesti kohtuuhintaista terveydenhuoltolakia, joka luotiin hänen ollessaan varapresidenttinä presidentti Barack Obaman alaisuudessa. Biden julkisti heinäkuussa ehdotuksen, jonka mukaan vuoden 2010 terveydenhuollon uudistukseen lisättäisiin "julkinen vaihtoehto", jonka laajennettu kattavuus maksettaisiin rikkaimpien amerikkalaisten veronkorotuksilla. Sanders toisti perjantaina, että terveydenhuolto on ihmisoikeus ja että Medicare for All kattaisi kaikki maan miehet, naiset ja lapset. Se ei edellyttäisi vakuutusmaksuja, omavastuuosuuksia eikä omavastuukustannuksia, ja se laajentaisi Medicare-järjestelmää kattamaan esimerkiksi hammashoidon, kuulokojeet ja kotisairaanhoidon, hän sanoi. "Se ei ole kovin radikaali ajatus, koska se on olemassa muodossa tai toisessa eri puolilla maailmaa, myös Kanadassa", Sanders sanoi. "Onko se ilmaista? Ei. Se rahoitetaan yleisestä rahastosta progressiivisesti." Sanders sanoi, että Yhdysvaltain nykyisen terveydenhuoltojärjestelmän - joka on maailman kallein - ensisijainen tehtävä on tuottaa voittoa lääke- ja vakuutusyhtiöille. Sanders ja presidentti Donald Trumpin kannattaja - joka kertoi menettäneensä hiljattain vakuutuksensa ja työpaikkansa - huusivat aluksi toistensa päälle, kun Sanders pyysi yleisöltä puheenvuoroja. Lopulta he kuitenkin kietoivat kätensä toistensa ympärille, kun Sanders pyysi häntä auttamaan viestin välittämisessä terveydenhuoltoyhtiöille ja lääketehtaille, että "terveydenhuollon tehtävänä on tarjota laadukasta hoitoa kaikille näille ihmisille". Sanders torjui muut, jotka ehdottivat, että Medicare for All estäisi ihmisiä valitsemasta omaa lääkäriään. "Voitte mennä kenelle tahansa lääkärille, jonka haluatte", Sanders sanoi. "Kaikki, jotka sanovat, että Medicare for All rajoittaa lääkäreiden valintaa, eivät puhu totta." Sanders hävisi vuoden 2016 demokraattien vaalikampanjat Nevadassa Hillary Clintonille 55-45 prosenttia pääasiassa Las Vegasin ja Clarkin piirikunnan vahvuuden vuoksi, mutta on säilyttänyt kiivaan kannatuksen tärkeässä läntisessä swing-osavaltiossa. Hän voitti Pohjois-Nevadan Washoen piirikunnan, jossa hän sai myöhemmin perjantaina satoja opiskelijoita hurraamaan kovaan ääneen "College For All" -tapahtumassa Nevadan yliopiston kampuksella Renossa. Hän aikoi kampanjoida lauantaina myös Las Vegasissa. Väite: Sanders syyttää Bideniä Medicare for All -suunnitelman vääristelystä.</w:t>
      </w:r>
    </w:p>
    <w:p>
      <w:r>
        <w:rPr>
          <w:b/>
        </w:rPr>
        <w:t xml:space="preserve">Tulos</w:t>
      </w:r>
    </w:p>
    <w:p>
      <w:r>
        <w:t xml:space="preserve">Demokraattien presidenttiehdokkaaksi pyrkivä Bernie Sanders syytti perjantaina entistä varapresidenttiä Joe Bidenia siitä, että tämä vääristeli hänen ehdotustaan Medicare for All -palvelun tarjoamisesta kaikille yhteiselle terveydenhuollolle.</w:t>
      </w:r>
    </w:p>
    <w:p>
      <w:r>
        <w:rPr>
          <w:b/>
        </w:rPr>
        <w:t xml:space="preserve">Esimerkki 2.2450</w:t>
      </w:r>
    </w:p>
    <w:p>
      <w:r>
        <w:t xml:space="preserve">Kohta: "Teksasin republikaanipuolue ihmetteli - ei hyvällä tavalla - Yhdysvaltain edustajainhuoneen puhemiehen Nancy Pelosin eräänlaista tunnustusta kongressin käsittelyssä pitkään pysähdyksissä olleesta terveydenhuollon uudistuksesta. GOP:n perjantaina lähettämän sähköpostiviestin mukaan Pelosi sanoi, että "demokraattien on hyväksyttävä kauhea terveydenhuoltolakiehdotuksensa, jotta amerikkalaiset voivat oikeasti saada selville, mitä siinä on." Puhutaan banaaninkuorihetkestä. Pilkkasiko Pelosi epätodennäköisesti puolueensa lupaamaa lainsäädäntöä ja sanoi, että ihmiset voivat selvittää, mitä siinä on sen jälkeen, kun se on hyväksytty? GOP:n tiedottaja Bryan Preston osoitti meille Pelosin Washingtonissa 9. maaliskuuta pitämän puheen tekstin, jonka hän piti National Association of Counties -järjestölle. Saimme selville, että vaikka Texasin GOP pitää lainsäädäntöä kauheana, Pelosi ei selvästikään pidä sitä kauheana. Sen sijaan Pelosi juhlii puheissaan sellaisia näkökohtia kuin kielto evätä sairausvakuutus jo olemassa olevien sairauksien vuoksi, "vankka tuki julkisen terveydenhuollon infrastruktuurille", suuremmat menot kunnallisille terveyskeskuksille ja sairaaloiden korvauksettoman hoidon vähentäminen. Pelosi sanoo puheessa myös, että suunnitelmassa ei vaadita ketään maksamaan omavastuuta ennaltaehkäisevistä terveydenhuollon lääkärikäynneistä. Hän tiivistää: "Siitä tulee hyvin, hyvin jännittävää." Silti GOP:n väitteellä, jonka mukaan Pelosi sanoi, että lainsäädännön on mentävä läpi, jotta ihmiset saavat tietää, mitä siinä on, on painoarvoa. Pelosi lisää: "Mutta meidän on hyväksyttävä lakiehdotus, jotta voitte selvittää, mitä siinä on, poissa kiistojen sumusta." Pelosin sanat herättivät kritiikkiä oikealta puolelta, muun muassa Marguerite Higginsiltä, joka on Heritage Foundationin vanhempi toimituksellinen avustaja. Blogissaan Higgins nimesi hetken viikon videoksi ja kutsui Pelosin lausuntoa "tyrmääväksi osoitukseksi poliittisesta alentuneisuudesta". Erikseen Pelosin tiedottaja Brendan Daly tarjosi tämän tulkinnan Pelosin kommentista: "Hän tarkoitti, että (kongressissa) on puhuttu niin paljon prosessista, että ihmiset ovat unohtaneet, mitä lakiesityksessä oikeastaan on. Kun laki on hyväksytty, voimme muistuttaa heitä kaikista niistä hyvistä asioista, joita siinä on.""" Pääkaupunkihömpötyksiä lukuun ottamatta mietimme, puhuiko Pelosi tarkasti; pitääkö suunnitelman mennä läpi, ennen kuin ihmiset tietävät, mitä siinä on? Soitimme puolueettomalle Kaiser Family Foundationille, joka on julkaissut verkossa rinnakkaisvertailuja edustajainhuoneen ja senaatin hyväksymistä terveydenhuoltosuunnitelmista. Sen tiedottaja Craig Palosky muistutti, että kongressi julkaisee koko lainsäädännön verkossa. Tämä ei tietenkään tarkoita sitä, että lopullinen sopimus olisi tehty - tai että se olisi ymmärrettävästi avoin yleisölle. Palosky kieltäytyi kommentoimasta tarkasti Pelosin ennustetta ja sanoi, että hänen kommenttinsa vaikutti enemmän politiikalta kuin politiikalta. "Meidän tehtävämme ei ole valvoa tällaisia kommentteja", hän sanoi. ""Jos haluatte tietää, mitä kongressin jäsenet tekevät, teidän on puhuttava kongressin jäsenille."" Hänen kehotuksensa sai meidät soittamaan edustaja Michael Burgessille (R-Lewisville), joka on yksi kourallisista kongressin lääkäreistä ja demokraattien ehdotuksen vastustaja. Burgess kertoi meille, että on usein totta, että lainsäädännön yksityiskohdat ovat laajalti tiedossa vasta sen jälkeen, kun toimenpide on hyväksytty laiksi; tämä pätee esimerkiksi republikaanien ohjaamaan toimenpiteeseen, jolla tarjotaan valtion tukea reseptilääkkeisiin senioreille. Pelosi on "oikeassa", Burgess sanoi, vaikkakin "en usko, että se on hyvä strategia (julistaa niin paljon)". En suosittelisi kenellekään, että se todella lähetettäisiin." "" Miten GOP:n lausunto siis ravistelee? Puolueen sähköposti erehtyy, kun se saa sen kuulostamaan siltä, että Pelosi pitää terveydenhuoltotoimenpidettä kauheana. Asia on aivan päinvastoin. Mutta siinä lainataan tarkasti Pelosin sanoja, joiden mukaan ihmiset saavat tietää, mitä suunnitelmassa on sen jälkeen, kun se on hyväksytty." Väite: Edustajainhuoneen puhemies Nancy Pelosi sanoi tällä viikolla, että demokraattien on hyväksyttävä kauhea terveydenhuoltolakiehdotuksensa, jotta amerikkalaiset voivat todella saada selville, mitä siinä on.</w:t>
      </w:r>
    </w:p>
    <w:p>
      <w:r>
        <w:rPr>
          <w:b/>
        </w:rPr>
        <w:t xml:space="preserve">Tulos</w:t>
      </w:r>
    </w:p>
    <w:p>
      <w:r>
        <w:t xml:space="preserve">Texasin GOP sanoo, että puhemies Nancy Pelosi sanoi, että ihmiset saavat tietää kauhean terveydenhuoltosuunnitelman sisällön sen jälkeen, kun se on hyväksytty.</w:t>
      </w:r>
    </w:p>
    <w:p>
      <w:r>
        <w:rPr>
          <w:b/>
        </w:rPr>
        <w:t xml:space="preserve">Esimerkki 2.2451</w:t>
      </w:r>
    </w:p>
    <w:p>
      <w:r>
        <w:t xml:space="preserve">Kohta: Oregonin terveysviranomainen kertoi viime viikolla, että kaksi oregonilaista uhria oli kuollut. Tämä eskaloituminen sai osavaltion, lainsäätäjät ja hallituksen jäsenen Kate Brownin käynnistämään anti-vaping-viestinnän, mukaan lukien kehotukset toimia. The Oregonian/OregonLive kertoo, että ne viisi uhria, joista Oregonin viranomaiset ilmoittivat viime viikolla, ostivat kaikki laillisissa marihuanan vähittäismyymälöissä. Terveysviranomaisen tiedottaja ei sanonut, tekivätkö myös kolme uutta tapausta niin. Osavaltio ehdotti perjantaina kuuden kuukauden kieltoa höyrystystuotteille, mikä on osa kuuden kohdan luetteloa kuvernöörin harkittavaksi tulevista vaihtoehdoista höyrystämiseen liittyvien sairauksien torjumiseksi. Viime viikolla Washingtonin kuvernööri Jay Inslee määräsi osavaltion terveyslautakunnan käyttämään hätätilannevaltuuksiaan kieltääkseen kaikki maustetut höyrytuotteet, myös THC:tä sisältävät. Yhdysvaltain tautienvalvonta- ja ehkäisykeskuksen mukaan 27. syyskuuta mennessä koko maassa oli 805 vahvistettua ja todennäköistä tapausta. ___ Tiedot: The Oregonian/OregonLive, http://www.oregonlive.com Väite: Oregonissa raportoitu 8 höyryttämisen aiheuttamaa keuhkosairaustapausta.</w:t>
      </w:r>
    </w:p>
    <w:p>
      <w:r>
        <w:rPr>
          <w:b/>
        </w:rPr>
        <w:t xml:space="preserve">Tulos</w:t>
      </w:r>
    </w:p>
    <w:p>
      <w:r>
        <w:t xml:space="preserve">Valtion terveysviranomaisten mukaan on raportoitu kolmesta muusta höyrystämiseen liittyvästä vakavasta keuhkosairaudesta, joten tapauksia on nyt yhteensä kahdeksan.</w:t>
      </w:r>
    </w:p>
    <w:p>
      <w:r>
        <w:rPr>
          <w:b/>
        </w:rPr>
        <w:t xml:space="preserve">Esimerkki 2.2452</w:t>
      </w:r>
    </w:p>
    <w:p>
      <w:r>
        <w:t xml:space="preserve">Kohta: UPMC ilmoitti yhteistyöstä Bon Secours Health Systemin kanssa yhteisyrityksessä, jonka tarkoituksena on laajentaa Marylandissa sijaitsevan voittoa tavoittelemattoman organisaation kampusta Corkissa, Irlannissa. Kuusikerroksinen laitos alkaa tarjota sädehoitoa syöpäpotilaille vuodesta 2019 alkaen. Siitä tulee toinen UPMC:n Irlannissa ylläpitämä sädehoitokeskus. UPMC avasi ensimmäisen, Whitfieldin syöpäkeskuksen Waterfordissa vuonna 2006. Kyseinen laitos oli sairaalajärjestelmän ensimmäinen kansainvälinen syöpäkeskus. Bon Secours on Irlannin suurin itsenäinen sairaalakonserni. Sillä on sairaaloita Corkissa, Dublinissa, Galwayssä ja Traleessa. UPMC hallinnoi myös syöpäsairauksien sädehoitokeskusta Roomassa, Italiassa. Väite: UPMC laajentaa syöpähoitoverkostoa Irlannissa.</w:t>
      </w:r>
    </w:p>
    <w:p>
      <w:r>
        <w:rPr>
          <w:b/>
        </w:rPr>
        <w:t xml:space="preserve">Tulos</w:t>
      </w:r>
    </w:p>
    <w:p>
      <w:r>
        <w:t xml:space="preserve">Pittsburghin yliopiston lääketieteellinen keskus laajentaa syövänhoitoverkostoaan Irlannissa solmimalla kumppanuuden maan uutta sädehoitokeskusta varten.</w:t>
      </w:r>
    </w:p>
    <w:p>
      <w:r>
        <w:rPr>
          <w:b/>
        </w:rPr>
        <w:t xml:space="preserve">Esimerkki 2.2453</w:t>
      </w:r>
    </w:p>
    <w:p>
      <w:r>
        <w:t xml:space="preserve">Kohta: Jos se olisi totta, se olisi syvällinen harppaus tieteen ja etiikan alalla. Yhdysvaltalainen tiedemies kertoi osallistuneensa työhön Kiinassa, mutta tällainen geenien muokkaus on kielletty Yhdysvalloissa, koska DNA-muutokset voivat siirtyä tuleville sukupolville ja vaarana on, että se vahingoittaa muita geenejä. Monien valtavirran tutkijoiden mielestä sitä on liian vaarallista kokeilla, ja jotkut tuomitsivat kiinalaisen raportin ihmiskokeeksi. Shenzheniläinen tutkija He Jiankui sanoi muuttaneensa alkioita seitsemälle pariskunnalle hedelmöityshoitojen aikana, ja tähän mennessä on saatu aikaan yksi raskaus. Hän sanoi, että hänen tavoitteenaan ei ollut parantaa tai ehkäistä perinnöllistä sairautta, vaan yrittää antaa ominaisuus, joka harvoilla ihmisillä on luonnostaan - kyky vastustaa mahdollista tulevaa HIV-tartuntaa, aids-virusta. Hän sanoi, että mukana olevat vanhemmat kieltäytyivät tunnistamasta henkilöllisyyttään tai haastattelemasta heitä, eikä hän suostunut kertomaan, missä he asuvat tai missä työ tehtiin. Hein väitteelle ei ole olemassa riippumatonta vahvistusta, eikä sitä ole julkaistu lehdessä, jossa muut asiantuntijat tarkastaisivat sen. Hän paljasti sen maanantaina Hongkongissa yhdelle tiistaina alkavan geenieditointia käsittelevän kansainvälisen konferenssin järjestäjistä ja aiemmin Associated Pressin yksinoikeudella antamissaan haastatteluissa. "Tunnen vahvaa vastuuta siitä, että se ei ole vain ensimmäinen, vaan siitä on tehtävä myös esimerkki", hän sanoi AP:lle. "Yhteiskunta päättää, mitä tehdä seuraavaksi" tällaisen tieteen sallimisen tai kieltämisen suhteen. Jotkut tiedemiehet olivat hämmästyneitä kuullessaan väitteestä ja tuomitsivat sen jyrkästi. Se on "vastuutonta ... ihmisillä tehtävä koe, joka ei ole moraalisesti tai eettisesti puolustettavissa", sanoi tohtori Kiran Musunuru, Pennsylvanian yliopiston geenieditointiasiantuntija ja genetiikkalehden päätoimittaja. "Tämä on aivan liian ennenaikaista", sanoi tohtori Eric Topol, joka johtaa Scripps Research Translational Institutea Kaliforniassa. "Kyse on ihmisen toimintaohjeista. Se on iso asia." Eräs kuuluisa geneetikko, Harvardin yliopiston George Church, puolusti kuitenkin HIV:n geenimuokkausyrityksiä, joita hän kutsui "merkittäväksi ja kasvavaksi kansanterveysuhaksi". "Mielestäni tämä on perusteltua", Church sanoi tavoitteesta. Viime vuosina tiedemiehet ovat löytäneet suhteellisen helpon tavan muokata geenejä eli elimistöä ohjaavia DNA-juosteita. CRISPR-cas9-työkalun avulla DNA:ta voidaan muokata niin, että se tuottaa tarvittavan geenin tai poistaa käytöstä ongelmia aiheuttavan geenin. Sitä on vasta hiljattain kokeiltu aikuisilla tappavien sairauksien hoitamiseksi, ja muutokset rajoittuvat vain kyseiseen henkilöön. Siittiöiden, munasolujen tai alkioiden muokkaaminen on eri asia - muutokset voivat periytyä. Yhdysvalloissa se on sallittua vain laboratoriotutkimuksissa. Kiina kieltää ihmisten kloonauksen, mutta ei geenien muokkausta. He Jiankui (HEH JEE'-an-qway), joka tunnetaan nimellä "JK", opiskeli Rice- ja Stanford-yliopistoissa Yhdysvalloissa ennen kuin hän palasi kotimaahansa ja avasi laboratorion Kiinan eteläisessä tiede- ja teknologiayliopistossa Shenzhenissä, jossa hänellä on myös kaksi genetiikka-alan yritystä. Yliopiston mukaan Hein työ "rikkoi vakavasti akateemista etiikkaa ja akateemisia normeja", ja se aikoi tutkia asiaa. Hein tiedottaja vahvisti, että hän on ollut virkavapaalla opetuksesta tämän vuoden alusta lähtien, mutta hän on edelleen tiedekunnassa ja hänellä on laboratorio koulussa. Yhdysvaltalainen tiedemies, joka työskenteli hänen kanssaan tämän hankkeen parissa sen jälkeen, kun He palasi Kiinaan, oli fysiikan ja biotekniikan professori Michael Deem, joka toimi hänen neuvonantajanaan Houstonissa sijaitsevassa Ricessa. Deemillä on myös "pieni omistusosuus" - ja hän on tieteellisessä neuvoa-antavassa komiteassa - He's kahdessa yrityksessä, joita hän kutsui "pieneksi osuudeksi". Kiinalaistutkija kertoi harjoitelleensa hiirten, apinoiden ja ihmisten alkioiden muokkaamista laboratoriossa useiden vuosien ajan ja hakeneensa menetelmilleen patentteja. Hän sanoi valinneensa alkioiden geenieditoinnin HIV:n osalta, koska nämä infektiot ovat suuri ongelma Kiinassa. Hän pyrki poistamaan käytöstä CCR5-geenin, joka muodostaa proteiiniportin, jonka avulla aidsia aiheuttava virus HIV pääsee soluun. Kaikilla hankkeessa mukana olleilla miehillä oli hiv ja kaikilla naisilla ei, mutta geeninmuokkauksella ei pyritty estämään pientä tartuntariskiä, hän sanoi. Isien infektiot oli tukahdutettu syvästi tavanomaisilla hiv-lääkkeillä, ja on olemassa yksinkertaisia keinoja estää heitä tartuttamasta jälkeläisiä, joihin ei liity geenien muuttamista. Sen sijaan vetoomuksella haluttiin tarjota hiv-tartunnan saaneille pariskunnille mahdollisuus saada lapsi, joka voisi olla suojattu vastaavalta kohtalolta. Hän rekrytoi pariskuntia Pekingissä toimivan Baihualin-nimisen aids-puolustusryhmän kautta. Sen johtaja, joka tunnetaan salanimellä "Bai Hua", kertoi AP:lle, että ei ole harvinaista, että hiv-tartunnan saaneet ihmiset menettävät työpaikkansa tai heillä on vaikeuksia saada sairaanhoitoa, jos heidän tartuntansa paljastuu. Näin hän kuvaili työtään: Geenien muokkaus tapahtui IVF:n eli laboratoriolaboratoriohedelmöityksen aikana. Ensin sperma "pestiin", jotta se saatiin erotettua siemennesteestä, nesteestä, jossa hiv voi lymyillä. Yksittäinen siittiö laitettiin yhteen munasoluun alkion luomiseksi. Sitten lisättiin geeninmuokkaustyökalu. Kun alkiot olivat 3-5 päivän ikäisiä, muutama solu poistettiin ja tarkistettiin, oliko niitä muokattu. Pariskunnat saattoivat valita, käyttivätkö he muokatut vai muokkaamattomat alkiot raskausyrityksiin. Kaiken kaikkiaan 16 alkiota 22:sta muokattiin, ja 11:tä alkiota käytettiin kuudessa istutusyrityksessä ennen kuin kaksosraskaus saavutettiin, hän sanoi. Testit viittaavat siihen, että toisen kaksosen molempia kopioita aiotusta geenistä oli muutettu ja toisen kaksosen vain yhtä, eikä muille geeneille ollut todisteita haitoista, hän sanoi. Ihmiset, joilla on yksi kopio geenistä, voivat silti saada HIV:n, vaikka joidenkin hyvin rajallisten tutkimusten mukaan heidän terveytensä saattaa heikentyä hitaammin, kun he ovat saaneet sen. Useat tiedemiehet ovat tarkastelleet aineistoa, jonka He toimitti AP:lle, ja sanoivat, että tähänastiset testit eivät riitä osoittamaan, että muokkaus olisi toiminut, tai sulkemaan pois haittoja. He huomasivat myös todisteita siitä, että muokkaus oli epätäydellinen ja että ainakin yksi kaksosista näyttää olevan erilaisten muutosten solujen tilkkutäkki. "Se on melkein kuin ei olisi editoitu lainkaan", jos vain osa tietyistä soluista muutettiin, koska HIV-infektio voi silti tapahtua, Church sanoi. Church ja Musunuru kyseenalaistivat päätöksen sallia yhden alkion käyttäminen raskausyrityksessä, koska kiinalaistutkijat sanoivat tienneensä etukäteen, että aiotun geenin molempia kopioita ei ollut muutettu. "Tuossa lapsessa ei oikeastaan ollut juuri mitään saavutettavaa HIV-suojan kannalta, ja silti altistat lapsen kaikille tuntemattomille turvallisuusriskeille", Musunuru sanoi. Kyseisen alkion käyttö viittaa siihen, että tutkijoiden "pääpaino oli muokkauksen testaamisessa eikä niinkään tämän taudin välttämisessä", Church sanoi. Vaikka muokkaus toimisikin täydellisesti, ihmisillä, joilla ei ole normaaleja CCR5-geenejä, on suurempi riski sairastua tiettyihin muihin viruksiin, kuten Länsi-Niilin virukseen, ja kuolla flunssaan. Koska on monia tapoja ehkäistä hiv-tartunta ja se on hyvin hoidettavissa, jos se tapahtuu, nämä muut lääketieteelliset riskit ovat huolenaiheita, Musunuru sanoi. On myös kysymyksiä siitä, miten hän sanoi menetelleensä. Hän antoi virallisen ilmoituksen työstään kauan sen jälkeen, kun hän sanoi aloittaneensa sen - 8. marraskuuta kiinalaisessa kliinisten tutkimusten rekisterissä. On epäselvää, ymmärsivätkö osallistujat täysin tutkimuksen tarkoituksen ja mahdolliset riskit ja hyödyt. Esimerkiksi suostumuslomakkeissa hanketta kutsuttiin "aids-rokotteen kehitysohjelmaksi". Riisin tutkija Deem sanoi olleensa läsnä Kiinassa, kun mahdolliset osallistujat antoivat suostumuksensa, ja hän uskoo, että osallistujat ymmärsivät riskit. Deem sanoi työskennelleensä He:n kanssa rokotetutkimuksen parissa Ricessa ja pitää geenimuokkausta rokotteen kaltaisena. "Se voisi olla maallikon tapa kuvata sitä", hän sanoi. Molemmat miehet ovat fysiikan asiantuntijoita, joilla ei ole kokemusta kliinisten ihmiskokeiden johtamisesta. Kiinalainen tiedemies He sanoi tehneensä henkilökohtaisesti tavoitteet selviksi ja kertoneensa osallistujille, että alkioiden geenimuokkausta ei ole koskaan aiemmin kokeiltu ja että siihen liittyy riskejä. Hän sanoi myös tarjoavansa vakuutusturvan kaikille hankkeessa syntyville lapsille ja suunnittelevansa lääketieteellistä seurantaa lasten 18-vuotiaaksi asti ja pidempään, jos he suostuvat siihen aikuisina. Muut raskauden lisäyritykset ovat jäissä, kunnes tämän raskauden turvallisuus on analysoitu ja alan asiantuntijat ottavat kantaa, mutta osallistujille ei kerrottu etukäteen, että heillä ei ehkä ole mahdollisuutta kokeilla sitä, mihin he sitoutuivat, kun "ensimmäinen" on saavutettu, hän myönsi. Ilmainen hedelmöityshoito oli osa heille tarjottua sopimusta. Hän haki ja sai hyväksynnän hankkeelleen Shenzhen Harmonicare Women's and Children's Hospitalilta, joka ei ole yksi niistä neljästä sairaalasta, jotka hänen mukaansa tarjosivat alkioita hänen tutkimukseensa tai raskausyrityksiin. Joidenkin muiden sairaaloiden henkilökuntaa pidettiin pimennossa tutkimuksen luonteesta, minkä He ja Deem sanoivat tapahtuneen, jotta joidenkin osallistujien HIV-tartunta ei paljastuisi. "Mielestämme tämä on eettistä", sanoi eettistä paneelia johtava Harmonicaren hallintovirkamies Lin Zhitong. He sanoi, että kaikki hoitohenkilökunta, joka käsitteli näytteitä, jotka saattoivat sisältää HIV:tä, oli tietoinen asiasta. He:n laboratoriossa työskentelevä embryologi Qin Jinzhou vahvisti AP:lle, että hän suoritti siittiöiden pesun ja ruiskutti geenimuokkaustyökalun joihinkin raskausyrityksiin. Tutkimukseen osallistujat eivät ole eetikkoja, He sanoi, mutta "ovat yhtä lailla auktoriteetteja siitä, mikä on oikein ja mikä väärin, koska kyse on heidän elämästään". "Uskon, että tämä auttaa perheitä ja heidän lapsiaan", He sanoi. Jos se aiheuttaa ei-toivottuja sivuvaikutuksia tai haittoja, "tuntisin samaa tuskaa kuin hekin, ja se on minun vastuullani." ___ AP:n tiedetoimittaja Christina Larson, videotoimittaja Emily Wang ja tutkija Fu Ting osallistuivat tähän raporttiin Pekingistä ja Shenzhenistä, Kiinasta. ___ Tämä Associated Pressin sarja on tuotettu yhteistyössä Howard Hughes Medical Institute's Department of Science Educationin kanssa. AP on yksin vastuussa kaikesta sisällöstä. Väite: Kiinalainen tutkija väittää ensimmäisiä geenimanipuloituja vauvoja.</w:t>
      </w:r>
    </w:p>
    <w:p>
      <w:r>
        <w:rPr>
          <w:b/>
        </w:rPr>
        <w:t xml:space="preserve">Tulos</w:t>
      </w:r>
    </w:p>
    <w:p>
      <w:r>
        <w:t xml:space="preserve">Kiinalainen tutkija väittää auttaneensa luomaan maailman ensimmäiset geneettisesti muokatut vauvat - tässä kuussa syntyneet kaksostytöt, joiden DNA:ta hän sanoi muuttaneensa tehokkaalla uudella työkalulla, jolla voidaan kirjoittaa uudelleen elämän periaate.</w:t>
      </w:r>
    </w:p>
    <w:p>
      <w:r>
        <w:rPr>
          <w:b/>
        </w:rPr>
        <w:t xml:space="preserve">Esimerkki 2.2454</w:t>
      </w:r>
    </w:p>
    <w:p>
      <w:r>
        <w:t xml:space="preserve">Kohta: Oaklandin lastensairaalan lääkärit ovat sanoneet, että Jahi McMath aiotaan irrottaa maanantai-iltana hengityskoneesta, joka on pitänyt hänen sydäntään ja keuhkojaan käynnissä sen jälkeen, kun hän menetti kaikki aivotoimintonsa yli kaksi viikkoa sitten. Alamedan piirikunnan ylioikeuden tuomari antoi viime viikolla lähestymiskiellon, joka estää sairaalaa irrottamasta Jahia hengityskoneesta ilman hänen perheensä suostumusta ennen kello 17:ää paikallista aikaa maanantaina 30. joulukuuta. Tuomari hylkäsi sitten sukulaisten vetoomuksen määräajan pidentämiseksi sen jälkeen, kun kaksi Jahin tutkinutta lastenneurologia oli vahvistanut sairaalan lääkärinlausunnon, jonka mukaan tyttö oli aivokuollut ja elottomana. Perheenjäsenet, jotka kieltäytyvät hyväksymästä Jahin toipumista mahdottomaksi, ovat pyrkineet siirtämään hänet pitkäaikaiseen hoitokeskukseen New Yorkiin, ja sukulaiset kertoivat keränneensä 20 000 dollarin lahjoitukset, joita tarvitaan maata ylittävän lentokuljetuksen maksamiseen. Sairaala sanoi, ettei se estä Jahin siirtämistä toiseen laitokseen. Mutta sairaalan virkamiehet kieltäytyivät viime viikolla myös suorittamasta mahdollisesti tarvittavia lisätoimenpiteitä, kuten trakeotomian tekemistä ja mahaletkujen istuttamista hänen kehoonsa ennen siirtoa. Perheen asianajajaa Christopher Dolania ei tavoitettu maanantaina kommentoimaan perheen pyrkimysten tilannetta. Jahin isoäiti Sandra Chatman, joka on itse sairaanhoitaja, kertoi iltapäivällä sairaalan ulkopuolella toimittajille, että tyttö oli alkanut liikuttaa jalkojaan ja näytti reagoivan ympärillään olevien läheisten ääniin. "Hän liikkuu ja olen innoissani", Chatman sanoi. "Tiedän, että saamme tänään voiton."  Kysyttäessä, olisiko mahdollista, että Jahi osoittaisi tässä vaiheessa mitään elonmerkkejä, Lastensairaalan tiedottaja Sam Singer sanoi: "Olisi väärin ja julmaa keneltäkään antaa ymmärtää, että Jahi McMath olisi elossa." Hän lisäsi: "Surullinen totuus on, että mikään ei voisi tuoda häntä takaisin."  Hän sanoi myös, että on mahdollista, että perheenjäsenet saattavat uskoa havainneensa jotain, mitä he halusivat nähdä. Lääketieteen asiantuntijoiden mukaan Jahin keuhkot ja sydän jatkavat toimintaansa vain siksi, että hengityskone pakottaa ilmaa hänen kehoonsa ja ulos, ja ilman sitä hänen hengityksensä ja sydämenlyöntinsä lakkaisivat. Toisin kuin koomassa tai vegetatiivisessa tilassa olevalla henkilöllä, Jahilla ei ole minkäänlaista aivotoimintaa, minkä vuoksi hän ei kykene hengittämään itse, lääkärit kertoivat. Jahi otettiin sairaalaan 9. joulukuuta leikkaukseen, jossa hänen nielurisansa poistettiin uniapnean hoitamiseksi. Pian toimenpiteen jälkeen hän alkoi vuotaa voimakkaasti verta, sai sydänkohtauksen ja aivojen turvotuksen, Dolan sanoi. Sairaalan virkamiehet julistivat hänet aivokuolleeksi 12. joulukuuta. Väite: Kalifornialainen aivokuollut tyttö lähestyy määräaikaa hengityskoneen saamiseksi.</w:t>
      </w:r>
    </w:p>
    <w:p>
      <w:r>
        <w:rPr>
          <w:b/>
        </w:rPr>
        <w:t xml:space="preserve">Tulos</w:t>
      </w:r>
    </w:p>
    <w:p>
      <w:r>
        <w:t xml:space="preserve">13-vuotiaan kalifornialaisen tytön sukulaiset, joka julistettiin aivokuolleeksi nielurisaleikkauksen aiheuttamien komplikaatioiden vuoksi, yrittivät maanantaina 11. tunnissa saada hänet siirrettyä pitkäaikaishoitolaitokseen, kun määräaika hengityskoneen poistamiseksi lähestyi.</w:t>
      </w:r>
    </w:p>
    <w:p>
      <w:r>
        <w:rPr>
          <w:b/>
        </w:rPr>
        <w:t xml:space="preserve">Esimerkki 2.2455</w:t>
      </w:r>
    </w:p>
    <w:p>
      <w:r>
        <w:t xml:space="preserve">Kohta: "Joillakin alueilla koronavirustartunnat ovat lisääntyneet dramaattisemmin kuin toisilla. Keski-Teksasissa Austin ja sitä ympäröivät piirikunnat ovat ilmoittaneet vahvistettujen COVID-19-tapausten ja sairaalahoitojen määrän kasvusta. Austinin eteläpuolella sijaitseva Haysin piirikunta on kärsinyt erityisen paljon. Kesäkuun 19. päivänä piirikunta ilmoitti enemmän aktiivisia tapauksia kuin Austinin Travisin piirikunta - merkittävä saavutus, kun otetaan huomioon, että Travisin piirikunnan väkiluku on viisi kertaa Haysin piirikuntaa suurempi. Yhdysvaltain edustaja Lloyd Doggett, demokraatti, jonka vaalipiiriin kuuluu osia molemmista piirikunnista, jakoi kaksi twiittiä Austinin alueesta, joista toinen korosti viruksen vaikutusta Haysin piirikunnassa. ""Haysin piirikunta on yksi ainoista paikoista Teksasissa, jossa on enemmän ongelmia: uskomaton 845 prosentin kasvu tapausten määrässä kesäkuun 7. päivän jälkeen"", hän kirjoitti. Ei ole epäilystäkään siitä, etteikö Hays County olisi kokenut dramaattista kasvua COVID-19-tapausten määrässä, mutta pitääkö Doggettin luku paikkansa? Haysin piirikunnan lisäys liittyy toimintaan Vastauksena PolitiFact Texasin kysymykseen Haysin piirikunnan tiedottaja Kim Hilsenbeck jakoi lehdistötiedotteen, jossa hahmotellaan koronaviruksen vaikutusta piirikunnassa pandemian puhkeamisen jälkeen. Huhti- ja toukokuun alkupuolella - jolloin paikalliset ja osavaltion laajuiset määräykset pysyä kotona olivat voimassa - uusien päivittäisten tapausten määrä vaihteli piirikunnassa nollasta kymmeneen. Huhtikuun lopulla kuvernööri Greg Abbott aloitti osavaltion talouden elvyttämistä koskevan suunnitelman ensimmäisen vaiheen ja antoi osavaltion laajuisen kotiinjäämismääräyksen raueta. Hän antoi myös ravintoloiden, vähittäiskauppojen, ostoskeskusten ja elokuvateattereiden avata uudelleen rajoitetusti. Seuraavissa vaiheissa Abbott salli parturiliikkeiden ja kampaamoiden avata uudelleen rajoitetulla kapasiteetilla ja muilla rajoituksilla. Hän salli myös jokien, puistojen ja muiden luonnonalueiden avaamisen uudelleen. Piirikunnan terveysviranomaiset sanoivat uskovansa, että yritysten asteittainen uudelleen avaaminen on saattanut vaikuttaa COVID-19-tapausten lisääntymiseen. "Yhteydenottojen jäljittämisen avulla terveysosastomme henkilökunta pystyi näkemään, että COVID-19-tapausten nopea lisääntyminen näytti ajoittuvan samaan aikaan sellaisten toimintojen kanssa kuin työskentely ravintoloissa ja baareissa tai niissä käyminen, joella uittamisen kaltaiset aktiviteetit ja osallistuminen suuriin yleisötapahtumiin", tiedotteessa sanotaan. Hilsenbeck korosti myös äitienpäivää (10. toukokuuta), muistopäivää (25. toukokuuta) sekä rasismin ja poliisiväkivallan vastaisia mielenosoituksia toukokuun merkittävinä tapahtumina. Toukokuun lopussa ja kesäkuun alussa uusien tapausten määrä piirikunnassa alkoi nousta. Toukokuun 27. päivänä uusia tapauksia oli 18. Kesäkuun 8. päivänä uusia tapauksia oli 43. Viime aikoina uusien päivittäisten tapausten määrä Haysin piirikunnassa on vaihdellut 100:sta 200:aan. Huhti- ja toukokuussa suurin osa piirikunnan uusista tapauksista esiintyi pääasiassa Kylessä yli 30-vuotiaiden latinalaisamerikkalaisten keskuudessa. Kesäkuun alusta lähtien uusien COVID-19-tapausten määrä on kasvanut eniten San Marcosissa asuvissa 20-29-vuotiaissa. Latinalaisamerikkalaisiksi identifioituneiden henkilöiden määrä on vähentynyt. ""Vaikka kaikki 20-29-vuotiaat eivät olekaan korkeakouluopiskelijoita, San Marcosissa on suuri opiskelijaväestö Texasin osavaltionyliopiston vuoksi, ja monet heistä ovat nyt palanneet kaupunkiin koko kevään kestäneen virtuaaliopiskelujakson jälkeen"", tiedotteessa sanotaan. Uusia tapauksia koskevien tietojen tutkiminen Doggettin tiedottaja Kate Stotesbery sanoi, että hänen jakamansa luku oli peräisin Austinin alueen televisioaseman julkaisemasta kuvaajasta. Kuvaajassa näkyy uusien koronavirustapausten määrä, jotka on raportoitu joka päivä Haysin piirikunnassa huhtikuusta lähtien, sekä viiva, joka osoittaa päivittäisten uusien tapausten 14 päivän keskiarvon. Grafiikan päällä on ylöspäin osoittava nuoli, ja sen yläpuolella on teksti, jossa lukee: "845 % 14 päivän keskiarvo kesäkuun 7. päivän jälkeen." Doggettin Twitterissä tekemästä huomautuksesta puuttuu kuitenkin tämä yksityiskohta - se, että uusien COVID-19-tapausten 14 päivän keskiarvo on kasvanut piirikunnassa 845 prosenttia kesäkuun 7. päivän jälkeen. Tapausten todellisen määrän kasvu on paljon suurempi. Kesäkuun 7. päivänä tapausten kumulatiivinen määrä piirikunnassa oli 385, ja uusien päivittäisten tapausten määrä oli vaihdellut. Kesäkuun 2. päivänä oli 24 uutta tapausta, kesäkuun 4. päivänä 14 uutta tapausta ja kesäkuun 7. päivänä nolla uutta tapausta. Kesäkuun 21. päivään mennessä Haysin piirikunnassa oli yhteensä 1 608 tapausta, ja tuona päivänä ilmoitettiin 57 uutta tapausta. Kun tarkastellaan uusien tapausten 14 päivän keskiarvoa, se oli 8 tapausta 7. kesäkuuta ja 87 tapausta 21. kesäkuuta. Hallintoviranomaiset ja uutistoimistot käyttävät kuitenkin yleisemmin 7 päivän keskiarvoa arvioidessaan muutoksia uusien tapausten määrässä alueella. Muutos tässä luvussa on tänä aikana huomattavasti suurempi. Viikoittaisten keskiarvojen käyttäminen päivittäisten lukujen sijasta antaa tarkemman kuvan muutoksesta ajan kuluessa, koska se vähentää päivittäisten piikkien vaikutusta. Kesäkuun 7. päivän ja kesäkuun 21. päivän välisenä aikana Haysin piirikunnassa uusien COVID-19-tapausten seitsemän päivän keskiarvo kasvoi noin 1 569 prosenttia - kesäkuun 7. päivän kahdeksasta tapauksesta 134 tapaukseen kesäkuun 21. päivänä. Päätöksemme Doggettin mukaan Haysin piirikunnan tapaukset olivat lisääntyneet "uskomattomat 845 prosenttia kesäkuun 7. päivän jälkeen". Doggett puhui itse asiassa uusien COVID-19-tapausten 14 päivän keskiarvon kasvusta - harvinaisempi mittaustapa, jolla mitataan COVID-19-tapausten lisääntymistä tietyllä alueella - mutta hänen lukunsa on tarkka."" Väite: Haysin piirikunnassa Keski-Teksasissa on havaittu "uskomaton 845 prosentin lisäys (COVID-19-) tapauksissa kesäkuun 7. päivän jälkeen"."</w:t>
      </w:r>
    </w:p>
    <w:p>
      <w:r>
        <w:rPr>
          <w:b/>
        </w:rPr>
        <w:t xml:space="preserve">Tulos</w:t>
      </w:r>
    </w:p>
    <w:p>
      <w:r>
        <w:t xml:space="preserve">Doggett jätti väitteestään pois tärkeän yksityiskohdan: hänen korostamansa tilasto koskee uusien COVID-19-tapausten 14 päivän keskiarvon kasvua. Seitsemän päivän keskiarvon kasvu ja uusien tapausten todellinen määrä on huomattavasti suurempi.</w:t>
      </w:r>
    </w:p>
    <w:p>
      <w:r>
        <w:rPr>
          <w:b/>
        </w:rPr>
        <w:t xml:space="preserve">Esimerkki 2.2456</w:t>
      </w:r>
    </w:p>
    <w:p>
      <w:r>
        <w:t xml:space="preserve">Kohta: Uusiin sääntöihin, joista on järjestetty julkinen kuuleminen, sisältyy kattavan "hallintajärjestelmän" perustaminen, joka kattaa ohuen muovikalvon tuotannon, myynnin, käytön ja kierrätyksen maaseudulla. Kiinalaiset maanviljelijät, lähinnä kuivassa pohjoisessa ja lännessä, peittävät pellot valtavilla määrillä muovimultaa, joka auttaa ylläpitämään maaperän kosteutta ja suojaa tuholaisilta. Tekniikalla on ollut tärkeä rooli satojen kasvattamisessa ja sadon laadun parantamisessa, maatalousministeriö totesi tiedotteessa. "Liiallisen käytön ja riittämättömän kierrätyksen vuoksi maatalouskäytössä käytettävän muovikalvon aiheuttama pilaantuminen on kuitenkin pahentunut joillakin alueilla, ja siitä on jo tullut merkittävä ympäristöongelma, joka jarruttaa maatalouden vihreää kehitystä", ministeriö totesi. Luoteis-Kiinan alueilla, joilla käytettiin muovimultaa, saastumisaste oli keskimäärin 36 kiloa hehtaaria kohti, ja joillakin alueilla luku oli jopa 138 kiloa, ministeriö sanoi. Uusien sääntöjen mukaan maanviljelijöiden on käytettävä vain laatustandardit täyttävää kalvoa, ja heidän on myös kerättävä muovijäte pelloilta ennen sen viimeinen käyttöpäivä ja toimitettava se hyväksyttyihin kierrätyspisteisiin. Heitä kannustetaan myös käyttämään vanhaa kalvoa uudelleen. Kiinan sanotaan käyttävän vuosittain noin 2 miljoonaa tonnia muovikalvoa noin 200 000 neliökilometrin viljelysmaan peittämiseen, mikä on Valko-Venäjän kokoinen alue. Hallituksen tutkijoiden mukaan kierrätysaste on kuitenkin vain 180 000 tonnia. Jos muovijätettä ei kerätä, se hajottaa lopulta maaperää ja voi myös tunkeutua viljelykasveihin, ja eräs Shandongin parlamentin edustaja varoitti maaliskuussa, että osa maakunnan viemästä inkivääristä ja pinaatista oli saastunut. Pekingin tavoitteena on tehdä noin 90 prosentista koko viljelymaastaan turvallista maataloudelle ensi vuoden loppuun mennessä osana pyrkimyksiään taata elintarviketurva. Väite: Kiina laatii uusia sääntöjä maaseudun muovisaasteiden valvomiseksi.</w:t>
      </w:r>
    </w:p>
    <w:p>
      <w:r>
        <w:rPr>
          <w:b/>
        </w:rPr>
        <w:t xml:space="preserve">Tulos</w:t>
      </w:r>
    </w:p>
    <w:p>
      <w:r>
        <w:t xml:space="preserve">Perjantaina julkaistun poliittisen asiakirjaluonnoksen mukaan Kiina aikoo tiukentaa säännöksiä, jotka koskevat maanviljelijöiden käyttämää muovikalvoa, josta on tullut merkittävä maaperän saastumisen lähde pohjoisilla ja läntisillä alueilla.</w:t>
      </w:r>
    </w:p>
    <w:p>
      <w:r>
        <w:rPr>
          <w:b/>
        </w:rPr>
        <w:t xml:space="preserve">Esimerkki 2.2457</w:t>
      </w:r>
    </w:p>
    <w:p>
      <w:r>
        <w:t xml:space="preserve">Kohta: Hän kertoi itsemurhapommittajaksi muuttuneesta nuoresta palovammapotilaasta New English Review -lehden haastattelussa vuonna 2008: Tohtori Arieh Eldad on plastiikkakirurgiaan erikoistunut lääkäri Israelissa. Haastattelija Jerry Gordon kehotti tohtori Eldadia kertomaan tarinan palestiinalaisesta palovammapotilaasta, josta tuli itsemurhapommittaja sen jälkeen, kun hän oli saanut ihonsiirtoja Eldadilta ja muilta Beersheban sairaalassa. Eldadin vastaus on sittemmin kiteytetty eteenpäin lähetetyissä sähköposteissa ja viesteissä, jotka koskevat palestiinalaista itsemurhapommittajaksi aikovaa henkilöä: Olin mukana perustamassa Israelin kansallista ihopankkia, joka on maailman suurin. Kansallisessa ihopankissa säilytetään ihoa sekä jokapäiväisiä tarpeita että sodan aikaisia tai joukko-onnettomuustilanteita varten. Ihopankki sijaitsee Hadassah Ein Keremin yliopistollisessa sairaalassa Jerusalemissa, jossa toimin plastiikkakirurgian johtajana. Näin minua pyydettiin toimittamaan ihoa Gazasta kotoisin olevalle arabinaiselle, joka oli sairaalahoidossa Sorokan sairaalassa Beershebassa sen jälkeen, kun hänen perheensä oli polttanut hänet. Yleensä tällaisia julmuuksia tapahtuu arabiperheissä, kun naisia epäillään suhteesta. Toimitimme kaikki tarvittavat homografiat hänen hoitoaan varten. Ystäväni ja kollegani professori Lior Rosenberg hoiti hänet onnistuneesti, ja hän pääsi palaamaan Gazaan. Hänet kutsuttiin säännöllisille seurantakäynneille Beersheban poliklinikalle. Eräänä päivänä hän jäi kiinni rajanylityspaikalla itsemurhavyö yllään. Hän aikoi räjäyttää itsensä sairaalan poliklinikalla, jossa hänet pelastettiin. Näyttää siltä, että hänen perheensä lupasi hänelle, että jos hän tekisi niin, he antaisivat hänelle anteeksi. Tämä on vain yksi esimerkki juutalaisten ja muslimien välisestä sodasta Israelin maassa. Kyse ei ole alueellisesta konfliktista. Tämä on sivilisaatiokonflikti. Tohtori Eldadin kertomusta palestiinalaisesta palovammapotilaasta, josta tuli itsemurhapommittaja, on sittemmin levitetty laajalti blogikirjoituksissa ja keskustelupalstoilla. Voimme vahvistaa sen aitouden hänen vuonna 2008 antamansa haastattelupöytäkirjan perusteella. Tämä juttu julkaistiin alun perin 14.9.13, ja sitä päivitettiin 1.3.17 perusteellisemman kirjanpidon aikaansaamiseksi Kommentit Väite: Välitetty sähköpostiviesti kertoo tarinan nuoresta palestiinalaisesta palovammapotilaasta, joka saatiin kiinni Israeliin saapuessaan itsemurhavyö yllään ja suunnitelminaan räjäyttää hänen henkensä pelastaneet lääkärit. </w:t>
      </w:r>
    </w:p>
    <w:p>
      <w:r>
        <w:rPr>
          <w:b/>
        </w:rPr>
        <w:t xml:space="preserve">Tulos</w:t>
      </w:r>
    </w:p>
    <w:p>
      <w:r>
        <w:t xml:space="preserve">Palestiinalainen palovammapotilas muuttui itsemurhapommittajaksi.  </w:t>
      </w:r>
    </w:p>
    <w:p>
      <w:r>
        <w:rPr>
          <w:b/>
        </w:rPr>
        <w:t xml:space="preserve">Esimerkki 2.2458</w:t>
      </w:r>
    </w:p>
    <w:p>
      <w:r>
        <w:t xml:space="preserve">Kohta: Central Connecticut State Universityn presidentti Zulma Toro sanoi kampusyhteisölle lähettämässään viestissä, että osavaltion kansanterveysministeriö vahvisti maanantaina aivokalvontulehduksen ja pyrkii nyt määrittämään alatyypin. Terveysministeriön mukaan kyseessä oli yksittäinen tapaus eikä taudinpurkaus. Tartunta leviää läheisessä, ihmisten välisessä kontaktissa. Kampuksen terveysviranomaiset ovat olleet yhteydessä kaikkiin opiskelijoihin, jotka ovat olleet läheisessä kontaktissa sairastuneen opiskelijan kanssa, ja heille annetaan ennaltaehkäisevää hoitoa. Useimmat ihmiset toipuvat aivokalvontulehduksesta, mutta se voi olla kohtalokas. Se voi myös aiheuttaa pysyviä vammoja, kuten aivovaurioita ja kuulonmenetyksiä. Oireita ovat kuume, päänsärky, niskan jäykkyys, pahoinvointi ja valoherkkyys. Väite: Connecticutin yliopiston opiskelijalla todettiin aivokalvontulehdus.</w:t>
      </w:r>
    </w:p>
    <w:p>
      <w:r>
        <w:rPr>
          <w:b/>
        </w:rPr>
        <w:t xml:space="preserve">Tulos</w:t>
      </w:r>
    </w:p>
    <w:p>
      <w:r>
        <w:t xml:space="preserve">Connecticutilainen yliopisto ryhtyy varotoimiin sen jälkeen, kun eräs opiskelija sairastui bakteerien aiheuttamaan aivokalvontulehdukseen.</w:t>
      </w:r>
    </w:p>
    <w:p>
      <w:r>
        <w:rPr>
          <w:b/>
        </w:rPr>
        <w:t xml:space="preserve">Esimerkki 2.2459</w:t>
      </w:r>
    </w:p>
    <w:p>
      <w:r>
        <w:t xml:space="preserve">Kohta: Mike Stuart ilmoitti torstaina Oak Hill Hometown Pharmacya vastaan tehdystä keskeytyksestä. Stuartin mukaan apteekki täytti kolmen vuoden aikana noin 2 000 reseptiä laajalti käytetylle Subutex-nimiselle lääkkeelle huolimatta punaisista lipuista, jotka viittasivat siihen, että pillereitä käytettiin väärin. Hänen mukaansa yli puolet resepteistä tuli osavaltion ulkopuoliselta klinikalta ja lähes kaikki reseptit maksettiin käteisellä. Stuartin mukaan apteekki muodostaa "välittömän vaaran yleiselle terveydelle tai turvallisuudelle". Drug Enforcement Administrationin mukaan Subutexia käytetään opioidiriippuvuuden hoitoon, mutta se on saavuttanut suosiota väärinkäytön huumeena. Oak Hill Hometown Pharmacyyn soitettuun puheluun ei vastattu torstaina. Väite: FBI: Apteekki jätti huomiotta punaiset liput reseptejä täyttäessään.</w:t>
      </w:r>
    </w:p>
    <w:p>
      <w:r>
        <w:rPr>
          <w:b/>
        </w:rPr>
        <w:t xml:space="preserve">Tulos</w:t>
      </w:r>
    </w:p>
    <w:p>
      <w:r>
        <w:t xml:space="preserve">Liittovaltion syyttäjät kertovat keskeyttäneensä Länsi-Virginian apteekin rekisteröinnin, koska se oli jakanut reseptilääkkeitä väärin.</w:t>
      </w:r>
    </w:p>
    <w:p>
      <w:r>
        <w:rPr>
          <w:b/>
        </w:rPr>
        <w:t xml:space="preserve">Esimerkki 2.2460</w:t>
      </w:r>
    </w:p>
    <w:p>
      <w:r>
        <w:t xml:space="preserve">Kohta: Huhtikuun 27. päivänä kyseisissä paikoissa ja lähialueilla oleskelleet henkilöt voivat olla vaarassa sairastua erittäin tarttuvaan tautiin jopa 21 päivän ajan. Viranomaisten mukaan kyseisissä paikoissa ei ole tällä hetkellä altistumisriskiä. Terveysviranomaiset ovat käsitelleet pientä tuhkarokkoepidemian puhkeamista sekä tapauksia läpikulkumatkustajien keskuudessa. Toistaiseksi laajamittaiselta taudinpurkaukselta on vältytty. Kansanterveysministeriö kehottaa ihmisiä ottamaan rokotuksen tuhkarokkoa vastaan, erityisesti jos he matkustavat kansainvälisillä matkoilla. Väite: Tuhkarokkoa sairastava henkilö vieraili Los Angelesin suosituissa turistikohteissa.</w:t>
      </w:r>
    </w:p>
    <w:p>
      <w:r>
        <w:rPr>
          <w:b/>
        </w:rPr>
        <w:t xml:space="preserve">Tulos</w:t>
      </w:r>
    </w:p>
    <w:p>
      <w:r>
        <w:t xml:space="preserve">Los Angelesin piirikunnan terveysviranomaisten mukaan yksi viimeisimmistä paikallisista tuhkarokkotapauksista koski henkilöä, joka vieraili suosituissa matkailukohteissa, kuten The Grove -ostoskeskuksessa, The Original Farmers Marketissa ja La Brea Tar Pitsissä.</w:t>
      </w:r>
    </w:p>
    <w:p>
      <w:r>
        <w:rPr>
          <w:b/>
        </w:rPr>
        <w:t xml:space="preserve">Esimerkki 2.2461</w:t>
      </w:r>
    </w:p>
    <w:p>
      <w:r>
        <w:t xml:space="preserve">Kohta: Kahdeksantoista ihmistä, jotka sairastuivat, osallistui yksityistilaisuuteen 24. marraskuuta Puritan Backroom -konferenssikeskuksessa Manchesterissa, kertoi osavaltion terveysministeriö. Myöhemmin kuollut henkilö oli aikuinen Hillsboroughin piirikunnasta. Henkilöstä ei annettu muita tietoja liittovaltion ja osavaltion yksityisyydensuojalakien mukaisesti. Osavaltion oikeuslääkärin toimisto sai tiistaina valmiiksi loppuraporttinsa suoritettuaan ruumiinavauksen viime kuussa. Ravintola on Yhdysvaltain edustaja Chris Pappasin osaomistama. Se on ollut hänen perheensä omistuksessa jo yli vuosisadan ajan, ja se on molempien puolueiden presidenttiehdokkaiden vakiokohde. Puritan Backroom -ravintolan johtaja sanoi äskettäin, että ravintolan tärkeimpiä prioriteetteja ovat terveyden edistäminen ja erinomainen elintarviketurvallisuus ja että hän luottaa siihen, että ravintola tekee kaikkensa näiden käytäntöjen ylläpitämiseksi. Taudinpurkauksen jälkeen Manchesterin terveysvirasto teki ravintolaan tarkastuksen. Viranomaiset totesivat, että yleisölle ei ollut jatkuvaa norovirusriskiä. Oireita ovat ripuli, oksentelu, pahoinvointi ja vatsakipu. Vaatimus: Viranomaiset: Norovirus vaikutti ravintola-asiakkaan kuolemaan.</w:t>
      </w:r>
    </w:p>
    <w:p>
      <w:r>
        <w:rPr>
          <w:b/>
        </w:rPr>
        <w:t xml:space="preserve">Tulos</w:t>
      </w:r>
    </w:p>
    <w:p>
      <w:r>
        <w:t xml:space="preserve">Norovirus oli osasyy sellaisen henkilön kuolemaan, joka oli osallistunut tilaisuuteen New Hampshiren ravintolassa, jossa joukko vieraita sairastui, kertoivat terveysviranomaiset tiistaina.</w:t>
      </w:r>
    </w:p>
    <w:p>
      <w:r>
        <w:rPr>
          <w:b/>
        </w:rPr>
        <w:t xml:space="preserve">Esimerkki 2.2462</w:t>
      </w:r>
    </w:p>
    <w:p>
      <w:r>
        <w:t xml:space="preserve">Kohta: Presidentti Donald Trump pidensi liittovaltion ohjeita, joiden mukaan ihmiset pysyisivät kotona vielä 30 päivän ajan huhtikuun loppuun asti estääkseen viruksen leviämisen, koska tämä on synkkä ennuste ja koska on mahdollista, että Yhdysvalloissa kuolee vielä enemmän ihmisiä ilman toimenpiteitä ihmisten pitämiseksi erossa toisistaan. Trumpin alkuperäisten 15 päivän ohjeiden pidentäminen oli jyrkkä käänne vain muutama päivä sen jälkeen, kun hän oli sanonut toivovansa, että talous voisi käynnistyä uudelleen noin kahdessa viikossa, ja se tapahtui sen jälkeen, kun kansallisen allergia- ja tartuntatauti-instituutin johtaja tohtori Anthony Fauci oli tehnyt kauhean ennusteen kuolemantapauksista ja lisännyt, että miljoonat ihmiset Yhdysvalloissa voisivat saada tartunnan. "Haluamme varmistaa, ettemme luule ennenaikaisesti, että meillä menee niin hyvin", Fauci sanoi liittovaltion ohjeiden pidentämisestä. Sunnuntai-iltaan mennessä Yhdysvalloissa oli Johns Hopkinsin yliopiston pitämän tilaston mukaan yli 140 000 tartuntaa ja 2400 kuolemantapausta, vaikka tapausten todellisen lukumäärän uskotaan olevan huomattavasti suurempi, koska testeissä on puutteita ja lieviä sairauksia on jäänyt ilmoittamatta. Maailmanlaajuisesti yli 720 000 ihmistä on saanut tartunnan ja lähes 34 000 on kuollut, lähes puolet heistä Italiassa ja Espanjassa, joissa terveydenhuoltojärjestelmä on murtumispisteessä. New Yorkin osavaltio - jossa kuolleiden määrä ylitti 1 000:n rajan - on edelleen Yhdysvaltojen taudinpurkauksen keskus, ja suurin osa kuolemantapauksista sattui New Yorkissa. Tartuntoja oli kuitenkin runsaasti kaupunkien lisäksi myös keskilännen kaupungeissa ja Kalliovuorten hiihtokeskuksissa. Länsi-Virginia ilmoitti ensimmäisestä kuolemantapauksestaan, ja vain kahdessa osavaltiossa - Havaijissa ja Wyomingissa - ei ollut yhtään COVID-19-tautiin liittyvää tapausta. Virus leviää nopeasti hoitokodeissa, hoivakodeissa ja muissa paikoissa, joissa asuu vanhuksia tai muuten haavoittuvia ihmisiä, ja se leviää "kuin tulipalo kuivassa ruohossa", New Yorkin kuvernööri Andrew Cuomo sanoi. Sen jälkeen, kun ensimmäinen suuri taudinpurkaus Yhdysvalloissa tapahtui Kirklandissa, Washingtonissa sijaitsevassa hoitokodissa, vastaavat laitokset ympäri maata ovat taistelleet asukkaiden ja henkilökunnan tartuntoja vastaan. Viikko sitten Centers for Disease Control and Prevention kertoi, että 147 hoitokodissa 27 osavaltiossa oli potilaita, joilla oli COVID-19. Ongelma on sen jälkeen vain pahentunut. Woodbridgessä, New Jerseyssä, eräs hoitokoti siirsi kaikki asukkaansa sen jälkeen, kun kahdella tusinalla todettiin tartunta ja lopuilla oletettiin olevan. Louisianassa ainakin 11 hoitokotia, pääasiassa New Orleansin alueella, on ilmoittanut tapauksista. Mount Airyssä, Marylandissa, todettiin virukseen liittyvä kuolema hoitokodissa, jossa 66 ihmisellä todettiin tartunta. Tennesseen kuvernöörin toimiston mukaan eräässä sikäläisessä hoitokodissa oli noin 60 asukasta ja 33 työntekijää, joiden todettiin saaneen tartunnan. Asukkaiden läheisiä pidetään poissa, jotta leviämistä voitaisiin hidastaa. Willa Robinson, jonka aviomies Vernon kuoli torstaina, kertoi nähneensä miehen terveenä viimeksi 13. maaliskuuta - päivää ennen kuin hänen Burbankissa Kaliforniassa sijaitseva hoitokotinsa kielsi vierailijat. Hän toi miehelle tämän suosikkiaterian, joka sisälsi paistettua kanaa, valkosipuliperunamuusia ja porkkanoita, ja lähti tavanomaisin jäähyväisin. "Rakastan sinua", hän sanoi miehelle. "Minä rakastan sinua enemmän", mies vastasi. Hän istui sairaalahuoneen ulkopuolella muutama päivä sitten ja katseli lasi-ikkunan läpi, kun mies kamppaili hengästyneenä. Nyt hänen on surtava 55 vuotta kestänyttä miestään eristyksissä. "Kukaan ei voi tulla luokseni", hän sanoi. Toiset pelkäsivät, etteivät he saa jäähyväisiä. "Minusta tuntuu, etten todennäköisesti näe äitiäni enää koskaan", sanoi James Preller, jonka 94-vuotias äiti Ann Preller asuu Peconic Landingissa, New Yorkin Long Islandilla sijaitsevassa vanhustenhoitoyhteisössä, jossa on kuollut viime aikoina seitsemän ihmistä. Koronavirus aiheuttaa useimmille ihmisille lieviä tai kohtalaisia oireita, kuten kuumetta ja yskää. Toisille, erityisesti iäkkäille aikuisille ja ihmisille, joilla on jo olemassa olevia terveysongelmia, virus voi kuitenkin aiheuttaa vakavia oireita, kuten keuhkokuumetta, ja se voi johtaa kuolemaan. New Yorkissa virus leviää joillakin kaupungin köyhimmillä asuinalueilla, ja tiedot osoittavat, että tartuntojen määrä on suuri tiheästi asutuilla alueilla, joilla on paljon englantia taitamattomia asukkaita. Tohtori Craig Smith, joka johtaa New York-Presbyterian/Columbia University Medical Centerin kirurgian osastoa, sanoi, että sairaala joutuu luultavasti lähiviikkoina "apokalyptisiin skenaarioihin", joissa hengityskoneita ja teho-osaston vuoteet on säännösteltävä. Trump puhui ahdistavista kuvista, joita hän oli nähnyt tällä viikolla televisiossa ruumiiden siirtämisestä Elmhurstin sairaalasta hänen kotikaupungissaan Queensissa ja niiden sijoittamisesta suuriin kylmäkuorma-autoihin. "Ruumispusseja kaikkialla, käytävillä", Trump sanoi. "Olen nähnyt asioita, joita en ole koskaan ennen nähnyt." New Yorkin pormestari Bill De Blasio pyysi liittovaltion hallitusta toimittamaan 400 uutta hengityskonetta ja varoitti, että kaupungilta loppuvat maskit, kaavut ja muut tarvikkeet viikossa, jos he eivät saa vahvistuksia. Huoli köyhimmistä ihmisistä sai vastakaikua ympäri maailmaa. Intiassa 1,3 miljardia ihmistä kattava lukitus on saanut päivätyöläiset työttömiksi ja perheet kamppailemaan ruokansa puolesta. Koska työtä ei ole, maan ruuhkaisissa kaupungeissa asuvat ihmiset kävelevät takaisin kotikyläänsä. Saripäiset naiset pitivät vauvoja lanteillaan. Toiset kantoivat tavaroitaan sementtisäkeissä, joita käytetään tavallisesti sementtiin. Pääministeri Narendra Modi pyysi anteeksi vastoinkäymisiä, mutta sanoi: "Näitä kovia toimenpiteitä tarvittiin, jotta tämä taistelu voitettaisiin". Vaikka Yhdysvalloissa on eniten raportoituja tapauksia, viidessä maassa kuolleiden määrä on suurempi: Italiassa, Espanjassa, Kiinassa, Iranissa ja Ranskassa. Italia ilmoitti sunnuntaina yli 750 uudesta kuolemantapauksesta, mikä nosti sen kokonaismäärän lähes 10 800:aan. Uusien tartuntojen määrä osoitti kuitenkin merkkejä lieventymisestä, ja viranomaiset ilmaisivat varovaisen optimistisesti, että teollistuneen lännen vakavin alasajo on osoittamassa tuloksia. Italian pelastuspalveluvirasto kertoi, että viimeisen 24 tunnin aikana kirjattiin yli 5 200 uutta tapausta, mikä on alhaisin määrä neljään päivään, ja että tartuntoja on yhteensä lähes 98 000. Espanja tiukensi lukitusta ja kielsi kaiken muun kuin välttämättömän työn tekemisen, kun se teki uuden päivittäisen ennätyksen, lähes 840 kuollutta. Maan virallinen kokonaislukumäärä oli yli 6 500. Egypti sulki rannat, kun tapauksia oli Lähi-idässä yli 50 000. Filippiinien poliisi pidätti karanteenin rikkojia, ja lisää turisteja evakuoitiin Mount Everestiltä ja Indonesian Balin saarelta. Venäjä määräsi rajat suljettaviksi maanantaina, Moskova sulki 12 miljoonaa asukastaan koteihinsa, ja Venäjän ortodoksien johtaja kehotti uskovia pysymään poissa kirkoista ja rukoilemaan kotona. Eräs merkittävä ranskalainen poliitikko, joka oli sairastunut virukseen, kuoli, mikä oli maan ensimmäinen korkean virkamiehen kuolema. Euroopassa ja muualla on asetettu rajoituksia, joita ei olisi voinut ajatella vielä viikkoja sitten. Pariisilaisia sakotetaan, jos he yrittävät poistua kaupungista, eteläafrikkalaiset eivät voi ostaa viinaa, ja serbialaiset ovat järkyttyneitä koiriensa ulkoiluttamiskiellosta. Italiassa hautajaisissa on vain yksi perheenjäsen. Kun muut kiristivät valvontaa, Kiina jatkoi rajoitusten lieventämistä: Lennot Hubein maakunnasta, joka on tautiepidemian keskipisteessä, aloitettiin uudelleen sunnuntaina. Kiinan ennaltaehkäisytoimien painopiste on siirtynyt ulkomailta saapuviin ihmisiin, jotka ovat muodostaneet suurimman osan uusista tartunnoista yli kahden viikon ajan. Lähes kaikki ulkomaalaiset on nyt kielletty pääsemästä maahan. ___ Sedensky raportoi Philadelphiasta. Dazio raportoi Los Angelesista. Associated Pressin toimittajat Joseph Wilson Madridissa, Colleen Barry Milanossa, Angela Charlton Pariisissa, Joe McDonald Pekingissä, Geir Moulson Berliinissä, Vanessa Gera Varsovassa, Jacquelyn Martin Mount Airyssa, Marylandissa, Jonathan Drew Durhamissa, Pohjois-Carolinassa ja Marina Villeneuve Albanyssa, New Yorkissa. ___ Juttua on päivitetty siten, että Havaiji ja Wyoming ovat ainoat jäljellä olevat osavaltiot, joissa ei ole raportoitu koronavirukseen liittyviä kuolemantapauksia, ei Havaiji ja Montana. ___ Seuraa AP:n uutisointia koronaviruspandemiasta osoitteissa https://apnews.com/VirusOutbreak ja https://apnews.com/UnderstandingtheOutbreak Claim: As virus makes goodbyes hard, fears of many more rise in US.</w:t>
      </w:r>
    </w:p>
    <w:p>
      <w:r>
        <w:rPr>
          <w:b/>
        </w:rPr>
        <w:t xml:space="preserve">Tulos</w:t>
      </w:r>
    </w:p>
    <w:p>
      <w:r>
        <w:t xml:space="preserve">Yhdysvaltain hallituksen johtava tartuntatautiasiantuntija varoitti sunnuntaina, että koronaviruksen puhkeaminen voi tappaa 100 000-200 000 amerikkalaista, kun perheenjäsenet kuvailivat sairaalan ikkunoista avautuvia vääntyneitä jäähyväisiä kuolevien läheistensä kanssa.</w:t>
      </w:r>
    </w:p>
    <w:p>
      <w:r>
        <w:rPr>
          <w:b/>
        </w:rPr>
        <w:t xml:space="preserve">Esimerkki 2.2463</w:t>
      </w:r>
    </w:p>
    <w:p>
      <w:r>
        <w:t xml:space="preserve">Kohta: Kaliforniassa on maan kaksi suurinta satamaa, Los Angeles ja Long Beach, ja siellä liikkuu noin 1,5 miljoonaa keskiraskasta ja raskasta kuorma-autoa, jotka kuljettavat haitallisia epäpuhtauksia rahtia varastoihin. Osavaltion kuljetussektori aiheuttaa 41 prosenttia kaikista kasvihuonekaasupäästöistä, mikä on yksi ilmastonmuutoksen aiheuttajista, ja se on merkittävä otsonin ja hiukkasten saastumisen lähde, joka voi aiheuttaa hengitysvaikeuksia. Sääntelyviranomaiset arvioivat, että uusien sääntöjen ansiosta Kaliforniassa olisi vuoteen 2030 mennessä liikenteessä noin 74 000 päästötöntä kuorma-autoa eli noin 4 prosenttia kaikista kuorma-autoista. Kaliforniassa on jo voimassa sääntö, jonka mukaan autonvalmistajien on tarjottava myyntiin tietty määrä puhtaita autoja. Kalifornian ilmansuojelulautakunnan puheenjohtaja Mary Nichols sanoi kuitenkin, että kuorma-autoja koskeva sääntö olisi ensimmäinen laatuaan maailmassa. Lautakunta käsitteli uutta sääntöä torstaina järjestetyssä julkisessa kuulemistilaisuudessa, johon osallistui yli 100 julkista kommenttia. Lautakunta äänestää ehdotuksesta vasta ensi vuonna. Torstai oli kuitenkin viimeinen tilaisuus kannattajille ja vastustajille punnita mielipiteensä. "Kuorma-autot aiheuttavat yhä enemmän ilmansaasteita koko maassa, mutta erityisesti kaupungeissamme, joissa ne ovat suurimpia myrkkypäästöjen lähteitä herkillä asuinalueilla", Nichols sanoi. Jos ehdotus hyväksytään, vähintään 15 prosenttia Ford F-250:n kaltaisten raskaiden lava-autojen ja Chevrolet Expressin kaltaisten täysikokoisten pakettiautojen myynnistä on oltava päästöttömiä ajoneuvoja vuoteen 2030 mennessä. Tämä vaatimus koskee myös raskaimpia kuorma-autoja, myös vetoautoja. Standardi on tiukempi laatikko- ja jakeluautojen osalta, ja sen mukaan vähintään puolet kaikista uusista myydyistä ajoneuvoista on oltava päästöttömiä vuoteen 2030 mennessä. Säännöt ovat osa osavaltion suunnitelmaa, jonka mukaan vuoteen 2040 mennessä kuorma-autojen myynti on 100-prosenttisesti päästötöntä. Siihen mennessä osavaltion sääntelyviranomaiset sanovat, että asteittaiset rajoitukset voisivat estää yli 600 ennenaikaista kuolemaa, jotka johtuvat Kalifornian huonosta ilmanlaadusta. Raskaimpien kuorma-autojen myyntivaatimukset alkaisivat vuonna 2024 ja lisääntyisivät asteittain vuoteen 2030 asti. Lava-autojen myyntivaatimukset alkaisivat vasta vuonna 2027. Ehdotetuilla säännöillä jatketaan Kalifornian aggressiivista ympäristösääntelyä, johon kuuluu jo nyt liittovaltion asettamia tiukemmat henkilö- ja kuorma-autojen päästönormit sekä kansallisesti ensimmäinen päästökauppajärjestelmä, jossa suurten saastuttajien on ostettava päästöhyvityksiä, jotta ne saisivat saastuttaa. Useimmat ympäristöryhmät kannattavat sääntöä, mutta sanovat, ettei se ole riittävän vahva. Kuorma-autot kestävät kauemmin kuin henkilöautot, minkä vuoksi yritykset vaihtavat kalustoaan hitaammin. Vaikka säännöt vaikuttaisivat jopa 50 prosenttiin uusien kuorma-autojen myynnistä vuoteen 2030 mennessä, vain noin 4 prosenttia liikenteessä olevista kuorma-autoista olisi päästöttömiä ajoneuvoja. Center for Community Action and Environmental Justice -järjestön politiikan analyytikko Andrea Vidaurre totesi, että tämäntyyppiset kuorma-autot ovat perinteisesti keskittyneet köyhempiin yhteisöihin. Tämä koskee myös Inland Empiren yhteisöjä, jotka sijaitsevat Los Angelesin vieressä sijaitsevalla alueella, jonne varastoidaan satamien rahtia. Ryhmän mukaan vähävaraiset yhteisöt voivat joutua eniten alttiiksi ympäristöterveysriskeille. "Liikennettä on tällä hetkellä niin paljon pelkästään tällä alueella, ja nykyinen sääntö tuskin kattaisi sitä", hän sanoi. Kuorma-autojen ja moottorinvalmistajien yhdistyksen puheenjohtaja Jed Mandel sanoi tukevansa pyrkimyksiä saada lisää päästöttömiä kuorma-autoja liikenteeseen. Hän sanoi kuitenkin, että sääntöjen laatiminen "pelkän myyntivaltuutuksen perusteella on pohjimmiltaan virheellistä". "Kuorma-autot eivät ole henkilöautoja. Asiakkaamme sijoittavat pääomaa ostaakseen ajoneuvoja, joiden on tuotettava voittoa", Mandel sanoi. "Me kaikki tiedämme nykyään, että (päästöttömät ajoneuvot) ovat kalliimpia kuin perinteisellä polttoaineella toimivat ajoneuvot." Mandel sanoi, että Kalifornian sääntelyviranomaisten pitäisi kaventaa sääntöä siten, että se koskisi sellaisia kuorma-autoliikenteen segmenttejä, jotka "soveltuvat paremmin kyseiselle teknologialle", kuten koulubussit ja kunnallisen kaluston astinlaatikot. Väite: Kalifornia harkitsee nollapäästöisten kuorma-autojen myynnin vaatimista.</w:t>
      </w:r>
    </w:p>
    <w:p>
      <w:r>
        <w:rPr>
          <w:b/>
        </w:rPr>
        <w:t xml:space="preserve">Tulos</w:t>
      </w:r>
    </w:p>
    <w:p>
      <w:r>
        <w:t xml:space="preserve">Maan väkirikkaimmasta osavaltiosta voi tulla ensimmäinen, joka vaatii, että osa uusien kuorma-autojen myynnistä on sähkö- tai nollapäästöisiä ajoneuvoja, kun Kalifornia miettii, miten se voi puhdistaa maan huonoimman ilmanlaadun.</w:t>
      </w:r>
    </w:p>
    <w:p>
      <w:r>
        <w:rPr>
          <w:b/>
        </w:rPr>
        <w:t xml:space="preserve">Esimerkki 2.2464</w:t>
      </w:r>
    </w:p>
    <w:p>
      <w:r>
        <w:t xml:space="preserve">Kohta: Sosiaalisen median käyttäjät ja viranomaiset pienessä eteläisen Kalifornian kaupungissa tuomitsivat verkossa leviävät valokuvat, joissa tunnistamaton mies shoppailee julkisesti pitäen Ku Klux Klanin huppua "kasvonaamiona" COVID-19-pandemian ensimmäisten viikkojen aikana.Mies nähtiin ja kuvattiin ensimmäisen kerran Vons-supermarketissa Santeessa, Kaliforniassa 2. toukokuuta 2020. "Useat työntekijät tulivat yhdessä ja käskivät miehen ottaa huppu pois, tai hän joutuisi lähtemään, joten hän otti hupun pois", sanoi Tiam Tellez, joka julkaisi valokuvia miehestä Facebookissa. "Niin huolestuttavaa monella tapaa, että tätä tapahtuu edelleen Santeessa Vonsissa. Inhottavaa!" Tellezin viestiä jaettiin 449 kertaa 24 tunnin sisällä sen julkaisemisesta. Mutta päivän sisällä tapauksesta kuvat levisivät sekä Facebookissa että Twitterissä sen jälkeen, kun muut - mukaan lukien Tammy Gillies, Anti-Defamation League (ADL) San Diegon toimiston aluejohtaja - olivat jakaneet ne. "En tiedä, kumpi suututtaa minua enemmän - henkilö, jolla on tämä päällään, vai se, että kukaan @Vons Santee -liikkeen johdossa ei tehnyt asialle mitään", hän kirjoitti. "@ADL_SD kouluttaisi mielellään tiimiänne. San Diego on #NoPlaceForHate." En tiedä, kumpi suututtaa minua enemmän - henkilö, joka käyttää tätä, vai se, että kukaan @Vons Santee -yrityksen johdossa ei tehnyt asialle mitään. @ADL_SD kouluttaa mielellään tiimiänne. San Diego is #NoPlaceForHate pic.twitter.com/jMOzQqpcoi- Tammy Gillies (@tgilliesADL) May 3, 2020Tarina levisi edelleen paikallisiin tiedotusvälineisiin, ja muut miehen rasistisen näytöksen silminnäkijät ilmoittautuivat. "Hän oli jonossa takanani. Seisoi hiljaa", eräs nainen kertoi Times of San Diegolle. "Pyörätuolissa oleva mies [meni] ohi ja tervehti häntä, ja hän nauroi. Otin valokuvan, koska en voinut uskoa, mitä olin todistamassa. Olen kasvanut Santeessa enkä ole koskaan nähnyt tällaista rasismia silmieni edessä." San Diegon piirikunnan sheriffin osasto sanoi tuolloin lausunnossaan, että se oli "saanut tietää" tapauksesta, mutta että apulaisseriffejä ei kutsuttu kauppaan miehen ollessa siellä. "Sheriffin osaston etsivät tutkivat asiaa ja nostavat mahdollisia rikossyytteitä", osasto sanoi. "Sheriffin osasto ei hyväksy vihaa tai suvaitsemattomuutta yhteisöissämme. Olemme piirikunta, joka toivottaa tervetulleeksi ihmiset kaikista taustoista." San Diego Union-Tribunen mukaan osasto kuitenkin sanoi myöhemmin, ettei se nostaisi syytteitä miestä vastaan "riittämättömiin todisteisiin" vedoten." San Diegon piirikunnan itäosassa sijaitseva Santee on saanut muiden San Diegon asukkaiden keskuudessa pilkallisen lempinimen "Klantee". Ainakin kahdeksan valkoisen ylivallan ryhmää toimii tiettävästi edelleen aktiivisesti San Diegon alueella, ja paikallinen valkoisen kansallismielinen hahmo Roger Ogden tunnistettiin järjestäjäksi tapahtumassa, jossa vastustettiin toimenpiteitä, joilla pyrittiin rajoittamaan COVID-19:n leviämistä käyttämällä "vapautta" tekosyynä. Suurelta osin Facebookin kautta järjestetyt mielenosoitukset ovat suurelta osin houkutelleet valkoisia nationalistiryhmiä, jotka ovat käyttäneet tilaisuutta hyväkseen levittää antisemitististä ja natsimielistä retoriikkaa. pormestari John Minto julkaisi Santeen kaupunginvaltuuston kanssa yhteisen lausunnon, jossa tuomittiin tunnistamattoman Vons-ostajan käytös. "Kiitokset kaikille, jotka astuivat esiin tämän surullisen suvaitsemattomuuden muistutuksen hillitsemiseksi", lausunnossa sanottiin. "Santee, sen johtajat ja minä emme suvaitse tällaista käytöstä. Santee ja sen asukkaat ovat hienoja, eivätkä tämän yksilön teot edusta meitä kansana ja ihanana kaupunkina." Myös Albertsons, Vons-ketjun emoyhtiö, julkaisi lausunnon: "Vonsissa kohteliaisuuden, arvokkuuden ja kunnioituksen ilmapiirin vaaliminen on yksi tärkeimmistä prioriteeteistamme, ja työskentelemme ahkerasti pitääkseen kaikki myymälöissämme näiden standardien mukaisina, asiakkaat mukaan lukien." Valitettavasti Santeen Vons-myymälässämme sattui huolestuttava ja yksittäinen tapaus, jossa eräs asiakas valitsi kasvojen peittämisen kiihottavalla tavalla. Sanomattakin on selvää, että se oli järkyttävää. useat tiimimme jäsenet pyysivät asiakasta poistamaan sen, mutta kaikki pyynnöt jätettiin huomiotta, kunnes asiakas oli kassalla. Tämä oli työntekijöitämme ja asiakkaitamme häiritsevä tapaus, ja tarkastelemme tiimimme kanssa, miten tällaiset sopimattomat tilanteet olisi parasta hoitaa tulevaisuudessa." Toinen mies, joka tunnistettiin Dustin Hartiksi, julkaisi verkossa videon, jossa hän teki ostoksia Food 4 Less -myymälässä samassa yhteisössä yllään naamari, jossa oli natsin hakaristisymboli 7. toukokuuta 2020. Hart on väittänyt käyttäneensä symbolia "rauhanomaisesti protestoidakseen" Gavin Newsomin hallituksen toteuttamia kotiin jäämistä koskevia toimenpiteitä. Hän kieltäytyi riisumasta naamiota, kun sekä viranomaiset että kaupan henkilökunta kysyivät siitä. Sheriffin osasto tutkii myös tätä tapausta. 13. toukokuuta 2020 pidetyssä kokouksessaan kaupunginvaltuusto äänesti näiden kahden tapauksen käsittelemiseksi sallimalla Minton nimittää lisää henkilöitä erilliseen ryhmään, Community Oriented Policing Committee (COMPOP) -ryhmään. Pormestari sanoi aikovansa nimittää ainakin yhden mustan jäsenen sekä ADL:n jäsenen. Video kokouksesta löytyy täältä: Sekä joulukuun 2019 lopulla että helmikuussa 2020 omat työntekijämme löysivät toistuvasti Epoch Times -julkaisun kopioita esillä varsinaisten sanomalehtien rinnalla ainakin kahdessa eri Vons-myymälässä San Diegon ja Los Angelesin alueilla. Julkaisua on kielletty ostamasta mainoksia Facebookissa sen taipumuksen vuoksi levittää disinformaatiota.Olemme ottaneet yhteyttä Albertsonsiin saadaksemme lisää kommentteja.Päivitys, 4. toukokuuta 2020, 12:55 PST: Päivitetty San Diegon piirikunnan sheriffin osaston kommenteilla. Päivitys, 15. toukokuuta 2020, 15:40 PST: Päivitetty huomautuksilla toisesta rasistisesta näytöksestä Santeessa sekä Santeen kaupunginvaltuuston reaktiolla.Kommentit Väite: Tuntemattoman miehen nähtiin ostoksilla Vons-supermarketissa Santeessa, Kaliforniassa, ja hänellä oli yllään Ku Klux Klanin huppu.</w:t>
      </w:r>
    </w:p>
    <w:p>
      <w:r>
        <w:rPr>
          <w:b/>
        </w:rPr>
        <w:t xml:space="preserve">Tulos</w:t>
      </w:r>
    </w:p>
    <w:p>
      <w:r>
        <w:t xml:space="preserve">Kaliforniassa mies nähtiin ostoksilla Ku Klux Klan -huppu päällään?</w:t>
      </w:r>
    </w:p>
    <w:p>
      <w:r>
        <w:rPr>
          <w:b/>
        </w:rPr>
        <w:t xml:space="preserve">Esimerkki 2.2465</w:t>
      </w:r>
    </w:p>
    <w:p>
      <w:r>
        <w:t xml:space="preserve">Kohta: CDC arvioi, että 1. lokakuuta 2018 ja 5. tammikuuta 2019 välisenä aikana noin 6-7 miljoonaa ihmistä sairastui influenssaan terveysviraston keräämien tietojen mukaan. Terveysviranomaiset ovat yrittäneet torjua influenssatapauksia Yhdysvalloissa, ja Yhdysvaltain elintarvike- ja lääkevirasto hyväksyi viime vuonna ensimmäisen uuden influenssalääkkeen lähes kahteen vuosikymmeneen. CDC ilmoitti viime kuussa influenssakauden alkamisesta (klikkaa tästä) ja kertoi, että 24 osavaltiota ja Guam raportoivat laajoista tapauksista, joissa H1N1-virus on vallitseva kanta. Viime kaudella vallinnut influenssakanta, H3N2, on yhdistetty vakaviin sairauksiin ja kuolemantapauksiin erityisesti lasten ja vanhusten keskuudessa. Virasto suosittelee edelleen rokotuksia parhaana keinona vähentää influenssariskiä ja kehotti korkean riskiluokan ihmisiä hakeutumaan sairaalaan hoitoon influenssan viruslääkkeellä. Väite: Jopa 84 000 amerikkalaista on joutunut sairaalaan influenssan vuoksi viimeisten kolmen kuukauden aikana: CDC.</w:t>
      </w:r>
    </w:p>
    <w:p>
      <w:r>
        <w:rPr>
          <w:b/>
        </w:rPr>
        <w:t xml:space="preserve">Tulos</w:t>
      </w:r>
    </w:p>
    <w:p>
      <w:r>
        <w:t xml:space="preserve">Arviolta 69 000-84 000 amerikkalaista joutui sairaalahoitoon influenssan vuoksi viimeisten kolmen kuukauden aikana, kertoi tautien valvonta- ja ehkäisykeskus (CDC) perjantaina.</w:t>
      </w:r>
    </w:p>
    <w:p>
      <w:r>
        <w:rPr>
          <w:b/>
        </w:rPr>
        <w:t xml:space="preserve">Esimerkki 2.2466</w:t>
      </w:r>
    </w:p>
    <w:p>
      <w:r>
        <w:t xml:space="preserve">Kohta: Floridian Gardens Assisted Living Facility ei saanut perjantaina ottaa uusia potilaita, koska Miamin laitoksessa on "välitön vakava vaara kansanterveydelle, turvallisuudelle tai hyvinvoinnille". Miami Herald kertoo, että tutkimuksessa paljastui ainakin kaksi kuolemantapausta ja useita kaatumisia, jotka johtuivat "puutteellisista käytännöistä". Laitoksen omistavat samat henkilöt, jotka ylläpitävät Rehabilitation Center at Hollywood Hills -laitosta. Viranomaiset yrittivät sulkea Floridian Gardensia Hollywoodin kuolemantapausten jälkeen. Rikostutkinta Hollywoodin laitoksessa sattuneista kuolemantapauksista on käynnissä. Puhelinviestiä ei saatu jätettyä lauantaina, eikä laitokselle lähetettyyn sähköpostiviestiin vastattu heti. ___ Tietoja: Miami Herald, http://www.herald.com Claim: Admissions ban on Florida nursing home linked to Irma deaths.</w:t>
      </w:r>
    </w:p>
    <w:p>
      <w:r>
        <w:rPr>
          <w:b/>
        </w:rPr>
        <w:t xml:space="preserve">Tulos</w:t>
      </w:r>
    </w:p>
    <w:p>
      <w:r>
        <w:t xml:space="preserve">Floridan terveysviranomaiset eivät salli uusien potilaiden pääsyä vanhainkotiin liittyvään hoivakotiin, jossa kymmenkunta asukasta kuoli sen jälkeen, kun laitos menetti sähköt hurrikaanin aikana.</w:t>
      </w:r>
    </w:p>
    <w:p>
      <w:r>
        <w:rPr>
          <w:b/>
        </w:rPr>
        <w:t xml:space="preserve">Esimerkki 2.2467</w:t>
      </w:r>
    </w:p>
    <w:p>
      <w:r>
        <w:t xml:space="preserve">Kohta: Viranomaiset toivovat, että suuret valmistajat voivat käyttää edullisia toimitusketjujaan ja digitaalista suunnitteluosaamistaan, kuten 3D-tulostusta, ja käyttää uudelleen joitakin tehtaita, jotta ne voivat korvata elintärkeiden lääkinnällisten laitteiden odotetun puutteen. Jotkin Britannian suurimmista ilmailu- ja autoteollisuuden yrityksistä ovat muodostaneet kolme ryhmää valmistamaan perusventilaattoreita, jotta maan kansallinen terveydenhuoltojärjestelmä voisi selviytyä koronaviruksen aiheuttamasta taudinpurkauksesta. Meggitt Plc, joka rakentaa komponentteja, kuten happijärjestelmiä siviili-ilmailu- ja sotilashävittäjäohjelmiin, johtaa yhtä konsortiota yhdessä insinöörien GKN, Thales SA ja Renishaw Plc kanssa. Kahta muuta ryhmää johtavat autonvalmistaja McLaren, joka tutkii, miten voitaisiin suunnitella yksinkertainen versio hengityskoneesta, ja Nissan Motor Co, joka työskentelee muiden kanssa tukeakseen nykyisiä hengityskonevalmistajia. Ilmanvaihtolaitteet, jotka siirtävät ilmaa keuhkoihin ja keuhkoista ulos, voivat olla elämän ja kuoleman välinen ero hengitysvaikeuksista kärsiville koronaviruspotilaille. Joidenkin valmistajien mukaan uuden tuotannon saaminen vauhtiin ei kuitenkaan ole helppoa. "Tarkkuusjyrsintä- ja 3D-tulostustekniikat voisivat auttaa monimutkaisten osien valmistuksessa", sanoi Rene-Christopher Wollmann, ohjelma- ja alustajohtaja Automobili Pininfarinassa, joka käyttää virtuaalista suunnitteluohjelmistoa sähköisten hyperautojen rakentamiseen. "Mutta tämä riippuu siitä, kuinka paljon tietotaitoa nykyiset (tuulettimien) valmistajat ovat valmiita jakamaan tällaisen koneen suunnittelusta", hän lisäsi. "Toinen pullonkaula on tällaisten koneiden kokoaminen lääketeollisuudelle sopivissa olosuhteissa."   Ajatus autonvalmistajien käyttämisestä lääkinnällisten laitteiden toimittamiseen sai alkunsa Kiinassa, jossa sähköautojen valmistaja BYD alkoi aiemmin tässä kuussa valmistaa 5 miljoonaa kasvonaamiota ja 300 000 pulloa käsihuuhdeainetta päivässä. Shenzhenissä sijaitsevan autonvalmistajan takana on yhdysvaltalainen sijoittaja Warren Buffett. Sittemmin idea on levinnyt muille toimialoille ja maihin. Eurooppalainen ilmailu- ja avaruusteknologiakonserni Airbus selvittää parhaillaan prosessiensa kautta, voisiko sen 3D-tulostus- tai tuotantolaitoksista olla hyötyä. "Tavoitteena on, että prototyyppi (hengityskoneesta) olisi valmis kahdessa viikossa ja että valmistus voisi alkaa neljässä viikossa", eräs yhtiön tilannetta tunteva henkilö sanoi. Pohjois-Italiassa, joka on viruksen puhkeamisen keskus Kiinan ulkopuolella, italialaiset autonvalmistajat Ferrari ja Fiat Chrysler Automobiles NV käyvät neuvotteluja maan suurimman hengityskoneiden valmistajan kanssa auttaakseen sitä lisäämään tuotantoaan, kertoivat yhtiön edustajat torstaina. Italian hallitus on aloittanut tehohoitopaikkojen suuren laajentamisen, ja monet niistä vaativat hengityskoneita. Asiaan perehtyneen lähteen mukaan urheiluautovalmistaja Ferrari NV olisi valmis aloittamaan hengityskoneiden osien valmistuksen kuuluisassa Maranellon pääkonttorissaan, lähellä pienen lääkinnällisten laitteiden valmistajan Siare Engineeringin hengityskonetehdasta. Luksusautovalmistaja ei ollut vielä tehnyt lopullista päätöstä. "Keskustelemme Fiat Chryslerin, Ferrarin ja (komponenttivalmistaja) Marellin kanssa yrittäessämme ymmärtää, voivatko he auttaa meitä tässä prosessissa elektroniikkaosan osalta", Siare Engineeringin toimitusjohtaja Gianluca Preziosa kertoi Reutersille. Preziosan mukaan Siare voisi myös hyötyä autonvalmistajien ostovoimasta. Sekä Fiat Chryslerin että Ferrarin emoyhtiön Exor NV:n tiedottaja sanoi, että Siaren kanssa oli torstaina pidetty tapaamisia idean toteutettavuuden tutkimiseksi ja että päätöstä odotettiin lähiaikoina. Tiedottajan mukaan harkitaan kahta päävaihtoehtoa: autetaan Siarea lisäämään kapasiteettia tehtaallaan Fiat Chryslerin ja Ferrarin teknikkojen tuella tai ulkoistetaan tuulettimien osien tuotanto autonvalmistajien tehtaille. Yhdysvalloissa liittovaltion hallitus neuvottelee Detroitin autojättien General Motors Co:n ja Ford Motor Co:n kanssa siitä, miten ne voivat auttaa tuulettimien tuotannon laajentamisessa, kertoivat yritykset ja Valkoisen talon virkamiehet keskiviikkona. Kyseessä ei olisi ensimmäinen kerta, kun Detroit virittää autotehtaita uudelleen kansallisen kriisin vuoksi. Toisen maailmansodan aikana Ford, GM ja entinen Chrysler lopettivat autojen rakentamisen ja ohjasivat tehtaansa ja insinöörinsä tuottamaan lentokoneita, panssarivaunuja ja muita aseita ennennäkemättömällä määrällä, mikä toi Detroitille lempinimen "demokratian arsenaali".  Keskiviikkona Yhdysvaltain presidentti Donald Trump sanoi vetoavansa puolustustuotantolakiin (Defense Production Act), joka on 1950-luvun Korean sodasta peräisin oleva laki, joka antaa presidentille laajat valtuudet "nopeuttaa ja laajentaa resurssien tarjontaa Yhdysvaltain teollisuuspohjalta", mikä voisi antaa hallitukselle mahdollisuuden nopeuttaa maskien, hengityssuojainten, hengityskoneiden, ventilaattoreiden ja muiden tarvittavien laitteiden tuotantoa. Fordin toimitusjohtaja Jim Hackett kertoi työntekijöilleen kaupungintalon kokouksessa, että Ford työskentelee hengityskoneiden rakentamiseksi, jos ajatus on toteutettavissa. GM:n toimitusjohtaja Mary Barra puhui asiasta Valkoisen talon talousneuvonantajan Larry Kudlow'n kanssa sen jälkeen, kun yhtiö ilmoitti keskeyttävänsä Pohjois-Amerikan tuotannon 30. maaliskuuta asti. Erikseen Teslan toimitusjohtaja Elon Musk käytti Twitter-tiliään tarjotakseen yhtiönsä palveluja. "Teemme tuulettimia, jos niistä on pulaa", Musk twiittasi vastaten ehdotukseen, että miljardööri käyttäisi tehtaan uudelleen tehtävään. Kommentti keräsi välittömästi satoja vastauksia, joissa häntä kehotettiin toimimaan. Väite: Maailman hallitukset luonnostelevat valmistajia virushoitoarsenaaliin.</w:t>
      </w:r>
    </w:p>
    <w:p>
      <w:r>
        <w:rPr>
          <w:b/>
        </w:rPr>
        <w:t xml:space="preserve">Tulos</w:t>
      </w:r>
    </w:p>
    <w:p>
      <w:r>
        <w:t xml:space="preserve">Washingtonista Lontooseen, Pekingistä Roomaan, hallitukset kehottavat autonvalmistajia ja ilmailu- ja avaruustekniikan valmistajia lisäämään hengityskoneiden ja muiden lääkinnällisten laitteiden tuotantoa täydentääkseen sitä, että useimpien asiantuntijoiden mukaan koronaviruksen hoitovälineiden arsenaali on riittämätön.</w:t>
      </w:r>
    </w:p>
    <w:p>
      <w:r>
        <w:rPr>
          <w:b/>
        </w:rPr>
        <w:t xml:space="preserve">Esimerkki 2.2468</w:t>
      </w:r>
    </w:p>
    <w:p>
      <w:r>
        <w:t xml:space="preserve">Kohta: Se valtuuttaa ministeriön luopumaan ympäristölainsäädännön edellyttämistä tarkistuksista, jos rajavalvonnan katsotaan olevan kansallisen turvallisuuden edun mukaista. Näihin lakeihin kuuluvat kansallinen ympäristöpolitiikkalaki, puhdasta ilmaa koskeva laki ja uhanalaisia lajeja koskeva laki. Poikkeuslupa, josta ilmoitettiin torstaina ja joka julkaistiin perjantaina Federal Register -lehdessä, auttaa raivaamaan tietä sille, että tässä kuussa voidaan aloittaa työt San Diegossa sijaitsevan esteen toisen kerroksen korvaamiseksi. Kyseessä on teräsverkkoseinä, joka toimi kuin linnoitus, kun se rakennettiin noin kymmenen vuotta sitten, mutta jota nyt usein murretaan tehokkailla akkukäyttöisillä sahoilla, joita myydään rautakaupoissa. Poikkeusluvilla vältetään aikaa vievät tarkastukset ja oikeudenkäynnit, joissa kiistetään ympäristölainsäädännön rikkominen. Hallitus teki 101 miljoonan dollarin arvoisen sopimuksen teksasilaisen Galvestonissa toimivan SLSCO Ltd:n kanssa 30 metriä korkeista teräspollareista koostuvan esteen rakentamisesta, ja siihen liittyy 30 miljoonan dollarin lisäoptiot. Työt on tarkoitus aloittaa tässä kuussa. Sisäisen turvallisuuden ministeri Kirstjen Nielsen sanoi julkisessa ilmoituksessa, että rajavartioston San Diegon sektori on "alue, jolla tapahtuu paljon laittomia maahantuloja", sillä siellä on tehty yli 38 000 pidätystä ja takavarikoitu yli 4 tonnia (3600 kiloa) marihuanaa ja 1 800 kiloa (816 kiloa) kokaiinia verovuonna 2018. San Diego oli kolmanneksi vilkkain laittomien rajanylitysten käytävä Rajavartiolaitoksen yhdeksästä sektorista Meksikon rajalla vuonna 2018 Texasin Rio Grande Valleyn ja Arizonan Tucsonin jälkeen. Työt San Diegon esteen ensimmäisen kerroksen korvaamiseksi ovat lähes valmiit, ja se on myös 14 mailia (22,5 kilometriä) pitkä ja koostuu jopa 9 metriä korkeista teräspollareista. Ympäristöryhmät kritisoivat viimeisintä luopumista. "Trump jättää huomiotta lait, jotka suojelevat kansanterveyttä ja uhanalaisia luonnonvaraisia eläimiä, jotta hän voi täyttää vihamielisen kampanjalupauksen", sanoi Center for Biological Diversity -järjestön raja-alueiden kampanjoija Laiken Jordahl. "Yhteisöt ja ekosysteemit rajan varrella joutuvat tämän militarisoinnin vuoksi nurin, mutta rajavartiosto ei anna asukkaille edes kunnollista julkista kuulemista. Tämä on laittomuuden määritelmä." Presidentti George W. Bushin hallinto on myöntänyt viisi poikkeuslupaa, jotka mahdollistavat esteiden rakentamisen noin kolmannekseen Meksikon vastaisesta rajasta. Barack Obaman hallinto ei myöntänyt yhtään poikkeuslupaa. Väite: Yhdysvallat luopuu San Diegon rajamuurin ympäristövaikutusten arvioinnista.</w:t>
      </w:r>
    </w:p>
    <w:p>
      <w:r>
        <w:rPr>
          <w:b/>
        </w:rPr>
        <w:t xml:space="preserve">Tulos</w:t>
      </w:r>
    </w:p>
    <w:p>
      <w:r>
        <w:t xml:space="preserve">Trumpin hallinto luopui perjantaina ympäristöarvioinneista, jotka koskevat San Diegossa sijaitsevan 14 mailin (22,5 kilometrin) mittaisen rajaesteen korvaamista, ja suojautui näin mahdollisesti lamauttavilta viivästyksiltä.</w:t>
      </w:r>
    </w:p>
    <w:p>
      <w:r>
        <w:rPr>
          <w:b/>
        </w:rPr>
        <w:t xml:space="preserve">Esimerkki 2.2469</w:t>
      </w:r>
    </w:p>
    <w:p>
      <w:r>
        <w:t xml:space="preserve">Kohta: Tammikuun puolivälissä yhtiö kutsui alun perin takaisin yhdeksän erää moniannoksisia verenohennuslääkettä sisältäviä injektiopulloja sen jälkeen, kun potilaiden haittavaikutuksista oli raportoitu tavallista enemmän. Baxter keskeytti lääkkeen moniannospullojen tuotannon aiemmin tässä kuussa sillä aikaa, kun viranomaiset etsivät syytä neljään kuolemantapaukseen ja satoihin potilailla raportoituihin terveysongelmiin. Yhdysvaltain elintarvike- ja lääkevirasto on myöntänyt, ettei se koskaan tarkastanut kiinalaista tehdasta, joka toimittaa Baxterin hepariinin vaikuttavaa ainetta, ennen kuin se hyväksyi sen, koska se sekoitti nimen toisen yrityksen nimeen. FDA:n virkamiesten mukaan on epäselvää, liittyykö kiinalainen tuotantolaitos mahdollisiin reaktioihin, joihin kuuluu hengitysvaikeuksia, oksentelua ja nopeaa verenpaineen laskua. Aiemmin virasto kertoi, että se aikoi aloittaa viime viikolla tarkastuksen Kiinan Changzhoussa sijaitsevassa tehtaassa, jonka omistaa wisconsinilainen Scientific Protein Laboratories LLC (SPL). FDA:n virkamiehet ovat sanoneet, että viraston käytäntönä on tarkastaa kaikki tuotantolaitokset ennen lääkkeen hyväksynnän myöntämistä ja että hepariinitehtaan sekaannus oli yksittäistapaus. "Yhdysvaltain elintarvike- ja lääkevirasto on vakuuttanut, että markkinoilla on riittävästi tarjontaa näiden kriittisten ja hengenpelastavien lääkkeiden kysyntään", Baxterin lääkkeiden jakeluliiketoiminnan johtaja Peter Arduini sanoi lausunnossaan. Baxterin mukaan takaisinveto ei koske pusseissa olevia hepariinia sisältäviä laskimonsisäisiä esisekoitettuja liuoksia. Väite: Baxter kutsuu takaisin loput hepariinipullotuotteet.</w:t>
      </w:r>
    </w:p>
    <w:p>
      <w:r>
        <w:rPr>
          <w:b/>
        </w:rPr>
        <w:t xml:space="preserve">Tulos</w:t>
      </w:r>
    </w:p>
    <w:p>
      <w:r>
        <w:t xml:space="preserve">Baxter International Inc. ilmoitti torstaina vetävänsä vapaaehtoisesti takaisin kaikki jäljellä olevat hepariini-injektio- ja huuhtelutuotteidensa erät nyt, kun Yhdysvaltain sääntelyviranomaiset ovat todenneet, että muiden toimittajien kapasiteetti on riittävä.</w:t>
      </w:r>
    </w:p>
    <w:p>
      <w:r>
        <w:rPr>
          <w:b/>
        </w:rPr>
        <w:t xml:space="preserve">Esimerkki 2.2470</w:t>
      </w:r>
    </w:p>
    <w:p>
      <w:r>
        <w:t xml:space="preserve">Kohta: Tämä on 2 % enemmän kuin vuoden 2016 raportissa ilmoitettu 608. Liittovaltion Clean Water Act -laki edellyttää, että osavaltioiden on laadittava raportti joka toinen vuosi. DNR:n virkamiesten mukaan tämänvuotisessa luettelossa 622 vesimuodostuman kohdalla oli 831 haittaa, kun edellisessä raportissa niitä oli 818. Heikkeneminen tarkoittaa, että vesistön osa ei täytä vahvistettuja laatustandardeja. Se ei tarkoita, että joki tai järvi olisi erittäin saastunut, sanoi Roger Bruner, DNR:n vesien seuranta- ja arviointiohjelman valvoja. Hän luonnehti suurinta osaa luettelossa mainituista haittatekijöistä "melko vähäisiksi" ja sanoi, että ihmiset käyttävät edelleen haitta-aineita sisältäviä jokia ja järviä jokapäiväiseen virkistyskäyttöön ilman, että niillä on vaikutusta. "Heikentymistä voi ajatella niin kuin menisi lääkäriin ja saisi tietää, että kolesteroli on koholla. Se ei tarkoita, että kuolet, mutta sinun pitäisi olla tietoinen siitä ja pyrkiä parantamaan sitä", hän sanoi. Yleisimpiä jokien haittoja Iowassa ovat bakteerit ja kalakuolemat, joiden yleisin syy on eläinjäte. Iowassa, jossa on enemmän sikoja ja munivia kanoja kuin missään muussa osavaltiossa, kamppaillaan jatkuvasti vedenlaadun ja voimakkaan maatalousteollisuuden etujen tasapainottamisesta. Osavaltion nykyinen vedenlaatua koskeva maatalouspolitiikka on ensisijaisesti vapaaehtoista ravinteiden vähentämistä, jossa maanviljelijät voivat halutessaan soveltaa käytäntöjä, jotka vähentävät eroosiota ja maatilojen valumia. Järvien vakavin ongelma on leväkasvu, joka johtuu usein ravinteiden, kuten maissipelloilta huuhtoutuvien lannoitteiden fosforin, aiheuttamasta ravinnekuormituksesta. Iowa on myös maan johtava maissintuottaja. Ympäristöaktivistit Iowa Citizens for Community Improvement -järjestön mukaan uusi raportti on todiste siitä, että osavaltio ei tee tarpeeksi veden laadun parantamiseksi. "Tämä on jälleen yksi merkki siitä, että osavaltion ravinteiden vähentämisstrategia on täysin epäonnistunut. Raportissa ei tehdä eroa monien Iowan vesistöjen huononemisen laajuuteen. Todellisuudessa mitä tahansa heikentymistä ei kuitenkaan voida hyväksyä", sanoi Cherie Mortice, eläkkeellä oleva opettaja ja Iowan CCI:n jäsen Des Moinesista. Ryhmä ja Food &amp; Water Watch nostivat aiemmin tänä vuonna kanteen, jossa väitetään, että osavaltio on rikkonut julkista luottamusvelvoitettaan suojella Raccoon-jokea, koska se ei ole onnistunut rajoittamaan teollisten maatalousyritysten aiheuttamaa saastumista. Des Moines-joen 31 mailin pituinen sivujoki on ensisijainen juomaveden lähde noin 500 000:lle Des Moines Water Worksin asiakkaalle Keski-Iowassa. Kanne, jossa tuomioistuinta pyydetään määräämään osavaltiota hyväksymään pakollinen puhdasvesisuunnitelma ja uusien sikafarmien toiminnan keskeyttäminen, on parhaillaan muutoksenhaun kohteena Iowan korkeimmassa oikeudessa. Iowan maatalousministeriön tiedottaja sanoi, että vedenlaadun parantamishankkeita on käynnissä kaikkialla osavaltiossa. "Keskitymme edelleen työskentelemään yhdessä Iowan osavaltionyliopiston, DNR:n ja yli 320 yksityisen kumppanin kanssa, jotta Iowan vedenlaatuun saataisiin aikaan mitattavissa oleva vaikutus", tiedottaja Keely Coppess sanoi lausunnossaan. Kolme Raccoon-joen osuutta on heikentämisluettelossa bakteerien esiintymisen, lannoitteiden aiheuttamien kalakuolemien ja alhaisen kalamäärän vuoksi. Des Moines-joen 16 jokiosuutta on luettelossa kalakuolemien, E. coli -bakteerien esiintymisen tai elohopeapitoisuuden vuoksi asetettujen kalojen kulutusrajoitusten vuoksi. ___ Seuraa David Pittiä Twitterissä: https://twitter.com/davepitt Väite: Iowa raportoi 622 heikentynyttä vesialuetta, mikä merkitsee 2 prosentin kasvua.</w:t>
      </w:r>
    </w:p>
    <w:p>
      <w:r>
        <w:rPr>
          <w:b/>
        </w:rPr>
        <w:t xml:space="preserve">Tulos</w:t>
      </w:r>
    </w:p>
    <w:p>
      <w:r>
        <w:t xml:space="preserve">Iowa raportoi 622 joki-, järvi- ja kosteikkosegmentin vedenlaadun heikkenemisestä ympäristönsuojeluvirastolle osana joka toinen vuosi laadittavaa vedenlaatua koskevaa yhteenvetoa, Iowan luonnonvaraministeriö ilmoitti torstaina.</w:t>
      </w:r>
    </w:p>
    <w:p>
      <w:r>
        <w:rPr>
          <w:b/>
        </w:rPr>
        <w:t xml:space="preserve">Esimerkki 2.2471</w:t>
      </w:r>
    </w:p>
    <w:p>
      <w:r>
        <w:t xml:space="preserve">Kohta: "Kun otetaan huomioon kiistat testosteronikorvaushoidon hyödyistä andropausaalisilla miehillä, hoitokustannukset ovat tärkeä näkökohta. Testosteronikorvaushoidot voivat olla 10-300 dollaria kuukaudessa ilman testejä ja lääkärikäyntejä. Tässä jutussa todetaan, että testosteronilla on epäjohdonmukaisia vaikutuksia seksuaaliseen toimintaan, joka on miesten ensisijainen syy hakeutua tämäntyyppiseen hoitoon. Testosteronihoidon muita mahdollisia hyötyjä ovat lihasmassan parantuminen, luuntiheyden lisääntyminen, kehon rasvan ja kokonaiskolesterolin väheneminen sekä verensokerin aineenvaihdunnan paraneminen. Kuten haittojen kohdalla, tässä jutussa ei koskaan esitetä tilastotietoja siitä, kuinka usein näitä hyötyjä esiintyy ja kuinka suurta hyötyä voidaan odottaa. Emme kuitenkaan ole varmoja, että näistä luvuista olisi ollut hyötyä, koska hyödyt näkyvät joissakin melko salaperäisissä asteikoissa (esim. ""libido-asteikko"", ""subjektiivinen elinvoimaasteikko"" jne.), joita olisi vaikea kuvata tällaisessa suhteellisen lyhyessä artikkelissa. Merkitseekö 20 prosentin lisäys libido-asteikon luvussa mitään muille kuin tutkijoille? Mielestämme artikkeli täyttää kriteerin hengen ja tarjoaa riittävästi yksityiskohtia tyydyttävän arvosanan saamiseksi. Jutussa todetaan, että eräs äskettäinen tutkimus keskeytettiin, koska testosteroniryhmässä ilmeni odottamattoman paljon sydänongelmia. Siinä mainitaan myös mahdollisuus, että testosteronihoito voi johtaa veren paksuuntumiseen ja lisätä eturauhassyövän riskiä. Jutussa ei kerrota tarkasti, kuinka usein näitä haittoja esiintyy, eikä siinä myöskään mainita eräitä testosteronin käyttöön liittyviä ""vähäisiä"" sivuvaikutuksia, kuten aknea, hiustenlähtöä päänahasta, hiusten kasvua kasvoista, rintojen koon kasvua ja kivesten surkastumista. Läheltä piti. Kaiken kaikkiaan katsoimme, että jutussa kiinnitettiin asianmukaista huomiota haittoihin eikä yritetty vähätellä niitä - riittävästi ansaitakseen tyydyttävän arvosanan. Tämän artikkelin tarkoituksena on kiinnittää huomiota testosteronihoitoa koskevaan ristiriitaiseen näyttöön, ja tämä tavoite saavutetaan, kun artikkeli täyttää tämän kriteerin. Joitakin huippukohtia ovat mm: Jutun olisi toivonut käsittelevän hieman perusteellisemmin laajaa eurooppalaista tutkimusta, jossa todettiin, että ""rajoittunut fyysinen elinvoima"" ja seksuaaliset oireet olivat yhteydessä alhaisiin testosteronitasoihin. Toisaalla jutussa kerrotaan vaaroista, joita liittyy siihen, että hoitopäätöksiä tehtäessä tukeudutaan liikaa havainnointitutkimuksiin. Artikkelissa olisi pitänyt mainita, että kyseessä oli havainnointitutkimus, jossa ei voitu selvittää, oliko alhainen testosteronitaso vai jokin muu tekijä vastuussa näiden henkilöiden oireista. Miesten "andropaussin" käsitteessä on monia sairauden lietsonnan tunnusmerkkejä. Alhainen testosteronipitoisuus on yleistä ikääntyvillä miehillä, eikä sen ole koskaan osoitettu todistettavasti aiheuttavan oireita - kuten vähäistä seksuaalista halua ja erektiohäiriöitä - jotka tyypillisesti liitetään siihen. Hoidon tarjoamista tähän ""sairauteen"" voidaan siis pitää normaalin ikääntymisprosessin perusteettomana lääketieteellistämisenä. Tässä artikkelissa kuljetaan kohti linjaa, kun siinä esitetään, että eräässä tutkimuksessa hoidettavat miehet olivat kokeneet ""energian, mielialan, elinvoiman ja seksuaalisuuden vähenemistä alhaisen testosteronitason seurauksena"". Todisteet, jotka yhdistävät nämä oireet alhaisiin testosteronitasoihin, ovat peräisin havainnointitutkimuksista, joilla ei voida todistaa syytä ja seurausta. Ja monet tutkimukset osoittavat, että tällaiset epäspesifiset oireet voivat johtua kroonisista sairauksista, kuten sydänsairauksista ja diabeteksesta, jotka ovat myös yleisiä ikääntyvillä miehillä, joilla on alhainen testosteronitaso. Nämä krooniset sairaudet voivat myös aiheuttaa testosteronitasojen laskua. Tämä ei tarkoita, että alhainen testosteroni olisi vastuussa oireista tai että testosteronihoito lievittäisi niitä. Tästä kyseenalaisesta väittämästä huolimatta artikkelissa esitellään kaiken kaikkiaan hyvin ristiriitaisia todisteita aiheesta. Toisaalla jutussa todetaan, että seksuaalinen suorituskyky ja halu eivät ole luotettavasti yhteydessä testosteronitasoihin. Jutussa todetaan myös, että kaikki rinnastukset vaihdevuosiin - testosteronihoidon kannattajien usein esittämä vertailu - ovat parhaimmillaankin hataria, koska miesten kokema hormonien väheneminen on paljon asteittaisempaa ja oireet ovat vähemmän häiritseviä. Vaikka yksi lähde, tohtori Abraham Morgentaler, mainitaan testosteronihoitoa edistävän kirjan kirjoittajana, jutussa ei kerrota, kuten näissä hiljattain pidettyjen CME-konferenssien materiaaleissa todetaan, että tohtori Morgentaler saa myös apurahoja ja kuuluu testosteronivalmisteita valmistavien yhtiöiden puhujien toimistoon. Mahdollisen ristiriidan vaikutelman välttämiseksi jutussa olisi pitänyt varoittaa lukijoita näistä suhteista. Artikkelissa olisi voitu mainita elämäntapamuutokset, kuten liikunnan lisääminen ja tupakoinnin lopettaminen, jotka voivat parantaa libidoa, torjua väsymystä ja lisätä seksuaalista toimintakykyä. Mutta koska ei ole paljon todisteita siitä, että nämä tai muut lähestymistavat olisivat tehokkaita, emme usko, että artikkelia pitäisi moittia siitä, että se ei ole maininnut niitä. Päätämme, ettei sitä voida soveltaa tässä tapauksessa. Tutkimuksessa todetaan, että testosteronihoitoa on Yhdysvalloissa saatavilla lihaksensisäisenä injektiona, iholaastarina tai -geelinä, ihon alle asetettavina pelletteinä ja suun kautta otettavina valmisteina. Artikkelissa ei yritetä liioitella testosteronikorvaushoidon uutuutta. Tämä artikkeli ei selvästikään perustu uutistiedotteeseen." Väite: Hormonikorvaushoito miehille? Ehkä</w:t>
      </w:r>
    </w:p>
    <w:p>
      <w:r>
        <w:rPr>
          <w:b/>
        </w:rPr>
        <w:t xml:space="preserve">Tulos</w:t>
      </w:r>
    </w:p>
    <w:p>
      <w:r>
        <w:t xml:space="preserve">"Toivoisimme, että olisi enemmän tämän kaltaisia juttuja, joissa tarkastellaan laajasti tiettyä hoitoa koskevaa näyttöä eikä vain reagoida uutta tutkimusta koskevaan lehdistötiedotteeseen. Tässä testosteronihoitoa käsittelevässä kolumnissa korostetaan perustellusti, että hoitoa tukevat tiedot ovat rajallisia ja ristiriitaisia ja että sen haittojen mahdollisuus on epävarma. Vertailu naisten hormonikorvaushoitoon on hyödyllinen muistutus havainnointitutkimusten rajoituksista. Tästä huolimatta kattavuudessa oli joitakin puutteita. Ensimmäinen liittyy hoidon kustannuksiin, jotka voivat olla varsin korkeat, mutta joita ei mainita. Toinen liittyy mahdolliseen eturistiriitaan, joka koskee yhtä artikkelissa siteerattua asiantuntijaa. Molemmat asiat ovat tärkeitä jutun yleisen sisällön kannalta, ja niiden käsittely olisi antanut lukijoille paremman käsityksen kiistasta On näyttöä siitä, että joillakin miehillä on todellinen ongelma testosteronin puute ja että testosteronikorvaushoidosta voi olla apua näille miehille. On kuitenkin vaikea erottaa patologista puutosta testosteronin normaalista laskusta, joka tapahtuu useimmilla miehillä iän myötä. On myös hyvin vähän hyvää näyttöä siitä, että testosteronihoito korjaisi ongelmat, kuten väsymyksen, libidon puutteen ja seksuaalisen toimintahäiriön, joihin useimmat testosteronia käyttävät miehet luulevat sen auttavan. Tästä todisteiden puutteesta huolimatta testosteronilaastareita ja -voiteja pyritään markkinoimaan yhä hienostuneemmin laajalle joukolle miehiä, joilla saattaa olla alhainen testosteronitaso tai, kuten lääketeollisuus asian ilmaisee, ""matala T."" (Klikkaa tästä ja tee ""matalan T:n"" tietokilpailu, joka, kuten Pharmalot-blogi toteaa, kehottaa sinua ""puhumaan lääkärillesi oireistasi"", vaikka sinulla ei olisi mitään oireita). Nämä kampanjat viittaavat siihen, että mikä tahansa määrä epäspesifejä oireita voi johtua alhaisista testosteronitasoista. Ja niissä kehotetaan erityisesti yleisöä pyytämään testejä, joita ei todennäköisesti tarvita ja jotka eivät johda tehokkaaseen hoitoon. Samaan aikaan testosteronia käyttävät miehet altistuvat epävarmoille mutta mahdollisesti vakaville riskeille ja maksavat etuoikeudesta merkittävästi."</w:t>
      </w:r>
    </w:p>
    <w:p>
      <w:r>
        <w:rPr>
          <w:b/>
        </w:rPr>
        <w:t xml:space="preserve">Esimerkki 2.2472</w:t>
      </w:r>
    </w:p>
    <w:p>
      <w:r>
        <w:t xml:space="preserve">Kohta: Kenraaliluutnantti Todd Semonite hyväksyi torstaina suunnitelman, jonka mukaan Brandon Roadin sulku- ja patoalueelle Jolietin lähellä Illinoisin osavaltiossa, noin 40 mailin päässä Michigan-järvestä, asennetaan suojauslaitteet. Paikka on ratkaiseva kuristuspiste järven ja karpin saastuttaman Illinoisjoen välisessä vesireitissä. Suunnitelma on kompromissi ehdotuksista, jotka koskevat Michigan-järven ja joen välisten esteiden rakentamista, ja vähemmän radikaaleista toimenpiteistä, kuten kaupallisen kalastuksen lisäämisestä. Ympäristöaktivistit ja Michiganin osavaltiot olivat vaatineet fyysistä erottamista, kun taas Illinois ja Indiana väittivät, että se häiritsisi rahtiliikennettä ja että Chicagon alueella sijaitseva sähköinen este pitää karpit loitolla. Vaikka esteen takaa on löydetty vain muutamia eläviä aasialaisia karppeja, kalojen DNA:ta on löytynyt sieltä vielä huhtikuussa, kun Chicagon Calumet-järvestä otettiin vesinäytteitä. Merivartioston mukaan aikuisten isopää- ja hopeakarppien - useista aasialaisista lajeista pelätyimpien, koska ne ahmivat planktonia, jota muut kalat tarvitsevat - eturintama on noin neljän kilometrin päässä Brandon Road -kompleksista. "Brandon Road -hanke on ainoa mahdollisuus saada lisäsuojaa karppien pysäyttämiseksi", sanoi Marc Smith National Wildlife Federation -järjestöstä. "Se vähentää riskiä merkittävästi." Suunnitelman mukaan on asennettava joukko tekniikoita, joiden tarkoituksena on karkottaa lähestyvät kalat, mukaan lukien sähköiset lisäesteet ja vedenalaiset kaiuttimet, jotka päästävät kovaa ääntä, sekä "ilmakuplaverho". Erityisesti suunniteltu "huuhtelulukko" huuhtelisi vedessä mahdollisesti kelluvat karpit pois alusten kulkiessa läpi. Semoniten hyväksyntä tuli yli viisi vuotta sen jälkeen, kun Army Corps tarjosi useita vaihtoehtoja karpin etenemisen estämiseksi. Nyt kongressin on päätettävä, hyväksyykö se hankkeen ja myöntääkö se suurimman osan rahoituksesta. Parlamentin edustajainhuoneen vireillä olevassa lakiehdotuksessa suositellaan 3,8 miljoonan dollarin määrärahoja esirakentamiseen, suunnitteluun ja suunnittelutyöhön vuonna 2020. Hankkeen odotettu valmistumisajankohta on maaliskuu 2027. "Aasialaisen karpin ollessa alueemme elintärkeimmän luonnonvaran kynnyksellä meillä on vain vähän aikaa pysäyttää tämä vieraslaji, ennen kuin se aiheuttaa korjaamatonta vahinkoa Suurille järvillemme ja 7 miljardin dollarin arvoiselle kalataloudellemme ja yhtä tärkeälle matkailuteollisuudellemme, sanoi ohiolainen edustaja Marcy Kaptur, joka toimii energia- ja vesivarojen kehittämisen määrärahojen alivaliokunnan puheenjohtajana. Republikaanien edustajat. Paul Mitchell ja Bill Huizenga Michiganista lupasivat myös tukea. Kaksipuolueiden välinen yhteistyö on välttämätöntä, varsinkin kun otetaan huomioon suunnitelman kasvavat kustannukset, sanoi Molly Flanagan Alliance for the Great Lakes -järjestöstä. Vuonna 2017 julkaistussa luonnoksessa arvioitiin, että hanke maksaisi 275 miljoonaa dollaria. Lopullisessa versiossa hinnaksi arvioitiin 778 miljoonaa dollaria, ja tämä olisi "nopeutetussa" skenaariossa, jossa eri teknologiat asennettaisiin samaan aikaan. Vaihtoehtoisessa "vaiheittaisessa" strategiassa hinta voisi nousta 832 miljoonaan dollariin, tiedottaja Allen Marshall sanoi. Toinen avain on saada taloudellista tukea Suurten järvien osavaltioista. Armeijakunta edellyttää yleensä, että muut kuin liittovaltion kumppanit maksavat 35 prosenttia hankkeen rakennuskustannuksista, vaikka kongressi voikin luopua tästä vaatimuksesta osittain tai kokonaan. Illinoisin kuvernööri J.B. Pritzker antoi viime kuussa luvan osavaltionsa yhteistyöhön ohjelman alkuvaiheissa, mutta sanoi, että hän ei sitoudu pitkäaikaiseen tukeen ilman ponnisteluja kustannusten ja muiden osavaltioiden rahoitusosuuksien rajoittamiseksi. Sens. Dick Durbin ja Tammy Duckworth, molemmat Illinoisin demokraatteja, sanoivat perjantaina, että he aikovat hakea kongressin hyväksyntää "kustannusten jakamista koskevan sopimuksen mukaisesti, jolla varmistetaan, ettei Illinois jää maksumieheksi hankkeessa, joka hyödyttää koko Suurten järvien aluetta". ___ Seuraa John Flesheriä Twitterissä: http://twitter.com/johnflesher Väite: Army Corps hyväksyy 778 miljoonan dollarin suunnitelman aasialaisen karpin etenemisen estämiseksi.</w:t>
      </w:r>
    </w:p>
    <w:p>
      <w:r>
        <w:rPr>
          <w:b/>
        </w:rPr>
        <w:t xml:space="preserve">Tulos</w:t>
      </w:r>
    </w:p>
    <w:p>
      <w:r>
        <w:t xml:space="preserve">Army Corps of Engineersin johtaja on lähettänyt kongressille 778 miljoonan dollarin suunnitelman Illinoisin vesiväylän vahvistamiseksi melunvaimentimilla, sähkökaapeleilla ja muilla laitteilla siinä toivossa, että ne estäisivät aasialaisten karppien pääsyn Suuriin järviin, joissa aggressiiviset tunkeilijat voisivat jättää muille kaloille liian vähän syötävää.</w:t>
      </w:r>
    </w:p>
    <w:p>
      <w:r>
        <w:rPr>
          <w:b/>
        </w:rPr>
        <w:t xml:space="preserve">Esimerkki 2.2473</w:t>
      </w:r>
    </w:p>
    <w:p>
      <w:r>
        <w:t xml:space="preserve">Kohta: "Jutussa kerrotaan CT-kuvauksen sekä angiografian kustannukset. Jutussa olisi kuitenkin pitänyt käsitellä vakuutuksen kattavuutta kuvausten osalta. Jutussa kuvataan niiden potilaiden prosenttiosuutta, joilla oli tukoksia, jotka tunnistettiin joko tietokonetomografiassa tai angiografiassa. Jutussa olisi pitänyt kuvata myös todennäköisyys sille, että tukos löytyy positiivisen kuvauksen perusteella (positiivinen ennustearvo). Tämä on kuluttajan kannalta tärkeämpi tieto. Jutussa ei myöskään kerrottu, oliko tietokonetomografialla mitään vaikutusta myöhempiin tuloksiin, kuten sydänkohtauksiin, kuolemantapauksiin tai toimenpiteisiin. Jutussa kuvataan oikein säteilyaltistus yhdeksi sydämen tietokonetomografian haitoista. Jutussa olisi voitu kuvata myös muita haittoja, kuten väärien positiivisten tai väärien negatiivisten testitulosten vaikutuksia. Jutussa kuvataan asianmukaisesti tämän tutkimuksen suunnittelua, mukaan luettuna yhden asiantuntijan esittämä kritiikki siitä, että tutkimuksessa "poimittiin" potilaita, jotka otettiin mukaan tutkimukseen tulosten maksimoimiseksi. Jutussa ei liioitella sydänsairauksien vakavuutta tai yleisyyttä. Jutussa olisi kuitenkin voitu kertoa selvemmin, kenelle tietokonetomografiatutkimukset on tarkoitettu. Kyseinen tutkimus koski niitä, joilla epäiltiin sydänsairautta, ei oireettomia tai ""huolissaan olevia"". TT-kuvausten käyttö laajemmassa oireettomassa väestössä on kiistanalaista. Jutussa siteerataan useita riippumattomia asiantuntijoita, jotka antavat arvokkaita kommentteja uusien tulosten vaikutuksista. Jutussa mainitaan angiografia vaihtoehtona sydämen tietokonetomografialle. Jutussa todetaan selvästi, että tietokonetomografiat ovat suhteellisen uusia ja niitä on saatavilla monissa sairaaloissa, mutta ei kuitenkaan selviä, kuinka moni sairaala on hankkinut nämä laitteet. Jutussa kuvataan riittävästi kuvien uutuutta. Koska jutussa siteerataan useita asiantuntijoita, lukija voi olettaa, että juttu ei perustunut lehdistötiedotteeseen ainoana tietolähteenä." Väite: "Superröntgensäteet" lupaavat sydänsairauksien löytämistä, mutta tuottavat suuren säteilyannoksen.</w:t>
      </w:r>
    </w:p>
    <w:p>
      <w:r>
        <w:rPr>
          <w:b/>
        </w:rPr>
        <w:t xml:space="preserve">Tulos</w:t>
      </w:r>
    </w:p>
    <w:p>
      <w:r>
        <w:t xml:space="preserve">"Sydämen tietokonetomografia kuulostaa hienolta ajatukselta: sepelvaltimoiden korkearesoluutioisten kuvien saaminen ei-invasiivisella tavalla. Yksi mahdollinen käyttötapa olisi tunnistaa ne, joilla ei ole tukoksia, ja säästää heidät invasiivisemmalta angiografiatutkimukselta. Valitettavasti sydämen tietokonetomografiatutkimuksia tehdään henkilöille, joilla ei ole oireita tai epäilyjä sydänsairaudesta, ja koska ei ole näyttöä sen käytöstä tässä väestössä, testin haitat (mukaan lukien säteilyaltistus) eivät ehkä ole sen hyötyjen arvoisia. American Heart Associationin vuonna 2006 antamien ohjeiden mukaan ""CT-angiografian suuremmat säteilyannokset viittaavat siihen, että näitä testejä käytettäessä on oltava tarkempi harkinta, eikä näiden suuremmalle säteilyaltistukselle altistavien testien käyttöä oireettomille henkilöille seulontatarkoituksessa tällä hetkellä suositella.""". Erityisesti ""CT-angiografian käyttöä oireettomille henkilöille ateroskleroosin (ei-kalkiaalisen plakin) seulontatutkimuksena ei suositella.""". Tässä jutussa kerrotaan hiljattain esitellystä tutkimuksesta, jossa verrattiin sydämen tietokonetomografiaa ja angiografiaa korkean riskin henkilöillä. Juttu kuvaa tarkasti tutkimuksen saatavuutta, uutuutta ja kustannuksia. Jutussa siteerataan useita riippumattomia asiantuntijoita, jotka antavat arvokkaita kommentteja uusien tulosten vaikutuksista. Jutussa ei liioitella sydänsairauksien vakavuutta tai esiintyvyyttä, joten siinä vältetään tautien lietsomista. Jutussa olisi kuitenkin voitu kertoa selvemmin, kenelle tietokonetomografiatutkimukset on tarkoitettu. Kyseinen tutkimus koski niitä, joilla epäiltiin sydänsairautta, ei oireettomia tai ""huolissaan olevia"". TT-kuvausten käyttö laajemmassa oireettomassa väestössä on kiistanalaista. Jutussa kuvataan oikein säteilyaltistus yhdeksi sydämen tietokonetomografian haitoista. Jutussa olisi voitu kuvata muitakin haittoja, kuten väärien positiivisten tai väärien negatiivisten testitulosten vaikutuksia. Jutussa kvantifioidaan asianmukaisesti sydämen tietokonetomografian hyödyt kuvaamalla niiden potilaiden prosenttiosuus, joiden tukokset havaittiin joko tietokonetomografiassa tai angiografiassa. Jutussa olisi pitänyt kuvata myös todennäköisyys sille, että tukoksia esiintyy positiivisen kuvauksen yhteydessä (positiivinen ennustearvo). Tämä on kuluttajan kannalta tärkeämpi tieto. Jutussa ei myöskään kuvattu, oliko tietokonetomografialla mitään vaikutusta myöhempiin tuloksiin, kuten sydänkohtauksiin, kuolemantapauksiin tai toimenpiteisiin."</w:t>
      </w:r>
    </w:p>
    <w:p>
      <w:r>
        <w:rPr>
          <w:b/>
        </w:rPr>
        <w:t xml:space="preserve">Esimerkki 2.2474</w:t>
      </w:r>
    </w:p>
    <w:p>
      <w:r>
        <w:t xml:space="preserve">Kohta: "Yhdysvaltain senaattori Kelly Ayotte, republikaani, tukee jälleen ohjelmia, joiden tarkoituksena on tunnistaa mielisairaat ihmiset, jotka ovat riski joukkomurhille. Ayotte, joka sanoo, että hänellä on vahva kahden puolueen tuki, on ollut mukana tukemassa lakiehdotusta, joka tähtää mielenterveysongelmiin liittyvään koulutukseen, tietoisuuteen ja puuttumiseen Newtownissa, Connin osavaltiossa joulukuussa 2012 tapahtuneiden joukkoampumisten jälkeen. Ayotte esitti tammikuussa 2013 mielenterveyden ensiapua koskevan lain, joka ei koskaan päässyt kongressin valiokunnan läpi. Lakiehdotuksen osia sisällytettiin kuitenkin mielenterveyden tiedostamista ja parantamista koskevaan lakiin, joka oli osa asevalvontalainsäädäntöä, jonka senaatti hylkäsi huhtikuussa. Kaksi päivää Washingtonin laivastopihalla syyskuussa 2013 tapahtuneen joukkoampumisen jälkeen Ayotte ja senaattori Mark Begich (D-Alaska) antoivat senaatin johdolle yhteisen lausunnon, jossa he kannattivat ohjelmia, joiden avulla opettajia koulutettaisiin tunnistamaan mielenterveysongelmien oireita ja selvittämään, miten he voisivat purkaa mahdollisesti vaarallisia tilanteita. Pian tämän jälkeen hän esiintyi CNN:n The Lead With Jake Tapper -ohjelmassa. Hän sanoi, että mielenterveysongelmia käsittelevä lakiesitys menisi helposti läpi senaatissa. Ayotte sanoi, että mielenterveyttä koskeva muutosehdotus, joka liitettiin viime huhtikuun asevalvontalainsäädäntöön, meni helposti läpi. Sitä ei kuitenkaan saatettu voimaan, koska itse aselaki hävisi. ""Uskon itse asiassa, että se voidaan ottaa erikseen käsiteltäväksi ja hyväksyä helposti mielenterveyssäännösten vuoksi. Se sai senaatissa yli 90 ääntä, ja hyvin harva asia saa täällä 90 ääntä"," Ayotte sanoi. Ihmettelimme, saiko mielenterveysmuutos todella niin ylivoimaista kannatusta. Tarkastimme tarkistuksen virallisen nimenhuutoäänestyksen ja totesimme, että se oli todellakin hyväksytty äänin 95-2 18. huhtikuuta. Vaikka Ayotte äänesti mielenterveyteen liittyvän muutosehdotuksen puolesta, jota hän oli mukana tukemassa, hänestä tuli myöhemmin yksi niistä 41 republikaanista, jotka äänestivät sensoreiden tukemaa asevalvontaehdotusta vastaan. Joe Manchinin (D-W.Va.) ja Pat Toomeyn (R-Pa.) ehdotusta vastaan, joka olisi laajentanut taustatarkastuksia. Myös viisi demokraattia äänesti sitä vastaan. Näiden äänten ristiriitaiset viestit herättivät jyrkkää kritiikkiä kriitikoilta. Ayotte vastasi lausunnolla, jossa sanottiin: "Uskon, että laillisten aseiden omistajien oikeuksien rajoittaminen ei estä häiriintyneitä yksilöitä tai rikollisia hankkimasta ja käyttämästä tuliaseita väärin väkivallan tekemiseen. Vaikka on ryhdyttävä toimiin nykyisen taustatarkastusjärjestelmän parantamiseksi, en tue Manchin-Toomeyn lainsäädäntöä, joka mielestäni asettaisi tarpeettomia rasitteita lainkuuliaisille aseenomistajille ja mahdollistaisi liittovaltion hallituksen mahdollisen ylilyönnin yksityiseen aseiden myyntiin."" Meidän päätöksemme Ayotte sanoi, että joukkoampumisiin liittyvät mielenterveyssäännökset ""saivat senaatissa yli 90 ääntä""." Vaikka lakiehdotuksen varhainen versio ei koskaan päässyt ulos valiokunnasta, senaatti äänesti lopulta 95-2 mielenterveysmuutoksen puolesta asevalvontalakiin. Koko lakiehdotus ei saanut tarpeeksi ääniä, joten se vedettiin pois, mutta hän on oikeassa siinä, että muutos sai 90 ääntä." Väite: "Joukkoampumisiin liittyvät mielenterveyssäännökset ""saivat senaatissa yli 90 ääntä"".</w:t>
      </w:r>
    </w:p>
    <w:p>
      <w:r>
        <w:rPr>
          <w:b/>
        </w:rPr>
        <w:t xml:space="preserve">Tulos</w:t>
      </w:r>
    </w:p>
    <w:p>
      <w:r>
        <w:t xml:space="preserve">"Ayotte sanoi, että joukkoampumisiin liittyvät mielenterveyssäännökset "saivat senaatissa yli 90 ääntä"."" Vaikka lakiehdotuksen varhainen versio ei koskaan päässyt ulos valiokunnasta, senaatti äänesti lopulta 95-2 mielenterveysmuutoksen puolesta asevalvontalakiin. Koko lakiehdotus ei saanut tarpeeksi ääniä, joten se vedettiin pois, mutta hän on oikeassa siinä, että muutos sai 90 ääntä."</w:t>
      </w:r>
    </w:p>
    <w:p>
      <w:r>
        <w:rPr>
          <w:b/>
        </w:rPr>
        <w:t xml:space="preserve">Esimerkki 2.2475</w:t>
      </w:r>
    </w:p>
    <w:p>
      <w:r>
        <w:t xml:space="preserve">Kohta: Tuottajat kertoivat 91. vuosittaisen Oscar-gaalan ehdokkaille, että heillä on 90 sekuntia aikaa siitä hetkestä, kun heidän nimensä kutsutaan, siihen asti, kun heidän puheensa on oltava päättynyt. Tämä spurtti on tarpeen, jotta 24. helmikuuta järjestettävä seremonia ei kestäisi kolmea tuntia, kertoi Academy of Motion Picture Arts and Sciences -akatemian puheenjohtaja John Bailey tämän vuoden ehdokkaille maanantaina yksityisellä, televisioimattomalla lounaalla, jolla heitä kunnioitettiin. "Se tarkoittaa, että voitte lähteä juhliin kello 20.15", muistutti Oscar-tuottaja Glenn Weiss kymmeniä ehdokkaita Beverly Hiltonin juhlasalissa, samassa huoneessa, jossa Golden Globe -palkinnotkin järjestetään. Weiss ja hänen toinen tuottajansa Donna Gigliotti näyttivät huoneelle ihanteellisen kiitospuheensa - Steven Soderbergh otti vastaan parhaan ohjaajan palkinnon elokuvasta Traffic ja lupasi kiittää henkilökohtaisesti yksityisesti, ei julkisesti - ja kehottivat ehdokkaita puhumaan sydämestään eikä paperista. "Asia on niin, että juokse", sanoi ohjaaja Brad Bird, joka on oppinut kokemuksesta. "Pidä puheesi sitten mahdollisimman lyhyinä ja yksinkertaisina ... ja sitten pääset ulos hengissä." Vastaanottopuheiden opettelu on vakiovaruste vuotuisella lounaalla, joka tarjoaa ehdokkaille Lady Gagasta Rami Malekiin mahdollisuuden seurustella ennen Oscar-seremoniaa matalassa paineessa. Lyhennettyä kestoaikaa lukuun ottamatta ei kuitenkaan mainittu tämänvuotisen show'n ainutlaatuisuutta, sillä osa palkinnoista jaetaan mainoskatkon aikana, ja ensimmäistä kertaa 30 vuoteen ei välttämättä ole edes isäntää. Vaikka jotkut leikkaus- ja äänimiksauskategorioiden ehdokkaat valittivat yksityisesti, kuinka "loukkaavaa" on, ettei kaikkia palkintoja esitetä päälähetyksen aikana, tähdillä täytetyn tilaisuuden sävy oli suurelta osin juhlallinen. "Tänään juhlitaan puhtaimmillaan sitä, että olemme osa kollektiivista yhteisöä", sanoi elokuva-akatemian kuvernööri Laura Dern. "Tämä on tilaisuutemme tunnustaa syvällinen panoksenne." Paikalla olivat muun muassa parhaan naispääosan ehdokkaat Glenn Close ja Gaga, ohjaajat Spike Lee, Alfonso Cuaron ja Adam McKay sekä näyttelijät Mahershala Ali, Christian Bale, Willem Dafoe ja Malek. Kuuluisan "luokkakuvan" lisäksi, jossa jokainen ehdokas kutsutaan yksitellen huoneen eteen, sekoittuminen on tärkein peli lounaalla, jossa monet tähdet, kuten Gaga, sivuuttavat salaatit ja kalaruoat seurustellakseen. Gaga eteni jossain vaiheessa Bradley Cooperin pöytään, jossa hän törmäsi parhaan naispääosan ehdokkaaseen Yalitza Aparicioon. Läheisessä pöydässä Roma-ohjaaja Cuaron keskusteli kahden kesken Green Book -ohjaaja Peter Farrellyn kanssa. Yksi hankalimmista tehtävistä on saada kaikki seurustelevat ehdokkaat istumaan paikoilleen, jotta juhlallisuudet saataisiin käyntiin. Vain minuutti ennen "virallista alkua" Regina King, Amy Adams ja Richard E. Grant jäivät syvälle keskusteluun, kun taas Marvelin johtaja Kevin Feige kävi jututtamassa Cooperia. Akatemia vitsaili ongelmasta Twitterissä kirjoittaen: "Olemme päässeet #OscarsLunchin siihen osaan, jossa kuuluttaja pyytää ehdokkaita istumaan paikoilleen ja... ehdokkaat vain jatkavat seurustelua ja käyvät uskomattomia keskusteluja. Me ymmärrämme sen." Tapahtumassa syntyy usein kiehtova sekoitus elokuvatähtiä ja uusia tulokkaita, sillä ehdokkaat istuvat usein sekaisin sellaisten ihmisten kanssa, jotka tulevat elokuvista, jotka eivät välttämättä ole heidän omiaan. Yhdessä pöydässä istuivat Adams, "Black Pantherin" pukusuunnittelija Ruth E. Carter ja "Baon" ohjaaja Domee Shi. Toisessa pöydässä istuivat Gaga, Feige, jazz-trumpetisti Terence Blanchard, joka oli ehdolla elokuvasta "BlacKkKlansman", ja "Hale County This Morning, This Evening" -elokuvan ohjaaja RaMell Ross. Ron Stallworth, jonka tarinasta tuli "BlacKkKlansmanin" perusta, suuntasi suoraan baariin astuessaan paikalle ja sanoi, että siellä oleminen oli "hullua". Hän istui pöydässä ohjaaja Spike Leen kanssa, joka toi Stallworthin tarinan valkokankaalle ja sai kuusi Oscar-ehdokkuutta, muun muassa parhaasta elokuvasta ja parhaasta ohjauksesta. "RBG"-ohjaaja Julie Cohen pysähtyi tervehtimään "A Star is Born" -ehdokas Sam Elliottia, ja Bradley Cooper tervehti ehdolla olevan dokumentin "Minding the Gap" tekijöitä. Ennen lounaan alkua Close, "Free Solo" -kiipeilijä Alex Honnold ja ohjaaja Phil Lord puhuivat piirissä noin 20 minuuttia muiden vieraiden saapuessa paikalle. Hengailu jatkui myös katsomossa odottamassa, että kaikki ehdokkaat kutsuttiin valokuvaan. Mutta toisin kuin Oscar-lähetyksessä, täällä ei ollut kiire. Kaikki ehdokkaat hurrasivat ylpeästi yksitellen. Ja ikään kuin kyynelehtivän Gagan takaamiseksi, juuri kun koko luokasta oltiin ottamassa kuvia, taustalla alkoi soida vaimeasti "Shallow". Väite: Oscar-ehdokkaiden lounaalla puhuttiin lyhyyden puolesta.</w:t>
      </w:r>
    </w:p>
    <w:p>
      <w:r>
        <w:rPr>
          <w:b/>
        </w:rPr>
        <w:t xml:space="preserve">Tulos</w:t>
      </w:r>
    </w:p>
    <w:p>
      <w:r>
        <w:t xml:space="preserve">Tämän vuoden Oscar-gaalan voittajien on oltava nopeita sekä lavalle kävellessään että kiitospuheissaan.</w:t>
      </w:r>
    </w:p>
    <w:p>
      <w:r>
        <w:rPr>
          <w:b/>
        </w:rPr>
        <w:t xml:space="preserve">Esimerkki 2.2476</w:t>
      </w:r>
    </w:p>
    <w:p>
      <w:r>
        <w:t xml:space="preserve">Kohta: CVS:n mukaan yhtiö on pidättäytynyt markkinoimasta apteekkietuusjärjestelyä, kun se neuvottelee näiden ryhmien kanssa. Vuosi sitten lanseerattu suunnitelma perustuu analyyseihin, jotka on tehnyt Institute for Clinical and Economic Review (ICER), bostonilainen ryhmä, joka arvioi lääkkeiden tehokkuutta sopivien hintojen määrittämiseksi. ICER:n kustannusvaikuttavuusarvion perusteella CVS päättää, sisällytetäänkö suunnitelmaan markkinoille tulevia toisia tai kolmansia lääkkeitä, jos samankaltaisia lääkkeitä on jo olemassa. CVS:n suunnitelman vastustaminen on osa paljon laajempia huolenaiheita, joihin lääkeyhtiöt ja etujärjestöt, joista monet saavat rahoitusta lääketeollisuudelta, ovat vedonneet. Jotkut sanovat, että ICER:n analyysi, joka perustuu tietyllä hoidolla saavutettuihin "laadukkaisiin elinvuosiin", on mielivaltainen ja jättää huomiotta lääkekehityksen kustannukset ja potilaiden tarpeet. Yli 50 ryhmää, mukaan lukien lääkkeiden valmistajat, PhRMA, lääketeollisuuden tärkein edunvalvontajärjestö, ja muut eturyhmät, ovat esittäneet kommentteja ICER:n arviointimenetelmien uudelleentarkasteluun sisältyvän julkisen lausuntokierroksen aikana. Monet pyysivät ICERiä poistamaan hintasuositukset tehoanalyyseistään. ICER on puolustanut menetelmiään, jotka perustuvat laajalti käytettyyn kustannusvaikuttavuusanalyysiin. CVS:n ICER:iin liittyvän tuotteen pehmeä käyttöönotto tapahtuu samaan aikaan, kun työnantajien terveydenhuoltosuunnitelmien rahoittajat - CVS:n suurimmat asiakkaat - ovat yhä huolestuneempia uusien kalliiden lääkkeiden kustannuksista ja harkitsevat kieltäytymistä maksamasta niitä lainkaan, CVS:n lääketieteellinen johtaja Troy Brennan sanoi hiljattain antamassaan haastattelussa. Jos yritysasiakkaat toteuttavat tämän uhkauksen, CVS sanoi, että se voi muuttaa taktiikkaa suunnitelman suhteen. Lääkkeiden hintojen nousu, erityisesti vakavien tai kuolemaan johtavien sairauksien kalliiden erikoishoitojen osalta, on nostanut Yhdysvaltojen vuotuiset terveydenhuoltomenot 3,65 biljoonaan dollariin ja tehnyt niistä monille ihmisille mahdottomia maksaa. Aiemmin tänä vuonna Novartis AG (NOVN.S) lanseerasi Zolgensman, yli 2 miljoonaa dollaria maksavan geenihoidon harvinaiseen mutta tappavaan sairauteen nimeltä spinaalinen lihasatrofia. CVS:n uusi ohjelma, joka mainitaan esimerkkinä ICER:n kasvavasta vaikutusvallasta Yhdysvaltojen lääkkeiden hinnoittelussa, ei koskisi tällaista läpimurtohoitoa. Se on CVS:n mittapuulla pieni ohjelma, sillä yhtiö hallinnoi yli 102 miljoonan ihmisen lääke-etuuksia ja omistaa myös Aetna-vakuutuksen ja kansallisen apteekkiketjun. Suunnitelman soveltamisala rajoittuu niin sanottuihin me too -lääkkeisiin eli lääkkeisiin, joihin on jo olemassa samanlaisia tehokkaita hoitomuotoja, ja sen tavoitteena on painostaa lääkkeiden valmistajia alentamaan hintojaan. Esimerkiksi kaksi kolmesta vuonna 2018 hyväksytystä migreenilääkkeestä, jotka ovat hyvin samankaltaisia, olisi voitu jättää soveltamisalan ulkopuolelle, mutta lääkevalmistajat asettivat hinnat, joita ICER piti kustannustehokkaina. CVS on rajoittanut suunnitelman myyntiä ja markkinointia, kun se neuvottelee sitä vastustavien potilasryhmien kanssa. Noin 240 000 CVS:n työntekijää ja muutaman suuren asiakkaan työntekijää on tähän mennessä ilmoittautunut mukaan. Yhtiö kieltäytyi kommentoimasta tarkkaa jäsenmäärää. "Emme mainosta tätä ohjelmaa laajasti", Brennan sanoi ja lisäsi, että CVS pyrkii ratkaisemaan potilasryhmien huolenaiheet. Brennan sanoi, että jotkut työnantajat harkitsevat kieltäytymistä maksamasta miljoonien dollarien hoitoja, kuten geeniterapiaa. He sanovat: "En aio kattaa tällaisia hoitomuotoja riippumatta siitä, mikä niiden vertaileva tehokkuus on, jos niiden kustannukset ovat todella korkeat."  Suuri terveydenhuollon konsultti- ja välitysyritys Mercer sanoi, että se on alkanut havaita samanlaisia huolenaiheita. "Jotkut suunnitelman rahoittajat ovat varmasti kysyneet: 'Entä jos emme kata erikoislääkkeitä?'", sanoi David Dross, joka johtaa Mercerin hallinnoitua apteekkitoimintaa. Kaksi vuotta sitten Dross ei hänen mukaansa saanut yhtään tällaista kysymystä. Suuria työnantajia edustavan National Business Group on Health -järjestön johtohenkilö Steve Wojcik sanoi, että hän ei usko monien ryhtyvän näin jyrkkään toimenpiteeseen. ICER:n puheenjohtaja Steven Pearson sanoi kuitenkin, että työnantajat ovat kertoneet olevansa huolissaan siitä, pystyvätkö he kattamaan kaiken, ja ovat ehdottaneet, että he saattaisivat luopua joistakin kalliista hoidoista. Hänen mukaansa työnantajat voivat käyttää kustannusvaikuttavuusanalyysiä apuna menojensa hallinnassa. ICER on reagoinut ulkopuoliseen kritiikkiin tapaamalla potilaiden puolestapuhujia ja lisäämällä lääkkeen tehokkuuden mittaamiseen uusia mittareita, kuten saavutettujen elinvuosien arvo, jossa ei keskitytä elämänlaadun paranemiseen, Pearson sanoi. Vuodesta 2015 lähtien ICER on julkaissut vuosittain jopa tusinan verran arvioita lääkkeistä ja lääkeryhmistä. Useimmat yhdysvaltalaiset yksityiset vakuutusyhtiöt käyttävät nykyään ICER:n kliinisiä ja kustannusanalyysejä lääkkeiden valmistajien kanssa käytävissä kattavuusneuvotteluissa. ICERin rahoitus tulee pääasiassa voittoa tavoittelemattomalta säätiöltä, mutta lääkeyhtiöt ja sairausvakuutusyhtiöt myöntävät jonkin verran varoja ICERiin liittyviin toimiin. Väite: CVS:n ulkopuoliseen hinnoittelutarkasteluun perustuva lääkkeiden kattavuussuunnitelma on lähtenyt hitaasti liikkeelle.</w:t>
      </w:r>
    </w:p>
    <w:p>
      <w:r>
        <w:rPr>
          <w:b/>
        </w:rPr>
        <w:t xml:space="preserve">Tulos</w:t>
      </w:r>
    </w:p>
    <w:p>
      <w:r>
        <w:t xml:space="preserve">CVS Health Corp (CVS.N) -terveyssuunnitelma, joka käyttää ulkopuolista lääkkeiden hinnoitteluryhmää auttamaan sitä päättämään, kattaako se tietyt uudet lääkkeet, on saanut vain vähän vetoapua asiakkaiden keskuudessa, kuten sen lääketieteellinen huippujohtaja sanoo, ja se on saanut osakseen voimakasta kritiikkiä potilasjärjestöiltä.</w:t>
      </w:r>
    </w:p>
    <w:p>
      <w:r>
        <w:rPr>
          <w:b/>
        </w:rPr>
        <w:t xml:space="preserve">Esimerkki 2.2477</w:t>
      </w:r>
    </w:p>
    <w:p>
      <w:r>
        <w:t xml:space="preserve">Kohta: Tapauksessa keskitytään Chemoursin vastuisiin sen jälkeen, kun DuPont irrotti entisen suorituskykyisten kemikaalien yksikkönsä vuonna 2015. Tuomari hyväksyi Chemoursin pyynnön keskeyttää välimiesmenettely torstaina, päivä sen jälkeen kun hän oli kuullut DuPontin hylkäyspyynnön perustelut. Chemours haastoi DuPontin aiemmin tänä vuonna oikeuteen väittäen, että DuPont oli tarkoituksellisesti aliarvioinut ympäristövastuiden kustannukset, jotka Chemours joutuisi maksamaan DuPontille korvauksia per- ja polyfluoroalkyyliyhdisteiksi (PFAS) kutsuttujen ihmisen valmistamien kemikaalien aiheuttamasta saastumisesta. Näitä kemikaaleja on käytetty sammutusvaahdossa, tarttumattomissa keittoastioissa, vettä hylkivissä vaatteissa ja monissa muissa kotitalous- ja henkilökohtaisissa tavaroissa. Niitä kutsutaan joskus "ikuisuuskemikaaleiksi", koska ne säilyvät pitkään ympäristössä. PFAS-kemikaaliperheeseen, joka on yhdistetty lisääntyneeseen syöpäriskiin ja muihin terveysongelmiin, kuuluu perfluoro-oktaanihappo eli PFOA, jota käytettiin teflonin valmistuksessa. Chemoursin jakautumisen aikaan DuPontilla oli edessään moninkertainen oikeudenkäynti, johon liittyi 3 500 PFOA:han liittyvää henkilövahinkovaatimusta. DuPont arvioi näiden tapausten enimmäisvastuuksi 128 miljoonaa dollaria. DuPont suostui maksamaan puolet sovintosummasta ja lisäksi enintään 125 miljoonaa dollaria muiden PFOA:han liittyvien oikeudenkäyntien kustannuksista. DuPont on väittänyt, että kanne on hylättävä, koska Chemoursin kanssa tehdyssä erosopimuksessa määrätään, että kaikki vuonna 2015 tapahtuneesta jakautumisesta aiheutuvat riidat on ratkaistava yksityisessä välimiesmenettelyssä. Chemoursin mukaan se ei ole koskaan voinut suostua välimiesmenettelyyn, joten välimiesmenettelylauseke on pätemätön. Tuomari totesi torstaina, että jos Chemours on oikeassa, välimiesmenettelyn salliminen pakottaisi Chemoursin alistumaan välimiesmenettelyyn ilman sopimusvelvoitetta, mikä hänen mukaansa aiheuttaisi Chemoursille korvaamatonta vahinkoa. Vaatimus: Tuomari pysäyttää välimiesmenettelyn Chemours-DuPont-kiistassa.</w:t>
      </w:r>
    </w:p>
    <w:p>
      <w:r>
        <w:rPr>
          <w:b/>
        </w:rPr>
        <w:t xml:space="preserve">Tulos</w:t>
      </w:r>
    </w:p>
    <w:p>
      <w:r>
        <w:t xml:space="preserve">Delawareen sijoittautunut tuomari on väliaikaisesti keskeyttänyt DuPont Co:n ja Chemoursin välisen välimiesmenettelyn punnitessaan DuPontin pyyntöä hylätä kanne, jonka mukaan DuPont on vähätellyt Chemoursin ympäristövastuukustannuksia.</w:t>
      </w:r>
    </w:p>
    <w:p>
      <w:r>
        <w:rPr>
          <w:b/>
        </w:rPr>
        <w:t xml:space="preserve">Esimerkki 2.2478</w:t>
      </w:r>
    </w:p>
    <w:p>
      <w:r>
        <w:t xml:space="preserve">Kohta: Kymmenillä lapsilla ja nuorilla aikuisilla on diagnosoitu Ewingin sarkooma ja muita syöpämuotoja neljän piirikunnan alueella Lounais-Pennsylvaniassa, jossa energiayhtiöt ovat poranneet vuodesta 2008 lähtien yli 3500 kaivoa. Pittsburgh Post-Gazette -lehden tämänvuotisessa tutkimuksessa havaittiin kuusi Ewing-tapausta yhdessä koulupiirissä. Ewingin sarkooman syytä ei tunneta, eikä ole ollut todisteita siitä, että Pennsylvanian tapaukset liittyisivät poraukseen ja hydrauliseen murtamiseen, menetelmään, jota energiayhtiöt käyttävät maakaasun louhimiseen liuskekivestä. American Cancer Society sanoo, ettei Ewingin sarkomalle, harvinaiselle luusyövälle, joka diagnosoidaan vuosittain noin 200 lapsella ja nuorella eri puolilla Yhdysvaltoja, ole "tiedossa elintapoihin tai ympäristöön liittyviä syitä". Perheet vaativat kuitenkin yhdessä porausta vastustavien aktivistien kanssa, että Wolf käynnistäisi ympäristötutkimuksen syövistä, jotka ovat tuhonneet heidän läheisiään. "Haluan vastauksia, ja haluan vastauksia nyt. Antakaa meille totuus", sanoi Carla Marratto Cumming, jonka 19-vuotias veli Luke Blanock kuoli Ewingin sarkoomaan vuonna 2016. "Se, mitä tapahtuu, tappaa perheitämme, eikä se ole OK." Alueen lainsäätäjät varmistivat hiljattain 100 000 dollarin valtionavustuksen Pittsburghin yliopiston lääketieteelliselle keskukselle Ewing-potilaiden geenitestausta varten, mutta perheiden mukaan se ei riitä. He antoivat Wolfin kuulla korviaan, kun hän tapasi heidät maanantaina toimistonsa ulkopuolella Capitolin käytävällä. Luke Blanockin äiti Janice pyysi Wolfia kiertämään murtohiilivoiman louhintapaikoilla "nähdäkseen tarkalleen, miten murtohiilivoima tekee tuhoa lapsillemme, perheillemme, kodeillemme ja kaikelle muulle". Murtuen hän jatkoi: "Teidän on nähtävä se henkilökohtaisesti. Ette voi edes ymmärtää, mitä olemme käyneet läpi." Wolf lupasi tehdä lapsuusiän syövistä painopisteen ja sanoi, että hänen terveysministeriönsä tutkii lisätutkimusten mahdollisuutta. Hänen tiedottajansa sanoi lausunnossaan, että mahdollisessa tutkimuksessa "selvitettäisiin luonnonvarojen louhinnan mahdollisia vaikutuksia, erityisesti näiden harvinaisten lapsuuden syöpien osalta". On välttämätöntä, että tutkimme perusteellisemmin ja edistämme tiedettä murtamisen terveysvaikutuksista rakentamalla aiempien tutkimusten varaan ja tutkimalla huolta siitä, että murtamisen ja lapsuuden syöpien välillä on yhteys." Pennsylvanian terveysministeriön aiemmin tänä vuonna tekemä tutkimus ei vahvistanut syöpäkeskittymää alueella, ja aktivistit suhtautuivat tähän tulokseen epäilevästi, sillä heidän mukaansa virasto ei ottanut tutkimukseensa mukaan joitakin tapauksia. Kaasuteollisuuden edustajat puolestaan vaativat "objektiivista, tiukkaa ja tieteeseen perustuvaa lähestymistapaa" "näihin monimutkaisiin ja sydäntäsärkeviin terveysasioihin". "Vaikka jotkut jatkavat tragedian sensaatiohakuistamista, ei ole mitään uskottavaa yhteyttä maakaasuun liittyvien toimintojen - jotka ovat vahvasti säänneltyjä - ja harvinaisten lapsuuden syöpätapausten välillä", sanoi Marcellus Shale Coalitionin puheenjohtaja David Spigelmyer. Väite: Pennsylvanian perheet vaativat tutkimusta harvinaisista syövistä.</w:t>
      </w:r>
    </w:p>
    <w:p>
      <w:r>
        <w:rPr>
          <w:b/>
        </w:rPr>
        <w:t xml:space="preserve">Tulos</w:t>
      </w:r>
    </w:p>
    <w:p>
      <w:r>
        <w:t xml:space="preserve">Harvinaiseen lapsuuden syöpään sairastuneiden nuorten perheet ottivat maanantaina yhteen demokraattisen kuvernöörin Tom Wolfin kanssa, koska he kutsuivat hänen hallintonsa riittämättömäksi reaktioksi terveyskriisiin, jota he syyttävät liuskekaasuteollisuuden saastumisesta.</w:t>
      </w:r>
    </w:p>
    <w:p>
      <w:r>
        <w:rPr>
          <w:b/>
        </w:rPr>
        <w:t xml:space="preserve">Esimerkki 2.2479</w:t>
      </w:r>
    </w:p>
    <w:p>
      <w:r>
        <w:t xml:space="preserve">Kohta: Neelu Pal poseeraa muotokuvaa varten New Yorkissa 23. heinäkuuta 2010. Pal sai potkut viikkoja sen jälkeen, kun New Yorkin yliopiston Langone Medical Centerin kirurgisen laihdutusohjelman viranomaiset saivat tietää, että hän oli tammikuussa 2006 ottanut yhteyttä potilaisiin Lap-Band-leikkauksen vaaroista. REUTERS/Shannon Stapleton Pal oli jo aiemmin esittänyt huolensa sairaalan virkamiehille ja valittanut - tuloksetta - leikkauksen jälkeisen hoidon puutteesta ja puutteellisista tai epätarkoista lääketieteellisistä lomakkeista, jotka otettiin ennen leikkausta. Hän sai potkut viikkoja sen jälkeen, kun sairaalaviranomaiset saivat tietää, että hän oli ottanut yhteyttä potilaisiin tammikuussa 2006. Hän on nostanut syytteen perusteettomasta irtisanomisesta - asia on vireillä - ja ilmoittautunut oikeustieteelliseen tiedekuntaan. Pal, joka tuli Yhdysvaltoihin Intiasta hieman yli kymmenen vuotta sitten harjoittaakseen lääkärin ammattia, sanoo, että hänet on mustamaalattu valitsemastaan ammatista. NYU:n bariatrisen kirurgian klinikkaa, jossa hän työskenteli, pidetään yleisesti yhtenä maailman kokeneimmista. Reutersin haastattelussa Pal kuvaili laitosta kuitenkin hektiseksi Lap-Band-tehtaaksi. "Silloin vaikutelmani oli, että vastaanotto oli epäorganisoitu, mutta kun tiesin enemmän järjestelmästä, ymmärsin, että he yrittivät saada mahdollisimman monta potilasta leikkauspöydälle", hän sanoi. Kolmen kuukauden aikana, jotka hän vietti NYU Langone Medical Centerin kirurgisessa laihdutusohjelmassa vuoden 2005 lopulla ja vuoden 2006 alussa, kaksi kirurgia - tohtori Christine Ren ja tohtori George Fielding, jotka ovat naimisissa - istuttivat Palin mukaan mahansiteitä jopa 20 potilaalle yhden päivän aikana. Fielding ja Ren tunnetaan alan pioneereina, ja he ovat myös Botoxia ja rintaimplantteja valmistavan Allergan Inc:n palkattuja konsultteja, joka on mahanauhan johtava valmistaja. Vaikka kilpailijat ovat kasvattaneet markkinaosuuttaan, Allerganin Lap-Band-valmiste hallitsee edelleen yli kahta kolmasosaa 300-400 miljoonan dollarin markkinoista. Kriitikkojen mielestä Palin väitteet - joista osa vahvistettiin New Yorkin osavaltion terveysministeriön tutkimuksessa samoihin aikoihin - korostavat teollisuuden nopean kasvun mukanaan tuomia mahdollisia riskejä. Liiketoiminta voi pian paisua entisestään, jos Yhdysvaltain sääntelyviranomaiset antavat luvan toimenpiteen suorittamiseen maan ylipainoisille teini-ikäisille. Ren oli tutkijana Allerganin sponsoroimassa kliinisessä tutkimuksessa, jossa tutkittiin nauhojen käyttöä teini-ikäisiin. Yhtiö on jättänyt Yhdysvaltain elintarvike- ja lääkevirastolle hakemuksen, jossa se hakee lupaa markkinoida laitetta jo 14-vuotiaille nuorille. Päätös voi tulla milloin tahansa. Jos mahalaukkusiteet hyväksytään teini-ikäisille, laitteita valmistavat yritykset - Allergan, Johnson &amp; Johnson ja muut - voivat kohdistaa ne juuri tähän ikäryhmään. Nykyisin viranomaiset pitävät toimenpidettä teini-ikäisille "kokeellisena", koska sitä ei ole hyväksytty kyseiselle ikäryhmälle. Mutta kuten mitä tahansa laitetta, sitäkin voidaan käyttää teini-ikäisiin lääkärin harkinnan mukaan. Allergan kieltäytyi kommentoimasta Palin oikeusjuttua tai paljastamasta, kuinka paljon se maksaa kirurgeille, vaikka yhtiö vahvisti, että molemmat ovat edelleen palkkalistoilla. NYU:n tiedottajan välityksellä Ren ja Fielding - jotka ovat olleet jonkin verran kiistelyn kohteena - kieltäytyivät haastattelusta tätä artikkelia varten vedoten myös oikeusjuttuun. Joissakin lääketieteellisissä piireissä huoli teini-ikäisten vatsan sidonnasta kasvaa kuitenkin lähes yhtä nopeasti kuin amerikkalaisten vyötäröt. Erityisesti jotkut lääkärit ovat huolissaan laitteen pitkäaikaisesta turvallisuudesta ja tehokkuudesta. Mahalaukkunauha on juuri sitä, miltä se kuulostaa: puhallettava silikoninauha, joka asetetaan vatsan yläosan ympärille ja joka muodostaa pussin, joka rajoittaa ruoan saantia. Sen suosio on kasvanut Yhdysvalloissa viime vuosina, ja se johtaa kohtuulliseen painonpudotukseen. Toimenpidettä pidetään vähemmän invasiivisena ja riskittömämpänä kuin mahalaukun ohitusleikkausta. Kannattajien mukaan banding voisi olla erityisen houkutteleva vaihtoehto teini-ikäisille, koska se on palautettavissa, kun taas ohitusleikkaus ei ole. Toimenpide kestää 30-60 minuuttia, ja se tehdään yleensä laparoskoopilla, ja se saattaa vaatia yhden yön sairaalassa, mutta se voidaan tehdä myös avohoidossa. Tietyt tiedot osoittavat kuitenkin, että mahanauhat ovat vähemmän tehokkaita ja ongelmallisempia teini-ikäisille kuin aikuisille, totesi tohtori Thomas Inge, joka on puheenjohtajana hallituksen tekemässä tutkimuksessa, jossa arvioidaan nuorten bariatrista kirurgiaa nimeltä Teen Longitudinal Assessment of Bariatric Surgery, lyhyesti Teen-LABS. Teen-LABS-tutkimuksen tarkoituksena on selvittää, onko teini-ikä paras aika puuttua leikkaukseen. Se käynnistettiin vuonna 2007, ja sen odotetaan raportoivan tuloksista noin viiden vuoden kuluttua. Toisessa tutkimuksessa Inge havaitsi, että useammalla kuin yhdellä viidestä teini-ikäisestä esiintyi runsaasti "symmetristä pussin laajentumista" - komplikaatiota, jossa vatsan yläosaan vyöllä luotu pieni pussi suurenee, jolloin potilaat voivat syödä enemmän ruokaa. Asiasta raportoitiin Obesity Surgery -lehdessä ja myöhemmin Journal of the American Medical Association -lehdessä. "Odotamme Yhdysvaltojen tutkimustietoja, PMS-tietoja (markkinoille saattamisen jälkeinen valvonta) ja vahvistusta muista kuin teollisuuden tekemistä tutkimuksista, jotta voimme antaa lopullisia suosituksia", sanoi Inge, joka on Cincinnatin lastensairaalan teini-ikäisten laihdutusohjelman kirurginen johtaja. Inge ja muut korostavat, että tutkimuksia, joissa on tutkittu, miten teini-ikäiset pärjäsivät mahalaukun kanssa lyhyellä aikavälillä, on tehty vain vähän, ja ne tutkimukset, joita on tehty, osoittavat, että laite on yleisesti ottaen turvallinen ja tehokas ja että komplikaatioiden tai kuoleman riski on suhteellisen pieni. Pitkän aikavälin tietoja mahanauhaleikkauksen tuloksista on kuitenkin niukasti. Tämä huolestuttaa tohtori Mary Brandtia, joka on muiden asiantuntijoiden ohella tutkinut Teen-LABS-tutkimusta. "Mielestäni on perustavanlaatuinen ongelma, että liikkuvan elimen ympärille laitetaan jäykkä muoviesine. Sitä pyydetään pysymään paikallaan eikä se saa rapautua pitkän ajan kuluessa", sanoo Brandt, joka on myös Houstonissa sijaitsevan Texasin lastensairaalan lastenkirurgisen ohjelman johtaja. "Peruutan mielelläni kantani heti, kun näen 10 tai 20 vuoden tiedot. Valitettavasti teollisuus ei ole innostunut sen rahoittamisesta."   Hän myönsi, että vatsanauhoja vastustetaan, ja viittasi sveitsiläiseen 167 aikuisen pitkäaikaiseen seurantatutkimukseen, jonka mukaan vatsanauha epäonnistui lähes kolmanneksessa tapauksista 10 vuoden kuluttua. Noin viidennes potilaista tarvitsi uuden leikkauksen. Alle 8 prosenttia potilaista ilmoitti komplikaatioista leikkausta seuraavien 30 päivän aikana, mutta yli 40 prosentilla oli ongelmia kymmenen vuoden kuluttua. Pitkän aikavälin komplikaatioita olivat muun muassa nauhan eroosio ja liukuminen, jotka molemmat saattavat vaatia uuden leikkauksen, sekä ruokatorven laajentuminen, joka voi aiheuttaa nielemisvaikeuksia. Infektiot ihon alla olevan portin ympärillä, jonka avulla lääkäri voi ruiskulla lisätä tai poistaa suolaliuosta nauhan kiristämiseksi tai löysentämiseksi, sekä vuodot olivat myös yleisiä. "Bändit ovat ehdottomasti turvallisia lyhyellä aikavälillä ja toimivat varmasti lyhyellä aikavälillä. Emme tiedä, miten ne toimivat pitkällä aikavälillä", Brandt sanoi. "En sano, että sitä ei pitäisi koskaan käyttää. Meidän on vain oltava varovaisempia sen suhteen, miten käytämme sitä."   Sveitsiläisessä Obesity Surgery -lehdessä julkaistussa, mahansidontaan turvautuneita aikuisia koskeneessa sveitsiläisessä tutkimuksessa päädyttiin samaan johtopäätökseen. Komplikaatioiden, toisen leikkauksen tarpeen ja pitkän aikavälin epäonnistumisprosentin vuoksi mahansidonta tulisi tehdä "vain valikoiduissa tapauksissa", kunnes lisää tietoa on saatavilla, siinä todettiin. Toinen 276 aikuisen ryhmä, jolle tehtiin mahanauhaleikkaus, sai samassa lehdessä julkaistussa itävaltalaisessa pitkäaikaistutkimuksessa samankaltaisia pettymyksiä. Vain hieman alle 54 prosentilla potilaista oli alkuperäinen nauha jäljellä yhdeksän vuoden kuluttua, ja lähes 18 prosentilla potilaista alkuperäinen nauha korvattiin uudella ja lähes 29 prosentilla se poistettiin. Niistä potilaista, joilla ei enää ollut nauhaa, yli puolet joutui toiseen bariatriseen leikkaukseen. Mahalaukun sidonta vaatii teini-ikäisiltä jotakin, missä he eivät useinkaan ole kovin hyviä - tiukan seurantarutiinin noudattamista. Tohtori Roberta Maller Hartman, psykologi ja Lap-Band-potilas itsekin, neuvoo teini-ikäisiä ja aikuisia mahalaukun kiinnityksen jälkeen. "Olen työskennellyt monien lukiolaisten kanssa, ja he haluavat vain olla kuin muutkin ja mennä ulos ja syödä pizzaa ystäviensä kanssa", hän sanoo. "He voivat, mutta heidän on otettava pieniä paloja ja pureskeltava paljon."   Onnistuminen riippuu eniten potilaan kyvystä muuttaa käyttäytymistään. "Bändi ei vähennä syömisen halua emotionaalisesti. Siihen on puututtava", sanoo tohtori Maller. "Teini-ikäiset tarvitsevat yleensä enemmän käytännönläheistä, henkilökohtaista tukea."   On todellakin olemassa monia menestystarinoita, joissa lihavat nuoret ovat laihtuneet, pitäneet painonsa alhaalla ja estäneet monia siihen liittyviä sairauksia, kuten diabetesta, niveltulehdusta ja korkeaa verenpainetta. Leikkaus - laihdutus- tai ohitusleikkaus - on osoittautunut kestävimmäksi keinoksi verrattuna ruokavalioon ja liikuntaan. Kritiikkiä kuitenkin riittää. Tohtori Susan Woolford, Michiganin yliopiston pediatrisen painonhallintakeskuksen lääketieteellinen johtaja, teki Obesity Surgery -lehdessä julkaistun tutkimuksen selvittääkseen, kuinka helposti perusterveydenhuollon lääkärit ja lastenlääkärit - lihavuuden hoidon eturintamassa toimivat lääkärit - lähettäisivät potilaita bariatriseen leikkaukseen. Lähes puolet eli 48 prosenttia 381:stä kyselyyn osallistuneesta lääkäristä sanoi, etteivät he koskaan lähettäisi nuorta nuorta minkäänlaiseen bariatriseen leikkaukseen. NYU:n vaikutusvaltaisen bariatrisen kirurgian keskuksen - ja sen kahden huippukirurgin - ympärillä vellovat kiistat eivät ole juurikaan helpottaneet huolta. New Yorkin osavaltion terveysministeriön vuonna 2006 tekemässä tutkimuksessa todettiin, että Fielding väärensi tietoja Vincent Espositosta, 14-vuotiaasta pojasta, joka osallistui FDA:n hyväksymään tutkimukseen, jossa tutkittiin laitteen käyttöä lihavilla teini-ikäisillä. Viikko Espositon Lap-Band-leikkauksen jälkeen hänelle kehittyi infektio, johon liittyi paise - yleinen komplikaatio mahalaukun sidonnassa - ja hän palasi NYU:n laitokseen, jossa Fielding suoritti umpilisäkkeen poiston. New Yorkin terveysviranomaisten tutkimuksessa todettiin, ettei todisteita umpilisäkkeen tulehduksesta ollut, raportin mukaan. "Minulle sanottiin, että olin tikittävä pommi", Esposito oli kertonut Daily Times -lehdelle Marylandin Salisburyssa vuonna 2007 viitaten lihavuuteensa. Puhelimitse tavoitettu isä sanoi, että hänen poikansa oli "kunnossa" ja että heitä edustaa asianajaja, eikä hän halunnut kommentoida asiaa. Myös NYU kieltäytyi kommentoimasta. Vastauksessaan NYDH:n raporttiin yliopisto väitti, ettei se tehnyt mitään väärää, ja sanoi, että "kirurgi tulkitsi luultavasti leikkauslöydöksensä väärin". Tuolloin antamassaan lausunnossa koulu lisäsi: "...olemme vakuuttuneita siitä, että hän oletti, että infektio ei alkanut mahansidehihnan laitteesta."   Osavaltion valvontaviranomaiset hyväksyivät vastauksen ja NYU:n suunnitelman ongelmien korjaamiseksi. NYSHD:n raportissa Fieldingiä syytettiin myös siitä, että hän ei ollut puuttunut erään leikkauksen jälkeisen potilaan jatkuvaan virtsanerityksen puutteeseen. Potilas sai sydänpysähdyksen ja kuoli 36 tuntia myöhemmin. Tämä kuolemantapaus huolestutti Palia ja sai hänet varoittamaan potilaita. Samassa raportissa sanottiin, että ohjelman johtaja Ren oli sallinut kahden kirurgin harjoittaa ammattiaan ilman asianmukaisia lupia lain vastaisesti. Neljän kuukauden ajan lääkärit, joilla ei ollut lupaa, "suorittivat useita kirurgisia toimenpiteitä, tekivät leikkausta edeltäviä ja sen jälkeisiä arviointeja ja kirjoittivat hoitohenkilökunnalle määräyksiä", raportissa sanottiin. Kun Ren sai tietää, että sisäinen komitea tutkii häntä, hän palasi takaisin ja poisti lisenssittömän kirurgin nimen leikkausraportista, kuten oikeudessa todettiin. Renin todettiin syyllistyneen ammatilliseen virheeseen, ja hän sai huomautuskirjeen, joka laitettiin hänen kansioonsa vuodeksi. Fielding, jolle itselleen laitettiin mahalaukun sidonta vuonna 1999, on kotoisin Australiasta, jossa hän jätti jälkeensä useita henkilövahinkoja koskevia oikeusjuttuja, joista suurin osa on sovittu. Tohtori Robert "Skip" Nelson, FDA:n lastenlääketieteen eetikko, sanoi, ettei hänellä ollut tarkkaa tietoa NYU Medical Centerin tapauksesta. Jos virasto saisi tietää, että tutkija on syöttänyt vääriä tietoja, hän sanoi, että asiasta tehtäisiin tutkimus. Hän lisäsi, että jos FDA epäilisi tietojen eheyttä, niitä ei otettaisi huomioon päätöksentekoprosessissa. Tutkija, kuten kliinisiä tutkimuksia johtavia lääkäreitä kutsutaan, voitaisiin myös hylätä tämän seurauksena. Väärinkäytösraporteista huolimatta NYU Langonen painonhallintaohjelma on säilyttänyt asemansa "huippuosaamiskeskuksena", joka on American Society for Bariatric and Metabolic Surgery -yhdistyksen perustaman Surgical Review Corp:n myöntämä nimitys. Surgical Review Corpin toimitusjohtaja Gary Pratt sanoi, ettei hän ollut tietoinen tapauksista ja NYSHD:n raportista. Hän sanoi, että yhtiön arvioinneissa noudatetaan korkeimpia standardeja, joiden tavoitteena on edistää bariatrisen kirurgian turvallisuutta ja tehokkuutta. Yhtiö aikoo julkaista uuden luettelon hyväksytyistä, teini-ikäisiä hoitavista bariatrisista klinikoista myöhemmin tänä vuonna - mikä voi tapahtua samaan aikaan, kun FDA myöntää hyväksynnän tai sitten ei. Jos FDA antaa vihreää valoa, vakuutusyhtiöt maksaisivat todennäköisemmin toimenpiteen, joka maksaa vakuutetulle potilaalle 2 000-4 000 dollaria. Vakuutuksettomat potilaat, jotka muodostavat noin kolmanneksen Yhdysvalloissa leikkaukseen menevistä potilaista, maksavat leikkauksesta noin 15 000 dollaria. Jotkut terveydenhuollon ammattilaiset ovat huolissaan siitä, että siteiden valmistajat kohdistavat teinit suoraan kuluttajille suunnattuihin mainoksiin televisiossa, radiossa tai metroasemilla, jotka ovat osoittautuneet tehokkaiksi houkuttelemaan ihmisiä lääkärin vastaanotolle. FDA:n mukaan nuorille käyttäjille suunnatuista DTC-mainoksista ei ole olemassa ohjeita tai säännöksiä. Kalifornian Irvinessa sijaitsevalle Allerganille vaikutukset ovat merkittäviä. Yhtiö toimii sen mukaisesti. Se käynnisti hiljattain kampanjan, jossa painovoimakirurgit kutsuvat potilaitaan osallistumaan esseekilpailuun ja voittamaan mahdollisuuden päästä Washingtoniin "kertomaan henkilökohtaisia tarinoitaan lainsäätäjille ja tiedotusvälineille".   Allerganin osake on tähän mennessä kehittynyt heikommin kuin S&amp;P 500 -indeksi. Botox on edelleen sen päätuote, ja se on selvinnyt lisääntyneestä kilpailusta taantuman keskellä, kun taas liikalihavuuteen puuttuminen kärsi eniten taloudesta. Samaan aikaan myös Lap-Band on hitaasti menettänyt markkinaosuuttaan Johnson &amp; Johnsonin kilpailevalle Realize-laitteelle. Vuonna 2009 Allerganin liikalihavuustuotteiden liikevaihto oli 258 miljoonaa dollaria, mikä on 13 prosenttia vähemmän kuin vuonna 2008. Gleacher &amp; Co:n analyytikko Amit Hazanin mukaan johto uskoo, että jatkuvat investoinnit suoraan kuluttajille suunnattuun mainontaan vauhdittavat lihavuussegmentin kasvua. Hän arvioi, että vuonna 2010 Yhdysvalloissa tehdään 83 500 mahansidehoitoa, mikä on 6 prosenttia enemmän kuin vuonna 2009. Sanford Bernsteinin analyytikko Aaron Gal sanoi, että FDA:n hyväksyntä teini-ikäisille tarkoitetulle Lap-Bandille voisi lisätä Allerganin myyntiä jopa 20 miljoonalla dollarilla. Jopa mahalaukkuleikkauksen kriitikot myöntävät, että nuorten lihavuuteen on vain vähän hyviä ratkaisuja. Se on kasvava ongelma, joka koskee lähes yhtä viidestä amerikkalaisesta teini-ikäisestä, ja monet lääkärit uskovat, että siihen pitäisi puuttua pikemminkin aikaisemmin kuin myöhemmin, kun muita terveysongelmia voi kehittyä. Jotkut asiantuntijat ovat varovaisia, mutta uskovat, että hyödyt voivat olla suuremmat kuin mahdolliset haitat. "Johtopäätökseni on, että on järkevää puuttua asiaan aikaisemmin, koska leikkaus voi ehkäistä muita asiaan liittyviä ongelmia. Lapset ovat parempia kirurgisia riskejä, mutta haittapuolena on se, että epäilen useimpien teini-ikäisten tekevän sen vähemmän terveydellisistä kuin sosiaalisista ja psykologisista syistä", sanoi tohtori Jeffrey Zitsman, joka johtaa itsenäisesti rahoitettua teinitutkimusta Columbian yliopistossa. Hän varoitti, että niillä, jotka tekevät sen turhamaisuuden vuoksi, voi olla vaikeampaa. "Kun terveyssyyt eivät motivoi heitä", hän sanoi, "joskus on ongelmia sääntöjen noudattamisessa".   Tohtori Robert Murray, Nationwide Children's Hospital Center for Healthy Weight and Nutrition -yksikön johtaja, väittää kuitenkin, että liikalihavien teini-ikäisten raskaita psykologisia ongelmia ei pitäisi jättää huomiotta. "Heitä on kiusattu koulussa, heillä on sosiaalisia ongelmia, monet ovat masentuneita, ja heidän elämänlaatunsa on yhtä hyvä kuin syöpää sairastavan lapsen", hän sanoi. "Jos heidät saadaan 14-vuotiaina ja paino- ja terveysongelmat saadaan korjattua, heillä on mahdollisuus normaaliin elämään."   Ainakin kriitikoille kysymys on siitä, kuinka suuresta hinnasta on kyse. Väite: Erityisraportti: Kohdennetaan teini-ikäiset mahanauhoihin.</w:t>
      </w:r>
    </w:p>
    <w:p>
      <w:r>
        <w:rPr>
          <w:b/>
        </w:rPr>
        <w:t xml:space="preserve">Tulos</w:t>
      </w:r>
    </w:p>
    <w:p>
      <w:r>
        <w:t xml:space="preserve">Kun yksi potilas oli kuollut ja muut kärsivät vakavista komplikaatioista Lap-Band-leikkauksen jälkeen, tohtori Neelu Pal oli nähnyt tarpeeksi. Nyt 40-vuotias kirurgian erikoislääkäri, joka on nyt siro ja siro, alkoi hiljaa soitella potilaille, jotka olivat aikeissa tehdä painonpudotusleikkauksen New Yorkin yliopiston lääketieteellisessä keskuksessa, ja kertoi pelkäävänsä heidän turvallisuutensa puolesta.</w:t>
      </w:r>
    </w:p>
    <w:p>
      <w:r>
        <w:rPr>
          <w:b/>
        </w:rPr>
        <w:t xml:space="preserve">Esimerkki 2.2480</w:t>
      </w:r>
    </w:p>
    <w:p>
      <w:r>
        <w:t xml:space="preserve">Kohta: Rituxanin hinnasta ei mainita artikkelissa mitään. Koska yhtiö investoi merkittävän summan lisäkäytön tutkimiseen, hinta on syytä mainita. Artikkelissa hahmotellaan hyvin tässä tutkimuksessa osoitettuja hyötyjä. Kun keskitytään kliiniseen päätetapahtumaan eli relapsiin ja käytetään lääkkeen ja lumelääkkeen aiheuttamien relapsien prosenttiosuuksia, lukijan on helppo ymmärtää. Artikkelissa tarkastellaan kysymystä siitä, voiko Rituxan tukahduttaa immuunivastetta liikaa, jolloin potilas on altis muille sairauksille. Siinä kerrotaan myös, miten tämä vaikutus on havaittu Tysabri-lääkkeessä, joka on erilainen MS-tautiin käytettävä immuunijärjestelmän suppressiolääke. Artikkeli perustuu New England Journal of Medicine -lehdessä julkaistuun vaiheen II tutkimuksen tuloksiin. Uutisartikkelissa korostetaan kunnolla tulosten alustavuutta ja sitä, että turvallisuuden, tehon ja pitkäaikaishyötyjen varmistamiseksi tarvitaan laajempia tutkimuksia. Artikkelissa ei millään tavoin liioitella MS-taudin vakavuutta tai seurauksia. Toimittaja tukeutuu lehtiartikkeliin ja siihen liittyvään pääkirjoitukseen. Haastateltuihin lähteisiin kuuluvat pääkirjoittaja, yksi National Multiple Sclerosis Society -järjestöä edustava lääketieteellinen asiantuntija ja yksi kliinikko, joka hoiti joitakin tutkimukseen osallistuneita potilaita mutta ei ollut kirjoittaja. Tämä on riittävä lähdeaineisto. Tässä yhteydessä on kuitenkin syytä huomauttaa, että Rituxania valmistavat Genentech ja Biogen Idec ovat National Multiple Sclerosis Societyn "Corporate Star" -tukijoita. Artikkelissa todetaan, että relapsoivan ja remissiivisen MS-taudin hoitoon on saatavilla kuusi muuta lääkettä, joilla kaikilla on puutteita. Artikkelissa tehdään selväksi, että lääke on tällä hetkellä markkinoilla ja hyväksytty muihin käyttötarkoituksiin. Artikkelissa ei kuitenkaan mainita, käytetäänkö Rituxania tai voidaanko sitä käyttää lääkkeen käyttötarkoituksen ulkopuolella uusiutuvan MS-taudin hoitoon. Kuten jäljempänä olevassa yhteenvetokommentissamme todetaan, lääkkeen käyttötarkoituksen ulkopuoliseen käyttöön liittyy kysymyksiä, joita olisi voitu käsitellä. Artikkelista käy selvästi ilmi, että lääke on markkinoilla ja sitä käytetään vastaaviin sairauksiin, mutta sen käyttöä relapsoivan MS-taudin potilailla tutkitaan tässä tutkimuksessa. Artikkelissa ei ole todisteita, jotka perustuvat lehdistötiedotteeseen. Väite: MS-hoito on lupaava testissä</w:t>
      </w:r>
    </w:p>
    <w:p>
      <w:r>
        <w:rPr>
          <w:b/>
        </w:rPr>
        <w:t xml:space="preserve">Tulos</w:t>
      </w:r>
    </w:p>
    <w:p>
      <w:r>
        <w:t xml:space="preserve">Tässä uutisessa kuvataan hyvin vaiheen II tutkimuksen tuloksia Rituxanin käytöstä relapsoivan ja remissiivisen MS-taudin hoidossa. Se sisältää tarvittavat varoitukset siitä, että tutkimus on alustava ja että tarvitaan suurempia, pidempiaikaisia tutkimuksia tulosten validoimiseksi. Näyttö on raportoitu asianmukaisesti, ja lähteet ovat riittävät. Tutkimus itsessään on kuitenkin tärkein, koska se näyttää vahvistavan B-solujen tärkeän roolin MS-taudin kehittymisessä. Koska useimmat nykyiset MS-lääkkeet kohdistuvat T-soluihin, näiden tulosten vaikutukset uusien hoitojen kehittämiseen ovat merkittäviä. Koska artikkelissa keskitytään pienen tutkimuksen kliinisiin tuloksiin eikä niinkään B-solujen roolia koskevaan tärkeään löydökseen, se voi saada uusiutuvaa MS-tautia sairastavat ihmiset miettimään, voisivatko tai pitäisikö heidän yrittää käyttää tätä lääkettä, joka on markkinoilla ja joka on hyväksytty muuhun tarkoitukseen, muualla kuin myyntiluvassa. Muut toimittajat kysyivät lähteiltä, olisiko tämä hyvä ajatus. Heidän juttuihinsa sisältyi hyödyllinen varoitus siitä, että lääkettä ei pitäisi käyttää tällä hetkellä muualla kuin myyntiluvassa. Tämäkin juttu olisi ollut parempi.</w:t>
      </w:r>
    </w:p>
    <w:p>
      <w:r>
        <w:rPr>
          <w:b/>
        </w:rPr>
        <w:t xml:space="preserve">Esimerkki 2.2481</w:t>
      </w:r>
    </w:p>
    <w:p>
      <w:r>
        <w:t xml:space="preserve">Kohta: Kirurgi pesee kätensä ennen leikkaussaliin menoa Marseillen sairaalassa Ranskassa 3. huhtikuuta 2008. REUTERS/Jean-Paul Pelissier "Jos joutuisit huomenna sairaalaan missä tahansa maassa... mahdollisuutesi joutua hoitovirheen kohteeksi olisi noin yksi kymmenestä. Mahdollisuus kuolla terveydenhuollossa tapahtuneen virheen vuoksi olisi 1:300", WHO:n vastikään nimitetty potilasturvallisuuslähettiläs Liam Donaldson sanoi tiedotustilaisuudessa. Aiemmin Englannin ylilääkärinä toimineen Donaldsonin mukaan riski kuolla lento-onnettomuudessa on noin 1 10 miljoonasta matkustajasta. "Se osoittaa, että terveydenhuollossa on maailmanlaajuisesti vielä paljon tehtävää", hän sanoi. Sadat miljoonat ihmiset kärsivät vuosittain terveydenhuoltoon liittyvistä infektioista. Potilaiden pitäisi esittää kysymyksiä ja osallistua päätöksentekoon sairaaloissa, joiden on noudatettava perushygieniastandardeja ja WHO:n tarkistuslistaa varmistaakseen, että turvallisia kirurgisia toimenpiteitä on noudatettu. Yli 50 prosenttia hankituista infektioista voidaan estää, jos terveydenhuollon työntekijät puhdistavat kätensä saippualla ja vedellä tai alkoholipohjaisella käsihuuhteella ennen potilaiden hoitamista. YK:n järjestön mukaan jokaista 100:aa sairaalahoitoon otettua potilasta kohden 7 kehittyneissä maissa ja 10 kehitysmaissa saa vähintään yhden terveydenhuoltoon liittyvän infektion. "Mitä kauemmin potilaat ovat teho-osastolla, sitä suurempi riski heillä on saada infektio", se totesi. Lääkinnällisiin laitteisiin, kuten virtsakatetreihin ja hengityskoneisiin, liittyy korkea infektioiden määrä. "KORKEARISKINEN LIIKETOIMINTA" WHO:n mukaan Yhdysvalloissa hankitaan vuosittain 1,7 miljoonaa sairaalainfektiota, jotka johtavat 100 000 kuolemaan, mikä on paljon enemmän kuin Euroopassa, jossa 4,5 miljoonaa infektiota aiheuttaa 37 000 kuolemaa. "Terveydenhuolto on väistämättä riskialtista liiketoimintaa, koska ihmiset ovat sairaita ja koska nykyaikainen terveydenhuolto tapahtuu nopeasti muuttuvassa ja paineistetussa ympäristössä, jossa on paljon monimutkaista teknologiaa ja paljon ihmisiä", Donaldson sanoi. Hän sanoi, että sydänleikkaukseen voi osallistua jopa 60 hengen tiimi, mikä on suunnilleen sama määrä kuin jumbojetin pyörittämiseen tarvittava määrä. "Infektiot ovat suuri ongelma, sairaaloissa tapahtuvien kaatumisten aiheuttamat vammat ovat suuri ongelma, ja sitten on ongelmia, jotka ovat pienemmässä mittakaavassa, mutta jotka johtavat ehkäistävissä oleviin kuolemantapauksiin. Lääkitysvirheet ovat yleisiä", hän sanoi. Riski on vielä suurempi kehitysmaissa, joissa noin 15 prosenttia potilaista saa infektioita, sanoi tohtori Benedetta Allegranzi WHO:n "Clean Care is Safer Care" -ohjelmasta. "Riski on todella suurempi sairaaloiden korkean riskin alueilla, erityisesti teho-osastoilla ja vastasyntyneiden osastoilla kehitysmaissa."   Noin 100 000 sairaalaa maailmassa käyttää nyt WHO:n kirurgisen turvallisuuden tarkistuslistaa, jonka on viraston mukaan osoitettu vähentävän leikkauskomplikaatioita 33 prosenttia ja kuolemantapauksia 50 prosenttia. Jos tarkistuslistaa käytettäisiin tehokkaasti kaikkialla maailmassa, voitaisiin estää arviolta 500 000 kuolemantapausta vuosittain, se sanoo. "Suoraan sanottuna, jos minut leikattaisiin huomenna, en menisi sairaalaan, joka ei käyttäisi tarkistuslistaa, koska en pitäisi sitä turvallisena", Donaldson sanoi. Väite: Sairaalaan meneminen on paljon vaarallisempaa kuin lentäminen: WHO.</w:t>
      </w:r>
    </w:p>
    <w:p>
      <w:r>
        <w:rPr>
          <w:b/>
        </w:rPr>
        <w:t xml:space="preserve">Tulos</w:t>
      </w:r>
    </w:p>
    <w:p>
      <w:r>
        <w:t xml:space="preserve">Miljoonat ihmiset kuolevat vuosittain terveydenhuoltoon liittyviin hoitovirheisiin ja infektioihin, ja sairaalaan meneminen on paljon riskialttiimpaa kuin lentäminen, totesi Maailman terveysjärjestö torstaina.</w:t>
      </w:r>
    </w:p>
    <w:p>
      <w:r>
        <w:rPr>
          <w:b/>
        </w:rPr>
        <w:t xml:space="preserve">Esimerkki 2.2482</w:t>
      </w:r>
    </w:p>
    <w:p>
      <w:r>
        <w:t xml:space="preserve">Kohta: Tutkimusta ei kuitenkaan suunniteltu vertailemaan ruokavalioiden kustannuksia, ja useimmat ihmiset tietävät, kuinka paljon erilaiset sokeria sisältävät elintarvikkeet maksavat. Joten arvioimme tämän Ei sovellettavissa. Toisaalta olisi ollut hyödyllistä mainita arvioita metabolisen oireyhtymän osatekijöihin liittyvien häiriöiden, kuten korkean verenpaineen, hoitokustannuksista sekä oireyhtymästä johtuvien kroonisten sairauksien, kuten diabeteksen ja sydänsairauksien, hoitokustannuksista. Tulosten kvantifiointi ei aivan selviä rimaamme tässä. Jutussa sanotaan näin: Kaiken kaikkiaan heidän paastoverensokeriarvonsa laskivat 53 prosenttia, samoin kuin heidän elimistönsä tuottama insuliinin määrä, sillä insuliinia tarvitaan normaalisti hiilihydraattien ja sokereiden hajottamiseen. Myös heidän triglyseridi- ja LDL-tasonsa laskivat, ja mikä tärkeintä, heidän maksassaan oli vähemmän rasvaa. Olisimme toivoneet enemmän lukuja, joissa olisi dokumentoitu kunkin tuloksen muutokset absoluuttisina lukuina (luku "53 %" on suhteellinen vähennys), sekä kommentteja tai kuvauksia siitä, miten merkittäviä muutokset olivat kliinisesti. On vaikea sanoa, mitä "haittoja" tai riskejä aiheutuisi sokerin vähentämisestä lasten ruokavaliosta. Arvioimme tämän ei sovellettavissa olevaksi. Jutussa selitetään hyvin, miten tutkimus tehtiin ja miksi sen antamat todisteet ovat merkityksellisiä. Siinä selitetään, että verrattuna aiempaan tutkimukseen, joka oli luonteeltaan havainnollista eikä pystynyt osoittamaan syytä ja seurausta, uusi tutkimus viittaa siihen, että sokerin poisjättäminen saattaa aiheuttaa havaitut hyödylliset aineenvaihduntamuutokset. Meillä on kuitenkin ongelmia jutun muotoilun kanssa, sillä siinä käsitellään etupainotteisesti sitä, miten tärkeitä tulokset ovat, mutta haudataan rajoituksia koskeva keskustelu syvälle tekstiin. Asiantuntijat tuovat esiin joitakin tutkimuksen ongelmia, mutta mielestämme jutussa olisi voitu mennä pidemmälle ja esimerkiksi selittää, että tutkimus oli pieni ja ajallisesti rajattu ja että siinä ei ollut kontrolliryhmää. Vaikka juttu tuntuu hieman epätasapainoiselta, myönnämme, että siinä yritettiin arvioida tuloksia kriittisesti - tästä johtuen arvio on tyydyttävä. Kuten todettiin, lisääntynyt sokerin kulutus erityisesti lapsilla on jo pitkään ollut yhteydessä lasten ja aikuisten huolestuttavan korkeaan ja kasvavaan liikalihavuuteen, diabetekseen ja muihin kroonisiin sairauksiin. Tässä ei ole kyse tautien lietsonnasta, ja itse asiassa muutamat luvut (esiintyvyys) olisivat auttaneet tarinaa. Jutussa on kahden riippumattoman asiantuntijan hillitseviä kommentteja, vaikka ne ovatkin jutussa aika alhaalla, ja ne olisi pitänyt sijoittaa ylemmäs. Jutussa olisi ehkä voinut myös mainita, että tohtori Lustig on kirjoittanut vuonna 2012 kirjan "Fat chance: Beating the Odds Against Sugar, Processed Food, Obesity, and Disease", joten hänellä saattaa olla henkinen ja taloudellinen eturistiriita sokerin suhteen. Tutkimusta rahoittivat NIH ja Touro University sekä UCSF - toinen seikka, joka olisi voitu mainita asiayhteyden vuoksi. Artikkelissa kuvattiin melko hyvin aiempien ravitsemustutkimusten rajoituksia verrattuna tähän tutkimukseen, erityisesti mitä tulee sokerin vähentämisen ja laihduttamisen vaikutuksiin. Olisi myös ollut hyödyllistä mainita liikunnan merkitys aineenvaihduntasairauksien hallinnassa. Jutussa selitetään, että tutkimuksessa tehdyt ruokavaliomuutokset voi tehdä kuka tahansa. Jutussa sanotaan: "Otimme kanateriyakin pois ja laitoimme siihen kalkkunahodarit. Otimme makeutetun jogurtin pois ja laitoimme uuniperunalastuja. Otimme leivonnaiset pois ja laitoimme rinkeleitä sisään", Lustig sanoo. "Joten [lasten] paino ei muuttunut eikä kalorimäärä muuttunut." On aina parhaimmillaankin riskialtista kutsua jotakin asiaa ensimmäiseksi laatuaan, kuten tässä jutussa tehdään, esittämättä mitään todisteita siitä tai tarkemmin erittelemättä, mikä tarkalleen ottaen oli "ensimmäinen". Juttu antaa kuitenkin yleisen käsityksen siitä, mikä tutkimuksessa on uutta ja tärkeää - se, että se viittaa sokerin vähentämisen hyödyllisiin muutoksiin, jotka ovat riippumattomia painonpudotuksesta. Ja se myös vetää rajan aiempien korrelaatiotutkimusten ja tämän kokeen välille. Läheltä piti, mutta annamme etua epäilyksille. Tässä on tarpeeksi alkuperäistä raportointia, jotta voimme olla varmoja siitä, että tämä juttu ei perustu uutistiedotteeseen. Väite: Sokeri on ehdottomasti myrkyllistä, uusi tutkimus sanoo.</w:t>
      </w:r>
    </w:p>
    <w:p>
      <w:r>
        <w:rPr>
          <w:b/>
        </w:rPr>
        <w:t xml:space="preserve">Tulos</w:t>
      </w:r>
    </w:p>
    <w:p>
      <w:r>
        <w:t xml:space="preserve">Tässä uutisessa kerrotaan, että 43:lla ylipainoisella vähemmistöihin kuuluvalla lapsella ja nuorella tehdyssä ruokavaliotutkimuksessa tutkijat uskovat sen tehneiden todistavan lopullisesti, että sokeri - itsessään - on aineenvaihdunnallisesti myrkyllistä riippumatta siitä, kuinka paljon tai vähän sitä syödään ja riippumatta syöjien painosta. Siinä kuvataan hyvin tutkimuksen rakenne ja käsitellään sitä, miksi sen tarjoamat todisteet eroavat laadullisesti aiemmista tutkimuksista. Mielestämme jutun muotoilu oli kuitenkin epäsuhtainen, sillä jutun johdannossa käsitellään paljon tutkimuksen vahvuutta ja merkitystä, mutta tärkeät varoitukset ja rajoitukset mainitaan artikkelin loppupuolella. Mielestämme jutussa olisi myös voitu käsitellä näitä rajoituksia perusteellisemmin - muun muassa sitä, että osallistujien määrä oli 43, tutkimus oli hyvin lyhytkestoinen eikä siinä ollut vertailuryhmää. Mutta vaikka parantamisen varaa olikin, jutun loppuun asti päässeiden lukijoiden pitäisi saada kohtuullisen perusteellinen käsitys tutkimuksen tuloksista ja siitä, mitä ne voivat tarkoittaa. On vaikea kuvitella, että yksikään amerikkalainen perhe voisi olla täysin tietämätön terveysriskeistä, joita aiheutuu maissisiirapin ja pöytäsokerin (sakkaroosin), makeiden juomien pääkomponenttien, ja jalostettuja elintarvikkeita täynnä olevien supermarkettien kulutuksesta. Mutta kuten artikkelissa huomautetaan, on ollut vaikeaa suunnitella tutkimuksia, jotka osoittavat, että tällainen "lisätty sokeri" on itsenäinen myrkyllinen aine, vaikka kokonaiskalorit ja paino pysyisivätkin samoina. Tämän vaikeuden vuoksi on puolestaan ollut vaikea sanoa varmuudella, saivatko ihmiset, jotka vähensivät sokerin kulutustaan ja paransivat aineenvaihduntaterveyttään (esim. verenpaine, maksan toiminta, kolesterolitasot, rasvan kertyminen vatsan alueelle), hyötyä vähemmän sokerista vai vähemmän kokonaiskaloreista. Kun otetaan huomioon diabeteksen, rasvamaksasairauksien ja sydänsairauksien lisääntyminen yhä nuoremmissa väestöryhmissä, lääkärit ja vanhemmat pitävät enemmän kuin tervetulleena lisätietoa siitä, että kaikki kalorit eivät ole yhtä haitallisia tai hyödyllisiä. Tämänkaltaiset tutkimukset lisäävät yhä enemmän näyttöä siitä, että sokerin rajoittaminen voi olla hyvä kansanterveyspolitiikka. Jos tehdään uusia, pidempikestoisia ja laajempia tutkimuksia, tämä voi johtaa politiikan muutoksiin, jotka voivat auttaa pitämään kaikki terveempinä.</w:t>
      </w:r>
    </w:p>
    <w:p>
      <w:r>
        <w:rPr>
          <w:b/>
        </w:rPr>
        <w:t xml:space="preserve">Esimerkki 2.2483</w:t>
      </w:r>
    </w:p>
    <w:p>
      <w:r>
        <w:t xml:space="preserve">Kohta: Marraskuussa 2018 "Weird Facts" -Facebook-sivulla julkaistiin laajasti jaettu meemi, jossa kerrottiin Joyce Carol Vincentin kuolemasta ja tiivistettiin se seuraavasti: "Vuonna 2006 lontoolaisesta asunnostaan löytyi nainen (Joyce Carol Vincent) luurankona kolmen vuoden kuolleena olon jälkeen - ja televisio oli edelleen käynnissä":  Huolimatta meemissä käytetyistä hieman karkeista kuvista tämä oli valitettavasti suurelta osin tarkka kuvaus Joyce Carol Vincentin kuolemaan liittyvistä traagisista olosuhteista, sillä hän todellakin pysyi kotoaan löytymättä noin kaksi vuotta ja kuoli joulukuun 2003 tienoilla. Metropolitanin poliisin tiedotusvälineille julkaisemaan materiaalin sekä BBC:n ja Press Associationin raporttien mukaan Vincentin kuolemaan liittyvät tiedossa olevat tosiasiat ovat seuraavat. Jotkut lukijat saattavat pitää yksityiskohtia huolestuttavina. Vincentin jäännökset löydettiin 26. tammikuuta 2006 hänen asunnostaan Wood Greenissä, Koillis-Lontoossa. Metropolitan Housing Trust -järjestön, joka tarjoaa kohtuuhintaisia asuntoja ja tunnetaan nykyään nimellä Metropolitan Thames Valley, työntekijät olivat tunkeutuneet sisään yrittäessään tiedustella tuhansia puntia maksamattomia vuokrarästejä. Vincent oli sijoitettu pieneen asuntoon osana perheväkivallan uhreille suunnattua ohjelmaa. Vincentin jäännökset olivat pahasti hajonneet, ja patologi tohtori Simon Poole kuvaili niitä myöhemmin "suurelta osin luurangollisiksi", mikä tukee "Outoja faktoja" -meemissä esitettyä väitettä. Kuolemansyyntutkinnassa kuultujen todisteiden mukaan Vincent löydettiin makaamassa selällään olohuoneen lattialta ostoskassin ja joululahjojen vierestä, jotka hän oli käärinyt, mutta ei koskaan toimittanut. Televisio oli tosiaan vielä päällä, kun Vincent löydettiin. Hänet tunnistettiin hammastietojen perusteella. Vincentin asunnosta löytyneiden elintarvikkeiden ja lääkkeiden viimeisen käyttöpäivämäärän perusteella arvioitiin, että hän oli kuollut joulukuun 2003 tienoilla eli noin kaksi vuotta aiemmin - ei kolmea vuotta aiemmin, kuten "Weird Facts" -meemissä ja useissa uutisissa virheellisesti väitettiin. Hän syntyi Lontoossa grenadialaisille maahanmuuttajavanhemmille vuonna 1965 ja oli kuollessaan 38-vuotias. Vincentin löytymisen jälkeisinä vuosina elokuvantekijä Carol Morley jäljitti hänen ystäviään, kollegoitaan ja työtovereitaan. Haastatteluissa, jotka lopulta muodostivat pohjan vuonna 2011 julkaistulle dokumenttielokuvalle Dreams of a Life, Vincentin tunteneet muistelivat yleisesti järkyttyneensä ja epäuskoisuutensa hänen kuolemansa ja löytymisensä olosuhteista. Elokuvassa jotkut ystävät kertoivat lukeneensa uutisia Vincentin kuolemasta huhtikuussa 2006, mutta ilman mukana olevaa valokuvaa he eivät yhdistäneet Vincentin löytymisen hirvittäviä olosuhteita henkilöön, jonka he olivat tunteneet. Näiden kertomusten mukaan Vincent oli ollut monta vuotta erittäin sosiaalinen ja suosittu nuori nainen, joka työskenteli 1980- ja 1990-luvuilla Lontoon nopeatempoisella talousalueella, oli erittäin älykäs ja viehättävä, huomattavan viehättävä ja usein miesten huomion kohteena. Vincent, joka oli aikoinaan pyrkinyt laulajaksi, tunsi soul-laulaja Betty Wrightin ja kävi illallisella muiden ikonisten musiikkiartistien, kuten Gil Scott-Heronin, Jimmy Cliffin ja Ben E. Kingin kanssa. Vuonna 1990 Vincent tapasi lyhyesti Nelson Mandelan ja keskusteli hänen kanssaan lavan takana Lontoon Wembley-stadionin konsertissa. Vaikka hänellä oli monia ystäviä, Vincentin ystävyyssuhteet näyttävät olleen jokseenkin ohimeneviä, ja huolimatta syvästä kiintymyksestä, jota häneen kohdistettiin, hänet tunnettiin "ajelehtimasta" sosiaalisten ryhmien ja suhteiden välillä ja hän vaikutti toisinaan ongelmalliselta. Hänen tuttavansa muistelivat, että hän oli etäinen perheenjäseniään kohtaan. Morleyn Vincentin ystävien haastattelujen mukaan hän kihlautui tuntemattoman miehen kanssa 1990-luvun lopulla, ja Metropolitan Police totesi myöhemmin, että hän oli ollut osallisena "perhevälikohtauksessa" vuonna 1998. Morleyn dokumentissa Vincentin ystävät totesivat, että hän oli todennäköisesti ollut ainakin yhdessä hyväksikäyttösuhteessa tuona aikana. Vuoteen 2001 mennessä Vincent jätti työnsä tilintarkastusyhtiö Ernst &amp; Youngissa ja menetti vähitellen yhteydet perheenjäseniinsä, ystäviinsä ja entisiin kollegoihinsa työskennellen jonkin aikaa siivoojana. Hän vaihtoi usein osoitettaan, mutta muutti viimeiseen asuntoonsa Wood Greeniin helmikuussa 2003, kun hänet oli sijoitettu sinne osana perheväkivallan uhreille tarkoitettua naisten turvakotiohjelmaa. Hänen ystävänsä ovat arvelleet, että hän saattoi ajan mittaan eristäytyä ja vetäytyä, koska hän häpesi kärsimäänsä hyväksikäyttöä ja muutoksia ammatillisissa ja henkilökohtaisissa olosuhteissaan, ja hän saattoi myös välttää entisen väkivaltaisen kumppaninsa paljastumista. Marraskuussa 2003 hän joutui hetkeksi sairaalaan oksennettuaan verta, ja hänellä todettiin mahahaava. Vaikka hänen uskotaan kuolleen noin kuukautta myöhemmin, kuolinsyytä ei saatu selville ruumiinavaajan toimesta, koska hänen jäännöksensä olivat hajonneet tammikuuhun 2006 mennessä. Hän kärsi myös astmasta, jonka hänen ystävänsä mainitsivat mahdolliseksi kuolinsyyksi. Väite: Joyce Carol Vincentin luurangon jäännökset löydettiin vuonna 2006 hänen kodistaan television ollessa päällä, vuosia hänen kuolemansa jälkeen. </w:t>
      </w:r>
    </w:p>
    <w:p>
      <w:r>
        <w:rPr>
          <w:b/>
        </w:rPr>
        <w:t xml:space="preserve">Tulos</w:t>
      </w:r>
    </w:p>
    <w:p>
      <w:r>
        <w:t xml:space="preserve">Vincent ei käyttänyt huumeita tai tupakoinut eikä juonut alkoholia liikaa. Metropolitan Police teki alusta alkaen selväksi, että se ei epäillyt rikosta Vincentin kuoleman yhteydessä.</w:t>
      </w:r>
    </w:p>
    <w:p>
      <w:r>
        <w:rPr>
          <w:b/>
        </w:rPr>
        <w:t xml:space="preserve">Esimerkki 2.2484</w:t>
      </w:r>
    </w:p>
    <w:p>
      <w:r>
        <w:t xml:space="preserve">Kohta: Kuukauden annos voi olla 21-42 dollaria, ja kustannukset voivat olla pienemmät riippuen siitä, minkälainen vakuutus potilaalla on. Kunnia HealthDaylle siitä, että se käsittelee nimenomaisesti kustannuksia. Artikkelissa kerrotaan, että tutkimuksessa havaittiin, että oksubutyniinia saaneilla naisilla oli keskimäärin viisi kuumia aaltoja vähemmän viikossa, kun taas lumelääkettä saaneilla oli kolme vähemmän. Ei ole selvää, oliko hyöty sama molemmilla annoksilla. Jutussa kerrotaan, että tutkimus tehtiin 150 naisen ryhmästä, joka koki vähintään 28 kuumia aaltoja viikossa. Tämä on riittävä tieto hyödyn suuruuden selvittämiseksi. Juttu olisi kuitenkin kaivannut enemmän kontekstia: Lääkkeen vaikutuksesta kuumia aaltoja oli viisi vähemmän viikossa. Se ei ole edes yksi kuumia aaltoja vähemmän päivässä. Ja lumelääkettä, joka ei maksa mitään eikä sillä ole sivuvaikutuksia, saaneilla oli kolme kuumia aaltoja vähemmän viikossa. Ero on siis kaksi kuumia aaltoja viikossa, mikä vaikuttaa todella matalalta rimalta. Artikkelin mukaan haittavaikutuksiin kuuluivat ummetus, lievä ripuli, suun kuivuminen, silmien kuivuminen, sekavuuskohtaukset ja virtsaamisvaikeudet. Artikkelissa ei mainita, esiintyikö näitä haittavaikutuksia sekä pienen että suuren annoksen ryhmissä. Ei myöskään mainita, mitkä haittavaikutukset olivat yleisimpiä tai kuinka moni nainen koki niitä. Tärkeää on kuitenkin se, että artikkelissa todetaan, että lääkkeen pitkäaikaisvaikutuksia ei tunneta ja että oksibutyniini kuuluu lääkeryhmään, joka "on yhdistetty mielenterveyden heikkenemiseen", ja että aiemmissa tutkimuksissa on todettu, että "lääkkeet saattavat lisätä riskiä lyhytaikaisen muistin, päättelyn ja sekavuuden ongelmiin ja saattavat myös lisätä dementian riskiä iäkkäillä potilailla". ClincalTrials.gov-sivuston tietojen mukaan tässä tutkimuksessa arvioitiin kahta annosta, jotta löydettäisiin tehokas annos, jolla olisi vähemmän sivuvaikutuksia. Artikkelin loppukappaleessa todetaan, että tutkimus oli tarkoitus esitellä San Antonion rintasyöpäsymposiumissa ja että "kokouksissa esitettyjä tutkimuksia pidetään yleensä alustavina, kunnes ne on vertaisarvioitu julkaistavaksi lääketieteellisessä lehdessä". On tärkeää huomata tämä. Sanamuoto osoittaa kuitenkin myös, että artikkeli kirjoitettiin ennen kuin esitys oli edes pidetty eikä toimittaja koskaan nähnyt tutkijan tietoja tai dioja tai kuullut mitään kysymyksiä, joita yleisö olisi voinut esittää tuloksista. On kiistatonta, että monet vaihdevuodet läpikäyvät naiset kokevat kuumia aaltoja ja että monien rintasyöpähoitojen sivuvaikutuksiin kuuluu kuumia aaltoja, joissakin tapauksissa siksi, että hoito saattaa naisen välittömästi vaihdevuosiin. Ne johtuvat naisten hormonien vaihteluista. Artikkelissa siteerataan tohtori Alice Policea, rintakirurgian alueellista johtajaa Northwell Health Cancer Institute -laitoksessa Sleepy Hollowissa, New Yorkissa, joka ei osallistunut tutkimukseen. Emme havainneet eturistiriitoja, jotka olisi pitänyt ilmoittaa. Artikkelissa annetaan ymmärtää, että ainoa vaihtoehto kuumien aaltojen hoitoon on vaihdevuosien hormonihoito. Itse asiassa kuumien aaltojen hoitoon on kuitenkin muitakin tapoja, joita tällä hetkellä suositellaan. Näihin kuuluvat lääkkeet, joita käytetään muihin tarkoituksiin, sekä muut kuin lääkkeelliset vaihtoehdot, kuten mielen ja kehon lähestymistavat. Artikkelissa todetaan, että inkontinenssin hoitoon hyväksytty lääke on helposti saatavilla. Tämä on ensimmäinen kerta, kun tämän luokan lääkkeellä on osoitettu olevan vaikutusta kuumia aaltoja aiheuttaviin kuumiin aaltoihin, joten se on uutisarvoinen tästä syystä. Tämä olisi tosin voinut olla selvemmin sanottu jutussa. Artikkeliin sisältyi alkuperäisiä kommentteja, joita ei löydy uutistiedotteesta. Väite: Inkontinenssilääke voi vähentää kuumia aaltoja rintasyövästä selvinneillä henkilöillä</w:t>
      </w:r>
    </w:p>
    <w:p>
      <w:r>
        <w:rPr>
          <w:b/>
        </w:rPr>
        <w:t xml:space="preserve">Tulos</w:t>
      </w:r>
    </w:p>
    <w:p>
      <w:r>
        <w:t xml:space="preserve">San Antonion rintasyöpäsymposium tuottaa tyypillisesti laajaa mediajulkisuutta uusista tutkimuksista. Kaikki esitetyt tutkimukset eivät kuitenkaan ole samaa kaliiberia, ja jotkin niistä eivät koskaan pääse vertaisarviointiin, jonka perusteella ne voidaan julkaista lääketieteellisessä lehdessä. Tämä tarkoittaa, että toimittajien on oltava parhaimmillaan arvioidessaan kokouksessa esitettäviä tutkimuksia koskevia uutistiedotteita. Tässä HealthDayn jutussa tehdään monia asioita oikein - siinä käsitellään kustannuksia, sivuvaikutuksia, tutkimuksen rajoituksia ja paljon muuta. Tämä ansaitsi meiltä viisi tähteä. Mielestämme juttu olisi kuitenkin ollut vielä vahvempi, jos siinä olisi korostettu paremmin erästä keskeistä seikkaa: kuumien aaltojen kokonaisvähenemä oli noin 28-23 lääkeryhmässä ja 28-25 lumelääkeryhmässä. Se ei ole paljon, ja se herättää kulmakarvoja, kun otetaan huomioon, että jutussa eräs lääkäri kutsui sitä "pelimuutokseksi".   Monien rintasyöpähoitojen tiedetään aiheuttavan kuumia aaltoja. Joillekin ennen vaihdevuosia oleville naisille hoidot aiheuttavat välittömän vaihdevuosioireen, toisille vaihdevuodet alkavat luonnollisesti rintasyöpähoidon aikana, ja taas toiset ovat vaihdevuosien jälkeen ja huomaavat, että rintasyövän hoitoon käytetyt lääkkeet aiheuttavat kuumia aaltoja uudelleen tai ne yleistyvät. Kuumat aallot ja yöhikoilu voivat vaikuttaa elämänlaatuun, ja olisi hienoa, jos olisi olemassa helppo tapa hallita niitä ilman vaihdevuosien hormonihoitoa, jota ei ole koskaan suositeltu rintasyöpää sairastaville naisille, koska sen tiedetään lisäävän rintasyöpäriskiä. Kuten useat tutkimukset ovat kuitenkin osoittaneet, monet lääkkeet ovat vuosien mittaan harvoin tehonneet paljon paremmin kuin lumelääkkeet, kuten tässä tutkimuksessa, jossa tutkittiin oksibutyniinia. Silti tätä tutkimusta pidettiin laajalti mullistavana.</w:t>
      </w:r>
    </w:p>
    <w:p>
      <w:r>
        <w:rPr>
          <w:b/>
        </w:rPr>
        <w:t xml:space="preserve">Esimerkki 2.2485</w:t>
      </w:r>
    </w:p>
    <w:p>
      <w:r>
        <w:t xml:space="preserve">Kohta: Touraine sanoi, että niitä uhkaa sama kohtalo kuin perinteisiä savukkeita: tupakointikielto julkisissa tiloissa, kielto myydä savukkeita alaikäisille ja kielto mainostaa niitä tiedotusvälineissä. Maassa, jossa Gaulloisesin ja Gitanesin pistävä tuoksu tuntui ennen olevan erottamaton osa kahvilakulttuuria, tupakoitsijat on jo pitkään karkotettu ulkoterassipaikoille. Lähes hajuttomat sähköiset vaihtoehdot - paristokäyttöiset laitteet, joiden avulla käyttäjät hengittävät savun sijasta hajutonta nikotiinihöyryä - ovat yleistymässä baareissa, kahviloissa, junissa, odotushuoneissa ja toimistoissa. Hallituksen tilaamassa raportissa todettiin tällä viikolla, että Ranskassa noin 500 000 ihmistä on siirtynyt käyttämään sähkösavukkeita, jotka on suunniteltu näyttämään savukkeilta, vaikka jotkin niistä ovatkin erivärisiä, ja suositeltiin julkisen käytön rajoittamista. Monien maiden terveysviranomaiset sanovat, että sähkösavukkeiden vaikutusta terveyteen on vielä tutkittava. He ovat huolissaan myös siitä, että sähköiset vaihtoehdot lisäävät yleistä houkutusta tupakoida ja houkuttelevat lopettaneita aloittamaan uudelleen, tai siitä, että tupakoitsijat saattavat käyttää niitä tavallisten savukkeiden rinnalla eivätkä niiden sijasta. "Tämä ei ole tavallinen tuote, koska se kannustaa matkimaan ja voi edistää tupakoinnin aloittamista", sanoi Touraine, joka ilmoitti suunnitelmistaan lehdistötilaisuudessa. Yhdysvalloissa niiden tupakoitsijoiden määrä, jotka ovat kokeilleet sähkösavukkeita, kaksinkertaistui joka viidenteen vuonna 2011, ja myös kaikkien aikuisten sitä kokeilevien määrä kaksinkertaistui, 6 prosenttiin, Yhdysvaltain tautienvalvonta- ja ehkäisykeskusten mukaan. Ranskassa, 66 miljoonan asukkaan maassa, hallituksen mukaan tupakointi tappaa vuosittain noin 66 000 ihmistä, ja toiset 5 000 kuolee passiivisen altistumisen seurauksena. Ranskalaisen raportin laatimisesta vastannut asiantuntija kuitenkin vastusti sähkösavukkeiden suoranaista kieltämistä ja totesi, että ne vaikuttavat edelleen turvallisemmilta kuin tervapitoinen tupakka. Sähkösavukkeet, joiden keksimisestä on laajalti kiittäminen kiinalaista apteekkaria kymmenen vuotta sitten, koostuvat yleensä kertakäyttöisistä patruunoista, joissa on nestettä, kuten propyleeniglykolia, joka muuttuu helposti höyryksi ja joka voi sisältää keinotekoisia makuaineita sekä tiivistettyä nestemäistä nikotiinia. Väite: Ranska kieltää sähkösavukkeet julkisilla paikoilla.</w:t>
      </w:r>
    </w:p>
    <w:p>
      <w:r>
        <w:rPr>
          <w:b/>
        </w:rPr>
        <w:t xml:space="preserve">Tulos</w:t>
      </w:r>
    </w:p>
    <w:p>
      <w:r>
        <w:t xml:space="preserve">Ranska aikoo kieltää sähkösavukkeiden tupakoinnin julkisilla paikoilla asettamalla samoja rajoituksia, joita on sovellettu vuodesta 2007 lähtien tupakoinnin torjumiseksi, terveysministeri Marisol Touraine sanoi perjantaina.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docId:6EBF0C6D881D5D7D81107F13202BBE7E</keywords>
  <dc:description>generated by python-docx</dc:description>
  <lastModifiedBy/>
  <revision>1</revision>
  <dcterms:created xsi:type="dcterms:W3CDTF">2013-12-23T23:15:00.0000000Z</dcterms:created>
  <dcterms:modified xsi:type="dcterms:W3CDTF">2013-12-23T23:15:00.0000000Z</dcterms:modified>
  <category/>
</coreProperties>
</file>