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2.312</w:t>
      </w:r>
    </w:p>
    <w:p>
      <w:r>
        <w:t xml:space="preserve">Kohta: John Kasich on kuitenkin käyttänyt erästä versiota siitä johtaakseen Ohiolle suunnattuja hurraahuutoja: """Olemme numero 23"" ei ehkä kuulosta kovin innostavalta väitteeltä, mutta Gov. ""Hyppäsimme 11 sijaa tämän vuoden alusta lähtien työpaikkaystävällisyyden suhteen"", hän sanoi 12. heinäkuuta 2011 Fox Newsin entisen kollegan Sean Hannityn haastattelussa ja kiitti parannusta ""luultavasti massiivisimmasta kattavasta lainsäädännöstä, joka Ohiossa on hyväksytty nykyaikana""." Hän viittasi äskettäin hyväksyttyyn osavaltion talousarvioon, jonka hän allekirjoitti laiksi 30. kesäkuuta. Hän viittasi useampiin saavutuksiin ja joihinkin tietolähteisiin, kun hän toisti väitteen seuraavana päivänä entisen edustajainhuoneen kollegansa Joe Scarborough'n ja Mika Brzezinskin kanssa MSNBC:llä: ""Osavaltioni oli kuolemassa. Minun tehtäväni on saada meidät pois tästä. Hyppäsimme CNBC:n mukaan 11 sijaa sen jälkeen, kun minusta tuli kuvernööri, yritysystävällisimpänä Amerikassa.""" Kasich sai kolmannen tilaisuuden mainostaa Ohiota 17. heinäkuuta 2001 NBC:n ""Meet the Press"" -ohjelmassa, jossa hän kertoi isäntä David Gregorylle: ""Ohio oli kuolemassa, ja nyt meistä on tulossa todella yritysystävällisiä. ...". Ohiossa on tapahtunut, koska olemme kohdanneet 8 miljardin dollarin budjettivajeen ja antaneet verohelpotuksia. CNBC:n mukaan olemme nousseet 11 pykälää, 11 sijaa, yritysystävällisyydessä.""" PolitiFact Ohio päätti tutkia väitteen. Kuvernöörin toimisto vahvisti, että hän puhui CNBC:n vuosittaisesta luokituksesta "Amerikan parhaat osavaltiot yrityksille", jonka yrityskanava julkaisi kesäkuussa. Ohio sijoittui 23. sijalle. Tämä on itse asiassa 11 sijaa enemmän kuin viime vuonna, jolloin Ohio oli parantanut asemaansa eniten (seuraavina olivat Florida ja Pennsylvania). CNBC kertoi, että sen tutkimuksessa käytettiin yritysryhmien, kuten National Association of Manufacturersin ja Council on Competitivenessin, antamia tietoja osavaltioiden sijoittamiseksi 10 kategoriaan: liiketoiminnan kustannukset, työvoima, elämänlaatu, talous, liikenne ja infrastruktuuri, teknologia ja innovaatiot, koulutus, yritysystävällisyys, pääoman saatavuus ja elinkustannukset. Ohio paransi eniten yritystoiminnan kustannusten luokassa, joka perustuu verorasitukseen, mukaan luettuina yksityishenkilöiden tulo- ja kiinteistöverot, sekä yritysveroihin, erityisesti uusiin investointeihin sovellettaviin veroihin. Myös yleishyödylliset palvelut, palkat ja tilavuokrat laskettiin. Ohio Business Development Coalition (Ohion yrityskehityskoalitio) kehui tätä parannusta ja totesi, että "Ohio nousi viime vuoden 29. sijalta 5. sijalle, mikä johtuu osavaltion verorakenteen uudistamiseksi tehdyistä monivuotisista ponnisteluista, jotka tulivat täysimääräisesti voimaan vuonna 2010."" Koalitio totesi huhtikuussa, että Ernst &amp; Youngin ja Council On State Taxationin raportissa Ohio arvioitiin maan kolmanneksi ystävällisimmäksi verotusympäristöksi. Nämä verouudistukset tulivat kuitenkin ennen Kasichin aikaa; ne alkoivat kaksi hallintoa sitten, republikaanihallituksen Bob Taftin ja republikaanien hallitseman lainsäätäjän aikana vuonna 2005. Kasich voi saada jonkin verran kiitosta talouden kategoriassa, jossa tutkimuksessa mitattiin kunkin osavaltion julkisen talouden terveyttä tarkastelemalla tulevan verovuoden ennustettuja budjettivajeita tai -ylijäämiä. Ohio nousi 10 sijaa 24. sijalle. Mielestämme on reilua antaa kuvernöörille lupa myyntityöhön, mutta emme pidä hiusten halkomista, jos huomautamme, että CNBC:n tutkimus ei antanut Ohiolle hyviä arvosanoja siitä, että se on ""työpaikkaystävällinen"" tai ""yritysystävällinen"", kuten hän totesi. Hänen perimmäinen tarkoituksensa on, että Ohion liiketoimintailmapiiri on parantunut, ja hänen sanamuotonsa on samanlainen kuin tutkimuksen nimi ""Amerikan parhaat osavaltiot liiketoiminnalle"". Ohio ei kuitenkaan pärjännyt yhtä hyvin joissakin tutkimuksen 10 kategoriassa kuin se pärjäsi kokonaisuutena. Eräässä kategoriassa arvioitiin nimenomaan osavaltioita ""niiden oikeudellisten ja sääntelypuitteiden koetun 'ystävällisyyden' perusteella liiketoimintaa kohtaan"". Ohio sijoittui siinä 42. sijalle. Osavaltio oli viimeisenä "työvoiman" kategoriassa. CNBC:n mukaan osavaltioita arvioitiin "työvoiman koulutustason sekä käytettävissä olevien työntekijöiden määrän perusteella". Otimme huomioon myös ammattiyhdistysten jäsenyyden. Vaikka järjestäytyneet työntekijät väittävät, että ammattiliittoon kuuluva työvoima on laadukasta työvoimaa, tämä väite ei useinkaan vastaa yritysten näkemyksiä. Lisäksi tarkastelimme kunkin osavaltion työvoimakoulutusohjelmien suhteellista menestystä niiden osallistujien työllistämisessä.""" CNBC:n lista on yksi monista. Chief Executive -lehti arvioi vuosittain 550 toimitusjohtajan antaman palautteen perusteella "parhaat/huonoimmat osavaltiot liiketoiminnalle". Ohio sijoittui tänä vuonna 41. sijalle - kaksi sijaa paremmaksi kuin viime vuonna, mutta 19 sijaa huonommaksi kuin vuonna 2006, mikä tekee osavaltiosta yhden suurimmista häviäjistä viiden vuoden aikana (yhdessä Illinois'n, Washingtonin, Marylandin ja Pennsylvanian kanssa). Konservatiivinen Tax Foundation sijoittui Ohiossa 46. sijalle osavaltioiden elinkeinoverojärjestyksessä vuonna 2011. Small Business and Entrepreneurship Council, joka on pienyrityksiä edustava ja valtion sääntelyn vähentämistä ajava elinkeinoelämän järjestö, julkaisee vuosittain tiukan "yritysveroindeksin", jossa yhdistetään 18 erilaista verotusta koskevaa toimenpidettä, joiden avulla osavaltiot asetetaan paremmuusjärjestykseen parhaasta huonoimpaan niiden verojärjestelmien yrittäjyydelle ja pienyrityksille aiheuttamien kustannusten suhteen. Huhtikuussa julkaistussa vuoden 2011 indeksissä Ohio sijoittui yhdeksänneksi. SBE Councililla on myös "Small Business Survival Index" -indeksi, jossa arvioidaan osavaltioita 36 luokassa, mukaan lukien yritys- ja tuloverot, bensiini- ja dieselverot, julkiset menot, terveydenhuolto- ja energiakustannukset, perintöverot ja työntekijöiden korvauskustannukset. Viimeisimmän, joulukuussa julkaistun indeksin mukaan Ohio on maan 9. sijalla, kun se vuotta aiemmin oli 11. sijalla. Mihin kuvernöörin väite johtaa? Hän oli oikeassa siinä, että Ohio nousi CNBC:n tutkimuksessa 11 sijaa, vaikka hän ilmoittikin tutkimuksen nimen väärin. Osavaltio ei pärjännyt yhtä hyvin joissakin tutkimuksen kategorioissa, muun muassa eräässä, jossa tarkasteltiin erityisesti koettua yritysystävällisyyttä. Lisäksi on olemassa useita muita sijoituksia liiketoimintailmapiiristä ja verorasituksesta. Joissakin niistä Ohio on osoittanut parannusta. Toisissa osavaltio on kuitenkin edelleen alhaisella tasolla. Lisäksi osa osavaltiota parantaneista veromuutoksista tehtiin aiempien hallitusten toimesta. Kasich yritti osoittaa edistystä Ohiossa ja myydä sekä osavaltiota että omaa hallintoaan. Väitteessään hän vetosi vain yhteen tutkimukseen. Tuon tutkimuksen osalta hänen väitteensä oli oikea, mutta nämä muut seikat auttavat selventämään kuvaa. Totuus-O-mittarilla tämä saa arvosanan ." Väite: Olemme nousseet 11 sijaa tämän vuoden alusta lähtien työpaikkaystävällisyyden suhteen.</w:t>
      </w:r>
    </w:p>
    <w:p>
      <w:r>
        <w:rPr>
          <w:b/>
        </w:rPr>
        <w:t xml:space="preserve">Tulos</w:t>
      </w:r>
    </w:p>
    <w:p>
      <w:r>
        <w:t xml:space="preserve">Kuvernööri John Kasich kehuu Ohiota paremmaksi CNBC:n yrityskyselyssä.</w:t>
      </w:r>
    </w:p>
    <w:p>
      <w:r>
        <w:rPr>
          <w:b/>
        </w:rPr>
        <w:t xml:space="preserve">Esimerkki 2.313</w:t>
      </w:r>
    </w:p>
    <w:p>
      <w:r>
        <w:t xml:space="preserve">Kohta: Presidentti Sebastian Pinera sanoi torstaina kiertomatkalla tuhoalueella, että oli todisteita siitä, että tulipalo oli sytytetty tahallaan. "Pahoittelen syvästi sitä, että tämän tragedian olisi pitänyt muuttaa niin syvästi se, minkä olisi pitänyt olla hyvä ja rauhallinen yö", hän sanoi. Värikkäistä puutaloista tunnettu Valparaiso on eteläamerikkalaisen maan turistien suosiossa. Tulipalo syttyi metsäisellä alueella kaupungin laitamilla ja levisi kohti rannikkoa iskien Rocuant- ja San Roque -kukkuloille, jotka ovat kaupungin ylle avautuvien asutuskeskittymien muodostama rykelmä. Asukkaat pakenivat kodeistaan vain hetkeä ennen jouluaaton illallista, ja jotkut menettivät kaiken omaisuutensa ja jopa lemmikkejään. Marta Pinto, 78, kertoi, että hänen tyttärentyttärensä näki tulipalon tulevan alas kukkulaa ja teki hälytyksen. "He veivät minut sisarentyttäreni taloon, koska kärsin keuhkosairaudesta", hän kertoi Reutersille. "Mieheni saapui paikalle ja sanoi: 'Rakkaani, olemme menettäneet kaiken'. Olen jo itkenyt kaikki kyyneleeni. Sydämeni on niin kipeä kaikesta siitä, mitä meille, naapureillemme, on tapahtunut tässä valtavassa tragediassa."  Juan Silva Suazo, 68, sanoi menettäneensä kotinsa ja kaiken omaisuutensa, jota hän oli kerännyt 45 vuotta. "Olen uhrannut niin monta vuotta, ja taloni on maksanut minulle niin paljon, ja nyt, kun olen eläkkeellä, minulla ei ole mitään keinoa saada sitä takaisin", hän sanoi. "Minulla on polio, en voi seistä pitkään enkä istua pitkään, koska minulla on osteoporoosi lonkissa, polvissa ja jaloissa. Nukumme nyt kylpyhuoneessa, se on kamalaa."       Chilen metsäkomission mukaan tulipalo saatiin kokonaan hallintaan vasta torstaina puoliltapäivin yhdeksän sammutusryhmän, viiden helikopterin ja kahden vesiauton avulla. Yhteensä 132 hehtaaria kasvillisuutta tuhoutui, se lisäsi. Maatalousministeri Antonio Walker sanoi, että joulukuusta maaliskuuhun kestävän eteläisen pallonpuoliskon kesän korkeat lämpötilat ja Chilessä tällä hetkellä vallitsevan historiallisen kuivuuden aiheuttama kuivuus olivat antaneet tulipalolle otollisen maaperän. Valparaison pormestari Jorge Sharp kertoi keskiviikkona, että hän on jättänyt rikosilmoituksen oikeuteen tulipalon sytyttäjiä vastaan, kunhan heidät on tunnistettu. "Se, että tämä tulipalo sytytettiin tahallaan, on eri merkkien perusteella selvää, ja haluamme tietää, kuka siitä on vastuussa ja miksi he halusivat aiheuttaa niin paljon vahinkoa Valparaisolle", hän sanoi. Väite: Chilen satamakaupunki Valparaison maastopalo jätti 700 koditonta.</w:t>
      </w:r>
    </w:p>
    <w:p>
      <w:r>
        <w:rPr>
          <w:b/>
        </w:rPr>
        <w:t xml:space="preserve">Tulos</w:t>
      </w:r>
    </w:p>
    <w:p>
      <w:r>
        <w:t xml:space="preserve">Yli 245 kotia on tuhoutunut ja 700 ihmistä on jäänyt vaille toimeentuloa metsäpalon riepoteltua jouluaattona Chilen Valparaison merenrantakaupungin vähävaraista aluetta.</w:t>
      </w:r>
    </w:p>
    <w:p>
      <w:r>
        <w:rPr>
          <w:b/>
        </w:rPr>
        <w:t xml:space="preserve">Esimerkki 2.314</w:t>
      </w:r>
    </w:p>
    <w:p>
      <w:r>
        <w:t xml:space="preserve">Kohta: Thomas Metzmacher joutui sulkemaan Frankfurtissa sijaitsevan, perinteiseen hapokkaaseen kovaan siideriin erikoistuneen ravintolansa, koska saksalaiset määräykset kielsivät ihmisryhmien kokoontumisen koronaviruspandemian keskellä. Niinpä hän keksi uudenlaisen ratkaisun. Hän kokeili ajatusta jakelupalvelusta, mutta muutti sen sijaan puolitoistakerroksisen ravintolansa tilapäiseksi drive-thru-ravintolaksi. Nyt hän tarjoilee schnitzeliä, paistettuja perunoita ja muita saksalaisia suosikkeja - ja tietysti maukasta Aeppelwoi-siideriä - pitkässä autojonossa odottaville asiakkaille. "Ravintola oli pakko sulkea, kukaan ei saanut enää istua sisällä, joten oli joko luovuttaa tai taistella", hän sanoo. "Ja minä päätin taistella." Metzmacherin Zum Lahmen Esel -ravintolassa, joka on toiminut vuodesta 1807, on tavallisesti 200 istumapaikkaa sisätiloissa ja toiset 200 ulkotarhassa. Nyt autot ajavat ravintolan edessä olevalle pienelle kopille, jossa yksi Metzmacherin 36 työntekijästä ottaa tilauksen vastaan ja työntää sitten muovisen ammeen auton ikkunan eteen, jotta maksu voidaan ottaa vastaan turvallisen välimatkan päästä. Kun asiakas ajaa eteenpäin, hän saa tilauksensa toiseen ikkunaan työnnettävään astiaan. "Se sujuu hienosti", Metzmacher sanoo. "Kanta-asiakkaani tukevat minua, he ovat todella iloisia, että olen auki." Ilman ihmisiä, jotka jäävät ostamaan muutaman siiderin lisää, voittomarginaali on pieni, mutta Metzmacherin mukaan se on parempi kuin ei mitään. "Ainakin me jatkamme ja jatkamme työtä", hän sanoo. Väite: Saksalaisravintola käyttää uudenlaista lähestymistapaa siiderin säilyttämiseksi.</w:t>
      </w:r>
    </w:p>
    <w:p>
      <w:r>
        <w:rPr>
          <w:b/>
        </w:rPr>
        <w:t xml:space="preserve">Tulos</w:t>
      </w:r>
    </w:p>
    <w:p>
      <w:r>
        <w:t xml:space="preserve">Miten perinteinen saksalainen ravintola täyttää koronaviruksen aikakauden epätavanomaiset vaatimukset?</w:t>
      </w:r>
    </w:p>
    <w:p>
      <w:r>
        <w:rPr>
          <w:b/>
        </w:rPr>
        <w:t xml:space="preserve">Esimerkki 2.315</w:t>
      </w:r>
    </w:p>
    <w:p>
      <w:r>
        <w:t xml:space="preserve">Kohta: "Vaaleanpunaisiin paitoihin pukeutuneita ja kylttejä piteleviä ihmisiä kerääntyi hiljattain Trentonissa sijaitsevan Statehousen ulkopuolelle, kun demokraattiset lainsäätäjät johtivat rallia naisten terveydenhuollon rahoituksen lisäämiseksi kuvernööri Chris Christien vastustuksesta huolimatta. Kun edustaja Herb Conaway Jr. (D-Burlington/Camden) puhui väkijoukolle 20. kesäkuuta, hän väitti, että Christie on leikannut terveydenhuoltorahoitusta myös toiselta ryhmältä: aidsiin sairastuneilta. ""Tämä kuvernööri on toistuvasti leikannut rahoitusta aidsia sairastavilta ihmisiltä, jotka tarvitsevat lääkkeitä pelastaakseen henkensä"", sanoi Conaway, joka on sisätautien erikoislääkäri. ""Ihmiset, joilla on nykyään aids, voivat elää elämänsä loppuun... melkein yhtä pitkään kuin kuka tahansa muu, jos he saavat tarvitsemansa lääkkeet, ja tämä kuvernööri on kerta toisensa jälkeen leikannut sitä."" PolitiFact New Jersey vahvisti, että Christien hallinto on leikannut tai ehdottanut osavaltion rahoituksen leikkaamista aids- ja hiv-palveluihin, mutta kahdessa tapauksessa muut rahoituslähteet mahdollistaisivat saman määrän näitä palveluja saavia henkilöitä. Kun pyysimme Conawayn kabinettipäällikköä Ethan Hasbrouckia vahvistamaan väitteensä, hän viittasi kahteen rahoitusleikkaukseen kuvernöörin talousarvioesityksessä varainhoitovuodelle 2012 sekä viime vuonna tehtyyn muutokseen AIDS-lääkkeiden jakeluohjelman kelpoisuudessa. Vaikka varainhoitovuoden 2012 lopullinen talousarvio hyväksyttiin kesäkuun lopussa, tämä totuusmittari keskittyy Conawayn lausunnon antamishetkellä voimassa olleeseen talousarvioesitykseen. Soitimme myöhemmin kahdesti Hasbrouckille ja lähetimme hänelle useita sähköpostiviestejä saadaksemme Conawayn haastateltavaksi havainnoistamme, mutta emme koskaan saaneet vastausta. Tarkastellaan näitä kolmea kohtaa yksi kerrallaan. Hasbrouck sanoi, että varainhoitovuoden 2011 talousarviossa alennettiin aids-lääkkeiden jakeluohjelman tulokelpoisuutta. Näin noin 960 ihmistä suljettiin pois ohjelmasta, mikä säästi 7,9 miljoonaa dollaria. Osavaltio perusti kuitenkin myöhemmin uuden lääke-etuuksien ohjelman, jolla autetaan niitä henkilöitä, jotka eivät enää olisi oikeutettuja AIDS-lääkkeiden jakeluohjelmaan. Uusi ohjelma rahoitettiin lääkeyhtiöiden lisähyvityksillä ja uudella liittovaltion avustusohjelmalla. Osavaltio lisäsi viime vuonna AIDS-lääkkeiden jakeluohjelman rahoitusta niille henkilöille, jotka täyttivät uuden tulokelpoisuusvaatimuksen, mutta vähensi menoja muissa HIV-palveluluokissa, kertoo osavaltion terveys- ja vanhuspalveluministeriön tiedottaja Dawn Thomas. Seuraavaksi tarkastellaan alun perin ehdotetun varainhoitovuoden 2012 talousarvion leikkauksia. Hasbrouck toteaa aivan oikein, että kuvernöörin talousarvioesityksessä olisi leikattu 4,7 miljoonaa dollaria erityishoitolaitosten, kuten Newarkissa sijaitsevan Broadway Housen, osavaltion ainoan hiv- ja aids-potilaille tarkoitetun pitkäaikaishoitolaitoksen määrärahoja. Toinen Hasbrouckin mainitsema leikkausehdotus oli 3,7 miljoonaa dollaria aids-lääkkeiden jakeluohjelmasta. Vaikka tätä osavaltion rahoitusta ehdotettiin leikattavaksi, rahoituslähteiden yhdistelmä mahdollistaisi Thomasin mukaan sen, että sama määrä osallistujia saisi lääkkeitä sekä AIDS-lääkkeiden jakeluohjelmasta että muusta lääke-etuuksien ohjelmasta. Mutta muistakaa tämä: kaksi Hasbrouckin mainitsemista rahoitusleikkauksista oli vasta ehdotuksia, kun edustaja antoi lausuntonsa. Seuraavassa kerrotaan, miten varainhoitovuoden 2012 lopullinen talousarvio vaikuttaa aids- ja hiv-rahoitukseen:  AIDS-lääkkeiden jakeluohjelman tulokelpoisuus palautettiin aiemmalle tasolleen, mutta valtion rahoitusta ohjelmaan on vähennetty edelleen, joten leikkaus on yhteensä noin 10,7 miljoonaa dollaria, Thomas kirjoitti sähköpostitse. Muiden rahoituslähteiden avulla voidaan palvella samaa määrää osallistujia, hän kirjoitti. Talousarviossa vähennetään hoitolaitosten kokonaisrahoitusta, mutta Broadway Housen kaltaisiin erityishoitolaitoksiin ei enää kohdisteta erityisiä leikkauksia, Thomas kirjoitti. Vaikutukset näihin erityishoitolaitoksiin ovat edelleen epäselviä, hän kirjoitti. Katsotaanpa vielä kerran:  Conaway väitti Statehousen tilaisuudessa, että Christie on toistuvasti leikannut aids-rahoitusta. Hänen esikuntapäällikkönsä osoitti kolme todistetta, yhden viime vuonna hyväksytystä talousarviosta ja kaksi varainhoitovuoden 2012 talousarvioesityksestä. Osavaltion terveys- ja vanhuspalveluministeriön tiedottaja vahvisti aids- ja hiv-rahoituksen leikkaukset molemmissa talousarvioissa. Viime vuonna luotiin kuitenkin uusi ohjelma avustamaan ihmisiä, joihin kelpoisuusmuutos vaikuttaa. Tänä vuonna valtion rahoitusta ehdotettiin leikattavaksi, mutta muiden rahoituslähteiden oli tarkoitus säilyttää palvelut osallistujille. Conaway totesi aivan oikein, että Christie on leikannut osavaltion rahoitusta aids- ja hiv-ohjelmille, mutta ainakin lääkeavun osalta ihmiset saivat edelleen lääkkeitä aids- ja hiv-hoitoonsa. Voit kommentoida tätä päätöstä NJ.com-sivustolla." Väite: Tämä kuvernööri on toistuvasti leikannut rahoitusta aidsia sairastavilta ihmisiltä, jotka tarvitsevat lääkkeitä pelastaakseen henkensä.</w:t>
      </w:r>
    </w:p>
    <w:p>
      <w:r>
        <w:rPr>
          <w:b/>
        </w:rPr>
        <w:t xml:space="preserve">Tulos</w:t>
      </w:r>
    </w:p>
    <w:p>
      <w:r>
        <w:t xml:space="preserve">Edustaja Herb Conaway Jr. väittää, että hallitus Chris Christie on toistuvasti leikannut rahoitusta aids-potilaille.</w:t>
      </w:r>
    </w:p>
    <w:p>
      <w:r>
        <w:rPr>
          <w:b/>
        </w:rPr>
        <w:t xml:space="preserve">Esimerkki 2.316</w:t>
      </w:r>
    </w:p>
    <w:p>
      <w:r>
        <w:t xml:space="preserve">Kohta: Teva Pharmaceutical Industries Ltd. ja sen tytäryhtiöt joutuvat maksamaan siitä, että ne viivyttivät Provigil-narkolepsialääkkeen markkinoille tuloa lähes kuusi vuotta. Teva maksaa 69 miljoonaa dollaria, mikä on Becerran mukaan suurin osavaltion saama viivästysmaksusopimus. Tällaiset sopimukset antavat merkkilääkkeiden kehittäjille mahdollisuuden pitää monopolinsa lääkkeisiin niiden patenttien umpeuduttua, jolloin ne voivat edelleen veloittaa kuluttajilta korkeampia hintoja. Lääkkeiden kehittäjä maksaa geneerisen lääkkeen valmistajalle siitä, että halvempi versio lääkkeestä ei pääse markkinoille sovitun ajanjakson ajan. Teva sanoi, että rahat tulevat jo olemassa olevasta rahastosta, joka perustettiin vuonna 2015 osana yhtiön ja Yhdysvaltain Federal Trade Commissionin välistä sovintoa vastaavista väitteistä, eikä se suorita lisämaksuja. Becerran mukaan tällaiset sopimukset voivat pakottaa kuluttajat ja terveydenhuoltomarkkinat maksamaan jopa 90 prosenttia enemmän kuin jos olisi olemassa geneerisiä vaihtoehtoja. Yli 25 miljoonaa dollaria sopimuksesta menee kuluttajille tarkoitettuun rahastoon, joka on tarkoitettu Provigilia, Nuvigilia tai Modafiniilia vuosina 2006-2012 ostaneille kalifornialaisille. "Kenenkään amerikkalaisen ei pitäisi joutua jättämään väliin tai säännöstelemään tarvitsemiaan lääkeannoksia ... eikä varsinkaan sen vuoksi, että lääkeyhtiö pitää lääkkeen hinnan keinotekoisen korkeana, vaikka halvempia vaihtoehtoja olisi saatavilla. Mutta juuri näin tapahtuu", Becerra sanoi. Toinen, 760 000 dollarin suuruinen sovinto koskee Tevan, Endo Pharmaceuticalsin ja Teikoku Pharma USA:n kanssa tehtyjä sopimuksia, jotka estävät Lidoderm-kipulaastarin geneettisen vaihtoehdon markkinoille tulon lähes kahden vuoden ajan. Teva ilmoitti maksavansa 200 000 dollaria osavaltion oikeudenkäyntikulujen kattamiseksi sovittuaan aiemmin tänä vuonna vastaavista liittovaltion kanteista. Endo ja Teikoku eivät vastanneet kommenttipyyntöihin. Molemmat sopimukset estävät yhtiöitä tekemästä viivästysmaksusopimuksia useiden vuosien ajan. Teva sitoutuu olemaan tekemättä tällaisia sopimuksia 10 vuoteen, Endo Pharmaceuticals kahdeksan vuoden sopimukseen ja Teikoku 20 vuoden kieltosopimukseen. Teva sanoi, että rajoitus on identtinen sen liittovaltion suostumusmääräyksen kanssa. Becerra tuki myös Santa Rosassa asuvan demokraattisen kansanedustaja Jim Woodin AB824-lainsäädäntöä, joka kieltäisi tällaiset sopimukset. Toimenpide edellyttäisi, että lääkeyhtiöt todistavat, että niiden sopimukset eivät ole kilpailunvastaisia. Lakiehdotus hyväksyttiin toukokuussa 56-0, ja se odottaa senaatin äänestystä. Lääkeyritykset vastustavat lakiehdotusta ja väittävät, että liittovaltion kauppakomissio (Federal Trade Commission) tekee jo nyt tällaista valvontaa. ___ Juttua on korjattu siten, että vaikka sovintosopimuksia on neljä, ne koskevat vain kolmea yritystä. Väite: 3 yritystä maksaa Kalifornialle 70 miljoonaa dollaria lääkkeiden viivästyttämisestä.</w:t>
      </w:r>
    </w:p>
    <w:p>
      <w:r>
        <w:rPr>
          <w:b/>
        </w:rPr>
        <w:t xml:space="preserve">Tulos</w:t>
      </w:r>
    </w:p>
    <w:p>
      <w:r>
        <w:t xml:space="preserve">Kolme lääkeyhtiötä suostuu maksamaan Kalifornialle lähes 70 miljoonaa dollaria sovitellakseen syytöksiä, joiden mukaan ne viivyttelivät lääkkeitä pitääkseen hinnat korkeina, Kalifornian oikeusministeri Xavier Becerra sanoi maanantaina.</w:t>
      </w:r>
    </w:p>
    <w:p>
      <w:r>
        <w:rPr>
          <w:b/>
        </w:rPr>
        <w:t xml:space="preserve">Esimerkki 2.317</w:t>
      </w:r>
    </w:p>
    <w:p>
      <w:r>
        <w:t xml:space="preserve">Kohta: Toimenpiteet ihmisten liikkumisen rajoittamiseksi viruksen leviämisen hillitsemiseksi ovat vaikuttaneet pahasti automyyntiin, minkä vuoksi saksalainen Volkswagen (VOWG_p.DE) hylkäsi torstaina koko vuoden näkymänsä ja antoi tulosvaroituksen. Koska Saksa valmistautuu lieventämään lukitustoimenpiteitä, joiden ansiosta autokauppiaat voivat avata ovensa uudelleen, etujärjestö VDA sanoi, että kysyntää on lisättävä. "Tällä hetkellä ei ole syytä optimismiin. On todennäköistä, että talouden tukitoimenpiteet ovat tarpeen talouden kokonaiskysynnän ja erityisesti ajoneuvojen kysynnän elvyttämiseksi", Saksan autoteollisuusjärjestön VDA:n puheenjohtaja Hildegard Müller sanoi torstaina antamassaan lausunnossa. Se, miten tällaiset kannustimet olisi jäsenneltävä ja rahoitettava, riippuu siitä, miten hyvin kysyntä elpyy sen jälkeen, kun Saksa on höllentänyt lukitustoimenpiteitä, Mueller sanoi. "Pystymme arvioimaan, mitä todella tarvitaan, vasta kun autokauppiaat ovat avanneet ovensa. Sitten näemme, miten asiakkaat käyttäytyvät."  Poliitikkojen ja autoteollisuuden on toimittava ajoissa, hän varoitti. "On liian myöhäistä puhua mahdollisista kysyntäimpulsseista syksyllä."  Muellerin keskiviikkona esittämät ja VDA:n torstaina julkaisemat huomautukset ovat jatkoa Baijerin pääministerin Markus Soederin 8. huhtikuuta esittämille vaatimuksille valtiontuesta. Tuolloin hän vaati romutuspalkkiojärjestelmää vähäpäästöisten autojen edistämiseksi, ja BMW:n pääjohtaja Oliver Zipse kannatti välittömästi tätä ajatusta. "Meidän on käytävä toinen hyvin konkreettinen keskustelu siitä, miten voimme vahvistaa autoteollisuutta. Mielestäni on tarpeen kehittää romutuspalkkiojärjestelmän kaltainen malli, jotta kotimaista kysyntää voidaan lisätä huomattavasti", Soeder sanoi ja lisäsi, että erityisesti vähäpäästöisten ajoneuvojen kysyntää on lisättävä. "Olkaamme rehellisiä, kaikki uudet moottorit eivät ole vielä menestyneet markkinoilla niin hyvin kuin luulimme. Nyt on tilaisuus käynnistää hanke, jossa voimme edistää autoja Saksassa innovaatiopalkkion avulla."  Volkswagenista 20 prosentin osuuden omistavan Niedersachsenin osavaltion pääministeri Stephan Weil sanoi tällä viikolla Hannoverschen Allgemeine Zeitungille, että maa tarvitsee "ekologisen romutuspalkkiojärjestelmän" sähkö- ja hybridiautojen kysynnän lisäämiseksi. Myös ympäristöjärjestö Greenpeacen liikenneasiantuntija Tobias Austrup suhtautui ajatukseen myönteisesti. "On hyvä, että Weil ja Soeder yhdistävät tällä kertaa autoteollisuudelle myönnettävän valtiontuen ekologiseen edistykseen. Jos kaikki veronmaksajat antavat nämä rahat käyttöön, kaikkien on hyödyttävä niistä - esimerkiksi paremman ilman, vähäisempien ilmastovaurioiden ja varmojen työpaikkojen muodossa." Väite: Saksan autoteollisuus vaatii kannustimia vihreiden autojen kysynnän lisäämiseksi.</w:t>
      </w:r>
    </w:p>
    <w:p>
      <w:r>
        <w:rPr>
          <w:b/>
        </w:rPr>
        <w:t xml:space="preserve">Tulos</w:t>
      </w:r>
    </w:p>
    <w:p>
      <w:r>
        <w:t xml:space="preserve">Saksan autoteollisuusjärjestö VDA yhtyi torstaina autoteollisuuden johtajien ja poliitikkojen vaatimuksiin, joissa vaaditaan lisää kannustimia vähäpäästöisten ajoneuvojen kysynnän elvyttämiseksi koronaviruspandemian jälkeen.</w:t>
      </w:r>
    </w:p>
    <w:p>
      <w:r>
        <w:rPr>
          <w:b/>
        </w:rPr>
        <w:t xml:space="preserve">Esimerkki 2.318</w:t>
      </w:r>
    </w:p>
    <w:p>
      <w:r>
        <w:t xml:space="preserve">Kohta: KCDC:n johtaja Jeong Eun-kyeong kertoi tiedotustilaisuudessa, että virus on saattanut "aktivoitua uudelleen" eikä potilaat ole saaneet tartuntaa uudelleen. Etelä-Korean terveysviranomaiset sanoivat, että on edelleen epäselvää, mikä on suuntauksen taustalla, ja epidemiologiset tutkimukset ovat vielä kesken. Viruksen uudelleen tarttuminen on kansainvälisesti huolestuttavaa, sillä monet maat toivovat, että tartunnan saaneille ihmisille kehittyy riittävä immuniteetti, jotta pandemian uusiutuminen voidaan estää. Etelä-Korean luku oli noussut maanantain 51 tapauksesta. Lähes 7 000 eteläkorealaisen on ilmoitettu toipuneen uuden koronaviruksen aiheuttamasta COVID-19-taudista. "Luku tulee vain kasvamaan, 91 on vasta alkua", sanoi Kim Woo-joo, Korean yliopiston Guro-sairaalan tartuntatautien professori. KCDC:n Jeong nosti esiin mahdollisuuden, että sen sijaan, että potilaat olisivat saaneet uuden tartunnan, virus on saattanut "aktivoitua uudelleen". Kim sanoi myös, että potilaat olivat todennäköisesti pikemminkin "uusiutuneet" kuin saaneet tartunnan uudelleen. Muiden asiantuntijoiden mukaan väärä testitulos voi myös olla vika, tai viruksen jäänteitä voi olla edelleen potilaiden elimistössä, mutta ne eivät ole tarttuvia tai vaarallisia isännälle tai muille. "On olemassa erilaisia tulkintoja ja monia muuttujia", sanoi Jung Ki-suck, Hallym University Sacred Heart Hospitalin keuhkolääketieteen professori. "Hallituksen on keksittävä vastauksia kuhunkin näistä muuttujista". Etelä-Korea ilmoitti perjantaina 27 uutta tapausta, mikä on alhaisin määrä sen jälkeen, kun päivittäiset tapaukset olivat huipussaan yli 900 helmikuun lopulla, KCDC:n mukaan, ja lisäsi, että tapauksia oli yhteensä 10 450. Kuolemantapausten määrä nousi seitsemällä 211:een. Daegun kaupunki, joka kärsi ensimmäisestä suuresta koronaviruksen puhkeamisesta Kiinan ulkopuolella, ilmoitti ensimmäistä kertaa sitten helmikuun lopun, että uusia tapauksia ei ollut lainkaan. Ainakin 6 807 vahvistettua tapausta, ja Daegun osuus kaikista Etelä-Korean tartunnoista on yli puolet. Tartuntojen leviäminen Daegussa sijaitsevassa kirkossa johti helmikuun lopulla alkaneeseen tapausten piikkiin Etelä-Koreassa. Taudinpurkaus nosti aluksi vahvistettujen tapausten määrän paljon korkeammaksi kuin missään muualla Kiinan ulkopuolella, ennen kuin maa käytti laajoja testejä ja sosiaalisia etäisyystoimenpiteitä laskeakseen lukuja. Väite: Etelä-Korea raportoi, että koronaviruspotilaiden testit olivat jälleen positiivisia.</w:t>
      </w:r>
    </w:p>
    <w:p>
      <w:r>
        <w:rPr>
          <w:b/>
        </w:rPr>
        <w:t xml:space="preserve">Tulos</w:t>
      </w:r>
    </w:p>
    <w:p>
      <w:r>
        <w:t xml:space="preserve">Etelä-Korean viranomaiset ilmoittivat perjantaina, että 91 potilasta, joiden luultiin olevan puhtaita uudesta koronaviruksesta, oli testattu uudelleen positiivisesti.</w:t>
      </w:r>
    </w:p>
    <w:p>
      <w:r>
        <w:rPr>
          <w:b/>
        </w:rPr>
        <w:t xml:space="preserve">Esimerkki 2.319</w:t>
      </w:r>
    </w:p>
    <w:p>
      <w:r>
        <w:t xml:space="preserve">Kohta: "Jon Ossoff, demokraattien ehdokas, joka pyrkii vahvasti historiallisesti republikaanien edustajainhuoneen vaalipiiriin, esitti hiljattain mainoksen, jossa hän pyrki kiillottamaan mainettaan hallituksen tarpeettomien menojen vastustajana. Suoraan kameralle puhuva Ossoff, joka on entinen kongressin avustaja, sanoi muun muassa: ""Molemmat Washingtonin puolueet tuhlaavat liikaa rahojasi. Työskennellessäni siellä autoin paljastamaan hallituksen urakoitsijoiden tuhlaukset ja väärinkäytökset. Tarvitsemme tiukempaa valvontaa ja kovempia rangaistuksia. Heidät on saatava vastuuseen. Ja päällekkäisiä ohjelmia on 16 miljardin dollarin edestä. Niitä voidaan leikata." Ihmettelimme, mistä tuo 16 miljardin dollarin luku on peräisin, joten teimme hieman due diligence -tutkimusta. Kun otimme yhteyttä Ossoffin kampanjaan, he lähettivät meidät raporttiin, jonka Government Accountability Office, kongressin arvostettu, puolueeton tutkiva elin, on julkaissut joka vuosi vuodesta 2011 lähtien. Lakisääteisen raportin tarkoituksena on tuoda esiin ohjelmia, virastoja ja käytäntöjä, jotka voitaisiin poistaa tai muuttaa, koska ne ovat päällekkäisiä muiden valtionhallinnon toimintojen kanssa tai koska ne eivät tuota lisäarvoa veronmaksajille. Ossoffin kampanjan mukaan 16 miljardin dollarin luku perustuu useisiin GAO:n raportin kohtiin, jotka ehdokas on tarkistanut ja joiden hän uskoo olevan poistettavissa lyhyessä ajassa ja ilman merkittävää haittaa. Tässä on luettelo. (Lukijat, jotka haluavat täydellisen, yksityiskohtaisen kuvauksen näistä ohjelmista, voivat tutustua GAO:n raporttiin). - Liittovaltion tietokeskusten yhdistäminen: Säästetään 5,4 miljardia dollaria. - Käytetään "strategista hankintaa" puolustusministeriössä: Säästää 4 miljardia dollaria. - Laajennetaan yhteisiä tukikohtia puolustusministeriössä: Säästää 2,3 miljardia dollaria. - Parannetaan Medicare- ja Medicaid-palvelukeskusten (Centers for Medicare and Medicaid Services) "havainnollistavia menoja": Säästää vähintään 2 miljardia dollaria. - Parannetaan liittovaltion maiden öljy- ja kaasuvarojen hallintaa: Säästetään 1,7 miljardia dollaria. - Matkaviestinnän konsolidointi: Säästetään 388 miljoonaa dollaria. - Parannetaan osavaltioiden menojen valvontaa Medicare- ja Medicaid-palvelukeskusten puitteissa: Säästää vähintään 200 miljoonaa dollaria. Näiden seitsemän kohdan yhteenlaskettu arvo on lähes tarkalleen 16 miljardia dollaria. On kuitenkin syytä huomata, että vain jotkut, eivät kaikki, ovat päällekkäisiä tiukimmassa mielessä; joissakin näistä suosituksista GAO vaatii valvonnan tai hallinnon parantamista. Lisäksi 16 miljardin dollarin summa ei sisällä kaikkia GAO:n raportin suosituksia - eikä edes kaikkia niitä, jotka johtuvat nimenomaan ohjelmista tai toimista, joita GAO piti päällekkäisinä. Raportista löytyi ainakin kaksi suositusta, joissa ehdotettiin päällekkäisistä ohjelmista saatavia säästöjä: - Estetään henkilöitä saamasta sekä täysiä työkyvyttömyysvakuutusetuuksia että työttömyysvakuutusetuuksia, jotka kattavat saman ajanjakson: Säästää 1,9 miljardia dollaria vuosina 2016-2025. - Lopettaa U.S. Family Health Plan ja antaa muiden DOD:n terveydenhuoltosopimuskumppaneiden ottaa sen tehtävät hoitaakseen: Säästää 189 miljoonaa dollaria verovuosina 2017-2022. Raportti sisältää myös monia muita suosituksia, joita Ossoff ei ole nimenomaisesti sanonut kannattavansa. (Emme ottaneet huomioon suosituksia, joiden osalta GAO ei pystynyt ilmoittamaan tarkkaa dollarimääräistä summaa). Niitä ovat mm: - Lasten työkyvyttömyysharkintojen tekeminen ajoissa sen varmistamiseksi, että vain tukikelpoiset lapset saavat Supplemental Security Income -etuuksia: Parempien tietojen hankkiminen, jotta voidaan paremmin valvoa kuittauksia ja varmistaa etuuksien oikeudenmukaisuus sosiaaliturvajärjestelmässä. Säästää 2,4-7,9 miljardia dollaria 10 vuoden aikana. - Rajoitetaan yksittäisten viljelijöiden satovakuutusmaksujen tukemista: Säästetään vuosittain 2 miljardia dollaria - Kumotaan pysyvästi U.S. Enrichment Corp. Fund: Säästetään 1,6 miljardia dollaria - Energiaministeriön ylimääräisen uraanin markkinointi: Varmistetaan 1 miljardin dollarin lisätulot. - Muutetaan Medicaren maksuja tietyille syöpäsairaaloille: Säästää 500 miljoonaa dollaria vuodessa. - Laajentaa veroviraston valtuuksia korjata yksinkertaisia veroilmoitusvirheitä tilintarkastusten välttämiseksi: Varmistetaan 274 miljoonan dollarin lisätulot verovuosina 2018-2026. - Parannetaan kustannustehokkuutta kirjattujen matkatavaroiden tarkastuksessa: Säästää 234 miljoonaa dollaria vuosina 2015-2027. - Mukautetaan lentomatkustajien maahanmuuton tarkastuksen käyttömaksua siten, että tarkastustoiminnan kustannukset katetaan täysimääräisesti: Säästää lähes 175 miljoonaa dollaria. Kun Ossoff sanoo, että "päällekkäisiä ohjelmia on 16 miljardia dollaria", joita voidaan leikata, hän itse asiassa aliarvioi. GAO löysi ainakin 13 miljardin dollarin lisäsäästöt, joita Ossoff ei maininnut mainoksessaan, ja vielä enemmän, kun mukaan lasketaan määrittelemättömät säästöt. (Kampanja kertoi PolitiFactille, että ""on paljon muita alueita, joilla hallituksen tuhlailevia menoja voidaan leikata, ja joita hänen mielestään kannattaa myös tutkia.""). Loppuhuomautus: 16 miljardia dollaria on todellista rahaa, mutta se on silti melko pieni osa liittovaltion kokonaismenoista. Liittovaltion kokonaismenot ovat noin 4 biljoonaa dollaria verovuonna 2017, ja vaikka pakolliset menot sellaisista ohjelmista kuin sosiaaliturva, Medicare, Medicaid ja kertyneen velan korot jätettäisiin pois, hallitus käyttää edelleen yli 1 biljoona dollaria vuodessa ""harkinnanvaraisiin"" ohjelmiin. Ossoff sanoi, että liittovaltion hallituksessa ""on 16 miljardia dollaria päällekkäisiä ohjelmia"", joita voidaan leikata. Kongressin puolueettoman elimen julkaisemassa uskottavassa tutkimuksessa suositellaan todellakin 16 miljardin dollarin leikkauksia, vaikka kaikki eivät olekaan esimerkkejä päällekkäisyyksistä. GAO:n ehdottamat leikkaukset ovat vielä suuremmat - jostain 13 miljardin dollarin lisäys. Väite on täsmällinen mutta kaipaa selvennystä, joten" Väite: "Liittovaltion hallituksessa on 16 miljardia dollaria päällekkäisiä ohjelmia, joita voidaan leikata.""</w:t>
      </w:r>
    </w:p>
    <w:p>
      <w:r>
        <w:rPr>
          <w:b/>
        </w:rPr>
        <w:t xml:space="preserve">Tulos</w:t>
      </w:r>
    </w:p>
    <w:p>
      <w:r>
        <w:t xml:space="preserve">"Ossoff sanoi, että liittovaltion hallituksessa on 16 miljardia dollaria päällekkäisiä ohjelmia, joita voidaan leikata." Kongressin puolueettoman elimen julkaisemassa uskottavassa tutkimuksessa suositellaan todellakin 16 miljardin dollarin leikkauksia, vaikka kaikki eivät olekaan esimerkkejä päällekkäisyyksistä. GAO:n ehdottamat leikkaukset ovat vielä suuremmat - jostain 13 miljardin dollarin lisäys. Lausunto on täsmällinen, mutta vaatii selvennystä. "</w:t>
      </w:r>
    </w:p>
    <w:p>
      <w:r>
        <w:rPr>
          <w:b/>
        </w:rPr>
        <w:t xml:space="preserve">Esimerkki 2.320</w:t>
      </w:r>
    </w:p>
    <w:p>
      <w:r>
        <w:t xml:space="preserve">Kohta: Yakima Health District sanoi torstaina, että tapaukset koskevat asunnottomia tai laittomia huumeita käyttäviä ihmisiä. Terveyspiiri ilmoitti taudinpurkauksesta 7. marraskuuta, jolloin Yakiman piirikunnassa vahvistettiin viisi tapausta. Sen jälkeen eri paikalliset virastot ovat tehneet valistustyötä ja rokottaneet 74 ihmistä. Virus vaikuttaa maksaan ja leviää saastuneiden ulosteiden välityksellä. Se aiheuttaa oireita, kuten kuumetta, tummaa virtsaa, keltaisen väristä ihoa tai silmiä, väsymystä ja vatsavaivoja. Ihmiset levittävät sitä syömällä tai juomalla saastunutta ruokaa tai vettä tai seksin välityksellä. Washingtonin osavaltion terveysministeriö ilmoitti 30. heinäkuuta usean piirikunnan laajuisesta hepatiitti A:n taudinpurkauksesta. Geneettisen testauksen avulla todettiin, että Yakiman piirikunnan hepatiitti A -kanta, jota on havaittu, liittyy Spokanen hepatiitti A -epidemian puhkeamiseen. Väite: Hepatiitti A -epidemia kasvaa 11 tapaukseen Yakiman piirikunnassa.</w:t>
      </w:r>
    </w:p>
    <w:p>
      <w:r>
        <w:rPr>
          <w:b/>
        </w:rPr>
        <w:t xml:space="preserve">Tulos</w:t>
      </w:r>
    </w:p>
    <w:p>
      <w:r>
        <w:t xml:space="preserve">Terveydenhuollon virkamiesten mukaan hepatiitti A:n taudinpurkaukseen Yakiman piirikunnassa liittyy nyt 11 tapausta.</w:t>
      </w:r>
    </w:p>
    <w:p>
      <w:r>
        <w:rPr>
          <w:b/>
        </w:rPr>
        <w:t xml:space="preserve">Esimerkki 2.321</w:t>
      </w:r>
    </w:p>
    <w:p>
      <w:r>
        <w:t xml:space="preserve">Kohta: Ryhmät toimittivat presidentille 16. tammikuuta päivätyn kirjeen, jossa muistutettiin Obamaa ryhmien mukaan hänen vuonna 2007 Iowassa kampanjoidessaan antamastaan kampanjalupauksesta, jonka mukaan hän pyrkisi merkitsemään niin sanotut muuntogeeniset elintarvikkeet. Asiasta kiistellään kiivaasti, sillä yli 20 osavaltiota harkitsee lakeja, joilla velvoitettaisiin merkitsemään geenimuunnelluista maissista, soijapavuista, sokerijuurikkaista ja muista bioteknisistä viljelykasveista valmistetut elintarvikkeet. Tällä hetkellä tällaisten elintarvikkeiden merkitseminen on vapaaehtoista. Merkintöjen puolustajien mukaan kuluttajat ansaitsevat tietää, sisältävätkö heidän syömänsä elintarvikkeet muuntogeenisiä organismeja. Bioteknisten viljelykasvien valmistajat ja monet suuret elintarvikevalmistajat ovat kuitenkin vastustaneet pakollista merkintää väittäen, että muuntogeeniset viljelykasvit eivät ole olennaisesti erilaisia eivätkä aiheuta turvallisuusriskiä ja että merkintä johtaisi kuluttajia harhaan. Presidentti Obamalle torstaina osoitetun kirjeen allekirjoittajiin kuuluvat muun muassa jäätelöyhtiö Ben &amp; Jerry's, murojen valmistaja Nature's Path, luomujogurttien valmistaja Stonyfield Farms, Consumer Federation of America sekä useita ympäristö- ja terveysjärjestöjä. "Mielestämme tarvitaan pakollinen kansallinen merkintäjärjestelmä. FDA:lla on velvollisuus toimia silloin, kun merkintöjen puuttuminen jättäisi kuluttajat hämmennyksiin ostamistaan elintarvikkeista", ryhmät sanoivat kirjeessään. Neljä demokraattista kongressin jäsentä piti torstaina lehdistötilaisuuden tukeakseen Obamalle esitettyä vaatimusta pakollisesta merkinnästä: Oregonin edustaja Peter DeFazio, Connecticutin edustaja Rosa DeLauro, New Hampshiren edustaja Ann McLane Kuster ja Mainen edustaja Chellie Pingree. Liikkeen taustalla on yli 300 elintarvikealan yritystä edustava Grocery Manufacturers Association, joka vaatii kongressia ja elintarvike- ja lääkevirastoa kumoamaan osavaltioiden merkintävelvoitteet vapaaehtoista merkintää koskevan liittovaltion standardin hyväksi ja sallimaan joidenkin muuntogeenisten elintarvikkeiden merkitsemisen "luonnollisiksi".  Suurin osa markkinoilla olevista biotekniikkakasveista on geneettisesti muunnettu torjumaan tuholaisia tai sietämään rikkakasvien torjunta-aineiden suoraa ruiskutusta. Näitä viljelykasveja käytetään lukuisissa elintarvikkeissa. Niitä kehittävät yritykset sanovat, että viljelykasvit ovat turvallisia, ja niitä tukevat monet tieteelliset tutkimukset. Yhdysvaltain viranomaiset eivät kuitenkaan testaa GMO-kasveja riippumattomasti ennen kuin ne hyväksytään kaupallistettaviksi. Lisäksi monet tutkimukset osoittavat yhteyksiä ihmisten ja eläinten terveysongelmiin ja ympäristövahinkoihin. Viime lokakuussa kansainvälinen tiedemiesten yhteenliittymä ilmoitti, että maailmanlaajuinen tiedeyhteisö ei vieläkään ole yksimielinen geneettisesti muunnettujen viljelykasvien turvallisuudesta, sillä niitä alettiin kaupallistaa vuonna 1996. Väite: Luomuruoka- ja maatilaryhmät pyytävät Obamaa vaatimaan GMO-merkintöjä elintarvikkeisiin.</w:t>
      </w:r>
    </w:p>
    <w:p>
      <w:r>
        <w:rPr>
          <w:b/>
        </w:rPr>
        <w:t xml:space="preserve">Tulos</w:t>
      </w:r>
    </w:p>
    <w:p>
      <w:r>
        <w:t xml:space="preserve">Neljä yhdysvaltalaista lainsäätäjää ja yli 200 elintarvikeyritystä, luomuviljelyryhmää, terveys- ja ympäristöjärjestöä sekä muita ryhmiä kehottivat torstaina presidentti Barack Obamaa vaatimaan valmistajia merkitsemään geenitekniikalla valmistettuja ainesosia sisältävät elintarvikkeet.</w:t>
      </w:r>
    </w:p>
    <w:p>
      <w:r>
        <w:rPr>
          <w:b/>
        </w:rPr>
        <w:t xml:space="preserve">Esimerkki 2.322</w:t>
      </w:r>
    </w:p>
    <w:p>
      <w:r>
        <w:t xml:space="preserve">Kohta: "Se on ehkä hyväksyttävämpää tässä jutussa, koska se osoitti selvästi, että tämä ei ole lähelläkään myyntikelpoista tuotetta. Olisimme kuitenkin halunneet nähdä jonkinlaisen maininnan taloudellisista vaikutuksista. Monet tyypin 1 diabetesta sairastavat potilaat eivät käytä nykyisin saatavilla olevia pumppuja ja antureita, koska nämä laitteet ovat kalliita. Vaikuttaa todennäköiseltä, että tämä uusi hoito, jos se joskus tulee laajalti saataville, on yhtä kallista tai kalliimpaa kuin nykyinen pumppu- ja anturitekniikka. Kiitämme Timesia siitä, että se on välttänyt termiä "keinotekoinen haima" otsikossa ja käyttänyt sitä säästeliäästi jutun tekstissä. Kilpailevat jutut eivät voineet vastustaa sitä. Ymmärrämme, miksi markkinoijat ja mediasuhdeasiantuntijat suosivat tätä termiä sen mainosarvon vuoksi, mutta mielestämme se ei ole hyvä tapa kuvata tätä teknologiaa objektiivisessa journalismissa. ""Keinotekoinen haima"" on harhaanjohtava, koska emme ole lähelläkään sitä, että voisimme keinotekoisella teknologialla jäljitellä ihmisen normaalin haiman toimintaa. Unohdetaan hetkeksi, että haima tekee paljon muutakin kuin vain jakaa insuliinia (se tuottaa myös useita muita hormoneja ja ruoansulatusentsyymejä, joihin diabetes ei vaikuta), ja tärkeämpää on se, miten haima toimii yhdessä aivojen ja muiden järjestelmien kanssa säätääkseen glukoosipitoisuutta hyvin tiukalla alueella. Normaali ihmisen haima alkaa vapauttaa insuliinia ennen ruokailua vastauksena monimutkaisiin ympäristön vihjeisiin, kun taas minkä tahansa keinotekoisen järjestelmän pitäisi saada tieto siitä, että ateria on tulossa, tai sen pitäisi reagoida glukoosin nousuun jälkikäteen. Lisäksi elimistön tuottama insuliini alkaa vaikuttaa heti, kun taas insuliinianalogien vaikutus kestää noin 20 minuuttia. Kun tämä kaikki lasketaan yhteen, nähdään, että ""keinotekoinen haima"" vaatii lähitulevaisuudessa ihmisen puuttumista aterian jälkeisen insuliinin tarpeen ja annostelun ennustamiseen, tai muuten potilaat ovat vaarassa saada aterian jälkeisiä verensokeripiikkejä. Ei myöskään ole lainkaan selvää, että tällainen järjestelmä parantaisi yleistä verensokerin hallintaa nykyisiin menetelmiin verrattuna. Termi "keinotekoinen haima" herättää mielikuvan täysin automatisoidusta glukoosinhallinnasta ja periaatteessa tyypin 1 diabeteksen "parantamisesta". Tämä on liioittelua sen suhteen, mitä teknologialla voidaan tehdä. Times odotti 1 100-sanaisen jutun kolmeen viimeiseen kappaleeseen asti vihjaillakseen, että automaattinen järjestelmä voisi antaa vaarallisia insuliiniannoksia. Vasta viimeisessä virkkeessä kerrotaan, että järjestelmän on oltava ""erittäin luotettava"", jotta se olisi turvallinen. Mielestämme jutussa olisi pitänyt tuoda nämä asiat esiin aikaisemmin ja siinä olisi voitu korostaa enemmän sitä, miten vaikeaa minkä tahansa laitteen on laskea insuliinin tarve lennosta. Insuliinin annosteluun vaikuttavat tekijät, jotka vaihtelevat siitä, kuinka paljon henkilö on liikkunut ja mitä ja kuinka paljon hän on syönyt. On mahdollista, että teknologia pystyy ottamaan huomioon kaikki nämä muuttujat, mutta on monia tapoja, joilla asiat voivat mennä pieleen, ja tulokset voivat olla tappavia. Se on lähellä, mutta mielestämme juttu ei kiinnittänyt riittävästi huomiota näihin kysymyksiin. Toisin kuin kilpailijansa, jotka kaikki saivat lukijat uskomaan, että kyseessä oli täysin automatisoitu järjestelmä, joka havaitsi glukoositasot ja jakoi insuliinia tutkimukseen osallistuneille, Times totesi, että insuliinin jakoi sairaanhoitaja tietokonealgoritmin tekemien laskelmien perusteella. Times totesi selvästi, että tämän testin merkitys oli "konseptin todisteena" siitä, että algoritmi toimii ja on turvallinen, ei minkään tietyn laitteen testinä. Se totesi, että täysin automatisoitu järjestelmä, jossa yhdistyvät glukoosin seuranta ja insuliinin annostelu, oli vielä ""hypoteettinen"". Lisäksi Timesin juttu oli ainoa, jossa kiinnitettiin huomiota tutkimuksen pieneen kokoon ja siihen, että tulokset eivät olleet tilastollisesti merkitseviä ensisijaisten tulosten osalta. Tämä varovaisuus puuttui täysin kilpailevista uutisista. Jutussa ei liioiteltu tyypin 1 diabeteksen vaikutuksia. Jutussa on lainauksia yhden tutkimuksen tutkijan ja toisen tutkijan haastatteluista, ja molempien mainitaan olevan yhteydessä diabetestuotteiden valmistajiin. Siinä lainataan myös erään sijoitusyhtiön analyytikkoa. Olisi ollut parempi, jos mukaan olisi otettu vielä yksi lähde, jolla ei ole kaupallisia siteitä tiettyihin tuotteisiin. Jutussa kuvataan glukoosin seurantaa ja insuliinin infuusiota varten tällä hetkellä saatavilla olevaa teknologiaa. Siinä kuvataan nykyisten insuliinin hallintaan liittyvien lähestymistapojen rajoituksia, erityisesti yön yli tapahtuvan annostelun aikana. Juttu on hieman harhaanjohtava, koska siitä saa sen vaikutelman, että kaikki tyypin 1 diabeetikot käyttävät nykyisin pumppuja yöllä. Näin ei todellisuudessa ole. Suurin osa ihmisistä seuraa verensokeria itse ja päättää itse, antaako ja kuinka paljon insuliinia. Juttu on kuitenkin mielestämme riittävän tyydyttävä. Times kuvaili hyvin tutkimuksessa käytettyä järjestelmää ja sitä, kuinka lähellä se on kaupallista saatavuutta. Se kutsui järjestelmää ""kokeelliseksi"" ja sanoi, että se ei ollut ""täysin automatisoitu"". Se sanoi, että täysin automatisoitu glukoosimonitori/insuliinin jakelujärjestelmä oli vielä ""hypoteettinen"" ja että sen markkinoille saattamiseen yleisölle olisi vielä lainsäädännöllisiä esteitä. Jutussa kuvataan kehitystä ihopistokokeen glukoositestauksesta jatkuvaan seurantaan ja insuliinipumppuihin. Se sijoittaa alan uudet kehityssuuntaukset tähän jatkumoon. Kirjoituksessa olisi voitu käsitellä enemmän monia viimeaikaisia edistysaskeleita, jotka ovat vähentäneet päivällä esiintyvää hyper- ja hypoglykemiaa, kuten uudempia lyhytvaikutteisia insuliineja. Juttu ei nojautunut mihinkään uutistiedotteeseen." Väite: Insuliinitutkimus voi johtaa uusiin annostelulaitteisiin.</w:t>
      </w:r>
    </w:p>
    <w:p>
      <w:r>
        <w:rPr>
          <w:b/>
        </w:rPr>
        <w:t xml:space="preserve">Tulos</w:t>
      </w:r>
    </w:p>
    <w:p>
      <w:r>
        <w:t xml:space="preserve">"Tasapainoisella uutisoinnillaan kokeellisesta järjestelmästä, jolla hallitaan tyypin 1 diabeteksen verensokeria, Times osoittaa, miksi se on usein useimpien muiden terveysalan tiedotusvälineiden yläpuolella. Tarkastelemistamme kolmesta kilpailevasta jutusta Timesin juttu oli ainoa, joka vältti otsikossaan kohutun termin "keinotekoinen haima" käyttöä. Se on myös ainoa juttu, joka kuvaa tarkasti, mitä tässä kokeessa todella tapahtui, ja ainoa, jossa mainitaan eturistiriidat, ja ainoa, joka tarjoaa jonkinlaisen skeptisen näkökulman riippumattomalta tarkkailijalta. Tässä käsitelty tutkimus on mahdollisesti tärkeä edistysaskel kohti automaattista järjestelmää tyypin 1 diabetesta sairastavien potilaiden verensokerin hallintaan. Esittämällä tällaisen järjestelmän mahdollisuudet selvin sanoin ja osoittamalla ne monet esteet, jotka vielä ovat sen kehityksen ja hyväksynnän tiellä, Times välittää tulosten merkityksen mutta ei anna turhaa toivoa.""</w:t>
      </w:r>
    </w:p>
    <w:p>
      <w:r>
        <w:rPr>
          <w:b/>
        </w:rPr>
        <w:t xml:space="preserve">Esimerkki 2.323</w:t>
      </w:r>
    </w:p>
    <w:p>
      <w:r>
        <w:t xml:space="preserve">Kohta: Dawkins kertoi Hoosiersin valmentajalle Tom Allenille sunnuntaina jättävänsä ohjelman ilmoittauduttuaan kouluun tänä kesänä Arizonasta siirtyneenä. Hän menetti aloittavan pelaajan paikan Peyton Ramseylle. Dawkins ei ollut antanut julkista selitystä ennen kuin kirjoitti keskiviikkoiltana Instagramissa. Siinä hän selitti tarvitsevansa "tauon pelistä". Dawkins ilmoitti myös menettäneensä "ilon", jota hän tunsi pelatessaan lajia parin viime kauden aikana, ja hänen täytyi pitää huolta itsestään. Hän kiitti psykologitiimejä, joiden kanssa hän työskenteli sekä Indianassa että Arizonassa. ___ Lisää AP college football: https://apnews.com/tag/Collegefootball ja https://twitter.com/AP_Top25 Claim: Dawkins sanoo lopettaneensa jalkapallon mielenterveyden takia.</w:t>
      </w:r>
    </w:p>
    <w:p>
      <w:r>
        <w:rPr>
          <w:b/>
        </w:rPr>
        <w:t xml:space="preserve">Tulos</w:t>
      </w:r>
    </w:p>
    <w:p>
      <w:r>
        <w:t xml:space="preserve">Entinen Indianan ja Arizonan pelinrakentaja Brandon Dawkins sanoo luopuneensa jalkapallosta, koska hänen oli hoidettava "heikkenevä" mielenterveytensä.</w:t>
      </w:r>
    </w:p>
    <w:p>
      <w:r>
        <w:rPr>
          <w:b/>
        </w:rPr>
        <w:t xml:space="preserve">Esimerkki 2.324</w:t>
      </w:r>
    </w:p>
    <w:p>
      <w:r>
        <w:t xml:space="preserve">Kohta: Hector Balderas ja New Mexicon ympäristöministeriö jättivät keskiviikkona hakemuksen, jolla haetaan alustavaa kieltoa, joka edellyttää säännöllistä pohja- ja pintavesinäytteenottoa asian käsittelyn edetessä. He haluavat myös, että ilmavoimat tarjoaa vapaaehtoisia verikokeita asukkaille, jotka ovat saattaneet altistua saastumiselle, ja toimittaa lisäasiakirjoja saastumisen laajuudesta Cannonin ja Hollomanin lentotukikohtien ympäristössä. Osavaltio nosti kanteen huhtikuussa ja väitti, että liittovaltion hallituksella on velvollisuus puhdistaa myrkylliset kemikaalit, jotka ovat jääneet sotilaiden aiemmista sammutustöistä. "Olen erittäin turhautunut siitä, että ilmavoimat ei ole reagoinut New Mexican perheiden terveyden ja turvallisuuden suojeluun puuttumalla vuosien ajan jatkuneeseen ympäristön saastumiseen", Balderas sanoi lausunnossaan. Saastuminen liittyy kemikaaleihin, jotka tunnetaan nimellä per- ja polyfluoroalkyyliyhdisteet eli PFAS-aineet. Ilmavoimat ei ole kommentoinut suoraan vireillä olevaa oikeudenkäyntiä, mutta se on väittänyt, että se on reagoinut aggressiivisesti PFAS-saasteisiin New Mexicossa ja muualla. Viranomaiset ovat sanoneet, että he ovat työskennelleet sääntelyviranomaisten kanssa pitkän aikavälin ratkaisujen löytämiseksi ja toteuttamiseksi altistumisen estämiseksi. Uuden Meksikon ympäristöviranomaiset antoivat ilmavoimille ensimmäisen kerran vuonna 2018 rikkomusilmoituksen, koska ne eivät olleet puuttuneet asianmukaisesti Clovisin lähellä sijaitsevan Cannonin lentotukikohdan saastumiseen. He seurasivat aiemmin tänä vuonna Hollomanin osalta ja totesivat, että tukikohta oli rikkonut osavaltion lupaa ja että se ei ollut vielä vastannut Alamogordon lähellä sijaitsevaa saastumista koskeviin huolenaiheisiin. Balderas pyysi toukokuussa, että Hollomanin julkisesti käytettävissä oleva järvi suljettaisiin altistumisen rajoittamiseksi sen jälkeen, kun näytteenotto oli osoittanut, että PFAS-saasteet olivat kymmeniä kertoja korkeammat kuin liittovaltion terveyssuositukset. Tukikohdan käsitellystä jätevedestä ruokitun järven uiminen on jo nyt kielletty, mutta rantaviivalla saa telttailla. Balderasin toimisto sanoi keskiviikkona uskovansa, että järvi on edelleen auki. Samanlaista saastumista on havaittu kymmenillä sotilasalueilla eri puolilla maata, ja yhä useammat todisteet siitä, että altistuminen voi olla vaarallista, ovat saaneet EPA:n harkitsemaan enimmäistason asettamista juomaveden kemikaaleille koko maassa. Tällä hetkellä on voimassa vain juomavettä koskevia terveyssuosituksia, jotka eivät ole täytäntöönpanokelpoisia. New Mexicon kongressin valtuuskunnan jäsenet ovat todenneet, että saastumiseen on puututtava. Kongressin käsiteltävänä olevaan puolustusmenoja koskevaan lakiehdotukseen sisältyy joitakin PFAS-yhdisteiden torjuntaan tähtääviä säännöksiä, jotka koskevat muun muassa lisätutkimusten rahoittamista parhaista tavoista puhdistaa ja hävittää saastunut pohjavesi ja maaperä sekä meijereille ja muille saastuneille yrityksille annettavaa tukea. Väite: New Mexicon yleinen syyttäjä "turhautunut" saastumisen torjuntaan.</w:t>
      </w:r>
    </w:p>
    <w:p>
      <w:r>
        <w:rPr>
          <w:b/>
        </w:rPr>
        <w:t xml:space="preserve">Tulos</w:t>
      </w:r>
    </w:p>
    <w:p>
      <w:r>
        <w:t xml:space="preserve">New Mexicon korkeat virkamiehet haluavat, että Yhdysvaltain ilmavoimat ryhtyy välittömästi määrittelemään kahdessa osavaltion tukikohdassa sijaitsevien saastepilvien rajoja ja tarjoaa vaihtoehtoista vesihuoltoa asukkaille, joita asia koskee.</w:t>
      </w:r>
    </w:p>
    <w:p>
      <w:r>
        <w:rPr>
          <w:b/>
        </w:rPr>
        <w:t xml:space="preserve">Esimerkki 2.325</w:t>
      </w:r>
    </w:p>
    <w:p>
      <w:r>
        <w:t xml:space="preserve">Kohta: COVID-19:n puhkeaminen muutti suunnitelmia kirjan myynninedistämiseksi ja piti hänet myös kotona töistä. "General Hospital" lopetti tuotannon 15. maaliskuuta. ABC:n sarja alkoi hiljattain lähettää neljä uutta jaksoa viikossa, ja jaksojen pehmentämiseksi siihen on leikattu takaumia. Benard uskoo, että sarjassa on tarpeeksi materiaalia toukokuun puoliväliin asti. "Se on hyvin vaikeaa aikaa, ja ihmiset joutuvat pois rutiineistaan tai ovat yksin eristyksissä", 57-vuotias Benard sanoi hiljattain haastattelussa Los Angelesin kodistaan. "Minulla on ahdistusta, ja viime viikolla minulla oli sitä kauheasti. Se on minulle outoa. Minun täytyy toimia." Benard sanoo, että vaikka rutiinit muuttuvat, ihmisten ei pitäisi keskeyttää sitoutumistaan itsestään huolehtimiseen: "Et voi antaa sen estää sinua treenaamasta ja syömästä hyvin. Sinun on pysyttävä poissa ajatuksistasi, koska siellä demoni on." Benard on voittanut Daytime Emmy -palkinnon roolistaan Sonny Corinthosina, mafiosona, jota ystävät ja perhe rakastavat ja viholliset pelkäävät. Hänen sairautensa on sisällytetty hänen hahmonsa tarinaan, jota Benard kutsuu "niin mukavaksi".  "Se kertoo ihmisille, että Sonny on kaksisuuntainen mielialahäiriöinen ja Sonny voi toimia. Jos Sonny pystyy siihen, niin minäkin pystyn siihen", hän sanoi. Hänen Susan Blackin kanssa kirjoittamansa kirja syntyi, kun hän kirjoitti sunnuntaisin sosiaalisessa mediassa, miltä hänestä tuntui: "Siitä on puhuttava, sillä jos pidät sitä sisällään, räjähdät." Sekä kirjassaan että haastattelussaan Benard kiittää vaimoaan ja manageriaan Paulaa siitä, että hän on ohjannut häntä matalien pisteiden läpi. "Vaimoni on se, jolla on paniikkikohtausten tai vaikeampien hetkien aikana se rauhoittava ääni, joka tekee kaikesta paljon helpompaa." Benard on ollut General Hospital -ohjelmassa 25 vuotta. Tämä asettaisi hänet luonnollisesti johtavaan asemaan näyttelijätovereidensa kanssa, mutta hän sanoo, että näin ei aina ollut, koska hän ei ollut aina helposti lähestyttävä. "Olen muuttunut viimeisten viiden vuoden aikana. Olin ennen aika kova. Luulen, että vanheneminen ja hieman enemmän viisautta saivat minut muuttumaan", hän sanoi. "Kaikki ovat huomanneet. Mikä hieno tunne, kun ei tunne rumuutta sisällään." Chad Duell, joka esittää hänen poikaansa Michaelia, sanoi AP:lle lähettämässään sähköpostissa: "Hän on ehdottomasti auttanut minua kasvamaan näyttelijänä, ja hän saa aina parhaat puoleni esiin, kun työskentelen hänen kanssaan."  "Rakastin työskentelyä Mo:n kanssa. Hän paransi suoritustani joka kerta", lisäsi Bryan Craig, joka näytteli toista hänen pojistaan, niin ikään sähköpostitse. Benard sanoi nauttivansa työskentelystä sarjan nuorempien näyttelijöiden kanssa. "Rakastan ottaa nuoria näyttelijöitä siipieni suojaan, varsinkin kun he ovat lahjakkaita. Nuoret näyttelijät voittavat Emmyjä", hän sanoi. "Tässä vaiheessa elämääni olen ylpeämpi siitä, mitä he tekevät, kuin siitä, mitä minä teen." ____ Seuraa Alicia Ranciliota osoitteessa http://www.twitter.com/aliciar Väite: Saippuatähti Benard sanoo karanteenin rasittavan mielenterveyttään.</w:t>
      </w:r>
    </w:p>
    <w:p>
      <w:r>
        <w:rPr>
          <w:b/>
        </w:rPr>
        <w:t xml:space="preserve">Tulos</w:t>
      </w:r>
    </w:p>
    <w:p>
      <w:r>
        <w:t xml:space="preserve">Pitkäaikainen "General Hospital" -tähti Maurice Benard sanoo, että paikalleen suojautuminen voi vaikuttaa mielenterveyteen. Näyttelijä kertoo avoimesti kärsivänsä kaksisuuntaisesta mielialahäiriöstä ja kirjoittaa siitä myös uudessa bestseller-kirjassaan "Nothing General About It: How Love (And Lithium) Saved Me On and Off General Hospital".</w:t>
      </w:r>
    </w:p>
    <w:p>
      <w:r>
        <w:rPr>
          <w:b/>
        </w:rPr>
        <w:t xml:space="preserve">Esimerkki 2.326</w:t>
      </w:r>
    </w:p>
    <w:p>
      <w:r>
        <w:t xml:space="preserve">Kohta: Hawkingilla todettiin 21-vuotiaana motoneuronisairaus, ja hänelle kerrottiin, että hänellä olisi elinaikaa kahdesta kolmeen vuotta. Nyt 71-vuotias Hawking on yksi maailman johtavista tiedemiehistä, joka tunnetaan erityisesti mustia aukkoja koskevasta työstään ja kansainvälisen bestsellerin "Ajan lyhyt historia" kirjoittajana. Hawking puhui ennen hänen elämästään kertovan dokumenttielokuvan julkaisemista tällä viikolla ja sanoi kannattavansa oikeutta kuolemaan, mutta vain jos asianomainen henkilö on valinnut sen. Hän muistutti, kuinka hänet kerran laitettiin elintoimintakoneeseen keuhkokuumeeseen sairastuttuaan, ja hänen vaimolleen annettiin mahdollisuus kytkeä kone pois päältä, mutta hän ei halunnut sitä. "Mielestäni niillä, joilla on kuolemansairaus ja jotka kärsivät kovista tuskista, pitäisi olla oikeus päättää elämänsä, ja niiden, jotka auttavat heitä, pitäisi olla vapaita syytteistä", Hawking sanoi BBC:lle. "On oltava takeet siitä, että asianomainen henkilö todella haluaa lopettaa elämänsä eikä häntä painosteta siihen tai että sitä tehdään ilman hänen tietämystään ja suostumustaan, kuten minun kohdallani olisi tapahtunut."  Avustettu itsemurha on Britanniassa laiton, ja monissa maissa keskustellaan siitä, pitäisikö se dekriminalisoida sellaisten ihmisten kohdalla, joiden elämä on sietämätöntä. Oikeus kuolemaan -järjestön kannattajien mukaan ihmisten, jotka kykenevät tekemään tällaisen päätöksen, pitäisi saada kuolla arvokkaasti. Vastustajat sanovat, että lain vapauttaminen voisi jättää haavoittuvat ihmiset vaaraan. Sveitsissä ja useissa Yhdysvaltain osavaltioissa on joissakin tapauksissa laillista eutanasiaa tai avustettua itsemurhaa. Hawking, joka on vieraillut muun muassa Simpsonit- ja Star Trek -ohjelmissa, sanoo, että hänen aktiivinen mielensä ja huumorintajunsa ovat avainasemassa hänen selviytymisessään. Hawking kommunikoi poskilihaksen avulla, joka on yhteydessä anturiin ja tietokoneistettuun äänijärjestelmään. Hän kehotti kaikkia vammaisia keskittymään siihen, mitä he voivat tehdä, eikä katumaan sitä, mitä he eivät voi tehdä. "Teoreettinen fysiikka on yksi ala, jolla vammaisuus ei ole haitta. Kaikki on kiinni mielestä", Cambridgen yliopistossa työskentelevä tutkija sanoi. Vertigo Filmsin dokumentti "Hawking" julkaistaan Britanniassa 20. syyskuuta. Väite: Brittiläinen kosmologi Hawking kannattaa oikeutta avustettuun itsemurhaan.</w:t>
      </w:r>
    </w:p>
    <w:p>
      <w:r>
        <w:rPr>
          <w:b/>
        </w:rPr>
        <w:t xml:space="preserve">Tulos</w:t>
      </w:r>
    </w:p>
    <w:p>
      <w:r>
        <w:t xml:space="preserve">Brittiläinen kosmologi Stephen Hawking on kannattanut kuolemansairaiden ihmisten oikeutta päättää elämänsä ja saada siihen apua, kunhan turvatoimet ovat kunnossa.</w:t>
      </w:r>
    </w:p>
    <w:p>
      <w:r>
        <w:rPr>
          <w:b/>
        </w:rPr>
        <w:t xml:space="preserve">Esimerkki 2.327</w:t>
      </w:r>
    </w:p>
    <w:p>
      <w:r>
        <w:t xml:space="preserve">Kohta: Pohjois-Dakotan terveysministeriö kertoo, että Herbology-kauppa avataan Minotissa torstaina. Toisen apteekin odotetaan avautuvan Jamestownissa ensi tiistaina. Osavaltion virkamiesten mukaan yli 1 200 rekisteritunnistetta on myönnetty vaatimukset täyttäville lääkemarihuanapotilaille. Medical Marijuana -osaston johtaja Jason Wahl sanoo, että arviolta 85 prosenttia osavaltion väestöstä on kuukauden loppuun mennessä 50 mailin säteellä jostakin seitsemästä avoinna olevasta anniskelupisteestä. Viimeisen apteekkipaikan Dickinsonissa odotetaan olevan avoinna kalenterivuoden loppuun mennessä. Väite: Kuudes lääketieteellisen marihuanan myymälä avataan tällä viikolla ND:ssä.</w:t>
      </w:r>
    </w:p>
    <w:p>
      <w:r>
        <w:rPr>
          <w:b/>
        </w:rPr>
        <w:t xml:space="preserve">Tulos</w:t>
      </w:r>
    </w:p>
    <w:p>
      <w:r>
        <w:t xml:space="preserve">Pohjois-Dakotan kuudes lääkemarihuanan jakelupiste avataan myöhemmin tällä viikolla.</w:t>
      </w:r>
    </w:p>
    <w:p>
      <w:r>
        <w:rPr>
          <w:b/>
        </w:rPr>
        <w:t xml:space="preserve">Esimerkki 2.328</w:t>
      </w:r>
    </w:p>
    <w:p>
      <w:r>
        <w:t xml:space="preserve">Kohta: Tartunnan saaneiden ihmisten ja heidän perheenjäsentensä eristäminen karanteeniin, koulujen sulkeminen ja työpaikan etäännyttäminen ja kotitehtävien määrääminen voivat kaikki rajoittaa leviämistä, mutta kaikkien kolmen yhdistelmä on tehokkain tapausten vähentämisessä. Maailmanlaajuisesti vahvistettujen tapausten määrä ylitti 377 000 rajan 194 maassa ja alueella tiistaina kello 02.00 GMT Reutersin mukaan, ja yli 16 500 kuolemantapausta on raportoitu. Singapore, jossa Maailman terveysjärjestön (WHO) viimeisimpien tietojen mukaan oli 22. maaliskuuta mennessä ilmoitettu 455 vahvistettua COVID-19-tapausta ja kaksi kuolemantapausta, on antanut joitakin suosituksia sosiaalisen etäisyyden säilyttämiseksi, mutta ei ole sulkenut koulujaan. Muualla Yhdysvalloissa, suuressa osassa Eurooppaa ja monissa muissa maissa miljoonien lasten koulut on suljettu, koska hallitukset ovat asettaneet tiukkoja sosiaalisia eristystoimenpiteitä estääkseen ihmisiä tapaamasta ja sekaantumasta ryhmiin. Lancet Infectious Diseases -lehdessä julkaistussa tutkimuksessa, jonka tekivät Singaporen kansallisen yliopiston (NUS) tutkijat, tarkasteltiin simuloitua Singaporen tilannetta analysoidakseen sosiaalisen etäisyyden säilyttämiseen tähtäävien toimien mahdollisia vaikutuksia. Tutkimuksessa havaittiin, että vaikka karanteeni ja työpaikkatoimenpiteet olivat tehottomampia kuin yhdistetty kolmiportainen lähestymistapa, karanteeni ja työpaikkatoimenpiteet olivat toiseksi paras vaihtoehto COVID-19-tapausten vähentämiseksi, ja seuraavaksi paras vaihtoehto oli karanteeni ja koulujen sulkeminen ja sitten pelkkä karanteeni. "Tämän tutkimuksen tulokset antavat Singaporen ja muiden maiden poliittisille päättäjille näyttöä, jonka perusteella voidaan aloittaa sellaisten tehostettujen taudinpurkausten torjuntatoimenpiteiden toteuttaminen, jotka voisivat lieventää tai vähentää paikallisia tartuntamääriä, jos ne otetaan käyttöön tehokkaasti ja oikea-aikaisesti", sanoi Alex R Cook, NUS:n apulaisprofessori, joka oli mukana johtamassa työtä. Väite: Kolmeosainen etäännyttäminen on tehokkainta COVID-19:n torjunnassa: tutkimus.</w:t>
      </w:r>
    </w:p>
    <w:p>
      <w:r>
        <w:rPr>
          <w:b/>
        </w:rPr>
        <w:t xml:space="preserve">Tulos</w:t>
      </w:r>
    </w:p>
    <w:p>
      <w:r>
        <w:t xml:space="preserve">Singaporessa tehdyssä keskeisessä mallintamistutkimuksessa on todettu, että useiden sosiaalisten rajoitusten - kuten koulujen sulkemisen - käyttöönotolla on suurin vaikutus uuden koronaviruksen aiheuttaman COVID-19-pandemiatartunnan hillitsemiseen.</w:t>
      </w:r>
    </w:p>
    <w:p>
      <w:r>
        <w:rPr>
          <w:b/>
        </w:rPr>
        <w:t xml:space="preserve">Esimerkki 2.329</w:t>
      </w:r>
    </w:p>
    <w:p>
      <w:r>
        <w:t xml:space="preserve">Kohta: Kappale: Jutussa ei käsitellä tämän uuden lähestymistavan kustannuksia. Erään verkkolähteen mukaan tavanomaisen kaihileikkauksen keskimääräiset kustannukset ovat 3400 dollaria silmää kohti, vaikka kustannukset voivat olla huomattavasti pienemmät joissakin vakuutussuunnitelmissa. Jutusta ei käy selvästi ilmi, olisiko tämä toimenpide samanhintainen. Jutussa todetaan, että uudella menetelmällä "palautettiin ensimmäistä kertaa vauvojen näkö", mutta siinä ei kuvailla tämän uudemman menetelmän määrällisiä hyötyjä. Jutun lopussa kerrotaan, että tutkijat väittivät, että onnistumisprosentti oli "100" kolme kuukautta leikkauksen jälkeen. Se ei kuitenkaan ole tarpeeksi täsmällistä: Lukijoille olisi kerrottava, miten tutkijat mittasivat onnistumista - mitä tuloksia he mittasivat - erityisesti näin nuoressa potilasryhmässä, jossa näön testaaminen on hankalaa. Jutussa ei käsitellä lyhyen tai pitkän aikavälin haittoja, joita tästä uudesta lähestymistavasta voi aiheutua. Saattaa olla liian aikaista, että tutkijat voivat määrittää tämän lähestymistavan mahdollisia pitkän aikavälin haittoja, mutta sen mainitseminen olisi tarjonnut lukijoille hieman perspektiiviä. Jutussa kerrotaan, että tutkimukseen osallistui pieni määrä (12) pikkulapsipotilaita, joiden tila eroaa aikuisten tavanomaisesta kaihista. Jutussa kerrottiin hyvin, että tutkimuksessa oli joitakin keskeisiä rajoituksia, joista tärkein oli sen lyhyt kesto. Kuten eräs lähde totesi, "tämä tutkimus ei ollut tarpeeksi pitkä. Ne [kaihi] voivat tulla takaisin". Ihannetapauksessa jutussa olisi pitänyt nimenomaan kertoa tutkimuksen kesto (kuusi kuukautta), mikä auttaa lukijoita ymmärtämään paremmin, että tarvitaan lisätutkimuksia, joissa seurataan pidemmän ajanjakson ajan suurempaa potilasjoukkoa. Olisi myös pitänyt tehdä selväksi, oliko tutkimus satunnaistettu ja sisälsikö se kontrolliryhmän. Ei, tämä juttu ei ylittänyt sairauden levittämisen rajaa. Siinä selitettiin hyvin, miksi synnynnäisen kaihin hoito on tärkeää. Olimme tyytyväisiä siihen, että tätä juttua varten haastateltiin useita riippumattomia lähteitä. Useiden näkökulmien etsiminen voi usein tuoda esiin uusia yksityiskohtia sairaudesta tai tutkimusalasta ja asettaa sen laajempien tutkimustoimien ja tyypillisen potilaskokemuksen yhteyteen. Jutussa kuvataan hyvin perinteistä kaihileikkausta, joka on tärkein vaihtoehto tälle uudelle toimenpiteelle. Juttu sisältää useita tutkijoiden lausuntoja, joissa todetaan, että tarvitaan laajempia tutkimuksia sekä pidempi seurantajakso potilailla ennen kuin tämän tutkimuksen onnistuminen voidaan vahvistaa, minkä pitäisi antaa keskivertolukijalle ja ymmärtää, että tämä lähestymistapa ei ole tällä hetkellä käytettävissä. Erään tutkijan lainaus kertoo myös, että he toivovat voivansa tuoda tämän leikkauksen yleisön saataville neljän tai viiden vuoden kuluessa. Jutussa sanotaan, että tutkimus on ensimmäinen, jossa käytetään kehon omia kantasoluja linssien kasvattamiseen uudelleen synnynnäisistä sairauksista kärsivien vauvojen silmiin. Tämä riittää toteamaan toimenpiteen uutuuden. Siinä viitataan myös toimenpiteen mahdolliseen käyttöön vanhemmilla aikuisilla, joskin siinä suhtaudutaan siihen varovaisesti. Juttu jätti meidät uteliaiksi tekniikasta yleensä, ja olisimme toivoneet lausetta tai kahta tästä kehittyvästä tieteenalasta. Onko olemassa vastaavia menetelmiä, joissa potilaan omat kantasolut täydentävät vaurioitunutta tai puuttuvaa kudosta? Mikä innoitti tutkijoita tutkimukseen? Kun otetaan huomioon riippumattomien lähteiden moninaisuus, tämä tarina ei näytä perustuvan uutistiedotteeseen. Väite: Ensimmäinen laatuaan oleva, kantasoluja käyttävä kaihileikkaus on lupaava.</w:t>
      </w:r>
    </w:p>
    <w:p>
      <w:r>
        <w:rPr>
          <w:b/>
        </w:rPr>
        <w:t xml:space="preserve">Tulos</w:t>
      </w:r>
    </w:p>
    <w:p>
      <w:r>
        <w:t xml:space="preserve">Tässä jutussa kuvataan Nature-lehdessä julkaistun tutkimuksen tuloksia, jotka liittyvät uuteen lähestymistapaan synnynnäisen kaihin korjaamiseksi imeväisillä käyttämällä potilaan omia kantasoluja kasvattamaan uusia linssejä silmään verrattuna tavanomaisempaan lähestymistapaan, jossa käytetään keinotekoisia linssejä.jutussa oli paljon hyvää verrattuna joihinkin vähemmän perusteellisiin kilpaileviin juttuihin (ks. täällä ja täällä), etenkin kun siinä käsiteltiin tutkimuksen rajoituksia koskevia tärkeitä varoituksia. Juttu olisi kuitenkin ollut vahvempi, jos se olisi määritellyt paremmin tutkimuksen tulokset: Miten tutkijat mittasivat tämän lähestymistavan onnistumista? Olisimme myös halunneet nähdä enemmän tietoa itse tutkimusasetelmasta: Kuinka monta potilasta tutkittiin? Ja kuinka kauan? Lopuksi jutussa siirryttiin nopeasti tutkimaan, voitaisiinko tätä lähestymistapaa käyttää iäkkäiden aikuisten keskuudessa, joilla on tavanomainen kaihi - vaikka synnynnäinen kaihi on hyvin erilainen sairausprosessi ja vaikka nykyinen tutkimus koski vain pikkulapsia. Vaikka synnynnäinen kaihi ei ole yleinen silmäsairaus, se voi olla tuhoisa lapsen näkökyvylle ja normaalille kehitykselle. Nykyinen hoitovaihtoehto - leikkaus ja keinolinssien asettaminen - yleensä palauttaa näkökyvyn, mutta se vaatii usein useita leikkauksia lapsen kasvaessa. Uudemman, vähemmän häiritsevän toimenpiteen käyttö on perusteltua. Ja koska on houkuttelevaa pohtia, voitaisiinko tätä hoitoa mahdollisesti jonain päivänä käyttää iäkkäillä aikuisilla, joilla on harmaakaihi - jota sairastaa noin 24 miljoonaa amerikkalaista - on tärkeää, että tiedotusvälineet kuvaavat tutkimusta tarkasti ja välttävät epäasianmukaisia spekulaatioita tai kahden eri tautiprosessin sekoittamista.</w:t>
      </w:r>
    </w:p>
    <w:p>
      <w:r>
        <w:rPr>
          <w:b/>
        </w:rPr>
        <w:t xml:space="preserve">Esimerkki 2.330</w:t>
      </w:r>
    </w:p>
    <w:p>
      <w:r>
        <w:t xml:space="preserve">Kohta: Marjory Stoneman Douglas High Schoolin yleisen turvallisuuden toimikunnan Orlandossa pidetyssä kokouksessa todettiin, että osavaltion mielenterveysjärjestelmä on liian usein kiertävä ovi. Floridan Baker Act -lain nojalla, jonka mukaan poliisi, tuomari tai mielenterveysalan ammattilainen voi määrätä henkilön tahdosta riippumattomaan hoitoon 72 tunnin arviointia varten, alle 1 prosentti viime vuonna tutkituista 200 000 ihmisestä sai pitkäaikaista hoitoa, komissio totesi. Monet vapautettiin alle päivässä toistuvista sitoumuksista huolimatta, koska järjestelmä on perustettu hoitamaan välitöntä kriisiä, joka johti Baker Actin käyttöönottoon, eikä pitkäaikaista hoitoa, komissio totesi. Komissio havaitsi myös, että Florida on osavaltioiden joukossa viimeisellä sijalla mielenterveyskuluissa asukasta kohti, noin 36 dollaria vuodessa asukasta kohti, mikä komission mukaan edistää lyhyen aikavälin korjauksia pitkän aikavälin ratkaisujen sijasta. Toimikunnan puheenjohtaja, Pinellasin piirikunnan seriffi Bob Gualtieri sanoi, että hänen osastonsa on nyt tekemisissä 14-vuotiaan kanssa, joka on uhannut tehdä kouluverilöylyn, raiskata opettajia ja ampua poliiseja. Hän sanoi, että poika on ollut Baker Act -lain nojalla 35 kertaa 8-vuotiaasta lähtien ja pidätetty 14 kertaa, mutta hänet on aina vapautettu. Gualtieri sanoi, että lainvalvontaviranomaisten, koulujen ja mielenterveysjärjestelmän laatimat tiedot säilytetään usein erillään, joten kokonaiskuva saatiin vasta äskettäin, kun hänen toimistonsa analyytikko teki teinistä uhka-arvion. Hän vertasi poikaa Nikolas Cruziin, jota syytetään 17 ihmisen tappamisesta Stoneman Douglasin ampumisessa viime vuonna. Cruzilla oli vakavia tunne-elämän ja käyttäytymisen ongelmia, mutta hän ei koskaan joutunut sairaalahoitoon. "Tästä lapsesta ei ollut kokonaisvaltaista näkemystä, ja mikä tärkeintä, kukaan ei omistanut tämän pojan ongelmia", Gualtieri sanoi Pinellasin piirikunnan teinistä. "Kun luin uhka-arvioraportin, siinä oli vain suuri tauko. ... Järjestelmässä ei ollut mitään, mikä olisi sanonut: 'Hetkinen, tässä on jotain vakavasti, vakavasti vialla'."" Komissaari Mike Carroll, osavaltion lasten ja perheiden osaston entinen johtaja, sanoi, että järjestelmästä puuttuu vastuuvelvollisuus sekä lasta että vanhempia kohtaan. Hän sanoi, että tuomari voi määrätä lapsen käyttäytymis- tai tunne-elämän ongelmiin puuttuvan ohjelman, mutta hänellä ei ole valtuuksia määrätä seuraamuksia, jos ohjelmaa ei noudateta. Tähän on hänen mukaansa tultava muutos. "Jos minulla olisi diabetes ja menisin lääkäriin, kukaan ei kysyisi, miksi ohjelma ei toimi, jos henkilö ei ottaisi insuliinipistoksiaan", Carroll sanoi. Gualtieri sanoi, että monet nuoret ja aikuiset ovat poliisin kohdatessa oppineet käyttäytymään kuin he olisivat vakavasti mielisairaita välttääkseen pidätyksen. Kun lääkäri sitten arvioi heidät Baker Act -lain mukaisesti, he käyttäytyvät normaalisti ja heidät vapautetaan, hän sanoi. Monien kohdalla prosessi toistuu yhä uudelleen ja uudelleen, hän sanoi. "Olemme hamsterinpyörässä", Gualtieri sanoi. "Ihmisillä on sellainen käsitys, että Baker Actin avulla kaikki ongelmat ratkeavat." 15-jäseninen komissio koostuu lainvalvonta-, koulutus- ja mielenterveysalan ammattilaisista, lainsäätäjästä ja kahden verilöylyssä surmatun oppilaan isistä. Se valmistelee parhaillaan toista vuosikertomustaan, jonka tarkoituksena on estää tulevat kouluampumiset. Cruzilla, 21-vuotiaalla, oli pitkään ollut mielenterveysongelmia, oikeuden mukaan. Niihin kuului uhkailua koulussa, tappeluita, ilkivaltaa ja muuta sopimatonta käytöstä. Hänet määrättiin vuosien ajan ajoittain kouluun, joka on tarkoitettu oppilaille, joilla on käytös- ja tunne-elämän ongelmia, ennen kuin hän pääsi hetkeksi Stoneman Douglasin kouluun. Hänet potkittiin ulos vuoden 2017 alussa. Cruzin asianajajat ovat sanoneet, että hän tunnustaisi syyllisyytensä elinkautista vankeutta vastaan, mutta syyttäjät ovat kieltäytyneet tarjouksesta. He vaativat kuolemantuomiota. Väite: Floridan komissio sanoo, että mielenterveysjärjestelmä on uudistettava.</w:t>
      </w:r>
    </w:p>
    <w:p>
      <w:r>
        <w:rPr>
          <w:b/>
        </w:rPr>
        <w:t xml:space="preserve">Tulos</w:t>
      </w:r>
    </w:p>
    <w:p>
      <w:r>
        <w:t xml:space="preserve">Floridan mielenterveysjärjestelmä on alirahoitettu, ja sitä on uudistettava, ja palveluntarjoajien, lainvalvontaviranomaisten ja kouluttajien välistä koordinointia on parannettava, suositteli viime vuonna tapahtunutta lukion verilöylyä tutkinut komissio keskiviikkona lainsäätäjälle.</w:t>
      </w:r>
    </w:p>
    <w:p>
      <w:r>
        <w:rPr>
          <w:b/>
        </w:rPr>
        <w:t xml:space="preserve">Esimerkki 2.331</w:t>
      </w:r>
    </w:p>
    <w:p>
      <w:r>
        <w:t xml:space="preserve">Kohta: Kustannuksista ei ole keskusteltu, mitä me aina etsimme ja toivoisimme, että niistä olisi kerrottu. Kuten jo todettiin, jutussa selitettiin, että lääke "ei ole taikaluoti. Tutkimus osoitti, että 37 prosenttia naisista, jotka saivat viikoittaisia injektioita sitä, synnytti ennenaikaisesti, kun taas 55 prosenttia naisista, jotka saivat injektioita lumelääkettä." Hyvä keskustelu huolenaiheista ja lääkkeen turvallisuuden jatkuvasta seurannasta. Jutussa selitetään, että lääke "ei ole taikaluoti. Tutkimus osoitti, että 37 prosenttia naisista, jotka saivat viikoittaisia injektioita, synnytti ennenaikaisesti, kun taas 55 prosenttia naisista, jotka saivat lumelääkettä." Ei mitään ennenaikaisuuden tai sen seurausten tautimainontaa. March of Dimes -järjestön lääketieteellistä johtajaa lainattiin kauttaaltaan. (Vaikka heidän katsotaankin olevan hyvin progesteronimyönteisiä, mikä ei ole kuluttajien/edunvalvonnan/terveyspolitiikan/äitiyshuollon ryhmien mielipide Yhdistyneessä kuningaskunnassa, Australiassa ja Kanadassa. näissä maissa palveluntarjoajille tehdyt kyselyt saavat yhtenäisesti alhaisen käyttöasteen vastauksia, ja syyksi ilmoitetaan, että tarvitaan lisää tietoa. Vastaavat kyselytutkimukset yhdysvaltalaisille palveluntarjoajille (erikoislääkäreille ja yleislääkäreille) osoittavat, että valtaosa käyttää &gt;70 prosenttia (toisin kuin alhaiset kaksinumeroiset luvut enemmän näyttöön perustuvissa maissa) ja että tehtävän hiipuminen on alkanut. Indikaatioita, joiden osalta sitä ei ole testattu, käytetään Yhdysvalloissa säännöllisesti). Oli ainakin historiallinen näkökulma "viimeiseen lääkkeeseen, jonka uskottiin ehkäisevän ennenaikaisia synnytyksiä - synteettinen estrogeeni nimeltä dietyylistilbesteroli eli DES". Jutun keskiössä on FDA:n hyväksyntä lääkkeelle. Hyvä historiallinen konteksti, jossa selitetään, että "mielenkiintoista kyllä, lääke ei ole uusi - se on vain kulkenut pitkän ja mutkikkaan reitin hyväksyntään". On selvää, että juttu ei perustunut pelkästään uutistiedotteeseen. Väite: FDA hyväksyy ensimmäisen lääkkeen ennenaikaisten synnytysten ehkäisemiseksi.</w:t>
      </w:r>
    </w:p>
    <w:p>
      <w:r>
        <w:rPr>
          <w:b/>
        </w:rPr>
        <w:t xml:space="preserve">Tulos</w:t>
      </w:r>
    </w:p>
    <w:p>
      <w:r>
        <w:t xml:space="preserve">Koska Medicaid kattaa 50 prosenttia hoidosta ja yksityiset maksajat 49 prosenttia, tämän lääkkeen kustannukset ovat yksilölle näkymättömissä. Sitä annetaan klinikalla tai kotisairaanhoitajien toimesta, eikä siihen yleensä liity omavastuuosuutta, vaikka potilaat joskus kertovat palveluntarjoajille, ettei heillä ole siihen varaa. Uutisia uusien lääkkeiden hyväksymisestä voidaan pestä huimalla hypeellä. Mutta ei tässä jutussa, joka tarjosi perspektiiviä, kontekstia ja maltillisuutta.</w:t>
      </w:r>
    </w:p>
    <w:p>
      <w:r>
        <w:rPr>
          <w:b/>
        </w:rPr>
        <w:t xml:space="preserve">Esimerkki 2.332</w:t>
      </w:r>
    </w:p>
    <w:p>
      <w:r>
        <w:t xml:space="preserve">Kohta: Myöhäisiltaan mennessä Victorian osavaltiossa oli 14 tulipaloa, jotka oli luokiteltu hätätilanteeseen tai evakuointivaroitustasolle, ja New South Walesissa 11 tulipaloa oli luokiteltu hätätilanteeseen, ja yli 150 muuta tulipaloa paloi eri osavaltioissa. Uusia tulipaloja oli syttynyt, ja toiset olivat rikkoneet eristyslinjoja. "Useat palot ovat yhdistymässä - erittäin voimakkaita, suuria ja voimakkaita paloja, jotka aiheuttavat joitakin näistä palojen aiheuttamista ukkosmyrskyistä", Uuden Etelä-Walesin palopalvelun (RFS) päällikkö Shane Fitzsimmons sanoi illalla tiedotustilaisuudessa. "Ja valitettavasti meillä on vielä monta tuntia aikaa näihin kohonneisiin ja vaarallisiin olosuhteisiin."  Meteorologian laitoksen (BOM) mukaan olosuhteet heikkenivät nopeasti, kun puuskittainen etelätuulen muutos työntyi rannikkoa ylöspäin ja tulipalojen savupilvet laukaisivat myrskyjä. Viranomaiset ovat huolissaan siitä, että tulipalot voivat osoittautua pahemmiksi kuin uudenvuodenaattona, jolloin ne polttivat valtavia pusikkoalueita ja pakottivat tuhannet asukkaat ja kesälomailijat hakeutumaan rannoille. Victorian pääministeri Daniel Andrews sanoi, että vaikka olosuhteet olivat vaikeat, palomiesten työtä oli helpottanut se, että kymmenet tuhannet ihmiset olivat noudattaneet evakuointikehotusta. Vahinkoja voidaan arvioida vasta sunnuntaina tai myöhemmin. Pääministeri Scott Morrison arvioi, että syyskuussa alkaneen palokauden aikana on kuollut 23 ihmistä. Niistä kaksitoista on peräisin pelkästään tämän viikon tulipaloista. NSW:n RFS antoi päivityksissä toistuvasti saman tylyn neuvon niille, jotka eivät olleet evakuoineet riskialueita: "On liian myöhäistä lähteä. Etsikää suojaa, kun tulipalo lähestyy."   Asukkaat julkaisivat sosiaalisessa mediassa kuvia, joissa taivas muuttui mustaksi ja punaiseksi tulipalojen savusta ja häikäisystä, myös viktoriaanisessa Mallacootan kaupungissa, jossa noin 1 000 ihmistä evakuoitiin perjantaina meritse. Ensimmäinen näistä evakuoiduista saapui Melbournen lähelle lauantaiaamuna 20 tunnin laivamatkan jälkeen, ja toinen laiva, jossa oli noin 1 000 ihmistä, laskeutui maihin iltapäivällä. Liittovaltion hallitus ilmoitti kutsuvansa ennennäkemättömän määrän armeijan reserviläisiä tukemaan palomiehiä sekä muita resursseja, kuten kolmannen laivaston aluksen, joka on varustettu katastrofi- ja humanitaarista apua varten. Andy Gillham, joka toimi onnettomuuden valvojana viktoriaanisessa Bairnsdalen kaupungissa, sanoi, että alue oli lauantaina välttynyt pahimmilta paloilta, mutta korosti, että tämä oli poikkeuksellinen palokausi. "Normaalina vuonna palokausi alkaisi tammikuun alussa, ja palanut maa-alue on jo lähes miljoona hehtaaria. Tämä on maratontapahtuma, ja odotamme, että meillä on kiire näiden palojen hallinnassa ainakin seuraavat kahdeksan viikkoa", hän sanoi. * Klikkaa linkkejä nähdäksesi NSW:n ja Victorian pelastuspalvelujen lähettämät kartat, joilla ennustetaan tulipalojen leviämistä lauantaina: bit.ly/2QnjU9L ja bit.ly/2sL7dfR Seuraavassa on kohokohtia siitä, mitä eri puolilla Australiaa tapahtuu:  * Lämpötila oli suuressa osassa Sydneyn suurkaupunkialuetta yli 113 astetta, ja Penrithissä lämpötila oli BOM:n mukaan korkeimmillaan 120 astetta. Kansallisessa pääkaupungissa Canberrassa mitattiin hieman kello 16 jälkeen 111,2 asteen lämpötila, joka oli pääministerin mukaan ennätys alueella. *Tulipalojen roihuessa monet kaupungit on eristetty, ja pää- ja pikkutiet on suljettu. Jotkin palot synnyttävät omia myrskyjärjestelmiään, jotka aiheuttavat riskin, että salamaniskut synnyttävät uusia tulipaloja. *Lauantaina myöhäinen etelänpuoleinen tuulenmuutos laski lämpötiloja dramaattisesti, mutta toi mukanaan myös 43-50 mailin tuulenpuuskia tunnissa, jotka saivat aikaan sen, että jotkin suuret palot lähellä Victorian ja Uuden Etelä-Walesin osavaltioiden rajaa yhdistyivät ja vahvistuivat. * Etelä-Australiassa kaksi ihmistä kuoli Kangaroo-saarella, joka on suosittu lomakohde lähellä rannikkoa. Etelä-Australian pääministeri Steven Marshall sanoi, että siellä on palanut yli 247 000 hehtaaria eli noin neljäsosa kokonaispinta-alasta. * Victorian osavaltiossa on edelleen kateissa kuusi ihmistä, kertoi pääministeri Andrews lauantaina, kun perjantaina heitä oli ilmoitettu olevan 28. * Lauantaina keskitytään estämään uusien ihmishenkien menetyksiä, viranomaiset sanoivat. Kansallispuistot on suljettu, ja ihmisiä on kehotettu aiemmin tällä viikolla evakuoimaan suuria osia NSW:n etelärannikosta ja Victorian koillisalueista, jotka ovat Australian kesälomien huippuhetkillä lomailijoiden suosiossa. * Morrison vahvisti, että hänen tammikuun puoliväliin suunniteltu vierailunsa Intiaan ja Japaniin oli siirretty tulipalojen vuoksi. * Yli 13 miljoonaa hehtaaria maata on palanut tällä palokaudella. Väite: Pensaspalot riehuvat hallitsemattomina Kaakkois-Australiassa.</w:t>
      </w:r>
    </w:p>
    <w:p>
      <w:r>
        <w:rPr>
          <w:b/>
        </w:rPr>
        <w:t xml:space="preserve">Tulos</w:t>
      </w:r>
    </w:p>
    <w:p>
      <w:r>
        <w:t xml:space="preserve">Australian itärannikolla paloi lauantaina vaarallisesti hallitsemattomia metsäpaloja, joita korkeat lämpötilat ja voimakkaat tuulet kiihdyttivät ja jotka saivat palomiehet taistelemaan pelastaakseen ihmishenkiä ja omaisuutta, kun tuuliolosuhteiden muutos yhdisti useita suuria palorintamia.</w:t>
      </w:r>
    </w:p>
    <w:p>
      <w:r>
        <w:rPr>
          <w:b/>
        </w:rPr>
        <w:t xml:space="preserve">Esimerkki 2.333</w:t>
      </w:r>
    </w:p>
    <w:p>
      <w:r>
        <w:t xml:space="preserve">Kohta: Osavaltion terveysviranomaiset kertoivat tiistaina, että laboratoriokokeilla selvitetään, kantavatko kerätyt peurapunkit Lymen tautia aiheuttavia bakteereja. Punkkeja löydettiin Douglasin, Sarpyn ja Saundersin piirikunnista. Lymen tauti voi aiheuttaa kuumetta, päänsärkyä, väsymystä ja ihottumaa. Terveysviranomaiset sanovat, että useimmat ihmiset toipuvat täysin, vaikka joillekin voi jäädä nivelkipuja, joita voidaan hoitaa lääkkeillä. Nebraskan terveysviranomaiset eivät ole vielä vahvistaneet yhtään osavaltiosta peräisin olevaa borrelioositapausta. Väite: Itä-Nebraskassa esiintyy hirvieläinpunkkeja, jotka voivat levittää Lymen tautia.</w:t>
      </w:r>
    </w:p>
    <w:p>
      <w:r>
        <w:rPr>
          <w:b/>
        </w:rPr>
        <w:t xml:space="preserve">Tulos</w:t>
      </w:r>
    </w:p>
    <w:p>
      <w:r>
        <w:t xml:space="preserve">Terveysviranomaiset kertovat, että Itä-Nebraskassa on ensimmäistä kertaa havaittu hirvieläinpunkkeja, jotka voivat levittää Lymen tautia.</w:t>
      </w:r>
    </w:p>
    <w:p>
      <w:r>
        <w:rPr>
          <w:b/>
        </w:rPr>
        <w:t xml:space="preserve">Esimerkki 2.334</w:t>
      </w:r>
    </w:p>
    <w:p>
      <w:r>
        <w:t xml:space="preserve">Kohta: Kalifornian ikoninen "Hollywood"-kyltti oli muutettu lukemaan "Hollyweed" (oletettavasti kunnianosoituksena osavaltion äskettäin hyväksymälle Proposition 64:lle, joka laillisti marihuanan virkistyskäytön vuodesta 2018 alkaen), ja vuoden 2016 lopussa verkossa alkoi liikkua kuvia (joihin ei useinkaan liittynyt mitään selittävää uutista). Koska internetistä löytyy jatkuvasti paljon humoristisia digitaalisesti luotuja kuvia, epäileväinen sosiaalisen median yleisö ei ollut varma, oliko "Hollyweed"-kuva yksi niistä hauskoista, mutta ei todellisista valokuvista, jotka leviävät tiettynä päivänä. Oli kuitenkin totta, että kyltti muutettiin hetkeksi lukemaan "Hollyweed" 31. joulukuuta 2016 vastaisena yönä, ja paikalliset uutistoimistot uutisoivat tapahtumasta laajasti: Viranomaiset sanovat, että joku onnistui muuttamaan kuuluisan Hollywood-kyltin lukemaan "Hollyweed" yön yli tapahtuneessa tunkeutumisessa. Ylikonstaapeli Guy Juneau Los Angelesin poliisilaitoksen turvallisuuspalveluista kertoi, että tapaus kehittyi noin keskiyöllä sen jälkeen, kun jännitystä etsivä kiipesi vuorelle ja heitti kaksi pressua "O-kirjainten" päälle, jotta ne näyttäisivät "E-kirjaimilta". Tapaus tallentui kaupungin valvontakameroihin. Australiasta saapunut Perrot'n perhe kertoi huomanneensa kyltin hotellista käsin. Tuolloin siinä luki "Hollywoed", kun kaupungin puistonvartijat olivat vaihtamassa sitä takaisin. "Katsoimme ulos tänä aamuna, ja Hollywoodissa, kaksois-O:ssa, oli itse asiassa vain yksi E jäljellä", Lia Perrot sanoi. Kyltissä luki taas "Hollywood" kello 10.45 [seuraavana aamuna]. On edelleen epäselvää, kuka oli osallisena tapaukseen, jota tutkitaan Los Angelesin poliisin mukaan rikkomuksena tunkeutumisesta. Los Angelesin televisioaseman KCAL:n mukaan kepponen ei ollut ensimmäinen kerta, kun kylttiä muutettiin (eikä ensimmäinen tapaus, jossa se muutettiin "Hollyweediksi"): Julkaistujen raporttien mukaan Danny Finegood -niminen mies muutti kyltin 1. tammikuuta 1976 lukemaan "Hollyweed", samana päivänä kun marihuanalaki tuli voimaan. Marraskuussa [2016] Kalifornian äänestäjät hyväksyivät ehdotuksen 64, joka laillisti marihuanan virkistyskäytön. Se oli yksi useista kerroista, kun Finegood muutti kylttiä. Vuonna 1979 hän muutti sen pääsiäisen kunniaksi lukemaan "Holywood". Iran-Contra-kuulustelujen aikana 1980-luvulla hän muutti sen muotoon "Ollywood" pilkatakseen everstiluutnantti Oliver Northia. Kuvia pilasta levisi sosiaalisissa verkostoissa: Hollyweed!!! Luulen, että turvallisuusjoukot ottivat viime yönä vapaata Hollywoodissa... pic.twitter.com/ycQXXzjsyjG - Sd3gaughC (@Sd3gaughC) 1. tammikuuta 2017 Hollywood-kyltti juuri nyt pic.twitter.com/wHNRir6KHL - Vsauce (@tweetsauce) 1. tammikuuta 2017 Mitä vittua. #hollyweed pic.twitter.com/KzNYeEib3A - Adam Singer (@singy) January 1, 2017 Samoin kyltin restauroinnin dokumentoinnista raportoitiin samanaikaisesti:   PÄIVITYS: Miehistöt ovat palauttaneet Hollywood-kyltin, joka muutettiin yön aikana lukemaan "Hollyweed". #LIVE @ https://t.co/w3oJ4nTd1g pic.twitter.com/yKiufGQhku - CBS Los Angeles (@CBSLA) January 1, 2017 Väite: "Pilailijat muuttivat lyhyesti Kalifornian ikonisen ""Hollywood"" -merkin lukemaan ""Hollyweed"".</w:t>
      </w:r>
    </w:p>
    <w:p>
      <w:r>
        <w:rPr>
          <w:b/>
        </w:rPr>
        <w:t xml:space="preserve">Tulos</w:t>
      </w:r>
    </w:p>
    <w:p>
      <w:r>
        <w:t xml:space="preserve">Toisin kuin useimmat muut taitavasti muokatut kuvat, "Hollyweed"-kyltti jaettiin useina versioina, joissa sitä näytettiin useista eri kuvakulmista ja monilla resoluutioilla samanaikaisesti. Vaikka digitaalisesti muokatut kuvat ovat joskus sarjoina, tämän vandalismitapauksen aikaan esiintyneiden vaihtoehtojen määrä oli jälleen yksi osoitus siitä, että valokuvat todellakin kuvasivat laillista tapahtumaa eivätkä vain jonkun hauskanpitoa kuvankäsittelyohjelmalla.</w:t>
      </w:r>
    </w:p>
    <w:p>
      <w:r>
        <w:rPr>
          <w:b/>
        </w:rPr>
        <w:t xml:space="preserve">Esimerkki 2.335</w:t>
      </w:r>
    </w:p>
    <w:p>
      <w:r>
        <w:t xml:space="preserve">Kohta: "Jutussa ei mainita testin hintaa. Koska useimmat kustannukset maksaa potilas eikä vakuutusyhtiö, tämä on kuluttajalle elintärkeää tietoa. Jutussa esitetään riittävällä tavalla hoidon hyödyt. Koska tässä tutkimuksessa ei ollut kontrolliryhmää, seulontaa ei voida suoraan verrata siihen, että seulontaa ei olisi tehty - ja juttu selittää tämän. Lisäksi jutussa huomautetaan aivan oikein, että tutkimuksessa tarkasteltiin 10 vuoden elossaoloaikaa (vaikka tutkimuksessa seurattiin potilaita keskimäärin vain kolme vuotta ja 10 vuoden elossaoloaika arvioitiin) eikä kuolleisuutta, jolloin jää avoimeksi kysymys siitä, pidentääkö seulonta todella elämää vai aikaistetaanko sillä vain diagnoosiaikaa (tilanne tunnetaan nimellä lead-time bias). Jutussa mainitaan, että epänormaalit skannaukset voivat johtaa biopsioihin ja että skannauksissa voidaan havaita syöpiä, jotka ""kasvavat niin hitaasti, etteivät ne koskaan aiheuta terveysongelmaa"". Jutussa olisi pitänyt mainita myös säteilyaltistus mahdollisena haittana ja kuvata väärien positiivisten testitulosten seurauksia. Jutussa kuvataan asianmukaisesti tämän tutkimuksen rakenne ja huomautetaan hyvin asianmukaisesti sen rajoituksista, kuten kontrollien puuttumisesta ja 10 vuoden elossaolon käyttämisestä tuloksena kuolleisuuden sijasta. Nämä ovat hyvin tärkeitä varoituksia. Koska jutussa kuvataan tarkasti keuhkosyövän esiintyvyys ja vakavuus, siinä vältetään sairauden lietsominen. Jutussa siteerataan useita riippumattomia lähteitä, mikä tuo tarinaan kaivattua tasapainoa. Jutussa mainitaan röntgensäteily ja seulomattomuus vaihtoehtona tietokonetomografialle. Jutussa ei käsitellä sitä, ovatko keuhkosyöpäseulonnat saatavilla tai kuinka laajalti seulontaskannereita on mahdollisesti saatavilla. Jutussa olisi pitänyt mainita, että yksityiset seulontakeskukset ja jotkin sairaalat mainostavat testejä, mutta vakuutukset eivät yleensä kata niitä. Jutussa todetaan, että keuhkosyövän seulonta ei ole uusi ajatus, mutta seulonta tietokonetomografialla on suhteellisen uusi. Koska jutussa siteerataan useita riippumattomia lähteitä, lukija voi olettaa, että juttu ei perustunut lehdistötiedotteeseen ainoana tietolähteenä." Väite: Syöpätutkimus löytää lupauksia tupakoitsijoiden tietokonetomografiakuvauksista.</w:t>
      </w:r>
    </w:p>
    <w:p>
      <w:r>
        <w:rPr>
          <w:b/>
        </w:rPr>
        <w:t xml:space="preserve">Tulos</w:t>
      </w:r>
    </w:p>
    <w:p>
      <w:r>
        <w:t xml:space="preserve">"Tässä jutussa kerrotaan tällä viikolla New England Journal of Medicine -lehdessä julkaistun keuhkosyöpäseulontatutkimuksen tuloksista. Keuhkosyöpä on yleinen ja tappava sairaus, jota voidaan hoitaa tehokkaasti, jos se havaitaan varhain. Valitettavasti oireiden ilmaantuessa on usein liian myöhäistä, jotta hoito olisi tehokasta. Näyttäisi siis siltä, että keuhkosyöpä olisi ensisijainen seulontakohde samaan tapaan kuin rintasyöpäseulonnassa. Päällisin puolin tämä tutkimus näyttää osoittavan, että kaikki "suuren riskin" ihmiset (nykyiset tai entiset tupakoitsijat) voisivat hyötyä seulonnasta. Todellisuudessa kysymys siitä, onko keuhkosyövän seulonta tehokasta, on kuitenkin vielä ratkaisematta. Tässä jutussa kuvataan hyvin, mitä tämä uusi tutkimus kertoo meille, ja samalla annetaan lukijalle tietoa, jota tarvitaan sen hyödyllisyyden kriittiseen arviointiin. Jutussa kvantifioidaan riittävästi hoidon hyödyt. Koska tässä tutkimuksessa ei ollut vertailuryhmää, seulontaa ei voida suoraan verrata siihen, että seulontaa ei olisi tehty, ja tarina selittää tämän. Lisäksi jutussa huomautetaan aivan oikein, että tutkimuksessa tarkasteltiin 10 vuoden elossaoloaikaa (vaikka tutkimuksessa seurattiin potilaita keskimäärin vain kolme vuotta ja 10 vuoden elossaoloaika arvioitiin) eikä kuolleisuutta, jolloin jää avoimeksi kysymys siitä, pidentääkö seulonta todella elämää vai aikaistetaanko sillä vain diagnoosiaikaa (tilanne tunnetaan nimellä lead-time bias). Jutussa mainitaan, että epänormaalit skannaukset voivat johtaa biopsioihin ja että skannauksissa voidaan havaita syöpiä, jotka ""kasvavat niin hitaasti, etteivät ne koskaan aiheuta terveysongelmaa"". Jutussa olisi pitänyt mainita myös säteilyaltistus mahdollisena haittana ja kuvata väärien positiivisten testitulosten seurauksia. Jutussa ei käsitellä sitä, ovatko keuhkosyöpäseulonnat saatavilla tai kuinka laajalti seulontaskannereita on mahdollisesti saatavilla. Jutussa olisi pitänyt mainita, että yksityiset seulontakeskukset ja jotkin sairaalat mainostavat testejä, mutta vakuutukset eivät yleensä kata niitä. Jutussa ei myöskään mainita testin kustannuksia. Koska suurimman osan kustannuksista maksaa potilas eikä vakuutusyhtiö, tämä on kuluttajalle elintärkeää tietoa."</w:t>
      </w:r>
    </w:p>
    <w:p>
      <w:r>
        <w:rPr>
          <w:b/>
        </w:rPr>
        <w:t xml:space="preserve">Esimerkki 2.336</w:t>
      </w:r>
    </w:p>
    <w:p>
      <w:r>
        <w:t xml:space="preserve">Kohta: Tämä on valtava edistysaskel Connecticutin kansanterveydelle", sanoi kansanterveysministeriön komissaari Renée D. Coleman-Mitchell. "Vastasyntyneiden seulonta antaa lääketieteelliselle yhteisölle mahdollisuuden diagnosoida harvinainen ja mahdollisesti kuolemaan johtava geneettinen häiriö, kuten spinaalinen lihasatrofia, ennen kuin oireet ovat näkyvissä. Se antaa myös lääkäreille mahdollisuuden suositella parasta mahdollista hoitosuunnitelmaa perheille ja heidän lapsilleen." Arvioiden mukaan SMA:ta sairastaa yksi 11 000 Connecticutin asukkaasta. Vuonna 2019 hyväksytyn osavaltion lainsäädännön mukaan DPH:n on suoritettava vastasyntyneiden seulonta häiriön varalta, joka lisättiin hiljattain liittovaltion vastasyntyneiden ja lasten perinnöllisiä sairauksia käsittelevän neuvoa-antavan komitean suositeltuun yhtenäiseen seulontapaneeliin. SMA:ta on erityyppisiä. Useimmilla lapsilla on SMA tyyppi 1, joka aiheuttaa heikkoutta ja voi ilman hoitoa pahentua nopeasti ja johtaa kuolemaan. Parannuskeinoa ei ole, mutta uudet hoidot voivat hidastaa tai estää oireiden pahenemisen. Väite: Connecticutissa testataan nyt vastasyntyneitä harvinaisen geneettisen häiriön varalta.</w:t>
      </w:r>
    </w:p>
    <w:p>
      <w:r>
        <w:rPr>
          <w:b/>
        </w:rPr>
        <w:t xml:space="preserve">Tulos</w:t>
      </w:r>
    </w:p>
    <w:p>
      <w:r>
        <w:t xml:space="preserve">Connecticutin kansanterveyslaboratorio on alkanut testata vastasyntyneitä vauvoja spinaalisen lihasatrofian geneettisen häiriön varalta 1. tammikuuta voimaan tulleen uuden osavaltion lain mukaisesti.</w:t>
      </w:r>
    </w:p>
    <w:p>
      <w:r>
        <w:rPr>
          <w:b/>
        </w:rPr>
        <w:t xml:space="preserve">Esimerkki 2.337</w:t>
      </w:r>
    </w:p>
    <w:p>
      <w:r>
        <w:t xml:space="preserve">Kohta: Ihmisen aiheuttama ilmaston lämpeneminen vahingoittaa jo nyt kansanterveyttä kaikkialla maailmassa, todetaan lääketieteen aikakauslehden The Lancet -julkaisun vuosittaisessa ilmastonmuutos- ja terveysraportissa keskiviikkona. Raportti ja sen laatijat sanoivat kuitenkin olevansa huolissaan siitä, että maailman nuorimpien ihmisten terveys heikkenee tulevaisuudessa entisestään, jos lämpöä sitovien kaasujen päästöjä ei hillitä. "Tänään syntynyt lapsi altistuu elämänsä aikana yhä useammille haitoille, joita minä en kokenut", sanoi tutkimuksen toinen kirjoittaja tohtori Renee Salas, bostonilainen päivystyslääkäri ja Harvardin professori. "En voi kuvitella suurempaa terveydellistä hätätilannetta", Salas sanoi. Jo nyt niiden päivien määrä, jolloin olosuhteet ovat otolliset veden välityksellä leviävän Vibrio-bakteerin, joka on merkittävä invalidisoivan ripulin aiheuttaja, leviämiselle, on kaksinkertaistunut vuodesta 1980, ja viime vuosi oli toiseksi korkein kaikkien aikojen ennätys, raportissa todetaan. Lämpenevän ilmaston vuoksi 29 prosenttia Yhdysvaltojen rannikosta on alttiimpi Vibriolle. Raportin mukaan myös Vibrion koleraversio on lisääntynyt lähes 10 prosenttia. Raportin mukaan yhdeksän kymmenestä tärkeimmästä vuodesta, jolloin olosuhteet olivat otollisimmat denguekuumeen leviämiselle, on tapahtunut vuoden 2000 jälkeen. Raportin mukaan nämä taudit iskevät voimakkaammin lapsiin. Lapset, vanhukset, köyhät ja sairaat kärsivät eniten äärimmäisen kuumuuden aikana vaarallisesta ylikuumenemisesta, hengityselinsairauksista ja munuaisongelmista. "Lapset ovat kaikkein haavoittuvimpia. He kantavat suurimman osan ilmastonmuutoksen aiheuttamasta taakasta", totesi australialainen päivystyslääkäri ja maailmanlaajuisen raportin pääkirjoittaja Nick Watts. "Heidän terveytensä kärsii ilmastonmuutoksesta aivan eri tavalla." Vaikka lääketiede ja kansanterveys ovat parantuneet vuosikymmenten aikana, minkä ansiosta ihmiset voivat elää pidempään, ilmastonmuutos "uhkaa heikentää kaikkia saavutuksiamme", Salas sanoi. Tohtori Cindy Parker, ympäristöterveyden professori Johns Hopkinsin yliopistosta, kehui vertaisarvioitua raporttia, johon hän ei osallistunut, mutta hän pelkäsi, että keskittyminen jo tapahtuneisiin terveysvaikutuksiin vähentää tulevaisuuden kiireellisyyttä. "Ilmastonmuutos on riskinvahvistin", Parker sanoi sähköpostitse. Niin pahoja kuin terveysongelmat ovatkin, kun niihin lisätään ilmastonmuutoksen aiheuttama veden ja ruoan puute, yhteiskunnalliset levottomuudet ja konfliktit lisääntyvät kaikkialla maailmassa, mikä vaikuttaa epäsuorasti myös Yhdysvaltoihin, Parker sanoi. Päivystyslääkärinä Salas sanoi, että muuttuvan ilmaston vuoksi kauemmaksi leviävät taudit, kuten borrelioosi, ovat asia, joka hänen on otettava huomioon potilaita hoitaessaan. Heinäkuussa päivystysvuoron aikana Salas näki lämpöaallon aikana iäkkään miehen, jonka ruumiinlämpö oli 106 astetta. Ambulanssimiehistön mukaan mies asui julkisten asuntojen ylimmässä kerroksessa, jossa ei ollut ilmastointia, ja kun he avasivat oven, "heihin iski kuumuusaalto". Salas pystyi pelastamaan hänet. Lääkärinä hän joutuu kuitenkin kamppailemaan sellaisten tapausten kanssa, joissa potilasta ei voida hoitaa, kuten aivojen sisällä tapahtuvan tuhoisan verenvuodon kanssa. Ilmastonmuutoksen aiheuttamien terveysongelmien osalta hän sanoi, että lääke on hiilen, öljyn ja kaasun poltosta peräisin olevien lämpöä vangitsevien kaasujen päästöjen lopettaminen. "Emme voi 'lääkäröidä' tietämme ulos tästä", sanoi tohtori Georges Benjamin, Amerikan kansanterveysyhdistyksen toimitusjohtaja, joka ei osallistunut tutkimukseen mutta kehui sitä. "Meidän on puututtava ilmastonmuutoksen perimmäisiin syihin." ___ Seuraa Seth Borensteinia Twitterissä osoitteessa @borenbears . ___ Associated Pressin terveys- ja tiedeosasto saa tukea Howard Hughes Medical Instituten tiedekasvatusosastolta. AP on yksin vastuussa kaikesta sisällöstä. Väittämä: Lääkärit: Lämpimämpi maailma on epäterveellisempi paikka lapsille.</w:t>
      </w:r>
    </w:p>
    <w:p>
      <w:r>
        <w:rPr>
          <w:b/>
        </w:rPr>
        <w:t xml:space="preserve">Tulos</w:t>
      </w:r>
    </w:p>
    <w:p>
      <w:r>
        <w:t xml:space="preserve">Lapset kasvavat lämpimämmässä maailmassa, joka aiheuttaa heille enemmän ja erilaisia terveysongelmia kuin heidän vanhemmilleen, todetaan lääkäreiden kansainvälisessä raportissa.</w:t>
      </w:r>
    </w:p>
    <w:p>
      <w:r>
        <w:rPr>
          <w:b/>
        </w:rPr>
        <w:t xml:space="preserve">Esimerkki 2.338</w:t>
      </w:r>
    </w:p>
    <w:p>
      <w:r>
        <w:t xml:space="preserve">Kohta: Tutkijat ympäri maailmaa työskentelevät kehittääkseen mahdollisia hoitoja tai rokotteita hengitystiesairautta vastaan, joka on tappanut lähes 47 000 ihmistä ja tartuttanut lähes miljoona ihmistä vain muutamassa kuukaudessa. Yhdysvalloissa sijaitsevan Pittsburghin yliopiston lääketieteellisen tiedekunnan työryhmä kertoi, että he pystyivät etenemään nopeasti mahdollisen COVID-19-rokotteen kehittämisessä sen jälkeen, kun he olivat työskennelleet muiden vakavaa akuuttia hengitystieoireyhtymää (SARS) ja Lähi-idän hengitystieoireyhtymää (MERS) aiheuttavien koronavirusten parissa. "Nämä kaksi virusta, jotka ovat läheistä sukua SARS-CoV-2:lle (COVID-19-pandemiaa aiheuttavalle uudelle koronavirukselle), opettavat meille, että eräs tietty proteiini, jota kutsutaan piikkiproteiiniksi, on tärkeä immuniteetin synnyttämisessä virusta vastaan", sanoi Andrea Gambotto, apulaisprofessori Pittsburghissa. "Tiesimme tarkalleen, missä tätä uutta virusta vastaan oli taisteltava."  Kun rokotteen prototyyppiä testattiin hiirillä, se - jota tutkijat kutsuivat nimellä PittCoVacc - tuotti kahden viikon kuluessa "vasta-aineiden vyöryn" uutta koronavirusta vastaan. Pittsburghin tutkijat varoittivat, että koska eläimiä ei ole vielä seurattu kovin pitkään, on liian aikaista sanoa, kestääkö immuunivaste COVID-19:tä vastaan ja kuinka kauan. He sanoivat kuitenkin, että hiirillä tehdyissä vastaavissa kokeellisissa testeissä, joissa käytettiin heidän kokeellista MERS-rokotettaan, tuotettiin riittävästi vasta-aineita, jotta virus voitiin neutralisoida ainakin vuoden ajan. Toistaiseksi SARS-CoV-2 -rokotettujen eläinten vasta-ainetasot näyttävät noudattavan samaa suuntausta, he sanoivat vertaisarvioidussa tutkimuksessa EBioMedicine-lehdessä. Ryhmä sanoi toivovansa voivansa aloittaa rokotekandidaatin testaamisen ihmisillä kliinisissä tutkimuksissa lähikuukausina. Potentiaalisessa rokotteessa käytetään neulalaikkumallia, jota kutsutaan mikroneulasarjatekniikaksi, sen mahdollisen tehon lisäämiseksi. Tämä array on sormenpään kokoinen laastari, joka koostuu 400 pienestä neulasta, jotka on valmistettu sokerista ja piikkiproteiinista, Gambotto selitti. Se on suunniteltu toimittamaan piikkiproteiinin palasia ihoon, jossa immuunireaktio on voimakkain. Väite: Potentiaalinen COVID-19-rokote osoittautui lupaavaksi hiiritutkimuksessa.</w:t>
      </w:r>
    </w:p>
    <w:p>
      <w:r>
        <w:rPr>
          <w:b/>
        </w:rPr>
        <w:t xml:space="preserve">Tulos</w:t>
      </w:r>
    </w:p>
    <w:p>
      <w:r>
        <w:t xml:space="preserve">Ensimmäiset testit hiirillä sormenpään kokoisella laastarilla annettavasta mahdollisesta COVID-19-rokotteesta ovat osoittaneet, että se voi saada aikaan immuunivasteen uutta koronavirusta vastaan sellaisella tasolla, että se voi ehkäistä tartunnan, yhdysvaltalaiset tutkijat kertoivat torstaina.</w:t>
      </w:r>
    </w:p>
    <w:p>
      <w:r>
        <w:rPr>
          <w:b/>
        </w:rPr>
        <w:t xml:space="preserve">Esimerkki 2.339</w:t>
      </w:r>
    </w:p>
    <w:p>
      <w:r>
        <w:t xml:space="preserve">Kohta: Yhdysvaltain elintarvike- ja lääkeviraston osittainen pidättäytyminen niin sanotusta STRONG-tutkimuksesta vaikuttaa enintään viisivuotiaisiin selkäydinlihasatrofiaa (SMA) sairastaviin potilaisiin, joiden oli tarkoitus saada suurempi annos geenihoitoa selkäydininfuusion kautta. Kielto annettiin sen jälkeen, kun Novartis kertoi terveysviranomaisille eläinkokeessa saaduista tuloksista, jotka osoittivat dorsaalijuuren ganglioiden (DRG) mononukleaaristen solujen tulehdusta, joka on neurologinen sairaus, johon joskus liittyy hermovaurio tai hermojen menetys. Novartisin osakkeet laskivat 1 % kello 0715 GMT, kun taas muut eurooppalaiset lääkevalmistajat nousivat. Analyytikot sanoivat, että tarvitaan lisätietoja sen arvioimiseksi, voivatko nämä löydökset vaikuttaa Zolgensman pitkän aikavälin näkymiin. "Meidän on ymmärrettävä paremmin, mitkä ovat ongelmat ja onko todella olemassa läpivalaisu ihmiskokeeseen", Vontobelin analyytikko Stefan Schneider sanoi. Novartis sanoi tekevänsä yhteistyötä sääntelyviranomaisten kanssa toivoen, että pidätys vapautettaisiin. Zolgensma, jonka 2,1 miljoonan dollarin listahinta tekee siitä maailman kalleimman hoidon, on jo hyväksytty enintään kaksivuotiaille lapsille, joilla on kuolemaan johtava lihasten rappeutumissairaus, ja se annetaan infuusiona pienten potilaiden suoneen. Lääkkeen myynti oli 160 miljoonaa dollaria sen ensimmäisellä täydellä vuosineljänneksellä. STRONG-tutkimuksen on tarkoitus tukea sen laajennettua hyväksyntää vanhemmille lapsille, jolloin Novartis kilpailisi myös Biogenin Spinrazan kanssa, joka on jo markkinoilla, ja Rochen tutkittavan risdiplamin kanssa, jolle on tarkoitus hakea hyväksyntää tänä vuonna. Rochen osakkeet nousivat 0,7 %. "Tässä prekliinisessä eläinkokeessa havaitun DRG-tulehduksen kliinistä merkitystä ei tunneta, eikä sitä ole havaittu aiemmissa eläinkokeissa", Novartis sanoi lausunnossaan. "Työskentelemme terveysviranomaisten kanssa vahvistaaksemme lisäohjeita kliinisille tutkijoille."  FDA:n osittainen pidättäytyminen pysäyttää niiden potilaiden rekisteröinnin, jotka saavat suuremman annoksen Zolgensmaa, joka tunnetaan myös nimellä AVXS-101, selkäydininfuusiona, jota kutsutaan myös intratekaaliseksi antamiseksi. STRONG-tutkimuksen matala- ja keskiannososuudet on jo saatu päätökseen, samoin kuin välitulosten esittäminen. "Huomionarvoista on, että olemme saaneet päätökseen kaikkien tähän mennessä saatavilla olleiden lähteiden ihmisten turvallisuustietojen perusteellisen tarkastelun, eikä aistimusmuutoksiin liittyviä haittavaikutuksia ole havaittu, Novartis sanoi. Väite: FDA keskeytti Novartisin Zolgensma-tutkimuksen turvallisuuskysymysten vuoksi.</w:t>
      </w:r>
    </w:p>
    <w:p>
      <w:r>
        <w:rPr>
          <w:b/>
        </w:rPr>
        <w:t xml:space="preserve">Tulos</w:t>
      </w:r>
    </w:p>
    <w:p>
      <w:r>
        <w:t xml:space="preserve">Yhdysvaltain viranomaiset ovat keskeyttäneet Novartisin Zolgensma-hoitoa koskevan tutkimuksen sen jälkeen, kun eläinkokeessa oli havaittu turvallisuusongelmia, yhtiö ilmoitti keskiviikkona, mikä on takaisku lääkevalmistajan suunnitelmalle laajentaa sen käyttöä iäkkäisiin potilaisiin.</w:t>
      </w:r>
    </w:p>
    <w:p>
      <w:r>
        <w:rPr>
          <w:b/>
        </w:rPr>
        <w:t xml:space="preserve">Esimerkki 2.340</w:t>
      </w:r>
    </w:p>
    <w:p>
      <w:r>
        <w:t xml:space="preserve">Kohta: Kustannuksia käsitellään tarinassa harvinaisella tavalla kolmesta eri näkökulmasta. Lääkärin kustannukset. Potilaan kustannukset. Ja vakuutuksenantajien kustannuksista. "Lääkärit maksavat 7 500 dollarin kertamaksun laitteen vuokraamisesta ja koulutuksesta. Potilaat maksavat MelaFind-skannauksesta 150 dollaria omasta pussistaan, mikä analyytikkojen mukaan saattaa rajoittaa laitteen käyttöä varakkaampiin potilaisiin, jotka ovat valmiita maksamaan ylimääräistä uusimmasta lääketieteellisestä hoidosta. Mela Sciences aikoo pyytää vakuutusyhtiöitä kattamaan laitteen vasta vuosien kuluttua, kun se on yleistynyt. Juttu osoittaa, että laite on melko tehokas syöpämuutosten löytämisessä. "Viime vuonna julkaistussa yhtiön sponsoroimassa tutkimuksessa, johon osallistui noin 1 300 potilasta, joista osalla oli useita kasvaimia, lääkärit raportoivat, että MelaFind ehdotti oikein koepaloja 125:lle 127 melanoomasta, jotka lääkärit olivat poistaneet." Se on hieman hämmentävää, mutta jutussa kerrotaan, että laite tekee myös liian usein väärän päätöksen ja antaa liikaa vääriä positiivisia tuloksia. "Laite ei kuitenkaan hälyttänyt muista kuin melanoomakasvaimista vain noin 10 prosentissa tapauksista; se oli silti parempi kuin tutkimukseen osallistuneet lääkärit, jotka sulkivat melanooman oikein pois keskimäärin alle 4 prosentissa tällaisista tapauksista." Pelkästään väärien positiivisten ja väärien negatiivisten tulosten esittäminen olisi ollut lukijoille hyödyllisempää. Olisimme halunneet nähdä hieman enemmän tietoa laitteesta tehdystä viimeisimmästä tutkimuksesta, mutta jutussa oli riittävästi tietoa, jotta lukijat tietäisivät, että tässä tapauksessa todisteet eivät ole vielä aivan vakiintuneet. Jutussa sanotaan esimerkiksi, että "MelaFind kävi läpi kiistanalaisen, vuosia kestäneen Food and Drug Administrationin tarkastelun, joka alun perin hylkäsi laitteen ja totesi, että se voisi "mahdollisesti aiheuttaa enemmän haittaa kuin hyötyä". '" Myöhemmin todetaan, että "FDA:n vaatima seurantatutkimus auttaisi määrittämään, kuinka paljon hyötyä MelaFindistä on potilaille". Jutussa sekä annetaan laajempi konteksti melanoomasta että huolehditaan siitä, että asianmukainen potilasryhmä määritellään tarkasti. Toisessa kappaleessa sanotaan: "Laite on hyväksytty vain ihotautilääkäreille ja vain käytettäväksi kasvaimiin, joissa ei ole selviä merkkejä syövästä mutta joissa on kuitenkin yksi tai kaksi huolestuttavaa piirrettä." Siinä sanotaan myös: "Lähes kaikki varhaisvaiheen melanoomaan sairastuneet potilaat voidaan hoitaa ja parantaa, mutta 85 prosenttia myöhäisvaiheen melanoomaan sairastuneista potilaista kuolee siihen viiden vuoden kuluessa." Jutussa olisi voitu todeta selvemmin, että vaikka monilla diagnosoidaan melanooma, vain pieni osa todella kuolee siihen. Myöhäisvaiheen tapaukset ovat vain pieni murto-osa kaikista tapauksista. Jutussa ei käytetä todella riippumatonta lähdettä, koska kaikilla näyttää olevan jonkinlainen ristiriita, mutta tämä on myös yksi jutun vahvuuksista. Harvoin olemme nähneet konflikteja esitettävän näin yksityiskohtaisesti. Jutussa esimerkiksi kerrotaan, että tohtori Leonard Goldberg on "ihotautilääkäri Texasin lääketieteellisessä keskuksessa ja varapuheenjohtaja ihosyöpäsäätiössä (Skin Cancer Foundation), joka on tautitietoisuutta edistävä ryhmä, joka ottaa vastaan lahjoituksia aurinkovoiteiden valmistajilta". Jutussa verrataan laitetta kauttaaltaan kliinikoihin ja osoitetaan selvästi, että ihotautilääkärit ovat edelleen ne, joilla on paras auktoriteetti tällä alalla. Jutussa sanotaan selvästi, että laitteita ei tällä hetkellä ole saatavilla useimmilla alueilla. "Mutta älä odota näkeväsi MelaFind-laitetta seuraavalla lääkärikäynnilläsi. Yhtiö suunnittelee rajoitettua käyttöönottoa ensi vuonna vain 200 ihotautilääkärille itärannikolla, joiden kaikkien on läpäistävä yhtiön koulutus ennen kuin he voivat aloittaa laitteen käytön." Jutussa sanotaan, että laite on "ensimmäinen laatuaan", mutta siinä myös selitetään, että se on hyväksytty käytettäväksi vain osalla potilaista ja että vielä on tehtävä paljon työtä. Juttu ei perustu lehdistötiedotteeseen. Väite: Uusi laite käyttää valoa melanooman seulontaan.</w:t>
      </w:r>
    </w:p>
    <w:p>
      <w:r>
        <w:rPr>
          <w:b/>
        </w:rPr>
        <w:t xml:space="preserve">Tulos</w:t>
      </w:r>
    </w:p>
    <w:p>
      <w:r>
        <w:t xml:space="preserve">Se asettaa sekä tämän syöpällisten ihomuutosten havaitsemiseen käytettävän skannerin mahdolliset hyödyt että haitat oikeaan kontekstiin. Siinä selitetään, että vaikka laite on uusi markkinoilla, se ei ole lääketieteellinen läpimurto. Siinä annetaan tietoa kustannuksista sekä lääkäreille että potilaille. Lisäksi siinä pannaan huolellisesti merkille kaikki mahdolliset eturistiriidat. Huolimatta liiallisen auringonoton tunnetuista riskeistä monet amerikkalaiset ovat edelleen "auringonpalvojia". Ihosyövän, erityisesti melanooman, määrä on ollut kasvussa. Useimmat ihosyövät ovat paikallisia tauteja, eikä niillä ole vaaraa levitä kauas, mutta melanooma on poikkeus. Se voi saada etäpesäkkeitä ja lopulta tappaa. Biopsiassa tunkeutumissyvyys on keskeinen piirre, joka liittyy leviämisriskiin. Näin ollen sen tunnistaminen, mitkä leesiot ovat korkean riskin leesioita, johtaa mahdollisuuteen poistaa nämä leesiot ennen kuin ne ovat saaneet etäpesäkkeitä. Kysymys kuuluu, tekeekö tämä laite sen paremmin kuin ammattitaitoinen ihotautilääkäri. Laitteessa on potentiaalia, mutta ei ole esitetty todisteita siitä, että laite olisi pelastanut ihmishenkiä - tai tehnyt sen tehokkaammin kuin ihotautilääkäri.</w:t>
      </w:r>
    </w:p>
    <w:p>
      <w:r>
        <w:rPr>
          <w:b/>
        </w:rPr>
        <w:t xml:space="preserve">Esimerkki 2.341</w:t>
      </w:r>
    </w:p>
    <w:p>
      <w:r>
        <w:t xml:space="preserve">Kohta: Indian Valley Local Schools Tuscarawasin piirikunnassa lähetti lauantaina vanhemmille kirjeen, jossa sanottiin, että oppilasbussi, koulun vessat ja muut pinnat koulun sisällä desinfioidaan. Oppilasta ei ole tunnistettu. Tuscarawasin piirikunnan terveysvirasto kertoi verkkosivuillaan antamassaan lausunnossa, että viranomaiset saivat perjantaina tietää, että eräs oppilas oli kuollut todennäköiseen aivokalvontulehdukseen. Terveysosaston mukaan bakteerien aiheuttaman aivokalvontulehduksen oireet voivat ilmaantua nopeasti ja edetä nopeasti. Oireita ovat muun muassa kuume, vilunväristykset, päänsärky ja jäykkä niska. Terveysosasto ottaa yhteyttä kaikkiin, jotka olivat hiljattain läheisessä kosketuksessa opiskelijan kanssa. Vaatimus: Ohio high school closes after probable case of meningitis.</w:t>
      </w:r>
    </w:p>
    <w:p>
      <w:r>
        <w:rPr>
          <w:b/>
        </w:rPr>
        <w:t xml:space="preserve">Tulos</w:t>
      </w:r>
    </w:p>
    <w:p>
      <w:r>
        <w:t xml:space="preserve">Ohion koulupiiri on ilmoittanut, että sen lukio suljetaan maanantaina sen jälkeen, kun opiskelija kuoli terveysviranomaisten mukaan todennäköisesti bakteerien aiheuttamaan aivokalvontulehdukseen.</w:t>
      </w:r>
    </w:p>
    <w:p>
      <w:r>
        <w:rPr>
          <w:b/>
        </w:rPr>
        <w:t xml:space="preserve">Esimerkki 2.342</w:t>
      </w:r>
    </w:p>
    <w:p>
      <w:r>
        <w:t xml:space="preserve">Kohta: Ryhmä edistää kotoperäisten puiden istuttamista keskellä valtakunnallista pyrkimystä korvata vieraslajit alkuperäisillä lajeilla kuivuuden ja ilmastonmuutoksen torjumiseksi. Viime vuonna Kapkaupunki kärsi pahimmasta kuivuudesta vuosisataan, ja vesi oli vähällä loppua, minkä vuoksi viranomaiset joutuivat määräämään ankaran veden säännöstelyn ja perustamaan julkisia vesipisteitä. Pelästyneet yritykset sijoittivat 3,7 miljoonaa dollaria rahastoon, jonka tarkoituksena on hävittää Kapkaupungin ympäristössä esiintyvät vierasperäiset, vettä nielevät puut, ja tämä lisäisi vesivarastoja miljardeilla litroilla vettä. Aktivisti ja puunviljelijä Siyabulela Sokomani, joka juoksee kantaen villiä oliivia, kertoi, että kaveriporukka kerää rahaa istuttaakseen 2 000 puuta Khayelitshaan, yhteen Kapkaupungin suurimmista townshopeista, josta monet heistä ovat kotoisin. 34-vuotias yrittäjä kävi siellä koulua ja sai innoituksen opettajalta, joka perusti ympäristökerhon. "Townshipissa, jossa kasvoin, ei ollut puita", hän sanoi. Nyt Sokomanilla on tatuointeja, joissa hänen suosikkipuunsa - korallipuu, Speckboom ja akaasia - kiemurtelevat hänen olkapäänsä yli. Speckboom on Sokomanin Shoots and Roots -taimitarhan suosikki. Spekboom voi kasvaa lähes missä tahansa, ja se imee hiilidioksidia ilmakehästä nopeammin kuin useimmat muut puut kuivissa olosuhteissa, YK:n mukaan. Viime vuonna Sokomani palasi koululleen istuttamaan 67 puuta Mandelan päivänä, mikä symboloi Mandelan 67 vuotta julkisessa palveluksessa. Hän oli mukana perustamassa vuonna 2017 Township Farmersia, joka opettaa lapsille maataloutta ja istuttaa puita kouluihin. Vuodesta 2001 vuoteen 2018 Etelä-Afrikka menetti 1,34 miljoonaa hehtaaria puustoa, mikä vastaa 22 prosentin vähennystä vuodesta 2000, kertoo Washingtonissa toimivan World Resource Instituten johtama Global Forest Watch -seurantajärjestö. Väite: Jos maratonit eivät ole jo tarpeeksi rankkoja: kiinnitä puu selkääsi.</w:t>
      </w:r>
    </w:p>
    <w:p>
      <w:r>
        <w:rPr>
          <w:b/>
        </w:rPr>
        <w:t xml:space="preserve">Tulos</w:t>
      </w:r>
    </w:p>
    <w:p>
      <w:r>
        <w:t xml:space="preserve">Tänä sunnuntaina Etelä-Afrikassa kirjanpitäjä, yrittäjä ja nyrkkeilyalan johtaja ovat 20 ystävän joukossa juoksemassa Kapkaupungin maratonia - selkäänsä kiinnitetyt taimet.</w:t>
      </w:r>
    </w:p>
    <w:p>
      <w:r>
        <w:rPr>
          <w:b/>
        </w:rPr>
        <w:t xml:space="preserve">Esimerkki 2.343</w:t>
      </w:r>
    </w:p>
    <w:p>
      <w:r>
        <w:t xml:space="preserve">Kohta: "Hänestä tulisi ainutlaatuinen hahmo Wisconsinin hallintohistorian historiassa, jos kaupunginvaltuusto onnistuisi erottamaan hänet virastaan, sanoo hän. Wisconsinissa käytiin kesällä 2011 yhdeksän historiallisen muistutusvaalin sarja. Äänestäjät syrjäyttivät kaksi republikaanista osavaltion senaattoria. Ryan, jonka kaupunki kutsuu itseään maailman bratwurstipääkaupungiksi, väittää kuitenkin, että hänen erottamisensa olisi ainutlaatuista - osittain siksi, että siihen ei liittyisi muistutusta. Sheboyganin kaupunginvaltuusto käynnisti 15. elokuuta 2011 prosessin, jonka avulla Ryan, joka on vastustanut eronpyyntöjä, voitaisiin lopulta erottaa virastaan. Sheboygan Pressin artikkelin ja Sheboyganin kaupungin asianajajan Steve McLeanin mukaan Ryan joutuisi käytännössä oikeuteen, jossa neuvosto toimisi tuomarina ja valamiehistönä. Ryan esitti vaatimuksensa kaupunginvaltuutetuille 15. elokuuta pidetyssä valtuuston kokouksessa, kertoo Green Bayn WBAY-TV. ""Tämä koko juttu haisee. Jos haluatte erottaa minut virastani, aloittakaa kaikin keinoin muistutus", hän sanoi." ""Jos haluatte lähteä tälle tielle, se ei ole uhkaus, se on tosiasia, sitä ei ole koskaan tehty. Tässä osavaltiossa ei ole koskaan erotettu virkamiestä muusta kuin virkavelvollisuuden rikkomisesta. Olen täällä tekemässä työtä. Teen sitä työtä jatkossakin. Teidän pitäisi jo tietää, etten koskaan luovuta. En koskaan." Meille keskeinen väite on tämä lause:  "Tässä osavaltiossa ei ole koskaan erotettu virkamiestä muusta kuin virkavelvollisuuden rikkomisesta." Ei koskaan on pitkä aika. Ryan ei vastannut kahden päivän ajan soittopyyntöömme ja sähköpostiviesteihimme, joissa pyysimme häntä selventämään väitettään ja toimittamaan sille todisteita. ""Virkamies"" voi tarkoittaa esimerkiksi vaaleilla valittua virkamiestä tai nimitettyä virkamiestä, kuten koulujen ylitarkastajaa. Mutta meidän käsityksemme mukaan Ryan viittasi hänen kaltaisiinsa vaaleilla valittuihin virkamiehiin, jotka hallituksen elin, eivätkä äänestäjät, erottavat. Ryan on väittänyt, että hänen juomisensa - hän on myöntänyt olevansa alkoholisti - ei ole vaikuttanut hänen tehtäviinsä pormestarina. Sheboyganin, noin 50 000 asukkaan Michigan-järvellä sijaitsevan, Milwaukeesta 60 kilometriä pohjoiseen sijaitsevan kunnan saaga alkoi syyskuussa 2009, kuusi kuukautta sen jälkeen, kun Ryan, 48, valittiin pormestariksi. Hän kutsui lehdistötilaisuuden koolle pyytääkseen anteeksi seksuaalisesti ilmeistä huomautusta vaimonsa siskosta. Ryanin huomautus tallentui videolle, julkaistiin YouTubessa, siitä tuli Jay Lenon puheenaihe ja johti siihen, että kaupunginvaltuusto antoi hänelle epäluottamuslauseen. Draama kärjistyi heinäkuussa 2011, kun uutisoitiin, että poliisi oli antanut Ryanille varoituksen sen jälkeen, kun hän oli viikonloppuna juonut Elkhart Laken kapakoissa, käynyt töykeäksi ja vastenmieliseksi ja pyörtynyt ainakin kerran. Kaupunginvaltuusto äänesti erottamisprosessin aloittamisesta sen jälkeen, kun Ryan kieltäytyi kehotuksesta erota. Selvittääksemme, pitääkö Ryanin väite paikkansa, otimme yhteyttä useisiin asiantuntijoihin. Heihin kuuluu osavaltion hallintoelimiä - Legislative Reference Bureau, Historical Society, Department of Public Instruction ja Judicial Commission; osavaltion laajuisia järjestöjä - League of Municipalities, Counties Association ja Association of School Boards; valtiotieteilijöitä - Dennis Dresang Wisconsin-Madisonin yliopistosta ja Joe Heim Wisconsin-La Crossen yliopistosta - sekä Milwaukeen historioitsija John Gurda. Tässä on, mitä löysimme:  Kuolemaan johtanut ammuskelu: Vuonna 1842, kuusi vuotta ennen kuin Wisconsinista tuli osavaltio, James Vineyard, joka kuului territoriaalisen lainsäätäjän senaattiin, ampui ja tappoi kollegansa Charles C.P. Arndtin riidan aikana lakiasäätäjän istunnon päättymisen jälkeen. Vineyard erotettiin lainsäätäjästä sen jälkeen, kun se kieltäytyi hyväksymästä hänen eroilmoitustaan, vaikka hänet vapautettiin oikeudessa syytteestä taposta Wisconsinin lainsäädäntötoimiston ja Wisconsin Historical Societyn mukaan. Koska ammuskelu tapahtui lainsäätäjän istuntosalissa, voitaisiin perustellusti väittää, että erottaminen liittyi virkavirheeseen. Tämä ei siis suoraan kumoa Ryanin väitettä. Rikokset: Ainakin neljä osavaltion lainsäätäjää on erotettu virastaan sen jälkeen, kun heidät on tuomittu rikoksesta. Mutta osavaltion lain mukaan erottaminen tapahtui automaattisesti - lainsäätäjän ei tarvinnut ryhtyä toimenpiteisiin - joten heidän erottamisensa on erilainen kuin Ryanin erottaminen. Myös rikokset, jotka eivät liity suoraan virkatehtäviin, ovat johtaneet erottamiseen, joka ei ole ollut automaattista. Esimerkiksi New Holsteinin koululautakunta erotti Christopher J. Nelsonin, piirin rehtorin, sen jälkeen, kun häntä syytettiin helmikuussa 2011 siitä, että hän oli yrittänyt järjestää seksuaalisen tapaamisen henkilön kanssa, jota hän luuli 15-vuotiaaksi pojaksi. Tämä voisi kumota Ryanin väitteen, mutta Nelson oli nimitetty virkamies, ei valittu. Muu kuin rikosoikeudellinen erottaminen: Vuonna 1992 osavaltion korkein oikeus erotti Racinen piirikunnan käräjäoikeuden tuomarin Jon Skow'n, kun tämä oli myöntänyt, että hän oli pysyvästi työkyvytön stressin ja masennuksen vuoksi. Korkein oikeus totesi, että alkoholismista kärsivä Skow ei kyennyt hoitamaan tehtäviään. Hänet oli aiemmin pidätetty virantoimituksesta useiden välikohtausten jälkeen, muun muassa poistuttuaan tuomarinpenkiltä kesken oikeudenkäynnin. Tuo tapaus kuitenkin heikentää Ryanin väitettä, sillä tuomaria ei erotettu viralta virkavelvollisuuden rikkomisen vuoksi. Vaikka viraltapanot näyttävätkin olevan harvinaisia, ainakin kaksi muuta Wisconsinin kaupunginjohtajaa on joutunut viraltapanon kohteeksi vuoden 2008 jälkeen. Wisconsin State Journal -lehden mukaan Montellon kaupunginhallitus, joka sijaitsee 160 kilometriä Madisonista pohjoiseen, erotti pormestari Frank Breitenbachin elokuussa 2008 virka-asemastaan virka-aseman väärinkäytöksiin liittyvien syiden vuoksi. Kaupungin työntekijät ja asukkaat esittivät 15 syytöstä, joiden mukaan hän oli muun muassa käyttänyt rivouksia työntekijöille ja uhannut erottaa Montellon poliisipäällikön ilman laillista valtuutusta. Marinettessä, Michigan-järven rannalla sijaitsevassa kunnassa, joka sijaitsee 120 mailia Sheboyganista pohjoiseen, kaupunginvaltuuston komitea suositteli erityisen syyttäjän palkkaamista pormestari Robert Harbickin erottamiseksi virasta. Harbick oli myöntänyt, ettei hän ollut kiistänyt rattijuopumusta, joka on liikennerikkomus Wisconsinissa. Erottamisprosessi ei kuitenkaan edennyt, kun ehdotus asianajajan palkkaamisesta hylättiin 4-4-äänestyksessä koko valtuustossa elokuussa 2011. Katsotaanpa, mitä olemme löytäneet. Sheboyganin pormestari sanoi, ettei ketään Wisconsinin julkista viranhaltijaa ole koskaan erotettu virastaan ""muusta kuin virkavelvollisuuden rikkomisesta"". Ryan ei viitannut muistutusvaaleihin tai automaattiseen erottamiseen, vaan kaupunginhallituksen kaltaisen hallintoelimen suorittamaan erottamiseen. Meidän mielestämme on todennäköistä, että pormestari puhui vaaleilla valituista virkamiehistä, ja löysimme vain yhden tapauksen, jossa tuomari oli erotettu, mutta ei viraltapanon vuoksi. Löysimme myös tapauksen, jossa koululautakunta erotti koulun rehtorin rikossyytteiden nostamisen jälkeen, mutta hän ei ollut vaaleilla valittu virassa. Voimme tarkistaa tätä lausuntoa, jos saamme lisää tietoa; loppujen lopuksi puhumme yli 150 vuoden historiasta ja lukemattomista Wisconsinin hallintoelimistä. Toistaiseksi katsomme, että Ryanin lausunto kaipaa hieman selvennystä, mutta on pohjimmiltaan tarkka - meidän määritelmämme ."." Väite: "Muistutusvaalien lisäksi Wisconsinissa ei ole koskaan poistettu viranhaltijaa viralta" "muusta kuin virkavelvollisuuden rikkomisesta johtuen."</w:t>
      </w:r>
    </w:p>
    <w:p>
      <w:r>
        <w:rPr>
          <w:b/>
        </w:rPr>
        <w:t xml:space="preserve">Tulos</w:t>
      </w:r>
    </w:p>
    <w:p>
      <w:r>
        <w:t xml:space="preserve">Sheboyganin pormestari Bob Ryan sanoo, ettei yhtään julkista viranhaltijaa Wisconsinissa ole erotettu virasta muista syistä kuin virkavelvollisuuden rikkomisen vuoksi.</w:t>
      </w:r>
    </w:p>
    <w:p>
      <w:r>
        <w:rPr>
          <w:b/>
        </w:rPr>
        <w:t xml:space="preserve">Esimerkki 2.344</w:t>
      </w:r>
    </w:p>
    <w:p>
      <w:r>
        <w:t xml:space="preserve">Kohta: Etelä-Kalifornian julkisen radion (KPCC) ja Los Angelesin LAist-sivuston toimittaja Huang pidätettiin 12. syyskuuta 2020, kun hän kuvasi pidätystä kännykällään, ja häntä syytettiin myöhemmin rauhanturvaajan estämisestä.Pidätyksen jälkeen antamassaan lausunnossa osasto väitti: Kun apulaisseriffit antoivat hajottamismääräyksen sairaalan hätäsisäänkäynnin ja -uloskäyntien tukkivan mielenosoittajaryhmän laittoman kokoontumisen vuoksi, aikuinen miespuolinen mielenosoittaja kieltäytyi noudattamasta ja tekemästä yhteistyötä. Hänen pidätyksensä aikana syntyi kamppailu, jolloin aikuinen nainen juoksi kohti apulaisseriffejä, jätti huomiotta toistuvat käskyt pysyä kauempana, kun he kamppailivat miehen kanssa, ja häiritsi pidätystä. Naispuolinen aikuinen, joka myöhemmin tunnistettiin lehdistön edustajaksi, ei tunnistanut itseään lehdistön edustajaksi ja myönsi myöhemmin, ettei hänellä ollut mukanaan asianmukaisia lehdistötodistuksia.Huangin julkaisema video, jonka hän julkaisi vapautumisensa jälkeen seuraavana päivänä, kumosi kuitenkin LASD:n kertomuksen pidätyksestä.Eräässä matkapuhelimella kuvatussa klipissä Huang kävelee kohti apulaisseriffejä (mikä kumoaa poliisilaitoksen toisen väitteen, jonka mukaan hän "juoksi").Huang pidätetään sekuntia sen jälkeen, kun joku ulkopuolelta käskee häntä perääntymään useita kertoja nopeasti: "Näin edessäni meteliä. Apulaisseriffit ryntäsivät yhden miehen kimppuun ja ajoivat toista takaa", hän kirjoitti. "Olin kuvaamassa pidätystä, kun yhtäkkiä apulaisseriffit huusivat 'perääntykää'. Muutamassa sekunnissa minua tönittiin ympäriinsä. En voinut perääntyä mihinkään." Tässä lisää videota, zoomaus on edelleen päällä. "Näin edessäni sekasortoa. Apulaisseriffit ryntäsivät yhden miehen kimppuun ja jahtasivat toista.Olin kuvaamassa pidätystä, kun yhtäkkiä apulaisseriffit huusivat "perääntykää". Muutamassa sekunnissa minua tönittiin ympäriinsä. Ei ollut mitään paikkaa, minne perääntyä. pic.twitter.com/Y0amc46NZr- Josie Huang (@josie_huang) September 13, 2020Toisessa klipissä Huang tunnistaa itsensä selvästi toimittajaksi ja nimeää asemansa useaan kertaan:Jotenkin pystyin aloittamaan uuden videon heti. Näet puhelimeni kolahtavan maahan ja alan huutaa: "Olen toimittaja... Olen KPCC:ltä". Huudan apua tv-toimittajilta, joiden tiedän olevan nurkan takana tekemässä 23.00 suoraa osuuttaan pic.twitter.com/O9CZNuSrQI- Josie Huang (@josie_huang) September 13, 2020Huangin mukaan hänen puhelimensa nauhoitti jatkuvasti, kun hänet pidätettiin. Hän julkaisi videon, jossa näkyy, kuinka kaksi apulaisseriffiä astuu puhelimen päälle ja potkii sitä:Kun puhelimeni putoaa, se jatkaa tallentamista ja tallentaa kaksi apulaisseriffiä, jotka vahingoittavat puhelintani potkimalla ja astumalla sen päälle. Kuulen itseni taustalla huutavan: "Te satutatte minua" ja "Lopettakaa". Tuntuu hyvin kehon ulkopuoliselta toistaa tätä. pic.twitter.com/8o1kdjqlA9- Josie Huang (@josie_huang) September 13, 2020 "Voin kuulla itseni taustalla huutamassa: "Te kaverit satutatte minua" ja "Lopettakaa se"." Huang kirjoitti vapautumisensa jälkeen. "Tuntuu hyvin ruumiin ulkopuoliselta toistaa tätä." Huangin kertomusta tukee myös KABC-TV:n kuvaama materiaali hänen pidätyksestään, jossa näkyy, että hänen kaulassaan roikkuu lehdistöhihnan kuvausta vastaava esine, kun häntä otetaan kiinni: LAist kertoi, että piirikunnan ylitarkastaja Max Huntsman kertoi aloittavansa tutkimuksen Huangin pidätyksestä. Piirikunnan valvoja Mark Ridley-Thomas, joka edustaa aluetta, jossa välikohtaus tapahtui, kutsui koolle kansalaisvalvontakomission ylimääräisen kokouksen lisätutkimuksia varten.Otimme yhteyttä sheriffin osastoon ja pyysimme kommenttia Huangin julkaisemaan kuvamateriaaliin, mutta emme saaneet vastausta. Tiedottaja oli kuitenkin kertonut LAistille, että hänellä "ei ollut asianmukaisia valtakirjoja" ja että hän "häiritsi laillista pidätystä", kaksi väitettä, jotka eri videopätkät nopeasti kumosivat.Huang pidätettiin sen jälkeen, kun Los Angelesin sheriffi Alex Villanueva oli pitänyt lehdistötilaisuuden, jossa käsiteltiin partioautossaan olleiden kahden apulaissheriffin ampumista. Toinen apulaissheriffeistä, 31-vuotias nainen, on "kriittisessä mutta vakaassa tilassa". Toisen, 24-vuotiaan miehen, KABC kuvaili olevan "hereillä." Villanueva syytti Huangia pidätyksestä 14. syyskuuta 2020 pidetyssä lehdistötilaisuudessa. Hän sanoi: "Se, mitä hänellä oli kaulassaan, ei ollut lehdistötodistus. Siinä taisi lukea SCPR, se tai KPCC. Tavalliselle kansanedustajalle se ei merkitse mitään. Paitsi jos siinä oli joku tunnettu nimi, jonka he tunnistavat, OK, se on toimittaja. Kaksi heidän kollegaansa on ammuttu sairaalassa, ja mielenosoittajat huutavat heidän kuolemaansa. Minusta on epärealistista odottaa heidän erottavan ystävän ja vihollisen toisistaan ja tekevän sen oikealla tavalla. Jos he katsoivat olevansa oikeutettuja, koska nainen häiritsi laillista pidätystä, rikoksen tunnusmerkistö täyttyy, ja he ryhtyivät toimiin sen perusteella. Olisivatko he voineet tehdä sen paremmin? Kaikki olisivat voineet tehdä paremmin." Joel Bellman, Society of Professional Journalists -järjestön Los Angelesin osaston hallituksen jäsen, kyseenalaisti voimakkaasti Villanuevan väitteen: "Hän oli julkisella paikalla, hän ei ollut jonon takana. Hän ei yrittänyt päästä linjan taakse", Bellman sanoi KABC:lle. "Hän ei ollut katastrofialueella tai rikospaikalla. Hän oli täysin oikeuksin kaikesta näkemästämme päätellen." Associated Pressin toimittaja Stefanie Dazio lähetti myös videon, jossa Villanueva väittää valheellisesti, että Huangin asema oli julkaissut edellisessä kuussa jutun yksityisestä tapahtumasta, joka oli järjestetty "ensivasteapulaisille" ja joka uhmasi osavaltion laajuisia toimenpiteitä, jotka koskivat sekä baarin aukioloa että kasvojen peittämistä ja sosiaalista etäisyyttä COVID-19:n leviämisen pysäyttämiseksi: Kun kysyin @LACoSheriffiltä, miten voimme luottaa hänen osastonsa lausuntoihin sen jälkeen, kun @LASDHQ-twiitti luonnehti epätarkasti @josie_huangin pidätystä, sheriffi väheksyi @KPCC:n raportointia erillisestä + asiaan liittymättömästä, tarinasta. pic.twitter.com/SnnIKuozvz- Stefanie Dazio (@steffdaz) 15. syyskuu 2020Sheriffin osasto kiisti, että kukaan sen henkilökunnasta olisi osallistunut tapahtumaan. Paikallinen poliisilaitos vahvisti myöhemmin, että paikalla oli kaksi poliisia.KPCC/LAist sanoi lausunnossaan, että Huangin pidätys oli "viimeisin sarjassa huolestuttavia vuorovaikutustilanteita" lainvalvontaviranomaisten ja toimittajien välillä, kuten kyynelkaasuiskut:Niin kiitollinen kaikille ihmisille, jotka auttoivat minua sen jälkeen, kun poliisi alkoi ampua kyynelkaasua mielenosoitukseen. pic.twitter.com/bkamzDom52- Jose Salvador (@chavatweets1) May 31, 2020Pahoinpitelyt:Tässä on lyhyt pätkä @LAPDHQ:n konstaapelista, joka iskee minua pampulla vatsaan ja lähettää minut lentämään takaisin väkijoukkoon. https://t.co/R3qUiBgZ5L pic.twitter.com/IIi9Yf9gOd- Lexis-Olivier Ray (@ShotOn35mm) May 31, 2020Ja hyökkäykset projektiiliaseilla:Minuun osui juuri kumiluoti lähelle kurkkuani. Olin juuri haastatellut miestä puhelimellani 3rdin ja Pinen kulmassa, kun poliisi tähtäsi ja ampui minua kurkkuun, näin luodin kimpoavan kadulle @LAist @kpcc OK, se on yksi tapa pysäyttää minut, hetkeksi pic.twitter.com/9C2u5KmscG- Adolfo Guzman-Lopez (@AGuzmanLopez) 1. kesäkuuta 2020 "Esitämme surunvalittelut kahdelle sheriffin apulaissheriffille, jotka ammuttiin lauantai-iltana", asema sanoi. "Nämä ovat haastavia ja stressaavia aikoja kaikille, mutta Josie Huang pidätettiin tehdessään työtään. Syytteistä tulisi luopua." Päivitys 11:15 a.m. PST 15. syyskuuta 2020: Kommentit Väite: KPCC-FM:n toimittaja Josie Huang kertoi Los Angelesin piirikunnan sheriffin apulaissheriffien olevansa toimittaja, kun hänet pidätettiin syyskuussa 2020.</w:t>
      </w:r>
    </w:p>
    <w:p>
      <w:r>
        <w:rPr>
          <w:b/>
        </w:rPr>
        <w:t xml:space="preserve">Tulos</w:t>
      </w:r>
    </w:p>
    <w:p>
      <w:r>
        <w:t xml:space="preserve">Tunnistiko Josie Huang itsensä lehdistöksi, kun hänet pidätettiin?</w:t>
      </w:r>
    </w:p>
    <w:p>
      <w:r>
        <w:rPr>
          <w:b/>
        </w:rPr>
        <w:t xml:space="preserve">Esimerkki 2.345</w:t>
      </w:r>
    </w:p>
    <w:p>
      <w:r>
        <w:t xml:space="preserve">Kohta: Biotekniikkayhtiö Alkermes kertoi aiemmin päivällä, että se odottaa Lillyn luopuvan ohjelmastaan kehittää inhaloitavaa insuliinihoitoa diabetesta varten, mikä laski Alkermesin osakkeita yli 9 prosenttia. Lillyn päätös on kolmas takaisku viime kuukausien aikana inhaloitaville insuliinivalmisteille, joita on aikoinaan pidetty potentiaalisina menestystuotteina, koska ne ovat kätevämpiä kuin tavallinen injektoitava insuliini. Cambridgeen, Massachusettsiin, sijoittautunut Alkermes, joka valmistaa alkoholiriippuvuuslääke Vivitrolia, sanoi, että Lillyllä on oikeus lopettaa lisenssinsa inhaloitavaan hoitoon, Air Insuliniin, harkintansa mukaan. "Vaikka Lilly voi päättää olla kaupallistamatta Air Insulinia, Alkermes uskoo, että vaiheen 3 turvallisuus- ja tehokkuustutkimukset on saatettava päätökseen", Alkermes sanoi lausunnossaan. Lillyn ilmoituksen jälkeen yhtiö sanoi arvioivansa 90 päivän kuluttua voimaan tulevan irtisanomisen vaikutuksia. Indianapolisissa sijaitseva Lilly sanoi, että sen päätös ei johtunut turvallisuushuolista, "vaan pikemminkin sääntely-ympäristön lisääntyneestä epävarmuudesta ja perusteellisesta arvioinnista, joka koski tuotteen kehittyvää kaupallista ja kliinistä potentiaalia verrattuna olemassa oleviin lääkehoitoihin".    Lillyn operatiivinen johtaja John Lechleiter sanoi lausunnossaan, että yhtiö aloittaa käynnissä olevien kliinisten tutkimusten keskeyttämisprosessin. Lilly sanoi, että se kirjaa vuoden 2008 ensimmäisen neljänneksen kuluiksi noin 90-120 miljoonaa dollaria eli 5-7 senttiä osaketta kohti. Yhtiön mukaan sen oikaistu osakekohtainen tulosnäkymä pysyy ennallaan 3,85-4,00 dollarissa, kun taas nettotulos vaihtelee 3,73-3,90 dollarissa. Lillyn toiminta tulee vain viisi kuukautta sen jälkeen, kun Pfizer Inc luopui Exuberasta, ensimmäisestä hyväksytystä inhaloitavasta insuliinista, ja palautti tuotteen oikeudet pitkäaikaiselle kumppanilleen Nektar Therapeuticsille. Exuberan myynti oli surkea, koska potilaat eivät pitäneet jauhemaisen insuliinin antamiseen käytetystä kömpelöstä laitteesta ja koska lääkärit olivat huolissaan lääkkeen taipumuksesta heikentää hieman keuhkojen toimintaa. Alkermesin hallituksen puheenjohtaja Richard Pops sanoi lokakuussa Reutersin haastattelussa, että Air Insulinilla voi olla samanlaisia vaikutuksia keuhkojen toimintaan. "Oletamme, että keuhkoinsuliinit ovat tässä suhteessa kaikki melko samanlaisia", hän sanoi, vaikka lopullinen kuva Air Insulinin turvallisuudesta saadaan vasta, kun kaksivuotiset turvallisuustutkimukset valmisteella päättyvät myöhemmin tänä vuonna. Toinen takaisku inhaloitavalle insuliinille tuli tammikuussa, kun Novo Nordisk ilmoitti keskeyttävänsä AERx-tuotteensa kehittämisen, joka on tarkoitettu inhaloitavien pisaroiden antamiseen. Tanskalaisen lääketehtaan mukaan AERxin myyntipotentiaali ei ole riittävä, kun otetaan huomioon Exuberan kaupallinen menestys, joka on ollut vähäistä. Morgan Stanleyn analyytikko Jami Rubin sanoi perjantaina, että Lillyn luopuminen AIR Insulinista oli liiketoiminnallisesti järkevää. "Emme ole (lainkaan) yllättyneitä, emmekä ole koskaan olleet keuhkoinsuliiniaineiden vahvoja puolestapuhujia Pfizerin ja Nektarin Exuberan heikon lanseerauksen ja lopullisen lopettamisen sekä Novo Nordiskin AERx-ohjelmansa lopettamisen jälkeen", Rubin sanoi tutkimusmuistiossaan. Rubinin mukaan lääkkeenjakeluteknologiastaan tunnettu Alkermes ei todennäköisesti jatka Air Insulinin kehittämistä ilman Lillyä, "kun otetaan huomioon, että tämä on kolmas keuhkoinsuliinilääkkeen lopettaminen".    Hänen mukaansa Alkermesin osakkeiden jyrkkä lasku on kuitenkin ostomahdollisuus sijoittajille, koska Air Insulinin myyntipotentiaali on vain vaatimaton. Hänen mukaansa sijoittajien pitäisi sen sijaan keskittyä toiseen tuotteeseen, jota Alkermes kehittää yhdessä Lillyn kanssa: pitkävaikutteiseen muotoiluun Lillyn Byetta-diabeteslääkkeestä nimeltä Byetta. "Arvioimme, että Byetta LAR voisi olla 11-12 dollarin arvoinen (Alkermesin) osakkeelle", Ryan sanoi. Alkermesin osakkeet laskivat 1,14 dollaria ja päätyivät Nasdaqissa 11,26 dollariin. Lilly, joka on paljon suurempi yhtiö ja jolla on suuri valikoima myyviä tuotteita, nousi 2 senttiä ja päätyi 49,70 dollariin New Yorkin pörssissä, ja oli hieman alempana 49,67 dollarissa jälkikaupankäynnissä. Väite: Eli Lilly luopuu inhaloitavan insuliinin ohjelmasta.</w:t>
      </w:r>
    </w:p>
    <w:p>
      <w:r>
        <w:rPr>
          <w:b/>
        </w:rPr>
        <w:t xml:space="preserve">Tulos</w:t>
      </w:r>
    </w:p>
    <w:p>
      <w:r>
        <w:t xml:space="preserve">Eli Lilly &amp; Co ilmoitti perjantaina, että se lopettaa yhteistyössä Alkermes Inc:n kanssa toteutetun inhaloitavan diabetesinsuliinihoidon kehittämisen päätettyään, että tuotteen kaupallinen potentiaali ei ole vahva.</w:t>
      </w:r>
    </w:p>
    <w:p>
      <w:r>
        <w:rPr>
          <w:b/>
        </w:rPr>
        <w:t xml:space="preserve">Esimerkki 2.346</w:t>
      </w:r>
    </w:p>
    <w:p>
      <w:r>
        <w:t xml:space="preserve">Kohta: Tämä on maailman suurimman pikaruokaketjun ilmoitus, kun yhä useammat yritykset reagoivat hallitusten ja kuluttajien painostukseen puuttua maailmanlaajuiseen liikalihavuusepidemiaan. McDonald's, joka joutuu usein kärsimään kritiikistä, joka koskee ravintola-alan taipumusta houkutella ruokailijoita herkuttelevalla ja usein runsaskalorisella ruoalla, ilmoitti tarjoavansa tätä vaihtoehtoa kaikilla 20 tärkeimmällä maailmanlaajuisella markkina-alueellaan vuoteen 2020 mennessä. McDonald's lupasi myös mainostaa ja markkinoida vain vettä, maitoa ja mehua lasten suosittujen Happy Meals -aterioidensa juomina osana Clinton Global Initiative -järjestön vuosikokouksessa New Yorkissa torstaina annettua ilmoitusta. Vyötärönympärykset kasvavat kaikkialla maailmassa, mikä herättää hälytyksen kansanterveyspiireissä. Viime vuosina Yhdysvaltojen elintarviketeollisuus on alkanut taipua hallitusten, vanhempien ja kuluttajien painostukseen, jonka tavoitteena on laihduttaa aikuisia ja lapsia. Sokeripitoiset limonadit on poistettu julkisista kouluista, sokeri-, natrium- ja kalorimäärät on vähennetty tuotteissa, ja kalorimäärät on merkitty joihinkin ravintoloiden ruokalistoihin. Center for Science in the Public Interest, voittoa tavoittelematon järjestö, joka on ollut McDonald'sin kanssa riidoissa aina lihottavasta ruoasta Happy Meals -aterioiden markkinointiin asti, hyväksyi yhtiön päätöksen lisätä hedelmiä ja vihanneksia ruokalistalle. Se sanoo kuitenkin, että yhtiöllä ja sen kilpailijoilla on vielä paljon tehtävää terveellisempien vaihtoehtojen tarjoamisessa. "McDonald'sin hidas eteneminen kohti terveellisempiä aterioita oli tänään merkittävä edistysaskel, mutta yhtiöllä on vielä pitkä tie edessään", CSPI totesi lausunnossaan. McDonald'sia pidetään jonkinlaisena suunnannäyttäjänä ravintolaketjujen joukossa, mutta monien kilpailijoidensa tapaan se on pyrkinyt vastustamaan ulkoisia ponnisteluja muutoksen pakottamiseksi. Noin vuosi sitten McDonald's kertoi aloittavansa kaloritietojen merkitsemisen ruokalistoille noin 14 000 yhdysvaltalaisessa ravintolassa ja drive-in-ravintolassa - ennen kansallista sääntöä, joka edellyttäisi suurempien ravintolaketjujen ilmoittavan kaloritiedot, mutta kuukausia sen jälkeen, kun muut ketjut olivat ottaneet idean omakseen. Heinäkuussa 2011 se muutti suosittuja Happy Meal -aterioitaan lapsille: ranskalaisten annosta pienennettiin yli puolella ja jokaiseen tilaukseen lisättiin omenoita. Siirto tapahtui CSPI:n, vanhempainryhmien ja muiden painostuksesta. Taloudellisen yhteistyön ja kehityksen järjestön mukaan yli kolmannes amerikkalaisista on ylipainoisia, ja noin 10 prosenttia maan terveydenhuoltolaskusta liittyy lihavuuteen liittyviin sairauksiin, kuten tyypin 2 diabetekseen, sydänsairauksiin ja verenpainetautiin. McDonald'sin mukaan ilmoitus on osa suunnitelmaa, joka on kehitetty yhdessä Clinton-säätiön ja American Heart Associationin perustaman Alliance for a Healthier Generation -järjestön kanssa. Sen tavoitteena on lisätä asiakkaiden mahdollisuuksia saada hedelmiä ja vihanneksia ja auttaa perheitä ja lapsia tekemään tietoon perustuvia ruokailu- ja elämäntapavalintoja. Väite: Haluatko hedelmiä hampurilaisesi kanssa? McDonald's laajentaa liikalihavuuden vastaisia toimiaan.</w:t>
      </w:r>
    </w:p>
    <w:p>
      <w:r>
        <w:rPr>
          <w:b/>
        </w:rPr>
        <w:t xml:space="preserve">Tulos</w:t>
      </w:r>
    </w:p>
    <w:p>
      <w:r>
        <w:t xml:space="preserve">Älkää syökö ranskalaisia, antakaa salaatti. McDonald's Corp. ilmoitti torstaina, että se aikoo tarjota terveellisiä vaihtoehtoja osana suosittuja arvoruokiaan ja antaa asiakkaiden valita ranskalaisten sijaan salaatin, hedelmiä tai vihanneksia.</w:t>
      </w:r>
    </w:p>
    <w:p>
      <w:r>
        <w:rPr>
          <w:b/>
        </w:rPr>
        <w:t xml:space="preserve">Esimerkki 2.347</w:t>
      </w:r>
    </w:p>
    <w:p>
      <w:r>
        <w:t xml:space="preserve">Kohta: Tutkimus julkaistiin maanantaina, kun osavaltio aloitti ensimmäisen osavaltion laajuisen kampanjansa taudin ehkäisemiseksi. Tuorein tapaus tuli Hilosta, jossa eräs asukas sai taudin marraskuun lopulla. Terveysministeriön virkamiehet epäilevät, että Big Islandin potilas söi vahingossa tartunnan saanutta etanaa juodessaan puutarhamajasta. Ihmiset saavat taudin nauttimalla ruokaa, joka on saastunut etanoista tai etanoista, jotka kantavat rotan ulosteista peräisin olevia lois-toukkia. Osavaltion 300 000 dollarin kampanjaan sisältyy sarja televisio- ja radiokuulutuksia, joissa kehotetaan ihmisiä pesemään hedelmät ja vihannekset ennen niiden syömistä, jotta vältyttäisiin mahdollisesti invalidisoivalta taudilta, joka vaikuttaa aivoihin ja selkäytimeen. Lainsäätäjä myönsi aiemmin tänä vuonna terveysministeriölle 1 miljoonaa dollaria kahden seuraavan vuoden aikana rottien keuhkomatojen leviämisen torjumiseksi. Tänä vuonna Havaijilla oli 18 laboratoriossa vahvistettua tapausta. Eniten tapauksia on todettu Big Islandilla, 11, ja seuraavaksi eniten Mauilla, kuusi. Hilon Havaijin yliopiston professori Sue Jarvi sanoi, että tuore tutkimus valottaa, kuinka yleinen tauti on rotilla. Jarvi sanoi, että Hilon sataman ja Hilon kansainvälisen lentokentän läheisyydessä olevat rotat ovat erityisen huolestuttavia, koska osa niistä päätyy mantereelle ja muihin maihin ja voi viedä rottien keuhkotautia. Centers for Disease Control and Prevention, UH-Hilo ja tutkijat Thaimaassa tarkastelevat kaikki kerättyjä loisia, Jarvi sanoi. "Rotta-keuhkomatotautiriski on olemassa kaikilla saarilla, ja on olemassa perustoimia, joita voimme toteuttaa joka päivä tämän riskin vähentämiseksi ja tartuntojen ehkäisemiseksi", sanoi Keith Kawaoka, osaston ympäristöterveyden apulaisjohtaja. "Tieto on paras puolustuskeino, jonka voimme tarjota ihmisille, jotta voimme yhdessä suojella yhteisöjämme rottien keuhkotautia vastaan Havaijilla." Väite: Havaiji käynnistää kampanjan rottien keuhkokuumeen leviämisen estämiseksi.</w:t>
      </w:r>
    </w:p>
    <w:p>
      <w:r>
        <w:rPr>
          <w:b/>
        </w:rPr>
        <w:t xml:space="preserve">Tulos</w:t>
      </w:r>
    </w:p>
    <w:p>
      <w:r>
        <w:t xml:space="preserve">Lähes 94 prosenttia Hilon alueen rotista on saanut tartunnan rottien keuhkomatotautia aiheuttavasta loisesta, osoitti tuore tutkimus aivokalvontulehduksen kaltaisesta taudista.</w:t>
      </w:r>
    </w:p>
    <w:p>
      <w:r>
        <w:rPr>
          <w:b/>
        </w:rPr>
        <w:t xml:space="preserve">Esimerkki 2.348</w:t>
      </w:r>
    </w:p>
    <w:p>
      <w:r>
        <w:t xml:space="preserve">Kohta: Toukokuun 13. päivänä 2016 Young Conservatives -verkkosivusto julkaisi artikkelin, jossa kerrottiin, että presidentti Obama oli määrännyt, että kaikkien amerikkalaisten koulujen on muutettava kaikki kylpyhuoneet transsukupuolisiksi tai ne joutuvat oikeuteen ja mahdollisesti menettävät liittovaltion rahoituksen: Presidentti Obama päätti jälleen kerran uhmata valtaoikeuksilleen asetettuja perustuslaillisia rajoituksia ja julkaisi direktiivin, jonka mukaan julkisten koulujen on sallittava transsukupuolisten käyttää haluamaansa vessaa. Teksasin osavaltio kieltäytyy kiittämisestä ja syyttää presidenttiä kiristyksestä. Ilmeisesti Obama ei ymmärrä, että transsukupuolisten vessat ovat 10. lisäyksen mukainen asia, mikä tarkoittaa, että osavaltioiden on päätettävä, miten ne käsittelevät asiaa, eikä liittovaltion hallituksella ole minkäänlaista toimivaltaa asiassa. Sitä seuranneessa mediamyllerryksessä (ja sosiaalisessa mediassa) päädyttiin hämärtämään useita yksityiskohtia asiasta, ja useimmissa versioissa väitettiin, että presidentti Obama "määräsi", että kaikkien koulujen on välittömästi toteutettava tällaiset käytännöt, jotta ne eivät joutuisi oikeuteen ja menettäisi rahoitusta. Kuten tavallista, totuus oli kuitenkin paljon vähemmän pöyristyttävä kuin huhut. Yhdysvaltain opetusministeriön kansalaisoikeuksien osasto (Office of Civil Rights) ja Yhdysvaltain oikeusministeriön kansalaisoikeusosasto (Civil Rights Division) julkaisivat 13. toukokuuta 2016 yhteisen "Dear Colleague" -kirjeen [PDF], joka sisälsi "merkittäviä ohjeita" kouluille transsukupuolisten oppilaiden kansalaisoikeussuojasta vuoden 1972 koulutusmuutosten IX osaston nojalla. Kirjeessä annettiin yksityiskohtaiset liittovaltion ohjeet transsukupuolisille oppilaille ja kylpyhuoneiden käytölle sekä määritelmät termeille "sukupuoli-identiteetti", "syntymäsukupuoli", "transsukupuolisuus" ja "sukupuolen siirtyminen": Koulut eri puolilla maata pyrkivät luomaan ja ylläpitämään osallistavia, kannustavia, turvallisia ja syrjimättömiä yhteisöjä kaikille oppilaille. Viime vuosina olemme saaneet vanhemmilta, opettajilta, rehtoreilta ja koulujen johtajilta yhä enemmän kysymyksiä transsukupuolisten oppilaiden kansalaisoikeussuojasta. Vuoden 1972 koulutuksen muutosten IX osasto ja sen täytäntöönpanoasetukset kieltävät sukupuoleen perustuvan syrjinnän liittovaltion rahoitustuen saajien koulutusohjelmissa ja -toiminnassa. Tämä kielto kattaa opiskelijan sukupuoli-identiteettiin perustuvan syrjinnän, mukaan lukien opiskelijan transsukupuolisuuden perusteella tapahtuva syrjintä. Tässä kirjeessä esitetään yhteenveto koulun IX osaston velvoitteista transsukupuolisten opiskelijoiden osalta ja selitetään, miten Yhdysvaltain opetusministeriö (ED) ja Yhdysvaltain oikeusministeriö (DOJ) arvioivat, miten koulu noudattaa näitä velvoitteita. ED ja DOJ (ministeriöt) ovat todenneet, että tämä kirje on merkittävä ohjeistus. Näillä ohjeilla ei lisätä vaatimuksia sovellettavaan lainsäädäntöön, vaan niissä annetaan tietoja ja esimerkkejä, joiden avulla vastaanottajille kerrotaan, miten ministeriöt arvioivat, noudattavatko soveltamisalaan kuuluvat yksiköt lakisääteisiä velvoitteitaan. Jos teillä on kysyttävää tai olette kiinnostuneita kommentoimaan tätä ohjeistusta, ottakaa yhteyttä ED:hen[.] Tämän kirjeen liitteenä on ED:n perus- ja keskiasteen koulutuksen toimiston erillinen asiakirja Esimerkkejä transsukupuolisten oppilaiden tukemiseen liittyvistä toimintalinjoista ja uusista käytännöistä. Asiakirjassa esitetyt esimerkit ovat peräisin käytännöistä, joita koulupiirit, osavaltioiden opetusvirastot ja lukioiden urheiluliitot ympäri maata ovat hyväksyneet auttaakseen varmistamaan, että transsukupuoliset oppilaat voivat nauttia tukevasta ja syrjimättömästä kouluympäristöstä. Kouluja kehotetaan tutustumaan kyseiseen asiakirjaan, jotta ne löytäisivät käytännön keinoja täyttää IX osaston vaatimukset. Kouluille ilmoitettiin, että jos laillisesti oikeutetuille oppilaille ei anneta tarvittavia mukautuksia, se voi merkitä liittovaltion rahoittamien koulujen velvoitteiden rikkomista: Edellytyksenä liittovaltion rahoituksen saamiselle koulu sitoutuu siihen, että se ei sulje pois, erottele, kiellä etuja tai kohtele muuten eri tavalla sukupuolen perusteella ketään henkilöä koulutusohjelmissaan tai -toiminnassaan, ellei siihen ole nimenomaisesti annettu lupaa IX osaston tai sen täytäntöönpanoasetusten nojalla. Departementit pitävät opiskelijan sukupuoli-identiteettiä opiskelijan sukupuolena IX osaston ja sen täytäntöönpanosäännösten mukaisesti. Tämä tarkoittaa, että koulu ei saa kohdella transsukupuolista oppilasta eri tavalla kuin muita samaa sukupuoli-identiteettiä olevia oppilaita. Ministeriöiden tulkinta on yhdenmukainen tuomioistuinten ja muiden virastojen tulkintojen kanssa, jotka koskevat sukupuoleen perustuvan syrjinnän kieltäviä liittovaltion lakeja. Ministeriöt tulkitsevat IX osaston edellyttävän, että kun oppilas tai oppilaan vanhempi tai huoltaja ilmoittaa koulun hallinnolle, että oppilas ilmoittaa aiemmista esityksistä tai tiedoista poikkeavan sukupuoli-identiteetin, koulun on alettava kohdella oppilasta hänen sukupuoli-identiteettinsä mukaisesti. IX osaston mukaan ei ole olemassa lääketieteellistä diagnoosia tai hoitoa koskevaa vaatimusta, joka oppilaiden on täytettävä, jotta heitä voidaan kohdella sukupuoli-identiteettinsä mukaisesti. Koska transsukupuoliset opiskelijat eivät useinkaan pysty hankkimaan sukupuoli-identiteettinsä mukaisia henkilöllisyystodistuksia (esim. syntymä- tai asuinpaikkaa koskevan osavaltion tai paikallisen lainsäädännön asettamien rajoitusten vuoksi), opiskelijoiden velvoittaminen esittämään tällaiset henkilöllisyystodistukset, jotta heitä kohdeltaisiin heidän sukupuoli-identiteettinsä mukaisesti, voi olla IX osaston vastaista, jos tällä tavoin rajoitetaan tai evätään opiskelijoilta yhtäläiset mahdollisuudet osallistua koulutusohjelmaan tai -toimintaan. Kirje sisälsi myös osan vessojen ja pukuhuoneiden käytöstä. Ohjeissa todettiin, että IX osaston mukaan koulut eivät saa pakottaa oppilaita käyttämään tiloja, jotka eivät vastaa heidän sukupuoli-identiteettiään. Lisäksi ohjeessa todettiin, että transsukupuolisia oppilaita ei saa "erottaa" muista vessoissa ja pukuhuoneissa: WC- ja pukuhuoneet. Koulu voi tarjota erillisiä tiloja sukupuolen perusteella, mutta sen on annettava transsukupuolisille oppilaille mahdollisuus käyttää tällaisia tiloja, jotka vastaavat heidän sukupuoli-identiteettiään. Koulu ei saa vaatia transsukupuolisia oppilaita käyttämään tiloja, jotka eivät vastaa heidän sukupuoli-identiteettiään, tai käyttämään erillisiä tiloja, kun muilta oppilailta ei vaadita sitä. Koulu voi kuitenkin tarjota kaikille oppilaille, jotka vapaaehtoisesti haluavat lisää yksityisyyttä, yksilöllisen käyttäjän tiloja. Kriitikot väittivät, että kylpyhuoneiden käyttöä koskevista koulupolitiikoista pitäisi päättää osavaltioiden ja paikallisten koululautakuntien, ei liittovaltion viranomaisten, ja että suuntaviivoilla luodaan tosiasiassa uusia liittovaltion säännöksiä, jotka saattavat rikkoa Yhdysvaltain perustuslain 10. lisäystä. Väite: Presidentti Obama määräsi kaikki koulut muuttamaan kaikki kylpyhuoneet transsukupuolisiksi tai menettämään liittovaltion rahoituksen.</w:t>
      </w:r>
    </w:p>
    <w:p>
      <w:r>
        <w:rPr>
          <w:b/>
        </w:rPr>
        <w:t xml:space="preserve">Tulos</w:t>
      </w:r>
    </w:p>
    <w:p>
      <w:r>
        <w:t xml:space="preserve">"Totta on, että oikeusministeriön ja opetusministeriön kansalaisoikeusosastot ovat antaneet kouluille merkittäviä ohjeita transsukupuolisista oppilaista ja IX osastosta. Ohjeiden mukaan oppilaita ei pyydetä ""todistamaan"" tai muulla tavoin dokumentoimaan sukupuoli-identiteettiään, ja IX osaston noudattaminen on ""ehto liittovaltion varojen saamiselle""."" Mikä on väärin: Presidentti Obama ei henkilökohtaisesti antanut ohjeita.""</w:t>
      </w:r>
    </w:p>
    <w:p>
      <w:r>
        <w:rPr>
          <w:b/>
        </w:rPr>
        <w:t xml:space="preserve">Esimerkki 2.349</w:t>
      </w:r>
    </w:p>
    <w:p>
      <w:r>
        <w:t xml:space="preserve">Kohta: Rhode Islandin terveysministeriö ja osavaltion ympäristöministeriö ilmoittivat aiemmin tällä viikolla, että vuodenaikojen viileneminen ja päivänvalon väheneminen ovat merkinneet riskin suurta vähenemistä. Viranomaiset sanoivat kuitenkin, ettei ole mitään takeita siitä, että myrkyt ovat poissa, ja varoittivat, että lämmin jakso voi laukaista leväkukinnan talven tai kevään aikana. Vaikka syanobakteerien kausittainen seuranta vuonna 2019 on päättynyt, yleisöä muistutetaan välttämään kosketusta kaikkiin vesistöihin, jotka näyttävät kirkkaanvihreiltä tai joiden pinnalla on tiheää, kelluvaa massaa. Sinileväkukinnot voivat myös näyttää vihreältä maalilta tai paksulta hernekeitolta, ja myrkkyjä voi edelleen olla vedessä, vaikka kukinta ei enää näkyisikään. Varoitukset on kumottu Paradise Pondin osalta Middletownissa, Sisson Pondin osalta Portsmouthissa, Slack Reservoirin osalta Smithfield-Johnstonissa, Carbuncle Pondin osalta Coventryssa, Almy Pondin osalta Newportissa, Elm Laken osalta Providencessa, JL Curran Resevoirin osalta Cranstonissa, Mashapaugin, Pleasure- ja Rooseveltin lammikoiden osalta Providencessa ja Melville Pondin osalta Portsmouthissa. Aiemmin tällä viikolla neuvonta oli edelleen voimassa Little Comptonissa sijaitsevassa Watson Reservoirissa, jossa oli edelleen näkyviä merkkejä syanobakteerikukinnoista. Mahdollisesti saastuneiden vesien kanssa kosketuksiin joutuneiden ihmisten tulisi huuhdella ihonsa ja pestä vaatteensa puhtaalla vedellä mahdollisimman pian. Samaan aikaan ihmisten, joilla on lemmikkejä, joilla ilmenee haitallisia terveysoireita jouduttuaan kosketuksiin mahdollisesti saastuneiden vesien kanssa, tulisi ottaa yhteyttä eläinlääkäriin. Väite: Rhode Islandin viranomaiset poistavat sinilevää koskevat suositukset.</w:t>
      </w:r>
    </w:p>
    <w:p>
      <w:r>
        <w:rPr>
          <w:b/>
        </w:rPr>
        <w:t xml:space="preserve">Tulos</w:t>
      </w:r>
    </w:p>
    <w:p>
      <w:r>
        <w:t xml:space="preserve">Rhode Islandin terveys- ja ympäristöviranomaiset ovat poistaneet virkistyskäyttöön tarkoitetut varoitukset, jotka ovat olleet voimassa useissa vesistöissä syanobakteeriksi kutsutun sinilevän vuoksi.</w:t>
      </w:r>
    </w:p>
    <w:p>
      <w:r>
        <w:rPr>
          <w:b/>
        </w:rPr>
        <w:t xml:space="preserve">Esimerkki 2.350</w:t>
      </w:r>
    </w:p>
    <w:p>
      <w:r>
        <w:t xml:space="preserve">Kohta: "Tämä on asia, joka on jakanut irlantilaista yhteiskuntaa jo useiden vuosien ajan, enkä aio joutua kiirehtimään tilanteeseen minkään puolen lukumäärän voimalla", pääministeri Enda Kenny sanoi valtion yleisradioyhtiölle RTE:lle. Irlannin hallitus lupasi torstaina selkeyttää aborttilakejaan. Viime päivinä eri puolilla Irlantia on järjestetty mielenosoituksia 31-vuotiaan Savita Halappanavarin kuoleman vuoksi. Savita Halappanavar kuoli verenmyrkytykseen 17 raskausviikon keskenmenon jälkeen. Aktivistit valtaosin roomalaiskatolisessa maassa, jossa on maailman tiukimpia aborttilakeja, sanovat, että lääkärin kieltäytyminen keskeyttämästä raskautta aikaisemmin on saattanut vaikuttaa hänen kuolemaansa. "Tämä on asia, jota on käsiteltävä rationaalisesti, avoimesti ja totuudenmukaisesti, ja niin tulee tapahtumaan", Kenny sanoi. Kenny lisäsi, että viivästynyt asiantuntijalausunto abortista toimitettiin terveysministeriölle tällä viikolla, ja se julkaistaan sen jälkeen, kun siitä on keskusteltu hallituksessa. Halappanavar otettiin sairaalaan kovien kipujen vuoksi 21. lokakuuta ja hän pyysi raskaudenkeskeytystä sen jälkeen, kun lääkärit olivat kertoneet hänelle, ettei vauva selviäisi hengissä, hänen miehensä Praveenin mukaan. Sikiö poistettiin kirurgisesti, kun sen sydämenlyönnit pysähtyivät päiviä myöhemmin, mutta hänen perheensä uskoo, että viivästys vaikutti verenmyrkytykseen, joka tappoi Halappanavarin 28. lokakuuta. Väite: Irlannin pääministeri sanoo, että aborttikysymyksessä ei kiirehditä.</w:t>
      </w:r>
    </w:p>
    <w:p>
      <w:r>
        <w:rPr>
          <w:b/>
        </w:rPr>
        <w:t xml:space="preserve">Tulos</w:t>
      </w:r>
    </w:p>
    <w:p>
      <w:r>
        <w:t xml:space="preserve">Irlannin pääministeri sanoi perjantaina, ettei hänellä ole kiire tehdä päätöstä aborttikysymyksestä sen jälkeen, kun intialainen nainen, jolta evättiin raskaudenkeskeytys, kuoli verenmyrkytykseen irlantilaisessa sairaalassa.</w:t>
      </w:r>
    </w:p>
    <w:p>
      <w:r>
        <w:rPr>
          <w:b/>
        </w:rPr>
        <w:t xml:space="preserve">Esimerkki 2.351</w:t>
      </w:r>
    </w:p>
    <w:p>
      <w:r>
        <w:t xml:space="preserve">Kohta: Jotkut mieleenpainuvimmista kohtauksista Disneyn vuonna 1958 Oscar-palkitussa "True-Life Adventure" -luontodokumentissa White Wilderness, joka kertoo Pohjois-Amerikan mantereen lumisissa pohjoisosissa elävästä luonnosta, olivat kohtauksia, joissa lemmingit kuolivat hypättyään jyrkänteiltä mereen. Elokuvantekijät olivat kuitenkin lavastaneet dokumentissa näytetyt kohtaukset jäljitelläkseen lemmingien oletettua tosielämän käyttäytymistä, jota ei voitu tallentaa filmille, ja näin Disney ylläpiti tuleville sukupolville legendaa lemmingien säännöllisistä, selittämättömistä joukkoitsemurhista, jotka kuolivat hyppäämällä kallioilta. Elokuvassa lemmingit-kohtausten yhteydessä oleva selostus alkaa seuraavasti: Tästä pienestä eläimestä sanotaan, että se tekee joukkoitsemurhan syöksymällä joukoittain mereen. Tarina on yksi arktisen alueen pysyvistä tarinoista, ja kuten ihmisen luontotarinoissa usein käy, se on sekä totta että valhetta, kuten kohta näemme. Yleisö näkee sitten, miten lauma lemmingejä astuu arktiseen mereen hyppäämällä kallioilta ja kiipeämällä kivipeitteisten rantojen yli rantaan, josta ne uivat mereen ja (kertojan mukaan) lopulta hukkuvat - ei siksi, että ne tekevät itsemurhan, kuten elokuvassa todetaan, vaan siksi, että ne ovat erehtyneet luulemaan arktisen meren valtavaa laajuutta järveksi ja olettaneet, että veden toisella puolella on saavutettavissa oleva uimaranta. Jokin pakkomielle tarttuu jokaiseen pieneen jyrsijään, ja järjettömän hysterian vallassa kukin heistä lähtee marssille, joka vie heidät kohti outoa kohtaloa. Tuo kohtalo on hypätä mereen. Niistä on tullut pakkomielteen uhreja - yhdensuuntaisen ajatuksen: "Jatka eteenpäin!". Jatka eteenpäin! Tämä on viimeinen tilaisuus kääntyä takaisin, mutta silti he hyppäävät ja heittäytyvät ruumiillisesti avaruuteen ... ja näin näytellään legenda joukkoitsemurhasta. Mikään elokuvassa näytetyistä asioista ei kuitenkaan ollut realistista lemmingien käyttäytymistä. Disneyn White Wilderness -elokuva kuvattiin Kanadan Albertan maakunnassa, joka ei ole lemmingeille alkuperäinen elinympäristö ja joka on sisämaassa, josta ei pääse mereen. Elokuvantekijät joutuivat tuomaan Albertaan lemmingejä dokumenttia varten (kuulemma ostamalla niitä inuiittilapsilta, jotka olivat pyydystäneet niitä muissa maakunnissa). Tarkkaan valvottujen kamerakulmien ja tiukan leikkauksen avulla elokuvantekijät saivat vain muutaman tusinan lemmingin näyttämään paljon suuremmalta määrältä, asettamalla ne kääntöpöydille hurjan vaelluksen aikaansaamiseksi ja paimentamalla ne sitten jyrkänteeltä alas veteen (joka oli itse asiassa Bow-joki eikä arktinen meri). Yhdeksän eri valokuvaajaa käytti kolme vuotta kuvaamiseen ja kuvamateriaalin kokoamiseen White Wilderness -elokuvan eri osioita varten, eikä tiedetä, hyväksyikö Walt Disney lemmingejä kuvaavan James R. Simonin toiminnan tai oliko hän tietoinen siitä. Luontodokumentteja on tunnetusti vaikea kuvata, sillä luonnonvaraiset eläimet eivät ole kovin yhteistyöhaluisia, ja monet tämän aikakauden luonto-ohjelmat ja -elokuvat (kuten Disneyn True-Life Adventure -elokuvat ja Wild Kingdom -televisiosarja) lavastivat tapahtumia saadakseen jännittävää kuvamateriaalia katsojilleen. Tässä tapauksessa valkokankaalla kuvatut asiat olivat kuitenkin täyttä tekaistua, eikä kyseessä ollut todellisen eläimen käyttäytymisen uudelleenluominen, jota elokuvantekijät eivät kyenneet tallentamaan filmille. Lemmingit eivät heittäydy ajoittain kallioilta mereen. Sykliset populaation räjähdysmäiset kasvut saavat toisinaan lemmingit yrittämään siirtyä alueille, joilla populaatiotiheys on pienempi, ja tällaisten siirtymien yhteydessä jotkut lemmingit kuolevat putoamalla jyrkänteiltä tai hukkumalla järviin tai jokiin. Nämä kuolemat eivät kuitenkaan ole "itsemurhia" eivätkä seurausta pakonomaisesta ja järjettömästä käyttäytymisestä; ne ovat tapaturmaisia kuolemia, jotka johtuvat siitä, että lemmingit uskaltautuvat tuntemattomille alueille, joutuvat ahtaalle ja työnnetään vaarallisten reunojen yli tai menevät veteen pyrkiessään uudelle alueelle. Kuten Alaskan kalastus- ja riistaministeriö totesi tätä myyttiä käsittelevässä artikkelissaan: "Disneyn on täytynyt saada tämä ajatus jostain", sanoi osavaltion villieläinbiologi Thomas McDonough. Hän lisäsi, että Disney todennäköisesti sekoitti hajaantumisen ja muuttoliikkeen ja kaunisteli totuuden ydintä. Lemminkien populaatiot vaihtelevat valtavasti petojen, ravinnon, ilmaston ja muiden tekijöiden mukaan. Ihanteellisissa olosuhteissa myyräkanta voi kasvaa kymmenkertaiseksi yhden vuoden aikana. Kun paikallinen ravintovaranto on loppunut, ne hajaantuvat, kuten hirvet, majavat ja monet muut eläimet. Lemmingit osaavat uida ja ylittävät vesistöjä etsiessään vihreämpiä laitumia. Joskus ne hukkuvat. Hajaantuminen ja tapaturmainen kuolema ovat kaukana "White Wilderness" -elokuvassa kuvatusta vaistomaisesta ja tarkoituksellisesta joukkoitsemurhasta, mutta [White Wildernessin kertoja] selittää, että elämä on rankkaa lemmingien "omituisessa, jäätyneen kaaoksen maailmassa". Selostus antaa ymmärtää, että lemmingit hyppäävät seitsemän-kymmenen vuoden välein lievittääkseen ylikansoitusta. "Se, mitä ihmiset näkevät, on pohjimmiltaan joukkohajoamista", sanoo eläintieteilijä Gordon Jarrell, Alaska Fairbanksin yliopiston pikkunisäkkäiden asiantuntija. "Joskus se on melko suuntautunutta. Klassinen esimerkki on Skandinavian vuoristo, jossa (lemmingejä) on havaittu dramaattisesti. Ne tulevat vesistölle ja pysähtyvät väliaikaisesti, ja lopulta ne kerääntyvät rannalle niin tiheään, että ne uivat yli. Jos ne kastuvat ihoa myöten, ne ovat periaatteessa kuolleita." Jarrell sanoi, että kun ihmiset kuulevat, että hän työskentelee lemmingien parissa, esiin nousee usein kysymys joukkoitsemurhasta. Väite: Elokuvantekijät lavastivat lemmingin kuoleman Disneyn luontodokumenttia White Wilderness varten.</w:t>
      </w:r>
    </w:p>
    <w:p>
      <w:r>
        <w:rPr>
          <w:b/>
        </w:rPr>
        <w:t xml:space="preserve">Tulos</w:t>
      </w:r>
    </w:p>
    <w:p>
      <w:r>
        <w:t xml:space="preserve">"Se on yleinen kysymys", hän sanoi, "tappavatko he todella itsensä?". Vastaus on yksiselitteinen: eivät he tee sitä."</w:t>
      </w:r>
    </w:p>
    <w:p>
      <w:r>
        <w:rPr>
          <w:b/>
        </w:rPr>
        <w:t xml:space="preserve">Esimerkki 2.352</w:t>
      </w:r>
    </w:p>
    <w:p>
      <w:r>
        <w:t xml:space="preserve">Kohta: Ihmiset uivat ja leikkivät Atlantin valtameressä Coney Islandilla Brooklynin kaupunginosassa New Yorkissa 21. heinäkuuta 2011. REUTERS/Shannon Stapleton Viime vuosi oli yksi kaikkien aikojen huonoimmista ihmis- ja eläinjätteiden aiheuttaman bakteerisaasteen osalta, ilmenee voittoa tavoittelemattoman Natural Resource Defense Councilin (NRDC) 22. vuosittaisesta tutkimuksesta, joka koskee veden laatua yli 3 000 yhdysvaltalaisella rannalla. Osavaltioiden ja paikallisten rantaviranomaisten mukaan rannat suljettiin kolmanneksi useammin kuin 20 vuoteen. Jätevesien ja sadevesien valumavesien vaikutukset uimareihin ovat ripuli, vaaleanpunainen silmä, korva-, nenä- ja kurkkuhäiriöt, hengitystiesairaudet ja useat neurologiset häiriöt. Jotta tiedot olisivat helpommin saatavilla, NRDC esitteli uuden verkkotyökalun osoitteessa www.nrdc.org/beaches, jonka avulla yleisö voi hakea rantoja postinumeron perusteella. Myös mobiililaitteille tarkoitettu sovellus on työn alla. "On paljon tärkeämpää saada nämä tiedot jo matkaa suunniteltaessa kuin vasta matkan jälkeen", sanoi NRDC:n vesiohjelman johtaja Steve Fleischli. Raportista käy ilmi, miten veden laatutaso vaihtelee huomattavasti eri puolilla maata. Delawaren osavaltio, joka ei yleensä tule monelle ensimmäisenä mieleen auringossa viihtymisestä, rannat raportoivat kuitenkin maan alhaisimmat veden saastumistasot, kun taas Louisianan saastuminen on jo useana vuonna peräkkäin rikkonut liittovaltion rantavesistandardeja. Kaliforniassa kuva oli ristiriitainen. Viisi rantaa, muun muassa Newportin ja Huntingtonin osavaltion rannat Orangen piirikunnassa, sai NRDC:n viiden tähden luokituksen niistä kymmenestä muusta kansallisesta rannasta, jotka saivat parhaan arvosanan. Kahdeksan osavaltion uimarannoista oli kuitenkin maan 15 pahimman kansanterveysnormien rikkojan (Repeat Offender) luettelossa. Arviointikriteereihin kuuluivat muun muassa seurantatiheys, rannan vedenlaadun indikaattorit ja se, ilmoitettiinko saastumisesta yleisölle. Pienet lapset, vanhukset ja ihmiset, joilla on heikko immuunijärjestelmä, ovat suurimmassa vaarassa altistua. NRDC on kehottanut liittovaltion ympäristönsuojeluvirastoa (EPA) nykyaikaistamaan ja nostamaan vedenlaatunormeja, jotka asetettiin viimeksi vuonna 1986. EPA tarkastelee niitä parhaillaan uudelleen. "Tiedämme, että suuri osa tästä saastasta on ehkäistävissä, ja voimme kääntää veden pilaantumista vastaan", sanoi NRDC:n asianajaja Jon Devine. NRDC kannattaa myös investointeja ennaltaehkäiseviin toimiin - viherkatoista huokoisiin päällysteisiin - joiden ansiosta sadevedet suodattuvat takaisin maaperään luonnollisesti sen sijaan, että ne kuljettavat jätteitä likaisilta kaduilta paikallisille rannoille. EPA:n arvioiden mukaan yli 10 biljoonaa gallonaa käsittelemätöntä sadevettä päätyy vuosittain pintavesiin. Seuraavien kuukausien aikana kongressi keskustelee siitä, jatketaanko vuoden 2000 BEACH-lain (Beaches Environmental Assessment and Coastal Health) rahoittamista. Siinä asetettiin kansalliset veden laadun seuranta- ja raportointistandardit ja hyväksyttiin 30 miljoonan dollarin rahoitus. Lainsäätäjät ovat kuitenkin varanneet vain noin kolmanneksen tästä summasta verovuosittain. Aiemmin tänä vuonna EPA suositteli "vaikeaan taloudelliseen tilanteeseen" vedoten leikkauksia lähes 10 miljoonan dollarin vuotuisiin avustuksiin, joita se myöntää osavaltioille niiden testaus- ja seurantamenettelyjen tukemiseen. "Ihmiset puhuvat miljardeista dollareista talousarviossa, ja kun puhutaan 10 miljoonasta dollarista, se vaikuttaa pyöristysvirheeltä", NRDC:n Fleischli sanoi. "Mutta jos budjetista leikataan näin paljon, sillä on merkittäviä vaikutuksia yleisölle ja yleisön saatavilla oleville tiedoille." Väite: Verkkotyökalu auttaa rantakävijöitä välttämään likaisia vesiä.</w:t>
      </w:r>
    </w:p>
    <w:p>
      <w:r>
        <w:rPr>
          <w:b/>
        </w:rPr>
        <w:t xml:space="preserve">Tulos</w:t>
      </w:r>
    </w:p>
    <w:p>
      <w:r>
        <w:t xml:space="preserve">Jos aiot lähteä tänä kesänä rannalle, uudessa raportissa suositellaan, että tarkistat ensin paikallisen vedenlaadun netistä ennen laukkujen pakkaamista - tai saatat joutua tuomaan kotiin muutakin harmia kuin märät uimapuvut ja hiekkalastut kengät.</w:t>
      </w:r>
    </w:p>
    <w:p>
      <w:r>
        <w:rPr>
          <w:b/>
        </w:rPr>
        <w:t xml:space="preserve">Esimerkki 2.353</w:t>
      </w:r>
    </w:p>
    <w:p>
      <w:r>
        <w:t xml:space="preserve">Kohta: Jared Polisin torstaina antama määräys tuli, kun uudet osavaltiotiedot osoittavat Coloradon olevan rokotusmäärissä Yhdysvaltain osavaltioiden pohjalukemissa. Se tulee myös keskellä tuhkarokon kansallista uusiutumista, joka on sairastuttanut yli 1 000 ihmistä, Yhdysvaltain tautienvalvonta- ja ehkäisykeskusten mukaan. Noin 87,4 prosenttia Coloradon päiväkotilapsista oli rokotettu tuhkarokkoa, sikotautia ja vihurirokkoa vastaan lukuvuonna 2018-19, mikä on 1,3 prosenttia vähemmän kuin edellisvuonna, osavaltion kansanterveys- ja ympäristöministeriön mukaan. Erittäin tarttuvien tuhkarokkojen osalta CDC suosittelee 92 prosentin raja-arvoa laumaimmuniteetin säilyttämiseksi. Osavaltion kansanterveys- ja ympäristöministeriön mukaan yli 9 400 lasta joutui vuonna 2017 sairaalahoitoon tai hoidettiin päivystyspoliklinikoilla rokotteilla ehkäistävissä olevien tautien vuoksi. Osavaltion on tiedotettava asukkaille paremmin rokotteiden hyödyistä, tehtävä vanhemmat tietoisiksi edullisista rokotusohjelmista, etsittävä heikossa asemassa olevat asukkaat ja kehitettävä strategia rokotusten vastaisen liikkeen vastustamiseksi, joka väittää, että jotkut rokotukset ovat vaarallisia, vaikka on ylivoimaisia todisteita päinvastaisesta, sanoi Tony Cappello, osaston tautien valvonnan ja ympäristöepidemiologian osaston johtaja. "Meidän on annettava vanhemmille tosiasioihin perustuvaa tietoa, jotta he voivat tehdä valistuneita ja tietoon perustuvia päätöksiä", Cappello sanoi tiedotustilaisuudessa Denverissä sijaitsevassa Coloradon lastensairaalassa. "Tämä tarkoittaa, että rokotuksia koskevat väärät tiedot on hälvennettävä ja vanhemmille on annettava oikeaa tietoa", hän sanoi. Polisin määräys keskittyy koulutukseen ja tiedottamiseen. Siinä kehotetaan osavaltion virkamiehiä tekemään tiiviimpää yhteistyötä paikallisten terveysasiantuntijoiden kanssa rokotusten edistämiseksi, tutkimaan syitä, jotka kuvernööri kutsuu vanhempien "rokote-epätietoisuudeksi", ja kehittämään tiedotusstrategioita näiden huolenaiheiden ratkaisemiseksi sekä auttamaan Medicaid-järjestelmään kuuluvia perheitä ja maaseutualueiden ja muiden heikommassa asemassa olevien alueiden asukkaita pääsemään suositeltuihin rokotteisiin ja maksamaan niistä. Osavaltio antaa vanhemmille mahdollisuuden olla ottamatta kouluihin vaadittavia rokotuksia lääketieteellisistä, uskonnollisista ja filosofisista syistä. Polis, joka on kuvaillut itseään liberaalidemokraatiksi, korosti torstaina, ettei hän aio muuttaa tätä politiikkaa. "Uskomme, että Coloradon perheiden pitäisi tehdä omat terveydenhuoltopäätöksensä", hän sanoi. "Pidämme tätä kolmantena vaihtoehtona sen välillä, että hallitus pakottaa ihmiset ottamaan rokotuksia, mikä on haitallista, ja sen välillä, että annamme yksinkertaisesti näiden hintojen laskea, mikä on haitallista kansanterveydelle ja johtaa ihmisten kuolemaan." Tänä keväänä sadat vanhemmat, lapset mukanaan, parveilivat osavaltion Capitolissa vastustamassa lakiesitystä, joka olisi vaikeuttanut uskonnollisten tai henkilökohtaisten vapautusten saamista. Lakiehdotus pysähtyi lainsäädäntöelimessä. Oregonin lainsäätäjät, jossa rokottamattomien lastentarhanopettajien määrä on yksi maan korkeimmista, hylkäsivät tänä vuonna myös lakiesityksen, jolla perheiden olisi ollut vaikeampi jättää rokotukset ottamatta. Naapurivaltio Washingtonin osavaltio lopetti kuitenkin useimmat tuhkarokkorokotetta koskevat poikkeukset. Maine poisti uskonnolliset ja filosofiset vapautukset, ja New Yorkin lainsäätäjät olivat torstaina valmiita poistamaan uskonnollisen vapautuksen. Väite: Polis pyrkii lisäämään lasten rokotuksia ja kunnioittamaan vapautuksia.</w:t>
      </w:r>
    </w:p>
    <w:p>
      <w:r>
        <w:rPr>
          <w:b/>
        </w:rPr>
        <w:t xml:space="preserve">Tulos</w:t>
      </w:r>
    </w:p>
    <w:p>
      <w:r>
        <w:t xml:space="preserve">Coloradon kuvernööri antoi torstaina toimeenpanomääräyksen, jonka tarkoituksena on puuttua osavaltion lasten heikkoon rokotusasteeseen, mutta hän vaati, että hän kunnioittaa nykyisiä uskonnollisia ja henkilökohtaisia vapautuksia vanhemmille, jotka eivät halua rokottaa lapsiaan tartuntatauteja vastaan.</w:t>
      </w:r>
    </w:p>
    <w:p>
      <w:r>
        <w:rPr>
          <w:b/>
        </w:rPr>
        <w:t xml:space="preserve">Esimerkki 2.354</w:t>
      </w:r>
    </w:p>
    <w:p>
      <w:r>
        <w:t xml:space="preserve">Kohta: Modi, joka määräsi 25. maaliskuuta kolme viikkoa kestäneen maanlaajuisen lukituksen, pyysi kaikkia kansalaisia sammuttamaan valot yhdeksäksi minuutiksi sunnuntaina kello 21.00 paikallista aikaa ja näyttämään lamppuja ja kynttilöitä solidaarisuuden osoituksena. Modin kehotus sai valtavan vastaanoton, ja monet ihmiset sytyttivät parvekkeilleen valot. Toiset sytyttivät ilotulitteita, soittivat soittimia ja lauloivat isänmaallisia lauluja. Verkkotiedot osoittivat, että Intian kansallinen sähkönkulutus putosi muutamassa minuutissa yli neljänneksen. Yhtenäisyyden osoitus tapahtui samaan aikaan, kun koronavirustapausten kokonaismäärä Intiassa nousi 3 577:ään ja kuolemantapausten määrä 83:een. Eräät viranomaiset ovat varoittaneet, että sulut voivat jatkua 14. huhtikuuta jälkeenkin niissä osissa Intiaa, joissa on havaittu uusia tapauksia. Koska tapausten määrä kasvaa päivittäin, Intia rajoitti useimpien diagnostisten testipakkausten vientiä. Hallitus, joka on jo viime viikkoina kieltänyt tiettyjen lääkkeiden sekä hengityskoneiden, naamarien ja muiden potilaiden ja hoitohenkilökunnan tarvitsemien suojavarusteiden viennin, antoi viimeisimmän direktiivin myöhään lauantaina. Toimenpide toteutettiin, vaikka Yhdysvaltain presidentti Donald Trump kehotti Modia puhelimitse vapauttamaan malarialääkkeen hydroksiklorokiinin toimitukset, jota testataan mahdollisena hoitona potilaille, jotka sairastavat COVID-19-tautia, joka on uuden koronaviruksen aiheuttama tauti. "Johtajat sopivat pitävänsä yhteyttä kriittisten lääkkeiden ja lääkintätarvikkeiden maailmanlaajuisia toimitusketjuja koskevassa kysymyksessä ja varmistavansa, että ne jatkavat toimintaansa mahdollisimman sujuvasti maailmanlaajuisen terveyskriisin aikana", Valkoisen talon tiedottaja Judd Deere sanoi lauantaina. Keskustelua koskevassa tiedotteessa Intia totesi, että johtajat "sopivat käyttävänsä Intian ja Yhdysvaltojen kumppanuuden kaikkia voimavaroja COVID-19:n päättäväiseen ja tehokkaaseen torjuntaan".  Vahvistettujen COVID-19-tapausten kokonaismäärä Etelä-Aasiassa, jossa asuu noin 1,9 miljardia ihmistä, ylitti 7 000:n rajan sunnuntaina, vaikka hengitystiesairauden aiheuttamien kuolemantapausten määrä nousi alueella 149:ään. Vaikka luvut ovat suhteellisen alhaisia verrattuna Yhdysvaltoihin, Kiinaan, Italiaan ja Espanjaan, terveysasiantuntijat pelkäävät, että pandemian leviäminen Etelä-Aasiassa voi kuormittaa alueen jo ennestään heikkoja kansanterveysjärjestelmiä. Bangladeshin pääministeri Sheikh Hasina esitteli sunnuntaina 727,50 miljardin taka (8,56 miljardin dollarin) suuruisen elvytyspaketin, jonka tarkoituksena on auttaa taloutta selviytymään koronaviruksen puhkeamisen vaikutuksista. "Summa vastaa 2,52 prosenttia bruttokansantuotteesta", Hasina sanoi televisiopuheessaan. Reuters kertoi aiemmin tässä kuussa, että Bangladesh, joka on Kiinan jälkeen maailman toiseksi suurin vaatteiden tuottaja, menettää tänä tilikautena noin 6 miljardin dollarin vientitulot eräiden maailman suurimpien tuotemerkkien ja vähittäiskauppiaiden tilausten peruutusten vuoksi. Bangladeshissa on todettu 88 tautitapausta, joista yhdeksän on kuollut. Seuraavassa on hallituksen lukuja koronaviruksen leviämisestä Etelä-Aasiassa:  * Intiassa on 3 577 tapausta, joista 83 on kuollut * Pakistanissa on 3 059 tapausta, joista 45 on kuollut * Afganistanissa on 349 tapausta, joista 7 on kuollut * Sri Lankassa on 175 tapausta, joista 5 on kuollut * Bangladeshissa on 88 tapausta, joista 9 on kuollut * Malediiveilla on 19 tapausta, joissa ei ole kuollut * Nepalissa on yhdeksän tapausta, joissa ei ole kuollut * Bhutanissa on viisi tapausta, joissa ei ole kuollut Väittämä: Intialaiset sytyttävät lamppuja noudattaakseen Modin kehotuksen koronavirustautitoveruuteen.</w:t>
      </w:r>
    </w:p>
    <w:p>
      <w:r>
        <w:rPr>
          <w:b/>
        </w:rPr>
        <w:t xml:space="preserve">Tulos</w:t>
      </w:r>
    </w:p>
    <w:p>
      <w:r>
        <w:t xml:space="preserve">Miljoonat intialaiset sammuttivat sunnuntaina valot ja valaisivat parvekkeet ja kynttilät lampuilla, kynttilöillä ja taskulampuilla vastauksena pääministeri Narendra Modin vetoomukseen "haastaa pimeys", jota koronaviruskriisi levittää.</w:t>
      </w:r>
    </w:p>
    <w:p>
      <w:r>
        <w:rPr>
          <w:b/>
        </w:rPr>
        <w:t xml:space="preserve">Esimerkki 2.355</w:t>
      </w:r>
    </w:p>
    <w:p>
      <w:r>
        <w:t xml:space="preserve">Kohta: Osavaltion kansanterveysneuvosto hyväksyi keskiviikkona Bostonin Beth Israel Deaconess Medical Centerin, Burlingtonissa sijaitsevan Lahey Health Systemin ja useiden muiden sairaaloiden fuusion. Jos yhdistyminen toteutuu, siitä syntyy terveydenhuoltoverkosto, joka kilpailee Partners HealthCaren, Massachusetts Generalin ja Brigham and Womenin sairaaloiden emoyhtiön, kanssa. Sopimukseen kuuluvat myös New England Baptist Hospital Bostonissa, Mount Auburn Hospital Cambridgessa ja Anna Jaques Hospital Newburyportissa. Fuusio tarvitsee vielä osavaltion terveyspoliittisen komitean ja osavaltion yleisen syyttäjänviraston hyväksynnän. Kannattajien mukaan fuusio hyödyttäisi potilaita, mutta vastustajat pelkäävät sen lisäävän kustannuksia ja heikentävän terveydenhuollon saatavuutta. Väite: Ehdotettu sairaalafuusio saa tärkeän osavaltion hyväksynnän.</w:t>
      </w:r>
    </w:p>
    <w:p>
      <w:r>
        <w:rPr>
          <w:b/>
        </w:rPr>
        <w:t xml:space="preserve">Tulos</w:t>
      </w:r>
    </w:p>
    <w:p>
      <w:r>
        <w:t xml:space="preserve">Ehdotettu fuusio, johon osallistuu 13 Massachusettsin sairaalaa, on saanut hyväksynnän tärkeältä osavaltion hallitukselta, mutta esteitä on vielä jäljellä.</w:t>
      </w:r>
    </w:p>
    <w:p>
      <w:r>
        <w:rPr>
          <w:b/>
        </w:rPr>
        <w:t xml:space="preserve">Esimerkki 2.356</w:t>
      </w:r>
    </w:p>
    <w:p>
      <w:r>
        <w:t xml:space="preserve">Kohta: The Associated Press on saanut tietää, että Illinoisin ja Columbian piirikunnan oikeusministerit tutkivat, miten Juulin menestyksekkäästä höyrylaitteesta tuli niin suosittu alaikäisten teinien keskuudessa. Yhtiön nopea nousu Yhdysvaltain miljardien dollarien e-savukemarkkinoiden huipulle on saanut vanhemmat, poliitikot ja kansanterveyden puolestapuhujat syyttämään Juulia siitä, että Juul lietsoi höyrystysvillitystä lukiolaisten keskuudessa. Illinoisissa ja piirikunnassa meneillään olevien tutkimusten lisäksi, joista ei ollut aiemmin kerrottu julkisesti, neljä muuta osavaltion syyttäjänvirastoa tutkii Juulin toimintaa tai nostaa kanteen sitä vastaan. Juulin ylin johto on kiistänyt väitteet, joiden mukaan he olisivat markkinoineet tuotteitaan teini-ikäisille, ja ilmoittanut ryhtyneensä ennennäkemättömiin toimiin torjuakseen sähkösavukkeidensa käyttöä alaikäisten keskuudessa. Yhtiö on sulkenut Facebook- ja Instagram-sivunsa ja vetänyt useita maustettuja tuotteitaan pois vähittäiskaupoista. Juul tukee myös liittovaltion lainsäädäntöä, jolla kaikkien tupakkatuotteiden, myös sähkösavukkeiden, ostamisen alaikäraja nostetaan 21 vuoteen koko maassa. Juulin tiedottaja Ted Kwong kieltäytyi vastaamasta tutkimuksia koskeviin erityiskysymyksiin sähköpostitse lähetetyssä lausunnossa, mutta toisti yrityksen aiemmat toimet nuorten käytön estämiseksi. Juul ilmoitti torstaina, että 50 vähittäismyyntiketjua on luvannut ottaa käyttöön yhtiön ikävarmennusjärjestelmän, jossa myyjien on skannattava asiakkaan henkilöllisyystodistus ennen Juul-tuotteiden myyntiä. Terveys- ja terveysministeri Alex Azar sanoi perjantaina antamassaan lausunnossa, että Trumpin hallinto "jatkaa kaikkien sääntely- ja täytäntöönpanovaltuuksien käyttämistä pysäyttääkseen nuorten sähkösavukkeiden käytön epidemian". Illinoisin korkea-arvoinen lainvalvontaviranomainen kuvaili AP:lle Illinoisin yleisen syyttäjän Kwame Raoulin toimiston tekemää laajaa tutkimusta, jossa keskitytään siihen, rikkoiko Juul osavaltion kuluttajapetoslakeja ja muita lakeja suunnittelemalla ja markkinoimalla tuotteitaan alaikäisiin nuoriin vetoaviksi. Virkamiehellä ei ollut lupaa puhua julkisesti, ja hän pyysi pysymään nimettömänä. Marrisa Geller, Kolumbian piirikunnan yleisen syyttäjän Karl Racinen tiedottaja, vahvisti sähköpostitse lähettämässään lausunnossa, että Juulia koskeva tutkimus on käynnissä. Hän sanoi Racinen olevan huolissaan "piirikunnan nuorten höyrystystuotteiden käytön dramaattisesta lisääntymisestä" sekä sähkösavukkeiden valmistajien käyttämistä politiikoista ja käytännöistä, joilla estetään alaikäisiä käyttämästä tuotteitaan. Coloradon, Connecticutin ja Massachusettsin oikeusministerit ovat ilmoittaneet Juulin tutkimuksista, jotka liittyvät sen tuotteiden alaikäisten käyttöön. Pohjois-Carolinan oikeusministeri nosti toukokuussa Juulia vastaan kanteen, jossa hän pyysi tuomioistuinta rajoittamaan yhtiön myyntiä ja markkinointia osavaltiossa. Kaikki kuusi oikeusministeriä ovat demokraatteja. Elintarvikevirasto kertoi viime lokakuussa takavarikoineensa Juulin San Franciscon pääkonttorista tuhansia asiakirjoja, jotka liittyvät yhtiön markkinointiin. Virasto on tutkinut, onko yhtiö kohdistanut tuotteidensa makuja, muotoilua ja ainesosia nuoriin. Wall Street Journal kertoi perjantaina, että Federal Trade Commission tutkii Juulin varhaista markkinointikampanjaa ja sosiaalisen median käyttöä tuotteidensa mainostamiseen. FTC kieltäytyi kommentoimasta asiaa. Juul on toistuvasti todennut ymmärtävänsä nuorten höyrystämiseen liittyvät huolenaiheet ja ryhtyneensä alan yrityksistä "aggressiivisimpiin toimiin" ongelman torjumiseksi. Se on käyttänyt miljoonia dollareita sanomalehti-, radio- ja verkkomainoksiin, joissa se on luvannut pitää tuotteensa poissa nuorten käsistä. Yhtiö on myös kiistänyt markkinoineensa tuotteita alaikäisille. Kwongin mukaan Juulin varhaisin markkinointikampanja vuonna 2015 oli suunnattu 25-34-vuotiaille aikuisille. Myynnin ja tulojen perusteella, hän sanoi, "ei ole mitään todisteita siitä, että se olisi ajanut käyttöä, nuorisoa tai muuta". Kwong sanoi, että yhtiön maksettu sosiaalisen median "vaikuttaja"-ohjelma oli pienenä, lyhytikäinen ohjelma, joka päättyi vuonna 2018. Sähköiset savukkeet, jotka ovat olleet saatavilla Yhdysvalloissa noin vuodesta 2007 lähtien ja jotka ovat kasvaneet yli 6 miljardin dollarin vuosittaiseksi teollisuudeksi, ovat paristokäyttöisiä laitteita, jotka tyypillisesti lämmittävät maustetun nikotiiniliuoksen hengitettäväksi aerosoliksi. Vuonna 2015 markkinoille tullut Juul hallitsee nyt noin kolmea neljäsosaa Yhdysvaltojen sähkösavukkeiden vähittäismarkkinoista. Viime vuonna yksi viidestä yhdysvaltalaisesta lukiolaisesta ilmoitti hallituksen kyselylukujen mukaan höyrystäneensä edellisen kuukauden aikana. Useimmat asiantuntijat ovat yhtä mieltä siitä, että aerosoli on vähemmän haitallista kuin tupakansavu, koska se ei sisällä suurinta osaa tupakan polton syöpää aiheuttavista sivutuotteista. Mutta höyryttämisen kemikaalien, joista osa on myrkyllisiä, pitkäaikaisvaikutuksista ei ole juuri lainkaan tutkimustietoa. Taudintorjunta- ja ehkäisykeskukset kertoivat perjantaina, että 215 teini-ikäistä ja aikuista 25 osavaltiossa, Illinois mukaan lukien, on sairastunut vakaviin hengitystiesairauksiin höyrystämisen jälkeen. Virasto sanoi kuitenkin, että sairauksien selkeää yhteistä syytä ei ole tunnistettu, ja niitä kutsutaan "mahdollisiksi tapauksiksi", joita tutkitaan edelleen. CDC:n mukaan monissa tapauksissa potilaat olivat myöntäneet höyrystäneensä hiljattain ainetta, joka sisälsi THC:tä, joka on marihuanan korkea-arvoja aiheuttava ainesosa. Virasto ei kertonut, kuinka moni potilaista oli teini-ikäinen. Juulin toimitusjohtaja Kevin Burns kertoi keskiviikkona CBS This Morning -ohjelmassa, että sairastumiset ovat "huolestuttavia" alan ja Juulin kannalta, "jos olemme vaikuttaneet siihen". Hän sanoi, että yhtiö on tiiviissä yhteydessä CDC:hen saadakseen mahdollisimman paljon tietoa, "jotta jos jokin ongelma liittyy meihin, voimme selvittää sen perimmäisen syyn ja ymmärtää sen". Illinoisin osavaltion kansanterveysministeriö on kutsunut sähkösavukkeiden käyttöä teini-ikäisten keskuudessa "epidemiaksi" ja sanonut, että nikotiiniriippuvuuden riskistä on hälyttävää ymmärtämättömyyttä. Raoulin toimisto tutkii myös seuraavia asioita: miten Juul tarkistaa yrityksen verkkosivustolta verkko-ostoksia tekevien henkilöiden iän, nikotiinin määrää maustetussa liuoksessa ja sitä, kuinka turvallisia nämä määrät ovat, sekä sitä, onko Juul mainostanut sähkösavukettaan väärin tupakoinnin lopettamisen välineenä. Kwongin mukaan Juul-järjestelmä on suunniteltu auttamaan aikuisia tupakoitsijoita siirtymään polttosavukkeista, eikä sitä ole tarkoitettu lopettamistuotteeksi. FDA ei ole vielä hyväksynyt Juulia eikä mitään muutakaan sähkösavuketta auttamaan perinteisiä paperisia savukkeita ja tupakkaa polttavia ihmisiä lopettamaan. Illinoisin tutkinta alkoi keväällä. Raoulin toimisto ei sovita tutkimuksiaan yhteen muiden syyttäjien kanssa, virkamies sanoi. Racinen tiedottaja Geller kieltäytyi keskustelemasta piirin tutkimuksen laajuudesta. Racinen toimiston vanhempi virkamies kirjoitti kuitenkin helmikuun alussa Juulin edustajalle ja pyysi tietoja siitä, miten piirin asukkaat ostavat yhtiön tuotteita. Kuluttajansuojasta vastaavan johtajan Benjamin Wisemanin pyytämien tietojen joukossa oli luettelo valtuutetuista vähittäismyymälöistä ja kolmannen osapuolen verkkokauppiaista, jotka eivät noudattaneet Juulin sääntöjä, joilla estetään alaikäisiä ostamasta ja käyttämästä Juulin tuotteita. Wiseman pyysi myös, että yritys "kuvailisi yksityiskohtaisesti, miten vähittäismyyjä ei noudattanut sääntöjä" ja mihin toimiin Juul ryhtyi sen johdosta. Wiseman kirjoitti, että Racinen toimisto sai tietää uutisraporttien sekä yhteisön jäsenten ja muiden virkamiesten kanssa käytyjen keskustelujen perusteella, että Juulin tuotteiden käyttö nuorten teini-ikäisten keskuudessa on lisääntynyt dramaattisesti viime vuosina. "Erään piirin lukion rehtori arvioi, että puolet hänen koulunsa nuorista ja senioreista käyttää sähkösavukkeita, joista monet ovat uskoaksemme Juulin tuotteita", Wiseman kertoi Patrick Lynchille, Rhode Islandin entiselle oikeusministerille, joka johtaa Juulia edustavaa lobbaus- ja konsultointiyritystä. Lynchin yritys järjesti viime marraskuussa oikeusministerin toimistossa tapaamisen, johon osallistuivat Lynch, Juulin hallintojohtaja Ashley Gould, Wiseman ja apulaisoikeusministeri Brian Caldwell, kuten avoimia asiakirjoja koskevan pyynnön kautta saaduista sähköpostiviesteistä käy ilmi. Lynch ei ole rekisteröitynyt lobbaajaksi District of Columbiassa. Kokouksen esityslistaa ei ole kuvattu asiakirjoissa, vaikka eräässä Lynchin lähettämässä sähköpostiviestissä sanotaankin, että kokouksessa keskusteltiin Juulin pyrkimyksistä "vähentää dramaattisesti nuorten pääsyä heidän tuotteisiinsa". Väite: Juul Labs joutuu liittovaltion ja osavaltion virkamiesten tarkasteluun.</w:t>
      </w:r>
    </w:p>
    <w:p>
      <w:r>
        <w:rPr>
          <w:b/>
        </w:rPr>
        <w:t xml:space="preserve">Tulos</w:t>
      </w:r>
    </w:p>
    <w:p>
      <w:r>
        <w:t xml:space="preserve">Kun sähkösavukkeiden jättiläinen Juul Labs joutuu kohtaamaan yhä useampia osavaltioiden ja liittovaltion tutkimuksia markkinointi- ja myyntikäytännöistään, Trumpin hallinnon ylin virkamies lupasi perjantaina käyttää kaikkia hallituksen sääntely- ja täytäntöönpanovaltuuksia "pysäyttääkseen nuorten sähkösavukkeiden käytön epidemian".</w:t>
      </w:r>
    </w:p>
    <w:p>
      <w:r>
        <w:rPr>
          <w:b/>
        </w:rPr>
        <w:t xml:space="preserve">Esimerkki 2.357</w:t>
      </w:r>
    </w:p>
    <w:p>
      <w:r>
        <w:t xml:space="preserve">Kohta: "Näimme jatkuvasti uusia tapauksia, emmekä voineet ymmärtää miksi", sanoi Antoine Ruplinger, kotia ylläpitävän yrityksen johtaja. Kuolemantapaukset rekisteröivän paikallisen pormestarinviraston mukaan 36 kodin asukasta on sen jälkeen kuollut koronavirukseen liittyviin sairauksiin. Asukkaita oli 109 ennen koronaviruskriisin puhkeamista. COVID-19-viruksen aiheuttamat kuolemantapaukset vanhainkodeissa eri puolilla maailmaa ovat olleet korkeita, osittain siksi, että tauti iskee suhteettoman usein vanhuksiin ja koska hoitokotien testaus on ollut hajanaista. Joidenkin ranskalaisten virkamiesten mukaan La Rivieran tapahtumat korostavat, että yleinen testaus varhaisessa vaiheessa voisi olla hyödyllistä. "Jos olisimme voineet testata alusta alkaen, kaikki olisi ehkä ollut toisin", sanoi Florence Arnaiz-Maumé, vanhusten yksityisten kotien ja laitosten kansallisen liiton (SYNERPA) virkamies. La Rivieran henkilökunnan toiminta keskittyi sen tarkistamiseen, kenellä oli tartunnan oireita, ja heidän eristämiseen muista kodin asukkaista. Tämä oli silloisten kansallisten ohjeiden mukaista, joiden mukaan vain kolme ensimmäistä epäiltyä tapausta oli testattava. Yli kahteen viikkoon ensimmäisen tapauksen jälkeen kodin asukkaita ei kuitenkaan testattu COVID-19:n varalta. Tämä tarkoitti sitä, että ihmiset, joilla oli virus mutta jotka eivät oireilleet, kuuluivat edelleen kodin väestöön ja saattoivat levittää tartuntaa. "Ketään ei ollut testattu, joten emme tienneet, kuka oli saanut tartunnan ja kuka ei", sanoi Richard Galy, lääkäri ja Mouginsin kaupungin pormestari, jossa koti sijaitsee. Ranska muutti viime viikolla käytäntöään siten, että kaikki hoitokodin asukkaat ja henkilökunta testataan niissä kodeissa, joissa on havaittu COVID-19-tapauksia, riippumatta siitä, onko heillä oireita vai ei. Kaksikymmentä päivää ensimmäisen tapauksen jälkeen La Rivierassa aloitettiin 4. huhtikuuta asukkaiden järjestelmällinen testaus COVID-19:n varalta. Viruksen kantajiksi todettiin 33 asukasta ja 14 henkilökuntaan kuuluvaa, jotka lähetettiin kotiin. Testauksen ansiosta koti pystyi ottamaan käyttöön uuden viruksen leviämisen estämistä koskevan suunnitelman, jota ohjasi läheisen sairaalan tartuntatautiasiantuntija. Positiivisen testin saaneet on sijoitettu laitoksen ensimmäiseen ja toiseen kerrokseen. Heitä hoitaa henkilökunta, joka ei sekaannu muihin potilaisiin, ja heille on varattu oma hissi, pukuhuoneet ja taukotilat. Insinöörit ovat käyneet varmistamassa, että huoneissa, joissa on koronaviruspotilaita, on alipaine, jotta ovea avattaessa ilma ei virtaa ulos ja levitä tartuntaa. Kun kävi selväksi, että virus oli leviämässä sen jälkeen, kun ensimmäinen COVID-19-tauti kodissa todettiin maaliskuun puolivälissä, Galy oli ollut päivien ajan yhteydessä kodin henkilökuntaan, kansanterveysviranomaisiin ja alueellisiin viranomaisiin. Galy sanoi tietävänsä kuolemantapauksista ja kehotti tekemään välittömästi testejä. Testejä ei kuitenkaan ollut saatavilla. Rivieran testejä tavallisesti tekevällä laboratoriolla, Laboratoire de L'Esperance, oli vain 80 testiin riittävät testit päivässä, ja etusijalle asetettiin sairaalat, terveydenhuollon työntekijät ja ihmiset, joilla oli oireita, kertoi laboratorion johtaja, tohtori Françoise Duhalde-Guignard. "Joten tuolloin emme voineet testata", hän kertoi Reutersille. Alueellinen kansanterveysviranomainen sanoi käynnistäneensä tutkimuksen siitä, miksi niin monta ihmistä kuoli kodissa. Viranomaisen mukaan kodin johtajat odottivat liian kauan avun hakemista. Kodin ylläpitäjä Korian SA sanoi, että sen henkilökunta toimi virallisten ohjeiden mukaisesti ja haki apua, kun se oli tarpeen. Pormestari ja neljä La Rivieran asukkaiden perhettä ovat liittyneet oikeusjuttuun, jonka osa perheistä on nostanut tuntemattomia henkilöitä vastaan ja jossa syytetään tahattomasta murhasta, hengenvaarasta ja vaarassa olevan henkilön auttamatta jättämisestä. Pormestari sanoi liittyneensä mukaan, koska hän halusi ymmärtää paremmin, mitä tapahtui ja kuka on vastuussa tapahtuneesta. Korian ja kansanterveysviranomainen kieltäytyivät molemmat kommentoimasta oikeusjuttua. Ensimmäinen tapaus kodissa todettiin 15. maaliskuuta, kun asukasta hoitanut paikallinen sairaala ilmoitti kodille, että henkilön COVID-19-testissä oli todettu positiivinen tulos. Ruplinger, joka on kodin ylläpitäjän johtaja, sai puhelun tapauksesta hieman ennen puoltayötä. Seuraavana aamuna hän saapui La Rivieraan. Hän määräsi, että henkilökunnan oli käytettävä koko ajan suojavarusteita, siivousta oli tehostettava ja asukkaat oli pidettävä huoneissaan. Viruksen saaneiksi epäillyt asukkaat siirrettiin erillisessä kerroksessa olevaan 11-paikkaiseen yksikköön. Kolmen päivän kuluessa avaamisesta eristysyksikön vuoteet olivat loppuneet. Useita asukkaita oli jo kuollut, kertoo Magali Lamoureux, joka johtaa paikallista hautaustoimistoa ja jonka koti kutsui noutamaan osan ruumiista. Hänen mukaansa kuolintodistuksissa kuolinsyyksi oli merkitty COVID-19. Kun testit tehtiin, oli jo liian myöhäistä Odette Noyerin kaltaisille potilaille, jotka saapuivat sinne noin 18 kuukautta sitten Romans-sur-Iseresin kaupungista, noin 400 kilometriä pohjoiseen. Maaliskuun 24. päivänä hän täytti 94 vuotta, ja hänen lähistöllä asuva perheensä puhui hänelle puhelimitse onnittelemaan häntä. Kuusi päivää myöhemmin hänen pojanpoikansa soitti kotiin kello 17.00 kysyäkseen hänen peräänsä, kertoo Noyerin perheen ja useiden muiden asukkaiden tekemä oikeuskanne, jonka Reuters näki. Henkilökunnan jäsen sanoi, että hänelle annettiin happea, mutta hän oli kunnossa. Samana iltana kello 22.00 hän kuoli. Väite: Ranskalainen hoitokoti ottaa kalliita oppeja koronaviruksen hillitsemisestä.</w:t>
      </w:r>
    </w:p>
    <w:p>
      <w:r>
        <w:rPr>
          <w:b/>
        </w:rPr>
        <w:t xml:space="preserve">Tulos</w:t>
      </w:r>
    </w:p>
    <w:p>
      <w:r>
        <w:t xml:space="preserve">Kun La Rivieran hoitokodin johtajat Ranskan Cote D'Azurilla saivat tietää, että eräällä asukkaalla oli COVID-19-virus, he ottivat käyttöön tavanomaisen toimintamallin, jonka he uskoivat hillitsevän leviämistä. Näin ei käynyt.</w:t>
      </w:r>
    </w:p>
    <w:p>
      <w:r>
        <w:rPr>
          <w:b/>
        </w:rPr>
        <w:t xml:space="preserve">Esimerkki 2.358</w:t>
      </w:r>
    </w:p>
    <w:p>
      <w:r>
        <w:t xml:space="preserve">Kohta: Nguyenin itsemurha on synnyttänyt kiistanalaisen oikeustaistelun, joka on menossa Massachusettsin korkeimpaan oikeuteen siitä, voidaanko kouluja pitää vastuullisina, kun oppilaat riistävät itseltään hengen. Korkeakoulut ja yliopistot seuraavat tapausta tarkasti, sillä heidän mukaansa Massachusetts Institute of Technologya vastaan tehty päätös asettaisi kouluttamattomille työntekijöille kohtuuttoman suuren taakan itsemurhien estämiseksi. "Se olisi mullistavaa", sanoi Gary Pavela, joka on korkeakoulutuksen laki- ja poliittisten kysymysten konsultti ja kirjoittanut kirjan opiskelijoiden itsemurhiin liittyvistä oikeudellisista kysymyksistä. "Se aiheuttaisi hälytystä korkeakoulutuksessa", hän sanoi. Opiskelijan perheen mukaan hänen kuolemansa olisi voitu estää, ja koululla oli lakisääteinen velvollisuus noudattaa kohtuullista huolellisuutta suojellakseen häntä vahingoittumiselta. Nguyenin professorit ja muut MIT:n virkamiehet tiesivät Nguyenin olevan itsemurhariski, mutta eivät onnistuneet hankkimaan hänelle tarvitsemaansa apua, Nguyenin perheen asianajaja väittää. Kuukausia ennen Nguyenin kuolemaa eräs professori kehotti kollegojaan ohittamaan hänet tai heillä saattaa olla "verta käsissään". Hetkeä ennen kuin Nguyen hyppäsi, professori "luki Nguyenille rangaistuksen" Nguyenin toiselle MIT:n virkailijalle lähettämän sähköpostiviestin vuoksi, jota he pitivät sopimattomana, oikeuden pöytäkirjoissa sanotaan. "Akateeminen vapaus ei ole lupa vaarantaa tarpeettomasti ja holtittomasti opiskelijoita, joiden tiedetään olevan kuolemanvaarassa, rankaisematta; eikä tämän tuomioistuimen pitäisi sallia, että siitä tulee sellainen oppilaitoksissa, jotka rutiininomaisesti ottavat opiskelijoita - joista monet kärsivät mielenterveysongelmista - niinkin nuorina kuin teini-ikäisinä", asianajaja Jeffrey Beeler kirjoitti oikeudenkäyntiasiakirjoissa. Beeler kieltäytyi kommentoimasta asiaa ja sanoi, että Nguyenin perhe ei halua puhua tiedotusvälineille. MIT:n mukaan koulu ei ollut tietoinen hänen tilansa vakavuudesta, ja häntä hoidettiin ulkopuolisten ammattilaisten toimesta, mutta häneltä evättiin resurssit kampuksella. Yksikään niistä yhdeksästä ammattilaisesta, jotka hoitivat Nguyenia hänen ollessaan MIT:ssä, ei uskonut, että hänellä oli välitön vaara tappaa itsensä, koulu sanoo. "Nguyenin itsemurha oli tragedia. Se ei oikeuta oikeudelliseen johtopäätökseen, jonka mukaan MIT:llä tai kenelläkään MIT:hen liittyvällä henkilöllä olisi ollut oikeudellinen velvollisuus estää se", koulun, kahden professorin ja yhden dekaanin asianajajat, jotka on mainittu kanteessa, sanovat oikeudenkäyntiasiakirjoissa. MIT, joka kieltäytyi vastaamasta tapausta koskeviin kysymyksiin, sanoi lausunnossaan, että se "on edelleen sitoutunut opiskelijoidensa hyvinvointiin ja tarjoaa vankan tukiresurssien verkoston, mukaan lukien kattavat mielenterveyspalvelut". Nguyenin perheen asianajaja kiistää ajatuksen siitä, että mies ei halunnut apua, ja on syyttänyt MIT:tä uhrin syyttämisestä. Mikään osavaltion korkein oikeus ei ole koskaan todennut, että korkeakouluilla ja yliopistoilla olisi lakisääteinen velvollisuus estää opiskelijoiden itsemurhat, MIT:n asianajajat sanovat. Tuomioistuimet ovat yleensä olleet haluttomia tekemään niin, koska muun muassa itsemurha on impulsiivinen teko, jota on vaikea ennustaa, Pavela sanoi. Massachusettsin käräjäoikeuden tuomari päätti vuonna 2005, että MIT:n asuntolanjohtajaa ja dekaania voitiin pitää vastuullisina sellaisen naisen kuolemasta, joka sytytti itsensä palamaan asuntolahuoneessaan. Elizabeth Shinin tapaus, joka myöhemmin sovittiin tuntemattomasta summasta, ei kuitenkaan koskaan päässyt osavaltion korkeimpaan oikeuteen. Korkein oikeus kuulee Nguyenin tapauksen perustelut tiistaina sen jälkeen, kun alemman oikeusasteen tuomari hylkäsi kanteen viime vuonna. Ryhmä, johon kuuluu 18 korkeakoulua ja yliopistoa, muun muassa Harvardin yliopisto ja Boston College, kehottaa tuomioistuinta hylkäämään tapauksen ja sanoo, että perheen hyväksi tehdyllä päätöksellä voisi olla tuhoisia seurauksia. Vastuun pelko voi saada professorit ja muut henkilöt, joilla ei ole mielenterveysalan asiantuntemusta, reagoimaan liikaa huolenaiheisiin, mikä puolestaan voisi estää opiskelijoita kertomasta ongelmistaan, koulujen mukaan. Columbian yliopiston psykiatrian asiantuntija Paul Appelbaum on samaa mieltä. "Jos jokaisen asukasavustajan herkkyyttä itsetuhoisuuden riskiä kohtaan lisätään, kun vastuun uhka leijuu heidän yllään, on paljon todennäköisempää, että he ennustavat liikaa, puuttuvat liikaa asiaan ja näkevät sen siellä, missä sitä ei ole", Appelbaum sanoi. Nguyenin perheen asianajaja ja heidän tukijansa - mukaan lukien Massachusettsin oikeudenkäyntiasianajajien akatemia - sanovat, että koulujen huoli on perusteeton. Beeler sanoi hakemuksessaan, että hän haluaa tuomioistuimen vain vahvistavan, että velvollisuus kohtuulliseen huolenpitoon "ulottuu norsunluutorniin, kuten kaikkiin muihinkin Commonwealthin sivistyneisiin kolkkiin". Massachusettsin oikeudenkäyntiasianajajien akatemian amicus-komitean puheenjohtaja Thomas Murphy sanoo, että valamiehistön pitäisi saada päättää, oliko MIT huolimaton ja aiheuttiko se Nguyenin itsemurhan. "Ehkä koulu voi vakuuttaa heidät siitä, että he eivät aiheuttaneet (Nguyenin itsemurhaa) ja että se olisi tapahtunut joka tapauksessa", hän sanoi. ___ Seuraa Alanna Durkin Richeriä osoitteessa http://twitter.com/aedurkinricher. Lue lisää hänen työstään osoitteessa http://bit.ly/2hIhzDb Claim: Case stirs question of school liability for student suicides.</w:t>
      </w:r>
    </w:p>
    <w:p>
      <w:r>
        <w:rPr>
          <w:b/>
        </w:rPr>
        <w:t xml:space="preserve">Tulos</w:t>
      </w:r>
    </w:p>
    <w:p>
      <w:r>
        <w:t xml:space="preserve">Han Nguyen oli masennuksen vallassa ja kamppaili pysyäkseen pinnalla yhdessä maailman arvostetuimmista yliopistoista. Hänen mielenterveytensä heikkeni jatkuvasti, kunnes eräänä päivänä, hetki sen jälkeen, kun professori oli ottanut hänet yhteen loukkaavan sähköpostiviestin kanssa, 25-vuotias hyppäsi kampusrakennuksen katolta kuolemaansa.</w:t>
      </w:r>
    </w:p>
    <w:p>
      <w:r>
        <w:rPr>
          <w:b/>
        </w:rPr>
        <w:t xml:space="preserve">Esimerkki 2.359</w:t>
      </w:r>
    </w:p>
    <w:p>
      <w:r>
        <w:t xml:space="preserve">Kohta: Tutkijat kutsuivat hätkähdyttäviä löydöksiä "immuunijärjestelmän muistinmenetykseksi". Keho voi rakentaa puolustuksen uudelleen - mutta se voi viedä vuosia. Ja kun tuhkarokko on yleistymässä, "sen pitäisi olla pelottava ilmiö", sanoi tohtori Michael Mina Harvardin kansanterveyskoulusta, torstaina Science-lehdessä julkaistun tutkimuksen pääkirjoittaja. "Tämä jää huomaamatta", koska lääkärit eivät välttämättä yhdistäisi lapsen keuhkokuumetta vuotta aiemmin sairastettuun tuhkarokkoon, Mina selitti. "Mutta olisivatko he saaneet sen, jos he eivät olisi sairastaneet tuhkarokkoa?" Harvardin tutkimusryhmä analysoi verinäytteitä, jotka oli otettu 77 lapselta ennen ja jälkeen tuhkarokkoepidemian rokottamattomassa yhteisössä Alankomaissa. He etsivät vasta-aineita, jotka muistavat kohtaamansa virukset ja bakteerit ja suojaavat tartunnan toistumiselta. Kun lapset olivat toipuneet tuhkarokosta, heillä oli runsaasti vasta-aineita kyseistä virusta vastaan - mutta vasta-aineet, joita heillä oli aiemmin ollut muita pöpöjä vastaan, olivat vähentyneet. Vaikeimmissa tapauksissa "he ovat yhtä haavoittuvia kuin pikkulapset", sanoo tutkimuksen vanhempi kirjoittaja Stephen Elledge, Harvardin geneetikko. Elledgen palkkaa maksaa Howard Hughes Medical Institute, joka tukee myös AP:n terveys- ja tiedeosastoa. Erillinen tutkimus, joka julkaistiin torstaina Science Immunology -lehdessä, tuki havaintoja. Britannian Wellcome Sanger Institute -instituutin tutkijat käyttivät hollantilaisia verinäytteitä vasta-aineita tuottavien solujen geneettiseen testaamiseen ja totesivat, että tuhkarokko eliminoi tarpeeksi immuunijärjestelmän palauttamiseksi vauvamaisen kaltaiseen tilaan. Jos suoja tuhkarokon kurjuudelta - ja joskus hengenvaarallisilta vaikutuksilta - ei riitä syyksi rokottaa lapsia, asiantuntijoiden mukaan nämä kaksi tutkimusta tarjoavat voimakkaan uuden perustelun. "Tuhkarokon jälkeisessä immuniteetissa on todella syviä aukkoja ja reikiä", sanoi tohtori Anthony Fauci Yhdysvaltain kansallisista terveysinstituuteista, jotka osallistuivat Harvardin työn rahoittamiseen. "Lopulta ihminen toipuu, mutta vasta vuoden tai kahden tai joskus pidemmänkin ajan kuluttua." "Lasten rokottaminen on kaksinkertaisen tärkeää", totesi tohtori Mark Mulligan NYU Langone Healthista, joka ei ollut mukana uudessa tutkimuksessa. "Se on rokote, joka suojaa erityiseltä kohteelta, tuhkarokkovirukselta, mutta myös immuunisuppressiolta." Tuhkarokko on yksi maailman tarttuvimmista viruksista, ja se voi levitä yskien ja aivastellen neljän päivän ajan ennen kuin ihmiselle kehittyy tyypillinen ihottuma. Joskus se aiheuttaa lapsille aivovaurioita tai kuulonmenetyksiä, ja vaikka kuolemantapaukset ovat Yhdysvalloissa harvinaisia, tuhkarokko tappoi 110 000 ihmistä maailmanlaajuisesti vuonna 2017. Rokote tarjoaa tehokkaan suojan, mutta sen saatavuuden puutteen vuoksi tuhkarokko on edelleen yleinen monissa alhaisen tulotason maissa. Jopa Yhdysvalloissa, jossa suurin osa lapsista on rokotettu, tuhkarokko on puhjennut uudelleen rokottamattomissa yhteisöissä, jotka puolestaan uhkaavat ihmisiä, jotka ovat liian nuoria tai sairaita saadakseen rokotuksen. Tänä vuonna Yhdysvalloissa on tähän mennessä laskettu yli 1 200 tuhkarokkotapausta, mikä on eniten sitten vuoden 1992. Lääkärit ovat jo pitkään tienneet, että tuhkarokon jälkeen ihmisten vastustuskyky on tilapäisesti heikentynyt. Mina on aiemmin raportoinut vuosikymmenten terveystietojen perusteella, että lasten kuolemantapaukset muihin infektioihin lisääntyivät voimakkaasti tuhkarokkotapausten jälkeen, ja kuolemantapaukset lisääntyivät kaksi tai kolme vuotta. Kukaan ei kuitenkaan tiennyt syytä ennen uutta tutkimusta. Hollantilaislapset olivat aluksi melko terveitä: Heidän verestään löytyi Elledgen laboratoriossa kehitetyn teknologian avulla vasta-aineita tyypillisiä lapsuuden pöpöjä vastaan. Mutta kaksi kuukautta tuhkarokosta toipumisen jälkeen lapset olivat menettäneet keskimäärin 20 prosenttia tavanomaisesta vasta-ainemäärästään. Jotkut menettivät jopa 70 prosenttia suojasta tiettyjä pöpöjä vastaan, mikä rajoitti heidän kykyään reagoida, jos he kohtaavat kyseisen pöpön uudelleen. Tärkeää on, että tutkijat eivät havainneet vasta-aineiden häviämistä "vertailupopulaatioissa", jotka eivät saaneet tuhkarokkotartuntaa - tai lapsilla, jotka olivat saaneet tuhkarokkorokotteen. ___ Associated Pressin terveys- ja tiedeosasto saa tukea Howard Hughes Medical Instituten tiedekasvatusosastolta. AP on yksin vastuussa kaikesta sisällöstä. Väite: Tuhkarokko heikentää lasten kykyä taistella muita pöpöjä vastaan.</w:t>
      </w:r>
    </w:p>
    <w:p>
      <w:r>
        <w:rPr>
          <w:b/>
        </w:rPr>
        <w:t xml:space="preserve">Tulos</w:t>
      </w:r>
    </w:p>
    <w:p>
      <w:r>
        <w:t xml:space="preserve">Tuhkarokolla on salattu sivuvaikutus: Uudet tutkimukset osoittavat, että se poistaa suuren osan immuunijärjestelmän muistista siitä, miten muita bakteereita vastaan taistellaan, joten lapset toipuvat ja jäävät haavoittuvammiksi flunssan tai streptokokin kaltaisille bakteereille.</w:t>
      </w:r>
    </w:p>
    <w:p>
      <w:r>
        <w:rPr>
          <w:b/>
        </w:rPr>
        <w:t xml:space="preserve">Esimerkki 2.360</w:t>
      </w:r>
    </w:p>
    <w:p>
      <w:r>
        <w:t xml:space="preserve">Kohta: "Koko lainaus senaattori Hillary Clintonin puheesta, jossa hän esitteli terveydenhuoltosuunnitelmaansa: ""Joka vuosi Amerikassa kuolee 18 000 ihmistä, koska heillä ei ole terveydenhuoltoa. Toistan tämän. Täällä Amerikassa ihmisiä kuolee, koska he eivät saaneet tarvitsemaansa hoitoa sairastuessaan.""" Clinton käytti lukua dramatisoidakseen yleisen kattavuuden tarvetta. Luku on peräisin raportista nimeltä "Care Without Coverage: Too Little, Too Late", jonka Kansallisen tiedeakatemian Institute of Medicine laati vuonna 2002. Kansallinen tiedeakatemia on yksityinen, voittoa tavoittelematon tutkijoiden yhdistys. Kongressi perusti sen vuonna 1863, ja sen tehtävänä on neuvoa liittovaltion hallitusta tieteellisissä ja teknisissä kysymyksissä. Raportissa todettiin, että ihmiset, joilla ei ole terveydenhuoltopalveluja: - saivat harvemmin syöpäseulontatestejä tai eivät käyttäneet niitä lainkaan, - saivat epäjohdonmukaista hoitoa kroonisten sairauksien hoidossa, - saivat vähemmän diagnoosi- ja hoitopalveluja traumojen tai sydänkohtausten yhteydessä ja heillä oli suurempi kuolemanriski sairaalassa ollessaan. Raportissa todettiin, että ""25-64-vuotiaiden vakuuttamattomien aikuisten ylimääräisten kuolemantapausten määrän voidaan arvioida olevan 25 prosenttia korkeamman kuolleisuusriskin perusteella noin 18 000 vuosittain.""". Raportti tarkastettiin riippumattomasti. Sen havainnoissa otettiin huomioon yksilön sairausvakuutustilanne riippumattomana muuttujana, jolloin esimerkiksi tuloihin liittyvät seikat jätettiin huomiotta."" Väite: Amerikassa kuolee vuosittain 18 000 ihmistä, koska heillä ei ole terveydenhuoltoa.</w:t>
      </w:r>
    </w:p>
    <w:p>
      <w:r>
        <w:rPr>
          <w:b/>
        </w:rPr>
        <w:t xml:space="preserve">Tulos</w:t>
      </w:r>
    </w:p>
    <w:p>
      <w:r>
        <w:t xml:space="preserve">Vakuuttamattomien kuolleisuus on korkeampi kuin vakuutettujen.</w:t>
      </w:r>
    </w:p>
    <w:p>
      <w:r>
        <w:rPr>
          <w:b/>
        </w:rPr>
        <w:t xml:space="preserve">Esimerkki 2.361</w:t>
      </w:r>
    </w:p>
    <w:p>
      <w:r>
        <w:t xml:space="preserve">Kohta: Tutkimustulokset poimittiin laajasta, meneillään olevasta tutkimuksesta, jossa testataan erilaisia aivojen kuvantamistestejä ja biomarkkereita, joiden avulla pyritään tunnistamaan, mitkä potilaat, joilla on kognitiivisia ongelmia, etenevät Alzheimerin tautiin. "Kun niitä kaikkia tarkastellaan itsenäisesti, ne ovat kaikki hyödyllisiä ennustamaan (Alzheimerin taudin) muuttumista ja heikkenemistä", sanoo Susan Landau Kalifornian yliopistosta Berkeleystä, jonka tutkimus ilmestyy Neurology-lehdessä. "Uutta oli, että yhdistimme ne kaikki samaan tilastolliseen malliin ja vertasimme niitä nähdaksemme, mitkä niistä olivat hyödyllisimpiä", hän sanoi puhelinhaastattelussa. Tutkimusta varten tutkijat tekivät muisti- ja aivoskannaustestejä 85 henkilölle, joilla oli lievä kognitiivinen heikentyminen ja jotka kuuluivat laajempaan Alzheimerin taudin neurokuvantamistutkimukseen. Testeihin kuului episodinen muistitesti, jossa potilaan on muistettava oikein sanaluettelo. Ihmiset testattiin myös sen selvittämiseksi, oliko heillä Alzheimerin tautiin liittyvä APOE-geenin muunnos. Tutkijat tekivät magneettikuvauksia eli MRI-kuvauksia mitatakseen aivojen tilavuutta hippokampuksessa, joka on oppimisesta ja muistista vastaava aivojen osa. He myös mittasivat Alzheimerin tautiin liittyviä proteiineja nimeltä tau ja beeta-amyloidi. Lisäksi he tekivät positroniemissiotomografiaksi tai PET:ksi kutsutun kuvantamistutkimuksen, jolla testattiin aivojen toimintaa tarkastelemalla, kuinka hyvin aivot käyttävät glukoosia tai sokeria. Kun he vertasivat kunkin testin tehokkuutta Alzheimerin taudiksi muuttumisen ennustamisessa, kaksi testiä osoittautui parhaiksi ennustajiksi. "Ihmiset, joilla oli huonommat tulokset molemmissa testeissä, sairastuivat Alzheimerin tautiin lähes 12 kertaa todennäköisemmin kuin ihmiset, joiden tulokset olivat normaalit", Landau sanoi. Tutkimukseen osallistuneet potilaat olivat 55-90-vuotiaita, ja heitä seurattiin keskimäärin 1,9 vuotta. Tuona aikana 85 osallistujasta 28 sairastui Alzheimerin tautiin. Landau, joka haluaa laajentaa tutkimusta tutkimustulosten vahvistamiseksi, uskoo, että ne voivat auttaa lääkäreitä valitsemaan parhaat testit, joiden avulla voidaan ennustaa, mitkä potilaat todennäköisesti sairastuvat Alzheimerin tautiin kahden tai kolmen vuoden kuluessa testauksesta. Useat tutkimusryhmät työskentelevät parempien tapojen parissa Alzheimerin taudin varhaisvaiheen havaitsemiseksi ja toivovat voivansa kehittää lääkkeitä, joilla tautia voidaan torjua ennen kuin se aiheuttaa liikaa vahinkoa. Nykyisillä hoidoilla ei voida kääntää Alzheimerin taudin kulkua. Alzheimerin tauti on mielen heikkenemistä aiheuttava dementian muoto, josta kärsii maailmanlaajuisesti yli 26 miljoonaa ihmistä. Väite: Tutkimus tunnistaa parhaat testit Alzheimerin taudin ennustamiseksi.</w:t>
      </w:r>
    </w:p>
    <w:p>
      <w:r>
        <w:rPr>
          <w:b/>
        </w:rPr>
        <w:t xml:space="preserve">Tulos</w:t>
      </w:r>
    </w:p>
    <w:p>
      <w:r>
        <w:t xml:space="preserve">Aivojen kuvantamistutkimuksen ja muistitiedonkeruukokeen yhdistäminen näyttää olevan toistaiseksi paras Alzheimerin taudin ennustaja, yhdysvaltalaiset tutkijat kertoivat keskiviikkona.</w:t>
      </w:r>
    </w:p>
    <w:p>
      <w:r>
        <w:rPr>
          <w:b/>
        </w:rPr>
        <w:t xml:space="preserve">Esimerkki 2.362</w:t>
      </w:r>
    </w:p>
    <w:p>
      <w:r>
        <w:t xml:space="preserve">Kohta: pic.twitter.com/vfhdKzg9Uy - Stig Abell (@StigAbell) August 9, 2016 19. heinäkuuta 2016 republikaanien presidenttiehdokas Donald Trump esiintyi Sun Cityn Magnolia Hallissa Etelä-Carolinassa pitämässä keskipäivän puhetta. Tapahtuma oli muuten merkityksetön kampanjapysähdys, lukuun ottamatta yhtä Trumpin puheen osaa (transkripti alla), jossa hän ilmeisesti aloitti yrittämällä kritisoida Obaman hallinnon Iranin kanssa neuvottelemaa ydinsopimusta, mutta ajautui puolitoista minuuttia kestävään lauseeseen, joka käsitteli hänen setänsä akateemista pätevyyttä, oman koulutuksensa, demokraattien republikaanien valtakirjojen kiistämisen, ydinteknologian voiman, Iranin ydinsopimuksen yhteydessä vapauttamien amerikkalaisvankien määrän ja "persialaisten" neuvottelijoiden (erityisesti naisten) taitavuuden, ennen kuin hän palasi siihen, miten iranilaiset "tappoivat meidät" ydinsopimuksessa:   "Ydinvoima - setäni oli suuri professori, tiedemies ja insinööri, tri. John Trump MIT:ssä; hyvät geenit, erittäin hyvät geenit, OK, erittäin fiksu, Wharton School of Finance, erittäin hyvä, erittäin fiksu - tiedättehän, jos olette konservatiivinen republikaani, jos olisin liberaali, jos, kuten, OK, jos asettuisin ehdolle liberaalidemokraattina, he sanoisivat, että olen yksi maailman älykkäimmistä ihmisistä - se on totta! - mutta kun olet konservatiivinen republikaani, he yrittävät - oi, he tekevät numeron - siksi aloitan aina: Tiedättehän, että minun on esitettävä koko ajan samanlaiset todistukseni, koska olemme hieman epäedullisessa asemassa - mutta kun katsotte ydinsopimusta, asia, joka todella häiritsee minua - se olisi ollut niin helppoa, eikä se ole niin tärkeää kuin nämä henget ovat - ydinvoima on niin voimakas; setäni selitti minulle sen monta, monta vuotta sitten, sen voiman, ja se oli 35 vuotta sitten; hän selitti minulle sen voiman, mitä tulee tapahtumaan, ja hän oli oikeassa, kuka olisi uskonut? - Mutta kun katsoo, mitä tapahtuu neljän vangin kanssa - nyt niitä oli ennen kolme, nyt niitä on neljä - mutta kun niitä oli kolme ja nytkin, olisin sanonut, että kaikki on sanansaattajassa; kaverit, ja se on kaverit, koska, tiedättehän, he eivät, he eivät ole tajunneet, että naiset ovat tällä hetkellä älykkäämpiä kuin miehet, joten, tiedättehän, se vie heiltä vielä noin 150 vuotta - mutta persialaiset ovat loistavia neuvottelijoita, iranilaiset ovat loistavia neuvottelijoita, joten, ja he, he tappoivat juuri, he tappoivat meidät juuri, tämä on kauheaa."  Yksi asia, joka hämmentää meitä eniten tässä rönsyilevässä lausunnossa, on tämä: Donald Trumpin edesmennyt setä, tohtori John Trump, oli tosiaan tunnettu MIT:n professori, ja hänen monien merkittävien panostensa joukossa tieteelle oli muun muassa menetelmien kehittäminen syövän hoitamiseksi säteilyn avulla ja sen tutkiminen, miten syviä kasvaimia voidaan säteilyttää vahingoittamatta lähellä olevaa tervettä kudosta. Mutta mitä sellaista hän paljasti veljenpojalleen "ydinvoimasta" 35 vuotta sitten, mikä olisi ollut kenellekään yllättävää? Väite: Tviitti toistaa 90 sekunnin mittaisen lauseen Donald Trumpin puheesta.</w:t>
      </w:r>
    </w:p>
    <w:p>
      <w:r>
        <w:rPr>
          <w:b/>
        </w:rPr>
        <w:t xml:space="preserve">Tulos</w:t>
      </w:r>
    </w:p>
    <w:p>
      <w:r>
        <w:t xml:space="preserve">"Setäni kertoi minulle ydinaseista ennen kuin ydinaseet olivat ydinaseita" ja "Hän kertoi minulle: 'On tapahtumassa asioita, jotka voivat olla potentiaalisesti niin pahoja maailmalle aseiden kannalta'", Donald Trump on väittänyt, vaikka Yhdysvallat oli jo kehittänyt ja käyttänyt ydinaseita ennen hänen syntymäänsä (1946). Olisiko kukaan todella voinut olla tietämätön tai epäillä, että "ydinaseet ovat voimakkaita" 1980-luvulla, jolloin tohtori Trump muka ilmoitti tästä veljenpojalleen?</w:t>
      </w:r>
    </w:p>
    <w:p>
      <w:r>
        <w:rPr>
          <w:b/>
        </w:rPr>
        <w:t xml:space="preserve">Esimerkki 2.363</w:t>
      </w:r>
    </w:p>
    <w:p>
      <w:r>
        <w:t xml:space="preserve">Kohta: "TLC:n 19 Kids and Counting -sarjan kuuluisan Duggar-perheen valitsema Megyn Kelly on esittänyt yksinoikeudella heidän puolensa tarinasta, jossa vanhin Duggar-poika ahdisteli viittä alaikäistä, mukaan lukien hänen siskojaan, kymmenen vuotta sitten. Joidenkin tarkkailijoiden mielestä Foxin voimakas mainostaminen Kellyn 3. kesäkuuta tekemästä haastattelusta vanhempien Jim Bob ja Michelle Duggarin kanssa ja hänen myöhemmästä tapaamisestaan kahden Josh Duggarin hyväksikäyttämän tyttären kanssa merkitsivät kuitenkin radikaalia muutosta kanavan uutisoinnissa tarinasta. ""On hieman huvittavaa, että Fox News tuskin uutisoi tästä skandaalista, ennen kuin Megyn Kelly onnistui saamaan tämän haastattelun"", sanoi CNN:n vanhempi mediakirjeenvaihtaja ja Reliable Sourcesin juontaja Brian Stelter 2. kesäkuuta. ""Nyt he uutisoivat siitä paljon enemmän.""" Halusimme tarkistaa Stelterin analyysin. Oliko Fox News pohjimmiltaan hiljaa tarinasta, kunnes Kelly sai yksinoikeuden kotiinsa? Stelter kertoi PunditFactille, että hän alkoi ensimmäisen kerran miettiä uutisointieroja, kun hän näki liberaalin Media Matters for America -sivuston jutun, jossa verrattiin Foxin kevyttä uutisointia MSNBC:n ja CNN:n intensiiviseen uutisointiin. Hän ja CNNMoneyn mediatoimittaja Tom Kludt tekivät oman tutkimuksensa ja päätyivät samankaltaiseen tulokseen haastattelua käsittelevää juttua varten. ""Käytetyn ajan määrän ohella otimme huomioon Foxin uutisoinnin tyypin"", Stelter sanoi. ""Alkuvaiheessa maininnat kiistasta olivat ohimeneviä, eivät lainkaan sisällöllisiä."" Kiista tuli julkisuuteen, kun In Touch Weekly julkaisi 19. toukokuuta ensimmäisen jutun siitä, että Josh Duggar oli epäiltynä vuonna 2005 tehdyssä alaikäisten seksuaalisen hyväksikäytön tutkinnassa. In Touch ja Northwest Arkansas Democrat-Gazette -lehti julkaisivat lisää juttuja 21. toukokuuta perustuen poliisiraporttiin, jonka mukaan isä kääntyi lainvalvontaviranomaisten puoleen vasta vuosi hyväilytapahtumien jälkeen. Juttujen ilmestyttyä Josh Duggar erosi Family Research Councilin toimitusjohtajan tehtävästä ja pyysi anteeksi lausunnossaan: ""Kaksitoista vuotta sitten nuorena teininä toimin anteeksiantamattomasti, mistä olen äärimmäisen pahoillani ja kadun syvästi. Satutin muita, myös perhettäni ja läheisiä ystäviäni. Tunnustin tämän vanhemmilleni, jotka ryhtyivät useisiin toimenpiteisiin auttaakseen minua käsittelemään tilannetta.""" TLC veti kaikki 19 Kids and Counting -ohjelman jaksot pois seuraavana päivänä, 22. toukokuuta. Fox kertoi tilanteesta katsojilleen ensin 30 sekunnin jaksossa 22. toukokuuta ja sen jälkeen 20 sekunnin jaksossa 23. toukokuuta. Toukokuun 26. päivänä Duggarit mainittiin The Five -ohjelmassa republikaanien presidenttiehdokkaan Mike Huckabeen puolustaessa perhettä. ""Duggarien perhettä ei mennä puolustamaan, kun on isompia ongelmia"", sanoi asiantuntija Greg Gutfeld. Foxin analyytikko Howard Kurtz kritisoi median keskittymistä Duggarin perheeseen 24. toukokuuta julkaistussa jaksossa. Nämä ovat ainoat viittaukset, jotka löysimme ennen 30. toukokuuta, jolloin Kellyn haastattelusta ilmoitettiin. Sanomattakin on selvää, että nämä maininnat jutusta olivat erittäin lyhyitä - varsinkin kun vertaa, miten muut verkot käsittelivät asiaa. CNN:n ja MSNBC:n juontajat käyttivät alusta alkaen huomattavasti enemmän aikaa kiistaan. Käytimme Critical Mention -ohjelmaa, joka etsii suljettujen tekstitysten transkriptioita, etsiessämme mainintoja Duggareista kolmessa verkossa 19. toukokuuta ja 30. toukokuuta keskipäivän välisenä aikana, eli suunnilleen silloin, kun haastattelusta ilmoitettiin. Menetelmä ei ole täydellinen - esimerkiksi kirjoitusvirheitä ei ole otettu huomioon - mutta se antaa karkean kuvan siitä, kuinka usein kukin verkko keskusteli perheestä. Fox Newsin henkilöt mainitsivat ""Duggarin"" neljä kertaa. CNN:ssä perheen nimi mainittiin 99 kertaa ja MSNBC:ssä 72 kertaa saman ajanjakson aikana. Stelterin kotikanavalla CNN:llä tarina otettiin esille viidessä eri ohjelmassa 22. toukokuuta, ja Erin Burnett OutFront ja Anderson Cooper 360 käyttivät huomattavan paljon lähetysaikaa In Touchin työntekijän ja lastenpsykiatrian ammattilaisten haastatteluihin sekä muihin TLC:n ohjelmiin, joissa tähdet ovat pudonneet kelkasta. CNN Tonightin juontaja Don Lemon jatkoi tarinan käsittelyä 26.-28. toukokuuta. MSNBC:llä lähes jokaisessa 22. toukokuuta esitetyssä ohjelmassa puhuttiin tarinasta, mukaan lukien juontajat Alex Wagner, Ed Schultz, Al Sharpton ja Chris Hayes, ja usein kutsuttiin asiantuntijoita analysoimaan tarinan hienouksia. Verkko jatkoi jutun käsittelyä 26., 27. ja 28. toukokuuta. Fox alkoi raportoida tarinasta perusteellisemmin 1. kesäkuuta, jolloin Kelly kritisoi median käsittelyä Foxin media-analyytikon Howard Kurtzin kanssa. Hän rinnasti kiireen uutisoida tarinaa raadolla herkutteluun ja haukkui CNN:ää erityisesti siitä, että se oli tuonut esiin, miten GOP:n presidenttiehdokkaat olivat ottaneet kuvia Josh Duggarin kanssa ennen skandaalin puhkeamista. Kellyn uutisoinnissa on keskitytty myös poliisitietojen julkaisemiseen, joita hänen ja Duggarien mukaan ei olisi pitänyt koskaan julkaista. Kanavan muut ohjelmat, kuten The O'Reilly Factor, Outnumbered, Your World ja Fox and Friends, alkoivat puhua Duggareista Kellyn haastattelun yhteydessä. Toukokuun 30. päivän puolenpäivän ja kesäkuun 5. päivän noin kello 17:n välisenä aikana Foxilla on Critical Mentionin mukaan ollut 134 mainintaa sanasta ""Duggar"". Fox Newsin tiedottajat eivät kommentoineet juttua. Päättäjämme Stelter sanoi: ""Fox News tuskin uutisoi tästä skandaalista, ennen kuin Megyn Kelly onnistui saamaan tämän haastattelun"". Tarkastelumme CNN:n, MSNBC:n ja Foxin Duggar-jutun media maininnoista tukee hänen lausuntoaan. Fox Newsin uutisointi oli ohimenevää ennen Kellyn haastattelun julkistamista."" Väite: Fox News uutisoi (Duggarin perheen) skandaalista tuskin ennen kuin Megyn Kelly sai varmistettua tämän haastattelun.</w:t>
      </w:r>
    </w:p>
    <w:p>
      <w:r>
        <w:rPr>
          <w:b/>
        </w:rPr>
        <w:t xml:space="preserve">Tulos</w:t>
      </w:r>
    </w:p>
    <w:p>
      <w:r>
        <w:t xml:space="preserve">"Stelter sanoi: ""Fox News tuskin uutisoi tästä skandaalista, ennen kuin Megyn Kelly onnistui saamaan tämän haastattelun.""" Katsauksemme CNN:n, MSNBC:n ja Foxin Duggarin tarinaa koskevista maininnoista tukee hänen lausuntoaan. Fox Newsin uutisointi oli ohimenevää ennen Kellyn haastattelun julkistamista.""</w:t>
      </w:r>
    </w:p>
    <w:p>
      <w:r>
        <w:rPr>
          <w:b/>
        </w:rPr>
        <w:t xml:space="preserve">Esimerkki 2.364</w:t>
      </w:r>
    </w:p>
    <w:p>
      <w:r>
        <w:t xml:space="preserve">Kohta: Jutussa korostetaan selvästi, että aivoskannaukset ja biomarkkeritestit eivät ole valmiita kliiniseen käyttöön. Koska ei ole suositeltuja muutoksia, jotka vaikuttaisivat suoraan lukijoihin tällä hetkellä, ja koska ei tiedetä, mitkä diagnostiset testit voivat lopulta osoittautua hyödyllisiksi, on järkevää lykätä keskustelua kustannuksista. Kuten edellä todettiin, jutussa huomautetaan, että Alzheimerin taudin varhaisia merkkejä mittaavat aivoskannaukset ja biomarkkeritestit ovat tällä hetkellä hyödyllisiä tutkijoille, eivät lääkäreille kliinisessä rutiinikäytännössä. Jutussa kerrotaan myös, että "nykyiset hoidot eivät muuta Alzheimerin taudin kulkua, ne vain lievittävät oireita", mikä rajoittaa varhaisesta diagnoosista saatavaa hyötyä. Kuten haittoja käsittelevässä osassa mainittiin, juttu olisi kuitenkin ollut parempi, jos siinä olisi esitetty enemmän kontekstia erään asiantuntijan kommenttien avulla, jonka mukaan varhainen diagnoosi voi auttaa potilaita ja perheitä selviytymään taudin kanssa. Koska jutussa kerrotaan, että Alzheimerin taudin diagnostiset testit eivät ole vielä valmiita kliiniseen käyttöön, ja huomautetaan, että diagnoosilla on nykyisin vain rajallinen arvo, koska saatavilla olevat hoidot pystyvät vain lievittämään joidenkin potilaiden oireita, mutta eivät hoitamaan perussairautta, ymmärrämme, miksi mahdollisten haittojen käsittelyä lykätään. Jutussa kuitenkin kommentoidaan varhaisesta diagnoosista potilaille ja perheille koituvia hyötyjä. Olisi ollut hyvä nähdä kommentteja siitä, miksi ihmiset saattavat perustellusti päättää lykätä diagnoosin tekemistä sen psykologisten ja sosiaalisten vaikutusten vuoksi, että heidät määritellään Alzheimer-potilaiksi, vaikka varhaisesta diagnoosista ei ehkä ole mitään lääketieteellistä hyötyä. Tässä jutussa tuodaan huolellisesti esiin aivoskannausten, selkäydinnestekokeiden ja muiden tutkijoiden tutkimien diagnoosivälineiden rajoitukset. Siinä esitetään yhteenveto joistakin keskeisistä haasteista, jotka tutkijoiden on ratkaistava, ennen kuin he yrittävät käyttää skannauksia tai laboratoriotestejä potilaiden diagnosoimiseksi rutiininomaisessa kliinisessä käytännössä. Jutussa täsmennetään potilaspopulaation arvioitu koko: "Noin 5,4 miljoonalla amerikkalaisella ja yli 26 miljoonalla ihmisellä maailmassa on Alzheimerin tauti, joka on dementian yleisin muoto." Se ei liioittele asianomaista väestöä. Jutussa tiivistetään näiden uusien Alzheimerin taudin diagnosointia koskevien ohjeiden laatineen asiantuntijapaneelin näkemys. Se ei kuitenkaan kerro lukijoille, onko eriäviä mielipiteitä. Vielä tärkeämpää on, että jutussa ei kerrota joidenkin lainattujen asiantuntijoiden ja lääke- tai testausyritysten välisistä suhteista. Esimerkiksi ohjeista kertovien lehtiartikkeleiden yhteydessä olevissa ilmoituslausunnoissa todetaan, että "Marilyn Albert toimii Genentechin ja Eli Lillyn konsulttina ja saa avustuksia laitokselleen GE Healthcare -yhtiöltä" ja "Guy McKhann toimii Merckin tietojen turvallisuuden seurantalautakunnassa". Lukijoita olisi pitänyt varoittaa näistä teollisuussuhteista. Jutussa tunnustetaan epäsuorasti mahdollisuus luopua testeistä, kun luetellaan kokeellisten skannausten ja laboratoriotestien rajoitukset ja epävarmuustekijät sekä kliinisen diagnoosin rajallinen hyöty, kun otetaan huomioon Alzheimerin taudin tehokkaiden hoitomuotojen puute. Jutussa varoitetaan lukijoita odottamasta välittömiä muutoksia siihen, miten lääkärit diagnosoivat potilaita, joilla on dementian merkkejä: "Suuntaviivoissa ei kuitenkaan kehoteta lääkäreitä muuttamaan sitä, miten he arvioivat ja hoitavat potilaita nyt. Huolimatta uusien aivoskannausten ja veri- ja selkäydinnestetesteistä, joiden väitetään osoittavan Alzheimerin taudin varhaisia merkkejä, syntyneestä kohusta, ne eivät ole vielä valmiita, ja niiden pitäisi pysyä vain tutkimusvälineinä, sanotaan ohjeissa."" Jutussa erotetaan toisistaan kokeelliset diagnostiset välineet ja dementian kliiniset piirteet, joita lääkärit voivat nykyään käyttää yrittäessään selvittää, viittaavatko potilaan oireet Alzheimerin tautiin vai johonkin muuhun neurologiseen sairauteen tai vammaan. Jutussa selitetään lukijoille keskeiset erot uusien ohjeiden ja vuonna 1984 julkaistujen ohjeiden välillä. Siinä todetaan, että viime vuosina kehitetyt skannaukset ja laboratoriotestit ovat hyödyllisiä tutkijoille, jotka pyrkivät ymmärtämään Alzheimerin tautia erityisesti tautiprosessin alkuvaiheessa ja kokeellisten hoitojen vaikutuksia. Juttu ei näytä perustuvan uutistiedotteeseen. Väite: Uudet ohjeet määrittelevät Alzheimerin tautia edeltävän vaiheen taudin</w:t>
      </w:r>
    </w:p>
    <w:p>
      <w:r>
        <w:rPr>
          <w:b/>
        </w:rPr>
        <w:t xml:space="preserve">Tulos</w:t>
      </w:r>
    </w:p>
    <w:p>
      <w:r>
        <w:t xml:space="preserve">Tässä raportissa kerrotaan lukijoille karu totuus, että Alzheimerin taudin laboratoriotestit ja aivoskannaukset eivät ole valmiita kliiniseen käyttöön, ja vaikka testit validoitaisiinkin, niiden arvo potilaille on rajallinen, kunnes tehokkaita hoitoja kehitetään. Tässä jutussa kommentoidaan, miten varhainen diagnoosi voisi auttaa potilaita ja perheitä suunnittelemaan tulevaisuutta, mutta olisi ollut mukavaa, jos siinä olisi tunnustettu mahdolliset psykologiset ja sosiaaliset seuraukset. Kuten NPR:n jutussa, tässä raportissa ei kerrota lukijoille siteerattujen asiantuntijoiden ja testejä ja hoitoja kehittävien yritysten välisistä siteistä, vaikka nämä siteet julkistettiinkin. Tässä jutussa lainattiin useita asiantuntijoita, mutta yksikään heistä ei ole riippumaton siitä paneelista, joka antoi tarkistetut diagnoosiohjeet. Tarvitaan muutakin kuin vain kuvattujen uusien diagnostisten lähestymistapojen validointia, ennen kuin ne voivat vaikuttaa kliiniseen käytäntöön. Kaikki diagnostisen testin ominaisuudet on tutkittava, mukaan lukien testitulosten kyky ennustaa tarkasti, mitkä potilaat todennäköisesti sairastuvat Alzheimerin tautiin (väärä positiivinen, väärä negatiivinen, positiivinen ja negatiivinen ennustearvo jne.). Lisäksi on määritettävä toimenpiteiden luotettavuus. Kliinisestä näkökulmasta katsottuna, ennen kuin on olemassa hoitoja, joilla voidaan muuttaa taudin etenemistä, muuta kuin että potilaita autetaan ymmärtämään, mitä tulevaisuudessa on odotettavissa, tällä hetkellä ei ole paljon hyötyä siitä, että tiedetään varhaisessa vaiheessa, onko potilaalla tämä sairaus, ja siitä voi olla haittaa.</w:t>
      </w:r>
    </w:p>
    <w:p>
      <w:r>
        <w:rPr>
          <w:b/>
        </w:rPr>
        <w:t xml:space="preserve">Esimerkki 2.365</w:t>
      </w:r>
    </w:p>
    <w:p>
      <w:r>
        <w:t xml:space="preserve">Kohta: Jutussa ei käsitellä tämän lääkkeen käyttöön liittyviä kustannuksia tai mahdollisia säästöjä. Kustannuspuolella ovat itse lääkkeen suorat kustannukset sekä diagnostiset testit, jotka on tehtävä ennen lääkkeen antamista. Lisäksi sairaaloille aiheutuu huomattavia kustannuksia, jotta ne voivat sertifioida itsensä ensisijaisiksi aivohalvauksen hoitokeskuksiksi, jonne ambulanssiryhmät todennäköisimmin vievät tPA-hoitoa tarvitsevia potilaita. Säästöjen kannalta onnistunut tPA-hoito voisi ehkäistä merkittäviä menoja vammaisten aivohalvauspotilaiden hoidosta. Jutussa ei selitetä tarpeeksi hyvin, mitä tutkimuksessa havaittiin tai mitä hyötyä tPA:sta yleensä on. Jutussa käsitellään arkipäivän ja viikonlopun hoidon eroja ja kerrotaan, että tPA:n saamisen todennäköisyydessä oli 20 prosentin ero. Absoluuttisesti mitattuna ero arkipäivien ja viikonloppujen välillä on kuitenkin hyvin pieni (1,1 % vs. 0,9 %). Lisäksi keskustellaan jonkin verran siitä, miksi tutkimuksessa ei havaittu kuolemantapausten vähenemistä viikonloppuna hoidettujen potilaiden keskuudessa, jotka saivat todennäköisemmin tPA:ta. Tutkimuksessa olisi voitu todeta, että tPA:n ei ole koskaan osoitettu vähentävän kuolleisuutta satunnaistetuissa kliinisissä tutkimuksissa. TPA:n ensisijainen hyöty - jota ei koskaan selitetä jutussa - on se, että se saattaa lisätä todennäköisyyttä, että potilas toipuu aivohalvauksesta ilman vammautumista. Jutussa käsiteltiin ensisijaisesti tPA:n käyttöä arkisin ja viikonloppuisin. Siinä olisi voitu mainita myös muita aivohalvauksen hoitomuotoja, kuten aspiriini, joista on todistetusti hyötyä, mutta olisi luultavasti epäoikeudenmukaista antaa pisteitä siitä, että tätä tietoa ei ole sisällytetty juttuun. Jutussa selitetään, että tPA:ta käytetään vain 3 tunnin kuluessa aivohalvauksen oireiden alkamisesta. Siinä myös viitataan siihen, että tPA tehoaa vain iskeemisiin aivohalvauksiin ja että hoitoa on todennäköisemmin saatavilla sertifioiduissa aivohalvaushoitokeskuksissa. Vaikka tPA:n käytön rajoitukset olisi voitu tuoda selvemmin esiin, lukijalle jää luultavasti käsitys siitä, että tPA:ta on saatavilla vain tietyille potilaille, joilla sitä voidaan käyttää varhaisessa vaiheessa. Tämä on tyydyttävä tulos. Väite: Aggressiivisempi hoito viikonloppuaivohalvaukseen</w:t>
      </w:r>
    </w:p>
    <w:p>
      <w:r>
        <w:rPr>
          <w:b/>
        </w:rPr>
        <w:t xml:space="preserve">Tulos</w:t>
      </w:r>
    </w:p>
    <w:p>
      <w:r>
        <w:t xml:space="preserve">Tämä tarina hyytymiä purkavasta tPA-lääkkeestä korosti sitä, että sairaalaan on päästävä nopeasti, jos epäillään aivohalvausta. Se ei kuitenkaan lisännyt paljoakaan AMA:n lehdistötiedotteeseen, ja se oli tietyllä tavalla vähemmän informatiivinen. Jutussa ei kerrottu yksityiskohtaisesti tPA-hoidon kustannuksista tai mahdollisista haitoista, eikä siinä selitetty kovinkaan hyvin lääkkeestä odotettavissa olevia hyötyjä. Siinä haudattiin kuolleisuuslukuja koskeva tärkeä havainto syvälle juttuun, kun taas AMA:n lehdistötiedotteessa se oli toisessa virkkeessä. Hoito tPA:lla voi lisätä aivohalvauksesta täydellisen toipumisen todennäköisyyttä, jos sitä annetaan riittävän ajoissa. Jos potilaat siis saavat tPA:ta todennäköisemmin viikonloppuisin kuin arkisin, tämä on mahdollisesti tärkeä havainto, joka ansaitsee tulla tutkituksi. Tästä huolimatta tPA:ta koskevassa uutisoinnissa on otettava huomioon tähän hoitoon liittyvät merkittävät riskit ja kustannukset.</w:t>
      </w:r>
    </w:p>
    <w:p>
      <w:r>
        <w:rPr>
          <w:b/>
        </w:rPr>
        <w:t xml:space="preserve">Esimerkki 2.366</w:t>
      </w:r>
    </w:p>
    <w:p>
      <w:r>
        <w:t xml:space="preserve">Kohta: "Jutussa mainittiin, että testin hinta oli 399 dollaria. Tietenkin on olemassa suurempia kustannusnäkymiä. Jos tällä diagnostisella testillä todella on arvoa, se saattaa johtaa kohdennetumpaan hoitoon - ja ehkä vähentää terveydenhuollon kokonaiskustannuksia. Jos testi on huono, se saattaa lisätä sairaanhoitokustannuksia itse testin alkuperäisen 399 dollarin lisäksi. Jutussa keskusteltiin siitä, miten testistä voisi olla hyötyä; siinä ei kuitenkaan määritetty hyödyn määrää (eli :kuinka paljon nopeammin lääkäri voisi tehdä diagnoosin sen avulla?), vaikka yksi jutun kohdista olikin, että testin todellinen hyöty oli jokseenkin epätarkka. Lopuksi - toteamus, jonka mukaan kaikki tieto on hyväksi, on harhaanjohtava. Annamme kuitenkin jälleen kerran jutulle etua epäilyksistä tämän kriteerin osalta. Jutussa käsiteltiin vääriin positiivisiin tai vääriin negatiivisiin tuloksiin liittyviä ongelmia. Siinä mainittiin, että lääkäreillä ei ehkä ole asianmukaista koulutusta ymmärtääkseen, mitä testituloksilla pitäisi tehdä, ja he saattavat tehdä "typeriä päätöksiä", kuten jutussa mainittu asiantuntija totesi. Jutussa mainittiin, että tämä ja muut geenitestipaketit käyttävät hyväkseen yksilöiden syvimpiä ahdistuksia. Tästä huolimatta on olemassa paljon muitakin mahdollisia haittoja. Ennakkotapauksen luominen laboratoriotestien suoramarkkinoinnille - vaikka tulokset menisivätkin lääkärille - sisältää merkittäviä riskejä. Se voi käyttää hyväkseen ihmisten epävarmuutta, aiheuttaa taloudellista vahinkoa, vaikuttaa kielteisesti potilaan ja lääkärin väliseen suhteeseen ja johtaa siihen, että testipositiivisten potilaiden muut perheenjäsenet (oireettomat perheenjäsenet) saavat huolestuneisuutensa vuoksi merkityksettömän testin. Oli hyvä, että jutussa tuotiin esiin, että geenitestipakkausten tarkkuutta valvotaan vain vähän. Kaiken kaikkiaan juttu teki hyvää työtä; siinä annettiin tietoja, kuten 1 prosentin geneettisen poikkeavuuden osuus sairastumattomilla potilailla verrattuna 3 prosenttiin kaksisuuntaista mielialahäiriötä sairastavilla potilailla. Jutussa sanottiin: ""Tulosten liitteenä olevassa raportissa lääkäreitä neuvotaan, että positiivinen testi tarkoittaa, että potilaat sairastavat kaksisuuntaista mielialahäiriötä kahdesta kolmeen kertaa todennäköisemmin.""". Jos toimittaja olisi mennyt vielä pidemmälle, se olisi ollut vielä parempi. Esimerkiksi jos jollakulla ei ole kaksisuuntaisen mielialahäiriön oireita, todennäköisyys nykyiseen kaksisuuntaiseen mielialahäiriöön on 0 % - joten 2-3 kertaa suurempi riski on edelleen 0. Jos jollakulla on paljon oireita, kaksisuuntaisen mielialahäiriön riski voi olla 50-60 % (karkea arvio), ja epänormaali testi voi lisätä sitä huomattavasti. Myönnettäköön, että kvantitatiivisten tietojen tulkitseminen lukijoille voi olla vaikeaa, mutta olisi ollut hyödyllistä esittää ne helpommin ymmärrettävissä olevin termein. Keskustellessaan siitä, miksi testi on hyödyllinen, yrityksen perustaja totesi kuitenkin, että se on tärkeä ""vaikka se auttaisi vain vähän"". Jutussa olisi pitänyt todeta, että tämä hyödyn kvantifioimattomuus on ongelmallista. Myönnämme jutulle tämän kriteerin osalta etua. Jutussa ei harjoitettu avointa sairauden lietsontaa. Juttu sisälsi lainauksia paitsi tutkijalta, joka kehitti testin, myös useilta alan asiantuntijoilta. Jutusta ei käynyt selvästi ilmi, miten kaksisuuntaisen mielialahäiriön diagnosointi testin avulla ja ilman testiä eroaa toisistaan. Vaikuttaa kuitenkin siltä, että tämä saattoi olla tarkoituksellista, koska ei ole oikeastaan selvää, miten tämän häiriön diagnosointi muuttuu dramaattisesti aikakaudella, jolloin tämä testi on saatavilla. Jutussa mainittiin, että kyseessä oli kaupallisesti saatavilla oleva tuote. (Vaikka siinä jätettiin mainitsematta, että vakuutus ei todennäköisesti kata tätä testiä, siinä ei myöskään annettu ymmärtää, että se kattaisi. Tämä vaikuttaa tietysti saatavuuteen.)) Jutussa todettiin selvästi, että siinä kuvattu kaksisuuntaisen mielialahäiriön testi oli ollut kaupallisesti saatavilla noin kuukauden ajan. Siinä mainittiin myös, että saatavilla on noin 1000 muuta testipakettia (muita geneettisiä ominaisuuksia varten). Ei näytä tukeutuvan lehdistötiedotteeseen." Väite: Kotona tehtävä geenitesti herättää keskustelua</w:t>
      </w:r>
    </w:p>
    <w:p>
      <w:r>
        <w:rPr>
          <w:b/>
        </w:rPr>
        <w:t xml:space="preserve">Tulos</w:t>
      </w:r>
    </w:p>
    <w:p>
      <w:r>
        <w:t xml:space="preserve">Tämä on erinomainen tarina, jossa käytetään konkreettista esimerkkiä (kaksisuuntainen mielialahäiriö) korostamaan geenialleeleihin liittyvien geenitestipakettien käyttöön liittyviä sudenkuoppia. Sen sijaan, että kirjoittaisit jutun, jossa ilmoitetaan kaksisuuntaisen mielialahäiriön riskiin liittyvien geneettisten merkkiaineiden tunnistamiseen tarkoitetun testin ensimmäisestä kaupallisesta saatavuudesta, tämä oli harkittu juttu, jossa esiteltiin sekä toivoa että tuotteeseen liittyvää hypeä. Jutussa ei esitetty konkreettisia arvioita tuotteesta tai diagnoosivaihtoehdoista saatavasta hyödystä, mutta siinä annettiin tarkka kuva hyödyn saamiseen liittyvästä epävarmuudesta.</w:t>
      </w:r>
    </w:p>
    <w:p>
      <w:r>
        <w:rPr>
          <w:b/>
        </w:rPr>
        <w:t xml:space="preserve">Esimerkki 2.367</w:t>
      </w:r>
    </w:p>
    <w:p>
      <w:r>
        <w:t xml:space="preserve">Kohta: SurfSET Fitness -kurssilla New Yorkissa päiväämättömässä kuvassa. REUTERS/SurfSET Fitness/Handout Ryhmäkuntosaliharrastajat voivat iloita. Sisäsurffaus on uusi treeni, joka on syntynyt merellä, mutta kaivaa paikkansa kaupungin keskustassa. "Se on itse asiassa vaikeampaa kuin surffaaminen", sanoo SurfSET Fitnessin toinen perustaja ja kuntoilujohtaja Sarah Ponn tunnista, joka väittää puristavansa 45 minuutin sisätilaharjoitteluun noin kolme tuntia surffaukseen perustuvaa liikuntaa. "Ensisijainen tavoitteemme on kunto", hän sanoi. "Poltamme paljon kaloreita. Melomme paljon, seisomme paljon epävakaalla laudalla. Se on hyvin urheilullista."   Tunti pyörii RipSurfer X -laitteen ympärillä, jonka SurfSETin toimitusjohtaja Mike Hartwick kehitti pysyäkseen kunnossa lopetettuaan ammattilaisjääkiekkoilun vuonna 2010. "Oikea surffilauta on asennettu puhallettavien rakkojen epävakaalle alustalle. Se liikkuu sen mukaan, mihin painosi asetat", Ponn selittää. "Se on kuin olisi veden päällä. (Surffauksessa) jos astut alas oikealla jalallasi, se siirtää vettä. Tässä se ei ole vettä, vaan ilmaa."   Tunti on jaksotettu kuin surffaus merellä, vaikka se ammentaa monista lajeista intervalliharjoittelusta vastusharjoitteluun ja pilatekseen. "Teemme samaa kuin surffauksen aikana", Ponn sanoo. Lämmittely on intensiivinen sydänintervalli, joka jäljittelee merisurffaajan melontaa aallonmurtajan taakse. Sitten alkaa vatsatyöskentely. "Sisällytämme paljon ydinvoimaharjoittelua", Ponn sanoi. "Sitten siirrymme sprinttiosuuteen."   Harjoitteluun liitetään sisätiloissa tehtäviä versioita sellaisista surffauksen perusasioista kuin ankkasukellukset, aallon alle työntyminen, ja pop upit, eli laudan päällä makaamisesta seisomaan nouseminen yhdellä hypyllä. Ponn sanoi, että harjoitus voi polttaa jopa 1 000 kaloria. Se myös kasvattaa perinteisesti pitkää, laihaa ja hyvin muotoiltua surffaajan tyyppistä vartaloa. "Se ei ole kehonrakentajan mentaliteetti", Ponn sanoi. "Kyse ei ole lihomisesta."   Kuukausien ajan kurssia on ollut tilapäisesti New Yorkissa, Los Angelesissa, Atlantic Cityssä, New Jerseyssä ja Hamptonsissa. Lippulaivastudio avataan New Yorkissa syyskuussa. Floridalainen fitness- ja hyvinvointiasiantuntija Shirley Archer uskoo, että SurfSET sopii erityisesti urheilun harrastajille, erityisesti surffaajille, jotka etsivät hauskaa ja erilaista kokovartaloharjoittelua. "Se haastaa tasapainoa, kestävyyttä, ylä-, ala- ja keskivartalon lihaksia sekä koordinaatiota", sanoo Archer, joka on American Council on Exercisen tiedottaja, seurattuaan harjoitusta yrityksen verkkosivuilla. Hän varoittaa, että riskinottoa välttelevien, aloittelevien tai loukkaantumisista kärsivien kannattaisi ehkä katsoa muualle. "Harjoitteet - ankkakyykyt, syväkyykyt jne. - ovat melko haastavia ja saattavat olla liian vaikeita ihmisille, jotka tarvitsevat hitaampaa liikkumista ja pienempiä liikeratoja", Archer sanoo, joka on vaikuttunut laitteista ja harjoituksen luovuudesta. Ponn sanoi, että yritys kehittää parhaillaan ikääntyneille suunnattua kurssia. RipSurfer X:n kotiversio on myös työn alla. SurfSET Fitness -tunti New Yorkissa päiväämättömässä kuvassa. REUTERS/SurfSET Fitness/Handout "Laite on hyvin säädettävissä", hän selitti. "Sitä voi kiristää niin, että se tuskin liikkuu."   Ainoa vasta-aihe, jonka hän mainitsi, oli raskaus. "Et voi maata vatsallasi ja meloa, kun olet raskaana", hän sanoi. "Se on aika surullista." Väite: Surf's up kuntosalilla.</w:t>
      </w:r>
    </w:p>
    <w:p>
      <w:r>
        <w:rPr>
          <w:b/>
        </w:rPr>
        <w:t xml:space="preserve">Tulos</w:t>
      </w:r>
    </w:p>
    <w:p>
      <w:r>
        <w:t xml:space="preserve">Pyörähtänyt ulos pyörimisestä? Tylsistynyt barre-tunnilla?</w:t>
      </w:r>
    </w:p>
    <w:p>
      <w:r>
        <w:rPr>
          <w:b/>
        </w:rPr>
        <w:t xml:space="preserve">Esimerkki 2.368</w:t>
      </w:r>
    </w:p>
    <w:p>
      <w:r>
        <w:t xml:space="preserve">Kohta: John Sirico, Taftonista, Pennsylvaniasta, sai syytteen useista huumausainerikoksista ja yhdestä aserikoksesta torstaina Fairfieldissä sijaitsevassa Nutrition Zonessa tehdyn ratsian jälkeen. Hän oli pidätettynä odottamassa oikeuskäsittelyä. Viranomaiset eivät tienneet, oliko hänellä asianajaja. Poliisit takavarikoivat liikkeestä 61 pulloa "Catnip Cocktailia". He löysivät myös 29 pulloa ihmisen kasvuhormonia, 20 pulloa sekoitusainetta ja seitsemän suurikapasiteettista käsiaseiden ja kiväärien lipasta. Poliisin mukaan huumeet oli piilotettu näkyviltä, eikä missään mainoksissa näkynyt, että kauppa myi niitä. Fairfieldin poliisipäällikkö Anthony Manna kertoi, että poliisit saivat ensimmäisen kerran tietää huumeen vaikutuksista viime kesänä, kun he löysivät liikkeen lähistöltä miehen, joka tanssi ja huusi ja jolla oli mielialan vaihteluita. Viime kuussa erään toisen miehen nähtiin ajavan sekavasti moottoritiellä lähellä kauppaa. Kun poliisi pysäytti hänet, hän vaikutti hämmentyneeltä eikä ollut tietoinen ympäristöstään. Molemmissa tapauksissa poliisit löysivät pullot "Catnip Cocktailia". "Tämä on erittäin vaarallinen tuote, ja näyttää siltä, että sen väärinkäyttö on lisääntymässä", Manna sanoi lausunnossaan. Lääke ei liity kissanminttukasviin. Kun huume metaboloituu ihmisessä, se muistuttaa poliisin mukaan GHB:tä, jota juhlijat joskus käyttävät, mutta joka tunnetaan myös "deittiraiskauksen" huumeena. Väite: Poliisi takavarikoi "Catnip Cocktail" -nimistä huumausainetta ravitsemusliikkeen ratsiassa.</w:t>
      </w:r>
    </w:p>
    <w:p>
      <w:r>
        <w:rPr>
          <w:b/>
        </w:rPr>
        <w:t xml:space="preserve">Tulos</w:t>
      </w:r>
    </w:p>
    <w:p>
      <w:r>
        <w:t xml:space="preserve">Poliisi pidätti terveys- ja ravitsemusliikkeen johtajan sen jälkeen, kun ratsiassa löytyi kymmeniä pulloja kissojen rauhoittavaa lääkettä, joka liittyy ihmisten outoon käyttäytymiseen.</w:t>
      </w:r>
    </w:p>
    <w:p>
      <w:r>
        <w:rPr>
          <w:b/>
        </w:rPr>
        <w:t xml:space="preserve">Esimerkki 2.369</w:t>
      </w:r>
    </w:p>
    <w:p>
      <w:r>
        <w:t xml:space="preserve">Kohta: Tyco Fire Products kertoi tässä kuussa, että se löysi perfluorattuja kemikaaleja eli PFC-yhdisteitä kaivonäytteistä Marinetten tuotantolaitoksessaan. Yhdysvaltain ympäristönsuojeluvirasto oli määrännyt Tycon testaamaan PFC-yhdisteet kaivoista, jotka ovat osa erillistä arseenin puhdistusta. Tyco valmistaa erikoistuneita sammutusvaahtoja, joilla voidaan sammuttaa kaasu- ja öljypaloja. PFC-yhdisteitä käytetään tuotteissa, kuten sammutusvaahdossa, ja ne on yhdistetty syöpäriskin kasvuun ja sikiöiden kehityshäiriöihin, Milwaukee Journal Sentinel -lehti kertoi. Tyco, joka on Johnson Controls Internationalin yksikkö, sanoi tutkivansa pohjaveden saastumisen lähdettä ja laajuutta testaamalla maaperää, ojia ja pintavettä. Marinetten jätevedenpuhdistusjärjestelmässä havaittiin kohonneita PFC-pitoisuuksia marraskuun ja toukokuun testeissä kaupungin ja luonnonvaraministeriön tietojen mukaan. Jätevesi päästetään jokeen jätteiden käsittelyn jälkeen. Jäljelle jäänyt liete on yleensä levitetty pelloille. DNR on määrännyt kaupungin testaamaan lietenäytteet, ja viranomaiset odottavat laboratoriotuloksia. DNR:n virkamiesten mukaan on epävarmaa, onko Tyco jäteveden saastumisen lähde, ja on liian aikaista määrittää lietteen vaikutusta maaperään, viljelykasveihin ja karjaan. Kaupungin ja DNR:n tietojen mukaan kemikaaleja on löydetty pieniä määriä myös kaupungin juomavedestä. Pitoisuudet ovat alhaisia, eikä niiden katsota olevan vaaraksi kansanterveydelle, kaupungin ja DNR:n virkamiehet sanoivat. Johnson Controlsin tiedottaja Fraser Engerman sanoi, että koska PFC-yhdisteitä käytetään usein kuluttaja- ja kaupallisissa tuotteissa, "on vaikea määrittää kaikkia näiden yhdisteiden mahdollisia lähteitä". ___ Tiedot osoitteesta: Milwaukee Journal Sentinel, http://www.jsonline.com Väite: Wisconsinilainen valmistaja havaitsi pohjaveden pilaantuneen tehtaalla.</w:t>
      </w:r>
    </w:p>
    <w:p>
      <w:r>
        <w:rPr>
          <w:b/>
        </w:rPr>
        <w:t xml:space="preserve">Tulos</w:t>
      </w:r>
    </w:p>
    <w:p>
      <w:r>
        <w:t xml:space="preserve">Wisconsinin koillisosassa sijaitseva valmistaja on löytänyt uusia todisteita pohjaveden pilaantumisesta Michigan-järven lähistöllä, johon liittyy kemikaali, joka on herättänyt kansallisia terveysongelmia.</w:t>
      </w:r>
    </w:p>
    <w:p>
      <w:r>
        <w:rPr>
          <w:b/>
        </w:rPr>
        <w:t xml:space="preserve">Esimerkki 2.370</w:t>
      </w:r>
    </w:p>
    <w:p>
      <w:r>
        <w:t xml:space="preserve">Kohta: Juttu sisälsi arvion pallolaajennuksen kustannuksista. Vaikka jutussa mainittiin, että lääketieteellisen hoidon saaminen kuntoon saattaa vaatia useita vastaanottokäyntejä, olisi jutussa pitänyt mainita myös tämän kustannusarvio. Jutussa kerrottiin, kuinka monta prosenttia henkilöistä kahdessa hoitoryhmässä ilmoitti rintakivun lievittyneen ja että kolmen vuoden kuluttua ryhmien välillä ei ollut eroa. Jutussa mainittiin, että yksi tämän raportin haitoista saattaa olla se, että potilaille saatetaan nyt antaa lääkitystä ilman riittäviä testejä, jotka osoittaisivat, että pallolaajennusta voidaan turvallisesti lykätä. Jutussa mainittiin, että tällä hetkellä 1/3 ihmisistä, joille tehdään pallolaajennus, ei välttämättä tarvitse sitä, mutta siinä ei mainittu pallolaajennuksen haittoja. Vaikka jutussa ei kuvailtu asianmukaisesti, minkä tyyppisestä tutkimuksesta tiedot olivat peräisin, siinä ilmoitettiin tutkittujen henkilöiden määrä ja esitettiin absoluuttista hyötyä koskevat tulokset. Lisäksi siinä todettiin, että tutkimukseen osallistuneet henkilöt olivat vakaassa tilassa ja että tämä on ristiriidassa niiden henkilöiden kanssa, joilla on sydänkohtaus tai joiden oireet pahenevat. Jutussa mainittiin myös, missä tutkimus oli julkaistu, jotta kiinnostunut lukija voisi seurata juttua, jos häntä kiinnostaa. Jutussa ei harjoitettu avointa sairauden lietsontaa. Juttu sisälsi lainauksia viideltä lääkäriltä, joista yksi oli yksi tutkimuksen kirjoittajista. Ihannetapauksessa jutussa olisi pitänyt selvästi mainita, osallistuivatko loput neljä lääkäriä tutkimukseen vai eivät. Jutussa kerrottiin lukijoille tutkimustulokset, joiden mukaan sepelvaltimotaudin aiheuttaman rintakivun lievittyminen oli vain tilapäisesti parempaa pallolaajennusta saaneilla kuin optimaalista lääkehoitoa saaneilla. Jutussa ei ole epäilystäkään siitä, miten laajasti sekä pallolaajennuksia että angiinalääkkeitä käytetään. Juttuun tarttui uutuutena uuden tutkimuksen havainto siitä, että pallolaajennuksesta saadun hyödyn suuruus ei yllättäen ollut niin suuri kuin luultiin ja että sekin oli ohimenevää. Se antoi asianmukaisen taustan sekä pallolaajennuksen että angiinalääkkeiden käytölle. Juttu ei perustu yksinomaan lehdistötiedotteeseen. Väite: Lääkkeet yhtä hyviä kuin stentit monille sydänpotilaille</w:t>
      </w:r>
    </w:p>
    <w:p>
      <w:r>
        <w:rPr>
          <w:b/>
        </w:rPr>
        <w:t xml:space="preserve">Tulos</w:t>
      </w:r>
    </w:p>
    <w:p>
      <w:r>
        <w:t xml:space="preserve">Tässä jutussa kerrottiin hiljattain tehdyn tutkimuksen tuloksista, joiden mukaan sydänsairauden aiheuttaman rintakivun lievittyminen oli vain ohimenevästi parempi niillä, joille tehtiin pallolaajennus yhdessä lääkehoidon kanssa, kuin niillä, jotka saivat vain lääkehoitoa. Siinä todettiin, että pallolaajennus on edelleen aiheellinen sydänkohtauksen hoidossa tai niille, joiden sydänsairauden oireet olivat pahenemassa. Jutussa kerrottiin hyvin, että lääkehoito ei välttämättä ole yksinkertaista ja että sen toteuttaminen vaatii todennäköisesti monia vuorovaikutussuhteita potilaan ja lääkärin välillä, jotta se onnistuisi oikein.</w:t>
      </w:r>
    </w:p>
    <w:p>
      <w:r>
        <w:rPr>
          <w:b/>
        </w:rPr>
        <w:t xml:space="preserve">Esimerkki 2.371</w:t>
      </w:r>
    </w:p>
    <w:p>
      <w:r>
        <w:t xml:space="preserve">Kohta: Hormonikorvaushoidon kustannukset eivät ole kyseenalaisia. 34 433:sta HRT:n käyttäjästä 193:lla diagnosoitiin paksusuolensyöpä tutkimusjakson aikana, kun taas 13 778:lla naisella, jotka eivät olleet koskaan käyttäneet hormonikorvaushoitoa, oli 151 tapausta. HRT - joko pelkkää estrogeenia tai estrogeenin ja progestiinin yhdistelmää - oli yhteydessä pienempään paksusuolensyöpäriskiin, vaikka tutkijat ottivat huomioon naisten iän, painon, liikunnan määrän ja rodun. Väite: Hormonikorvaushoito pienentää paksusuolen syövän riskiä.</w:t>
      </w:r>
    </w:p>
    <w:p>
      <w:r>
        <w:rPr>
          <w:b/>
        </w:rPr>
        <w:t xml:space="preserve">Tulos</w:t>
      </w:r>
    </w:p>
    <w:p>
      <w:r>
        <w:t xml:space="preserve">Vain 546 sanassa tämä juttu kattoi suurimman osan aiheista - siinä esitettiin suuren tutkimuksen absoluuttiset tiedot, todettiin, että tulokset tukevat aiempia teorioita, mutta varoitettiin, että tämä ei muuta aiempia HRT:tä koskevia neuvoja. Tämä juttu oli harkittu ja varovainen - kaksi tärkeää ominaisuutta, kun keskustellaan hormonikorvaushoidosta ja paksusuolisyövästä.</w:t>
      </w:r>
    </w:p>
    <w:p>
      <w:r>
        <w:rPr>
          <w:b/>
        </w:rPr>
        <w:t xml:space="preserve">Esimerkki 2.372</w:t>
      </w:r>
    </w:p>
    <w:p>
      <w:r>
        <w:t xml:space="preserve">Kohta: Siziwangin piirikunnan maaseutukasvattajalla diagnosoitiin tauti paikallisessa sairaalassa, kertoo Sisä-Mongolian terveyskomission julkaisema lausunto. Ennen diagnoosia paimen oli toiminut alueella, jossa oli tunnistettu ruttolähteitä, sanottiin. Henkilön tila on vakaa paikallissairaalassa annetun hoidon jälkeen, ja neljä muuta ihmistä on asetettu karanteeniin. Paiserutto, joka tunnettiin keskiajalla nimellä "musta surma", on erittäin tarttuva ja usein kuolemaan johtava tauti, joka leviää pääasiassa jyrsijöiden välityksellä. Siitä on myös tappavampi muunnos, jota kutsutaan keuhkorutoksi. Aiemmin tässä kuussa kolme sisä-Mongolian ihmistä joutui sairaalahoitoon ruttoon kahdessa eri tapauksessa, jotka liittyivät villieläinten syömiseen. Kahdella henkilöllä todettiin keuhkorutto ja yhdellä paiserutto. Viranomaiset sanoivat aiemmin, että tapaukset eivät liittyneet toisiinsa. Viimeisin raportoitu tapaus ei sijaitse samalla alueella Sisä-Mongoliassa kuin kumpikaan aiemmista tapauksista, eikä toistaiseksi ole raportoitu kuolemantapauksia. Ruttotapaukset eivät ole harvinaisia Kiinassa, mutta tautitapaukset ovat käyneet yhä harvinaisemmiksi. Vuosina 2009-2018 Kiina raportoi vain 26 tapausta ja 11 kuolemantapausta. (Tässä jutussa korjataan otsikko "paiserutto" muotoon "rutto", ja selvitetään, onko kyseessä keuhkorutto vai paiserutto) Väite: Kiina raportoi neljännestä ruttotapauksesta tässä kuussa.</w:t>
      </w:r>
    </w:p>
    <w:p>
      <w:r>
        <w:rPr>
          <w:b/>
        </w:rPr>
        <w:t xml:space="preserve">Tulos</w:t>
      </w:r>
    </w:p>
    <w:p>
      <w:r>
        <w:t xml:space="preserve">Kiinan terveysviranomaiset ilmoittivat torstaina uudesta paiseruttotapauksesta maan pohjoisella Sisä-Mongolian alueella, mikä nostaa ruttotapausten kokonaismäärän neljään kuun alusta lähtien.</w:t>
      </w:r>
    </w:p>
    <w:p>
      <w:r>
        <w:rPr>
          <w:b/>
        </w:rPr>
        <w:t xml:space="preserve">Esimerkki 2.373</w:t>
      </w:r>
    </w:p>
    <w:p>
      <w:r>
        <w:t xml:space="preserve">Kohta: Se oli kuva 80-vuotiaasta potilaasta poistetusta verihyytymästä, joka oli syntynyt kaksi päivää kestäneen nenäverenvuodon jälkeen. Oheisen tekstin mukaan potilas sai sydänkohtauksen pian päivystykseen saapumisensa jälkeen, ja verihyytymä, joka oli mennyt "nenästä hengitysteitä pitkin keuhkoihin", poistettiin intubaation avulla: 80 v. mies, jolla oli nenäverenvuoto 2 päivän ajan. Kieltäytyi menemästä päivystykseen. Vaimo sai miehen lopulta suostuteltua menemään päivystykseen. Hän sai sydänkohtauksen pian saapumisen jälkeen. Lääkäri meni tekemään intubaatiota ja löysi tämän. Hän veti sen ulos yhtenä kappaleena. Se on verihyytymä, joka menee nenästä hengitysteitä pitkin keuhkoihin. Se on hämmästyttävän kaunis verihyytymä. Kuvan jakoi Kevin Kimberlin, ensihoitaja, joka kertoi meille, että potilasta hoidettiin sairaalassa, johon hän kuljettaa, ja että kuvan otti hänen ystävänsä, joka työskenteli potilaan parissa. Marraskuussa 2018 New England Journal of Medicine -sivustolla julkaistiin samanlainen valokuva "oikean keuhkopuun ehjästä kipsistä", jonka potilas "spontaanisti ekspektoroi" "äärimmäisen yskänkohtauksen aikana": Väite: Valokuvassa näkyy potilaan keuhkoista poistettu suuri verihyytymä.</w:t>
      </w:r>
    </w:p>
    <w:p>
      <w:r>
        <w:rPr>
          <w:b/>
        </w:rPr>
        <w:t xml:space="preserve">Tulos</w:t>
      </w:r>
    </w:p>
    <w:p>
      <w:r>
        <w:t xml:space="preserve">Valokuvassa väitetään olevan valtava verihyytymä, joka on poistettu potilaan keuhkoista.</w:t>
      </w:r>
    </w:p>
    <w:p>
      <w:r>
        <w:rPr>
          <w:b/>
        </w:rPr>
        <w:t xml:space="preserve">Esimerkki 2.374</w:t>
      </w:r>
    </w:p>
    <w:p>
      <w:r>
        <w:t xml:space="preserve">Kohta: Mutta entä sitten, kun vuoro, komennus tai ura päättyy? Itsemurhia ja riippuvuutta esiintyy hälyttävän paljon ensivastetoimijoiden ja sotilaiden keskuudessa, mikä johtuu traumaperäisestä stressihäiriöstä, johon liittyy helposti saatavilla olevan, asianmukaisen mielenterveyspalvelun puute ja leimautuminen, joka estää monia heistä hakemasta apua, sanoi laivaston veteraani Eric Golnick. Tämä "epidemia" on syy siihen, että hän perusti Veteran &amp; First Responder Healthcare -poliklinikan, jonka toimipiste sijaitsee Paramuksessa ja joka on hiljattain tehnyt yhteistyötä osavaltion sotilas- ja veteraaniasioista vastaavan ministeriön kanssa tarjotakseen ilmaisia mielenterveyspalveluita veteraaneille ja ensivastetoimijoille. Golnickin viimeisen komennuksen aikana laivaston upseerina hän kertoi, että eräs merimies kuoli itsemurhaan hänen edessään. Itsemurhat ovat kasvussa veteraanien ja ensivastetoimijoiden keskuudessa, tilastot osoittavat. Vammaisten oikeuksien puolesta työskentelevän voittoa tavoittelemattoman Ruderman Family Foundation -järjestön tutkimuksen mukaan viime vuonna itsemurhaa teki enemmän poliiseja ja palomiehiä kuin virantoimituksessa kuolleita. Keskimäärin 20 veteraania kuolee itsemurhaan joka päivä, kertoo Yhdysvaltain veteraaniasioiden ministeriö. "En halua koskaan joutua katsomaan toista perhettä silmiin ja sanomaan: 'Olen pahoillani, että tämä tapahtui pojallenne tai tyttärellenne'", Golnick sanoi. Hänelle upseerina värvätyt merimiehet olivat kuin hänen lapsiaan, Golnick sanoi. Silti vasta vuosia myöhemmin syyllisyyden ja häpeän tunteet tapahtuneesta nousivat pintaan ja PTSD alkoi vaikuttaa. Golnick alkoi juoda liikaa. Kun hän yritti saada apua, hän törmäsi "kulttuurisen ymmärryksen" puutteeseen itsensä ja psykologin välillä, joka ei ollut koskaan palvellut. "Jos en olisi ollut tarpeeksi itsetietoinen tai valmis hakemaan apua, olisin vain sanonut: 'Hemmetti tätä', ja uskon, että näin käy monille veteraaneille", hän sanoi. Siksi Golnick tarttui tilaisuuteen, kun läheinen ystävä pyysi häntä ryhtymään Veteran &amp; First Responder Healthcare -yhtiön toimitusjohtajaksi, joka on osa yleistä väestöä palvelevaa Strive Healthcare -yhtiötä. "Minulle se on tapa jatkaa palvelemista", hän sanoi. "Minusta tuntuu, että annan takaisin ihmisille, joiden kanssa olen palvellut." Ohjelmaa johtavat ja suunnittelevat ihmiset, jotka ymmärtävät ensivasteyksiköiden ja veteraanien tilannetta, usein omakohtaisen kokemuksen kautta. He työskentelevät yhdessä osavaltion ja liittovaltion veteraaniasioiden ministeriön kanssa pyrkien täyttämään terveydenhuollon puutteita. Veteran &amp; First Responder Healthcare -palvelua tarjotaan Paramuksen Strive Centerissä ja Community Healthissä. VFR Healthcare tarjoaa yhteistyössä NJ:n sotilas- ja veteraaniasioiden osaston kanssa avohoito-, päihde- ja mielenterveyshoito-ohjelmia ja -palveluja, jotka on suunniteltu erityisesti veteraaneille, ensivastetoimijoille ja heidän perheilleen. Paramuksen Strive-keskuksessa järjestettiin avointen ovien päivä tiistaina 11. joulukuuta 2018. Veteraanien ja ensivastetoimijoiden terveydenhuoltoa tarjotaan Paramuksen Strive-keskuksessa ja Community Healthissa. VFR Healthcare yhteistyössä NJ:n sotilas- ja veteraaniasioiden osaston kanssa tarjoaa avohoito-, päihde- ja mielenterveys- ja traumaperusteisia hoito-ohjelmia ja -palveluja, jotka on suunniteltu erityisesti veteraaneille, ensivastetoimijoille ja heidän perheilleen. Paramuksen Strive-keskuksessa järjestettiin avointen ovien päivä tiistaina 11. joulukuuta 2018. (Kuva: Amy Newman/Northjersey.com) Deborah McKinley, klinikan ohjelmoinnista vastaava varapuheenjohtaja, sanoi, että veteraanien ja heidän läheistensä keskuudessa on väärinkäsitys, että kun he palaavat kotiin, he ovat kunnossa. "Aktiivisen sotilashenkilöstön on nykyään oltava hypertietoinen kaikesta, mitä heidän ympärillään tapahtuu", hän sanoi. "Ihmiset luulevat ja veteraanit itse luulevat, että kun he ovat kotona, kaikki heidän oireensa - PTSD, päihteiden väärinkäyttö, trauma - paranevat heti, kun he astuvat kotiovesta sisään." Näin ei yleensä ole, McKinley sanoi. Jenn Stivers, klinikan kliinisen toiminnan koordinaattori, sanoi, että useat komennukset pahentavat ongelmaa. "Jos joutuu jatkuvasti komennukselle, on todennäköisempää, että kokee trauman, aivovamman tai fyysisen vamman", Stivers sanoi. "Henkilökohtainen elämä voi kärsiä, ihmissuhteet, perheet. Sopeutuminen siviilielämään on yhä vaikeampaa ja vaikeampaa sopeutua muihin ihmisiin tai pyytää apua." Lisäksi veteraanit on koulutettu olemaan puhumatta ongelmistaan, Stivers sanoi. "Se toimii, kun on aktiivipalveluksessa taistelutilanteessa, mutta kun on tekemisissä arkielämän kanssa, se voi tulla tielle, jos on ongelmia, hän sanoi. Veteraanit ovat "itsepäisiä ihmisiä", Golnick sanoi. Heidän mielestään he ovat suojelijoita, jotka auttavat muita ihmisiä. Mielenterveysongelmiin liittyvä leimautuminen saa veteraanit pelkäämään, että he menettävät työpaikkansa tai turvallisuusselvityksensä tai että vertaiset näkevät heidät eri valossa. Sama pätee ensivastehenkilöstöön, sanoi Robert Williams, Paramuksen klinikan ohjelmapäällikkö ja entinen ensihoitoteknikko East Orangesta. Hän sanoi, että tuhoisiin tapahtumiin vastaaminen "vaatii henkistä ja psykologista veroa". Hän muistaa, että häntä koskettivat erityisesti vauvoja tai raskaana olevia naisia koskettaneet tapaukset, kun hänestä itsestään oli tulossa isä. Williamsin mukaan ensivastekulttuuri ei kuitenkaan edistä traumasta puhumista kollegoiden kanssa. "Se vaikutti todella minuun - en voinut nukkua", hän sanoi. "Mutta se on se kulttuuri: Voitte juoda ja vetää pilveä yhdessä, mutta ette puhu kokemuksistanne. Kyse on todella siitä, että pidetään yllä teeskentelyä 'me pystymme käsittelemään sitä'. " Golnick sanoi, että ohjelmassa keskitytään erityisesti heikommassa asemassa olevien veteraaniryhmien, kuten naisten ja LGBTQ-yhteisön, hoitoon. Monet naisveteraanit kärsivät sotilaallisesta seksuaalisesta traumasta - joka vaihtelee häirinnästä pahoinpitelyyn - vaikka myös miehet kärsivät, McKinley sanoi. Väestö ei myöskään aina tunnista naisia veteraaneiksi, ja heillä on vähemmän vankka vertaisyhteisö, johon luottaa. "On tärkeää tunnustaa, että tämä on väestö, jolla on erilainen kokemus taistelusta ja palveluksesta, ja pystyä huolehtimaan näistä ihmisistä", McKinley sanoi. Williamsin mukaan ohjelman erityisluonne - veteraanit auttavat veteraaneja, ensivasteyksiköt auttavat ensivasteyksiköitä - on avainasemassa luottamuksen ja ymmärryksen tunteen sekä rautaisen tukijärjestelmän luomisessa. McKinley on samaa mieltä. "Tunnuslauseemme on 'Te palvelitte, antakaa meidän nyt palvella teitä', ja kaikki organisaatiossamme todella seisovat sen takana, koska olemme kokeneet omakohtaisesti, mitä palvelu tarkoittaa", hän sanoi. "Ymmärrämme, miten kulttuuri edistää tiimityötä, ymmärrystä, rehellisyyttä, laatua ja sitoutumista. Meistä tuntuu, että voimme tarjota näitä asioita auttaessamme jotakuta pääsemään hoitoon, kun hän palaa kotiin." ___ Verkossa: https://njersy.co/2rYfWYc ___ Tietoja: The Record (Woodland Park, N.J.), http://www.northjersey.com Väite: Klinikka auttaa veteraaneja, ensivasteyksiköitä ilmaisella hoidolla.</w:t>
      </w:r>
    </w:p>
    <w:p>
      <w:r>
        <w:rPr>
          <w:b/>
        </w:rPr>
        <w:t xml:space="preserve">Tulos</w:t>
      </w:r>
    </w:p>
    <w:p>
      <w:r>
        <w:t xml:space="preserve">He ovat siellä suojellakseen ja palvellakseen. He ovat armeijan vahvoja. He tekevät mitä tahansa ja altistuvat traumoille, joita useimmat ihmiset eivät voi käsittää.</w:t>
      </w:r>
    </w:p>
    <w:p>
      <w:r>
        <w:rPr>
          <w:b/>
        </w:rPr>
        <w:t xml:space="preserve">Esimerkki 2.375</w:t>
      </w:r>
    </w:p>
    <w:p>
      <w:r>
        <w:t xml:space="preserve">Kohta: Se on hidasta ja asteittaista opioidien (joita henkilö saattaa jo käyttää aluksi) vähentämistä, joten merkitsemme tämän N/A. Se vaatisi kuitenkin lääketieteellistä valvontaa ja ehkä muita vaihtoehtoisia kipuhoitoja, jotka molemmat eivät ole ilmaisia. Kirjallisuuskatsauksen perusteella meille kerrottiin, että annostelun myötä "potilaiden kipu, toimintakyky ja elämänlaatu paranivat keskimäärin". Mutta mitä nuo termit tarkalleen ottaen tarkoittavat, ja kuinka suuresta parannuksesta näissä kriteereissä puhutaan - lukumäärällisesti - tässä yhteydessä? Lukijoille ei kerrota. Muutamat luvut olisivat auttaneet lukijoita ymmärtämään paremmin, mitä "parantunut" tarkoittaa. Haittoja käsitellään heti: Jos opioidit lopetetaan liian nopeasti, potilaat voivat kärsiä siitä, että heillä ei ole juurikaan keinoja hoitaa kroonista kipua. Jotkut jopa turvautuvat laittomiin huumeisiin tai tekevät itsemurhan. Yksi tutkimuksen kirjoittajista suosittaa lääkäreitä ja potilaita olemaan varovaisia, jos lääkitystä yritetään vähentää, ja toinen selittää, että kaikki potilaat eivät reagoi samalla tavalla (ja pärjäävät huonosti lääkityksen vähentämisessä). Tässä artikkelissa selostetaan perusteellisesti tutkimuksen rakenne, keskustellaan siitä, mitä siinä havaittiin, ja siitä, mitä puutteita siinä saattaa olla. Kirjoittaja omistaa itse asiassa useita kohtia tutkimuksen johtopäätösten suojaamiselle käymällä lukijoille läpi tutkimuksen puutteet, mukaan lukien sen tukeutuminen pieniin tutkimuksiin, joiden metodologia on joskus huono. Lisäksi kuvataan tutkimusten kohteiden itsevalikoitumista - eli tutkittiin vain niitä, jotka vapaaehtoisesti halusivat lopettaa opioidien käytön, eikä ihmisiä, jotka eivät halunneet lopettaa opioidien käyttöä. Tässä jutussa ei ollut mitään turhaa sanamuotoa opioidiepidemiasta tai kipulääkeriippuvuuden hoidosta. Tässä jutussa lainataan tai siteerataan virkistävää määrää ulkopuolisia asiantuntijoita, eivätkä heidän kommenttinsa olleet tyypillistä "tutkimus oli kiehtova" -tyyppiä. Heidän lainauksensa lisäsivät hyödyllisiä asiayhteyksiä, kuten sen, kuinka kauan lääkäreiltä voi kestää vieroittaa ihmisiä opioideista ("kuukausia tai jopa vuosia") ja kuinka jokainen reagoi eri tavalla lääkityksen vähentämiseen - ja kuinka jotkut pärjäävät siinä huonosti. Tämä on yksi tarinan merkittävistä vahvuuksista. Se ei ainoastaan viittaa siihen, että "cold-turkey" on yksi vaihtoehto (ja sen sudenkuopat), vaan siinä käsitellään myös muita kuin opioidikipuhoitoja, joilla voidaan auttaa potilaita selviytymään kroonisesta kivusta, kun he vieroittavat opioideja. Meille kerrotaan myös, miten tällaiset hoidot voivat olla liian kalliita tai saavuttamattomissa joillekin, jopa niille, joilla on sairausvakuutus - joko kattavuuden puuttumisen tai kykenevien lääkäreiden ja laitosten läheisen sijainnin vuoksi. Tarina toimittaa: Siinä todetaan, että kapeneminen on mahdollista, mutta sitä on yritettävä varoen. Myös muiden kuin opioidien kivunlievityshoitojen, jotka myös mainitaan jutussa, sanotaan olevan saatavilla, vaikka ne ovatkin monien ulottumattomissa. Vaikka kapeneminen itsessään ei ole uusi lähestymistapa, tässä artikkelissa kerrotaan, että katsaus on uusi siinä mielessä, että se lisää luottamusta kapenemisessa tehokkaana - tosin monin varauksin, sillä katsauksessa käytetyt tutkimukset olivat enimmäkseen "huonolaatuisia" tai "tyydyttävän" laatuisia. Emme havainneet tässä jutussa mitään todisteita copy-and-paste-tiedotteiden lainauksista tai kohdista. Väite: Uusi tutkimus osoittaa, että on mahdollista saada ihmiset pois opioideista ja parantaa heidän kipuaan.</w:t>
      </w:r>
    </w:p>
    <w:p>
      <w:r>
        <w:rPr>
          <w:b/>
        </w:rPr>
        <w:t xml:space="preserve">Tulos</w:t>
      </w:r>
    </w:p>
    <w:p>
      <w:r>
        <w:t xml:space="preserve">Tässä jutussa käsitellään tutkimusta, jossa kerättiin kymmeniä pieniä tutkimuksia, joissa tutkittiin kipulääkkeiden "kapenevan käytön" tehokkuutta: opioidikipulääkkeiden hidasta, asteittaista vieroittamista lääkkeistä niille, jotka ovat riippuvaisia näistä lääkkeistä. Tarina on kuitenkin paljon muutakin, sillä siinä esitellään eräitä Yhdysvaltojen opioidiepidemiaan liittyviä keskeisiä kysymyksiä, mikä antaa tutkimukselle ratkaisevan tärkeän asiayhteyden ja mahdollisen merkityksen. Lukijoita johdatellaan asiantuntevasti tutkimuksen heikkouksiin sekä tärkeään asiaan liittyvään kysymykseen: Ongelmat, joita aiheutuu siitä, että ihmisiä yritetään hoitaa krooniseen kipuun ilman opioideja, ja siitä, miten tällaisen hoidon saatavuus on ongelmallista. Yksi epäkohta kuitenkin on: Mielestämme jutussa olisi voitu esittää enemmän numerotietoja itse tutkimuksista. Parempien strategioiden löytäminen opioidilääkkeistä vieroittamiseksi on ratkaisevan tärkeää, joten mikä tahansa menetelmä (erityisesti halpa ja tehokas) voisi auttaa kääntämään suunnan, kun tutkijat löytävät ja ottavat käyttöön tehokkaita vaihtoehtoja opioidireseptilääkkeille.</w:t>
      </w:r>
    </w:p>
    <w:p>
      <w:r>
        <w:rPr>
          <w:b/>
        </w:rPr>
        <w:t xml:space="preserve">Esimerkki 2.376</w:t>
      </w:r>
    </w:p>
    <w:p>
      <w:r>
        <w:t xml:space="preserve">Kohta: "Dean Kaufert sanoi, että hän tavoitteli esimerkiksi limsaa ja nachoja ehdottaessaan, että rajoitettaisiin roskaruokaa, jota wisconsinilaiset voisivat ostaa ruokakupongeilla. ""Toivottavasti ihmisten terveys paranee"", Neenahin republikaani sanoi maaliskuussa 2013. Mutta kun entisen perunalastujen myyjän lakiehdotus tuli 7. toukokuuta 2013 äänestettäväksi, Madisonin edustajakokouksen lattialla oli merkkejä ruoansulatushäiriöistä. ""Luettelo elintarvikkeista, joiden ostamista tämän lain nojalla rajoitettaisiin, on - en tiedä, kuka sen keksi. Minusta se on aika järkyttävää"," valitti edustaja Fred Clark, D-Baraboo. Clark jatkoi sanomalla, että ""aiomme estää - tai rajoittaa - sitä, missä määrin"" ruokakuponkeja voisi käyttää pitkään luetteloon elintarvikkeista - mukaan lukien luonnonmukaiset elintarvikkeet". Toki sokeripitoiset juomat ja sulanut juusto saattavat joskus väsyttää aivojamme. Mutta luomuruoan pitäisi olla parempaa, eikö niin? Onko Clark siis oikeassa - estäisikö tai rajoittaisiko roskaruokaa koskeva lakiesitys, jonka edustajainhuone hyväksyi muutama minuutti hänen kommenttinsa jälkeen, ruokakuponkien käyttöä luomuruokaan? Ohjelma Ruokakuponkiohjelma, joka tunnetaan virallisesti nimellä Supplemental Nutrition Assistance Program eli SNAP, on Yhdysvaltain maatalousministeriön hallinnoima. Liittovaltion varoista maksetaan kaikki etuudet, vaikka osavaltiot jakavat hallintokulut setä Samulin kanssa. Ruokakuponkeja - itse asiassa kyseessä on muovikortti, jota voi käyttää sähköisesti kaupassa - voivat saada sekä työssäkäyvät että ei-työssäkäyvät henkilöt, joilla on pienet tulot. Etuilla voi yleensä ostaa mitä tahansa ruokaa tai elintarviketuotetta, mutta kaupassa kypsennetyt lämpimät ruoat sekä alkoholijuomat, tupakka ja lemmikkieläinten ruoka ovat kiellettyjä. Wisconsinissa ohjelman nimi on FoodShare. Se palvelee yli 850 000 aikuista ja lasta eli 15 prosenttia osavaltion asukkaista, ja sen kustannukset ovat yli miljardi dollaria vuodessa. Jotta Kaufertin lakiehdotus tulisi voimaan, se tarvitsisi osavaltion senaatin ja kuvernööri Scott Walkerin lisäksi myös liittovaltion hyväksynnän. Governing-lehden mukaan se on epätodennäköistä (Wisconsinissa ja Etelä-Carolinassa, joka harkitsee samanlaista toimenpidettä), koska USDA on hylännyt kaikki Kaufertin kaltaiset liittovaltion ""poikkeuslupahakemukset"". Mutta laitetaan lakiesitys kuitenkin pöydälle. Kaufertin toimenpiteessä ei määritellä roskaruokaa, vaan siinä vaaditaan FoodShare-avustuksen saajia käyttämään vähintään kaksi kolmasosaa avustuksistaan luetteloon elintarvikkeista, joita osavaltio pitää terveellisinä. Terveellisten elintarvikkeiden luettelossa olisi kaksi osaa. Se alkaa luettelolla elintarvikkeista, jotka on hyväksytty toisessa liittovaltion ja valtion välisessä elintarvikeohjelmassa - naisten, imeväisten ja lasten (WIC) - ja sen jälkeen lakiehdotukseen lisätään joitakin muita elintarvikkeita. Mihin luomuelintarvikkeet sitten jäävät? Koska lakiehdotus ei tekisi muutoksia kolmannekseen FoodShare-avustuksen saajan etuuksista, niillä voitaisiin ostaa mitä tahansa Funyunista luomusipuleihin. Tuensaajaa ei estettäisi käyttämästä koko kolmannesta luonnonmukaisiin elintarvikkeisiin. Kahden kolmasosan osalta FoodShare-etuuksista olisi kuitenkin rajoituksia. Lakiehdotuksessa sanotaan nimenomaisesti, että tuoreet tuotteet, valkoiset perunat mukaan luettuina, sekä naudan-, sian-, kanan- ja kalanliha kuuluisivat terveellisten elintarvikkeiden luetteloon. Kahden kolmasosan käyttäminen näiden elintarvikkeiden luomuversioiden ostamiseen olisi siis OK, ellei osavaltio jossain vaiheessa nimenomaisesti kieltäisi niitä, Legislative Reference Bureaun mukaan. Toisaalta WIC-avustuksia ei voi käyttää joidenkin elintarvikkeiden luomuversioihin, kuten maitoon, muroihin, leipään ja säilykkeisiin tai kuivattuihin herneisiin, papuihin ja linsseihin (osavaltion terveysministeriön mukaan hallitus haluaa kannustaa edullisempiin vaihtoehtoihin, jotta edunsaajien saamia rahoja voitaisiin venyttää). Tämä tarkoittaa myös sitä, että FoodShare-ohjelmassa oleva henkilö ei voisi käyttää kahden kolmasosan osuuttaan etuuksistaan kyseisiin luonnonmukaisiin tuotteisiin, jos Kaufertin lakiesitys tulee voimaan. Onko selvä? FoodShare-avustuksen saajat voisivat edelleen käyttää kolmanneksen etuuksistaan mihin tahansa luomuruokaan (tai roskaruokaan). Mutta he voisivat käyttää kahden kolmasosan osuuden vain tietynlaisiin luonnonmukaisiin tuotteisiin. Arviomme Clark sanoi, että lakiehdotus, jolla rajoitetaan ruoka-apurahojen käyttöä roskaruokaan, "estäisi - tai rajoittaisi - myös sitä, missä määrin" ruoka-apurahoja voitaisiin käyttää luomuruokaan. Olisi rajoituksia sille, minkälaisia luomuruokia henkilö voisi ostaa kahdella kolmasosalla ruokakuponkeistaan, mutta ei toisella kolmanneksella. Clarkin lausuman liha- ja peruna-osa on tarkka, mutta se kaipaa pari selvennystä - meidän määritelmämme ." Väite: "Wisconsinin lakiehdotus, jolla rajoitetaan ruokakuponkien käyttöä roskaruokaan, ""estäisi - tai rajoittaisi - myös sitä, missä määrin"" ruokakuponkeja voisi käyttää luomuruokaan.""</w:t>
      </w:r>
    </w:p>
    <w:p>
      <w:r>
        <w:rPr>
          <w:b/>
        </w:rPr>
        <w:t xml:space="preserve">Tulos</w:t>
      </w:r>
    </w:p>
    <w:p>
      <w:r>
        <w:t xml:space="preserve">"Clark sanoi, että lakiesitys, jolla rajoitettaisiin ruokakuponkien käyttöä roskaruokaan, "estäisi - tai rajoittaisi - myös sitä, missä määrin" ruokakuponkeja voitaisiin käyttää luomuruokaan." Olisi rajoituksia sille, minkä tyyppisiä luomuruokia henkilö voisi ostaa kahdella kolmasosalla ruokakuponkeistaan, mutta ei toisella kolmasosalla. Clarkin lausuman liha- ja peruna-osa on tarkka, mutta se kaipaa pari lisäystä selvennykseksi.""</w:t>
      </w:r>
    </w:p>
    <w:p>
      <w:r>
        <w:rPr>
          <w:b/>
        </w:rPr>
        <w:t xml:space="preserve">Esimerkki 2.377</w:t>
      </w:r>
    </w:p>
    <w:p>
      <w:r>
        <w:t xml:space="preserve">Kohta: Vasemmistolaisen koulutusvalvontaryhmän Texas Freedom Networkin teettämässä tutkimuksessa todettiin, että 25 prosenttia osavaltion noin tuhannesta koulupiiristä ei tarjonnut lainkaan seksuaalikasvatusta lukuvuonna 2015-2016 ja noin 58 prosenttia opetti oppilaille vain pidättäytymistä seksistä. Loput 17 prosenttia, mukaan lukien kahdeksan Amerikan toiseksi väkirikkaimman osavaltion kymmenestä suurimmasta koulupiiristä, painottavat pidättäytymistä, mikä on pakollista Teksasin vuoden 1995 lain mukaan. Niissä opetetaan oppilaille kuitenkin myös muita seksuaalisia aiheita, kuten ehkäisyä. Tämä 17 prosentin luku on itse asiassa selvä lisäys vuonna 2009 tehtyyn tutkimukseen verrattuna, jossa todettiin, että 96 prosenttia Texasin koulupiireistä opetti vain pidättäytymistä. Niiden piirien määrä, jotka eivät tarjoa lainkaan seksuaalikasvatusta, nousi vieläkin dramaattisemmin: kahdeksan vuoden takaisessa tutkimuksessa 2 prosentista neljännes on nykyään neljäsosa. Merkittävä tekijä, joka johti siihen, että piirit luopuivat seksuaaliopetuksen opetussuunnitelmista, oli republikaanien hallitseman Texasin lainsäätäjien vuonna 2009 tekemä päätös poistaa terveystiedon kurssin läpäiseminen lukion valmistumisvaatimuksena. Seksuaalikasvatusta edelleen opettavista piireistä 31 prosenttia kaupunkialueilla sijaitsevista piireistä tarjoaa opetusta muustakin kuin pidättyväisyydestä, kun taas maaseudulla sijaitsevista piireistä vain noin 5 prosenttia. Yhdysvaltain terveysministeriön mukaan Texas oli vuonna 2014 New Mexicon kanssa neljäntenä koko maassa 15-19-vuotiaiden äitien syntyvyysluvuissa. Joissakin tutkimuksissa on todettu, että kattava seksuaalikasvatus, joka sisältää tietoa syntyvyyden ehkäisystä, on tehokkaampaa kuin pelkän pidättäytymisen ohjelmat, kun kyse on teiniraskauksien vähentämisestä. Guttmacher-instituutin, aborttioikeuksia puolustavan tutkimusjärjestön mukaan 25 muuta osavaltiota Teksasin lisäksi vaatii kuitenkin pidättyvyyden korostamista. Kahdeksantoista osavaltiota ja District of Columbia vaativat, että oppilaille opetetaan ehkäisystä. Uuden tutkimuksen tekijät lähettivät kyselyt avoimia asiakirjoja koskevina pyyntöinä Teksasin 10 suurimmalle koulupiirille ja 148 muun piirin otokselle, joiden katsotaan edustavan koko osavaltiota. Tutkimuksessa ei eritelty oppilaiden lukumäärää, mutta kahdeksan suurinta piiriä, jotka opettavat muutakin kuin pidättäytymistä, opettavat yhteensä 17 prosenttia osavaltion noin 5,3 miljoonasta oppilaasta. Tutkimuksessa todettiin, että monet piirit, jotka eivät tarjoa pelkkää pidättäytymistä koskevia oppitunteja, luottavat kahteen suureen seksuaalikasvatusohjelmaan, jotka on suunniteltu nimenomaan Teksasiin ja joihin sisältyy luokkahuonepelejä, keskusteluja ja roolileikkejä, jotta oppilaat voisivat tuntea itsensä vaikutusvaltaisemmiksi. Republikaanihallituksen puheenjohtaja Greg Abbott ei ole puhunut yhtä paljon pidättyväisyydestä kuin edeltäjänsä Rick Perry, joka kehuskeli tietävänsä omasta elämästään, että se toimii. Silti Texasin edustajainhuone hyväksyi osavaltion talousarvion, jossa kielletään kouluja jakamasta seksuaalikasvatusmateriaalia, jonka ovat tuottaneet aborttipalvelujen tarjoajat, kuten Planned Parenthood, joka on aiemmin auttanut laatimaan tällaista materiaalia joillekin alueille, muun muassa Austinin piirille. Teksasin osavaltion hyväksymissä terveystiedon oppikirjoissa korostetaan pidättyväisyyttä, eikä niitä ole päivitetty sitten vuoden 2004. Joissakin pidättäytymistä koskevissa oppimateriaaleissa ehkäisyn käyttöä pidetään "riskialttiina" seksuaalisena käyttäytymisenä, ja ainakin yhdessä koulussa varoitettiin oppilaita siitä, että seksuaalinen aktiivisuus voi johtaa itsemurhaan. Osavaltion edustaja Mary Gonzalez, demokraatti Clintistä, ehdotti lakia, jolla taattaisiin, että seksuaalikasvatusohjelmat antavat täsmällistä lääketieteellistä tietoa. Sillä ei ole juurikaan mahdollisuuksia mennä läpi lainsäädäntöelimessä, mutta Gonzalez sanoi vetoavansa abortinvastaisiin kollegoihinsa ja väittää, että parempi seksuaalikasvatus voisi johtaa siihen, että raskaudenkeskeytyksiä olisi vähemmän. "Jos todella kannatatte aborttien rajoittamista, tässä on yksi tapa tehdä se", Gonzalez sanoi. Väite: Tutkimus: Useimmissa Texasin koulupiireissä on niukasti seksuaalikasvatusta.</w:t>
      </w:r>
    </w:p>
    <w:p>
      <w:r>
        <w:rPr>
          <w:b/>
        </w:rPr>
        <w:t xml:space="preserve">Tulos</w:t>
      </w:r>
    </w:p>
    <w:p>
      <w:r>
        <w:t xml:space="preserve">Tiistaina julkaistun tutkimuksen mukaan yli neljä viidesosaa koulupiireistä ei tarjoa lainkaan seksuaalikasvatusta tai opettaa vain pidättyväisyyttä Teksasissa, jossa teini-ikäisten syntyvyys on yksi maan korkeimmista.</w:t>
      </w:r>
    </w:p>
    <w:p>
      <w:r>
        <w:rPr>
          <w:b/>
        </w:rPr>
        <w:t xml:space="preserve">Esimerkki 2.378</w:t>
      </w:r>
    </w:p>
    <w:p>
      <w:r>
        <w:t xml:space="preserve">Kohta: The Statesman Journalin mukaan he lisäsivät, että Clarnon hylkäämät aloite-ehdotukset 48 ja 49 ovat osoitus siitä, että Clarno on asettunut ympäristöintressien vastaiselle puolelle. Hän hylkäsi myös kolme Oregon Wild -ryhmän vetoomusta, joissa ehdotettiin suojelun lisäämistä osavaltion metsävesille. "Tämä valtiosihteeri on nyt käyttänyt räikeästi väärin valtaansa, mikä on kaukana siitä, mitä kukaan virassa toiminut demokraatti tai republikaani ei ole tehnyt", Renew Oregonin toiminnanjohtaja Tera Hurst sanoi lausunnossaan. Clarnon henkilökunta ei heti vastannut kommenttipyyntöön. Kuvernööri Kate Brown nimitti Clarnon, joka on republikaani ja entinen osavaltion lainsäätäjä, korvaamaan helmikuussa aivosyöpään kuolleen ulkoministeri Dennis Richardsonin. Renew Oregonin mukaan Clarnon hylkäyksen syynä oli oikeudenmukaisten työehtojen sisällyttäminen puhtaan energian hankkeisiin. Ehdotetut aloitteet edellyttäisivät, että kaikki Oregonissa myytävä vähittäismyyntisähkö olisi peräisin hiilivapaista lähteistä 1. tammikuuta 2045 mennessä, kun nykyisin noin puolet on peräisin hiilivapaista lähteistä. Washingtonissa, Kaliforniassa ja Nevadassa on jo samankaltaisia tavoitteita. Väite: Valtiosihteeri hylkää 2 puhtaan energian aloitetta.</w:t>
      </w:r>
    </w:p>
    <w:p>
      <w:r>
        <w:rPr>
          <w:b/>
        </w:rPr>
        <w:t xml:space="preserve">Tulos</w:t>
      </w:r>
    </w:p>
    <w:p>
      <w:r>
        <w:t xml:space="preserve">Oregonin osavaltionsihteeri Bev Clarno hylkäsi torstaina kaksi puhdasta energiaa koskevaa äänestysaloitetta, ja ilmastonmuutoksen puolestapuhujat tuomitsivat sen. He väittivät, että Clarno taipuu saastuttajien ja liike-elämän etujen painostuksen edessä.</w:t>
      </w:r>
    </w:p>
    <w:p>
      <w:r>
        <w:rPr>
          <w:b/>
        </w:rPr>
        <w:t xml:space="preserve">Esimerkki 2.379</w:t>
      </w:r>
    </w:p>
    <w:p>
      <w:r>
        <w:t xml:space="preserve">Kohta: Maubeugen eläintarhan henkilökunta huomasi töihin tullessaan, että kissan karsinan turvaovi oli murrettu auki, kertoivat viranomaiset. Poliisi tarkistaa eläintarhan videovalvontajärjestelmän kuvamateriaalia. Pantteri aiheutti paniikkia viime viikolla Belgian rajan lähellä sijaitsevassa Armentieresin kaupungissa, kun se nähtiin kävelemässä katolla. Kissa oli päässyt livahtamaan ulos, kun sen omistaja, pantteria kotonaan pitänyt yksityishenkilö, oli jättänyt ikkunan auki. Poliisi etsii omistajaa vaarallisen eläimen pitämisestä yksityisasunnossa. Pakenemisen jälkeen palokunta sai pantterin kiinni, ja se siirrettiin myöhemmin Maubeugen eläintarhaan. Eläin on paikallisen eläinsuojelujärjestön mukaan puolivuotias naaras. Väittämä: "Se ei ole eläimenä, vaan se on eläimenä, joka ei ole eläimenä: Rigevidon voi aiheuttaa veritulppia, aivohalvauksia ja puhjenneita aneurysmoja.</w:t>
      </w:r>
    </w:p>
    <w:p>
      <w:r>
        <w:rPr>
          <w:b/>
        </w:rPr>
        <w:t xml:space="preserve">Tulos</w:t>
      </w:r>
    </w:p>
    <w:p>
      <w:r>
        <w:t xml:space="preserve">Nuori musta pantteri, joka karkasi viime viikolla ja jonka nähtiin kuljeskelevan erään pohjoisranskalaisen kaupungin katoilla, on varastettu eläintarhasta, jossa sitä pidettiin sen jälkeen, kun se oli saatu takaisin, kertoivat poliisi ja kaupungin viranomaiset tiistaina.</w:t>
      </w:r>
    </w:p>
    <w:p>
      <w:r>
        <w:rPr>
          <w:b/>
        </w:rPr>
        <w:t xml:space="preserve">Esimerkki 2.380</w:t>
      </w:r>
    </w:p>
    <w:p>
      <w:r>
        <w:t xml:space="preserve">Kohta: Novartis Pharma K.K.:n (NPKK) työntekijät siirsivät joitakin tietoja tutkimuskeskuksista tokiolaiselle sairaalalle, vaikka tiedot olisi pitänyt lähettää suoraan ilman, että ne olisivat ensin kulkeneet Novartisin käsien kautta, kertoo Japanin yleisradioyhtiön NHK:n raportti, jonka Wall Street Journal otti esille. "NPKK tutkii parhaillaan väitteitä", Novartis sanoi lausunnossaan. Tiedot olivat peräisin 55 potilaalla tehdystä tutkimuksesta, johon ei ollut vielä täysin osallistunut 55 potilasta ja jossa testattiin Novartisin syöpälääkettä Tasignaa, yhtiö kertoi. "Novartis Pharma K.K. on tietoinen tiedotusvälineiden raportista, joka koskee pientä tutkijan aloittamaa kliinistä tutkimusta ..., joka tehtiin kroonista myelosyyttistä leukemiaa sairastavien potilaiden sivuvaikutusten arvioimiseksi", Novartis sanoi lausunnossaan. "NPKK on järjestänyt työntekijöilleen koulutusta tutkijoiden käynnistämiin kliinisiin tutkimuksiin liittyvistä asianmukaisista menettelytavoista ja uskoo, että lääketieteellisten edustajiemme osallistuminen tutkijoiden käynnistämiin kliinisiin tutkimuksiin on sopimatonta."  Tokion yliopistollinen sairaala sanoi Wall Street Journalin raportin mukaan, että se tutkii saamiaan testituloksia uudelleen, mutta ei ole löytänyt todisteita siitä, että Novartisin työntekijät olisivat manipuloineet tietoja siirtojen aikana. Väite: Novartisin työntekijät ovat saattaneet rikkoa tutkimusprotokollaa Japanissa.</w:t>
      </w:r>
    </w:p>
    <w:p>
      <w:r>
        <w:rPr>
          <w:b/>
        </w:rPr>
        <w:t xml:space="preserve">Tulos</w:t>
      </w:r>
    </w:p>
    <w:p>
      <w:r>
        <w:t xml:space="preserve">Sveitsiläinen lääkevalmistaja Novartis ilmoitti perjantaina tutkivansa raporttia, jonka mukaan sen Japanin yksikön työntekijät ovat saattaneet rikkoa kliinisten tutkimusten protokollaa käsitellessään erästä sen syöpälääkettä koskevan pienen riippumattoman tutkimuksen tietoja.</w:t>
      </w:r>
    </w:p>
    <w:p>
      <w:r>
        <w:rPr>
          <w:b/>
        </w:rPr>
        <w:t xml:space="preserve">Esimerkki 2.381</w:t>
      </w:r>
    </w:p>
    <w:p>
      <w:r>
        <w:t xml:space="preserve">Kohta: "Senaattori Bernie Sanders, I-Vt., ei pidättäytynyt kritiikissään republikaanien pyrkimyksiä vastaan kumota kohtuuhintainen terveydenhuoltolaki: Hän sanoi, että tällaiset lainsäädäntöpyrkimykset ovat kirjaimellisesti tappavia. "Republikaanien ehdotus (edustajainhuoneessa) heittää 23 miljoonaa amerikkalaista pois sairausvakuutuksesta", Sanders sanoi juontaja Chuck Toddille. ""Mitä osa Harvardin yliopistosta - tutkijat siellä - toteavat, on se, että kun heitätte 23 miljoonaa ihmistä pois sairausvakuutuksesta, ihmisiä, joilla on syöpä, ihmisiä, joilla on sydänsairaus, ihmisiä, joilla on diabetes, tuhansia ihmisiä kuolee.""" Sanders jatkoi: ""Kunpa minun ei tarvitsisi sanoa sitä. Tämä en ole minä. Tämä on tutkimus toisensa jälkeen, joka osoittaa tämän asian. Se on tervettä järkeä."" Vaikka tuntuisi maalaisjärjeltä, että vakuutus säästäisi ihmishenkiä, olisiko se ""tuhansia"", kuten Sanders sanoi? Ja osoittaisivatko lailliset tutkimukset sen? Kun otimme yhteyttä Sandersin toimistoon, tiedottaja Josh Miller-Lewis viittasi kahteen lähteeseen. Toinen on "Harvardin tutkimus". jonka Sanders mainitsi ja jonka julkaisi 22. kesäkuuta 2017 liberaali Center for American Progress. Sen ovat kirjoittaneet Harvardin sosiaaliepidemiologian professori, kaksi Harvardin T.H. Chan School of Public Healthista valmistunutta lääketieteen opiskelijaa ja kaksi Center for American Progressin politiikan asiantuntijaa. Harvardin ja Center for American Progressin raportin laatijat mukauttivat arvionsa laatimiseksi Massachusettsin osavaltion terveydenhuoltolakia koskevan vertaisarvioidun tutkimuksen tuloksia vuodelta 2014 - lakia, joka oli mallina Affordable Care Act -laille. Vuoden 2014 tutkimuksen pääkirjoittaja oli Harvardin professori Benjamin D. Sommers. Harvard-Center for American Progressin tutkimuksessa ennustettiin, että jokaista 830:aa ihmistä kohden, jotka menettävät vakuutusturvan AHCA:n seurauksena, tapahtuisi yksi ylimääräinen kuolema. Käyttämällä kongressin budjettitoimiston ennusteita lakiehdotuksen edustajainhuoneen version vaikutuksista kirjoittajat arvioivat, että seuraavan vuosikymmenen aikana kuolee 217 000 ihmistä lisää eli 21 700 ihmistä vuodessa. Toinen todiste, johon Sandersin toimisto viittasi, oli Harvardiin sidoksissa olevien terveyspolitiikan asiantuntijoiden, David Himmelsteinin ja Steffie Woolhandlerin, kansanterveyden professoreiden Hunter College-City University of New Yorkissa ja Harvardin lääketieteellisen tiedekunnan luennoitsijoiden, mielipidekirjoitus. Kirjoitus julkaistiin 23. tammikuuta 2017, paljon ennen kuin republikaanien terveydenhuoltolaki esiteltiin kummassakin kamarissa, ja sen perustana oli Sommersin johtama tutkimus. Tässä vuonna 2012 tehdyssä tutkimuksessa seurattiin, mitä tapahtui sen jälkeen, kun osavaltiot olivat laajentaneet Medicaid-järjestelmää. Sovittamalla vuoden 2012 tutkimuksen tulokset skenaarioon, jossa 20 miljoonaa amerikkalaista menettäisi vakuutusturvan - mikä osoittautui pienemmäksi kuin mitä CBO totesi edustajainhuoneen lakiehdotuksen osalta - Himmelstein ja Woolhandler arvioivat, että GOP:n terveyspoliittisten muutosten seurauksena olisi 43 956 kuolemantapausta vuosittain. On kuitenkin syytä huomata, että molemmat ennusteet ovat peräisin ideologiselta vasemmistolta. Kuten totesimme, Center for American Progress on liberaali ajatushautomo. Himmelstein ja Woolhandler ovat perustaneet Physicians for a National Health Program -ryhmän, joka kannattaa kansan sairausvakuutusta, jossa kaikki maksavat saman verran - ehdotus on vielä kauempana vasemmalla kuin Affordable Care Act. Voidaanko Sandersin väitettä siis tukea pelkästään vertaisarvioidulla kirjallisuudella? Aiemmassa tätä asiaa koskevassa faktantarkistuksessamme löysimme ainakin seitsemän akateemista julkaisua, joissa havaittiin yhteys sairausvakuutuksen turvaamisen ja kuolleisuuden vähenemisen välillä. Tässä on yhteenveto. - Vuonna 2002 liittovaltion perustaman Institute of Medicine -instituutin koolle kutsuma yli tusinasta lääketieteen asiantuntijasta koostuva paneeli arvioi, että 18 000 amerikkalaista oli kuollut vuonna 2000 siksi, että he olivat vakuuttamattomia. Tammikuussa 2008 Urban Instituten vanhempi tutkija Stan Dorn julkaisi artikkelin, jossa pyrittiin päivittämään IOM:n tutkimus uudemmilla tiedoilla. Tutkimuksen menetelmiä toistamalla Dorn päätteli, että luku olisi nostettava 22 000:een. - American Journal of Public Health -lehden vuonna 2009 tekemässä tutkimuksessa todettiin, että sairausvakuutuksen puuttuminen ""liittyy jopa 44 789 kuolemaan Yhdysvalloissa, mikä on enemmän kuin munuaissairauksien aiheuttamat kuolemat"". - Kolmessa tutkimuksessa tarkasteltiin Medicaidin laajentamista osavaltiotasolla, ja jokaisessa tutkimuksessa todettiin, että kuolleisuus parani "merkittävästi", kun kattavuutta oli laajennettu. Näihin kuuluvat Harvardin tutkijoiden vuonna 2012 tekemä New England Journal of Medicine -lehden tutkimus New Yorkista, Mainesta ja Arizonasta sekä Harvardin ja Urban Instituten tutkijoiden vuonna 2014 tekemä tutkimus Massachusettsista. (Nämä kaksi artikkelia olivat Sandersin henkilökunnan siteeraamien analyysien perustana). - Terveyspoliittisen Health Affairs -julkaisun blogissa vuonna 2014 julkaistussa tutkimuksessa tarkasteltiin osavaltioita, jotka olivat tuolloin kieltäytyneet laajentamasta Medicaidia Affordable Care Act -lain nojalla. Siinä arvioitiin, että 25 tutkittua osavaltiota olisivat yhdessä välttäneet 7 000-17 000 kuolemantapausta. - Journal of Clinical Oncology -lehdessä vuonna 2014 julkaistussa tutkimuksessa todettiin, että syöpää sairastavien nuorten aikuisten eloonjäämisluvut paranivat, kun he olivat saaneet vakuutuksen Affordable Care Act -lain nojalla. - Medical Care -lehdessä vuonna 2017 julkaistussa tutkimuksessa tarkasteltiin Affordable Care Act -lain säännöstä, jonka mukaan nuoret aikuiset voivat saada vakuutuksen vanhempien vakuutuksen perusteella. Tutkimuksessa havaittiin, että tämän väestönosan kuolleisuus ennaltaehkäisevään hoitoon soveltuviin sairauksiin väheni. (Kuolleisuus traumoista, kuten auto-onnettomuuksista, ei vähentynyt, kuten olisi odotettavissa). Löysimme kaksi artikkelia, joiden tulokset olivat epäselvempiä. - Huhtikuussa 2009 HSR: Health Services Research -lehdessä julkaistu artikkeli. Siinä Richard Kronick Kalifornian yliopiston (San Diego) lääketieteellisen tiedekunnan perhe- ja ennaltaehkäisevän lääketieteen laitokselta kyseenalaisti Institute of Medicine -instituutin vuonna 2002 tekemän tutkimuksen johtopäätökset. Kronickin tutkimuksessa mukautettiin tietoja - toisin kuin IOM ei ollut tehnyt - useiden demografisten ja terveydellisten tekijöiden, kuten tupakoitsijan aseman ja painoindeksin, osalta, ja todettiin, että tämä poisti alkuperäisessä tutkimuksessa havaitun kuolemantapausten ylimäärän. - New England Journal of Medicine -lehdessä vuonna 2013 julkaistussa artikkelissa, jonka kirjoittajana toimi Katherine Baicker Harvardin yliopistosta, verrattiin noin 6 000:ta Oregonin potilasta, jotka saivat vakuutusturvan vuoden 2008 Medicaid-laajennuksen kautta, ja noin 6 000:ta, jotka eivät saaneet. Tutkimuksessa havaittiin, että sairaanhoitokuluja ja masennusta esiintyi vähemmän niillä, jotka saivat vakuutusturvan, mutta fyysisen terveyden keskeiset mittarit - kuten verenpaine, kolesteroli ja verensokeri - eivät parantuneet näillä potilailla. Mutta jopa kaksi epäselvempien tutkimusten pääkirjoittajaa ovat kertoneet meille, että tieteellinen aineisto osoittaa, että sairausvakuutus pelastaa ihmishenkiä ja että vakuutuksen puuttuminen voi johtaa lisäkuolemiin. Kysyimme useilta näiden tutkimusten kirjoittajilta, uskovatko he, että Sandersin väite "tuhansista" kuolemantapauksista saa yleisesti tukea tieteellisestä todistusaineistosta. Vastauksia saimme kolmelta heistä. "'Tuhannet' on täysin reilua", Dorn sanoi. Baicker oli samaa mieltä. ""On tietenkin vaikeaa määrittää täsmällistä lukumäärää kuolemantapauksista, jotka aiheutuisivat tietystä uudesta politiikasta"", hän sanoi. "Mutta "tuhansia" ei vaikuta kohtuuttomalta käytettävissä olevien todisteiden perusteella."" Sommers - jonka työ muodosti Sandersin mainitsemien tutkimusten epäsuoran perustan - oli samaa mieltä. ""Olen samaa mieltä siitä, että on haastavaa määritellä tarkkaa lukua"", Sommers sanoi. Mutta kaiken kaikkiaan akateemisen näytön perusteella ""voidaan varmasti puhua tuhansista kuolemantapauksista vuodessa."" Sanders sanoi: ""Kun 23 miljoonaa ihmistä jätetään pois sairausvakuutuksesta - syöpä-, sydän- ja diabetesta sairastavat - tuhannet ihmiset kuolevat"". ... Tutkimus toisensa jälkeen osoittaa tämän.""" Sandersin lausunto Meet the Press -ohjelmassa oli muotoiltu riittävän yleisesti ollakseen puolustettavissa. Löysimme akateemisesta kirjallisuudesta runsaasti todisteita siitä, että edustajainhuoneen lakiehdotuksen laajuinen lainsäädäntö aiheuttaisi "tuhansia" lisäkuolemia. Tästä huolimatta emme voi sanoa tarkasti, kuinka monta kuolemantapausta tulee tapahtumaan. On tärkeää huomata, että tutkimukset sisältävät vain arvioita, ja kussakin tutkimuksessa saatiin hieman erilainen tulos. Kaiken kaikkiaan" Väite: Kun 23 miljoonaa ihmistä - syöpää, sydänsairauksia ja diabetesta sairastavaa ihmistä - heitetään pois sairausvakuutuksesta, tuhansia ihmisiä kuolee. ... Tutkimus toisensa jälkeen osoittaa tämän seikan.</w:t>
      </w:r>
    </w:p>
    <w:p>
      <w:r>
        <w:rPr>
          <w:b/>
        </w:rPr>
        <w:t xml:space="preserve">Tulos</w:t>
      </w:r>
    </w:p>
    <w:p>
      <w:r>
        <w:t xml:space="preserve">"Sanders sanoi: "Kun 23 miljoonaa ihmistä heitetään pois sairausvakuutuksesta - syöpää, sydänsairauksia ja diabetesta sairastavat - tuhannet ihmiset kuolevat." ... Tutkimus toisensa jälkeen osoittaa tämän.""" Sandersin lausunto Meet the Press -ohjelmassa oli muotoiltu riittävän yleisesti ollakseen puolustettavissa. Löysimme akateemisesta kirjallisuudesta runsaasti todisteita siitä, että edustajainhuoneen lakiehdotuksen laajuinen lainsäädäntö aiheuttaisi "tuhansia" lisäkuolemia. Tästä huolimatta emme voi sanoa tarkasti, kuinka monta kuolemantapausta tulee tapahtumaan. On tärkeää huomata, että tutkimukset sisältävät vain arvioita, ja kussakin tutkimuksessa saatiin hieman erilainen tulos. "</w:t>
      </w:r>
    </w:p>
    <w:p>
      <w:r>
        <w:rPr>
          <w:b/>
        </w:rPr>
        <w:t xml:space="preserve">Esimerkki 2.382</w:t>
      </w:r>
    </w:p>
    <w:p>
      <w:r>
        <w:t xml:space="preserve">Kohta: Ei keskusteltu kustannuksista - ei yksilön eikä terveydenhuollon suunnittelijoiden ja yhteiskunnan kannalta. Kuten edellä "saatavuus"-kriteerin yhteydessä todettiin, tämä on tärkeä kysymys. Jutussa kerrottiin, että testi oli 90-prosenttisen tarkka, mutta lukijoille olisi voitu antaa enemmän tietoa siitä, mitä tämä 90 prosenttia tarkoittaa. Tässä tutkimuksessa on oikeastaan kyse vain sen ennustamisesta, oliko aivohalvaus tapahtunut viimeisten 3 tunnin aikana vai ei. Olisi ollut hyödyllistä näyttää nettovaikutuksen suuruus 3 tunnin sisällä ja &gt; 3 tunnin sisällä tapahtuneiden aivohalvausten välillä - absoluuttinen ero ei ole kovin suuri, mutta tätä raja-arvoa on käytetty. Siinä olisi myös voitu esittää tietoja siitä, miten komplikaatioiden määrä muuttuu, kun tPA:ta annetaan potilaille tämän 3 (tai jopa 4,5) tunnin ajanjakson jälkeen. Tästä huolimatta annamme sille tämän kriteerin osalta etua epäilyksistä. MRI-tekniikan soveltamiseen liittyvistä mahdollisista haitoista ei mainittu mitään. Vaikka haitat olisivat todennäköisesti vähäisiä, satunnaislöydöksistä mahdollisesti aiheutuvat haitat on syytä huomioida. Mitä enemmän skannataan - mitä tässä tutkimuksessa ehdotetaan - sitä enemmän löydetään, myös asioita, joita ei olisi tarvinnut löytää. Se on ainakin rivin arvoista. Jutussa mainittiin, että tutkimuksessa, josta raportoitiin, tutkittiin 130 aivohalvauksen saaneen potilaan magneettikuvauksia, jotta voitaisiin tutkia, kuinka hyvin tätä tekniikkaa voitaisiin käyttää sen määrittämiseen, oliko aivohalvaus alkanut edellisen kolmen tunnin aikana vai ei. Jutussa mainittiin, että tutkimuksen mukaan testin tarkkuus oli 90 prosenttia tämän takautuvan määrityksen tekemisessä. Jutussa mainittiin pari tutkimuksen rajoitusta ja se, mitkä voivat olla seuraavat tutkimusvaiheet ennen kuin päätetään, onko magneettikuvaus todella arvokas väline aivohalvauksen alkamisajankohdan diagnostiikassa. Tässä jutussa ei ole mitään aivohalvaukseen liittyvää sairauden lietsontaa. Juttu sisälsi lainauksia riippumattomilta asiantuntijoilta. Jutussa annettiin tietoa parista tilanteesta, joissa aivohalvauksen alkamisajankohtaa ei ollut mahdollista määrittää. Tutkimuksessa kerrottiin, voitaisiinko magneettikuvausta käyttää tällaisissa tilanteissa, joissa potilas ei pysty antamaan tietoja aivohalvauksen alkamisajankohdasta. Jutussa olisi voitu tuoda paremmin esiin kysymys magneettikuvauksen saatavuudesta ympäri Yhdysvaltoja kiireellistä käyttöä varten jutussa tai tutkimuksessa kuvattujen tilanteiden kaltaisissa tilanteissa - kun kolmen tunnin aikaväli on kyseenalainen. Jutussa viitattiin tähän, mutta sitä ei käsitelty täysin hoidon saatavuuden yhteydessä. Onko 80 prosentilla sairaaloista tai sairaanhoitoalueista magneettikuvauslaitteita valmiina tähän käyttöön? 50%? 10%? Kyseisen teknologian saatavuus on keskeinen huolenaihe - ja sillä on valtavia kustannusvaikutuksia. Jutussa kerrottiin selvästi, että magneettikuvaustekniikan käyttö tällä tavoin on "uutta". Jutussa ei mainostettu magneettiresonanssikuvausta uutena tekniikkana vaan pikemminkin tekniikkana, jota ei yleisesti käytetä raportoituun tarkoitukseen. Juttu sisälsi lainauksen tutkimuksen johtavalta kirjoittajalta, jonka mukaan nykyinen tutkimus tukee aiemmin julkaistuja tuloksia. On selvää, että juttu ei perustunut pelkästään tai suurelta osin uutistiedotteeseen. Väite: MRI-kuvat voivat määrittää aivohalvauksen ajankohdan.</w:t>
      </w:r>
    </w:p>
    <w:p>
      <w:r>
        <w:rPr>
          <w:b/>
        </w:rPr>
        <w:t xml:space="preserve">Tulos</w:t>
      </w:r>
    </w:p>
    <w:p>
      <w:r>
        <w:t xml:space="preserve">Tässä jutussa kerrotaan magneettikuvausten mahdollisesta käytöstä aivohalvauksen alkamisajankohdan määrittämisessä. Siinä selitetään selkeästi, miten tämä voi olla ongelma ihmisille, jotka herätessään huomaavat saaneensa aivohalvauksen joskus nukkuessaan tai jotka tietävät, milloin aivohalvauksen oireet ovat alkaneet, mutta eivät pysty kertomaan tätä tietoa. Tarinassa selitettiin, että päätös siitä, hoidetaanko aivohalvauksen saanutta henkilöä tPA-lääkkeellä, perustuu tähän tietoon. Jutussa käsiteltiin pian julkaistavan jutun tuloksia, mutta samalla todettiin, että nämä tulokset on validoitava ennen kuin teknologia voidaan ottaa käyttöön tähän tarkoitukseen. Huomionarvoista oli, että tässä jutussa vältettiin suurelta osin hypetystä ja varoitettiin lisätutkimusten tarpeesta, mutta samalla osoitettiin selvästi, millainen vaikutus tällä tutkimuksella voisi olla.</w:t>
      </w:r>
    </w:p>
    <w:p>
      <w:r>
        <w:rPr>
          <w:b/>
        </w:rPr>
        <w:t xml:space="preserve">Esimerkki 2.383</w:t>
      </w:r>
    </w:p>
    <w:p>
      <w:r>
        <w:t xml:space="preserve">Kohta: Yritys on maaliskuun puolivälistä lähtien lanseerannut kolme koronavirustestiä, mukaan lukien vasta-ainetesti, joka on ratkaisevan tärkeä ihmisten immuniteetin tunnistamisessa ja joka voi tuottaa tuloksia muutamassa minuutissa, mitä presidentti Donald Trump piti käänteentekevänä. Yhtiön osakkeet nousivat 6 prosenttia 96,48 dollariin aamupäivän kaupankäynnissä. Huolimatta koronavirustestauksen voimakkaasta kasvusta, ei-tarpeellisten leikkausten peruuttamisen ja ihmisten liikkumista koskevien rajoitusten odotetaan heikentävän vakavasti sen lääkinnällisten laitteiden ja muiden laboratoriotestien myyntiä, jotka muodostavat yli puolet neljännesvuosittaisista kokonaistuloista. "(Toinen vuosineljännes) on todennäköisesti vuoden vaikein vuosineljännes, erityisesti laboratorioalan ydinliiketoiminnoillemme, sydän- ja hermostoliiketoiminnoillemme", toimitusjohtaja Robert Ford sanoi tulosjulkistuspuhelussa. Yhtiö keskeytti koko vuoden ennusteensa terveyskriisin aiheuttaman epävarmuuden vuoksi ja sanoi odottavansa päivitystä vuoden jälkipuoliskolla. Abbott ennusti elpymistä elektiivisissä toimenpiteissä ja testausmäärissä maailmanlaajuisesti kolmannesta vuosineljänneksestä alkaen ja sanoi, että se näkee merkkejä vakautumisesta Kiinassa ja alueilla, joilla epidemia on alkanut laantua. "Toivomme kaikki, että toipuminen tapahtuu nopeasti, mutta jos se kestää kauemmin, testauksen kysyntä on vahvaa, mikä auttaa edelleen puskuroimaan vaikutuksia", Ford sanoi. Valintatoimenpiteiden väheneminen oli Johnson &amp; Johnsonin (JNJ.N) tiistaina tekemän vuoden 2020 ennusteiden leikkauspäätöksen ytimessä, ja elpymistä odotetaan vuoden jälkipuoliskolla. Abbott ylitti ensimmäisen neljänneksen tulosodotukset, kun Yhdysvaltain osavaltioiden asettamat suojapaikkarajoitukset lisäsivät PediaSuren kaltaisten lasten ravitsemustuotteiden kysyntää ja nostivat yksikön myyntiä 6,3 % 1,90 miljardiin dollariin. Tulosta paransivat myös ennen epidemiaa ollut vahva flunssakausi, joka auttoi minimoimaan testauksen laskun, ja odotettua lievempi COVID-19-vaikutus eri liiketoiminnoissa, sanoi J.P. Morganin analyytikko Robbie Marcus. Diagnostiikkayksikön myynti laski lähes 1 % 1,83 miljardiin dollariin, mutta FreeStyle Libre -diabeteksen seurantalaitteen kysyntä pysyi vahvana, mikä johtui laajenevasta vakuutusturvasta Japanissa. Laitteen myynti kasvoi 60 prosenttia yli 600 miljoonaan dollariin. Ilman eriä yhtiö ansaitsi 65 senttiä osaketta kohti, mikä ylitti odotukset 58 sentistä. Myös 7,73 miljardin dollarin liikevaihto ylitti arviot 7,34 miljardista dollarista. Väite: Coronaviruskoe-ohjelman käynnistäminen auttaa Abbottia selviytymään "vaikeimmasta neljänneksestä".</w:t>
      </w:r>
    </w:p>
    <w:p>
      <w:r>
        <w:rPr>
          <w:b/>
        </w:rPr>
        <w:t xml:space="preserve">Tulos</w:t>
      </w:r>
    </w:p>
    <w:p>
      <w:r>
        <w:t xml:space="preserve">Abbott Laboratories Inc (ABT.N) sanoi torstaina, että koronavirustestien tuotannon hiljattainen lisääminen auttaisi sitä selviytymään vaikeasta kuluvasta neljänneksestä, kun taudinpurkaus tukahduttaa sen muiden diagnostisten sarjojen kysynnän.</w:t>
      </w:r>
    </w:p>
    <w:p>
      <w:r>
        <w:rPr>
          <w:b/>
        </w:rPr>
        <w:t xml:space="preserve">Esimerkki 2.384</w:t>
      </w:r>
    </w:p>
    <w:p>
      <w:r>
        <w:t xml:space="preserve">Kohta: Scott Henson Austinista, joka kirjoittaa Grits for Breakfast -blogia rikosoikeuspolitiikasta ja -politiikasta, kertoi Austin Postille, joka on yhteisöllinen verkkolehti, että Texas ja koko maa ovat ""kriminalisoineet aivan liikaa julkista elämää.""". ""Luulen, että meillä on jossain 2 500 rikoksen luokkaa Teksasin kirjoissa"", Henson sanoi verkossa 25. helmikuuta 2013 julkaistussa haastattelussa. ""Osterilla voi tehdä 11 eri rikosta."" Tämä herätti kiinnostuksemme, osittain siksi, että konservatiivinen Texas Public Policy Foundation sanoi samoin noin kuukautta aiemmin, että Teksasissa on 11 rikosta (ei tusina, hitto vieköön), jotka liittyvät osterien keräämiseen. Rikoksia pidetään vakavimpina rikoksina. Keskuksen tehokkaan oikeudenmukaisuuden keskuksen johtaja Marc Levin viittasi sähköpostitse tammikuussa 2012 julkaistuun julkaisuun, Texasin armahdus- ja ehdonalaislautakunnan laatimaan "Current Offense Severity Rankings List" -luetteloon. Henson kertoi meille sähköpostitse, että Levin oli hänen lähteensä, kun hän alun perin kirjoitti aiheesta vuonna 2007. Hän sanoi myös tarkistavansa väitteensä osavaltion ""rikosten vakavuusluettelosta"". Levin sanoi, että osavaltiossa luetelluista 2324 törkeästä rikoksesta jotkut ovat melko samanlaisia tai ovat lievempien rikosten parannuksia, vaikka virasto ""oletettavasti käyttää johdonmukaista menetelmää jokaisen erillisen rikoksen rajaamiseen"". Levin sanoi, että säätiön julkaisemien, osteriin liittyvien rikosten lukumäärä ""mahdollistaa sen, että ehdonalaislautakunta laskee erillisiksi rikoksiksi joitakin sellaisia rikoksia, joita jotkut saattavat pitää pohjimmiltaan samoina rikoksina."". Löysimme luettelosta 16 osteriin liittyvää rikosta, mutta poistimme kolme, jotka näyttivät olevan päällekkäisiä. Kuten Levin totesi, kaksi rikosta erosi muista vain siksi, että niissä otettiin huomioon uusintarikokset. Osterien varastaminen yksityisestä sängystä on rikos, samoin kuin osterien varastaminen yksityisestä sängystä ja kaksi tai useampi aiempi tuomio. Vastaavasti osterien kerääminen rajoitetulla alueella on rikos, samoin kuin osterinpyynti rajoitetulla alueella, josta on annettu aiempi tuomio. Näennäisten päällekkäisyyksien ja lähes samankaltaisten rikosten korjaaminen nosti osavaltion lainsäädännössä olevien osteriin liittyvien rikosten määrän 11:een: yksityiselle merenpohjalle sijoitettujen osterien varastaminen; osteripoijun tai -merkin häiritseminen, josta on annettu kaksi aiempaa tuomiota; osterinpyynti osavaltion osoittamalla rajoitetulla alueella; osterien yöruoppaus; yöruoppaus rajoitetulla alueella, josta on annettu aiempi tuomio; yöruoppaus saastuneella alueella; osterinpyyntiluvan puuttuminen; osterien pyynti ei-kaupallisiin tarkoituksiin ilman lupaa; osterien pyynti ilman kaupallista lupaa; urheiluostereiden myynti ja osterisäännösten rikkominen. Puhelimitse ja sähköpostitse Texas Parks and Wildlife Departmentin virkamies vahvisti rikokset, vaikka viraston kalastuslainsäädännön hallinnoija Brandi Reeder korosti, että henkilöä voidaan syyttää kustakin rikoksesta vain, jos hänet on tuomittu vastaavista rikkomuksista viiden edellisen vuoden aikana - joskus vain kerran, joskus kaksi tai useampia kertoja, asiaa koskevien lakien mukaan. Pyynnöstämme Reeder tarkisti tunnistamamme 11 rikosta ja totesi myöhemmin sähköpostitse, että hänen mukaansa osteriin liittyviä rikoksia on seitsemän. Reederin mukaan osteririkokset ovat yleisesti ottaen olemassa syystä, sillä niillä pyritään estämään häijyt, mahdollisesti riskialttiit toimet. "Osteri voi tappaa sinut", Reeder sanoi viitaten siihen, että raaoissa äyriäisissä voi olla viruksia, bakteereja ja loisia. "Siksi suhtaudumme asiaan vakavasti." Reederin mukaan teksasilaiset joutuvat kuitenkin harvoin osteririkossyytteisiin, koska lähes kaikki rikoksentekijät lopettavat sen jälkeen, kun heitä syytetään rikkomuksesta. Osavaltion laajuisesti 31. elokuuta 2012 päättyneellä tilikaudella ei viraston mukaan nostettu yhtään tällaista rikossyytettä. Puhelimitse Henson ja Levin eivät ilmaisseet yllätyksensä siitä, että viime vuonna ei nostettu syytteitä osteririkoksista tai siitä, että ketään ei voida syyttää tällaisesta rikoksesta ilman aiempaa rikkomustuomiota. Henson sanoi nauraen: "Lait taisivat toimia. Ne kitkivät osteririkollisuuden Teksasista.""" Henson ja Levin totesivat, että osteririkokset osoittavat, että sääntelyyn liittyvät kysymykset - kuten luvan hankkiminen tai kalastus rajoitetuilla vesillä - on sijoitettu sopimattomasti rikoslainsäädäntöön. Levin sanoi, että valtion rikosten määrän vähentämiseen on mahdollisuus, kun Teksasin edustajainhuoneen ehdotus perustaa komissio, joka suosittelisi muutoksia ennen vuoden 2015 lainsäädäntöistuntoa. Henson sanoi, että Teksasissa on 11 rikosta, joihin voi syyllistyä osterilla. Hän olisi voinut sanoa, että osavaltion rikosnimikkeiden jaottelun mukaan niitä olisi ollut 16, vaikka Parks &amp; Wildlife -virasto ehdottaa, että osteriin liittyvät rikokset jakautuvat seitsemään eri rikokseen. Merkittävää on myös se, että nämä rikossyytteet ovat harvinaisia. Kukaan ei voi edes saada sellaista ilman, että hänet on aiemmin tuomittu vähintään yhdestä asiaan liittyvästä rikkomuksesta." Väite: "Scott Henson sanoo, että Teksasissa on ""11 erilaista rikosta, joihin voi syyllistyä osterin kanssa"".</w:t>
      </w:r>
    </w:p>
    <w:p>
      <w:r>
        <w:rPr>
          <w:b/>
        </w:rPr>
        <w:t xml:space="preserve">Tulos</w:t>
      </w:r>
    </w:p>
    <w:p>
      <w:r>
        <w:t xml:space="preserve">Hensonin mukaan Teksasissa on 11 rikosta, joihin voi syyllistyä osterilla. Hän olisi voinut sanoa 16, osavaltion rikosnimikkeistön mukaan, vaikka Parks &amp; Wildlife -virasto ehdottaa, että osteriin liittyvät rikokset jakautuvat seitsemään eri rikokseen. Merkittävää on myös se, että nämä rikossyytteet ovat harvinaisia. Kukaan ei voi edes saada sellaista ilman, että hänet on aiemmin tuomittu vähintään yhdestä asiaan liittyvästä rikkomuksesta.</w:t>
      </w:r>
    </w:p>
    <w:p>
      <w:r>
        <w:rPr>
          <w:b/>
        </w:rPr>
        <w:t xml:space="preserve">Esimerkki 2.385</w:t>
      </w:r>
    </w:p>
    <w:p>
      <w:r>
        <w:t xml:space="preserve">Kohta: Prosessi, jonka eläinoikeusaktivistit ovat jo pitkään tuominneet julmaksi ja jota joidenkin länsimaisten kaupunkien viranomaiset pitävät yhä huolestuneempana. Lokakuussa New York City, jota pidetään usein Yhdysvaltojen fine dining -ravintoloiden pääkaupunkina, kielsi hanhenmaksan myynnin Chicagon ja Kalifornian osavaltioiden samanlaisten kieltojen jälkeen. Vastauksena tähän ranskalaiset tiedemiehet Toulousen lähellä sijaitsevassa tutkimusyhtiö Aviwellissä ovat kehittäneet herkusta vaihtoehtoisen version, jossa käytetään hanhen seerumina nauttimia bakteereja, jotka stimuloivat rasvan luonnollista eikä pakotettua kertymistä. "Tiettyjen bakteerien yhdistelmä on omiaan käynnistämään hanhenpoikasissa maksan luonnollisen koostumuksen ja täysin biologisen rasvan kasvun", yrityksen toinen perustaja Remy Burcelin sanoo. Aviwell kasvatti 600 hanhea aloittaessaan hankkeensa viime vuonna, ja Fosserie on nyt ensimmäinen hanhenmaksan tuottaja, joka on ottanut käyttöön tekniikan, joka myös kaksinkertaistaa lintujen keskimääräisen eliniän kolmesta kuuteen kuukauteen. "Se on tulevaisuutta, koska näemme eläinten hyvinvointiliikkeen kasvavan ja kasvavan", hän sanoi. Uuden sukupolven foie gras on suunnattu ensisijaisesti Yhdysvaltojen markkinoille ja Eurooppaan, jossa Britannia, Suomi ja Puola ovat kieltäneet sen tuotannon. Mutta myös Ranskan ruokakulttuuri on ottanut asian huomioon. Toulousen keittiömestari Simon Carlier, joka on kuukauden ajan valmistanut ruokia Aviwellin hanhenmaksaa käyttäen, kuvaili sitä hienovaraiseksi ja houkuttelevan tiheäksi. Se voidaan tarjoilla kylmänä tai vain pienillä koristeilla. "Näemme tekstuurin, joka ei ole niin sanotusti niin ällöttävä. Emme voi verrata sitä lihaan - mutta jollakin tavalla sitä on helpompi syödä", Carlier sanoi. Se on myös kalliimpaa. Perinteistä laadukasta hanhenmaksaa myydään noin 300-400 eurolla kilolta, mutta Aviwellin versiosta voi saada 1 000 euroa. Luonnostaan rasvainen hanhenmaksa painaa 300-400 grammaa, kun taas väkirehutetun hanhen maksa voi painaa noin kilon. Väite: Pakkoruokinta pois ruokalistalta, kun Ranska kokeilee "luonnollisesti rasvaista" hanhenmaksanlihaa.</w:t>
      </w:r>
    </w:p>
    <w:p>
      <w:r>
        <w:rPr>
          <w:b/>
        </w:rPr>
        <w:t xml:space="preserve">Tulos</w:t>
      </w:r>
    </w:p>
    <w:p>
      <w:r>
        <w:t xml:space="preserve">Lounais-Ranskassa sijaitsevassa navetassa maanviljelijä Valerie Fosserie ruiskuttaa seerumia hanhenpoikasen suuhun alkusoittona maailman ensimmäiselle eettisesti ystävälliselle hanhenmaksan valmistukselle.</w:t>
      </w:r>
    </w:p>
    <w:p>
      <w:r>
        <w:rPr>
          <w:b/>
        </w:rPr>
        <w:t xml:space="preserve">Esimerkki 2.386</w:t>
      </w:r>
    </w:p>
    <w:p>
      <w:r>
        <w:t xml:space="preserve">Kohta: "Nevadan kilpailullisessa senaattorikilpailussa käytävässä loputtomassa televisiomainossodassa republikaaniedustaja Joe Heckin aborttikysymyksistä on nopeasti tulossa useita salvosarjoja. Demokraatti Catherine Cortez Masto on tehnyt useita mainoksia, joissa hän hyökkää Heckiä vastaan tässä asiassa, ja viimeisimmässä mainoksessa esiintyi Las Vegasin alueen gynekologinen onkologi, joka vastustaa Heckiä, koska tämä äänesti suunnitellun vanhempainyhdistyksen rahoituksen poistamisen puolesta. "Joe Heck äänesti 10 kertaa Planned Parenthoodin rahoittamisen lakkauttamisen puolesta, josta tuhannet naiset ovat riippuvaisia syöpäseulonnoissa", hän sanoo mainoksessa. ""Ja Heck vastustaa naisen oikeutta valita, vaikka hänen terveytensä olisikin vaarassa."" Heckille eivät ole vieraita mainokset, joissa hyökätään hänen kantaansa aborttiin, sillä demokraatit ovat pyrkineet korostamaan republikaanisen sotilaslääkärin jyrkkää abortinvastaista kantaa sekä hänen nykyisessä senaattorikilpailussaan että aiemmissa kongressikilpailuissa. Tarkasteltaessa Heckin äänestyskäyttäytymistä ja julkisia lausuntoja viimeisten kuuden vuoden ajalta käy ilmi, että Cortez Maston mainos on suurelta osin oikea, joskin liian yksinkertaistettu. Kymmenen ääntä? Heck itse myöntää vapaasti äänestäneensä suunnitellun vanhemmuuden lakkauttamisen puolesta, ja hänen äänestystuloksensa sen jälkeen, kun hän tuli kongressiin vuonna 2010, heijastaa tätä kantaa. On vaikeampi väittää, että Heck olisi äänestänyt 10 kertaa ohjelman lakkauttamisen puolesta, sillä tämä luku perustuu useiden menettelytapaan liittyvien esitysten laskemiseen, jotka eivät olleet tiukkoja ylös- tai alasäänestyksiä Planned Parenthood -ohjelman rahoituksesta. Mainoksessa mainitaan esimerkiksi viisi Heckin syyskuussa 2015 tekemää äänestystä, joissa hän "sulki hallituksen Planned Parenthoodin takia", mutta kaikki nämä äänet eivät ole samoja: Kaksi menettelyä koskevaa äänestystä 17. syyskuuta keskustelun lopettamiseksi ja sääntöjen hyväksymiseksi suunnitellun vanhemmuuden rahoittamista koskevan toimenpiteen käsittelyä varten. Syyskuun 18. päivän äänestys lakiehdotuksesta (Defund Planned Parenthood Act of 2015), jolla estetään liittovaltion rahoitus järjestölle vuodeksi ja ohjataan rahoitus yhteisön terveyskeskuksiin. Syyskuun 30. syyskuuta järjestettävä menettelyäänestys, joka mahdollistaa hallituksen rahoituksen jatkamista koskevan päätöslauselman käsittelyn, joka myös lakkauttaisi Planned Parenthood -järjestön toiminnan, ja sen jälkeen äänestys itse lakiehdotuksesta. Kaikki mainoksessa mainitut äänestykset toteutettiin osana lainsäädännöllistä yritystä poistaa rahoitus ohjelmasta, mutta ne kaikki eivät ole tiukkoja ylös- tai alasäänestyksiä. Edellä luetelluista viidestä äänestä kaksi on varsinaisia nimenhuutoäänestyksiä ohjelman liittovaltion rahoituksen estämisestä, kun taas kolme muuta ovat menettelyäänestyksiä, jotka toki edistivät lainsäädäntöä, mutta jotka eivät taaskaan ole suoria äänestyksiä lakiehdotuksesta. Cortez Maston tiedottaja Zach Hudson sanoi, että kampanja viittasi jokaiseen Congressional Quarterly -lehdessä lueteltuun äänestykseen, jossa viitataan suunnitellun vanhempainyhdistyksen rahoittamisen lopettamiseen. Heckin kampanjan tiedottaja Brian Baluta kertoi PolitiFactille, että menettelyäänien laskeminen kasvattaa lukua epäoikeudenmukaisesti. Muut mainoksessa mainitut äänet ovat sekoitus menettelytapoja ja suoraviivaisempia ääniä ohjelman lakkauttamiseksi. Mainoksessa mainitaan kolme äänestystä, jotka liittyvät samaan vuonna 2015 annettuun, ohjelman lakkauttamista koskevaan lainsäädäntöön, mukaan lukien edustajainhuoneen alkuperäinen äänestys, senaatin tekemiin muutoksiin suostuva sovitteluäänestys ja veto-oikeuden ohitusäänestys. Lisäksi siinä mainitaan kaksi äänestystä vuoden 2011 menoarvioiden muuttamisesta, joiden tarkoituksena oli selvästi estää liittovaltion rahoitus järjestöltä. Ystävämme PolitiFact New Hampshiressa ottivat samalla tavalla kantaa väitteeseen, jonka mukaan uhanalainen republikaanisenainen senaattori Kelly Ayotte äänesti kuusi kertaa järjestön lakkauttamisen puolesta, ja totesivat, että menettelytapoja koskevien äänten laskeminen on "täsmällistä, mutta kaipaa selvennystä". Terveyteen liittyvät poikkeukset Mainoksen toisessa osassa väitetään, että Heck vastustaa ""naisen oikeutta valita, vaikka hänen terveytensä olisi vaarassa"". Yleisesti ottaen Heck vastustaa aborttia. Hänen kampanjansa mukaan hän kannattaa poikkeuksia raiskaus- ja insestitapauksissa sekä silloin, kun raskaus uhkaa äidin henkeä. Cortez Maston kampanja väittää kuitenkin, että Heck vastustaa aborttia myös silloin, kun äidin terveys on ""vaarassa"". On eroa tilanteiden välillä, joissa raskauden jatkaminen uhkaa äidin henkeä, ja raskauksien välillä, joissa äidille aiheutuu tulevaisuudessa vakavia terveysongelmia. Cortez Maston kampanja osoitti PolitiFactille vuoden 2008 Newsweekin artikkelin, jossa käsitellään yksityiskohtaisesti terveyspoikkeusta ja jossa osittain viitataan korkeimman oikeuden päätökseen asiassa Doe v. Bolton, jonka mukaan terveys voidaan määritellä lääketieteellisen arvion perusteella, joka koskee muun muassa ""fyysisiä, emotionaalisia, psykologisia, perhesidonnaisia ja naisen ikää"". National Abortion Rights Action League (NARAL), aborttioikeuksia puolustava ryhmä, antaa vuonna 2016 julkaistussa tiedotteessa useita esimerkkejä naisista, joiden raskaus ei ole hengenvaarallinen, mutta vaarantaisi heidän tulevan kykynsä saada lapsia tai vahingoittaisi vakavasti äitiä, jos raskaus saatettaisiin loppuun. Mainoksessa mainitaan todisteena Heckin äänestystulos toimenpiteestä, jolla kielletään abortit 20 raskausviikon jälkeen, ja poikkeukset koskevat abortteja, jotka ovat välttämättömiä raskaana olevan naisen hengen pelastamiseksi "kohtuullisen lääketieteellisen arvion mukaan", sekä rajoitettuja raiskaus- ja insestitapauksia. Heck äänesti demokraattien johtamaa ""esitystä"" vastaan, jolla pyrittiin lisäämään poikkeus 20 viikon kieltoon sallimalla abortit, jotka säilyttävät äidin terveyden. Ratkaisumme Catherine Cortez Maston kampanjamainoksessa väitetään, että Joe Heck ""äänesti 10 kertaa Planned Parenthoodin rahoittamisen puolesta"" ja ""vastustaa naisen oikeutta valita, vaikka hänen terveytensä olisi vaarassa"". Heck on äänestänyt Planned Parenthoodin lakkauttamisen puolesta, minkä hän myöntää julkisesti. Vaikeampi kysymys on, lasketaanko menettelyäänestykset, jotka johtavat viralliseen äänestykseen tuen lakkauttamista koskevista toimenpiteistä, ääniksi ryhmän lakkauttamisen puolesta. Mainos on enimmäkseen tarkka, mutta se kaipaa selvennystä äänten todellisesta määrästä. Väite: "Catherine Cortez Masto sanoo ""Joe Heck äänesti 10 kertaa Planned Parenthoodin lakkauttamisen puolesta ... ja Heck vastustaa naisen oikeutta valita, vaikka hänen terveytensä olisi vaarassa."".</w:t>
      </w:r>
    </w:p>
    <w:p>
      <w:r>
        <w:rPr>
          <w:b/>
        </w:rPr>
        <w:t xml:space="preserve">Tulos</w:t>
      </w:r>
    </w:p>
    <w:p>
      <w:r>
        <w:t xml:space="preserve">"Catherine Cortez Maston kampanjamainoksessa väitetään, että Joe Heck ""äänesti 10 kertaa suunnitellun vanhempainyhdistyksen lakkauttamisen puolesta"" ja ""vastustaa naisen oikeutta valita, vaikka hänen terveytensä olisi vaarassa.""". Heck on äänestänyt Planned Parenthoodin lakkauttamisen puolesta, minkä hän myöntää julkisesti. Vaikeampi kysymys on, lasketaanko menettelyäänestykset, jotka johtavat viralliseen äänestykseen tuen lakkauttamista koskevista toimenpiteistä, ääniksi ryhmän lakkauttamisen puolesta. Mainos on enimmäkseen tarkka, mutta se kaipaa selvennystä äänten todellisesta määrästä.""</w:t>
      </w:r>
    </w:p>
    <w:p>
      <w:r>
        <w:rPr>
          <w:b/>
        </w:rPr>
        <w:t xml:space="preserve">Esimerkki 2.387</w:t>
      </w:r>
    </w:p>
    <w:p>
      <w:r>
        <w:t xml:space="preserve">Kohta: Ahold Delhaize sanoo, että sen yhdysvaltalaiset tytäryhtiöt työskentelevät tavarantoimittajien kanssa täyttääkseen lakisääteisiä vaatimuksia tiukemmat standardit ja tekevät yhteistyötä epäpuhtauksien syiden korjaamiseksi. Yhtiöllä on Food Lion, Giant Food, Giant/Martin's, Hannaford, Peapod ja Stop &amp; Shop. Toimintaperiaatteissa esitettyjä "huolta aiheuttavia kemikaaleja" ovat muun muassa per- ja polyfluoroalkyyliyhdisteet (PFAS), bisfenoli A (BPA) ja ftalaatit. Portland Press Herald -lehti kertoo, että nämä kemikaalit ovat edelleen sallittuja Yhdysvaltain elintarvike- ja lääkeviraston sääntöjen mukaan; ympäristöterveydenhuollon asiantuntijoiden mukaan on todisteita siitä, että kemikaalit voivat aiheuttaa kroonisia terveysongelmia. Väite: Supermarketketju rajoittaa "huolta aiheuttavia kemikaaleja".</w:t>
      </w:r>
    </w:p>
    <w:p>
      <w:r>
        <w:rPr>
          <w:b/>
        </w:rPr>
        <w:t xml:space="preserve">Tulos</w:t>
      </w:r>
    </w:p>
    <w:p>
      <w:r>
        <w:t xml:space="preserve">Eräs Mainen supermarket-yritys toteuttaa uusia rajoituksia, jotka koskevat joidenkin ympäristöterveysryhmien vaarallisina pitämien kemiallisten tuotteiden ja pakkausten käyttöä.</w:t>
      </w:r>
    </w:p>
    <w:p>
      <w:r>
        <w:rPr>
          <w:b/>
        </w:rPr>
        <w:t xml:space="preserve">Esimerkki 2.388</w:t>
      </w:r>
    </w:p>
    <w:p>
      <w:r>
        <w:t xml:space="preserve">Kohta: Osasto on tehnyt tutkimuksia, joiden tarkoituksena on selvittää syövän määrään vaikuttavia tekijöitä ja määrittää paras lähestymistapa ennaltaehkäisyyn ja seulontaan. Alueet sijaitsevat Erien, Warrenin ja Suffolkin piirikunnissa sekä Staten Islandilla. Kokousaikataulu on verkossa . Tutkijat havaitsivat, että Warrenin piirikunnassa oli osavaltion korkeimmat kaikkien syöpien osuudet. Myötävaikuttavia tekijöitä olivat tupakointi, alkoholinkäyttö, liikalihavuus ja HPV-infektio. Kokous pidetään 7. marraskuuta Adirondack Community Collegessa Queensburyssa. Itä-Buffalon/Cheektowagan alueella todettiin runsaasti paksusuolen, munuaisten, eturauhasen, suun, ruokatorven ja keuhkojen syöpiä. Tupakan todettiin olevan yksi osatekijä. Kokous pidetään 22. lokakuuta Buffalon tiedemuseossa. Väite: Kokouksissa keskustellaan korkeammista syöpämääristä neljällä NY:n alueella.</w:t>
      </w:r>
    </w:p>
    <w:p>
      <w:r>
        <w:rPr>
          <w:b/>
        </w:rPr>
        <w:t xml:space="preserve">Tulos</w:t>
      </w:r>
    </w:p>
    <w:p>
      <w:r>
        <w:t xml:space="preserve">Osavaltion terveysministeriö järjestää julkisia kokouksia neljällä New Yorkin alueella, joilla syöpätapauksia esiintyy enemmän.</w:t>
      </w:r>
    </w:p>
    <w:p>
      <w:r>
        <w:rPr>
          <w:b/>
        </w:rPr>
        <w:t xml:space="preserve">Esimerkki 2.389</w:t>
      </w:r>
    </w:p>
    <w:p>
      <w:r>
        <w:t xml:space="preserve">Kohta: Hickenlooper kertoi New Hampshiren yliopistossa kokoontuneelle väkijoukolle, että nyt on tärkeämpää tukea yleistä ajatusta kuin kiistellä tietystä lähestymistavasta. "Hylkään ajatuksen siitä, että siitä pitäisi tulla lakmustesti siitä, mitä vaaditaan ollakseen hyvä demokraatti", sanoi Hickenlooper, joka laajensi Medicaid-järjestelmää kuvernöörinä ollessaan ja joka on tehnyt yhteistyötä entisen kuvernöörin John Kasichin (R-Ohio) kanssa terveydenhuollon uudistamiseksi. Denverin entinen pormestari, jota pidetään keskustalaisena poliitikkona, sanoi pidettyään kaupungintalon, että hän ei päätä vielä useaan viikkoon, lähteekö hän mukaan vuoden 2020 täyteen kilpailuun. Hän vastasi lähinnä opiskelijoiden ja tiedekunnan kysymyksiin, jotka koskivat muun muassa opiskelijoiden velkaantumista, paisuvaa valtionvelkaa ja suhteita Yhdysvaltojen liittolaisiin eri puolilla maailmaa. Hickenlooper sanoi olevansa huolissaan siitä, että "Medicare-for-all"-vaatimus vaatii nykyisen järjestelmän purkamista, vaikka vähemmän häiritsevillä toimenpiteillä voidaan saavuttaa yleinen terveydenhuolto. "On niin monia eri tapoja leikata piirakkaa ja työskennellä asian parissa, että yritämme liian usein sanoa: 'Sinä olet väärässä, minä olen oikeassa', ja tämä pätee jopa demokraattipuolueen sisällä", hän sanoi. "On tärkeämpää olla yhtenäinen ja sanoa, että haluamme yleisen kattavuuden. Emme aio lopettaa, ennen kuin saamme yleisen kattavuuden." Sens. Kamala Harris Kaliforniasta ja Elizabeth Warren Massachusettsista ovat jo ehdolla, joten Hickenlooperin haasteena on osoittaa, että hän on tarpeeksi liberaali ollakseen kilpailukykyinen. Hän viittasi liberaaliin politiikkaan, jota hän toteutti kuvernöörinä ja joka koski metaanipäästöjä, teiniraskauksia ja abortteja. "Olen monin tavoin paljon edistyksellisempi kuin monet näistä muista", hän vakuutti. Hickenlooper vakuutti myös, että hänellä ei olisi mitään ongelmaa asettua presidentti Donald Trumpia vastaan. "Kasvoin laihana, paksulasisena ja hassun sukunimen omaavana poikana. Olen ollut tekemisissä kiusaajien kanssa koko elämäni ajan", hän sanoi. "Kiusaajan kanssa pärjää niin, että ei lyö takaisin, vaan ottaa suoraan yhteen. Otat sen, mitä he sanovat sinulle, ja ... muotoilet sen uudelleen niin, että paljastat heidän hölmöilynsä ja heikkouden ja epävarmuuden, jota he osoittavat." New Hampshiren kierroksensa jälkeen Hickenlooperin on määrä pitää viikonloppuna Münchenissä Global Security Conference -konferenssissa puhe kaupasta ja transatlanttisesta kumppanuudesta. Matka auttaisi entisen kuvernöörin ulkopoliittisten ansioiden kirkastamisessa ennen mahdollista presidentinvaalikampanjaa. Väite: Coloradon entinen kuvernööri Hickenlooper kannattaa yleistä terveydenhuoltoa.</w:t>
      </w:r>
    </w:p>
    <w:p>
      <w:r>
        <w:rPr>
          <w:b/>
        </w:rPr>
        <w:t xml:space="preserve">Tulos</w:t>
      </w:r>
    </w:p>
    <w:p>
      <w:r>
        <w:t xml:space="preserve">John Hickenlooper, Coloradon entinen kuvernööri, joka harkitsee presidenttiehdokkuutta vuonna 2020, sanoi torstaina kannattavansa yleistä terveydenhuoltoa ja ajattelee, että Yhdysvaltojen pitäisi lopulta tarjota se.</w:t>
      </w:r>
    </w:p>
    <w:p>
      <w:r>
        <w:rPr>
          <w:b/>
        </w:rPr>
        <w:t xml:space="preserve">Esimerkki 2.390</w:t>
      </w:r>
    </w:p>
    <w:p>
      <w:r>
        <w:t xml:space="preserve">Kohta: Jutussa tuodaan hienosti esiin erilaisia kysymyksiä, joita lukijoilla saattaa olla, kuten se, maksaako vakuutus hoidon. Se vastaa: "Monet eivät. Maksut potilaille voivat olla 10-75 dollaria istuntoa kohti, sanoo Edo Zylstra, toimitusjohtaja KinetaCore-yrityksestä, joka tarjoaa fysioterapeuteille kolmen päivän intensiivisiä viikonloppukursseja kuivaneulonnasta."" Tämä oli vaikea valinta, koska jutussa käsitellään yleisesti sen hyötyjä. Siinä ei kuitenkaan kerrota mitään määrällisesti ilmaistuja hyötyjä, kuten sitä, kuinka paljon ihmiset raportoivat kivunlievityksestä tutkimuksissa tai kuinka kauan. Siinä kerrotaan, että todisteet osoittavat, että tekniikka "saattaa olla hyödyllinen", ja tuodaan esiin muita havaintoja, kuten se, että todisteet osoittavat kaiken kaikkiaan "vaihtelevia tuloksia". Pidämme siitä, että jutussa mainitaan erityisesti riskit, mitä emme näe usein. Siinä sanotaan: "Neulaus voi aiheuttaa pientä verenvuotoa ja jonkin verran arkuutta, mutta koulutetuissa käsissä ja steriilejä neuloja ja käsineitä käytettäessä "se on erittäin turvallinen toimenpide", Briggs sanoo. Harvinaisissa tapauksissa syvä neulonta voi johtaa keuhkojen puhkeamiseen tai hermojen ja verisuonten loukkaantumiseen, ja akupunktuurilääkärit pelkäävät, että ei-asiantuntijat tekevät todennäköisemmin tällaisia virheitä, Burgoon sanoo."" Juttu olisi ollut vahvempi, jos siinä olisi siteerattu lähdettä, jolla ei ole intressiä keskustella riskeistä. Lisäksi on syytä huomauttaa, että nämä riskit ovat todellisia riippumatta siitä, tekevätkö "koulutetut kädet" toimenpiteen vai eivät. Osiossa "Mitä julkaistut tutkimukset kertovat?" tarkastellaan katsauksen ja meta-analyysin tuloksia, ja siinä kerrotaan, että näiden tutkimusten tulokset ovat ristiriitaisia. Jutun alkupuolelta lähtien on esitetty toteamuksia siitä, että tätä hoitoa tukevan näytön puute ja lisätutkimusten tarve on suuri. Tässä jutussa ei ole mitään sairauden lietsontaa. Juttua on kiitettävä sen laajasta lähdeaineistosta. Tähän juttuun on pakattu monia lähteitä ja todennäköisesti enemmän lähteitä, joita on haastateltu ja joita ei ole lainattu, kun otetaan huomioon, kuinka paljon raportointia juttuun on selvästi käytetty. Samaan aikaan useimmilla lähteillä on mahdollinen eturistiriita jollakin tavalla: Kaikki nämä mahdolliset ristiriidat mainitaan teoksessa, mikä on kiitettävää. Ainoa henkilö, joka tuo melko keskitason näkemyksen, on Matt Briggs, fysioterapeutti, joka tutkii tekniikkaa nähdäkseen, toimiiko se. Kysymyksemme hänestä on kuitenkin se, onko hän myös tekniikan harjoittaja. Olisimme toivoneet, että olisimme nähneet enemmän tutkimuksia vaihtoehdoista - tai sanoisimmeko hoitostandardista - pääkirjoituksessa kuvatun kaltaisten vammojen, juoksijan polven, hoidossa. Meille ei anneta vahvaa käsitystä siitä, mikä on näyttöä siitä, mikä on yleisesti ottaen oikea tie, jonka harjoittajat ja potilaat voivat valita. Tiedämme, että kivunhoitovälineistö on melko suppea, mutta fysioterapialla, ruokavaliolla, liikunnalla, tarkkaan kohdennetulla lääkityksellä ja toisinaan myös kirurgisilla toimenpiteillä on pitkä kokemus. Olisimme toivoneet, että todistetulle tekniikalle olisi annettu enemmän painoarvoa matkan varrella. Tarinassa kerrotaan lähinnä, että tämä on jotakin, joka on yleistymässä, mutta että kovin moni fysioterapeutti ei ole vielä saanut siihen koulutusta. Jutussa kerrotaan, mikä on uutta ja miksi siitä kirjoitetaan tällä lausunnolla: "Ja tässä, sanoo Briggs, on se, missä kuivaneulonta on puutteellista. Vaikka jotkin tutkimukset ovat osoittaneet lupaavuutta, hän sanoo, että "todisteiden laatu ei ole vahva"." Siksi Briggs ja hänen kollegansa ovat aloittamassa tutkimusta, jossa tutkitaan kuivaneulonnan vaikutusta "juoksijan polveen", joka on vaivannut Pierceä. Heidän ja muiden tutkijoiden tavoitteena on tuottaa riittävän tarkkoja tuloksia, jotta voidaan osoittaa, toimiiko kuivaneulonta todella." Juttu ei perustu uutistiedotteeseen. Väite: Dry needling' kivunhoidossa on tarkastelun kohteena.</w:t>
      </w:r>
    </w:p>
    <w:p>
      <w:r>
        <w:rPr>
          <w:b/>
        </w:rPr>
        <w:t xml:space="preserve">Tulos</w:t>
      </w:r>
    </w:p>
    <w:p>
      <w:r>
        <w:t xml:space="preserve">Tämä on tarina vaihtoehtoisesta terapiasta, joka tunnetaan nimellä "kuivaneulonta". Siinä pistetään neuloja ihoon samalla tavalla kuin akupunktiossa. Juttu alkaa anekdootilla, joka on vaarallisen lähellä sitä, että se olisi mainos todistamattomasta vaihtoehtoisesta kivunhoitotavasta, mutta se on vain koukku. Juttu (ja otsikko) on harkitumpi, ja siinä käydään läpi, mitä tiedämme ja mitä emme vielä tiedä kuivaneulonnasta, lähinnä kilpailevien ammattijärjestöjen haastattelujen avulla. Olisimme toivoneet, että jutussa olisi menty askeleen pidemmälle ja perehdytty syvällisemmin kuivaneulonnan ja akupunktiohoidon taustalla olevaan varsinaiseen tieteelliseen tietoon ja että osa intressitahojen haastatteluista olisi vaihdettu sellaisten kivunhoidon asiantuntijoiden haastatteluihin, jotka eivät ole ennakkoluuloisia menettelyn puolesta tai sitä vastaan. Akupunktiosta hoitomuotona on riittävästi näyttöä, jotta ainakin jotkin osavaltiot ovat vakuuttuneet siitä, että sen harjoittamista varten on luotu lääketieteen lisenssiohjelmia, ja aivan lopussa käsitellään ajatusta siitä, että akupunktioon liittyy koulutus, jota on tutkittava tarkemmin. [Toimittajan huomautus: Society for Science-Based Medicine on kiistänyt tässä kirjoituksessa käsityksen siitä, että akupunktiota koskeva näyttö on saanut osavaltiot perustamaan lääketieteen lisenssiohjelmia. He väittävät, että näyttö ei ole tekijä tällaisten lääkäreiden lupien myöntämisessä osavaltioissa. Olemme myös muuttaneet kommenttejamme jäljempänä olevan "riippumattomia lähteitä" koskevan kriteerin alla vastauksena heidän palautteeseensa.] Tämäntyyppisessä jutussa, jossa yritetään testata totuudenmukaisuutta joidenkin väitteiden osalta, joita esitetään paljon puhutusta vaihtoehtoisesta hoidosta, arvostamme suuresti kysymys- ja vastausmuotoa. Jutussa tuodaan esiin joitakin keskeisiä tekijöitä, kuten riskit ja kustannukset, jotka ovat välttämättömiä, jotta potilaat voivat tehdä tietoon perustuvia päätöksiä. Kuivaneulonnasta on tullut yhä suositumpaa, vaikka sen näyttö on kyseenalaista. Asiaankuuluva kysymys, jota jutussa yritetään käsitellä, on se, onko kyseessä piiloakupunktio vai ei.</w:t>
      </w:r>
    </w:p>
    <w:p>
      <w:r>
        <w:rPr>
          <w:b/>
        </w:rPr>
        <w:t xml:space="preserve">Esimerkki 2.391</w:t>
      </w:r>
    </w:p>
    <w:p>
      <w:r>
        <w:t xml:space="preserve">Kohta: Maatalouskomissaari Sid Miller keskeytti viime kuussa 15 karjan kuumeen aiheuttaman punkkisuihkun käytön Etelä-Teksasissa, koska ilmanvaihto oli puutteellinen, Waco Tribune-Herald -lehti kertoi. Laatikoissa ruiskutetaan karjaa kemikaalilla, joka hävittää naudan babesioosia levittäviä punkkeja. Teksasin eläintautikomission mukaan tauti tappaa 90 prosenttia tartunnan saaneista eläimistä. Miller kertoi kuitenkin saaneensa raportteja karjan kuolemasta laatikoiden huonosti tuuletettuihin yksiköihin. Lähes 920 nautaeläintä on altistunut kuumepunkille 82 piirikunnassa syyskuusta 2016 lähtien, kertoi osavaltion eläintautikomissio. "Kannettavia ruiskutuslaatikoita on hyödynnetty vuosikymmeniä, ja ne ovat osoittautuneet erittäin tehokkaiksi torjunta- ja hävittämistoimissamme", sanoi komission johtaja Andy Schwartz. Karjankasvattajat tarvitsevat lyhyen aikavälin ratkaisun estääkseen karjaansa sairastumasta tautiin, sanoi Gene Hall, Texasin maatilayhdistyksen tiedottaja. "Heidän on ruiskutettava juuri nyt", Hall sanoi. "Joka päivä, jonka he laiminlyövät, karja joutuu vaaraan." Austin Brown III, Texasin ja lounaisosan karjankasvattajien johtaja, on pitänyt perheensä kanssa karjaa Been piirikunnassa vuosikymmeniä. "Ilman välineitä näiden punkkien hallitsemiseksi on vaarana, että ne leviävät pohjoiseen", Brown sanoi. "Minulla ei ole koskaan ollut ongelmia ruiskutuslaatikoiden kanssa, ja ilman niiden käyttöä uskon, että paikalliset ja osavaltion karjat ovat uhattuina, jopa kauemmas." Miller aikoi tavata tällä viikolla eläinten terveyskomission ja Yhdysvaltain maatalousministeriön edustajia keskustellakseen asiasta. Mutta edustajat eivät saapuneet paikalle, sanoi viraston tiedottaja Mark Loeffler. "On vaikea tehdä sopimusta ohuen ilman kanssa", Miller kirjoitti. "Minulla on ehdotus, jolla saamme ruiskutuslaatikot taas auki, mutta kaikkien on tultava pöytään." ___ Tietoja: Waco Tribune-Herald, http://www.wacotrib.com Väite: Texasin karjaryhmät kiistelevät punkkien käsittelykiellosta.</w:t>
      </w:r>
    </w:p>
    <w:p>
      <w:r>
        <w:rPr>
          <w:b/>
        </w:rPr>
        <w:t xml:space="preserve">Tulos</w:t>
      </w:r>
    </w:p>
    <w:p>
      <w:r>
        <w:t xml:space="preserve">Teksasilaisten karjankasvattajien ja useiden valtion virastojen mukaan hiljattain tehty päätös kieltää tappavan puutiaisen hoitoon tarkoitettu väline saattaa vaarantaa karjan.</w:t>
      </w:r>
    </w:p>
    <w:p>
      <w:r>
        <w:rPr>
          <w:b/>
        </w:rPr>
        <w:t xml:space="preserve">Esimerkki 2.392</w:t>
      </w:r>
    </w:p>
    <w:p>
      <w:r>
        <w:t xml:space="preserve">Kohta: Maaliskuussa 2020, kun koronavirus jatkoi leviämistään ympäri maailmaa, sosiaalisessa mediassa levisi virusviesti, jonka väitetään olleen italialaisen lääkärin kirjoittama ja joka kertoi, miten uusi virus oli vaikuttanut maan sairaaloihin. Epidemiologi Silvia Stringhini jakoi Twitterissä käännetyn version tästä viestistä. Alla on kuvakaappaus Stringhinin ensimmäisistä twiiteistä. Koko viestiketju on nähtävissä täällä:  Stringhinin viralliset twiitit ovat käännetty versio tohtori Daniele Macchinin, Bergamossa sijaitsevan Humanitas Gavazzeni -sairaalan teho-osaston lääkärin aidosta italiankielisestä Facebook-postauksesta. Alla on kuvakaappaus osasta Macchinin viestiä. Koko viesti on nähtävissä täällä, ja käännetty versio on kokonaisuudessaan tämän artikkelin lopussa:  Macchini selitti, että Italian sairaalat ovat hukkuneet uusiin tapauksiin, kehotti ihmisiä lopettamaan taudin vähättelyn pelkkänä "pahana flunssaa" ja pyysi niitä, jotka eivät pelkää tautia, miettimään, miten se vaikuttaa ikääntyneisiin. Macchini kehui myös sairaalassa työskentelevien lääketieteen ammattilaisten yhteistyöpyrkimyksiä ja kirjoitti, että sairaalassa ei ollut "enää kirurgeja, urologeja, ortopedeja", vaan vain lääkäreitä, jotka "yhtäkkiä tulivat osaksi yhtä tiimiä kohtaamaan tämän meidät hukuttaneen tsunamin". Tässä Macchinin viesti kokonaisuudessaan (käännetty Googlen kautta): Yhdessä niistä jatkuvista sähköpostiviesteistä, joita saan terveysosastoltani näinä päivinä enemmän kuin päivittäin, oli myös kohta, jonka otsikkona oli "sosiaalisesti vastuullinen toiminta", ja siinä oli joitakin suosituksia, joita voi vain kannattaa. Pohdittuani pitkään, kirjoittaisinko ja mitä kirjoittaisin siitä, mitä meille tapahtuu, minusta tuntui, että hiljaisuus ei ollut lainkaan vastuullista. Yritän siksi välittää ihmisille, jotka eivät ole "mukana työssä" ja jotka ovat kauempana todellisuudestamme, mitä me koemme Bergamossa näinä Covid-19:n pandemiapäivinä. Ymmärrän, että on tarpeen olla aiheuttamatta paniikkia, mutta kun viesti tapahtumien vaarallisuudesta ei tavoita ihmisiä ja tunnen edelleen, että kuka välittää suosituksista ja ihmisistä, jotka kokoontuvat yhteen valittaen siitä, etteivät voi mennä kuntosalille tai jalkapalloturnauksiin, vapisen. Ymmärrän myös taloudelliset vahingot, ja olen myös siitä huolissani. Epidemian jälkeen alkaa taas tragedia. Sen lisäksi, että olemme kirjaimellisesti tuhoamassa NHS-järjestelmäämme myös taloudelliselta kannalta, sallin itselleni kuitenkin nostaa esiin koko maassa todennäköisesti esiintyvien terveyshaittojen merkityksen, ja minusta on suorastaan "hyytävää", että esimerkiksi Alzano Lombardon ja Nembron kuntiin ei ole vielä perustettu alueen jo pyytämää punaista vyöhykettä (haluan selventää, että tämä on puhtaasti henkilökohtainen mielipide). Itse katselin hieman hämmästyneenä koko sairaalan uudelleenjärjestelyjä edellisellä viikolla, kun nykyinen vihollisemme oli vielä varjoissa: osastot "tyhjennettiin" hitaasti, elektiiviset toiminnot keskeytettiin, tehohoitoja vapautettiin, jotta voitaisiin luoda mahdollisimman paljon vuodepaikkoja. Kontit saapuvat päivystyshuoneen eteen monipuolisten reittien luomiseksi ja infektioiden välttämiseksi. Kaikki tämä nopea muutos toi sairaalan käytäville surrealistisen hiljaisuuden ja tyhjyyden ilmapiirin, jota emme vieläkään ymmärtäneet odottaessamme sotaa, joka ei ollut vielä alkanut ja josta monet (minä mukaan lukien) eivät olleet varmoja, että se ei koskaan tulisi näin rajusti. (Avaan sulkumerkin: kaikki tämä hiljaisuudessa ja ilman julkisuutta, kun taas useat sanomalehdet uskalsivat sanoa, että yksityinen terveydenhuolto ei tehnyt mitään). Muistan edelleen yövartijani viikko sitten kului tarpeettomasti silmiä ummistamatta, odottaen puhelua Sackin mikrobiologiasta. Odotin sairaalamme ensimmäisen epäillyn potilaan näytteenoton tulosta ja mietin, mitä seurauksia sillä olisi meille ja klinikalle. Jos ajattelen asiaa, kiihkoni yhden mahdollisen tapauksen vuoksi tuntuu melkein naurettavalta ja perusteettomalta nyt, kun olen nähnyt, mitä on tapahtumassa. No, tilanne on nyt suorastaan dramaattinen. Muita sanoja ei tule mieleen. Sota on kirjaimellisesti räjähtänyt käyntiin, ja taistelut jatkuvat keskeytyksettä yötä päivää. Yksi toisensa jälkeen onnettomia ihmisparkoja tulee päivystykseen. Heillä on kaukana flunssan komplikaatioista. Lakataan sanomasta, että kyseessä on paha flunssa. Näiden kahden vuoden aikana olen oppinut, että Bergamon asukkaat eivät tule lainkaan päivystykseen. He pärjäsivät hyvin tälläkin kertaa. He noudattivat kaikkia annettuja ohjeita: viikko tai kymmenen päivää kotona kuumeen kanssa menemättä ulos ja vaarantamatta tartuntaa, mutta nyt he eivät enää kestä sitä. He eivät hengitä tarpeeksi, he tarvitsevat happea. Lääkehoitoja tähän virukseen on vähän. Kulku riippuu pääasiassa elimistöstämme. Voimme tukea sitä vain silloin, kun se ei enää kestä sitä. Lähinnä toivotaan, että elimistömme hävittää viruksen itsestään, myönnettäköön se. Antiviraaliset hoidot ovat kokeellisia tälle virukselle ja opimme sen käyttäytymistä päivä päivältä. Kotiin jääminen, kunnes oireet pahenevat, ei muuta taudin ennustetta. Nyt on kuitenkin tullut tuo vuoteiden tarve kaikessa draamassaan. Yksi toisensa jälkeen tyhjentyneet osastot täyttyvät vaikuttavalla vauhdilla. Näyttötaulut, joissa on sairaiden nimet, jotka ovat erivärisiä sen mukaan, mihin leikkausyksikköön he kuuluvat, ovat nyt kaikki punaisia, ja kirurgisen toimenpiteen sijasta on diagnoosi, joka on aina sama kirottu: molemminpuolinen interstitiaalinen keuhkokuume. Kertokaa nyt, mikä flunssavirus aiheuttaa näin nopean tragedian. Koska tässä on ero (nyt menen hieman tekniselle alalle): klassisessa influenssassa, sen lisäksi, että se tartuttaa paljon vähemmän väestöä useiden kuukausien ajan, tapaukset voivat olla monimutkaisempia harvemmin, vain silloin, kun hengitysteidemme suojamuurit tuhoava VIRUS sallii tavallisesti ylemmissä hengitysteissä asuvien BAKTERIOIDEN tunkeutua keuhkoputkiin ja keuhkoihin aiheuttaen vakavampia tapauksia. Covid 19 aiheuttaa monille nuorille banaalin vaikutuksen, mutta monille vanhuksille (eikä vain heille) todellisen SARSin, koska se saapuu suoraan keuhkojen keuhkorakkuloihin ja infektoi ne, jolloin ne eivät pysty hoitamaan tehtäviään. Anteeksi, mutta minua lääkärinä ei rauhoita se, että vakavimmat ovat pääasiassa vanhuksia, joilla on muita sairauksia. Vanhusväestö on maassamme eniten edustettuna, ja on vaikea löytää ihmistä, joka yli 65-vuotiaana ei ottaisi ainakin tablettia paineita tai diabetesta vastaan. Vakuutan teille myös, että kun näette nuoria ihmisiä, jotka päätyvät intuboituun tehohoitoon, pronaatioon tai vielä pahempaan ECMO-järjestelmään (pahimpia tapauksia varten tarkoitettu kone, joka poistaa veren, hapettaa sen uudelleen ja palauttaa sen takaisin kehoon odottaen, että elimistö toivottavasti parantaa keuhkot), kaikki tämä rauhallisuus nuoren iän puolesta kulkee siellä. Ja vaikka sosiaalisissa verkostoissa on edelleen ihmisiä, jotka ylpeilevät sillä, että he eivät pelkää jättämällä merkkejä huomiotta, protestoimalla, että heidän normaalit elämäntapatottumuksensa ovat "väliaikaisesti" kriisissä, epidemiologinen katastrofi on tapahtumassa. Ja ei ole enää kirurgeja, urologeja, ortopedeja, olemme vain lääkäreitä, jotka yhtäkkiä tulevat osaksi yhtä tiimiä kohtaamaan tämän tsunamin, joka on hukuttanut meidät. Tapaukset moninkertaistuvat, saamme 15-20 sairaalahoitoa päivässä, kaikki samasta syystä. Näytteenottotulokset tulevat nyt yksi toisensa jälkeen: positiivinen, positiivinen, positiivinen. Yhtäkkiä päivystys romahtaa. Hätätilamääräyksiä annetaan: päivystyksessä tarvitaan apua. Nopea kokous, jossa opitaan, miten ensiapua hallinnoiva ohjelmisto toimii, ja muutamaa minuuttia myöhemmin he ovat jo alakerrassa sotarintaman sotureiden vieressä. Tietokoneen näyttö, jossa on pääsyyn johtaneet syyt, on aina sama: kuume ja hengitysvaikeudet, kuume ja yskä, hengitysvajaus jne... Tutkimukset, radiologia aina samalla lauseella: molemminpuolinen interstitiaalinen keuhkokuume, molemminpuolinen interstitiaalinen keuhkokuume, molemminpuolinen interstitiaalinen keuhkokuume. Kaikki sairaalahoitoon. Joku jo intuboitava ja siirrettävä tehohoitoon. Toisille se on myöhäistä ... Tehohoito kyllästyy, ja sinne, missä tehohoito loppuu, syntyy lisää. Jokaisesta puhaltimesta tulee kuin kultaa: niistä leikkaussaleista, jotka ovat nyt keskeyttäneet ei-kiireellisen toimintansa, tulee tehohoitopaikkoja, joita ei ennen ollut. Minusta oli uskomatonta, tai ainakin voin puhua HUMANITAS Gavazzenin (jossa työskentelen) puolesta, miten oli mahdollista toteuttaa niin lyhyessä ajassa resurssien käyttöönotto ja uudelleenorganisointi, joka oli suunniteltu niin hienosti, että valmistauduttiin tämän suuruiseen katastrofiin. Ja jokaista sänkyjen, osastojen, henkilökunnan, työvuorojen ja tehtävien uudelleenjärjestelyä tarkistetaan jatkuvasti päivästä toiseen, jotta yritetään antaa kaikki ja vielä enemmän. Ne osastot, jotka aiemmin näyttivät aaveilta, ovat nyt kyllästyneitä, valmiita yrittämään parhaansa sairaiden hyväksi, mutta uupuneita. Henkilökunta on uupunut. Näin väsymystä kasvoilla, jotka eivät tienneet, mitä se oli, vaikka heillä oli jo ennestään raastava työmäärä. Olen nähnyt ihmisten pysähtyvän vielä pidemmälle kuin ennen, kun he jo pysähtyivät, ylitöiden vuoksi, jotka olivat nyt tavanomaisia. Näin solidaarisuutta meiltä kaikilta, jotka emme koskaan jättäneet menemättä sisätautilääkärikollegojemme luokse kysymään "mitä voin tehdä nyt puolestasi?" tai "jätä tuo sairaalahoito rauhaan". Lääkärit, jotka siirtävät sänkyjä ja siirtävät potilaita, jotka antavat hoitoja hoitajien sijaan. Sairaanhoitajat, joilla on kyyneleet silmissä, koska emme pysty pelastamaan kaikkia ja useiden potilaiden elintoiminnot samaan aikaan paljastavat jo merkityn kohtalon. Ei ole enää vuoroja, aikatauluja. Sosiaalinen elämä on keskeytetty meille. Olen ollut erossa muutaman kuukauden ajan, ja vakuutan teille, että olen aina tehnyt parhaani nähdäkseni jatkuvasti poikani jopa purkupäivänä yöllä, nukkumatta ja lykkäämällä unta siihen asti, kun olen ilman häntä, mutta lähes 2 viikkoa en ole vapaaehtoisesti nähnyt poikaani enkä perheenjäseniäni, koska pelkään, että tartuntavaaraa on, ja vuorostaan tartuntavaaraa on iäkkäälle isoäidille tai sukulaisille, joilla on muita terveysongelmia. Olen tyytyväinen muutamiin valokuviin pojastani, joita katson kyynelten ja muutaman videopuhelun välillä. Ole siis kärsivällinen myös, et voi mennä teatteriin, museoihin tai kuntosalille. Yritä olla armollinen sille lukemattomalle määrälle vanhuksia, jotka voisit tuhota. Se ei ole sinun vikasi, tiedän, mutta niiden, jotka laittoivat päähäsi, että liioittelet, ja jopa tämä todistus voi tuntua vain liioittelulta niille, jotka ovat kaukana epidemiasta, mutta kuunnelkaa meitä, yrittäkää lähteä talosta vain välttämättömiin asioihin. Älkää menkö massoittain tekemään varastoja supermarketeissa: se on pahin asia, koska keskitytte ja riski kontakteista tartunnan saaneiden ihmisten kanssa, jotka eivät tiedä, että he ovat. Voit mennä sinne kuten yleensä teet. Ehkä jos sinulla on tavallinen naamari (jopa sellainen, jota käytetään tiettyihin ruumiillisiin töihin), laita se päälle. Älä etsi ffp2 tai ffp3. Niiden pitäisi palvella meitä ja niiden löytäminen alkaa olla vaikeaa. Tähän mennessä meidän on pitänyt optimoida niiden käyttö vain tietyissä olosuhteissa, kuten WHO hiljattain ehdotti, kun otetaan huomioon niiden lähes kaikkialle ulottuva köyhtyminen. Kyllä, tiettyjen laitteiden puutteen vuoksi minä ja monet muut kollegat olemme varmasti alttiita kaikista suojautumiskeinoistamme huolimatta. Jotkut meistä ovat jo saaneet tartunnan pöytäkirjoista huolimatta. Jotkut tartunnan saaneista kollegoistamme ovat puolestaan tartuttaneet perheenjäseniä, ja jotkut heidän perheenjäsenistään kamppailevat jo elämän ja kuoleman välillä. Me olemme siellä, missä pelkosi voivat saada sinut pysymään poissa. Yrittäkää varmistaa, että pysytte poissa. Käske vanhuksia tai muita perheenjäseniäsi pysymään sisätiloissa. Tuokaa hänelle ruokaostokset, olkaa hyvä. Meillä ei ole vaihtoehtoja. Se on meidän työmme. Itse asiassa se, mitä teen nykyään, ei ole oikeastaan sitä työtä, johon olen tottunut, mutta teen sitä silti ja pidän siitä niin kauan kuin se vastaa samoja periaatteita: yritän saada jotkut sairaat ihmiset voimaan paremmin ja parantumaan, tai edes vain lievittää niiden kärsimystä ja kipua, jotka eivät valitettavasti voi parantua. Väite: Eräs italialainen lääkäri kertoi lukuisia yksityiskohtia siitä, miten maan sairaalat käsittelevät COVID-19-tautia, joka on uuden koronaviruksen aiheuttama tauti.</w:t>
      </w:r>
    </w:p>
    <w:p>
      <w:r>
        <w:rPr>
          <w:b/>
        </w:rPr>
        <w:t xml:space="preserve">Tulos</w:t>
      </w:r>
    </w:p>
    <w:p>
      <w:r>
        <w:t xml:space="preserve">En käytä paljon sanoja ihmisistä, jotka määrittelevät meidät sankareiksi näinä päivinä ja jotka eiliseen asti olivat valmiita loukkaamaan ja raportoimaan meistä. Molemmat palaavat loukkaamaan ja raportoimaan heti, kun kaikki on ohi. Ihmiset unohtavat kaiken nopeasti.</w:t>
      </w:r>
    </w:p>
    <w:p>
      <w:r>
        <w:rPr>
          <w:b/>
        </w:rPr>
        <w:t xml:space="preserve">Esimerkki 2.393</w:t>
      </w:r>
    </w:p>
    <w:p>
      <w:r>
        <w:t xml:space="preserve">Kohta: Samoin kuin tarkistamassamme HealthDayn jutussa, siinä ei käsitelty nauhojen kiinnittämisen kustannuksia eikä nauhojen säätämiseen liittyviä säännöllisiä käyntejä. Vaikka näitä kustannuksia ei eritelty yksityiskohtaisesti raportoidussa tutkimuksessa, nämä tiedot ovat helposti saatavilla. Mielestämme tämä on valitettavaa, kun otetaan huomioon toimenpiteen kustannusten suuruusluokka. Olisimme myös halunneet nähdä pari kommenttia vakuutuskattavuudesta. Ainoa hyöty, josta tässä jutussa kerrottiin, oli keskimääräinen ylipainon lasku, jota kokivat ne, joille toimenpide oli tehty, ja ne, joilla oli edelleen Lap-Band-vanteet tutkimusjakson lopussa. Jutussa annettiin hyvin tietoa yleisistä haitoista ja niiden henkilöiden prosenttiosuudesta, joita haitat koskivat. Jutussa ei harjoitettu avointa sairauden lietsontaa. Juttuun sisältyi haastattelukommentteja yrityksen edustajalta ja yhdeltä tutkimuksen tekijöistä, jotka molemmat tunnistettiin selvästi. Juttu sisälsi myös tämän tärkeän yksityiskohdan siteeratusta kirjoittajasta, joka puuttui tarkastelemastamme HealthDayn jutusta. "Himpens raportoi konsultin työstä Ethicon Endosurgerylle, joka valmistaa toista mahanauhaa, Realizea, ja Covidienille, joka on terveydenhuollon tuotteita valmistava yritys." Lisäksi jutussa oli kommentteja kahdelta kirurgilta, joilla ei näytä olevan suoria yhteyksiä tuotteen valmistajaan tai raportoituun tutkimukseen. Olimme hieman huolissamme joistakin jutun sanamuodoista. Jutussa sanotaan: "Mutta jotkut, mukaan lukien Lap-Band-laitteen - jota käytetään laparoskooppisessa säädettävässä mahalaukun sidontatekniikassa - valmistaja, vastustavat tutkimusta kritisoiden pientä otoskokoa ja seurannassa kadonneiden potilaiden määrää." Kriitikot huomauttavat myös, että sekä itse laite että sitä asentavien kirurgien asiantuntemus ovat parantuneet huomattavasti sen jälkeen, kun tutkimukseen osallistuneille potilaille asennettiin nauhat vuosina 1994-1997." Tämä saa lukijat uskomaan, että siellä on useita kriitikoita, jotka tuovat esiin puutteita tutkimuksessa. Itse jutussa kuitenkin siteerataan vain yhtä todellista kriitikkoa: yhtiön tiedottajaa. Kritiikki voi olla perusteltua, mutta lukijat olisivat ansainneet vahvan riippumattoman analyysin tutkimuksen rajoituksista. Vaikka jutussa mainitaankin aivan lopussa, miten painonpudotusvauhti tuotteella, josta raportoitiin, oli verrannollinen mahalaukun ohitusleikkauksen jälkeiseen painonpudotukseen, jutussa olisi pitänyt antaa parempi näkemys pitkän aikavälin tuloksista niillä, joille on tehty mahalaukun ohitusleikkaus, ja niillä, jotka päättivät olla tekemättä leikkausta ylipainonsa hallitsemiseksi. Näin lukijat voisivat vertailla kahta yleisesti käytettyä kirurgista vaihtoehtoa ja ymmärtää niiden väliset erot. Jutussa viitataan tähän parafraasilla, jossa tutkimuksen tekijä sanoo, että Lap-Band-potilaat "saattavat laihtua vähemmän ja saada enemmän komplikaatioita kuin ne, jotka valitsevat muita laihdutusleikkauksia". Siinä ei kuitenkaan koskaan esitetä mitään todisteita tämän väitteen tueksi. Olisimme myös halunneet nähdä kommentteja ruokavaliosta ja liikunnasta. Jutussa tehdään selväksi, että mahansidonta on saatavilla, ja siinä annetaan linkki National Institutes of Healthin antamiin tietoihin. Jutusta kävi selvästi ilmi, että siinä ei kerrottu uudesta tai uudentyyppisestä hoidosta, vaan pikemminkin raportoitiin hiljattain julkaistussa tutkimusjulkaisussa esitetyistä pitkän aikavälin tuloksista. Tämä juttu ei näytä perustuvan yksinomaan uutistiedotteeseen. Väite: Tutkimus: Lap-Band-leikkauksen huonot tulokset</w:t>
      </w:r>
    </w:p>
    <w:p>
      <w:r>
        <w:rPr>
          <w:b/>
        </w:rPr>
        <w:t xml:space="preserve">Tulos</w:t>
      </w:r>
    </w:p>
    <w:p>
      <w:r>
        <w:t xml:space="preserve">Tässä jutussa kerrottiin yksityiskohtaisesti erään laitoksen pitkäaikaistuloksista, jotka koskivat mahansidontaleikkauksen läpikäyneitä lihavia henkilöitä. Jutussa kerrottiin selvästi tutkimukseen liittyvistä haitoista. Esimerkiksi se, että tiedot saatiin suhteellisen pienestä potilasjoukosta, ja näiden potilaiden tulokset saattavat poiketa jonkin verran nykyisten potilaiden tuloksista sen vuoksi, että leikkaus tehtiin heille ajankohtana. Jutussa esitettiin myös tietoja, jotka ovat hyödyllisiä realististen odotusten luomiseksi mahalaukun sidonnan pitkän aikavälin hyödyistä ja mahdollisista haitoista. Kun yhä useammat ihmiset pohtivat käytettävissä olevia vaihtoehtoja lihavuuden hallintaan, laihdutetun painon määrää koskevia tietoja ja laihdutuksen vähäistä vaikutusta painoon liittyviin terveysongelmiin, kuten tyypin 2 diabetekseen, verenpainetautiin ja uniapneaan, tämä tarina toimii tärkeänä vastapainona toimenpiteen suoralle kuluttajille suunnatulle mainonnalle. Liikalihavuus on merkittävä kansanterveydellinen ongelma, ja se vaikuttaa jopa kolmasosaan amerikkalaisista aikuisista. Ruokavalio ja liikunta ovat edelleen ensisijainen lähestymistapa. Lihavuuden lääkehoito on edelleen vaikeasti saavutettavissa, kuten FDA:n äskettäinen kieltäytyminen hyväksymästä Qnexa-valmistetta. Yhä useammat sairaalloisen liikalihavuuden omaavat ihmiset turvautuvat kirurgisiin hoitoihin. Potilailla on tässä suhteessa kaksi vaihtoehtoa. Tavallinen mahalaukun ohitusleikkaus tai säädettävän nauhan asettaminen mahalaukun aukon ympärille. Molempia lähestymistapoja pidetään turvallisina. Vaikka vyöllä tapahtuva leikkaus on yksinkertaisempi ja siihen liittyy vähemmän välittömiä riskejä, painonpudotus ei ole yhtä suuri kuin ohitusleikkauksella. Tämä uusi tutkimus lisää tietämystämme aikaisemman sukupolven vyölaitteen saaneiden potilaiden pitkäaikaisista tuloksista.</w:t>
      </w:r>
    </w:p>
    <w:p>
      <w:r>
        <w:rPr>
          <w:b/>
        </w:rPr>
        <w:t xml:space="preserve">Esimerkki 2.394</w:t>
      </w:r>
    </w:p>
    <w:p>
      <w:r>
        <w:t xml:space="preserve">Kohta: Pondok Kelapan hautausmaalla pääkaupungin itäosassa sijaitsevassa työpajassaan hän on tehnyt 16-tuntisia työpäiviä. "Tavallisesti myymme viidestä seitsemään arkkua päivässä, mutta nyt myymme 20-30 arkkua päivässä", sanoo Sahroni, 38, kun hän levittää pohjamaalia puiseen arkkuun. Hänen työpajansa hyllyt olivat täynnä juuri maalattuja arkkuja, ja edessä kuivui rivi valkoisia ristejä trooppisen auringon alla. "Työaikamme on nyt aamusta keskiyöhön", sanoi Sahroni, joka käyttää vain yhtä nimeä. Varasto, jossa Sahroni työskentelee, on tavallisesti erikoistunut Indonesian kristittyjen vähemmistölle tarkoitettuihin arkkuihin, mutta nyt he tarjoavat arkkuja kaikille uskontokunnille, myös muslimeille, jotka yleensä haudattaisiin käärinliinassa. COVID-19:n uhreja tai epäiltyjä uhreja koskevat uudet protokollat edellyttävät arkkujen käyttöä. Keskiviikkoon mennessä Indonesiassa oli tunnistettu lähes 3 000 tapausta ja kirjattu 240 kuolemantapausta. Kansanterveysasiantuntijat ja epidemiologit viittaavat kuitenkin siihen, että testien suhteellisen alhainen määrä ja korkea kuolleisuus osoittavat, että todellinen tartuntaluku on todennäköisesti huomattavasti korkeampi. Uutistoimisto Reutersin haltuunsa saamista yksinoikeudella toimitetuista tiedoista kävi ilmi, että Jakartassa oli maaliskuussa lähes 4 400 hautausta, mikä on 40 prosentin nousu verrattuna mihin tahansa kuukauteen kahden viime vuoden aikana, ja merkki siitä, että viruksen aiheuttamat kuolemantapaukset voivat olla virallisesti ilmoitettua suuremmat. Jakartan kuvernöörin toimistosta saadut tiedot osoittivat lisäksi, että yli 438 ihmistä oli haudattu COVID-19-protokollan mukaisesti 2. maaliskuuta ja 6. huhtikuuta välisenä aikana, vaikka kansallinen kuolleiden määrä oli vain hieman alle puolet tästä luvusta. Joissakin tapauksissa tautiin sairastuneiksi epäillyt uhrit ovat kuolleet ennen kuin testitulokset olivat saatavilla, jolloin heidät haudattiin COVID-19-protokollan mukaisesti varotoimenpiteenä. Olivatpa todelliset luvut mitkä tahansa, yli 10 miljoonan asukkaan Jakartassa, joka on maailman neljänneksi väkirikkaimmassa valtiossa puhkeamisen keskus, hautausalalla työskentelevät valmistautuvat kasvavaan tautilukuun. Sahronin yritys on avannut uudelleen vanhan arkkuvaraston Länsi-Jaavalla, Indonesian väkirikkaimmassa maakunnassa, aloittanut uuden halvempien arkkujen sarjan ja lahjoittanut 1 000 arkkua sairaaloille. Myös ne, jotka vastaavat koronaviruksen uhrien kuljettamisesta hautapaikoille, kamppailevat pandemian tuhoisien seurausten kanssa. "Olemme haudanneet ruumiita taukoamatta kello 22:een asti, ja jatkamme samaa aamulla", sanoi Sumiyati, 48-vuotias Sumiyati, joka on kaupungin puisto- ja hautausmaalaitoksen ambulanssikuljettaja ja käyttää myös yhtä nimeä. Hän lisäsi, että hautaukset olivat viime viikolla lisääntyneet 30:stä 40:een päivässä ja että uusi hautausmaa oli avattu tässä kuussa. Sumiyati tekee nyt työtään suojavarusteissa - muovinen sadetakki, hanskat, naamarit ja saappaat - ja hänen perheensä on myös ottanut käyttöön uudet protokollat. "Kotona lapseni ovat valmistaneet desinfiointisuihketta, jota he suihkuttavat minulle. Muuten he eivät päästä minua sisään", hän sanoo. "Se on tämän työn seurauksia. Meidän on hyväksyttävä riski." Väite: Jakarta arkunvalmistaja kohtaa uuvuttavia päiviä, kun koronaviruksen aiheuttamien kuolemantapausten määrä nousee.</w:t>
      </w:r>
    </w:p>
    <w:p>
      <w:r>
        <w:rPr>
          <w:b/>
        </w:rPr>
        <w:t xml:space="preserve">Tulos</w:t>
      </w:r>
    </w:p>
    <w:p>
      <w:r>
        <w:t xml:space="preserve">Jakartan arkkujen valmistaja Sahroni on ollut liian kiireinen kiinnittämään asiaan huomiota, kun Indonesian koronavirusepidemian aiheuttamien kuolemantapausten määrästä käydään kiivasta keskustelua.</w:t>
      </w:r>
    </w:p>
    <w:p>
      <w:r>
        <w:rPr>
          <w:b/>
        </w:rPr>
        <w:t xml:space="preserve">Esimerkki 2.395</w:t>
      </w:r>
    </w:p>
    <w:p>
      <w:r>
        <w:t xml:space="preserve">Kohta: Kappale: Siihen on hyvä syy. Vuonna 1964 Alaskassa sattunut tuhoisa maanjäristys - voimakkain Yhdysvalloissa mitattu maanjäristys - johti tiukempiin rakennusmääräyksiin, jotka auttoivat rakenteita kestämään maan siirtymiä perjantaina. "Onnittelut Alaskan asukkaille siitä, että he ovat todella valmistautuneet tähän maanjäristykseen", Yhdysvaltain geologisen tutkimuslaitoksen geofyysikko Paul Caruso sanoi lauantaina. "Koska 7,0 magnitudin järistys olisi voinut olla huomattavasti pahempi tuollaisessa kaupungissa." Kuvernööri Bill Walker sanoi, että joskus ihmiset, myös hän itse, valittavat tiukoista rakennusmääräyksistä. Hän on kuitenkin "todella iloinen", että ne olivat voimassa, sillä hänen kotonaan oli vain pieniä vesivahinkoja. "Rakennusmääräyksillä on merkitystä", hän sanoi perjantaina. Järistyksen keskus oli noin 12 kilometriä pohjoiseen Anchoragesta, jossa asuu noin 300 000 ihmistä. Ihmiset juoksivat toimistoista tai suojautuivat pöytien alle. Muutamassa minuutissa tuli 5,7 magnitudin jälkijäristys, jota seurasi sarja pienempiä järistyksiä. Kaksi suurta peräkkäistä järistystä pudottivat tavaroita hyllyiltä, katkaisivat sähköt, rikkoivat kauppojen ikkunoita ja antoivat hetkeksi tsunamivaroituksen kaupungin eteläpuolella sijaitseville saarille ja rannikkoalueille. Walker antoi katastrofi-ilmoituksen, ja presidentti Donald Trump julisti hätätilan, jolloin liittovaltion hätätilavirasto voi koordinoida katastrofiapua. Kuolemantapauksista tai vakavista loukkaantumisista ei raportoitu. Silti lauantain jälkijäristykset jatkoivat hermojen raastamista, ja ihmiset pelkäsivät joutuvansa entistä massiivisempien järistysten kohteeksi. "Ne häiritsevät, enkä laita mitään putoamisvaarallista pois ennen kuin ne rauhoittuvat", Anchoragen asianajaja Randall Cavanugh sanoi kotona vietetyn levottoman yön jälkeen. "Heräsin jatkuvasti." Aamupäivään mennessä oli tapahtunut noin 550 jälkijäristystä, joista 11 oli voimakkuudeltaan vähintään 4,5, Caruso sanoi. Jälkijäristysten pitäisi olla heikompia ja harvinaisempia tulevina päivinä, mutta viranomaiset eivät voi sanoa varmasti, milloin ne loppuvat, hän sanoi. Anchoragen pormestari Ethan Berkowitz sanoi, että perjantain maanjäristyksen mittakaavaan nähden vahingot olivat "suhteellisen pieniä". Hän kiitti myös rakennusmääräyksiä rakennusten vaurioiden minimoimisesta. "Luulen, että katastrofin kannalta se kertoo enemmän siitä, keitä me olemme, kuin siitä, mitä me kärsimme", hän sanoi lauantaina tiedotustilaisuudessa ja lisäsi, että Anchorage oli valmistautunut tällaiseen hätätilanteeseen. "Ihmiset pitivät yhtä. Noudatimme olemassa olevia suunnitelmia. Huolehdimme toisistamme. Ja kun ihmiset ympäri maata ja maailmaa katsovat tätä, he sanovat: 'Haluamme tehdä asiat Anchoragen tavoin, koska Anchorage teki tämän oikein'", Berkowitz sanoi. Ensimmäisen maanjäristyksen jälkeen Alaskan suurin sairaala aktivoi hätäkeskuksensa, mutta potilaiden tulo Anchoragessa sijaitsevan Providence Alaska Medical Centerin päivystysosastolle muistutti pikemminkin normaalia työpäivää eikä joukkovahinkotapahtumaa. Vammoja kuvailtiin vähäisiksi, eikä hengenvaarallisia potilaita ollut. "Potilasvirta päivystysosastolle oli samanlainen kuin tavallisena maanantaina", sairaalan tiedottaja Mikal Canfield sanoi lauantaina. "Se ei ollut tilanne, jossa olisi ollut massaruuhka." Tiestöllä ei mennyt yhtä hyvin, sillä raportteja laajoista vaurioista tuli. Alaskan liikenneministeriö laski noin 50 vaurioitunutta kohdetta, joista kahdeksan on merkittäviä. Suurin osa vaurioista kohdistui Anchoragen pohjoispuolella sijaitseviin valtateihin. Virasto aikoi myös tehdä lauantaina siltatarkastuksia. Liikenneviranomaiset sanoivat tiedotteessa, että jälkijäristykset aiheuttavat edelleen vajoamista ja uusia halkeamia. Jälkijäristysten pahentamat kivien putoamiset aiheuttivat ongelmia Sewardin valtatiellä Anchoragen eteläpuolella. Ted Stevens Anchoragen kansainvälisellä lentokentällä aloitettiin jälleen normaali toiminta sen jälkeen, kun lentotoiminta oli keskeytetty perjantaina, kertoi liikenneministeriön tiedottaja Meadow Bailey Associated Pressille. Alaskan läpi kulkeva 800 mailin (1 287 kilometrin) pituinen öljyputki suljettiin tuntikausiksi, kun miehistö lähetettiin tarkastamaan, onko siinä vaurioita. Michelle Egan Alyeska Pipeline Service Co:sta, putkiston ylläpitäjästä, kertoi, että linja käynnistettiin uudelleen perjantaina kello 15.30. Hän sanoi, ettei ole ilmeisiä merkkejä vaurioista eikä toiminnallisia vaikutuksia putkistoon, jonka lähin osa on 193 kilometrin (120 mailin) päässä epikentrumista. Anchoragen koulujärjestelmä perui opetusta tiistaihin asti, kun se tutki rakennuksia vaurioiden varalta. Alaskan vuoden 1964 maanjäristys, jonka voimakkuus oli 9,2 magnitudia, keskittyi noin 120 kilometriä Anchoragesta itään. Se ja sen aiheuttama tsunami vaativat noin 130 ihmisen hengen. Osavaltiossa tapahtuu keskimäärin 40 000 maanjäristystä vuodessa, ja suuria järistyksiä on enemmän kuin 49 muussa osavaltiossa yhteensä. Etelä-Alaskan maanjäristysriski on suuri, koska maan mannerlaatat liukuvat toistensa ohi alueen alla, mutta on harvinaista, että suuret järistykset iskevät näin lähelle asutusta. ___ Associated Pressin toimittajat Becky Bohrer Juneaussa, Alaskassa, Dan Joling Anchoragessa, Gillian Flaccus Portlandissa, Oregonissa, Gene Johnson Seattlessa, Jennifer Kelleher, Audrey McAvoy ja Caleb Jones Honolulussa, Rachel La Corte Olympiassa, Washingtonissa, ja John Antczak Los Angelesissa osallistuivat tähän raporttiin. ___ Seuraa Rachel D'Oroa osoitteessa https://twitter.com/rdoro Claim: Alaskan järistyksen vahingot olisivat voineet olla paljon pahemmat, sanovat asiantuntijat.</w:t>
      </w:r>
    </w:p>
    <w:p>
      <w:r>
        <w:rPr>
          <w:b/>
        </w:rPr>
        <w:t xml:space="preserve">Tulos</w:t>
      </w:r>
    </w:p>
    <w:p>
      <w:r>
        <w:t xml:space="preserve">Alaskan suurinta kaupunkia ravistellut 7,0 magnitudin maanjäristys rikkoi teitä ja romahdutti moottoritien ramppeja, mutta laajoista katastrofaalisista vahingoista tai romahtaneista rakennuksista ei raportoitu.</w:t>
      </w:r>
    </w:p>
    <w:p>
      <w:r>
        <w:rPr>
          <w:b/>
        </w:rPr>
        <w:t xml:space="preserve">Esimerkki 2.396</w:t>
      </w:r>
    </w:p>
    <w:p>
      <w:r>
        <w:t xml:space="preserve">Kohta: Jutussa mainitaan, että päivystyskäynnin omavastuuosuus on 100 dollaria, kun taas puhelinkonferenssin omavastuuosuus on 65 dollaria. Päivystyskäynnin omavastuuosuus vaihtelee kuitenkin suuresti vakuutuksesta riippuen. Jutussa ei yritetä määrittää hyötyjä määrällisesti. Lääketieteen etiikan asiantuntija huomauttaa useista mahdollisista haitoista, kuten vakavan sairauden luulemisesta vähäiseksi tai todellisten hätätilanteiden huomiotta jättämisestä. Jutussa ei esitetä mitään todisteita sen väitteen tueksi, että nämä keskukset tarjoaisivat vähintään yhtä laadukasta hoitoa kuin tavanomaiset käynnit. Koska tämä tarina ei käsittele tiettyä sairautta, tautien levittämistä ei voida soveltaa. Jutussa siteerataan kahta lähdettä, lääkäri, joka on sidoksissa telekonferenssiyritykseen, ja ideologisesti riippumaton lääketieteellinen eetikko. Jutussa olisi voitu esittää myös muita näkökulmia, kuten kiireellisissä hoitoyksiköissä työskentelevien lääkäreiden näkemyksiä. Jutun tasapaino olisi ollut parempi, jos siinä olisi käsitelty esimerkiksi vakuutusta vailla olevien amerikkalaisten prosenttiosuutta, luetteloa asianmukaisista sairauksista, jotka voitaisiin mahdollisesti hoitaa tällä tavoin, ja muita näkökulmia. Jutussa mainitaan päivystys ja kiireellisen hoidon keskukset vaihtoehtoina. Jutussa olisi pitänyt kertoa tarkemmin eri vaihtoehtojen eduista ja haitoista. Jutussa ei mainita, missä nämä keskukset sijaitsevat ja kuinka yleisiä ne ovat. Tarinassa todetaan selvästi, että kyseessä on uusi tekniikka. Vaikka verkko kääntyi riippumattoman lääketieteellisen eetikon puoleen saadakseen hänen näkemyksensä, juttu tuntui silti suurimmaksi osaksi mainosjutulta, joka koskee juuri esiteltävää markkinarakoa. Siitä huolimatta emme voi olla varmoja, perustuiko juttu pitkälti uutistiedotteeseen. Väite: Lääkäri ei ole paikalla: Checkup By Teleconference</w:t>
      </w:r>
    </w:p>
    <w:p>
      <w:r>
        <w:rPr>
          <w:b/>
        </w:rPr>
        <w:t xml:space="preserve">Tulos</w:t>
      </w:r>
    </w:p>
    <w:p>
      <w:r>
        <w:t xml:space="preserve">Tässä jutussa tutustumme uuteen käsitteeseen kiireellisessä hoidossa: tarkastuksiin telekonferenssin välityksellä. Tämän teknologian tarkoituksena on täyttää terveydenhuollon puutteet ja tarjota kätevää hoitoa pieniin vaivoihin. Koska päivystyspoliklinikoilla on pitkiä odotusaikoja, tämä konsepti on hyvin houkutteleva. Tässä jutussa ei kuitenkaan esitetä näyttöä, joka tukisi väitettä, jonka mukaan tämäntyyppinen hoito olisi yhtä turvallista ja tehokasta kuin perinteinen hoito. Lääketieteen etiikan asiantuntija tuo esiin useita teknologian mahdollisia haittoja, kuten vakavan sairauden sekoittamisen vähäiseen sairauteen tai todellisten hätätilanteiden huomiotta jättämisen. Jutussa mainitaan vaihtoehtoina päivystys ja kiireelliset hoitokeskukset. Jutussa olisi pitänyt kertoa tarkemmin eri vaihtoehtojen eduista ja haitoista. Jutussa siteerataan kahta lähdettä, etäkonferenssiyritykseen sidoksissa olevaa lääkäriä ja riippumatonta lääketieteen eetikkoa. Jutussa olisi voitu esittää myös muita näkökulmia, esimerkiksi kiireellisissä hoitoyksiköissä työskentelevältä lääkäriltä. Mikä tärkeintä, jutussa ei esitetä mitään todisteita sen väitteen tueksi, että nämä keskukset tarjoavat hoitoa, joka on vähintään yhtä turvallista tai laadukasta kuin tavalliset käynnit. Jutussa ei myöskään pyritä määrittämään teknologian hyötyjä eikä siinä kerrota, missä näitä keskuksia sijaitsee ja kuinka yleisiä ne ovat.</w:t>
      </w:r>
    </w:p>
    <w:p>
      <w:r>
        <w:rPr>
          <w:b/>
        </w:rPr>
        <w:t xml:space="preserve">Esimerkki 2.397</w:t>
      </w:r>
    </w:p>
    <w:p>
      <w:r>
        <w:t xml:space="preserve">Kohta: Maaliskuussa 2019 Yhdysvaltain presidentti Donald Trump antoi useita kommentteja senaattori John McCainista, joka kuoli aivosyöpään edellisen vuoden elokuussa. Trumpin vuoden 2019 kommentit jatkoivat riitaa, joka hänellä oli McCainin kanssa ennen tämän kuolemaa: Presidentti Donald Trumpin riita edesmenneen senaattori John McCainin kanssa juontaa juurensa monien vuosien takaa, kauan ennen kuin kiinteistömagnaatti aloitti presidenttikampanjan." Trump, joka aika ajoin nostaa uudelleen esiin kaunansa edesmenneen arizonalaisen republikaanin kanssa, aloitti uuden hyökkäyksen Ohiossa keskiviikkona pitämässään puheessa, jossa hän vihjasi, että McCainin perhe ei koskaan kiittänyt häntä siitä, että hän sai hänelle "sellainen hautajaiset kuin hän halusi". Trumpin rooli hautajaistilaisuuksissa rajoittui siihen, että McCainin ruumis sai lentää Air Force Two:na käytetyillä koneilla. 18. maaliskuuta Facebook-sivu "The Other 98%" jakoi seuraavan meemin (arkistoitu täältä), jossa asetettiin vastakkain molempien miesten väitetyt toimet vuonna 1973: Tekstissä, joka oli sekä nuoren McCainin mustavalkoisen valokuvan päällä että alla, luki: "John McCain vapautettiin tällä viikolla vuonna 1973, kun hän oli ollut Pohjois-Vietnamin vangittuna yli viisi vuotta.Jos ihmettelit, mitä Donald Trump teki vuonna 1973, oikeusministeriö haastoi hänet oikeuteen, koska hän oli järjestelmällisesti sulkenut afroamerikkalaiset ja puertoricolaiset pois omistamistaan asunnoista.meemin ensimmäinen väite oli, että maaliskuussa 1973 McCain vapautettiin sen jälkeen, kun häntä oli pidetty sotavankina Vietnamissa viisi vuotta. CBS:n 14. maaliskuuta 2019 julkaistussa jutussa ("How CBS News covered John McCain's 1973 release from the Hanoi Hilton") käsiteltiin McCainin vapauttamisen vuosipäivää ja hänen vankeutensa pituutta: [14. maaliskuuta 2019] tuli kuluneeksi 46 vuotta siitä, kun John McCain vapautettiin sen jälkeen, kun häntä oli pidetty sotavankina Hanoi Hiltonissa Vietnamin sodan aikana. McCain, joka kuoli [vuonna 2018] 81-vuotiaana palveltuaan koko elämänsä armeijassa ja senaattorina, sai hurraavan yleisön vastaanoton Clarkin lentotukikohdassa Filippiineillä 14. maaliskuuta 1973. [...]Silloinen laivaston komentajakapteeni John McCain oli vangittuna Pohjois-Vietnamissa viisi ja puoli vuotta, vuosina 1967-1973. Hänen saamansa vammat vaikuttivat hänen liikkumiskykyynsä koko loppuelämänsä ajan." Sen toinen osa ei ollut yhtä täsmällinen, vaan siinä väitettiin, että samana vuonna, kun McCain vapautettiin, oikeusministeriö haastoi Trumpin oikeuteen syrjivistä käytännöistä kiinteistöalalla. Tammikuussa 2016 Washington Post kertoi: Lokakuussa 1973 oikeusministeriö nosti kansalaisoikeudellisen kanteen, jossa syytettiin Trump-yhtiötä, jonka rakennuskomplekseissa oli 14 000 asuntoa, vuoden 1968 Fair Housing Act -lain rikkomisesta. 27-vuotiaan presidentin Donald Trumpin ja hänen isänsä, hallituksen puheenjohtajan Fred Trumpin johtama perheimperiumi, joka oli aloittanut talojen ja asuntojen rakentamisen 1930-luvulla, joutui valokeilaan tapauksen vuoksi, joka oli yksi suurimmista liittovaltion asuntoasioihin liittyvästä syrjintäkanteesta, joka oli nostettu tuona aikana. Nuorempi Trump osoitti räväkkää, taistelutahtoista tyyliä, joka tekisi hänestä kuuluisan, ja hän piti lehdistötilaisuutta Manhattanin hotellissa tuomiten hallituksen väitteet "törkeiksi valheiksi". Hän sanoi myös, että yhtiö halusi välttää asuntojen vuokraamista ihonväriltään erilaisille sosiaaliavun saajille, mutta ei koskaan syrjinyt rodun perusteella." Artikkelissa oli kuvia lokakuussa 1973 nostetusta kanteesta, jossa Trump ja hänen isänsä nimettiin vastaajiksi: Syyskuussa 2016 PolitiFact arvioi väitteen todeksi, ja NPR käsitteli asiaa uudelleen sen jälkeen, kun demokraattipuolueen ehdokas Hillary Clinton otti asian esille presidentinvaalikeskustelussa: Oikeusministeriö haastoi Donald Trumpin, hänen isänsä Fredin ja Trump Managementin oikeuteen saadakseen aikaan sovintoratkaisun, jossa Trump ja hänen isänsä lupaisivat olla syrjimättä. Juttu sovittiin lopulta kaksi vuotta myöhemmin sen jälkeen, kun Trump yritti haastaa oikeusministeriön oikeuteen 100 miljoonan dollarin vastakanteella väärien lausuntojen antamisesta. Tuomioistuin hylkäsi nämä syytökset. "Donald aloitti uransa vuonna 1973, kun oikeusministeriö haastoi hänet oikeuteen rotusyrjinnästä - koska hän ei vuokrannut asuntoja eräässä rakennuskohteessaan afroamerikkalaisille, ja hän varmisti, että hänen palveluksessaan työskentelevät ihmiset ymmärsivät, että tämä oli hänen politiikkansa", Clinton sanoi [syyskuun 2016 väittelyssä]. "Kyllä, kun olin hyvin nuori, menin isäni yritykseen - hänellä oli kiinteistöyritys Brooklynissa ja Queensissa", Trump sanoi. "Ja meitä, yhdessä monien, monien muiden yritysten kanssa ympäri maata - se oli liittovaltion oikeusjuttu - haastettiin oikeuteen. Sovimme kanteen nollasummalla, emme myöntäneet syyllisyyttämme."[...]&gt;"[Sovinto] edellytti, että Trumpit laittoivat sanomalehtiin mainoksia, joissa sanottiin, että he toivottavat mustat hakijat tervetulleiksi", [Trump-elämäkerran kirjoittaja ja Washington Postin toimittaja Michael] Kranish sanoo. "Siinä sanottiin, että Trumpit perehtyisivät Fair Housing Act -lakiin, joka kieltää syrjinnän. Siinä sanottiin siis myös nimenomaan, etteivät he myönnä väärinkäytöksiä, mutta heidän oli ryhdyttävä useisiin toimenpiteisiin, joiden toteuttamatta jättämisestä Trumpit olivat taistelleet kaksi vuotta." Michiganin yliopiston Civil Rights Litigation Clearinghouse -verkkopalvelu ylläpiti tapauksen tiivistelmää kanteesta: "Tämä tapaus nostettiin Fred ja Donald Trumpia ja heidän kiinteistöyhtiötään vastaan vuonna 1973 New Yorkin itäisen piirikunnan Yhdysvaltain piirituomioistuimessa (U.S. District Court for the Eastern District of New York). Työskentelemme asianomaisten asiakirjojen saamiseksi ... Lokakuussa 1973 oikeusministeriö nosti tämän kansalaisoikeuskanteen liittovaltion tuomioistuimessa Brooklynissa Fred Trumpia, Donald Trumpia ja heidän kiinteistöyhtiötään vastaan. Kanteessa väitettiin, että yritys oli syyllistynyt vuoden 1968 Fair Housing Act -lain järjestelmällisiin rikkomuksiin monissa rakennuskomplekseissaan - 39 rakennuksessa, joissa oli yhteensä yli 14 000 asuntoa. Väitteisiin sisältyi todisteita mustilta ja valkoisilta "testaajilta", jotka olivat hakeneet asuntoja; valkoisille testaajille kerrottiin vapaista asunnoista, mutta mustille testaajille ei kerrottu, tai heidät ohjattiin asuntokompleksiin, joissa oli enemmän rotuvähemmistöjä. Kanteessa väitettiin myös, että Trumpin työntekijät olivat laittaneet koodeja asuntojen hakijoiden nimien viereen osoittamaan, olivatko he mustia. [...]Oikeusministeriö kutsui asetusta "yhdeksi kauaskantoisimmista koskaan neuvotelluista". Sanomalehtien otsikot toistivat tätä arviota. Esimerkiksi New York Amsterdam News otsikoi artikkelinsa "Minorities win housing suit" (Vähemmistöt voittavat asuntokanteen) ja kertoi lukijoille, että "pätevillä mustilla ja puertoricolaisilla on nyt mahdollisuus vuokrata Trump Managementin omistamia asuntoja." Arkistoitu New York Timesin artikkeli, joka julkaistiin 16. lokakuuta 1973 ("Major Landlord Accused Of Antiblack Bias in City"), sisälsi Trumpin kommentteja kanteen nostamisen aikaan: Seeking an injunction to stop alleged discriminatory practises (kieltomääräys väitettyjen syrjivien käytäntöjen lopettamiseksi), the Government contended that Trump Management had refused to rent or negotiate rentals (vuokraus tai vuokrausneuvottelut) "because of race and colour" (rotu ja ihonväri huomioon ottaen). Se syytti myös, että yhtiö oli vaatinut erilaisia vuokrausehtoja rodun perusteella ja että se oli väittänyt mustille väärin, ettei asuntoja ollut saatavilla. yhtiön pääkonttorissa, 600 Avenue Z:llä Brooklynissa, presidentti Donald Trump kiisti syytteet. "Ne ovat täysin naurettavia", hän sanoi. "Emme ole koskaan syrjineet emmekä koskaan syrjisi. Meitä vastaan on nostettu useita paikallisia kanteita, ja olemme voittaneet ne kaikki. Meitä syytettiin syrjinnästä, ja todistimme oikeudessa, ettemme syrjineet." Tuolloinen ehdokas Trumpin kiistakapula vuonna 2016 oli hänen vastaväitteensä siitä, että kanne oli laaja ja kohdistui useisiin rakennuttajiin. Vastauksena Clintonin kommentteihin Trump sanoi: "Kyllä, kun olin hyvin nuori, menin isäni yritykseen - hänellä oli kiinteistöyhtiö Brooklynissä ja Queensissa ... Ja meitä, yhdessä monien, monien muiden yritysten kanssa ympäri maata - se oli liittovaltion oikeusjuttu - haastettiin oikeuteen. Sovimme kanteen nollatuloksella, emme myöntäneet syyllisyyttämme." New York Timesin artikkelissa vuodelta 1973 - joka julkaistiin yli neljä vuosikymmentä ennen Trumpin lopulta menestyksekästä presidenttiehdokkuutta - lehti kuitenkin erotti toisistaan vuoden 1973 kanteen Trumpia ja hänen organisaatiotaan vastaan ja aikaisemman, asiaan liittymättömän kanteen erästä toista newyorkilaista rakennuttajaa vastaan vuonna 1971: "In Washington, J. Stanley Pottinger, oikeusministeriön kansalaisoikeusosastosta vastaava apulaisoikeusministeri, kutsui kannetta toiseksi suureksi vuokrasyrjintäkanteeksi, jonka ministeriö on aloittanut viimeisten kahden vuoden aikana.Ensimmäinen koski Samuel J. Lofrakia, yhtä maan suurimmista rakennuttajista. Oikeusministeriö oli nostanut syytteen rotusyrjinnästä 21 000 Lefrakin hallinnoiman asunnon vuokraamisessa 150 rakennuksessa Brooklynissa ja Queensissa. 28. tammikuuta 1971 oikeusministeriö ja Lefrak Organization sopivat asiasta. Lefrak lupasi kieltää syrjinnän asuntojen vuokrauksessa, ja sittemmin viittäkymmentä mustaa perhettä autettiin muuttamaan pääasiassa valkoisiin rakennuksiin." Yllä toistetussa meemissä "The Other 98%" väitti, että maaliskuussa 2019 oli senaattori John McCainin vapautumisen vuosipäivä vietnamilaisesta vankilasta viiden vuoden vankeuden jälkeen. CBS:n artikkelissa kerrottiin, että McCain oli itse asiassa ollut vangittuna viisi ja puoli vuotta, mutta väite piti pääosin paikkansa." Lisäksi meemissä väitettiin, että vuonna 1973 oikeusministeriö haastoi Donald Trumpin oikeuteen asuntosyrjintälakien väitetyn rikkomisen vuoksi. Tämä väite tuli esille, kun Hillary Clinton otti sen esille syyskuun 2016 väittelyssä, ja sitä tuolloin tutkineet faktantarkistajat arvioivat sen. Vastauksessaan Trump väitti, että häntä vastaan nostettu kanne oli laaja ja koski useita rakennuttajia. Lokakuussa 1973 julkaistussa artikkelissa kerrottiin kuitenkin, että kanne koski itse asiassa vain Trumpia ja hänen isäänsä, ja siinä kerrottiin vuonna 1971 nostetusta kanteesta, joka oli nostettu erikseen erillistä rakennuttajaa vastaan New Yorkissa. Väite: John McCain vapautettiin viiden vuoden Vietnamin vankeuden jälkeen vuonna 1973, samana vuonna, kun oikeusministeriö haastoi Donald Trumpin oikeuteen rotusyrjinnästä kiinteistöalalla.</w:t>
      </w:r>
    </w:p>
    <w:p>
      <w:r>
        <w:rPr>
          <w:b/>
        </w:rPr>
        <w:t xml:space="preserve">Tulos</w:t>
      </w:r>
    </w:p>
    <w:p>
      <w:r>
        <w:t xml:space="preserve">John McCain vs. Donald Trump vuonna 1973 meemi</w:t>
      </w:r>
    </w:p>
    <w:p>
      <w:r>
        <w:rPr>
          <w:b/>
        </w:rPr>
        <w:t xml:space="preserve">Esimerkki 2.398</w:t>
      </w:r>
    </w:p>
    <w:p>
      <w:r>
        <w:t xml:space="preserve">Kohta: "Fort Lauderdalen/Hollywoodin kansainvälisellä lentokentällä tapahtuneesta joukkoampumisesta epäilty kertoi FBI:lle Alaskassa marraskuussa, että hän kuulee ääniä. Anchoragen poliisi takavarikoi Esteban Santiagon käsiaseen ja vei hänet mielentilatutkimukseen. Poliisi palautti aseen hänelle joulukuussa, kun hän pyysi sitä. Hän lensi 6. tammikuuta Browardin piirikuntaan, ja häntä epäillään ampujaksi lentokentällä tapahtuneessa riehumisessa, jossa viisi ihmistä kuoli ja useita muita loukkaantui. Päiviä myöhemmin osavaltion demokraattiset lainsäätäjät pitivät Tallahasseessa lehdistötilaisuuden, jossa he vaativat asevalvontatoimenpiteitä ja lisää mielenterveysrahoitusta. Rep. Carlos Guillermo Smith, D-Orlando, sanoi, että republikaanilainsäätäjät väittävät, että aseväkivaltaa ei vähennetä asevalvonnan vaan mielenterveyshuollon rahoituksen avulla. Hänen mukaansa Florida on kuitenkin maan huonoin maa mielenterveyshoitojen rahoituksen osalta. ""Näemme jälleen kerran, että Florida on mielenterveyshuollon rahoituksen osalta maan 50. sijalla - 50. sijalla"", hän sanoi. ""Kukaan muu ei tee huonommin kuin me, kun on kyse kattavan mielenterveyshuollon tarjoamisesta.""" Florida on mielenterveyden rahoituksessa lähellä pohjalukemia, ja erään monien asiantuntijoiden mainitseman keskeisen rankingin mukaan osavaltio on 51. sijalla asukaskohtaisissa menoissa. Sijoitukseen liittyy kuitenkin joitakin varoituksia. Vertaillessaan osavaltioiden mielenterveysrahoitusta Smith viittasi uutisartikkeleihin Floridan huonosta sijoittumisesta mielenterveysrahoituksessa ja National Association of State Mental Health Program Directors Research Instituten tietoihin. Mielenterveysrahoituksen asiantuntijat sanoivat pitävänsä instituutin tietoja parhaana lähteenä. Instituutti kerää vuosittain tietoja osavaltioiden mielenterveysvirastojen menoista osavaltioista, Washingtonista ja Puerto Ricosta. Menojen kokonaismäärä jaetaan osavaltion väestömäärällä, jotta voidaan verrata asukaskohtaista määrää. Tuoreimpien, varainhoitovuotta 2014 koskevien tietojen mukaan Florida sijoittui 51:nneksi 52 lainkäyttöalueen joukossa osavaltion mielenterveysmenojen kokonaismäärän osalta - 49 osavaltion ja Washington D.C:n jälkeen - 36,05 dollarilla asukasta kohti. Sunshine State oli vain yhden lainkäyttöalueen edellä: Puerto Rico, 20,22 dollaria. Florida on jo vuosia ollut johdonmukaisesti rankingin häntäpäässä, sanoi instituutin vanhempi johtaja Ted Lutterman. Hänen mukaansa koillis- ja luoteisosavaltiot käyttävät yleensä enemmän rahaa, kun taas eteläiset osavaltiot käyttävät paljon vähemmän. Yksi tärkeä varoitus näihin tietoihin liittyen: Ne perustuvat lasten ja perheiden ministeriön hallinnoiman Floridan päihde- ja mielenterveystoimiston (Department of Children and Families) käyttämiin rahoihin, eivätkä ne sisällä muista lähteistä, kuten Medicaidista tai paikallisista varoista, mielenterveysohjelmiin maksettuja palveluja. "Näitä lisärahoituslähteitä ei ilmoiteta DCF:lle, mutta niitä käytetään silti paikallisissa hoitojärjestelmissä yksilöiden hoitoon", sanoi DCF:n tiedottaja Jessica Sims. Kansallinen tutkimuslaitos pyytää kunkin osavaltion mielenterveysviranomaiselta tietoja kaikista varoista, joita käytetään sen julkiseen mielenterveyspalvelujärjestelmään, mukaan lukien valtion psykiatriset sairaalat ja kunnalliset palveluntarjoajat. Jos jokin toinen osavaltion virasto käyttää Medicaid-varoja palvelujen maksamiseen suoraan eikä tee yhteistyötä osavaltion mielenterveysviranomaisen kanssa, osavaltion mielenterveysviranomaisella ei ole näitä tietoja, Lutterman sanoi. Useimmissa osavaltioissa osavaltion mielenterveysviranomainen auttaa hallinnoimaan Medicaid-varoja. Florida kuitenkin hallinnoi Medicaidia eri tavalla, Lutterman sanoi, eikä se siksi pysty raportoimaan Medicaid-tietoja tätä raporttia varten. National Alliance on Mental Illness käyttää osavaltioiden asukaskohtaisia menoja vertaillakseen sijoituksia, sanoi liiton tiedottaja Bob Carolla. "Se kuvastaa sitä, kuinka paljon osavaltio on sitoutunut mielenterveyteen", hän sanoi. ""Medicaid-dollareita Medicaid-dollariin verrattuna voisi olla erillinen indikaattori, paitsi että uskon sen olevan ongelmallisempi, koska osavaltioiden Medicaid-ohjelmien välillä on eroja.""" Florida on jäljessä useimmista osavaltioista Medicaid-menojen osalta ilmoittautunutta kohden, ja osavaltion lainsäädäntöelin hylkäsi Medicaidin laajentamisen osana Affordable Care Act -lakia. Toinen tapa tarkastella mielenterveyden rahoitusta on tarkastella, lisäävätkö osavaltiot summaa vuosittain. National Alliance on Mental Illness -järjestön vuotuinen selvitys osavaltioiden mielenterveyslainsäädännöstä ei aseta osavaltioita paremmuusjärjestykseen, mutta osoittaa yleiset budjettisuunnat. Vuoden 2015 raportin mukaan Florida säilytti rahoituksen vuonna 2013 ja lisäsi sitä vuosina 2014 ja 2015. Päätöksemme Smith sanoi: ""Florida on mielenterveyshuollon rahoituksen osalta maan 50. sijalla"". Tärkeä tietolähde valtioiden mielenterveysmenojen sijoittamisessa paremmuusjärjestykseen on National Association of State Mental Health Program Directors Research Institute. Kyseisten tietojen mukaan Florida oli 51. sijalla vuonna 2014. Floridaa on kuitenkin vaikea verrata muihin osavaltioihin, koska se hallinnoi Medicaid-ohjelmaansa eri tavalla kuin useimmat osavaltiot. Väite: Florida on mielenterveyshuollon rahoituksen osalta maan 50. sijalla.</w:t>
      </w:r>
    </w:p>
    <w:p>
      <w:r>
        <w:rPr>
          <w:b/>
        </w:rPr>
        <w:t xml:space="preserve">Tulos</w:t>
      </w:r>
    </w:p>
    <w:p>
      <w:r>
        <w:t xml:space="preserve">"Smith sanoi: "Florida on mielenterveyspalvelujen rahoituksen osalta maan 50. sijalla.""" Tärkein tietolähde, josta saadaan tietoja mielenterveysmenojen luokittelusta osavaltioissa, on National Association of State Mental Health Program Directors Research Institute. Näiden tietojen mukaan Florida oli 51. vuonna 2014. Floridaa on kuitenkin vaikea verrata muihin osavaltioihin, koska se hallinnoi Medicaid-ohjelmaansa eri tavalla kuin useimmat osavaltiot.""</w:t>
      </w:r>
    </w:p>
    <w:p>
      <w:r>
        <w:rPr>
          <w:b/>
        </w:rPr>
        <w:t xml:space="preserve">Esimerkki 2.399</w:t>
      </w:r>
    </w:p>
    <w:p>
      <w:r>
        <w:t xml:space="preserve">Kohta: Elokuussa 2018 useat sosiaalisen median käyttäjät törmäsivät kuvaan, jossa tarjottiin väitettyä lehtileikettä artikkelista, jonka otsikkona oli "Tekniikan miljardööri vanhempana", ja ihmettelivät, olivatko artikkeli ja sen sisältämät tiedot aitoja:  Kuva esittää hieman parafratisoidun version Alice Thomsonin kirjoittamasta artikkelista "Help Kids to Kick Social Media Addiction", joka julkaistiin The Times of London -lehdessä maaliskuussa 2018 ja jonka alkuperäinen teksti kuului seuraavasti: Filantrooppi Melinda Gates kertoi minulle saman. Hänen lapsillaan ei ole älypuhelimia ja he käyttävät tietokonetta vain keittiössä. Hänen miehensä Bill, Microsoftin toinen perustaja, viettää tuntikausia toimistossaan lukemalla kirjoja, kun kaikki muut päivittävät kotisivujaan. Piilaakson halutuin yksityiskoulu, Waldorf School of the Peninsula, kieltää tekniset laitteet alle 11-vuotiailta ja opettaa eBayn, Applen, Uberin ja Googlen henkilökunnan lapsia tekemään go-kartteja, neulomaan ja tekemään ruokaa. Facebookin Mark Zuckerberg haluaa tyttäriensä lukevan Dr. Seussin kirjoja ja leikkivän ulkona Messenger Kidsin käytön sijaan. Steve Jobsin lapsilla oli tiukat rajat sille, kuinka paljon teknologiaa he käyttivät kotona. Se on hämmästyttävää, jos ajattelee asiaa: mitä enemmän rahaa tienaa teknologiateollisuudella, sitä enemmän näyttää suojelevan perhettään sen vaikutuksilta. Tämän artikkelin yleinen teema, jonka mukaan useat tunnetut teknologiamiljardöörit kannattivat lastensa teknologian käytön rajoittamista, pitää paikkansa ja saa tukea useista haastatteluista ja artikkeleista. Ainoa huomautuksemme koskee väitettä, jonka mukaan Bill ja Melinda Gatesin lapsilla ei tällä hetkellä ole älypuhelimia. Tietojemme mukaan Microsoft-mogulit eivät antaneet lastensa omistaa omia älypuhelimia ennen kuin nämä olivat täyttäneet 14 vuotta, mutta tätä kirjoitettaessa Jennifer, Rory ja Phoebe Gates ovat nyt kaikki yli 14-vuotiaita. Kesäkuussa 2018 The Mirror -lehden haastattelussa Bill Gates selitti joitakin vanhempiensa sääntöjä lastensa teknologian käytön suhteen:  "Asetamme usein kellonajan, jonka jälkeen ei ole ruutuaikaa, ja heidän tapauksessaan se auttaa heitä menemään nukkumaan kohtuulliseen aikaan. "Katsot aina, miten sitä voidaan käyttää hyvällä tavalla - kotitehtävien tekemiseen ja yhteydenpitoon ystävien kanssa - ja myös sitä, missä se on mennyt liiallisuuksiin", sanoo Gates. "Meillä ei ole kännyköitä pöydässä, kun syömme, ja annoimme lapsillemme kännykät vasta, kun he olivat 14-vuotiaita, ja he valittivat, että muut lapset saivat ne jo aiemmin." Melinda Gates kirjoitti myös elokuussa 2017 Washington Postiin mielipidekirjoituksen, jossa hän varoitti tietokoneen laittamisesta lapsen taskuun liian varhaisessa iässä. Gates näytti myöntävän, että hänen lapsillaan oli tuolloin kännykät, mutta sanoi, että hän "olisi luultavasti odottanut pidempään", jos hänellä olisi mahdollisuus tehdä se uudelleen: Olen silti huolissani äitinä, joka haluaa varmistaa, että hänen lapsensa ovat turvassa ja onnellisia. Ja mietin, miten olisin voinut tehdä asiat toisin. Vanhempien pitäisi itse päättää, mikä sopii heidän perheelleen, mutta minä olisin luultavasti odottanut kauemmin ennen kuin olisin laittanut tietokoneen lasteni taskuun. Puhelimet ja sovellukset eivät sinänsä ole hyviä tai huonoja, mutta nuorille, joilla ei vielä ole tunnevälineitä elämän komplikaatioiden ja hämmennyksen hallintaan, ne voivat pahentaa aikuistumisen vaikeuksia: oppia olemaan ystävällinen, selviytyä syrjäytymisen tunteista, hyödyntää vapautta ja samalla harjoittaa itsehillintää. On tärkeämpää kuin koskaan opettaa empatiaa alusta alkaen, sillä lapsemme tulevat tarvitsemaan sitä. Mitä tulee tämän sivun yläosassa olevaan tekstiin, se vaikuttaa täysin paikkansapitävältä. Monet Piilaakson vanhemmat todella lähettävät lapsensa Waldorf School of the Peninsula -kouluun, jossa painotetaan kynää ja paperia digitaalisten näyttöjen sijaan. New York Timesin ja Guardianin kaltaiset uutistoimistot ovat raportoineet kyseisen koulun teknologiapolitiikasta suhteessa oppilaskunnan yhteyksiin Piilaaksoon:  eBayn teknologiajohtaja lähettää lapsensa yhdeksänluokkaiseen kouluun. Niin tekevät myös Googlen, Applen, Yahoon ja Hewlett-Packardin kaltaisten Piilaakson jättiläisten työntekijät. Koulun tärkeimmät opetusvälineet ovat kuitenkin kaikkea muuta kuin huipputekniikkaa: kyniä ja paperia, neulepuikkoja ja toisinaan mutaa. Tietokonetta ei löydy. Ei lainkaan näyttöjä. Niitä ei sallita luokkahuoneessa, ja koulu paheksuu niiden käyttöä myös kotona. Koulut koko maassa ovat kiirehtineet hankkimaan luokkahuoneisiinsa tietokoneita, ja monet päättäjät sanovat, että on typerää toimia toisin. Vastakkainen näkemys löytyy kuitenkin teknologiatalouden keskipisteestä, jossa joillakin vanhemmilla ja opettajilla on viesti: tietokoneet ja koulut eivät sovi yhteen. Kyseessä on Waldorf School of the Peninsula, yksi maan noin 160 Waldorf-koulusta, jotka noudattavat opetusfilosofiaa, jossa keskitytään liikuntaan ja oppimiseen luovien, käytännönläheisten tehtävien avulla. Tätä lähestymistapaa kannattavat sanovat, että tietokoneet estävät luovaa ajattelua, liikkumista, ihmisten välistä vuorovaikutusta ja tarkkaavaisuutta. Waldorf School of the Peninsula -koulun verkkosivustolla on myös sivu, jossa he kuvaavat "Media &amp; Technology Philosophy" -filosofiansa:  Waldorfkasvattajat uskovat, että oppilaiden on paljon tärkeämpää olla vuorovaikutuksessa toistensa ja opettajiensa kanssa ja työskennellä todellisten materiaalien parissa kuin käyttää elektronisia välineitä tai teknologiaa. Tutustumalla ideoiden maailmaan, osallistumalla taiteisiin, musiikkiin, liikuntaan ja käytännön toimintaan lapset kehittävät terveitä, vahvoja kehoja, tasapainoisia ja hyvin integroituneita aivoja, luottamusta käytännön taitoihinsa ja vahvoja toimeenpanovoimia. Waldorf-opetuksessa käytetään lukion opetussuunnitelmassa teknologiaa tavalla, joka edistää oppimisprosessia käyttämällä sitä pikemminkin välineenä kuin korvaamalla opettajan roolin. Oppilaat hallitsevat teknologian nopeasti, ja monet Waldorf-oppilaat ovatkin tehneet menestyksekästä uraa tietokoneteollisuudessa. Väite, jonka mukaan "Steve Jobsin lapsilla oli tiukat rajat sille, kuinka paljon teknologiaa he käyttivät kotona", saa tukea New York Timesin vuonna 2014 ilmestyneestä artikkelista, jossa Applen perustaja leimattiin vähäteknologiseksi vanhemmaksi: [Mikään ei järkyttänyt minua niin paljon kuin se, mitä Jobs sanoi minulle vuoden 2010 lopulla sen jälkeen, kun hän oli lopettanut haukkumiseni iPadin puutteista kirjoittamastani artikkelista. "Lapsesi varmaan rakastavat iPadia?" Kysyin Jobsilta yrittäessäni vaihtaa puheenaihetta. Yhtiön ensimmäinen tabletti oli juuri tulossa hyllyihin. "He eivät ole käyttäneet sitä", hän sanoi minulle. "Rajoitamme sitä, kuinka paljon teknologiaa lapsemme käyttävät kotona." Olen varma, että vastasin henkeä huohottaen ja mykistyneenä vaikenemalla. Olin kuvitellut Jobsin kotitalouden olevan kuin nörttien paratiisi: että seinät olivat jättimäisiä kosketusnäyttöjä, ruokapöytä oli tehty iPadin laatoista ja että iPodeja jaettiin vieraille kuin suklaata tyynyllä. Ei, Jobs kertoi minulle, ei lähellekään. Facebookin perustajan Mark Zuckerbergin raportoitu halu saada tyttärensä lukemaan Dr. Seussia ja leikkimään ulkona on peräisin avoimesta kirjeestä, jonka hän kirjoitti toisen tyttärensä syntymän jälkeen elokuussa 2017:  Mutta sen sijaan, että kirjoittaisimme aikuistumisesta, haluamme puhua lapsuudesta. Maailma voi olla vakava paikka. Siksi on tärkeää varata aikaa ulkoilulle ja leikille. Sinulla tulee olemaan kiire, kun olet vanhempi, joten toivon, että otat nyt aikaa haistella kaikkia kukkia ja laittaa ämpäriisi kaikki haluamasi lehdet. Toivon, että luet lempikirjojasi Dr. Seuss niin monta kertaa, että alat keksiä omia tarinoita Vippin Vipperistä. Toivon, että ratsastat karusellilla Maxin kanssa, kunnes olet kesyttänyt kaikki värihevoset. Toivon, että juokset niin monta kierrosta olohuoneemme ja pihamme ympäri kuin haluat. Ja sitten toivon, että otat paljon päiväunia. Toivottavasti nukut hyvin. Ja toivon, että voit jopa unissasi tuntea, kuinka paljon me rakastamme sinua. Väite: Bill Gatesin ja Steve Jobsin kaltaiset teknologiamiljardöörit kannattivat lasten teknologian käytön rajoittamista.</w:t>
      </w:r>
    </w:p>
    <w:p>
      <w:r>
        <w:rPr>
          <w:b/>
        </w:rPr>
        <w:t xml:space="preserve">Tulos</w:t>
      </w:r>
    </w:p>
    <w:p>
      <w:r>
        <w:t xml:space="preserve">Useat teknologiamiljardöörit ovat ilmeisesti samaa mieltä ainakin yhdestä kasvatusneuvosta: Rajoita lastesi teknologian käyttöä.</w:t>
      </w:r>
    </w:p>
    <w:p>
      <w:r>
        <w:rPr>
          <w:b/>
        </w:rPr>
        <w:t xml:space="preserve">Esimerkki 2.400</w:t>
      </w:r>
    </w:p>
    <w:p>
      <w:r>
        <w:t xml:space="preserve">Kohta: Elokuun 23. päivänä 2019 Facebook-käyttäjä Steven Pokin jakoi valokuvan sekä pitkän tilapäivityksen, jonka mukaan siinä näkyy makuuhuone, jossa Medgar Eversin pojat nukkuivat: "Täällä nukkuivat kansalaisoikeusaktivisti Medgar Eversin kaksi pientä poikaa. Kun hän rakennutti tämän talon Jacksoniin, Mississippiin, hän korotti näkyvän ikkunan, jotta olisi epätodennäköisempää, että hänen lapsensa ammutaan.Hän rakennutti talon ilman etuovea turvallisuussyistä. Pääsisäänkäynti oli talon sivussa, autokatoksen päässä. hänen talonsa oli kadun ainoa, jonka tasakatolla oli pieniä kiviä ja soraa. Näin se ei syttyisi tuleen, jos joku heittäisi katolle sytytetyn soihdun.Hän laittoi lastensa patjat suoraan lattialle, jotta he eivät olisi niin näkyviä kohteita.Hän käski vaimoaan ja lapsiaan istumaan lattialla televisiota katsellessaan.Vuonna 1963 hän toimi NAACP:n ensimmäisenä Mississippin alueen johtajana. Samana vuonna joku oli ampunut hänen kotiinsa kolme kertaa.Poikana hän oli todistanut mustan miehen ja 10-vuotiaan mustan pojan - jotka olivat erehtyneet menemään vain valkoisille tarkoitetuille piirikuntamessuille - erillisiä lynkkauksia. 10. kesäkuuta hän ei ollut kotona, kun joku yritti tunkeutua hänen kotinsa takaovesta. Hänen vaimonsa siirsi jääkaapin estääkseen sisäänpääsyn. He jättivät jääkaapin sinne." Samalla viikolla presidentti John Fitzgerald Kennedy puhui kansakunnalle kansalaisoikeuksista, oikeudenmukaisuudesta ja täydellisemmästä liitosta. Presidentti sanoi, että se oli tulossa, ja hän pyysi kansaa antamaan hänelle aikaa, jota hänellä ei lopulta ollut.Medgar Evers piti puheen Jacksonissa 11. kesäkuuta 1963. Hän palasi kotiin - tähän kotiin - mukanaan monta T-paitaa, jotka hän aikoi jakaa seuraavana päivänä järjestettävässä mielenosoituksessa. Niissä luki: "Hän oli innoissaan presidentin puheesta.Hän pysäköi vaimonsa auton taakse ajotielle ja oli jo melkein autokatoksessa, kun kadun toisella puolella ollut salamurhaaja ampui häntä suuritehoisella kiväärillä.Ambulanssia ei tullut.Naapuri vei hänet vain valkoisille tarkoitettuun sairaalaan. Lääkärit olivat epävarmoja, pitäisikö heidän hoitaa häntä. Heiltä loppui "neekeriveri" ja he pelkäsivät menettävänsä lääkärinlupansa, jos he yrittäisivät pelastaa mustan miehen valkoisella verellä.Sitten eräs valkoinen lääkäri astui kuvaan ja sanoi, ettei sillä ollut mitään väliä, ja yritti urhoollisesti pelastaa Medgar Eversin hengen, joka oli palvellut tätä maata Normandian maihinnousussa.Hän kuoli noin 40 minuuttia ampumisen jälkeen.Luoti tunkeutui hänen selkäänsä, tuli ulos rintakehästään, meni ikkunan läpi, läpäisi keittiöön johtavan seinän sisäpuolelta ja jätti lommon jääkaappiin.Kosketan tuota lommoa vielä tänään. Sitten menin makuuhuoneeseen ja näin lattialla olevat patjat, joiden päällä oli nallekarhuja.En ole koskaan ennen tuntenut historiaa niin kuin tänään.Medgar Evers oli värillisten ihmisten edistämiseksi toimivan NAACP:n (National Association for the Advancement of Colored People) ensimmäinen osavaltion kenttäsihteeri Mississippissä. Kuten postauksessa kuvataan, Evers murhattiin Jacksonin, Mississippin osavaltion kotinsa pihatiellä 12. kesäkuuta 1963 37-vuotiaana; yhdeksän päivää myöhemmin klaanimies ja valkoisen ylivallan kannattaja Byron De La Beckwith pidätettiin - mutta täysin valkoiset valamiehistöt eivät saaneet aikaan tuomiota. Vuonna 1994 Beckwith lopulta tuomittiin ensimmäisen asteen murhasta.Toukokuussa 2018 edustajainhuone hyväksyi lakiehdotuksen Medgar Eversin Jacksonissa Mississippissä sijaitsevan kodin perustamisesta kansalliseksi muistomerkiksi kahden puolueen tuella. Siihen asti paikkaa hallinnoi Tougaloo College, ja sen nimeäminen kansalliseksi monumentiksi osoitti lisärahoitusta kodin ylläpitoon.Tammikuussa 2019 Mississippin lainsäätäjät antoivat lehdistötiedotteen Medgar ja Myrlie Eversin Jacksonissa, Mississippissä sijaitsevan kodin nimeämisestä kansalliseksi monumentiksi: Mississippin kaksi senaattoria ovat esittäneet uudelleen lain Medgar ja Myrlie Eversin Jacksonin kodin nimeämiseksi kansalliseksi monumentiksi kansallispuistojärjestelmään."Medgar ja Myrlie Eversin kodilla on suuri historiallinen merkitys kansalaisoikeusliikkeelle sekä Amerikan historiallamme, ja se ansaitsee tulla tunnustetuksi kansallismonumentiksi", Yhdysvaltain senaattori Roger Wicker sanoi tiedotteessa [tammikuussa 2019]. "Siksi olen jatkanut työskentelyä Mississippin kongressivaltuuskuntamme jäsenten kanssa lisäresurssien saamiseksi kohteeseen. Nämä toimet auttavat varmistamaan, että tulevat sukupolvet voivat oppia Eversin perheen elämästä ja perinnöstä." Senaattori Cindy Hyde-Smith lisäsi, että "Medgar ja Myrlie Eversin kodin säilyttäminen kansallisena muistomerkkinä auttaa tulevia sukupolvia ymmärtämään tämän perheen merkittävää roolia tasa-arvon ja oikeudenmukaisuuden tavoittelussa osana kansalaisoikeusliikettä." Kuukautta myöhemmin paikka oli yksi neljästä äskettäin nimetystä kansallisesta muistomerkistä, jotka sisältyivät kongressin hyväksymään "massiiviseen maa-alueita koskevaan lakiesitykseen". Yhdysvaltain presidentti Donald Trump allekirjoitti lakiehdotuksen, jolla perustettiin Medgar ja Myrlie Eversin kodin kansallinen muistomerkki Jacksoniin maaliskuussa 2019. NBC News uutisoi suunnitelmista, jotka mahdollistavat kävijöiden virallisemman kierroksen kohteessa. artikkelissa todettiin myös, että koti oli tyhjillään kolme vuosikymmentä ja se restauroitiin jäljitelmäkalusteilla sen jälkeen, kun perhe lahjoitti sen Tougaloo Collegelle vuonna 1993: Liittovaltion hallitus ottaa vaatimattoman ranch-tyylisen kodin haltuunsa muutosta tukevalta Tougaloo Collegelta, mikä tuo rahaa sen säilyttämiseen. Eversin perhe lahjoitti kodin historiallisesti mustalle Tougaloolle vuonna 1993, ja se on avoinna ajanvarauksella kierroksia varten. Kolmen makuuhuoneen koti seisoi vuosia tyhjillään perheen muutettua pois 1960-luvulla, ja se kunnostettiin 1990-luvun puolivälissä. Se on nyt täynnä vuosisadan puolivälin huonekaluja, ja yhdessä makuuhuoneessa on näyttely perheen historiasta. Keittiön seinässä näkyy luodinreikä. kansallispuistopalvelu nimesi kodin kansalliseksi historialliseksi maamerkiksi vuonna 2016. ben West kansallispuistopalvelusta kertoi Mississippi Public Broadcastingille [maaliskuussa 2019], että puistopalvelu odotti presidentin allekirjoitusta aloittaakseen hankkeen suunnittelun, mukaan lukien pysäköintipaikat, kulkuyhteydet ja kiertoajelujen koot, vessat ja muut vierailijapalvelut. kansallispuistopalvelu ylläpitää sivustoa kohteesta, mutta sen sisätiloista ei ole tietoa. Maaliskuussa 2019 Smithsonian Magazine kuvaili uuden muistomerkin vireillä olevia päivityksiä: Eversin kuoleman ja hänen perheensä muuton jälkeen kolmen makuuhuoneen asunto seisoi tyhjillään monta vuotta. Vuonna 1993 Eversin perhe lahjoitti kiinteistön historiallisesti mustalle Tougaloo College -yliopistolle, ja kierrokset tulivat saataville ajanvarauksella. Vuonna 2016 National Park Service nimesi Medgar Evers House Museumin kansalliseksi historialliseksi maamerkiksi. Uuden lakiesityksen allekirjoittamisen myötä liittovaltion hallitus ottaa kohteen haltuunsa, ja siellä työskentelevät asiantuntijat toivovat, että muutos antaa museolle mahdollisuuden tehdä tärkeitä parannuksia. Museon intendentti Minnie White Watson kertoo WBUR:n Peter O'Dowdille, että kansallispuistopalvelulla on varaa "tehdä asioita, joihin meillä ei ehkä koskaan olisi ollut varaa", kuten pysäköintialueen ja vessojen asentaminen." Useat matkailuun liittyvät sivustot esittivät talon sisätiloja (ja poikien makuuhuonetta) tavalla, joka osoitti, että kuvat oli tunnistettu tarkasti. TripAdvisorin arvostelijat mainitsivat lasten sänkyjen matalan korkeuden suhteessa ikkunaan, samoin kuin muilla kierroksilla olleet ihmiset. Jotkut sanoivat, että sängyistä puuttuivat kehykset, kun taas toiset väittivät, että ikkunoita oli nimenomaan nostettu samasta syystä: "Ilmeisesti kun Medgar rakensi taloa, hänellä oli kaukonäköisyyttä nostaa ikkunoita noin kaksi ylimääräistä senttiä, jotta ne voisivat maata lattialla. Näin ampuja näkisi heidät vähemmän todennäköisesti ikkunan läpi." "Niin surullista, että hänen lapsensa joutuivat nukkumaan patjoilla lattialla eikä sängyissä, jotta luodit voisivat vahingoittaa heitä ikkunoiden läpi." "Uskomatonta kuulla ja lukea kaikesta siitä, mitä Medgar Evers joutui kestämään, uhrauksista, joita hän ja hänen perheensä tekivät, kuten: etuovea ei ollut turvallisuussyistä, sängyt olivat matalammalla kuin ikkunalaudat, suojautuakseen laukauksilta, turvallisuusharjoitukset lapsille siltä varalta, että joku alkaisi ampua. Hyvin raitistuttavaa." TripAdvisorin arvostelijoiden tavoin Facebook-postauksen kirjoittaja näytti toistaneen matkaoppaiden antamia kuvauksia. Nämä kuvaukset eivät kuitenkaan olleet täysin yhdenmukaisia keskenään. Kohteen Wikipedia-sivulla (josta puuttuvat lähteet) todettiin, että Eversin perhe valitsi kodin, mutta siinä ei sanottu, että he olisivat voineet muuttaa sen rakennetta. Joulukuussa 2017 Medgar Eversin talomuseon kuraattori Minnie White Watson käsitteli lasten sänkyjä sivustoa koskevassa profiilissa:"Ensimmäisellä kerralla taloon ammuttiin, Medgar sanoi, että laita lasten sängyt lattialle", sanoi Minnie White Watson, Medgar Eversin kotimuseon kuraattoriHistoriallisten kohteiden merkintöjen tietokanta selitti Eversin perheen pyrkimyksiä pysyä turvassa lisääntyvän väkivallan edessä, sillä Eversiin ja hänen perheeseensä kohdistuneet uhat lisääntyivät huomattavasti hänen salamurhaansa edeltävinä viikkoina:Menestyksen myötä [kansalaisoikeuspyrkimyksissä] tuli kuitenkin lisääntynyttä jännitettä ja pelkoa. Lapsille opetettiin varotoimenpiteitä, kuten pudottautuminen lattialle ja ryömiminen turvaan kylpyammeeseen, kun he kuulivat kovia ääniä. He välttivät istumista olohuoneessa suuren ikkunan lähellä. Eräänä iltana autokatoksessa räjähti palopommi, ja Myrlie ryntäsi ulos sammuttamaan liekkejä puutarhaletkulla. Poliisi piti tapausta pilana. Muutamaa viikkoa myöhemmin Medgar Evers murhattiin pihatiellä, ja kadun toisella puolella piileskellyt salamurhaaja ampui hänet tehokkaalla kiväärillä." Facebook-postauksessa esitetyt väitteet Medgar Eversin kodista pitivät paikkansa - kaikkien tietojen mukaan Eversin perhe vältti istumista ja nukkumista ikkunoiden läheisyydessä, koska heidän kotinsa läpi oli ammuttu laukauksia. Postauksen rinnalla kiertänyt kuva näytti Eversin lasten rekonstruoidun makuuhuoneen, jossa sängyt oli sijoitettu matalalle lattiaan ja pois ikkunoista. Evers ja hänen perheensä asuivat talossa vuosina 1956-1963; perheen lisääntyneet varotoimet tapahtuivat todennäköisesti viimeisen vuoden tai kahden aikana, jolloin he asuivat talossa.Otimme yhteyttä Tougaloon arkistonhoitajiin lisätietojen saamiseksi, mutta emme ole vielä saaneet vastausta. Väite: Valokuvassa näkyy murhatun kansalaisoikeusjohtaja Medgar Eversin poikien makuuhuone.</w:t>
      </w:r>
    </w:p>
    <w:p>
      <w:r>
        <w:rPr>
          <w:b/>
        </w:rPr>
        <w:t xml:space="preserve">Tulos</w:t>
      </w:r>
    </w:p>
    <w:p>
      <w:r>
        <w:t xml:space="preserve">Onko tämä Medgar Eversin poikien makuuhuone?</w:t>
      </w:r>
    </w:p>
    <w:p>
      <w:r>
        <w:rPr>
          <w:b/>
        </w:rPr>
        <w:t xml:space="preserve">Esimerkki 2.401</w:t>
      </w:r>
    </w:p>
    <w:p>
      <w:r>
        <w:t xml:space="preserve">Kohta: Trump sanoi, että hänen määräyksensä tarkoituksena oli "parantaa ja pidentää miljoonien ihmisten elämää" lisäämällä luovutettujen munuaisten tarjontaa, helpottamalla potilaiden dialyysihoitoa omassa kodissaan ja asettamalla etusijalle keinomunuaisen kehittäminen. Muutokset eivät tapahdu yhdessä yössä, koska jotkin aloitteet edellyttävät uusia hallituksen asetuksia. Koska vakava elinpula vaikeuttaa vaatimusta elinsiirtojen lisäämisestä, Trumpin hallinto pyrkii helpottamaan elävien luovuttajien taloudellisia vaikeuksia korvaamalla heille menetettyjen palkkojen ja lastenhoidon kaltaisia kuluja. "Minun on sanottava, että nämä ihmiset eivät ole koskaan saaneet tarpeeksi tunnustusta", Trump sanoi. "Se, mitä he tekevät, on niin uskomatonta." Toinen keskeinen muutos: toimet, joilla autetaan kuolleiden lahjoituksia kerääviä ryhmiä tekemään parempaa työtä. Trump sanoi, että kuolleilta luovuttajilta voitaisiin löytää vuosittain 17 000 munuaista ja 11 000 muuta elintä lisää elinsiirtoja varten. Yksivuotiaan Hudson Nashin kaltaisille perheille elinten puute on pelottavaa. Hudson syntyi vaurioituneine munuaisineen, ja hänen vanhempansa toivovat, että hän on tarpeeksi iso elinsiirtoa varten vielä vuoden kuluttua. Siihen asti hän ottaa lukuisia lääkkeitä, saa useita pistoksia, ottaa verta ja käy useammalla lääkärillä kuin osaan laskea", sanoo hänen äitinsä Jamie Nash Santa Barbarasta Kaliforniasta. Nykyinen järjestelmä suosii kalliita ja aikaa vieviä dialyysihoitoja suurissa keskuksissa - Trump kutsui niitä niin raskaiksi, että "ne ovat kuin kokopäivätyötä" - helpommin siedettävän kotihoidon tai elinsiirtojen sijaan, jotka auttavat potilaita elämään pidempään. Yli 30 miljoonalla amerikkalaisella aikuisella on krooninen munuaissairaus, joka maksaa Medicarelle huikeat 113 miljardia dollaria. Huolellinen hoito - mukaan lukien diabeteksen ja korkean verenpaineen, kahden tärkeimmän syyllisen, hallinta - voi auttaa estämään munuaisten heikkenemistä entisestään. Yli 700 000 ihmistä sairastaa kuitenkin loppuvaiheen munuaistautia, mikä tarkoittaa, että heidän munuaisensa ovat pettäneet ja he tarvitsevat joko elinsiirron tai dialyysin selviytyäkseen. Vain noin kolmannes sai erikoislääkärin munuaishoitoa ennen sairastumistaan. "Terveydenhuoltopalvelun tarjoajat pettivät minut dialyysijatkumon alussa", sanoo elinsiirron saanut Tunisia Bullock Rocky Mountista, Pohjois-Carolinasta. Hän sai munuaisten vajaatoiminnan, kun häntä hoidettiin toisen sairauden vuoksi, ja hän heräsi sairaalassa dialyysilaitteeseen kytkettynä. Hän kertoi Trumpille toivovansa, että uudet aloitteet auttavat muita potilaita löytämään hoitoa "vähemmän sekavasti ja helpommin". Kansallisella elinjonotuslistalla olevista 113 000 ihmisestä yli 94 000 tarvitsee munuaisen. Viime vuonna tehtiin 21 167 munuaisensiirtoa. Niistä 6 442 tehtiin eläviltä luovuttajilta, kertoo United Network for Organ Sharing -järjestö, joka valvoo maan elinsiirtojärjestelmää. "Mitä kauemmin dialyysissä ollaan, sitä huonommat ovat tulokset", sanoi Pittsburghin yliopiston lääketieteellisen keskuksen elinsiirtokirurgi Amit Tevar, joka kiitteli hallinnon aloitteita. Tevarin mukaan elinsiirtokeskukset näkevät munuaispotilaan liian usein vasta, kun hän on ollut dialyysissä vuosia. Vaikka mikä tahansa elinsiirto on suositeltava, elävältä luovuttajalta saatu elin on paras, koska nämä elimet toimivat paremmin, pidempään ja nopeammin, Tevar sanoi. Ensimmäisenä voimaan tulevista aloitteista mainittakoon seuraavat: -Medicare-maksujen muutokset, jotka kannustaisivat lääkäreitä ja klinikoita auttamaan munuaispotilaita estämään loppuvaiheen sairauden puhkeamisen. Tavoitteena on vähentää uusien munuaisten vajaatoimintatapausten määrää 25 prosentilla vuoteen 2030 mennessä. -palkkio munuaislääkärille, joka auttaa valmistelemaan potilaita varhaisessa vaiheessa elinsiirtoa varten, jolloin toimenpiteet voidaan aloittaa jo ennen kuin he tarvitsevat dialyysihoitoa. -Lisäisiä Medicare-muutoksia, jotta dialyysihoitajat voivat ansaita yhtä paljon auttamalla potilaita saamaan dialyysihoitoa kotona kuin nykyisin vallitsevissa suurissa keskuksissa. Potilaat joutuvat yleensä viettämään kolme tai neljä kertaa viikossa tunteja kytkettynä koneisiin, jotka suodattavat jätteet pois heidän verestään. Kotona käytettäviä vaihtoehtoja ovat kannettavat verenpuhdistuskoneet tai niin sanottu vatsakalvodialyysi, joka toimii vatsaontelon kautta yleensä potilaan nukkuessa. Nykyään noin 11 prosenttia munuaisten vajaatoimintapotilaista saa kotidialyysin ja lisäksi 3 prosenttia saa varhaisen elinsiirron. Vuoteen 2025 mennessä tavoitteena on, että 80 prosenttia vasta diagnosoidusta munuaisten vajaatoiminnasta kärsivistä ihmisistä saa jonkin näistä vaihtoehdoista, kertoivat viranomaiset. Nämä muutokset toteutetaan Medicaren innovaatiokeskuksen kautta, joka perustettiin Obaman aikakauden Affordable Care Act -lain nojalla ja jolla on valtuudet etsiä säästöjä ja parantaa laatua. Hallinto luottaa innovaatiokeskukseen, vaikka se väittää liittovaltion tuomioistuimessa, että laki, jolla se luotiin, on perustuslain vastainen ja pitäisi kumota kokonaan. Muut aloitteet edellyttävät uusia säädöksiä, joita odotetaan ehdotettavan myöhemmin tänä vuonna. Niitä ovat muun muassa seuraavat: -Lupaa korvata menetetyt palkat ja muut kulut eläville luovuttajille, jotka voivat luovuttaa yhden munuaisensa tai palan maksastaan. Elinsiirron saajan vakuutus maksaa luovuttajan sairauskulut. Luovuttajat ovat kuitenkin viikkoja poissa työelämästä toipuessaan, ja eräässä tutkimuksessa todettiin, että yli kolmannes elävistä munuaisenluovuttajista ilmoitti menettäneensä palkkaa (mediaani 2712 dollaria) luovutusta seuraavana vuonna. Yksityiskohtia siitä, kuka maksaa ja kuka on oikeutettu luovutukseen, on vielä selvitettävä. -selkeämmät tavat mitata, miten hyvin maan 58 elinten hankintaorganisaatiota (OPO) keräävät luovutuksia kuolleilta luovuttajilta. Jotkin tekevät parempaa työtä kuin toiset, mutta nykyiset suorituskykystandardit ovat itse raportoituja, mikä vaihtelee eri puolilla maata ja vaikeuttaa sitä, että valtion sääntelyviranomaiset tai OPO:t itse voivat ryhtyä toimiin toiminnan parantamiseksi. "Jotkin OPO:t ovat hyvin aggressiivisia ja edistävät elinten jakamista ja luovuttajien suostumusta, kun taas toiset suhtautuvat asiaan hieman välinpitämättömämmin", sanoi Pittsburghin Tevar. Toisin kuin elinsiirtojen lääketieteellisessä kehityksessä, "emme ole tehneet suuria muutoksia ja edistystä ja siirtymiä ruumiista saatavien elinten määrän lisäämisessä tai elävien luovuttajien vaihtoehtojen lisäämisessä". ___ Associated Pressin kirjoittaja Ricardo Alonso-Zaldivar osallistui tähän raporttiin. Väite: Trump ohjeistaa hallitusta uudistamaan munuaissairauksien hoitoa.</w:t>
      </w:r>
    </w:p>
    <w:p>
      <w:r>
        <w:rPr>
          <w:b/>
        </w:rPr>
        <w:t xml:space="preserve">Tulos</w:t>
      </w:r>
    </w:p>
    <w:p>
      <w:r>
        <w:t xml:space="preserve">Presidentti Donald Trump allekirjoitti keskiviikkona toimeenpanomääräyksen, jolla uudistetaan munuaissairauksien hoitoa, jotta useammat ihmiset, joiden munuaiset eivät toimi, saisivat mahdollisuuden varhaisiin elinsiirtoihin ja kotidialyysiin ja jotta toiset eivät sairastuisi alun alkaenkaan.</w:t>
      </w:r>
    </w:p>
    <w:p>
      <w:r>
        <w:rPr>
          <w:b/>
        </w:rPr>
        <w:t xml:space="preserve">Esimerkki 2.402</w:t>
      </w:r>
    </w:p>
    <w:p>
      <w:r>
        <w:t xml:space="preserve">Kohta: "Yli 300:sta leikkauksen läpikäyneestä miehestä ja naisesta kolmannes lopetti urheilun harrastamisen kokonaan, ja 68 edelleen aktiivista miestä ja naista sanoi, etteivät he pelaa enää yhtä hyvin kuin ennen, tutkijat raportoivat American Journal of Sports Medicine -lehdessä. Etummainen ristiside eli ACL on polven sisällä oleva nivelside, joka auttaa pitämään nivelen vakaana. Yhdysvalloissa tapahtuu vuosittain noin 150 000 ACL-vammaa. "Alle 50 prosenttia tutkimuksen otoksesta oli palannut urheilemaan loukkaantumista edeltävällä tasolla tai osallistumaan kilpaurheiluun, kun kyselytutkimus tehtiin 2-7 vuotta ACL-rekonstruktioleikkauksen jälkeen", kirjoitti tutkimusta johtanut Clare Ardern La Troben yliopistosta Victorian osavaltiossa Australiassa. Ardern ja hänen kollegansa seurasivat yli 300:aa miestä ja naista kahden ja seitsemän vuoden ajan. Osallistujat olivat ennen leikkausta pelanneet joko australialaista jalkapalloa, koripalloa, verkkopalloa tai jalkapalloa. Tutkijat kertoivat, että 39 kuukautta leikkauksen jälkeen 208 leikkauksen läpikäyneistä 314 henkilöstä harrasti edelleen urheilua. Näistä 208:sta 68 kertoi pelaavansa heikommalla tasolla kuin ennen vammaa ja 140 kertoi pelaavansa suunnilleen samalla tasolla kuin ennen vammaa. Loput 106 osallistujaa joko eivät urheilleet tai eivät suorittaneet koko tutkimusta loppuun. "Vaikka lähes kaikki palasivat pelaamaan jonkinlaista urheilua, he eivät pelanneet yhtäjaksoisesti moniin vuosiin leikkauksen jälkeen", Ardern kertoi Reuters Healthille sähköpostitse. Hän totesi myös, että urheilun lopettamiseen voi olla muitakin syitä, kuten pelko siitä, että ihmiset loukkaantuvat uudelleen, tai heikentynyt itseluottamus urheilusuorituksiin. Niistä 196 henkilöstä, jotka harrastivat kilpaurheilua ennen loukkaantumistaan, 91 palasi kilpaurheilun pariin. "Tämä on suuri vamma", sanoi Edward McDevitt, American Academy of Orthopaedic Surgeonsin edustaja, joka ei ollut mukana tutkimuksessa. "Monilla urheilijoilla, jotka valitsevat leikkauksen, on edessään pitkä ja vaikea tie. Jos et ole valmis käymään sitä läpi, sinun on ehkä parempi hankkia vain tukivarsi."   Hän lisäsi, että vaikka polvileikkaus antaa ihmisille mahdollisuuden palata lajinsa pariin, he eivät voi suoriutua siitä niin hyvin kuin lääkärit toivoisivat. Ihmiset, jotka repivät ACL:n, voivat valita joko fysioterapian ja leikkauksen tai pelkän fysioterapian. "Jotkut ihmiset huomaavat, että he pystyvät toimimaan hyvin ilman leikkausta, jos heillä on riittävä jalkavoima tukemaan loukkaantunutta polvea", Ardern sanoi. "Muita vaihtoehtoja voi olla välttää urheilulajeja, joihin liittyy suunnanmuutoksia, hyppäämistä ja laskeutumista, tai toimintoja, jotka saavat polven tuntumaan epävakaalta, tai käyttää polvitukia ja -tukia."   McDevitt arvelee, että leikkauksen jälkeen joillakin urheilijoilla ei ehkä ole samaa liikelaajuutta, mikä estää heitä pelaamasta kuten ennen. ""Sanon potilailleni: 'En voi tehdä sinusta samanlaista kuin ennen, en ole Jumala. Mutta teen parhaani palauttaakseni sinut entisellesi", hän lisäsi. LÄHDE: bit.ly/pWId18" Väite: Polven korjauksen jälkeen puolet ei voi urheilla samalla tavalla.</w:t>
      </w:r>
    </w:p>
    <w:p>
      <w:r>
        <w:rPr>
          <w:b/>
        </w:rPr>
        <w:t xml:space="preserve">Tulos</w:t>
      </w:r>
    </w:p>
    <w:p>
      <w:r>
        <w:t xml:space="preserve">Australialaisen tutkimuksen mukaan puolet sekä kilpaurheilua että urheilua huvin vuoksi harrastaneista ihmisistä ei suoriudu polven korjausleikkauksen jälkeen enää yhtä hyvin kuin ennen.</w:t>
      </w:r>
    </w:p>
    <w:p>
      <w:r>
        <w:rPr>
          <w:b/>
        </w:rPr>
        <w:t xml:space="preserve">Esimerkki 2.403</w:t>
      </w:r>
    </w:p>
    <w:p>
      <w:r>
        <w:t xml:space="preserve">Kohta: Griffin ja Arkansasin lääketieteellisen tiedeyliopiston yliopisto ilmoittivat keskiviikkona, että Amneal on lahjoittanut hydroksiklorokiinia. Lääkeyhtiö on ilmoittanut vastaavista lahjoituksista muille osavaltioille, myös Texasille. Hydroksiklorokiinia on pitkään käytetty malarian, nivelreuman ja lupuksen hoitoon. Hyvin pienissä alustavissa tutkimuksissa on saatu viitteitä siitä, että se voisi auttaa koronaviruspotilaita, ja lääkärit voivat määrätä sitä viruksen aiheuttaman COVID-19-taudin hoitoon. Terveydenhuoltoalan asiantuntijat ovat kuitenkin todenneet, että tarvitaan lisää tutkimuksia sen määrittämiseksi, onko sen käyttö turvallista ja tehokasta. COVID-19 ARKANSASISSA Arkansasin terveysviranomaiset ilmoittivat keskiviikkona, että osavaltiossa on todettu ainakin 1 071 koronavirustapausta. Terveysministeriö ilmoitti tapausten määrän lisääntyneen, kun se tiistai-iltana oli vähintään 997. Arkansasissa on ollut 18 kuolemantapausta. Koronavirus aiheuttaa useimmille ihmisille lieviä tai kohtalaisia oireita, kuten kuumetta ja yskää, jotka häviävät kahdessa tai kolmessa viikossa. Joillekin, erityisesti vanhemmille aikuisille ja ihmisille, joilla on jo olemassa olevia terveysongelmia, se voi aiheuttaa vakavampia sairauksia, kuten keuhkokuumetta. TYÖTTÖMYYSHAKEMUKSET KASVAVAT Arkansasin viranomaiset odottavat, että taudinpurkauksen aikana työttömyyshakemuksia jättäneiden arkansalaisten määrä nousee 150 000:een viikon loppuun mennessä. Kauppaministeri Mike Preston sanoi, että yli 110 000 ihmistä on jättänyt työttömyyshakemuksen, ja hänen ministeriönsä on siirtänyt henkilökuntaa käsittelemään puhelutulvaa. Osavaltio on luopunut vaatimuksesta hakea työttömyyttä henkilökohtaisesti. Osavaltion on rakennettava uusi järjestelmä, jotta se voi käsitellä itsenäisten yrittäjien, freelancereiden ja itsenäisten ammatinharjoittajien hakemuksia, jotka ovat vastikään oikeutettuja työttömyyskorvauksiin liittovaltion koronavirustuen nojalla. Prestonin mukaan järjestelmän rakentaminen vie kolme viikkoa, mutta etuuksien jälkipalkka on saatavilla, kun järjestelmä on perustettu. ___ Seuraa AP:n uutisointia viruksen puhkeamisesta osoitteissa https://apnews.com/VirusOutbreak ja https://apnews.com/UnderstandingtheOutbreak Väite: Arkansas saa lahjoituksena Trumpin mainostaman malarialääkkeen.</w:t>
      </w:r>
    </w:p>
    <w:p>
      <w:r>
        <w:rPr>
          <w:b/>
        </w:rPr>
        <w:t xml:space="preserve">Tulos</w:t>
      </w:r>
    </w:p>
    <w:p>
      <w:r>
        <w:t xml:space="preserve">Lääkeyhtiö on antanut Arkansasille 100 000 tablettia malarialääkettä, jota presidentti Donald Trump mainostaa voimakkaasti koronaviruksen hoitona.</w:t>
      </w:r>
    </w:p>
    <w:p>
      <w:r>
        <w:rPr>
          <w:b/>
        </w:rPr>
        <w:t xml:space="preserve">Esimerkki 2.404</w:t>
      </w:r>
    </w:p>
    <w:p>
      <w:r>
        <w:t xml:space="preserve">Kohta: Jutussa ei käsitellä sitä, kuinka paljon tämä testi saattaa maksaa, jos ja kun se tulee markkinoille. Jutussa todetaan, että viiden tärkeimmän mikroRNA-markkerin avulla lääkärit pystyivät ennustamaan 85 prosentin tarkkuudella, mitkä 52 lapsesta saisivat pitkittyneitä oireita, kun taas tavanomaisen aivotärähdyksen arviointikyselyn tarkkuus oli 64 prosenttia, jota lääkärit käyttävät usein nykyään (yhdessä omien lääketieteellisten arvioidensa kanssa). Ei ole kuitenkaan selvää, mitä "tarkkuus" tarkoittaa tässä yhteydessä. Kuten jäljempänä käsitellään, olisi hyödyllisempää keskustella testin väärien negatiivisten ja väärien positiivisten tulosten määristä, sillä näiden tilastojen avulla lukijat saavat paremman käsityksen siitä, antavatko testitulokset merkityksellistä tietoa. Olisi myös hyödyllistä selventää, mitä hyötyä testituloksista olisi jollekin muulle kuin sille, että tiedetään, kuinka kauan aivotärähdysoireet kestävät. Lukijat saattavat olettaa, että tällaiset testit auttavat välttämään aivotärähdyksestä johtuvia pidempiaikaisia kognitiivisia haittoja, mutta se olisi virheellinen käsitys. Ei ole näyttöä siitä, että useammat testit vähentäisivät pitkäaikaista kognitiivista heikkenemistä. Jutussa olisi ollut hyvä tuoda tämä esiin. Jutussa ei käsitellä suoraan mahdollisia haittoja. Seulontatestien haittoja ovat väärän negatiiviset tulokset - tässä tapauksessa päätellään, ettei lapsella ole aivotärähdystä, vaikka hänellä todella on - ja väärän positiiviset tulokset - päätellään, että lapsi tarvitsee hoitoa, vaikka hänellä ei ole. Jutussa kuvataan hyvin sylkitestin käyttöä tukevan tutkimuksen rajoitukset. Ensinnäkin jutussa todetaan, että JAMA Pediatric -lehdessä julkaistussa pääkirjoituksessa huomautetaan tutkimuksen pienestä otoskooksi (52), mikä tarkoittaa, että tarvittaisiin lisää laajamittaisia tutkimuksia sen selvittämiseksi, ovatko sylkitestin tulokset luotettavia. Jutussa käsitellään myös pääkirjoituksessa esitettyä varoitusta siitä, että henkilöt, joilla on pitkittyneitä aivotärähdysoireita, käyttävät lievempiä aivotärähdyksiä sairastavia henkilöitä todennäköisemmin ei-steroidisia tulehduskipulääkkeitä, kuten ibuprofeenia, mikä voisi vaikuttaa mikroRNA:n esiintymiseen ja siten sekoittaa tuloksia. Yksi rajoitus, jota jutussa ei tuotu esiin, oli se, että kaikilla näillä lapsilla oli jo kliininen diagnoosi aivotärähdyksestä. Todellisemmassa ympäristössä, jossa sitä ei ole vahvistettu, testin tarkkuus saattaa heikentyä. Juttu ei ole sairauden lietsontaa. Eräässä kappaleessa, jossa käsitellään Centers for Disease Controlin tietoja, voidaan kuitenkin katsoa, että aivotärähdykset sekoitetaan kaikkiin traumaattisiin aivovammoihin (TBI). Jutussa todetaan, että CDC:n tietojen mukaan Yhdysvalloissa oli vuonna 2013 2,8 miljoonaa TBI:hen liittyvää päivystyskäyntiä, sairaalahoitoa ja kuolemantapausta. Heti tämän luvun jälkeen viitataan siihen, että kaksi kolmasosaa aivotärähdyksistä tapahtuu lapsilla ja nuorilla; rakenne antaa siis ymmärtää, että kaikki 2,8 miljoonaa TBI:tä olivat aivotärähdyksiä. Jutussa on mukana kaksi riippumatonta lähdettä: JAMA Pediatricsin pääkirjoitus ja neurologi, tohtori Jeffrey Kutcher, joka johtaa The Sports Neurology Clinicia The CORE Institutessa Michiganissa. Lisäksi jutussa kerrotaan, että Quadrant Biosciences, joka toivoo voivansa tuoda markkinoille aivotärähdyksiä mittaavan sylkitestin, rahoitti osan alkuperäisen tutkimuksen rahoituksesta. Jutussa todetaan myös, että Kutcher konsultoi yritystä, joka työskentelee vaihtoehtoisen lähestymistavan parissa aivotärähdyksen vakavuuden testaamiseksi elektroenkefalogrammien (EEG) avulla. Kuten aiemmin todettiin, jutussa verrattiin nimenomaisesti sylkitestin ja lääkäreiden nykyisin käyttämän kyselytyökalun tarkkuutta. Lisäksi jutussa mainittiin, että tutkijat testaavat aivotärähdykseen liittyviä biomarkkereita verestä EEG-tallenteiden avulla ja "tutkivat toiminnallisia magneettikuvaustekniikoita, joilla voidaan tarkastella aivojen eri alueiden metabolista toimintaa". Jutussa käsitellään kaikkia näitä lähestymistapoja alustavina tutkimuksina. Jutussa siteerataan sylkitestitutkimuksen pääkirjoittajaa, joka sanoo, että monet sairaalat ja klinikat käyttävät jo tekniikkaa, jota tarvittaisiin mikroRNA:iden arvioimiseksi syljestä. Tämä viittaa siihen, että sylkitesti voisi olla helposti potilaiden saatavilla, jos lisätutkimukset vahvistaisivat tiettyjen mikroRNA:iden ja pitkittyneiden aivotärähdysoireiden välisen yhteyden. Jutussa ei käsitellä tarkemmin sitä, kuinka kauan se voisi kestää tai kuinka paljon lisätutkimuksia tarvittaisiin, ennen kuin sylkitesti olisi käytettävissä. Jutussa kuitenkin kerrotaan, että sylkitesti ei ole vielä saatavilla. Kuten aiemmin mainittiin, jutussa siteerataan JAMA Pediatrics -lehden pääkirjoitusta, jossa todetaan, että sylkitesti "edustaa edistystä urheiluun liittyvien aivotärähdysten tieteessä". Testi vaikuttaa siis uudenlaiselta lähestymistavalta. Juttu sisältää huomattavan määrän tietoa, jota ei ole sisällytetty Penn State Healthin tiedotteeseen tutkimuksesta. Väite: Sylkitesti voi diagnosoida ja ennustaa aivotärähdyksen kestoa lapsilla.</w:t>
      </w:r>
    </w:p>
    <w:p>
      <w:r>
        <w:rPr>
          <w:b/>
        </w:rPr>
        <w:t xml:space="preserve">Tulos</w:t>
      </w:r>
    </w:p>
    <w:p>
      <w:r>
        <w:t xml:space="preserve">CNN:n jutussa kerrotaan tutkimuksesta, jossa aivotärähdyksen saaneiden lasten ja nuorten syljestä löydettiin mikroRNA-markkereita; viittä näistä biomarkkereista voitiin käyttää algoritmissa, jolla voitiin ennustaa, vähenevätkö nuorten aivotärähdyksen oireet neljän viikon kuluessa vammasta. Jutussa selostettiin hyvin tutkimuksen rajoitukset ja kuvattiin vastaavia kehitteillä olevia testejä, jotta lukijat ymmärtäisivät, että tämä ei suinkaan ole ainoa tutkittava menetelmä. Olimme myös tyytyväisiä riippumattomiin lähteisiin ja mahdollisten eturistiriitojen ilmoittamiseen. Jutussa olisi kuitenkin voitu antaa enemmän tietoa seulontatestien mahdollisista haitoista ja odotettavissa olevista kustannuksista. Aivotärähdykset ovat kuuma lääketieteellinen aihe, kuten selitämme artikkelissa Aivotärähdystutkimuksesta tiedottaminen tehokkaasti: 6 vinkkiä kirjoittajille. Seulontatyökalujen osalta uutistoimistot jättävät kuitenkin joskus huomiotta vivahteita. Esimerkiksi tässä CNN:n jutussa ei käsitelty väärien positiivisten ja väärien negatiivisten tulosten mahdollisia haittoja.</w:t>
      </w:r>
    </w:p>
    <w:p>
      <w:r>
        <w:rPr>
          <w:b/>
        </w:rPr>
        <w:t xml:space="preserve">Esimerkki 2.405</w:t>
      </w:r>
    </w:p>
    <w:p>
      <w:r>
        <w:t xml:space="preserve">Kohta: Proceedings of the National Academy of Sciences -lehdessä julkaistussa uudessa artikkelissa moititaan tutkimusta "kyseenalaisista analyyseistä" ja "virheellisestä metodologiasta" ja sanotaan, että siinä "loihditaan olemattomia vaikutuksia tyhjästä".  Vuoden 2013 tutkimuksessa tutkijat saivat aikuiset vastaamaan 14-kohtaiseen kyselylomakkeeseen, jonka tarkoituksena oli lajitella heidät kahteen ryhmään: hedonisesta hyvinvoinnista (hauskanpito ja itsekäs mielihyvä) tai eudaimonisesta hyvinvoinnista (merkityksellisen elämän viettäminen) kiinnostuneisiin. Pohjois-Carolinan yliopiston psykologi Barbara Fredericksonin johtamien tutkijoiden mukaan näillä kahdella ryhmällä oli erilaiset aktiivisuusmallit 53 geenissä. Hedonistien DNA:n aktiivisuus muistutti kroonisesta, sairautta aiheuttavasta stressistä kärsivien ihmisten toimintaa. Stressiin liittyvät geenit, mukaan lukien tulehdukseen liittyvät geenit, olivat yliaktiivisia, kun taas infektioita vastaan taistelevien vasta-aineiden valmistukseen osallistuvat geenit olivat aliaktiivisia. Hedonistit näyttivät olevan matkalla kohti sairauksien runtelemaa elämää ja varhaista hautaa, kuten tiedotusvälineet varoittivat jutuissa, joiden otsikot kuuluivat: "Merkitys on terveellisempää kuin onnellisuus".  Väite kiinnitti huomiota Nick Browniin, brittiläiseen tietotekniikan työntekijään, josta on tullut psykologian tutkimuksessa hänen mielestään huonosti tehtyjen tilastollisten analyysien sinnikäs amatöörikriitikko. Kun hän ja kollegansa tutkivat vuoden 2013 julkaisua, he näkivät lukuisia ongelmia, hän sanoi. Kirjoittajat eivät esimerkiksi sulkeneet pois sitä, että ihmiset, joilla on tiettyjä immuunijärjestelmän geenien aktiivisuusmalleja, saattavat olla testattaessa huonokuntoisia. Vielä ratkaisevampaa oli Brownin mukaan se, että onnellisuuskyselylomake oli virheellinen. Ihmiset, jotka saivat korkeat pisteet kolmessa kohdassa, joiden tarkoituksena oli tunnistaa hedonistit, saivat yhtä korkeat pisteet 11 kohdassa, joiden tarkoituksena oli tunnistaa eudaimonista hyvinvointia etsivät ihmiset. "Nämä kaksi konstruktiota mittaavat pohjimmiltaan samaa asiaa", Brown sanoi, joten ihmisten sijoittaminen toiseen kategoriaan toisen sijaan oli "merkityksetöntä".  Kaikkein tuhoisinta oli se, mitä tapahtui, kun Brown ryhmitteli kohdat satunnaisesti ja kutsui niitä, jotka saivat korkeat pisteet kysymyksistä 1, 7 ja 8 (tai mistä tahansa 8 191 muusta yhdistelmästä), yhdeksi ihmistyypiksi ja niitä, jotka saivat korkeat pisteet muista kysymyksistä, toiseksi ihmistyypiksi. Jopa tällaisissa merkityksettömissä ryhmittelyissä esiintyi geenitoiminnan malleja, jotka olivat näennäisesti ominaista kullekin ryhmälle. Columbian yliopiston tilastotieteen professori Andrew Gelman, joka ei ollut mukana kummassakaan tutkimuksessa, kutsui Brownin kritiikkiä "järkeväksi".   Virheellisistä tilastoista on tullut niin vakava ongelma aikakauslehdille, että monet maailman johtavista julkaisuista lisäävät vertaisarviointiprosessiin ylimääräisiä tilastollisia tarkastuksia. Varatoimituspäällikkö Daniel Salsbury sanoi, että PNAS ei muuta pitkäaikaista käytäntöään, joka on "työskennellä arviointiprosessimme puitteissa varmistaakseen, että työ on kaikin puolin luotettava".   Brownille antamassaan vastauksessa Frederickson ja toinen kirjoittaja Steven Cole Kalifornian yliopistosta Los Angelesista torjuvat kritiikin ja sanovat toistaneensa vuoden 2013 löydökset uudella 122 henkilön otoksella. Väite: Onnellisuustutkimus herättää kritiikkiä.</w:t>
      </w:r>
    </w:p>
    <w:p>
      <w:r>
        <w:rPr>
          <w:b/>
        </w:rPr>
        <w:t xml:space="preserve">Tulos</w:t>
      </w:r>
    </w:p>
    <w:p>
      <w:r>
        <w:t xml:space="preserve">Maanantaina julkaistun analyysin mukaan vuonna 2013 tehty korkean profiilin tutkimus, jossa todettiin, että erilaiset onnellisuuden muodot liittyvät dramaattisesti erilaisiin geenien aktiivisuusmalleihin, on kohtalokkaasti virheellinen.</w:t>
      </w:r>
    </w:p>
    <w:p>
      <w:r>
        <w:rPr>
          <w:b/>
        </w:rPr>
        <w:t xml:space="preserve">Esimerkki 2.406</w:t>
      </w:r>
    </w:p>
    <w:p>
      <w:r>
        <w:t xml:space="preserve">Kohta: Mutta noin kolme kertaa niin moni asuu ympäröivissä kaupungeissa, jotka paisuttavat ajoneuvojen, tehtaiden ja voimalaitosten päästöjä. Kuluvana kuivana kautena Jakarta on ollut jatkuvasti maailman saastuneimpien kaupunkien joukossa ilmanlaatua tarkkailevan sveitsiläisen Air Visual -ryhmän tietojen mukaan. Vuonna 2016 kunnanhallitus määräsi rajoituksia yksityisautoille sen mukaan, olivatko niiden rekisterinumerot parittomia vai parillisia, vähentääkseen liikenneruuhkia pääväylillä. Tätä pyrkimystä laajennettiin viime vuonna ennen Aasian kisoja. Keskiviikkona se ilmoitti, että politiikkaa laajennetaan jälleen kattamaan pienemmät tiet. Jakartan kuvernööri Anies Baswedan antoi viime viikolla ohjeen periä ruuhkamaksuja autoista vuodesta 2020 alkaen, asettaa 10 vuoden ikäraja liikenteessä oleville ajoneuvoille vuoteen 2025 mennessä, tiukentaa päästötestejä ja hillitä teollisuuspäästöjä. Asiantuntijoiden mukaan kuvernöörin olisi kuitenkin tehtävä enemmän. "Kaikki toteutetut toimet parantavat ilmanlaatua sinänsä, mutta kokonaisvaikutus ei ole suuri, koska niillä ei puututa pääongelmaan", sanoi Almo Pradana, World Resources Institute Indonesian energia- ja ilmastoasioiden vanhempi johtaja. Pradana lisäsi, että Jakartassa ei ole riittävästi seurantalaitteita, joiden avulla saasteiden syy voitaisiin määrittää. "Jos tarkastelemme ilmanlaatuongelmia, on selvitettävä, mikä saa ilmanlaadun huononemaan, kuinka suuri osa prosentteina tulee liikenteestä ja milloin ja kuinka suuri osa hiilivoimaloista ja tehtaista", hän sanoi. Strateginen suunnitelma saasteiden vähentämiseksi päästöjen kartoituksen perusteella olisi parempi ratkaisu, hän sanoi ja lisäsi, että tämän viikon massiivinen sähkökatkos on tehnyt kaupungin ilmasta puhtaamman. Kaupungin rakkaussuhteen lopettaminen autoihin näyttää kuitenkin olevan vaikeaa. Jakartan asukkaat keksivät keskiviikkona sosiaalisessa mediassa, miten rajoituksia voitaisiin kiertää, muun muassa vaihtamalla autokilpiä ja ostamalla lisää autoja. "Se on taakka ihmisille, ei tehokas!" yksi heistä, Tito Pangesti, sanoi Twitterissä. "Tehkää parempia säädöksiä, kuten kieltäkää vanhat minibussit, joissa on mustaa pakokaasusavua kadulla ... jos haluatte vähentää saasteita, parittomuus ei ole ratkaisu."  Ympäristöryhmät ovat haastaneet presidentti Joko Widodon ja useita hallituksen virkamiehiä oikeuteen Jakartan huonontuneen ilmanlaadun vuoksi ja yrittäneet pakottaa hallituksen tutkimaan päästöjen lähteet. Väite: Indonesian pääkaupunki rajoittaa yksityisautoilua tukahduttavien saasteiden vähentämiseksi.</w:t>
      </w:r>
    </w:p>
    <w:p>
      <w:r>
        <w:rPr>
          <w:b/>
        </w:rPr>
        <w:t xml:space="preserve">Tulos</w:t>
      </w:r>
    </w:p>
    <w:p>
      <w:r>
        <w:t xml:space="preserve">Indonesian pääkaupunki ilmoitti keskiviikkona uusista yksityisautoilua koskevista rajoituksista, joilla pyritään hillitsemään Jakartan tukahduttavaa ilmansaastetta, mutta asiantuntijat varoittivat, että toimenpiteillä ei todennäköisesti pystytä poistamaan ongelmaa.</w:t>
      </w:r>
    </w:p>
    <w:p>
      <w:r>
        <w:rPr>
          <w:b/>
        </w:rPr>
        <w:t xml:space="preserve">Esimerkki 2.407</w:t>
      </w:r>
    </w:p>
    <w:p>
      <w:r>
        <w:t xml:space="preserve">Kohta: Tammikuussa 2018 sosiaalisen median käyttäjät alkoivat pohtia valokuvaa, joka näytti näyttävän Seattlessa sijaitsevassa Costcon varastomyymälässä myyntiin tarjottua Gatorade-merkkistä urheilujuomaa, jonka hinta oli 26,33 dollaria. Katsojia hämmensi se, että itse juoman hinta oli vain 15,99 dollaria, ja hintaan lisättiin vielä 10,34 dollaria (65 prosentin lisähinta), joka oli merkitty nimellä "City of Seattle Sweetened Beverage Recovery Fee":  Kuva oli todellinen, ja siinä viitattiin makeutettujen juomien veroon, joka on määrätty makeutettujen juomien jakelusta Seattlen kaupungissa 1. tammikuuta 2018 alkaen ja jonka suuruus on 1,75 senttiä juomayksikköä kohti:  Valmistevero kattaa limsat, energia- ja urheilujuomat, hedelmäjuomat, makeutetut teet ja valmiit kahvijuomat. Muut makeutetut juomat, kuten äidinmaidonkorvike, 100-prosenttinen hedelmämehu, lääkkeet, painonpudotustuotteet, maitopohjaiset juomat ja alkoholi, on vapautettu verosta:  "Makeutettu juoma" sisältää kaikki juomat ja juomat, joita kutsutaan yleisesti soodaksi, limsa, pop, kolajuomaksi, virvoitusjuomiksi, urheilujuomiksi, energiajuomiksi, makeutetuiksi jääteiksi ja kahveiksi, sekä muut tuotteet, joihin on lisätty kaloreita sisältäviä makeutusaineita, mukaan luettuina muun muassa lisättyä kaloreita sisältävää makeutusainetta sisältävä mehu, lisättyä kaloreita sisältävää makeutusainetta sisältävä maustettu vesi ja alkoholittomat juomasekoitukset, joihin voidaan sekoittaa alkoholia. Poissuljetut juomat: Kaikki juomat, joiden pääasiallinen ainesosa on luonnollinen maito. "Maito" määritellään luonnolliseksi nestemäiseksi maidoksi riippumatta eläinperäisestä lähteestä tai voirasvapitoisuudesta. Luonnonmaitona pidetään kasvipohjaisia maidonkorvikkeita, joita markkinoidaan maitona, kuten esimerkiksi soijamaitoa, kookosmaitoa, riisimaitoa ja mantelimaitoa. Kaikki juomat, jotka koostuvat 100-prosenttisesti luonnollisesta hedelmä- tai vihannesmehusta, johon ei ole lisätty makeutusainetta. Kaikki juomat, jotka sisältävät alle 40 kaloria 12 unssin annosta kohti. Alkoholijuomat. Tämä poikkeus ei koske baarin sekoittajia, joilla makeutetaan alkoholijuomia. Väite: Seattle on asettanut valmisteveron makeutettujen juomien jakelijoille.</w:t>
      </w:r>
    </w:p>
    <w:p>
      <w:r>
        <w:rPr>
          <w:b/>
        </w:rPr>
        <w:t xml:space="preserve">Tulos</w:t>
      </w:r>
    </w:p>
    <w:p>
      <w:r>
        <w:t xml:space="preserve">Veron ja siitä saatavien tulojen tarkoituksena on laajentaa terveellisten ja kohtuuhintaisten elintarvikkeiden saatavuutta, kuroa umpeen elintarviketurvan puute (eli auttaa niitä, jotka eivät ole oikeutettuja SNAP-etuuksiin), edistää terveellisiä ravitsemusvalintoja, vähentää lasten sosiaalisessa, kehityksellisessä ja koulutuksellisessa valmiudessa ja oppimisessa esiintyviä eroja, auttaa lukion suorittaneita pääsemään korkeakouluun ja laajentaa palveluja syntymästä viisivuotiaiden ja heidän perheidensä hyväksi.</w:t>
      </w:r>
    </w:p>
    <w:p>
      <w:r>
        <w:rPr>
          <w:b/>
        </w:rPr>
        <w:t xml:space="preserve">Esimerkki 2.408</w:t>
      </w:r>
    </w:p>
    <w:p>
      <w:r>
        <w:t xml:space="preserve">Kohta: Nämä tarinat esitetään todisteena siitä, että rinnakkaiset aikajanat vuotavat toisiinsa laajemmassa teoriassa, jota kutsutaan yleisesti "Mandela-ilmiöksi"."Eräässä tällaisessa jaetussa (mutta epätarkassa) muistissa vuoden 2000 Scary Movie -elokuvan fanit ovat huomauttaneet, että repliikki, jonka he muistavat ensimmäisestä katselukerrasta ("Näen valkoisia ihmisiä"), on "muuttunut" muotoon "Näen kuolleita ihmisiä" toistuvissa viesteissä sosiaalisessa mediassa, ja mainitsevat ilmiön malliesimerkkinä." Ilmailu- ja avaruusalan yrityksen Northrup Grummanin ylläpitämällä sivulla todetaan, että Mandela-efektin nimityksen keksi itseään paranormaaleiksi asiantuntijoiksi kutsuva Fiona Broome. Grumman lisää, että Mandela-ilmiötä kuvaavat sen suhteen skeptiset "valemuistoksi" ja toiset esimerkkinä multiversumista, ja määrittelee termin: Mandela-ilmiö on nimetty eteläafrikkalaisen valtiomiehen ja kansalaisoikeusaktivistin Nelson Mandelan mukaan. Kun hän kuoli vuonna 2013, uutiset hänen kuolemastaan herättivät yllättäviä - ja salaperäisiä - muistoja. Ihmiset ympäri maailmaa ilmoittivat muistavansa kuulleensa hänen kuolemastaan vuosikymmeniä aiemmin, 1980-luvulla. Jotkut jopa muistivat elävästi nähneensä hänen hautajaisensa televisiosta ... Ihmiset, jotka muistavat nähneensä Mandelan hautajaiset 1980-luvulla, eivät siis välttämättä vain muista väärin. He ovat saattaneet jotenkin lipsahtaa vaihtoehtoisesta historiasta, jossa Nelson Mandela todella kuoli 1980-luvulla. Meidän maailmassamme hänet vangittiin moneksi vuodeksi. Samoin ihmiset, jotka muistavat "Berensteinin karhut", ovat saattaneet kasvaa rinnakkaismaailmassa, jossa karhujen nimi todella päättyi -steiniin.Väitteestä kertovia keskusteluketjuja ilmestyy säännöllisesti Redditin alaryhmissä, kuten r/retconned (joka on omistettu sille, mitä se kutsuu "retcon-efektiksi" todellisuudessa), r/MandelaEffect ja metafysiikkaan liittyvissä alaryhmissä yleensä:Scary Movie - Shortyn repliikki ""I see Dead People"" from RetconnedJotkut postaajat jakavat kommenttejaan "jäänteellä", jäljittävät esimerkkejä vaihtoehtoisesta todellisuusversiosta, jonka he muistavat:The ""I see white people""" ME from Scary Movie, with decade old residue from MandelaEffectTwitterissä käyttäjät twiittasivat usein, kun he törmäsivät omaan vaihtoehtoiseen muistiinsa:Olen nähnyt teorian siitä, että Hadronin supertörmäytin aiheuttaa meille ulottuvuuksien siirtymisen ja että tämä ei ole "oikea". Se on mielenkiintoinen. Niin monet Mandela-efektit häiritsevät minua. Kauhuelokuvasitaatti- näen valkoisia ihmisiä, jotka ovat nyt ilmeisesti kuolleita ihmisiä. Todellinen Mandelan kuolema jne- Carla Reynolds (@carla_mmkw) November 12, 2019Tässä on paljon Mandela-efektejä, jotka ovat minusta pakottaviaSinbadin Shazaamscarecrow aseellaKit Kat viivan kanssaScary Movie, ""Näen valkoisia ihmisiä""Tinkerbell Disney-linnan logossajoka pelottaa minua LOL- Miss Gypsy Annette (@MissyAntoinett2) November 17, 2019UUSIMMAT MANDELA-EFEKTIT, JOTKA OVAT TULEVAISUUDESSA ON SCARY MOVIE -ELOKUVASSA, JA SITÄ ON KUN SHORTY SAI NÄKYVÄT VALKOISIA IHMISIÄ, NIIN NYT ENNEN NÄKYVÄT KUOLLEITA IHMISIÄ!! WE ARE IN A DIFFERENT TIME LINE- Murdermaine (@Murdermaine_) October 17, 2019Se ei ollut harvinaista, että käyttäjät merkitsivät Wayansin veljekset yrittäessään vahvistaa, oliko heidän muistikuvansa oikea:MARLON oletko kuullut Mandela-efektistä Scary Moviesta. Kerro, mitä SINÄ muistat sanoneesi? ""Näen VALKOISIA ihmisiä vai näen KUOLLEITA ihmisiä?""". This is blowing my mind...- Brianna (@babedaaze) February 15, 2018Varhaisin löytämämme maininta Scary Movie -elokuvan "näen valkoisia ihmisiä" -mandela-efektistä on marraskuulta 2017. Tuossa iteraatiossa kirjoittaja arveli, että repliikki esiintyi trailerissa, mutta se poistettiin myöhemmin "poliittisen korrektiuden" vuoksi: [Mass Memory Discrepancy Effect eli MMDE]: Jotkut väittävät, että alkuperäisen Scary Movie -elokuvan kohtauksessa, joka pilkkasi The 6th Sense -elokuvaa, oli repliikki "Näen valkoisia ihmisiä", kun taas nyt se nähdään "Näen kuolleita ihmisiä". Onko tämä väärä muisto, vai oliko se alun perin todella näin?On sanottava, että "Näen kuolleita ihmisiä" ei vain käy järkeen. Paitsi että se on täsmälleen sama repliikki elokuvasta, jota se parodioi, mutta se, että musta jätkä sanoo sen, ei vain ole yhtä hauska kuin "valkoiset ihmiset" on tai olisi ... Monet ihmiset muistavat varmasti, että tämä oli trailerissa, mutta epäilevät, että se pudotettiin pois pääelokuvasta. Näinä päivinä kaikki etäisesti rasistinen joutuu lisääntyneen tarkastelun kohteeksi - jopa ilmeinen komedia kuten tämä.Mutta ennen Mandelan kuolemaa, kommentti vuosikymmenen vanhassa Yahoo Answers-ketjussa vastasi alkuperäiseen viestiin Scary Moviesta ja "Näen kuolleita ihmisiä", väittäen, että lainaus oli todellisuudessa "Näen valkoisia ihmisiä":no Scary Movie lainaa " Näen valkoisia ihmisiä" Kuudes aisti on elokuva, joka lainaa tuotaKommentoija vastasi:Kaikki mitä sinun tarvitsee tehdä, on lukea hänen huuliltaan! Voit ehdottomasti nähdä hänen sanovan valkoinen, ja he laittoivat savua yrittäessään peittää sen.12. helmikuuta 2018 ilmestyi YouTube-video Scary Movie "I see white people" Mandela Effectistä. Sen kuvauksessa lataaja sanoi: Scary Movie -elokuvassa on hauska repliikki, jossa Shorty tekee pilaa elokuvasta Kuudes aisti ja sanoo "Näen valkoisia ihmisiä" kuolleiden ihmisten sijasta. No arvaa mitä, en koskaan sanonut sitä tässä todellisuudessa." Useampi kuin yksi kommentoija kuvaili ristiriitaa "friikimmäksi" tähän mennessä, ja toiset viittasivat siihen popkulttuurin kosketuspintana ystäviensä keskuudessa: Oh HELL NO!!! Minulla on ystävä, joka asuu vieressämme ja hän ja hänen perheensä ovat alueen ainoa musta perhe, hän sanoo "näen valkoisia ihmisiä" koko ajan, kun hän kävelee ovellamme. Oudointa vielä! !Muut kommentoijat syyttivät CERN:iä, salaliiton osaa, jota käsitellään laajemmin ja yksityiskohtaisemmin sivullamme "Loppuiko maailma vuonna 2012?". Yksi Mandela-ilmiöön liittyvä alateoria on, että Euroopan ydintutkimusjärjestön (CERN) hiukkasfysiikan kokeet vuonna 2012 onnistuivat muuttamaan todellisuutta pienillä tavoilla: Mandela-ilmiön kaltaiset ilmiöt ovat syynä siihen, että uskon jonkun (todennäköisimmin CERNin) tekevän tätä tarkoituksella. moniin näistä kysymyksistä on kuitenkin olemassa myös muita kuin salaliittoteoreettisia vastauksia. Yksi vastaus, joka vastustaa tätä väitettä, liittyy vuoden 2002 elokuvaan Undercover Brother. Maaliskuun 22. päivänä 2019 r/MandelaEffect-ketjussa eräs kommentoija väitti, että Undercover Brother -elokuvan eräässä osassa esiintyi täsmälleen sama repliikki: I see white people: SOLVED from MandelaEffectSisäänrakennettu YouTube-klippi, joka ladattiin 22. maaliskuuta 2009 (suunnilleen samaan aikaan kuin Yahoo Answers -ketju ilmestyi, mutta useita vuosia ennen kuin Mandelan kuolema loi termin ja teki teorian tunnetuksi ja kymmenen vuotta ennen sitä siteeraavan ketjun päivämäärää), oli viitattu kohtaan, jossa päähenkilö sanoo: "Näen valkoisia ihmisiä." Repliikki esiintyi myös heinäkuussa 2014 ladatussa samankaltaisessa klipissä. Kommentit kyseisessä viestiketjussa olivat erimielisiä, ja jotkut käyttäjät väittivät, että Undercover Brother -elokuvan traileri sisälsi repliikin ja aiheutti sen, että Mandela-efektin kannattajat sekoittivat muistonsa, ja muut kommentoijat torjuivat tämän teorian äänekkäästi: Haha, ehdotat siis, että ihmiset, jotka EIVÄT KOSKAAN nähneet Undercover Brother -elokuvaa ja jotka tuntevat elävästi kuulleensa repliikin pelottavassa elokuvassa, että heidän muistinsa ovat sen sijaan saastuneet, koska he ovat "mahdollisesti" nähneet trailerin täysin erilaisesta elokuvasta, ehkäpä vain kerran tai muutaman kerran? ?....bahahaha....oooooooooooookay sitten....ja sanotaan, että uskovaisilla on outoja teorioita." Scary Movie julkaistiin heinäkuussa 2000, ja sitä edelsi traileri; yksi elokuvan parodioimista repliikeistä oli elokuussa 1999 julkaistusta Kuudes aisti -elokuvasta. The Sixth Sense oli läpimurtohitti, minkä vuoksi sitä parodioitiin heti seuraavana vuonna Scary Movie -elokuvassa. Toinen vuonna 1999 ilmestynyt elokuva oli Stephen Kingin romaanisovitus The Green Mile, joka oli toinen läpimurtohitti, ja molemmat elokuvat olivat laajalti elokuvakävijöiden suosiossa.Molemmat näistä elokuvista olivat vahvasti esillä maaliskuussa 2000 järjestetyssä 72. Oscar-gaalassa, jossa palkittiin edellisen vuoden 1999 elokuvatöitä. Huomionarvoista on, että vaikka vuoden 2000 72. Oscar-gaala ei ollut katsotuin (katsojamäärät olivat huipussaan vuonna 1998), arviolta 46 miljoonaa amerikkalaista katsoi seremoniaa - määrä laski vuosi vuodelta ja oli 29 miljoonaa vuonna 2019.Oscar-gaalaa katsoneet ovat todennäköisesti tietoisia siitä, että ohjelman juontaja yleensä lomittaa palkintojen julkistamisen ja jakamisen viihdepätkillä, joissa on musiikkinumeroita ja komediallisia sketsejä. Koomikko Billy Crystal isännöi 72. Oscar-gaalaa vuonna 2000, ja yksi hänen komediapätkistään oli pätkä, jossa hän kuvasi yleisössä olevia julkkiksia ja pohti, mitä he voisivat ajatella. kyseinen pätkä ladattiin YouTubeen lokakuussa 2010 (ennen Mandelan kuolemaa ja sitä seurannutta "Mandela-efekti"-teoriaa). Sekä seremonian osanottajat että YouTuben kommentoijat ottivat hyvin vastaan erityisesti yhden vitsin - usein jo ennen kuin Mandela Effect Scary Movie -huhu sai alkunsa. Noin kello 1:15 kohdalla kamera siirtyi The Green Mile -elokuvan Michael Clarke Duncaniin, joka kuoli vuonna 2012. Kun Duncanin kasvot ilmestyivät ruudulle, Crystal vitsaili: "Näen valkoisia ihmisiä." Sivuhuomautuksena, Crystalin vitsi oli sattumalta ennalta-arvattava; 88. Oscar-gaala vuonna 2016 (vuonna 2015 julkaistuille elokuville) johti kiistelyyn ja boikotteihin värillisten ehdokkaiden hylkäämisen vuoksi. Vastauksena tähän käytettiin hashtagia #OscarsSoWhite, jolla ilmaistiin turhautumista viihdeteollisuuteen, mikä johti muutoksiin tulevina vuosina.Mitä tulee Scary Movie "I see white people" Mandela Effect -huhuun, on mahdotonta antaa totuusarvoa väitteelle, joka perustuu useiden rinnakkaisten universumien mahdolliseen olemassaoloon. On kuitenkin totta, että suuri osa ihmisistä muistaa repliikin ja kokee, että "Näen kuolleita ihmisiä" -vitsi ei "toiminut" samalla tasolla kuin toinen. Diskurssissa jotkut ovat arvelleet, että "Mandela-vaikutteiset" ihmiset sekoittivat tuon repliikin toiseen, vuoden 2002 Undercover Brother -elokuvassa esitettyyn repliikkiin. vaikuttaa myös mahdolliselta, että osa vuoden 2000 72. Oscar-gaalan 46 miljoonasta katsojasta muisti Duncanin reagoivan Crystalin "Näen valkoisia ihmisiä" -vitsin, nämä kaksi elokuvaa ja sekoittivat myöhemmin vitsin Scary Movieen.Mutta koska on mahdotonta todistaa kieltävää vastausta, emme voi myöskään sulkea pois sitä mahdollisuutta, että repliikki todella lausuttiin niin kuin se yleisesti muistetaan - mutta vaihtoehtoisessa aikajanassa." Väite: "Monet muistavat repliikin, jossa sanottiin ""Näen valkoisia ihmisiä"" elokuvassa 'Scary Movie', joka parodioi muun muassa 'Kuudetta aistia' - mutta tuo repliikki ei todellisuudessa ole 'Scary Movie'-elokuvassa.""</w:t>
      </w:r>
    </w:p>
    <w:p>
      <w:r>
        <w:rPr>
          <w:b/>
        </w:rPr>
        <w:t xml:space="preserve">Tulos</w:t>
      </w:r>
    </w:p>
    <w:p>
      <w:r>
        <w:t xml:space="preserve">Pelottava elokuva 'Näen valkoisia ihmisiä' Mandela Effect</w:t>
      </w:r>
    </w:p>
    <w:p>
      <w:r>
        <w:rPr>
          <w:b/>
        </w:rPr>
        <w:t xml:space="preserve">Esimerkki 2.409</w:t>
      </w:r>
    </w:p>
    <w:p>
      <w:r>
        <w:t xml:space="preserve">Kohta: Reutersin tarkastelemien asiakirjojen mukaan Modin toimisto on ehdottanut luopumista hiiliverosta, joka oli 400 rupiaa (5,61 dollaria) tonnilta ja joka perittiin hiilen tuotannosta ja tuonnista. Asiakirjojen mukaan säästöt parantaisivat yleishyödyllisten laitosten ja jakeluyhtiöiden taloudellista tilannetta ja auttaisivat sähköntuottajia asentamaan saasteita vähentäviä laitteita. Pääministerin kanslia ja energiaministeriö eivät vastanneet pyyntöihin, joissa pyydettiin kommentteja ehdotuksista ja siitä, milloin päätös todennäköisesti tehdään. Vaikka Intia kamppailee maailman pahimpien ilmansaasteiden kanssa, se on jo lykännyt määräaikaa päästöjen vähentämiseksi vuoteen 2022 asti. Yli puolet Intian hiilivoimaloista on jo myöhästymässä joulukuusta 2019 alkavasta vaiheittaisesta määräajasta, jonka kuluessa on vähennettävä rikkioksidipäästöjä, joiden on osoitettu edistävän keuhkosairauksia. Ehdotus on suuri voitto Intian hiiliteollisuudelle, joka on vaatinut hallituksen apua vedoten suuriin velkamääriin ja valtion omistamien sähkönjakeluyhtiöiden kasvaviin maksuvelkoihin. Hallituksen tietojen mukaan jakeluyhtiöt olivat lokakuussa velkaa sähköntuottajille yli 11 miljardia dollaria. Modin toimiston apulaissihteeri Hardik Shah kannatti hiilen hiiliverosta luopumista lokakuussa Intian energiaministeriön ylimmälle byrokraatille osoittamassaan viestissä, jonka Reuters on nähnyt. "Mahdollinen ratkaisu on luopua tavara- ja palveluveron (GST) kompensaatiomaksusta..hiilen osalta", Shah sanoi muistiinpanossa, joka koski laitteiden asentamista rikkidioksidipäästöjen vähentämiseksi. Shah kannatti luopumista verosta ja sanoi, että vaikka Intia varmistaisi voimalaitosten operaattoreille riittävän rahoituksen laitteiden asentamiseen, se johtaisi korkeampiin sähkötariffeihin, jotka rasittaisivat entisestään jakeluyhtiöitä, jotka ostavat sähköä energialaitoksilta. Ehdotus tulee samaan aikaan, kun Intia aikoo avata hiilen louhinnan ensimmäistä kertaa kansainvälisille kaivosyhtiöille. Ehdotuksen toteuttaminen antaisi pontta valtionyhtiö Coal Indialle, jonka osake on menettänyt viidenneksen arvostaan viimeisten 12 kuukauden aikana. Lämpövoimayhtiöt aiheuttavat kasvihuonekaasupäästöjen lisäksi 80 prosenttia kaikista Intian teollisuuden hiukkas-, rikki- ja typpioksiduulipäästöistä. Keskimääräinen hinta, jolla hiilivoimaa myydään jakeluyhtiöille, on noin 3,50 rupiaa yksikköä kohti, ilmenee Reutersin analyysistä, joka perustuu useiden intialaisten energialaitosten lokakuussa sähköministeriölle toimittamiin tietoihin. Vertailun vuoksi uusiutuvan energian hankkeiden keskimääräiset kustannukset ovat 2,50-3,00 rupiaa. Hiilen nykyinen hiilivero on alan arvioiden mukaan 0,25 rupiaa yksikköä kohti. Toteutuessaan toimenpide pienentäisi hiilivoiman ja uusiutuvien energialähteiden välistä hintaeroa ja vaikuttaisi mahdollisesti Modin suunnitelmaan lisätä vihreän energian käyttöönottoa. "Hiiliverojen leikkaaminen vaikuttaisi uusiutuvan energian kasvuun ja siirtymiseen pois hiilestä", sanoo Nandikesh Sivalingam, Center for Research on Energy and Clean Airin (CREA) johtaja. Pääministerin kanslian mukaan saasteita vähentävien laitteiden asentaminen maksaisi yrityksille 0,30-0,35 rupiaa yksikköä kohti, joten hiiliveron poistaminen auttaisi yrityksiä saavuttamaan päästötavoitteet ja varmistaisi samalla, että sähkökustannukset eivät nouse. Kyseessä on kuitenkin kertaluonteinen kustannus, ja jatkossa hiilivoimalat pystyisivät kilpailemaan paremmin uusiutuvan energian kanssa. Ehdotus maksaisi toteutuessaan yli 3 prosenttia Intian välillisten verojen kokonaiskertymästä, joka on laskenut talouden laajemman hidastumisen vuoksi. Cessin poistaminen voisi myös altistaa liittovaltion hallituksen osavaltioiden hallitusten lisäkritiikille, koska ne saivat toteutuneet tulot hallitukselta kompensoidakseen uuden verorakenteen käyttöönotosta vuonna 2017 aiheutuneita puutteita. Modin toimiston mukaan jos luopumista ei anneta, osavaltioiden olisi annettava jonkinlaista valtion tukea, jotta sähköntuottajat pysyisivät toimintakykyisinä, ja hiilidioksidiveron poistaminen korvaisi osan vajeista. Väite: Kliinisessä tutkimuksessa tutkitaan ahmimishäiriön hoitoon tarkoitetun lääkkeen turvallisuutta ja tehokkuutta</w:t>
      </w:r>
    </w:p>
    <w:p>
      <w:r>
        <w:rPr>
          <w:b/>
        </w:rPr>
        <w:t xml:space="preserve">Tulos</w:t>
      </w:r>
    </w:p>
    <w:p>
      <w:r>
        <w:t xml:space="preserve">Asiakirjojen mukaan Intian pääministerin Narendra Modin toimisto on ehdottanut hiiliverosta luopumista, jotta voitaisiin rahoittaa saasteita vähentäviä laitteita, mutta siirto tekisi kivihiilestä myös hinnaltaan kilpailukykyisempää aurinko- ja tuulienergian kanssa.</w:t>
      </w:r>
    </w:p>
    <w:p>
      <w:r>
        <w:rPr>
          <w:b/>
        </w:rPr>
        <w:t xml:space="preserve">Esimerkki 2.410</w:t>
      </w:r>
    </w:p>
    <w:p>
      <w:r>
        <w:t xml:space="preserve">Kohta: "ABC:n myöhäisillan juontaja Jimmy Kimmel antoi kiitosta yhdelle amerikkalaisryhmälle, joka ei saa nykyään paljon rakkautta: kongressin jäsenille. ""Presidentti Trump ehdotti viime kuussa 6 miljardin dollarin leikkausta National Institutes of Healthin rahoitukseen. Ja luojan kiitos kongressiedustajamme tekivät eilen illalla sopimuksen, jonka mukaan he eivät suostuneet siihen. He itse asiassa lisäsivät rahoitusta 2 miljardilla dollarilla.""" Niinkö siinä kävi? Periaatteessa kyllä. Kimmel on oikeassa siinä, että hyväksymällä korotuksen sekä republikaanit että demokraatit kongressissa moittivat Trumpin ehdotusta ja tekivät selväksi vastenmielisyytensä NIH:n leikkaamista kohtaan. Budjettiasiantuntijat voivat kuitenkin kiistellä, että Kimmel yksinkertaisti hieman liikaa numeroita. Ensin hieman taustaa. NIH tekee ja levittää tutkimusta ihmisten sairauksien syistä, diagnosoinnista, ehkäisystä ja parantamisesta. Se koostuu 27 erillisestä laitoksesta ja keskuksesta, kuten kansallisesta syöpäinstituutista, kansallisesta allergia- ja tartuntatauti-instituutista ja kansallisesta neurologisten häiriöiden ja aivohalvausten instituutista. Kimmelin kommentin selittäminen alkaa Trumpin Valkoisen talon budjettisuunnitelman julkaisusta aiemmin tänä vuonna. Vaikka tämä ehdotus ei tarjonnut merkittäviä yksityiskohtia, se sisälsi NIH:n leikkauksen. Erityisesti ehdotuksessa vähennettäisiin varainhoitovuoden 2018 menoja 5,8 miljardilla dollarilla verrattuna varainhoitovuoden 2017 tasoon erilaisten uudelleenjärjestelyjen, yhdistämisten ja muiden muutosten kautta. Tämä ei vastaa Kimmelin kuvaamaa 6 miljardin dollarin leikkausta, mutta se on melko lähellä sitä. Siirrymme muutama viikko eteenpäin, kun kongressi käy neuvotteluja lakiesityksestä, jolla pyritään säilyttämään valtion rahoitus ja välttämään hallituksen sulkeminen. Lainsäätäjien saavuttaman sopimuksen mukaan NIH:n talousarviota kasvatettaisiin 2 miljardilla dollarilla viiden kuukauden ajan, jolloin liittovaltion menoja pidennetään. (Uutisten mukaan sopimus tarjoaa 400 miljoonaa dollaria lisää Alzheimerin tautia varten ja 476 miljoonaa dollaria lisää National Cancer Instituteen, 120 miljoonaa dollaria Precision Medicine Initiative -aloitteeseen ja 110 miljoonaa dollaria lisää BRAIN-aloitteeseen, jonka tavoitteena on kartoittaa ihmisen aivot. Kimmel yksinkertaisti asioita liikaa numeroiden osalta. Erityisesti 2 miljardin dollarin lisäys ei suoraan korvannut Trumpin ehdottamaa 5,8 miljardin dollarin leikkausta - nämä kaksi toimenpidettä ovat erillisiä, koska ne kohdistuivat kahteen eri verovuoteen. Olisi ollut oikeampaa sanoa, että kahden miljardin dollarin lisäys hylkäsi suoraan Trumpin erillisen ehdotuksen leikata 1,2 miljardia dollaria NIH:ltä syyskuun lopussa päättyvän varainhoitovuoden 2017 jäljellä olevaksi ajaksi. (Muistakaa, että 5,8 miljardin dollarin leikkauksen piti koskea varainhoitovuotta 2018, ei loppuvuotta 2017). Trumpin ehdotus NIH:n leikkaamisesta 5,8 miljardilla dollarilla vuonna 2018 on itse asiassa virallisesti edelleen pöydällä, koska kongressi ei ole vielä päättänyt vuoden 2018 menoista. Kimmelin mainitsema sopimus koskee vain liittovaltion menojen viiden kuukauden pidennystä. Asiantuntijoiden mukaan Kimmelin yleistajuinen pointti - se, että kongressi hylkäsi Trumpin ehdotuksen NIH:n leikkaamisesta - on kuitenkin osuva. Taxpayers for Common Sense -ryhmän varapuheenjohtaja Steve Ellis oli samaa mieltä siitä, että vaikka Kimmel yksinkertaisti numeroita liikaa, hän lisäsi, että talk show -juontajan "yleinen viesti on tarkka". Hallinto haki leikkauksia, ja kongressi lisäsi rahoitusta.""" Päätöstä suojella NIH:tä talousarviossa ovat tukeneet demokraattien lisäksi myös keskeiset republikaanit, kuten molempien kamarien terveysmäärärahoja käsittelevien alakomiteoiden puheenjohtajat senaattori Roy Blunt (R-Mo.) ja edustaja Tom Cole (R-Okla.) sekä senaattori Lamar Alexander (R-Tenn). "Kukkulalla ei ole halua leikata NIH:n määrärahoja", kertoi konsulttiyritys Qorvis MSLGROUPin budjettiasiantuntija Stan Collender PolitiFactille. Meidän päättävä Kimmel sanoi: ""Presidentti Trump ehdotti viime kuussa 6 miljardin dollarin leikkausta National Institutes of Healthin rahoitukseen. Ja luojan kiitos kongressiedustajamme tekivät eilen illalla sopimuksen, jonka mukaan he eivät suostuneet siihen. He itse asiassa lisäsivät rahoitusta 2 miljardilla dollarilla.""" Teknisesti ottaen kaksi rahoitusmuutosta, joihin Kimmel viittasi, koskevat eri verovuosia, joten kongressi ei juuri vaihtanut lisäystä Trumpin ehdottamaan leikkaukseen. Mutta Kimmelin laajempi pointti on vankka: kongressin siirtyminen lisäämään eikä vähentämään NIH:n rahoitusta loppuvuodeksi 2017 on merkki siitä, että lainsäätäjät eivät ole halukkaita leikkaamaan NIH:n budjettia 5,8 miljardilla dollarilla, kun vuoden 2018 menolaskut otetaan käsittelyyn."" Väite: Presidentti Trump ehdotti viime kuussa 6 miljardin dollarin leikkausta National Institutes of Healthin rahoitukseen. Ja luojan kiitos kongressiedustajamme tekivät eilen illalla sopimuksen, jonka mukaan he eivät suostu siihen. He itse asiassa lisäsivät rahoitusta 2 miljardilla dollarilla.</w:t>
      </w:r>
    </w:p>
    <w:p>
      <w:r>
        <w:rPr>
          <w:b/>
        </w:rPr>
        <w:t xml:space="preserve">Tulos</w:t>
      </w:r>
    </w:p>
    <w:p>
      <w:r>
        <w:t xml:space="preserve">"Kimmel sanoi: ""Presidentti Trump ehdotti viime kuussa 6 miljardin dollarin leikkausta National Institutes of Healthin rahoitukseen. Ja luojan kiitos kongressiedustajamme tekivät eilen illalla sopimuksen, jonka mukaan he eivät suostuneet siihen. He itse asiassa lisäsivät rahoitusta 2 miljardilla dollarilla.""" Teknisesti ottaen kaksi rahoitusmuutosta, joihin Kimmel viittasi, koskevat eri verovuosia, joten kongressi ei juuri vaihtanut lisäystä Trumpin ehdottamaan leikkaukseen. Mutta Kimmelin laajempi pointti on vankka: kongressin siirtyminen lisäämään eikä vähentämään NIH:n rahoitusta loppuvuodeksi 2017 on merkki siitä, että lainsäätäjät eivät ole halukkaita leikkaamaan NIH:n budjettia 5,8 miljardilla dollarilla, kun vuoden 2018 menolaskut otetaan käsittelyyn.""</w:t>
      </w:r>
    </w:p>
    <w:p>
      <w:r>
        <w:rPr>
          <w:b/>
        </w:rPr>
        <w:t xml:space="preserve">Esimerkki 2.411</w:t>
      </w:r>
    </w:p>
    <w:p>
      <w:r>
        <w:t xml:space="preserve">Kohta: Maailman terveysjärjestön (WHO) ja rokoteallianssi GAVI:n asiantuntijat keskustelevat jo johtavan Ebola-rokotevalmistajan Merckin kanssa arvioidakseen uudelleen, kuinka paljon suurempia maailmanlaajuisten varastojen on oltava. "Olemme aktiivisesti tekemisissä Maailman terveysjärjestön ja GAVIn kaltaisten ryhmien, Yhdysvaltain hallituksen ja muiden kanssa yrittäessämme ymmärtää, mikä on sopivan kokoinen varasto tulevaisuudessa", Merckin rokotteiden kliinisen tutkimuksen johtaja Beth-Ann Coller sanoi puhelinhaastattelussa. WHO:n hätävalmiudesta ja hätätilanteisiin reagoimisesta vastaavan varapääjohtajan Peter Salaman mukaan Merckin rokotteen, jota käytetään tällä hetkellä Kongon demokraattisen tasavallan itäosassa laajalle levinneen Ebola-epidemian torjuntaan, saatavuus ei ole tällä hetkellä ongelma. Ebola-epidemioiden luonne on kuitenkin muuttumassa, hän sanoi Reutersille. Kun virus siirtyy maaseutukylistä väkirikkaisiin kaupunkeihin, myös suunnitelmien sen hillitsemiseksi tulevaisuudessa on muututtava. "Olen huolissani keskipitkän ja pitkän aikavälin varastoista. Luku 300 000 perustui pitkälti aiempiin Ebola-taudinpurkauksiin, joissa tapauksia ei koskaan ollut suuria määriä, koska ne esiintyivät eristyksissä olevissa maaseutuväestöissä. Nyt ebolaa esiintyy kuitenkin yhä useammin suurkaupungeissa ja taajamissa."   "Meidän on nyt pidettävä sitä kaupunkitautina ja maaseututautina - ja siksi se vaatii eri suuruusluokan valmistelut, myös rokotteet", hän sanoi. Merckin kokeellinen Ebola-rokote, joka tunnetaan nimellä rVSV-ZEBOV, on pisimmällä kehityksessä. Toinen mahdollinen rokote, jota Johnson &amp; Johnson kehittää, voisi myös lopulta tulla osaksi varastoa, sanovat maailmanlaajuiset terveysviranomaiset. Kongon kaksi Ebola-epidemiaa tänä vuonna ovat osoitus uhan muuttuvasta luonteesta. Ensimmäinen epidemia oli suhteellisen hallittu, ja se tartutti jopa 54 ihmistä ja tappoi 33 heistä Kongon demokraattisen tasavallan Equateurin maakunnassa syrjäisellä ja harvaan asutulla alueella. Useat Kongossa tätä ennen tapahtuneista kahdeksasta taudinpurkauksesta - mukaan lukien yksi vuonna 2014 ja toinen vuonna 2017, molemmat myös Equateurissa - olivat myös nopeasti hallinnassa ja kooltaan rajallisia. Tämän vuoden toinen taudinpurkaus Kongossa - ja kymmenes sen jälkeen, kun virus havaittiin siellä ensimmäisen kerran vuonna 1976 - ei kuitenkaan ole keskittynyt maaseudun kyliin vaan Pohjois-Kivun ja Iturin maakuntien kaupunkialueille. Se on jo tartuttanut yli 450 ihmistä, tappanut yli 270 ihmistä ja levinnyt viime kuussa Butemboon, noin miljoonan asukkaan tiheään asuttuun kaupunkiin. Salama sanoi, että tällaiset näkymät merkitsevät sitä, että maailmanlaajuisen terveydenhuollon hätätilanteiden hoitajien on "tarkistettava Ebolaan liittyviä oletuksiamme". "Jos se leviää Butembossa, Gomassa tai, mikä vielä pahempaa, Kinshasassa, puhutaan aivan eri asiasta rokotteiden tarpeen suhteen."  Seth Berkley, GAVI-rokoteallianssin toimitusjohtaja, jolla on sopimus Merckin kanssa 300 000 rVSV-ZEBOV-annoksen varastosta, kertoi Reutersille, että Kongon taudinpurkauksessa on tähän mennessä käytetty noin 40 000 annosta. Hätätoimenpiteet perustuvat "rengasrokotuksiin", joilla pyritään hallitsemaan taudinpurkausta tunnistamalla ja tarjoamalla rokotetta niiden henkilöiden yhteyshenkilöille, jotka todennäköisesti ovat saaneet tartunnan. Menetelmässä käytetään suhteellisen pieniä määriä rokoteannoksia ja muodostetaan ihmisten immuniteettipuskuri, jolla pyritään estämään taudin leviäminen. Berkleyn mukaan Kongossa ei ole toistaiseksi välitöntä tarvetta lisätä rokotevarastoja. Mutta kun ajatellaan tulevia väistämättömiä taudinpurkauksia, lukumäärää olisi todennäköisesti muutettava. "Haasteena olisi - ja tästä on keskusteltu - jos alkaisimme tehdä rokotuksia yhteisöissä kaupunki- ja puolikaupunkialueilla. Silloin määrä alkaisi kasvaa melko nopeasti", hän sanoi Reutersille. Merckin rokote on osoittautunut turvalliseksi ja tehokkaaksi Länsi-Afrikassa tehdyissä kokeissa, mutta Yhdysvaltain ja Euroopan sääntelyviranomaiset eivät ole vielä hyväksyneet sitä, joten sitä käytetään Kongon taudinpurkauksessa kokeellisia tuotteita koskevien erityisten hätäsääntöjen mukaisesti. Kun se saa hyväksynnän, jonka Coller toivoo tapahtuvan vuonna 2019, se valmistetaan hiljattain Saksassa rakennetussa tuotantolaitoksessa. Coller sanoi, että Merckillä ei ole vielä selvää, kuinka monta annosta vuodessa tai kuukaudessa Saksan laitos voi tuottaa, kun se on tuotannossa, mutta hän korosti, että yhtiö tekee yhteistyötä kansanterveysviranomaisten kanssa tehdäkseen parhaansa niiden tarpeiden tukemiseksi. Väite: Ebolan uhatessa suurkaupunkeja rokotevarastojen tarve kasvaa.</w:t>
      </w:r>
    </w:p>
    <w:p>
      <w:r>
        <w:rPr>
          <w:b/>
        </w:rPr>
        <w:t xml:space="preserve">Tulos</w:t>
      </w:r>
    </w:p>
    <w:p>
      <w:r>
        <w:t xml:space="preserve">Epäilykset siitä, riittääkö maailman 300 000 ebola-rokoteannoksen hätävarasto hallitsemaan tulevia epidemioita, kun tappava tauti siirtyy maaseudun metsäalueilta kaupunkien suurkaupunkeihin, lisääntyvät.</w:t>
      </w:r>
    </w:p>
    <w:p>
      <w:r>
        <w:rPr>
          <w:b/>
        </w:rPr>
        <w:t xml:space="preserve">Esimerkki 2.412</w:t>
      </w:r>
    </w:p>
    <w:p>
      <w:r>
        <w:t xml:space="preserve">Kohta: Tarina käsittelee kustannuksia useissa kohdissa. Eräs hammaslääkäri toteaa, että SDF:n käyttö "maksaa penniäkään hammasta kohti". Toisaalla jutussa mainitaan, että koko hoito maksaa 25 dollaria - ja huomautetaan, että reiän paikkaaminen samassa hammaslääkärin vastaanotolla maksaa 151 dollaria. Olimme iloisia nähdessämme, että perinteisen paikkauksen hinta on mukana, sillä se antaa lukijoille hyödyllisen kontekstin. Jutussa todetaan myös, että Oregon on toistaiseksi ainoa osavaltio, joka korvaa Medicaid-palvelujen tarjoajille onteloiden hoitamisen SDF-järjestelmällä. Yksi seikka, jota ei mainita, on se, että jotkin ontelot on ehkä hoidettava toistuvasti, mikä nostaa kustannuksia. Jutussa selitetään monella tapaa erittäin hyvin SDF:n edut. Siinä käsitellään kustannuksia, mahdollisuutta välttää anestesiaa ja sen helppoutta. Siinä käsitellään jopa näiden etujen rajoja ja todetaan, että potilaat, joilla on suuhaavaumia tai hopeaallergia, eivät voi käyttää SDF-menetelmää - ja että potilaat, joilla on "vakavia" onteloita, tarvitsevat edelleen paikkauksia. Jutussa on myös linkkejä tukimateriaaliin, minkä näemme mielellämme. Tässä kriteerissä keskitytään kuitenkin erityisesti siihen, mitataanko jutussa hyödyt, eikä tässä jutussa näin tehdä - saamme vain vähän tietoa lääketieteellisen näytön tilasta tämän toimenpiteen osalta. Vuonna 2009 julkaistussa artikkelissa, johon tässä jutussa on linkki, tarkasteltiin kahta SDF:n kliinistä tutkimusta ja todettiin, että se "pysäytti" vähintään 96,1 prosenttia reikiintymistä (eli esti niitä pahenemasta). Jos jutussa olisi todettu tämä, se olisi saanut täällä innostuneen peukutuksen. Jutussa käsitellään selvästi SDF-hoidon ylivoimaisesti yleisintä sivuvaikutusta, nimittäin sitä, että reikäisen hampaan alue tummuu hoidon jälkeen. On kuitenkin muitakin mahdollisia haittoja. Vuonna 2016 julkaistussa artikkelissa todettiin, että 3 potilaalle 1 493:sta heidän tarkastelemissaan tutkimuksissa kehittyi "pieni, lievästi kivulias valkoinen leesio limakalvolla", joka hävisi 48 tunnin kuluttua. Kyseessä on kuitenkin niin pieni vaikutuskoko, että ei ole selvää, johtuivatko vauriot SDF:stä, joten emme syytä tätä juttua siitä, että sitä ei mainita. SDF:n hengittäminen tai nieleminen voi aiheuttaa merkittävämpiä terveyshaittoja, kuten hengitysvaikeuksia, oksentelua ja ripulia. Näillä vaikutuksilla on kuitenkin merkitystä vain, jos SDF:ää ei käsitellä asianmukaisesti, joten emme voi syyttää juttua siitä, että sitä ei mainita. Jutussa on linkkejä tukimateriaaliin, mikä on hienoa, mutta itse jutun tekstissä ei juurikaan käsitellä todisteiden laatua. Tämä tarkoittaa esimerkiksi ihmisille, jotka lukevat tämän jutun painetusta sanomalehdestä, että heillä ei ole välitöntä mahdollisuutta selvittää, mitä todisteita jutun väitteille on olemassa. Meidän käsityksemme mukaan tästä interventiosta on hyvin vähän luotettavia tutkimuksia, ja meidän mielestämme tätä olisi pitänyt käsitellä jutussa. Tässä ei ole kyse mistään tautien lietsonnasta. Tämä on todella vahva kohta. Jutussa hyödynnetään useiden eri asiantuntijoiden panosta, ja heidän asiaankuuluvat sidonnaisuutensa on merkitty selvästi. Se, mikä kuitenkin puuttuu, on asiantuntijan kommentti menetelmän taustalla olevasta tutkimuksesta. Juttu on käytännössä vertailu SDF-menetelmän käytön ja poraus- ja paikkausmenetelmien käytön välillä onteloiden hoidossa. Jutussa ei käsitellä lasertekniikan käyttöä porauksen sijasta, mutta tämä tekniikka edellyttää edelleen täytteiden käyttöä - ja se edellyttäisi edelleen potilaan liikkumattomuutta mahdollisesti pitkäkestoisen hoidon aikana (mikä on yksi syy yleisanestesian käyttöön nuorilla potilailla). Vaihtoehtoina ei myöskään käsitelty typpioksidin käyttöä vastaanotolla tai toimenpideruiskutusta asianmukaisin varotoimin. Jutusta käy selvästi ilmi, että SDF:n käyttö ei ole yleistä Yhdysvalloissa, mutta sitä on yhä enemmän saatavilla. Jutussa tehdään selväksi, että SDF ei ole uusi asia, vaan keskitytään sen sijaan siihen, että sen suosio kasvaa (ja miksi). Juttu ei näytä perustuvan uutistiedotteeseen. Ja vaikka se perustuisikin, siinä käytetään riippumattomia lähteitä paljon enemmän kuin mitä missään uutistiedotteessa olisi esitetty. Väite: Kariesta torjuvan nesteen avulla lapset voivat välttää hammaslääkärin porat.</w:t>
      </w:r>
    </w:p>
    <w:p>
      <w:r>
        <w:rPr>
          <w:b/>
        </w:rPr>
        <w:t xml:space="preserve">Tulos</w:t>
      </w:r>
    </w:p>
    <w:p>
      <w:r>
        <w:t xml:space="preserve">Jutussa keskitytään hopeadiamiinifluoridin (SDF) käyttöön hampaiden reikiintymisen hoidossa ja ennaltaehkäisyssä erityisesti lapsilla. Jutussa käsitellään hyvin kustannuksia, käsitellään hyötyjä asiayhteydessä ja hyödynnetään useista riippumattomista lähteistä saatuja tietoja. Artikkeli vaikuttaa kuitenkin hieman yksipuoliselta, sillä siinä ylistetään hoitoa paljon voimakkaammin kuin käsitellään hoidon haittapuolia tai mahdollista jatkuvan toistohoidon tarvetta. Lisäksi siinä sivuutetaan perusteellinen keskustelu siitä, mitä lääketieteellinen näyttö sanoo SDF:stä. Myös tämä otsikko oli mielestämme ongelmallinen. "Hampaiden reikiintymistä ehkäisevän nesteen avulla lapset voivat välttää hammaslääkärin porat." Kyllä, SDF-neste voisi auttaa monia lapsia välttämään hammaslääkärin porauksen joidenkin onteloiden kohdalla, mutta saatavuuden puutteen vuoksi monet lapset eivät voi käyttää SDF-nestettä, ja jopa lapset, jotka voivat käyttää SDF-nestettä, eivät voi käyttää sitä, jos heillä on erityisen suuria onteloita. "Jotkut lapset voivat välttää hammaslääkärin poran avulla" olisi ollut täsmällisempi ja informatiivisempi. CDC:n mukaan ontelot ovat erittäin yleisiä pienillä lapsilla: 19,5 prosentilla 2-5-vuotiaista lapsista ja 20 prosentilla 5-11-vuotiaista lapsista on onteloita. SDF-menetelmä tarjoaa suhteellisen nopean, kivuttoman ja edullisen vaihtoehdon perinteiselle reikien poraamiselle ja paikkaamiselle. Uutisissa on uutisoitu myös siitä, että yleisanestesian käyttö on lisääntynyt pienten lasten kohdalla reikien hoidossa, mutta emme löytäneet aiheesta tutkimustietoa. Jos SDF-menetelmää voidaan käyttää onteloiden korjaamiseen, jolloin lapset voivat välttää yleisanestesiaa vaativan hoidon - ja siihen liittyvät riskit - se on varmasti peittämisen arvoinen asia. Kuten lääketieteellisissä jutuissa, myös hammaslääketieteellisissä jutuissa on tärkeää tarkastella tiettyä toimenpidettä koskevia tutkimustuloksia tai todisteita ja keskustella niistä lukijoiden kanssa.</w:t>
      </w:r>
    </w:p>
    <w:p>
      <w:r>
        <w:rPr>
          <w:b/>
        </w:rPr>
        <w:t xml:space="preserve">Esimerkki 2.413</w:t>
      </w:r>
    </w:p>
    <w:p>
      <w:r>
        <w:t xml:space="preserve">Kohta: Viime vuonna hampunviljelylupia myönnettiin yli puoli miljoonaa hehtaaria (200 000 hehtaaria), mikä on yli 450 prosenttia enemmän kuin vuonna 2018, joten Yhdysvaltain hallituksen luomia sääntöjä kohtaan on suurta kiinnostusta. Hamppuviljelijät, jalostajat, vähittäiskauppiaat ja osavaltioiden hallitukset ovat esittäneet luonnosta koskevia kriittisiä kommentteja. Viljelijät ovat huolissaan siitä, että hallitus haluaa käyttää kovaa otetta, mikä voi johtaa siihen, että monet sadot eivät läpäise vaadittuja testejä ja tuhoutuvat. Yhdysvaltain maatalousministeriö, joka laatii säännöt, arvioi, että 20 prosenttia hamppueristä ei läpäisisi ehdotettujen sääntöjen mukaisia testejä. "Niiden tehtävänä on tukea viljelijöitä - eikä rangaista viljelijöitä - ja säännöt, sellaisina kuin ne on nyt kirjoitettu, rankaisevat viljelijöitä", sanoi Dove Oldham, joka viljeli viime vuonna hehtaarin (0,40 hehtaaria) hamppua perheensä maatilalla Grants Passissa. "On vain paljon sekaannusta, ja ihmiset kaipaavat johtajuutta." Yhdysvaltain maatalousministeriö ei vastannut kritiikkiin, mutta se on ryhtynyt epätavalliseen toimenpiteeseen ja pidentänyt julkisten kommenttien esittämisvaihetta kuukaudella 29. tammikuuta asti. Virasto kertoi Associated Pressille analysoivansa tämän vuoden kasvukauden tiedot ennen kuin se julkaisee lopulliset säännöt, jotka tulisivat voimaan vuonna 2021. Maatalousviranomaiset osavaltioissa, joissa toteutetaan kokeiluluontoisia hampunviljelyohjelmia liittovaltion aikaisemman säännöksen nojalla, ottavat kantaa virallisilla kirjeillä USDA:lle. "46 osavaltiossa hamppu on laillista, ja sanon, että jokainen osavaltio on esittänyt meille huolenaiheita jostakin säännön sisältämästä asiasta. Ne saattavat olla eri näkökulmista, mutta jokainen osavaltio on ilmaissut huolensa", sanoi Aline DeLucia, National Association of State Departments of Agriculturein julkisesta politiikasta vastaava johtaja. Suurin osa huolenaiheista liittyy siihen, miten liittovaltion hallitus aikoo testata THC:n, kannabiskasveista marihuanassa ja hampussa esiintyvän korkea-arvoisen yhdisteen. Liittovaltion hallitus ja useimmat osavaltiot pitävät hamppuna kasveja, joissa on pieniä määriä - 0,3 prosenttia tai vähemmän. Kaikki tätä suurempi on marihuanaa ja liittovaltion lain mukaan laitonta. Vielä yksi toinenkin kannabisyhdiste on vauhdittanut hampunviljelyn räjähdysmäistä kasvua. Kannabidiolia eli CBD:tä markkinoidaan terveyden ja hyvinvoinnin tukena, ja sitä lisätään kaikkeen ruokaan ja juomiin, voiteisiin, hammastahnaan ja lemmikkieläinten hoitoon. Monet ovat todenneet, että CBD auttaa lievittämään kipua, lisäämään unta ja vähentämään ahdistusta. Tutkijat kuitenkin varoittavat, ettei sen terveysvaikutuksista tiedetä tarpeeksi, ja Yhdysvaltain elintarvike- ja lääkevirasto FDA otti viime vuonna kohteeksi lähes kaksi tusinaa yritystä, jotka ovat esittäneet CBD:tä koskevia terveysväitteitä. Silti CBD-markkinat kasvavat kolminumeroista vauhtia, ja niiden myynti voi olla 20 miljardia dollaria vuoteen 2024 mennessä BDS Analytics -markkinointianalyysiyrityksen, joka seuraa kannabiksen alan suuntauksia, äskettäin tekemän tutkimuksen mukaan. Noin 80 prosenttia 18 000:sta hampunviljelyyn luvan saaneesta viljelijästä toimii CBD-markkinoilla, sanoi Vote Hemp -järjestön puheenjohtaja Eric Steenstra. Loput 20 prosenttia kasvattaa hamppua sen kuitua varten, jota käytetään kaikkeen kankaista rakennusmateriaaleihin, tai sen viljaa varten, jota lisätään terveysvaikutteisiin elintarvikkeisiin. Mutta hamppu on tunnetusti ailahteleva viljelykasvi. Auringonvalon, kosteuden ja maaperän koostumuksen kaltaiset olosuhteet määräävät sen THC:n ja CBD:n suhteen. Oikean sadonkorjuuajankohdan valitseminen on ratkaisevan tärkeää, jotta voidaan varmistaa, että THC-taso pysyy hyväksyttävissä rajoissa. Yhdysvaltain maatalousministeriön sääntöluonnoksen mukaan viljelijöillä ei ole liikkumavaraa. Heidän on korjattava sato 15 päivän kuluessa siitä, kun he ovat testanneet sadon THC:n osalta, ja näytteet on lähetettävä Yhdysvaltain huumeviraston sertifioimaan laboratorioon. Näytteet on otettava kasvin latvasta, jossa THC-pitoisuudet ovat korkeimmat, ja lopullisessa mittauksessa on otettava huomioon THC:n lisäksi myös THCA, joka ei ole psykoaktiivinen komponentti. Viljelmät, joiden testitulos on yli 0,3 prosenttia molempien yhdistettynä, on tuhottava. Viljelijöitä, joiden sato ylittää 0,5 prosenttia, pidettäisiin "huolimattomuusrikkomuksena", ja toistuvasti rikkoneet viljelijät voitaisiin pidättää hampunviljelystä. Lisäksi liittovaltion satovakuutuksen pilottiohjelmassa, joka olisi saatavilla hampunviljelijöille joissakin osavaltioissa, täsmennetään, että korkeiden THC-pitoisuuksien vuoksi menetettyjä satoja ei korvata. Nämä säännökset ovat aiheuttaneet hälyä viljelijöiden ja niiden osavaltioiden keskuudessa, joissa on vuoden 2014 maatalouslakiehdotuksen nojalla sallittuja hamppupilottiohjelmia. Joissakin osavaltioissa sallitaan yli 0,3 prosentin THC-pitoisuudet, eivätkä kaikki osavaltiot sisällytä THCA:ta tähän laskelmaan. Monet sallivat viljelijöille pidemmän sadonkorjuuajan THC-testauksen jälkeen. Viljelijät ajavat 1 prosentin THC-rajaa ja 30 päivän sadonkorjuuaikaa, jotta he saisivat lisää joustavuutta ja pysyisivät samalla selvästi alle THC-tasojen, jotka voivat aiheuttaa ihmisille pilveä. Sääntöluonnos ei "näytä perustuvan sadon todellisuuteen", sanoi Jesse Richardson, joka veljensä kanssa myy CBD:tä sisältäviä teetä ja kapseleita The Brothers Apothecary -nimellä. "Jos kukaan ei pysty tuottamaan (liittovaltion) vaatimusten mukaista hamppukukkaa, markkinoilla ei ole CBD-öljyä." Viljelijät ovat huolissaan myös ehdotetusta säännöstä, jonka mukaan kaikki THC-testaukset on tehtävä DEA:n sertifioimassa laboratoriossa, koska niitä on niin vähän. Joissakin osavaltioissa on vain yksi, mikä palvelisi satoja viljelijöitä lyhyessä satoikkunassa. Samantha Ford, kolmannen sukupolven viljelijä Pohjois-Carolinassa, odotti viime syksynä kaksi viikkoa saadakseen laboratoriosta THC-tulokset, minkä jälkeen hän käytti 45 päivää korjatakseen käsin yhden hehtaarin (0,40 hehtaaria) hamppunsa. "15 päivän aikaväli - se ei ole mahdollista, ja se oli pienessä mittakaavassa", hän sanoi. "En voi kuvitella viljelijöitä, joilla on hehtaareja ja hehtaareja sitä." Huolestuneisuutta on herättänyt myös se, kuinka paljon työtä sääntöluonnos aiheuttaisi osavaltioille. Monet ottavat pistokokein näytteitä THC-pitoisuuksien määrittämiseksi, mutta USDA vaatisi viisi näytettä jokaisesta hamppuerästä - tämä olisi taakka valtion maatalousministeriöille, sanoi DeLucia, joka edustaa kansallista maatalousvirastojen ryhmää. Jos liittovaltion säännöt ovat liian raskaat ja kalliit, jotkut osavaltiot saattavat luopua hamppuohjelmistaan. Näissä tapauksissa viljelijöiden olisi haettava lupia Yhdysvaltain maatalousministeriöltä, ja tässä vaiheessa on epäselvää, miten Yhdysvaltain viranomaiset hallinnoisivat tai maksaisivat valtakunnallisesta lupaohjelmasta, DeLucia sanoi. Vuoden 2018 Farm Billin mukaan USDA:n on hyväksyttävä osavaltioiden suunnitelmat hamppuohjelmia varten. Louisiana, Ohio ja New Jersey saivat viime kuussa ensimmäisinä vihreää valoa - mutta näitä suunnitelmia saatetaan joutua muokkaamaan uudelleen sen jälkeen, kun lopulliset säännöt on kirjoitettu. "Emme halua, että osavaltioiden on laadittava sääntönsä ja sitten muutettava sääntöjä uudelleen ja kirjoitettava ne uudelleen" vuoden 2021 jälkeen, sanoi Steenstra, of Vote Hemp. Väite: Suuri ahdistus: Ehdotetut Yhdysvaltain hamppusäännöt huolestuttavat teollisuutta .</w:t>
      </w:r>
    </w:p>
    <w:p>
      <w:r>
        <w:rPr>
          <w:b/>
        </w:rPr>
        <w:t xml:space="preserve">Tulos</w:t>
      </w:r>
    </w:p>
    <w:p>
      <w:r>
        <w:t xml:space="preserve">Hampun viljelijät ja yrittäjät, jotka vuosi sitten iloitsivat siitä, että Yhdysvaltain lainsäätäjät luokittelivat kasvin uudelleen lailliseksi viljelykasviksi, ovat nyt huolissaan siitä, että heidän liiketoimintansa voi rampautua, jos liittovaltion päättäjät etenevät asetusluonnosten kanssa.</w:t>
      </w:r>
    </w:p>
    <w:p>
      <w:r>
        <w:rPr>
          <w:b/>
        </w:rPr>
        <w:t xml:space="preserve">Esimerkki 2.414</w:t>
      </w:r>
    </w:p>
    <w:p>
      <w:r>
        <w:t xml:space="preserve">Kohta: Elokuva, joka seuraa entisen varapresidentin Al Goren jatkuvaa pyrkimystä valistaa ja tiedottaa yleisöä ja maailman johtajia ilmastonmuutoksesta, on ensimmäinen 14 ympäristöaiheisen dokumenttielokuvan sarjassa, joka on tarkoitus esittää vuotuisilla elokuvafestivaaleilla niiden vastikään nimitetyssä "Uusi ilmasto" -osastossa. Elokuvissa tarkastellaan muun muassa koralleja ("Chasing Coral"), Mexico Cityn viemäriverkostoa ("The Diver"), Grönlannin jääpeitettä ("Melting Ice") ja suurriistan metsästystä ("Trophy"). Sundancen perustaja ja pitkäaikainen ympäristöaktivisti Robert Redford totesi lausunnossaan, että "riippumattomat näkökulmat lisäävät syvyyttä ja ulottuvuutta, joita tarvitaan yhteisen pohjan ja todellisten ratkaisujen löytämiseksi". Onkin sopivaa, että festivaali alkaa raitistavalla katsauksella siihen, mitä on tapahtunut sen jälkeen, kun An Inconvenient Truth -elokuvan avulla ilmastonmuutos tuli osaksi kansan tietoisuutta. Davis Guggenheimin ohjaama elokuva voitti parhaan dokumenttielokuvan Oscar-palkinnon (Guggenheim toimii uudessa elokuvassa tuottajana). "Se on musertavampaa, kauheampaa ja synkempää kuin koskaan on ajatellutkaan, mutta samalla ymmärtää, että olemme lähempänä kuin koskaan ennen käännekohtaa, jossa asiat voivat todella muuttua. Se on todella intensiivistä", Shenk sanoi hiljattain. "Ihmiset ovat tottuneet ja lähes turtuneet ilmastokriisiin ja tunteeseen, että 'Mitä voimme tehdä?'. Tämä elokuva valaisee sekä sitä, mitä on tapahtunut että sitä, mikä on mahdollista." Se, että elokuva saa ensi-iltansa päivää ennen kuin Donald Trump, joka on pitänyt ilmastonmuutosta huijauksena, ryhtyy presidentiksi, ei ole mennyt ohi elokuvantekijöiltä, jotka kutsuvat tätä hetkeä "kylmäksi suihkuksi". Silti he ovat yhä toiveikkaita. "Ratkaisujen suhteen olemme nyt hyvin erilaisessa tilanteessa", Cohen sanoi. "Al Goren näkökulmasta tämä on tavallaan jännittävää aikaa, ei vain levittää kauheaa viestiä, vaan tarjota ihmisille myös ratkaisuja." Myös elokuvantekijä Marina Zenovich toteaa, että elokuvien ensi-ilta on poliittisesti koskettava ja kiireellinen hetki. Hänen elokuvansa Water and Power: A California Heist" on kuvattu dokumenttielokuvaksi "Chinatownista". "Emme ajoittaneet tätä, mutta näin se tapahtui", Zenovich sanoi. "Meillä on tämä arvokas, kallisarvoinen resurssi, joka on kuin kultaa, se on kuin aarre, ja sitä yksityistetään ja tuotteistetaan, ja meidän on tavallaan tullut aika kokoontua yhteen ja kiinnittää siihen huomiota." Uusi ilmasto -osastolla on kiire, ja Syyrian ja kotimaan poliisikäytäntöjen kaltaisia aiheita käsittelevät dokumentit täydentävät aikataulua, mutta The Hollywood Reporterin vanhempi elokuvakirjoittaja Tatiana Siegelin mukaan festivaalin kiinnostus saattaa levätä muualla. "Se on mielenkiintoista, koska monet dokumentit ovat hyvin ongelmakeskeisiä", Siegel sanoi. "Mutta kun puhut ostajien kanssa, ne, joista he ovat eniten kiinnostuneita, ovat hieman eskapistisempia." Sundance on viime vuosina tuonut markkinoille sellaisia elokuvia kuin "Whiplash", ″Beasts of the Southern Wild" ja "Manchester by the Sea". Kahden viikon aikana ensi-iltansa saavia kohutuimpia elokuvia ovat muun muassa Jennifer Anistonin ja tulevan Han Solon Alden Ehrenreichin tähdittämä Persianlahden sodan draama "The Yellow Birds", ohjaaja Dee Reesin toisen maailmansodan aikainen rotudraama "Mudbound", jossa näyttelevät Mary J. Blige ja Carey Mulligan, sekä koomikko Jessica Williamsin tähdittämä "The Incredible Jessica James". Kuumasti odotettu on myös Roxane Shanten elämäkertaelokuva "Roxanne Roxanne", jonka pääosissa nähdään Nia Long ja "Moonlightin" Mahershala Ali. Tarjolla on myös elokuvia, kuten "78/52", joka analysoi Alfred Hitchcockin "Psychon" suihkukohtausta, 235 minuutin mittainen Grateful Dead -dokumentti "Long Strange Trip", joka myytiin hiljattain Amazonille, ja "Step", joka kertoo ryhmästä lukiolaistyttöjä Baltimoren sisäkaupungissa. "Step-ohjaaja Amanda Lipitz, joka on myös Broadway-tuottaja, oli tehnyt lyhytelokuvia kotikaupunkinsa Baltimoren lapsista, jotka olivat perheidensä ensimmäisiä, jotka menivät collegeen, kun hän törmäsi dokumentoimansa tyttöjen ryhmän kautta steppiin, joka on mustien veljeskuntien suosima tanssityyli, jota korostavat käden taputukset ja jalkojen polkaisut. "He taputtivat käsiä, ja kysyin: 'Mitä te teette?' ja he vastasivat: 'Me steppaamme! Sinun on tultava, sinun on kuvattava tätä steppiryhmää", hän sanoi. "Menin ja toin kamerat mukanani ja kävelin saliin, ja sydämeni lakkasi lyömästä, ja ajattelin: 'Voi luoja, tällaista tapahtuu upeassa musikaalissa!'. Kun hahmot eivät voi enää puhua, joten he laulavat ilmaistakseen toiveensa ja unelmansa.' Sitä nämä tytöt tekivät stepillä."" Sundancen elokuvajuhlat jatkuvat 29. tammikuuta asti. ___ Verkossa: www.sundance.org ___ Seuraa AP:n elokuvakirjoittaja Lindsey Bahria Twitterissä: www.twitter.com/ldbahr Väite: "An Inconvenient Sequel" aloittaa ilmastoon keskittyvän Sundancen.</w:t>
      </w:r>
    </w:p>
    <w:p>
      <w:r>
        <w:rPr>
          <w:b/>
        </w:rPr>
        <w:t xml:space="preserve">Tulos</w:t>
      </w:r>
    </w:p>
    <w:p>
      <w:r>
        <w:t xml:space="preserve">Kymmenen vuotta sen jälkeen, kun käänteentekevä ympäristödokumentti "An Inconvenient Truth" (Epämiellyttävä totuus) sai ensi-iltansa, ilmastonmuutos on yhtä kauhea kuin ennenkin, ja silti ratkaisut ovat aivan edessämme, sanovat ohjaajat Bonni Cohen ja Jon Shenk, joiden elokuva "An Inconvenient Sequel" aloittaa Sundancen elokuvajuhlat torstaina.</w:t>
      </w:r>
    </w:p>
    <w:p>
      <w:r>
        <w:rPr>
          <w:b/>
        </w:rPr>
        <w:t xml:space="preserve">Esimerkki 2.415</w:t>
      </w:r>
    </w:p>
    <w:p>
      <w:r>
        <w:t xml:space="preserve">Kohta: Naapurivaltio Tennesseen kuvernööri suunnitteli, että yritykset suurimmassa osassa osavaltiota voisivat aloittaa uudelleen avaamisen jo ensi viikolla. Georgian aikataulu, joka on yksi maan aggressiivisimmista, antaisi kuntosaleille, kampaamoille, keilahalleille ja tatuointiliikkeille mahdollisuuden avata ovensa uudelleen, kunhan omistajat noudattavat tiukkoja sosiaalisia ja hygieniavaatimuksia. Myös valinnaiset lääketieteelliset toimenpiteet jatkuisivat. Elokuvateatterit voivat maanantaihin mennessä jatkaa lippujen myyntiä, ja ravintolat, joissa on vain noutotilauksia, voivat palata rajoitettuun ravintolapalveluun. Tällainen nopea uudelleen avaaminen on vastoin monien asiantuntijoiden neuvoja, kuten hallituksen tartuntatautien huippuviranomainen Anthony Fauci, joka varoitti jälleen maanantaina, että liian aikainen toiminnan jatkaminen saattaa aiheuttaa uuden tartuntapiikin. Republikaanikuvernööri Brian Kemp sanoi, että on tärkeää antaa suljettujen yritysten saada tilaisuus saada tuloja. Hän kuitenkin korosti, että yritykset toimisivat edelleen rajoitusten alaisina, kuten työntekijöiden terveyden seurannan, puhtaanapidon parantamisen ja työntekijöiden erottamisen osalta. "Mielestäni tämä on oikea lähestymistapa oikeaan aikaan", Kemp sanoi. "Emme vain anna avaimia takaisin näille yrittäjille. Kyse on ihmisistä, joiden yrityksen hallitus sulki heidän toimintansa." Baarit, elävät esiintymispaikat ja huvipuistot pysyvät suljettuina. Kempin määräys kumoaa kaikki yritykset määrätä tiukempia paikallisia päätöksiä, mutta jotkut paikalliset virkamiehet, kuten Atlantan pormestari Keisha Lance Bottoms, sanoivat kuvernöörin toimivan liian nopeasti. "Näyttää siltä, että kuvernöörin määräys kumoaa kaiken, mitä voin tehdä pormestarina, mutta minulla on yhä ääneni ja aion edelleen pyytää atlantilaisia pysymään kotona", Bottoms sanoi ABC Newsille. "Avatkaa uudelleen? Vaarallisen epäpätevää", luonnehti toimintaa Twitterissä Stacey Abrams, demokraatti, joka hävisi niukasti vuoden 2018 kuvernöörikisan Kempille. Kuvernöörin toimet ovat linjassa presidentti Donald Trumpin hallinnon viime viikolla antamissa ohjeissa nähdyn uudelleen avaamisen ensimmäisen vaiheen kanssa. Kyseisissä ohjeissa vaaditaan 14 päivää COVID-19-tapausten hylkäämistä. Georgian osavaltion kansanterveysministeriön lukujen seitsemän päivän liukuvan keskiarvon mukaan uudet tartunnat olivat maanantaina vähentyneet kuusi päivää. Jos tilanne jatkuisi perjantaihin asti, se olisi 10 päivää. Kemp sanoi, että hän lykkäsi ravintoloiden ja teattereiden istumatarjoilun uudelleen avaamista ensi maanantaihin osittain siksi, että "uskon myös, että se antaa meille enemmän aikaa jatkaa käyrän tasaamista".  Uusien tartuntojen ja kuolemantapausten määrä kuitenkin todennäköisesti kasvaa edelleen, vaikkakin pienemmällä vauhdilla. Institute for Health Metrics and Evaluation -instituutti ehdottaa, että Georgia löysää sosiaalista etäisyyttä vasta 15. kesäkuuta. Kemp väittää, että hän määrää sosiaalisen etäisyydenpidon, vaikka yritykset avautuisivat uudelleen. Kempin toiminta tulee kuukausi sen jälkeen, kun hän sulki monia yrityksiä, ja vajaat kolme viikkoa sen jälkeen, kun hän antoi suojapaikkamääräyksen, joka on voimassa 30. huhtikuuta asti. Kempin mukaan vanhusten ja lääketieteellisesti hauraiden ihmisten pitäisi pysyä kotona 13. toukokuuta asti. Kempin kotisuojamääräys tuli paikallisten viranomaisten painostuksesta, ja vielä määräyksen antamisen jälkeenkin syntyi kiistoja rantojen, järvien ja osavaltion puistojen auki pitämisestä. Kempin mukaan näiden ulkoilualueiden pitäminen auki on ollut menestys. Kuvernööri sanoi maanantaina, että flunssan kaltaisista oireista kärsivien ihmisten päivystyskäyntien väheneminen osoittaa, että tartunnat ovat vähenemässä. "Lopputulos on se, että sosiaalinen etäisyys on toiminut", sanoi osavaltion kansanterveyskomissaari Kathleen Toomey kouralliselle toimittajia Kempin tiedotustilaisuuden jälkeen. Laajamittaista testausta pidetään yhtenä kulmakivenä elvytysstrategioissa. Kemp myönsi, että Georgia on jäänyt jälkeen COVID-19-testien osalta, ja ilmoitti uusista aloitteista niiden lisäämiseksi. Osavaltiossa oli maanantaihin mennessä suoritettu yli 84 000 testiä, mutta sen asukaskohtainen testausaste on osavaltioiden 10 viimeisen joukossa ja alhaisempi kuin naapurivaltioiden Alabaman, Floridan ja Tennesseen. Hän sanoi, että Augustassa sijaitseva osavaltion lääketieteellinen korkeakoulu alkaa valmistaa päivittäin tuhansia pyyhkäisynäytteitä testinäytteiden keräämistä varten. Koulu aikoo myös tarjota osavaltion laajuisesti online-sovelluksen, jonka avulla oireilevat ihmiset voivat neuvotella lääkärin kanssa ja heidät voidaan ohjata testaukseen, jos se on perusteltua. Samaan aikaan Georgian kansalliskaarti on lähettänyt ryhmiä, jotka pystyvät tekemään vähintään 1 500 testiä päivässä vanhainkotien asukkaille, hätätilanteiden henkilökunnalle ja muille. Kenraaliadjutantti Thomas Carden ei osannut sanoa tarkalleen, kuinka paljon hänen ponnistelunsa lisäisivät testausta, sillä testipakkausten määrässä tai laboratorioiden käsittelyssä voi olla rajoituksia. "Olen antanut kenraali Cardenille tehtäväksi ottaa kaikki testit, joita meillä on, ja käyttää niitä joka ikinen päivä", Kemp sanoi. "Ja kun testit loppuvat, keksimme, miten saamme lisää testejä." Savannahin keskustassa Patrick Godleyn ravintola 17 Hundred 90 on ollut suljettuna kuukauden ajan. Hänen fine dining -menunsa ei sovi noutoruokailuun, joten hän vain lukitsi ovet. Kokit, tarjoilijat ja tiskaajat saivat lomautuksen, jonka ansiosta he voivat saada osittaista työttömyyskorvausta. Godley sanoi maanantaina, että hän pelkää, että on liian aikaista avata liike uudelleen ja että se saattaisi aiheuttaa uuden infektiopiikin. "Mieluummin pysyn suljettuna vielä viikon ja pyyhin tämän asian pois kuin avaan ennenaikaisesti, saan toisen aallon ja joudun sulkemaan oven uudelleen", hän sanoi. Godley sanoi, että vaikka hän avaisi ovensa uudelleen ensi viikolla, hän epäilee, ettei hänellä olisi paljon asiakkaita. "En usko, että ihmiset menevät ulos juhlimaan juuri nyt." Tennesseen kuvernööri Bill Lee, joka on myös republikaani, sanoi, että hänen pakollinen turvamääräyksensä päättyy 30. huhtikuuta, mikä avaa 89:lle osavaltion 95 piirikunnasta mahdollisuuden avata liikkeet. Leen ilmoitus ei koskenut piirikuntia, joissa on suurimmat kaupungit - alueita, joita Tennesseen terveysministeriö ei valvo, vaan joilla on omat kansanterveyspiirit. Lee sanoi, että virkamiehet "työskentelevät suoraan suurimpien suurkaupunkialueidemme kanssa varmistaakseen, että ne voivat avata ovensa uudelleen mahdollisimman pian ja turvallisesti". Jotkin yritykset saavat avata ovensa jo 27. huhtikuuta, mutta oli epäselvää, mitkä yritykset tarkalleen ottaen. Lee kertoi toimittajille, että yksityiskohdat viimeistellään myöhemmin tällä viikolla. Georgian COVID-19:n aiheuttamien kuolemantapausten määrä nousi 775:een myöhään maanantaina. Tartunta on vahvistettu yli 19 000 ihmisellä. Koronavirus aiheuttaa useimmille ihmisille lieviä tai kohtalaisia oireita. Joillekin se voi aiheuttaa vakavan sairauden, kuten keuhkokuumeen, tai kuoleman. ___ Associated Pressin toimittaja Russ Bynum Savannahissa, Georgiassa, osallistui tämän raportin laatimiseen. ___ Seuraa AP:n uutisointia viruksen puhkeamisesta osoitteissa https://apnews.com/VirusOutbreak ja https://apnews.com/UnderstandingtheOutbreak. Väite: Georgia avaa joitakin yrityksiä uudelleen jo perjantaina.</w:t>
      </w:r>
    </w:p>
    <w:p>
      <w:r>
        <w:rPr>
          <w:b/>
        </w:rPr>
        <w:t xml:space="preserve">Tulos</w:t>
      </w:r>
    </w:p>
    <w:p>
      <w:r>
        <w:t xml:space="preserve">Georgian kuvernööri ilmoitti maanantaina suunnitelmista käynnistää osavaltion talous uudelleen ennen viikon loppua ja sanoi, että monet yritykset, jotka suljettiin koronaviruksen leviämisen hillitsemiseksi, voisivat avata ovensa uudelleen jo perjantaina.</w:t>
      </w:r>
    </w:p>
    <w:p>
      <w:r>
        <w:rPr>
          <w:b/>
        </w:rPr>
        <w:t xml:space="preserve">Esimerkki 2.416</w:t>
      </w:r>
    </w:p>
    <w:p>
      <w:r>
        <w:t xml:space="preserve">Kohta: "Sarah Ponder Austinista kantoi kylttiä, jossa oli taloudellinen vertailu: ""800 000 dollaria: 1,6 miljoonaa kondomia, 90 000 pillerikuukautta, 20 kokopäivätoimista seksuaaliterveyskouluttajaa tai yksi lääketieteellisesti tarpeeton ja tekopyhä erityisistunto"", siinä luki.". Heinäkuun 1. päivän 2013 mielenosoitus järjestettiin ensimmäisenä päivänä vuoden 2013 lainsäätäjän toisessa ylimääräisessä istunnossa, jonka kuvernööri Rick Perry kutsui koolle sen jälkeen, kun filibuster ja mielenosoittajat estivät abortteja rajoittavaa lainsäädäntöä saamasta senaatin lopullista hyväksyntää. Ponder, joka työskentelee koulutusteknologiayrityksessä, sanoi halunneensa osoittaa, että erityisistuntoon todennäköisesti käytettävät rahat voitaisiin sen sijaan käyttää toimenpiteisiin, jotka hänen mukaansa vähentäisivät abortteja tehokkaammin: huomattavien ehkäisyapujen tarjoamiseen tai 20 kasvattajan palkkojen maksamiseen vuoden ajan. Vertailimme erityisistunnon kustannuksia Ponderin esittämiin vaihtoehtoihin. Kesäkuun 26. päivänä 2013 Ponderin lähettämässä uutisessa Wacon ABC:n WXXV-TV:n uutislähetys kertoi, että "jokainen ylimääräinen istunto voisi maksaa veronmaksajille yli 800 000 dollaria", perustuen lainsäätäjien päivärahoihin, joilla katetaan heidän ruokansa ja kulunsa. Muissa löytämissämme uutisissa ilmoitettiin yleensä joko 800 000 dollarin päivärahakustannuksiksi, 1 miljoonan dollarin päivärahakustannuksiksi ja yleiskustannuksiksi tai molemmiksi. Päivärahat ovat suurimmat kustannukset Texasin erityisistunnoissa, jotka voivat kestää jopa 30 päivää. Nykyisellä 150 dollarin päivärahamaksulla 182 lainsäätäjän (31 senaattoria, 150 edustajaa ja kuvernööriluutnantti) ollessa oikeutettuja päivärahaan, 30 päivän maksut olisivat 819 000 dollaria. Kaikki lainsäätäjät eivät kuitenkaan ota maksuja vastaan. Dallas Morning Newsin ja Houston Chroniclen 18. kesäkuuta 2013 julkaisemissa uutisissa kerrottiin, että vuoden ensimmäisen ylimääräisen istunnon aikana kuusi tai kahdeksan senaattoria ja 26 edustajainhuoneen jäsentä kieltäytyi osittain tai kokonaan maksuista. Dewhurstin tiedottaja Travis Considine kertoi puhelimitse, että Dewhurst kieltäytyi kaikista päivärahoista molempien erityisistuntojen aikana. Jos 33 lainsäätäjää olisi kieltäytynyt maksamasta päivärahoja päivinä, jolloin heidän kamarinsa eivät kokoontuneet, osavaltio olisi saattanut käyttää istuntokauden aikana 716 100 dollaria päivärahoihin. Muut kustannukset nostavat summaa. Legislative Budget Boardin henkilökunnan edustaja John Barton kertoi sähköpostitse, että kun otetaan huomioon yleiskustannukset, kuten yleishyödylliset palvelut, turvallisuus, tulostaminen ja henkilökunnan tuki, 30 päivän erityisistunto voisi maksaa 1 miljoonasta 1,2 miljoonaan dollaria. Ponder lähetti meille sähköpostitse 12. maaliskuuta 2012 uutislehti The Weekin uutisjutun, jonka mukaan ehkäisypillereiden geneeriset versiot maksavat 9 dollaria kuukaudessa ja merkkipillerit 90 dollaria kuukaudessa. National Campaign to Prevent Teen and Unplanned Pregnancy tarjoaa osoitteessa bedsider.org tietoa ehkäisyvaihtoehtojen saatavuudesta ja kustannuksista. Ryhmä on voittoa tavoittelematon, joka tuottaa tutkimusta, jota teiniraskauksien ehkäisyjärjestöt käyttävät usein. Kampanjan sivustolla annetaan sama 9-90 dollarin vaihteluväli, joka mainitaan The Weekin artikkelissa, ja siihen on liitetty selittäviä yksityiskohtia. Suun kautta otettavat ehkäisypillerit, jotka sisältävät hormoneja, jotka estävät munasolujen tuotannon tai hedelmöittymisen, otetaan yleensä kerran päivässä. "Nainen, jolla ei ole vakuutusta ja joka käyttää geneerisiä ehkäisypillereitä, maksaa yleensä noin 25 dollaria kuukaudessa", sivuston mukaan. Ryhmän ohjelmapäällikkö Bill Albert kertoi puhelimitse, että sivuston tiedot ovat päivitettyjä ja ajankohtaisia. Sivuston mukaan Medicaid- tai yksityisvakuutuksella naiset voivat saada ehkäisypillerit ilmaiseksi tai vain omavastuuosuuden (kiinteä summa, jonka vakuutettu potilas maksaa joka kerta, kun hän saa sairaanhoitopalvelun) verran. "Useimmilla ihmisillä", Bedsiderin artikkelin mukaan, omavastuuosuus "vaihtelee 5 ja 35 dollarin välillä". Sivuston mukaan liittovaltion rahoituksen ansiosta monet saavat ilmaisia tai edullisia pillereitä. Ilman vakuutusta geneeriset pillerit apteekeissa voivat maksaa 10-20 dollaria kuukaudessa, sivusto sanoo, tai 20-30 dollaria kuukaudessa Planned Parenthoodilta, ja nimikkopillerit maksavat apteekeissa 60-90 dollaria kuukaudessa. Sivuston mukaan tiedot ovat peräisin Planned Parenthood -klinikoilta ja ehkäisyvälineiden valmistajilta tehdystä kyselystä. Ponder kertoi valinneensa 50 sentin keskimääräisen kondomikohtaisen hinnan Amazon.com-sivustolla myytävien tuotteiden perusteella. Bedsider.org antaa hinnat verkkokauppiaiden kyselytutkimuksen perusteella: 30 sentistä 1,54 dollariin kappaleelta miesten kondomeja kansallisissa ketjuapteekeissa ja 18 sentistä 60 senttiin kappaleelta Walmartissa. Sivuston mukaan kondomeja voi saada ilmaiseksi tai alennettuun hintaan klinikoilta, kuten pilleriäkin. Mutta kuten pillereidenkin kohdalla, myös kalliimpia vaihtoehtoja on saatavilla. Joulukuussa 2009 julkaistussa artikkelissa Consumer Reports arvioi 22 kondomityyppiä lujuuden, luotettavuuden ja sen perusteella, oliko materiaalissa reikiä. Seitsemän parasta kondomityyppiä maksoivat 71 sentistä 1,10 dollariin kappale. Tarkistaaksemme laajalti saatavilla olevat vaihtoehdot kävimme South Congress Avenuella sijaitsevassa CVS-apteekissa, jossa hinnat vaihtelivat 79 sentistä 4,35 dollariin kappaleelta. Ponder sanoi arvioineensa henkilökohtaisen tietämyksensä perusteella, että voittoa tavoittelemattoman organisaation aloittelevan seksuaaliterveyskouluttajan vuosipalkka voisi olla noin 35 000-40 000 dollaria. Francine Gertz, Austinin kaupungin terveys- ja henkilöstöpalveluiden osaston henkilöstöpäällikkö, kertoi puhelimitse, että kaupunki työllistää terveyskasvattajia muun muassa nuorten terveysaloitteessa, joka tarjoaa verkkosivujensa mukaan koulutusta ja esityksiä oppilaille, vanhemmille ja muille. Gertzin mukaan ensimmäisen tason kansanterveyskasvattajan palkka - työ, joka edellyttää nelivuotista tutkintoa ja kahden vuoden kokemusta - on 40 000 dollaria, ja toisen tason kansanterveyskasvattaja, jolla on 13 vuoden kokemus, saattaa ansaita 54 000 dollaria. Texas Workforce Commissionin tiedottaja Lisa Givens ehdotti sähköpostitse, että katsoisimme paria liittovaltion hallituksen ammattikategoriaa. Yksi niistä oli "terveyskasvattajat", joka sisälsi laajoja ammattinimikkeitä, kuten yhteisön terveystyöntekijä, ja suppeampia, kuten varhaisen imetyksen asiantuntija. Liittovaltion työvoimatilastoviraston verkkosivuston mukaan suurin osa tähän luokkaan kuuluvista henkilöistä ansaitsi valtakunnallisesti noin 53 000 dollaria vuodessa toukokuussa 2012. Työnhakusivusto Indeed.com, jonka tietoja Forbes ja U.S. News and World Report -lehdet ovat siteeranneet, kertoo, että seksuaaliterveyskouluttajan keskimääräinen vuosipalkka Teksasissa on 50 000 dollaria (verrattuna 52 000 dollariin koko maassa). Tällaiset keskiarvot perustuvat sivuston mukaan ""palkkatietoihin, jotka on poimittu yli 50 miljoonasta työpaikkailmoituksesta tuhansista eri lähteistä viimeisten 12 kuukauden ajalta"". Katsotaanpa vielä kerran tuota merkkiä. 30 päivän erityisistunto saattaa maksaa 716 100-819 000 dollaria pelkästään päivärahoina; Ponder oletti 800 000 dollarin kustannuksiksi. Entä miten hänen kyltissään esitetyt vaihtoehtoiset menot ovat hinnoiteltu? Ponderin tavoin löysimme arvioita, joiden mukaan kuukauden ehkäisypillerit voisivat maksaa 9-90 dollaria, mutta luimme myös, että tyypillinen hinta olisi 25 dollaria. Ponder käytti 9 dollarin lukua ja sanoi, että 800 000 dollarilla saisi 90 000 kuukauden pillerit. Laskimme, että 800 000 dollarilla voitaisiin maksaa 88 900 kuukauden pillerit 9 dollarin hinnalla tai 32 000 kuukauden pillerit 25 dollarin hinnalla. Se on 4 700 vuoden ero. Toisin sanoen 800 000 dollarilla ostettaisiin 32 000 naiselle kuukauden pillerit 25 dollarilla tai 88 900 naiselle kuukauden pillerit 9 dollarilla. Kondomit maksaisivat Ponderin arvion mukaan keskimäärin noin 50 senttiä. Laskimme, että 800 000 dollarilla voitaisiin todellakin tarjota 1,6 miljoonaa 50 sentin kondomia. Bedsider.orgin vaihteluväliä käyttäen laskimme, että 800 000 dollarilla saisi 2,7 miljoonaa kondomia 30 sentillä kappale tai 520 000 kondomia 1,54 dollarilla kappale. Ponder arvioi, että 800 000 dollarilla voitaisiin maksaa 20 kokopäiväisen seksuaaliterveyskouluttajan palkka, ja hän arvioi, että voittoa tavoittelemattoman organisaation aloittelevan työntekijän vuosipalkka olisi 35 000-40 000 dollaria. Tämä ei ole ristiriidassa löytämiemme tietojen kanssa, sillä keräämämme palkat vaihtelivat 40 000 dollarista kahden vuoden kokemusta vaativaan kaupungin työpaikkaan ja 54 000 dollariin veteraanikouluttajien palkkauksessa. Laskimme, että 800 000 dollarilla voitaisiin maksaa 20 opettajalle 40 000 dollarin palkka tai 16 opettajalle Indeed.comin mainitsema Teksasin 50 000 dollarin keskipalkka. Ponder käytti varovaista arviota toisen erityisistunnon kustannuksista olettaen, että se kestää täydet 30 päivää. Hän käytti alhaisinta löytämäämme hintaa pillerille, keskihintaa kondomeille ja palkkaa, joka ei vaikuta olevan sopimaton seksuaaliterveyskasvattajan aloittelevalle tasolle, joten on luultavasti totta, että tietyissä olosuhteissa hänen kyltissään olevat tuotteet voisi maksaa 800 000 dollarilla kappaleelta. Toisaalta voisi olla reilumpaa arvioida, että pilleri maksaa 25 dollaria kuukaudessa 9 dollarin sijasta, mikä tarkoittaa, että ehkäisystä voisi maksaa vain 32 000 kuukautta, ei hänen mainitsemiaan 90 000 kuukautta. Ja ellei haluttaisi palkata vain vastavalmistuneita seksuaaliterveyskasvattajia, heille pitäisi ehkä maksaa enemmänkin 52 000 dollaria vuodessa, mikä kattaisi 16 kasvattajaa 20:n sijasta. Mukautettu versio kyltistä voisi siis kuulua seuraavasti: ""800 000 dollaria: 1,6 miljoonaa kondomia, 32 000 kuukautta pillereitä, 16 kokopäiväistä seksuaaliterveyskasvattajaa"" eikä ""800 000 dollaria: 1,6 miljoonaa kondomia, 90 000 kuukautta pillereitä, 20 kokopäiväistä seksuaaliterveyskasvattajaa""."". Väite: Sarah Ponder sanoo, että Teksasin ylimääräisen lainsäädäntöistunnon 800 000 dollarin kustannukset maksaisivat 1,6 miljoonaa kondomia, 90 000 kuukautta pillereitä tai 20 kokopäiväistä seksuaaliterveyskouluttajaa.</w:t>
      </w:r>
    </w:p>
    <w:p>
      <w:r>
        <w:rPr>
          <w:b/>
        </w:rPr>
        <w:t xml:space="preserve">Tulos</w:t>
      </w:r>
    </w:p>
    <w:p>
      <w:r>
        <w:t xml:space="preserve">"Ponder käytti varovaista arviota toisen erityisistunnon kustannuksista olettaen, että se kestää täydet 30 päivää. Hän käytti alhaisinta löytämäämme hintaa pillerille, keskihintaa kondomeille ja palkkaa, joka ei vaikuta olevan sopimaton seksuaaliterveyskasvattajan aloittelevalle tasolle, joten on luultavasti totta, että tietyissä olosuhteissa hänen kyltissään olevat tuotteet voisi maksaa 800 000 dollarilla kappaleelta. Toisaalta voisi olla reilumpaa arvioida, että pilleri maksaa 25 dollaria kuukaudessa 9 dollarin sijasta, mikä tarkoittaa, että ehkäisystä voisi maksaa vain 32 000 kuukautta, ei hänen mainitsemiaan 90 000 kuukautta. Ja ellei haluttaisi palkata vain vastavalmistuneita seksuaaliterveyskasvattajia, heille pitäisi ehkä maksaa enemmänkin 52 000 dollaria vuodessa, mikä kattaisi 16 kasvattajaa 20:n sijasta. Mukautettu versio kyltistä voisi siis kuulua seuraavasti: ""800 000 dollaria: 1,6 miljoonaa kondomia, 32 000 kuukautta pillereitä, 16 kokopäiväistä seksuaaliterveyskasvattajaa"" eikä ""800 000 dollaria: 1,6 miljoonaa kondomia, 90 000 kuukautta pillereitä, 20 kokopäiväistä seksuaaliterveyskasvattajaa"".""</w:t>
      </w:r>
    </w:p>
    <w:p>
      <w:r>
        <w:rPr>
          <w:b/>
        </w:rPr>
        <w:t xml:space="preserve">Esimerkki 2.417</w:t>
      </w:r>
    </w:p>
    <w:p>
      <w:r>
        <w:t xml:space="preserve">Kohta: Kustannukset eivät mielestämme ole tässä yhteydessä merkityksellisiä. Kuten Newsweekin juttu, jonka myös tarkistimme, tämä juttu ei anna riittävää käsitystä mahdollisten hyötyjen suuruudesta, vaan siinä todetaan seuraavaa: Tutkimuksessa niillä, jotka täyttivät liikuntatavoitteen harrastamalla liikuntaa läpi viikon, oli 35 prosenttia pienempi kuolemanriski kuin passiivisilla aikuisilla, ja sydän- ja verisuonitautikuolemat vähenivät 41 prosenttia ja syöpäkuoleman riski 21 prosenttia. Tällaisten suhteellisten riskilukujen käyttäminen ei kerro koko tarinaa. Lue lisää siitä, miksi myös absoluuttiset riskiluvut pitäisi sisällyttää uutisiin. Lisäksi se saa tutkimuksen kuulostamaan kokeelliselta, jolloin assosiaatio ja syy-yhteys sekoittuvat keskenään. "Tutkijoiden mukaan ihmiset, jotka ahtaavat kaiken liikunnan yhteen tai kahteen harjoitukseen viikonloppuna, hyötyvät lähes yhtä paljon kuin ne, jotka harrastavat liikuntaa useammin. Yli 60 000 aikuista Englannissa ja Skotlannissa koskevassa tutkimuksessa havaittiin, että "viikonloppusoturit" pienensivät kuolemanriskiään samalla marginaalilla kuin ne, jotka jakoivat saman liikuntamäärän koko viikolle." Katso lisää siitä, miten tärkeää on, ettei havainnointituloksia ylikorosteta. Vaikka juttu ei olekaan yksiselitteinen, se antaa kuitenkin tietoa mahdollisista haitoista ennen "viikonloppusoturin" asemaan ryhtymistä. Artikkelin pääkirjoittaja suositteli: "... aloittamaan maltillisella liikunnalla, kuten reippaalla kävelyllä, ja asettamaan sitten realistisia, asteittaisia tavoitteita itseluottamuksen lisäämiseksi ilman riskiä loukkaantumisesta johtuvista takaiskuista. "Keski-ikäisen tai vanhemman henkilön tulisi harrastaa jopa 12 viikkoa kohtalaista liikuntaa ennen kuin hän aloittaa voimakkaan liikunnan." Jutussa annetaan jonkin verran tietoa tutkimusasetelmasta, mutta vaietaan rajoituksista, ja ne ovat merkittäviä. Esimerkiksi tutkittu inaktiivinen väestö oli 7 vuotta vanhempaa, siinä oli enemmän nykyisiä tupakoitsijoita ja se kärsi enemmän tarkemmin määrittelemättömistä "pitkäaikaissairauksista" kuin osallistujat, jotka olivat aktiivisia. Fyysinen aktiivisuus kirjattiin vain lähtötilanteessa. Lisäksi yli 90 prosenttia osallistujista oli valkoihoisia. Tässä ei ole mitään todisteita sairauksien lietsonnasta. Lähteillä ei näytä olevan eturistiriitoja, ja mukana oli yksi muu lähde kuin johtava tutkija. Jutussa käsitellään erilaisten aktiivisuustasojen vaikutusta varhaisen kuoleman riskiin. Liikuntakyky on yleisesti saatavilla, joten tämä on N/A. Toisin kuin Newsweekin jutussa, Guardianissa keskustellaan siitä, mikä on uutta: "Uutta on se, että vapaa-ajan liikunnan kesto ja mahdollisesti intensiteetti näyttävät olevan tärkeämpiä kuin tiheys", Ekelund sanoi. Juttu ei näytä tukeutuvan uutistiedotteeseen. Väite: Viikonloppuisin harjoittelu voi hyödyttää terveyttä yhtä paljon kuin viikon liikunta, sanovat tutkijat</w:t>
      </w:r>
    </w:p>
    <w:p>
      <w:r>
        <w:rPr>
          <w:b/>
        </w:rPr>
        <w:t xml:space="preserve">Tulos</w:t>
      </w:r>
    </w:p>
    <w:p>
      <w:r>
        <w:t xml:space="preserve">Tässä jutussa tarkastellaan havainnointitutkimusta, jossa verrataan liikunnan harrastamisen tiheyttä ja sitä, että liikuntaa ei harrasteta, varhaisen kuoleman riskiin, painottaen "viikonloppusoturin" tyylistä liikuntaa. Kuten näimme Newsweekin tätä tutkimusta käsittelevässä arvostelussa, tässä The UK Guardianin jutussa sekoitetaan yhteys ja syy-yhteys. Siinä ei myöskään mainita mitään tutkimuksen rajoituksista, joita oli runsaasti. Olimme kuitenkin tyytyväisiä siihen, että artikkelissa oli mukana riippumaton lähde, joka auttoi selvittämään, mikä tutkimustuloksissa oli uutta. Monilla ihmisillä on vaikeuksia harrastaa riittävästi liikuntaa, ja jos tutkimuksen tulokset ovat todennettavissa, tämä on hyvä uutinen ihmisille, jotka voivat harrastaa liikuntaa vain viikonloppuisin. Uutisissa ei kuitenkaan pitäisi liioitella tuloksia eikä johtaa ihmisiä harhaan siitä, kuinka hyödyllistä liikunta todella on.</w:t>
      </w:r>
    </w:p>
    <w:p>
      <w:r>
        <w:rPr>
          <w:b/>
        </w:rPr>
        <w:t xml:space="preserve">Esimerkki 2.418</w:t>
      </w:r>
    </w:p>
    <w:p>
      <w:r>
        <w:t xml:space="preserve">Kohta: Henry Schein Animal Health ilmoitti maanantaina lehdistötiedotteessa, että se aloittaa toimintansa Southavenissa sijaitsevassa 50 000 neliömetrin tilassa joulukuussa. Henry Schein Animal Health tarjoaa tuotteita ja ratkaisuja yli 29 000 eläinlääketieteen ammattilaiselle. Kuvernööri Phil Bryant sanoi, että Pohjois-Mississippin kuljetusverkosto ja sijainti ovat eduksi yrityksille, joilla on jakelutarpeita. Henry Schein Animal Healthin Pohjois-Amerikan johtajan Fran Dirksmeierin mukaan uusi jakelukeskus on tulosta laajasta suunnittelusta ja yhteistyöstä Mississippi Development Authorityn kanssa. Kehitysviranomainen tarjoaa tukea Jobs Tax Credit -ohjelman kautta, ja DeSoton piirikunta myöntää arvolisäverovapautuksia ja Free Port Warehouse -verovapautuksia. Väite: Eläinten terveydenhoitoyritys avaa Mississippin toimipisteen.</w:t>
      </w:r>
    </w:p>
    <w:p>
      <w:r>
        <w:rPr>
          <w:b/>
        </w:rPr>
        <w:t xml:space="preserve">Tulos</w:t>
      </w:r>
    </w:p>
    <w:p>
      <w:r>
        <w:t xml:space="preserve">Eläinten terveydenhoitoalan yritys on ilmoittanut perustavansa uuden jakelukeskuksen Mississippiin, johon investoidaan 1,7 miljoonaa dollaria ja luodaan 27 työpaikkaa.</w:t>
      </w:r>
    </w:p>
    <w:p>
      <w:r>
        <w:rPr>
          <w:b/>
        </w:rPr>
        <w:t xml:space="preserve">Esimerkki 2.419</w:t>
      </w:r>
    </w:p>
    <w:p>
      <w:r>
        <w:t xml:space="preserve">Kohta: Rokote suojaa HPV-virukselta, joka leviää yleisesti seksin välityksellä ja voi aiheuttaa tiettyjä syöpiä ja sukupuolielinten syyliä. Rokotuskäytäntöjä käsittelevän neuvoa-antavan komitean Atlantassa tekemä äänestys nostaa miesten rokotussuosituksen ikärajan 21 vuodesta 26 vuoteen, jolloin se on sama kuin nykyinen suositus naisille. Centers for Disease Control and Prevention hyväksyy lähes aina lautakunnan suositukset ja käyttää niitä ohjeena yhdysvaltalaisille lääkäreille. HPV-rokote annetaan tavallisesti 11- ja 12-vuotiaille, jotta heidät voidaan suojata ennen heidän ensimmäistä altistumistaan sukupuoliteitse tarttuville viruksille. Jo 26-vuotiaille naisille on suositeltu "jälkirokotusta", jos rokotukset ovat jääneet ottamatta nuoruusvuosina. Miehille jälkirokotussuositusta oli sovellettu vain 21 ikävuoteen asti, koska tutkimusten mukaan miehet altistuvat sukupuoliteitse tarttuville viruksille yleensä aikaisemmin. Lautakunta päätti keskiviikkona tasoittaa ikäsuositukset, jotta lääkäreiden olisi helpompi toimia. CDC arvioi, että noin puolella 18-59-vuotiaista amerikkalaisista oli jonkinlainen sukupuolielinten HPV-tartunta. Rokotukset sitä vastaan tulivat saataville ensimmäisen kerran vuonna 2006, ja jokainen annos maksaa nyt 216 dollaria. Rokote on hyväksytty 45-vuotiaille, mutta sama lautakunta hylkäsi ehdotuksen, jonka mukaan rokotetta suositellaan yli 26-vuotiaille. Sen sijaan se päätyi heikkoon suositukseen 26-45-vuotiaille aikuisille, mikä tarkoittaa, että potilaat ja lääkärit voivat tehdä päätöksen yhdessä. Kokouksen asiantuntijat totesivat, ettei ole selvää, kuinka monta syöpää tässä ikäryhmässä voitaisiin ehkäistä tai ovatko kustannukset kansanterveydellisen hyödyn arvoiset. ___ Associated Pressin terveys- ja tiedeosasto saa tukea Howard Hughes Medical Instituten tiedekasvatusosastolta. AP on yksin vastuussa kaikesta sisällöstä. Väite: Rokotepaneeli antaa hyväksynnän HPV-rokotteille 26-vuotiaille miehille.</w:t>
      </w:r>
    </w:p>
    <w:p>
      <w:r>
        <w:rPr>
          <w:b/>
        </w:rPr>
        <w:t xml:space="preserve">Tulos</w:t>
      </w:r>
    </w:p>
    <w:p>
      <w:r>
        <w:t xml:space="preserve">Rokotetta kohdunkaulan syöpää ja muita syöpiä vastaan tulisi suositella sekä miehille että naisille 26 ikävuoteen asti, päätti Yhdysvaltain hallituksen neuvoa-antava paneeli keskiviikkona.</w:t>
      </w:r>
    </w:p>
    <w:p>
      <w:r>
        <w:rPr>
          <w:b/>
        </w:rPr>
        <w:t xml:space="preserve">Esimerkki 2.420</w:t>
      </w:r>
    </w:p>
    <w:p>
      <w:r>
        <w:t xml:space="preserve">Kohta: Soita välittömästi hätänumeroon, jos sinä tai joku tuttavasi saattaa kärsiä yliannostuksesta. Kesällä 2020 niin kutsutussa "Benadryl Challenge" -haasteessa sosiaalisen median käyttäjiä - yleensä teini-ikäisiä - haastettiin ottamaan yliannostus yleistä allergialääkettä Benadrylia hallusinaatioiden aikaansaamiseksi, kuvaamaan video käyttäjän reaktiosta ja jakamaan video sosiaalisen median TikTok-alustalla. Snopesille lähettämässään sähköpostiviestissä TikTokin tiedottaja vahvisti, että alusta oli saanut tietää haasteesta ensimmäisen kerran toukokuussa 2020, jolloin sen moderaattorit poistivat tuolloin löydetyn "hyvin pienen" määrän sisältöä. Seuraavina kuukausina tuntematon määrä teinejä eri puolilla Yhdysvaltoja jatkoi osallistumista digitaaliseen haasteeseen, jonka väitetään liittyvän ainakin yhden teinin kuolemaan ja kolmen muun sairaalahoitoon, mikä sai terveysasiantuntijat varoittamaan mahdollisesta yliannostuskuoleman riskistä. Nämä varoitukset saivat puolestaan aikaan uutisointia valtavirran uutismedioissa, jotka kuvailivat teini-ikäisten osallistumista haasteeseen - ehkä liioitellusti - "trendiksi":  Internet-haasteilla tarkoitetaan sosiaalisen median kehotuksia, jotka saavat käyttäjät osallistumaan jonkinlaiseen (usein) vaaralliseen toimintaan, kuten Tide-merkkisten pyykkipullojen puremiseen ("Tide Pod Challenge") tai lasten taivutteluun kadota 72 tunniksi ("Momo Challenge"). Vaikka jotkin haasteet ovat olleet hyväntahtoisia, kuten rahankeräys hyväntekeväisyyteen, ja toiset ovat olleet suorastaan typeriä, monet niistä ovat naamioitu tietyntyyppiselle verkkokiusaamiselle. Toiset ovat mahdollisesti tappavia. "Benadryl-haaste on asia, josta meidän vanhempien on oltava tietoisia ja kiinnitettävä huomiota siihen, miten näitä tuotteita käytetään oikein ja miten varmistetaan, etteivät ne ole teini-ikäisten ulottuvilla. Näissä keskusteluissa on selitettävä tuotteiden väärinkäytön vakavuus ja pitkäaikaiset seuraukset", Missourin myrkytyskeskuksen johtaja Julie Weber kertoi Snopesin haastattelussa. Weber lisäsi, että hänen laitoksensa huomasi Benadrylia ja difenhydramiinia koskevien kyselyjen ja nettihakujen lisääntyneen sen jälkeen, kun haaste aloitettiin verkossa. Suurin osa haasteeseen osallistuneista arvellaan olevan teini-ikäisiä ja nuoria aikuisia. Benadryl on reseptivapaa antihistamiinilääke, jota käytetään yleisesti allergioiden hoitoon. Sen tärkein ainesosa on difenhydramiini, joka voi olla haitallinen suurina määrinä. Sitä on myös muissa käsikauppalääkkeissä, kuten Nytolissa, Sominexissa ja Tylenol PM:ssä. Difenhydramiini toimii estämällä elimistön histamiinivasteen, joka aiheuttaa allergisen reaktion. Suositelluilla annoksilla kemikaali ei ole hengenvaarallinen ja voi aiheuttaa hienovaraisia sivuvaikutuksia, kuten uneliaisuutta tai suun kuivumista, mutta liikaa käytettynä lääke voi aiheuttaa vakavampia oireita, kuten epäselvää puhetta ja dystonista reaktiota, joka aiheuttaa kehoon jäykän, jäykän liikkeen. Difenhydramiini voi myös aiheuttaa pitkäaikaisia haittoja tai kuoleman, kun sitä käytetään väärin ja väärinkäytetään. Tämä johtuu siitä, että yliannostus voi vaikuttaa kehon eri osiin New Yorkissa sijaitsevan Mt. Sinai Health Systemin mukaan. Yliannostuksen oireita voivat olla muun muassa kyvyttömyys virtsata, näön hämärtyminen, levottomuus ja sekavuus sekä hallusinaatiot, kouristukset, masennus tai hermostuneisuus. "Meillä on todella koko laaja myrkyllisyyden kirjo", Weber sanoi ja lisäsi, että difenhydramiinin yliannostus voi aiheuttaa myös suun kuivumista, punastumista ja ruumiinlämmön kohoamista. Difenhydramiinia pidetään antikolinergisenä lääkkeenä, mikä tarkoittaa, että se toimii estämällä asetyylikoliinin, välittäjäaineen, joka lähettää kemiallisia viestejä tiettyjen kehon solujen välillä, toimintaa. Difenhydramiinin yliannostus voi vaikuttaa virtsajärjestelmään, mikä johtaa virtsanpidätyskykyyn. Tämä voi hidastaa suoliston toimintaa niin, että elimistö ei pysty metaboloimaan lääkettä kunnolla, mikä johtaa myrkyllisyyden lisääntymiseen. Äärimmillään difenhydramiinin yliannostus voi häiritä sydänjärjestelmää ja aiheuttaa epänormaalin sydämen rytmin, mikä voi johtaa sydänpysähdykseen. Jamie Favazza TikTokin viestintäryhmästä kertoi Snopesille, että alusta poisti edelleen "erittäin pieniä määriä" uutta Benadryl-haasteeseen liittyvää sisältöä ainakin syyskuuhun 2020 asti. Favazza viittasi sähköpostiviestissään Snopesille sovelluksen turvatarkastuksiin sekä sen turvallisuuskeskuksessa oleviin koulutusresursseihin ja lähetti seuraavan lausunnon: Käyttäjiemme turvallisuus ja hyvinvointi on TikTokin tärkein prioriteetti. Kuten yhteisön ohjeistuksessamme tehdään selväksi, emme salli sisältöä, joka kannustaa, edistää tai ihannoi vaarallisia haasteita, jotka voivat johtaa loukkaantumiseen. Vaikka emme ole nähneet tämän sisällön olevan trendikästä alustallamme, poistamme aktiivisesti ohjeidemme vastaista sisältöä ja estämme siihen liittyvät hashtagit osallistumisen estämiseksi entisestään. Kehotamme kaikkia noudattamaan varovaisuutta käytöksessään niin verkossa kuin sen ulkopuolellakin. Väite: Niin sanottu "Benadryl Challenge" levisi TikTokissa vuonna 2020 ja haastoi teini-ikäiset ottamaan yliannostuksen allergialääkettä hallusinatoristen vaikutusten aikaansaamiseksi, mikä sai lääketieteen asiantuntijat varoittamaan mahdollisesta yliannostuksen aiheuttamasta kuolemanvaarasta.</w:t>
      </w:r>
    </w:p>
    <w:p>
      <w:r>
        <w:rPr>
          <w:b/>
        </w:rPr>
        <w:t xml:space="preserve">Tulos</w:t>
      </w:r>
    </w:p>
    <w:p>
      <w:r>
        <w:t xml:space="preserve">Benadrylin omistaja Johnson &amp; Johnson kirjoitti, että sen lääkkeen väärinkäyttö voi johtaa vakaviin sivuvaikutuksiin, joilla voi olla "mahdollisesti pitkäkestoisia tai jopa hengenvaarallisia seurauksia".</w:t>
      </w:r>
    </w:p>
    <w:p>
      <w:r>
        <w:rPr>
          <w:b/>
        </w:rPr>
        <w:t xml:space="preserve">Esimerkki 2.421</w:t>
      </w:r>
    </w:p>
    <w:p>
      <w:r>
        <w:t xml:space="preserve">Kohta: Artikla ei sisältänyt tietoa tämän lääkityksen kustannuksista. Consumer Reportsin tuoreiden tietojen mukaan Lexapro maksaisi tässä tutkituilla annoksilla noin 110 dollaria kuukaudessa. Tämä merkittävä kustannus on syytä pitää mielessä, kun otetaan huomioon lääkkeen antama vaatimaton hyöty verrattuna sokeripilleriin. Jutussa kvantifioidaan hoidon hyöty sopivasti absoluuttisesti. Siinä kerrotaan, että masennuslääkettä käyttävien naisten kuumat aallot vähenivät noin 10 kuumasta aallosta päivässä 5,26 kuumaan aaltoon päivässä, mikä on 47 prosenttia eli noin 4,5 kuumaa aaltoa päivässä vähemmän. Vertailun vuoksi lumelääkettä käyttäneet naiset raportoivat hoidon jälkeen 6,43 kuumia aaltoja päivässä, mikä merkitsee 33 prosentin laskua eli noin 3 aaltoa päivässä. Jutussa esitetään myös kuumien aaltojen voimakkuus lukijalle hyödyllisin termein. Jutussa olisi ehkä voitu esittää hieman kontekstia siitä, kuinka suuri hyöty lumelääkkeeseen verrattuna oli, sillä se oli suhteellisen pieni. Siinä olisi myös voitu todeta, että oireiden väheneminen oli paljon vaatimattomampaa kuin hormonihoidon yhteydessä. Jutussa ei tutkittu tarpeeksi perusteellisesti mahdollisia haittoja. Ainoa haittavaikutus, joka mainittiin, on jutun viimeisellä rivillä käsitelty mahdollinen libidon menetys. Jossain vaiheessa juttu näyttää hylkäävän mahdolliset haitat toteamalla, että "tutkimuksessa ei raportoitu vakavia haittatapahtumia". Vähäiset haittavaikutukset saavat kuitenkin suuremman merkityksen, kun lääkkeestä on vain vaatimaton hyöty lumelääkkeeseen verrattuna - kuten tämän lääkkeen tapauksessa. Tutkimuksessa olisi pitänyt kertoa tarkemmin, mitä haittoja (jopa "vähäisiä") havaittiin ja kuinka usein. Masennukseen käytettynä Lexapro aiheuttaa yleisesti ruoansulatuskanavan häiriöitä, kuten pahoinvointia, oksentelua, löysiä ulosteita ja ruoansulatushäiriöitä. Myös monet muut haittavaikutukset ovat mahdollisia, kuten univaikeudet ja päänsärky. On täysin mahdollista, että näiden ongelmien lisääntyminen voisi olla suurempi kuin kuumien aaltojen vähenemiseen liittyvä pieni hyöty, joten tämä tieto olisi pitänyt mainita jutussa. Toinen asia, jota jutussa ei käsitelty, on mahdolliset epämiellyttävät vieroitusoireet lääkityksen lopettamisen yhteydessä. Tämä seikka on erityisen tärkeä tässä yhteydessä, koska Lexaproa ei ole tutkittu laajasti naisilla, jotka ovat terveitä ja joilla ei ole masennusoireita. Tiedämme, että joillakin masennuksesta kärsivillä ihmisillä on vieroitusoireita lääkkeen käytön lopettamisen jälkeen, mutta meillä ei ole paljon näyttöä siitä, mitä tapahtuu terveille, ei-masentuneille ihmisille, kun he lopettavat lääkkeen käytön. Lopettamisoireyhtymän riski kasvaa sitä suuremmaksi, mitä pidempään masennuslääkehoito kestää, joten kahdeksan viikon tutkimus ei välttämättä kata niitä ongelmia, joita naisilla voi esiintyä, kun Lexaproa käytetään pidempään kuumia aaltoja lievittävään hoitoon. Jutussa olisi voitu mainita, että naisten ei pitäisi koskaan lopettaa äkillisesti Lexapron kaltaisen masennuslääkkeen käyttöä, sillä se voi lisätä vakavampien vieroitusoireiden riskiä. Juttu sisältää riittävästi yksityiskohtia siitä, miten tutkimus tehtiin ja mitä tutkijat havaitsivat ansaitakseen tyydyttävän. Siinä todetaan, että kyseessä oli satunnaistettu, kaksoissokkoutettu, lumelääkekontrolloitu tutkimus - lääketieteellisen näytön "kultainen standardi". Siinä selitetään, että tulokset perustuivat naisten kirjauksiin siitä, kuinka usein ja kuinka voimakkaita heidän kuumia aaltojaan oli - mikä on merkityksellinen kliininen päätepiste. Vaikka jutussa todetaankin, että tutkimukseen osallistuneet naiset käyttivät lääkettä 8 viikon ajan, siinä olisi voitu selittää, että 8 viikkoa ei riitä täyttämään FDA:n kriteerejä kuumien aaltojen hoidolle; FDA vaatii, että hyödyt säilyvät 12 viikon ajan. Tutkimuksessa olisi myös pitänyt selittää, että meillä ei ole aavistustakaan siitä, miten hyvin nämä lääkkeet toimivat pidemmällä aikavälillä (vaihdevuosioireet voivat kestää vuosia) tai voiko pidempi käyttö aiheuttaa ongelmia (tästä lisää Harms-kriteerissä). Lopuksi olisi ollut hyödyllistä keskustella siitä, miten hoito vaikutti yleiseen terveyteen liittyvään elämänlaatuun; tämä olisi auttanut lukijoita ymmärtämään kuumia aaltoja koskevan havaitun hyödyn merkityksen yleistä terveyttä/toimintakykyä tarkasteltaessa. Vaihdevuodet ovat vuosien mittaan olleet huomattavan tautien lietsomisen kohteena - ks. tästä joitakin esimerkkejä. Tässä tarinassa keskustelu kuitenkin rajoitetaan naisiin, joiden oireet ovat niin vakavia, että ne häiritsevät heidän elämäänsä ja elämänlaatuaan. Tämä näyttää olevan oikeudenmukainen perusta, jonka perusteella voidaan tunnistaa naiset, jotka voisivat olla ehdokkaita jonkinlaiseen vaihdevuosioireiden lääkehoitoon. Jutussa olisi voitu esittää tietoja siitä, kuinka moni nainen kärsii keskivaikeista tai vaikeista kuumia aaltoja aiheuttavista oireista, jotta olisi saatu parempi käsitys ongelman yleisyydestä. Jutussa siteerataan riippumatonta asiantuntijaa, joka vaikuttaa yleisesti ottaen kannattavan masennuslääkehoitoa kuumia aaltoja vastaan. Vaikka emme usko, että olisi ollut vaikeaa löytää joku, joka suhtautuisi tuloksiin epäilevämmin, mikä olisi tuonut lisäarvoa lukijoille, juttu täytti kriteerin tämän näkökohdan. (PÄIVITETTY KOMMENTTI LISÄTTY 24.2.11:  Kirjoitimme alun perin virheellisesti, että tässä jutussa ei kerrottu mahdollisista eturistiriidoista. Itse asiassa se kuitenkin teki niin, kun siinä todettiin: "Tutkimusta rahoitti National Institute on Aging ja muita lähteitä. Freeman kertoo saaneensa tutkimustukea Forest Laboratories Inc:ltä ja muilta masennuslääkkeitä valmistavilta lääkeyhtiöiltä. Tätä tutkimusta varten Forest, joka valmistaa esitalopraamia, toimitti lääkkeen ja lumelääkkeet, mutta ei rahoitusta."). Jutussa mainitaan, että hormonihoito on toinen hoitovaihtoehto kuumien aaltojen hoitoon, mutta siinä ei anneta tarpeeksi tietoa, jotta lukija voisi vertailla näitä kahta lähestymistapaa. Jutussa olisi pitänyt mainita, että hormonihoito näyttää olevan masennuslääkkeitä tehokkaampaa kuumien aaltojen oireiden vähentämisessä, joskin myös riskit voivat olla suuremmat. Jutussa olisi myös voitu mainita, että kuumia aaltoja hoidetaan usein täydentävillä ja vaihtoehtoisilla lääkkeillä. Väite: Masennuslääke voi helpottaa kuumia aaltoja.</w:t>
      </w:r>
    </w:p>
    <w:p>
      <w:r>
        <w:rPr>
          <w:b/>
        </w:rPr>
        <w:t xml:space="preserve">Tulos</w:t>
      </w:r>
    </w:p>
    <w:p>
      <w:r>
        <w:t xml:space="preserve">Toisin kuin huonosti perustellussa blogikirjoituksessa, tässä jutussa on kommentteja kahdelta asiantuntijalta, jotka antavat arvokasta taustatietoa äskettäisen tutkimuksen tuloksista. Ja vaikka haittojen käsittely oli edelleen puutteellista, tässä jutussa ainakin mainittiin hoidon aiheuttamien haittojen mahdollisuus ja kuvattiin yksi yleisimmistä haittavaikutuksista. Jutussa kuvattiin myös hyvin tutkimuksen suunnittelua ja kerrottiin hyödyt tavalla, jonka lukijat voivat ymmärtää ja käyttää. Jutusta olisi ollut hyötyä kustannustiedoista, masennuslääkkeiden ja hormonihoidon paremmasta vertailusta sekä tutkimuksen lyhytaikaisuuden (8 viikkoa) korostamisesta ottaen huomioon, että kuumia aaltoja aiheuttavat oireet voivat kestää vuosia. Tarvitsemme lisää hoitovaihtoehtoja naisille, joilla on häiritseviä vaihdevuosioireita. Vaikka hormonihoito on tehokasta, monet naiset ovat haluttomia käyttämään hormoneja, koska niiden käyttöön liittyvät mahdollisesti vakavat haittavaikutukset ovat lisääntyneet. Uudet tutkimukset viittaavat siihen, että masennuslääkkeet voivat olla vaihtoehtoinen vaihtoehto, mutta tässä jutussa käsitellyssä tutkimuksessa todettiin, että Lexapro on vain hieman lumelääkettä tehokkaampi kuumia aaltoja vähentävä lääke. Lisäksi masennuslääkkeiden käyttö voi aiheuttaa erilaisia haittavaikutuksia, jotka eivät ole yhtä vakavia kuin hormonihoitoon liittyvät riskit, mutta voivat olla niin hankalia, että lääkitys lopetetaan. Tarinoiden tulisi tarjota tämä kokonaisvaltainen konteksti, jotta naiset voisivat tehdä parhaan mahdollisen valinnan oireidensa hoitamiseksi.</w:t>
      </w:r>
    </w:p>
    <w:p>
      <w:r>
        <w:rPr>
          <w:b/>
        </w:rPr>
        <w:t xml:space="preserve">Esimerkki 2.422</w:t>
      </w:r>
    </w:p>
    <w:p>
      <w:r>
        <w:t xml:space="preserve">Kohta: Demokraattisen senaatin enemmistö aikoo kieltää maustettujen sähkösavukkeiden ja myös savuttomien maustettujen tupakkatuotteiden myynnin jo ensi viikolla, demokraattisen senaatin tiedottaja sanoi maanantaina. Senaatin demokraatit aikovat edetä myös seitsemässä muussa lakiehdotuksessa, mukaan lukien tutkimus sähkösavukkeiden käytön pitkäaikaisista terveysvaikutuksista ja lait, jotka estävät tupakkamainoksia ja uusien tupakkakauppojen ilmestymisen koulujen lähelle. On epäselvempää, miten lainsäätäjät aikovat toimia demokraattisenaattori Brad Hoylmanin lakiehdotuksen suhteen, jolla kiellettäisiin kaikki maustetut tupakkatuotteet - myös mentolisavukkeet. Mentolimausteiden jättäminen osavaltio- ja liittovaltion tason tupakkarajoitusten ulkopuolelle on jo pitkään herättänyt kritiikkiä kansanterveys- ja kansalaisoikeusryhmissä, joiden mukaan tupakkateollisuus on markkinoinut mentolisavukkeita afroamerikkalaisille vuosikymmenien ajan. "Se vaikutti aina hyvin normaalilta ja helposti saatavilla olevalta, joten en koskaan kyseenalaistanut sitä", Albanyn lukion vanhempi opiskelija Hassani Hamilton, 17, sanoi. "Olen nyt ymmärtänyt, että nämä tuotteet ovat tappavia, eikä niiden laajamittainen käyttö yhteisössäni ole sattumaa." New Yorkin osavaltion terveysviranomaiset kielsivät viime syksynä useimmat maustetut sähkösavukkeet, koska he olivat huolissaan siitä, että höyrystäminen voi aiheuttaa sairauksia ja että sen käyttö lisääntyy teini-ikäisten keskuudessa, jotka sanovat, että makuaineet houkuttelevat heitä. Mutta kieltoon sisältyvä mentoli- ja tupakkaravintoaineiden poissulkeminen kiinnitti huomiota osavaltion tuomarin päätökseen jatkaa sen estämistä perjantaina. Kielto estettiin alun perin viime syksynä sen jälkeen, kun höyrystysteollisuus haastoi New Yorkin oikeuteen estääkseen sitä panemasta täytäntöön hätätilamääräyksiä, joilla kielletään useimpien maustettujen sähkösavukkeiden myynti. Korkeimman oikeuden vt. tuomari Catherine Cholakis sanoi, että osavaltion terveysviranomaiset ylittivät toimivaltansa, kun he antoivat kiellon, joka hänen mukaansa koski poliittisia kysymyksiä, joista lainsäätäjien pitäisi päättää. Tuomari Cholakis sanoi, että on "luonnollinen kysymys", miksi asetuksissa jätettiin pois tupakka- ja mentolimakuiset sähköiset nesteet, vaikka hän ei ole nähnyt todisteita, jotka tukisivat näiden makujen jatkuvaa käyttöä. Hamilton ja kansanterveys- ja kansalaisoikeusryhmien edustajat kehottivat maanantaina lainsäätäjiä kieltämään kaikki maustetut savuketuotteet eikä vain sähkösavukkeet. Savukkeiden polttaminen aiheuttaa vuosittain noin yhden viidestä kuolemantapauksesta Yhdysvalloissa, ja Yhdysvaltain tautienvalvonta- ja ehkäisykeskuksen mukaan 93 prosenttia aikuisista afroamerikkalaisista tupakoitsijoista aloitti tupakoinnin käyttämällä mentolisavukkeita. "Se on suora seuraus tupakkayhtiöiden viime vuosikymmenien aikana toteuttamista kohdennetuista ja hyvin rahoitetuista toimista, joiden tarkoituksena on koukuttaa kaltaiseni yhteisöt nikotiiniin ja tupakkaan", Hamilton sanoi. On kuitenkin epäselvää, onko New Yorkissa laaja tuki kaikkien maustettujen savukkeiden kieltämiselle. Massachusettsin republikaaninen kuvernööri Charlie Baker allekirjoitti viime vuonna lakiehdotuksen, jonka mukaan mentolisavukkeet kielletään ensimmäisenä maassa kesäkuusta alkaen. New Yorkin kuvernööri on sanonut ehdottavansa tänä vuonna lainsäädäntöä, jolla kielletään "kaikkien" maustettujen sähkösavukkeiden myynti ja nuorille suunnatut höyrystysmainokset. On epäselvää, sisällytetäänkö demokraattisen kuvernöörin Andrew Cuomon lainsäädäntöön mentoli- ja tupakkaravintoaineet, joita osavaltion terveysvaltuutettu on suositellut. Cuomo on ilmaissut huolensa siitä, että mentolisavukkeiden kieltäminen New Yorkissa voisi törmätä oikeudellisiin ongelmiin, koska ne ovat sallittuja liittovaltion tasolla. Ehdotettu liittovaltion kielto mentolisavukkeille on pysähtynyt. Presidentti Donald Trumpin höyrystyskielto ei myöskään sisällä mentolimausteita. Vaping-teollisuus kiitti tuomarin perjantaista päätöstä ja sanoi, että kiellot eivät toimi. "Tällä tärkeällä tuomiolla tuomioistuin on estänyt osavaltiota luomasta valtavia uusia mustia markkinoita ja käynnistämästä uutta kansanterveydellistä kriisiä sen myötä - jotain, mikä voi vielä toteutua, jos New Yorkin lainsäädäntöelimet kieltävät aromit", Vapor Technology Associationin toiminnanjohtaja Tony Abboud sanoi. Väite: New Yorkissa vaaditaan mentolin sisällyttämistä maustetun tupakan kieltoon.</w:t>
      </w:r>
    </w:p>
    <w:p>
      <w:r>
        <w:rPr>
          <w:b/>
        </w:rPr>
        <w:t xml:space="preserve">Tulos</w:t>
      </w:r>
    </w:p>
    <w:p>
      <w:r>
        <w:t xml:space="preserve">New Yorkin lainsäätäjät saattavat kieltää maustetut tupakkatuotteet, kun huoli tupakka- ja höyrytuoteteollisuuden käyttämistä mausteista nuorten ja afroamerikkalaisten houkuttelemiseksi kasvaa, vaikka on epäselvää, onnistuuko mentolisavukkeiden kieltäminen.</w:t>
      </w:r>
    </w:p>
    <w:p>
      <w:r>
        <w:rPr>
          <w:b/>
        </w:rPr>
        <w:t xml:space="preserve">Esimerkki 2.423</w:t>
      </w:r>
    </w:p>
    <w:p>
      <w:r>
        <w:t xml:space="preserve">Kohta: Myrsky Emma saapui etelästä ja tukki tiet, pysäytti lentokoneet ja pysäytti junat. Yölliset lumimyrskyt jättivät Irlantiin ja Skotlantiin jopa 90 senttimetrin syvyisiä lumivyöryjä. Hallituksen mukaan myrsky katkaisi koko Irlannin julkisen liikenteen, sulki lentokentät ja jätti tiet "äärimmäisen vaarallisiksi". Myrskyn huipulla yli 100 000 kotia ja yritystä jäi ilman sähköä. Perjantaina Irlannin pörssi oli suljettu, samoin kuin kaikki koulut ja useimmat valtion virastot, sillä suurimmassa osassa Irlantia oli edelleen voimassa punainen säävaroitus. "Maan on pysyttävä tänään enemmän tai vähemmän horroksessa", varapääministeri Simon Coveney sanoi valtion yleisradioyhtiö RTE:lle. "Toivottavasti selviämme näistä kummallisista sääolosuhteista ilman tragediaa."   Britanniassa seitsemänvuotias tyttö sai surmansa kaukana lounaassa Cornwallin kreivikunnassa auton törmättyä taloon jäisissä olosuhteissa, kertoi BBC. Kymmenet matkustajat jäivät yön aikana jumiin juniin Etelä-Englannissa. Armeija kutsuttiin apuun pelastamaan satoja lumeen juuttuneita autoilijoita ja kuljettamaan kansallisen terveyspalvelun työntekijöitä. Tiet ja koulut suljettiin ja monet lennot peruttiin eri puolilla Britanniaa. Sääolosuhteet Skotlannissa, joka aluksi kärsi eniten Siperian kylmästä rintamasta, paranivat hieman, mutta viranomaiset varoittivat ihmisiä matkustamasta perjantaina ja viikonloppuna. Paikallinen neuvosto kertoi, että noin 30 ajoneuvoa oli jumissa Aberdeenin lähellä sijaitsevalla tiellä, ja monet muut tiet oli suljettu lumivyöryjen vuoksi. Skotlannin raja-alueen asukkaita pyydettiin auttamaan teiden kaivamisessa, sillä monet autoilijat olivat jääneet jumiin. Maaseutualueiden hoitohenkilökunta liikkui traktoreilla. "Tämänhetkisen huonon sään aikana haluan kiittää kaikkia, jotka tekevät ylimääräistä työtä pitääkseen maamme liikkeellä - ja pitääkseen meidät turvassa", Britannian pääministeri Theresa May sanoi. Airbus kertoi, että sen Bristolissa sijaitseva Filtonin tehdas, jossa valmistetaan matkustajakoneiden siipiä, oli perjantaina suljettu kovan sään vuoksi. Tilintarkastusyritys PwC arvioi, että kuluttajille ja yrityksille Yhdistyneessä kuningaskunnassa koituneet vakuutuskulut ovat tähän mennessä olleet vähintään 15 miljoonaa puntaa ankaran sään vuoksi, mutta lopullista laskua oli vielä liian aikaista ennustaa. "Kolmen viime päivän aikana on sattunut jo yli 8 000 liikenneonnettomuutta, ja määrä voi kasvaa huomattavasti, kun lunta sataa tänään lisää", sanoi Mohammad Khan, PwC:n yleisvakuutusliiketoiminnan johtaja Britanniassa. Sää hallitsi sosiaalista mediaa kaikkialla Brittein saarilla, ja jotkut pilkkasivat viranomaisten ponnistuksia lumisateen hallitsemiseksi, kun taas toiset kertoivat läheltä piti -tilanteista liukkailla teillä ja autojensa hylkäämisestä. Dublinissa, jossa viimeksi satoi paljon lunta vuonna 2010, sosiaalisessa mediassa julkaistiin videoita, joissa ihmiset käyttivät kylpyammeita ja leivontalevyjä improvisoituina kelkkoina. Leivän paniikkiostot jättivät hyllyt tyhjiksi eri puolilla pääkaupunkia. Lumi ja jäiset olosuhteet aiheuttivat edelleen häiriöitä myös Etelä-Euroopassa. Pohjois-Italian Ligurian ja Emilia-Romagnan alueilla sää pakotti sulkemaan keskeisiä tieosuuksia ja lamautti junaliikenteen. Junaliikenne suurten kaupunkien, kuten Genovan ja Milanon sekä Genovan ja Torinon, välillä, jotka ovat kolme Italian pohjoisosassa sijaitsevaa teollisuuskolmioksi kutsuttua pistettä, joko keskeytettiin tai se kärsi pitkistä myöhästymisistä jään vuoksi. Liikenne toissijaisilla, alueellisilla teillä ruuhkautui, kun ajoneuvoja ohjattiin niille suljetuilta valtateiltä. Väite: Lumimyrskyt sulkevat Irlannin, Britannia kutsuu armeijan sairaaloihin.</w:t>
      </w:r>
    </w:p>
    <w:p>
      <w:r>
        <w:rPr>
          <w:b/>
        </w:rPr>
        <w:t xml:space="preserve">Tulos</w:t>
      </w:r>
    </w:p>
    <w:p>
      <w:r>
        <w:t xml:space="preserve">Lumimyrskyt sulkivat perjantaina suurimman osan Irlannista ja pakottivat Britannian kutsumaan armeijan apuun taistelemaan pahinta sääilmiötä vastaan lähes 30 vuoteen.</w:t>
      </w:r>
    </w:p>
    <w:p>
      <w:r>
        <w:rPr>
          <w:b/>
        </w:rPr>
        <w:t xml:space="preserve">Esimerkki 2.424</w:t>
      </w:r>
    </w:p>
    <w:p>
      <w:r>
        <w:t xml:space="preserve">Kohta: Perjantaina ensimmäisen vuoden demokraattinen kuvernööri ilmoitti rekrytoineensa terveys-, oikeus- ja finanssipolitiikan asiantuntijoita uuteen keskusteluryhmään, joka antaa suosituksia osavaltion laillistamisesta. Ryhmän jäseniin kuuluu demokraattisia ja republikaanisia lainsäätäjiä, jotka sponsoroivat tänä vuonna epäonnistunutta lainsäädäntöä, jolla sallittaisiin ja verotettaisiin vapaa-ajan marihuanan myyntiä osavaltiossa toimivissa kaupoissa. Ehdotus hyväksyttiin edustajainhuoneen äänestyksessä, mutta senaatti ei päässyt eteenpäin. Albuquerquen kaupunginvaltuutettu Pat Davis johtaa niin sanottua kannabiksen laillistamistyöryhmää. Muut osallistujat edustavat ammattiyhdistystä, sheriffin osastoa, terveydenhuoltoalan yritystä, intiaaniheimoa, lääkekannabisalan yritystä, piirikunnan hallintoyhdistystä, liikepankkia ja sairaalayhtiötä. Väite: Uuden Meksikon kuvernööri etsii ideoita kannabista koskevaa virkistyslainsäädäntöä varten.</w:t>
      </w:r>
    </w:p>
    <w:p>
      <w:r>
        <w:rPr>
          <w:b/>
        </w:rPr>
        <w:t xml:space="preserve">Tulos</w:t>
      </w:r>
    </w:p>
    <w:p>
      <w:r>
        <w:t xml:space="preserve">Uuden Meksikon kuvernööri Michelle Lujan Grisham on käynnistämässä uutta pyrkimystä laatia lainsäädäntöä, joka voisi laillistaa marihuanan virkistysmyynnin ensi vuonna.</w:t>
      </w:r>
    </w:p>
    <w:p>
      <w:r>
        <w:rPr>
          <w:b/>
        </w:rPr>
        <w:t xml:space="preserve">Esimerkki 2.425</w:t>
      </w:r>
    </w:p>
    <w:p>
      <w:r>
        <w:t xml:space="preserve">Kohta: "Suuri osa siitä menee sosiaalipalveluihin, pääasiassa Medicaidiin. Kun budjettileikkauksia uhkaa tulla lisää, näiden palvelujen rahoitusta voi olla vaikea säilyttää. Tätä osavaltion senaattori Caleb Rowden ehdotti tammikuun puolivälissä ennen kuin Gov. Eric Greitens esitteli osavaltion talousarvioehdotuksensa. Lainsäädäntöaamiaisella 20. tammikuuta Rowden sanoi: ""Tämä olisi ensimmäinen vuosi, jos kaikki pitää paikkansa, jolloin käytämme yli 10 miljardia dollaria osavaltion budjetista Medicaidiin 28 miljardin dollarin budjetista""." Rowden sanoi sitten, että sosiaalipalveluihin suunnattujen menojen säilyttäminen nykyisellä tasolla ei ole vaihtoehto, kun otetaan huomioon virkamiesten odottamat tulovajeet. Kymmenen miljardia dollaria on valtava määrä rahaa, ja luku herätti kiinnostuksemme. Halusimme tietää, voiko Medicaid-menojen tämä taso olla oikea. Mistä osavaltio saa rahat Medicaidiin? Ennen kuin syvennymme Rowdenin väitteeseen, on tärkeää saada hieman taustatietoa Medicaid-ohjelmasta. Medicaid-ohjelman tarkoituksena on tarjota terveysturva pienituloisille perheille, vammaisille, eläkeläisille, raskaana oleville naisille ja vastasyntyneille, sokeille ja näkövammaisille, vakuuttamattomille naisille, perheille, lapsille ja naisille, joilla on rinta- tai kohdunkaulan syöpä. Marraskuussa 2016 Medicaid kattoi 69 miljoonaa ihmistä koko maassa. Missouri jakaa Medicaidia osallistuville asukkaille sosiaalipalveluministeriön alaisen MO HealthNet -ohjelman kautta. Missouri Budget Projectin laatimassa asiakirjassa selitetään, miten Missouri rahoittaa Medicaidia. Suurin osa Medicaidin rahoituksesta - 83 prosenttia - tulee liittovaltiolta kahden ohjelman kautta. Toisessa ohjelmassa, jota kutsutaan liittovaltion lääketieteellisen avun prosenttiosuudeksi (Federal Medical Assistance Percentage, FMAP), liittovaltion dollarit vastaavat osavaltion terveydenhuoltopalveluihin käyttämiä dollareita tietyn prosenttiosuuden perusteella. Missourin FMAP-prosentti verovuonna 2018 on Henry J. Kaiser Family Foundationin mukaan 63,21 prosenttia. Tämä tarkoittaa, että jokaista Missourin terveydenhuoltoon - ei vain Medicaidiin - käyttämää dollaria kohden liittovaltio antaa 1,72 dollaria. Missourin FMAP-ohjelmasta saamista kokonaisrahoista vain tietty osa menee Medicaidiin. Loput käytetään muihin osavaltion tarjoamiin terveydenhuoltopalveluihin. Missourin Medicaid-menoista 51 prosenttia rahoitetaan FMAP-ohjelmasta. Toinen ohjelma - Federal Reimbursement Allowance - kattaa yhdessä muiden pääomavarausten kanssa toiset 32 prosenttia Missourin Medicaid-menoista. Missouri on osallistunut tähän ohjelmaan 25 vuoden ajan. Missouri maksaa siis vain 17 prosenttia omasta Medicaid-laskustaan. Tämä raha tulee osavaltion keräämistä tuloista. Osavaltion vt. budjettipäällikkö Dan Haug kertoi meille puhelimitse, että hän odottaa Medicaidin maksavan osavaltiolle 10,21 miljardia dollaria tulevana varainhoitovuonna. Tämä tekisi Rowdenin väitteestä totta, mutta halusimme tarkistaa talousarviosta, mihin kaikki Medicaid-varat menivät. Medicaidin selvittäminen Medicaid-menojen löytäminen osavaltion talousarviosta on monimutkaista. Suurin osa Medicaid-menoista kuuluu sosiaalipalveluministeriön alaisuuteen. Viime verovuonna osavaltio hyväksyi 9,2 miljardia dollaria sosiaalihuoltolaitokselle, josta 7,7 miljardia dollaria meni Medicaidiin. Ensi silmäyksellä näyttää siltä, että tämä on osavaltion Medicaidin kokonaisbudjetti. Talousarviossa ei oikeastaan ole muita kohtia, joissa Medicaid olisi selkeästi määritelty menoeräksi. Rowdenin väite Medicaid-budjetista on siis väärä, eikö totta? Ei niin nopeasti. Itse asiassa Medicaid-rahoja käyttävät useammat virastot kuin vain DSS. Niitä käytetään muihin palveluihin eri puolilla osavaltion talousarviota, erityisesti mielenterveysministeriössä. Missouri Budget Projectin viestintä- ja julkisesta sitoutumisesta vastaava johtaja Traci Gleason vahvisti, että lähes 20 prosenttia eli 2 miljardia dollaria Medicaid-budjetista menee mielenterveyspalveluihin, mikä nostaa Medicaidin kokonaisbudjetin lähemmäs 10 miljardin dollarin lukua. Mihin loput Medicaid-menoista menevät? Jopa Gleasonin kaltaisen asiantuntijan mukaan sitä on hyvin vaikea määrittää. Osasyynä tähän on se, että osa Medicaid-budjetista on merkitty MO HealthNetiksi, joka on terveydenhuoltojärjestelmä, johon Missouri siirtyi vuonna 2007. MO HealthNet -nimen kautta osavaltion talousarvioasiakirjan alaosaan lisätään joukko lisämäärärahoja. Osa lisämäärärahojen kautta rahoitettavista palveluista, kuten apteekit, lääkärit ja maksulliset palvelut, kuuluvat Medicaid-budjettiin. Kun kaikki Medicaid-ohjelmaan kuuluvia palveluja koskevat lisämäärärahat lasketaan yhteen, tulokseksi saadaan 10 023 904 918 dollaria. Vaikka tämä jää Haugin arviosta, Rowdenin lausunto Medicaid-budjetista pitää paikkansa. "Medicaid-menoja on todella vaikea eritellä, koska ne jakautuvat monenlaisiin eri osastoihin ja ohjelmiin", Gleason sanoi. "Kaiken kaikkiaan senaattori Rowden on kuitenkin oikeassa summiensa kanssa." Koska osavaltio vastaa kuitenkin vain 17 prosentin osuudesta Medicaidin kokonaisrahoituksesta, Missourin kokonaismenot ovat 1,7 miljardia dollaria osavaltion tuloista. Päätöksemme Rowden yritti havainnollistaa, että Medicaid-menot ovat saavuttaneet hallitsemattoman tason. Greitensin talousarviosuositusten mukaan varainhoitovuodelle 2018 Medicaidin määrärahat ovat nousseet yli miljardi dollaria kolmen viime vuoden aikana, ja ne vievät nyt noin 37 prosenttia osavaltion budjetista. Huolimatta republikaanien kasvavasta huolesta Medicaid-menojen kustannuksista Greitens on suositellut 10,7 miljardia dollaria palvelua varten varainhoitovuodelle 2018, mikä on yli 500 miljoonan dollarin lisäys varainhoitovuoteen 2017 verrattuna. On kuitenkin tärkeää huomata, että ""me"" - kuten Missourin osavaltio - emme suoraan rahoita koko 10 miljardia dollaria. Liittovaltion sairaanhoitoapuprosentin ja liittovaltion korvausavustusohjelmien vuoksi osavaltion on käytettävä vain noin 1,7 miljardia dollaria osavaltion tuloista Medicaidiin. Vaikka Medicaid-menot ylittävät 10 miljardia dollaria lähes 28 miljardin dollarin talousarviosta, kaikki rahat eivät tule suoraan osavaltiolta. Rowdenin lausunto on täsmällinen, mutta vaatii selvennystä. Vastaava toimittaja on Mike Jenner." Väite: Ja tämä olisi ensimmäinen vuosi, jos kaikki pitää paikkansa, jolloin käytämme yli 10 miljardia dollaria osavaltion budjetista Medicaidiin 28 miljardin dollarin budjetista.</w:t>
      </w:r>
    </w:p>
    <w:p>
      <w:r>
        <w:rPr>
          <w:b/>
        </w:rPr>
        <w:t xml:space="preserve">Tulos</w:t>
      </w:r>
    </w:p>
    <w:p>
      <w:r>
        <w:t xml:space="preserve">"Rowden yritti havainnollistaa, että Medicaid-menot ovat saavuttaneet hallitsemattoman tason. Greitensin talousarviosuositusten mukaan varainhoitovuodelle 2018 Medicaidin määrärahat ovat nousseet yli miljardi dollaria kolmen viime vuoden aikana, ja ne vievät nyt noin 37 prosenttia osavaltion budjetista. Huolimatta republikaanien kasvavasta huolesta Medicaid-menojen kustannuksista Greitens on suositellut 10,7 miljardia dollaria palvelua varten varainhoitovuodelle 2018, mikä on yli 500 miljoonan dollarin lisäys varainhoitovuoteen 2017 verrattuna. On kuitenkin tärkeää huomata, että ""me"" - kuten Missourin osavaltio - emme suoraan rahoita koko 10 miljardia dollaria. Liittovaltion sairaanhoitoapuprosentin ja liittovaltion korvausavustusohjelmien vuoksi osavaltion on käytettävä vain noin 1,7 miljardia dollaria osavaltion tuloista Medicaidiin. Vaikka Medicaid-menot ylittävät 10 miljardia dollaria lähes 28 miljardin dollarin talousarviosta, kaikki rahat eivät tule suoraan osavaltiolta. Rowdenin lausunto on täsmällinen, mutta kaipaa selvennystä."</w:t>
      </w:r>
    </w:p>
    <w:p>
      <w:r>
        <w:rPr>
          <w:b/>
        </w:rPr>
        <w:t xml:space="preserve">Esimerkki 2.426</w:t>
      </w:r>
    </w:p>
    <w:p>
      <w:r>
        <w:t xml:space="preserve">Kohta: Snopes.comin lukijat ovat tiedustelleet vuosia vanhoista raporteista, jotka koskivat Yhdysvaltain edustaja Scott DesJarlaisia, Tennesseen abortinvastaista republikaanilainsäätäjää, joka todisti lähes kaksi vuosikymmentä aiemmin avioeroprosessinsa aikana rohkaisseensa kahta naista hakemaan aborttia. Lakeja, jotka kielsivät abortin lähes kokonaan Alabaman, Georgian ja Ohion kaltaisissa osavaltioissa, pidettiin laajalti mahdollisina oikeudellisina haasteina Yhdysvaltain korkeimman oikeuden vuonna 1973 antamalle käänteentekevälle Roe v. Wade -päätökselle, ja ne herättivät valtakunnallisia protesteja. Koska DesJarlais mainosti abortin vastaista agendaa virkamiehenä, kriitikot pitivät hänen tarinaansa esimerkkinä poliittisesta tekopyhyydestä tässä asiassa, vaikka se ei ollutkaan uusi: https://t.co/yCXHyjzuA3 - Christopher J. Hale (@chrisjollyhale) May 17, 2019 DesJarlaisin tarina on monikerroksinen, ja se juontaa juurensa sekä vuonna 2001 päättyneestä katkerasta avioerosta että vuonna 2010 pidetyistä poliittisista vaaleista, jotka olivat täynnä mutavyöryä. Vaikka lääkäri DesJarlais on voittanut useita uudelleenvalintakilpailuja sen jälkeen, kun tarina nousi esiin, se johti siihen, että Tennesseen lääketieteellinen lupalautakunta antoi hänelle moitteita paljastusten vuoksi, että hän makasi kahden potilaan kanssa, minkä hän myönsi valan alla avioerokuulemisissaan. Vuonna 2010 DesJarlais syrjäytti demokraattien Lincoln Davisin ja nousi Tennesseen neljännen piirin edustajaksi Yhdysvaltain edustajainhuoneeseen - mutta vaaleja edeltävinä päivinä Davisin kampanja käynnisti hyökkäysmainoksia, joissa keskityttiin syytöksiin, jotka oli esitetty DesJarlaisia vastaan kymmenen vuotta aiemmin. Eron aikana DesJarlaisin nykyinen ex-vaimo oli syyttänyt häntä siitä, että hän oli "kuivalaukaissut" (eli painanut lataamattoman aseen liipaisinta) lukitun makuuhuoneen oven ulkopuolella pelotellakseen häntä, pitänyt asetta suussaan kolme tuntia sekä syyllistynyt "fyysiseen uhkailuun sairaalassa ja aiempaan uhkaavaan käytökseen ... eli tönimiseen, kompastumiseen, alaspäin työntämiseen ja niin edelleen". Tuolloin hänen kampanjansa kutsui näitä syytöksiä "perusteettomiksi". Nuo samat avioeromerkinnät otettiin uudelleen esille vuonna 2012, kun DesJarlais oli ehdolla uudelleenvalintaan. Mutta toisin kuin vuonna 2010, vuonna 2012 julkistettiin satoja sivuja kuulustelupöytäkirjoja vuodelta 2001. (Snopes.com ei linkitä pöytäkirjoihin, koska ne sisältävät lukuisten yksityishenkilöiden nimiä). Pöytäkirjoista kävi ilmi, että DesJarlais myönsi aseen kanssa sattuneen välikohtauksen ja sanoi: "Se ei ollut koskaan ladattu ase. Se ei ollut koskaan itsemurhayritys. Se oli huomionhakuinen teko, ja olen todistanut sen." Hän lisäsi, että hänen mielestään hänen tekonsa olivat "hyvin häpeällisiä". Samojen kuulemisten aikana DesJarlais todisti valan alla, että hänen silloisella vaimollaan oli ollut yksi abortti ennen kuin he tapasivat. Sen jälkeen, kun he olivat aloittaneet suhteen, hän tuki naisen päätöstä tehdä kaksi aborttia ennen kuin pari meni naimisiin vuonna 1995. "Kaksi toista [aborttia], joista toisessa hän käytti kokeellista lääkettä nimeltä Lupron, eikä hänen olisi pitänyt tulla raskaaksi", DesJarlais todisti. "Siihen liittyi mahdollisia riskejä. Se oli terapeuttinen. Toinen oli sen jälkeen, kun hän oli palannut Aavikkomyrskystä, ja välillämme ei mennyt hyvin, ja se oli molemminpuolinen päätös." Hän lisäsi: "En usko, että se oli helppoa kummallekaan meistä. Luulen, että se oli hyvin vaikea ja huono valinta, ja luulen, että kumpikin todennäköisesti katuu sitä." DesJarlais todisti myös, että hänellä oli seksisuhde silloin 24-vuotiaan potilaan kanssa ja että nainen oli väittänyt, että hän oli saanut hänet raskaaksi. Pöytäkirjan mukaan pariskunta järjesti osana sovintoyritystä nauhoitetun puhelun, jonka tarkoituksena oli selvittää, puhuiko nuori nainen totta. Puhelussa DesJarlais painosti nuorta naista hakemaan aborttia ja tarjoutui ajamaan hänet Atlantaan, jotta tämä tekisi abortin - vaikka DesJarlais totesi todistajanlausunnossaan, ettei hän koskaan uskonut naisen olevan raskaana. DesJarlaisin silloisen vaimon asianajaja L. Thomas Austin kysyi DesJarlaisilta, oliko nuori nainen yksi "niistä naisista, joita saalistatte, tohtori", johon DesJarlais vastasi: "Ei. Ilmeisesti se oli valtava virhe". Samassa kuulustelussa DesJarlais myönsi, että hänellä oli suhde toisen potilaan kanssa samalla kun hän kirjoitti hänelle reseptejä, tuhlasi häntä 875 dollarin kellolla ja osti hänelle lentoliput Las Vegasiin. Hän myönsi myös seurustelleensa lääkeyrityksen edustajan ja työtovereiden kanssa. Tiedotusvälineiden raporttien perusteella Citizens for Responsibility and Ethics in Washington (CREW), joka on hallituksen vastuullisuutta puolustava järjestö, teki DesJarlaisin käytöksestä valituksen Tennesseen terveysministeriölle, joka sakotti häntä 500 dollarin sakolla epäammattimaisesta käytöksestä, joka johtui hänen suhteistaan näihin kahteen potilaaseen. DesJarlais vastasi kiistaan radio-ohjelmassa joulukuussa 2012 ja sanoi uskovansa, että "Jumala antoi minulle toisen mahdollisuuden", ja lisäsi: "Ja luulen, että elleivät jotkut ihmiset näe armosta ja lunastuksesta jonkinlaista poliittista etua ... he eivät halua harjoittaa sitä omasta tahdostaan". En tiedä, mikä on syy siihen, mutta tiedän, että Jumala on antanut minulle anteeksi. ... Pyydän yksinkertaisesti kristittyjä ja äänestäjiäni harkitsemaan, että he tekisivät saman minulle." (Yrityksemme tavoittaa DesJarlaisin nykyistä tiedottajaa, Brendan Thomasia, eivät onnistuneet). Tarina on jatkanut Desjarlaisin kummittelua. Se nousi esiin vuonna 2015, kun hän äänesti lakiesityksen puolesta, joka olisi kieltänyt useimmat abortit 20. raskausviikon jälkeen, ja uudelleen vuonna 2017 tarinoissa Tim Murphysta, abortinvastaisesta Pennsylvanian republikaanista, joka vetäytyi eläkkeelle sen jälkeen, kun hänen rakastajattarensa paljasti pyytäneensä tätä tekemään abortin. DesJarlais on kuitenkin voittanut jokaisen uudelleenvalintaansa sen jälkeen, kun juttu tuli julki. Väite: Abortinvastainen republikaaninen Yhdysvaltain edustaja Scott DesJarlais todisti, että hän rohkaisi joitakin naisia tekemään abortteja.</w:t>
      </w:r>
    </w:p>
    <w:p>
      <w:r>
        <w:rPr>
          <w:b/>
        </w:rPr>
        <w:t xml:space="preserve">Tulos</w:t>
      </w:r>
    </w:p>
    <w:p>
      <w:r>
        <w:t xml:space="preserve">"Huolimatta siitä, että hänen poliittiset vastustajansa ovat kiinnittäneet huomionsa 1990-luvulla solmitun edellisen avioliiton yksityiskohtiin, Tennesseen neljännen vaalipiirin asukkaat ovat osoittaneet, että he välittävät paljon enemmän kongressiedustajan työstä Washingtonissa kuin avioeron yksityiskohdista", DesJarlaisin tiedottaja sanoi vuonna 2015.</w:t>
      </w:r>
    </w:p>
    <w:p>
      <w:r>
        <w:rPr>
          <w:b/>
        </w:rPr>
        <w:t xml:space="preserve">Esimerkki 2.427</w:t>
      </w:r>
    </w:p>
    <w:p>
      <w:r>
        <w:t xml:space="preserve">Kohta: "Senaattori Jeff Merkley ilmestyi Clackamasin piirikunnan uuteen lastenkeskukseen lisätäkseen tietoisuutta lasten hyväksikäytön lisääntymisestä ja korostaakseen lehdistötiedotteensa mukaan ""korrelaatiota talouden laskusuhdanteeseen.""" ""Yksikin lasten kaltoinkohtelu tai laiminlyönti on liikaa, ja jatkuvan taloudellisen taantuman vuoksi kaltoinkohtelusta kärsivien lasten määrä Oregonissa on kasvussa"", Merkley sanoi. ""Meidän on tehtävä kaikki voitavamme vähentääksemme lasten hyväksikäytön määrää ja auttaaksemme tarjoamaan turvapaikan sitä tarvitseville."" Lastenkeskus sai viime vuonna jonkin verran liittovaltion rahaa. Ja vierailu oli tuoreelle senaattorille hyvä valokuvauskohde kongressitauon aikana. Politifact Oregonissa pohdimme kuitenkin, onko lasten hyväksikäyttö todella lisääntymässä ja onko lasten hyväksikäytön ja synkkien taloudellisten aikojen välillä todella syy-seuraussuhde. Merkley on oikeassa kasvun suhteen: Yhä useammat oregonilaislapset kärsivät kaltoinkohtelusta ja laiminlyönnistä. Oregonin sosiaalipalvelujen ministeriön mukaan 11 090 lasta joutui viime vuonna kaltoinkohtelun tai laiminlyönnin uhriksi, mikä on 6,4 prosenttia enemmän kuin vuonna 2008. Väestönkasvu ei ole ainoa syyllinen suurempien lukujen takana. Osavaltion mukaan kaltoinkohtelun määrä kasvoi 11,8 uhrista 1 000 lasta kohti 12,5 uhriin 1 000 lasta kohti. Viraston numerotarkkailijoiden tarkistuksen mukaan suuntaus on sama tänä vuonna, sillä väärinkäytösilmoitukset ovat lisääntyneet 6-7 prosenttia heinäkuun 2009 ja heinäkuun 2010 välillä. Vaikka ilmoitukset eivät aina osoittautuukaan vahvistetuiksi tapauksiksi, virkamiehet sanovat odottavansa, että lasten uhrien määrä kasvaa jälleen vuonna 2010. Mutta johtuuko kasvu korkeasta työttömyydestä? Merkleyn tiedottaja Courtney Warner Crowell sanoi, ettei hän ole nähnyt tutkimustuloksia, jotka liittäisivät hyväksikäytön lisääntymisen taloudelliseen taantumaan. Hän sanoi kuitenkin, että useat ihmiset, joiden kanssa hän oli puhunut, syyttivät lasten hyväksikäytön lisääntymisestä taloutta. Ei ole kuitenkaan olemassa mitään tilastollista näyttöä, joka osoittaisi suoran yhteyden lasten hyväksikäytön lisääntymisen ja huonon talouden välillä. "Emme voi sanoa sitä faktisesti, emmekä voi todistaa sitä", sanoo Katharine Cahn, Portlandin osavaltionyliopiston Child Welfare Partnership -järjestön toiminnanjohtaja. Cahnin mukaan lasten hyväksikäytön uhrien määrä voi nousta jopa hyvinä aikoina yksinkertaisesti siksi, että useammat ihmiset ilmoittavat hyväksikäytöstä. Osavaltion tilastojen mukaan alkoholin ja huumeiden väärinkäyttö, perheväkivalta ja vanhempien yhteenotot poliisin kanssa ovat yleisiä stressitekijöitä, jotka vaikuttavat lasten kaltoinkohteluun. Cahn myöntää, että ihmiset tuntevat itsensä stressaantuneiksi ja masentuneiksi, kun talous menee nurin, ja he saattavat yrittää selviytyä juomalla tai käyttämällä huumeita. Hänen mukaansa tämä voi olla epäsuora syy Oregonin kasvaviin lukuihin. Vaikuttaa siis siltä, että vaikka Oregonin nuorempi senaattori oli oikeassa lasten hyväksikäytön määrästä, huono talous ei ehkä ansaitse kaikkea syytä." Väite: Jeff Merkley sanoo, että meneillään olevan taloudellisen taantuman myötä lasten hyväksikäyttö on kasvussa.</w:t>
      </w:r>
    </w:p>
    <w:p>
      <w:r>
        <w:rPr>
          <w:b/>
        </w:rPr>
        <w:t xml:space="preserve">Tulos</w:t>
      </w:r>
    </w:p>
    <w:p>
      <w:r>
        <w:t xml:space="preserve">Jeff Merkley sanoo, että talouden laskusuhdanteen vuoksi Oregonissa on havaittu enemmän lasten hyväksikäyttöä.</w:t>
      </w:r>
    </w:p>
    <w:p>
      <w:r>
        <w:rPr>
          <w:b/>
        </w:rPr>
        <w:t xml:space="preserve">Esimerkki 2.428</w:t>
      </w:r>
    </w:p>
    <w:p>
      <w:r>
        <w:t xml:space="preserve">Kohta: "Kuun varjon kulkeminen suoraan auringon edestä, peittäen alleen kaiken muun paitsi auringon koronan, saattaa houkutella ihmiskunnan historian suurimman live-yleisön seuraamaan taivaallista tapahtumaa." "Kuun varjo kulkee suoraan auringon edestä, peittäen alleen kaiken muun paitsi auringon koronan. Kun mukaan lasketaan myös yleisradio- ja verkkomedian välityksellä katsovat katsojat, spektaakkeli todennäköisesti rikkoo ennätyksiä. "Siitä tulee varmasti historian seuratuin totaalinen auringonpimennys", sanoi tähtitieteilijä Rick Fienberg American Astronomical Societyn (AAS) edustajana viime viikolla. Pimennys alkaa kulkea Oregonin Tyynenmeren rannikon yli myöhään aamulla. Se saavuttaa Etelä-Carolinan Atlantin rannikon noin 90 minuuttia myöhemmin. Täydellistä auringonpimennystä pidetään yhtenä luonnon lumoavimmista ilmiöistä, mutta se tapahtuu harvoin laajalla maa-alueella, saati sitten yhdessä maailman tiheimmin asutuista maista keskikesällä. Yleisöpotentiaalin suhteen on vaikea ylittää Yhdysvaltoja, jossa on liikkuva ja varakas väestö, vaikka suora reitti kulkee enimmäkseen maaseutualueiden, kaupunkien ja pikkukaupunkien yli. Suurin niistä on Nashville, Tennessee, 660 000 asukkaan kaupunki. Sosiaalinen media ja edullinen huipputekniikan optiikka ovat kuitenkin lisänneet yleisön tietoisuutta, mikä takaa sen, että monet yhdysvaltalaiset asiantuntijat ennustavat niin sanotun "suuren amerikkalaisen auringonpimennyksen" saavan ennennäkemättömän suuren yleisömäärän.   Jotkut saattavat kyseenalaistaa tämän ennusteen ja mainita heinäkuussa 2009 Intian, Nepalin, Bangladeshin ja Keski-Kiinan osissa tapahtuneen auringonpimennyksen. National Geographic arvioi, että pelkästään Shanghaissa ja Hangzhoussa 30 miljoonaa ihmistä oli tuona päivänä pimennyksen vaikutuspiirissä. Maanantaina kuun heittämän varjon syvin osa eli umbra osuu 70 mailin (113 kilometrin) levyiselle ja 4 000 kilometrin (2 500 mailin) pituiselle "täydellisyyspolulle", joka kulkee 14 osavaltion halki. Siellä asuvat 12 miljoonaa ihmistä voivat nähdä auringonpimennyksen täydellisimmillään vain kävelemällä ulos ja katsomalla ylöspäin, jos sää sallii. (tmsnrt.rs/2fNQHFb) LIVESTREAMING JA PRICE-GOUGING Noin 200 miljoonaa amerikkalaista asuu päivän ajomatkan päässä pimennysalueesta, ja asiantuntijoiden mukaan jopa 7 miljoonan amerikkalaisen odotetaan kokoontuvan kapean käytävän varrella sijaitseviin kaupunkeihin ja leirintäalueille tapahtumaa varten. Monet osallistuvat monipäiväisiin festivaaleihin, joilla on musiikkia, joogaa ja tähtitieteen luentoja. Miljoonat muutkin voivat mahdollisesti seurata pimennystä reaaliajassa, kun 50 korkealla sijaitsevaan ilmapalloon asennetut videokamerat kuvaavat pimennystä, joka lähetetään verkkoon NASAn ja Montanan osavaltionyliopiston yhteisessä hankkeessa. Osittainen pimennys näkyy koko Pohjois-Amerikassa. Jännitystä lisää vielä se, että miljoonittain tuotettuja edullisia aurinkosuojalaseja on saatavilla laajalti, ja ne myyvät niin nopeasti, että toimittajilta loppuivat varastot kesken. Erään johtavan valmistajan omistaja kertoi, että käytettyjen silmälasien jälleenmyyjät, jotka ostivat suuria varastoja ja myivät niitä internetissä valtavilla hinnoilla, ovat kiristäneet hintoja. Kaikki kohu ei tapahdu kuivalla maalla. Walesilaisen poplaulajan Bonnie Tylerin on määrä esittää vuoden 1983 hittisinglensä "Total Eclipse of the Heart" risteilyaluksella, kun alus purjehtii maanantaina Floridasta totuuspolulle. Pimennysalueen metsänvartijat, poliisit ja kaupunginjohtajat ovat valmistautuneet matkailijoiden tungokseen, jonka he pelkäävät aiheuttavan eeppisiä liikenneruuhkia ja lisäävän maastopalovaaraa. "Kuvitelkaa 20 Woodstock-festivaalia, jotka järjestetään samanaikaisesti eri puolilla maata", AAS:n neuvoa-antavan paneelin jäsen Michael Zeiler kirjoitti GreatAmericanEclipse.com-sivustollaan viitaten New Yorkin osavaltion pohjoisosassa vuonna 1969 järjestettyyn kaoottiseen rock-tapahtumaan. InciWebin palonseurantasivuston mukaan sadat asukkaat Oregonissa sijaitsevalla parhaalla näkymäalueella joutuivat evakuoimaan lauantaina Deschutesin kansallismetsässä riehuvan maastopalon uhatessa. Niin sanottu Milli-palo, joka on polttanut yli 7 8OO hehtaaria (3 162 hehtaaria), on yksi seitsemästä tulipalosta, jotka palavat Oregonissa, Montanassa ja Idahossa, kolmessa osavaltiossa, joiden kautta kokonaisuus kulkee. Zeiler, joka on vannoutunut "pimennyksen jahtaaja" ja joka ajoi 650 mailin (1 046 km) matkan New Mexicon kodistaan Wyomingiin saadakseen valita näkymän, sanoi, että Etelä-Carolinassa on todennäköisesti eniten ihmisiä, koska se on Yhdysvaltain itärannikkoa lähinnä oleva osavaltio. Maanantain tapahtuma on ensimmäinen koko Yhdysvaltojen mantereen kattava täydellinen auringonpimennys sitten vuoden 1918 ja ensimmäinen, joka näkyy missä tahansa 48 alemman osavaltion alueella 38 vuoteen. Seuraava pimennys Pohjois-Amerikan yllä on edessä vain seitsemän vuoden kuluttua, huhtikuussa 2024." Väite: Miljoonat amerikkalaiset katsovat maanantaina kerran elämässä tapahtuvaa auringonpimennystä.</w:t>
      </w:r>
    </w:p>
    <w:p>
      <w:r>
        <w:rPr>
          <w:b/>
        </w:rPr>
        <w:t xml:space="preserve">Tulos</w:t>
      </w:r>
    </w:p>
    <w:p>
      <w:r>
        <w:t xml:space="preserve">Hämärä laskeutuu maanantaina keskipäivällä, tähdet loistavat ja linnut lepäilevät aavemaisessa hiljaisuudessa, kun miljoonat amerikkalaiset ja vierailijat todistavat ensimmäistä täydellistä auringonpimennystä, joka kulkee Yhdysvaltojen läpi rannikolta toiselle 99 vuoteen.</w:t>
      </w:r>
    </w:p>
    <w:p>
      <w:r>
        <w:rPr>
          <w:b/>
        </w:rPr>
        <w:t xml:space="preserve">Esimerkki 2.429</w:t>
      </w:r>
    </w:p>
    <w:p>
      <w:r>
        <w:t xml:space="preserve">Kohta: "Kriitikot käyttävät termiä "Obamacare" kuvaamaan terveydenhuollon uudistusta, jonka presidentti Barack Obama allekirjoitti viime vuonna. Jotkut konservatiivit käyttävät pilkallisesti sanontaa "Romneycare" väheksyen republikaanien presidenttiehdokasta Mitt Romneyta ja muutoksia, jotka hän hyväksyi Massachusettsin terveydenhuoltojärjestelmään ollessaan siellä kuvernöörinä. Entäpä "Perrycare"? Se on georgialaisen laittoman maahanmuuton vastaisen aktivistin D.A. Kingin käyttämä termi, jolla hän tarkoittaa Texasin kuvernöörin ja republikaanien presidenttiehdokkaan Rick Perryn pyrkimystä saada aikaan kaksikansallinen terveydenhuoltosuunnitelma osavaltionsa ja Meksikon välille. Kingillä on jopa oma verkkosivusto, jolla hän korostaa Perryn kantaa maahanmuuttokysymyksiin. King on yksi äänekkäimmistä äänistä Georgian jatkuvassa keskustelussa laittomasta maahanmuutosta. "Opintotuen myöntäminen laittomille on vain pieni osa Perryn ongelmallisesta toiminnasta", kirjoitti King, joka on Yhdysvaltain ja Meksikon välisiä avoimia rajoja vastustavan Dustin Inman Society -yhdistyksen puheenjohtaja, hiljattain Marietta Daily Journal -lehdessä julkaistussa mielipidekirjoituksessaan. ""Totesimme, että Perry oli hylännyt kaikki harkinnat osavaltioiden maahanmuuttolain täytäntöönpanosta, kuten Arizona, Georgia ja muut osavaltiot pyrkivät tekemään; hän oli ehdottanut kaksikansallista sairausvakuutusohjelmaa Meksikon kanssa (Perrycare? ); hän on ilmaissut tukevansa Yhdysvaltojen rajoilla kiinniottoa pakenevien laittomien pakolaisten laillistamista (se ei ole armahdus, vaan vierastyöläisten suunnitelma! ); ja hän on kieltäytynyt käyttämästä virkansa valtaa minkään Teksasissa voimassa olevan lainsäädännön laatimiseen. Mitä sitten, jos kyseisessä osavaltiossa on yksi maan suurimmista laittomien määrästä?""" King esitti useita huomautuksia, mutta päätimme tarkastella Perrycare-syytettä, koska presidenttiehdokkaan maahanmuuttopolitiikka on tullut esiin useilla muilla foorumeilla. Jotkut Perryn arvostelijat kuvaavat häntä pehmeäksi laittoman maahanmuuton suhteen, koska hänen kantansa mukaan laittomia maahanmuuttajia olevat opiskelijat voivat maksaa lukukausimaksuja Texasin korkeakouluissa. Kritiikki on vahingoittanut Perryn asemaa joidenkin republikaanien keskuudessa. Siksi mietimme, olisiko King löytänyt toisen tapauksen, jossa Perryä voitaisiin arvostella pehmeäksi laittomien maahanmuuttajien suhteen. Kollegamme PolitiFact Texasissa tutkivat hiljattain tätä asiaa, kun toinen GOP:n presidenttiehdokas, Pennsylvanian entinen Yhdysvaltain senaattori Rick Santorum sanoi Perryn kannattavan kaksikansallista sairausvakuutusta. King hylkäsi PolitiFact Texasin päätöksen ja toimitti meille sähköpostiviestin, jossa oli Perryn laajalti levinnyt puhe aiheesta. Teksasin kuvernööri kehotti siellä lainsäätäjiä hyväksymään telelääketieteen ohjelman, jonka avulla ""Meksikon puolella rajaa asuvat henkilöt"" voivat saada hoitoa erikoislääkäriltä satojen kilometrien päässä. American Telemedicine Associationin mukaan telelääketieteessä käytetään viestintämuotoja, kuten videokonferensseja, terveydenhuollon tarjoamiseen. Perry mainitsi myös tutkimuksen, jonka tarkoituksena on tutkia kaksikansallisen vakuutuksen toteutettavuutta. "Tässä tutkimuksessa tunnustetaan, että Meksikon ja Yhdysvaltojen puolet rajasta muodostavat yhden alueen, ja meidän on puututtava terveydenhuollon ongelmiin koko alueella", Perry sanoi. Nämä kommentit annettiin elokuussa 2001, kaksi viikkoa ennen syyskuun 11. päivän terrori-iskuja. Tutkimusohjeet esitettiin House Bill 2498 -lakiehdotuksessa, jonka Texasin lainsäädäntöelin hyväksyi vuonna 2001. Sen alussa todetaan, että osavaltion edun mukaista on tarjota kohtuuhintaisia terveydenhuoltopalveluja kansalaisille ""Teksasin ja Meksikon rajan molemmin puolin"". Vuonna 2003 julkaistussa 141-sivuisessa raportissa todettiin, että ajatukseen liittyy joitakin oikeudellisia ongelmia ja logistisia haasteita, kuten se, että Meksikossa ei ole lakeja, jotka estäisivät lääkäriä hoitamasta erikoislääkärin tehtäviä. Raportissa havaittiin muitakin ongelmia. Jotkut Texasin terveydenhuollon tarjoajat olivat huolissaan siitä, että Meksikossa tarjottava terveydenhoito ei vastannut heidän standardejaan, että Meksikon lääketieteelliset laitteet eivät olleet yhtä kehittyneitä ja että jotkin Meksikossa hyväksytyt lääkkeet eivät ehkä vastanneet Food and Drug Administrationin ohjeita. Raportissa tarjottiin useita vaihtoehtoja, jos Texas haluaisi edetä ajatuksen kanssa. Perry ja osavaltion lainsäätäjät eivät toimineet. Perryn tiedottaja totesi PolitiFact Texasille, että lainsäätäjä ei ryhtynyt enempiin toimenpiteisiin asian suhteen. Jotkut verkkosivut ovat silti moittineet konservatiivista mediaa siitä, ettei se ole ollut Perryä kohtaan kriittisempi. ""Lainsäätäjän toimimattomuudesta huolimatta Perry teki kuitenkin selväksi halukkuutensa ohjata Texasin varoja Meksikoon"", New American -sivuston artikkelissa sanottiin. Sen jälkeen siinä oli otteita Perryn elokuussa 2001 pitämästä puheesta. Verkkosivusto jätti mainitsematta, että puhe oli pidetty kaksi vuotta ennen tutkimusta. Allekirjoittamalla lakiesityksen, joka mahdollisti tutkimuksen, ja vuoden 2001 puheensa kautta voimme nähdä, miten jotkut löytävät siemeniä Perryn tuelle kaksikansalliselle sairausvakuutusohjelmalle Meksikon kanssa. Kuvernööri ei kuitenkaan koskaan ryhtynyt toimiin tutkimuksen johdosta, eikä hän ole esiintynyt puhumassa aiheesta paljonkaan vuoden 2001 jälkeen. Silti Perry ajoi tutkimusta, mikä viittaa hänen kiinnostukseensa ajatusta kohtaan."" Väite: "D.A. King sanoo, että Rick Perry ""ehdotti kaksikansallista sairausvakuutusohjelmaa Meksikon kanssa.""</w:t>
      </w:r>
    </w:p>
    <w:p>
      <w:r>
        <w:rPr>
          <w:b/>
        </w:rPr>
        <w:t xml:space="preserve">Tulos</w:t>
      </w:r>
    </w:p>
    <w:p>
      <w:r>
        <w:t xml:space="preserve">Ehdottiko Rick Perry kaksikansallista terveydenhuoltosuunnitelmaa Meksikon kanssa?</w:t>
      </w:r>
    </w:p>
    <w:p>
      <w:r>
        <w:rPr>
          <w:b/>
        </w:rPr>
        <w:t xml:space="preserve">Esimerkki 2.430</w:t>
      </w:r>
    </w:p>
    <w:p>
      <w:r>
        <w:t xml:space="preserve">Kohta: Evers piti lehdistötilaisuuden demokraattisten lainsäätäjien kanssa kehottaakseen yleisöä soittamaan republikaaneille ja pyytämään heitä hyväksymään Medicaid-laajennuksen. He viittasivat mielipidekyselyihin, joiden mukaan Medicaidin laajentaminen saa suuren enemmistön tuen. "Emme anna periksi", Evers sanoi. Republikaanien edustajainhuoneen puhemies Robin Vos, joka oli republikaanien lainsäätäjien ympäröimänä kiireesti koolle kutsutussa lehdistötilaisuudessa, syytti Eversiä "kiihkeästä retoriikasta", kun hän ajoi "massiivista hyvinvoinnin laajentamista". "On olemassa selviä haittoja, mutta demokraatit ja Evers päättävät puhua vain puolesta yhtälöstä, ja se on suoraan sanottuna harhaanjohtavaa", Vos sanoi. Evers teki Medicaidin laajentamisesta keskeisen osan menestyksekästä kampanjaansa viime vuonna republikaanihallitsija Scott Walkeria vastaan, joka on pitkään vastustanut Medicaidin laajentamista. Evers piti voittoaan merkkinä siitä, että äänestäjät haluavat Wisconsinin liittyvän liittovaltion rahat hyväksyneiden osavaltioiden enemmistöön. Medicaidin laajentaminen on Eversin kaksivuotisen talousarvioehdotuksen keskeinen osa. Rahojen ottaminen käyttöön antaisi 1,6 miljardia dollaria liittovaltion varoja, joilla voitaisiin maksaa monia muita terveydenhuollon painopisteitä, ja samalla Medicaid-ohjelmaan pääsisi noin 82 000 uutta köyhää lapsetonta aikuista ja vanhempaa. Noin puolella heistä ei ole vakuutusta, kun taas toisella puolella on liittovaltion voimakkaasti tukemia yksityisiä markkinasopimuksia, joita myydään pörssissä. Vosin mukaan ei ole järkevää siirtää näitä ihmisiä osavaltion rahoittamiin Medicaid-järjestelyihin, kun he ovat jo vakuutettuja. Se järkyttäisi yksityisiä vakuutusmarkkinoita ja asettaisi veronmaksajat vaaraan, hän sanoi. "Kukaan meistä ei pyrkinyt laajentamaan hyvinvointia", Vos sanoi republikaaneista. "Tony Evers teki niin, joten meillä on ristiriita." Apulaiskansleri Mandela Barnes sanoi, että Vosin pitäisi hävetä. "Robin Vosin tahto ei ole Wisconsinin kansan tahto", Evers sanoi. Lainsäätäjän budjettivaliokunnan republikaanit ilmoittivat keskiviikkona äänestävänsä ensi viikolla Medicaidin laajentamisen poistamisesta Eversin menosuunnitelmasta, samoin kuin monista muista Eversin ensisijaisista tavoitteista, kuten lääkemarihuanan laillistamisesta, vähimmäispalkan nostamisesta, koulujen opintoseteli-ilmoittautumisten rajoittamisesta ja valmistusteollisuuden verohyvitysohjelman lopettamisesta. Vaikka republikaanijohtajat ovat pitkään vastustaneet Medicaidin laajentamista, jotkut republikaanien lainsäätäjät ovat julkisesti vaatineet kompromissia. "Aion taistella helvetisti Medicaidin laajentamisen puolesta, ja tarvitsen apuanne, jotta se onnistuu, Evers sanoi torstaina. "Tarvitsen teitä soittamaan lainsäätäjillenne ja kertomaan heille, että kannatatte Medicaidin laajentamista." Evers väisti kysymyksen siitä, allekirjoittaisiko hän budjetin, jossa Medicaidia ei laajenneta. "Emme luovu mistään, emme neuvottele itseämme vastaan", hän sanoi. "Meidän on saatava tämä." Milwaukeessa asuva demokraattinen osavaltion edustaja JoCasta Zamarripa sanoi, että republikaanit "näpäyttävät nenäänsä" wisconsinilaisille perheille. "Republikaanit ovat osoittaneet, etteivät he ole Wisconsinin naisten puolella", hän sanoi. "He eivät ole Wisconsinin lasten puolella. He eivät seiso Wisconsinin perheiden rinnalla." Marquetten yliopiston oikeustieteellisen tiedekunnan viimeisimmän, huhtikuussa julkaistun mielipidekyselyn mukaan 70 prosenttia kannatti Medicaidin laajentamista. Medicaid-laajennuksen hyväksyminen Eversin budjetissa esitetyllä tavalla toisi 324 miljoonaa dollaria liittovaltion rahoitusta, joka voitaisiin sijoittaa muihin ohjelmiin, jotta liittovaltion dollareita saataisiin vielä enemmän ja terveydenhuollon painopisteisiin investoitaisiin 1,6 miljardia dollaria. Tähän sisältyy lääkäreiden ja muiden terveydenhuoltopalvelujen tarjoajien korvausprosenttien korottaminen, läänien tuen lisääminen mielenterveyskriisipalveluihin ja naisten terveydenhoitoaloitteisiin suunnattujen varojen lisääminen. ___ Seuraa Scott Baueria Twitterissä: https://twitter.com/sbauerAP Väite: Evers vannoo taistelevansa "helvetisti" Medicaidin laajentamisen puolesta.</w:t>
      </w:r>
    </w:p>
    <w:p>
      <w:r>
        <w:rPr>
          <w:b/>
        </w:rPr>
        <w:t xml:space="preserve">Tulos</w:t>
      </w:r>
    </w:p>
    <w:p>
      <w:r>
        <w:t xml:space="preserve">Demokraattinen kuvernööri Tony Evers lupasi torstaina "taistella helvetisti" Medicaidin laajentamiseksi Wisconsinissa, päivä sen jälkeen kun republikaanien lainsäätäjät olivat sanoneet, että he aikovat tuhota hänen ehdotuksensa ensi viikolla.</w:t>
      </w:r>
    </w:p>
    <w:p>
      <w:r>
        <w:rPr>
          <w:b/>
        </w:rPr>
        <w:t xml:space="preserve">Esimerkki 2.431</w:t>
      </w:r>
    </w:p>
    <w:p>
      <w:r>
        <w:t xml:space="preserve">Kohta: Intia on jo lykännyt päästöjen vähentämiselle asetettua määräaikaa vuoteen 2022 saakka, kun energiantuottajat ovat lobbanneet laajasti ja vedonneet korkeisiin kustannuksiin ja teknisiin vaikeuksiin, vaikka Intia kamppailee maailman pahimpien ilmansaasteiden kanssa. Ulkomaisen teknologian hylkääminen tapahtuu samaan aikaan, kun yli puolet Intian hiilivoimaloista on jo myöhästymässä joulukuusta 2019 alkavasta vaiheittaisesta määräajasta, joka koskee keuhkosairauksia aiheuttavien rikin oksidien päästöjen vähentämistä. Valtionyhtiö NTPC, joka tuottaa neljänneksen Intian sähköstä, kävi keskusteluja ulkomaisten yritysten, kuten General Electric Co:n, norjalaisen Yara Internationalin ja japanilaisen Mitsubishi Hitachi Power Systemsin kanssa mahdollisista suodattimien hankkimisesta, jotka alentavat savusumua aiheuttavien typen oksidien päästöjä. Yksikään NTPC:n tekemistä pilottitesteistä ei kuitenkaan täyttänyt keskeisiä päästöparametreja, NTPC totesi viime kuussa Central Pollution Control Boardille toimittamassaan esityksessä. "Pilottikokeissa todettiin, että sekä valikoiva ei-katalyyttinen pelkistys (SNCR) että valikoiva katalyyttinen pelkistys (SCR) -tekniikat, joita on tällä hetkellä saatavilla, eivät sovellu asennettaviksi Intian voimalaitoksiin", NTPC totesi Reutersin tarkastamassa esityksessä ja viittasi typen oksidien päästöjen vähentämiseen käytettäviin tekniikoihin. Lämpövoimayhtiöt tuottavat kolme neljäsosaa maan sähköstä, ja niiden osuus Intian teollisuuden päästöistä on noin 80 prosenttia keuhkosairauksia aiheuttavien rikin oksidien ja savusumua aiheuttavien typen oksidien osalta. NTPC oli esittänyt vuonna 2016 kustannusarviot typen oksideja vähentävän teknologian asentamisesta koko voimalaitosverkostoonsa. Reutersin näihin arvioihin perustuvien laskelmien mukaan kustannukset olisivat yhteensä 2,4 miljardia dollaria, vaikka alan konsultit sanoivat hiljattain, että kustannukset voisivat nyt olla 25 prosenttia pienemmät. Sähkölaitos haluaa laimentaa typen oksidien päästönormeja ja väitti viime kuussa pitämässään esityksessä, että alhaisemmat normit voidaan saavuttaa pienillä jälkiasennuksilla ilman, että uusia laitteita tarvitsee asentaa. Saasteita käsittelevä lautakunta piti 7. marraskuuta sidosryhmien kokouksen, jonka äänitallenteen Reuters tutki. Kokouksessa GE:n ja Yaran edustajat torjuivat NTPC:n näkemykset ja sanoivat, että heidän tekniikkansa on osoittautunut hyväksi maailmanlaajuisesti, kuten äänitteestä ja kahdesta kokouksessa läsnä olleesta lähteestä käy ilmi. NTPC ei osallistunut kokoukseen. NTPC sekä GE:n ja Yaran Intian yksiköt eivät vastanneet Reutersin yksityiskohtaisiin kyselyihin, joissa pyydettiin kommentteja. Mitsubishi Hitachi ei vastannut välittömästi verkkosivuillaan esitettyyn kommenttipyyntöön. NTPC totesi aiemmassa esityksessään saastelautakunnalle, että intialaisen kivihiilen korkea tuhkapitoisuus asettaa haasteita SCR-tekniikan asentamiselle ja että SNCR ei täytä keskeisiä parametreja. Ulkomaiset yritykset vastasivat, että pilottikokeet tehtiin rajoitetuissa olosuhteissa ja että laitteiston kaupallinen käyttö, joka edellyttää joitakin muutoksia laitokseen, vähentäisi päästöjä vaaditulle tasolle. "(Pilotti)testin ehdot olivat, että emme voi koskea lainkaan erityisosiin, emme voi koskea uunin putkiin. NTPC ei sallinut sitä", GE:n edustaja Senthilvel Rangasamy sanoi kokouksessa. Yaran Intian yksikön toimitusjohtaja Premchand Talreja sanoi, että pilottikokeissa saavutettiin toivotut tulokset. "Itse teknologiaa ei pitäisi epäillä", Talreja sanoi kokouksessa. Energian ja puhtaan ilman tutkimuskeskuksen analyytikko Lauri Myllyvirta, joka on aiemmin kuulunut Euroopan unionin tekniseen työryhmään, joka käsitteli hiilivoimaloiden päästöjä, sanoi, että Intia ei ole onnistunut vähentämään päästöjä "energiateollisuuden viivyttelyn ja väärän tiedon antamisen vuoksi". "Energiateollisuus on onnistunut rakentamaan myytin siitä, että intialainen hiili on niin erikoista, että muualla monilla eri hiilityypeillä testatut teknologiat on testattava ja validoitava uudelleen Intiassa ennen kuin standardit voidaan panna täytäntöön", Myllyvirta sanoi Reutersille. Väite: Yksinoikeus: Intian NTPC hylkää ulkomaisen päästöteknologian, sulkee GE:n ja muut pois 2 miljardin dollarin tilauksista.</w:t>
      </w:r>
    </w:p>
    <w:p>
      <w:r>
        <w:rPr>
          <w:b/>
        </w:rPr>
        <w:t xml:space="preserve">Tulos</w:t>
      </w:r>
    </w:p>
    <w:p>
      <w:r>
        <w:t xml:space="preserve">Intian johtava sähköntuottaja NTPC on asiakirjojen mukaan hylännyt GE:n ja muiden ulkomaisten yritysten hiilivoimaloidensa päästöjä vähentävän teknologian, mikä on estänyt niitä saamasta arviolta 2 miljardin dollarin arvosta tilauksia.</w:t>
      </w:r>
    </w:p>
    <w:p>
      <w:r>
        <w:rPr>
          <w:b/>
        </w:rPr>
        <w:t xml:space="preserve">Esimerkki 2.432</w:t>
      </w:r>
    </w:p>
    <w:p>
      <w:r>
        <w:t xml:space="preserve">Kohta: Arkeologi Eilat Mazar Jerusalemin heprealaisesta yliopistosta elehtii lähellä Daavidin kaupunkina tunnettua arkeologista kohdetta Reutersin haastattelussa Jerusalemin vanhassa kaupungissa 4. maaliskuuta 2010. REUTERS/Gil Cohen Magen Mutta kriitikot sanovat, että osa "löydöistä" on todellisuudessa vain tieteen taivuttelua todistamaan "raamatullista perintöä", joka on kiistettävissä. "Arkeologit ovat luopuneet monista parhaista käytännöistään vastatakseen lähinnä poliittisten toimijoiden jatkuviin vaatimuksiin", sanoo Jerusalemissa työskennellyt israelilainen arkeologi Raphael Greenberg Tel Avivin yliopistosta. Arkeologit kaivavat ennätystahtia mahdollisia raamatullisia kohteita miehitetystä Itä-Jerusalemista ja sitä ympäröivistä Länsirannan esikaupungeista muun muassa juutalaisten asutuksen laajentamista ajavien uskonnollisten ryhmien antaman runsaan rahoituksen turvin. Arvostelijoiden mukaan niin nopeasti, että joillakin paikoilla on luolastoja, mikä lisää jännitteitä niiden 250 000 palestiinalaisen kanssa, jotka asuvat pyhässä kaupungissa, jota Israel on hallinnut täysin vuodesta 1967 lähtien. Jerusalemin arkeologian historia ulottuu reilusti yli sadan vuoden päähän: brittiläiset harrastajat alkoivat kaivaa vanhan kaupungin alla 150 vuotta sitten ja löysivät jäänteitä, joiden monet sanovat olevan peräisin raamatullisen juutalaiskuningas Daavidin hallitsemasta muurien ympäröimästä asutuksesta. Daavidin kaupungin alue, jossa edelleen kaivetaan, on nykyään myös matkailunähtävyys, jossa vierailee vuosittain noin 400 000 ihmistä. Sitä rahoittaa Elad-ryhmä, joka tukee myös juutalaisten siirtokuntia. Kun kävijät katselevat halkeilleita kiviseiniä, tukeva 60-vuotias mies pukeutuu päähineeseen, pysäyttää ryhmän ja avaa Raamatun. "Täältä arkeologit löysivät savitiivisteen, jossa on nimi Gedaliah Ben Paschur, joka mainitaan Jeremian kirjan jakeessa 38:1", kuiskaa vapaaehtoinen, joka ilmoittaa nimekseen Mordechai. "En voi kertoa teille, mitä ajatella. Mutta mikä muu tämä paikka voisi olla, ellei muinainen raamatullinen kaupunki?"   Greenbergiä ei vakuuta kiinnittyminen pyhään kirjaan. "Arkeologia ei voi todistaa tai kumota Raamattua", hän sanoo. "Raamatussa esiintyvän henkilön nimeä vastaavaa nimeä voi ottaa vain tiettyyn rajaan asti - se on vain nimi."   Hänen mukaansa jotkut arkeologit palvelevat taloudellisia lahjoittajia, kuten Eladia, joka pyrkii luomaan raamatullisia juuria ja kehittämään matkailua ja siten vahvistamaan juutalaisten vaatimuksia alueesta. "Ajan mittaan, kun nämä ihmiset rahoittavat sinua valtavilla summilla, ja puhumme miljoonista dollareista, sinusta tulee osa koneistoa", väitti Greenberg, joka on jo jonkin aikaa puhunut epäilyksistään pyhän kaupungin arkeologiaa kohtaan. Jerusalemin arkeologit kokevat, että heitä painostetaan joka puolelta. "Uskonnolliset ääriainekset, kunta ja muinaismuistoviranomainen katsovat minua joka puolelta. Jokainen ajaa omaa puoltaan", sanoo Ronny Reich, arkeologi Haifan yliopistosta Pohjois-Israelista. Kävelemällä Silwanin altaan - tai Siloamin altaan - massiivisten kiviportaiden päällä, jonka hän kaivoi esiin vuonna 2004, Reich väistelee turistijoukkoja. Raamatun mukaan Jeesus paransi täällä sokean miehen. Reich vakuuttaa, että Eladin rahoittajat eivät vaikuta häneen ja että hän "ei ole sopusoinnussa" kaiken Eladin toiminnan kanssa. Hänen mukaansa hänen työtään vastaan hyökätään epäoikeudenmukaisesti: Kriitikot "eivät voi taistella Eladia vastaan oikeudessa, joten he käyttävät minun kaivauksiani", hän sanoi, hyökätäkseen sitä vastaan valtakirjalla. Brittiläinen kirjailija Simon Goldhill, joka on tuonut ulkopuolisen silmän väitteisiin, kirjoitti vuonna 2008 ilmestyneessä kirjassaan Jerusalem: City of Longing" kirjassaan "Jerusalemin kaipauksen kaupunki" kertoo kaivauksista, jotka kirjoittavat oppikirjoja uudelleen lähes vuosittain, mutta myös katkerista, henkilökohtaisista kiistoista:   "Kiihkeä kiista Raamatun asemasta arkeologian kannalta on klassinen Jerusalemin riita", Cambridgen professori kirjoittaa, "jota koskettavat niin monet ammattiarkeologien pienen yhteisön sisäiset henkilökohtaiset kysymykset, ja joka on täynnä poliittista latausta varhaishistoriasta tässä maassa."   Kriitikot, kuten Hani Nur al-Din palestiinalaisesta Al Quds -yliopistosta Jersualemissa, syyttävät joitakin Pyhän maan arkeologeja siitä, että he välittävät enemmän julkisuudesta kuin tieteellisestä vertaisarvioinnista. Hän mainitsee Eilat Mazarin Jerusalemin heprealaisesta yliopistosta, joka herätti huomiota viime kuussa kaivettuaan esiin muurin, jonka hän sanoo olleen raamatullisen kuningas Salomon rakentama 10. vuosisadalla eaa. "Hän ei anna löydöksilleen mitään muuta arkeologista kontekstia kuin ajoittaa keramiikan sirpaleita", Nur al-Din syytti. "Raamattu pitäisi jättää syrjään. Se ei ole historiankirja."   Mutta Mazar, maineikkaan israelilaisen arkeologidynastian jälkeläinen, kiistää tämän: "Jerusalemin kaivaminen tuntematta Raamattua on mahdotonta", hän sanoo. Hän sanoi kirjoittavansa löydöstään tieteellisen raportin laboratoriotutkimusten jälkeen. Osoittaen juuri kaivettua muuria Mazar sanoo, että Raamattu tarjoaa "todellisuuden ytimen": "Meillä on fantastinen 10. vuosisadan linnoituslinja, joka viittaa keskeiseen, voimakkaaseen hallintoon", hän sanoi. "Raamattu kertoo meille, että tuohon aikaan oli kuningas, ja hänen nimensä oli Salomo. Miksi jättää se huomiotta? Daavidin kaupungiksi kutsuttu arkeologinen alue näkyy Jerusalemin vanhassa kaupungissa 4. maaliskuuta 2010. REUTERS/Gil Cohen Magen "Kysymys on siitä, voimmeko jäljittää tuon ytimen ja todistaa, että se oli olemassa. No, tässä se on."   Greenberg valittaa, että keskittyminen Jerusalemia ympäröivän maan kansojen erityiseen historiaan voi peittää alleen sen tosiasian, että täältä tehdyillä löydöillä voi olla suurempi merkitys kuin yhden tai toisen ryhmän esi-isien siteiden todistaminen tai kumoaminen. "Israelin arkeologialla on paljon annettavaa hyvin perustavanlaatuiseen historiaan varhaisimpien inhimillisten sivilisaatioiden kehityksestä", hän sanoi. "Jos käsittelemme vain sitä, ketkä olivat juutalaisia tai palestiinalaisia, arkeologia jää hyvin anakronistiseksi ja kapeakatseiseksi arkeologiaksi, jolla on vain vähän sanottavaa maailmalle." Väite: Tutkijat kaivavat kiistaa Jerusalemissa.</w:t>
      </w:r>
    </w:p>
    <w:p>
      <w:r>
        <w:rPr>
          <w:b/>
        </w:rPr>
        <w:t xml:space="preserve">Tulos</w:t>
      </w:r>
    </w:p>
    <w:p>
      <w:r>
        <w:t xml:space="preserve">Jerusalemin arkeologit kilpailevat löytääkseen muinaisen kaupungin juutalaisesta menneisyydestä kertovia esineitä, joita käytetään perustelemaan Israelin vaatimusta koko kaupungista modernin juutalaisvaltion jakamattomana pääkaupunkina.</w:t>
      </w:r>
    </w:p>
    <w:p>
      <w:r>
        <w:rPr>
          <w:b/>
        </w:rPr>
        <w:t xml:space="preserve">Esimerkki 2.433</w:t>
      </w:r>
    </w:p>
    <w:p>
      <w:r>
        <w:t xml:space="preserve">Kohta: Seychelleiltä kotoisin oleva koripallovalmentaja, joka osallistui turnaukseen Madagaskarin pääkaupungissa Antananarivossa. Viisi ihmistä on kuollut ruttoon pääkaupungissa, kertoi L'Express de Madagascar -päivälehti. Hallitus on aloittanut kampanjan koululuokkien desinfioimiseksi kaupungissa ja pakottanut oppilaat pysymään kotona tulevina päivinä. Monet ihmiset ovat ostaneet suuria määriä kirurgisia naamareita ja muita lääkintätarvikkeita, mikä on herättänyt huolta lääkepulasta. "Kun kaikki kuulevat, että tämä on suuri asia, kaikki juoksevat ulos ja ostavat kaiken apteekista", sanoi Joshua Poole, Marylandin Baltimoressa sijaitsevan avustusjärjestön Catholic Relief Servicesin Madagaskarin edustaja. "Näiden välttämättömien tarvikkeiden saanti on haaste." Poole sanoi, että Seychelleiltä kotoisin olevan koripallovalmentajan kuolema on lisännyt kansainvälistä huomiota tämänvuotiseen ruttoepidemiaan, joka on endeeminen Madagaskarilla. Valmentaja, 49-vuotias Alix Allisop, kuoli keskiviikkona sairaalassa saatuaan hengitysvaikeuksia, kertoo Seychellien uutistoimisto. Jazzfestivaali Madajazzcar perui avajaiskonserttinsa Antananarivossa tällä viikolla ja keskeytti muut tapahtumat toistaiseksi. Ruttoa on raportoitu myös Toamasinan satamakaupungissa Itä-Madagaskarissa ja muissa kaupungeissa. Ainakin 114 ihmistä on saanut ruttotartunnan, ja tauti vaikuttaa aiemmista taudinpurkauksista poiketen suurilla kaupunkialueilla, mikä lisää tartuntariskiä, Maailman terveysjärjestö kertoi sunnuntaina. WHO, joka lähettää Madagaskariin lisää henkilökuntaa ja tarvikkeita, muun muassa antibiootteja, sanoi, että maassa ilmoitetaan vuosittain noin 400 ruttotapausta, enimmäkseen paiseruttoa. Viimeisin raportoitu taudinpurkaus Madagaskarilla tapahtui syrjäisellä alueella joulukuussa 2016, ja se oli enimmäkseen paiseruttoa, YK:n terveysjärjestö kertoi. "Paiserutto leviää tartunnan saaneiden rottien välityksellä kirpun pureman kautta, keuhkorutto ihmisten välityksellä. Nykyiseen taudinpurkaukseen kuuluu molempia ruttomuotoja", virasto sanoi. Se kuvaili ruttoa "köyhyyden taudiksi", joka voi tappaa nopeasti, jos sitä ei hoideta, mutta se voidaan parantaa, jos antibiootteja annetaan ajoissa. ___ Seuraa Christopher Torchiaa Twitterissä osoitteessa www.twitter.com/torchiachris Väite: Madagaskarin rutto iskee kaupunkialueille ja tappaa 2 tusinaa ihmistä.</w:t>
      </w:r>
    </w:p>
    <w:p>
      <w:r>
        <w:rPr>
          <w:b/>
        </w:rPr>
        <w:t xml:space="preserve">Tulos</w:t>
      </w:r>
    </w:p>
    <w:p>
      <w:r>
        <w:t xml:space="preserve">Madagaskarin viranomaiset kamppailevat hillitäkseen ruttoepidemiaa, joka on tappanut viime viikkoina kaksi tusinaa ihmistä ja jonka vuoksi pääkaupungissa on kielletty suuret julkiset kokoontumiset taudin leviämisen hillitsemiseksi.</w:t>
      </w:r>
    </w:p>
    <w:p>
      <w:r>
        <w:rPr>
          <w:b/>
        </w:rPr>
        <w:t xml:space="preserve">Esimerkki 2.434</w:t>
      </w:r>
    </w:p>
    <w:p>
      <w:r>
        <w:t xml:space="preserve">Kohta: Liittovaltion eläintautitutkimuslaitoksen mukaan tutkijat tutkivat aivonäytteitä 56 ihmiseltä, jotka kuolivat Baijerissa vuosina 1999-2019. He löysivät kahdeksasta näytteestä todisteita Bornan tautiviruksesta. Yhdessä kuuden aiemmin tiedossa olleen tapauksen kanssa 1990-luvun puolivälistä lähtien, tämä nostaa Baijerissa kyseisenä ajanjaksona Borna-virukseen liittyvien aivotulehduskuolemien määrän 14:ään. Lääketieteellisen The Lancet Infectious Diseases -lehden uusimmassa numerossa julkaistu tutkimus tehtiin yhdessä neljän saksalaisen yliopiston ja saksalaisen Bernhard Nocht Institute for Tropical Medicine -instituutin tutkijoiden kanssa. Borna-taudin virus 1 eli BoDV-1 esiintyy tavallisesti hevosissa, lampaissa ja muissa nisäkkäissä. Se tunnistettiin ensimmäisen kerran ihmisen vakavan aivotulehduksen aiheuttajaksi vuonna 2018. Virusta levittää kaksivärinen valkohampainen varsa, ja tutkijat epäilevät, että tartunnat aiheutuvat kosketuksesta eläimen ulosteisiin. Vaikka luonnollinen tarttuminen ihmisestä ihmiseen on suljettu pois, jotkin tapaukset johtuivat elinsiirroista. Enkefaliitin oireita ovat kuume, kova päänsärky, puhe- ja kävelyhäiriöt, jotka voivat johtaa koomaan muutamassa päivässä tai viikossa. Tutkijat totesivat, että vaikka BoDV-1:llä on erittäin korkea kuolleisuusaste, "tartuntojen absoluuttinen määrä ja siten tartuntariski arvioidaan hyvin pieneksi". Heidän mukaansa Saksan tärkeimmät riskialueet ovat Baijerin, Thüringenin ja Saksi-Anhaltin osavaltiot sekä osa viereisistä osavaltioista. Saksassa edellytetään maaliskuusta alkaen BoDV-1-tartuntojen ilmoittamisvelvollisuutta. Väite: Saksa: Harvinainen virus liittyy useampiin kuolemaan johtaviin aivotulehdustapauksiin.</w:t>
      </w:r>
    </w:p>
    <w:p>
      <w:r>
        <w:rPr>
          <w:b/>
        </w:rPr>
        <w:t xml:space="preserve">Tulos</w:t>
      </w:r>
    </w:p>
    <w:p>
      <w:r>
        <w:t xml:space="preserve">Tutkijat kertoivat keskiviikkona, että eteläisessä Baijerin osavaltiossa todettujen kuolemaan johtaneiden aivotulehdustapausten tarkastelussa on havaittu, että yli kaksi kertaa aiemmin tiedossa olleita tapauksia on yhdistetty harvinaiseen eläinten välityksellä leviävään virukseen.</w:t>
      </w:r>
    </w:p>
    <w:p>
      <w:r>
        <w:rPr>
          <w:b/>
        </w:rPr>
        <w:t xml:space="preserve">Esimerkki 2.435</w:t>
      </w:r>
    </w:p>
    <w:p>
      <w:r>
        <w:t xml:space="preserve">Kohta: Kustannustietojen puuttuminen on yksi tämän artikkelin puutteista. Lukijoiden muistuttaminen PSA-seulontaohjelmien kustannuksista - niiden aiheuttamien valtavien lääketieteellisten palvelujen määrästä (mukaan lukien itse testin, lääkkeiden, leikkausten, urologian konsultaatioiden, sairaala- ja leikkausaikojen kustannukset sekä hoidosta toipuvien miesten tulonmenetykset) - on tarpeellinen osa tarinaa. Täällä käsitellään perusteellisesti hyötyjä. Jutun alkupuolella todetaan, että "yhdysvaltalaisen miehen riski kuolla eturauhassyöpään on noin 2,5 prosenttia. Kuolleisuuden vähentäminen 30 prosentilla laskisi kuoleman määrän 1,75 prosenttiin."  Myöhemmin tätä kuvataan suhteellisesti sanomalla, että tiheämpi PSA-seulonta "siirsi joitakin eturauhassyöpiä liian pitkälle edenneistä syöpäkasvaimista hoidettavissa oleviin syöpäkasvaimiin, mikä vähensi eturauhassyöpäkuolleisuutta 27 prosentista 32 prosenttiin 11 vuoden aikana". Artikkelissa todetaan USPSTF:n tuottamien tietojen perusteella, että eturauhassyövän havaitsemisessa saavutetut edut "tulevat kuitenkin jonkin verran kalliiksi terveydelle": Jokaista pelastettua elämää kohden viidelle miehelle kerrotaan, että heillä on syöpä, vaikka heidän epänormaalit solunsa eivät koskaan kasvaisi, leviäisi tai aiheuttaisi heille haittaa". Muiden arvioiden mukaan tällaisia "ylidiagnooseja" on 50:1 enemmän kuin pelastettuja elämiä." Yksi haitta, joka usein jätetään huomiotta laajalti mainostetuissa seulontaohjelmissa, on psykologinen haitta, jota täysin terveet ihmiset voivat kokea, kun he ovat "pelästyneet syöpää", ja vaikka heidän elämäänsä ei todennäköisesti pelasteta, huoli, ahdistus, masennus ja ahdistus aiheuttavat huomattavia elämänmuutoksia, joita ei mitata. Tässä jutussa kuvataan erinomaisesti todistusaineiston laatua ja korostetaan, että kyse ei ole uudesta tutkimuksesta vaan uudesta (ja kiistanalaisesta) matemaattisesta mallinnuksesta ja että tulosten tulkintaan voi vaikuttaa useita ennakkoluuloja. Tämä oli paljon vahvempi keskustelu todistusaineistosta verrattuna LA Timesin juttuun, jonka myös tarkistimme. Siinä ei ole merkkejä yleisestä tautien lietsonnasta, johon joskus törmäämme PSA-testausta koskevissa kommenteissa, joissa jotkut ottavat yhden ikäkohortin tiedot todisteeksi siitä, että myös muut ikäkohortit (eli nuoremmat miehet) hyötyisivät PSA-testauksesta. Monenlaiset ulkopuoliset tahot antavat tälle artikkelille syvyyttä ja painoarvoa. Nimettöminä pysyttelevien tutkijoiden äänien sisällyttäminen artikkeliin muistuttaa meitä tämän tutkimuksen hyvin kiistanalaisista ja mahdollisesti uraa muuttavista näkökohdista. Kuten Los Angeles Timesin jutussa, tässä jutussa ei kuitenkaan mainittu tutkimuksen tekijöiden taloudellisia tietoja, mukaan lukien vanhempi kirjoittaja Ruth Etzioni, joka paljasti omistavansa osakkeita yrityksessä, joka kehittää lääketieteellistä kuvantamisteknologiaa, jota sen mukaan voitaisiin soveltaa eturauhassyöpäpotilaisiin. Tohtori Etzioni totesi, ettei hän pidä omistusosuuttaan eturistiriitana, mutta kun otetaan huomioon, että PSA-seulonnan lisääntyminen lisäisi tarkempien ja vähemmän invasiivisten seurantatutkimusten kysyntää, näyttää siltä, että hänen yrityksensä hyötyisi. Tutkimusta rahoitti National Cancer Institute. Vaikka tämä lähde ei herätä huomiota ja tutkimuksessa todettiin, että rahoittajalla ei ollut mitään osuutta tutkimuksessa, uutiset ovat informatiivisempia, kun niissä mainitaan tutkimuksen rahoitus. Tässä tutkimuksessa on kyse nimenomaan eturauhassyövän seulonnan ja seulomatta jättämisen arvon vertailusta. Uusia biomarkkereita ja muunnelmia itse PSA-testistä sekä muita seulontamenetelmiä, kuten digitaalista peräsuolen tutkimusta, ei mainita, eikä niitä ole käsitelty kuvatuissa tutkimuksissa. Artikkelista käy selvästi ilmi, että PSA-testi on kaikkialla Amerikassa. Olisi kuitenkin ollut hyödyllistä mainita, että useimmat vakuutusyhtiöt ja Medicaid-/Medicare-järjestelmän piirissä olevat henkilöt kattavat sen. Tämän tutkimuksen raportissa todetaan oikein, miten se saattaa laajentaa käsitystämme PSA-testien arvosta, ja muistutetaan, että "uutta" tässä on aikaisempien tutkimusten tulkinta. Tässä artikkelissa mennään selvästi pidemmälle kuin mitä uutistiedotteen sisältö olisi todennäköisesti ollut, erityisesti tarkastelemalla tuloksia perusteellisesti uudelleen useista eri näkökulmista. Väite: Uusi tutkimus väittää, että eturauhassyövän seulonnat vähentävät merkittävästi kuolemantapauksia. Kaikki eivät ole samaa mieltä</w:t>
      </w:r>
    </w:p>
    <w:p>
      <w:r>
        <w:rPr>
          <w:b/>
        </w:rPr>
        <w:t xml:space="preserve">Tulos</w:t>
      </w:r>
    </w:p>
    <w:p>
      <w:r>
        <w:t xml:space="preserve">Tässä tarkastellaan kahta uutta matemaattista mallintamistutkimusta PSA-testien arvosta, ja tässä tutkimuksessa tuodaan tarkasti esiin tämänkaltaisten tutkimusten tulkintaan liittyvät ongelmat ja se, miksi varmojen johtopäätösten tekeminen on vaikeaa. Lukijalle jää laajempi käsitys eri tekijöistä, jotka saattavat vaikuttaa eturauhassyövän havaitsemiseen, mukaan lukien se, mitä usein kutsutaan "terveiden käyttäjien harhaksi" - kun seulontaan ja/tai hoitoon osallistuvat saattavat olla alun perin terveempiä potilaita, ja juuri tämä tekijä, ei päätös seulontaan/hoitoon menemisestä, on tärkein syy näennäisesti parantuneeseen eloonjäämiseen. Los Angeles Timesin jutussa, jonka tarkastelimme samasta tutkimuksesta, ei annettu tätä tärkeää asiayhteyttä. PSA-testaus on erittäin kiistanalainen ja polarisoiva aihe, jolloin sen puolestapuhujista ja niistä miehistä, joita on hoidettu kohonneiden eturauhaspesifisten antigeenipitoisuuksien perusteella, tulee varhaisen toteamisen evankelistoja. Toiset, jotka tutkivat satunnaistettuja tutkimuksia, kiinnittävät huomiota siihen, että PSA-testaukseen menevien miesten elämä muuttuu todennäköisemmin radikaalisti ja että he kärsivät hoidon vaikutuksista (kuten virtsankarkailusta ja erektiohäiriöistä) vastineeksi siitä pienestä todennäköisyydestä, että heidän elämänsä "pelastuu".</w:t>
      </w:r>
    </w:p>
    <w:p>
      <w:r>
        <w:rPr>
          <w:b/>
        </w:rPr>
        <w:t xml:space="preserve">Esimerkki 2.436</w:t>
      </w:r>
    </w:p>
    <w:p>
      <w:r>
        <w:t xml:space="preserve">Kohta: Tutkimuksessa, johon osallistui lähes puoli miljoonaa brittiläistä aikuista, kahvinjuojilla oli hieman pienempi kuolemanriski 10 vuoden aikana kuin kahvista pidättäytyvillä. Ilmeinen pitkäikäisyyden lisääntyminen näkyi pikakahvilla, jauhetulla ja kofeiinittomalla kahvilla, ja tulokset vastaavat yhdysvaltalaista tutkimusta. Kyseessä on ensimmäinen laaja tutkimus, joka osoittaa, että kofeiinista on hyötyä myös sellaisille ihmisille, joiden elimistön kofeiininkäyttöön vaikuttavat geneettiset häiriöt. Kaiken kaikkiaan kahvia juovat kuolivat noin 10-15 prosenttia harvemmin kuin kahvista pidättäytyvät kymmenen vuoden seurannan aikana. Erot kahvin kulutuksen määrän ja geneettisten variaatioiden mukaan olivat minimaaliset. Tulokset eivät todista, että kahvipannu on nuoruuden lähde, eivätkä ne ole syy, miksi pidättäytyjien pitäisi aloittaa kahvin juominen, sanoi Alice Lichtenstein, Tuftsin yliopiston ravitsemusasiantuntija, joka ei osallistunut tutkimukseen. Hänen mukaansa tulokset kuitenkin vahvistavat aiempia tutkimuksia ja lisäävät kahvinjuojien varmuutta. "On vaikea uskoa, että jokin, josta nautimme niin paljon, voisi olla meille hyväksi. Tai ei ainakaan pahaa", Lichtenstein sanoi. Tutkimus julkaistiin maanantaina JAMA Internal Medicine -lehdessä. Ei ole selvää, miten kahvin juominen saattaa vaikuttaa pitkäikäisyyteen. Tutkimuksen pääkirjoittaja Erikka Loftfield, Yhdysvaltain kansallisen syöpäinstituutin tutkija, sanoi, että kahvi sisältää yli 1 000 kemiallista yhdistettä, muun muassa antioksidantteja, jotka auttavat suojaamaan soluja vaurioilta. Muissa tutkimuksissa on esitetty, että kahvin sisältämät aineet voivat vähentää tulehdusta ja parantaa elimistön insuliinin käyttöä, mikä voi vähentää diabeteksen kehittymisen mahdollisuutta. Loftfieldin mukaan mahdollisen pitkäikäisyyshyödyn selittäminen jatkuu. Adam Taylor, joka haki kaksi jääkahvia ystävilleen maanantaina Chicagon keskustassa, sanoi, että tutkimustulokset ovat järkeviä. "Kahvi tekee onnelliseksi, se antaa jotain, mitä odottaa aamulla", sanoi Taylor, joka on ääniteknikko Las Vegasista. "Yritän juoda vain yhden kupin päivässä", Taylor sanoi. "Muuten tulen hieman hyperaktiiviseksi." Tutkimusta varten tutkijat kutsuivat 9 miljoonaa brittiläistä aikuista osallistumaan. 498 134 40-69-vuotiasta naista ja miestä suostui tutkimukseen. Alhainen osallistumisprosentti tarkoittaa, että osallistujat saattoivat olla terveempiä kuin Britannian väestö yleensä, tutkijat sanoivat. Osallistujat täyttivät kyselylomakkeet päivittäisestä kahvinjuonnista, liikunnasta ja muista tottumuksista, ja heille tehtiin fyysisiä tutkimuksia, kuten verikokeita. Suurin osa osallistujista oli kahvinjuojia; 154 000 eli lähes kolmannes joi kahvia kahdesta kolmeen kuppia päivässä ja 10 000 vähintään kahdeksan kuppia päivässä. Seuraavan vuosikymmenen aikana 14 225 osallistujaa kuoli, enimmäkseen syöpään tai sydänsairauksiin. Kofeiini voi aiheuttaa lyhytaikaista verenpaineen nousua, ja joissakin pienemmissä tutkimuksissa on esitetty, että kofeiini saattaa olla yhteydessä korkeaan verenpaineeseen, erityisesti ihmisillä, joilla on geneettinen muunnos, joka saa heidät metaboloimaan kofeiinia hitaasti. Kahvinjuojilla ei kuitenkaan ollut brittitutkimuksessa suurempaa riskiä kuolla sydänsairauksiin tai muihin verenpaineeseen liittyviin syihin kuin muilla kuin kahvinjuojilla. Ja kun kaikki kuolinsyyt yhdistettiin, jopa hitaasti kofeiinia metaboloivien kofeiinin käyttäjät saivat lisää elinikää. Kuten aiemmissakin tutkimuksissa, kahvinjuojat käyttivät alkoholia ja tupakoivat todennäköisemmin kuin pidättäytyjät, mutta tutkijat ottivat nämä tekijät huomioon, ja kahvinjuonti näytti kumoavan ne. Tutkimuksessa ei otettu huomioon, joivatko osallistujat kahvia mustana vai kerman ja sokerin kera. Lichtensteinin mukaan kahvin lisääminen ylimääräisellä rasvalla ja kaloreilla ei kuitenkaan ole terveellistä. ___ Seuraa AP Medical Writer Lindsey Tanneria Twitterissä: @LindseyTanner . ____ Associated Pressin terveys- ja tiedeosasto saa tukea Howard Hughes Medical Instituten tiedekasvatusosastolta. AP on yksin vastuussa kaikesta sisällöstä. Väite: Tuoreet jauhot kahvia varten: Tutkimus osoittaa, että se voi lisätä pitkäikäisyyttä.</w:t>
      </w:r>
    </w:p>
    <w:p>
      <w:r>
        <w:rPr>
          <w:b/>
        </w:rPr>
        <w:t xml:space="preserve">Tulos</w:t>
      </w:r>
    </w:p>
    <w:p>
      <w:r>
        <w:t xml:space="preserve">Juo vain se kupillinen kahvia, ehkä jopa useampiakin. Uusi tutkimus osoittaa, että se voi lisätä mahdollisuuksia pidempään elämään jopa niillä, jotka juovat vähintään kahdeksan kupillista päivässä.</w:t>
      </w:r>
    </w:p>
    <w:p>
      <w:r>
        <w:rPr>
          <w:b/>
        </w:rPr>
        <w:t xml:space="preserve">Esimerkki 2.437</w:t>
      </w:r>
    </w:p>
    <w:p>
      <w:r>
        <w:t xml:space="preserve">Kohta: Tutkimuksessa seurattiin noin 20 000 vakavasti lihavaa potilasta, joilla oli tyypin 2 diabetes. Niillä, joille tehtiin laihdutusleikkaus, oli 40 prosenttia pienempi mahdollisuus sairastua sydänkohtaukseen tai aivohalvaukseen leikkausta seuraavien viiden vuoden aikana kuin niillä, jotka saivat tavanomaista hoitoa diabeteslääkkeillä tai insuliinilla. Jokaista tuhatta leikkaukseen osallistunutta potilasta kohti oli noin 20 sydänkohtausta tai aivohalvausta, kun taas tavanomaista hoitoa saaneita potilaita kohti oli 40 sydänkohtausta tai aivohalvausta. Yli 30 miljoonaa amerikkalaista sairastaa diabetesta, useimmiten tyypin 2 diabetesta, jossa elimistö menettää kykynsä tuottaa tai käyttää insuliinia ruoan muuttamiseksi energiaksi. Muut tutkimukset ovat osoittaneet, että lihavuusleikkaus voi kääntää diabeteksen suuntaa ja jopa ehkäistä sitä. Kaiken kaikkiaan tämä tarkoittaa, että lääkäreiden pitäisi keskustella laihdutusleikkauksista useammin, sanoi tutkimuksen toinen kirjoittaja, tohtori David Arterburn Kaiser Permanente Washington Health Research Institutesta Seattlessa. Lääkärit mainitsevat yleensä insuliinin ja pillerit, mutta aina ei tuoda esiin, että laihdutusleikkaus on toinen käytettävissä oleva hoitovaihtoehto, Arterburn sanoi. Tutkijat analysoivat neljän yhdysvaltalaisen terveydenhuoltojärjestelmän tietoja: HealthPartners Minnesotassa ja Kaiser Permanente Washingtonin osavaltiossa, Pohjois-Kaliforniassa ja Etelä-Kaliforniassa. Tulokset julkaistiin tiistaina Journal of the American Medical Association -lehdessä. Tutkimus ei voi todistaa syytä ja seurausta, koska potilaita ei valittu satunnaisesti leikkaukseen. Tutkijat yrittivät sovittaa potilaat yhteen sukupuolen, iän, verensokeritason ja muiden tekijöiden perusteella. Muut asiat, joita he eivät ottaneet huomioon, saattoivat kuitenkin vaikuttaa leikkauspotilaiden parempiin tuloksiin. Kaikkien tutkimukseen osallistuneiden painoindeksi oli vähintään 35. Esimerkiksi henkilöllä, joka on 180-senttinen ja painaa 230 kiloa, BMI on 35. Yli 5 300:sta leikkaukseen osallistuneesta suurin osa oli tehnyt mahalaukun ohitusleikkauksen, joka on yleisin vatsaa supistava toimenpide. Joillekin tehtiin mahahiha- tai mahansidontaleikkaus. Loput, lähes 15 000 ihmistä, saivat tavanomaista hoitoa. Lihavuusleikkaus voi maksaa 20 000-25 000 dollaria. Vakuutusyhtiöt kattavat sen yhä useammin, mutta jotkut niistä asettavat tiukkoja rajoituksia. Uudet tulokset viittaavat siihen, että vakuutusturvaa olisi laajennettava oikeille potilaille, tohtori Sayeed Ikramuddin Minnesotan yliopistosta kirjoitti oheisessa pääkirjoituksessa. Leikkauksen uskotaan auttavan vaikuttamalla hormoneihin, suolistobakteereihin ja muihin aineisiin, jotka vaikuttavat siihen, miten elimistö käsittelee insuliinia ja verensokeria. Painonpudotus ilman leikkausta auttaa myös, mutta sitä on monien vaikea saavuttaa. Suurin osa laihdutusleikkauksista tehdään nykyään pienten viiltojen kautta. Leikkauksiin liittyy samanlaisia vaaroja kuin muihinkin leikkauksiin, kuten pieni mahdollisuus hengenvaarallisiin komplikaatioihin, ja joidenkin ihmisten leikkaus on uusittava. ___ Seuraa AP Medical Writer Carla K. Johnsonia Twitterissä: @CarlaKJohnson ___ Associated Pressin terveys- ja tiedeosasto saa tukea Howard Hughes Medical Instituten tiedekasvatusosastolta. AP on yksin vastuussa kaikesta sisällöstä. Väittämä: Lihavuusleikkaus voi vähentää sydänkohtauksen vaaraa diabeetikoilla.</w:t>
      </w:r>
    </w:p>
    <w:p>
      <w:r>
        <w:rPr>
          <w:b/>
        </w:rPr>
        <w:t xml:space="preserve">Tulos</w:t>
      </w:r>
    </w:p>
    <w:p>
      <w:r>
        <w:t xml:space="preserve">Lihavuusleikkaus voi uuden tutkimuksen mukaan vähentää merkittävästi sydänkohtausten ja aivohalvausten vaaraa diabetesta sairastavilla potilailla, mikä vahvistaa näyttöä siitä, että hyödyt ulottuvat painonpudotusta laajemmalle.</w:t>
      </w:r>
    </w:p>
    <w:p>
      <w:r>
        <w:rPr>
          <w:b/>
        </w:rPr>
        <w:t xml:space="preserve">Esimerkki 2.438</w:t>
      </w:r>
    </w:p>
    <w:p>
      <w:r>
        <w:t xml:space="preserve">Kohta: Ranska on ollut varuillaan afrikkalaisen sikaruton varalta siitä lähtien, kun virus vahvistettiin syyskuussa villisioissa Belgiassa, lähellä Ranskan rajaa. Afrikkalainen sikarutto on ihmiselle vaaraton, mutta sioille usein tappava, ja taudinpurkaukset Itä-Euroopassa ja Kiinassa ovat häirinneet sikateollisuutta. "Kahden afrikkalaisen sikaruton tapauksen vahvistaminen 9. tammikuuta 2019 Belgiassa noin 1 kilometrin päässä rajasta tekee maastamme entistä alttiimman tälle suurelle riskille sikataloudelle", ministeriön lausunnossa sanottiin. "Olemme nyt enimmäisriskitasolla."  Ranska loisi useita kilometrejä sen puolelle rajaa ulottuvan villisikavapaan vyöhykkeen teurastamalla kaikki villisiat tulevina viikkoina ja pystyttämällä raja-aidan lähipäivinä, ministeriö sanoi. Puola, joka on yksi niistä Itä-Euroopan maista, joissa on esiintynyt afrikkalaista sikaruttoa viime vuosina, suunnittelee 185 000 villisian teurastamista koko maassa, mikä on herättänyt metsästäjien vastalauseet, joiden mukaan toimenpide on kohtuuton. Tauti voi tarttua villisikoihin, mutta asiantuntijat korostavat myös, että ihmisen aiheuttamat tekijät, kuten kuljetus, vaatetus ja ruokajäte, voivat vaikuttaa taudin leviämiseen. Erittäin tarttuvaan virukseen ei ole olemassa rokotusta tai hoitoa. Taudinpurkaukset johtavat usein sianlihan vientirajoituksiin. Viime vuonna Belgiassa villisioissa esiintynyt afrikkalaisen sikaruton taudinpurkaus merkitsi viruksen äkillistä leviämistä länteen Euroopassa, mikä lisäsi riskiä siitä, että virus leviää suuriin sianlihaa tuottaviin maihin, kuten Saksaan, Ranskaan ja Espanjaan. Belgian ranskankielisen Vallonian alueen viranomaiset ovat myös tehostaneet valvontatoimenpiteitä viime viikosta lähtien ja laajentaneet rajoitusvyöhykettä Ranskan rajan puolelle. Väite: Ranska teurastaa villisikoja Belgian rajalla sikaruttohälytyksen vuoksi.</w:t>
      </w:r>
    </w:p>
    <w:p>
      <w:r>
        <w:rPr>
          <w:b/>
        </w:rPr>
        <w:t xml:space="preserve">Tulos</w:t>
      </w:r>
    </w:p>
    <w:p>
      <w:r>
        <w:t xml:space="preserve">Ranskan maatalousministeriö ilmoitti maanantaina, että Ranska teurastaa kaikki villisiat Belgian rajan varrella olevalla vyöhykkeellä yrittäessään välttää tappavan sikataudin puhkeamisen sen jälkeen, kun Belgiassa havaittiin uusia tapauksia.</w:t>
      </w:r>
    </w:p>
    <w:p>
      <w:r>
        <w:rPr>
          <w:b/>
        </w:rPr>
        <w:t xml:space="preserve">Esimerkki 2.439</w:t>
      </w:r>
    </w:p>
    <w:p>
      <w:r>
        <w:t xml:space="preserve">Kohta: Albuquerque Journal kertoo, että kaksi Sandovalin piirikunnan maaseudun vesijärjestelmää sanoo, että sato saattaa heikentää paikallisia vesivarastoja, ja he sanovat, etteivät he ole voineet estää sitä, Albuquerque Journal kertoo. Peña Blanca Water and Sanitation District ja Sile Mutual Domestic Water and Sewer Association lähettivät viime kuussa osavaltion virastoille ja lainsäätäjille kirjeen, jossa he kuvaavat huolensa vesivarojensa katoamisesta. Vesilaitosten edustajien mukaan New Mexicon lääkemarihuanaa koskevien säännösten tilkkutäkki ei ole pysynyt mukana maaseudun vesivarojen lisääntyneessä kuormituksessa. "(Kannabis)yritykset saattavat ajatella, että vesioikeuksista oli huolehdittu jo silloin, kun he ostivat kiinteistön", Peña Blancan piirin puheenjohtaja John Gurule sanoi. "Näemme näillä tiloilla olevan potentiaalia tuoda talouskasvua maaseutuyhteisöön, joten miten tuemme tuota kasvua samalla kun tuomme vettä asukkaillemme?" Ryhmät pyytävät, että kaikki lääkekannabislupaa hakevat tuottajat todistavat osavaltion insinööritoimistolle, että heillä on voimassa oleva vesioikeus kaupallista maataloutta varten. Silen vesijärjestelmä palvelee 154 ihmistä Rio Granden länsipuolella Cochitin ja Kewan pueblossa. Peña Blanca -järjestelmä toimittaa vettä 448 ihmiselle joen itäpuolella samojen pueblojen välillä. Peña Blanca -järjestelmän keskimääräinen kotitalous käyttää noin 3 000 gallonaa vettä kuukaudessa, johtaja John Gurule sanoi. Viime vuonna toimintansa aloittanut Peña Blancassa sijaitseva kannabistila, jolla on kasvihuoneet, käyttää 20 000 gallonaa talousvettä kuukaudessa. Johtokunnan jäsenten mukaan lisäykset voivat viitata siihen, että käsiteltyä juomavettä käytetään kannabiksen kasteluun. Uusi Meksiko laillisti lääkekannabiksen vuonna 2007. Osavaltiossa ei saa käyttää talouskaivovettä maatalouteen. Maanviljelijöiden on kasteltava kannabista tai muita viljelykasveja toisella vesilähteellä hankkimalla voimassa oleva vesioikeus. John Romero, osavaltion insinööritoimiston vesioikeusosaston ja resurssien jako-ohjelman johtaja, sanoi, että kyseisillä keskinäisillä talousvesijärjestelmillä on ollut huono infrastruktuuri, rajalliset tulot, liian monta liittymää ja veden liikakäyttöä. Kannabiksen tuotannon lisääntyminen ja väitetty epäasianmukainen vedenkäyttö saattavat pahentaa näitä ongelmia. "Kannabis ei ole auttanut tilannetta. Talousvesikaivojen veden käyttäminen maatalouteen on laitonta, mutta on (Silen ja Peña Blancan) tehtävä valvoa sen noudattamista", Romero sanoi. "Emme voi valvoa jokaista keskinäistä talousvesiyhdistystä, mutta työskentelemme heidän kanssaan ja autamme näkemään, onko näillä kiinteistöillä voimassa oleva vesioikeus siihen, mitä he haluavat tehdä." Väite: Marihuanafarmit saattavat rasittaa New Mexicon vesivarastoja.</w:t>
      </w:r>
    </w:p>
    <w:p>
      <w:r>
        <w:rPr>
          <w:b/>
        </w:rPr>
        <w:t xml:space="preserve">Tulos</w:t>
      </w:r>
    </w:p>
    <w:p>
      <w:r>
        <w:t xml:space="preserve">New Mexicossa kasvatetaan enemmän lääkemarihuanakasveja kuin koskaan aiemmin, ja sato saattaa rasittaa paikallisia vesivarastoja.</w:t>
      </w:r>
    </w:p>
    <w:p>
      <w:r>
        <w:rPr>
          <w:b/>
        </w:rPr>
        <w:t xml:space="preserve">Esimerkki 2.440</w:t>
      </w:r>
    </w:p>
    <w:p>
      <w:r>
        <w:t xml:space="preserve">Kohta: WMUR-TV raportoi New Hampshire Bureau of Infektioiden tautien valvonta on nostanut riskitason Fremont korkea, jossa erä positiivinen itäisen hevoseläinten enkefaliitin syyskuussa. Viruserät ovat olleet positiivisia taudille myös Pelhamissa, Manchesterissa, Candiassa, Sandownissa, Hampsteadissa ja Newtonissa. Virustapauksia ihmisillä ei ole ollut. Se löydettiin hevosesta Northwoodissa elokuussa. Väite: Itäistä hevosenkalvotulehdusta havaittu vielä 2 paikkakunnalla.</w:t>
      </w:r>
    </w:p>
    <w:p>
      <w:r>
        <w:rPr>
          <w:b/>
        </w:rPr>
        <w:t xml:space="preserve">Tulos</w:t>
      </w:r>
    </w:p>
    <w:p>
      <w:r>
        <w:t xml:space="preserve">New Hampshiren terveysviranomaiset kertovat, että itäistä hevoseläinten enkefaliittia on havaittu kolmessa hyttyserässä, yhdessä Portsmouthissa ja kahdessa Fremontissa.</w:t>
      </w:r>
    </w:p>
    <w:p>
      <w:r>
        <w:rPr>
          <w:b/>
        </w:rPr>
        <w:t xml:space="preserve">Esimerkki 2.441</w:t>
      </w:r>
    </w:p>
    <w:p>
      <w:r>
        <w:t xml:space="preserve">Kohta: Coloradon yliopiston tutkijoiden viime viikolla julkaisemassa artikkelissa todettiin, että jätevesi aiheutti tarpeeksi suuren maanalaisen paineen nousun, joka sai kalliomuodostumat liukumaan murtumalinjoilla. "Huomaatte, että paineen muutokset tietyssä syvyydessä riittävät laukaisemaan maanjäristyksiä", sanoi Jenny Nakai, paperin pääkirjoittaja ja yliopiston tohtorikoulutettava. Journal of Geophysical Research -lehdessä julkaistu artikkeli: Solid Earth, on viimeisin, joka yhdistää jäteveden injektiokaivot maanjäristyksiin. Useimmat öljy- ja kaasulähteet tuottavat ainakin jonkin verran liian suolaista jätevettä käytettäväksi, joten sääntelyviranomaiset sallivat energiayhtiöiden pumpata sitä takaisin maan alle päästäkseen siitä eroon. Tutkijat ovat yhdistäneet Coloradossa, Kansasissa, New Mexicossa, Oklahomassa ja Texasissa tapahtuneet maanjäristykset jäteveden injektointiin. Oklahomassa oli vuonna 2012 vain muutamia kymmeniä 3,0 magnitudin tai sitä suurempia maanjäristyksiä, mutta vuonna 2015 niitä oli yli 900. Määrä putosi viime vuonna lähemmäs 600:aan sen jälkeen, kun osavaltion sääntelyviranomaiset määräsivät energiayhtiöitä sulkemaan joitakin injektointikaivoja tai vähentämään injektoidun veden määrää. U.S. Geological Survey kertoo, että maanjäristykset alkoivat lisääntyä Pohjois-New Mexicossa ja Etelä-Coloradossa sijaitsevassa Raton Basinissa vuonna 2001, noin kaksi vuotta sen jälkeen, kun laajamittainen jäteveden injektointi alkoi. Jätevesi on peräisin kaivoista, joista otetaan maakaasua maanalaisista hiilikerrostumista. Vuoden 2001 jälkeen suurin järistys altaassa oli magnitudiltaan 5,3 magnitudia vuonna 2011. Se aiheutti vähäisiä vahinkoja rakennuksille Trinidadissa, Coloradossa, noin 15 kilometrin päässä epikentästä. Geologian tutkimuskeskuksen vuonna 2014 julkaisemassa asiakirjassa alueen järistyksistä syytettiin injektiokaivoja. Coloradon yliopiston uudessa tutkimuksessa mentiin pidemmälle ja päätellään tietokonemallien ja jäteveden injektointia koskevien tietojen perusteella, että järistysten syntymiseen tarvittava paine oli riittävä. Geologian tutkimuskeskuksen geofyysikko Justin Rubinstein, joka oli vuoden 2014 tutkimuksen pääkirjoittaja, sanoi, että tietokonemalleja on käytetty muissa paikoissa, mutta ei Raton Basinissa aiemmin. Rubinstein ei ollut mukana Coloradon yliopiston tutkimuksessa, eikä hän sanonut tuntevansa kaikkia sen yksityiskohtia, mutta yleiset johtopäätökset olivat järkeviä. "Se on yhdenmukainen sen kanssa, mitä minun tutkimukseni on osoittanut", hän sanoi. Coloradon yliopiston tutkimuksessa havaittiin myös, että Raton Basinin maanjäristykset olivat laajempia kuin aiemmin luultiin, sanoi tutkimuksen pääkirjoittaja Nakai. Aiemmissa tutkimuksissa keskityttiin Coloradon altaan osaan, koska siellä tapahtui vuonna 2001 12 järistyksen parvi - voimakkain järistys oli voimakkuudeltaan 4,6 magnitudia - sekä 5,3 magnitudin järistys vuonna 2011. Nakain mukaan seismometrit rekisteröivät kuitenkin 1 881 järistystä alueella vuosina 2008-2010, ja niistä 1 442 oli New Mexicossa. Voimakkain oli magnitudiltaan 3,8. Vuosien 2008-2010 tiedot olivat peräisin seismometrien väliaikaisesta sijoittamisesta osana kahta muuta National Science Foundationin rahoittamaa tutkimushanketta, Nakai sanoi. ___ Seuraa Dan Elliottia osoitteessa http://twitter.com/DanElliottAP . Hänen työnsä on nähtävissä osoitteessa https://apnews.com/search/dan%20elliott . ___ Tämä juttu on korjattu siten, että U.S. Geological Survey oli virheellisesti nimetty U.S. Geological Serviceksi. Väite: Tutkimus: More evidence links earthquakes to energy waste wells.</w:t>
      </w:r>
    </w:p>
    <w:p>
      <w:r>
        <w:rPr>
          <w:b/>
        </w:rPr>
        <w:t xml:space="preserve">Tulos</w:t>
      </w:r>
    </w:p>
    <w:p>
      <w:r>
        <w:t xml:space="preserve">Tutkijat sanovat saaneensa lisää todisteita siitä, että Coloradon ja New Mexicon rajalla vuodesta 2001 lähtien lisääntyneet maanjäristykset ovat johtuneet kaivoista, jotka ruiskuttavat öljyn- ja kaasuntuotannosta syntyvää jätevettä takaisin maan alle, samaan tapaan kuin ihmisen aiheuttamat järistykset Oklahomassa ja muissa osavaltioissa.</w:t>
      </w:r>
    </w:p>
    <w:p>
      <w:r>
        <w:rPr>
          <w:b/>
        </w:rPr>
        <w:t xml:space="preserve">Esimerkki 2.442</w:t>
      </w:r>
    </w:p>
    <w:p>
      <w:r>
        <w:t xml:space="preserve">Kohta: Artikla ei sisällä tietoja akupunktiohoidon kustannuksista tai siitä, kattavatko vakuutusyhtiöt akupunktiohoidon minkään indikaation osalta. Jutussa todetaan, kuinka monilla akupunktio- ja näennäishoitoryhmien naisilla oli yhä kuumia aaltoja tutkimuksen aktiivisen hoito-osuuden lopussa. Jutussa todetaan, että tutkimukseen osallistuneet naiset eivät raportoineet haittavaikutuksista. Jutussa kuvataan selvästi, miten tutkimus tehtiin ja miten tutkijat pyrkivät varmistamaan, etteivät naiset tienneet, saivatko he "oikeaa" hoitoa vai plaseboa. Artikkelissa selitetään kiitettävästi ja tasapainoisesti, että kuumat aallot voivat vaihdella suuresti sekä niiden vakavuuden että häiritsevyyden suhteen. Artikkelissa siteerataan tutkimuksen tekijää, toista asiantuntijaa ja National Institutes of Healthin konsensusasiakirjaa. Muut vaihtoehdot vaihdevuosien aikaisten kuumien aaltojen hoitamiseksi ja niiden puutteet käydään läpi. Tämä jakso oli kuitenkin lyhyt, ja siinä olisi voitu käsitellä monia muita vaihtoehtoja, joista tiedetään olevan hyötyä. Jutussa todetaan, että akupunktiota käytetään maailmanlaajuisesti. Artikkelissa todetaan, että akupunktiota on käytetty yli 2000 vuotta. Ei ole todisteita siitä, että juttu olisi perustunut uutistiedotteeseen. Väite: Flash: Ei neuloja. Akupunktio ei ole lumelääkettä parempi kuumien aaltojen hoidossa.</w:t>
      </w:r>
    </w:p>
    <w:p>
      <w:r>
        <w:rPr>
          <w:b/>
        </w:rPr>
        <w:t xml:space="preserve">Tulos</w:t>
      </w:r>
    </w:p>
    <w:p>
      <w:r>
        <w:t xml:space="preserve">Tämä on tasapainoinen ja perusteellinen raportti ensimmäisestä satunnaistetusta kontrolloidusta akupunktiotutkimuksesta vaihdevuosien kuumien aaltojen hoidossa. Siinä kuvataan selkeästi ongelma, tutkimus ja sen tulokset. Kirjoittaja antaa hyödyllisen taustatiedon, jotta voidaan ymmärtää ongelman laajuus ja se, miksi tutkijat ovat kiinnostuneita löytämään vaihtoehtoja yleisimmin käytetylle kuumien aaltojen hoidolle, hormonihoidolle. Esittämällä yksityiskohtaisesti, miten tutkimus tehtiin, ja selittämällä, että kuumat aallot paranevat usein myös inaktiivisilla (tai lumelääkehoidoilla), juttu auttaa lukijoita ymmärtämään havainnon, jonka mukaan akupunktio ei ollut näennäishoitoa parempi. Monet naiset käyttävät tiettävästi jonkinlaista täydentävää tai vaihtoehtoista hoitoa yrittäessään hallita kuumia aaltoja. Tämä artikkeli kietoo nämä uudet tiedot akupunktiosta siististi hyvin kirjoitetun tarinan ympärille, jossa kerrotaan, miksi jotkut heistä saattavat saada helpotusta ja toiset eivät. Kun otetaan huomioon jutun yleinen laatu, kustannuksia koskevien tietojen puuttuminen on suhteellisen pieni puute.</w:t>
      </w:r>
    </w:p>
    <w:p>
      <w:r>
        <w:rPr>
          <w:b/>
        </w:rPr>
        <w:t xml:space="preserve">Esimerkki 2.443</w:t>
      </w:r>
    </w:p>
    <w:p>
      <w:r>
        <w:t xml:space="preserve">Kohta: "Floridan lainsäätäjät hyväksyivät useita aborttiin liittyviä lakiesityksiä tämän vuoden lainsäädäntöistunnon aikana. Yksi hallituksen jäsenen Rick Scottin allekirjoitusta odottava ehdotus edellyttää, että nuoret naiset, jotka haluavat, että tuomari luopuu vanhempien ilmoittamisvelvollisuudesta, saavat luopumisluvan lähempänä heidän kotiaan sijaitsevassa piirituomioistuimessa kuin laajemmassa muutoksenhakutuomioistuimessa. Vastustajat vaativat, että HB 1247 loukkaa pienten yhteisöjen alueella asuvien nuorten naisten yksityisyyttä, sillä he tuntevat useimmat ihmiset alueellaan, mukaan lukien oikeustalolla työskentelevät ihmiset. Kannattajien mukaan se kuitenkin estää teini-ikäisiä matkustamasta osavaltion halki löytääkseen myötämielisen tuomarin saadakseen abortin vanhempiensa tietämättä. Senaatin senaattori Steve Oelrich, republikaani Gainesvillestä ja senaatin version puolestapuhuja, esitti mielenkiintoisen kannan 5. toukokuuta 2011 senaatin lattialla käydyssä keskustelussa. "Lapselle ei voi antaa aspiriinia koulussa ilman lupaa", hän sanoi. ""Et voi tehdä minkäänlaista lääkitystä, mutta voimme salaa ottaa lapsen pois ja tehdä abortin. Meidän pitäisi tukea sitä (HB 1247:ää) koko sydämestämme ja sielustamme, jos vanhempien vastuu merkitsee meille jotakin.""" Oelrichin väite jätti meidät miettimään: Onko oppilaiden todella niin vaikeaa saada reseptivapaita lääkkeitä koulusta? Meidän pitäisi selittää, että emme ole tuomitsemassa Oelrichin lausuntoa, jonka mukaan nuoret naiset voivat ""salaa"" tehdä abortteja. Tiedämme jo, että tämä on Floridan lain mukaan tietyissä tapauksissa laillista. HB 1247:n täytäntöönpano rajoittaisi sitä, mitkä tuomioistuimet voivat tehdä päätöksiä naisille, jotka hakevat poikkeuslupaa vanhempien ilmoitusta koskevasta laista, eikä poistaisi heidän mahdollisuuksiaan tehdä salaisia toimenpiteitä. Floridan laki Floridan laissa on suorat ohjeet reseptilääkkeiden käsittelystä kouluissa. Lain mukaan oppilaan vanhemman on toimitettava lääkkeen mukana kirjallinen lausunto, joka antaa koulutetulle koulun virkailijalle luvan annoksen antamiseen. Lomakkeessa on myös selitettävä, miksi lääke on otettava koulupäivän aikana. Koulutetun virkamiehen on annettava reseptilääke koulussa, minkä jälkeen se on laskettava, säilytettävä alkuperäispakkauksessa ja säilytettävä turvallisessa paikassa. Tämän lisäksi laki ei koske reseptivapaiden lääkkeiden käyttöä. Säädökset jättävät tämän päätöksen paikallisille koulupiireille. Tarkistimme jokaisen niistä saadaksemme selville, onko Oelrichin väite . Jäljitimme 62 piirikunnan 67 piirikunnasta. Useimmat olivat saatavilla verkossa. Varmuuden saaminen vei aikaa, mutta Oelrich on oikeassa. Jokainen piirikunta vaatii vanhempien suostumuksen ilman reseptiä saataviin lääkkeisiin, joskus kirjallisesti ja joskus puhelimitse. Vanhemmalle ilmoittaminen on vähimmäisvaatimus monissa muissa piirikunnissa, kuten Charlotten, Bakerin ja Miami-Daden piirikunnissa. Nämä piirit vaativat myös lääkärin todistuksen. "Charlotten piirikunnassa ei anneta mitään ilman lääkärin määräystä, sanoi piirikunnan kouluterveydenhuollon esimies Gail Buck. "Ei yskänlääkettä, ei Tylenolia." "Ei yskänlääkettä, ei Tylenolia." Aspiriinivaroitukset Tässä väitteessä on toinenkin puoli: Oelrich vetosi senaatissa nimenomaan aspiriiniin. Jotkut haastattelemamme kouluterveydenhoitajat suorastaan vapisivat sanan kuullessaan. Syy? Kansallisen Reye-syndrooma-säätiön (National Reye's Syndrome Foundation) mukaan aspiriinin käyttö lapsilla on yhteydessä Reyen oireyhtymän kehittymiseen, joka on tappava sairaus, joka puhkeaa virusinfektion jälkeen ja vaikuttaa kaikkiin kehon elimiin. National Institutes of Health ja Centers for Disease Control and Prevention ovat yksi niistä tahoista, jotka suosittelevat, että alle 19-vuotiaat lapset eivät käytä aspiriinia tai aspiriinia sisältäviä yhdistelmälääkkeitä kuumetta aiheuttavien sairauksien aikana. "Me pysymme poissa kaikista aspiriinituotteista ja muusta", sanoi Catherine Reckenwald, Citrus County Schoolsin opiskelijoiden terveysasiantuntija. ""Et voi tietää, onko lapsella allergiaa, joten jokaiselle oppilaalle on annettava hyvin tarkat ohjeet.""" Reckenwaldin mukaan Tylenol sopii paremmin lapsille, mutta hän ei pidä klinikallaan varastoa. Tämä on yleinen käytäntö useimmissa koulujen terveyskeskuksissa, joihin otimme yhteyttä. ""Meillä ei ole niin sanottuja pysyviä tilauksia"", sanoi Janice Karst, St. Lucien piirikunnan kouluhallituksen viestintäjohtaja. Jos ihmettelit, oppilaat saavat itse antaa epinefriini-injektoreita, inhalaattoreita, haimaentsyymivalmisteita ja diabeettisia tarvikkeita, jos heillä on lääkärintodistus ja vanhempien suostumus. Päätöksemme Oelrich on oikeassa: lapselle ei voi antaa aspiriinia koulussa ilman lupaa. Koulun virkailijoiden on saatava vanhemman lupa minkä tahansa muun kuin reseptilääkkeen antamiseen. Joissakin tapauksissa koulu tarvitsee myös lääkärin todistuksen - jopa yskänlääkkeistä. Oelrich on oikeassa luvan suhteen, mutta hän mainitsi nimenomaan aspiriinin, joten meidän on lisättävä, että aspiriinin antamista lapsille pidetään riskialttiina, koska lääkkeellä on yhteys tappavaan tautiin. Mutta se ei ollut varsinaisesti Oelrichin pointti keskustelussa abortista ja alaikäisen oikeudesta yksityisyyteen." Väite: Lapselle ei saa antaa aspiriinia koulussa ilman lupaa. Et voi tehdä minkäänlaista lääkitystä, mutta voimme salaa ottaa lapsen pois ja tehdä abortin.</w:t>
      </w:r>
    </w:p>
    <w:p>
      <w:r>
        <w:rPr>
          <w:b/>
        </w:rPr>
        <w:t xml:space="preserve">Tulos</w:t>
      </w:r>
    </w:p>
    <w:p>
      <w:r>
        <w:t xml:space="preserve">Oelrich on oikeassa: lapselle ei voi antaa aspiriinia koulussa ilman lupaa. Koulun virkailijoiden on saatava vanhemman lupa minkä tahansa muun kuin reseptilääkkeen antamiseen. Joissakin tapauksissa koulu tarvitsee myös lääkärin todistuksen - jopa yskänlääkkeistä. Oelrich on oikeassa luvan suhteen, mutta hän mainitsi nimenomaan aspiriinin, joten meidän on lisättävä, että aspiriinin antamista lapsille pidetään riskialttiina, koska lääkkeellä on yhteys tappavaan tautiin. Mutta se ei ollut varsinaisesti Oelrichin pointti keskustelussa abortista ja alaikäisen oikeudesta yksityisyyteen.</w:t>
      </w:r>
    </w:p>
    <w:p>
      <w:r>
        <w:rPr>
          <w:b/>
        </w:rPr>
        <w:t xml:space="preserve">Esimerkki 2.444</w:t>
      </w:r>
    </w:p>
    <w:p>
      <w:r>
        <w:t xml:space="preserve">Kohta: Delaware News Journal -lehti kertoi keskiviikkona, että Lewesin jätevedenpuhdistamolla oli laitevika 18. joulukuuta. Koska ongelmia ei voitu korjata nopeasti, laitoksen oli DNREC:n mukaan ohitettava käsittelyvaiheet ja päästettävä osittain käsitelty jätevesi seuraavana päivänä. Laitos ilmoitti keskiviikkona antamassaan tiedotteessa myös, että se seuraa laitosta ja työskentelee sen omistajan, Tidewater Utilitiesin, kanssa korjausten nopeuttamiseksi. DNREC:n mukaan laitoksen tavanomaisen toiminnan palauttamiseksi tarvittavien laitteiden odotetaan saapuvan 27. joulukuuta, jotta ne voidaan asentaa välittömästi. Kunnes korjaukset on tehty, Tidewater Utilities jatkaa DNREC:n ohjeiden mukaisesti osittain käsitellyn jäteveden näytteenottoa ulosteperäisten bakteerien määrittämiseksi paikoissa, joissa se on lähtenyt laitoksesta. Väite: Virasto: Delaware Bayn lahteen joutuu osittain puhdistettua jätevettä.</w:t>
      </w:r>
    </w:p>
    <w:p>
      <w:r>
        <w:rPr>
          <w:b/>
        </w:rPr>
        <w:t xml:space="preserve">Tulos</w:t>
      </w:r>
    </w:p>
    <w:p>
      <w:r>
        <w:t xml:space="preserve">Lewes-Rehobothin kanavaan ja alempaan Delawaren lahteen virtaa edelleen osittain puhdistettua jätevettä, koska puhdistamossa oli toimintahäiriö, kertoivat osavaltion viranomaiset.</w:t>
      </w:r>
    </w:p>
    <w:p>
      <w:r>
        <w:rPr>
          <w:b/>
        </w:rPr>
        <w:t xml:space="preserve">Esimerkki 2.445</w:t>
      </w:r>
    </w:p>
    <w:p>
      <w:r>
        <w:t xml:space="preserve">Kohta: "Intiassa on raportoitu 471 koronavirustapausta, mutta terveysasiantuntijat ovat varoittaneet, että suuri hyppäys voi olla lähellä, mikä kuormittaisi alirahoitettua ja murenevaa julkisen terveydenhuollon infrastruktuuria. Maanantaina Intia vahvisti kaksi uutta kuolemantapausta, joten kuolleiden määrä on nyt yhdeksän. Toinen heistä oli 54-vuotias mies, jolla ei ollut aiemmin ollut ulkomaanmatkoja, mikä viittaa viruksen leviämisen alkamiseen yhteisössä, kertoivat viranomaiset. Maan pääkaupungissa New Delhissä kadut olivat tyhjiä ja toimistot suljettuina, kun kuun loppuun asti voimassa oleva työsulku alkoi. Hallitus määräsi kaupalliset lentoyhtiöt sulkemaan kotimaan lennot tiistaina keskiyöstä alkaen kansainvälisten lentojen kieltämisen lisäksi, jotta koronavirusta voitaisiin yrittää hillitä. Kotimaanlennoilla matkusti viime vuonna noin 144 miljoonaa ihmistä. Junaliikenne, Intian elinehto, on jo keskeytetty sen jälkeen, kun tuhannet ihmiset, enimmäkseen siirtotyöläiset, olivat tulvineet juna-asemille palatakseen kotiinsa, kun yritykset sulkeutuivat ja työpaikat ehtyivät. Pääministeri Narendra Modi sanoi, että monet intialaiset eivät ottaneet työsulkua vakavasti. "Pelastakaa itsenne, pelastakaa perheenne, noudattakaa ohjeita vakavasti", hän sanoi Twitterissä. Läntisen Maharashtran osavaltion pääministeri, jossa tapauksia on ollut eniten Intiassa, määräsi tiistaista alkaen ulkonaliikkumiskiellon pakottaakseen ihmiset sisätiloihin. "Useista pyynnöistä huolimatta ihmiset eivät noudata sääntöjä. Tämä pakotti hallituksen määräämään ulkonaliikkumiskiellon", Uddhav Thackeray sanoi. Maharashtran pääkaupungissa Mumbaissa sijaitseva maan tärkein pörssi pysyy kuitenkin auki, sanoi virkamies. Maanantai-iltana Intian hallitus sanoi, että 30 osavaltiota ja liittoaluetta eli 548 piiriä oli "täydellisessä lukitussa tilassa".   Sanomalehdet peruuttivat painatuksia Mumbaissa sen jälkeen, kun myyjät kieltäytyivät jakamasta niitä, koska he olivat huolissaan koronaviruksesta, joka ilmaantui Kiinassa viime vuoden lopulla ja on levinnyt ympäri maailmaa. Maailmanlaajuisesti tapauksia on yli 325 000 ja kuolemantapauksia yli 14 000. Pakistanin armeija ilmoitti maanantai-iltana, että se auttaisi maanlaajuisten rajoitusten asettamisessa koronaviruksen leviämisen hillitsemiseksi hallituksen pyynnöstä. Kenraalimajuri Babar Iftikhar sanoi, että koulut, ostoskeskukset, ravintolat, elokuvateatterit, vihkisalit, uima-altaat ja markkinat suljetaan maanantaista alkaen, ja ainoastaan ruokapaikat, lääkeyhtiöt ja lääkekaupat saavat olla auki. Pääministeri Imran Khan oli aiemmin sanonut vastustavansa näin tiukkoja toimenpiteitä köyhille aiheutuvien taloudellisten seurausten vuoksi. Khanin tiedottaja ei heti vastannut kommenttipyyntöön. Nepal määräsi kaikki Intian ja Kiinan vastaiset maarajanylityspaikat suljettaviksi 29. maaliskuuta asti, koska tuhannet ihmiset, joista suurin osa on nepalilaisia siirtotyöläisiä, ovat viime päivinä tulleet Nepaliin Intiasta ja uskovat kotimaansa olevan turvallisempi. Nepal ilmoitti maanantaina toisesta koronavirustapauksesta, joka koski hiljattain Ranskasta palannutta kansalaista. "Rajanylityspaikkojen sulkemisen tarkoituksena on varmistaa, ettei kukaan virustartunnan saanut pääse Nepaliin Intiasta ja Kiinasta", sanoi pääministeri K.P. Sharma Olin avustaja Surya Thapa. Vahvistetut COVID-19-tapaukset Etelä-Aasiassa:  *Pakistan - 875 *Intia - 471 *Sri Lanka - 91 *Afganistan - 42 *Bangladesh - 33 *Maldiveja - 13 *Nepal - 2 *Bhutan - 2 ------------ YHTEENSÄ - 1529 https://www.mohfw.gov.in hpb.health.gov.lk/fi http://covid.gov.pk covid19.health.gov.mv/fi" Väite: Intia keskeyttää lennot ja suurkaupungit, kun koronaviruksen aiheuttama määrä nousee alueella.</w:t>
      </w:r>
    </w:p>
    <w:p>
      <w:r>
        <w:rPr>
          <w:b/>
        </w:rPr>
        <w:t xml:space="preserve">Tulos</w:t>
      </w:r>
    </w:p>
    <w:p>
      <w:r>
        <w:t xml:space="preserve">Intia ilmoitti maanantaina kotimaanlentojen pysäyttämisestä ja ilmoitti, että suurin osa maasta on täysin suljettu koronaviruksen leviämisen estämiseksi, kun tautiin kuolleiden ihmisten määrä on lisääntynyt tiheään asutetussa Etelä-Aasiassa.</w:t>
      </w:r>
    </w:p>
    <w:p>
      <w:r>
        <w:rPr>
          <w:b/>
        </w:rPr>
        <w:t xml:space="preserve">Esimerkki 2.446</w:t>
      </w:r>
    </w:p>
    <w:p>
      <w:r>
        <w:t xml:space="preserve">Kohta: Ruotsin lääkevirasto pyysi tarkistusta, koska se päätti marraskuussa muuttaa levonorgestreelia sisältävän Norlevon valmisteyhteenvetoa, Euroopan lääkevirasto kertoi. Merkintöjä muutettiin siten, että kliinisissä tutkimuksissa ehkäisyn teho heikkeni naisilla, jotka painoivat vähintään 165,34 kiloa, eikä levonorgestreeli tehonnut naisilla, jotka painoivat yli 176,37 kiloa. Hätäehkäisyvalmisteet, jotka sisältävät levonorgestreelia tai uliprista-asetaattia Euroopan unionissa, vaikuttavat estämällä tai viivästyttämällä ovulaatiota. EMA:n mukaan tarkistettaviin hätäehkäisyvalmisteisiin kuuluu levonorgestreelia sisältäviä lääkkeitä, kuten Norlevo, Levonelle/Postinor ja Levodonna. Mukana on myös keskushallinnon hyväksymä lääke, ellaOne, joka sisältää ulipristaaliasetaattia ja jolle myönnettiin myyntilupa Euroopassa vuonna 2009. Myös Yhdysvallat tarkastelee parhaillaan painon vaikutusta hätäehkäisyn tehoon. Väite: Eurooppa arvioi, vaikuttaako paino "jälkiehkäisypillerin" onnistumiseen.</w:t>
      </w:r>
    </w:p>
    <w:p>
      <w:r>
        <w:rPr>
          <w:b/>
        </w:rPr>
        <w:t xml:space="preserve">Tulos</w:t>
      </w:r>
    </w:p>
    <w:p>
      <w:r>
        <w:t xml:space="preserve">Eurooppalaiset sääntelyviranomaiset ilmoittivat perjantaina arvioivansa, toimiiko "aamun jälkeisenä pillerinä" tunnettu hätäehkäisyvalmiste yhtä tehokkaasti yli 165,34 kiloa painavilla naisilla ja pitäisikö varoitusmerkintöjä muuttaa.</w:t>
      </w:r>
    </w:p>
    <w:p>
      <w:r>
        <w:rPr>
          <w:b/>
        </w:rPr>
        <w:t xml:space="preserve">Esimerkki 2.447</w:t>
      </w:r>
    </w:p>
    <w:p>
      <w:r>
        <w:t xml:space="preserve">Kohta: Huntsmanin mielenterveysinstituutin tavoitteena on tarjota tutkimukseen perustuvaa hoitoa ja auttaa rahoittamaan Utahin terveysyliopiston psykiatrian osastoa, todetaan tiedotteessa. Huntsmaneilla on jo Utahissa merkittävä syöpätutkimuskeskus, joka kantaa perheen nimeä. Edesmennyt Jon Huntsman vanhempi perusti yrityksen, joka jalostaa raaka-aineita, joista valmistetaan tuhansia tuotteita. Hänen aikuiset lapsensa sanoivat lehdistötilaisuudessa toivovansa, että instituutti auttaa muuttamaan mielenterveyteen liittyvää leimautumista ja vääriä käsityksiä. "Jokainen perhe on tekemisissä mielenterveyden kanssa. Olemme joko pitäneet jonkun kädestä kiinni tai joku on pitänyt meitä kädestä kiinni mielenterveyden kanssa tekemisissä olevan henkilön kädestä", Huntsman-säätiön varapuheenjohtaja Christena Huntsman Durham sanoi Deseret Newsin mukaan. "Olemme niin innoissamme siitä, että voimme antaa asialle nimen ja kasvot ja alkaa käsitellä todellisia ongelmia ja lopettaa tuomitsemisen." Lahjoitus, joka annetaan 15 vuoden aikana, on suurin yksittäinen lahjoitus, joka yliopistolle on koskaan annettu, sanoi Utahin yliopiston presidentti Ruth V. Watkins. Väite: Huntsmanit antavat 150 miljoonaa dollaria mielenterveysinstituutin perustamiseen.</w:t>
      </w:r>
    </w:p>
    <w:p>
      <w:r>
        <w:rPr>
          <w:b/>
        </w:rPr>
        <w:t xml:space="preserve">Tulos</w:t>
      </w:r>
    </w:p>
    <w:p>
      <w:r>
        <w:t xml:space="preserve">Utahin yliopisto ilmoitti maanantaina, että vaikutusvaltaisen Huntsmanin perheen 150 miljoonan dollarin lahjoituksella rahoitettu uusi mielenterveysinstituutti keskittyy sairauksien geneettisten syiden tutkimiseen ja tarjoaa enemmän hoitoa korkeakouluopiskelijoille ja maaseudun asukkaille.</w:t>
      </w:r>
    </w:p>
    <w:p>
      <w:r>
        <w:rPr>
          <w:b/>
        </w:rPr>
        <w:t xml:space="preserve">Esimerkki 2.448</w:t>
      </w:r>
    </w:p>
    <w:p>
      <w:r>
        <w:t xml:space="preserve">Kohta: Vaikka artikkelissa todetaan, että nykyiset desensitisaatiopyrkimykset, joihin liittyy aikaa vieviä immuunijärjestelmän lääkeinfuusioita hylkimisvasta-aineiden tukahduttamiseksi, lisäävät elinsiirron kustannuksia jopa 30 000 dollarilla, siinä ei arvioida uudessa tutkimuksessa kuvatun "uudenlaisen" lähestymistavan kohteena olleen entsyymi-infuusion kustannuksia. Myöhempien kommenttien perusteella sen oletetaan maksavan noin 65 000 dollaria. Jutussa mainitaan riittävällä tavalla tutkimusryhmän todelliset potilasmäärät, niiden potilaiden absoluuttinen määrä, joille onnistui elinsiirto, ja niiden potilaiden absoluuttinen määrä, joilla myöhemmin ilmeni hyljintäkohtaus, joka vaati tavanomaista hyljinnänestohoitoa. Vaikka artikkelista käy selvästi ilmi, että potilaat olivat "onnistuneesti hoidettuja", jos herkistävät vasta-aineet palasivat, siinä ei anneta mitään tietoja entsyymi-infuusion tai myöhemmin käytettyjen hyljinnänestolääkkeiden sivuvaikutuksista. Artikkelissa korostetaan, että uuden hoidon pitkän aikavälin arvo on kyseenalainen ja että on tehtävä paljon enemmän työtä, jotta voidaan vastata laatuun, turvallisuuteen, tehokkuuteen ja kustannuksiin liittyviin kysymyksiin. Artikkelissa kerrotaan vain vähän kliiniseen tutkimukseen osallistuneista henkilöistä, kuten aikaisemman sairauden hoidon tyypistä ja kestosta, iästä, sukupuolesta, rodusta, liitännäissairauksista, vakuutustilanteesta ja niin edelleen. Lukija ei myöskään saa todella selkeää käsitystä siitä, miten terveet - tai sairaat - potilaat ovat pärjänneet muilla desensitisaatioprotokollilla yleisesti ja pitkällä aikavälillä. Tässä ei ole mitään mongerrusta. Artikkelissa kerrotaan asianmukaisesti, että tutkimuksen toteutti tai sitä jotenkin tuki Hansa Medical, entsyymi-infuusion valmistaja, ja siinä siteerataan ainakin kahta asiantuntijaa, jotka eivät osallistuneet itse tutkimukseen. Jutussa mainitaan, että on olemassa muitakin herkistämispyrkimyksiä. Siinä olisi kuitenkin voitu verrata näitä toimia ja niiden todennäköisiä vaikutuksia paljon paremmin ohjelmiin, joilla pyritään lisäämään kudosnäytteille sopivien elinten tarjontaa ja estämään luovuttajaelinten hylkääminen. Artikkelissa tehdään selväksi, että potilaat voivat tällä hetkellä saada kokeellista hoitoa vain kliinisen tutkimuksen kautta, mutta siinä ei kerrota, missä tällaisia tutkimuksia tehdään tai missä potilaita rekrytoidaan. Artikkelissa tehdään selväksi, että tämä hoito on uusi, mutta se olisi voinut olla paljon vahvempi, jos siinä olisi kerrottu enemmän entsyymin biologiasta ja sen kehittämistavasta. Eräs lainatuista asiantuntijoista oli selvästi niin hämmästynyt entsyymin vaikutuksista, että hän pitäisi sitä "pelin muuttajana", jos lisätutkimukset vahvistavat sen vaikutuksen. Mutta sitä, miksi entsyymi toimii, ei ole selitetty selvästi. Hansa Medical antoi lehdistötiedotteen sen jälkeen, kun tutkimustulokset julkaistiin New England Journal of Medicine -lehdessä, mutta tarina menee selvästi tiedotetta pidemmälle. Väite: Uusi menettely parantaa munuaisensiirron onnistumista.</w:t>
      </w:r>
    </w:p>
    <w:p>
      <w:r>
        <w:rPr>
          <w:b/>
        </w:rPr>
        <w:t xml:space="preserve">Tulos</w:t>
      </w:r>
    </w:p>
    <w:p>
      <w:r>
        <w:t xml:space="preserve">Tässä uutisartikkelissa kuvataan pientä kliinistä tutkimusta entsyymillä, joka on suunniteltu poistamaan herkistävät vasta-aineet munuaisensiirtoa odottavasta potilaasta muutamassa tunnissa, mikä lisää elinsiirron onnistumisen mahdollisuuksia mahdollisesti tuhansilla potilailla, joiden elimistö todennäköisesti hylkii luovuttajaelimen nopeasti ja voimakkaasti ja joille on erittäin vaikeaa löytää yhteensopivaa kudokseen sopivaa luovuttajaa. Niin sanottu siirtoa edeltävä "desensitisaatio" on strategia, joka on ollut käytössä noin 15 vuotta, mutta uudessa tutkimuksessa on kyse kertaluonteisesta, lyhytaikaisesta ja vähemmän monimutkaisesta lähestymistavasta kuin aiemmissa pyrkimyksissä. Artikkeli sisältää suurimman osan tarvittavista varoituksista, puutteista ja esteistä, jotka haittaavat edelleen kokeellisen hoidon kliinistä käyttöä. Artikkelissa olisi kuitenkin pitänyt olla vahvempi ja selkeämpi toteamus, että tämä hoito ei selvästikään ole vielä valmis prime time -aikaan, erityisesti vastapainoksi otsikolle, joka kaipasi enemmän kontekstia. Mikä tahansa strategia, jolla voidaan turvallisesti, tehokkaasti, helpommin ja edullisemmin parantaa onnistuneiden elinsiirtojen määrää, on uutisarvoinen tuhansille luovuttajaelinten etsijöille. Nämä toiveikkaat potilaat ansaitsevat kuitenkin tietää myös esteet, jotka ovat tiellä ennen kuin hoito on heidän saatavillaan. Tässä jutussa käsitellään suurinta osaa näistä esteistä.</w:t>
      </w:r>
    </w:p>
    <w:p>
      <w:r>
        <w:rPr>
          <w:b/>
        </w:rPr>
        <w:t xml:space="preserve">Esimerkki 2.449</w:t>
      </w:r>
    </w:p>
    <w:p>
      <w:r>
        <w:t xml:space="preserve">Kohta: "Koska raportoitua lääkettä ei ole tällä hetkellä saatavilla, tarkkoja kustannuksia ei ehkä vielä tiedetä. Jutussa ei kuitenkaan kerrottu tämän hoidon tarkkoja kustannuksia, mutta siinä todettiin, että se todennäköisesti maksaa enemmän kuin tällä hetkellä hyväksytty ja saatavilla oleva klopidogreeli, erityisesti vuonna 2011, jolloin sen patentti päättyy. Jutussa kuvattiin tikagrelorihoidon hyötyjä sydänkohtauksen, aivohalvauksen ja sydän- ja verisuonitautikuoleman yhdistetyn päätetapahtuman riskin absoluuttisen pienenemisen sekä suhteellisen riskin pienenemisen osalta. Jutussa mainittiin haittapuolena se, että tämä lääkitys vaati tablettien ottamista kahdesti päivässä (toisin kuin nykyisin saatavilla olevat lääkkeet, jotka annostellaan kerran päivässä). Siinä mainittiin myös, että tämä lääke saattoi aiheuttaa hengenahdistusta ja että lääkkeen vaikutus hävisi nopeammin kuin nykyisin saatavilla olevien lääkkeiden. Se olisi voinut antaa lukijoille jonkinlaisen selityksen siitä, miksi tämä voi olla ongelma. Vaikka juttu sisälsi lainauksen lääkäriltä, jonka mukaan tästä lääkkeestä tulisi todennäköisesti "uusi hoitokäytäntö", siinä ei tuotu riittävästi esiin tämän uuden hoidon uusia sivuvaikutuksia, jotta lukijat ymmärtäisivät, että se ei ehkä ole sopiva hoitovaihtoehto kaikille akuuttia sepelvaltimotautioireyhtymää sairastaville henkilöille. Lopuksi ja ehkä tärkeimpänä - juttu sisälsi lausuman ""Vaarallisten verenvuotojen riski ei lisääntynyt uuteen lääkkeeseen liittyen."". Tämä väite on harhaanjohtava, sillä tutkimuksessa, josta raportoitiin, todettiin, että sepelvaltimon ohitusleikkaukseen liittyvien verenvuotojen lisäksi ticagreloriin liittyi enemmän suuria verenvuotoja (4,5 % verrattuna 3,8 %:iin). Kaiken kaikkiaan juttu täyttää kuitenkin haittojen käsittelyä koskevat vaatimukset. Juttu sisälsi riittävästi tietoa, jotta lukijat ymmärtäisivät, että tutkimukseen osallistui suuri määrä potilaita, ja siinä kuvattiin tärkein vertailu absoluuttisesti. Jutussa olisi voitu mainita, että kyseessä oli vaiheen III kliininen tutkimus, jonka tarkoituksena oli tutkia sekä lääkkeen turvallisuutta että tehoa. Siinä olisi myös voitu käsitellä sitä, miten tämän tutkimuksen tulos eroaa aiemmista suurista, vaiheen III kliinisistä tutkimuksista, joita on tehty. Vaikka jutussa mainittiin, että akuutti sepelvaltimo-oireyhtymä johtaa yli 1,3 miljoonan amerikkalaisen sairaalahoitoon vuosittain, siinä ei harjoitettu avointa tautien lietsontaa. Vain yhtä kliinikkoa siteerattiin ticagrelor-lääkityksen hyödyllisyydestä. Juttuun olisi pitänyt sisällyttää muitakin näkökulmia. Jutussa mainittiin, että on olemassa muitakin lääkkeitä, jotka estävät verihiutaleita muodostamasta paakkuja, ja mainittiin nimeltä kaksi reseptilääkettä, klopdogreeli ja pasugreeli. Jutun akuutin sepelvaltimo-oireyhtymän hoitoa tikagrelorilla käsittelevä osa päättyi selkeään lauseeseen, jossa kerrottiin, että yhtiö toivoo saavansa FDA:n hyväksynnän tälle lääkkeelle vuoden loppuun mennessä ja saavansa sen kaupallisesti kuluttajien saataville vuoden 2010 alkuun mennessä. Sen sijoittaminen tähän tarkoittaa sitä, että lukijat voivat jättää sen huomiotta. Lisäksi se, mitä yritys "toivoo", ei välttämättä tarkoita sitä, että lääke olisi saatavilla esitetyssä aikataulussa. Tämän jutun huolellinen lukeminen johtaisi kuitenkin siihen, että ymmärtäisi oikein, että tätä lääkettä ei ole tällä hetkellä hyväksytty FDA:n myyntiin. Juttu koski uutta lääkettä, joka ei ole vielä saatavilla. ei näytä perustuvan lehdistötiedotteeseen" Väite: Kaksi uutta verenohennuslääkettä parempi kuin Plavix ja varfariini, tutkimukset sanovat.</w:t>
      </w:r>
    </w:p>
    <w:p>
      <w:r>
        <w:rPr>
          <w:b/>
        </w:rPr>
        <w:t xml:space="preserve">Tulos</w:t>
      </w:r>
    </w:p>
    <w:p>
      <w:r>
        <w:t xml:space="preserve">Tässä jutussa kerrottiin kahdesta tutkimuksesta, jotka julkaistiin samassa New England Journal of Medicine -lehden numerossa. Molemmissa tutkimuksissa verrattiin hyytymistä estävän lääkkeen vaikutuksia nykyisin saatavilla olevaan hoitoon, vaikka tutkimukset koskivat eri potilasryhmiä. Jutussa ei koskaan tehty selväksi, oliko kahden raportoidun tutkimuksen välillä yhteys; koska kahdesta tutkimuksesta annetut tiedot erosivat toisistaan, tässä katsauksessa keskityttiin jutun ensimmäiseen puolikkaaseen, joka käsitteli ticagrelor-lääkettä koskevan vaiheen III kliinisen tutkimuksen tuloksia. Raportointi tikagrelorista, akuuttia sepelvaltimotautioireyhtymää sairastaville potilaille tarkoitetusta lääkkeestä, joka saattaa olla saatavilla tulevaisuudessa. Jutussa keskusteltiin siitä, miten tämä lääke eroaa tällä hetkellä saatavilla olevista hoidoista, ja jutussa käsiteltiin, vaikkakin puutteellisesti, joitakin syitä, joiden vuoksi tämä lääke voi olla parempi kuin markkinoilla olevat lääkkeet, sekä käsiteltiin joitakin kysymyksiä, joita tämän lääkkeen käytöstä voi aiheutua. Juttu olisi parantunut, jos siihen olisi sisällytetty tuloksia muista tutkimuksista, jotka on tehty ja joissa on saatu erilaisia tuloksia. Täydellisemmän kuvan antaminen antaisi lukijoille paremmat mahdollisuudet ymmärtää uuden hoidon arvo.</w:t>
      </w:r>
    </w:p>
    <w:p>
      <w:r>
        <w:rPr>
          <w:b/>
        </w:rPr>
        <w:t xml:space="preserve">Esimerkki 2.450</w:t>
      </w:r>
    </w:p>
    <w:p>
      <w:r>
        <w:t xml:space="preserve">Kohta: Apostolien uskontunnustus on kristillisen uskon julistus, joka lausutaan yleisesti jumalanpalveluksissa useissa kristillisissä uskontokunnissa. Uskontunnustuksen teksti vaihtelee käännösten ja uskontokuntien mukaan, mutta esimerkiksi englanninkielisen liturgisen konsultaation versio kuuluu seuraavasti:  Uskon Jumalaan, kaikkivaltiaaseen Isään, taivaan ja maan luojaan. Uskon Jeesukseen Kristukseen, Jumalan ainoaan Poikaan, meidän Herraamme, joka on saanut alkunsa Pyhästä Hengestä, syntynyt Neitsyt Mariasta, kärsinyt Pontius Pilatuksen alaisuudessa, ristiinnaulittiin, kuoli ja haudattiin; hän laskeutui alas kuolleista. Kolmantena päivänä hän nousi ylös; hän nousi taivaaseen, hän istuu Isän oikealla puolella, ja hän tulee tuomitsemaan eläviä ja kuolleita. Uskon Pyhään Henkeen, pyhään katoliseen kirkkoon, pyhien yhteyteen, syntien anteeksiantoon, ruumiin ylösnousemukseen ja iankaikkiseen elämään. Aamen. Presidentti Trumpin uskonnollisen vakaumuksen vilpittömyys kyseenalaistettiin 5. joulukuuta 2018, kun monet katsojat huomasivat, että hän ei ilmeisesti lausunut apostolisen uskontunnustuksen presidentti George H. W. Bushin hautajaisissa Washingtonin kansalliskatedraalissa. Esimerkiksi kolumnisti John Ziegler totesi, kuinka "outoa" oli, että presidentti Obama, joka usein virheellisesti tunnistettiin muslimiksi, lausui kokonaan kaikki kyseisen uskonjulistuksen sanat, kun taas presidentti Trump, joka kosiskeli evankelikaalisen yhteisön tukea ja voitti sen, ei lausunut:  Ziegler tuskin oli ainoa, joka esitti tämän kritiikin presidentti Trumpia kohtaan:  Washington Post kertoi asiasta seuraavasti:  Apostolien uskontunnustus on yksi kristinuskon keskeisimmistä rukouksista. Se kertoo muutamalla rivillä Jeesuksen elämän peruskertomuksen, on uskonilmaus yhteen Jumalaan, ja kristityt ympäri maailmaa lausuvat sen päivittäin. [O]yksi kristitty ei sanonut sitä. Ja Twitter huomasi sen. Videolla George H.W. Bushin hautajaisista näkyi Washingtonin kansalliskatedraalissa eturivi presidenttejä, jotka seisoivat ja lausuivat sen ohjelman mukana, kun episkopaalisen piispa Michael Curryn ääni pauhasi kaiuttimista tuhansille surijoille. Jimmy Carter, Bill Clinton, Barack Obama ja heidän vaimonsa vilkaisivat ylös ja alas edessään pitämistään ohjelmista ja lausuivat rukouksen kaikkien muiden videolla näkyvien kanssa. Tyypilliseen tapaan ohjelmassa kehotetaan lausumaan uskontunnustus yksimielisesti. Presidentti Trump seisoi kädet edessään vyötärön korkeudella, ohjelma vasemmassa kädessään, huulet eivät liikkuneet. Myöskään Melania Trump ei puhunut eikä pitänyt ohjelmaa kädessään. Vaikka emme voi puhua presidentti Trumpin uskon vilpittömyydestä, voimme vahvistaa, että nämä kritiikit saivat tukea videolta George H. W. Bushin hautajaisista. Presidentti Trump näkyi kuvaruudussa vain lyhyen aikaa lausunnan aikana, mutta kun hän näkyi, hänen nähtiin seisovan hiljaa kädet ristissä ja ohjelmansa avaamatta, kun taas muut osallistujat, mukaan lukien entinen presidentti Barack Obama, entinen ensimmäinen nainen Michelle Obama, entinen presidentti Bill Clinton ja entinen ulkoministeri Hillary Clinton, pitivät kaikki ohjelmiaan auki lausuessaan niistä Apostolisen uskontunnustuksen. Tässä C-SPANin video George H.W. Bushin valtiollisten hautajaisten kyseisestä osasta:  Tutkimme muita hautajaisten lähetyksiä nähdaksemme, kuvasivatko ne presidentti Trumpia lausumassa mitään osaa apostolisen uskontunnustuksen kappaleesta. Vaikka emme löytäneet videokuvaa, jossa presidentti Trump olisi kuvattu koko uskontunnustuksen lausumisen aikana, löysimme Time-lehden videon, jossa hän on samassa asennossa kuin edellä (pitelemässä ohjelmaa hiljaa vyötäröllään) noin 15 sekunnin ajan, kun muut hänen ympärillään lausuivat uskontunnustuksen:  Voimme kuitenkin puhua vain siitä, mitä videotallenne näyttää, emmekä sen merkityksestä. On mahdollista, että jommallakummalla tai molemmilla Trumpeilla oli uskonnollisia tai muita henkilökohtaisia syitä kieltäytyä osallistumasta jumalanpalveluksen tähän osaan. Washington Postin mielipidekirjoituksessa Patrick Nugent puolusti nimittäin presidentti Trumpin toimia riippumatta siitä, mikä niiden taustalla saattoi olla:  Apostolien uskontunnustus ei ole vain rukous, jonka voi tai pitäisi lausua kohteliaisuudesta, hyvien tapojen tai hyvän maun vuoksi. Uskontunnustus - tai mikä tahansa kristillinen uskontunnustus - on uskontunnustus ja julkinen sitoutuminen hyvin erityisiin, huolellisesti lueteltuihin teologisiin oppeihin. Se ei ole tylsä, yleinen tervehdyskorttirukous, jossa puhutaan persoonattomalle luojalle, "voimalle", "maailmankaikkeudelle" tai "hyvyyden hengelle" ja jonka voisi ajateltavissa olevan lausua kuka tahansa uskonnollisesta näkökulmasta tai ei lainkaan. Myönnän täysin, että Trumpien pidättäytymisen syynä saattoi hyvinkin olla tietämättömyys, tarkkaamattomuus, huono maku, huonot tavat, tuntemattomuus, häiriötekijät tai mikä tahansa muu seikka. Tärkeintä on kuitenkin se, että he pidättäytyivät lausumasta ääneen julkisesti henkilökohtaista sitoutumistaan hyvin erityisten, klassisten, ikivanhojen kristillisten oppien totuuteen. Presidentti osallistui julkiseen seremoniaan valtionpäämiehen ominaisuudessa, ei presbyteerilaisena (jollaiseksi hän on itsensä ilmoittanut). Sellaisena hänellä ei ole velvollisuutta julistaa näitä tai muita teologisia totuuksia ääneen julkisesti. Itse asiassa hänellä on mielestäni velvollisuus olla tekemättä niin, jos hän on eri mieltä jostakin niistä tai kaikista niistä tai jos hän ei välitä niistä erityisesti tai ei ole varma tai ei ymmärrä - tai jos hän vain ajattelee, että presidentin pitäisi olla teologisesti neutraali julkisesti. Väite: Presidentti Trump ei lausunut Apostolisen uskontunnustuksen kuten muut osallistujat George H. W. Bushin hautajaisissa. </w:t>
      </w:r>
    </w:p>
    <w:p>
      <w:r>
        <w:rPr>
          <w:b/>
        </w:rPr>
        <w:t xml:space="preserve">Tulos</w:t>
      </w:r>
    </w:p>
    <w:p>
      <w:r>
        <w:t xml:space="preserve">Tämä ei ollut ainoa kritiikki, jota presidentti Trumpiin kohdistettiin jostain, mitä hän väitetysti teki (tai ei tehnyt) George H.W. Bushin hautajaisissa. Monet sosiaalisen median käyttäjät syyttivät häntä myös vainajan kunnioittamattomuudesta, kun hän ei asettanut kättään sydämensä päälle, kun entisen presidentin arkku kannettiin Washingtonin kansalliskatedraaliin. Tutkimme tämänkin huhun ja totesimme, että syytös oli suurelta osin virheellinen.</w:t>
      </w:r>
    </w:p>
    <w:p>
      <w:r>
        <w:rPr>
          <w:b/>
        </w:rPr>
        <w:t xml:space="preserve">Esimerkki 2.451</w:t>
      </w:r>
    </w:p>
    <w:p>
      <w:r>
        <w:t xml:space="preserve">Kohta: Liittovaltion hallituksen luvut osoittavat, että työttömyyshakemukset vähenivät noin 35 prosenttia edellisviikosta. Maaliskuun puolivälin jälkeen New Mexicossa on käsitelty yli 139 000 hakemusta, ja yli 96 000 työntekijää - eli joka kahdeksas oikeutettu työntekijä osavaltiossa - sai etuuksia toukokuun alussa. Viimeisimmät luvut ovat tulleet New Mexicon siirtyessä uudelleen avaamisen seuraavaan vaiheeseen. Aikaisemmin tällä viikolla julkistetun kansanterveysmääräyksen mukaan useimmat vähittäiskauppiaat voivat toimia 25 prosentilla rakennustensa enimmäiskäyttöasteesta. Kuvernööri kehottaa ihmisiä pysymään kotona välttämättömiä retkiä lukuun ottamatta, mutta julkisilla paikoilla on käytettävä kasvosuojusta. Terveysviranomaiset vahvistivat perjantaina 164 uutta koronavirustartuntaa, ja McKinleyn ja San Juanin piirikunnat ovat edelleen muita alueita nopeampia. Osavaltio pitää kiinni lukitusmääräyksestä luoteisalueella, jossa nämä piirikunnat sijaitsevat. COVID-19-viruksen aiheuttamia uusia kuolemantapauksia oli 11 - suurin osa McKinleyn piirikunnassa. Näin vahvistettu tartuntojen kokonaismäärä osavaltiossa on vähintään 5 662 ja kuolemantapausten määrä 253. Ennakkoäänestyspaikat avataan kussakin piirikunnassa lauantaista alkaen. Viranomaiset ovat kuitenkin sanoneet, että kansanterveysmääräyksen vuoksi kussakin paikassa on vähemmän äänestyskeskuksia, äänestystyöntekijöitä ja äänestäjiä. Koronavirus aiheuttaa useimmille ihmisille lieviä tai kohtalaisia oireita, kuten kuumetta ja yskää. Joillekin, erityisesti vanhemmille aikuisille ja ihmisille, joilla on jo olemassa olevia terveysongelmia, se voi aiheuttaa vakavampia sairauksia, kuten keuhkokuumetta, ja kuoleman. Osavaltion mallinnus osoittaa, että intiaanit ovat pahiten kärsineitä, ja heidän sairaalahoitomääränsä on lähes 214 sairaalahoitoa 100 000:ta ihmistä kohti. Muuta kehitystä: - New Mexicon suurimman katolisen hiippakunnan virkamiehet sanovat, että seurakunnat liittyvät varovaisesti muihin yksiköihin osana osavaltion vaiheittaista uudelleenavausohjelmaa. Santa Fen arkkipiispa John Wester sanoo, että messuihin osallistuminen rajoitetaan 10 prosenttiin rakennuksen kapasiteetista. Naamarit, sosiaalinen etäisyys ja lisääntynyt siivous ovat myös pakollisia. - Liikenneviranomaisten mukaan Belenin ja Santa Fen välillä kulkeva New Mexico Rail Runner -lähijuna pysyy poissa käytöstä 31. toukokuuta asti. Viranomaiset laativat uusia protokollia ja käytäntöjä turvallisuuden varmistamiseksi ennen matkustajaliikenteen jatkamista. Väite: Työttömyyshakemukset vähenevät, kun New Mexico valmistautuu uudelleen avautumiseen.</w:t>
      </w:r>
    </w:p>
    <w:p>
      <w:r>
        <w:rPr>
          <w:b/>
        </w:rPr>
        <w:t xml:space="preserve">Tulos</w:t>
      </w:r>
    </w:p>
    <w:p>
      <w:r>
        <w:t xml:space="preserve">Vähemmän ihmisiä haki työttömyyskorvauksia 9. toukokuuta päättyneellä viikolla, ja osavaltion virkamiehet toivovat, että määrä vähenee entisestään, kun New Mexicon yritykset valmistautuvat lauantaina alkavaan koronavirusta koskevien rajoitusten lieventämiseen.</w:t>
      </w:r>
    </w:p>
    <w:p>
      <w:r>
        <w:rPr>
          <w:b/>
        </w:rPr>
        <w:t xml:space="preserve">Esimerkki 2.452</w:t>
      </w:r>
    </w:p>
    <w:p>
      <w:r>
        <w:t xml:space="preserve">Kohta: Se on malarialääke, jota presidentti Donald Trump mainostaa mahdollisena ihmelääkkeenä COVID-19:n, uuden koronaviruksen aiheuttaman tarttuvan ja joskus tappavan hengitystiesairauden, hoitoon. "Pyydä Trumpia CUT RED TAPE &amp; anna hydroksiklorokiini sinun ja potilaidesi saataville", viestissä sanottiin. Anderson oli järkyttynyt. Huolimatta Trumpin väitteistä, joiden mukaan hydroksiklorokiini voisi kuulua "lääketieteen historian suurimpiin pelimuutoksiin", vuosikymmeniä vanhalla lääkkeellä ei ole todistettua vaikutusta COVID-19:ään. Anderson kertoi vastanneensa tekstiviestiin sanoilla "Olette idiootteja" ja poisti viestin. Keskiviikon tekstiviestisumun, joka oli suunnattu lääketieteen ammattilaisille eri puolilla Yhdysvaltoja, toteutti Job Creators Network Foundation - toinen kahdesta asiaan liittyvästä ryhmästä, jotka miljardööri Trumpin kannattajat ovat perustaneet ja rahoittaneet. Niihin kuuluvat Home Depot Inc:n perustaja Bernie Marcus - joka perusti ryhmän - ja suurpäällikkö Philip Anschutz samannimisen säätiönsä kautta. Andy Puzder, joka oli hetken aikaa Trumpin ehdokas työministeriksi, oli aikoinaan myös verkoston merkittävä jäsen. Säätiön puheenjohtaja Elaine Parker sanoi, ettei hänen ryhmänsä välttämättä kannata hoitoa. "Emme kannata lääkkeen käyttöä, ainoastaan lääkkeen saatavuutta lääkäreille, jotka päättävät, että se on paras hoitokeino heidän potilaalleen", hän sanoi sähköpostitse. Tohtori Jane Orient, konservatiivisen Association of American Physicians and Surgeons -järjestön toiminnanjohtaja ja yksi vetoomuksen allekirjoittajista, sanoi, että niin kauan kuin lääkkeistä ei ole haittaa, lääkäreiden pitäisi saada määrätä niitä pelkkien anekdoottisten todisteiden perusteella. "Jos se on turvallista ja saattaa olla tehokasta, jos olen lääkäri tai potilas, haluan kokeilla sitä", Orient sanoi. Teksasin yliopiston hallinto-oikeuden professori Thomas McGarity sanoi, että tekstiviestikampanja on osa joidenkin poliittisen oikeiston pitkäaikaista pyrkimystä karsia Yhdysvaltain elintarvike- ja lääkevirasto ja antaa enemmän päätösvaltaa potilaille ja lääkäreille, joille lääkeyhtiöt voisivat suoraan markkinoida lääkkeitä. McGarity sanoi, että heidän filosofiansa oli, että "markkinat pystyvät hoitamaan tämän - emme tarvitse FDA:ta tielle".  Anderson, New Hampshiren lääkäri, sanoi pitävänsä ajatusta lääkäreiden ottamisesta mukaan sääntelyn purkamiseen tähtäävään ristiretkeen hermostuttavana, erityisesti nykyisen koronavirusepidemian keskellä. "Kannatan kapitalismia, mutta nyt ei ole oikea aika", hän sanoi. Väite: Yhdysvaltalainen ryhmä pommittaa lääkäreitä koronavirusvetoomuksella byrokratian vähentämiseksi.</w:t>
      </w:r>
    </w:p>
    <w:p>
      <w:r>
        <w:rPr>
          <w:b/>
        </w:rPr>
        <w:t xml:space="preserve">Tulos</w:t>
      </w:r>
    </w:p>
    <w:p>
      <w:r>
        <w:t xml:space="preserve">Tohtori Eric Anderson oli juuri lopettanut imuroinnin New Hampshiren kotonaan varhain keskiviikkona, kun hänen taskussaan oleva puhelin soi ja sai epätavallisen tekstiviestin.</w:t>
      </w:r>
    </w:p>
    <w:p>
      <w:r>
        <w:rPr>
          <w:b/>
        </w:rPr>
        <w:t xml:space="preserve">Esimerkki 2.453</w:t>
      </w:r>
    </w:p>
    <w:p>
      <w:r>
        <w:t xml:space="preserve">Kohta: Viikonloppuna 17.-19. huhtikuuta järjestettiin useita mielenosoituksia eri puolilla Yhdysvaltoja vastalauseena jatkuville sulkemismääräyksille, joiden tarkoituksena on rajoittaa COVID-19-koronavirustartunnan leviämistä. BBC:n mukaan. Kaduille nousseiden mukaan liikkumista ja liiketoimintaa rajoittavat tiukat toimenpiteet vahingoittavat tarpeettomasti kansalaisia. Mielenosoittajien mukaan osavaltioiden hallitusten määräämät kotiarestitoimenpiteet Covid-19-viruksen leviämisen hillitsemiseksi ovat ylireagointia. Joillakin on ollut mukanaan myös ampuma-aseita, sillä järjestäjien joukossa on ollut aseoikeusryhmiä, jotka vetoavat kansalaisvapauksien loukkaamiseen. Jotkut sanovat myös, että rajoitusten pitäminen voimassa liian kauan aiheuttaa pitkäaikaista vahinkoa paikalliselle taloudelle. Lukitusta vastustavat mielenosoitukset olivat suurimmaksi osaksi rauhanomaisia, vaikka muutamia väkivallattomia välikohtauksia sattui. Esimerkiksi sosiaalisessa mediassa julkaistujen viestien mukaan muutama henkilö Columbuksessa, Ohiossa, oli käyttänyt mielenosoitusta hyväkseen ja esittänyt antisemitistisen viestin:  Valitettavasti tämä kuva oli aivan liian todellinen, kuten Cleveland.com kertoi: Kuva Statehousessa järjestetystä stay-at-home-mielenosoituksesta saa Twitterissä kannatusta antisemitistisen viestinsä vuoksi. Kuvassa oli kaksi miestä tila-autossa. Toisella oli kädessään kyltti, jossa oli kuva jyrsijästä, jonka kyljessä oli Daavidin tähti ja sanat "The Real Plague". Koronavirusrajoituksia vastustava protestiliike on ollut sekasikiö. Jotkut noudattavat kansanterveysviranomaisten ohjeita, joiden mukaan on pidettävä etäisyyttä vähintään kahden metrin etäisyydellä toisistaan ja käytettävä naamareita. He haluavat palata töihin. Äärimmäisempiä ovat toiset, jotka kutsuvat koronavirusta huijaukseksi. Mutta antisemitismi saattaa hukuttaa kaikki heidän viestinsä. Väite: Valokuvassa mielenosoittajat näyttävät antisemitististä kylttiä COVID-19-lukitusmielenosoituksen aikana.</w:t>
      </w:r>
    </w:p>
    <w:p>
      <w:r>
        <w:rPr>
          <w:b/>
        </w:rPr>
        <w:t xml:space="preserve">Tulos</w:t>
      </w:r>
    </w:p>
    <w:p>
      <w:r>
        <w:t xml:space="preserve">Ohion osavaltion edustaja Casey Weinstein, joka oli aiemmin twiitannut yllä olevan valokuvan ja kommentin "Juutalaisten syyttämisellä vitsauksista ja taudeista on pitkä, pelottava ja vastenmielinen historia". NOT ON MY WATCH" ja "I'll call this out and stand up right up to antisemitism whever and whenever I see it!" twiittasi myös toisen valokuvan kahdesta miehestä, jotka heiluttavat antisemitististä kylttiä:</w:t>
      </w:r>
    </w:p>
    <w:p>
      <w:r>
        <w:rPr>
          <w:b/>
        </w:rPr>
        <w:t xml:space="preserve">Esimerkki 2.454</w:t>
      </w:r>
    </w:p>
    <w:p>
      <w:r>
        <w:t xml:space="preserve">Kohta: "Lääkkeen hintaa ei mainittu - suuri huolimattomuus. Muissa uutisissa sen hinnaksi ilmoitettiin noin 35 000 dollaria vuodessa. Riittävä työ. Jutussa selitettiin: ""Asiantuntijat kuitenkin korostavat, että Benlysta ei ole mikään ihmelääke: Se tehosi vain 35 prosentilla Pohjois-Amerikan testatuista potilaista, eikä se tehonnut taudin tappavinta muotoa sairastaviin potilaisiin". Lisäksi se ei osoittanut myönteisiä tuloksia afroamerikkalaisilla, jotka sairastuvat suhteettoman usein lupukseen.""" Haitoista ei keskusteltu. NPR:n jutussa sen sijaan huomautettiin, että ""Sivuvaikutuksia on tietysti olemassa, ja jotkut niistä ovat melko vakavia. Kliinisissä testeissä, joihin osallistui noin 2100 ihmistä, Benlystaa saaneista 11 kuoli verrattuna neljään lumelääkettä saaneeseen. Noin 6 prosenttia Benlysta-hoitoa saaneista sai vakavia infektioita verrattuna 5,2 prosenttiin lumelääkettä saaneista.""". Juttu tarjosi mielenkiintoisen historiallisen näkökulman näyttöön: "Yhtiö testasi alun perin Benlystaa, joka tunnetaan yleisesti nimellä belimumabi, nivelreuman hoitona. Kun lupuspotilailla tehty keskivaiheen tutkimus ei saavuttanut tutkijoiden tavoitteita vuonna 2006, monet analyytikot kirjoittivat lääkkeen pois ja alensivat yhtiön osakkeen arvoa. Mutta kun tutkijat analysoivat tiedot uudelleen, he havaitsivat, että lääke auttoi estämään vasta-aineita, jotka aiheuttavat lupusoireita osalla potilaista.""" Ei mitään lupuksen tautihuijausta. Lainattiin kahta riippumatonta lähdettä. Ei sovellu. Koska mitään muuta uutta lääkettä ei ole hyväksytty lupukseen 56 vuoteen, ei ole ollut paljon vertailukohtaa. Jutussa todettiin kuitenkin, että jotkut asiantuntijat ajattelivat, että tämä ""voisi saada aikaan sellaisten lääkkeiden kehittämisen, jotka ovat vielä tehokkaampia heikentävän immuunijärjestelmän sairauden hoidossa."". Jutun painopiste on FDA:n hyväksyntä uudelle lääkkeelle. Otsikossa kerrotaan, että FDA hyväksyi ensimmäisen uuden lupuslääkkeen 56 vuoteen. On selvää, että juttu ei perustunut pelkästään uutistiedotteeseen."" Väite: FDA hyväksyi ensimmäisen uuden lääkkeen lupukseen 56 vuoteen.</w:t>
      </w:r>
    </w:p>
    <w:p>
      <w:r>
        <w:rPr>
          <w:b/>
        </w:rPr>
        <w:t xml:space="preserve">Tulos</w:t>
      </w:r>
    </w:p>
    <w:p>
      <w:r>
        <w:t xml:space="preserve">"Hyviä varoituksia, myös potilasprofiilissa, joka sanoi: ""Se on minulle katkeransuloinen asia, koska minulla on lupusta sairastavia ystäviä, joille tämä lääke ei tehoa. Lupukseen ei ole olemassa yhtä ainoaa sopivaa lääkettä, ja olen vain äärimmäisen onnekas, että lupukseni on lievä ja että Benlysta auttaa siihen.""" Jutussa olisi pitänyt käsitellä mahdollisia haittoja ja kustannuksia. Kuten jutussa selitettiin, tämä ei ollut vain ensimmäinen uusi lupuslääke, joka hyväksyttiin 56 vuoteen, vaan se voi olla "" virstanpylväs, jonka lääketieteen asiantuntijat sanovat voivan käynnistää muiden lääkkeiden kehittämisen, jotka ovat vieläkin tehokkaampia heikentävän immuunijärjestelmän häiriön hoidossa.""".</w:t>
      </w:r>
    </w:p>
    <w:p>
      <w:r>
        <w:rPr>
          <w:b/>
        </w:rPr>
        <w:t xml:space="preserve">Esimerkki 2.455</w:t>
      </w:r>
    </w:p>
    <w:p>
      <w:r>
        <w:t xml:space="preserve">Kohta: Tämä tapahtui kuitenkin täysin virtuaalimaailmassa.Hongkongissa sijaitsevan teknologia-uutissivusto AbacusNewsin mukaan COVID-19-virus (eli koronavirus) jatkoi leviämistään maaliskuussa 2020, ja sosiaalisen median käyttäjät muistelivat "pandemiaa", joka puhkesi lähes 20 vuotta aiemmin.com, yhä useammat ihmiset kiinalaisella Weibo-alustalla ovat alkaneet tutkia Corrupted Blood -nettivirusta ja pelaajien reaktioita bugiin, joka puhkesi World of Warcraft -pelialustan (tunnetaan lyhyesti WOW:na) sisällä syyskuussa 2005: World of Warcraft -epidemiaan liittyvästä Weibo-hashtagista on tullut yksi eniten etsityistä termeistä, sillä se on saavuttanut lähes 60 miljoonaa katselukertaa. Ja eräs Weibo-vaikuttaja huomasi samankaltaisuuden niiden alkuperän välillä: Wuhanin coronavirus ja Corrupted Blood alkoivat molemmat eläimistä. "Periaatteellisella tasolla Corrupted Blood alkoi metsästäjän lemmikkieläimestä, eli eläimestä, ennen kuin se tarttui ihmiseen", Weibo-käyttäjä kirjoitti.Twitterissä kirjailija Rin Chupeco herätti huomiota nostamalla tapauksen esiin erittäin suositussa viestiketjussa ja lisäämällä: "Epidemiologit itse asiassa TUTKIVAT tätä nähdäkseen, miten ihmiset reagoivat epidemiaan [tosielämässä]." Warcraftin taudinpurkaus oli tahaton sivuvaikutus pelin päivityksestä, joka koski hahmoa Hakkar the Soulflayer, joka otettiin käyttöön verkkomoninpelissä pelaajille, jotka voivat kaataa hänet suorittaakseen ratsian. Yksi Hakkarin hyökkäyksistä imi pelaajien hahmojen "verta" ja heikensi heitä täydentääkseen omia voimiaan. Peli antoi pelaajille mahdollisuuden saastuttaa (tai "turmella") hahmojensa verta ja siten myrkyttää Hakkar. Mutta taktiikka saattoi vaikuttaa myös hahmojen pelissä oleviin lemmikkeihin. pelin insinöörit kertoivat PC Magazinelle vuonna 2019, että ongelma johtui suunnittelutiimin virheestä; jos hahmon lemmikki oli pelissä silloin, kun he myrkyttivät Hakkarin kyseisellä manööverillä, korruptoituneen veren vaikutus - ja vahinko lemmikin lisäksi myös kaikille muille hahmoille - jatkui vielä sen jälkeen, kun kyseinen osa pelistä oli pelattu loppuun."Joka kerta kun kutsuit lemmikin, tartutit itsesi ja kaikki ympärilläsi olevat pelaajat uudelleen, eikä se tarkistanut, olitko raidissa, joten voit tehdä sen, kun olit kaupungissa, ja koko kaupunki turmeltui", sanoi pelin valmistajan Blizzard Entertainmentin henkilöstöpäällikkö Shane Dabiri. Vaikutus levisi edelleen pelaajien toimesta, jotka tahallaan "tartuttivat" hahmonsa ja veivät ne sitten tarkoituksella muihin virtuaalisiin paikkoihin WOW-alustalla."Jopa kun saimme selville, mistä oli kyse, sitä oli todella, todella vaikea korjata", Cash sanoi: "Vaihtoehtomme olivat joko käydä läpi jokainen lemmikki jokaisella palvelimella jokaisessa maassa koko maailmassa ja tarkistaa, oliko siinä korruptoitunutta verta, ja hankkiutua siitä eroon, tai hankkia todella kekseliäs koodi, jossa joka kerta, kun kutsuit lemmikin, se tarkistaisi ja katsoisi, oliko siinä korruptoitunutta verta, ja hankkiutuisi siitä eroon." Tuohon aikaan arviolta 6,5 miljoonaa pelaajaa käytti peliä alustalla. Kuten Reuters raportoi vuonna 2009, noin kuukauden kestänyt korruptoituneen veren epidemia koski 4 miljoonaa heistä. Maaliskuussa 2007 Epidemiology-lehdessä julkaistussa artikkelissa lääkäri Ran D. Balicer israelilaisesta Ben-Gurion University of Negevin yliopistosta kutsui WOW-pelaajien tarkoituksellisesti levittämää korruptoitunutta verta "ensimmäiseksi virtuaaliseksi biosodankäynnin teoksi" ja veti rinnastuksia tuon verkkopurkauksen ja muiden tautien leviämisen välille reaalimaailmassa: Oireettoman, mutta silti tarttuvan eläimen reservoarin rooli on ilmeinen esimerkiksi lintuinfluenssassa. Oireettomilla ankoilla oli tärkeä rooli siinä, että tämä muuten suhteellisen tappava lintutauti saattoi levitä Itä-Aasiassa ja levitä muualle maailmaan. Lisäksi pelinvalvojien yritykset eristää tartunta-alueet karanteeniin osoittautuivat turhiksi, koska hahmot pystyivät nopeasti teleporttaamaan kaukaisiin maihin. Tämä on samankaltaista kuin lentomatkustamisen rooli vakavan akuutin hengitystieoireyhtymän (eli SARSin) nopeassa maailmanlaajuisessa leviämisessä.Samana vuonna Tuftsin yliopiston professori Nina Fefferman ja toinen kirjoittaja Eric Lofgren Pohjois-Carolinan yliopistosta väittivät Lancet Infectious Diseases -lehdessä julkaistussa artikkelissaan, että koska WOW-pelaajat voivat uppoutua peliin niin paljon, heidän reaktioitaan voitaisiin käyttää mittarina siitä, miten muut kuin pelaajat voisivat reagoida, jos kyseessä olisi todellinen taudinpurkaus: Nykyaikaisessa maailmassa on kahdenlaisia patogeenejä, todellisia ja virtuaalisia. Todellisia taudinaiheuttajia ovat loogisesti ne, jotka tartuttavat todellisia organismeja, joista monet aiheuttavat myöhemmin sairauksia ja joutuvat lääketieteen ja kansanterveyden ammattilaisten huomion kohteeksi. Toisenlainen patogeeni, virtuaalinen virus, tarttuu tietokoneisiin ohjelmistojen välityksellä. Kuvaamamme taudinpurkaus on ensimmäinen kerta, kun virtuaalinen virus on tartuttanut virtuaalisen ihmisen tavalla, joka edes etäisesti muistuttaa todellista epidemiologista tapahtumaa. Kun teknologia ja biologia integroituvat yhä tiiviimmin jokapäiväiseen elämään, tästä pienestä askeleesta kohti virtuaalivirusten ja ihmisten vuorovaikutusta voi tulla erittäin merkittävä.Yli kymmenen vuotta myöhemmin nämä analyysit pitivät edelleen paikkansa; Eric Lofgren, joka maaliskuussa 2020 työskenteli tartuntatautien asiantuntijana Washingtonin osavaltion yliopiston eläinlääketieteellisessä opetussairaalassa, kertoi Canadian Broadcast Companylle, että suunniteltujen taudinpurkausten toteuttaminen virtuaaliympäristöissä voisi antaa tietoa siitä, miten virustauteja voitaisiin torjua niiden ulkopuolella. "Oikeassa maailmassa voimme tarkkailla ihmisten käyttäytymistä, mutta emme tiedä kaikkea muusta maailmankaikkeudesta. Emme tiedä täydellisesti, oletko sairas vai et", hän sanoi. "Pelissä voimme ainakin teoriassa tietää kaikki nämä asiat. Ne ovat ohjelmallisia; niitä voi tallentaa." Väite: "World of Warcraft -nettipelin pelaajiin iski pelin sisäinen virus, jota tutkijat tutkivat myöhemmin." "World of Warcraftin pelaajiin iski virus, jota tutkijat tutkivat myöhemmin."</w:t>
      </w:r>
    </w:p>
    <w:p>
      <w:r>
        <w:rPr>
          <w:b/>
        </w:rPr>
        <w:t xml:space="preserve">Tulos</w:t>
      </w:r>
    </w:p>
    <w:p>
      <w:r>
        <w:t xml:space="preserve">Oliko 'World of Warcraft' kerran saanut viruksen, jota tutkijat tutkivat myöhemmin?</w:t>
      </w:r>
    </w:p>
    <w:p>
      <w:r>
        <w:rPr>
          <w:b/>
        </w:rPr>
        <w:t xml:space="preserve">Esimerkki 2.456</w:t>
      </w:r>
    </w:p>
    <w:p>
      <w:r>
        <w:t xml:space="preserve">Kohta: Nopeaa ja laajaa testausta pidetään välttämättömänä koronaviruksen jäljittämiseksi ja hillitsemiseksi. Mutta 41 osavaltiota maan 50 osavaltiosta ei testaa tarpeeksi laajasti, jotta tartunnat jäisivät keskeisen vertailuarvon alapuolelle, kertoo AP:n analyysi Harvardin Global Health Institute -instituutin kehittämistä mittareista. Näiden osavaltioiden joukossa ovat muun muassa Texas ja Georgia, jotka ovat hiljattain ryhtyneet aggressiivisesti avaamaan uudelleen kauppoja, ostoskeskuksia, parturiliikkeitä ja muita yrityksiä. Perjantaina demokraatit hyväksyivät republikaanien vastustuksesta massiivisen 3 biljoonan dollarin koronaviruksen torjuntalain edustajainhuoneessa. Sen tarkoituksena on tukea Yhdysvaltain taloutta, joka on vapaassa pudotuksessa, ja terveydenhuoltojärjestelmää, joka on pandemian vuoksi ylikuormittunut. Toimenpiteellä ei kuitenkaan ole mitään mahdollisuuksia saada läpi republikaanien hallitsemaa senaattia, ja Valkoinen talo on jo uhannut veto-oikeudellaan. Kun terveysviranomaiset laajentavat testausta yhä useampiin ihmisiin, positiivisten tulosten määrän pitäisi pienentyä verrattuna testattujen ihmisten kokonaismäärään. Maailman terveysjärjestö WHO ja muut terveystutkijat ovat todenneet, että yli 10 prosentin prosenttiosuus on osoitus riittämättömästä testauksesta. Nopeasta reagoinnistaan ylistetty Etelä-Korea sai positiiviset tapaukset nopeasti laskemaan alle 3 prosenttiin. Useimmat kuvernöörit ovat ryhtyneet vapauttamaan osavaltioitaan, vaikka ne eivät noudattaisikaan Valkoisen talon suosittelemia laajoja suuntaviivoja. Texasin kuvernööri Greg Abbott on asettanut tavoitteeksi 30 000 testiä päivässä, kun hänen osavaltionsa aloitti 1. toukokuuta yhden maan aggressiivisimmista avauksista. Hän ei koskaan asettanut tarkkaa päivämäärää, milloin osavaltio saavuttaisi 30 000 testin rajan, mutta suurimman osan toukokuusta päivittäiset testiluvut jäivät alle tämän rajan. Paikalliset johtajat sanovat, että testeistä on edelleen pulaa. El Pason virkamiehet ovat pyytäneet kuvernööriä lykkäämään liiketoimintarajoitusten lieventämistä, koska COVID-19-tapausten määrä on noussut siellä 60 prosenttia kahden viime viikon aikana. Marylandin uudelleen avaamisen ensimmäinen vaihe alkoi perjantai-iltana, kun jotkin vähittäiskaupat saivat avata ovensa uudelleen ja kotiin jäämistä koskeva määräys kumottiin. Joissakin osavaltion pahiten kärsineissä osavaltioissa, kuten Washingtonin esikaupunkialueilla, jatkettiin asukkaita ja yrityksiä koskevia rajoituksia. Marylandissa tehtiin tällä viikolla keskimäärin 4265 testiä päivässä, kun edellisellä viikolla vastaava luku oli noin 4900. Marylandissa keskimäärin lähes 22 prosenttia ihmisistä testattiin positiivisesti viimeisten seitsemän päivän aikana. Marylandin kuvernööri Larry Hogan nousi viime kuussa otsikoihin, kun osavaltio hankki 500 000 testipakkausta eteläkorealaiselta yritykseltä luottamuksellisella kaupalla, mutta Marylandilla ei ole ollut kaikkia testaukseen tarvittavia osia - kuten pyyhkäisypakkauksia - kysyntään vastaamiseksi. Hogan sanoi, että Maryland sai juuri tällä viikolla tahrat liittovaltion hätätilanteiden hallintavirastolta. "Pyysimme 350 000", Hogan sanoi keskiviikkona. "He ovat sitoutuneet 225 000:een, ja saimme eilen muistaakseni 75 000 ja toiset 125 000, jotka ovat oletettavasti muutaman päivän päässä, sekä putket ja niiden mukana tulevat tarvikkeet. Se ei siis riitä, mutta se auttaa meitä." Harvardin yliopiston tutkijat ovat laskeneet, että Yhdysvaltojen on testattava päivittäin vähintään 900 000 ihmistä, jotta talous voitaisiin turvallisesti avata uudelleen, perustuen 10 prosentin positiivisuusasteeseen ja muihin keskeisiin mittareihin. Tämä tavoite on lähes kolminkertainen maan nykyiseen päivittäiseen noin 360 000 testiin verrattuna COVID Tracking Project -verkkosivuston keräämien lukujen mukaan. "Se, että testauksesta on tullut akilleen kantapää, joka on vaikeuttanut suurta kansallista vastausta tähän pandemiaan, on tragedia", sanoi Harvardin maailmanlaajuisen terveysinstituutin johtaja Ashish Jha. "Testauksesta on tullut akilleen kantapää, joka on vaikeuttanut suurta kansallista vastausta tähän pandemiaan", sanoi tohtori Ashish Jha. Presidentti Donald Trump vakuutti jälleen tällä viikolla, että hänen hallintonsa "kohtasi hetken" ja "voitti" testauksen, vaikka hän jatkoi vastuun siirtämistä kuvernööreille. Hallinnon virkamiehet sanoivat, että he toimittavat osavaltioille riittävästi testitarvikkeita noin 400 000 testin tekemiseen päivässä touko- ja kesäkuussa. Se on alle puolet Harvardin ryhmän suosittelemasta määrästä. AP:n analyysin mukaan vain yhdeksän osavaltiota täytti Jhan ja hänen kollegoidensa suositteleman päivittäisen määrän. Useimmat näistä osavaltioista ovat suuria ja maaseutumaisia, kuten Montana, Alaska, Pohjois-Dakota ja Wyoming. Samaan aikaan osavaltiot, joissa on suurimpia testivajeita, kuten New York ja New Jersey, ovat ilmoittaneet pitävänsä kotiintulomääräykset voimassa tai lieventävänsä rajoituksia vain osittain. "Minusta tuntuu, että on olemassa vaaroja, jotka liittyvät avautumiseen ilman riittäviä testejä, mutta en usko, että se on yhtenäinen vaara kaikkialla maassa", Jha sanoi. New Yorkissa kuvernööri Andrew Cuomo sallii, että monet pienemmät kaupungit ja maaseutualueet New Yorkin osavaltion pohjoisosassa avataan vähitellen uudelleen ensin toimiala kerrallaan alueilla, jotka ovat säästyneet koronaviruksen aiheuttamalta pahimmalta taudilta. Ensimmäiseen aaltoon kuuluu vähittäiskauppaa - tosin vain nouto kadunvarressa tai myymälästä - sekä rakennus- ja teollisuusalaa. Cuomo ilmoitti myös, että rannat voidaan avata Memorial Day -viikonloppuna. New Jerseyn kuvernööri Phil Murphy antaa yksittäisten rantakaupunkien päättää, avaavatko ne rannat uudelleen. Hänen torstaina antamissaan kauan odotetuissa ohjeissa niitä kehotettiin asettamaan henkilömäärää koskevat rajoitukset, vaatimaan 2 metrin (6 jalkaa) tilaa rannalla kävijöiden välille, lukuun ottamatta perheenjäseniä tai pariskuntia, ja kieltämään vähintään 10 hengen ryhmiä kokoontumasta rannalle. Kalifornian kuvernööri Gavin Newsom ilmoitti, että osavaltiossa testejä on tällä viikolla tehty 35 000 päivässä ja että testejä on tehty yli miljoona. Osavaltio on edelleen lukitussa tilassa, vaikka Etelä-Kalifornian rannat ovatkin auki rajoituksin. Myös Pohjois-Carolina on edistynyt testauksessa ja ilmoitti perjantaina suoritetun yli 12 000 ylimääräistä testiä edelliseen päivään verrattuna. Osavaltion seitsemän päivän liukuva keskiarvo, hieman yli 6 000 testiä, on kuitenkin edelleen selvästi alle Harvardin ryhmän suositteleman 11 000 päivittäisen testin. Testien lisääntyminen viime viikkojen aikana on osaltaan vaikuttanut siihen, että kuvernööri Roy Cooper ja osavaltion johtajat ovat olleet tyytyväisiä siihen, että hänen kotiintulomääräystään on voitu lieventää 8. toukokuuta. Grand Canyonin kansallispuisto avattiin perjantaina uudelleen, jotta kävijät pääsevät sinne päiväretkille, mutta eivät yöpymään. Kello 7.30 aamulla yli kaksi tusinaa ihmistä nautti South Rimin näköalapaikoista. Kyltit muistuttivat turisteja pitämään etäisyyttä toisiinsa ja pysymään alle 10 hengen ryhmissä. Testien määrä ei ole ainoa huolenaihe. Elintarvikevirasto kertoi myöhään torstaina, että se tutkii alustavia tietoja, jotka viittaavat siihen, että pikatesti COVID-19, jota käytetään päivittäin Trumpin ja hänen henkilökuntansa avainhenkilöiden testaamiseen, voi jättää infektioita huomaamatta. Trump ilmaisi luottamuksensa Abbott Laboratoriesin testiin. Maailmanlaajuisesti on raportoitu yli 4,4 miljoonaa koronavirustartuntaa ja 300 000 kuolemantapausta, kun taas lähes 1,6 miljoonaa ihmistä on toipunut Johns Hopkinsin yliopiston laskelman mukaan. ___ Witte raportoi Annapolisista, Marylandista. Forster raportoi New Yorkista. Associated Pressin kirjoittajat Gary Robertson Raleighissa, Pohjois-Carolinassa, Michael Kunzelman Silver Springissä, Marylandissa, Paul Weber Austinissa, Texasissa, Felicia Fonseca Flagstaffissa, Arizonassa, ja Matt York Grand Canyonin kansallispuistossa, Arizonassa, osallistuivat myös tähän raporttiin. ___ Tässä versiossa korjataan, että Texas ja Georgia avasivat hiljattain yritykset uudelleen, ei niin, että molemmat tekivät niin viime kuussa. ___ Seuraa AP:n pandemiakatsauksia osoitteissa http://apnews.com/VirusOutbreak ja https://apnews.com/UnderstandingtheOutbreak. Väite: Useimmat Yhdysvaltojen osavaltiot eivät täytä suositeltuja testitasoja.</w:t>
      </w:r>
    </w:p>
    <w:p>
      <w:r>
        <w:rPr>
          <w:b/>
        </w:rPr>
        <w:t xml:space="preserve">Tulos</w:t>
      </w:r>
    </w:p>
    <w:p>
      <w:r>
        <w:t xml:space="preserve">Associated Pressin analyysin mukaan yritykset avautuivat perjantaina uudelleen useissa osavaltioissa Yhdysvalloissa, mutta valtaosa osavaltioista ei ole vielä saavuttanut COVID-19-testien tasoja, jotka kansanterveysasiantuntijoiden mukaan ovat välttämättömiä, jotta voidaan turvallisesti lieventää lukituksia ja välttää uusi tappava taudinpurkausten aalto.</w:t>
      </w:r>
    </w:p>
    <w:p>
      <w:r>
        <w:rPr>
          <w:b/>
        </w:rPr>
        <w:t xml:space="preserve">Esimerkki 2.457</w:t>
      </w:r>
    </w:p>
    <w:p>
      <w:r>
        <w:t xml:space="preserve">Kohta: Richard Ratcliffe kertoi Britanniassa, että hänen vaimonsa Nazanin Zaghari-Ratcliffe on siirretty Iranin vallankumouskaartin valvonnassa olevan Iman Khomeini -sairaalan mielenterveysosastolle. "Toivottavasti hänen siirtonsa sairaalaan tarkoittaa, että hän saa hoitoa ja huolenpitoa, vaikka epäluuloni siitä, mitä paineita suljettujen ovien takana voi tapahtua, on suuri. On hermostuttavaa, kun emme tiedä, mitä tapahtuu", hän sanoi. Zaghari-Ratcliffe, 40, pidätettiin Iranissa, kun hän oli matkalla pariskunnan pienen tyttären kanssa huhtikuussa 2016, ja hänet on tuomittu viideksi vuodeksi vankeuteen sen jälkeen, kun häntä syytettiin vakoilusta, minkä hän ja hänen perheensä kiistävät kiivaasti. Hän ja hänen miehensä lopettivat äskettäin nälkälakon, jonka tarkoituksena oli kiinnittää huomiota hänen ahdinkoonsa. Britannian viranomaiset eivät ole onnistuneet varmistamaan hänen vapauttamistaan toistuvista yrityksistä huolimatta. Hänen isänsä kertoi käyneensä tiistaina Teheranin sairaalassa, mutta hän ei saanut tavata tytärtään, joka ei ole pitänyt yhteyttä perheeseensä. Britannian virkamiehet kehottivat Iranin viranomaisia antamaan tyttärensä olla välittömästi yhteydessä perheeseensä ja sanoivat, että hänen kohtelunsa on rikkonut kaikkia kansainvälisiä normeja. Ulkoministeri Andrew Murrison kertoi parlamentille, että hallitus on huolissaan siitä, että Zaghari-Ratcliffea saatetaan kohdella kaltoin ja pakottaa allekirjoittamaan valheellinen tunnustus. "Olemme huolissamme", hän sanoi. "Haluan vedota Teheranin ihmisten parempaan luonteenlaatuun, jotta he tekisivät sen, mikä on oikein Nazaninille." Hän myönsi kuitenkin, että Britannian mahdollisuudet ja vaikutusvalta ovat rajalliset, vaikka pääministeri Theresa May on ottanut asian esille Iranin johtajien kanssa. Free Nazanin -kampanja sanoi lausunnossaan, ettei se tiedä, mitä hoitoa Nazanin saa tai kuinka kauan hänen odotetaan olevan sairaalassa. Väite: Iranissa vangittuna pidetty brittiläis-iranilainen nainen siirrettiin psykiatriselle osastolle.</w:t>
      </w:r>
    </w:p>
    <w:p>
      <w:r>
        <w:rPr>
          <w:b/>
        </w:rPr>
        <w:t xml:space="preserve">Tulos</w:t>
      </w:r>
    </w:p>
    <w:p>
      <w:r>
        <w:t xml:space="preserve">Iranissa vangittuna ollut brittiläis-iranilainen nainen on siirretty sairaalan mielenterveyslaitokseen, kertoi hänen miehensä keskiviikkona.</w:t>
      </w:r>
    </w:p>
    <w:p>
      <w:r>
        <w:rPr>
          <w:b/>
        </w:rPr>
        <w:t xml:space="preserve">Esimerkki 2.458</w:t>
      </w:r>
    </w:p>
    <w:p>
      <w:r>
        <w:t xml:space="preserve">Kohta: Hendrick Motorsports ilmoitti Earnhardtin tilanteesta keskiviikkona. Pittsburghin yliopiston lääketieteellisen keskuksen urheilulääketieteen aivotärähdysohjelman lääkärit arvioivat Earnhardtin. Omistaja Rick Hendrick sanoi, että Earnhardt tekee kovasti töitä palatakseen ja noudattaa lääkärien suosituksia toipumisensa suhteen. Hendrickin mukaan ohjelma on täysin Earnhardtin takana. Alex Bowman, joka ajoi Earnhardtia New Hampshiressa, palaa ajamaan No. 88 Chevroletia Michiganissa tänä viikonloppuna. Jeff Gordon tuuraa Darlingtonissa, jossa hän on voittanut seitsemän kilpailua. Gordon on ajanut neljä viimeistä kilpailua Earnhardtille. Vaatimus: Dale Earnhardt Jr. jättää väliin vielä ainakin kaksi kilpailua.</w:t>
      </w:r>
    </w:p>
    <w:p>
      <w:r>
        <w:rPr>
          <w:b/>
        </w:rPr>
        <w:t xml:space="preserve">Tulos</w:t>
      </w:r>
    </w:p>
    <w:p>
      <w:r>
        <w:t xml:space="preserve">Lääkärit eivät ole antaneet Dale Earnhardt Jr:lle lupaa palata kilpa-ajoihin, ja häneltä jää väliin vielä ainakin kaksi kilpailua - Michiganissa ja Darlingtonissa - kun hän toipuu aivotärähdyksestä.</w:t>
      </w:r>
    </w:p>
    <w:p>
      <w:r>
        <w:rPr>
          <w:b/>
        </w:rPr>
        <w:t xml:space="preserve">Esimerkki 2.459</w:t>
      </w:r>
    </w:p>
    <w:p>
      <w:r>
        <w:t xml:space="preserve">Kohta: Monet Kiinan 1,4 miljardista ihmisestä matkustavat silloin kotikaupunkeihinsa tai ulkomaille. Maailman terveysjärjestö ja Kiinan viranomaiset ryhtyvät toimiin varmistaakseen, ettei tauti leviä enempää. Thaimaan terveysviranomaiset ilmoittivat keskiviikkona tehostavansa lentokentille saapuvien matkustajien valvontaa infrapunalämpöskannereilla ennen lomaa, jolloin maahan odotetaan saapuvan 800 000 kiinalaista turistia. Aasiassa muistetaan yhä tuoreeltaan vuosina 2002-2003 Kiinassa puhjennut SARS-tauti eli vakava akuutti hengitystieoireyhtymä (SARS), joka tappoi lähes 800 ihmistä maailmanlaajuisesti. WHO on todennut, että uusi koronavirus on saattanut tarttua Kiinassa rajoitetusti ihmisestä ihmiseen perheiden sisällä. Wuhanin viranomaiset vahvistivat keskiviikkona, että aviopari oli yksi 41:stä ihmisestä, joilla oli diagnosoitu keuhkokuume, jonka uskottiin olevan uuden viruksen aiheuttama. Kaupungin terveysviranomaisen mukaan uusia tapauksia tai kuolemantapauksia ei ollut tiistain loppuun mennessä ilmennyt. Wuhanin kunnan terveyslautakunta ei kertonut lausunnossaan, oliko pariskunta edustanut tapausta, jossa virus oli tarttunut ihmisestä toiseen. Se sanoi kuitenkin, että aviomies, joka työskenteli mereneläväkaupassa, jonka epäillään olevan tautipesäkkeessä, sairastui ensimmäisenä ja että hänen vaimonsa ei ollut altistunut kaupalle. Jotkut muista diagnoosin saaneista kiistivät myös käyneensä markkinoilla, komissio sanoi. Wuhanin viranomaiset vahvistivat myös, että Thaimaassa karanteenissa ollut kiinalaisnainen, joka oli ensimmäinen Kiinan ulkopuolella todettu mysteerisen koronaviruskannan tapaus, oli kotoisin Wuhanista. Ulkoministeriön tiedotteessa viitattiin Yhdysvaltain tautienvalvonta- ja ehkäisykeskuksen varoitukseen, jossa kehotettiin Wuhaniin matkustavia Kiinan kansalaisia välttämään muiden varotoimenpiteiden ohella kosketusta eläimiin, eläinmarkkinoihin tai eläintuotteisiin. Lisäksi siinä kehotettiin Wuhanissa vierailleita ja sairaita kansalaisia hakeutumaan lääkärin hoitoon. Wuhanin terveyslautakunta ilmoitti myöhään keskiviikkona antamassaan lausunnossa, että 41 keuhkokuumepotilaasta 7 on päästetty pois. Lausunnossa sanottiin myös, että 450 niistä 763 ihmisestä, jotka olivat olleet tarkkailussa, koska he olivat olleet läheisessä yhteydessä tunnettuihin potilaisiin, on vapautettu. Väite: Yhdysvallat varoittaa Kiinassa olevia kansalaisia keuhkokuumeen puhkeamisesta.</w:t>
      </w:r>
    </w:p>
    <w:p>
      <w:r>
        <w:rPr>
          <w:b/>
        </w:rPr>
        <w:t xml:space="preserve">Tulos</w:t>
      </w:r>
    </w:p>
    <w:p>
      <w:r>
        <w:t xml:space="preserve">Yhdysvaltain ulkoministeriö varoitti Kiinassa oleskelevia amerikkalaisia Wuhanin kaupungissa puhjenneesta keuhkokuumeesta, jonka uskotaan johtuvan uudesta koronaviruskannasta, joka on tappanut yhden ihmisen.</w:t>
      </w:r>
    </w:p>
    <w:p>
      <w:r>
        <w:rPr>
          <w:b/>
        </w:rPr>
        <w:t xml:space="preserve">Esimerkki 2.460</w:t>
      </w:r>
    </w:p>
    <w:p>
      <w:r>
        <w:t xml:space="preserve">Kohta: Osavaltion terveysministeriö ilmoitti keskiviikkona, että yliannostuskuolemien määrä pysyi ennallaan vuonna 2016 ja oli 24,8 kuolemantapausta tuhatta asukasta kohti, kun otetaan huomioon osavaltion väestön vähäinen kasvu. Tahattomien kuolemaan johtaneiden huumeiden yliannostusten - jotka eivät liity itsemurhiin - määrä kasvoi hieman. Lähes kolme neljästä yliannostuskuolemasta osavaltion tasolla liittyi jonkinlaisiin opioideihin, mukaan lukien reseptilääkkeet ja heroiini. Osavaltion epidemiologi Michael Landen sanoi, että kuolemaan johtaneiden yliannostusten määrän tasainen kehitys ei ole tyydyttävä, mutta se on ristiriidassa pahenevan kansallisen suuntauksen kanssa. "Tämä on paljon suotuisampaa kuin se, että luvut nousisivat edelleen merkittävästi, kuten näemme eri puolilla maata", Landen sanoi. "Mutta se ei ole tyydyttävää. Haluamme, että hinnat laskevat ja laskevat edelleen." Yliannostuskuolemat ovat New Mexicossa olleet selvästi maan keskiarvon yläpuolella, vaikka osavaltio on toteuttanut uraauurtavia toimia kuolemantapausten vähentämiseksi. Vuonna 2001 osavaltio oli ensimmäinen, joka lisäsi yliannostuksen estolääkkeen naloksonin saatavuutta, ja muutamaa vuotta myöhemmin se vapautti ihmiset oikeudellisesta vastuusta, kun he auttavat yliannostustilanteissa. Tänä vuonna New Mexicosta tuli ensimmäinen Yhdysvaltain osavaltio, joka vaati kaikkia paikallisia ja osavaltion lainvalvontaviranomaisia antamaan poliiseille vastalääkesarjoja, jotta opioidien yliannostuksista johtuvia kuolemantapauksia voitaisiin vähentää. Osavaltion terveysviranomaiset toivovat, että opioidireseptien dokumentoitu väheneminen vuoden 2017 alussa auttaa rajoittamaan riippuvuutta ja yliannostuskuolemia. Uusi Meksiko vahvisti lääkemääräysten valvontaohjelmaansa vastauksena huumeiden yliannostuskuolemien määrän kasvuun vuonna 2014, jolloin osavaltio oli toiseksi suurin Länsi-Virginian jälkeen. Vuonna 2015 seitsemässä osavaltiossa yliannostuskuolemien määrä oli korkeampi. Centers for Disease Control and Prevention julkaisee vuoden 2016 täydelliset osavaltiokohtaiset vertailut vasta myöhemmin tänä vuonna. Terveysministeriön sihteeri Lynn Gallagher mainitsi rohkaisevana kehityksenä, että vuoden 2017 alussa määrättyjen opioidien määrä väheni ja yksittäisten potilaiden vaaralliset päällekkäiset lääkemääräykset vähenivät, mutta pahoitteli samalla, että yliannostukset vaativat edelleen ihmishenkien menetyksiä. "Tehtävää on vielä paljon", hän sanoi lausunnossaan. Tahattomat yliannostuskuolemat New Mexicossa lisääntyivät 428:aan vuonna 2016 verrattuna 410:een vuonna 2015. Huumeiden yliannostukset ovat New Mexicon ja koko maan johtava vammakuolemien syy, ja ne ylittävät liikennekuolemat. Drug Policy Alliancen osavaltiojohtaja Emily Kaltenbach sanoi, että kuolemantapausten sitkeän korkean määrän pitäisi herättää uusia kysymyksiä osavaltion menoista ja taktiikoista. Landen sanoi, että tautien valvonnan ja ehkäisyn keskusten hiljattain hyväksymä rahoitus auttaa New Mexicoa tutkimaan yliannostuskuolemien estämiseen tähtäävien toimien tehokkuutta - "jotta saadaan selville, mitkä poliittiset toimet ovat tehokkaampia ja mitkä ehkä vähemmän hyödyllisiä". Republikaaninen New Mexicon kuvernööri Susana Martinez pitää huumeiden yliannostusten ehkäisemistä tärkeimpänä prioriteettinaan, mukaan luettuna pyrkimykset lisätä lääkkeiden, kuten buprenorfiinin ja metadonin, saatavuutta, joita käytetään vieroittamaan addikteja opioidipillereistä tai heroiinista. Samaan aikaan liittovaltion tasolla on meneillään tutkimus siitä, kuinka paljon New Mexicon asukkaat saavat Medicaid-ohjelmasta käyttäytymisterveyspalveluja, joihin kuuluu myös huumeriippuvuuden hoito. Osavaltion käyttäytymisterveydenhuoltojärjestelmä mullistui vuonna 2013, kun Martinezin hallinto jäädytti maksut yli tusinalle voittoa tavoittelemattomalle järjestölle mahdollisia petoksia koskevien huolien vuoksi. New Mexicon yleisen syyttäjänviraston tutkimuksessa havaittiin lopulta vain sääntelyn rikkomuksia, mutta ei petosmalleja. Väite: Huumeiden yliannostuskuolemat lisääntyivät hieman New Mexicossa.</w:t>
      </w:r>
    </w:p>
    <w:p>
      <w:r>
        <w:rPr>
          <w:b/>
        </w:rPr>
        <w:t xml:space="preserve">Tulos</w:t>
      </w:r>
    </w:p>
    <w:p>
      <w:r>
        <w:t xml:space="preserve">Huumeiden yliannostuskuolemien määrä kasvoi 497:ään vuonna 2016 edellisvuoden 493:sta New Mexicossa, joka on ollut Yhdysvaltojen länsiosien kärjessä huumekuolemien määrässä painiessaan opioidi- ja heroiiniriippuvuuden kanssa.</w:t>
      </w:r>
    </w:p>
    <w:p>
      <w:r>
        <w:rPr>
          <w:b/>
        </w:rPr>
        <w:t xml:space="preserve">Esimerkki 2.461</w:t>
      </w:r>
    </w:p>
    <w:p>
      <w:r>
        <w:t xml:space="preserve">Kohta: "E-vitamiinia sisältävien elintarvikkeiden kustannukset eivät ole oikeastaan kyseenalaisia, joten sanomme, että tämä ei ole sovellettavissa. Juttu on vain karvan päässä siitä, että se saisi tästä tyydyttävän arvosanan. Artikkelin alussa todetaan, että osallistujilla, joilla oli korkein E-vitamiinin saanti, oli 25 prosenttia pienempi riski sairastua dementiaan kuin niillä, joilla oli alhaisin saanti. Artikkelin myöhemmässä osassa tämä hyöty määritellään tarkemmin, ja siinä kerrotaan, että 120 henkilöä sairastui dementiaan ryhmässä, jolla oli korkein E-vitamiinin saanti, kun taas 164 henkilöä ryhmässä, jolla oli alhaisin saanti. Informatiivisinta olisi kuitenkin ollut, jos jutussa olisi annettu joitakin nimittäjiä tälle vertailulle - toisin sanoen, kuinka monella 120 henkilöllä ensimmäisessä ryhmässä kehittyi dementia, kun taas kuinka monella 164 henkilöllä toisessa ryhmässä? Näin lukijat saisivat paremman käsityksen suuremmasta E-vitamiinin saantiin liittyvästä absoluuttisesta riskin vähenemisestä. Tiedämme, että tämä asettaa riman korkealle, mutta mielestämme hyvästä syystä. Runsaasti E-vitamiinia sisältävistä elintarvikkeista ei tiedetä olevan haittaa, mutta tässä jutussa mennään vielä pidemmälle ja todetaan, että E-vitamiinin runsas saanti lisäravinteista voi aiheuttaa liiallista verenvuotoa. Jutussa käytetään asianmukaista kieltä ja varoituksia raportoitaessa tämän havainnointitutkimuksen tuloksista. Siinä todetaan, että tulokset ""eivät todista, että E-vitamiini itsessään suojaa ikääntyviä aivoja"", eikä puhuta siitä, että E-vitamiini ""pienentäisi"" dementian riskiä. Jutussa kerrotaan myös keskeiset yksityiskohdat siitä, miten tutkijat toteuttivat tutkimuksen, mukaan lukien osallistujien määrä, miten E-vitamiinin saanti arvioitiin, kuinka kauan osallistujia seurattiin, mitä sekoittavia tekijöitä analyysiin otettiin mukaan ja kuinka paljon E-vitamiinia osallistujat saivat siinä ryhmässä, jossa riski oli pienin. Jos jutussa olisi pyydetty kommenttia ravitsemusepidemiologian asiantuntijalta, hän olisi todennäköisesti huomauttanut ongelmista, joita liittyy siihen, että ravinnonsaantia yritetään arvioida yhden lähtötilanteen kyselylomakkeen perusteella, kuten tässä tutkimuksessa käytettiin. He olisivat myös antaneet lisätietoja monista muista tutkimuksista (myös muista suurista kohorttitutkimuksista), joissa on tarkasteltu antioksidanttien ja dementian/kognitiivisen heikkenemisen välisiä yhteyksiä. Lukijat eivät kuitenkaan voi olla huomaamatta viestiä, joka on se, että nämä havainnot eivät ole ratkaisevia. Tässä jutussa ei ollut mitään dementian tautiajattelua. Vaikka juttu on yleisesti ottaen hyvin tasapainoinen, olisi ollut hyvä, jos siihen olisi sisällytetty riippumaton kommentti havainnoista. Aiempia tutkimuksia ja tämän tutkimuksen vakavia rajoituksia koskeva arvokas konteksti olisi ollut hyödyllinen. Tällä hetkellä ei ole olemassa todistettua menetelmää ikääntymiseen liittyvän dementian ehkäisemiseksi. Olisimme ehkä toivoneet, että tässä jutussa olisi mainittu joitakin muita ruokavalio- ja elämäntapavalintoja, jotka on havaintotutkimuksissa yhdistetty pienempään riskiin. Tällaisia ovat esimerkiksi fyysinen aktiivisuus, tupakoimattomuus, Välimeren alueen ruokavalio (runsaasti hedelmiä ja vihanneksia sekä omega-3-rasvahappoja) ja mielen pitäminen mukana älyllisesti haastavissa tehtävissä. Mutta koska todisteet kaikista näistä ovat melko hataralla pohjalla, suljemme tämän pois tyydyttävällä tavalla. Jutussa on luettelo elintarvikkeista, jotka sisältävät runsaasti tätä hivenainetta. Ajatus siitä, että E-vitamiini ja muut antioksidantit saattaisivat suojata dementialta, ei ole uusi, eikä tarina viittaa siihen. Juttu ei näytä poimineen mitään suoraan tästä tutkimuksesta julkaistusta lehdistötiedotteesta, mutta siinä ei myöskään haastateltu ketään tutkimuksesta. Koska emme voi olla varmoja siitä, missä määrin juttu nojautui tiedotteeseen, sanomme, että se ei sovellu." Väite: Suurempi E-vitamiinin saanti liittyy pienempään dementiariskiin.</w:t>
      </w:r>
    </w:p>
    <w:p>
      <w:r>
        <w:rPr>
          <w:b/>
        </w:rPr>
        <w:t xml:space="preserve">Tulos</w:t>
      </w:r>
    </w:p>
    <w:p>
      <w:r>
        <w:t xml:space="preserve">Vaikka jutussa on muutamia huomattavia puutteita - ei riippumatonta kommenttia ja riittämättömiä tilastollisia yksityiskohtia vaikutuksen suuruudesta - lukijat saavat epäilemättä oikean lopputuloksen tästä tutkimuksesta: Kiinnostava, mutta epäselvä. Väestön ikääntyessä dementia aiheuttaa yhä suuremman taakan yksilöille ja yhteiskunnalle, mutta tällä hetkellä ei ole tehokkaita keinoja ehkäistä tai hoitaa tätä sairautta. Sen sijaan, että annetaan turhaa toivoa strategioista, joilla ei ole juurikaan mahdollisuuksia vaikuttaa, tämän kaltaiset tarinat auttavat lukijoita saamaan realistisen kuvan siitä, mihin heidän pitäisi käyttää aikaansa ja energiaansa yrittäessään vähentää terveysriskejä.</w:t>
      </w:r>
    </w:p>
    <w:p>
      <w:r>
        <w:rPr>
          <w:b/>
        </w:rPr>
        <w:t xml:space="preserve">Esimerkki 2.462</w:t>
      </w:r>
    </w:p>
    <w:p>
      <w:r>
        <w:t xml:space="preserve">Kohta: Soil &amp; Water Outcomes Fund, joka on kumppanuus Iowa Soybean Associationin ja kolmannen osapuolen todentamisyrityksen Quantified Venturesin kanssa, myy sitten luodut ympäristöhyvitykset saastuttajille, kuten kaupungeille ja yrityksille, mukaan lukien Cargill itse, kertoi Cargillin riviviljelykasvien kestävyydestä vastaava johtaja Ryan Sirolli Reutersille. Ohjelma on tervetullut maatilojen tulonlähde, sillä viljelykasvien, kuten maissin ja soijapapujen, hinnat ovat alhaisimmillaan useisiin vuosiin Yhdysvaltojen ja Kiinan välisen raastavan kauppasodan ja nyt myös maailmantalouden lamaannuttaneen koronaviruspandemian jälkeen. Myös kritiikki tehoviljelykäytäntöjä ja niihin tukeutuvia yrityksiä kohtaan on lisääntynyt. Ympäristöaktivistit arvostelivat Cargillia viime vuonna siitä, että se viivytteli itse asettamaansa tavoitetta poistaa toimitusketjusta metsäojitetuilla mailla tuotetut viljelykasvit. Iowan viljelijät ovat tänä keväänä liittäneet lähes 10 000 hehtaaria kokeiluohjelmaan, mutta Sirolli sanoi, että ryhmä pyrkii laajentamaan ohjelmaa ensi kaudella ja laajentamaan sitä Iowan ulkopuolelle. Maanviljelijä Lance Lillibridge Vintonista, Iowan osavaltiosta, ilmoitti noin 300 hehtaaria ohjelmaan tällä kaudella ja odottaa saavansa vähintään 35 dollaria hehtaarilta, mikä korvaa osan hänen istutuskustannuksistaan. "Maanviljelijän katteet ovat todella pienet. Itse asiassa juuri nyt meillä ei ole lainkaan katetta ... Tämä on ensimmäinen kerta, kun meidät palkitaan kestävyyspyrkimyksistämme", Lillibridge sanoi. Cargillin ja Walton Family Foundationin myöntämien avustusten turvin Soil &amp; Water Outcomes Fund maksaa viljelijöille tällä kaudella 30-45 dollaria hehtaarilta riippuen siitä, millaisia ympäristötuloksia vahvistetaan, sanoi Adam Kiel, Iowa Soybean Associationin luonnonsuojelujohtaja. "Meillä on kunnianhimoisia tavoitteita laajentaa toimintaamme tulevina vuosina Iowan ulkopuolelle", Kiel sanoi. "Viljelijät pitävät tätä toisena tulonlähteenä tilallaan, joka ei ole valtion maksama maksu."  Cargill arvioi, että käytännöillä estetään tänä vuonna 100 000 paunan typpi- ja 10 000 paunan fosforihuuhtouma ja sidotaan maaperään 7 500 tonnia hiiltä, mikä vastaa 1 480 auton poistamista maanteiltä. Rahasto on ensimmäisiä laatuaan, jolla pyritään todentamaan ja muuttamaan rahaksi maatalouskäytäntöjen, kuten maanmuokkauksen ja eroosiota ehkäisevien peittokasvien, kuten ruohon, istuttamisen, ympäristöhyötyjä. Aikaisemmin suojelujärjestelmissä on maksettu viljelijöille ympäristöystävällisemmistä käytännöistä, mutta niiden hyötyjä ei ole todennettu. "Näemme suurta muutosta siinä, miten me tarkastelemme kestävyyttä ja miten teollisuus tarkastelee sitä", Cargillin Sirolli sanoi. Väite: Cargillin johtama rahasto maksaa yhdysvaltalaisille maanviljelijöille hiilidioksidin talteenotosta ja vaihtaa hyvityksiä.</w:t>
      </w:r>
    </w:p>
    <w:p>
      <w:r>
        <w:rPr>
          <w:b/>
        </w:rPr>
        <w:t xml:space="preserve">Tulos</w:t>
      </w:r>
    </w:p>
    <w:p>
      <w:r>
        <w:t xml:space="preserve">Maailmanlaajuinen hyödykekauppias Cargill Inc [CARG.UL] maksaa tänä keväänä amerikkalaisille maanviljelijöille siitä, että he sitovat hiiltä peltojensa maaperään ja vähentävät lannoitteiden valumista, kertoi eräs johtaja.</w:t>
      </w:r>
    </w:p>
    <w:p>
      <w:r>
        <w:rPr>
          <w:b/>
        </w:rPr>
        <w:t xml:space="preserve">Esimerkki 2.463</w:t>
      </w:r>
    </w:p>
    <w:p>
      <w:r>
        <w:t xml:space="preserve">Kohta: "Jokainen kuolema on sydäntäsärkevä", sanoi tohtori Roy Goldberg, Bronxissa sijaitsevan 720-paikkaisen Kings Harbor Multicare Centerin lääketieteellinen johtaja, joka ilmoitti 45 kuolemantapauksesta. "Nämä ovat olleet surrealistisia aikoja." Osavaltion kirjanpito 68 hoitokodissa tapahtuneista kuolemantapauksista perustui kyselyyn ja on huomattavan puutteellinen. Se kattoi alle puolet osavaltiossa raportoiduista 2 690 hoitokodin kuolemantapauksesta. Se ei myöskään sisältänyt ihmisiä, jotka sairastuivat hoitokodeissa mutta kuolivat sitten sairaaloissa. Kyseessä oli kuitenkin ensimmäinen kerta, kun osavaltio toimitti tietoja hoitokodeista, jotka Associated Pressin laskelman mukaan muodostavat lähes 40 prosenttia maan 6 912 kuolemantapauksesta tällaisissa laitoksissa. Luettelon kärjessä 55 kuolemantapauksella oli Cobble Hill Health Center, 300 vuodepaikan laitos, joka sijaitsee 1800-luvulla rakennetussa entisessä sairaalassa Brooklynin hienossa kaupunginosassa. Perjantaina neljä ambulanssia saapui perjantaina tunnin sisällä laitokseen, mikä korostaa jatkuvaa kriisiä. Poliisi saapui paikalle avustamaan ruumiiden poistamisessa, mukaan lukien yksi, joka kärrättiin ulos etuovesta. Cobble Hillin hoitokoti sanoi lausunnossaan, että sen ilmoittamat kuolemantapaukset "perustuivat COVID-19:n mahdolliseen osuuteen", ja lisäsi, että hoitokodeissa tehtäviä testejä on edelleen "erittäin vaikea saada".  "Vaikka kuolemantapaukset ovat lisääntyneet viime viikkoina, emme ole pystyneet vahvistamaan, että kuolemantapaukset liittyisivät nimenomaan COVID-19:ään", lausunnossa sanottiin. Yhteensä 19 New Yorkin raportissa olevaa kotia listasi 20 kuolemantapausta tai enemmän. Tutkimuksen julkaiseminen tapahtui päivä sen jälkeen, kun New Yorkin hallituksen puheenjohtaja Andrew Cuomon hallinto oli muuttanut kurssiaan ja luvannut avoimuutta pahimmista taudinpurkauksista sen jälkeen, kun se oli aiemmin sanonut, että pahiten kärsineiden kotien asukkaat ansaitsevat yksityisyyttä. Vain harvat osavaltiot ovat julkaisseet tällaisia tietoja. Cuomo ei vastannut suoraan, kun häneltä kysyttiin päivittäisessä koronavirustiedotustilaisuudessaan, miksi hänen hallintonsa ei ollut varoittanut yleisöä tautipesäkkeistä aikaisemmin. "Olemme puhuneet hoitokodeista joka päivä viimeisten 30 päivän aikana", Cuomo sanoi. "Olemme sanoneet 157 kertaa, että kaikkein haavoittuvin väestö ovat vanhukset ja että kaikkein haavoittuvimmat paikat ovat hoitokodit. ... Mielestäni olemme puhuneet siitä koko ajan." Osavaltion listalta jätettiin pois hoitokodit, joissa oli alle viisi kuolemantapausta. Connecticut julkaisi torstaina samanlaisen luettelon, jossa ilmoitettiin, että kahdeksassa hoitokodissa kuoli vähintään 10 asukasta. Connecticutin osavaltion 971:stä viruskuolemasta 375 on hoitokodin asukkaita. Useiden listalla olevien hoitokotien virkamiehet sanoivat tekevänsä parhaansa ja selittivät kuolemantapausten suuren määrän pikemminkin potilaiden herkkyydellä ja vaikeuksilla pitää virus poissa kuin huonolla hoidolla. "Olemme saaneet osamme surusta", sanoi Lina Scacco, apulaisvarajohtaja Parker Jewish Institute for Health Care and Rehabilitation -laitoksessa New Hyde Parkissa, jossa on kuollut 38 ihmistä. "Me kaikki suremme täällä." Scacco sanoi, että laitos, jonka asukkaiden joukossa on sotaveteraaneja ja holokaustista selvinneitä, kärsi tuhojaan, vaikka sen infektioiden valvontakäytännöt ylittävät CDC:n ja terveysviraston määräykset ja ohjeet. Hän sanoi, että nyt suunnitellaan virtuaalisia muistomerkkejä kuolleille asukkaille ja suruneuvontaa henkilökunnalle. "Tämä on ollut tuhoisaa perheillemme", Scacco sanoi. Stephen Hanse, New Yorkin osavaltion terveyslaitosten yhdistyksen ja New Yorkin osavaltion avustetun asumisen keskuksen toimitusjohtaja, sanoi, että luvut heijastavat sitä, että näissä laitoksissa on kyse erittäin haavoittuvista potilaista. "Taudinpurkaukset eivät johdu tarkkaamattomuudesta tai puutteesta laitoksissamme", hän kirjoitti lausunnossaan. "Pitkäaikaishoito on luonteeltaan erittäin koskettava ympäristö, jossa sosiaalinen etäisyys ei ole vaihtoehto. Henkilökunta auttaa asukkaita kylvyssä, pukeutumisessa, syömisessä ja muissa henkilökohtaisissa päivittäisissä tarpeissa." Hän syytti myös osavaltion terveysvirastoa tilanteen pahentamisesta kieltämällä hoitokoteja epäämästä COVID-19-potilaiden sisäänpääsyä, jos heidän terveydentilansa on vakaa. Hoitokodit ovat olleet taudin puhkeamisen ensimmäisistä päivistä lähtien tiedossa todennäköisenä ongelmakohtana. Eräässä Washingtonin osavaltiossa sijaitsevassa hoitokodissa menehtyi 43 asukasta jo varhain viruksen levitessä maahan. Myös Italiassa, johon tauti iski ennen Yhdysvaltoja, on hoitokotikriisi, ja siellä terveysviranomaiset arvioivat perjantaina, että virus on tappanut tuhansia potilaita. Tästä varoituksesta huolimatta monissa hoitokodeissa ei kuitenkaan ollut riittävästi henkilökohtaisia suojavarusteita. Asukkaiden ja henkilökunnan testaaminen on edelleen parhaimmillaankin hajanaista. Maaliskuun puolivälissä liittovaltion viranomaiset kielsivät vierailijat, keskeyttivät ryhmätoiminnan ja määräsivät työntekijöiden pakollisen seulonnan hengitystieoireiden varalta, mutta siihen mennessä virus oli jo levinnyt laajalle. Kings Harborin lääketieteellisen johtajan Goldbergin mukaan henkilökunta loi kaksi erityistä COVID-19-yksikköä tartunnan saaneiden potilaiden hoitoa varten ja noudatti "kaikkia terveysministeriön ja CDC:n suosituksia ja määräyksiä". "Henkilönsuojainten hankkiminen on aina ollut vaikeaa", hän lisäsi, "mutta olemme aina olleet askeleen edellä." New Yorkin osavaltion terveysvaltuutettu Howard Zucker sanoi, että osavaltio tarjoaa riittävästi henkilökohtaisia suojavarusteita hoitokoteihin ja auttaa henkilökunnan palkkaamisessa. "Työskentelemme jokaisen yksittäisen hoitokodin kanssa asian ratkaisemiseksi. Otamme heihin yhteyttä, ja jos henkilökohtaisia suojavarusteita tarvitaan, meillä on varastoja". Monet hoitokotien johtajat kieltäytyivät myös aiemmin luovuttamasta tietoja, minkä vuoksi Cuomo sanoi tällä viikolla, että osavaltio alkaa vaatia hoitokoteja ilmoittamaan potilaille ja heidän perheilleen 24 tunnin kuluessa, jos asukas sai viruksen tai kuoli. The Society for Post-Acute and Long-Term Care Medicine -järjestön toiminnanjohtaja Chris Laxton kiitti osavaltiota tietojen julkaisemisesta. Hänen mukaansa laitokset tarvitsevat kuitenkin edelleen kipeästi osavaltion apua. "Tarvitsemme edelleen kipeästi henkilökohtaisia suojavarusteita, erityisesti suojapukuja, testipakkauksia ja varahenkilöstöä, jotta voimme rajoittaa henkilökunnan liikkumista rakennusten välillä ja riskiä leviämisestä", Laxton sanoi. Jotkut hoitokodit ovat vapaaehtoisesti julkistaneet tietoja, jotka poikkesivat osavaltion perjantaina julkaisemista luvuista. Valtion selvityksessä lueteltiin 10 kuolemantapausta Montgomeryn hoito- ja kuntoutuskeskuksessa, joka sijaitsee noin 50 mailia New Yorkista pohjoiseen, mutta laitoksen varajohtaja Vincent Maniscalco sanoi, että 21 asukasta on kuollut viime aikoina. Hänen mukaansa kahdeksalla näistä potilaista oli viruksen oireita, mutta he kuolivat ennen kuin heidät testattiin. "Henkilökunnalle on ollut hyvin raskasta menettää asukkaita, joista he huolehtivat päivästä toiseen", Maniscalco sanoi. Taudinpurkauksiin kuoli 46 ihmistä Richmondin esikaupunkialueella Virginiassa sijaitsevassa hoitokodissa ja 22 ihmistä Indianan keskiosassa sijaitsevassa hoitokodissa. Pohjois-New Jerseyn piirikunnan viranomaiset kertoivat torstaina, että ainakin 26 potilasta oli kuollut Andoverissa sijaitsevassa hoitokodissa. Associated Pressin raportissa todettiin, että tartuntoja kulkeutuu edelleen hoitokoteihin, koska henkilökunnan seulominen kuumeen havaitsemiseksi tai oireista kyseleminen ei saanut kiinni ihmisiä, jotka olivat saaneet tartunnan mutta oireettomia. - Associated Pressin kirjoittajat Michael R. Sisak ja David R. Martin sekä tutkiva tutkija Randy Herschaft osallistuivat tämän raportin laatimiseen. Väite: "Sydäntäsärkevä" raportti osoittaa, että virus tuhoaa NY:n hoitokoteja.</w:t>
      </w:r>
    </w:p>
    <w:p>
      <w:r>
        <w:rPr>
          <w:b/>
        </w:rPr>
        <w:t xml:space="preserve">Tulos</w:t>
      </w:r>
    </w:p>
    <w:p>
      <w:r>
        <w:t xml:space="preserve">New York, joka on ylivoimaisesti maan johtava koronaviruksen aiheuttamien hoitokotikuolemien aiheuttaja, julkisti perjantaina yksityiskohtia yksittäisten laitosten taudinpurkauksista viikkojen kieltäytymisen jälkeen ja paljasti yhden Brooklynissa sijaitsevan kodin, jossa kuoli 55 ihmistä, ja neljä muuta, joissa kuoli vähintään 40 ihmistä.</w:t>
      </w:r>
    </w:p>
    <w:p>
      <w:r>
        <w:rPr>
          <w:b/>
        </w:rPr>
        <w:t xml:space="preserve">Esimerkki 2.464</w:t>
      </w:r>
    </w:p>
    <w:p>
      <w:r>
        <w:t xml:space="preserve">Kohta: Office of Inspector General julkaisi perjantaina kaksi raporttia, joissa tarkastellaan liittovaltion intiaanien terveyspalvelun suoraan ylläpitämien 28 sairaalan pitkäaikaisia haasteita. OIG myönsi, että raportit alkuperäisamerikkalaisten puutteellisista terveyspalveluista ovat huolestuttaneet liittovaltion hallitusta jo lähes vuosisadan ajan, ja kritisoi viraston rajallista valvontaa liittovaltion säännösten noudattamisen ja hoidon laadun osalta. Se totesi yksityiskohtaisesti, että viraston alueellisilla hallinnoijilla on vain vähän tietolähteitä, joiden avulla he voivat arvioida laitoksissa tarjottuja palveluja. Intiaanien terveyspalvelu, josta käytetään yleisesti nimitystä IHS, on vastuussa terveydenhuoltopalvelujen tarjoamisesta rekisteröityneille heimojen jäsenille osana hallituksen sopimusvelvoitteita intiaaniheimoja kohtaan. Virastolla on kuitenkin ollut haasteita jo vuosikymmeniä, ja viime vuonna kongressi on tarkastellut sitä entistä tarkemmin sen jälkeen, kun Suurten tasankojen sairaaloissa tehdyissä tarkastuksissa paljastui vakavia puutteita. OIG:n mukaan IHS:n kahdeksan aluetoimistoa valvoo laitosten laatua, mutta joillakin alueilla nämä toimet ovat vähäisiä. Eräässä raportissa todetaan, että ensisijainen tietolähde, jota aluetoimistot käyttävät laatuongelmien havaitsemiseen, on pieni määrä valituksia ja potilasvahinkoraportteja. "Sairaaloiden hallintoviranomaisten mukaan useimmat potilasvalitukset liittyvät kuitenkin pikemminkin asiakaspalveluun ja odotusaikoihin kuin lääketieteelliseen hoitoon", raportissa todetaan. "Lisäksi useimmat sairaalat (20 sairaalaa 28:sta) saavat vuosittain alle 100 valitusta sairaala- ja avohoitokäynneistä yhteensä, eli keskimäärin noin yksi valitus 1000 potilaskäyntiä kohti. ... Kun otetaan huomioon valitusten ja potilasvahinkoraporttien määrä ja aihe, ne eivät todennäköisesti tarjoa sairaalahenkilökunnalle riittävän laajaa tietoa, jota tarvitaan järjestelmällisten laatu- tai vaatimustenmukaisuuden puutteiden tunnistamiseen ja diagnosointiin." OIG, joka keräsi tiedot raportteja varten huhtikuun ja lokakuun 2014 välisenä aikana, totesi myös, että vain puolet aluetoimistoista suoritti koetarkastuksia, jotka voisivat antaa tietoa laitosten laatukäytännöistä. Valvontaryhmä moitti IHS:ää myös huikeista havainnoista, jotka koskivat vanhentuneita tiloja ja viikkojen mittaista prosessia, jota työnhakijoiden on noudatettava, vaikka lääkäreiden avoimien työpaikkojen määrä oli 33 prosenttia raportteja varten kerättyjen tietojen keruuhetkellä. Raportin mukaan 28:sta sairaalasta 15:ssä hallintovirkamiehet ilmoittivat, että ikääntynyt tai riittämätön fyysinen ympäristö vaikutti heidän kykyynsä antaa laadukasta hoitoa. Eräässä sairaalassa ruostuneet putket aiheuttivat viemärin vuotamisen leikkaussaliin. IHS on nyt ollut tarkastelun kohteena yli vuoden ajan sen jälkeen, kun Medicare- ja Medicaid Services -viraston (CMS) tarkastajat havaitsivat useita puutteita hoidon laadussa Etelä-Dakotan ja Nebraskan sairaaloissa. Yhdessä laitoksessa päivystyshuoneen hälyttävät olosuhteet saivat viranomaiset sulkemaan sen seitsemäksi kuukaudeksi. OIG suositteli perjantaina, että CMS:n tarkastajat tutkisivat IHS:n laitoksia useammin. IHS yhtyi perjantaina antamassaan lausunnossa OIG:n suosituksiin, joihin kuuluu muun muassa tarve lisätä henkilökunnan koulutusta ja uusia tapoja valvoa sairaaloiden laatua. IHS sanoi myös, että se aloitti toukokuussa 2016 26 sairaalassa pilottitutkimusaloitteen, jonka tarkoituksena on arvioida niiden standardien noudattamista, jotka laitosten on täytettävä voidakseen osallistua Medicare-ohjelmaan. IHS:n lausunnossa korostettiin myös helmikuussa 2016 perustettua ryhmää, jonka tehtävänä on "varmistaa, että luotettavaa ja laadukasta hoitoa annetaan johdonmukaisesti kaikissa IHS:n laitoksissa". ___ Seuraa Regina Garcia Canoa Twitterissä osoitteessa https://twitter.com/reginagarciakNO ___ Associated Pressin kirjoittaja James Nord osallistui tähän raporttiin Pierrestä, Etelä-Dakotasta. Väite: Valvontakoira: Henkilöstöongelmat vaikuttavat hoitoon reservaattien sairaaloissa.</w:t>
      </w:r>
    </w:p>
    <w:p>
      <w:r>
        <w:rPr>
          <w:b/>
        </w:rPr>
        <w:t xml:space="preserve">Tulos</w:t>
      </w:r>
    </w:p>
    <w:p>
      <w:r>
        <w:t xml:space="preserve">Yhdysvaltain terveysministeriön sisäisen valvontaelimen mukaan alkuperäisamerikkalaisia palvelevien sairaaloiden usein ala-arvoinen hoidon laatu johtuu vanhentuneista laitteista ja teknologiasta, resurssien puutteesta sekä vaikeuksista houkutella ja pitää ammattitaitoista henkilökuntaa.</w:t>
      </w:r>
    </w:p>
    <w:p>
      <w:r>
        <w:rPr>
          <w:b/>
        </w:rPr>
        <w:t xml:space="preserve">Esimerkki 2.465</w:t>
      </w:r>
    </w:p>
    <w:p>
      <w:r>
        <w:t xml:space="preserve">Kohta: Vaikka tässä jutussa ei nimenomaan kerrota D-vitamiinilisien kustannuksista, siinä todetaan, että amerikkalaiset käyttivät 425 miljoonaa dollaria D-vitamiinilisiin vuonna 2009 ja että menot olivat kymmenkertaistuneet vuodesta 2001. Pelkkä D-vitamiinipillereiden listahinta, joka on vain muutama penni kappaleelta, saattaa johtaa lukijat hylkäämään tämänkaltaisen suosituksen kustannusvaikutukset, joten kansallisten menojen ilmoittaminen on informatiivisempaa. Huolimatta ristiriitaisesta otsikosta ja johdantolauseesta, jotka näyttävät antavan ymmärtää, että amerikkalaiset hyötyisivät D-vitamiinin kulutuksen lisäämisestä, jutun loppuosassa kerrotaan selvästi Institute of Medicine -komitean päätelmästä, jonka mukaan lähes kaikki amerikkalaiset kuluttavat jo nyt riittävästi D-vitamiinia ja kalsiumia luustonsa ylläpitämiseksi... ja että näyttöä ei ole riittävästi, jotta voitaisiin päätellä, että siitä olisi muitakin terveyshyötyjä. Lukijoille näytetään myös kommentteja yksittäisiltä tutkijoilta, jotka uskovat tutkimustensa viittaavan muihin hyötyihin. Joissakin kommenteissa näytetään vääristelevän Institute of Medicine -instituutin todellisia päätelmiä, kuten esimerkiksi sitä, että komitea "arvostaa sitä, että kaikki tarvitsevat enemmän D-vitamiinia". Kaiken kaikkiaan lukijoiden pitäisi kuitenkin pystyä erottamaan toisistaan IOM-komitean suositukset ja yksittäisten tutkijoiden mielipiteet. Jutussa ei määritellä tarkasti, mitä "luuston terveydellä" tai "luuston terveydellä" tarkoitetaan; koska IOM:n raportti kuitenkin antoi suosituksensa laajan todistusaineiston katsauksen perusteella eikä yksittäisen kokeen perusteella, ei vaikuta tarpeelliselta, että tässä jutussa yritettäisiin esittää yksityiskohtaisia lukuja luuston terveydestä tai muista tuloksista. Vaikka jutussa mainitaan, että Institute of Medicine -komitea määritteli D-vitamiinin ja kalsiumin kulutuksen ylärajat, joiden alittuessa haitat ovat epätodennäköisiä, siinä ei kerrota lukijoille, että raportissa korostettiin kalsiumin liiallisen kulutuksen mahdollisia haittoja, jotka liittyvät munuaiskiviin, ja että hyvin korkeiden D-vitamiinipitoisuuksien tiedetään aiheuttavan munuais- ja kudosvaurioita. Joissakin IOM:n komitean tarkastelemissa tutkimuksissa on myös raportoitu luunmurtumien ja kokonaiskuolleisuuden lisääntymisestä. (New York Timesin jutussa sen sijaan sivuttiin useimpia näistä haitoista.) Jutusta käy selvästi ilmi, että Institute of Medicinein raportti perustuu D-vitamiinia ja kalsiumia koskevan saatavilla olevan näytön tarkasteluun. Siinä todetaan, että komitean mielestä monissa tutkimuksissa ei pystytty osoittamaan syy-seuraussuhteita ja että tulokset olivat usein ristiriitaisia, lukuun ottamatta johdonmukaista näyttöä luuston terveydelle koituvista hyödyistä. Juttu sisältää myös eri mieltä olevien tutkijoiden kommentteja. Nämä kommentit auttavat lukijoita ymmärtämään, että vaikka tämä raportti edustaa asiantuntijoiden yksimielisyyttä, D-vitamiinin ja kalsiumin merkitystä terveydelle koskevista keskeisistä näkökohdista käydään edelleen aktiivista keskustelua. Jutussa kerrotaan selvästi, että Institute of Medicine -komitea totesi, että useimmat amerikkalaiset käyttävät jo nyt riittävästi D-vitamiinia. Otsikko saattaa kuitenkin johtaa satunnaiset lukijat uskomaan, että raportissa kehotetaan kolminkertaistamaan D-vitamiinin kulutus, mikä on päinvastaista kuin mitä Institute of Medicine -komitea oikeastaan tarkoitti. Tämä on ristiriitainen asia. Juttu sisältää kommentteja useilta riippumattomilta lähteiltä. Juttua voidaan kuitenkin kritisoida siitä, että siinä ei mainita selvästi joitakin mahdollisia eturistiriitoja. Esimerkiksi yksi Institute of Medicine -komitean johtopäätösten arvostelijoista, Bruce W. Hollis, on toiminut konsulttina yrityksessä, joka myy diagnostisia testejä D-vitamiinin veritasojen määrittämiseksi, ja hänelle on myönnetty ainakin yksi patentti D-vitamiinimääritykselle. Viite:  Keksijä: Hollis, Bruce Warren (Charleston, SC) 1998 D-vitamiinin määritys Vastaanottaja: Nhh, Biologics (East Amherst, NY) patenttinumero: 5821020 http://www.freepatentsonline.com/5821020.html Se on ainakin jutun nyökkäyksen arvoinen. Jutussa kerrotaan, että lisäravinteille on olemassa vaihtoehtoja, että D-vitamiinia on elintarvikkeissa (luonnollisissa ja täydennetyissä) ja että D-vitamiinia tuotetaan ihossamme, kun altistumme auringonvalolle. Jutussa kerrotaan, että D-vitamiinia on tietyissä elintarvikkeissa, täydennettynä monissa elintarvikkeissa, tavallisena pillerinä ja auringonvalolle altistumisen sivutuotteena. Mitään uutuusväitteitä ei ole esitetty. Juttu ei näytä perustuvan uutistiedotteeseen. Väite: Yhdysvaltain paneeli kolminkertaistaa D-vitamiinin saantisuosituksen.</w:t>
      </w:r>
    </w:p>
    <w:p>
      <w:r>
        <w:rPr>
          <w:b/>
        </w:rPr>
        <w:t xml:space="preserve">Tulos</w:t>
      </w:r>
    </w:p>
    <w:p>
      <w:r>
        <w:t xml:space="preserve">Useimmat lukijat ymmärtäisivät otsikon "U.S. panel triples vitamiini D-vitamiinin saantiohje" tarkoittavan, että ihmisten pitäisi pyrkiä lisäämään saantiaan, vaikka itse asiassa komitea totesi, että vaikka se suositteli suurempaa päivittäistä D-vitamiinin saantia kuin eräs toinen komitea vuonna 1997, lähes kaikki amerikkalaiset kuluttavat jo riittävästi D-vitamiinia ja kalsiumia. Juttu sisältää useita kommentteja komitean jäseniltä ja muilta asiantuntijoilta, jotka ovat eri mieltä joistakin raportin tuloksista, ja osoittaa lukijoille, että vaikka raportti edustaa yksimielisyyttä, se ei tarkoita, että tutkijat olisivat yksimielisiä. Jutun olisi pitänyt varoittaa lukijoita siitä, että ainakin joillakin lainatuista asiantuntijoista näyttää olevan taloudellisia etuja tällä alalla. D-vitamiinivalmisteisiin käytetyt valtavat kansalliset menot osoittavat, että ihmiset ovat kiinnostuneita mahdollisista terveyshyödyistä. Vaikka tässä jutussa käsitelläänkin yleisesti ottaen hyvin Institute of Medicine -instituutin raportin yksityiskohtia ja siihen liittyviä reaktioita, satunnaisia lukijoita johdattaa harhaan otsikko ja johtolause, jotka eivät ole synkronissa suositusten sisällön kanssa. Lisäksi artikkelissa on sävy - lähinnä haastateltujen äänien kautta - joka saattaa saada lukijat ajattelemaan, että IOM:n paneeli oli aivan liian konservatiivinen johtopäätöksissään. Sen sijaan NY Timesin artikkelissa korostetaan varhain ja usein - varhain ja usein - että ravintolisät ovat "tarpeettomia ja haitallisia" ja että "tämä raportti saa ihmiset varovaisemmiksi".  Lukijat voivat myös tutustua Paul Raeburnin kommentteihin Knight Science Journalism Tracker -verkkopalvelussa, jotka koskevat IOM:n raporttia koskevien juttujen erilaista muotoilua:  "Miten yhdestä raportista saatiin niin monta tarinaa? ...Mikään näistä tarinoista ei ole väärä. Ne vain heijastavat parempia tai huonompia valintoja sen suhteen, mihin keskittyä tällaisessa raportissa, jossa on useita johtopäätöksiä."</w:t>
      </w:r>
    </w:p>
    <w:p>
      <w:r>
        <w:rPr>
          <w:b/>
        </w:rPr>
        <w:t xml:space="preserve">Esimerkki 2.466</w:t>
      </w:r>
    </w:p>
    <w:p>
      <w:r>
        <w:t xml:space="preserve">Kohta: Virus on todettu seitsemässä peurassa Goodhuen piirikunnan maatilalla, ja kuusi on kuollut. Virusta, jota kutsutaan epitsoottiseksi hemorragiseksi taudiksi eli EHD:ksi, kantavat purevat kärpäset, ja se aiheuttaa nopean kuoleman sisäiseen verenvuotoon. Tartunnan saaneille eläimille ei ole saatavilla rokotetta. Osavaltion villieläinviranomaisten mukaan ei ole viitteitä siitä, että virusta esiintyisi luonnonvaraisessa hirvikannassa. Vaikka virus havaittiin ensimmäistä kertaa peuroissa Minnesotassa, sitä on esiintynyt Dakotassa, Wisconsinissa ja Iowassa. Star Tribune -lehden mukaan ihmisille ei ole tiedossa terveysriskejä. ___ Tiedot: Star Tribune, http://www.startribune.com Väite: Kuolettava hirvivirus löydetty Minnesotasta ensimmäistä kertaa.</w:t>
      </w:r>
    </w:p>
    <w:p>
      <w:r>
        <w:rPr>
          <w:b/>
        </w:rPr>
        <w:t xml:space="preserve">Tulos</w:t>
      </w:r>
    </w:p>
    <w:p>
      <w:r>
        <w:t xml:space="preserve">Erään minnesotalaisen maatilan yksityisen lauman hirvieläimet ovat saaneet tappavan viruksen, jota ei ole vielä tähän mennessä nähty osavaltiossa.</w:t>
      </w:r>
    </w:p>
    <w:p>
      <w:r>
        <w:rPr>
          <w:b/>
        </w:rPr>
        <w:t xml:space="preserve">Esimerkki 2.467</w:t>
      </w:r>
    </w:p>
    <w:p>
      <w:r>
        <w:t xml:space="preserve">Kohta: Intia luottaa matkapuhelinverkkoonsa, joka on maailman toiseksi suurin 950 miljoonalla liittymällään, päästäkseen paikkoihin, joissa terveydenhuollon työntekijät harvoin käyvät. "Se on meille valtava prioriteetti", terveysministeriön virkamies Manoj Jhalani kertoi Reutersille ja lisäsi, että rokotuksia ja vitamiinilisävalmisteita neuvova palvelu käynnistyy kahdeksassa hindinkielisessä osavaltiossa 15. elokuuta mennessä. "Nämä ovat kustannustehokkaimpia terveydenhuoltotoimenpiteitä", sanoi Jhalani, joka valvoo Kilkari-hanketta, joka räätälöi nauhoitetut viestit raskauden yksittäisten vaiheiden tai vastasyntyneen iän mukaan. Monissa Intian kylissä vallitsevat huonot hygieniaolosuhteet ja äärimmäinen köyhyys. Intiassa kirjattiin 50 000 äitiyskuolemaa vuonna 2013, ja 1,3 miljoonaa lasta kuoli ennen kuin he täyttivät viisi vuotta. Ehkäistävissä olevat vaarat, kuten keuhkokuume tai huono ravitsemus, aiheuttavat suurimman osan äitien ja vauvojen kuolemista. Monet naiset synnyttävät kotona ilman puhdasta vettä ja käymälöitä, ja julkiset lääkäriasemat ovat ränsistyneitä ja ylikansoitettuja. Viimeisten 18 kuukauden aikana lähes 100 000 maaseutuperhettä on ilmoittautunut ääniviestihankkeeseen, jota ensimmäisenä kokeiltiin köyhän mutta luonnonvaroiltaan rikkaan itäisen Biharin osavaltion hallituksessa. Koska Intian terveyspalveluilla on niukasti varoja, matkapuhelinviestit ovat halvempi tapa levittää perusterveysvinkkejä. Maksuviiveet ovat johtaneet kuukausien häiriöihin perinteisessä järjestelmässä, jossa terveydenhuoltohenkilöstö tekee kotikäyntejä ja kannustaa raskaana olevia naisia ottamaan lääkkeitä ja noudattamaan turvatoimenpiteitä. Uudessa hankkeessa, jota tukevat Bill ja Melinda Gatesin säätiö ja Britannian yleisradioyhtiö BBC:n hyväntekeväisyysosasto, hyödynnetään kansallista tietokantaa raskaana olevien naisten seurantaan. Toinen palvelu, Mobile Academy, käyttää myös nauhoitettuja viestejä Intian miljoonien terveydenhuollon työntekijöiden kouluttamiseen. Terveydenhuollon asiantuntijat ovat tyytyväisiä aloitteisiin, mutta varoittavat, että tällaiset matkapuhelinkampanjat eivät riitä vähentämään kuolleisuutta, ellei Intia paranna terveyspalveluja erityisesti maaseudulla. "Tällä (matkapuhelinpalveluilla) on hyvin marginaalinen vaikutus", sanoi Dileep Mavalankar, Intian kansanterveysinstituutin johtaja läntisessä Gujaratin osavaltiossa, ja lisäsi, että terveydenhuoltojärjestelmää on vahvistettava syrjäseuduilla. Väite: Intia panostaa matkapuhelimiin äitiys- ja lapsikuolemien torjunnassa.</w:t>
      </w:r>
    </w:p>
    <w:p>
      <w:r>
        <w:rPr>
          <w:b/>
        </w:rPr>
        <w:t xml:space="preserve">Tulos</w:t>
      </w:r>
    </w:p>
    <w:p>
      <w:r>
        <w:t xml:space="preserve">Intia panostaa halpoihin matkapuhelimiin vähentääkseen joitakin maailman korkeimpia äitiys- ja lapsikuolemia, kun se käynnistää kampanjan, jossa ääniviesteillä annetaan terveysneuvoja raskaana oleville naisille ja äideille.</w:t>
      </w:r>
    </w:p>
    <w:p>
      <w:r>
        <w:rPr>
          <w:b/>
        </w:rPr>
        <w:t xml:space="preserve">Esimerkki 2.468</w:t>
      </w:r>
    </w:p>
    <w:p>
      <w:r>
        <w:t xml:space="preserve">Kohta: Lääkevalmistajat ja alan analyytikot sanoivat kuitenkin, että jotkin tutkimustulokset olivat rohkaisevia ja että lääke voi edelleen osoittautua tehokkaaksi vaarallisten veritulppien ehkäisyssä muissa laajoissa tutkimuksissa. "Ei hyviä uutisia, mutta ei myöskään kuolinisku", sanoi Michael Castor, terveydenhuoltorahasto Sio Capital Managementin salkunhoitaja. Hän huomautti, että lääkettä kehitetään edelleen, myös muihin käyttötarkoituksiin, ja se osoitti tehoa, vaikka tutkimuksen päätavoite jäi saavuttamatta. Molempien lääkevalmistajien osakkeet eivät juurikaan muuttuneet jälkikaupankäynnissä. Bristol-Myers sulkeutui ennallaan 21,98 dollariin, kun taas Pfizer laski 23 senttiä 19,28 dollariin New Yorkin pörssin varsinaisessa kaupankäynnissä. Vaiheen III tutkimuksessa oli tarkoitus osoittaa, onko kahdesti päivässä annettava apiksabaani vähintään yhtä tehokas kuin Sanofi-Aventisin Lovenox-valmisteen kahdesti päivässä annettavat injektiot vaarallisten veritulppien ehkäisemiseksi polven tekonivelleikkauksessa olevilla potilailla. Epäonnistuminen on jälleen yksi takaisku kahdelle yritykselle, jotka olivat toivoneet, että apixabanista tulisi myyntimenestys ja että se parantaisi niiden tulosta, kun niiden myydyimpien lääkkeiden geneerinen kilpailu uhkaa alkaa kolmen vuoden kuluessa. "En tarkoita, että apixaban olisi kuopattu, mutta tämä ensimmäinen huono tulos on yksi Pfizerin viime aikoina tekemistä huonoista yhteistyökumppanuuspäätöksistä", sanoi Damien Conover, Morningstarin analyytikko. Lääkevalmistajien mukaan 9 prosenttia apixabania saaneista polvileikkauspotilaista sai vaarallisia hyytymiä, kun taas Lovenoxia saaneista potilaista 8,9 prosenttia sai vaarallisia hyytymiä. Uutta lääkettä ei siis pidetty tilastollisesti yhtä tehokkaana kuin Lovenoxia. Bristol-Myersin mukaan tämä oli yllättävää, koska noin 16 prosenttia Lovenoxia saaneista potilaista oli aikaisemmissa tutkimuksissa saanut vaarallisia hyytymiä. Suuria verenvuotoja esiintyi tilastollisesti samankaltaisesti, vaikka suurten ja muiden kuin suurten verenvuotojen yhteenlaskettu esiintyvyys oli huomattavasti pienempi apiksabaania saaneilla potilailla, yhtiö kertoi. Apixaban on herättänyt innostusta, koska se toimii uudenlaisella vaikutusmekanismilla estämällä tekijä Xa -nimistä proteiinia, joka on tärkeä tekijä hyytymisprosessissa. Bayer AG ja Johnson &amp; Johnson kehittävät yhdessä samanlaista lääkettä, rivaroksabaania, ja sen testaus on hieman pidemmällä. "Tämä näyttäisi hyödyttävän Johnson &amp; Johnsonia ja Bayeria", sanoo Mike Krensavage, Krensavage Asset Managementin johtaja. "Tämä on uusi takaisku myös Pfizerille", hän sanoi viitaten sen viime vuosien lukuisiin epäonnistuneisiin lääkkeisiin, jotka ovat ajaneet yhtiön osakkeen 10 vuoden pohjalukemiin. Vain viikkoja sitten Bristol-Myers kuvaili apixabania lupaavimmaksi lääkkeekseen myöhäisvaiheen tutkimuksissa. Analyytikot ovat sanoneet, että siitä voisi tulla myyntimenestyslääke, varsinkin jos se osoittautuu tehokkaaksi aivohalvausten ehkäisyssä eteisvärinäpotilailla, jotka kärsivät epäsäännöllisestä sydämen sykkeestä. Takaiskusta huolimatta lääkevalmistajat sanoivat luottavansa edelleen apiksabaaniin ja jatkavansa muita suuria lääketutkimuksia. "Tämä on ensimmäinen kahdeksasta vaiheen III tutkimuksesta, joita tehdään moniin eri käyttöaiheisiin, myös eteisvärinään, ja pidämme kaikkia niitä erittäin merkittävinä mahdollisuuksina, sanoi Jack Lawrence, apiksabaaniohjelmaa johtava Bristol-Myersin tutkimusvirkailija. Väite: Bristol, Pfizer viivyttävät hyytelölääkettä takaiskun jälkeen.</w:t>
      </w:r>
    </w:p>
    <w:p>
      <w:r>
        <w:rPr>
          <w:b/>
        </w:rPr>
        <w:t xml:space="preserve">Tulos</w:t>
      </w:r>
    </w:p>
    <w:p>
      <w:r>
        <w:t xml:space="preserve">Bristol-Myers Squibb Co ja Pfizer Inc ilmoittivat tiistaina, että niiden apixaban-veritulppia ehkäisevä lääke ei saavuttanut ensisijaista tavoitettaan myöhäisvaiheen tutkimuksessa ja että ne eivät enää aio hakea pillerille myyntilupaa ensi vuonna.</w:t>
      </w:r>
    </w:p>
    <w:p>
      <w:r>
        <w:rPr>
          <w:b/>
        </w:rPr>
        <w:t xml:space="preserve">Esimerkki 2.469</w:t>
      </w:r>
    </w:p>
    <w:p>
      <w:r>
        <w:t xml:space="preserve">Kohta: Viime aikoina se on tuhonnut laajoja alueita Australian Suurella valliriutalla, joka on yksi maailman luonnonihmeistä. Viime vuonna Science-lehdessä julkaistujen tutkimusten mukaan ihmisten ilmakehään pumppaama hiilidioksidi nostaa meriveden lämpötilaa ja happamuutta, mikä sekä myrkyttää selkärangattomia merieläimiä että haittaa niiden kasvua hälyttävällä nopeudella. Asiantuntijat arvioivat, että puolet 1900-luvun alussa eläneistä koralleista on kuollut. Punaisenmeren pohjoisimman kärjen korallit ovat kuitenkin osoittaneet huomattavaa vastustuskykyä veden lämpötilan nousua ja happamoitumista vastaan, ilmenee Eilatissa sijaitsevan Interuniversity Institute for Marine Sciences -instituutin tuoreesta tutkimuksesta. Asiantuntijat toivovat, että Punaiselta mereltä saadut kokemukset voivat auttaa koralliriuttoja muualla maailmassa. "Korallit kuolevat ja kärsivät maailmanlaajuisesti nopeaa vauhtia, mutta emme ole nähneet ainuttakaan valkaisutapahtumaa Akabanlahdella", sanoo Bar-Ilanin yliopiston koralliriuttojen asiantuntija ja tutkimuksen johtaja Maoz Fine. Lämpimämpi vesi saa korallit hylkimään kirkkaanvärisiä kasveja, jotka ovat niiden ensisijainen ravinnon- ja hapenlähde. Tämä aiheuttaa riuttojen "valkaisun" eli luunvalkoisen kalpeuden, joka usein enteilee joukkokuolemia. Vaikka Intian ja Tyynen valtameren alueelta löytyy myös muita kestäviä korallilajeja, "missään muualla maailmassa riutat eivät ole näin kaukana valkaisukynnyksestä", Fine sanoo. Monet muut suojapaikat ovat tuntemattomia, mutta "tämä on ainoa tietämämme paikka, jossa on takuu siitä, että nämä riutat pysyvät turvassa seuraavat vuosikymmenet", hän sanoi. Eräänä viime päivänä laboratoriossa Fine tutki korallinpalasia vedessä, jota oli käsitelty simuloimaan tulevia ilmaston lämpenemisskenaarioita, ja huomautti niiden punertavasta väristä merkkinä hyvästä terveydestä. Akabanlahdesta on tullut suojapaikka sitkeille koralleille, joiden ennustetaan kestävän paljon huonommat tulevaisuuden olosuhteet. Finen uusimmassa tutkimuksessa, joka julkaistiin tässä kuussa Journal of Experimental Biology -lehdessä, löydettiin lisää syytä optimismiin: Korallilajien lämpökestävyys siirtyy niiden jälkeläisiin, mikä viittaa siihen, että myös tulevat sukupolvet pysyvät immuuneina valkaisulle, mikä voi vaikuttaa Punaisenmeren tätä osaa laajemminkin. Finen tutkimuksen mukaan pohjoisen Punaisenmeren korallien vastustuskyky johtuu jättimäisestä luonnonvalinnasta, joka tapahtui noin 18 000 vuotta sitten. Kun jäätiköt vetäytyivät jääkauden lopulla, riutat siirtyivät asuttamaan uudelleen meren eteläosan, jossa lämpötila oli erittäin korkea. Ainoastaan ne korallit, jotka kestivät kuumuutta, pääsivät sukukypsiksi ja vaelsivat pohjoiseen, jossa ne asettuivat uudelleen olosuhteisiin, jotka olivat useita asteita niiden lämpökynnystä viileämmät. Lisätutkimuksia tehdään parhaillaan sen selvittämiseksi, miten koralleille voi olla fysiologisia etuja, jos ne elävät lämpötiloissa, jotka ovat alle niiden sietokyvyn. "Kaikki korallit tuhoutuivat lukuun ottamatta parhaita genotyyppejä, ilmastonmuutoksen lottovoittajia", Fine sanoi. Nykyään nämä sitkeät korallit jatkavat selviytymistään Punaisenmeren vesien lämmetessä, ja ne osoittavat merkkejä lämpöstressistä vasta kuusi astetta kesän korkeimman merilämpötilan yläpuolella. "Tämä ei ainoastaan kannusta meitä suojelemaan tätä erityistä suojapaikkaa mahdollisimman hyvin, vaan antaa meille myös mahdollisuuden löytää vihjeitä lämpökestävyyden kannalta tärkeimmistä geeneistä", hän lisäsi. Voittajageenien poimiminen voi edistää kiireellistä maailmanlaajuista työtä kuolleiden riuttojen palauttamiseksi ja uudelleen asuttamiseksi. Eräät huippuluokan laboratoriot Havaijilla ja Australiassa ovat jopa alkaneet risteyttää koralleja, jotka selvisivät tai toipuivat riuttojen joukkovärjäytymisestä, luodakseen geenipankkeja "superkoralleista", joiden toivotaan selviytyvän tulevista kohonneista lämpötiloista. "Jos korallit selviytyvät ja lisääntyvät Akabanlahdella stressaavissa olosuhteissa, mutta Punaisenmeren keski- ja eteläosissa ne eivät, voimme kylvää kestävät korallit uudelleen läheisille valkaistuneille alueille", sanoo Jacqueline De La Cour, Yhdysvaltain kansallisen valtameri- ja ilmakehähallinnon Coral Reef Watch -järjestön toiminnanjohtaja, joka ei osallistunut tutkimukseen. "Syntyisi kokonaan uusia ekosysteemejä, jotka kestävät ilmastonmuutosta." Yhdysvaltain virasto on hionut tällaisia ennallistamistekniikoita Floridassa, jossa riutat ovat ratkaisevassa asemassa hurrikaanien iskujen lieventämisessä. Finen laboratoriossa väitöskirjaa tekevä Jessica Bellworthy sanoi, että vaikka on liian aikaista sanoa, säilyttäisivätkö Akabanlahden korallit kestävyytensä, jos ne lisääntyisivät ja siirrettäisiin muihin ympäristöihin, se on "suunta, johon voisimme lopulta viedä tietojamme". Fine vertasi korallien siirtämistä "Jumalan leikkiin" ja sanoi, että vaikka tällainen ihmisen toiminta on vakiintunut, siihen liittyy ekologisia riskejä ja se herättää eettisiä kysymyksiä. Pitäisikö ihmisen esimerkiksi tuoda uusia lajeja sinne, missä on alkuperäisiä lajeja? Jotkut tutkijat kuitenkin väittävät, että riuttojen kiihtyvään kuolleisuuteen voidaan puuttua vain käytännön toimilla. De La Courin mukaan vuosina 2014-2017 korallit kokivat maailmanhistorian laajimman ja vahingollisimman "valkaisutapahtuman". Asiantuntijat vertaavat riuttoja usein sademetsiin, kun he yrittävät kuvata riuttojen huikeaa monimuotoisuutta. "Jos riutat menetetään, menetetään kaikki, mikä on niistä riippuvainen", sanoi Michael Webster, San Franciscossa toimivan Coral Reef Alliance -suojeluryhmän toiminnanjohtaja. Riuttojen kuolemalla on vakavia seurauksia paitsi luonnonvaraisille eläimille myös satojen miljoonien ihmisten kodeille, terveydelle ja toimeentulolle: ne, jotka kalastavat, työskentelevät matkailualalla, asuvat koralleista rakennetuilla saarilla tai ovat riippuvaisia siitä, että riutat suojaavat rannikoita eroosiolta. "Akabanlahden eloonjääneistä tulee meille entistäkin tärkeämpiä seuraavien 100 vuoden aikana", De La Cour sanoi. "Korallien suojapaikat osoittavat, että lajit pystyvät sopeutumaan. Se antaa meille toivoa." Väite: Pohjoisen Punaisenmeren koralliriutat voivat selvitä kuumasta ja synkästä tulevaisuudesta.</w:t>
      </w:r>
    </w:p>
    <w:p>
      <w:r>
        <w:rPr>
          <w:b/>
        </w:rPr>
        <w:t xml:space="preserve">Tulos</w:t>
      </w:r>
    </w:p>
    <w:p>
      <w:r>
        <w:t xml:space="preserve">Kun koralliriuttojen näkymät lämpenevällä planeetalla heikkenevät, israelilaiset tiedemiehet ovat löytäneet harvinaisen toivonpilkahduksen: Punaisenmeren pohjoisosan korallit voivat selviytyä ja jopa kukoistaa ensi vuosisadalla.</w:t>
      </w:r>
    </w:p>
    <w:p>
      <w:r>
        <w:rPr>
          <w:b/>
        </w:rPr>
        <w:t xml:space="preserve">Esimerkki 2.470</w:t>
      </w:r>
    </w:p>
    <w:p>
      <w:r>
        <w:t xml:space="preserve">Kohta: Yksi menestyksekkään televisiosarjan tärkeimmistä osista on sen tunnusmusiikki. Olipa tunnusmusiikki sitten laulu, jonka sanat selittävät sarjan lähtökohtia (kuten Gilligan's Islandissa) tai instrumentaali, joka tarjoaa tarttuvan temaattisen koukun (kuten Hill Street Bluesissa), sarjan tunnusmusiikki on tuttu, helposti tunnistettava majakka, joka viestii säännöllisille katsojille viikosta toiseen. Star Trek ei ollut poikkeus. Vaikka sarja ei koskaan noussut korkealle katsojaluvuissa alkuperäisen tuotantokauden 1966-69 aikana, sen tunnusmusiikki, joka oli William Shatnerin kuuluisan "sinne, missä kukaan ei ole käynyt ennen" -kertosäkeen alkusoitto, jota seurasi melodia, jonka päälle soi värisevä sopraano, oli Twilight Zonen tunnusmusiikin tavoin tunnistettava myös ihmisille, jotka eivät koskaan katsoneet sarjaa:  Useimmat vakiokatsojat eivät kuitenkaan tunteneet teeman sanoituksia tai edes tienneet, että Star Trekin teemalla oli sanoitukset, koska niitä ei koskaan käytetty ohjelmassa. Kun Desilu-studiot tuottivat Star Trek -pilottielokuvansa, he olivat epätoivoisia löytääkseen huippuluokan säveltäjän teemamusiikkia varten. Elokuva- ja televisiosäveltäjät ansaitsevat suurimman osan rahoistaan jäännöspalkkioista, joita maksetaan heidän sävellystensä toistuvista esityksistä, joten harva heistä haluaa käyttää aikaansa säveltämällä pilottiohjelmia, joista ei ole juurikaan mahdollisuuksia tulla sarjoja, tai elokuvia, jotka katoavat jäljettömiin. Desilun (pieni studio, jolla on ollut epäonnistuneita pilottielokuvia) ja epätavallisen "vakavan" tieteissarjan (joka oli tuolloin harvinaista televisiossa) yhdistelmä ei tarjonnut lupaavia mahdollisuuksia säveltäjille. Desilun (ja Star Trekin) onneksi heidän musiikillinen johtajansa suositteli Twentieth Century Foxin lahjakasta ja kokenutta sovittajaa Alexander Couragea. Courage loi ikimuistoisen Star Trek -teeman sekä useita muita tärkeitä oheismusiikkikappaleita ja äänitehosteita. Kun NBC osti Star Trekin pilottijakson, Courage oli kadehdittavan hyvässä asemassa: hän saisi tekijänoikeuskorvauksia joka kerta, kun Star Trekin jakso esitettiin (tai uusittiin), ja vielä enemmän korvauksia, jos sarja kestäisi niin kauan, että se voitaisiin myydä syndikaatioon sen jälkeen, kun sen esittäminen televisiokanavalla oli päättynyt. Couragen tuuria kesti vain vuoden, kunnes Star Trekin luoja Gene Roddenberry yhtäkkiä vaati puolet rojalteista. Miten? Roddenberryn painostamana Courage oli pari vuotta aiemmin tehnyt "kädenpuristussopimuksen", joka antoi Roddenberrylle mahdollisuuden säveltää sanoituksia Couragen Star Trek -musiikkiin (ja Courage allekirjoitti - tietämättään, kuten hän myöhemmin väitti - tätä koskevan sopimuksen). Roddenberry käytti tätä mahdollisuutta ja kirjoitti sanat pääteemalle ja vaati sitten oikeuttaan puoleen esityskorvauksista toisena säveltäjänä. Sillä ei ollut merkitystä, että sanoituksia ei ollut tarkoitus käyttää itse sarjassa eikä niitä ollut koskaan äänitetty tai julkaistu. Sanoittajana Roddenberryllä oli oikeus yhtä suureen osuuteen tekijänoikeuskorvauksista riippumatta siitä, käytettiinkö sanoituksia koskaan vai ei. Courage protestoi turhaan, että vaikka järjestely saattoi olla laillinen, se oli epäeettinen: Roddenberryn sanoitukset eivät lisänneet musiikin arvoa millään tavalla, ja ne oli luotu vain siksi, että ne olisivat anastaneet puolet säveltäjän esityskorvauksista. Epäsyyntynyt Roddenberry julisti: "Hei, jostainhan minun on saatava rahaa. En todellakaan aio saada sitä Star Trekin tuotoista."   Ja mitä nämä sanat olivat? Tähtivalon reunan takana Rakkauteni vaeltaa tähtilennossa Tiedän, että hän löytää tähtijoukosta rakkauden, Outoa rakkautta tähtinainen opettaa. Tiedän, että hänen matkansa ei lopu koskaan Hänen tähtiretkensä jatkuu ikuisesti. Mutta sano hänelle, kun hän vaeltaa tähtimerellä Muista, muista minut. Jotkut katsojat luulevat muistavansa näyttelijä Nichelle Nicholsin Uhura-hahmon laulaneen nämä sanat Star Trek -jakson aikana, mutta he muistavat hänen esittäneen laulun "Beyond Antares" vaikeuksissa olevalle nuorelle Charlie Evansille ensimmäisen kauden jaksossa "Charlie X". (Nichols levytti Star Trekin teemasta [diskoversion!] eri sanoituksilla joitakin vuosia myöhemmin.) Roddenberryn voitto oli Star Trekin menetys. Courage teki vain muutaman jakson sarjan ensimmäisellä kaudella ennen kuin hän aloitti työt elokuvan Doctor Dolittle parissa. Sen jälkeen apulaistuottaja Robert Justman ei onnistunut saamaan Couragen sävellyspalveluita Star Trekin toiselle tuotantokaudelle, minkä Justman selitti Couragen pitkittyneellä pettymyksellä tekijänoikeuskysymykseen. Väite: Alkuperäisen Star Trek -televisiosarjan tunnari sisältää sanat, joita ei ole koskaan käytetty.</w:t>
      </w:r>
    </w:p>
    <w:p>
      <w:r>
        <w:rPr>
          <w:b/>
        </w:rPr>
        <w:t xml:space="preserve">Tulos</w:t>
      </w:r>
    </w:p>
    <w:p>
      <w:r>
        <w:t xml:space="preserve">Alkuperäisen Star Trek -televisiosarjan tunnari sisältää virallisesti käyttämättömiä sanoituksia.</w:t>
      </w:r>
    </w:p>
    <w:p>
      <w:r>
        <w:rPr>
          <w:b/>
        </w:rPr>
        <w:t xml:space="preserve">Esimerkki 2.471</w:t>
      </w:r>
    </w:p>
    <w:p>
      <w:r>
        <w:t xml:space="preserve">Kohta: Hän muutti viime hetkellä mielensä, kun hänen pieni tyttärensä tarttui hänen käsivarteensa ja rukoili häntä: "Isä, älä kuole."  Toisin kuin Jang, monet ihmiset eivät vetäydy partaalta Etelä-Koreassa, jossa itsemurhien määrä on ollut kehittyneen maailman korkein yhdeksän vuotta peräkkäin, ja usein he juovat torjunta-aineita ulospääsykeinona. Kymmenen vuotta Jangin kuolemantapauksen jälkeen torjunta-aineiden kiellon katsotaan kuitenkin vähentäneen itsemurhien määrää 11 prosentilla viime vuonna, mikä oli ensimmäinen lasku kuuteen vuoteen. Hallitus rajoitti itsemurhiin liittyvän rikkaruohomyrkyn Gramoxonen tuotantoa vuonna 2011 ja kielsi sen myynnin ja varastoinnin viime vuonna. "Gramoxonea sisältävien myrkytysten aiheuttamien itsemurhien määrä väheni 477:llä, mikä vastaa noin 27 prosenttia itsemurhien kokonaismäärän vähenemisestä", Korean tilastokeskuksen virkamies Lee Jae-won sanoi viime viikolla hallituksen julkistettua viimeisimmät luvut. Hallituksen parlamentille antaman raportin mukaan torjunta-aine oli lähes neljänneksen vuosina 2006-2010 itsemurhan tehneistä eteläkorealaisista valitsema menetelmä. Asiantuntijat sanovat, että Aasian neljänneksi suurimman talouden erittäin kilpailukykyisessä yhteiskunnassa ihmisillä, jotka päätyvät yksin taistelemaan hyvistä kouluarvosanoista tai taloudellisista rasitteista, on vain vähän turvaverkkoa. Vaikka itsemurhien määrä on parantunut, yli 14 000 eteläkorealaista tappoi itsensä viime vuonna. Maaseudulla asuvat vanhukset ovat erityisen riskiryhmä. Vanhemmat sukupolvet ovat 1950-luvulta lähtien kiinnittäneet huomiota siihen, että Etelä-Koreasta tulee entistä kilpailukykyisempi ja tuottavampi, mikä on ollut sivuvaikutus nopeasta teollistumisesta, joka teki sodan runtelemasta maasta yhden maailman rikkaimmista. Korean itsemurhien ehkäisyjärjestön psykiatri Kim Hyun-chung pitää sosiaalisia leimoja suurena syynä korkeaan itsemurhien määrään. Monet eteläkorealaiset, jotka ovat masentuneita tai kovan stressin alla, eivät halua ottaa esille mielisairautta tai kyvyttömyyttä selviytyä, hän sanoi. "Myrkyllisten torjunta-aineiden kielto johti ilmeisesti itsemurhien määrän laskuun, koska se on helpoin itsemurhaväline maaseutukaupunkien vanhuksille", Kim sanoi. "Mutta meillä on edelleen siltoja ja hiilibrikettejä."  Jotta tappavien kemikaalien saatavuutta voitaisiin rajoittaa, Life Insurance Philanthropy Foundation käynnisti kampanjan, jonka tarkoituksena on tarjota torjunta-ainelokeroita maalaiskaupunkeihin, joissa on paljon masennusta. Yksityisten vakuutusyhtiöiden perustama säätiö kertoo, että kukaan niistä kylistä, joissa on kaapit, ei ole tehnyt itsemurhaa viimeisten kolmen vuoden aikana, kun taas aiempina vuosina jokaisessa kylässä oli yksi tai kaksi ihmistä tehnyt itsemurhan. "Kaapit auttavat vähentämään halua tarttua torjunta-aineisiin, koska heidän on löydettävä avaimet niiden avaamiseksi", säätiön virkamies Chung Bong-eun kertoi Reutersille. Vuoden 2012 luvut saattavat antaa toivon pilkahduksen, mutta Taloudellisen yhteistyön ja kehityksen järjestön (OECD) viimeisimmät vertailut osoittivat, että Etelä-Korea oli ylivoimaisesti itsemurhaa tekevä yhteiskunta, ja seuraavina olivat Unkari, Venäjä ja Japani. Kahden työn tekeminen on Jangille edelleen rankkaa, mutta hän katuu sitä, että yritti tappaa itsensä, ja on onnellinen siitä, että saa jakaa elämänsä kahden tyttärensä kanssa. Vaikka hän pitää torjunta-aineiden kieltoa myönteisenä askeleena, hän tuntee myötätuntoa muita kohtaan, jotka ovat pakotettuja. "Vanhoilla ja nuorilla ihmisillä on oma tuskansa joko nopeasta talouskehityksestä tai työttömyydestä", hän sanoi. "Toivon, että hallitus välittää enemmän ihmisten terveydestä." Väite: Torjunta-ainekielto leikkaa Etelä-Korean korkeaa itsemurhalukua - hieman.</w:t>
      </w:r>
    </w:p>
    <w:p>
      <w:r>
        <w:rPr>
          <w:b/>
        </w:rPr>
        <w:t xml:space="preserve">Tulos</w:t>
      </w:r>
    </w:p>
    <w:p>
      <w:r>
        <w:t xml:space="preserve">Jang Chang-yoon oli eräänä sateisena iltana humalassa ja itkuinen, ja häntä painoivat avioerosta johtuvat velat. Synkän mielijohteensa vuoksi eteläkorealainen tarjoilija osti pullon torjunta-ainetta lopettaakseen kaiken muutamalla myrkyllisellä huikalla.</w:t>
      </w:r>
    </w:p>
    <w:p>
      <w:r>
        <w:rPr>
          <w:b/>
        </w:rPr>
        <w:t xml:space="preserve">Esimerkki 2.472</w:t>
      </w:r>
    </w:p>
    <w:p>
      <w:r>
        <w:t xml:space="preserve">Kohta: Se - ja hieman hoitoa - yleensä riittää. Janesvillen koululautakunta sai äskettäisessä kokouksessaan kouluhoitajien vuosiraportin. Raportista kävi ilmi, että vaikka laastareita ja jääpusseja levitetään satoja, kouluterveydenhoitajat käsittelevät vakavampia ongelmia. Lukuvuoden 2014-15 ja lukuvuoden 2018-19 välisenä aikana terveyssuunnitelmia, päivittäistä lääkitystä, inhalaattoreita ja hätälääkitystä tarvitsevien oppilaiden määrä on hiljalleen hiipinyt ylöspäin. Terveydenhoitajat jakavat terveydenhoitoavustajien avustuksella päivittäisiä lääkkeitä, laativat lääkintäpakkauksia retkiä varten, työskentelevät lääkäreiden, sairaanhoitajien ja vanhempien kanssa palvellakseen oppilaita, joilla on lääketieteellisesti monimutkaisia tarpeita, tekevät silmätarkastuksia ja antavat vanhemmille koulutusta ja tukea kaikissa asioissa, jotka koskevat aina luteista kouristuksiin ja vessaharjoittelusta allergioihin, kertoi The Janesville Gazette. Tämä on lyhyt luettelo. Numeroiden mukaan Janesvillen koulupiirissä oli lukuvuonna 2018-19 viisi terveydenhoitajaa, jotka palvelivat 10 049 oppilasta 21 koulupiirin koulussa ja 13 yksityisessä tai voittoa tavoittelemattomassa nelivuotiaiden päiväkodissa. Tämä tarkoittaa, että yksi terveydenhoitaja vastaa 2 010 oppilasta. Oppilasmäärät pysyvät suunnilleen samoina lukuvuonna 2019-20. "Vaikka opetusministeriö ei määrää koulupiireille tiettyä suhdelukua, Wisconsinin koulupiireissä kouluterveydenhoitajien ja oppilaiden keskimääräinen suhdeluku on 1/1 625", kirjoitti piirin oppilashuollon johtaja Kimberli Peerenboom lautakunnalle antamassaan raportissa. Osavaltion laki ei edellytä, että kouluissa on oltava terveydenhoitajia, mutta siinä sanotaan, että "terveydenhoitopalveluja on oltava saatavilla normaalin koulupäivän aikana ja kaikkien koulun sponsoroimien oppilastoimintojen aikana". Viiden sairaanhoitajan lisäksi koulupiiri käyttää myös terveydenhoitajia. Peerenboomin raportin mukaan jokaisessa peruskoulussa on neljä tuntia päivässä, jotka rehtori voi määrätä terveydenhoitajan tunneiksi. Ylemmillä luokka-asteilla rehtoreilla ei ole varattuja tunteja, mutta he voivat määrätä terveysavustajan tehtävät toimistohenkilökunnalle, raportissa todetaan. Jotkut terveysavustajat ovat myös sihteereitä tai toimivat muissa avustavissa tehtävissä, joihin liittyy työskentelyä oppilaiden kanssa. Yleisten viiltojen ja naarmujen lisäksi 1 715 oppilaalla oli dokumentoitu terveysongelma. Astma, allergiat ja tarkkaavaisuushäiriöt muodostavat suurimman osan tapauksista. Muita sairauksia ovat Crohnin tauti, diabetes, migreeni, aivohalvaus, masennus, ahdistuneisuus ja autismikirjon häiriöt. Lisäksi 227 oppilasta käyttää päivittäin lääkkeitä koulussa, mikä on enemmän kuin 183 oppilasta lukuvuonna 2016-17. Hätälääkkeitä tarvitsevien oppilaiden määrä on noussut 134 oppilaasta lukuvuonna 2014-15 231 oppilaaseen lukuvuonna 2018-19. Terveydenhoitajat eivät ole vastuussa siitä, miksi nämä luvut ovat kasvaneet, vaan heidän on vain käsiteltävä tuloksia. Peerenboomin raportin mukaan kouluvuonna 2018-19 terveydenhoitajat ja terveydenhoitoavustajat raportoivat 161 089 käyntiä oppilaiden toimesta. Käynniksi luettiin mitä tahansa laastarin tarpeesta päivittäisen lääkityksen ottamiseen, raportissa sanottiin. Kun kouluja on 21, se tarkoittaa arviolta 43 käyntiä päivässä. Luvut käytännössä Kouluterveydenhoitaja Heidi Bakken kanssa vietetyn aamupäivän perusteella 43 oppilasta päivässä vaikutti luotettavalta luvulta. Tuntia ennen kello 8.20 alkavaa Wilsonin ala-asteen koulun kelloa Bakke oli päivittämässä terveyssuunnitelmaa. Tällaiset suunnitelmat on tarkoitettu oppilaille, joilla on kroonisia sairauksia ja jotka saattavat tarvita seurantaa tai toimenpiteitä koulupäivän aikana. Suunnitelman laatimiseen liittyy monimutkaista edestakaista keskustelua kouluterveydenhoitajan, vanhempien sekä lääkäreiden ja heidän sairaanhoitajiensa välillä. Se voi olla monimutkainen prosessi. "(Terveydenhoitajat) eivät luultavasti ole rakennuksessa, kun hätätilanne tapahtuu, joten koulutamme jokaisessa koulussa lääkinnällisen hätätilanteen hoitoryhmiä", Bakke sanoi. Sairaanhoitajaryhmä otti äskettäin käyttöön "nappaa ja vie -laukut". Laukut sisältävät kaikki hätäaputarvikkeet lapsille, joilla on lääketieteellisiä tarpeita, sekä kopion kunkin lapsen terveyssuunnitelmasta. Terveydenhoitajien on myös valmisteltava samanlainen laukku, kun oppilas, jolla on terveydenhuoltosuunnitelma, lähtee retkelle. Sairaanhoitajien on myös kerrottava opettajille, mitä heidän on otettava huomioon. "Diabetesta sairastavat lapset ovat vaikeimpia kouluttaa opettajille, koska heidän verensokerinsa tarkistetaan usein." Bakke sanoi. "Jos lapsi on vaeltamassa Janesvillen koulujen ulkoilmalaboratoriossa, hänen verensokerinsa saattaa laskea, joten välipaloja on oltava saatavilla." Vierailuaamuna Bakke opasti uutta sairaanhoitajaa, Holly Caveya. Pienessä toimistossa oli myös Cheri Diehls, koulun osa-aikainen terveydenhoitaja. Kun Cavey on kouluttautunut, hänen vastuullaan on viisi koulua, kun taas Bakkella on kuusi. Se on toinen muutos. Sairaanhoitajat matkustivat ennen kaikkiin kouluihin, nyt heidät on määrätty viiteen tai kuuteen kouluun. "Se on parempi malli, Bakke sanoi. "Se takaa paremman hoidon jatkuvuuden. Haluan, että lapset oppivat tuntemaan sairaanhoitaja Heidin." Samalla kun sairaanhoitajat työstivät raportteja, vastasivat sähköposteihin ja ottivat vastaan puheluita lääkäreiden vastaanotoilta ja vanhemmilta, välitöntä hoitoa tarvitsevia lapsia kulki sisään ja ulos toimistosta. Oli yleisvaivoja, kuulo- tai näköongelmia, verinen nenä, oppilas, joka tarvitsi päivittäisiä lääkkeitään, toinen tarvitsi apua inhalaattorin kanssa ja puoli tusinaa muuta asiaa, jotka perinteisesti liittyvät terveydenhoitajan vastaanotolle menoon. Cavey ja Bakke suuntasivat sitten Franklin Middle Schooliin, jossa terveydenhoitajan vastaanotolla näytti olevan lounasruuhka. Terveysavustaja Angela Basurto-Bonilla piti tilanteen rauhallisena ja selitti oppilaille, että jos heidän ruumiinlämpönsä oli normaali eivätkä he oksentaneet, heidän olisi parasta pysyä koulussa. Terveydenhoitajan toimisto on vastapäätä päätoimistoa, ja joskus uudet oppilaat sekoittivat ne keskenään. Läheisyys toimii hyvin, koska joskus toimistosihteerit työskentelivät terveydenhoitajina. "Onko sinulla paha olo? No, olet oikeassa paikassa", Basurto-Bonilla sanoi eräälle oppilaalle. Bakke sanoi, että terveydenhoitoavustajat olivat ratkaisevassa asemassa piirin sairaanhoito-ohjelman onnistumisen kannalta. Heidän taitonsa, käytöksensä ja päivittäinen tietämyksensä oppilaista ovat ratkaisevan tärkeitä terveydenhoitajan työssä. Huolimatta siitä, kuinka paljon raportteja hän kirjoittaa ja kuinka paljon koulutusta hän antaa, vuorovaikutus oppilaiden kanssa on hänelle tärkeintä. ___ Tietoja: The Janesville Gazette, http://www.gazetteextra.com Väite: Kouluterveydenhoitajat palvelevat monia tarpeita.</w:t>
      </w:r>
    </w:p>
    <w:p>
      <w:r>
        <w:rPr>
          <w:b/>
        </w:rPr>
        <w:t xml:space="preserve">Tulos</w:t>
      </w:r>
    </w:p>
    <w:p>
      <w:r>
        <w:t xml:space="preserve">Kouluvammat eivät yleensä vaadi paljon hoitoa: laastari naarmuuntuneeseen polveen, jääpakkaus kuhmuun tai mustelmiin tai nenäliina veriseen nenään.</w:t>
      </w:r>
    </w:p>
    <w:p>
      <w:r>
        <w:rPr>
          <w:b/>
        </w:rPr>
        <w:t xml:space="preserve">Esimerkki 2.473</w:t>
      </w:r>
    </w:p>
    <w:p>
      <w:r>
        <w:t xml:space="preserve">Kohta: Tapauksessa, joka julkaistiin The Lancet -lääketieteellisessä aikakauslehdessä, yhdistettiin luovuttajan kohdun suonet vastaanottajan suoniin sekä valtimoita, nivelsiteitä ja emätinkanavia. Tapaus sattui sen jälkeen, kun 10 aiemmin tunnettua tapausta, joissa kohdunsiirto oli tehty kuolleelta luovuttajalta - Yhdysvalloissa, Tšekin tasavallassa ja Turkissa - ei johtanut elävänä syntymiseen. Brasilialaisessa tapauksessa syntynyt tyttö synnytettiin keisarinleikkauksella 35 viikon ja kolmen päivän iässä, ja se painoi 2550 grammaa, todetaan tapaustutkimuksessa. Tutkimusta johtanut brasilialaisen Sao Paulon yliopistollisen sairaalan lääkäri Dani Ejzenberg sanoi, että syyskuussa 2016 tehty siirto - vastaanottajan ollessa 32-vuotias - osoittaa, että tekniikka on toteuttamiskelpoinen ja että se voisi tarjota kohdun hedelmättömyydestä kärsiville naisille suuremman määrän mahdollisia luovuttajia. Nykyinen normi kohdunsiirron saamiseksi on, että elin tulee elävältä perheenjäseneltä, joka on valmis luovuttamaan sen. "Niiden ihmisten määrä, jotka ovat halukkaita ja sitoutuneita luovuttamaan elimiä oman kuolemansa jälkeen, on paljon suurempi kuin elävien luovuttajien määrä, mikä tarjoaa paljon laajemman potentiaalisen luovuttajapopulaation", Ejzenberg sanoi tuloksista antamassaan lausunnossa. Hän lisäsi kuitenkin, että eläviltä ja kuolleilta luovuttajilta saatujen kohdunluovutusten tuloksia ja vaikutuksia ei ole vielä verrattu, ja sanoi, että tekniikkaa voidaan vielä parantaa ja optimoida. Ensimmäinen elävän luovuttajan kohdunsiirron jälkeen syntynyt vauva oli Ruotsissa vuonna 2013. Tutkijat ovat tähän mennessä raportoineet yhteensä 39 tällaisesta toimenpiteestä, joiden tuloksena on syntynyt 11 elävää lasta. Asiantuntijat arvioivat, että hedelmättömyys koskettaa noin 10-15 prosenttia hedelmällisessä iässä olevista pareista maailmanlaajuisesti. Tästä ryhmästä noin yhdellä naisella 500:sta on kohdun ongelmia. Ennen kuin kohdunsiirrot tulivat mahdollisiksi, ainoat vaihtoehdot lapsen saamiseksi olivat adoptio tai sijaissynnytys. Brasilialaisessa tapauksessa vastaanottaja oli syntynyt ilman kohtua Mayer-Rokitansky-Küster-Hauserin oireyhtymäksi kutsutun sairauden vuoksi. Luovuttaja oli 45-vuotias ja kuoli aivohalvaukseen. Ejzenbergin työryhmä kirjoitti, että viisi kuukautta siirron jälkeen kohdussa ei ollut merkkejä hylkimisestä, ultraäänitutkimukset olivat normaalit ja vastaanottajan kuukautiset olivat säännölliset. Naisen aiemmin hedelmöitetyt ja pakastetut munasolut istutettiin seitsemän kuukauden kuluttua, ja 10 päivää myöhemmin naisen todettiin olevan raskaana. Seitsemän kuukauden ja 20 päivän kohdalla - jolloin tapaustutkimusraportti toimitettiin The Lancet - tyttövauva jatkoi imetystä ja painoi 7,2 kiloa. Väite: Maailman ensimmäinen vauva, joka syntyi kuolleesta luovuttajasta tehdyn kohdunsiirron avulla.</w:t>
      </w:r>
    </w:p>
    <w:p>
      <w:r>
        <w:rPr>
          <w:b/>
        </w:rPr>
        <w:t xml:space="preserve">Tulos</w:t>
      </w:r>
    </w:p>
    <w:p>
      <w:r>
        <w:t xml:space="preserve">Brasiliassa nainen, joka sai kuolleelta luovuttajalta siirretyn kohdun, on synnyttänyt tyttölapsen, mikä on ensimmäinen onnistunut tapaus laatuaan, kertoivat lääkärit.</w:t>
      </w:r>
    </w:p>
    <w:p>
      <w:r>
        <w:rPr>
          <w:b/>
        </w:rPr>
        <w:t xml:space="preserve">Esimerkki 2.474</w:t>
      </w:r>
    </w:p>
    <w:p>
      <w:r>
        <w:t xml:space="preserve">Kohta: Kansasin terveys- ja ympäristöministeriö ilmoitti keskiviikkona tekevänsä yhteistyötä kuolleena syntyneiden lasten ehkäisyä koskevan kansanterveyskampanjan Count the Kicks kanssa. Kansasin virkamiesten mukaan osavaltiossa kirjataan vuosittain keskimäärin 232 kuolleena syntynyttä kuolemaa. Kampanjan tavoitteena on pelastaa 60 vauvaa joka vuosi vähentämällä Kansasin kuolleena syntyneiden määrää 26 prosentilla. Tämä vähennys saavutettiin Iowassa. Count the Kicks -kampanja kannustaa odottavia äitejä seuraamaan vauvansa liikkeitä kerran päivässä kolmannella kolmanneksella, jotta he voivat määrittää, kuinka kauan lapsella kestää tavallisesti 10 liikettä. Jos äidit huomaavat muutoksia vauvan tavanomaisessa liikerytmissä, heitä kehotetaan soittamaan lääkärille. Väite: Kansas käynnistää kampanjan kuolleena syntyneiden määrän vähentämiseksi osavaltiossa.</w:t>
      </w:r>
    </w:p>
    <w:p>
      <w:r>
        <w:rPr>
          <w:b/>
        </w:rPr>
        <w:t xml:space="preserve">Tulos</w:t>
      </w:r>
    </w:p>
    <w:p>
      <w:r>
        <w:t xml:space="preserve">Osavaltio edistää kampanjaa kuolleena syntyneiden kuolemantapausten määrän vähentämiseksi Kansasissa.</w:t>
      </w:r>
    </w:p>
    <w:p>
      <w:r>
        <w:rPr>
          <w:b/>
        </w:rPr>
        <w:t xml:space="preserve">Esimerkki 2.475</w:t>
      </w:r>
    </w:p>
    <w:p>
      <w:r>
        <w:t xml:space="preserve">Kohta: Jutussa todetaan, että PulsePoint-säätiön sovellus on ladattavissa ilmaiseksi sekä iOS:lle että Androidille. Mielestämme olisi kuitenkin ollut hyödyllistä laittaa URL-osoitteet juttuun sekä todeta, että elvytyskoulutusta on saatavilla ilmaiseksi useimmissa paikoissa. Jutussa asetetaan PulsePoint-sovelluksen hyödyt perspektiiviin: "Ei ole selvää, kuinka monta ihmishenkeä on pelastettu", todetaan jutussa ja suojaudutaan edelleen: "Potilaiden salassapitoa koskevat lait estävät usein sairaaloita paljastamasta potilaan lopputulosta." Tämä riittää tyydyttävän arvosanan saamiseksi, mutta siihen liittyy useita varoituksia: Haittoja ja haittoja ei käsitelty. Mutta kun tätä sovellusta käytetään niin laajasti ja monissa kaupungeissa, eikö tietoja ole saatavilla? Yksi yksinkertainen haitta on se, että sovellus ei yksinkertaisesti toimi. Toinen haitta voisi olla se, että kouluttamattomat tai kokemattomat ihmiset yrittävät auttaa ja aiheuttavat vahinkoa, koska eivät tiedä, mitä tekevät. Pitääkö sovelluksen käyttäjiksi ilmoittautuvien ihmisten osoittaa jonkinlainen pätevyys? Voisivatko myös sivulliset loukkaantua? Selvittävätkö esimerkiksi hätäkeskuspäivystäjät ensin, onko tilanne turvallinen muiden puuttua tilanteeseen ennen hälytyksen antamista? Kuten edellä mainittiin, kukaan ei ole varma siitä, miten hyvin se toimii ihmishenkien pelastamisessa, ja tämä käy ilmi tarinasta. Siinä olisi kuitenkin pitänyt mennä askeleen pidemmälle ja selventää asiaa: Onko tutkimuksia tehty lainkaan? Samassa yhteydessä: Miksi yhä useammat kaupungit ottavat sen käyttöön? Millä todisteilla ne saadaan vakuuttuneiksi siitä, että ne ottavat sen käyttöön? Tässä ei ole kyse tautien lietsonnasta. Lukija saa lainauksia DeMontilta ja hänen vaimoltaan, sovelluksen kehittäjältä ja kahdelta vastaajalta sekä tietoja Seattlen nimettömiltä virkamiehiltä. Halusimme kuitenkin kuulla ulkopuolisen hätälääketieteen asiantuntijan mielipiteen ja vastauksen jutun tietoihin/väitteisiin. Mielestämme suorasta vaihtoehdosta (ei pääsyä PulsePointin yhteyteen paikallisen 911-järjestelmän kanssa) ei tarvinnut keskustella. On selvää, että sovellus on nyt saatavilla ja ilmaiseksi. On selvää, että tämä on ominaisuusjuttu helposti saatavilla olevasta sovelluksesta ja siitä, miten yhä useammat ihmiset saavat tietää siitä ja käyttävät sitä, joten arvioimme tämän N/A. Olisi kuitenkin ollut hyödyllistä mainita, onko olemassa muita sovelluksia, jotka toimivat tällä tavalla, vai ei. Ei ole todisteita siitä, että juttu perustuu uutistiedotteeseen. Väite: SOVELLUS APUA SEATTLELAISEN SYDÄNHOITOPOTILAAN PELASTUKSEEN</w:t>
      </w:r>
    </w:p>
    <w:p>
      <w:r>
        <w:rPr>
          <w:b/>
        </w:rPr>
        <w:t xml:space="preserve">Tulos</w:t>
      </w:r>
    </w:p>
    <w:p>
      <w:r>
        <w:t xml:space="preserve">Tämä on tarina PulsePoint-nimisen sovelluksen käytöstä Seattlen äkillisen sydänpysähdyksen uhrin hoidossa. Hyvin päättyneen potilastarinan kertomisen yhteydessä lukija saa tietoa sovelluksen kehittämisestä, sen nykyisestä käytöstä eri puolilla maata ja siitä, miten lukija voi osallistua siihen, mitä voidaan parhaiten kuvata sydänpysähdyksen uhrien sairaalan ulkopuolisen hoidon joukkoistamiseksi. Vaikka kyseessä on varmasti kiehtova teknologian käyttö, joka ansaitsee uutiskeskustelun, juttu jätti meille kysymyksiä: Mitä tutkimuksia on tehty sen osoittamiseksi, että tästä sovelluksesta on hyötyä? Ja kuinka vankka tutkimus oli? Mitä haittoja tai haittoja sovelluksen käytöstä voi olla? Kuinka tyypillinen potilaan tarina oli? Vuonna 2015 julkaistussa American Heart Associationin raportissa todettiin, että Yhdysvalloissa on noin 326 000 sairaalan ulkopuolisen sydänpysähdyksen tapausta. Selviytymisprosentti hyvällä neurologisella toiminnalla on noin 8 %. Tärkeää on, että vain noin kolmannes uhreista selviää hengissä, kun sydänpysähdys on todettu. Sovellus, joka ilmoittaa tapahtumasta lähistöllä oleville ihmisille, erityisesti elvytyskoulutuksen saaneille, todennäköisesti pelastaa lisää ihmishenkiä, mutta mistä tiedämme sen varmasti? Ja ovatko mahdolliset haitat sen arvoisia? Jutussa olisi pitänyt selittää, miten todisteet kerätään, jos kerätään lainkaan.</w:t>
      </w:r>
    </w:p>
    <w:p>
      <w:r>
        <w:rPr>
          <w:b/>
        </w:rPr>
        <w:t xml:space="preserve">Esimerkki 2.476</w:t>
      </w:r>
    </w:p>
    <w:p>
      <w:r>
        <w:t xml:space="preserve">Kohta: EU:n pääneuvottelija Michel Barnier totesi Brysselissä pidetyssä lehdistötilaisuudessa, että viikon mittainen neuvottelukierros oli ollut "pettymys, erittäin pettymys".  Barnier sanoi, että kaikissa vaikeimmissa kysymyksissä ei ole edistytty, ja vaati, että Britannian on osoitettava enemmän realismia. "En ole optimistinen, koska Britannia ei ymmärrä", hän sanoi. Britannian osapuoli yhtyi synkkään arvioon ja kutsui neuvottelujen tunnelmaa "nihkeäksi". Yhdistyneen kuningaskunnan neuvottelija David Frost sanoi, että neuvotteluissa oli "edistytty hyvin vähän kohti sopimusta merkittävimmistä ratkaisematta olevista kysymyksistä". Frost syytti lausunnossaan EU:ta siitä, että se pitää kiinni "ideologisesta lähestymistavasta, joka vaikeuttaa molempia osapuolia hyödyttävän sopimuksen aikaansaamista".  Osapuolet ovat edelleen eri mieltä monista keskeisistä kysymyksistä, kuten kalastuksesta ja korkeiden tuomioistuinten roolista tulevien riitojen ratkaisemisessa. EU:n johtajien ja Yhdistyneen kuningaskunnan pääministerin Boris Johnsonin on määrä pitää kesäkuun lopussa huippukokous, todennäköisesti videokokouksen avulla, jossa arvioidaan neuvottelujen edistymistä. Britannia erosi virallisesti 27 jäsenvaltion ryhmästä 31. tammikuuta, mutta se pysyy EU:n talouden ja sääntelyn piirissä vuoden loppuun asti. Osapuolten on siihen mennessä laadittava uusi suhde, joka kattaa kaupan, turvallisuuden ja monet muut kysymykset - tai ne joutuvat kaoottiseen eroon, joka olisi taloudellisesti vahingollinen molemmille osapuolille, mutta erityisesti Yhdistyneelle kuningaskunnalle. Yhdistyneen kuningaskunnan ja EU:n erosopimus mahdollistaa määräajan pidentämisen kahdella vuodella, mutta Johnsonin hallitus vaatii, ettei se aio pidentää siirtymäkautta 31. joulukuuta pidemmäksi. Useimpien kauppasopimusten neuvotteleminen kestää vuosia, joten näin perustavanlaatuisen asian saattaminen päätökseen 11 kuukaudessa olisi parhaimmillaan urhea tehtävä. Monet poliitikot, asiantuntijat ja diplomaatit uskovat, että se on mahdotonta koronavirus-pandemian aikana, jolloin hallitusten voimavarat on keskitetty kansanterveyden säilyttämiseen ja talouden romahduksen estämiseen. Sekä Barnier että Frost sairastuivat COVID-19-virukseen, mutta molemmat ovat toipuneet. Vaikka miehet sanovat, että heillä on hyvät henkilökohtaiset suhteet, molemmat osapuolet syyttävät toisiaan mahdottomien tavoitteiden tavoittelusta. Iso-Britannia haluaa "Kanadan tyyppisen" vapaakauppasopimuksen, johon sisältyisi tullien ja kiintiöiden poistaminen useimmilta, joskaan ei kaikilta tavaroilta, sekä sopimuksia palveluista ja monista muista kysymyksistä. EU:n mukaan Britannia ei voi saada tällaista sopimusta ilman, että se sitoutuu noudattamaan kaikkia ympäristönormeja, työntekijöiden oikeuksia ja valtiontukia koskevia EU:n säännöksiä. Muussa tapauksessa toimintaedellytykset eivät kuulemma olisi tasapuoliset. "Me emme luovu eurooppalaisista arvoistamme Britannian talouden hyväksi. Taloudellinen ja kaupallinen reilumme ei ole kaupan", Barnier sanoi. Britannian hallitus kuitenkin sanoo, että EU:n sääntöihin ja normeihin sitoutuminen merkitsee maan itsenäisyyden heikentämistä, jota ei voida hyväksyä. Frost sanoi, että edistyksen aikaansaamiseksi "tarvitsemme EU:n lähestymistavan muutosta" seuraavalla neuvottelukierroksella, jonka on määrä alkaa 1. kesäkuuta. Jos tulevasta suhteesta ei päästä sopimukseen vuoden loppuun mennessä, Britannia uhkaa jälleen jyrkkä taloudellinen ero, kun tullisäännöistä, lentoyhtiöiden lähtö- ja saapumisajoista, rahoitusalan sääntelystä ja muista normeista ei ole varmuutta. Molemmat osapuolet ovat jo nyt pandemian vuoksi vakavassa taantumassa, eikä kaoottinen ero 31. joulukuuta auttaisi asiaa. ___ Jill Lawless raportoi Lontoosta. Väite: Britannian ja EU:n brexit-neuvottelut umpikujassa, kun kello käy.</w:t>
      </w:r>
    </w:p>
    <w:p>
      <w:r>
        <w:rPr>
          <w:b/>
        </w:rPr>
        <w:t xml:space="preserve">Tulos</w:t>
      </w:r>
    </w:p>
    <w:p>
      <w:r>
        <w:t xml:space="preserve">Euroopan unionin ja Yhdistyneen kuningaskunnan väliset neuvottelut niiden Brexitin jälkeisistä suhteista ajautuivat perjantaina lähes pysähdyksiin, kun kumpikin osapuoli syytti toista siitä, että se estää edistymistä kauppasopimuksen aikaansaamisessa vain viikkoja ennen ratkaisevaa huippukokousta.</w:t>
      </w:r>
    </w:p>
    <w:p>
      <w:r>
        <w:rPr>
          <w:b/>
        </w:rPr>
        <w:t xml:space="preserve">Esimerkki 2.477</w:t>
      </w:r>
    </w:p>
    <w:p>
      <w:r>
        <w:t xml:space="preserve">Kohta: Jutussa ei kuvattu masennusseulonnan kustannuksia eikä mainittu korvausongelmia seulonnan tarjoamisen esteenä. Jutussa ei yritetä kvantifioida masennusseulonnan hyötyjä. Jutussa ei mainita masennusseulonnan mahdollisia haittoja. Vaikka riskejä on vähän, haittoja voivat olla esimerkiksi seuraavat: lievien masennustapausten puuttuminen, leimautuminen, tilannekohtaisen stressin virheellinen luokittelu sairaudeksi, puhumattakaan esteistä ja vaikeuksista saada asianmukaista jatkohoitoa diagnoosin jälkeen. Jutussa mainitaan, että ei ole suoraa näyttöä siitä, että masennuksen seulonta parantaisi hoitotuloksia. Jutussa olisi voitu kuvailla enemmän epäsuoraa näyttöä, joka tukee sen käyttöä sydänpotilailla. Jutussa ei liioitella masennuksen vakavuutta tai esiintyvyyttä. Jutussa huomautetaan aivan oikein, että masennus on yleisempää sydänsairaiden keskuudessa. Jutussa siteerataan useita asiantuntijoita. Jutussa mainitaan masennuslääkkeet, psykoterapia ja liikunta mahdollisina masennuksen hoitokeinoina. Masennustutkimuksia on selvästi saatavilla, mutta niitä ei käytetä niin laajalti kuin sydänsairauspotilaiden kohdalla pitäisi. Masennuksen seulonta ei selvästikään ole uutta, mutta sitä suositellaan yhä useammin sydänpotilaiden yhteydessä. Koska jutussa siteerataan useita asiantuntijoita, lukija voi olettaa, että juttu ei perustu lehdistötiedotteeseen ainoana tietolähteenä. Väite: AHA kehottaa seulomaan sydänpotilaita masennuksen varalta.</w:t>
      </w:r>
    </w:p>
    <w:p>
      <w:r>
        <w:rPr>
          <w:b/>
        </w:rPr>
        <w:t xml:space="preserve">Tulos</w:t>
      </w:r>
    </w:p>
    <w:p>
      <w:r>
        <w:t xml:space="preserve">On hyvin dokumentoitu, että sydänkohtauksesta selvinneet tai sydänsairauden vuoksi hoidetut potilaat kärsivät paljon todennäköisemmin masennusoireista. Viime vuosina tutkimukset ovat myös osoittaneet, että masennuksen ja sydänsairauden samanaikainen esiintyminen voi johtaa huonompaan hoitotulokseen ja heikentää elämänlaatua. Yhteys on tunnustettu, ja American Heart Association on julkaissut uudet ohjeet, joissa kehotetaan lisäämään masennuksen seulontaa sydänpotilailla. Ei tiedetä, johtavatko toimenpiteet seulotuille henkilöille parempiin sydänsairauksien tuloksiin, mutta diagnosoimattomien tapausten tunnistaminen ja hoito on varmasti myönteinen askel. Tämä suhteellisen lyhyt juttu vastaa hyvin useimpia kriteerejämme. Jutussa ei kuitenkaan mainita masennusseulonnan mahdollisia haittoja. Vaikka riskejä on vähän, haittoja voivat olla muun muassa seuraavat: lievän masennustilan puuttuminen, leimautuminen, tilannekohtaisen stressin virheellinen leimaaminen sairaudeksi, puhumattakaan esteistä ja vaikeuksista, jotka liittyvät asianmukaisen jatkohoidon saamiseen diagnoosin jälkeen. Ja se ei kustannuskysymyksiä tai korvauksia tehokkaan seulonnan esteenä.</w:t>
      </w:r>
    </w:p>
    <w:p>
      <w:r>
        <w:rPr>
          <w:b/>
        </w:rPr>
        <w:t xml:space="preserve">Esimerkki 2.478</w:t>
      </w:r>
    </w:p>
    <w:p>
      <w:r>
        <w:t xml:space="preserve">Kohta: Keskiviikkona julkistetun 36 syytekohdan mukaan Seattle Barrel and Cooperage käytti piiloviemäriä pumpatakseen syövyttävää jätevettä suoraan King Countyn viemäriverkkoon. Seattle Barrel kunnostaa käytettyjä teollisuuden ja kaupan tynnyreitä ja tynnyreitä. Osana tätä prosessia tynnyrit pestään syövyttävällä liuoksella. Asianajajansa Harold Malkinin toimittamassa kirjallisessa lausunnossa Seattle Barrel syytti entistä työntekijää, joka sai potkut yhdeksän kuukautta sitten. Yhtiö sanoi, ettei se rohkaissut tai sallinut kyseisen työntekijän toimia ja että se kiistää kaiken rikosoikeudellisen vastuun niistä. Entistä työntekijää ei ole syytetty. Syytteessä mainitaan Seattle Barrelin omistaja Louie Sanft, jonka isoisä perusti yrityksen vuonna 1916. Siinä mainitaan myös tehtaan johtaja John Sanft, joka on Louie Sanftin serkku. Heidän on määrä saapua oikeuteen 9. tammikuuta. Syytteet koskevat salaliittoa, josta voi saada enintään viisi vuotta vankeutta, valehtelua ympäristönsuojeluviraston tutkijoille, josta voi saada enintään viisi vuotta, ja puhtaan veden suojelua koskevan lain rikkomista, josta voi saada enintään kolme vuotta per syytekohta. "Aikana, jolloin etsimme strategioita Puget Soundin suojelemiseksi ja vedenlaadun parantamiseksi kalojen ja villieläinten kannalta, tarvitsemme yrityksiä tekemään oman osuutensa - emme juonimaan keinoja saastuttaa yksityisesti", Seattlen liittovaltion syyttäjä Brian T. Moran sanoi tiedotteessa. Liittovaltion syyttäjien mukaan syövyttävien, korkean pH:n liuosten kaataminen viemäriin voi syövyttää sitä ja puhdistamoa, ja jätteet voivat päätyä Puget Soundiin, jossa elää suojeltuja lohia, valaita ja muita lajeja. Yhtiön King Countyn myöntämä lupa on kieltänyt tällaiset päästöt ainakin vuodesta 2009 lähtien. Vuonna 2012 King Countyn teollisuusjäteohjelman työntekijä ilmoitti nähneensä John Sanftin tyhjentävän öljyistä jätettä. Seuraavien kuukausien aikana ohjelma suoritti salaista seurantaa ja havaitsi, että Seattle Barrel laski toistuvasti korkean pH:n jätevesiä viemäriin. Piirikunta määräsi yritykselle 55 000 dollarin sakot, jotka pienenivät noin 17 000 dollariin, kun yritys suostui asentamaan kalliin jätevedenpuhdistusjärjestelmän. Louie Sanft väitti, että järjestelmä teki Seattle Barrelista "nollapäästöyrityksen". Puhdistusjärjestelmää ei kuitenkaan suunniteltu tai käytetty käsittelemään jätteitä 300 gallonan (1 136 litran) säiliöstä, jossa tynnyrit pestään. Säiliö oli tarkoitus puhdistaa haihduttamalla siitä vesi, pyyhkimällä jäljelle jäänyt jäännös pois, sulkemalla jäännös tynnyreihin ja lähettämällä se sitten toiselle yritykselle hävitettäväksi. Syyttäjien mukaan yhtiö valehteli tämän tekemisestä. Syytteen mukaan Louie Sanft sen sijaan ohjasi työntekijöitä pumppaamaan jäteveden viemäriin johtavaan piilotettuun viemäriin. Vuonna 2017 tehdyssä tarkastuksessa paljastui väärinkäytöksiä yhtiön jäteveden käsittelyssä, ja salakatselmus osoitti, että yhtiö jatkoi jäteveden kaatamista viemäriin vuosina 2018 ja 2019, syytteessä sanottiin. Samaan aikaan Seattle Barrel jätti piirikunnalle raportteja, joissa se vakuutti, ettei se ollut laskenut jätevesiä. Syytteessä sanotaan, että Louie Sanft ohjasi toimintaa ja neuvoi työntekijöitä varomaan viranomaisia, ja että John Sanft auttoi joskus. Louie Sanftin asianajaja Angelo Calfo kiisti tämän. Hän sanoi, että hänen päämiehensä tiesi King Countyn valvovan viemärilinjaa, joten hänen ei olisi ollut järkevää ohjata työntekijää kaatamaan säiliövettä sinne. Calfo sanoi lisäksi, että Louie Sanft maksoi työntekijälle ylitöitä jäteveden asianmukaisesta käsittelystä, koska kaiken veden haihduttaminen vei päivän. Ainoa henkilö, joka hyötyi viemärin käytöstä, oli työntekijä, joka sai potkut, asianajaja sanoi. "Tässä tapauksessa on kyse entisestä työntekijästä, joka leikkasi kulmia omaksi hyödykseen ja yrityksen käytäntöjen vastaisesti", Calfo sanoi. "Louie ei ollut osallisena eikä hyväksynyt sitä, mitä työntekijä teki." Vaatimus: FBI: Seattlen tynnyriyritys käytti piiloviemäriä saastuttaakseen.</w:t>
      </w:r>
    </w:p>
    <w:p>
      <w:r>
        <w:rPr>
          <w:b/>
        </w:rPr>
        <w:t xml:space="preserve">Tulos</w:t>
      </w:r>
    </w:p>
    <w:p>
      <w:r>
        <w:t xml:space="preserve">Vuosisatoja vanha seattlelainen tynnyriyritys ja sen kolmannen sukupolven omistaja on asetettu syytteeseen syyttäjien mukaan pitkään jatkuneesta saastuttajien salaliitosta.</w:t>
      </w:r>
    </w:p>
    <w:p>
      <w:r>
        <w:rPr>
          <w:b/>
        </w:rPr>
        <w:t xml:space="preserve">Esimerkki 2.479</w:t>
      </w:r>
    </w:p>
    <w:p>
      <w:r>
        <w:t xml:space="preserve">Kohta: Naisille paperilla äänioikeuden antaneen 19. lisäyksen 100-vuotisjuhlan kunniaksi elokuussa 2019 sosiaalisessa mediassa alkoi kiertää teksti, jossa muka lueteltiin "9 asiaa, joita naiset eivät voineet tehdä ennen vuotta 1971" (:  Seuraavassa luettelossa on yhdeksän asiaa, joita nainen ei voinut tehdä vuonna 1971 - kyllä, päivämäärä on oikein, 1971. Vuonna 1971 nainen ei voinut: 1. Hankkia luottokorttia omalla nimellään - vasta vuonna 1974 laki pakotti luottokorttiyhtiöt myöntämään kortteja naisille ilman aviomiehen allekirjoitusta. 2. saada takeita siitä, ettei häntä irtisanottaisi raskauden vuoksi - tämä muuttui vuoden 1978 raskaussyrjintälain myötä! 3. Toimia valamiehistön jäsenenä - Se vaihteli osavaltioittain (Utah katsoi naisten kelpaavan valamiehistön jäseniksi jo vuonna 1879), mutta pääsyy siihen, että naiset pidettiin poissa valamiehistöstä, oli se, että heitä pidettiin kodin keskipisteenä, mikä oli heidän ensisijainen tehtävänsä hoitajina. Heidän katsottiin myös olevan liian herkkiä kuullakseen rikosten karmeat yksityiskohdat ja luonteeltaan liian myötämielisiä voidakseen suhtautua objektiivisesti rikoksesta syytettyihin. Vuonna 1961 korkein oikeus vahvisti yksimielisesti Floridan lain, joka vapautti naiset valamiehistön jäsenyydestä. Vasta vuonna 1973 naiset saivat toimia valamiehistön jäseninä kaikissa 50 osavaltiossa. 4. Taistelivat etulinjassa - heidät otettiin sotilasakatemioihin vuonna 1976, mutta vasta vuonna 2013 armeijan kielto naisten osallistumisesta taisteluihin kumottiin. Ennen vuotta 1973 naiset saivat olla armeijassa vain sairaanhoitajina tai tukihenkilöinä. 5. Hanki Ivy League -koulutus - Yale ja Princeton ottivat naisopiskelijoita vasta vuonna 1969. Harvard otti naisia vastaan vasta vuonna 1977 (jolloin se yhdistyi pelkästään naisopiskelijoita käsittävän Radcliffe Collegen kanssa). Brown (joka fuusioitui naisten collegen Pembroken kanssa), Dartmouth ja Columbia ottivat naisia opiskelemaan vasta vuonna 1971, 1972 ja 1981. Muissa tapauskohtaisissa tapauksissa jotkut naiset saivat osallistua tietyille kursseille Ivy League -yliopistoissa (kuten Barnardin naiset Columbian yliopistossa), mutta yleisesti ottaen 60-luvulla Ivy League -unelmia hautoneet naiset joutuivat lykkäämään niitä. 6. Ryhdy oikeustoimiin työpaikoilla tapahtuvaa seksuaalista häirintää vastaan. Itse asiassa ensimmäisen kerran tuomioistuin tunnusti toimistolla tapahtuvan seksuaalisen häirinnän oikeustoimien perusteeksi vuonna 1977! 7. Päättää olla harrastamatta seksiä, jos aviomies halusi - puolison raiskaus kriminalisoitiin kaikissa 50 osavaltiossa vasta vuonna 1993. Lue se uudelleen ... 1993. 8. Saada sairausvakuutuksen samaan rahalliseen hintaan kuin mies. Sukupuoleen perustuva syrjintä kiellettiin sairausvakuutuksissa vasta vuonna 2010, ja nykyään monet, myös istuvat liittovaltion tason vaaleilla valitut virkamiehet, ovat sitä mieltä, että naiset eivät välitä maksaa hieman enemmän. Jälleen kerran, tuo päivämäärä oli vuonna 2010. 9. Ehkäisypilleri: Lisääntymisvapauden kaltaisista kysymyksistä ja naisen oikeudesta päättää, milloin ja hankkiiko hän lapsia, alettiin keskustella avoimesti vasta 1960-luvulla. Vuonna 1957 FDA hyväksyi ehkäisypillerin, mutta vain "vakaviin kuukautisvaivoihin". Vuonna 1960 pilleri hyväksyttiin käytettäväksi ehkäisyvälineenä. Siitä huolimatta pilleri oli joissakin osavaltioissa laiton, ja sitä sai määrätä vain naimisissa oleville naisille perhesuunnittelua varten, eivätkä kaikki apteekit pitäneet sitä varastossaan. Jotkut vastustajat sanoivat, että ehkäisypillerit olivat "moraalittomia, edistivät prostituutiota ja olivat yhtä kuin abortti". Vasta useita vuosia myöhemmin ehkäisyvälineet hyväksyttiin kaikkien naisten käyttöön siviilisäädystä riippumatta. Lyhyesti sanottuna ehkäisyvälineet merkitsivät sitä, että nainen saattoi suorittaa koulutuksensa loppuun, siirtyä työelämään ja suunnitella omaa elämäänsä. Ja vielä yksi asia: ennen vuotta 1880, eli vain muutama vuosi ennen kuin tämän ylpeän naisen kuva otettiin, seksiä koskeva suojaikäraja oli 10 tai 12 vuotta useammissa osavaltioissa, lukuun ottamatta naapurimaatamme Delawarea, jossa se oli 7 vuotta vanha! Feminismi EI ole vain muita naisia varten. TIEDÄ oma HERstorysi. Samanlainen viesti Facebookissa, jolla oli kymmeniä tuhansia jakoja, kertoi paljon samaa vuonna 2016 käyttäjä Lisa Bialac-Jehleltä. Yleisesti ottaen yllä oleva lista kertoo tarkasti yhdeksän asiaa, joita naiset eivät voineet tehdä vuonna 1971. Tarkastelemme kutakin kohtaa tarkemmin alla: Hankkia luottokortti omiin nimiinsä Kuten tässä viestissä kerrotaan, pankit saattoivat syrjiä luottokorttia hakevia naisia, kunnes lokakuussa 1974 hyväksyttiin Equal Credit Opportunity Act -laki. Smithsonian totesi, että ennen tätä lakia naisilta kysyttiin lukuisia henkilökohtaisia kysymyksiä, ja usein heiltä vaadittiin mies luottokortin allekirjoittajaksi. Silloinkin naiset saivat usein kortteja, joilla oli alhaisempi luottoraja tai korkeampi korko:  Neljäkymmentä vuotta sitten luottokorttia hakevalle naiselle saatettiin esittää lukuisia kysymyksiä: Oliko hän naimisissa? Suunnitteleeko hän hankkivansa lapsia? Monet pankit vaativat naimattomia, eronneita tai leskeksi jääneitä naisia tuomaan mukanaan miehen, joka allekirjoittaisi luottokortin, ja jotkut pankit vähensivät naisten palkkoja jopa 50 prosenttia luottokorttirajoja laskettaessa. Kun naiset ja vähemmistöt ajoivat tasa-arvoisia kansalaisoikeuksia eri aloilla, luottokortit joutuivat useiden kuulemisten kohteeksi, joissa naiset kertoivat kohtaamastaan syrjinnästä. Vuonna 1974 - tänä vuonna tulee kuluneeksi neljäkymmentä vuotta - senaatti lopulta hyväksyi Equal Credit Opportunity Act -lain, jonka mukaan syrjintä sukupuolen, rodun, uskonnon ja kansallisen alkuperän perusteella oli laitonta. Naiset joutuivat kohtaamaan useita työhön liittyviä seurauksia raskauden vuoksi ennen vuoden 1978 raskaussyrjintälakia (Pregnancy Discrimination Act of 1978). Lain 40-vuotispäivänä ACLU julkaisi lausunnon, jossa selitetään, kuinka usein raskaus johti siihen, että työssäkäyvät naiset joutuivat irtisanotuiksi: Neljäkymmentä vuotta sitten Yhdysvaltojen työssäkäyvät naiset saivat laillisen suojan tulla työssäkäyviksi äideiksi. Kongressi hyväksyi 31. lokakuuta 1978 raskaussyrjintälain, jonka mukaan työnantajat eivät saa kieltää naiselta työtä - tai ylennystä, korkeampaa palkkaa tai muita mahdollisuuksia - sen vuoksi, että hän on raskaana. Säädöksellä oli välitön ja dramaattinen vaikutus naisten mahdollisuuksiin osallistua täysimääräisesti työelämään. Vaikka sukupuoleen perustuva syrjintä työpaikalla oli kielletty jo yli kymmenen vuotta aiemmin, raskautta ei ollut oikeudellisesti tunnustettu sukupuoleen perustuvaksi syrjinnäksi. Tämän seurauksena raskaus johti usein irtisanomisiin. Jotkin työnantajat jopa kielsivät raskauden virallisesti, koska heidän naispuolisten työntekijöidensä odotettiin antavan tietynlaisen kuvan - esimerkiksi lentoemäntien, joiden lentoyhtiöt odottivat viestivän seksuaalisesta saatavuudesta liikemiesasiakkailleen, ja opettajien, joiden koulupiirit odottivat antavan siveyttä nuorille oppilailleen. Toimiminen valamiehistössä Naisten tie valamiehistöön oli pitkä. Utahin osavaltio katsoi, että naiset voivat toimia valamiehistön jäseninä jo vuonna 1898, mutta muissa 49 osavaltiossa kesti useita vuosikymmeniä ennen kuin he päätyivät samaan tulokseen. ACLU totesi, että naiset suljettiin valamiestehtävien ulkopuolelle useista syistä: Sukupuolivian lisäksi naiset jätettiin valamiehistön ulkopuolelle monista syistä: heidän ensisijainen velvollisuutensa oli perheensä ja lastensa suhteen; heitä ei pitäisi päästää kuulemaan rikosjuttujen yksityiskohtia, varsinkaan jos niihin liittyi seksuaalirikoksia; he suhtautuisivat liian myötämielisesti rikoksista syytettyihin henkilöihin; ja mies- ja naisvalamiehistön jäsenten pitäminen yhdessä pitkien oikeudenkäyntien aikana saattaisi olla naisille vahingollista. Vaikka tämän virallisen viestin mukaan vasta "vuonna 1973 naiset saivat toimia valamiehistön jäseninä kaikissa 50 osavaltiossa", havaitsimme, että tätä taistelua käytiin vielä ainakin kaksi vuotta. Vuonna 1975 Yhdysvaltain korkein oikeus päätti 8-1-päätöksellä, että oli perustuslain mukaan mahdotonta hyväksyä, että osavaltiot estävät naisia osallistumasta valamiehistön toimintaan. New York Timesin artikkelista vuodelta 1975: Korkein oikeus päätti tänään, että viimeisten kymmenien vuosien aikana tapahtuneiden taloudellisten ja sosiaalisten muutosten vuoksi osavaltioiden on perustuslain mukaan mahdotonta kieltää naisilta yhtäläiset mahdollisuudet toimia valamiehistön jäseninä. Päätöksellä 8-1 ei ole juurikaan käytännön vaikutusta valamiehistöjen kokoonpanoon. Kaikissa osavaltioissa, myös Louisianassa, jossa tapaus sai alkunsa, on nykyään lakeja, jotka eivät vapauta naisia valamiespalvelusta, vaikka naisia kohdellaankin eri tavalla kuin miehiä joissakin tapauksissa, jotka koskevat valamiespalvelua. Enemmistö kuitenkin loi tärkeän filosofisen perustan tunnustamalla ensimmäistä kertaa, että naisten asema yhteiskunnassa on muuttumassa ja että tuomioistuinten on tunnustettava naisten kasvava taloudellinen riippumattomuus heidän laillisia oikeuksiaan arvioidessaan. "Jos joskus on ollut niin, että naiset eivät ole päteviä valamiehistön jäseniksi tai ovat sellaisessa asemassa, että ketään heistä ei pitäisi vaatia toimimaan valamiehistön jäsenenä", apulaistuomari Byron R. White kirjoitti enemmistön puolesta, "se aika on jo kauan sitten ohi". Naiset ovat auttaneet sotilasoperaatioita sairaanhoitajina, kokkeina ja muissa tehtävissä, jotka eivät liity taisteluihin, jo vapaussodasta lähtien vuonna 1775. Kuitenkin vasta vuonna 1976 Yhdysvaltain West Pointin sotilasakatemia hyväksyi naiset kadettikuntaan. Silti kestäisi vielä useita vuosia, ennen kuin naiset löytäisivät tiensä rintamalle. Vuonna 1994 Pentagon kielsi naisia palvelemasta "tykistössä, panssarijoukoissa, jalkaväessä ja muissa vastaavissa taistelutehtävissä". Kielto kumottiin vasta vuonna 2013: Yhdysvaltain armeija poisti torstaina virallisesti kiellon, joka koski naissotilaiden palvelemista taistelutehtävissä, ja sanoi, että kaikkien kelpoisuusvaatimukset täyttävien pitäisi saada mahdollisuus taistella sodan etulinjassa sukupuolesta riippumatta. Pentagonissa pidetyssä lehdistötilaisuudessa puolustusministeri Leon Panetta ja esikuntapäälliköiden puheenjohtaja kenraali Martin Dempsey totesivat, että naiset ovat jo osoittaneet toimintakykynsä Yhdysvaltain taistelukentillä ja että siirto oli vain tapa ottaa kiinni todellisuus. "Jokaisella on oikeus mahdollisuuteen", sanoi Panetta, joka jää tänä vuonna eläkkeelle tehtävästään. Tällä hetkellä naisia on noin 14 prosenttia armeijan 1,4 miljoonasta aktiivijäsenestä, ja heistä yli 280 000 on ollut palveluksessa Irakissa, Afganistanissa tai ulkomailla sijaitsevissa tukikohdissa, joissa he ovat auttaneet tukemaan Yhdysvaltojen sotatoimia näissä maissa. Noin 152 naista on saanut surmansa näissä konflikteissa. Hanki Ivy League -koulutus Ivy League koostuu kahdeksasta yliopistosta Yhdysvaltojen koillisosassa. Vaikka naiset saattoivat opiskella Cornellin yliopistossa jo 1870-luvulla, vasta vuonna 1983 viimeinen Ivy Leaguen koulu, Columbia College, alkoi ottaa naisia sisään: Ivy Leaguen viimeisestä pelkästään miehistä koostuvasta koulusta tuli eilen yhteiskoulu, kun Columbia College otti eilen ensimmäistä kertaa 229-vuotisen historiansa aikana sisään naisia. Columbian yliopistossa vietettiin juhlapäivää, sillä vain harvat entiset oppilaat tai opiskelijat arvostelivat muutosta, ja yliopiston hallintoelimet sanoivat, että päätös ottaa naisia oli johtanut kaikkien aikojen lahjakkaimpaan fuksiluokkaan. Ryhdy oikeustoimiin työpaikan seksuaalista häirintää vastaan. Time-lehden mukaan termin "seksuaalinen häirintä" keksi joukko opiskelijoita Cornellin yliopistossa vuonna 1975. Termi popularisoitiin samana vuonna julkaistussa New York Timesin artikkelissa, ja vuonna 1977 kolme oikeustapausta vahvisti, että nainen voi ryhtyä oikeustoimiin työnantajaansa vastaan seksuaalisen häirinnän vuoksi: Ilmaisu "seksuaalinen häirintä" keksittiin vuonna 1975 Cornellin yliopiston naisryhmän toimesta. Yliopiston entinen työntekijä Carmita Wood haki työttömyyskorvausta irtisanouduttuaan työpaikastaan esimiehensä ei-toivotun koskettelun vuoksi. Cornell oli kieltäytynyt Woodin siirtopyynnöstä ja evännyt häneltä etuudet sillä perusteella, että hän irtisanoutui "henkilökohtaisista syistä". Wood perusti yhdessä yliopiston henkilöstöasioiden toimiston aktivistien kanssa ryhmän nimeltä Working Women United. Ryhmän järjestämässä Speak Out -tilaisuudessa sihteerit, postihuoneen työntekijät, elokuvantekijät, tehdastyöläiset ja tarjoilijat kertoivat tarinansa ja paljastivat, että ongelma ulottui yliopiston ulkopuolelle. Naiset puhuivat masturboivista näytöksistä, uhkailuista ja painostuksesta vaihtaa seksuaalisia palveluksia ylennyksiin ... ... Vuoteen 1977 mennessä kolme oikeustapausta vahvisti, että nainen voi haastaa työnantajansa oikeuteen häirinnästä vuoden 1964 kansalaisoikeuslain VII osaston nojalla ja käyttää EEOC:tä muutoksenhakukeinona. Korkein oikeus vahvisti nämä varhaiset tapaukset vuonna 1986 asiassa Meritor Savings Bank v. Vinson, joka perustui pankin työntekijän Mechelle Vinsonin valituksiin, sillä hänen esimiehensä pelotteli häntä harrastamaan seksiä hänen kanssaan holveissa ja kellareissa jopa viisikymmentä kertaa. Vinson oli afroamerikkalainen, kuten monet edelläkävijöiden seksuaalista häirintää koskevien tapausten kantajat; jotkut historioitsijat arvelevat, että rotusyrjintätapausten menestys samoina vuosina rohkaisi värillisiä naisia ajamaan tarmokkaasti oikeuksiaan työpaikoilla. Päättää olla harrastamatta seksiä, jos hänen miehensä halusi Tämä kohta viittaa puolison raiskaukseen. Ensimmäinen Yhdysvalloissa puolison raiskauksesta tuomittu henkilö oli Massachusettsissa asuva baarimikko, joka murtautui vieraantuneen vaimonsa kotiin vuonna 1979 ja raiskasi tämän: Englannin common law, josta suuri osa Yhdysvaltojen perinteisestä lainsäädännöstä juontaa juurensa, oli jo pitkään katsonut, että mies ei voinut laillisesti raiskata vaimoaan. Vuonna 1736 Sir Matthew Hale - sama juristi, joka totesi, että oli vaikea todistaa raiskaussyytettä naiselta, jonka yksityiselämä ei ollut täysin "viatonta", ja asetti standardin, jonka mukaan puolustus saattoi käyttää naisen aiempia seksuaalisia kokemuksia raiskaustapauksessa - selitti, että avioliitto muodosti pysyvän suostumuksen, jota ei voinut peruuttaa. Tämä ajatus oli voimassa vuosisatoja. Sitten vuonna 1979 pari tapausta toi esiin muuttuvat oikeudelliset asenteet käsitteen suhteen. Siihen asti useimmissa osavaltioiden rikoslaeissa oli raiskauksen määritelmä, joka nimenomaisesti sulki pois puolisot. (Itse asiassa, kuten TIME myöhemmin huomautti, ei ollut pelkästään niin, että "ei" sanominen aviomiehelle ei tehnyt sitä seuranneesta teosta raiskausta; lisäksi "ei" sanominen aviomiehelle oli yleensä perusteena avioerolle). Vuoden alussa Salemissa, Oregon osavaltiossa, mies todettiin syyttömäksi vaimonsa raiskauksesta, vaikka molemmat totesivat, että he olivat riidelleet ennen seksiä. Mutta jo tuomion julistamisen jälkeen National Organization for Womenin edustaja kertoi TIME-lehdelle, että "jo se, että tällainen tapaus on ollut olemassa", merkitsi, että muutos oli ilmassa - ja hän osoittautui nopeasti oikeaksi. Tapauksen, jonka uskotaan olevan kaikkien aikojen ensimmäinen amerikkalainen tuomio puolison raiskauksesta, tapahtui samana syksynä, kun baarimikko Salemissa, Massachusettsissa, tunkeutui humalassa kotiin, jonka hän jakoi eronneen vaimonsa kanssa, ja raiskasi tämän. Ei ole vaikea ymmärtää, miten juuri tämä tapaus teki avioparin välisen raiskauksen mahdollisuuden selväksi suurelle yleisölle: avioparin avioero oli kesken, ja rikokseen liittyi asuntoon tunkeutuminen ja väkivalta. Kuten TIME totesi, useat muutkin osavaltiot olivat hyväksyneet lakeja, jotka mahdollistivat tällaisen tapauksen syytteeseenpanon, vaikka niitä ei ollut vielä testattu. Vaikka ensimmäinen tuomio puolison raiskauksesta annettiin 1970-luvulla, vasta vuonna 1993 puolison raiskaus oli virallisesti laitonta kaikissa 50 osavaltiossa. Vaikka avioliiton raiskaus on ollut teknisesti laitonta kaikissa 50 osavaltiossa vuodesta 1993 lähtien, puolustajat väittävät, että joissakin osavaltioissa on edelleen oikeudellisia porsaanreikiä, jotka mahdollistavat sen, että avioliiton raiskausta kohdellaan eri tavalla kuin raiskausta. Sairausvakuutuksen saaminen samaan rahamäärään kuin miehet Tämä kohta viittaa sairausvakuutusyhtiöiden harjoittamaan "sukupuoliluokitukseen", joka yleensä johti korkeampiin vakuutusmaksuihin naisille, jotka hakivat yksilöllistä sairausvakuutusta. Vuonna 2010 Patient Protection and Affordable Care Act (Obamacare) pyrki poistamaan tämän käytännön. NPR raportoi:  Yksikään nainen, joka on ostanut sairausvakuutuksen yksin, ei luultavasti löytänyt itseään hyräilemästä vanhaa show-biisiä "I Enjoy Being a Girl". Tämä johtuu siitä, että yli 90 prosenttia yksilöllisistä vakuutussopimuksista veloittaa naisilta samasta vakuutuksesta korkeampia vakuutusmaksuja kuin miehiltä. National Women's Law Centerin tuoreen raportin mukaan naiset käyttävät vuosittain miljardi dollaria enemmän sairausvakuutusmaksuihinsa kuin he käyttäisivät, jos he olisivat miehiä. Terveydenhuollon uudistuksen myötä käytäntö kielletään vuodesta 2014 alkaen. Ehkäisypilleri Tässä viestissä todetaan oikein, että FDA hyväksyi ensimmäisen kerran suun kautta otettavan ehkäisypillerin (Enovid-nimisen ehkäisypillerin) vuonna 1957. Tuolloin pilleri hyväksyttiin kuitenkin vain "vakavien kuukautishäiriöiden hoitoon", ja FDA vaati, että pillerin merkinnöissä oli varoitus siitä, että Enovid estää ovulaation. Muutamaa vuotta myöhemmin, vuonna 1960, FDA hyväksyi Enovidin ehkäisyvalmisteeksi. Silti pilleri oli saatavilla vain aviopareille. Vasta vuonna 1972 ehkäisypillerit olivat kaikkien naisten saatavilla siviilisäädystä riippumatta: Väite: Virustekstissä luetellaan tarkasti yhdeksän asiaa, joita naiset eivät voineet tehdä vuonna 1971. </w:t>
      </w:r>
    </w:p>
    <w:p>
      <w:r>
        <w:rPr>
          <w:b/>
        </w:rPr>
        <w:t xml:space="preserve">Tulos</w:t>
      </w:r>
    </w:p>
    <w:p>
      <w:r>
        <w:t xml:space="preserve">Sitten tuli merkkipäivä, joka merkitsi historian suurinta muutosta Amerikan ehkäisymahdollisuuksiin. Toukokuun 9. päivänä 1960 FDA hyväksyi Enovidin, G.D. Searle and Companyn julkaiseman suun kautta otettavan ehkäisypillerin. Vuoteen 1965 mennessä lähes 6,5 miljoonaa amerikkalaisnaista käytti "The Pill" - suun kautta otettavan ehkäisyvalmisteen pysyvää epämääräistä lempinimeä, jonka arvellaan johtuneen siitä, että naiset pyysivät sitä lääkäriltään mahdollisimman huomaamattomasti. Samana vuonna korkein oikeus kumosi osavaltioiden lait, jotka kielsivät ehkäisyn käytön, tosin vain aviopareilta. (Naimattomat ihmiset olivat epäonnekkaita vuoteen 1972 asti, jolloin ehkäisyvälineiden katsottiin olevan laillisia kaikille.)</w:t>
      </w:r>
    </w:p>
    <w:p>
      <w:r>
        <w:rPr>
          <w:b/>
        </w:rPr>
        <w:t xml:space="preserve">Esimerkki 2.480</w:t>
      </w:r>
    </w:p>
    <w:p>
      <w:r>
        <w:t xml:space="preserve">Kohta: Siellä laiduntavalle vuohilaumalle tuo lehdistö on lounas, päivällinen, aamiainen ja välipala. Lyttonilaisen Doug Bartelsin omistama Hungry Herd teki ensiesiintymisensä Des Moines -joen varrella sijaitsevassa puistossa viime vuonna. Tänä vuonna siellä on 33 vuohta, joista yhdeksän on vuohia. Viime vuonna laumassa oli 68 vuohta, joista 16 vuohta. Fort Dodgen puisto-, virkistys- ja metsätalousjohtajan Lori Branderhorstin mukaan vuohet ovat hyvä tapa saada alue raivattua taloudellisesti ja ympäristön kannalta. "Se maksaa 2,75 dollaria eläintä kohti päivässä", hän sanoi. "Se on melko edullinen tapa saada työ tehtyä. Se on aika lailla budjetin ulkopuolinen hanke." Fort Dodgen puistosäätiö maksoi ensimmäisen vuoden vuohien niiton. Tänä vuonna hanke on säätiön ja Fort Dodgen kaupungin yhteinen hanke. Metsäalueiden raivaaminen ei yksinkertaisesti kuulu kaupungin budjettiin, Branderhorst kertoi The Messengerille. "Kaupungilla on paljon kaupunkimetsää", hän sanoi. "Kaupungin budjetissa ei ole määrärahoja alueiden avaamiseen ja vieraslajien poistamiseen. Sitä ei ole koskaan ollutkaan. Tämä oli hyvä asia, jonka Puistosäätiö aloitti." Olisi kallista maksaa kaupungin miehistölle alueen raivaamisesta. Työvoimakustannusten lisäksi heidän olisi käytettävä koneita ja ruiskutettava, jotta kasvit eivät palaisi takaisin. Tämä on vuohien kolmas kerta samalla alueella. Ne söivät ja söivät kahdesti viime vuonna. "Tarvitaan kolme kertaa samalla alueella, jotta vieraslajit saadaan poistettua kunnolla", Branderhorst sanoi. Puisto- ja metsätalouspäällikkö Kevin Lunn on ansainnut lempinimen "vuohikuiskaaja". "Varmistamme, että niillä on vettä, ja tarkistamme aidan", hän sanoi. "Niin kauan kuin aita pysyy ladattuna, se on melko helppoa." Tähän mennessä on tapahtunut vain yksi "pako". "Jotkut poikaset pääsivät ulos", hän sanoi. Vuohien rinteessä on tietysti se puoli, että niiden syömä ruoka muuttuu pieniksi pelleteiksi, jotka putoavat metsänpohjaan ja pitävät ravinteet metsässä. "Ne kierrättävät sitä", Lunn sanoi. Branderhorst toivoo, että ne voivat jatkaa paluutaan. "Toivon, että voimme jatkaa sitä", hän sanoi. "Se on mukavaa ja vihreää, kestävämpää, ja yritämme tehdä asioita ilman kemikaaleja." On toinenkin bonus: ihmiset todella pitävät vuohista. "Yhteisö oli aika innoissaan niistä", hän sanoi. Tämä koskee myös Fort Dodgen poliisilaitoksen jäseniä, jotka pysähtyvät varmistamaan, että vuohet ovat kunnossa, kun he kulkevat puiston läpi partioidessaan. Joitakin heidän omakuviaan vuohien kanssa voi nähdä poliisilaitoksen Facebook-sivulla. ___ Tietoja: The Messenger, http://www.messengernews.net Väite: Iowan puisto käyttää vuohia vieraslajien hävittämisessä.</w:t>
      </w:r>
    </w:p>
    <w:p>
      <w:r>
        <w:rPr>
          <w:b/>
        </w:rPr>
        <w:t xml:space="preserve">Tulos</w:t>
      </w:r>
    </w:p>
    <w:p>
      <w:r>
        <w:t xml:space="preserve">Ihmisten kannalta osa Loomis Parkin puiden seassa kasvavista lehdistä on vieraslajeja, joiden ei pitäisi olla siellä.</w:t>
      </w:r>
    </w:p>
    <w:p>
      <w:r>
        <w:rPr>
          <w:b/>
        </w:rPr>
        <w:t xml:space="preserve">Esimerkki 2.481</w:t>
      </w:r>
    </w:p>
    <w:p>
      <w:r>
        <w:t xml:space="preserve">Kohta: Greenbrier International ei myöskään suorittanut asianmukaisesti omia laboratorioanalyysejä, kuten vaadittiin ennen tiettyjen tuotteiden, kuten hilseilyä ehkäisevän shampoon ja aknea ehkäisevän kasvoveden, vapauttamista. Kiinalaiset valmistajat olivat myös merkinneet tuotteet väärin. FDA kertoi Greenbrierille kiinalaisyritysten rikkomuksista jo vuonna 2017. FDA:n marraskuun 6. päivänä Greenbrier Internationalille antamassa varoituksessa todetaan, että yritys jatkoi tuotteiden vastaanottamista yrityksiltä, jotka olivat "tuontihälytyksessä", jopa sen jälkeen, kun Greenbrier International oli sopinut, ettei se ota tuotteita vastaan. Chesapeakessa, Virginiassa sijaitsevan Dollar Treen tiedottajan mukaan yhtiö tekee yhteistyötä FDA:n kanssa. "Olemme sitoutuneet asiakkaidemme turvallisuuteen, ja meillä on erittäin vankat ja tiukat testausohjelmat, joilla varmistetaan, että kolmannen osapuolen valmistamien tuotteiden turvallisuus", Dollar Treen tiedottaja Randy Guiler sanoi. "Aiomme tavata FDA:n lähitulevaisuudessa ja odotamme, että suunnitelmamme täyttävät heidän vaatimuksensa kaikilta osin." FDA pyysi yhtiöltä vastausta 15 päivän kuluessa ja suunnitelmaa, jolla varmistetaan, ettei se tuo maahan tai jakele saastuneita tuotteita. Dollar Treellä on yli 15 000 myymälää 48 osavaltiossa ja Kanadassa nimillä Dollar Tree, Family Dollar ja Dollar Tree Canada. Väite: FDA varoittaa Dollar Treetä merkityistä kiinalaisista valmistajista.</w:t>
      </w:r>
    </w:p>
    <w:p>
      <w:r>
        <w:rPr>
          <w:b/>
        </w:rPr>
        <w:t xml:space="preserve">Tulos</w:t>
      </w:r>
    </w:p>
    <w:p>
      <w:r>
        <w:t xml:space="preserve">Viranomaiset ovat jälleen varoittaneet Dollar Treen emoyhtiötä sellaisten lääkkeiden ja kosmetiikan maahantuonnista, jotka voivat olla pilaantuneita valmistuksen aikana suoritetun virheellisen tuotetestauksen vuoksi.</w:t>
      </w:r>
    </w:p>
    <w:p>
      <w:r>
        <w:rPr>
          <w:b/>
        </w:rPr>
        <w:t xml:space="preserve">Esimerkki 2.482</w:t>
      </w:r>
    </w:p>
    <w:p>
      <w:r>
        <w:t xml:space="preserve">Kohta: Yhtiön mukaan 400 potilasta Euroopassa ja Yhdysvalloissa käsittäneen tutkimuksen tulokset osoittivat, että verenkierrossa olevien syöpäsolujen havaitsemiseen tarkoitettu testi tunnisti syövän oikein jopa 95 prosentissa tapauksista. Testin ansiosta munasarjasyövän sairastaneet naiset voidaan ohjata gynekologisille kirurgeille, jotka ovat erikoistuneet munasarjasyövän sairastaneiden naisten hoitoon, kun taas potilaiden, joilla on hyvänlaatuinen kasvain, ei tarvitse matkustaa erikoiskeskuksiin. Anglen perustaja ja toimitusjohtaja Andrew Newland sanoi, että tutkimus on osoittanut, että se pystyy havaitsemaan syövän oikein ja, mikä tärkeintä, havaitsemaan syövän puuttumisen oikein. Hänen mukaansa testi poisti lähes kaksi kertaa paremmin väärät positiiviset tulokset kuin nykyiset testit. Hän sanoi, että testillä voitaisiin myös tunnistaa kasvaimessa olevia kohteita, joita voitaisiin käyttää hoitostrategioiden laatimisessa. "Visiona on, että nainen, jolla on diagnosoitu epänormaali lantionpohjan massa, tekee yksinkertaisen verikokeen, ja sen perusteella voimme päätellä, onko hänellä syöpä ja jos on, mikä lääke olisi hänelle sopivin", hän sanoi. Testin suorituskyky validoidaan nyt toisessa tutkimuksessa, joka on suunniteltu täyttämään eurooppalaisen CE-merkinnän ja Yhdysvaltain FDA:n sääntelyvaatimukset, hän sanoi. Noin 50 miljoonan punnan markkinakapasiteetin omaavan Anglen osakkeet nousivat 2,2 prosenttia 68 penceen. Väite: Brittiläisen Anglen verikoe havaitsee tutkimuksessa munasarjasyövän.</w:t>
      </w:r>
    </w:p>
    <w:p>
      <w:r>
        <w:rPr>
          <w:b/>
        </w:rPr>
        <w:t xml:space="preserve">Tulos</w:t>
      </w:r>
    </w:p>
    <w:p>
      <w:r>
        <w:t xml:space="preserve">Brittiläinen nestebiopsiayritys Angle kertoi, että sen Parsortix-verikoe on päihittänyt nykyiset menetelmät munasarjasyövän tunnistamisessa, mikä voisi auttaa naisia saamaan parhaan mahdollisen leikkaustuloksen.</w:t>
      </w:r>
    </w:p>
    <w:p>
      <w:r>
        <w:rPr>
          <w:b/>
        </w:rPr>
        <w:t xml:space="preserve">Esimerkki 2.483</w:t>
      </w:r>
    </w:p>
    <w:p>
      <w:r>
        <w:t xml:space="preserve">Kohta: Tutkijat totesivat veron terveysvaikutuksia koskevassa tutkimuksessa, että myönteinen vaikutus olisi suurin, jos juomateollisuus reagoi uudistamalla tuotteiden muotoilua sokeripitoisuuden vähentämiseksi sen sijaan, että se säilyttäisi samat muotoilut mutta nostaisi kuluttajahintoja. Suunniteltu maksu on porrastettu siten, että laihdutusjuomista ja vähäsokerisista juomista ei peritä veroa, keskisokerisista juomista, joissa on 5-8 grammaa sokeria 100 millilitrassa (ml), peritään matala vero ja erittäin sokeripitoisista juomista, joissa on vähintään 8 grammaa sokeria 100 millilitrassa (ml), peritään korkea vero. Hallituksen terveysministeriön mukaan sokeripitoiset juomat ovat suurin yksittäinen sokerin lähde lapsille, jotka voivat saada yli suositellun päivittäisen saantinsa jo pelkästään juomalla tölkillisen kolaa, jossa on yhdeksän teelusikallista sokeria. Tutkijat tutkivat yritysten kolmea mahdollista reaktiota maksuun. Ne voisivat muuttaa juomien muotoilua sokeripitoisuuden vähentämiseksi, siirtää osan maksusta kuluttajien maksettavaksi nostamalla sokeripitoisten juomien hintaa tai kannustaa kuluttajia markkinoinnilla siirtymään vähäsokerisempiin juomiin. Lancet Public Health -lehti julkaisi tulokset. Tutkijat kartoittivat kullekin skenaariolle realistisen paremman ja huonomman skenaarion terveyden kannalta arvioimalla todennäköisen vaikutuksen lihavuuden, diabeteksen ja hampaiden reikiintymisen määrään. "Hyvä uutinen on se, että tutkimuksemme mukaan kaikki todennäköisimmät teollisuuden vastatoimet ... voivat parantaa terveyttä", sanoi tutkimusta johtanut Adam Briggs Oxfordin yliopistosta. "Veron terveyshyötyjen laajuus riippuu teollisuuden reaktioista."  Iso-Britannia liittyy sokeriveron valinnalla Belgian, Ranskan, Unkarin ja Meksikon joukkoon, jotka kaikki ovat asettaneet jonkinlaisen veron lisättyä sokeria sisältäville juomille. Skandinavian maat ovat perineet vastaavia veroja jo vuosia. Tutkimuksen mallinnuksen mukaan kaikkien korkeasokeristen juomien sokeripitoisuuden vähentäminen 30 prosentilla ja keskisokeristen juomien vähentäminen 15 prosentilla voisi johtaa siihen, että lihavien aikuisten ja lasten määrä vähenisi 14 400:lla, tyypin 2 diabetestapausten määrä vähenisi 19 000:lla vuodessa ja hampaiden reikiintyminen vähenisi 26 900:lla vuosittain. Jos puolet maksun kustannuksista siirrettäisiin kuluttajien maksettavaksi siten, että korkea- ja keskisokeristen juomien hintoja nostettaisiin enintään 20 prosenttia, liikalihavien aikuisten ja lasten määrä vähenisi 81 600:lla, diabetestapauksia vähenisi 10 800:lla ja hampaiden reikiintymistä 14 900:lla vuodessa. Lontoossa järjestetyssä tiedotustilaisuudessa Briggs ja hänen työryhmänsä totesivat, että teollisuuden todennäköisin reaktio tosielämässä olisi todennäköisesti tutkimuksessa esitettyjen skenaarioiden yhdistelmä, mikä saattaisi tarkoittaa, että hyödyt voisivat kasvaa. "Vaikutuksen suunta on selvä", sanoi tutkimusta johtanut Oxfordin professori Susan Jebb. "Tällä maksulla on myönteinen vaikutus erityisesti lasten terveyteen." Väite: Tutkimuksen mukaan Ison-Britannian sokerivero voisi pelastaa tuhansia ihmisiä liikalihavuudelta ja diabetekselta.</w:t>
      </w:r>
    </w:p>
    <w:p>
      <w:r>
        <w:rPr>
          <w:b/>
        </w:rPr>
        <w:t xml:space="preserve">Tulos</w:t>
      </w:r>
    </w:p>
    <w:p>
      <w:r>
        <w:t xml:space="preserve">Britanniassa huhtikuussa 2018 käyttöön otettava sokeripitoisten juomien vero voisi vähentää merkittävästi liikalihavien, diabetesta sairastavien ja hampaiden reikiintymistä sairastavien ihmisten määrää, kertoivat tutkijat torstaina.</w:t>
      </w:r>
    </w:p>
    <w:p>
      <w:r>
        <w:rPr>
          <w:b/>
        </w:rPr>
        <w:t xml:space="preserve">Esimerkki 2.484</w:t>
      </w:r>
    </w:p>
    <w:p>
      <w:r>
        <w:t xml:space="preserve">Kohta: Tämä on ensimmäinen vaarallisemman kannan tapaus sen jälkeen, kun se löydettiin Tennesseen kanaparvesta vuonna 2017. Vuonna 2015 arviolta 50 miljoonaa siipikarjaa jouduttiin lopettamaan lähinnä keskilännen yläosissa sijaitsevissa toimipaikoissa tartuntojen levittyä koko alueelle. "Kyllä, on huolestuttavaa, kun näemme tapauksia, mutta olemme valmistautuneet reagoimaan hyvin nopeasti, ja niin tehtiin tässä tapauksessa", sanoi Lyndsay Cole, Yhdysvaltain maatalousministeriön eläin- ja kasvinsuojelutarkastuslaitoksen tiedottaja. Yhdysvaltain maatalousministeriö on työskennellyt viime kuukausina tutkijoiden ja maanviljelijöiden kanssa Pohjois-Carolinassa ja Etelä-Carolinassa, joissa oli havaittu matalapatogeenista eli lievempää lintuinfluenssakantaa. Matalapatogeeninen lintuinfluenssa aiheuttaa tartunnan saaneissa linnuissa vain vähän kliinisiä oireita. Kaksi matalapatogeenisen lintuinfluenssan kantaa - H5- ja H7-kannat - voivat kuitenkin muuntua korkeapatogeenisiksi muodoiksi, jotka ovat usein kuolemaan johtavia linnuille ja tarttuvat helposti taudille alttiiden lajien välillä. Matalapatogeenisiä tapauksia oli jo Etelä-Carolinan ja Pohjois-Carolinan osavaltioiden rajan läheisyydessä sijaitsevalla alueella, ja USDA seurasi ja testasi niitä tiiviisti. Etelä-Carolinan Chesterfieldin piirikunnassa todetun tapauksen odotettiin olevan toinen matalapatogeeninen tapaus, mutta se tuli laboratoriosta takaisin korkeapatogeenisena, mikä tarkoittaa, että vähemmän vakava virus muuntui vakavammaksi versioksi, Cole sanoi. "Tutkijamme kansallisessa eläinlääkintäpalvelujen laboratoriossa olivat tarkastelleet matalapatogeenisen viruksen virusominaisuuksia, ja he olivat jo aiemmin ilmoittaneet, että tämä virus todennäköisesti mutatoituu, joten he seurasivat sitä hyvin tarkasti", Cole sanoi. Iowan osavaltiossa Amesissa sijaitseva laboratorio vahvisti, että kalkkunoita tappanut virus oli korkeapatogeeninen H7N3-lintuinfluenssakanta. Epidemiaa koskevan raportin mukaan se havaittiin 6. huhtikuuta. Siihen on kuollut 1 583 kalkkunaa, ja loput 32 577 linnun parvesta lopetettiin. Osavaltion viranomaiset asettivat tilan karanteeniin, siirtoja valvottiin ja alueella oli jo tehostettu valvonta. "Parvi tyhjennettiin nopeasti, eikä se pääse markkinoille", sanoi alan kaupparyhmän National Turkey Federationin puheenjohtaja Joel Brandenberger. "Tiloissa on jo aloitettu perusteelliset desinfiointi- ja puhdistusmenettelyt sekä lähialueen kaupallisten parvien valvonta. Tämä tapahtuma ei aiheuta uhkaa kansanterveydelle. Kalkkunatuotteet ovat edelleen turvallisia ja ravitsevia." Hänen mukaansa siipikarjan kasvattajat toteuttavat tiukkoja bioturvallisuustoimenpiteitä ympäri vuoden ja testaavat parvia rutiininomaisesti lintuinfluenssan varalta. Nämä toimenpiteet otettiin käyttöön sen jälkeen, kun joulukuussa 2014 alkanut H5N2-lintuinfluenssaepidemia pyyhkäisi kaupallisia kana-, munivia kanoja ja kalkkunakantoja suurimman osan vuotta 2015 tappaen 50 miljoonaa lintua ja aiheuttaen jopa 3 miljardin dollarin taloudellisen vahingon. Epidemian uskotaan saaneen alkunsa luonnonvaraisista linnuista. Lähes 90 prosenttia lintujen menetyksistä tapahtui munivilla kanatiloilla Iowassa ja kalkkunatiloilla Minnesotassa. Suurin osa muista tapauksista sattui naapurivaltioissa Nebraskassa, Wisconsinissa ja Etelä-Dakotassa. Cole sanoi, että vuodesta 2015 lähtien liittovaltion hallituksen, osavaltioiden virastojen ja alan toimijoiden välillä on ollut merkittävää suunnittelua, harjoituksia ja koordinointia. Colen mukaan koronavirus-pandemia ei ole vaikuttanut hallituksen kykyyn reagoida lintuinfluenssaan. Korkeapatogeeninen H7N9-lintuinfluenssakanta havaittiin Lincolnin piirikunnassa Tennesseen osavaltiossa 73 500 linnun kanaparvessa maaliskuun 2017 alussa. Kymmenen päivää myöhemmin alle kahden mailin päässä sijaitsevasta kaupallisesta parvesta otetut näytteet olivat myös positiivisia samalle kannalle. Linnut lopetettiin ja haudattiin, eikä virus levinnyt enempää, mikä osoittaa, että välittömillä torjuntatoimilla voidaan pysäyttää leviäminen. Väite: Teollisuus pyrkii kiireesti pysäyttämään kuolemaan johtavan lintuinfluenssan Etelä-Carolinassa.</w:t>
      </w:r>
    </w:p>
    <w:p>
      <w:r>
        <w:rPr>
          <w:b/>
        </w:rPr>
        <w:t xml:space="preserve">Tulos</w:t>
      </w:r>
    </w:p>
    <w:p>
      <w:r>
        <w:t xml:space="preserve">Etelä-Carolinassa sijaitsevassa kaupallisessa kalkkunaparvessa on todettu tarttuva ja kuolemaan johtava lintuinfluenssakanta. Tämä on ensimmäinen vakavamman tautikannan tapaus Yhdysvalloissa sitten vuoden 2017 ja huolestuttava kehityssuuntaus teollisuudelle, jota aiemmat taudinpurkaukset ovat tuhonneet.</w:t>
      </w:r>
    </w:p>
    <w:p>
      <w:r>
        <w:rPr>
          <w:b/>
        </w:rPr>
        <w:t xml:space="preserve">Esimerkki 2.485</w:t>
      </w:r>
    </w:p>
    <w:p>
      <w:r>
        <w:t xml:space="preserve">Kohta: Kyse on BRCA1- ja BRCA2-geeneistä. Kun ne ovat mutatoituneet, elimistö ei pysty korjaamaan vaurioitunutta DNA:ta yhtä hyvin, mikä lisää huomattavasti rinta-, munasarja- ja tiettyjen muiden syöpien mahdollisuutta. Geenitestauksen avulla sairastuneet naiset voivat harkita toimenpiteitä riskinsä pienentämiseksi, kuten näyttelijä Angelina Jolie, jolle tehtiin ehkäisevä rinnanpoisto useita vuosia sitten. BRCA-mutaatiot eivät aiheuta suurinta osaa syövistä - ne aiheuttavat 5-10 prosenttia rintasyövistä ja 15 prosenttia munasarjasyövistä - joten geenitestit eivät sovi kaikille. Mutaatiot kuitenkin kerääntyvät perheisiin, ja Yhdysvaltain ennaltaehkäiseviä palveluja käsittelevä työryhmä on jo pitkään suositellut, että lääkärit seuloisivat naisia, joiden sukulaisilla on BRCA-syöpään liittyviä syöpiä, ja ohjaisivat ne, jotka saattaisivat hyötyä geenitestistä, geneettisen neuvonantajan luokse, joka auttaisi heitä päätöksenteossa. Tiistaina työryhmä laajensi tätä neuvontaa ja kertoi perusterveydenhuollon lääkäreille, että heidän tulisi arvioida myös naisten riski, jos: heitä on aiemmin hoidettu rinta- tai muun BRCA:han liittyvän syövän, kuten munasarja-, munanjohto- tai vatsakalvosyövän, vuoksi, ja heitä pidetään nyt syövättöminä. -heidän syntyperänsä on altis BRCA-mutaatioille, kuten askenasijuutalaisilla naisilla. Miksi seuloa rintasyövästä selvinneet? Hehän tietävät jo, että uusiutumisriski on olemassa. Otetaan esimerkiksi henkilö, jolta poistettiin kasvain toisesta rinnasta nelikymppisenä kymmenen vuotta sitten, jolloin geenitestit eivät olleet yhtä yleisiä. Vielä näin monta vuotta myöhemmin BRCA-testi voisi paljastaa, onko hänellä riski sairastua munasarjasyöpään - tai onko hänellä tavallista suurempi riski sairastua uuteen kasvaimeen jäljellä olevassa rintakudoksessa, selitti työryhmän jäsen, tohtori Carol Mangione Kalifornian yliopistosta Los Angelesista. Se voisi myös varoittaa heidän tyttäriään tai muita sukulaisiaan mahdollisesta yhteisestä riskistä. "On tärkeää testata nämä ihmiset nyt", Mangione sanoi. "Meidän on tiedotettava perusterveydenhuollon lääkäreille, että he tekevät tämän arvioinnin ja lähettävät potilaat hoitoon." Yksityiset vakuutusyhtiöt noudattavat työryhmän suosituksia siitä, mitä ennaltaehkäisevää hoitoa niiden on katettava, ja osa niistä ei maksa mitään entisen presidentin Barack Obaman terveydenhuoltolain sääntöjen mukaisesti. Suositukset julkaistiin Journal of the American Medical Association -lehdessä. Syöpäjärjestöillä on samanlaiset suositukset BRCA-testien tekemisestä, ja ne kehottavat yhä useammin, että myös äskettäin diagnoosin saaneet testataan, koska perinnöllinen riski voi vaikuttaa leikkaus- ja muihin hoitovalintoihin. BRCA-mutaation kantajien tunnistaminen "voi olla hengenpelastavaa, ja sen pitäisi olla osa rutiinihoitoa", kirjoittivat Pennsylvanian yliopiston tohtori Susan Domchek ja Memorial Sloan Kettering Cancer Centerin tohtori Mark Robson, jotka eivät osallistuneet uusien ohjeiden laatimiseen, ohjeisiin liittyvässä pääkirjoituksessa. Heidän mukaansa liian harvat riskinaiset saavat koskaan tietää, onko heillä BRCA-mutaatioita. Syöpäjärjestöt ovat esimerkiksi jo pitkään suositelleet, että kaikki munasarjasyöpäpotilaat testattaisiin, mutta useissa tutkimuksissa on todettu, että testit tehdään alle kolmannekselle. Älä jätä geneettistä neuvontaa väliin, sanoi työryhmän Mangione. BRCA-testaus voi aiheuttaa ahdistusta ja antaa joskus hämmentäviä tuloksia, sillä siinä löydetään mutaatioita, jotka eivät välttämättä ole vaarallisia - asioita, joita neuvojat on koulutettu tulkitsemaan. Geneettisistä neuvojista on pulaa erityisesti maaseudulla, ja hänen mukaansa neuvonta puhelimitse voi toimia. Geenitestejä on monenlaisia, jotkut niistä etsivät vain BRCA-mutaatioita, toiset taas testaavat samanaikaisesti kymmeniä muita geenejä. On jopa 23andMe:n myymä suoramyyntipakkaus, mutta Domchek ja Robson varoittivat, että se havaitsee vain ne kolme mutaatiota, joita esiintyy eniten askenasijuutalaisilla naisilla, ei kymmeniä muita mutaatioita. ___ Associated Pressin terveys- ja tiedeosasto saa tukea Howard Hughes Medical Instituten tiedekasvatusosastolta. AP on yksin vastuussa kaikesta sisällöstä. Väite: Suuntaviivojen mukaan yhä useammat naiset saattavat tarvita rintasyöpägeenitestiä.</w:t>
      </w:r>
    </w:p>
    <w:p>
      <w:r>
        <w:rPr>
          <w:b/>
        </w:rPr>
        <w:t xml:space="preserve">Tulos</w:t>
      </w:r>
    </w:p>
    <w:p>
      <w:r>
        <w:t xml:space="preserve">Vaikutusvaltainen terveysryhmä suositteli tiistaina, että useammat naiset voisivat hyötyä geenitesteistä perinnöllisen rinta- tai munasarjasyövän varalta, etenkin jos he ovat jo kerran selvinneet syövästä.</w:t>
      </w:r>
    </w:p>
    <w:p>
      <w:r>
        <w:rPr>
          <w:b/>
        </w:rPr>
        <w:t xml:space="preserve">Esimerkki 2.486</w:t>
      </w:r>
    </w:p>
    <w:p>
      <w:r>
        <w:t xml:space="preserve">Kohta: Merck &amp; Co. vetäytyi vapaaehtoisesti myynnistä vuonna 2004, kun oli näyttöä siitä, että se kaksinkertaisti sydänkohtauksen tai aivohalvauksen riskin. Nyt pieni Tremeau Pharmaceuticals pyrkii tuomaan sen takaisin verenvuotohäiriön hemofilian aiheuttaman vakavan nivelkivun hoitoon. Se on tarkoitettu paljon harvemmille potilaille kuin ne miljoonat potilaat, jotka käyttivät Vioxx-pillereitä niveltulehdukseen ja muihin kroonisiin kiputiloihin - mutta jos se hyväksytään, lääkärit voisivat jälleen määrätä sitä laillisesti kenelle tahansa. Monet hemofiliapotilaat ovat riippuvaisia opioidikipulääkkeistä, koska lähes kaikki muut kipulääkkeet lisäävät sisäisen verenvuodon riskiä. Huomattavat tutkimukset osoittavat, että Vioxx ei tee niin. "Minusta tuntui, että näiden potilaiden lääketieteellinen tarve oli valtava", Tremeaun toimitusjohtaja Brad Sippy sanoi Associated Pressille. Hän laati suunnitelman ja perusti Tremeaun viime vuonna kehittämään harvinaisiin sairauksiin ei-opioidipohjaisia kipuhoitoja. Sippy on pitkäaikainen lääkemarkkinointijohtaja, joka työskenteli Merckillä Vioxxin aikakaudella ja auttoi sen vetämisessä pois apteekkien hyllyiltä. Hän tiesi myös, että viimeinen Vioxxin monopolia suojaava patentti oli päättymässä tänä syksynä. Kun Merck lopetti Vioxxin valmistuksen, se joutui kohtaamaan tuhansia oikeusjuttuja, joissa ihmiset väittivät lääkkeen aiheuttaneen sydänkohtauksia tai aivohalvauksia. Merckin omat tutkimukset osoittivat, että lääke kaksinkertaisti nämä riskit, mutta potilaiden asianajajat väittivät, että yhtiö vähätteli tai salasi tämän. Merck taisteli aluksi kanteita vastaan, mutta suostui vuonna 2007 4,85 miljardin dollarin sovintoon. Jos Tremeau saa muutaman vuoden kuluttua luvan aloittaa rofecoxibin, Vioxxin kemiallisen nimen, myynnin, lääkärit voivat määrätä sitä muillekin ihmisille, joilla on tavallista kroonista kipua. Tremeau ei voisi laillisesti edistää näitä hyväksymättömiä käyttötarkoituksia, mutta jotkut potilaat todennäköisesti haluaisivat sitä. Vioxx oli niin tehokas, että jotkut käyttäjät hamstrasivat sitä sen jälkeen, kun Merck poisti sen markkinoilta. "Tunnen monia ihmisiä, jotka vannoivat Vioxxin nimeen", sanoo analyytikko Steve Brozak, WBB Securitiesin johtaja. "Tämän käyttäminen hemofiliayhteisössä on erityisen nerokasta." Tohtori Steven Stanos, kipuasiantuntijoiden ammattiryhmän American Academy of Pain Managementin puheenjohtaja, sanoi, että Vioxxin kokeileminen hemofilian nivelkipuihin on järkevää. "Vioxx oli hyvin voimakas", hän sanoi. Lääkkeessä olisi edelleen vahva varoitus sydänkohtaus- ja aivohalvausriskistä. Lääkäreiden olisi tasapainotettava sen kipuhyöty ja kunkin potilaan riskit, Stanos sanoi. Tiistaina Tremeau ilmoitti, että elintarvike- ja lääkevirasto myönsi sille hiljattain eräänlaisen hyväksynnän: harvinaislääkkeeksi luokittelun. Tämä koskee alle 200 000 amerikkalaisen sairauksia, ja se tuo mukanaan etuja, kuten verohelpotuksia testauskustannuksiin ja ilmaisen FDA:n tarkastuksen. Silti se ei ole mikään läpihuutojuttu. Sippy sanoi, että Massachusettsissa Cambridgessa toimivan Tremeaun on kerättävä vähintään 25 miljoonaa dollaria, jotta se voi maksaa verenvuototautipotilailla tehtävät testit. Sitten tulosten on oltava riittävän hyviä, jotta FDA voi hyväksyä ne. Yhdysvalloissa hieman yli 20 000 ihmistä sairastaa hemofiliaa, perinnöllistä sairautta, jonka vuoksi heiltä puuttuu veren hyytymiseen tarvittavia keskeisiä proteiineja. Pienikin vamma voi aiheuttaa hallitsemattoman sisäisen verenvuodon. Useimmat potilaat ovat 1990-luvulta lähtien saaneet lääkkeitä, jotka rajoittavat mutta eivät estä kaikkia verenvuotokohtauksia. Veren kertyminen niveliin voi vahingoittaa niitä ja aiheuttaa kipua. "Jos muita vaihtoehtoja ei ole, opioidit ovat usein seuraava askel" Tylenolin jälkeen, joskus suurina annoksina, sanoo tohtori Stacy Croteau Bostonin hemofilian keskuksesta, joka on Tremeaun palkattu konsultti. "Rofecoxibin avulla voisimme toivottavasti vähentää opioidien käyttöä." Sillä välin Tremeau päättää lääkkeen tuotenimestä. Sippy sanoi, että Vioxx-nimi, jota ei enää suojata tavaramerkillä, saattaisi pelottaa joitakin ihmisiä, kun taas toiset muistaisivat sen tehokkuuden. "Emme ole sulkeneet sitä pois", hän sanoi. ___ Seuraa Linda A. Johnsonia osoitteessa @LindaJ_onPharma Väite: Startup-yritys haluaa tuoda Vioxxin takaisin hemofilian nivelkipuihin.</w:t>
      </w:r>
    </w:p>
    <w:p>
      <w:r>
        <w:rPr>
          <w:b/>
        </w:rPr>
        <w:t xml:space="preserve">Tulos</w:t>
      </w:r>
    </w:p>
    <w:p>
      <w:r>
        <w:t xml:space="preserve">Voisiko kerran suositulle niveltulehduspilleri Vioxxille olla toinen elämä? Aloitteleva lääkeyhtiö toivoo niin.</w:t>
      </w:r>
    </w:p>
    <w:p>
      <w:r>
        <w:rPr>
          <w:b/>
        </w:rPr>
        <w:t xml:space="preserve">Esimerkki 2.487</w:t>
      </w:r>
    </w:p>
    <w:p>
      <w:r>
        <w:t xml:space="preserve">Kohta: "Sherrod Brownia, Ohion demokraattista Yhdysvaltain senaattoria, suurempaa vihamiestä kauppasopimuksille ei kongressissa ehkä olekaan. Kyse ei ole siitä, että hänen mielestään autojen, saippuan ja vekottimien myyminen ulkomaisille kuluttajille on huono asia. Kyse on vain siitä, että jotkut ulkomaiset kauppakumppanit käyttävät halpaa työvoimaa ja heikkoja ympäristö- ja turvallisuusnormejaan myydäkseen autoja, leluja ja vekottimia amerikkalaisille hinnoilla, joihin kotimainen teollisuutemme ei pysty vastaamaan, ja samalla Brownin mukaan he harjoittavat politiikkaa, joka vaikeuttaa amerikkalaisten tuotteiden myyntiä ulkomaille. Brown ei siis ollut surullinen, kun neuvottelut Etelä-Korean kauppasopimuksesta kariutuivat marraskuussa. Hän sanoi tiedotteessa, että yli 10 vuotta kestäneet vapaakauppasopimukset ovat nimittäin "aiheuttaneet 2 miljardin dollarin päivittäisen kauppavajeen ja miljoonien teollisuustyöpaikkojen menetyksen - työpaikkojen, joiden pitäisi mennä Ohion ammattitaitoisille työntekijöille". PolitiFact ja The Plain Dealer käyttivät runsaasti tavuja ja mustetta menetettyihin työpaikkoihin vaalikauden aikana, joten ei ole tarpeen palata tähän asiaan. Sanottakoon vain, että asia voidaan esittää vakuuttavasti, vaikka työpaikkoja koskevat tiedot ovatkin heikot. Tämä maa voi lähettää miehen kuuhun, mutta se ei pysty määrittämään tarkasti kaupan vuoksi menetettyjen tai saatujen työpaikkojen määrää. Mutta entä Brownin toinen kohta - että yli 10 vuotta kestänyt kauppa Pohjois-Amerikan vapaakauppasopimuksen ja Kiinan kanssa solmittujen kauppasuhteiden perusteella on johtanut 2 miljardin dollarin kauppavajeeseen päivässä? Syy-yhteys on kiistanalainen, ja joidenkin asiantuntijoiden ja tietojen mukaan maan riippuvuudella öljystä on suuri merkitys kauppavajeeseen, sillä OPEC-maat ovat myyneet tänä vuonna 76,4 miljardia dollaria enemmän Yhdysvaltoihin kuin päinvastoin. Hallituksen tilastot osoittavat kuitenkin, että epätasapaino Kiinan kanssa (201 miljardia dollaria ja enemmän tänä vuonna) on suurempi tekijä. Emme väittele tässä syy-seuraussuhteista emmekä kehota teitä olemaan nauttimatta edullisista kulutustavaroista. Me vain tarkastelemme lukuja. Ne osoittavat, että negatiivinen kauppatase kasvoi 70,3 miljardista dollarista vuonna 1993, juuri ennen NAFTA-neuvotteluja, 378,8 miljardiin dollariin vuonna 2000, kun Yhdysvallat hyväksyi pysyvän normalisoidun kaupankäynnin Kiinan kanssa, ennätyskorkeaan 759,2 miljardiin dollariin vuonna 2006, kauppaministeriön tietojen mukaan. Entä Brownin tarkka luku, 2 miljardia dollaria päivässä? Brown on oikeassa - tavallaan. Tai sitten hän ei ole oikeassa, tavallaan. Tämäkin tekee meidät hulluiksi, mutta kun tutkimme aihetta, huomasimme, että eri ryhmät käyttävät eri mittareita kuvaamaan kauppavajeen kokoa. Luulisi, että se olisi yhtä helppoa kuin vertailla Yhdysvalloista vietyjen tavaroiden ja palvelujen arvoa muista maista tuotuihin tavaroihin ja palveluihin. Näytetäänpä teille joitakin kauppaministeriön lukuja, joissa käytetään juuri tätä mittaria. Kauppavaje vuonna 2007: 702 miljardia dollaria. Vuonna 2008: 698,8 miljardia dollaria. Vuonna 2009: 374,9 miljardia dollaria. Taantuman vaikutukset olivat räikeät, mutta jo sitä ennen suuntaus oli laskeva, vaikkakin hieman. Tammi-syyskuussa 2010, joka on viimeisin saatavilla oleva mittaustulos, kauppatase oli miinuksella 379,1 miljardia dollaria. Jos kuukausittaiset suuntaukset jatkuvat joulukuuhun asti, tämän vuoden vuotuinen kauppataseen alijäämä nousee 500 miljardiin dollariin. Jos tämä jaetaan vuoden päivillä, päivittäinen kauppataseen alijäämä on 1,37 miljardia dollaria päivässä. Se on 32 prosenttia vähemmän kuin Brownin väittämä 2 miljardia dollaria päivässä. Mutta koska suotuisat ajat palaavat aikanaan, myös tuonti ja vienti palaavat oletettavasti vahvalle tasolle. Jos Brown siis viittasi ennen taantumaa vallinneisiin kauppavajeisiin, hänen väitteensä olisi lähes oikea, sillä vaje oli keskimäärin 1,91 miljardia dollaria päivässä vuonna 2008 ja 1,92 miljardia dollaria päivässä vuonna 2007. Mutta asia ei ehkä ole näin yksinkertainen. Kauppataseeseen vaikuttavat paitsi palkat, tullit ja kuluttajien vaatimukset myös taantuman ulkopuoliset tapahtumat, kuten valuuttakorjaukset ja dollarin arvo. Kun otetaan huomioon viimeaikaiset valuuttakorjaukset, vuotuinen kauppataseen alijäämä voi jäädä 500 miljardin dollarin tuntumaan, sanoo William Cline, Peter G. Peterson Institute for International Economicsin vanhempi tutkija. Se tekisi Brownin 2 miljardin dollarin päivittäisestä luvusta hieman korkean. "Se on hieman vanhentunut luku", Cline sanoi. On kuitenkin toinenkin tapa tarkastella tietoja. Tarkastelemamme kauppaministeriön luvut ovat peräisin Yhdysvaltain väestönlaskentatoimiston talousanalyysiyksiköstä (joka on toimisto kauppaministeriön sisällä). Luvut ovat hallituksen virallinen kauppataseen mittari, jota Valkoinen talo käyttää, johon uutismediat viittaavat ja jonka taloustieteilijät hyväksyvät laajasti. Yhdysvaltain kansainvälinen kauppakomissio ITC, joka vastaa kauppaan liittyvistä asioista Yhdysvalloissa, ylläpitää kuitenkin erillisiä tietoja, joita käytetään tullien ja kauppakäytäntöjen tarkistamiseen. Riippuen siitä, miten tietoja halutaan lajitella, tuloksena voi olla suurempi kauppavaje. Brownin toimisto kertoi meille, että hänen tietonsa ovat peräisin ITC:ltä. Niinpä mekin käännyimme ITC:n puoleen, ja sen henkilökunta auttoi meitä opastamaan sen verkkotietokannan käytössä. ITC varoitti, että viralliset luvut ovat peräisin kauppakamarilta, mutta useat kaupan alan ammattilaiset käyttävät ITC:n tietoja tarkemmin muihin tarkoituksiin. Me porautuimme. Tulos: Paljon suurempi kauppavaje - 500,9 miljardia dollaria viime vuonna, taantuman syvyydessä, ja 800 miljardia dollaria - keskimäärin 2,19 miljardia dollaria päivässä - vuonna 2008. Miten yksi virasto voi saada näin erilaisia lukuja kuin toinen? Se on helppoa. Tulleja, kauppalakia ja kauppapolitiikkaa käsittelevä ITC mittaa tavaroiden - autojen, tehdaslaitteiden ja teräksen - mutta ei palvelujen arvoa. Palvelut edustavat vain osaa kaupan kokonaisuudesta, mutta ne tuovat yhtälöön hyvän lisän. Tämän maan palvelukauppa oli viime vuonna 132 miljardia dollaria ylijäämäistä, koska se vei enemmän matkailu-, rahoitus-, tieto- ja muita palveluja kuin mitä se toi maahan. Jos nämä palvelut otetaan pois - tai tarkastellaan vain ITC-lukuja - kauppatase muuttuu synkemmäksi. On tärkeää muistaa, että kun Valkoinen talo ja uutisraportit mainitsevat kauppataseen alijäämän, ne sisällyttävät siihen sekä palvelut että tavarat ja tukeutuvat kaupan alan lukuihin. Jopa ITC korosti tätä kanssamme. Brownin avustajat sekä liberaalin kansalaisjärjestö Public Citizenin ja sen Global Trade Watch -hankkeen edustajat sanovat kuitenkin, että ITC:n tiedot voivat olla tietyissä olosuhteissa merkityksellisempiä. Esimerkiksi Ohion kaltainen osavaltio vie suhteellisen vähän palveluita, joten ITC:n keskittyminen tavaroihin voi olla tarkoituksenmukaisempaa mitattaessa kaupan vaikutusta Ohioon, sanoivat Todd Tucker, Global Trade Watch -järjestön tutkimusjohtaja, ja Chris Slevin, Brownin avustaja, joka on aiemmin toiminut Global Trade Watch -järjestön apulaisjohtajana. Tucker sanoi, että jopa kansallisella tasolla käydään keskustelua siitä, kuinka paljon työpaikkoja luovaa arvoa voidaan löytää sellaisilta vientialoilta kuin rahoituspalvelut ja matkailu. Tuotteita valmistavat tehtaat työllistävät paljon enemmän ihmisiä. Asiaa ei halua mutkistaa entisestään, mutta ITC:n tietoja voidaan lajitella vielä toisella tavalla, mikä saa kaupan epätasapainon näyttämään vieläkin pahemmalta. Tämä tapahtuu, kun jotkin ulkomailla valmistetut tavarat lasketaan "kulutustuonniksi", joka on ITC:n luokka, jossa oletetaan maahantulosatamassa, että tavarat kulutetaan Yhdysvalloissa. Ongelma syntyy kriitikoiden mukaan silloin, kun nämä "tuontituotteet" päätyvät takaisin ulkomaille sen jälkeen, kun ne on varastoitu väliaikaisesti tänne. Tällöin ne saavat uuden luokan, "jälleenviennin", joka ei ole sama asia kuin Yhdysvalloissa valmistetun tuotteen yksinkertainen vienti. Ne on siis laskettu tuonniksi tullessaan, mutta niitä ei ole vähennetty takaisin tavanomaisena vientinä lähtiessään. Tällainen laskentatapa, joka puolustajien mukaan on tietyissä olosuhteissa perusteltu, johtaa suurempaan kauppataseen alijäämään kuin silloin, kun jokainen maahan tuotu tuote lasketaan tuonniksi ja jokainen ulos tuotu tuote vienniksi. Käyttämällä näitä muita ITC:n tietokannan luokkia laskimme viime vuonna 612 miljardin dollarin ja vuonna 2008 peräti 920,6 miljardin dollarin kauppavajeen. Nämä ovat lähellä Brownin toimiston meille alun perin toimittamia lukuja, ja ne tukevat hänen väitteitään - ja vielä enemmän. Kumpi luku on siis oikea? Siitä voidaan kiistellä oikeutetusti. Global Trade Watchin mukaan suuremmat luvut ovat monissa tapauksissa paljastavampia ja osuvampia, erityisesti kun verrataan Yhdysvaltojen kauppasuhteita yksittäisten maiden kanssa eikä koko maailmankaupan kokonaisuutta. National Association of Manufacturersin mukaan tämä on hölynpölyä. "Ikimuistoisista ajoista lähtien" on käytetty kaupan ja väestönlaskennan tietoja, joissa on mitattu tavaroiden ja palvelujen kokonaisarvoa ja tavaroiden ja palvelujen kokonaisarvoa, ja se on ainoa pätevä tapa laskea alijäämä tai ylijäämä, sanoi Frank Vargo, yhdistyksen kansainvälisistä talousasioista vastaava varapuheenjohtaja. "Kauppapolitiikan asiantuntijoille ja asianajajille suunnattu julkaisu "Inside U.S. Trade" käsitteli tätä yksityiskohtaisesti 12. marraskuuta julkaistussa artikkelissa. Siinä todettiin, että ""nämä erilaiset lähestymistavat johtavat hyvin erilaisiin lukuihin, kun niitä sovelletaan sekä maailmanlaajuiseen että kahdenväliseen alijäämään, ja ne ovat osaltaan kiihdyttäneet ja sekoittaneet sidosryhmien välistä keskustelua."". Global Trade Watch pysyy kannassaan, mutta niin on myös National Association of Manufacturers. Joten takaisin Brownin 2 miljardin dollarin väitteeseen päivässä: pitääkö se paikkansa? Brown, joka on kirjoittanut kirjan "vapaakaupan myyteiksi" kutsumastaan aiheesta, on saanut lukunsa ITC:ltä, ja vaikka ITC varoitti meitä siitä, että virallinen kauppataseen mittari tulee itse asiassa Commerce-yksiköltä, on totta, että jotkin viranomaiset pitävät jopa ITC:n poikkeavia lukuja tietyissä olosuhteissa täysin käyttökelpoisina. Mutta vaikka jättäisimme nämä luvut syrjään ja käyttäisimme vain kauppaministeriön lukuja, Brownin luvut olivat ennen taantumaa lähellä todellisuutta. Tämä vuosi ei ole paras vuosi mitata kaupan normaaleja vaikutuksia, eikä kukaan voi ennustaa tulevaisuutta; ehkäpä kauppavaje vakiintuu pienempään lukuun, kuten 500 miljardiin dollariin vuodessa tai 1,36 miljardiin dollariin päivässä. Ehkä se ei pysy. Mutta historiallisten suuntausten perusteella, riippumatta siitä, mitä tietolähdettä käytetään, sanomme, että Brownin väite on ." Väite: "Yli 10 vuotta kestänyt vapaakauppa ""on tuonut mukanaan 2 miljardin dollarin päivittäisen kauppavajeen.""</w:t>
      </w:r>
    </w:p>
    <w:p>
      <w:r>
        <w:rPr>
          <w:b/>
        </w:rPr>
        <w:t xml:space="preserve">Tulos</w:t>
      </w:r>
    </w:p>
    <w:p>
      <w:r>
        <w:t xml:space="preserve">Senaattori Sherrod Brown mainitsee päivittäisen alijäämäluvun NAFTA:n ja Kiinan kauppasopimusten hintana.</w:t>
      </w:r>
    </w:p>
    <w:p>
      <w:r>
        <w:rPr>
          <w:b/>
        </w:rPr>
        <w:t xml:space="preserve">Esimerkki 2.488</w:t>
      </w:r>
    </w:p>
    <w:p>
      <w:r>
        <w:t xml:space="preserve">Kohta: Jutussa mainittiin, että apiksabaani maksaisi enemmän kuin varfariini, ja siinä lainattiin yhtiön tiedottajaa, joka totesi, että tarkka hinta on epävarma, koska lääkettä ei ole vielä hyväksytty. Jutussa esitettiin myös perusteltu tarkastelu varfariinin käytön kokonaiskustannuksista, jossa otettiin huomioon paitsi pillerikohtaiset kustannukset myös varfariinipitoisuuksien tutkimiseksi tehtäviin rutiininomaisiin verinäytteenottoihin liittyvät kustannukset. Jutussa esitettiin aivohalvausten tai hyytymien, suurten verenvuototapahtumien ja verenvuotohalvausten absoluuttinen väheneminen verrattuna varfariinia käyttäneisiin tutkimushenkilöihin. Juttu antoi hyvän käsityksen apiksabaaniin liittyvistä mahdollisista ongelmista sepelvaltimotautipotilailla, jotka käyttivät apiksabaanin lisäksi samanaikaisesti kahta verenohennuslääkettä. Jutussa selvitettiin selkeästi potilaiden luonne, tutkimuksen koko ja se, että kyseessä oli satunnaistettu kliininen tutkimus. Jutussa ei harjoitettu avointa sairauden lietsontaa. Jutussa siteerattiin tutkimuksen tutkijaa, yrityksen tiedottajaa ja kardiologia, jolla ei näyttänyt olevan yhteyksiä raportoituun tutkimukseen. Jutussa verrattiin apiksabaanin ja varfariinin tuloksia; lisäksi siinä mainittiin, että on olemassa toinenkin samaan luokkaan kuuluva lääke, jonka FDA on hiljattain hyväksynyt. Jutussa todettiin selvästi, että apiksabaani, josta raportoitiin, oli kokeellinen lääke. Jutusta kävi selvästi ilmi, että on jo olemassa samantyyppinen lääke, jonka FDA on hiljattain hyväksynyt käytettäväksi. Vaikka jutussa viitattiin uutistiedotteeseen, se ei näytä olevan sen ainoa tietolähde. Väite: Uusi verenohennuslääke voi päihittää varfariinin epäsäännöllisen sydämenlyönnin hoidossa.</w:t>
      </w:r>
    </w:p>
    <w:p>
      <w:r>
        <w:rPr>
          <w:b/>
        </w:rPr>
        <w:t xml:space="preserve">Tulos</w:t>
      </w:r>
    </w:p>
    <w:p>
      <w:r>
        <w:t xml:space="preserve">Tämä on tarina kokeellisesta uudesta verenohennuslääkkeestä, jota käytetään eteisvärinää sairastaville. Tässä jutussa esitetään perusteellisesti, miksi tästä lääkkeestä voi olla hyötyä yleisesti käytettyyn varfariiniin verrattuna. Eteisvärinästä johtuvan hyytymisriskin vähentämiseksi tarvitaan usein lääkitystä, ja jo pitkään on oltu kiinnostuneita siitä, että nykyisen varfariinihoidon edellyttämä rutiiniseuranta voitaisiin poistaa.</w:t>
      </w:r>
    </w:p>
    <w:p>
      <w:r>
        <w:rPr>
          <w:b/>
        </w:rPr>
        <w:t xml:space="preserve">Esimerkki 2.489</w:t>
      </w:r>
    </w:p>
    <w:p>
      <w:r>
        <w:t xml:space="preserve">Kohta: Artikkelien mukaan ne perustuivat kokonaiskuolleisuuslukujen piikkiin, josta Moskovan virkamiehet ilmoittivat, että pääkaupungissa rekisteröitiin huhtikuussa 2020 noin 1 800 kuolemaa enemmän kuin kuukausittainen keskiarvo. The New York Times kertoi, että tämä kokonaismäärä on paljon suurempi kuin virallinen COVID-19-kuolleisuusluku 642, mikä lehden mukaan oli osoitus viranomaisten merkittävästä aliraportoinnista. Se siteerasi Tatiana N. Mikhailovan, Moskovassa sijaitsevan presidentin kansantalouden ja julkishallinnon akatemian vanhemman tutkijan sanoneen, että virukseen kuolleiden määrä on "mahdollisesti lähes kolme kertaa suurempi kuin virallinen luku". Financial Times viittasi samanlaiseen kuolemantapausten kasvuun, jonka viranomaiset ilmoittivat Pietarissa, ja päätteli, että koko maassa Venäjällä saattaa olla 70 prosenttia enemmän koronaviruskuolemia kuin se ilmoittaa. Venäjän ulkoministeriön tiedottaja Maria Zakharova valitti molempien sanomalehtien "disinformaatioksi" kutsumastaan toiminnasta ja sanoi, että molemmille välitetään torstaina kirjeet, joissa vaaditaan oikaisua. The New York Timesin viestintäjohtaja Danielle Ha kertoi venäläisille uutistoimistoille, että raportti oli tarkka, koska se perustui virallisen valtion viraston julkaisemiin tietoihin. Financial Times ei heti vastannut Associated Pressin kommenttipyyntöön. Venäjä ilmoitti torstaina yli 250 000 koronavirustapauksesta ja 2 305 kuolemantapauksesta. Verrattain alhainen kuolemantapausten määrä herätti kysymyksiä lännessä, ja jotkut kriitikot ehdottivat, että se voisi olla paljon korkeampi. New York Timesin mukaan Venäjän kuolleisuusaste, vain noin 13 kuolemantapausta miljoonaa ihmistä kohti, on paljon alle maailman keskiarvon, joka on 36. Venäjän terveysviranomaiset väittivät, että suhteellisen alhainen koronaviruskuolemien määrä johtuu siitä, että se otti aiemmin tänä vuonna käyttöön nopean matkustuskiellon naapurimaasta Kiinasta, otti varhaisessa vaiheessa käyttöön rajoituksia ja jäljitti tartunnan saaneita kontakteja. Yhdysvaltain presidentti Donald Trump on vedonnut samanlaiseen matkustuskieltoon pyrkiessään torjumaan virusta. Venäjän viranomaiset ovat myös sanoneet, että testauksen laajuutta on lisätty merkittävästi viime viikkoina, minkä ansiosta viranomaiset voivat havaita tartunnat nopeasti ja estää potilaita kehittämästä hengenvaarallisia komplikaatioita. Ulkoministeriön lausunnon jälkeen lainsäätäjä Vasili Piskarjov vaati, että sanomalehtien toimittajilta poistetaan akkreditointi ja että heiltä kielletään käytännössä työskentely maassa. Zaharova sanoi, että toimenpiteet mediaorganisaatioita vastaan "riippuvat siitä, johtavatko ne peruuttamista". Viime kuussa Venäjän lainsäätäjät hyväksyivät jopa 25 000 dollarin sakot ja jopa viiden vuoden vankeusrangaistukset kaikille, jotka levittävät vääriksi katsottuja tietoja epidemian aikana. Toimenpiteen mukaan tiedotusvälineitä voitaisiin sakottaa jopa 127 000 dollariin asti virusta koskevan disinformaation levittämisestä. Keskiviikkona Moskovan terveysministeriö torjui syytökset koronaviruskuolemien aliarvioinnista. Viranomaiset sanoivat, että kaikille epäillyille koronaviruksen aiheuttamille kuolemantapauksille tehdään ruumiinavaukset. "Siksi Moskovan post mortem -diagnoosit ja kuolinsyyt ovat lopulta erittäin tarkkoja ja kuolleisuustiedot täysin läpinäkyviä", lausunnossa sanottiin. Yli 60 prosenttia koronaviruksen saaneiden ihmisten kuolemista Moskovassa johtui lausunnon mukaan muista syistä, kuten sydän- ja verisuonisairauksista, syövästä, elinten vajaatoimintaan liittyvistä sairauksista ja muista sairauksista. Maailman terveysjärjestön huhtikuun puolivälissä antamissa ohjeissa koronaviruskuolemien raportoinnista todetaan, että "COVID-19-taudin aiheuttamat kuolemantapaukset" olisi katsottava sellaisiksi, "ellei ole olemassa selkeää vaihtoehtoista kuolinsyytä, jota ei voida liittää COVID-tautiin".  ___ Seuraa AP:n uutisointia koronaviruspandemiasta osoitteissa https://apnews.com/VirusOutbreak ja https://apnews.com/UnderstandingtheOutbreak Claim: Venäjä haukkuu New York Timesia ja Financial Timesia viruskuolemista.</w:t>
      </w:r>
    </w:p>
    <w:p>
      <w:r>
        <w:rPr>
          <w:b/>
        </w:rPr>
        <w:t xml:space="preserve">Tulos</w:t>
      </w:r>
    </w:p>
    <w:p>
      <w:r>
        <w:t xml:space="preserve">Venäjän ulkoministeriö on kritisoinut Financial Timesia ja The New York Timesia niiden raportoitua siitä, että Venäjän koronaviruksen aiheuttamien kuolemantapausten määrä voi olla paljon suurempi kuin hallituksen virkamiehet sanovat.</w:t>
      </w:r>
    </w:p>
    <w:p>
      <w:r>
        <w:rPr>
          <w:b/>
        </w:rPr>
        <w:t xml:space="preserve">Esimerkki 2.490</w:t>
      </w:r>
    </w:p>
    <w:p>
      <w:r>
        <w:t xml:space="preserve">Kohta: Papworthin sairaalassa Cambridgessa 5. heinäkuuta 2007. REUTERS/Ben Edwards Tutkimuksen mukaan sydänkohtauksen vuoksi sairaalaan otettujen potilaiden joukossa naiset saivat miehiä paljon harvemmin angiografian, jossa verisuoniin ruiskutetaan väriainetta, jotta tukokset näkyisivät röntgenkuvassa, tai angioplastian tukosten poistamiseksi. Tutkimuksen mukaan naiset kuolivat noin kaksi kertaa todennäköisemmin kuin miehet kuukauden kuluessa sydänkohtauksesta. "Tämä viittaa siihen, että voisimme vähentää naispotilaiden kuolleisuutta käyttämällä invasiivisempia toimenpiteitä", sanoi tohtori Francois Schiele, Besanconin yliopistollisen sairaalan johtava kardiologi Ranskassa. Schiele, joka esitteli tutkimuksen American College of Cardiologyn kokouksessa Atlantassa, sanoi, että naisia olisi hoidettava kaikilla suositelluilla strategioilla, myös invasiivisilla. Joissakin aiemmissa tutkimuksissa on myös esitetty, että naisilla on suurempi riski kuolla sydänkohtauksen jälkeen kuin miehillä, mutta on epäselvää, miksi. Tutkijoiden mukaan biologiset erot saattavat selittää sen, mutta myös naisten saamissa hoito-ohjelmissa oli huomattavia eroja. Tutkijat analysoivat tietoja rekisteristä, johon kuului yli 3 500 potilasta, joita hoidettiin sydänkohtauksen vuoksi tammikuun 2006 ja joulukuun 2007 välisenä aikana. Naiset, jotka muodostivat lähes kolmanneksen potilaista, olivat keskimäärin yhdeksän vuotta vanhempia kuin miehet ja heillä oli enemmän terveysongelmia. Useimmissa suurissa sydäntutkimuksissa suurin osa potilaista on ollut miehiä, joten naisia ei ole tutkittu riittävästi. Ranskalaistutkimuksessa, jota sponsoroivat eurooppalaiset lääketehtaat, kuten GlaxoSmithKline, Novartis ja Sanofi-Aventis, havaittiin, että naiset saivat vähemmän tehokkaita hoitoja sydänkohtaukseen. Naiset kuolivat lähes kaksi kertaa todennäköisemmin ensimmäisen sairaalajakson aikana ja seuraavan kuukauden aikana. Tohtori Marcelo Di Carli, Bostonin Brigham &amp; Women's Hospitalin sydän- ja verisuonikuvantamisen johtaja, huomautti, että sydänsairauksiin sairastuneiden naisten kuolemanriski on suurempi kuin miesten, ja tässä tutkimuksessa mukana olleet naiset olivat vanhempia ja sairaampia alun perin. Carli, joka ei ollut mukana tässä tutkimuksessa, sanoi, etteivät havainnot yllättäneet häntä, mutta totesi, että yhä useammat ovat tietoisia siitä, että naisten sydänkohtausoireet eroavat miesten oireista. "Lähes jokaisella suurella sairaalalla Yhdysvalloissa on naisten terveyttä koskeva ohjelma. Asiat ovat muuttumassa myönteiseen suuntaan, koska tutkimusta on tehty niin paljon", hän sanoi ja lisäsi, että on tunnustettu, että naisilla on erilaisia oireita kuin miehillä ja että joskus oireita ei ole lainkaan. Yksi tärkeä ero on hänen mukaansa se, että naisilla on yleensä ongelmia pienemmissä verisuonissa eikä niinkään tärkeimmissä sepelvaltimoissa. "Tämä tauti näyttää erilaiselta naisilla", Carli lisäsi. Väite: Naiset kuolevat todennäköisemmin sydänkohtauksen jälkeen: tutkimus.</w:t>
      </w:r>
    </w:p>
    <w:p>
      <w:r>
        <w:rPr>
          <w:b/>
        </w:rPr>
        <w:t xml:space="preserve">Tulos</w:t>
      </w:r>
    </w:p>
    <w:p>
      <w:r>
        <w:t xml:space="preserve">Sydämen asioissa naisia pitäisi kohdella enemmän kuin miehiä.</w:t>
      </w:r>
    </w:p>
    <w:p>
      <w:r>
        <w:rPr>
          <w:b/>
        </w:rPr>
        <w:t xml:space="preserve">Esimerkki 2.491</w:t>
      </w:r>
    </w:p>
    <w:p>
      <w:r>
        <w:t xml:space="preserve">Kohta: He sopivat Baselin yleissopimuksen muuttamisesta, jotta muovijätteen maailmanlaajuisesta kaupasta saataisiin avoimempaa ja paremmin säänneltyä ja jotta samalla varmistettaisiin, että sen käsittely on turvallisempaa ihmisten terveyden ja ympäristön kannalta. "Olen ylpeä siitä, että Baselin yleissopimuksen osapuolet ovat tällä viikolla Genevessä päässeet sopimukseen oikeudellisesti sitovasta, maailmanlaajuisesti kattavasta mekanismista muovijätteen käsittelyä varten", totesi Baselin, Rotterdamin ja Tukholman yleissopimusten toimeenpaneva YK:n ympäristöasioiden toimeenpaneva sihteeri Rolph Payet lausunnossaan. "Muovijätteen aiheuttama pilaantuminen, joka on tunnustettu merkittäväksi maailmanlaajuiseksi ympäristöongelmaksi, on saavuttanut epidemian mittasuhteet, sillä merissä on nykyisin arviolta 100 miljoonaa tonnia muovia, josta 80-90 prosenttia on peräisin maalta", lausunnossa todetaan. Payet sanoi, että 11 päivää sitten alkaneet neuvottelut, joihin osallistui 1 400 edustajaa, olivat edenneet paljon odotettua pidemmälle. Virkamiesten mukaan edistys johtuu osittain siitä, että yleisö on yhä tietoisempi maailmanlaajuisesti muovisaasteen merielämälle aiheuttamista vaaroista, joita muun muassa brittiläisen luonnontieteilijän David Attenborough'n dokumenttielokuvat ovat vahvistaneet. Ympäristöjärjestö WWF Internationalin pääjohtaja Marco Lambertini sanoi, että rikkaat maat olivat liian pitkään luopuneet vastuusta valtavista muovijätemääristä ja että uusi sopimus oli erittäin tervetullut askel kohti epätasapainon korjaamista ja vastuun palauttamista. "Se on kuitenkin vain osittainen edistysaskel. Me - ja planeetta - tarvitsemme kattavan sopimuksen maailmanlaajuisen muovikriisin ratkaisemiseksi", hän lisäsi. Payet sanoi, että uusilla säännöillä pitäisi olla merkittävä vaikutus merten saastumiseen ja varmistaa, että muovit eivät päädy sinne, minne niiden ei pitäisi päätyä. National Geographic Pristine Seas Expeditions -retkikunnan retkikunnan johtaja Paul Rose sanoi uskovansa, että muovisaastetta koskevan yleisen mielipiteen muuttumisella maailmanlaajuisesti oli ollut myönteinen vaikutus neuvotteluihin. "Ne olivat ikonisia kuvia Tyynenmeren saarilla kuolleista albatrossin poikasista, joiden vatsa oli auki ja joiden sisällä oli tunnistettavia muoviesineitä, ja viimeisimpänä oli se, kun havaitsimme, että nanohiukkaset läpäisevät veri-aivoesteen, ja pystyimme todistamaan, että muovia on meissä", Rose sanoi. Verkkovetoomus "Lopettakaa muovin heittäminen paratiisiin!" on kerännyt lähes miljoona allekirjoitusta viimeisen viikon aikana. Uusien sääntöjen voimaantulo kestää vuoden. Payet sanoi kuitenkin, että allekirjoittajamaat ovat sanoneet, etteivät ne halua viivytystä, ja lisäsi, että tarkoitus on "aloittaa heti". Väite: YK solmii sopimuksen muovijätteen päätymisen estämiseksi mereen.</w:t>
      </w:r>
    </w:p>
    <w:p>
      <w:r>
        <w:rPr>
          <w:b/>
        </w:rPr>
        <w:t xml:space="preserve">Tulos</w:t>
      </w:r>
    </w:p>
    <w:p>
      <w:r>
        <w:t xml:space="preserve">YK:n mukaan noin 180 maata pääsi perjantaina sopimukseen, jonka tavoitteena on vähentää voimakkaasti maailman meriin huuhtoutuvan muovin määrää.</w:t>
      </w:r>
    </w:p>
    <w:p>
      <w:r>
        <w:rPr>
          <w:b/>
        </w:rPr>
        <w:t xml:space="preserve">Esimerkki 2.492</w:t>
      </w:r>
    </w:p>
    <w:p>
      <w:r>
        <w:t xml:space="preserve">Kohta: NHC sanoi verkkosivuillaan antamassaan lausunnossa, että uusien kuolemantapausten määrä nousi sunnuntaina 97:ään, mikä on toinen päivittäinen ennätysnousu. Keskinen Hubein maakunta, taudinpurkauksen epikeskus, ilmoitti aiemmin maanantaina 91 kuolemantapauksesta sunnuntaina, kun taas maakunnan pääkaupungissa Wuhanissa oli kuollut 73 ihmistä. Uusien vahvistettujen tartuntojen määrä Manner-Kiinassa kasvoi sunnuntaina sen jälkeen, kun se oli lauantaina laskenut alle 3 000 tapauksen ensimmäistä kertaa sitten 2. helmikuuta. Koko Manner-Kiinassa oli sunnuntaina 3 062 uutta vahvistettua tartuntaa, mikä nostaa tartuntojen kokonaismäärän tähän mennessä 40 171:een. (Tässä jutussa korjataan lauantain laskun virstanpylväs) Väite: Kiina raportoi 97 uutta coronaviruskuolemantapausta Manner-Kiinassa sunnuntaina, kuolleiden määrä nousee 908:aan.</w:t>
      </w:r>
    </w:p>
    <w:p>
      <w:r>
        <w:rPr>
          <w:b/>
        </w:rPr>
        <w:t xml:space="preserve">Tulos</w:t>
      </w:r>
    </w:p>
    <w:p>
      <w:r>
        <w:t xml:space="preserve">Kiinan mantereella puhjenneen koronaviruksen aiheuttamien kuolemantapausten määrä nousi 908:aan sunnuntain loppuun mennessä, kertoi kansallinen terveyskomissio (NHC) maanantaina.</w:t>
      </w:r>
    </w:p>
    <w:p>
      <w:r>
        <w:rPr>
          <w:b/>
        </w:rPr>
        <w:t xml:space="preserve">Esimerkki 2.493</w:t>
      </w:r>
    </w:p>
    <w:p>
      <w:r>
        <w:t xml:space="preserve">Kohta: American Board of Obstetrics and Gynecology (ABOG) oli aiemmin sanonut, että jäsenet eivät voi hoitaa miespotilaita kuin erityistapauksissa, kuten vauvojen ympärileikkauksissa, transsukupuolisten potilaiden hoidossa ja pariskuntien auttamisessa lapsettomuuden voittamisessa. Gynekologit ja muut tahot olivat kuitenkin vastustaneet sitä, sillä heidän mukaansa käytäntö häiritsi lääketieteellistä tutkimusta ja esti heitä hoitamasta miespotilaita, joilla oli kroonista lantiokipua. Jotkut synnytyslääkärit ja gynekologit olivat myös hoitaneet miehiä syöpään, alhaisen testosteronin kaltaisiin ongelmiin ja kosmeettisiin toimenpiteisiin, kuten rasvaimuun. "Tällä muutoksella tunnustetaan, että muutamissa harvoissa tapauksissa lautakunnan sertifioimia diplomaatteja pyydettiin hoitamaan miehiä tiettyjen sairauksien vuoksi ja osallistumaan tutkimukseen", ABOG:n toiminnanjohtaja tohtori Larry Gilstrap sanoi torstaina antamassaan lausunnossa. "Tästä asiasta tuli häiriötekijä tehtävässämme varmistaa, että naiset saavat laadukasta ja turvallista terveydenhuoltoa."  Dallasissa toimiva lautakunta poisti vaatimukset, joiden mukaan sertifioidut jäsenet hoitavat vain naisia ja heidän on omistettava vähintään 75 prosenttia käytännöistään synnytys- ja naistentautien hoidolle, ja sen sijaan enemmistö riittää. Muutoksella on merkitystä, sillä vaikka lautakunnan sertifiointi ei ole lain mukaan pakollinen, monet sairaalat, potilaat ja vakuutusyhtiöt pitävät sitä turvallisuuden perikuvauksena. ABOG:n tiedottajan David Marguliesin mukaan sen tarkoituksena oli suojella potilaita, kun jotkut ryhmän hyväksymät gynekologit toimivat lautakunnan asiantuntemuksen ulkopuolisilla aloilla, kuten plastiikkakirurgiassa. Ensimmäisen kerran 1930-luvulla hyväksytyt periaatteet olivat vuosien mittaan jääneet huomiotta tai niitä oli vastustettu joillakin tahoilla, ja lautakunta oli viime kuukausien aikana laatinut luettelon monimutkaisista poikkeuksista, Margulies sanoi. "Koko asiasta tuli harhautus ajatuksesta, jonka mukaan meidän tehtävämme on sertifioida ihmisiä ja varmistaa, että heillä on tarvittava koulutus", Margulies sanoi. ABOG sanoo verkkosivuillaan olevansa riippumaton, voittoa tavoittelematon järjestö, joka sertifioi synnytyslääkäreitä ja gynekologeja Yhdysvalloissa. Se tutkii ja sertifioi vuosittain yli 1 700 synnytyslääkäriä ja gynekologia sekä äitiys- ja sikiölääketieteen, lisääntymisendokrinologian ja hedelmättömyyden, gynekologisen onkologian sekä naisten lantion alueen lääketieteen ja korjausleikkausten erikoislääkäreitä. Väite: Yhdysvaltain lautakunta sallii gynekologien hoitaa enemmän miehiä.</w:t>
      </w:r>
    </w:p>
    <w:p>
      <w:r>
        <w:rPr>
          <w:b/>
        </w:rPr>
        <w:t xml:space="preserve">Tulos</w:t>
      </w:r>
    </w:p>
    <w:p>
      <w:r>
        <w:t xml:space="preserve">Yhdysvaltalainen ammattiryhmä, joka sertifioi synnytyslääkäreitä ja gynekologeja, on lääkäreiden ja tutkijoiden kasvavan painostuksen jälkeen höllentänyt vuosikymmeniä vanhaa rajoitusta, joka koskee miespotilaita hoitavia jäseniä.</w:t>
      </w:r>
    </w:p>
    <w:p>
      <w:r>
        <w:rPr>
          <w:b/>
        </w:rPr>
        <w:t xml:space="preserve">Esimerkki 2.494</w:t>
      </w:r>
    </w:p>
    <w:p>
      <w:r>
        <w:t xml:space="preserve">Kohta: Chaiya, jota terveysaktivistit ja lääkärit painostivat erottamaan hänet, sanoi, että lääkkeiden pakkolisenssien julistaminen säästäisi Thaimaassa yli 3 miljardia bahtia (100 miljoonaa dollaria) seuraavien viiden vuoden aikana. "Tulokset ovat saaneet minut vakuuttuneeksi siitä, että CL-lupien myöntämistä on jatkettava, koska ministeriön politiikkana on antaa potilaille mahdollisuus saada laadukkaita lääkkeitä edulliseen hintaan", Chaiya sanoi terveysministeriön virkamiehistä koostuvan paneelin tekemästä tarkistuksesta. Päätös on isku suurille lääkeyhtiöille, jotka olivat kovasti pyrkineet kumoamaan edellisen, vuoden 2006 verettömän vallankaappauksen jälkeen nimitetyn hallituksen käynnistämän CL-politiikan. Kolme lääkettä ovat Novartis AG:n rintasyöpälääke letrotsoli, Sanofi-Aventisin rinta- ja keuhkosyöpälääke doketakseli ja Rochen Erlotinib, jota käytetään keuhko-, haima- ja munasarjasyöpien hoitoon. Leukemialääkkeelle Glivecille myönnetty lupa peruutettiin viime kuussa sen jälkeen, kun sen valmistaja Novartis suostui toimittamaan sitä ilmaiseksi sadoille thaimaalaisille potilaille. Pian sen jälkeen, kun demokraattisesti valittu hallitus oli ottanut vallan helmikuussa, Chaiya määräsi tarkistamaan politiikkaa, jota hän piti "poliittisesti oikeana päätöksenä, mutta ei oikeudellisesti oikeana". Hän sanoi tuolloin, että hallituksella olisi varaa maksaa lääkkeet kokonaan, jos se merkitsisi sitä, että Yhdysvallat, jossa toimii maailman suurimpia lääkeyrityksiä, ei ryhtyisi kaupallisiin vastatoimiin. Yhdysvaltain virkamiehet kiistivät, että Bangkokin vastaisia pakotteita suunniteltaisiin, vaikka Thaimaa on asetettu tarkkailulistalle, mikä tarkoittaa, että Washington uskoo sen kunnioittaneen patentteja heikommin. Kun Chaiya, liikemies, jolla ei ole lääketieteellistä koulutusta, erotti terveysministeriön johtavan virkamiehen, joka neuvotteli halvemmista hinnoista ulkomaisilta lääkeyhtiöiltä, närkästyneet terveysaktivistit ja lääkärit käynnistivät kampanjan hänen erottamisekseen. Chaiya sanoi maanantaina, että ministeriö ostaisi halvempia versioita syöpälääkkeistä geneeristen lääkkeiden tuottajilta, kuten intialaisilta yrityksiltä, jotka jo toimittavat Thaimaahan kopioidut HIV- ja aids-lääkkeet. Maailman kauppajärjestön sääntöjen mukaan maat voivat myöntää pakkolisenssin kansanterveyden kannalta kriittisiksi katsottujen patentoitujen lääkkeiden geneeristen versioiden valmistamiseen tai ostamiseen, kunhan lääkkeet on tarkoitettu kotimaiseen käyttöön. Entinen terveysministeri Mongkol na Songkhla kumosi Merckin aids-lääke Efavirenzin vuoden 2006 lopulla perustellen, että Thaimaalla ei ole varaa patentoituihin lääkkeisiin kansallisessa terveydenhuoltosuunnitelmassa, joka kattaa noin 80 prosenttia maan 63 miljoonasta asukkaasta. Muutamaa kuukautta myöhemmin hän teki saman Sanofi-Aventisin sydänlääkkeelle ja Abbott Laboratoriesin valmistamalle aids-lääkkeelle, joka kieltäytyi rekisteröimästä useita uusia lääkkeitä Thaimaassa. Mongkol, joka kohdistui neljään syöpälääkkeeseen viikkoja ennen kuin hän jätti virkansa, on puolustanut CL-politiikkaa suurilta lääkeyhtiöiltä, jotka ovat syyttäneet häntä niiden teollis- ja tekijänoikeuksien varastamisesta. (1 dollari = 30 bahtia) Väite: Thaimaa kumoaa syöpälääkkeiden patentit.</w:t>
      </w:r>
    </w:p>
    <w:p>
      <w:r>
        <w:rPr>
          <w:b/>
        </w:rPr>
        <w:t xml:space="preserve">Tulos</w:t>
      </w:r>
    </w:p>
    <w:p>
      <w:r>
        <w:t xml:space="preserve">Thaimaan uusi hallitus aikoo ohittaa kolmen syöpälääkkeen kansainväliset patentit, uusi terveysministeri Chaiya Sasomsap sanoi maanantaina sen jälkeen, kun hänen kiistanalaisen politiikkansa uudelleentarkastelua vastaan oli protestoitu kuukauden ajan.</w:t>
      </w:r>
    </w:p>
    <w:p>
      <w:r>
        <w:rPr>
          <w:b/>
        </w:rPr>
        <w:t xml:space="preserve">Esimerkki 2.495</w:t>
      </w:r>
    </w:p>
    <w:p>
      <w:r>
        <w:t xml:space="preserve">Kohta: "Jutussa ei käsitellä vuotuisen mammografiaseulonnan kustannuksia eikä edes esitetä kustannusten vaihteluväliä". Jutussa ei käsitellä rintasyöpäseulontasuositusten terveydenhuoltopoliittisia kustannusvaikutuksia. Jutussa ei käsitellä tarpeettomien koepalojen tai muiden hoitojen kustannuksia naisille, jotka saavat väärän positiivisen diagnoosin mammografiassa (suurempi osuus 40-49-vuotiailla naisilla). Jutussa korostetaan 26 prosentin eroa rintasyöpäkuolemien määrässä, mutta siinä ei mainita mitään tietoa kokonaisriskistä. Tutkijat kertoivat, että heidän tulostensa perusteella pitäisi seuloa 1252 naista vuosikymmenen ajan, jotta voitaisiin estää yksi rintasyöpäkuolema. Toisin sanoen lopuilla 1251 naisella vuosikymmenen mammografiaseulonta ei muuttanut heidän rintasyöpäkuolleisuuttaan. Vaikka tässä jutussa ei käsitellä yksityiskohtaisesti seulontamammografian mahdollisia haittoja, siinä on kommentteja riippumattomilta asiantuntijoilta, jotka korostavat, että mammografiatutkimukset johtavat sellaisten naisten diagnosointiin ja hoitoon, joiden kasvaimet eivät olisi koskaan tulleet hengenvaarallisiksi. Tässä jutussa selostetaan lyhyesti tämän tutkimuksen keskeiset piirteet. Se sisältää myös kritiikkiä riippumattomilta asiantuntijoilta, jotka huomauttavat tutkimuksen suunnittelun ja analyysin rajoituksista - vaikka lausunto, jonka mukaan tutkijat ""eivät vertailleet laajempia rintasyöpäkuolemia"" maakunnissa"", on epäselvä. Kaiken kaikkiaan Times olisi voinut tehdä paljon enemmän analysoidakseen ruotsalaiseen tutkimukseen liittyviä metodologisia kysymyksiä. (Lue esimerkiksi blogimme tästä asiasta.) Peter Gotzschen ja Donald Berryn haastattelut pelastivat jutun. Mutta paljon enemmänkin olisi voitu tehdä - toinen syy, miksi raportointiin olisi pitänyt käyttää enemmän kuin 471 sanaa. Jutussa ei käsitellä rintasyövän yleisyyttä nelikymppisten naisten keskuudessa. Tätä laiminlyöntiä ei yleensä pidettäisi sairauden lietsontana, mutta koska tutkimusten mukaan useimmat ihmiset yliarvioivat rintasyövän riskin nelikymppisten naisten keskuudessa, todellisten lukujen mainitsematta jättäminen jättää nämä harhakäsitykset ennalleen. Jutussa on kuitenkin asiantuntijoiden kommentteja, joissa he esittävät huolensa ylidiagnostiikasta eli sellaisten rintakasvainten määrästä, jotka eivät todellisuudessa ole hengenvaarallisia. Jutun vahvuutena on se, että siihen on sisällytetty kommentteja useilta riippumattomilta asiantuntijoilta, joilla on erilaisia näkökulmia uusimpien tutkimustulosten merkitykseen. Jutussa ei mainita mahdollisia eturistiriitoja, mutta tutkijat eivät maininneet niitä lehtiartikkelissaan. Vaikka jutussa ei käsitellä yksityiskohtaisesti, siinä mainitaan, että Yhdysvaltojen ennaltaehkäiseviä palveluja käsittelevä työryhmä (United States Preventive Services Task Force) on kyseenalaistanut alle 50-vuotiaiden naisten mammografiaseulontatutkimusten arvon, mikä viittaa siihen, että seulonnasta luopuminen on harkinnan arvoinen vaihtoehto. Mammografian saatavuutta ei käsitelty erikseen, mutta emme voi arvostella juttua siitä. Sen sijaan annamme tästä kriteeristä arvosanan Ei sovellettavissa. Jutussa olisi voitu selittää paremmin, miten tämä tutkimus - ja sen menetelmät - eroavat aiemmista aiheesta tehdyistä tutkimuksista, mutta kaksi asiaa saa meidät antamaan tuskin tyydyttävän arvosanan. Ensinnäkin ruotsalaisen tutkimuksen ainutlaatuiset ""olosuhteet"" yritettiin mainita lyhyesti. Toiseksi jutussa huomautettiin myös, että tutkimuksen tekijöillä on historiallinen ideologinen kaava - todettiin, että he ""ovat jo pitkään olleet mammografiaseulonnan puolestapuhujia"". On selvää, että juttu ei perustunut uutistiedotteeseen."" Väite: Mammografiasta nähdään hyötyä nelikymppisille naisille.</w:t>
      </w:r>
    </w:p>
    <w:p>
      <w:r>
        <w:rPr>
          <w:b/>
        </w:rPr>
        <w:t xml:space="preserve">Tulos</w:t>
      </w:r>
    </w:p>
    <w:p>
      <w:r>
        <w:t xml:space="preserve">Tässä jutussa on riippumattomien asiantuntijoiden vahvoja kommentteja, jotka voivat auttaa lukijoita ymmärtämään laajemmin sen tutkimuksen tuloksia, jossa verrattiin rintasyöpäkuolleisuuslukuja niiden 40-vuotiaiden naisten keskuudessa, jotka asuivat Ruotsissa alueilla, joilla oli tai ei ollut tarjolla rutiinimammografiaa. Koska jutussa kuitenkin kerrotaan vain prosentuaalinen ero kuolemantapausten määrässä, mutta ei esitetä absoluuttisia lukuja tai niiden naisten määrää, jotka on seulottava yhden kuolemantapauksen estämiseksi, lukijat saattavat saada sen vaikutelman, että mammografian vaikutus oli suurempi kuin mitä tutkijat todellisuudessa raportoivat. Nelikymppisten naisten rintasyöpäkuoleman riskiä yliarvioidaan yleisesti. Kun jutussa ei mainita mitään tietoa tässä tutkimuksessa tai koko väestössä kuolleiden naisten absoluuttisista lukumääristä, siinä jätetään käyttämättä tilaisuus korjata yleisiä väärinkäsityksiä.</w:t>
      </w:r>
    </w:p>
    <w:p>
      <w:r>
        <w:rPr>
          <w:b/>
        </w:rPr>
        <w:t xml:space="preserve">Esimerkki 2.496</w:t>
      </w:r>
    </w:p>
    <w:p>
      <w:r>
        <w:t xml:space="preserve">Kohta: Osavaltio palkkaa vähintään 1 000 ihmistä, luo yhteisön kontaktien jäljittämisyksikön ja täydentää noin 800-900 lähinnä piirikuntien terveysviranomaisia, jotka jäljittävät ihmisiä, joiden kanssa koronavirus-positiiviset asukkaat ovat olleet kosketuksissa, ensimmäisen kauden demokraatti sanoi. Murphy ilmoitti, että osavaltion COVID-19-tiedot ovat oikeansuuntaisia, mutta hän ei halunnut täsmentää päivämääriä, jolloin osavaltio voisi avata taloutensa uudelleen. Uudet COVID-19-potilaat ovat vähentyneet 44 prosenttia huhtikuun lopusta, sairaalahoidossa olevien määrä on vähentynyt 34 prosenttia ja tehohoidossa ja hengityskoneissa olevien potilaiden määrä on vähentynyt keskimäärin 27 prosenttia, kuvernööri sanoi. "Tie takaisin on päällystetty viidellä sanalla: Kansanterveys luo taloudellista terveyttä", Murphy sanoi. "Toimimme niin nopeasti kuin voimme, mutta niin turvallisesti kuin meidän on pakko." Mutta vaikka nämä tiedot ovat menossa oikeaan suuntaan, Murphy sanoi, New Jersey johtaa edelleen maata positiivisissa tapauksissa, sairaalahoidoissa ja kuolemantapauksissa 100 000 ihmistä kohti. Osavaltiossa on maanantain jälkeen tullut noin 900 uutta positiivista tapausta, mikä nostaa kokonaismäärän noin 141 000:een. Tämä on ensimmäinen kerta maaliskuun 25. päivän jälkeen, kun uusien tapausten määrä on ollut alle 1 000, Murphy huomautti. Kuolemantapauksia ilmoitettiin maanantain jälkeen 198, joten kuolleiden määrä on nyt 9 508. Osavaltion yli 500 pitkäaikaishoitolaitoksen on myös testattava kaikki asukkaansa viruksen varalta 26. toukokuuta mennessä terveysministeriön uuden määräyksen mukaisesti, Murphy sanoi. Lisäksi on tehtävä seurantatesti viikkoa myöhemmin, ja laitosten on päivitettävä taudinpurkauksen ehkäisysuunnitelmansa 19. toukokuuta mennessä, hän lisäsi. Murphy esitteli viime kuussa kuusiosaisen suunnitelman, jonka tarkoituksena on avata uudelleen. Testien lisääminen ja kontaktien jäljittäminen olivat suunnitelman ensimmäiset osatekijät. Huolimatta joidenkin mielenosoittajien vaatimuksista, jotka vaativat osavaltion uudelleen avaamista välittömästi, Murphyn työn suosio on kyselytutkimusten mukaan ollut korkea. Murphy toisti kehotuksensa kaksinkertaistaa testit noin 20 000:een päivässä kuun loppuun mennessä. Hän sanoi, että testauksen laajentaminen ensivasteapulaisiin oli helppo päätös, ja väitti, että testauksen laajentaminen oireettomiin ihmisiin lisäisi luottamusta siihen, että osavaltio on valmis avautumaan uudelleen. "(Se antaa) kaikille siellä luottamusta siihen, että meillä on infrastruktuuri paikallaan ja että he tietävät, että olemme mukana, että voimme havaita yhteisön leviämisen tai puhkeamisen hyvin lyhyellä varoitusajalla. Se antaa kaikille osavaltion asukkaille potkua ja itseluottamusta sanoa: 'Tiedättekö mitä, olen valmis menemään piirikuntien puistoihin'", hän sanoi. Murphyn mukaan kontaktinjäljitystyöstä maksettaisiin 20-25 dollaria tunnilta, ja testaus- ja jäljitysohjelma maksaisi osavaltiolle satoja miljoonia dollareita. Virus aiheuttaa useimmille ihmisille lieviä tai kohtalaisia oireita, jotka häviävät viikkojen kuluessa. Iäkkäillä aikuisilla ja ihmisillä, joilla on jo olemassa olevia terveysongelmia, on suurempi riski sairastua vakavammin tai kuolla. ___ KASINOT Osavaltion senaatin paneeli esitti tiistaina kaksi lakiehdotusta, joiden mukaan osavaltion terveysministeriö asettaisi Atlantic Cityn yhdeksälle kasinolle standardit, jotka niiden on täytettävä ennen kuin ne voidaan avata uudelleen. Ne koskisivat myös hotelleja eri puolilla osavaltiota. Demokraattien tukemien lakiehdotusten mukaan osasto asettaisi standardit huoneiden, hissien, pintojen, keittiöiden, pelilattioiden ja muiden vilkkaasti liikennöityjen alueiden desinfioinnille sekä työntekijöiden kouluttamiselle turvallisia käytäntöjä varten. Ne edellyttäisivät myös sosiaalista etäisyyttä koskevien standardien jatkamista, mukaan lukien yli 10 hengen kokoontumisten kieltäminen. New Jerseyn kasinoyhdistys on jo tehnyt sopimuksen AtlantiCare-sairaalajärjestelmän kanssa, jotta se tekisi saman asian kasinoille, mukaan lukien suositusten laatiminen parhaista toiminta- ja siivouskäytännöistä. Kasinoiden, jotka Murphy määräsi suljettaviksi 16. maaliskuuta, uudelleen avaamiselle ei ole vielä annettu päivämäärää. ___ Associated Pressin kirjoittaja Wayne Parry Atlantic Cityssä osallistui tämän raportin laatimiseen. Väite: Murphy: osavaltio kaksinkertaistaa koronaviruksen "kontaktinjäljittimien" määrän.</w:t>
      </w:r>
    </w:p>
    <w:p>
      <w:r>
        <w:rPr>
          <w:b/>
        </w:rPr>
        <w:t xml:space="preserve">Tulos</w:t>
      </w:r>
    </w:p>
    <w:p>
      <w:r>
        <w:t xml:space="preserve">New Jersey aikoo yli kaksinkertaistaa COVID-19-tapauksia jäljittävien kansanterveysalan ammattilaisten määrän, sanoi hallituksen jäsen Phil Murphy tiistaina.</w:t>
      </w:r>
    </w:p>
    <w:p>
      <w:r>
        <w:rPr>
          <w:b/>
        </w:rPr>
        <w:t xml:space="preserve">Esimerkki 2.497</w:t>
      </w:r>
    </w:p>
    <w:p>
      <w:r>
        <w:t xml:space="preserve">Kohta: "Washington Post kertoi keskiviikkona, että National Institute of Allergy and Infectious Diseasesin johtaja Anthony Fauci on kohdannut kasvavia turvallisuusuhkia, ja hallitus aikoo tehostaa hänen turvallisuuttaan. Fauci vastasi NBC:n Today-ohjelmassa kysyttäessä tunteeko hän olonsa turvalliseksi: "Tunnen kyllä".   "Olen valinnut tämän elämän - tiedän, mitä se on. Siinä on asioita, jotka ovat joskus häiritseviä", Fauci sanoi. "Mutta keskittyy vain siihen työhön, jota on tehtävä, ja jättää kaikki muut asiat syrjään ja yrittää mahdollisimman hyvin olla kiinnittämättä niihin huomiota."   "Meillä on edessämme todella, todella hyvin vaikea tilanne", hän sanoi viitaten nopeasti leviävään koronaviruspandemiaan, joka uhkaa satojentuhansien ihmishenkiä ympäri maailmaa. ""Kaikki muut asiat ovat toissijaisia.""" Oikeusministeriö on hyväksynyt U.S. Marshals Servicen suosituksen yli puolen tusinan erikoisagentin palkkaamisesta Faucin suojelupalveluihin, kertoi oikeusministeriön virkamies ABC Newsille. Fauci, joka on vahvasti kannattanut hätätoimenpiteitä, kuten kotiin jäämistä koskevia määräyksiä koronaviruksen leviämisen hillitsemiseksi, on mediatietojen mukaan joutunut äärioikeiston ja verkossa toimivien salaliittoteoreetikoiden kritiikin kohteeksi sen jälkeen, kun hän oli korjannut useita presidentti Donald Trumpin lausumia taudinpurkaukseen liittyen. Monille muille rauhallinen ja keskittynyt terveydenhuollon ammattilainen on ollut vakaa asiantuntemuksen ja rauhoittelun ääni kriisiaikana. Uhkailujen lisäksi turvallisuushuoliin kuuluu "ei-toivottuja viestejä kiihkeiltä ihailijoilta", Washington Post -lehti kertoi vedoten ihmisiin, jotka tuntevat asian oikeusministeriössä ja terveysministeriössä. Toisessa haastattelussa torstaina 79-vuotias Fauci, joka on johtanut virastoaan vuodesta 1984, myönsi jonkin verran stressiä. "Tarkoitan, että paineita on tietenkin paljon. Olisi typerää kieltää se", hän sanoi CBS:n "This Morning" -ohjelmassa.   "Se on työtä, ja meidän on vain tehtävä se.""" Väite: Fauci sanoo, että hänen henkilökohtaiseen turvallisuuteensa kohdistuvat uhat ovat "toissijaisia" koronaviruksen hillitsemiseen nähden.</w:t>
      </w:r>
    </w:p>
    <w:p>
      <w:r>
        <w:rPr>
          <w:b/>
        </w:rPr>
        <w:t xml:space="preserve">Tulos</w:t>
      </w:r>
    </w:p>
    <w:p>
      <w:r>
        <w:t xml:space="preserve">Tartuntatautiasiantuntija, joka on Yhdysvaltojen taistelun eturintamassa koronaviruksen puhkeamista vastaan, vähätteli torstaina raportteja, joiden mukaan hänen henkilökohtainen turvallisuutensa olisi uhattuna, ja sanoi tuntevansa olonsa turvalliseksi ja keskittyvänsä työnsä tekemiseen.</w:t>
      </w:r>
    </w:p>
    <w:p>
      <w:r>
        <w:rPr>
          <w:b/>
        </w:rPr>
        <w:t xml:space="preserve">Esimerkki 2.498</w:t>
      </w:r>
    </w:p>
    <w:p>
      <w:r>
        <w:t xml:space="preserve">Kohta: Viraston johtaja M. Azhar Harahap korosti kuitenkin, että virus tarttuu vain sioihin, ei ihmisiin. "Kuolemantapausten määrä on noin 4 000", Harahap sanoi puhelimitse. Hän sanoi, että klassinen sikaruttovirus, joka tunnetaan myös sikakolerana, havaittiin ensimmäisen kerran syyskuussa Dairin piirikunnassa maakunnassa, ja totesi, että virasto avaa valvontapisteitä 38 piirikunnassa. Indonesian tilastotoimiston alustavien arvioiden mukaan Indonesia tuotti viime vuonna 327 215 tonnia sianlihaa, ja eniten sitä tuotettiin hindulaisten erillisalueella Balilla. Pohjois-Sumatra tuotti viime vuonna 43 308 tonnia. Aasiassa on viime aikoina puhjennut useita CSF-viruksen ja afrikkalaisen sikaruton tautitapauksia, joista jälkimmäinen on tuhonnut Kiinan sikakarjan, joka on maailman suurin. Vuotta kestänyt sikaepidemia on vähentänyt Kiinan sikakarjaa yli 40 prosenttia ja nostanut maan suosikkilihan hinnat ennätystasolle. Väite: Indonesian sikarutto tappaa yli 4 000 sikaa.</w:t>
      </w:r>
    </w:p>
    <w:p>
      <w:r>
        <w:rPr>
          <w:b/>
        </w:rPr>
        <w:t xml:space="preserve">Tulos</w:t>
      </w:r>
    </w:p>
    <w:p>
      <w:r>
        <w:t xml:space="preserve">Yli 4 000 sikaa on kuollut Indonesian Pohjois-Sumatran maakunnassa puhjenneen sikaruton vuoksi, kertoi alueen elintarviketurva- ja karjatalousviraston johtaja keskiviikkona.</w:t>
      </w:r>
    </w:p>
    <w:p>
      <w:r>
        <w:rPr>
          <w:b/>
        </w:rPr>
        <w:t xml:space="preserve">Esimerkki 2.499</w:t>
      </w:r>
    </w:p>
    <w:p>
      <w:r>
        <w:t xml:space="preserve">Kohta: Kansallinen terveyslautakunta antoi sunnuntaina myös ilmoituksen, jossa pyydetään parantamaan testauskapasiteettia ja laatua koko maassa. Yhdeksän uusista tapauksista oli tuontitartuntoja, komission tiedot osoittivat. Viranomaiset ilmoittivat, että vahvistettujen tapausten kokonaismäärä Manner-Kiinassa oli noussut 82 735:een ja kuolemantapauksia oli 4632 18. huhtikuuta mennessä. Koillisessa Heilongjiangin maakunnassa on viime viikkoina lisääntynyt Venäjältä saapuvien tartunnan saaneiden matkustajien määrä, ja se taistelee nyt paikallisten tapausten leviämisen hillitsemiseksi. Heilongjiang on ilmoittanut 39 uutta paikallista tapausta viimeisten 10 päivän aikana, mikä on yli 50 prosenttia kaikista Manner-Kiinan alueella samana aikana ilmoitetuista 73 uudesta paikallisesti tarttuneesta tapauksesta. Suurin osa liittyi yhteen maakunnan pääkaupungissa Harbinissa esiintyneeseen tapaukseen. Perjantaina 18 Harbinin virkamiestä, mukaan lukien varapormestari, sai rangaistuksen. Epidemian hillitsemiseksi Heilongjiangin hallitus varoittaa perheiden kokoontumisista, ristikkäisistä tartunnoista sairaaloissa ja hitaasta raportoinnista epidemiatutkimuksissa, maakuntahallituksen verkkosivuilla kerrottiin. "Suurin poliittinen tehtävä tällä hetkellä on pysäyttää epidemian uusiutuminen ja leviäminen", Heilongjiangin varakuvernööri Wang Yongkang sanoi. Muualla Manner-Kiinassa kaikkia Hubein maakunnan keskiosissa sijaitsevia alueita, mukaan lukien Wuhan, joka on epidemiaepikeskus Kiinassa, pidetään nyt alhaisen riskin alueina. Pekingin keskustan aluetta pidetään kuitenkin korkean riskin alueena valtionneuvoston eli kabinetin sosiaalisessa mediassa julkaiseman viestin mukaan. Kiinan pääkaupungissa raportoitiin 15. huhtikuuta kolmesta paikallisesta tapauksesta, jotka kaikki liittyivät maahantuotuun tartuntaan. Keskisuuren riskin alueina Kiinassa pidetään kahta Harbinin kaupunginosaa, Suifenhen kaupunkia Heilongjiangissa, kahta kaupunginosaa eteläisessä Guangzhoussa ja Jiaozhoun kaupunkia itäisessä Shandongin maakunnassa. Viranomaiset ilmoittivat lisäksi 44 uudesta oireettomasta koronavirustapauksesta, joista kolme oli tuotu maahan. Tällaiset tapaukset, joissa potilaiden testi on positiivinen, mutta heillä ei ole kliinisiä oireita, kuten yskää tai kuumetta, eivät sisälly Kiinan vahvistettujen tapausten määrään. Kansallinen terveyslautakunta kehotti parantamaan testausta ja totesi, että kaikkien suurten yleissairaaloiden on perustettava laboratorioita, jotka täyttävät tietyt vaatimukset ja voivat tehdä koronavirustestejä itsenäisesti. Maaliskuusta lähtien Hubein maakunnassa on tehty keskimäärin 54 000 testiä päivässä, ja määrä nousi 89 000 testiin 17. huhtikuuta, kertoi Liu Dongru, Hubein terveyslautakunnan virkamies, sunnuntaina pidetyssä lehdistötilaisuudessa. Pekingissä niiden laitosten määrä, jotka pystyvät tekemään nukleiinihappotestejä, on noussut 50:een, kun helmikuun alussa niitä oli 17, kertoi kunnan terveyslautakunnan virkamies sunnuntaina. Paikallishallintojen olisi autettava maakuntatason terveydenhuoltolaitoksia hankkimaan nukleiinihappotestausvalmiudet suurten paineiden alaisina olevilla alueilla, erityisesti maarajoilla, komissio sanoi. Testejä pitäisi tehdä pätevien lääketieteellisten laitosten ja riippumattomien lääketieteellisten laboratorioiden toimesta, sanoi se ja lisäsi, että lääketieteellisen henkilökunnan koulutusta olisi lisättävä ja testitoimintaa standardoitava, jotta testien tarkkuuteen liittyviä ongelmia voitaisiin vähentää. Väite: Kiinan uudet koronavirustapaukset vähenevät, katseet kohdistuvat koilliseen maakuntaan.</w:t>
      </w:r>
    </w:p>
    <w:p>
      <w:r>
        <w:rPr>
          <w:b/>
        </w:rPr>
        <w:t xml:space="preserve">Tulos</w:t>
      </w:r>
    </w:p>
    <w:p>
      <w:r>
        <w:t xml:space="preserve">Kiina ilmoitti sunnuntaina 16 uudesta koronavirustapauksesta, mutta ei kuolemantapauksia. Viranomaiset pysyivät varuillaan merkittävän uusiutumisen varalta ja seurasivat tapausten leviämistä Heilongjiangin maakunnassa.</w:t>
      </w:r>
    </w:p>
    <w:p>
      <w:r>
        <w:rPr>
          <w:b/>
        </w:rPr>
        <w:t xml:space="preserve">Esimerkki 2.500</w:t>
      </w:r>
    </w:p>
    <w:p>
      <w:r>
        <w:t xml:space="preserve">Kohta: Hän on toiminut viraston virkaatekevänä johtajana Scott Pruittin erottua heinäkuussa eettisten skandaalien vuoksi. Valiokunnan puheenjohtaja, senaattori John Barrasso (R-Wyo), kutsui Wheeleria "erittäin päteväksi" tehtävään. Mutta demokraatit painostivat Wheeleria hänen työstään lobbaajana, joka auttoi vaikutusvaltaista hiilimagnaattia tapaamaan Trumpin hallinnon virkamiehiä ennen hänen nimitystään EPA:n virkaan, ja hänen toimistaan sääntelyn purkamisessa sekä siitä, että hän ei heidän mukaansa kiinnittänyt huomiota ilmastonmuutoksen kasvaviin vaaroihin. "Näytätte tekevän jatkuvasti asioita, jotka heikentävät tämän kansakunnan terveyttä ja turvallisuutta", senaattori Ed Markey, D-Mass. sanoi Wheelerin sanoneen. Markey kysyi häneltä, miksi hän vetäytyi säädöksistä, joiden kannattajat sanovat suojelevan ihmisten terveyttä ja ympäristöä. Wheeler vastasi: "Uskon, että etenemme suojelun osalta". Wheeler mainitsi muutokset, jotka hän oli käynnistänyt autojen ja autojen tulevien kulutusnormien peruuttamiseksi ja Obaman aikakauden aikana asetettujen, saastuttavampia hiilivoimaloita koskevien rajoitusten lieventämiseksi. Hän sanoi, että EPA:n henkilökunta, jota hän ei yksilöinyt, oli tullut siihen tulokseen, että nämä muutokset johtaisivat lopulta terveyshyötyihin. Ympäristöryhmät sekä EPA:n ja muiden virastojen viralliset arviot ovat kiistäneet tämän ja sanoneet, että muutokset lisäisivät saasteita ja haittaisivat ihmisiä ja ilmastoa. Senaattori Tom Carper, D-Del., sanoi, että Wheelerin alaisuudessa tehdyt autojen kilometrimääränormien ja myrkyllisten elohopeapäästöjen lieventämiset olivat esimerkkejä vaarallisesta sääntelyn purkamisesta, ja ne menivät pidemmälle kuin mitä teollisuus itse halusi. Senaattori Bernie Sanders, I-Vt., huomautti, että Wheeler ei ollut maininnut ilmastonmuutosta lainsäätäjille antamissaan alustavissa huomautuksissa. "Oletteko samaa mieltä siitä, että ilmastonmuutos on maailmanlaajuinen kriisi?" Sanders kysyi välillä huutaen. "En kutsuisi sitä suurimmaksi kriisiksi", Wheeler sanoi. "Kutsuisin sitä valtavaksi ongelmaksi, johon on puututtava maailmanlaajuisesti." Wheeler kertoi lainsäätäjille, että hän ei ollut vielä lukenut viime vuoden lopulla julkaistua massiivista hallituksen ilmastonmuutosraporttia, jossa korostettiin, että ihmisen aiheuttama ilmastonmuutos oli jo käynnissä. Wheeler sanoi saaneensa tähän mennessä yhden henkilökunnan tiedotustilaisuuden ilmastonmuutosraportista. EPA:n ja muiden valtion virastojen laatimassa raportissa korostetaan, että ilmastonmuutoksen myötä yhä vakavammat maastopalot, hurrikaanit ja muut sään ääri-ilmiöt aiheuttavat valtavia taloudellisia tappioita. Wheeler sanoi, että uutismedia on tarttunut ilmastoraportin "pahimpiin skenaarioihin". "Sinä olet entinen hiiliteollisuuden lobbari, joka istuu täällä", Markey vastasi. "Se on pahin mahdollinen skenaario, mitä ehdotatte täällä" Obaman aikakauden sääntöjen lieventämiseksi, joiden tarkoituksena on hillitä ilmastoa muuttavia fossiilisten polttoaineiden päästöjä. Iowan senaattori Joni Ernst ja muut republikaanilainsäätäjät sitä vastoin kiittivät Wheeleria siitä, että hän aikoo poistaa liittovaltion suojelun miljoonilta kilometreiltä kosteikkoja ja vesiväyliä ja tehdä muita ehdotuksia. Republikaanilainsäätäjät sanoivat, että suojelu on rasittanut maanviljelijöitä ja muita. Wheeler on hiilikaivosmiehen pojanpoika, ja hän työskenteli EPA:ssa 1990-luvulla ja myöhemmin pitkäaikaisena republikaanisena senaatin työntekijänä. Demokraatit painostivat Wheeleria hänen lobbaustyöstään ennen EPA:n palvelukseen tuloaan ja sanoivat, että hänen työnsä hiiliyhtiöille pitäisi estää häntä johtamasta virastoa, joka sääntelee hiiltä. Wheelerin lobbausasiakkaisiin kuului muun muassa hiilimagnaatti Bob Murray, joka vuoden 2016 vaalien jälkeen painosti kovasti Trumpin hallintoa myöntämään sarjan helpotuksia notkuvalle kotimaiselle hiiliteollisuudelle. Wheeler oli Murrayn mukana maaliskuussa 2017 pidetyssä kokouksessa, jossa hän esitteli energiaministeri Rick Perrylle Murrayn toivomaa luetteloa sääntöjen kumoamisesta ja muista kivihiiliteollisuudelle myönnettävistä helpotuksista. Wheeler kertoi senaattoreille, että hänen tärkein työnsä Murraylle oli liittynyt terveysetuuksiin ja eläkkeisiin. "En työskennellyt suunnitelman parissa. Minulla ei ole siitä kopiota. Näin sen lyhyesti", Wheeler sanoi viitaten Murrayn toivomuslistaan. Senaattori Sheldon Whitehouse, D-R.I., näytti suurennosta Perryn kanssa pidetystä kokouksesta otetusta valokuvasta, jossa Wheeler on Murrayn vierellä. Toisessa kuvassa Murrayn suunnitelma oli Wheelerin käsissä. Murray oli vaatinut joitakin hiilipäästörajoituksia, joita EPA on Wheelerin johdolla sittemmin toteuttanut. Wheeler allekirjoitti muun muassa säännön, jolla helpotettiin liittovaltion sääntelyä myrkyllisen kivihiilituhkan osalta, sekä Obaman säännön, jolla sähköyhtiöitä pakotettiin luopumaan saastuttavista hiilivoimaloista, ja Obaman säännön, jolla rajoitettiin hiilivoimaloiden myrkyllisen elohopean päästöjä. Valvontaryhmä Citizens for Responsibility and Ethics in Washington jätti tiistaina EPA:n ylitarkastajalle eettisen valituksen, jonka mukaan Wheeler on saattanut näiden ja muiden EPA:n ehdotusten valvonnassa rikkoa hallituksen eettistä lupaustaan pidättäytyä sääntelypäätöksistä, jotka vaikuttavat hänen entiseen lobbausasiakkaaseensa, vähintään kahden vuoden ajan. EPA:n tiedottaja John Konkus kutsui syytöksiä perusteettomiksi ja vääriksi ja sanoi Wheelerin työskentelevän EPA:n eettisten virkamiesten kanssa ja noudattavan heidän ohjeistustaan. Väite: Demokraatit iskevät Trumpin EPA-ehdokkaaseen hiilen lobbaamisesta, takaiskuista.</w:t>
      </w:r>
    </w:p>
    <w:p>
      <w:r>
        <w:rPr>
          <w:b/>
        </w:rPr>
        <w:t xml:space="preserve">Tulos</w:t>
      </w:r>
    </w:p>
    <w:p>
      <w:r>
        <w:t xml:space="preserve">Presidentti Donald Trumpin ehdokas ympäristönsuojeluviraston johtajaksi kutsui keskiviikkona ilmastonmuutosta "valtavaksi kysymykseksi" mutta ei "suurimmaksi kriisiksi" ja sai demokraatit kuuntelemaan häntä vahvistuskuulustelussa sääntelyn purkamisesta, jota hän on tehnyt puolen vuoden aikana viraston virkaatekevänä johtajana.</w:t>
      </w:r>
    </w:p>
    <w:p>
      <w:r>
        <w:rPr>
          <w:b/>
        </w:rPr>
        <w:t xml:space="preserve">Esimerkki 2.501</w:t>
      </w:r>
    </w:p>
    <w:p>
      <w:r>
        <w:t xml:space="preserve">Kohta: Aspiriinin ja veren hyytymistä estävien lääkkeiden kustannuserot luetellaan ja korostetaan aspiriinin käytöstä mahdollisesti saatavia säästöjä. Tiedotteessa luetellaan niiden potilaiden prosenttiosuudet, jotka saivat verihyytymän kolmen kuukauden kuluessa polven tekonivelleikkauksesta, ja korostetaan, että pelkkää aspiriinia ja antikoagulantteja käyttävien potilaiden välillä ei ollut tilastollista eroa. Tiedotteessa ei kuitenkaan mainita, että suurimmalle osalle potilaista käytettiin myös paineilmakompressiokenkiä. "Vanha kunnon aspiriini" viittaa siihen, että aspiriini on hyvänlaatuinen ja vailla mahdollisia haittoja, mikä ei pidä paikkaansa, vaikka aspiriinin haitat ovatkin tyypillisesti pienemmät kuin antikoagulanttien. Tutkittuja mahdollisia haittoja on kaksi: verenvuoto ja hyytymän muodostuminen. Vaikka raportissa todetaan, että aspiriini "ei ollut huonompi" kuin muut antikoagulantit, siinä ei mainita verenvuotojen esiintyvyyttä. Tiedotteessa luonnehditaan monin paikoin väärin tutkimusasetelmaa ja sekoitetaan tämän tutkimuksen tulosten ja muista lähteistä saatujen tietojen välisiä eroja. Tiedotteessa ei mainita tutkimuksen tekijöiden mainitsemia keskeisiä rajoituksia, kuten sitä, että tässä Michiganin sairaalaverkostossa havaitut tulokset eivät välttämättä heijasta potilaiden kokemuksia muualla ja että "kyseessä on havainnointitutkimus, joka voi osoittaa vain yhteyttä, ei syy-yhteyttä". Tutkimuksen muuttuja oli potilaille leikkausta edeltävänä päivänä, leikkauspäivänä ja leikkauksen jälkeisenä päivänä määrätyn hyytymistä ehkäisevän lääkkeen valinta. Tiedotteessa sekoitetaan asioita toteamalla, että "potilaiden on rutiininomaista ottaa hyytymistä ehkäiseviä lääkkeitä jonkin aikaa leikkauksen jälkeen". Otsikossa, alaotsikossa ja johdantolauseessa viitataan siihen, että potilaat käyttävät aspiriinia "polven tekonivelleikkauksen jälkeen" tai "sen jälkeen". Lukijat luulevat todennäköisesti virheellisesti, että tutkimuksessa tarkasteltiin hyytymiä ehkäisevien lääkkeiden pitkäaikaista käyttöä eikä sitä, mitä siinä todellisuudessa seurattiin: lääkkeen valintaa lyhyen, toimenpidettä ympäröivän kolmen päivän jakson aikana. Tiedotteessa siteerataan myös erästä tutkijaa, joka sanoo: "Tämä tutkimus on todella todellista kokemusta siitä, mitä Michiganissa tapahtui, kun suurin osa kirurgeista siirtyi käyttämään aspiriinia", Hallstrom sanoo. "Veritulppien, keuhkoembolioiden ja kuolemantapausten esiintyvyys ei lisääntynyt tästä dramaattisesta käytännön muutoksesta huolimatta." Tutkimusta ei kuitenkaan tehty niin, että siinä olisi voitu verrata tuloksia ennen ja jälkeen käytännön muutoksen, joten tämä näkyvä kuvaus tutkimuksesta ei vastaa todellista tutkimusasetelmaa. Tiedotteessa viitataan "kahden vuoden tutkimusjaksoon", minkä lukija voi tulkita virheellisesti niin, että potilaita seurattiin kahden vuoden ajan eikä vain 90 päivän ajan; tosin muualla tiedotteessa viitataan veritulppien prosenttiosuuteen "kolmen kuukauden aikana". Tiedotteessa ei mainosteta polven tekonivelleikkauksia tai hyytymiä ehkäiseviä lääkkeitä, vaikka siinä hieman liioitellaankin polven totaaliproteesien määrää. Tiedotteessa mainitaan "lähes miljoona amerikkalaista" vuosittain, kun taas muiden lähteiden mukaan määrä on lähempänä 700 000:ta vuodessa. Tätä tutkimusta käsittelevän lehtiartikkelin mukana olevissa tiedonantolomakkeissa todetaan, että Blue Cross and Blue Shield of Michigan tukee tutkimuksen tehnyttä laadunparannusryhmää ja maksaa osan keskeisten tutkijoiden palkoista. Vaikka tiedonantojen mukaan Blue Cross and Blue Shield ei ole nimenomaisesti rahoittanut tätä tutkimusta, tiedotteessa olisi pitänyt mainita rahoitussuhde. Tiedotteessa korostetaan polven tekonivelleikkauksen aiheuttaman veritulppariskin minimoimiseksi tarkoitettujen vaihtoehtojen vertailua. Tiedotteessa todetaan, että vuosittain tehdään monia polven korvausleikkauksia. Tiedotteessa todetaan, että polven tekonivelleikkauspotilaiden parhaasta veritulpan ehkäisymenetelmästä on keskusteltu jo vuosia. Siinä mainitaan erään tuoreen tutkimuksen etu. Kun verrataan tiedotteen sanamuotoa lehden artikkelin tarkempaan kuvaukseen, vaikuttaa siltä, että tiedotteessa esitetään asianmukaisesti, että tämä tutkimus lisää näyttöä, jota kirurgit voivat käyttää lääkkeitä määrätessään. Vaikka tiedotteessa annetaan melko ruusuinen ja hyväntahtoinen kuva "vanhasta kunnon aspiriinista", tiedotteessa todetaan selvästi, että tässä tutkimuksessa todettiin, että aspiriinia ja antikoagulantteja käyttävien potilaiden välillä ei ollut tilastollista eroa tuloksissa... ja siinä huomautetaan, että lääkäreiden on otettava huomioon potilaan aiemmat veritulpat, liikalihavuus ja muut tekijät. Väite: Pelkkä aspiriini on hyvä hyytymiä ehkäisevä aine polvileikkauksen jälkeen.</w:t>
      </w:r>
    </w:p>
    <w:p>
      <w:r>
        <w:rPr>
          <w:b/>
        </w:rPr>
        <w:t xml:space="preserve">Tulos</w:t>
      </w:r>
    </w:p>
    <w:p>
      <w:r>
        <w:t xml:space="preserve">On varmasti tervetullut uutinen, kun tutkimuksessa todetaan, että halvemman reseptivapaasti myytävän lääkkeen tulokset ovat suunnilleen samat kuin kalliimpien reseptilääkkeiden, joiden käyttö on yleensä hankalampaa. Tämä tiedote, jonka mukaan aspiriini toimii suunnilleen samalla tavalla kuin antikoagulantit veritulppien ehkäisemiseksi polven tekonivelleikkaukseen joutuvilla potilailla, viittaa kuitenkin siihen, että "vanha kunnon aspiriini" on periaatteessa riskitön. Tiedotteessa unohdetaan kertoa lukijoille tutkimuksen tärkeistä rajoituksista, ja sen kuvaus tutkimuksen keskeisistä näkökohdista on hieman sekava. Tiedotteessa tuodaan selvästi esiin tutkittujen lääkkeiden hintaerot. Tiedotteissa pitäisi olla selvää, milloin niissä viitataan tutkimuksen erityiseen suunnitteluun tai tuloksiin ja milloin niissä annetaan lukijoille yleinen konteksti. Tässä tiedotteessa viitataan useaan otteeseen verihyytymien ehkäisyyn polven tekonivelleikkauksen jälkeen, ja siinä luetellaan joidenkin tutkittujen lääkkeiden 30 päivän toimituksen hinta. Useimmat lukijat päättelevät luultavasti, että tutkijat tutkivat lääkkeiden pitkäaikaista käyttöä, vaikka itse asiassa ainoa tutkittu muuttuja oli se, mitä lääkettä käytettiin leikkausta edeltävänä päivänä, leikkauspäivänä ja leikkauksen jälkeisenä päivänä. Tiedotteessa käytetään myös erään tutkijan lainausta, jossa annetaan virheellisesti ymmärtää, että tutkimuksessa verrattiin lääkkeiden määräämiskäytäntöjä ennen ja jälkeen sen, kun tutkimukseen osallistuneet kirurgit siirtyivät suurelta osin antikoagulanttien määräämisestä aspiriinin suosimiseen. Epätarkkuus hämärtää lukijoille suunnattua viestiä.</w:t>
      </w:r>
    </w:p>
    <w:p>
      <w:r>
        <w:rPr>
          <w:b/>
        </w:rPr>
        <w:t xml:space="preserve">Esimerkki 2.502</w:t>
      </w:r>
    </w:p>
    <w:p>
      <w:r>
        <w:t xml:space="preserve">Kohta: Kuolemantapausten lisääntyminen New Yorkissa ja New Orleansissa osoitti, että kuolettavien koronavirustartuntojen aalto, jonka odotettiin hukuttavan sairaalat jopa suhteellisen vaurailla kaupunkialueilla, joilla on laajat terveydenhuoltojärjestelmät, on alkanut iskeä Yhdysvaltoihin. Kuvernöörit, pormestarit ja lääkärit ovat jo viikkojen ajan ilmaisseet hälytyksensä siitä, että ensiapuhenkilöstön ja etulinjan terveydenhuoltohenkilöstön henkilökohtaisista suojavarusteista sekä hengityskoneista ja muista lääkinnällisistä tarvikkeista on rampa pula. Koska liittovaltion hallituksen kansallinen strateginen varasto on lähes tyhjä, osavaltiot ovat joutuneet kilpailemaan keskenään avoimilla markkinoilla elintärkeistä resursseista. Kaupungit eri puolilla maata ovat myös pyrkineet laajentamaan sairaalakapasiteettia ja rekrytoimaan terveydenhuollon ammattilaisia eläkkeelle jäämisestä, jotta voitaisiin vastata uhkaavaan sairaalasänkyjen ja henkilökunnan puutteeseen. New York Cityllä, joka on pandemian keskus Yhdysvalloissa, on vain päiviä aikaa valmistautua pahimpaan taudinpurkaukseen, sanoi pormestari Bill de Blasio, jonka kaupungissa on kuollut yli neljäsosa yli 7 000:sta koronaviruksen aiheuttamasta kuolemantapauksesta koko maassa. New York on "poikkeuksellisessa kilpajuoksussa aikaa vastaan", de Blasio kertoi perjantaina tiedotustilaisuudessa ja kehotti jälleen liittovaltion hallitusta mobilisoimaan Yhdysvaltain armeijan. "Meillä on vastassamme vihollinen, joka tappaa tuhansia amerikkalaisia, ja paljon ihmisiä kuolee, joiden ei tarvitsisi kuolla", hän sanoi. "Ei voi sanoa, että jokainen osavaltio huolehtii itsestään, jokainen kaupunki huolehtii itsestään. Se ei ole Amerikkaa."  Amerikkalaiset, jotka lähes kaikki ovat saaneet käskyn pysyä kotona lukuun ottamatta välttämättömiä retkiä, kuten ruokaostoksia tai lääkärissä käyntiä, ovat kuulleet viime päivinä ristiriitaisia ohjeita kasvosuojusten käyttämisestä julkisilla paikoilla. Perjantaina Valkoisessa talossa presidentti Donald Trump näytti sotkevan tilannetta entisestään ilmoittaessaan, että liittovaltion terveysviranomaiset suosittelevat nyt kasvosuojusten käyttämistä kankaalla viruksen leviämisen estämiseksi. Hän kuitenkin korosti, että suositus on puhtaasti vapaaehtoinen ja että hän ei itse aio noudattaa suositusta. "Naamarit ovat todella vapaaehtoinen asia. Voit tehdä sen, mutta sinun ei ole pakko tehdä sitä. Minä päätän olla tekemättä sitä", hän sanoi. Lääkärit ja sairaanhoitajat, joista monilla ei ole riittävästi lääketieteellisiä kasvonaamioita ja muita suojavarusteita, olivat jo joutuneet kohtaamaan COVID-19:n, erittäin tarttuvan koronaviruksen aiheuttaman hengitystiesairauden, hyökkäyksen. Eräs newyorkilaisen sairaalan lääkäri kertoi perjantaina töihin saapuessaan saaneensa tietää, että kolme hänen COVID-19-potilastaan oli kuollut samana aamuna. Muutamaa tuntia myöhemmin hän oli intuboinut kaksi muuta. "En ole koskaan nähnyt mitään tällaista. En ole koskaan edes kuullut tällaisesta kehittyneessä maailmassa", hän kertoi Reutersille nimettömänä, koska hänellä ei ollut lupaa puhua tiedotusvälineille. Toinen kriisipesäke, Louisiana, raportoi jyrkästä kuolemantapausten kasvusta, joka nousi perjantaina 20 prosenttia 370:een, mikä on suurin päivittäinen kuolemantapausten lisäys tähän mennessä Persianlahden rannikon osavaltiossa. Louisianan kuvernööri John Bel Edwards vetosi asukkaisiin, jotta nämä noudattaisivat kotiarestia, kun tartuntojen määrä ylitti 10 000 rajan. "Niitä, jotka eivät ota kriisiä vakavasti, pyydän tekemään parempaa työtä", hän sanoi lehdistötilaisuudessa. Louisianan suurimmasta kaupungista New Orleansista, jossa helmikuun lopun Mardi Gras -juhlallisuuksien uskotaan levittäneen virusta ennen kuin sosiaalista etäisyyttä koskevat määräykset annettiin, on tullut kriisin keskipiste. Epidemia on osoittautunut siellä paljon tappavammaksi kuin muualla Yhdysvalloissa, ja kuolemantapausten määrä asukasta kohti on kaksinkertainen New Yorkiin verrattuna. Lääkärit, kansanterveysviranomaiset ja saatavilla olevat tiedot viittaavat siihen, että Big Easyn korkea lihavuus ja siihen liittyvät sairaudet voivat olla osa ongelmaa. New Yorkissa, Yhdysvaltojen osavaltiossa, jossa koronavirus on iskenyt pahiten tartuntojen ja kuolleiden lukumäärän perusteella, kuolemantapausten kumulatiivinen määrä on noussut yli 2 900:aan, mikä on yhtä paljon kuin syyskuun 11. päivän 2001 iskujen kuolonuhrien määrä Yhdysvalloissa. "Henkilökohtaisesti on vaikeaa käydä tätä läpi koko päivä, ja sitten on vaikeaa valvoa koko yö katsomassa näitä lukuja", kuvernööri Andrew Cuomo sanoi. Pelkästään New Yorkin kaupungin osuus oli yli neljännes 7 077:stä Yhdysvaltain koronaviruskuolemasta, jotka Johns Hopkinsin yliopisto laski perjantaina. Tiedossa olevat yhdysvaltalaiset tartunnat, jotka lähestyvät 275 000 tapausta, muodostavat noin 25 prosenttia maailmanlaajuisesti ilmoitetuista yli miljoonasta tapauksesta. Monet vakavimmin sairastuneista potilaista kuolivat yksin, koska hoitohenkilökunta kielsi sukulaisia olemasta heidän luonaan viimeisinä tunteinaan tartunnan leviämisen pelossa. Tohtori Craig Spencer, New Yorkin Columbian yliopiston lääketieteellisen keskuksen ensiapupoliklinikan globaalin terveydenhuollon johtaja, kuvaili tilannetta sairaaloiden ulkopuolelle pystytetyissä teltoissa, joiden tarkoituksena oli hillitä kasvavaa potilasvirtaa. "Näissä teltoissa näin liikaa tuskaa, yksinäisyyttä ja kuolemaa. Ihmisiä kuolee yksin", hän kirjoitti Twitterissä torstai-iltana. New Jerseyssä kuvernööri Phil Murphy määräsi kaikki liput laskettavaksi puolitankoon niin pitkäksi aikaa kuin hätätila kestää, ja sanoi osavaltionsa olevan ensimmäinen, joka ryhtyi tällaiseen toimenpiteeseen. Perjantaina julkaistut tuoreet tiedot korostivat kansanterveydellisen kriisin taloudellisia seurauksia ja vahvistivat, että sadattuhannet amerikkalaiset olivat menettäneet työpaikkansa pandemian vuoksi. Ekonomistien mukaan todelliset työpaikkojen menetykset osoittautuvat paljon suuremmiksi, mutta ne eivät ole vielä näkyneet työllisyysluvuissa, koska suuri osa taloudesta oli alkanut pysähtyä vasta viime kuussa. Väite: New York on "kilpajuoksussa aikaa vastaan", kun Trump korostaa kasvonaamioiden olevan vapaaehtoisia.</w:t>
      </w:r>
    </w:p>
    <w:p>
      <w:r>
        <w:rPr>
          <w:b/>
        </w:rPr>
        <w:t xml:space="preserve">Tulos</w:t>
      </w:r>
    </w:p>
    <w:p>
      <w:r>
        <w:t xml:space="preserve">Kaksi Yhdysvaltojen tärkeintä koronaviruksen levinneisyysaluetta - New York ja Louisiana - ilmoittivat perjantaina suurimmista COVID-19-kuolemantapausten nousuista, kun Valkoinen talo lähetti ristiriitaisia viestejä siitä, pitäisikö amerikkalaisten peittää kasvonsa, jos he uskaltautuvat ulkoilemaan.</w:t>
      </w:r>
    </w:p>
    <w:p>
      <w:r>
        <w:rPr>
          <w:b/>
        </w:rPr>
        <w:t xml:space="preserve">Esimerkki 2.503</w:t>
      </w:r>
    </w:p>
    <w:p>
      <w:r>
        <w:t xml:space="preserve">Kohta: "Poliitikot ja valtakunnalliset tiedotusvälineet ovat jälleen kerran kiinnittäneet huomionsa Chicagon väkivaltaisuuksiin. Kaupungin lähes 800 murhaa vuonna 2016 sai presidentti Donald Trumpin toistuvasti vertaamaan Chicagon osia Lähi-idän osiin. Trump on myös sanonut ""lähettävänsä liittovaltion viranomaiset"" ""korjaamaan hirvittävän verilöylyn"", mutta merkkejä liittovaltion väliintulosta ei ole toistaiseksi nähty. Trumpin keskittyminen Chicagoon yhdistettynä 2-vuotiaan Lavontay White Jr:n, 11-vuotiaan Takiya Holmesin ja 12-vuotiaan Kanari Bowersin viimeaikaisiin murhiin on vain lisännyt kiinnostusta Chicagon tapahtumiin. Aihe nousi esiin, kun MSNBC:n Willie Geist haastatteli Yhdysvaltain senaattoria Dick Durbinia 15. helmikuuta. Geist kysyi Durbinilta, miksi Chicago on niin väkivaltainen, etenkin verrattuna muihin suurkaupunkeihin, kuten New Yorkiin, jossa murhien määrä oli historiallisen alhainen vuonna 2016. (Chicagon väkivaltakohta alkaa kohdasta 3:54.) Durbin esitti väitteen, että Chicago ei kokonaisuutena kärsi jatkuvasta väkivallasta. Hänen mukaansa aseväkivaltaa esiintyy vain muutamilla alueilla. ""Melkein puolet aseväkivaltaan liittyvistä kuolemantapauksista voidaan osoittaa kahteen tai kolmeen tiettyyn kaupunginosaan""," Durbin sanoi. ""Ne ovat vain taloudellisesti ja muutenkin tuhoisia alueita.""" Onko Chicagon väkivalta todella niin keskittynyttä? Murhat eri kaupunginosissa Otimme yhteyttä Durbinin toimistoon selvittääksemme, mistä hän löysi nämä tiedot. Hänen lehdistösihteerinsä John Normoyle viittasi 1. helmikuuta julkaistuun Chicago Tribunen artikkeliin otsikolla ""Violence in Chicago still stubbornly high; Trump reacts again"". Jutussa siteerataan Chicagon poliisilaitoksen ylitarkastaja Eddie Johnsonia, joka sanoi lehdistötilaisuudessa, että puolet Chicagon tammikuun henkirikoksista tapahtui kolmessa poliisipiirissä: Englewoodin kaupunginosassa South Sidessa sekä Harrisonin ja Austinin kaupunginosissa West Sidessa. Otimme yhteyttä poliisilaitoksen uutistoimistoon varmistaaksemme tämän lausunnon. Osaston viestintäjohtaja Frank Giancamilli lähetti takaisin 1. helmikuuta päivätyn lehdistötiedotteen, jonka mukaan Englewoodin, Austinin ja Harrisonin poliisipiirien osuus Chicagon tammikuun 51 murhasta oli noin puolet. Ero on tärkeä. Kunkin poliisipiirin rikoskartan tiedot osoittavat, että tammikuun 51 murhasta yhteensä 22 voidaan lukea Englewoodin, Austinin ja Harrisonin piiriin. Se on merkittävä osa - 43 prosenttia - mutta ei aivan puolet. Loyolan yliopiston kriminologian professori Arthur Lurigio sanoi, että väkivalta näillä alueilla ei ole mikään uutinen. Lurigion mukaan Englewoodin, Austinin ja Harrisonin alueilla on ollut väkivaltaa jo 1960-luvulta lähtien. ""Ilman, että olisin edes nähnyt tietoja, olisin valinnut nämä kolme aluetta"", Lurigio sanoi. ""Nämä yhteisöt eivät ole muuttuneet, ja odotan, että ne ovat jatkossakin yhtä väkivaltaisia, jos ne kokevat samat olosuhteet.""" Tästä pääsemmekin Durbinin lausunnon toiseen osaan: Alueet, joille aseväkivalta keskittyy, kärsivät muista ongelmista, jotka ruokkivat väkivaltaa. ""Henkirikoksia ei tapahdu tyhjiössä"", Lurigio sanoi. ""Väkivalta on kansanterveysongelma, mutta ihmiset näkevät sen vain rikollisesta näkökulmasta. Näiden alueiden ihmisiä vaivaavat muut sosiaaliset, taloudelliset ja terveydelliset ongelmat. Niitä ovat esimerkiksi asuntojen pakkohuutokaupat, korkea työttömyys ja koulujen sulkemiset. Monet nuoret miehet siis väheksyvät omaa elämäänsä, koska he eivät näe tulevaisuutta. Heillä ei ole minkäänlaista syyllisyyttä vetää liipaisimesta.""" Durbinin ja Lurigion väitteiden tueksi on olemassa tietoja. Chicago Tribune -lehden kokoamien Yhdysvaltain väestönlaskentatietojen mukaan Austinin ja Englewoodin työttömyysaste on 21 prosenttia, kun se Chicagossa on 11,1 prosenttia. East Garfield Park ja West Garfield Park muodostavat molemmat osan Harrisonin poliisipiiriä, ja niiden työttömyysasteet ovat 15 ja 25 prosenttia. Samoin näissä kaupunginosissa on huomattavasti alhaisemmat henkilökohtaiset tulot ja korkeampi köyhien kotitalouksien osuus kuin koko Chicagossa. "Chicago on kuin kahden kaupungin tarina", Lurigio sanoi. "Se on kaupunki, joka on joiltakin osin täysin laiminlyöty. Antakaa kaupungille rahaa infrastruktuurin korjaamiseen siellä, missä se sitä eniten tarvitsee. Korjatkaa näiden alueiden peruskoulujärjestelmät. Älkää kutsuko murhia rikosongelmaksi, kun vastaukset löytyvät investoimalla näihin ränsistyneisiin alueisiin.""" Meidän päätöksemme Durbin puhui äskettäin MSNBC:n haastattelussa Chicagon aseväkivallasta. Durbin sanoi Chicagosta: ""Melkein puolet aseväkivaltaan liittyvistä kuolemantapauksista voidaan osoittaa kahteen tai kolmeen tiettyyn kaupunginosaan. Ne ovat vain taloudellisesti ja muutenkin tuhoisia alueita.""" Durbinin toimisto siteerasi uutisartikkelia, jossa käytettiin Chicagon poliisilaitoksen tilastoja. CPD:n uutistoimiston lehdistötiedote vahvistaa tämän. Siinä luki: ""Kolme kaupunginosaa (7, 11, 15) ovat vastuussa noin 50 prosentista tammikuun 2017 murhista.""" Vahvistimme nämä tilastot tarkastelemalla tietoja, jotka ovat saatavilla CPD:n Harrisonin, Englewoodin ja Austinin piirien verkkosivustoilla julkaistuista rikoskartoista. Durbinin arvio Chicagon henkirikoksista pitää paikkansa. Hän sanoi, että voit ""melkein"" osoittaa puolet kuolemantapauksista muutamalle yhteisölle ja 43 prosenttia on tietyillä länsi- ja eteläpuolen kaupunginosilla. Eräs rikosasiantuntija kertoi meille, että nämä suuntaukset ovat olleet johdonmukaisia viimeisten viiden vuosikymmenen ajan. Löysimme myös tietoja, jotka osoittavat, että väkivaltaisten alueiden ja taloudellisten vaikeuksien välillä on yhteys. Väite: Puolet ampumaväkivaltaan liittyvistä kuolemantapauksista voidaan melkein osoittaa kahteen tai kolmeen tiettyyn kaupunginosaan. Ne ovat vain taloudellisesti ja muutenkin tuhoisia alueita.</w:t>
      </w:r>
    </w:p>
    <w:p>
      <w:r>
        <w:rPr>
          <w:b/>
        </w:rPr>
        <w:t xml:space="preserve">Tulos</w:t>
      </w:r>
    </w:p>
    <w:p>
      <w:r>
        <w:t xml:space="preserve">"MSNBC:n haastattelussa Durbin puhui Chicagon aseväkivallasta. Durbin sanoi Chicagosta: ""Melkein puolet aseväkivaltaan liittyvistä kuolemantapauksista voidaan osoittaa kahteen tai kolmeen tiettyyn kaupunginosaan. Ne ovat vain taloudellisesti ja muutenkin tuhoisia alueita.""" Durbinin toimisto siteerasi uutisartikkelia, jossa käytettiin Chicagon poliisilaitoksen tilastoja. CPD:n uutistoimiston lehdistötiedote vahvistaa tämän. Siinä luki: ""Kolme kaupunginosaa (7, 11, 15) ovat vastuussa noin 50 prosentista tammikuun 2017 murhista.""" Vahvistimme nämä tilastot tarkastelemalla tietoja, jotka ovat saatavilla CPD:n Harrisonin, Englewoodin ja Austinin piirien verkkosivustoilla julkaistuista rikoskartoista. Durbinin arvio Chicagon henkirikoksista pitää paikkansa. Hän sanoi, että voit ""melkein"" osoittaa puolet kuolemantapauksista muutamalle yhteisölle ja 43 prosenttia on tietyillä länsi- ja eteläpuolen kaupunginosilla. Eräs rikosasiantuntija kertoi meille, että nämä suuntaukset ovat olleet johdonmukaisia viimeisten viiden vuosikymmenen ajan. Löysimme myös tietoja, jotka osoittavat, että väkivaltaisten alueiden ja taloudellisten vaikeuksien välillä on yhteys.</w:t>
      </w:r>
    </w:p>
    <w:p>
      <w:r>
        <w:rPr>
          <w:b/>
        </w:rPr>
        <w:t xml:space="preserve">Esimerkki 2.504</w:t>
      </w:r>
    </w:p>
    <w:p>
      <w:r>
        <w:t xml:space="preserve">Kohta: "Eläkkeellä oleva neurokirurgi Ben Carson piti kiinni tarinastaan, jonka mukaan hänelle tarjottiin stipendiä West Pointiin sen jälkeen, kun Politicon artikkelissa häntä moitittiin "keksimisestä". Carson on korostanut kirjoissaan ja kommenteissaan vuosien varrella tarjousta arvostettuun sotilasakatemiaan - jonka väitetään olleen kenraali William Westmorelandin tekemä vuonna 1969, kun Carson oli ROTC-opiskelijoiden johtaja Detroitissa. Carson ei kuitenkaan koskaan hakenut West Pointiin, eikä Westmorelandin aikataulusta käy ilmi, että hän olisi ollut Detroitissa silloin, kun Carson väittää olleensa siellä, Politico kertoo. Lisäksi West Pointiin ei ole olemassa niin sanottua "täyttä stipendiä", sillä kaikki, jotka hyväksytään liittovaltion viiteen palvelusakatemiaan, saavat ilmaisen lukukausimaksun vastineeksi palveluksestaan. Kun juontaja George Stephanopoulos kysyi ristiriitaisuudesta ABC:n This Week -ohjelmassa, Carson sanoi, että akatemia itse käyttää termistöä. ""Hetkinen, George, katso West Pointin verkkosivuilta, ja näet juuri nuo sanat 'täysi stipendi West Pointiin'"." Carson sanoi 8. marraskuuta. ""Joten vaikka se annetaan apurahana kaikille, jotka pääsevät sisään, noita sanoja käytetään. Ja jos rekrytoija tai joku, joka yrittää saada teidät tulemaan sinne tai yrittää saada teidät tekemään sen, hän käyttää juuri noita sanoja. Se on heidän verkkosivustollaan.""" Mietimme, mainostetaanko sanoja todella West Pointin verkkosivuilla. Emme tavoittaneet sotilasakatemiaa. Haku hakusanoilla ""specific words 'full scholarship to West Point'"" ei tuottanut tuloksia West Pointin omilla verkkosivuilla tai Googlessa. Myöskään virallisella sisäänpääsysivulla ei mainita minkäänlaista stipendiä. Sen sijaan siellä todetaan vain, että West Pointiin valituille maksetaan täysimääräisesti lukukausimaksu, majoitus ja ruokailu sekä kulut. Akatemian monimuotoisuussivulla kuitenkin todetaan, että ""tämä nelivuotinen college-kokemus on täysin rahoitettu stipendi"". Carsonin tiedottaja kertoi, että West Point on julkaisuissa viitannut etuuksiinsa täysipainoisena stipendinä, minkä Carson toi esiin 8. marraskuuta julkaistussa Facebook-postauksessa. Hän latasi kaksi afroamerikkalaisille suunnattua West Pointin rekrytointimainosta, jotka sisältävät sanan ""stipendi"", mukaan lukien yhden 1960-luvulta, jolloin hän oli opiskelija. Löysimme myös esimerkkejä West Pointin verkkosivuilla linkitetyissä julkaisuissa käytetyistä sanoista ""full scholarship"" sekä joitakin vanhoja rekrytointi-ilmoituksia: - Tietoaineisto vuodelta 2014: ""Yhdysvaltain sotilasakatemiassa kaikki opiskelijat saavat täyden stipendin, mukaan lukien majoitus ja ruokailu sekä sairaanhoito- ja hammashuolto ovat Yhdysvaltain armeijan tarjoamia.""". - Esite vuodelta 2012: ""Kadettina olet Yhdysvaltain armeijan jäsen ja saat täyden stipendin sekä yli 10 000 dollarin vuosipalkan, josta maksat univormusi, oppikirjat, kannettavan tietokoneen ja tapahtumat.""". - Mainos Black Enterprise -lehden vuoden 1991 numerossa: ""Joka vuosi noin 1 400 nuorta miestä ja naista käyttää hyväkseen tilaisuutta päästä West Pointiin valtion täydellä stipendillä, joka sisältää lukukausimaksun, majoituksen ja ruokailun sekä sairaanhoidon. - Mainos, joka ilmestyi Ebony-lehden muutamassa numerossa vuonna 1990: ""Saat täyden stipendin, saat tutkinnon yhdestä maan parhaista korkeakouluista ja rakennat perustan haastavalle uralle kansakunnan palveluksessa.""". USA Today, West Pointin tiedottaja Forbes-lehdessä ja Merivoimien akatemia ovat kuvailleet sotilasakatemioiden opiskeluun liittyviä taloudellisia etuja lähinnä stipendin kaltaisiksi tai stipendiä vastaaviksi. Mutta termi ""täysi stipendi"" on epätarkka kuvaus, asiantuntijat kertoivat meille. Ilmaisu viittaa yleensä siihen, että korkeakoulu tarjoaa taloudellista tukea, jonka avulla hakija voi opiskella korkeakoulussa ilmaiseksi, mutta se ei oikeastaan päde West Pointin kauttaaltaan nollamaksupolitiikkaan, sanoi Antonio Buehler, West Pointin alumni, joka on perustanut sisäänpääsyvalmennuspalvelu Abromen. ""Tällaista stipendiä ei ole nimetty, jokaista kadettia kohdellaan samalla tavalla, ja valmistumisen jälkeen on kahdeksan vuoden sotilaallinen sitoutuminen. Näin ollen se ei ole ilmainen", Buehler sanoi. Oikea termi on ""nimitys"", sanoi Vu Tran, joka on valmistunut Yhdysvaltain ilmavoimien akatemiasta ja joka johtaa Denverissä toimivaa Service Academy Coach -valmennusyritystä. Mutta koska se ei käy ilmi heti alkuunsa, Tran sanoo, ettei hän voi syyttää Carsonia siitä, että hän käyttää termiä väljästi, vaikkakin virheellisesti. "Ymmärrän varmasti, että vanhemmat ja opiskelijat, jotka ovat vasta aloittamassa prosessia, voivat käsittää sen väärin stipendiksi", hän sanoi. "Mutta ne, jotka ovat käyneet läpi sisäänpääsy- ja nimitysprosessin, eivät koskaan kutsuisi sitä stipendiksi." Carsonin käyttämät sanat ""täysi stipendi"" ovat vielä epätarkempia, jos hän kuvaa omaa kokemustaan, asiantuntijat olivat samaa mieltä. Tran kertoi, että on mahdollista, että ROTC-komentaja tai jopa kenraali rohkaisee opiskelijaa hakemaan West Pointiin ja mainostaa ilmaista lukukausimaksua, mutta huomautti, että kaikki prosessiin perehtyneet ymmärtävät, että se riippuu nimityksestä ja hyväksymisestä. "(Carsonille) ei olisi "tarjottu" mahdollisuutta käydä West Pointissa ilmaiseksi, kuten kaikille muillekin kadeteille, ennen kuin hän olisi hakenut ja saanut nimityksen, mitä hän ei koskaan tehnyt", Buehler sanoi. Meidän päätöksemme Carson puolusti sanan stipendi käyttöä keskustellessaan rekrytoinnistaan West Pointiin: ""Menkää katsomaan West Pointin verkkosivuilta, niin näette nuo nimenomaiset sanat 'täysi stipendi West Pointiin'."" Sotilasakatemia on käyttänyt sanoja ""täysi stipendi"" muutamia kertoja sisäänpääsykirjallisuudessa ja -mainoksissa sekä yhdessä paikassa verkkosivuillaan. Asiantuntijoiden mukaan Carsonin käyttämä sana stipendi ei kuitenkaan selitä kunnolla West Pointin haku- ja nimitysprosessia. Carsonin lausunto on täsmällinen, mutta vaatii selvennystä tai lisätietoja. Se vastaa määritelmäämme ..: Jutun julkaisemisen jälkeen löysimme West Pointin verkkosivuilta uuden tapauksen, jossa esiintyy sana ""full scholarship"". Artikkelia on päivitetty sen mukaisesti. Päätös on edelleen ." Väite: Menkää katsomaan West Pointin verkkosivuja, niin näette juuri nuo sanat "täysi stipendi West Pointiin". Joten vaikka se annetaan apurahana kaikille, jotka pääsevät sisään, näitä sanoja käytetään.</w:t>
      </w:r>
    </w:p>
    <w:p>
      <w:r>
        <w:rPr>
          <w:b/>
        </w:rPr>
        <w:t xml:space="preserve">Tulos</w:t>
      </w:r>
    </w:p>
    <w:p>
      <w:r>
        <w:t xml:space="preserve">"Carson puolusti sanan stipendi käyttöä puhuessaan rekrytoinnistaan West Pointiin sanoen: ""Mene katsomaan West Pointin verkkosivuilta ja näet juuri nuo sanat 'täysi stipendi West Pointiin'.""" Sotilasakatemia on käyttänyt sanoja ""täysi stipendi"" muutamia kertoja sisäänpääsykirjallisuudessa ja -mainoksissa sekä yhdessä kohdassa verkkosivuillaan. Asiantuntijoiden mukaan Carsonin käyttämä sana stipendi ei kuitenkaan selitä kunnolla West Pointin haku- ja nimitysprosessia. Carsonin lausunto on täsmällinen, mutta vaatii selvennystä tai lisätietoja. Korjaus: Jutun julkaisemisen jälkeen löysimme West Pointin verkkosivuilta vielä yhden tapauksen, jossa esiintyy sana ""full scholarship"". Artikkeli on päivitetty vastaamaan tätä.""</w:t>
      </w:r>
    </w:p>
    <w:p>
      <w:r>
        <w:rPr>
          <w:b/>
        </w:rPr>
        <w:t xml:space="preserve">Esimerkki 2.505</w:t>
      </w:r>
    </w:p>
    <w:p>
      <w:r>
        <w:t xml:space="preserve">Kohta: Tegu-liskot, jotka tällä hetkellä elävät kahdessa suuressa koloniassa Floridassa, voivat laajentua alueelle Carolinasta Keski-Texasiin, ilmenee Nature-lehden verkkosivuilla heinäkuussa julkaistusta tieteellisestä raportista. "Ne ovat ahneita, kaikkiruokaisia petoliskoja, jotka voivat elää erilaisissa elinympäristöissä, mutta emme voi tietää, mitä tulee tapahtumaan tai kuinka voimakkaaksi tämä invaasio muuttuu, ennen kuin vaikutukset ovat käsillä", sanoi Lee Fitzgerald, Texas A&amp;M Universityn professori ja sen biodiversiteettitutkimus- ja opetuskokoelmien kuraattori. Fitzgerald, tutkimuksen toinen kirjoittaja, sanoi tällä viikolla antamassaan haastattelussa, että voi kestää vuosia, ennen kuin teguliskot saavuttavat potentiaalisen levinneisyysalueensa, mutta uusia kuumia pisteitä syntyy, kun yhä useammat lemmikkiliskot karkaavat tai omistajat jättävät ne luontoon. Yhdysvalloissa ei ole nykyisiä arvioita tegujen luonnonvaraisista populaatioista. Etelä-Amerikassa suurikokoiset liskot levittäytyvät laajalti Andien itäpuolelle, ja niihin kuuluu lajeja, kuten argentiinalainen mustavalkoinen tegu. Floridan liskot, joilla on vahvat leuat ja pyrstöt, joita ne voivat käyttää lyömäaseina, syövät amerikkalaisten alligaattoreiden ja maassa pesivien lintujen munia, kertoivat luonnonvaraisen eläimistön viranomaiset. Matelijat pitävät myös hyönteisistä, hedelmistä ja linnuista. "Mitä tulee haitallisiin vieraslajeihin, se riippuu siitä, mitkä ovat uhanalaiset luonnonvarat alueilla, joilla voi esiintyä teguja", sanoi Robert Reed, Yhdysvaltain geologisen tutkimuslaitoksen vieraslajitutkimusosaston päällikkö ja toinen raportin toinen kirjoittaja. Tegujen omistajat kuvaavat lemmikkejään suuriksi, rauhallisiksi ja toisinaan kiintymyksellisiksi liskoiksi, jotka pitävät auringonotosta eivätkä ole nirsoina sen suhteen, mitä ne syövät. Ne voivat kuitenkin olla myös kiukkuisia ja vaikeita käsitellä. Floridassa paikallisia luonnonvaraisia populaatioita lisääntyviä teguliskoja on ainakin kahdessa piirikunnassa, Miami-Dadessa ja Hillsborough'ssa, jossa sijaitsee Tampa, ja Floridan Fish and Wildlife Conservation Commissionin mukaan myös muualla osavaltiossa on tehty havaintoja. Yksityismailla Floridan metsästäjät saavat ilman lupaa tappaa tegu-liskoja, jos se tehdään inhimillisesti. Julkisilla mailla osavaltio yrittää päästä eroon liskoista ansojen avulla. "Tärkein asia, jonka kansalaiset voivat tehdä estääkseen tegujen kaltaisten vierasperäisten lajien leviämisen, on se, että he eivät KOSKAAN vapauta vierasperäisiä eläimiä luontoon", komission asiantuntija Jamie Rager sanoi sähköpostitse. "Älkää päästäkö sitä vapaaksi." Väite: Isojen, ahnaiden liskojen invaasio uhkaa Yhdysvaltojen eteläosaa: tutkimus.</w:t>
      </w:r>
    </w:p>
    <w:p>
      <w:r>
        <w:rPr>
          <w:b/>
        </w:rPr>
        <w:t xml:space="preserve">Tulos</w:t>
      </w:r>
    </w:p>
    <w:p>
      <w:r>
        <w:t xml:space="preserve">Ryhmä eteläamerikkalaisia liskoja, jotka voivat kasvaa jopa 1,2 metrin pituisiksi, on kotiutunut Floridan luontoon sen jälkeen, kun ne on tuotu Yhdysvaltoihin lemmikkeinä, ja uuden tutkimuksen mukaan matelijat saattavat aloittaa ahneen marssin Yhdysvaltojen eteläosiin.</w:t>
      </w:r>
    </w:p>
    <w:p>
      <w:r>
        <w:rPr>
          <w:b/>
        </w:rPr>
        <w:t xml:space="preserve">Esimerkki 2.506</w:t>
      </w:r>
    </w:p>
    <w:p>
      <w:r>
        <w:t xml:space="preserve">Kohta: Jutussa kuvataan lääkeainepäällysteisten stenttien kustannuksia verrattuna vanhempaan versioon, paljaaseen metalliseen stenttiin. Jutussa kerrotaan lääkkeellä päällystettyjen stenttien hyytymisriskistä, mutta päällystettyjen ja paljaan metallin stenttien vertailu on keskeinen tieto, joka puuttuu tästä jutusta. Tiedot olisi myös esitettävä absoluuttisina eikä suhteellisina. Jutussa kuvataan riittävästi lääkkeellä päällystettyjen stenttien hyytymisriskiä ja Plavixin verenvuotoriskiä. Jutussa kuvataan hyvin saatavilla olevan näytön vahvuus ja erityisesti sairaalarekisterien käyttämiseen tietolähteenä liittyvät rajoitukset. Jutussa kuvataan tarkasti restenoosin eli valtimon ahtautumisen esiintyvyys stenttauksen jälkeen, joten siinä vältetään sairauden lietsomista. Jutussa siteerataan useita asiantuntijoita, joilla on erilaisia näkemyksiä siitä, miten uudet tiedot muuttavat kliinistä käytäntöä. Jutussa mainitaan vaihtoehtoja, kuten paljaan metallin stentit, ohitusleikkaus ja lääkkeet. Jutussa todetaan selvästi, että lääkkeillä päällystetyt stentit ovat yleisiä. Jutussa todetaan selvästi, että lääkeaineella päällystetyt stentit ovat uusia, mutta niitä on käytetty laajalti niiden käyttöönotosta lähtien. Koska jutussa siteerataan useita riippumattomia lähteitä, lukija voi olettaa, että juttu ei perustu lehdistötiedotteeseen ainoana tietolähteenä. Väite: FDA tutkii suositun sydänstentin turvallisuutta</w:t>
      </w:r>
    </w:p>
    <w:p>
      <w:r>
        <w:rPr>
          <w:b/>
        </w:rPr>
        <w:t xml:space="preserve">Tulos</w:t>
      </w:r>
    </w:p>
    <w:p>
      <w:r>
        <w:t xml:space="preserve">Kun lääkeainepäällysteiset eli durg-eluting-stentit tulivat markkinoille, ne muuttivat välittömästi kliinistä käytäntöä korvaamalla tavanomaiset paljaat metallistentit. Lääkeainepäällysteisen stentin tarkoituksena oli estää tukkeutuneen valtimon tukkeutuminen uudelleen. Uusien raporttien mukaan nämä stentit saattavat kuitenkin itse asiassa aiheuttaa joidenkin veritulppien muodostumista. Todisteita on saatu niin paljon, että FDA kutsui koolle paneelin keskustelemaan siitä, miten tämä uusi kehitys vaikuttaa siihen, miten stenttejä käytetään rutiinikäytännössä. Tässä jutussa kuvataan erinomaisesti ongelman laajuutta ja lainataan useita asiantuntijoita, jotka ovat eri puolilla keskustelua. Jutussa kuvataan hyvin saatavilla olevan näytön vahvuutta ja erityisesti sairaalarekisterien käytön rajoituksia tietolähteenä. Jutussa kuvataan sepelvaltimotaudin esiintyvyys tarkasti, ja näin vältetään tautien lietsominen. Lisäksi jutussa mainitaan vaihtoehdot, kuten paljaan metallin stentit, ohitusleikkaus ja lääkkeet. Jutussa kuvataan myös lääkeaineella päällystettyjen stenttien kustannuksia verrattuna vanhempaan versioon, paljaaseen metalliseen stenttiin. Jutussa kerrotaan lääkkeellä päällystettyjen stenttien hyytymisriskistä, mutta päällystettyjen ja paljaan metallin stenttien vertailu on keskeinen tieto, joka puuttuu tästä jutusta. Tiedot olisi myös esitettävä absoluuttisina eikä suhteellisina lukuina. Kaiken kaikkiaan tämä oli tasapainoinen ja kattava juttu.</w:t>
      </w:r>
    </w:p>
    <w:p>
      <w:r>
        <w:rPr>
          <w:b/>
        </w:rPr>
        <w:t xml:space="preserve">Esimerkki 2.507</w:t>
      </w:r>
    </w:p>
    <w:p>
      <w:r>
        <w:t xml:space="preserve">Kohta: Vaikka jutussa annetaan ymmärtää, että hoito voi olla kallista, tämä ei ole riittävä tieto kustannuksista. Jutussa esitetään absoluuttiset hyödyt määrällisesti 10 viikon ja 4 viikon psykoterapiaryhmien osalta verrattuna siihen, että hoitoa ei annettu. Jutussa ei anneta yksityiskohtaisia tietoja hypnoterapiatutkimuksista. Jutussa todetaan, että psykoterapiat ovat "ilman sivuvaikutuksia". Vaikka tämä saattaa heijastaa olemassa olevia tietoja, olisi ollut parempi, että jutussa olisi kommentoitu mahdollisia sivuvaikutuksia tai haittoja ilman, että ne olisi hylätty. Jutussa annetaan riittävästi tietoja viimeaikaisten tutkimusten suunnittelusta. Jutussa olisi voitu antaa lisätietoja mainituista hypnoterapiatutkimuksista. Meille kerrotaan, että "hieman yli puolet" hypnoterapiaryhmän potilaista parani, kun taas kontrolliryhmissä yksikään potilas ei parantunut, mutta meille ei anneta lukuja tai määritelmää sille, mitä "parani" tarkoittaa. Kun IBS:n esiintyvyys kuvataan tarkasti, jutussa vältetään sairauden lietsominen. Jutussa lainataan useita lähteitä. Jutussa mainitaan lääkehoito vaihtoehtona. Jutussa olisi voitu antaa enemmän tietoa elämäntapamuutoksista, kuten ruokavaliosta ja liikunnasta. Jutussa todetaan selvästi, että kognitiivista käyttäytymisterapiaa on saatavilla, mutta ei ole selvää, kuinka laajalti sitä on saatavilla ja kuinka vaikeaa voi olla löytää hoitoa antavaa henkilöä. Jutussa todetaan selvästi, että psykoterapiaa on ollut käytössä jo jonkin aikaa, mutta että se on uusi lähestymistapa IBS:n hoitoon. Koska jutussa siteerataan useita lähteitä, lukija voi olettaa, että juttu ei perustu lehdistötiedotteeseen ainoana tietolähteenä. Vaikka kokouksesta julkaistiin lehdistötiedote, juttu ei poimi tekstiä siitä, ja jutussa siteerataan myös tutkijoita, jotka eivät olleet mukana lehdistötiedotteessa. Väite: Mieli polkuna lohdutukseen</w:t>
      </w:r>
    </w:p>
    <w:p>
      <w:r>
        <w:rPr>
          <w:b/>
        </w:rPr>
        <w:t xml:space="preserve">Tulos</w:t>
      </w:r>
    </w:p>
    <w:p>
      <w:r>
        <w:t xml:space="preserve">Ärtyvän suolen oireyhtymä (IBS) on yleinen, joskin salaperäinen sairaus. Viime aikoina markkinoille tulleet lääkkeet ovat olleet jonkinasteisia pettymyksiä, vaikka sitä ei voisi tietää, kun ottaa huomioon, miten voimakkaasti niitä markkinoidaan. Tässä jutussa kerrotaan uudesta lähestymistavasta IBS:n hoitoon: psykoterapiasta. Jutussa selitetään hyvin uutta lähestymistapaa ja asetetaan se nykyisten hoitomuotojen yhteyteen. Jutussa kuvataan tarkasti IBS:n esiintyvyys, joten siinä vältetään sairauden lietsomista. Jutussa todetaan selvästi, että psykoterapiaa on ollut olemassa jo jonkin aikaa, mutta että se on uusi lähestymistapa IBS:n hoitoon. Jutussa todetaan selvästi, että kognitiivista käyttäytymisterapiaa on saatavilla, mutta siitä ei käy ilmi, kuinka laajalti sitä on saatavilla ja kuinka vaikeaa voi olla löytää hoitoa antavaa henkilöä. Jutussa todetaan, että psykoterapiat ovat "ilman sivuvaikutuksia". Vaikka tämä saattaa heijastaa olemassa olevia tietoja, olisi ollut parempi, että jutussa olisi kommentoitu mahdollisia sivuvaikutuksia tai haittoja ilman, että ne olisi hylätty. Jutussa mainitaan vaihtoehtona lääkehoito, mutta siinä olisi voitu antaa enemmän tietoa elämäntapamuutoksista, kuten ruokavaliosta ja liikunnasta. Jutussa annetaan riittävästi tietoja viimeaikaisten tutkimusten suunnittelusta ja esitetään absoluuttiset hyödyt määrällisesti 10 viikon ja 4 viikon ryhmissä verrattuna siihen, että hoitoa ei annettu. Vaikka jutussa annetaan ymmärtää, että hoito voi olla kallista, kustannuksista ei anneta riittävästi tietoa. Koska jutussa siteerataan useita lähteitä, lukija voi olettaa, että juttu ei perustu lehdistötiedotteeseen ainoana tietolähteenä. Vaikka kokouksesta julkaistiin lehdistötiedote, juttu ei poimi tekstiä siitä, ja jutussa siteerataan myös tutkijoita, jotka eivät olleet mukana lehdistötiedotteessa. http://www.ddw.org/wmspage.cfm?parm1=451 Kaiken kaikkiaan vankka journalistinen työ.</w:t>
      </w:r>
    </w:p>
    <w:p>
      <w:r>
        <w:rPr>
          <w:b/>
        </w:rPr>
        <w:t xml:space="preserve">Esimerkki 2.508</w:t>
      </w:r>
    </w:p>
    <w:p>
      <w:r>
        <w:t xml:space="preserve">Kohta: New Mexicossa vakuuttamattomien osuus on puolittunut sen jälkeen, kun Medicaid-järjestelmä laajennettiin vuonna 2014 koskemaan useampia köyhyysrajalla olevia ihmisiä. Rekisteröityminen on tasaantunut viime vuosina, ja noin 10 prosenttia väestöstä on edelleen vakuuttamatta. Lainsäätäjä rahoitti tänä vuonna uuden verotustutkimuksen keskellä toistuvasti pysähtyneitä ehdotuksia lähes yleisen terveydenhuollon kattavuuden järjestelmän kehittämiseksi. Lainsäätäjän poliittinen osasto on myöntänyt noin 390 000 dollarin arvoisen sopimuksen asian tutkimisesta Marylandissa toimivalle KNG Health Consultingille, lontoolaiselle IHS Markitille ja Albuquerquessa toimivalle tutkijalle Lee Reynisille. Tutkimuksen suunnittelijat keräävät julkisia kommentteja keskiviikkona Albuquerquessa järjestettävässä kokouksessa. Tutkimuksen odotetaan hahmottelevan erilaisia rahoitusmalleja terveydenhuollon kattavuuden laajentamiseksi. Uudistusta ajava Health Security for New Mexicans -kampanjaryhmä vaatii uutta järjestelmää, jossa yksityinen vakuutus siirretään täydentävään rooliin Medicarea muistuttavalla tavalla. Lainsäätäjä hylkäsi tänä vuonna ehdotuksen osavaltion Medicaid-ohjelman avaamisesta maksaville asiakkaille, jotka eivät ole oikeutettuja liittovaltion tukiin mutta jotka saattavat joutua kamppailemaan vakuutusmaksujen ja terveydenhuoltokustannusten kanssa. New Mexicon ensimmäisen vuoden kuvernöörin Michelle Lujan Grishamin hallinto jatkaa erikseen omia ponnistelujaan, joilla pyritään tunnistamaan paremmin vakuuttamaton väestö ja laajentamaan kohtuuhintaista hoitoa ilman, että liittovaltion lakia rikotaan. Urban Instituten hiljattain teettämässä tutkimuksessa todettiin, että New Mexicossa on noin 187 000 alle 65-vuotiasta vakuuttamatonta asukasta. Osavaltion Medicaidin johtaja Nicole Comeaux sanoi, että hieman yli puolet näistä vakuuttamattomista asukkaista on oikeutettu liittovaltion tukemaan Medicaidiin, lasten sairausvakuutusohjelmaan tai osavaltion ylläpitämän sairausvakuutuspörssin tuettuun kattavuuteen. Hän sanoi, että osavaltio käyttää uutta teknologiaa Medicaid-ilmoittautumisen helpottamiseksi ja tarjoaa "reaaliaikaisia" kelpoisuuden tarkistuksia mobiililaitteiden, kuten älypuhelinten, kautta. Ohjelman pilottiversiota on testattu neljässä piirikunnassa. Abuko Estrada, osavaltion sairaanhoitoavun osaston kattavuusinnovaatioista vastaava virkamies, sanoo, että New Mexico arvioi useita muiden osavaltioiden toteuttamia lähestymistapoja edullisempaan hoitoon. Niihin kuuluu New Yorkin ja Minnesotan käyttämä "perusterveydenhuoltosuunnitelma", jonka avulla tarjotaan edullisempi vakuutusturva ja jatkuva hoito ihmisille, joiden tulot vaihtelevat Medicaid-ohjelman kelpoisuusrajan ylä- ja alapuolella. Väite: New Mexico etsii keinoja yleisen sairausvakuutuksen saamiseksi.</w:t>
      </w:r>
    </w:p>
    <w:p>
      <w:r>
        <w:rPr>
          <w:b/>
        </w:rPr>
        <w:t xml:space="preserve">Tulos</w:t>
      </w:r>
    </w:p>
    <w:p>
      <w:r>
        <w:t xml:space="preserve">New Mexicon demokraattijohtoinen lainsäädäntöelin on aloittamassa rahoitusselvitystä siitä, miten se voisi tarjota suoran terveydenhuollon lähes jokaiselle osavaltion asukkaalle, kun se on jo yli kymmenen vuotta punninnut vaihtoehtoja yleisen sairausvakuutuksen luomiseksi.</w:t>
      </w:r>
    </w:p>
    <w:p>
      <w:r>
        <w:rPr>
          <w:b/>
        </w:rPr>
        <w:t xml:space="preserve">Esimerkki 2.509</w:t>
      </w:r>
    </w:p>
    <w:p>
      <w:r>
        <w:t xml:space="preserve">Kohta: "On totta, että dimetyylipolysiloksaania käytetään kotitalouksien piituotteissa ja elintarvikkeiden ainesosana McDonaldsin kaltaisissa ravintoloissa. Tutkimukset ovat kuitenkin osoittaneet, että dimetyylipolysiloksaani (jota kutsutaan myös nimellä polymetyylisiloksaani) on turvallista ihmisravinnoksi rajoitetuissa määrin. Dimetyylipolysiloksaania käytetään vaahdonestoaineena, jota lisätään friteerattuihin ruokiin, kuten ranskalaisiin perunoihin ja kananugetteihin ravintoloissa kuten McDonald's, Wendy's, Taco Bell, KFC, Chick-fil-A ja Five Guys. McDonald's selitti:  "Öljyt, joita käytämme paistetuissa ruokalajeissamme, kuten kana-McNuggetsissa, maailmankuuluissa ranskalaisissa ja rapeissa kanavoileivissä, sisältävät pienen määrän dimetyylipolysiloksaania. Tämä on FDA:n hyväksymä ainesosa, joka auttaa estämään öljyn roiskumisen ruoan kypsennyksen aikana."  FDA hyväksyi dimetyylipolysiloksaanin elintarvikelisäaineeksi viimeksi vuonna 1998. Muutosta pyysi Dow Corning Corporation, joka kuvailee itseään "piipohjaisen teknologian ja innovaatioiden maailmanlaajuiseksi johtajaksi". FDA asetti useita rajoituksia dimetyylipolysiloksaanin käytölle "sekundaarisena suorana elintarvikelisäaineena" ihmisravinnoksi:  "Rajoitukset: 10 miljoonasosaa elintarvikkeessa tai sellaisessa määrässä tiivistetyssä elintarvikkeessa, että kun elintarvike valmistetaan pakkausmerkinnöissä annettujen ohjeiden mukaisesti, elintarvikkeessa on kulutusta varten valmiina enintään 10 miljoonasosaa, lukuun ottamatta seuraavia tapauksia: Nolla maidossa; 110 miljoonasosaa käyttömerkinnällä varustetuissa kuivissa gelatiinijälkiruokaseoksissa, jolloin käyttövalmiissa jälkiruokavalmisteessa on enintään 16 miljoonasosaa; 250 miljoonasosaa keittämiseen tarkoitetussa suolassa, jolloin keitetyssä elintarvikkeessa on enintään 10 miljoonasosaa."."  Useat terveysviranomaiset ovat vuosien varrella tarkastelleet dimetyylipolysiloksaanin käyttöä elintarvikelisäaineena, eivätkä nämä tutkimukset ole liittäneet sitä mihinkään haitallisiin sivuvaikutuksiin. Euroopan kemikaalien ekotoksikologian ja toksikologian keskus teki vuonna 2011 katsauksen, jossa todettiin, ettei sillä ole haitallisia vaikutuksia immuunijärjestelmään ja että se "erittyy nopeasti muuttumattomana ulosteeseen", kun ihmiset nauttivat sitä. Maailman terveysjärjestö tutki myös dimetyylipolysiloksaanialtistuksen mahdollisia pitkäaikaisia seurauksia laboratoriorotilla. Se päätteli:  "Tutkimuksia on tehty silikoninesteillä, joihin on lisätty piidioksidia ja joihin ei ole lisätty piidioksidia. Piidioksidin läsnäolo ei aiheuttanut toksikologisia ongelmia eikä se vaikuttanut merkittävästi kokeen tuloksiin. Lyhytaikaisia tutkimuksia on tehty useilla lajeilla, mukaan lukien yksi tutkimus dimetyylipolysiloksaaniemulsiolla. Dimetyylipolysiloksaanilla on tehty riittävä pitkäaikaistutkimus rotalla. Missään näistä tutkimuksista ei ole ilmennyt merkittävää myrkyllisyyttä."  Dimetyylipolysiloksaania käytetään myös inaktiivisena ainesosana käsikauppalääkkeissä, voiteissa ja hygieniatuotteissa. Sitä löytyy meikeistä, kynsilakoista, piilolinssien liuoksesta, aurinkovoiteista, deodorantista ja shampoosta." Väite:  Dimetyylipolysiloksaania käytetään silikonitiivisteissä ja -liimoissa - samoin kuin McDonald'sin ranskalaisissa ja muissa ruokalistavaihtoehdoissa ketjuravintoloissa eri puolilla maata.</w:t>
      </w:r>
    </w:p>
    <w:p>
      <w:r>
        <w:rPr>
          <w:b/>
        </w:rPr>
        <w:t xml:space="preserve">Tulos</w:t>
      </w:r>
    </w:p>
    <w:p>
      <w:r>
        <w:t xml:space="preserve">McDonald'sin ranskalaiset sisältävät dimetyylipolysiloksaania</w:t>
      </w:r>
    </w:p>
    <w:p>
      <w:r>
        <w:rPr>
          <w:b/>
        </w:rPr>
        <w:t xml:space="preserve">Esimerkki 2.510</w:t>
      </w:r>
    </w:p>
    <w:p>
      <w:r>
        <w:t xml:space="preserve">Kohta: Tutkimuksessa arvioitiin kuuden elintavan yhteisvaikutusta eturauhassyöpäkuolleisuuteen. Nämä kuusi tekijää olivat, kuten lehtiartikkelissa kuvataan: "tupakoimattomuus tai tupakoinnin lopettaminen 10 tai useampi vuosi sitten, painoindeksi alle 30 kg/m2, runsas liikunta, tomaattien ja rasvaisen kalan runsas saanti ja vähäinen prosessoidun lihan saanti." Näille elämäntapavalinnoille on vaikea laittaa hintalappua. Kuinka paljon "runsas liikunta" maksaa? Paljonko maksaa se, että välttää prosessoidun lihan syömistä? Olisi helppo sanoa, että tämä luokka ei sovellu. Tiedotteessa kuitenkin käsitellään asiaa ja sanotaan, että tutkimustulokset korostavat "jatkuvaa tarvetta tehokkaampiin ennaltaehkäiseviin toimenpiteisiin ja toimintatapoihin liikunnan lisäämiseksi, ruokavalion laadun parantamiseksi ja tupakoinnin vähentämiseksi väestössämme..... Tarvitaan yhteistyötä ja ponnisteluja monilta eri aloilta, kuten vakuutusyhtiöiltä, työnantajilta, poliittisilta päättäjiltä ja kaupunkisuunnittelijoilta, jotta voidaan keksiä, miten luovasti tuetaan ja rohkaistaan lisäämään liikuntaa useimpien kiireisten aikuisten työpäivään." Tällaisia elämäntapamuutoksia tukevien politiikkojen tarpeen tunnustaminen on tärkeää - ja sillä puututaan kustannuskysymykseen mielekkäällä tavalla. Tässä kohtaa asiat muuttuvat hieman hankaliksi. Tässä lehtiartikkelissa kuvatussa tutkimuksessa tarkasteltiin tietoja kahdesta eri tutkimuksesta: Health Professionals Follow-Up Study (HPFS) ja Physicians' Health Study (PHS). HPFS-tutkimuksessa seurattiin 42 701 miestä vuosina 1986-2010. PHS-tutkimuksessa seurattiin 20 324 miestä vuosina 1982-2010. Tiedotteessa (ja lehtiartikkelissa) selitetään, että tutkijat käyttivät HPFS:n tietoja "terveiden elämäntapojen pistemäärän" kehittämiseen ja sovelsivat sitten tätä pistemäärää PHS:n miehiin nähdäkseen, ennustavatko ne sitä, tuleeko joku sairastumaan kuolemaan johtavaan eturauhassyövän muotoon. Hyötyjen laskemiseksi tutkijat määrittivät eturauhassyövän tappavien tapausten määrän kussakin ryhmässä. Tiedotteessa todetaan: "Osallistujilla, joilla oli 5-6 pistettä [korkeimmat pisteet] HPFS:ssä, oli 68 prosenttia pienempi riski sairastua kuolemaan johtavaan eturauhassyöpään[,] ja [PHS:ssä] havaittiin 38 prosenttia pienempi riski samassa vertailussa." Tässä on useita huomautuksia. Ensinnäkin "terveiden" ryhmää näytti verratun "vähiten terveiden" ryhmään (pisteet 0-1) eikä kaikkiin muihin ryhmiin yhteensä. Tämä todettiin julkaistuissa tuloksissa, mutta sitä ei mainittu tiedotteessa. Tämä on tärkeää. Toiseksi tiedotteessa ei mainita (mutta lehtiartikkelissa mainitaan), että PHS:ssä havaittua 38 prosentin pienentynyttä riskiä ei todettu tilastollisesti merkitseväksi. Tämä on myös tärkeä ero. Kolmanneksi, tämä on suhteellinen pienentynyt riski, eikä siinä kerrota lukijoille, mikä on todellinen, absoluuttinen riskin pienentyminen. Tiedotteessa ei käsitellä haittoja. Tässä yhteydessä kyseessä olevat elämäntapavalinnat ovat kuitenkin (suurimmaksi osaksi) niin laajasti määriteltyjä, että olisi vaikea sanoa, mitä haittoja niistä olisi. Mitä haittoja liittyy tomaattien syömiseen, lihajalosteiden välttämiseen tai tupakoimattomuuteen? Arvioimme, että tämä ei ole sovellettavissa. Tiedotteessa selitetään hyvin hieman monimutkainen tutkimusasetelma. Tutkimus on pohjimmiltaan analyysi kahdesta suuresta aiemmasta tutkimuksesta saaduista tiedoista - ja tiedotteessa kuvataan näiden kahden tutkimuksen otoskoko, ikäjakauma ja kesto. Tulosten kuvaamiseen käytetty kieli on kuitenkin sopimatonta. Koska kyseessä oli havainnointitutkimuksen tietojen analyysi, jolla ei voida todistaa syytä ja seurausta, on harhaanjohtavaa käyttää aktiiviverbejä tulosten kuvaamiseen. Tiedotteessa tehdään näin useissa kohdissa: On asianmukaisempaa todeta, että nämä tavat "liittyivät" pienentyneeseen riskiin - ei sitä, että tavat "pelastavat ihmishenkiä" tai "vähentävät" riskiä. Toinen asia, jota ei ole selitetty lukijoille selkeästi (kuten edellä todettiin), on se, mitä tarkoittaa se, että kehitetään elintapojen pisteytysjärjestelmä yhden tutkimuksen aineiston perusteella ja sitten sovelletaan tätä pisteytysjärjestelmää toiseen aineistoon, kun tulososio koskee molempia aineistoja. Se on hämmentävää. Kehottaisimme julkisten asioiden asiantuntijoita, jotka laativat uutistiedotteita, ja toimittajia, jotka käyttävät niitä alkulähteinään, keskittymään enemmän tämäntyyppisten tutkimusten rajoituksiin. Joskus sitä kutsutaan myös "datan kaivamiseksi", ja se tarkoittaa periaatteessa tilastollisesti merkittävien tulosten löytämistä vain sattumalta. Tässä tapauksessa kyse on tilastollisesta tilastosta (jopa 47 prosenttia syöpätapauksista voitaisiin ehkäistä näillä elintapoihin liittyvillä toimenpiteillä). Tässä ei ole kyse mistään tautien lietsonnasta. Rahoituslähteet yksilöitiin selvästi, eikä selviä eturistiriitoja ole. Asiat muuttuvat tässä taas hankaliksi. Kuten tiedotteessa todetaan, suurin osa eturauhassyövistä ei tee etäpesäkkeitä eikä ole hengenvaarallista. Jotkut kuitenkin saavat etäpesäkkeitä, ja ne voivat johtaa kuolemaan. Onko eturauhassyöpiä olemassa eri tyyppejä, aivan kuten on erilaisia flunssatyyppejä? Onko olemassa geneettisiä tekijöitä, jotka vaikuttavat riskiin? Lukijat olisivat hyötyneet tästä tiedosta. Ja oletamme, että tiedotteessa olisi voitu mainita myös muita ruokavalioon tai elämäntapaan liittyviä tekijöitä, jotka voivat auttaa vähentämään riskiä ja joita ei otettu huomioon tutkimuksessa. Tässä käsiteltyjen terveellisten käyttäytymismallien kirjo on kuitenkin melko laaja, ja tuntuu liioitellulta odottaa, että tiedotteessa käsiteltäisiin kaikkia mahdollisuuksia. Annamme tälle arvosanan tyydyttävä. Tutkimus rajattiin suhteellisen korkeatasoiseen tuloryhmään, eivätkä interventiot ehkä ole saavutettavissa kaikille miehille kaikissa sosioekonomisissa ryhmissä. Edellyttääkö säännöllinen runsas liikunta pääsyä kuntosalille vai vain suurta motivaatiota? Ovatko tomaatit ja kala kaikkien sosioekonomisten ryhmien saatavilla ympäri vuoden? Tutkimuksessa käsitellään tätä jossain määrin, kun siinä todetaan: "Tarvitaan yhteistyötä ja ponnisteluja monilta eri aloilta, kuten vakuutusyhtiöiltä, työnantajilta, poliittisilta päättäjiltä ja kaupunkisuunnittelijoilta, jotta voidaan keksiä, miten tukea ja kannustaa luovasti liikunnan lisäämistä useimpien kiireisten aikuisten työpäivään". Annamme tästä tyydyttävän arvosanan. Elämäntapavalinnoista ja eturauhassyövästä on paljon - paljon - kirjoituksia. Itse asiassa lehtiartikkelin tiivistelmän alkulauseissa sanotaan niin paljon, mutta samalla ilmaistaan, mikä erottaa tämän tutkimuksen muista: "Useat elämäntapatekijät on yhdistetty kuolemaan johtavan eturauhassyövän riskiin, mutta niiden yhteisvaikutuksesta tiedetään vain vähän. Tavoitteenamme oli kehittää ja soveltaa elämäntapapistemäärää kuolemaan johtavan eturauhassyövän ehkäisemiseksi." Tiedotteessa ei kuitenkaan mainita kaikkea olemassa olevaa työtä elintavoista ja eturauhassyövästä, eikä siksi tuoda esiin, miten tämä tutkimus sopii tähän laajaan työhön. Edellä käsiteltyjen syy-seuraus-väitteiden lisäksi tässä ei käytetä mitään perusteettomia ilmaisuja. Väite: Hikoilu voi suojella miehiä tappavalta eturauhassyövältä.</w:t>
      </w:r>
    </w:p>
    <w:p>
      <w:r>
        <w:rPr>
          <w:b/>
        </w:rPr>
        <w:t xml:space="preserve">Tulos</w:t>
      </w:r>
    </w:p>
    <w:p>
      <w:r>
        <w:t xml:space="preserve">Tässä tiedotteessa esitetään yhteenveto Journal of the National Cancer Institute -lehdessä julkaistusta artikkelista, jossa kerrotaan, että terveelliset elintavat, mukaan lukien säännöllinen ja runsas liikunta, ovat yhteydessä pienempään eturauhassyöpäkuoleman riskiin. Tiedotteessa kuvataan hyvin monimutkaista tutkimusta, jossa itse asiassa analysoitiin kahta tutkimusta ja päädyttiin yhteiseen pisteytysjärjestelmään, mutta siinä olisi voitu selittää tutkimuksen rajoitukset ja esittää hyödyt lukijoille selkeämmin. Tiedotteessa myös liioitellaan näytön vahvuutta esittämällä, että nämä tavat "pelastavat ihmishenkiä" - tämä tutkimus ei pystynyt osoittamaan sitä. Eturauhassyöpä maksaa - sekä ihmishenkiä että rahaa. Centers for Disease Control and Preventionin mukaan se on Yhdysvaltain miesten yleisin syöpä. Vuonna 2012 yli 177 000 yhdysvaltalaisella miehellä diagnosoitiin eturauhassyöpä, ja 27 244 kuoli tautiin. Vuonna 2006 sen arvioitiin maksavan Yhdysvalloille yli 9,86 miljardia dollaria. Uutta tietoa, joka voi valottaa sitä, miten elämäntapavalinnat voivat rajoittaa eturauhassyöpään liittyviä kuolemantapauksia, on tervetullutta ja uutisarvoista. Koska kuitenkin niin moni ihminen voi sairastua (ja todennäköisesti sairastuu), on tärkeää selittää näiden elämäntapavalintojen hyödyt helposti ymmärrettävällä kielellä.</w:t>
      </w:r>
    </w:p>
    <w:p>
      <w:r>
        <w:rPr>
          <w:b/>
        </w:rPr>
        <w:t xml:space="preserve">Esimerkki 2.511</w:t>
      </w:r>
    </w:p>
    <w:p>
      <w:r>
        <w:t xml:space="preserve">Kohta: Ventura County Star -lehti kertoi torstaina, että asiakirjat jätettiin tukemaan Trever Daltonin pyyntöä saada hoitoa mielenterveysohjelmassa sen sijaan, että häntä syytettäisiin rikosoikeudellisesti 5. joulukuuta 2017 tapahtuneesta ampumisesta. CHP:stä viime vuonna eronnut Dalton on myöntänyt syyttömyytensä useisiin syytteisiin, muun muassa ampuma-aseella tehtyyn pahoinpitelyyn. Uhri, Sorin Popescu, todisti vuoden 2018 alustavassa kuulemisessa, että Dalton vaikutti olevan humalassa ja heitti häntä tyhjällä oluttölkillä heidän Venturan naapurustossaan tapahtuneen yhteenoton aikana. Dalton lähti kotiin, mutta vähän myöhemmin Popescua osui yksi luoti selkään. Toinen naapuri todisti nähneensä Daltonin aseen kanssa ennen ampumista. Venturan piirikunnan ylioikeuden tuomari Nancy Ayers ei ole vielä tehnyt päätöstä Daltonin hakemuksesta, jota Popescu vastustaa, lehti kertoo. Dalton väittää, että hänen käytökseensä ampumisyönä vaikuttivat vuosien ajan rauhanturvaajan tehtävissään todistetut kauheat kohtaukset ja päihteiden väärinkäyttö, ilmenee asiakirjoista. Väite: Naapurin ampumisesta syytetty ex-poliisi väittää PTSD:tä.</w:t>
      </w:r>
    </w:p>
    <w:p>
      <w:r>
        <w:rPr>
          <w:b/>
        </w:rPr>
        <w:t xml:space="preserve">Tulos</w:t>
      </w:r>
    </w:p>
    <w:p>
      <w:r>
        <w:t xml:space="preserve">Oikeuden asiakirjojen mukaan entinen Kalifornian maantiepoliisi väittää kärsineensä traumaperäisestä stressihäiriöstä, kun hän väitetysti ampui naapurinsa virka-ajan ulkopuolisen riidan aikana kaksi vuotta sitten.</w:t>
      </w:r>
    </w:p>
    <w:p>
      <w:r>
        <w:rPr>
          <w:b/>
        </w:rPr>
        <w:t xml:space="preserve">Esimerkki 2.512</w:t>
      </w:r>
    </w:p>
    <w:p>
      <w:r>
        <w:t xml:space="preserve">Kohta: Good Days- ja Patient Access Network Foundation -järjestöjen kanssa tehdyt sopimukset olivat ensimmäiset, jotka tehtiin säätiöiden kanssa, jotka liittyvät koko teollisuudenalan kattavaan tutkimukseen, jonka tuloksena lääkevalmistajien kanssa on tehty 840 miljoonan dollarin sopimukset. Molemmat säätiöt tarjoavat apua potilaille, jotka pyrkivät maksamaan lääkkeistä aiheutuvia kustannuksia. Good Days suostui maksamaan 2 miljoonaa dollaria ja PAN Foundation 4 miljoonaa dollaria. Kumpikaan ei myöntänyt väärinkäytöksiä. Good Days sanoi lausunnossaan, että sovinnon ansiosta se voi keskittyä auttamaan ihmisiä, jotka tarvitsevat hengenpelastavia lääkkeitä. PAN sanoi, että sovinto koski pikemminkin "perintöasioita" kuin sen nykyistä toimintaa. Lääkeyrityksiä kielletään tukemasta 65-vuotiaiden ja sitä vanhempien potilaiden omavastuumaksuja hallituksen Medicare-terveydenhuolto-ohjelmaan kuuluville potilaille. Yritykset voivat antaa lahjoituksia voittoa tavoittelemattomille järjestöille, jotka tarjoavat tukea omavastuuosuuksiin, kunhan ne ovat riippumattomia. Hallitus on kuitenkin väittänyt, että useat lääkevalmistajat ovat käyttäneet Good Daysin ja PAN:n kaltaisia hyväntekeväisyysjärjestöjä keinona maksaa väärin perustein niiden lääkkeitä käyttävien Medicare-potilaiden omavastuuosuuksia, mikä on vastoin Anti-Kickback Statute -lakia. Ministeriön mukaan Good Days, joka tunnettiin aiemmin nimellä Chronic Disease Fund, teki vuosina 2010-2014 salaliittoa yritysten, kuten Novartis AG:n, Astellasin ja Questcorin, jonka nykyisin omistaa Mallinckrodt Plc, kanssa maksaakseen lääkkeitä käyttäville Medicare-potilaille lahjuksia. Näihin lääkkeisiin kuului H.P. Acthar -geeliä, joka on kallis hoito harvinaiseen lasten kohtaushäiriöön ja multippeliskleroosiin. Hallitus on nostanut Mallinckrodtia vastaan kanteen Questcorin hyväntekeväisyysjärjestölle tekemistä lahjoituksista. Oikeusministeriön mukaan Questcor käytti vuosina 2010-2014 hyväntekeväisyysjärjestöä kanavana, jonka kautta se tuki sääntöjenvastaisesti potilaiden omavastuuosuuksia ja pystyi näin nostamaan Actharin hintoja. Actharin hinta nousi 50 dollarista injektiopullolta vuonna 2001 32 200 dollariin vuonna 2014. Mallinckrodt kieltäytyi kommentoimasta asiaa. Se on sanonut uskovansa, että sen toiminta oli laillista. Hallituksen syytteiden mukaan PAN antoi Bayer AG:n, Astellasin, Dendreon Pharmaceuticalsin ja Amgen Inc:n käyttää sitä kanavana, jonka kautta se maksoi potilaille lahjuksia. Astellas suostui huhtikuussa maksamaan 100 miljoonaa dollaria ja Amgen 24,75 miljoonaa dollaria asiaan liittyvien väitteiden ratkaisemiseksi. Dendreon sanoi suhtautuvansa sääntöjen noudattamiseen vakavasti. Novartis kieltäytyi kommentoimasta asiaa. Muiden yritysten edustajat eivät vastanneet kommenttipyyntöihin. Väite: Vuonna 2006 Donald Trump toivoi kiinteistöromahdusta.</w:t>
      </w:r>
    </w:p>
    <w:p>
      <w:r>
        <w:rPr>
          <w:b/>
        </w:rPr>
        <w:t xml:space="preserve">Tulos</w:t>
      </w:r>
    </w:p>
    <w:p>
      <w:r>
        <w:t xml:space="preserve">Kaksi hyväntekeväisyysjärjestöä maksaa 6 miljoonaa dollaria ratkaistakseen syytökset, joiden mukaan ne toimivat seitsemän lääkeyhtiön läpivientinä maksaakseen lahjuksia Medicare-potilaille, jotka käyttivät niiden kalliita lääkkeitä, Yhdysvaltain oikeusministeriö ilmoitti perjantaina.</w:t>
      </w:r>
    </w:p>
    <w:p>
      <w:r>
        <w:rPr>
          <w:b/>
        </w:rPr>
        <w:t xml:space="preserve">Esimerkki 2.513</w:t>
      </w:r>
    </w:p>
    <w:p>
      <w:r>
        <w:t xml:space="preserve">Kohta: "Chuck Schumer, D-N.Y., moitti MSNBC:n haastattelussa tulevaa hallintoa siitä, että se on jo hylännyt kampanjalupaukset. Hän viittasi esimerkiksi georgialaiseen edustaja Tom Priceen, ortopedikirurgiin ja presidentiksi valitun Donald Trumpin ehdokkaaseen terveysministeriön johtoon. ""Terveysministeriön työntekijä Price, Donald Trump sanoi kampanjoidessaan, ettei hän leikkaisi Medicarea ja sosiaaliturvaa, mutta hän nimittää terveysministeriöksi kaverin, joka teki uransa leikaten Medicarea ja Medicaidia", Schumer sanoi 3. tammikuuta Rachel Maddow Show'ssa (noin kohdassa 14:10). ""Me aiomme murskata hänet näissä asioissa.""" Trump toki lupasi pitää vanhusten (Medicare) ja köyhien (Medicaid) terveydenhuolto-ohjelmat ennallaan ja suojella sosiaaliturvaa (joka ei kuulu HHS:n toimivaltaan). Mutta entä Schumerin luonnehdinta Pricen saavutuksista terveydenhuolto-ohjelmien suhteen? Price on kannattanut hallituksen roolin vähentämistä Medicare- ja Medicaid-ohjelmissa ja ohjelmien menojen vähentämistä. Se olisi merkittävä muutos verrattuna siihen, miten ohjelmia hoidettiin Obaman hallinnon aikana. Trumpin lupaukset Vuoden 2016 vaalien aikana Trump lupasi suurelta osin suojella tai pelastaa sosiaaliturvan ja Medicaren ja sen sijaan puuttua tuhlaukseen ja petoksiin, muutamaa kiertotietä lukuun ottamatta. Trump twiittasi jättävänsä kaikki kolme turvaverkkoa ennalleen toukokuussa 2015, kuukautta ennen virallista presidenttiehdokkuusilmoitustaan (jossa hän sanoi saman asian). Vaalien aikana Trump jatkoi lupauksiaan sosiaaliturvan ja Medicaren suojelemisesta väittelyissä, lukuisissa kampanjatilaisuuksissa, useissa haastatteluissa ja kampanjamainoksissa. Hän näytti joissain tapauksissa jopa ehdottavan Medicaren tai Medicaidin laajentamista ja syytti (virheellisesti) Hillary Clintonia siitä, että hän haluaisi leikata niitä. Vaalien jälkeen Trumpin tuleva kansliapäällikkö sanoi, että Trump aikoo pitää nämä lupaukset. Maaliskuussa 2016 julkaistussa Trumpin terveydenhuoltosuunnitelmassa ehdotettiin Medicaidin muuttamista ""block grant"" -ohjelmaksi, mutta siinä ei täsmennetty, miltä se näyttäisi. (Tyypillisesti lohkoavustuksissa asetetaan yläraja liittovaltion osavaltioille Medicaidiin myöntämälle rahoitukselle sen sijaan, että liittovaltion hallitus vastaisi osavaltioiden menoja nykyisessä rakenteessa). Pricen ura Lääkäri ja vankkumattoman konservatiivinen politiikan asiantuntija Price on tehnyt terveydenhuollosta yhden lainsäädännöllisistä painopistealueistaan 20 vuotta kestäneen virkamiesuransa aikana. Price, jolla oli oma ortopedinen klinikka Pohjois-Atlantassa, pyrki ensimmäistä kertaa osavaltion virkaan vuonna 1996. Georgian osavaltion senaattorina vuosina 1997-2005 hän tuki lainsäädäntöä, jonka tarkoituksena oli "lisätä potilaiden valinnanvapautta, ottaa käyttöön Medical Savings Accounts -tilit ja uudistaa Medicaid-järjestelmää", kuten hänen elämäkerrassaan Georgian lainsäätäjästä kerrotaan. Vuonna 2006 hän pyrki ja voitti entisen republikaanisen edustajainhuoneen puhemiehen Newt Gingrichin vanhan paikan, mikä johtui ainakin osittain väärinkäytösvakuutusten kustannusten noususta (vahingonkorvausoikeudellinen uudistus on toinen Pricen suosikkikysymys). Price on keskittynyt vähentämään terveydenhuollon julkista valvontaa ja siirtymään enemmän yksityisiin vakuutuksiin. Ensimmäinen hänen esittelemänsä lakialoite oli päätöslauselma, jossa "tunnustetaan tarve siirtää maan nykyinen terveydenhuoltojärjestelmä kohti maksuperusteista järjestelmää", mikä merkitsisi siirtymistä pois työnantajan tarjoamasta kattavuudesta nykyisessä muodossaan. Hän myös tuki lakiehdotuksia, joiden tarkoituksena oli korottaa lääkäreille maksettavia Medicare-maksuja, sallia lääkäreiden tehdä yksityisiä sopimuksia Medicare-edunsaajien kanssa ja veloittaa ohjelmalta palveluistaan, ja kehotti toteuttamaan Medicare- ja Medicaid-ohjelmissa kustannussäästötoimenpiteitä. Obaman valinnan jälkeen Price nousi yhdeksi presidentin allekirjoittaman Affordable Care Act -lain johtavista vastustajista. ""Vaikka (terveydenhuoltouudistuksen) tavoite on edelleen jalo, lääkärinä voin todistaa, että millään ei ole ollut suurempaa kielteistä vaikutusta terveydenhuoltoon kuin liittovaltion hallituksen puuttumisella lääketieteeseen Medicaren kautta"", Price kirjoitti Politicossa vuonna 2009 julkaistussa kolumnissa, jossa hän kannatti ""kolmatta tietä, joka antaa potilaille vastuun"". Hän on esittänyt suunnitelman Obamacaren kumoamiseksi ja korvaamiseksi jokaisessa lainsäädäntöistunnossa vuodesta 2009 lähtien. Pricen Empowering Patients First Act -aloite tarjoaa sen sijaan verohyvityksiä yksityisten vakuutussuunnitelmien maksamiseen ja laajentaa terveydenhuollon säästötilejä. Pricen suunnitelman mukaan ihmiset voivat myös jättäytyä pois Medicare- ja Medicaid-ohjelmista (ja muista valtion terveydenhuolto-ohjelmista) ja käyttää verohyvityksiä yksityisten suunnitelmien ostamiseen. Siinä otetaan huomioon hänen aiempi kannatuksensa Medicare-edunsaajien ja lääkäreiden väliselle yksityiselle sopimustoiminnalle. Omien ehdotustensa lisäksi Price tuki Paul Ryanin vuoden 2011 talousarviosuunnitelmaa, jossa Medicare olisi lopulta siirretty kohti yksityisiä vakuutuksia antamalla alle 55-vuotiaille kuponkimaisia verohyvityksiä suunnitelmien hankkimista varten. Tätä kutsutaan myös vakuutusmaksutueksi. Puolueettoman Committee for a Responsible Federal Budget -järjestön mukaan Price oli edustajainhuoneen budjettivaliokunnan puheenjohtajana pääkirjoittaja varainhoitovuoden 2016 talousarviossa, joka sisälsi 900 miljardin dollarin menoleikkaukset Medicaidiin (lohkoavustusten kautta) ja 148 miljardin dollarin vähennykset Medicareen (jättämällä Obaman hallinnon kustannussäästötoimet ennalleen). Pricen talousarvio varainhoitovuodelle 2017 oli samankaltainen: Medicaidista 1 biljoona dollaria ja Medicaresta 449 miljardia dollaria. Trumpin valinnan jälkeen Price ilmaisi optimismia siitä, että lainsäätäjät voisivat uudistaa Medicarea vuonna 2017. Leikkasiko Price Medicarea, Medicaidia? Kaikista Pricen pyrkimyksistä muuttaa Medicarea ja Medicaidia ja vähentää menoja ei oikeastaan tullut mitään. Siitä, ovatko Pricen tukemat politiikat terveydenhuolto-ohjelman ""leikkaamista"" vai sen muuttamista markkinasuuntautuneemmaksi, voidaan keskustella, vaikka hän selvästi haluaa vähentää hallituksen roolia Medicaressa. Schumerin toimisto viittasi Schumerin väitteen tueksi Pricen kommenttiin, jonka mukaan Medicare on hallituksen tunkeutumista, ja hänen tukeensa Medicaren uudistamiselle. Mutta Trumpin siirtymäkauden tiimin tiedottaja kertoi meille, että Price ""on jo pitkään puolustanut Medicaren vahvistamista sekä nykyisten että tulevien edunsaajien kannalta"" ja uskoo, että ""Medicaid tarjoaa ratkaisevan tärkeän turvaverkon miljoonille amerikkalaisille"". Asiantuntijat olivat puolestaan eri mieltä siitä, merkitsevätkö Pricen ehdotukset Medicaren ja Medicaidin ""leikkaamista"". Center for Medicare Advocacy, joka on puolueeton terveydenhuollon edunvalvontaryhmä, ei yleensä ota kantaa kabinettinimityksiin, mutta vastustaa Pricen nimitystä nimenomaan hänen Medicare-kantansa vuoksi, sanoi ryhmän vanhempi poliittinen lakimies David Lipschutz. "Hänen kannattamansa politiikka leikkaisi ja muuttaisi Medicarea merkittävästi", Lipschutz kertoi ja luetteli, että Price on tukenut vakuutusmaksujen tukimallia, vastustanut sitä, että Medicare voisi neuvotella reseptilääkkeiden hinnoista, ja kannattanut yksityistä sopimustoimintaa Medicare-edunsaajien ja lääkäreiden välillä, jolloin Medicare maksaisi laskun. Gail Wilensky, presidentti George H.W. Bushin aikana Medicare- ja Medicaid-keskusten entinen johtaja, kutsui Pricen kommenttia Medicaresta hallituksen tunkeutumisena "törkeäksi liioitteluksi". Wilensky kuitenkin luonnehti Pricea mieluummin Medicare-uudistuksen kannattajaksi. Hän lisäsi, että Pricen tavoin hän kannattaa vakuutusmaksujen tukemista Medicare-uudistuksen mallina, kuten myös tunnetut demokraatit Alice Rivlin, presidentti Bill Clintonin alaisuudessa toiminut terveydenhuoltopolitiikan asiantuntija, ja Bob Reischauer, vasemmistolaisen Urban Instituten tutkija. Hallituksemme Schumer sanoi: ""Donald Trump sanoi kampanjoidessaan, ettei hän leikkaa Medicarea ja sosiaaliturvaa"", mutta hänen ehdokkaansa terveys- ja sosiaalipalveluministeriksi ""teki uransa leikaten Medicarea ja Medicaidia"". Price, Trumpin valitsema terveysministeri, on kannattanut hallituksen roolin vähentämistä Medicaressa ja Medicaidin lohkoavustusta, mikä merkitsisi menojen vähentämistä molemmissa ohjelmissa. Vaikka on selvää, että nämä ehdotukset vähentäisivät liittovaltion menoja terveydenhuollon turvaverkkoihin, asiantuntijoiden mukaan se ei ole sama asia kuin ohjelmien poistaminen kokonaan. Trump lupasi jättää Medicaren ja sosiaaliturvan rauhaan, ja Pricen kannat näyttävät olevan ristiriidassa sen kanssa. (On syytä huomata, että sosiaaliturvaa ei hallinnoi HHS)."" Väite: "Charles Schumer sanoo, että Donald Trump kampanjoi sillä, ettei hän leikkaa Medicarea ja sosiaaliturvaa, mutta hänen ehdokkaansa terveys- ja sosiaalipalveluministeriksi, Tom Price, ""teki uransa leikaten Medicarea ja Medicaidia"".</w:t>
      </w:r>
    </w:p>
    <w:p>
      <w:r>
        <w:rPr>
          <w:b/>
        </w:rPr>
        <w:t xml:space="preserve">Tulos</w:t>
      </w:r>
    </w:p>
    <w:p>
      <w:r>
        <w:t xml:space="preserve">"Schumer sanoi:" "Donald Trump sanoi kampanjoidessaan, ettei leikkaa Medicare- ja sosiaaliturvaa", mutta hänen ehdokkaansa terveys- ja terveysministeriöksi ""teki uransa leikaten Medicare- ja Medicaid-järjestelmiä.""". Price, Trumpin valitsema terveysministeri, on kannattanut hallituksen roolin vähentämistä Medicaressa ja Medicaidin lohkoavustusta, mikä merkitsisi menojen vähentämistä molemmissa ohjelmissa. Vaikka on selvää, että nämä ehdotukset vähentäisivät liittovaltion menoja terveydenhuollon turvaverkkoihin, asiantuntijoiden mukaan se ei ole sama asia kuin ohjelmien poistaminen kokonaan. Trump lupasi jättää Medicaren ja sosiaaliturvan rauhaan, ja Pricen kannat näyttävät olevan ristiriidassa sen kanssa. (On syytä huomata, että sosiaaliturvaa ei hallinnoi HHS).""</w:t>
      </w:r>
    </w:p>
    <w:p>
      <w:r>
        <w:rPr>
          <w:b/>
        </w:rPr>
        <w:t xml:space="preserve">Esimerkki 2.514</w:t>
      </w:r>
    </w:p>
    <w:p>
      <w:r>
        <w:t xml:space="preserve">Kohta: Tokion yöelämäalueet Shibuya, Akasaka ja Ginza olivat tavallista hiljaisempia yöllä hätätilan tultua voimaan, mutta kaupunkeja ei ole suljettu, ja monet työntekijät kulkevat edelleen päivisin toimistoon. Keskuspankki varoitti, että koronaviruspandemia on aiheuttanut "erittäin suurta" epävarmuutta maailman kolmanneksi suurimmassa taloudessa, ja alueelliset taloudet ovat pahimmassa tilanteessa sitten vuosikymmenen takaisen maailmanlaajuisen finanssikriisin. Japanin viranomaiset toivovat voivansa hillitä epidemiaa määräämättä pakollista lukitusta, joka voisi aiheuttaa vakavan iskun taloudelle, joka jo nyt kamppailee selviytymisvaikeuksien kanssa. Hätätila antaa paikallisille kuvernööreille vahvemmat lailliset valtuudet kehottaa ihmisiä pysymään kotona ja yrityksiä sulkemaan ovensa. Toisin kuin joissakin maissa, joissa lukitukset pannaan täytäntöön sakoilla ja pidätyksillä, Japani luottaa enemmän vertaispaineeseen ja perinteeseen kunnioittaa viranomaisia. Japani, jossa risteilyalus oli aikoinaan suurin tartuntalähde Kiinan ulkopuolella, onnistui jo varhaisessa vaiheessa rajoittamaan koronaviruksen leviämistä. Viranomaiset ovat kuitenkin viime viikkoina huolestuneet paikallisen tartunnan lisääntymisestä. NHK:n mukaan tartuntojen määrä nousi torstaina 384:llä 5 356:een, ja kuolleiden määrä nousi yhdellä 106:een. Päivittäin suorassa YouTube-lähetyksessä Tokion kuvernööri Yuriko Koike sanoi, että pääkaupungissa oli torstaina 181 uutta tapausta, mikä on suurin päivittäinen hyppäys. "Pyydän yhteistyötänne, jotta voitte suojella henkeänne, perhettänne, kollegoitanne ja yhteiskuntaa", hän sanoi. Vaikka Tokio ja keskushallinto ovat keskustelleet siitä, millaisia yrityksiä he pyytävät sulkemaan, Koike harkitsee oman päätöksensä tekemistä, jos he eivät pääse sopimukseen, uutistoimisto Kyodo kertoi. Hideaki Omura, Aichin prefektuurin kuvernööri, johon kuuluu Nagoyan kaupunki ja jossa sijaitsee Toyota Motor Corp., sanoi julistavansa hätätilan perjantaina, vaikka keskushallinto ei lisäisi sitä kansalliseen luetteloon. "Jos katsomme, mitä viime viikolla on tapahtunut, se ei näytä hyvältä, joten teemme valmisteluja", hän sanoi. Kabinettipäällikkö Yoshihide Suga sanoi iltapäivän tiedotustilaisuudessa, että nyt ei ole tarvetta lisätä Aichia ja muita alueita kansalliseen luetteloon. Vaikka rajoitukset ovat muihin maihin verrattuna lievempiä, Reutersin kyselyyn vastanneet analyytikot odottavat Japanin ajautuvan syvään taantumaan tänä vuonna. Japanin keskuspankin pääjohtaja Haruhiko Kuroda kertoi alueellisten konttorien johtajien neljännesvuosittaisessa kokouksessa, että vaikka keskuspankkien aggressiiviset toimet eri puolilla maailmaa ovat lieventäneet jonkin verran rahoitusmarkkinoiden jännitteitä, yritysten rahoitusvaikeudet pahenevat. "Koronaviruksen leviäminen vaikuttaa vakavasti Japanin talouteen viennin, tuotannon, ulkomaisten matkailijoiden kysynnän ja yksityisen kulutuksen vähenemisen kautta", hän sanoi. "Toistaiseksi emme epäröi ryhtyä tarvittaessa ylimääräisiin rahapoliittisiin kevennystoimiin ja seuraamme tarkasti koronaviruksen puhkeamiseen liittyvää kehitystä."  BOJ leikkasi arviotaan kaikista Japanin yhdeksästä alueesta ensimmäistä kertaa 11 vuoteen ja totesi, että niiden taloudet heikkenevät tai ovat voimakkaan laskupaineen alla. "Tilanne on melko vakava. Liiketoiminnan tunnelmat ovat heikentyneet. Maahan suuntautuvan matkailun ja kulutuksen parissa toimivien yritysten myynti on laskenut jyrkästi", kertoi BOJ:n Osakan sivukonttorin johtaja Yasuhiro Yamada, joka valvoo Länsi-Japanin Kinki-aluetta, lehdistötilaisuudessa. Työkoneiden tilaukset laskivat maaliskuussa 40,8 prosenttia vuotta aiemmasta, Japan Machine Tool Builders' Associationin (JMTBA) ennakkotiedot osoittivat torstaina. Tilauksia, joita pidetään ennakoivana indikaattorina tulevista tehdaslaitteisiin kohdistuvista menoista, laski erityisesti ulkomainen kysyntä, joka laski 43,8 prosenttia vuotta aiemmasta. JMTBA:n edustaja kertoi Reutersille, että ulkomaiset tilaukset olivat alimmillaan sitten tammikuun 2010. Oriental Land Co:n osakkeet laskivat torstaina sen jälkeen, kun Tokion Disneylandin ylläpitäjä ilmoitti pitävänsä huvipuiston suljettuna toukokuun puoliväliin saakka. Viihdekeskusoperaattori Uchiyama Holdings kertoi sulkevansa 43 karaokekauppaa ja 11 ravintolaa toukokuun 6. päivään saakka. Fast Retailing kertoi, että sen Uniqlo-myymälöiden myynti laski maaliskuussa 27 prosenttia vuotta aiemmasta. Vähittäiskauppakonserni Seven &amp; i Holdings Co raportoi kuitenkin vuotuisen liikevoiton kasvaneen 3 prosenttia elintarvikkeiden ja muiden päivittäistavaroiden vahvan myynnin ansiosta. Lähteet ovat kertoneet Reutersille, että BOJ tekee todennäköisesti myöhemmin tässä kuussa pidettävässä kokouksessaan harvinaisen ennusteen, jonka mukaan talous supistuu tänä vuonna. BOJ kevensi rahapolitiikkaa maaliskuussa lupaamalla lisätä omaisuuserien ostoja valtion joukkovelkakirjoista yritystodistuksiin, yrityslainoihin ja osakkeisiin sijoittaviin rahastoihin. Hallitus otti käyttöön lähes 1 biljoonan dollarin elvytyspaketin. Väite: Japanin hätätila mykistää yöelämän, mutta kaupungit ovat edelleen auki tartuntojen noustessa.</w:t>
      </w:r>
    </w:p>
    <w:p>
      <w:r>
        <w:rPr>
          <w:b/>
        </w:rPr>
        <w:t xml:space="preserve">Tulos</w:t>
      </w:r>
    </w:p>
    <w:p>
      <w:r>
        <w:t xml:space="preserve">Japanin uusien koronavirustartuntojen kokonaismäärä nousi torstaina yli 5 300:aan, kertoi NHK:n yleisradioyhtiö, eikä se näytä hidastumisen merkkejä, vaikka Tokiossa ja kuudella muulla alueella on tällä viikolla julistettu hätätila.</w:t>
      </w:r>
    </w:p>
    <w:p>
      <w:r>
        <w:rPr>
          <w:b/>
        </w:rPr>
        <w:t xml:space="preserve">Esimerkki 2.515</w:t>
      </w:r>
    </w:p>
    <w:p>
      <w:r>
        <w:t xml:space="preserve">Kohta: "Scott pelästytti eläkeläiset verkkomainoksella, jossa väitettiin, että Medicare-maksujen leikkaukset johtaisivat siihen, että he menettäisivät pääsyn lääkäreiden, sairaaloiden ja ennaltaehkäisevän hoidon piiriin. Sitten Floridan demokraattipuolue ampui takaisin Scottille ja julkaisi lehdistötiedotteen, jossa Scottia kutsuttiin ""perimmäiseksi Medicare-varkaaksi""." Demokraatit viittasivat Scottin aiempaan toimikauteen Columbia/HCA:n toimitusjohtajana noin kymmenen vuotta sitten, jolloin sairaalayhtiö sai 1,7 miljardin dollarin sakot Medicare-petoksista. ""Rick Scott sanoo demokraattien syyllistyvän Medicare-varkauteen, vaikka itse asiassa hän on perimmäinen Medicare-varas. Hän menetti oikeuden syyttää demokraatteja Medicaren ryöstämisestä, kun hän johti maan historian suurinta Medicare-petosta. Rick Scottin yhtiö varasti rahaa, jonka olisi pitänyt mennä vanhusten terveydenhuoltoon"," sanoi Floridan demokraattisen puolueen tiedottaja Joshua Karp 25. helmikuuta julkaistussa lehdistötiedotteessa. Olemme erikseen tarkistaneet Scottin väitteen, jonka mukaan "Medicare-järjestelmään kohdistuu dramaattisia leikkauksia", jotka vaikuttavat ihmisten lääkäri-, sairaala- ja ennaltaehkäisevän hoidon valintaan. Tulimme siihen tulokseen, että Scott ei ollut kertonut, että hinnanalennus koskee vain Medicare Advantage -palvelua ja vaikuttaa siten vain murto-osaan kaikista Medicare-edunsaajista. Lisäksi voi kulua useita kuukausia ennen kuin tiedämme leikkauksen todelliset vaikutukset, jotka voivat vaihdella maakunnittain. Tässä yhteydessä tarkistamme demokraattien vastahyökkäyksen, jonka mukaan Scott ""valvoi maan historian suurinta Medicare-petosta"". Scottin työskentely Columbia/HCA:ssa PolitiFact tarkisti Scottin vuoden 2010 kuvernöörikilpailun aikana useita väitteitä, jotka liittyivät hänen työskentelyynsä Columbia/HCA:ssa. Nyt kerrataan hieman aiempaa keskusteluamme tutkimuksesta ja sakosta. Scott perusti ensimmäisen Columbian vuonna 1987 ostamalla kaksi sairaalaa El Pasosta, Texasista. Seuraavan vuosikymmenen aikana hän lisäsi satoja sairaaloita, leikkauskeskuksia ja kotisairaanhoidon toimipisteitä. Vuonna 1994 Scottin Columbia osti Tennesseessä sijaitsevan HCA:n ja sen 100 sairaalaa ja yhdisti yritykset. Vuonna 1997 liittovaltion agentit julkistivat yritystä koskevan tutkimuksen, jossa takavarikoitiin ensin neljän El Pason alueen sairaalan tietoja ja laajennettiin sitten koko maahan. Tutkinnassa keskityttiin siihen, oliko Columbia/HCA syyllistynyt Medicare- ja Medicaid-petoksiin. Scott erosi toimitusjohtajan tehtävästä heinäkuussa 1997, alle neljä kuukautta sen jälkeen, kun tutkimus tuli julkiseksi. Yhtiön johtajat sanoivat, että jos Scott olisi pysynyt toimitusjohtajana, koko ketju olisi voinut joutua vaaraan. Miami Herald -lehti uutisoi, että Scott oli sanonut vuonna 2010 käydyssä vaalissa, että hän olisi heti estänyt yritystään tekemästä petoksia, jos vain "joku olisi kertonut minulle, että jokin on vialla". Tällaisia varoituksia oli kuitenkin yhtiön julkisissa vuosikertomuksissa osakkeenomistajille - jotka Scottin oli allekirjoitettava toimitusjohtajana. Scott halusi taistella syytöksiä vastaan, mutta pörssiyhtiön hallitus halusi sopia asian. Joulukuussa 2000 Yhdysvaltain oikeusministeriö ilmoitti, että Columbia/HCA suostui maksamaan 840 miljoonaa dollaria rikosoikeudellisia sakkoja, siviilioikeudellisia korvauksia ja rangaistuksia. Vuoden 2000 sovintoratkaisussa paljastui muun muassa seuraavaa: - Columbia laskutti Medicarea, Medicaidia ja muita liittovaltion ohjelmia testeistä, jotka eivät olleet välttämättömiä tai joita lääkärit eivät olleet määränneet; - yhtiö liitti potilastietoihin vääriä diagnoosikoodeja korottaakseen sairaaloille maksettavia korvauksia; - yhtiö väitti laittomasti, että markkinointi- ja mainontakustannukset, jotka eivät olleet korvattavia, olivat yhteisövalistusta; - Columbia laskutti valtiota kotisairaanhoidon käynneistä potilailta, jotka eivät olleet oikeutettuja niihin. Hallitus sopi toisen sarjan samankaltaisia korvausvaatimuksia Columbian/HCA:n kanssa vuonna 2002, jolloin se maksoi vielä 881 miljoonaa dollaria. Näiden kahden sakon yhteissumma oli 1,7 miljardia dollaria. Scottin kampanjasivustolla vuonna 2010 hän myönsi 1,7 miljardin dollarin sakot, mutta linkkiä ei enää ole sivustolla. Millainen ennätys tuo sakko oli? Sakko oli selvästi ennätys, vaikka oikeusministeriö (ja tiedotusvälineet eivät tuolloin olleetkaan aina johdonmukaisia terminologiassaan, sillä toisinaan sitä kuvattiin "Yhdysvaltain historian suurimmaksi valtion petosratkaisuksi" ja toisinaan tarkemmin "Yhdysvaltain historian suurimmaksi terveydenhuoltopetostapaukseksi". Oikeusministeriön tiedottaja sanoi, että virkamiehet puhuvat Columbia/HCA:sta ""suurimpana terveydenhuoltopetoksena"" eikä suppeammalla termillä ""Medicare-petos"", koska siihen liittyi huijausta muissa valtion ohjelmissa, kuten Medicaidissa, eikä pelkästään Medicaressa. Oikeusministeriö kuvaili yksityiskohtaisesti eri tapoja, joilla yritys huijasi Medicarea ja muita valtion terveysohjelmia, täällä. Tässä on kuitenkin keskeinen seikka: Columbia/HCA:n sovinto oli tuolloin ennätys terveydenhuoltopetosten osalta, mutta se on sittemmin ylitetty. Tiettyjen lääkkeiden epäasianmukaiseen myynninedistämiseen liittyvissä tapauksissa Johnson &amp; Johnson suostui 2,2 miljardin dollarin sovintoratkaisuun vuonna 2013, Pfizer sopi 2,3 miljardin dollarin sovintoratkaisusta vuonna 2009 ja GlaxoSmithKline sopi 3 miljardin dollarin sovintoratkaisusta vuonna 2012. ""HCA oli tuolloin terveydenhuollon ennätyspetos. Nyt se on Glaxo"," oikeusministeriön tiedottaja Linda Mansour kertoi PolitiFactille sähköpostitse. Nämä tapaukset olivat kuitenkin hieman erilaisia. Vaikka Columbia/HCA:ta vastaan nostetussa oikeusministeriön jutussa mainitaan toistuvasti nimenomaan ylilaskutus ja Medicare- ja Medicaid-ohjelmien huijaaminen, kolmessa uudemmassa tapauksessa keskityttiin lääkkeiden markkinointiin, ja Medicare-, Medicaid- ja muut liittovaltion ohjelmat joutuivat epäasianmukaisuuden kohteeksi sen sijaan, että ne olisivat olleet petosten erityisiä kohteita. Koska oikeusministeriön lehdistötiedotteissa, joissa selostetaan sopimuksia, ei eritellä tarkasti, kuinka suuri osa väärinkäytöksistä näissä uudemmissa tapauksissa kohdistui nimenomaan Medicare-järjestelmän huijaamiseen, vertailua on vaikea tehdä. Pfizerin tapaukseen sisältyy rikkomuksia, jotka liittyvät tuotemerkin väärinkäyttöön ja lahjusten antamiseen, ""joten tästä syystä voidaan tehdä ero, kun pohditaan, pitäisikö tämä kaikki luokitella hyvin yleiseen Medicare-petoksen kategoriaan"", sanoi Asha Scielzo, joka harjoittaa terveydenhuoltolainsäädäntöä Pillsbury Winthrop Shaw Pittman -yrityksessä. Columbia/HCA:n tapaus ""on edelleen suurin sairaalayhtiön petoskorvaus Yhdysvaltain historiassa"", sillä kaikki muut tapaukset koskivat lääkeyhtiöitä, lisäsi Zack Buck, terveydenhuoltolain professori Mercerissä. ""Joten luulen, että lainaus (Floridan demokraattisen puolueen) on hieman löysä."" Scottin kampanja ei vastannut kyselyyn tätä faktantarkistusta varten. Vuonna 2010 Scott kuitenkin sanoi Tampa Bay Timesille: ""Ei ole epäilystäkään siitä, että virheitä tehtiin, ja toimitusjohtajana minun on otettava vastuu näistä virheistä. Keskityin alentamaan kustannuksia ja tehostamaan sairaaloiden toimintaa. Olisin voinut tehdä enemmän sisäistä ja ulkoista valvontaa. Otin kovia oppeja, ja olen ottanut sen opikseni, ja se on auttanut minua kehittymään paremmaksi liikemieheksi ja johtajaksi.""" Meidän päätöksemme Floridan demokraattisen puolueen mukaan Scott ""valvoi maan historian suurinta Medicare-petosta""." Columbia/HCA:n sovinto on sittemmin ylitetty dollarimääräisesti, vaikka suuremmat tapaukset koskivat Medicarea hieman vähemmän suoraan. Koska demokraattinen puolue olisi voinut olla hieman tarkempi sanamuodossaan - sanomalla, että Scott valvoi suurinta Medicare-petosta tuolloin. Väite: "Floridan demokraattipuolue sanoo, että Rick Scott ""valvoi maan historian suurinta Medicare-petosta"".</w:t>
      </w:r>
    </w:p>
    <w:p>
      <w:r>
        <w:rPr>
          <w:b/>
        </w:rPr>
        <w:t xml:space="preserve">Tulos</w:t>
      </w:r>
    </w:p>
    <w:p>
      <w:r>
        <w:t xml:space="preserve">"Floridan demokraattipuolueen mukaan Scott "valvoi maan historian suurinta Medicare-petosta.""" Columbia/HCA:n sovinto on sittemmin ylitetty dollarin arvossa, vaikka suuremmat tapaukset koskivat Medicarea hieman vähemmän suoraan. Koska demokraattinen puolue olisi voinut olla hieman tarkempi sanamuodossaan - sanomalla, että Scott valvoi suurinta Medicare-petosta tuolloin. </w:t>
      </w:r>
    </w:p>
    <w:p>
      <w:r>
        <w:rPr>
          <w:b/>
        </w:rPr>
        <w:t xml:space="preserve">Esimerkki 2.516</w:t>
      </w:r>
    </w:p>
    <w:p>
      <w:r>
        <w:t xml:space="preserve">Kohta: Hoosier Environmental Council ja Improving Kids' Environment ilmoittivat torstaina fuusioitumisestaan. Molemmat Indianapolisissa toimivat voittoa tavoittelemattomat järjestöt siirtyvät Hoosier Environmental Councilin alaisuuteen, joka on ollut Indianan johtava ympäristöterveyden puolestapuhuja yli 36 vuoden ajan. Improving Kids' Environment työskenteli kahden vuosikymmenen ajan vähentääkseen lyijystä, torjunta-aineista ja muista lähteistä Indianan lapsille aiheutuvia myrkkyriskejä. Jesse Kharbanda on neuvoston toiminnanjohtaja. Hän sanoo, että fuusio "antaa yhdistetylle organisaatiollemme mahdollisuuden vastata paremmin jäljellä oleviin haasteisiin". Hänen mukaansa yhdistys keskittyy nyt kolmeen lasten terveysaloitteeseen, joihin kuuluvat lasten lyijymyrkytysten vähentäminen ja bakteerien aiheuttaman saastumisen vähentäminen, jotta lapsilla olisi puhdasta juomavettä ja puroja, joissa leikkiä. Väite: 2 Indianan ympäristöryhmää yhdistyy ja suunnittelee lasten terveyden edistämistä.</w:t>
      </w:r>
    </w:p>
    <w:p>
      <w:r>
        <w:rPr>
          <w:b/>
        </w:rPr>
        <w:t xml:space="preserve">Tulos</w:t>
      </w:r>
    </w:p>
    <w:p>
      <w:r>
        <w:t xml:space="preserve">Kaksi pitkäaikaista Indianan ympäristöryhmää on sulautunut yhteen ja laatinut suunnitelmat lasten ympäristö- ja terveysaloitteisiin keskittyvää toimintaansa varten.</w:t>
      </w:r>
    </w:p>
    <w:p>
      <w:r>
        <w:rPr>
          <w:b/>
        </w:rPr>
        <w:t xml:space="preserve">Esimerkki 2.517</w:t>
      </w:r>
    </w:p>
    <w:p>
      <w:r>
        <w:t xml:space="preserve">Kohta: Rahaston tarkoituksena on auttaa kehitysmaita, joiden terveydenhuoltojärjestelmät ovat heikkoja, selviytymään kriisistä ja puuttumaan sen pitkän aikavälin seurauksiin. Yhdistyneet kansakunnat voisi tehdä virallisen ilmoituksen tällä viikolla, ministeriö sanoi. Norja, joka ehdotti rahastoa, ei ole sitoutunut siihen, kuinka paljon rahaa se sijoittaisi aloitteeseen, joka on samanlainen kuin vuonna 2014 perustettu YK:n Ebola Response Fund. "Haluamme varmistaa, että ponnistelut ovat mahdollisimman yhtenäisiä ja mahdollisimman varhaisessa vaiheessa, jotta voimme vastata maiden, erityisesti köyhimpien maiden, vaatimuksiin", ulkoministeri Ine Eriksen Soereide sanoi Reutersille. Lähes 340 000 ihmistä on saanut tartunnan uudesta koronaviruksesta eri puolilla maailmaa, ja yli 14 500 on kuollut. Italiassa kuolleiden määrä ylittää Reutersin laskelman mukaan kuolleiden määrän Kiinassa, jossa epidemia alkoi. Afrikassa Angola, Eritrea ja Uganda ovat vahvistaneet ensimmäiset tapauksensa, ja Mauritiuksella kirjattiin ensimmäinen kuolemantapaus, kun virus leviää koko maanosassa huolimatta hallitusten pyrkimyksistä hillitä sitä. Lähi-idässä kaksi ensimmäistä koronavirustapausta vahvistettiin sunnuntaina tiheään asutulla Gazan kaistalla. YK:n pääsihteeri Antonio Guterres kehotti torstaina rikkaita maita ajattelemaan kansalaistensa lisäksi myös vähemmän valmistautuneita maita auttamaan kriisin torjunnassa. "Rikas maa ei saa olla vakuuttunut siitä, että sen on huolehdittava vain omista kansalaisistaan. On varakkaan maan etujen mukaista osallistua maailmanlaajuiseen vastaukseen, koska kriisi voi tulla mistä tahansa ja milloin tahansa", hän sanoi toimittajille. Väite: YK perustaa maailmanlaajuisen koronavirusrahaston, Norja sanoo.</w:t>
      </w:r>
    </w:p>
    <w:p>
      <w:r>
        <w:rPr>
          <w:b/>
        </w:rPr>
        <w:t xml:space="preserve">Tulos</w:t>
      </w:r>
    </w:p>
    <w:p>
      <w:r>
        <w:t xml:space="preserve">Norja ilmoitti maanantaina, että Yhdistyneet Kansakunnat perustaa rahaston, jonka tarkoituksena on estää koronaviruksen leviäminen ja tukea potilaiden hoitoa maailmanlaajuisesti.</w:t>
      </w:r>
    </w:p>
    <w:p>
      <w:r>
        <w:rPr>
          <w:b/>
        </w:rPr>
        <w:t xml:space="preserve">Esimerkki 2.518</w:t>
      </w:r>
    </w:p>
    <w:p>
      <w:r>
        <w:t xml:space="preserve">Kohta: Toukokuussa 2010 16 maan suurinta elintarvike- ja juomayhtiötä Coca-Cola Co:sta Kraft Foods Groupiin sitoutui poistamaan 1 biljoona kaloria Yhdysvaltojen markkinoilta vuoteen 2012 mennessä ja 1,5 biljoonaa kaloria vuoteen 2015 mennessä verrattuna vuoden 2007 lähtötasoon. Pohjois-Carolinan Chapel Hillin yliopiston (UNC) tutkijoiden analyysissä todettiin, että vuonna 2012 ne myivät 6,4 biljoonaa kaloria vähemmän. "Tämänkaltaiset raportit ja se, että ne ylittivät sitoumuksensa nelinkertaisesti, osoittavat, että amerikkalaisille perheille voidaan tarjota enemmän terveellisiä vaihtoehtoja", sanoi Larry Soler, joka on ensimmäisen naisen Michelle Obaman johtaman voittoa tavoittelemattoman Partnership for a Healthier America -järjestön puheenjohtaja. Ryhmä perustettiin vuonna 2010 tekemään yhteistyötä yksityisen sektorin kanssa liikalihavuuden vastaisissa strategioissa. Kriitikot sanoivat tuolloin, että kumppanuus nojautui liikaa teollisuuden hyvään tahtoon, eikä se voinut korvata elintarvikkeiden valmistusta ja markkinointia koskevan tiukemman sääntelyn merkitystä. Tällaiset teollisuuden vapaaehtoiset toimet "eivät ole taikaluoti", sanoi Jeff Levi, voittoa tavoittelemattoman poliittisen ryhmän Trust for America's Healthin toimitusjohtaja. "Erityisesti lasten kohdalla sääntelyllä on oma roolinsa" epäterveellisten ja runsaskaloristen ruokien kysynnän vähentämisessä. Vielä ei ole selvää, miten yritykset ovat onnistuneet vähentämään kaloreita dramaattisesti, sanoi UNC:n kansanterveystutkija Barry Popkin, joka johti analyysia, jota rahoitti Robert Wood Johnson -säätiö, joka on maan suurin kansanterveysalan hyväntekeväisyysjärjestö. Osa vähenemisestä on saattanut johtua taantumasta, kun taloudellisesti vaikeuksissa olevat perheet vähensivät roskaruokaa. Kun lupauksesta ilmoitettiin, yritykset ilmoittivat korvaavansa vähäkalorisempia tuotteita, muokkaavansa olemassa olevia tuotteita kalorien vähentämiseksi ja pienentävänsä annoskokoja, kuten suosittuja 100 kalorin keksipaketteja ja muita välipaloja. Popkin ja hänen työryhmänsä ovat havainneet, että juomayhtiöt valmistavat yhä enemmän juomia, joissa on sekä sokeria että keinotekoisia makeutusaineita ja siten vähemmän kaloreita kuin pelkkää sokeria sisältävissä juomissa. Popkinin mukaan ne myös "siirtävät mainontaa vähäkalorisempiin juomiin", kuten Coca-Cola ja PepsiCo tekivät. Eniten kaloreita myytiin kotitalouksille, joissa on pieniä lapsia. "Vanhemmat näyttävät vähentävän kaloreita", Popkin sanoi. Ei ole myöskään selvää, voiko vähennys vaikuttaa yli kahteen kolmasosaan amerikkalaisista, jotka ovat ylipainoisia tai lihavia. 6,4 biljoonaa kaloria vähemmän tarkoittaa 78 kalorin vähennystä henkilöä kohti päivässä, jos se jakautuu tasaisesti koko vuoden 2012 Yhdysvaltain väestölle. Vertailun vuoksi mainittakoon, että Trust for America's Health -järjestön vuonna 2012 julkaiseman raportin mukaan amerikkalaiset kuluttavat nyt keskimäärin 300 kaloria päivässä enemmän kuin vuonna 1985 ja 600 kaloria enemmän kuin vuonna 1970. Muut kalorien vähentämissitoumuksen antaneet yritykset ovat Bumble Bee Foods, Campbell Soup Co, ConAgra Foods, General Mills, Hillshire Brands, Kellogg Co, Mars, McCormick &amp; Company, Nestlé USA, Post Foods, The Hershey Company, J.M. Smucker ja Unilever. Ne ovat osa Healthy Weight Commitment Foundationia, joka on vuonna 2009 perustettu yritysjohtajien johtama organisaatio, jonka tavoitteena on vähentää liikalihavuutta. Yhdysvaltain tautienvalvonta- ja ehkäisykeskuksen mukaan 35,7 prosenttia Yhdysvaltain aikuisista on lihavia (painoindeksi yli 30, esimerkiksi 175 kiloa 5 jalkaa ja 4 tuumaa painavalla henkilöllä). Myös lapsista 14,9 prosenttia on lihavia, mikä on vähemmän kuin 15,2 prosenttia vuonna 2003. Nämä 16 yritystä myivät 60,4 biljoonaa kaloria vuonna 2007, mikä oli 36 prosenttia pakattujen elintarvikkeiden ja juomien - murojen, sipsien, keittosäilykkeiden, mehujen, limsojen, karkkien ja muiden - kokonaiskalorimäärästä. Vuonna 2012 ne myivät 54 biljoonaa kaloria. Myytyjen kalorien laskemiseksi UNC:n tutkijat yhdistivät tietoja myydyistä elintarvikkeista ja juomista (ruokakauppojen skannereista ja muista lähteistä) tuotteiden ravintoarvotietoihin. Väite: Elintarvike- ja juomayhtiöt vähentävät kaloreita liikalihavuuden vastaisessa taistelussa.</w:t>
      </w:r>
    </w:p>
    <w:p>
      <w:r>
        <w:rPr>
          <w:b/>
        </w:rPr>
        <w:t xml:space="preserve">Tulos</w:t>
      </w:r>
    </w:p>
    <w:p>
      <w:r>
        <w:t xml:space="preserve">Torstaina julkaistun riippumattoman arvioinnin mukaan maailman suurimpien elintarvike- ja juomayhtiöiden vapaaehtoinen pyrkimys poistaa miljardeja kaloreita Yhdysvalloissa myymistään tuotteista maan lihavuusepidemian torjumiseksi on ylittänyt reilusti viisivuotistavoitteensa.</w:t>
      </w:r>
    </w:p>
    <w:p>
      <w:r>
        <w:rPr>
          <w:b/>
        </w:rPr>
        <w:t xml:space="preserve">Esimerkki 2.519</w:t>
      </w:r>
    </w:p>
    <w:p>
      <w:r>
        <w:t xml:space="preserve">Kohta: Stewart, joka vieraili Ebola-alueella aiemmin tässä kuussa, kertoi YK:n kokouksessa, että Britannia oli lahjoittanut 45 miljoonaa dollaria aiempaan ja nykyiseen Ebola-epidemiaan ja että hän oli antanut luvan 63 miljoonan dollarin lisärahoitukseen. "Meidän on annettava paljon enemmän rahaa tähän asiaan, eikä se saa kaduttaa", hän sanoi kokouksessa ja lisäsi, että hallitusten on lakattava käyttämästä turvallisuushuolia tekosyynä olla lähettämättä henkilökuntaa ebola-alueen etulinjaan, jossa aseistetut ryhmät ovat usein hyökänneet avustustyöntekijöiden kimppuun. Yhdysvallat, Iso-Britannia ja Saksa ovat kaikki lahjoittaneet avokätisesti, mutta muiden G7-maiden olisi tehtävä enemmän, Stewart sanoi. "Olisimme erittäin kiitollisia, jos rakkaat ystävämme muista G7-maista todella ryhtyisivät toimiin", hän lisäsi. Raha oli etusijalla, mutta myös ranskan kielen asiantuntemus oli arvokasta, ja ranskankielinen Ranska ja Kanada voisivat antaa erityisen merkittävän panoksen. "Olisi hienoa, jos jotkin ranskankieliset maat voisivat tarjota lisää henkilöstöä paikan päällä. Tarvitsemme kipeästi lisää ranskan kielen puhujia kentällä", hän sanoi. Stewart kertoi BBC:n radiolle, että hän aikoo pyytää Ranskan ja Kanadan hallituksilta avokätisempiä avustuksia. Maailman terveysjärjestön WHO:n hätätilanteiden päällikkö Mike Ryan sanoi, että Kanada on antanut 750 000 dollaria suoraan WHO:n toimintaan, mutta myös muille järjestöille. Kanadan hallituksen rahoilla rahoitettiin myös monia ihmishenkiä pelastaneen Ebola-rokotteen kehittäminen. "Mitä tulee Ranskan hallitukseen, olemme riippuvaisia Ranskan hallituksesta paljon teknisessä yhteistyössä, mutta tällä hetkellä WHO ei ole saanut Ranskan hallitukselta mitään taloudellista tukea", Ryan sanoi. Stewart sanoi, että jotkut YK:n kokouksessa olleet rahoittajat uskoivat, että vastatoimia rahoitetaan hyvin. "Maailmanpankki on kommentoinut hyvin myönteisesti sitä, miten he ovat saaneet kaiken hallintaan. He eivät ole", hän sanoi ja lisäsi, että rahaa tarvitaan kaksinkertaistamaan WHO:n henkilökunnan määrä, joka auttaa Kongon naapurimaita, kuten Burundia ja Etelä-Sudania, valmistautumaan mahdolliseen taudinpurkaukseen. Väite: Iso-Britannia kehottaa Kanadaa ja Ranskaa tekemään kaikkensa Ebolan torjumiseksi.</w:t>
      </w:r>
    </w:p>
    <w:p>
      <w:r>
        <w:rPr>
          <w:b/>
        </w:rPr>
        <w:t xml:space="preserve">Tulos</w:t>
      </w:r>
    </w:p>
    <w:p>
      <w:r>
        <w:t xml:space="preserve">Britannian kansainvälisen kehityksen ministeri Rory Stewart kehotti maanantaina Ranskaa ja Kanadaa tarjoamaan enemmän apua Kongon demokraattisessa tasavallassa puhjenneen ebolan torjumiseksi.</w:t>
      </w:r>
    </w:p>
    <w:p>
      <w:r>
        <w:rPr>
          <w:b/>
        </w:rPr>
        <w:t xml:space="preserve">Esimerkki 2.520</w:t>
      </w:r>
    </w:p>
    <w:p>
      <w:r>
        <w:t xml:space="preserve">Kohta: Department of Health and Human Services vahvisti kolmannen kuolemantapauksen maanantaina uutistoimistoille. Ministeriön mukaan 140 legioonalaistautitapausta on vahvistettu 19 Pohjois-Carolinan piirikunnassa ja "useissa osavaltioissa". Sen mukaan kolmen kuolemantapauksen lisäksi 94 ihmistä on joutunut sairaalahoitoon. Viraston mukaan tapaukset liittyvät ihmisiin, jotka osallistuivat viime kuussa Mountain State Fair -messuille Fletcherissä. Se sanoo, että testeissä löydettiin Legionalla-bakteereita yhdestä vesinäytteestä messuilla, ja ne, joilla tauti on diagnosoitu, ovat saattaneet kulkea poreallasnäytteiden ohi. Laitos sanoo, ettei se julkaise tietoja uhreista. Väite: NC:n viranomaiset vahvistavat 3. kuolemantapauksen legioonalaistautiin.</w:t>
      </w:r>
    </w:p>
    <w:p>
      <w:r>
        <w:rPr>
          <w:b/>
        </w:rPr>
        <w:t xml:space="preserve">Tulos</w:t>
      </w:r>
    </w:p>
    <w:p>
      <w:r>
        <w:t xml:space="preserve">Pohjois-Carolinan terveysviranomaiset kertovat, että kolmas henkilö on kuollut legioonalaistaudin taudinpurkaukseen, joka liittyy messuilla olleeseen poreallasnäyttöön.</w:t>
      </w:r>
    </w:p>
    <w:p>
      <w:r>
        <w:rPr>
          <w:b/>
        </w:rPr>
        <w:t xml:space="preserve">Esimerkki 2.521</w:t>
      </w:r>
    </w:p>
    <w:p>
      <w:r>
        <w:t xml:space="preserve">Kohta: Osavaltion kansanterveysministeriö sanoo ilmoittaneensa koululle tällä viikolla suunnitelmista tutkia ja varmistaa, että oppilaat ja työntekijät seulotaan nopeasti, jotta nähdään, ovatko he saaneet tartunnan. Keskiviikkona osavaltio ja yliopisto alkoivat tunnistaa luokkiin ilmoittautuneita opiskelijoita sekä opettajakuntaa ja henkilökuntaa, jotka ovat saattaneet olla läheisessä kontaktissa opiskelijan kanssa. Oireita voivat olla rintakipu, krooninen yskä, verinen yskä, vilunväristykset, kuume ja ruokahaluttomuus. Testien on määrä alkaa torstaina. Väite: Alabama testaa Auburnin opiskelijoita ja työntekijöitä tuberkuloosin varalta.</w:t>
      </w:r>
    </w:p>
    <w:p>
      <w:r>
        <w:rPr>
          <w:b/>
        </w:rPr>
        <w:t xml:space="preserve">Tulos</w:t>
      </w:r>
    </w:p>
    <w:p>
      <w:r>
        <w:t xml:space="preserve">Alabaman terveysviranomaiset kertovat tunnistaneensa Auburnin yliopiston opiskelijan, jolla on keuhkotuberkuloositapaus.</w:t>
      </w:r>
    </w:p>
    <w:p>
      <w:r>
        <w:rPr>
          <w:b/>
        </w:rPr>
        <w:t xml:space="preserve">Esimerkki 2.522</w:t>
      </w:r>
    </w:p>
    <w:p>
      <w:r>
        <w:t xml:space="preserve">Kohta: "Ihmiset soittavat minulle ja sanovat: 'Olin terassillani syömässä lounasta, ja meidän oli kiirehdittävä sisälle, koska lapset olivat uima-altaassa'", sanoo bordeaux'lainen viinitilan työntekijä, joka ryhtyi torjunta-aineiden vastaiseksi aktivistiksi sen jälkeen, kun hänen veljensä kuoli maksasyöpään, jonka hän epäilee liittyvän maatalouskemikaaleihin, joita hän ruiskutti viiniteollisuuden työntekijänä. Koska Ranskassa ollaan yhä huolestuneempia siitä, että maan vaikutusvaltainen maatalousteollisuus käyttää laajalti laillisia myrkkyjä, presidentti Emmanuel Macronin hallitus suunnittelee pienten puskurivyöhykkeiden luomista, jotta ruiskutetut viljelykasvit voitaisiin erottaa niiden ympärillä asuvista ja työskentelevistä ihmisistä. Ihmiset, kuten Corinne Despreaux, lastenhoitaja, joka hoitaa vauvoja ja pikkulapsia kotonaan Medocin viinikaupungissa Listracissa, jossa viiniviljelmät rajautuvat hänen puutarhaansa. Hän kutsuu viiniköynnösten keskellä jyriseviä traktoreita "hyttysiksi", koska niiden pitkät käsivarret ovat täynnä suuttimia, jotka ruiskuttavat kemikaalisumua pitääkseen kasvit ja niiden arvokkaat rypäleet terveinä ja tuholaisilta vapaina. "Suljen kaikki ikkunat ja ovet. Tuon pyykit sisään. Laitan lasten leikit pois", Despreaux sanoi puhelinhaastattelussa, kun yksi hänen neljästä nuoresta suojattinsa, jotka ovat iältään 6 kuukaudesta 2 ½-vuotiaisiin, mumisi taustalla. "Se on kamalaa." Hallitus avasi tällä viikolla kolmen viikon julkisen kuulemisajan suunnitelluista säännöksistä, jotka tulevat voimaan 1. tammikuuta. Se ehdottaa, että "vaarallisimmilla aineilla" käsitellyt viljelykasvit erotetaan kodeista, kouluista ja muista työpaikoista vähintään 10 metrin levyisillä ruiskutuskieltovyöhykkeillä. Muiden kemikaalien osalta olisi myös 10 metrin vyöhykkeet korkeakasvuisten viljelykasvien, kuten viiniköynnösten ja hedelmätarhojen, ympärillä ja viiden metrin vyöhykkeet viljakasvien ja muiden lyhyempien viljelykasvien ympärillä. Hallituksen mukaan puskurivyöhykkeitä voitaisiin pienentää edelleen, kolmeen metriin viinitarhoilla ja lyhyillä viljelykasveilla ja viiteen metriin korkeilla viljelykasveilla, jos viljelijät käyttävät uusimpia ruiskutustekniikoita. Se pyysi yleisön kommentteja verkossa ja sanoi, että etäisyyksiä voidaan muuttaa niiden perusteella. Hallituksen on määrä tehdä lopullinen päätös etäisyyksistä joulukuuhun mennessä. Vaikka jotkut ympäristöaktivistit pitävät vyöhykkeiden käyttöönottoa myönteisenä, monet sanoivat ehdotettujen etäisyyksien olevan naurettavan pieniä. "Tarkoituksena on antaa vaikutelma, että jotain tehdään", Bibeyran sanoi. "Ne eivät suojele ketään." Hän työskenteli 14 vuotta Listracin viinitarhalla, jota ruiskutettiin teollisuuskemikaaleilla, ja seurasi kasvavalla huolestuneisuudella, kun kasvisto ja eläimistö katosivat. Nyt hän työskentelee Margaux'ssa sijaitsevalla viinitilalla, joka viljelee luonnonmukaisesti, ja julistaa ylpeänä: "Meillä on paljon hyönteisiä." "Ero 14 vuoden aikana oli huikea", hän sanoi. "On tullut harvinaiseksi nähdä jäniksen kulkevan viinitarhojen poikki tai nähdä pääskysiä." Maatalousryhmät valittavat, että ehdotetut puskurit kohdistuvat epäoikeudenmukaisesti viljelijöihin, jotka käyttävät täysin laillisia tuotteita. Jotkut varoittivat, että kaavoitus kostautuu, kun hyönteiset ja taudit saalistavat viljelmien käsittelemättömillä reunoilla. Ranskan riippumattomien viininviljelijöiden järjestön puheenjohtaja Jean-Marie Fabre sanoi, että ruiskuttamattomista vyöhykkeistä voi tulla "saastumislähteitä, jotka levittävät tauteja muualle viinitarhaan". "Se olisi sama kuin laittaisi ruttoa sairastavan ihmisen rokotettujen ihmisten joukkoon", hän sanoi. Fabre sanoi, että politiikka saattaisi pakottaa viljelijät poistamaan käsittelemättömiä viiniköynnöksiä ja muita viljelykasveja, mikä vähentäisi viljelyaloja ja vahingoittaisi viljelijöiden tulosta. Jos vyöhykkeet saastuttavat hoidettavat alueet, viljelijät saattavat joutua ruiskuttamaan nykyistä enemmän, hän lisäsi. Kaupunkien tunkeutuminen maatalousalueille on pahentanut viljelijöiden ja heidän naapureidensa välistä konfliktia. Esimerkiksi Bordeaux'n ympäristössä tilaa etsivät perheet ovat muuttaneet joukoittain entisille viljelysmaille ja rakentaneet taloja viinitarhojen keskelle. Despreaux ja hänen miehensä muuttivat Pariisista vuonna 2002. Hän sanoo, etteivät he tienneet, että he joutuisivat asumaan suihkuttavien maanviljelijöiden vieressä. "Olimme naiiveja", hän sanoo. "Jos olisimme tienneet, että nämä riskit ovat olemassa, emme olisi koskaan tulleet tänne. Kadun sitä." Vaikka maatalouskemikaalit on virallisesti sertifioitu, hän ei usko, että ne ovat turvallisia, eikä hän luota siihen, että hallituksen virkamiehet vastustaisivat maatalouslobbareiden vaikutusta. Traktorit ruiskuttavat viiniköynnöksiä hänen talonsa takana joka toinen viikko, joskus jopa joka viikko, huhtikuusta, jolloin rypäleet muodostuvat, syyskuuhun, jolloin ne korjataan, hän sanoo. "Se on turhauttavaa, koska parasta aikaa vuodesta, kun ulkona on mukavaa, meidän on pysyttävä sisällä", hän sanoi. "En kävele lasten kanssa viiniköynnöksillä, koska se ei ole mahdollista. Se asettaa heidät vaaraan. Asumme maaseudulla, mutta meillä ei ole maaseudulla asumisen etuja." Fabre sanoi, että kiinteistöjen rakennuttajien pitäisi olla vastuussa puskurivyöhykkeiden perustamisesta uusien rakennusten ympärille. "Maanviljelijät eivät muuttaneet lähemmäksi taloja, vaan talot muuttivat lähemmäksi heitä", hän sanoi. Hän pelkää, että maanantaina käynnistetty kuuleminen lietsoo yleisön huolta kemikaaleista, jotka hänen mukaansa ovat riskittömiä, jos niitä käytetään oikein, ja antaa äänensä "disinformaatiolle ja jopa demagogialle, joka päihittää tieteen". Despreaux sanoi olevansa valmistautunut pitkään taisteluun. Hän sanoo, että häntä kohdellaan "puunhalaajana ja hieman hulluna", kun hän kampanjoi Bibeyranin ja muiden kanssa alueella, jossa viiniä tuottavat Chateaux't tukevat paikallista taloutta ja työpaikkoja. "Meitä ei ymmärretä", hän sanoi. "Chateaux'illa on niin paljon valtaa. Mutta me emme anna periksi emmekä anna myrkyttää itseämme." Väite: Ruiskuttamattomat alueet jakavat ranskalaiset viljelijät ja huolestuneet naapurit.</w:t>
      </w:r>
    </w:p>
    <w:p>
      <w:r>
        <w:rPr>
          <w:b/>
        </w:rPr>
        <w:t xml:space="preserve">Tulos</w:t>
      </w:r>
    </w:p>
    <w:p>
      <w:r>
        <w:t xml:space="preserve">Kun torjunta-aineilla ja muilla kemikaaleilla lastatut traktorit alkavat ruiskuttaa hedelmäisiä bordeaux'n viinejä tuottavia viinitarhoja, Marie-Lys Bibeyranin puhelin alkaa soida.</w:t>
      </w:r>
    </w:p>
    <w:p>
      <w:r>
        <w:rPr>
          <w:b/>
        </w:rPr>
        <w:t xml:space="preserve">Esimerkki 2.523</w:t>
      </w:r>
    </w:p>
    <w:p>
      <w:r>
        <w:t xml:space="preserve">Kohta: Lääkärit ja sijoittajat ovat odottaneet innokkaasti, miten dolutegraviirin ja lamivudiinin kokeellinen yhdistelmä, joka tunnetaan myös nimellä 3TC, pärjäisi erittäin tehokkaille kolmoislääkkeille, joita arkkikilpailija Gilead Sciences kannattaa. GSK:n enemmistöomistuksessa oleva ViiV Healthcare -yksikkö, joka vastaa hiv-lääkkeistä, oli raportoinut menestyksestä kahdessa niin sanotussa GEMINI-tutkimuksessa viime kuussa, mutta yksityiskohdat paljastettiin vasta Amsterdamissa pidetyssä kansainvälisessä aids-konferenssissa. GEMINI-tutkimuksia johtanut argentiinalainen hiv-tutkija Pedro Cahn sanoi, että tulokset osoittavat, että kolmen lääkkeen teho on mahdollista saada kahden lääkkeen kuurilla. Tutkittuaan 1 400 potilasta 48 viikon ajan tutkijat havaitsivat, että 91 prosentilla dolutegraviiria ja lamivudiinia käyttävistä potilaista viruksen hallinta oli korkealla tasolla, kun taas kolmea lääkettä saaneista potilaista se oli 93 prosentilla. Ero ei ollut tilastollisesti merkitsevä. Virologisen epäonnistumisen eli HIV:n hallitsemattomuuden osuus oli kaikissa ryhmissä korkeintaan 1 prosentti, eikä yhdellekään potilaalle kehittynyt lääkeresistenssiä. Tärkeää on, että tulokset olivat pitkälti yhdenmukaisia riippumatta siitä, oliko veressä korkeampi vai matalampi HIV:n lähtötaso, mikä rauhoittaa niitä, jotka olivat pelänneet, että kahden lääkkeen hoito saattaisi toimia huonommin henkilöillä, joilla oli enemmän virusta. "Tämä on uusi hoitovaihtoehto", Cahn sanoi. "Tärkein syy tähän on vähentää lääkekuormitusta, kun potilaat ovat elinikäisessä hoidossa."  GSK lyö vetoa, että siirtyminen kahden lääkkeen käyttöön kolmen lääkkeen sijasta lisää sen myyntiä, koska se tarjoaa potilaille hoitoa, jolla on vähemmän mahdollisesti myrkyllisiä sivuvaikutuksia. Kahden lääkkeen hoito olisi myös halvempaa, koska lamivudiini on patenttisuojan ulkopuolella oleva rinnakkaisvalmiste. ViiV on asettanut tavoitteekseen ohittaa Gileadin 26 miljardin dollarin vuotuisilla hiv-markkinoilla 2020-luvun puoliväliin mennessä - kunnianhimoinen tavoite, sillä Gileadin markkinaosuus on tällä hetkellä 52 prosenttia ja GSK:n 22 prosenttia. Kapkaupungin yliopiston hiv-asiantuntija Linda-Gail Bekker, joka ei osallistunut tutkimuksiin, sanoi, että kahden lääkkeen hoito on periaatteessa houkuttelevaa. "Ihmiset toivovat hoidon yksinkertaistamista sekä kustannusten että sivuvaikutusten vähentämiseksi", hän sanoi Reutersille. Lähes puolet kaikista HIV-potilaista Pohjois-Amerikan ja Euroopan kannattavilla markkinoilla on nykyään yli 50-vuotiaita, ja he ovat alttiita elossa pitävien lääkkeiden sivuvaikutuksille, minkä vuoksi siedettävyys on aiempaa tärkeämpää. Keskeinen kysymys on kuitenkin edelleen hoidon kestävyys, sillä monet potilaat käyttävät hiv-lääkitystä vuosikymmeniä. Vaikka jotkut lääkärit ovat varmoja 48 viikon tiedoista, toiset haluavat ehkä nähdä kahden tai kolmen vuoden tulokset. Keskeinen huolenaihe on lääkeresistenssin syntyminen. Vaikka 48 viikon tutkimuksissa ei havaittu resistenssiä, aiemmassa tutkimuksessa oli yksi tapaus, mutta GSK uskoo, että tämä johtui todennäköisesti siitä, että lääkkeitä ei otettu asianmukaisesti. Viranomaiset tutkivat myös, voisiko dolutegraviiri olla yhteydessä synnynnäisiin epämuodostumiin, vaikka tässä vaiheessa ei ole näyttöä yhteyden olemassaolosta. ViiV, jossa Pfizerilla ja Shionogilla on pieniä omistusosuuksia, suunnittelee kahden lääkkeen yhdistelmää koskevan hakemuksen jättämistä viranomaisille myöhemmin tänä vuonna. Jos uusi yhdistelmä hyväksytään, sen odotetaan olevan paljon laajemmin käytössä kuin GSK:n toinen kahden lääkkeen hoito nimeltä Juluca. Väite: GSK:n kahden lääkkeen HIV-hoito osoittautuu hyväksi keskeisissä testeissä.</w:t>
      </w:r>
    </w:p>
    <w:p>
      <w:r>
        <w:rPr>
          <w:b/>
        </w:rPr>
        <w:t xml:space="preserve">Tulos</w:t>
      </w:r>
    </w:p>
    <w:p>
      <w:r>
        <w:t xml:space="preserve">GlaxoSmithKlinen yksinkertainen kahden lääkkeen HIV-hoito toimii yhtä hyvin kuin tavanomainen kolmoishoito, jopa ihmisillä, joilla on suhteellisen korkea AIDSia aiheuttavan viruksen määrä, tiistaina esitetyt kliinisen tutkimuksen tulokset osoittivat.</w:t>
      </w:r>
    </w:p>
    <w:p>
      <w:r>
        <w:rPr>
          <w:b/>
        </w:rPr>
        <w:t xml:space="preserve">Esimerkki 2.524</w:t>
      </w:r>
    </w:p>
    <w:p>
      <w:r>
        <w:t xml:space="preserve">Kohta: Tutkimuksen mukaan se toimi yhtä hyvin kuin ACE:n estäjä ramipriili, jota King Pharmaceuticals Inc. markkinoi Yhdysvalloissa nimellä Altace.    "Meillä on yksi vaihtoehto lisää käytettäväksi", sanoi tohtori Salim Yusuf McMasterin yliopistosta Kanadan Ontariossa. "Tämä on luultavasti avainasemassa niille 20-30 prosentille ihmisistä, jotka eivät siedä ACE:n estäjää", sanoi Yusuf, joka esitteli tutkimuksen American College of Cardiologyn kokouksessa Chicagossa. Telmisartaani on angiotensiinireseptorin salpaaja eli ARB. Ramipriili on angiotensiinikonvertaasin eli ACE:n estäjä. Molemmat vaikuttavat angiotensiiniksi kutsuttuun yhdisteeseen eri tavoin verenpaineen säätelyssä. Kansainvälinen tutkijaryhmä vertasi lääkkeitä tutkimuksessa, johon osallistui yli 25 620 potilasta, joilla oli sydänsairaus tai diabetes ja muita sydämen riskitekijöitä, mutta ei sydämen vajaatoimintaa. Telmisartaani ja ramipriili yksinään vähensivät yhtä hyvin sydän- ja verisuonitautikuolemia, aivohalvauksia, sydänkohtauksia tai sairaalahoitoa sydämen vajaatoiminnan vuoksi, mutta telmisartaani oli helpommin siedettävissä kuin ramipriili, ja harvemmilla potilailla esiintyi yskää tai muita sivuvaikutuksia. Micardis on ensimmäinen ARB, jolla on osoitettu olevan sydänhyötyjä potilailla, joilla ei ole sydänsairautta. Mutta koska lääke on kalliimpi kuin tyypillinen ACE:n estäjä, tutkimus ei ehkä muuta käytäntöä, lääkärit sanoivat. "Uudempi lääke ei todellakaan ole parempi", sanoi Cleveland Clinicin kardiologi Steven Nissen. "Lääkkeet olivat tutkimuksessa samanarvoisia, mikä tarkoittaa, että ACE:n estäjällä voidaan saavuttaa samat tulokset", Nissen sanoi haastattelussa. "Uskon, että useimmat lääkärit valitsevat lääkkeet, jotka ovat yleisesti saatavilla", hän sanoi. New England Journal of Medicine -lehdessä verkossa julkaistussa tutkimuksessa testattiin myös, voisiko Micardis yhdistettynä ACE:n estäjään toimia vielä paremmin. Tutkijat havaitsivat kuitenkin, että yhdistelmä aiheutti useita kielteisiä sivuvaikutuksia potilailla, joilla ei ole sydämen vajaatoimintaa. Yusufin mukaan löydökset tarkoittavat, että lääkäreiden on oltava varovaisia, etteivät he käytä potilaille molempia lääkkeitä. "Vielä tärkeämpää oli se, että näiden kahden yhdistäminen voi aiheuttaa haittaa", hän sanoi. Väite: Verenpainelääke Micardis vähentää sydänriskiä: tutkimus.</w:t>
      </w:r>
    </w:p>
    <w:p>
      <w:r>
        <w:rPr>
          <w:b/>
        </w:rPr>
        <w:t xml:space="preserve">Tulos</w:t>
      </w:r>
    </w:p>
    <w:p>
      <w:r>
        <w:t xml:space="preserve">Verenpainelääke Micardis ehkäisee riskipotilaiden vakavia sydänongelmia yhtä tehokkaasti kuin tietyt vanhemmat lääkkeet, mutta sillä on vähemmän sivuvaikutuksia, kertoivat kansainväliset tutkijat maanantaina.</w:t>
      </w:r>
    </w:p>
    <w:p>
      <w:r>
        <w:rPr>
          <w:b/>
        </w:rPr>
        <w:t xml:space="preserve">Esimerkki 2.525</w:t>
      </w:r>
    </w:p>
    <w:p>
      <w:r>
        <w:t xml:space="preserve">Kohta: Ranskalainen gemmologi Vincent Pardieu, joka on vieraillut siellä kaivoksissa yli kymmenen vuoden ajan ja joka kävi alueella viime kuussa, kertoo, että biologisesti monimuotoiselta Ankeniheny-Zahamenan alueelta on löydetty viimeisen puolen vuoden aikana enemmän korkealaatuisia safiireja kuin koko maassa on löydetty viimeisten 20 vuoden aikana. "Voin sanoa, että tämä on iso juttu", Pardieu sanoi. Jalokivimessuilla eri puolilla maailmaa on nyt "hienoja, isoja, erittäin puhtaita safiireja" alueelta. "Se on tärkein löytö Madagaskarilta viimeiseen 20-30 vuoteen." Kymmenettuhannet kaivostyöläiset ja jalokivikauppiaat ovat valuneet Bemaintyn kylää ympäröiviin sademetsiin, kertoivat paikalliset viranomaiset. Kaivostyöläiset ovat hakanneet tuhansia hehtaareja metsää suojelualueelta, jonka hallinnoinnissa ympäristöjärjestö Conservation International auttaa, kertoivat virkamiehet. Saarivaltio on tunnettu luonnon monimuotoisuudestaan, ja itäisen käytävän alueen suojellut metsät ovat Maailmanpankin mukaan "yksi Madagaskarin arvokkaimmista luonnonvaroista". Käytävässä elää yli 2 000 kasvilajia, joita ei löydy missään muualla maailmassa, ja 14 uhanalaista makilajia, ympäristö-, ekologia- ja metsäministeriön mukaan. Koska paikalliset viranomaiset eivät pysty hallitsemaan tilannetta, Conservation International on vaatinut sotilaallista väliintuloa. "Olemme esittäneet hallitukselle useita pyyntöjä armeijan kutsumiseksi paikalle", sanoo ryhmän projektijohtaja Bruno Rajaspera. "Mutta kivien kaupassa on liikaa vaikutusvaltaisia ihmisiä. Hallitus ei uskalla ryhtyä konkreettisiin toimiin." Pääministerin kanslia ei vastannut kommenttipyyntöihin. Madagaskar tuottaa noin puolet maailman korkealuokkaisista safiireista, kertoo yhdysvaltalaisen The Natural Sapphire Companyn toimitusjohtaja Michael Arnstein. Arnstein, joka on vieraillut maassa kahden vuosikymmenen ajan, sanoi, että noin 70 prosenttia safiirimarkkinoista on srilankalaisten hallinnassa, jotka salakuljettavat jalokiviä takaisin kotimaahansa hiottavaksi ja vietäväksi myyntiin. Madagaskarista saattaa lähteä vuosittain noin 150 miljoonan dollarin arvosta safiireja, mutta tarkkaa lukua on mahdotonta tietää, koska ala ei ole hyvin säännelty, hän sanoi. "Kaikki nämä pienimuotoiset, villin lännen operaatiot", hän sanoi. "Kaikki on melko laillista. Ei ole valvontaa, ei veroja. Se on kaaos." Viimeisin safiiriryntäys alkoi noin puoli vuotta sitten, minkä vuoksi Madagaskarin hallitus järjesti marraskuussa kokouksia ja julisti käytävän suojelun kansalliseksi prioriteetiksi. Ympäristöaktivistit toivoivat, että hallitus lähettäisi armeijan paikalle, kuten se teki pienemmän ryntäyksen aikana vuonna 2012 sen jälkeen, kun jalokiviä löydettiin alueelta ensimmäisen kerran. Tuolloin hallitus pidätti ja karkotti useita srilankalaisia jalokivikauppiaita. Rajasperan mukaan jalokivikauppiaat tuovat käytävälle työvoimaa Madagaskarin muista osista. Työntekijät kuljettavat ruokaa ja varusteita käsin ja vaeltavat vähintään viisi tuntia viidakon halki päästäkseen kaivospaikoille, joille ei pääse autolla tai moottoripyörällä. Kun yhä useammat kaivostyöläiset tulivat alueelle, Conservation International yritti auttaa turvallisuuden ylläpitämisessä maksamalla poliisivoimille, mutta sen mukaan tilanne oli edelleen hallitsematon. Lokakuuhun mennessä pääkaivospaikan väkiluku kasvoi noin 1 500-2 000 ihmisellä päivässä, kertoo paikalla tuolloin ollut brittiläinen gemmologi Rosey Perkins. Viidakkopoluilla oli vilkas liikenne, ja ihmiset kantoivat riisiä, kanoja ja jopa vuohia kaivospaikoille. Perkinsin mukaan pääalue näytti "melko villiintyneeltä". "Oli todellinen yllätys nähdä kokonainen ihmispelto erämaassa." Monet Didyn alueen asukkaat, joihin Bemainty ja ympäröivät kylät kuuluvat, haluavat myös Didyn pormestarin Davidson Radokan mukaan, että maan hallitus ryhtyy toimiin. Hänen mukaansa vain pieni osa paikallisista hyötyy kaivoksista. Joissakin kouluissa on henkilöstöongelmia, koska opettajat lähtevät kokeilemaan työtään kaivostoiminnassa. Kun uusia ruokittavia suita on niin paljon, tavaroiden kysyntä on kasvanut, ja peruselintarvikkeiden, kuten riisin, hinnat ovat nousseet 50 prosenttia tai enemmän. Ennen kaikkea ihmiset ovat huolissaan turvallisuudestaan. "Turvallisuus on hyvin, hyvin, hyvin vakava ongelma juuri nyt", Radoka sanoi. Rosvot ovat usein liikkeellä öisin, ja Didyn alueella on murhattu kahdeksan ihmistä joulukuun 21. päivän jälkeen, hän sanoi. Olosuhteet kaivosalueilla, joilla kymmenet tuhannet ihmiset asuvat ahtaasti ilman saniteettitiloja, voivat aiheuttaa tauteja, jotka leviävät paikallisiin kyliin. Hiljattain Didyn alueella puhkesi lavantauti, Radoka sanoi. Elinolosuhteista huolimatta kaivostyöläisehdokkaat tulevat edelleen käytävälle. Kaksi vuotta kestänyt kuivuus monissa Madagaskarin osissa on saanut maanviljelijät etsimään vaihtoehtoisia tulonlähteitä. Kaivokset houkuttelevat uusia tulijoita, koska suurin osa safiireista löytyy kahden metrin syvyydestä. "Siellä on paljon ihmisiä, jotka työllistyvät. Ilman tätä löytöä he olisivat suurissa vaikeuksissa", Pardieu sanoi. "Siksi viranomaiset eivät tee mitään. He antavat ihmisten kaivaa. He eivät halua, että 20 000 ihmistä näkee nälkää kaupungissa ilman rahaa." Paikalliset viranomaiset uskovat, että kaivostyöläisten määrä Bemaintyn alueella on paljon suurempi, ehkä jopa 200 000. Viranomaiset sanovat olevansa huolissaan siitä, että jos kaivostoiminta jatkuu hallitsemattomana, se voi levitä. Marraskuussa noin 500 kaivostyöläisen ryhmä meni syvemmälle suojelualueelle etsimään jalokiviä. "He saapuivat yhtäkkiä, ja huomasimme, että tästä voi tulla suuri ongelma alueellemme", sanoi käytävän pohjoisimman puiston johtaja Nestor Rafenonirina. Hänen virastonsa, Madagaskarin kansallispuistot, käytti poliisipartiota kaivostyöläisten poistamiseen. Mutta jos heidän määränsä kasvaa, tällaisia toimia olisi vaikeampi toteuttaa, hän sanoi. Pardieu sanoi odottavansa, että suojelualueelta löydetään vielä useita safiiri- ja rubiinikaivoksia seuraavien 5-10 vuoden aikana: "Esiintymiä on vain yksi toisensa jälkeen." Väite: Madagaskarin metsän valtaavat tuhannet safiireja etsivät.</w:t>
      </w:r>
    </w:p>
    <w:p>
      <w:r>
        <w:rPr>
          <w:b/>
        </w:rPr>
        <w:t xml:space="preserve">Tulos</w:t>
      </w:r>
    </w:p>
    <w:p>
      <w:r>
        <w:t xml:space="preserve">Safiiriryntäys on tuonut kymmeniä tuhansia ihmisiä Madagaskarin itäosan syrjäisiin sademetsiin, mikä on rumentanut suojeltua ympäristöä ja herättänyt vaatimuksia sotilaallisesta väliintulosta.</w:t>
      </w:r>
    </w:p>
    <w:p>
      <w:r>
        <w:rPr>
          <w:b/>
        </w:rPr>
        <w:t xml:space="preserve">Esimerkki 2.526</w:t>
      </w:r>
    </w:p>
    <w:p>
      <w:r>
        <w:t xml:space="preserve">Kohta: Ei sovelleta. Kustannuksista ei keskusteltu, mikä on ymmärrettävää tutkimuksen tässä varhaisessa vaiheessa, jota tarinassa korostettiin. Riittävä selitys pienen tutkimuksen tuloksista. Mahdollisista haitoista ei keskusteltu. Jutussa olisi voitu ainakin korostaa, että näin pienen, lyhytaikaisen tutkimuksen jälkeen ei voida tietää paljon mahdollisista haitoista. Ihmiskokeen teho oli liian pieni haittojen havaitsemiseksi. Samaan aikaan BCG-rokotetta on käytetty pitkään ja laajalti kaikkialla maailmassa, joten rokotteen tunnetuista sivuvaikutuksista ja komplikaatioista on olemassa tietoa. Kyseessä on kuitenkin uusi käyttötapa, ja ennen kuin mahdolliset haitat tunnetaan, tarvitaan laajempia kokeita ja markkinoille saattamisen jälkeistä valvontaa. Jutussa arvioitiin erinomaisesti todistusaineiston laatua ja annettiin lukijoille selitys siitä, miten "löydökset ovat ristiriidassa diabeteksen hoidon keskeisen paradigman kanssa". Ei mitään tyypin I diabeteksen tautihöpinää. Hyvä lähdeaineisto, jossa on kaksi riippumatonta asiantuntijakommenttia. Myös työn hyväntekeväisyysrahoituksen lähde mainittiin. Juttu tarjosi tämän vankan kontekstin: "Löydökset ovat ristiriidassa diabeteksen hoidon keskeisen paradigman kanssa - sen, että kun haiman insuliinia erittävät beetasolut on tuhottu, ne ovat poissa ikuisesti. Tämän uskomuksen vuoksi suurin osa tutkimuksesta keskittyy nykyään rokotteiden käyttöön, joilla estetään solujen tuhoutuminen, tai beetasolusiirtoihin, joilla tuhoutuneet solut korvataan. Uudet havainnot viittaavat kuitenkin siihen, että jopa pitkäaikaista diabetesta sairastavilla potilailla elimistö pystyy palauttamaan haiman toiminnan, jos lääkärit vain pystyvät estämään ne immuunijärjestelmän osat, jotka tappavat beetasoluja." Jutussa kerrottiin selvästi tutkimuksen kokeellisesta luonteesta. Juttu täytti tämän kriteerin hyvin, sillä siinä todettiin työn suhteellinen uutuusarvo ja selitettiin samalla, että siihen liittyvää eläintutkimusta on tehty. On selvää, että juttu ei perustunut uutistiedotteeseen. Väite: Tutkimus osoittaa lupauksia tyypin 1 diabeteksen kääntämisestä</w:t>
      </w:r>
    </w:p>
    <w:p>
      <w:r>
        <w:rPr>
          <w:b/>
        </w:rPr>
        <w:t xml:space="preserve">Tulos</w:t>
      </w:r>
    </w:p>
    <w:p>
      <w:r>
        <w:t xml:space="preserve">Vastuullinen raportointi lupaavasta, mutta hyvin alustavasta löydöksestä diabetestutkimuksessa. Varoitukset ja asiayhteys olivat kaikki mukana. Hyvää työtä. Kuten yksi riippumattomista asiantuntijoista sanoi: "Jos tämä on toistettavissa ja oikein, se voi olla ilmiömäinen löydös." Tämä on hyvä esimerkki.  Jutussa korostettiin, että kyseessä on edelleen suuri JOS.</w:t>
      </w:r>
    </w:p>
    <w:p>
      <w:r>
        <w:rPr>
          <w:b/>
        </w:rPr>
        <w:t xml:space="preserve">Esimerkki 2.527</w:t>
      </w:r>
    </w:p>
    <w:p>
      <w:r>
        <w:t xml:space="preserve">Kohta: Se oli perjantaina Chistien pöydällä, mutta republikaanien presidenttiehdokkuutta tavoitteleva ehdokas ei ilmoittanut aikeistaan. Lainsäädäntö kieltäisi kokonaan tupakoinnin kaikissa osavaltion, piirikuntien ja kuntien puistoissa. Myös julkiset rannat olisivat savuttomia, vaikka paikalliset viranomaiset voivat halutessaan säästää 15 prosenttia ranta-alueesta tupakointialueeksi. "Tämä on ehdottomasti uraauurtavaa", sanoi Karen Blumenfeld, Global Advisors on Smokefree Policy -järjestön toiminnanjohtaja, joka on New Jerseyn lakiesityksen kannattaja. "Olisimme ensimmäinen osavaltio, joka määrää näin laajan kiellon kaikille julkisille ulkotiloille, ja lainsäädäntö jatkaa New Jerseyn suuntausta, jonka mukaan se on malliesimerkki muiden lainkäyttöalueiden tupakoinnin vastaiselle politiikalle", hän sanoi. Tupakointi on suurin ehkäistävissä oleva kuolinsyy Yhdysvalloissa, ja tautien torjunta- ja ehkäisykeskuksen mukaan passiivinen tupakointi on yhteydessä astmaan, keuhkosyöpään ja aivohalvaukseen. Kannattajien mukaan kielto antaa New Jerseyn asukkaille ja vierailijoille mahdollisuuden nauttia puistoista ja rannoista ilman, että tupakansavu häiritsee heitä, ja se vähentäisi huomattavasti roskaantumista, tulipaloriskiä ja lasten altistumista tupakoinnille. "Kenenkään ei tarvitse istua tuhkakupissa nauttiessaan rannalla", sanoi lakiesityksen tukija, osavaltion senaattori Joseph Vitale paikallisille tiedotusvälineille. Blumenfeldin mukaan toimenpiteellä on osavaltiossa "kriittinen massa" kannatusta. Joidenkin asukkaiden mielestä toimenpide kuitenkin polkee henkilökohtaisia vapauksia. "En usko, että hallituksen tarvitsee sekaantua asiaan", sanoi Bryan Adamson, 32, Blairstownista. "Tupakoitsijana käytän tervettä järkeä ja kunnioitan ympäristöä ja ympärilläni olevia ihmisiä", hän sanoi. Toiset sanoivat, että oli aika lopettaa ulkoilman käyttö viimeisenä turvapaikkana niille, jotka päättävät sytyttää tupakan. "Jopa silloin, kun poltin ja olin rannalla tupakoitsijan vieressä, olin turhautunut, koska suoraan sanottuna en halua jäädä tupakalle, jos minun ei ole pakko", sanoi Lauren DiGenova, 26, Waldwickistä. New Jerseyssä on maan tiukimpia tupakoinnin vastaisia käytäntöjä. Se oli ensimmäinen osavaltio, joka kielsi tupakoinnin yliopistojen asuntoloissa vuonna 2005, Blumenfeld sanoi. Vuotta myöhemmin Trentonissa kiellettiin tupakointi sisätiloissa baareissa ja ravintoloissa. Yli 200 New Jerseyn kaupunkia ja kuntaa on jo säätänyt omia rajoituksiaan, jotka koskevat savukkeiden ja tupakan käyttöä puistoissa ja rannoilla. Lainsäädäntö kattaisi julkiset ulkotilat koko osavaltiossa. Ensimmäisestä rikkomuksesta määrättäisiin 250 dollarin sakko, toisesta 500 dollarin sakko ja jokaisesta seuraavasta 1 000 dollarin sakko. Christien toimisto ei kertonut, mikä on kuvernöörin kanta lakiesitykseen. Väite: New Jersey saattaa olla ensimmäinen osavaltio, joka kieltää tupakoinnin rannoilla ja puistoissa.</w:t>
      </w:r>
    </w:p>
    <w:p>
      <w:r>
        <w:rPr>
          <w:b/>
        </w:rPr>
        <w:t xml:space="preserve">Tulos</w:t>
      </w:r>
    </w:p>
    <w:p>
      <w:r>
        <w:t xml:space="preserve">New Jerseystä voi tulla maan ensimmäinen osavaltio, joka kieltää savukkeet, sikarit ja muut tupakkatuotteet kaikissa julkisissa puistoissa ja rannoilla, jos kuvernööri Chris Christie allekirjoittaa lainsäätäjien hyväksymän laajamittaisen tupakoinnin vastaisen lakiesityksen.</w:t>
      </w:r>
    </w:p>
    <w:p>
      <w:r>
        <w:rPr>
          <w:b/>
        </w:rPr>
        <w:t xml:space="preserve">Esimerkki 2.528</w:t>
      </w:r>
    </w:p>
    <w:p>
      <w:r>
        <w:t xml:space="preserve">Kohta: Presidentti Barack Obama mainitsi 16. lokakuuta 2012 presidenttiehdokkaiden välisessä väittelyssä Planned Parenthood -järjestön useaan otteeseen ja totesi kerran, että naiset "luottavat Planned Parenthood -järjestöön mammografioiden ja kohdunkaulan syövän seulontatutkimusten osalta".  Tämä lausunto herätti kritiikkiä, jossa väitettiin, että presidentti Obama oli virheellisesti vihjannut, että Planned Parenthood -terveyskeskukset tekevät itse mammografiatutkimuksia:  TORSTAI 18. LOKAKUUTA 2012: Planned Parenthoodissa! Me kaikki tiedämme, että Planned Parenthood EI SUORITA MAMMOGRAMMEJA. Presidentti Obama, Planned Parenthoodin toimitusjohtaja Cecile Richards, Hollywoodin julkkikset ja lukemattomat Planned Parenthoodin kannattajat väittävät kuitenkin yhä uudelleen ja uudelleen, että he tekevät. He kieltäytyvät ehdottomasti myöntämästä, että maan suurin aborttijärjestö EI SUORITA MAMMOGRAMMIA. Kirjaimellisesti ottaen on totta, että Planned Parenthoodin terveyskeskukset eivät itse tee mammografioita (toimenpide, joka vaatii erikoislaitteita ja asiantuntemusta niiden käyttämiseen). Planned Parenthood tarjoaa kokonaisvaltaista rintojen terveydenhuollon hoitoa, johon kuuluu rintojen manuaalinen tutkiminen sekä potilaiden valistaminen rintojen terveydestä, mutta ei mammografioita. Väite: Planned Parenthood -terveyskeskukset eivät tee mammografioita.</w:t>
      </w:r>
    </w:p>
    <w:p>
      <w:r>
        <w:rPr>
          <w:b/>
        </w:rPr>
        <w:t xml:space="preserve">Tulos</w:t>
      </w:r>
    </w:p>
    <w:p>
      <w:r>
        <w:t xml:space="preserve">Tähän hoidonhallintaohjelmaan kuuluu, että naisille annetaan tietoa mammografioista, heidät ohjataan terveyskeskuksiin, joissa he voivat saada mammografioita, ja heitä avustetaan toimenpiteen kustannusten kattamisessa ohjaamalla heidät ilmaisia mammografioita tarjoaviin valtion ohjelmiin tai käyttämällä avustusvaroja mammografioita tekevien lääkäreiden korvauksiin. (Mammografiaan ohjaaminen edellyttää usein, että potilaalle on tehty rintatutkimus edellisen vuoden aikana).</w:t>
      </w:r>
    </w:p>
    <w:p>
      <w:r>
        <w:rPr>
          <w:b/>
        </w:rPr>
        <w:t xml:space="preserve">Esimerkki 2.529</w:t>
      </w:r>
    </w:p>
    <w:p>
      <w:r>
        <w:t xml:space="preserve">Kohta: eDNA-näytteenotto on jo vakiintunut välineeksi merieläinten, kuten valaiden ja haiden, seurannassa. Aina kun eläin liikkuu ympäristössään, se jättää jälkeensä pieniä DNA-palasia ihosta, suomuista, höyhenistä, turkista, ulosteista ja virtsasta. "Tämä DNA voidaan ottaa talteen, sekvensoida ja käyttää sitten kyseisen olennon tunnistamiseen vertaamalla saatua sekvenssiä satojen tuhansien eri organismien tunnettujen geneettisten sekvenssien suuriin tietokantoihin", sanoi ryhmän edustaja professori Neil Gemmell Uuden-Seelannin Otagon yliopistosta. Ensimmäinen kirjallinen tieto hirviöstä liittyy irlantilaiseen munkkiin Pyhään Kolumbaan, jonka kerrotaan karkottaneen "vesipedon" Ness-joen syvyyksiin 6. vuosisadalla. Kuuluisin kuva Nessiestä, joka tunnetaan nimellä "kirurgin kuva", otettiin vuonna 1934, ja siinä näkyi vedestä nouseva pää pitkällä kaulalla. Kuva paljastui 60 vuotta myöhemmin huijaukseksi, jossa käytettiin lelusukellusveneeseen kiinnitettyä merihirviön mallia. Hirviötä on yritetty jäljittää lukemattomia kertoja sen jälkeen, erityisesti vuonna 2003, jolloin BBC rahoitti laajan tieteellisen etsinnän, jossa käytettiin 600 kaikuluotainta ja satelliittipaikannusta järven koko pituudelta. Viimeisin yritys tehtiin kaksi vuotta sitten, kun huipputekninen merenkulun lennokki löysi hirviön - mutta ei sitä, jota se etsi. Löytö osoittautui vuonna 1970 ilmestyneessä elokuvassa "Sherlock Holmesin yksityiselämä" käytetyksi jäljennökseksi, joka upposi lähes 50 vuotta sitten. Gemmellin ryhmä, johon kuuluu tutkijoita Britanniasta, Tanskasta, Yhdysvalloista, Australiasta ja Ranskasta, haluaa korostaa, että retkikunta on muutakin kuin pelkkää hirviöiden metsästystä. "Vaikka Loch Nessin hirviön todisteiden etsiminen on tämän hankkeen koukku, saamme työstämme poikkeuksellisen paljon uutta tietoa Loch Nessissä elävistä organismeista", Gemmell sanoi yliopistonsa verkkosivuilla. Hän ennustaa, että he dokumentoivat uusia eliölajeja, erityisesti bakteereja, ja antavat tärkeää tietoa useiden uusien, viime aikoina järvessä havaittujen vieraslajien, kuten Tyynenmeren merilohen, laajuudesta. Tutkimustulokset on tarkoitus esitellä tammikuussa 2019. Väite: Tutkijat suunnittelevat Loch Nessin hirviön DNA-jahtia ensi kuussa.</w:t>
      </w:r>
    </w:p>
    <w:p>
      <w:r>
        <w:rPr>
          <w:b/>
        </w:rPr>
        <w:t xml:space="preserve">Tulos</w:t>
      </w:r>
    </w:p>
    <w:p>
      <w:r>
        <w:t xml:space="preserve">Maailmanlaajuinen tutkijaryhmä aikoo ensi kuussa tutkia Loch Nessin jäisiä syvyyksiä ympäristö-DNA:n (eDNA) avulla kokeessa, jonka avulla saatetaan selvittää, onko Skotlannin tarunhohtoinen hirviö todella olemassa tai oliko se olemassa.</w:t>
      </w:r>
    </w:p>
    <w:p>
      <w:r>
        <w:rPr>
          <w:b/>
        </w:rPr>
        <w:t xml:space="preserve">Esimerkki 2.530</w:t>
      </w:r>
    </w:p>
    <w:p>
      <w:r>
        <w:t xml:space="preserve">Kohta: Koronavirus on nyt siirtymässä maailman sellaisiin osiin, jotka ovat ehkä vähiten valmistautuneita. Joissakin Afrikan ja Latinalaisen Amerikan maissa ei ole riittävästi välineitä tai edes koulutettuja terveydenhuollon työntekijöitä. Monet näistä maista sulkevat rajojaan ja kieltävät suuret kokoontumiset siinä toivossa, että ne välttäisivät Italian ja Yhdysvaltojen kaltaisten vauraampien maiden kohtaukset, mutta viruksen leviäminen paikallisesti on alkanut. Uusi haaste on leviämisen hillitseminen. Afrikassa on todettu yli 900 ja Latinalaisessa Amerikassa yli 2 500 tapausta, mutta varhainen reagointi on ratkaisevan tärkeää, sillä hauraat terveydenhuoltojärjestelmät voivat nopeasti ylittyä. Koska resurssit ovat rajalliset, asiantuntijoiden mukaan tapausten tunnistaminen, jäljittäminen ja testaaminen ovat avainasemassa. "Olemme nähneet, miten virus itse asiassa kiihtyy tietyn... käännekohdan jälkeen. Paras neuvo Afrikalle on siis varautua pahimpaan ja valmistautua tänään", WHO:n pääjohtaja Tedros Adhanom Ghebreyesus sanoi keskiviikkona. "Afrikassa on erilaisia ja merkittäviä esteitä terveydenhuollolle, mikä voi olla todellinen haaste", sanoi tohtori Ngozi Erondu, Chatham House Center for Global Health Securityn vanhempi tutkija. Monissa Saharan eteläpuolisen Afrikan maissa ei ole eristysosastoja tai suurta määrää terveydenhuoltohenkilöstöä, jotta COVID-19-potilaiden vyöryyn voitaisiin vastata, hän sanoi. Liberiassa ja Burkina Fasossa on vain muutama hengityskone miljoonia ihmisiä varten. Tohtori Bernard Olayo, Keniassa sijaitsevan Center for Public Health and Development -järjestön perustaja, sanoi, että useimmilla Afrikan mailla ei ole varaa hengityskoneisiin. Vaikka muut maat tarjoaisivat hengityskoneita, se ei riitä, koska niiden käyttöön ei ole päteviä ihmisiä. "Se on monimutkaista, hyvin monimutkaista, koska hengityskoneisiin päätyvät potilaat vaativat ympärivuorokautista hoitoa suuremmilta tiimeiltä", hän sanoi. Hänen mukaansa monet potilaat voisivat pärjätä hyvin pelkällä hapella, mutta lähes puolella Afrikan maiden terveydenhuoltolaitoksista ei ole luotettavia happivarastoja. Happirikastimia voidaan käyttää, mutta koska monissa maissa on usein sähkökatkoksia, tarvitaan happigeneraattoreita ja painepulloja, koska ne voivat toimia myös sähkökatkojen aikana. WHO:n Afrikan alueellisen johtajan, tohtori Matshidiso Moetin mukaan teho-osastojen ja hengityskoneiden puute on yksi maanosan suurimmista haasteista. "Olemme pystyneet määrittelemään kenttäsairaalan tyyppisen laitoksen maahantuonnin, joka voidaan perustaa ja varustaa joillakin tarvittavilla avaintarvikkeilla, kuten hengityskoneilla", hän sanoi. Kongon tasavallassa ja Senegalissa on aloitettu koulutus, jotta terveydenhuollon työntekijät olisivat valmiita käyttämään sitä, ja Maailmanpankin rahoitus on saatavilla, hän sanoi. Kaikki ei ole synkkää. Maailman talousfoorumin Afrikasta vastaava johtaja Elsie Kanza sanoi, että monet maat hyödyntävät Länsi-Afrikassa vuosina 2014-2016 puhjenneesta Ebola-epidemiasta saatuja kokemuksia, jonka seurauksena kuoli reilusti yli 10 000 ihmistä. Afrikan tautienvalvonta- ja ehkäisykeskukset perustettiin vastaamaan tuohon Ebola-epidemiaan. Torstaista lähtien 43 maata voi testata koronaviruksen, se kertoi. Lisäksi kiinalainen miljardööri Jack Ma lupasi tällä viikolla lahjoittaa 1,1 miljoonaa testipakkausta, 6 miljoonaa maskia ja 60 000 suojapukua ja kasvosuojusta jaettavaksi kaikkien Afrikan maiden kesken. Samaan aikaan Senegal auttaa kehittämään nopean COVID-19-testin, jonka odotetaan valmistuvan kesäkuussa. Jotkut, kuten Liberiassa toimiva ihmisoikeusaktivisti Adama Dempster, varoittivat kuitenkin, että tuki Afrikan maiden ponnisteluille saattaa loppua, jos tapaukset lisääntyvät. "Se on huolestuttavaa, koska muut maat, jotka ovat niin voimakkaita ja joilla on kokemusta tällaisten asioiden hoitamisesta, ovat itse huolissaan omasta tilanteestaan", hän sanoi. Afrikka ei ole ainoa maanosa, joka on huolissaan tulevasta. Useat Latinalaisen Amerikan maat ovat maailman huonoimmin valmistautuneita pandemiaan, ja niiden terveydenhuoltojärjestelmät ovat jo valmiiksi ahtaalla. Perun puolustusministeri Walter Martos kertoi maanantaina paikalliselle America TV:lle, että maassa on käytettävissä alle 400 hengityskonetta. "Se ei ole paljon", hän sanoi. "Meillä ei todellakaan ole samanlaista infrastruktuuria kuin kehittyneillä mailla." Peru ja muut Latinalaisen Amerikan maat pitävät Euroopan kokemuksia varoittavana esimerkkinä ja toivovat voivansa hillitä koronavirustapausten leviämistä, ennen kuin ne valtaavat sairaalat. Epidemiologi Cristian Díaz Vélez sanoi, että nämä toimenpiteet voivat mahdollisesti johtaa tapausten hitaampaan lisääntymiseen, joka on Perun terveydenhuoltojärjestelmän kannalta helpommin hallittavissa. Hänen mukaansa maassa on noin 300-350 tehohoitopaikkaa, joista puolet on nyt käytössä. "Hän sanoi, että jos tapaukset kasvavat räjähdysmäisesti, terveydenhuoltojärjestelmämme on ylikuormitettu. Muille Latinalaisen Amerikan maille voi käydä paljon huonommin. John Hopkinsin terveysturvakeskuksen ja Nuclear Threat Initiative -ydinuhka-aloitteen hankkeen Global Health Security Index -indeksin mukaan Venezuela on maailman 195 kansakunnasta 176. sijalla valmistautumisessa terveyskriisiin. Venezuelan terveydenhuoltojärjestelmää ovat rampauttaneet vuosia jatkunut talouden supistuminen, poliittinen kaaos ja humanitaarinen kriisi, jossa lapsikuolleisuus on lisääntynyt ja veden ja lääkkeiden puute on kriittinen. Siirtolaiskriisi, jossa yli 4,5 miljoonaa ihmistä on paennut - yksi maailman suurimmista maastapakolaisuuksista tällä hetkellä - saattaa pahentaa viruksen leviämistä koko alueelle. Tämä on erityisen huolestuttavaa Kolumbiassa, jossa asuu nyt lähes 2 miljoonaa venezuelalaista. Sairaaloiden kapasiteetti rajan varrella on kasvanut. Koronavirus-pandemia voisi kaataa ne entisestään. "Terveydenhuoltojärjestelmän kapasiteetti voidaan selvästi ylittää Kolumbiassa ja missä tahansa Latinalaisen Amerikan maassa", sanoi tohtori Alfonso Rodríguez-Morales, Kolumbian tartuntatautiyhdistyksen varapuheenjohtaja. __ AP:n toimittajat Clarence Roy-Macaulay Sierra Leonen Freetownissa, Jonathan Paye-Layleh Liberian Monroviassa, Babacar Dione Senegalin Dakarissa, Sam Mednick Burkina Fason Ouagadougoussa, Christine Armario Kolumbian Bogotassa ja Maria Cheng Lontoossa osallistuivat tähän raporttiin. Väite: Afrikka ja Latinalainen Amerikka herkkiä kohteita koronaviruksen leviämiselle.</w:t>
      </w:r>
    </w:p>
    <w:p>
      <w:r>
        <w:rPr>
          <w:b/>
        </w:rPr>
        <w:t xml:space="preserve">Tulos</w:t>
      </w:r>
    </w:p>
    <w:p>
      <w:r>
        <w:t xml:space="preserve">Länsi-Afrikan Malissa on noin yksi hengityskone miljoonaa asukasta kohti - yhteensä 20 hengityslaitetta kriittisesti sairaiden hengitysvajauksen hoitoon. Perussa, jossa on yli 32 miljoonaa asukasta, on noin 350 tehohoitopaikkaa.</w:t>
      </w:r>
    </w:p>
    <w:p>
      <w:r>
        <w:rPr>
          <w:b/>
        </w:rPr>
        <w:t xml:space="preserve">Esimerkki 2.531</w:t>
      </w:r>
    </w:p>
    <w:p>
      <w:r>
        <w:t xml:space="preserve">Kohta: "Floridan GOP-puolueen esivaali Yhdysvaltain senaattiin on muuttunut molemminpuoliseksi sormella osoitteluksi siitä, kumpi ehdokas on mahdollisesti enemmän entisen republikaanin Charlie Cristin kaltainen. Florida First Project -niminen Super PAC julkaisi 14. heinäkuuta mainoksen, jossa senaattori Marco Rubion esivaalivastustajaa Carlos Beruffia kutsuttiin ""Charlie Cristin republikaaniksi"", mikä on suuri loukkaus Floridan GOP-uskovien keskuudessa. PAC tukee Rubion uudelleenvalintaehdokkuutta, ja sitä hallinnoi useita Rubion presidenttiehdokkuutta tukeneen Conservative Solutions PAC:n työntekijöitä. ""Beruff tuki Cristiä myös sen jälkeen, kun hän vaihtoi puoluetta, ja puukotti republikaaneja selkään"", mainoksessa sanotaan. Rivillä viitataan erityisesti Bradentonin rakennuttajan tukeen Cristin senaattorikampanjalle Rubiota vastaan vuonna 2010. Entinen kuvernööri Crist siirtyi republikaanista puoluepuolueettomaksi, kun Rubion kampanja pääsi vauhtiin. Hävittyään tuon kisan Crist hävisi vuonna 2014 uudelleenvaaliehdokkuuden kuvernööriksi demokraattipuolueena, ja tällä hetkellä hän pyrkii demokraattien ehdokkaaksi Yhdysvaltain edustajainhuoneen paikalle, jota pitää hallussaan edustaja David Jolly (R-Indian Shores). Beruff on julkaissut oman mainoksensa, jossa hän hyökkää Rubiota vastaan ja syyttää häntä Cristin kaltaiseksi "poliittiseksi opportunistiksi". Pohdimme, onko Rubion kyseenalaistama Beruffin republikaanien hyvämaineisuus oikein. Tukeeko Beruff yhä Cristiä sen jälkeen, kun Crististä tuli riippumaton ehdokas? Beruffin silloiset toimet eivät viittaa siihen, että hän olisi kokonaan vältellyt Cristiä, vaikka hän nyt sanookin niin. Beruff väittää mielellään olevansa poliittinen ulkopuolinen, mutta hän on ollut pitkään mukana Floridan politiikassa. Kuvernöörinä Crist nimitti Beruffin kolmeen poliittiseen lautakuntaan: Sarasota-Bradentonin lentokenttäviranomaiseen, Floridan osavaltion korkeakoulun johtokuntaan ja Lounais-Floridan vesienhoitopiiriin. Beruff on myös lahjoittanut vuosien varrella tuhansia euroja republikaaniehdokkaille, muun muassa Cristin senaattikampanjaan. Crist ilmoitti ehdokkuudestaan senaattiin toukokuussa 2009. Liittovaltion vaalilautakunnan kesäkuussa 2009 antamista raporteista kävi ilmi, että Beruff antoi Cristille yksityishenkilöille sallitun enimmäismäärän - 2400 dollaria esivaaleihin ja 2400 dollaria parlamenttivaaleihin. (Beruffin yritykset olivat lahjoittaneet Cristille myös tämän pyrkiessä kuvernööriksi vuonna 2006). Kun Rubio sai kannatusta, Crist leikitteli ajatuksella vaihtaa rekisteröintiä. Huhtikuussa 2010 Sarasota Herald-Tribune -lehdessä julkaistussa jutussa Beruff mainittiin lahjoittajana, joka jatkaisi Cristin tukemista, jos hän tekisi tällaisen siirron. Jutussa lueteltiin myös muita Cristille uskollisia republikaaneja, kuten Sarasotan republikaanipuolueen entiset puheenjohtajat Bob Waechter ja Eric Robinson sekä tunnettu kiropraktikko Gary Kompothecras. Huhtikuun 2010 loppuun mennessä, kun Crist oli jo 20 pistettä jäljessä Rubiosta mielipidemittauksissa, hän ilmoitti luovuttavansa republikaanien ehdokkuuden senaattiin siirtymällä puoluepoliittisesti sitoutumattomaksi. Useita viikkoja myöhemmin, kesäkuussa 2010, Beruff osallistui (useiden demokraattien kanssa) Cristin varainkeruutilaisuuteen Kompothecrasin Siesta Keyn kodissa. Vaikuttaa erikoiselta, että Beruff olisi mennyt Cristin tilaisuuteen vuoden 2010 senaattorikisan poliittisesti latautuneessa ilmapiirissä, jos hän olisi ollut eri mieltä Cristin päätöksestä. Tuohon aikaan republikaanit kohtasivat puolueessaan katkeran hajaannuksen Cristin loikkauksen vuoksi, ja puolenvalinta oli hyvin julkinen asia. Jotta saisit käsityksen siitä, kuinka kiistanalainen Cristin päätös oli, Miamin osavaltion edustaja David Rivera kutsui sitä "yhdeksi suurimmista petoksista Yhdysvaltain historiassa sitten Benedict Arnoldin". Beruffin poliittiset vastustajat ovat toistuvasti pitäneet hänen osallistumistaan varainkeruuseen pilkkanaan. Yhdysvaltain edustaja Ron DeSantis, joka kohtasi Beruffin esivaaleissa ennen luopumistaan, esitti saman syytöksen helmikuussa ja perusti CharlieCristRepublican.com-nimisen verkkosivuston. Kuvernööriluutnantti Carlos Lopez-Cantera luopui senaattorikilpailusta ja hyökkäsi myös Beruffia vastaan aiemmin tänä kesänä. Beruff on kuitenkin hiljattain kiistänyt tukevansa Cristiä, vaikka hän kävi varainkeruukeräyksessä, ja sanoi luopuneensa Crististä sen jälkeen, kun tämä oli "tullut tyhmäksi" ja jättänyt republikaanipuolueen. Cristin tiedottaja kieltäytyi sanomasta, tukiko Beruff Cristiä varainkeruussa. Emme löytäneet muita raportteja kuuden vuoden takaa, joissa Beruff olisi mainittu Cristin äänekkääksi kannattajaksi, kun hän kääntyi NPA:n puolelle. Emme myöskään löytäneet tapausta, jossa Beruff olisi puhunut Cristiä vastaan. Kampanjan tiedottajan Chris Hartlinen kautta Beruff kertoi PolitiFact Floridalle äänestäneensä Rubiota Cristin sijaan, mutta oli "pettynyt" Rubion esitykseen. Washington Free Beacon kysyi Beruffilta vuoden 2010 varainkeruusta Lopez-Canteran kommenttien jälkeen. Beruff myönsi olleensa paikalla, mutta sanoi, ettei hän enää tuolloin tukenut Cristiä. Beruffin ei ole tiedossa lahjoittaneen Rubiolle. ""Jos tohtori Gary (Kompothecras) kutsuu minut johonkin tilaisuuteen kotiinsa, menen, paitsi jos olen matkoilla"", Beruff sanoi Free Beaconille. ""Hän on hyvä ystävä, vaikkemme jaa poliittisia teitä koko ajan.""". Beruff sanoi myös, ettei hän ole lahjoittanut Cristille puoluekannan vaihdon jälkeen, sanomalla ""follow the money"". Hartline toisti ajatuksen, kun kysyimme häneltä asiasta. ""Se on valetta, ja Marco Rubio tietää sen"", Hartline kertoi meille lausunnossaan. ""Carlos ei koskaan tukenut Charlie Cristiä sen jälkeen, kun hän jätti republikaanipuolueen. Hänen viimeinen lahjoituksensa Cristille oli 1. kesäkuuta 2009, lähes 11 kuukautta ennen kuin hänestä tuli riippumaton.""" Tietenkin on hyvä syy, miksi Beruff ei lahjoittanut enää rahaa, vaikka olisi halunnutkin. Hän oli saavuttanut 4 800 dollarin lakisääteisen rajan ja häntä kiellettiin antamasta lisää. ""Beruff ei olisi voinut antaa enempää vuoden 2010 kierroksella, mutta hän antoi silloin, kun Crist pyrki republikaanien ehdokkaaksi"", Center for Responsive Politicsin vanhempi tutkija Douglas Weber kertoi PolitiFact Floridalle sähköpostitse. Ei ole todisteita siitä, että Beruff olisi antanut Cristille rahaa sen jälkeen. Lisäksi uutisraportit kertoivat tuolloin, että jotkut lahjoittajat vaativat hyvitystä Cristin puoluevaihdon jälkeen. Beruff ei tehnyt niin. Hartline sanoi, että se johtui siitä, että Beruff "keskittyi auttamaan Rick Scottia tämän pyrkiessä kuvernööriksi". Hallitseva Florida First Project -hankkeemme sanoi, että Beruff ""tuki Cristiä myös sen jälkeen, kun hän vaihtoi puoluetta."" Beruff oli tukenut Cristin ehdokkuutta senaattiin vuonna 2010, kun Crist oli ehdolla republikaanina, antamalla lahjoituksina laillisen enimmäismäärän. Cristin siirryttyä puolueettomaksi Beruff osallistui myös Cristin varainkeruutilaisuuteen, vaikka hän kiisti tukeneensa Cristiä millään tavoin kyseisessä tilaisuudessa. Bradentonilainen rakennuttaja mainittiin uutisraportissa luotettavana Cristin tukijana ennen vaihtoa, eikä hän pyytänyt palautusta lahjoituksistaan. Tämän lisäksi emme löytäneet Beruffista mitään mainintaa. Mutta lopputulos on se, että vaikka Beruff kiistääkin sen nyt, on todisteita siitä, että hän ei suhtautunut Cristiin yhtä kylmästi kuin muut republikaanit välittömästi." Väite: "Florida First Projectin mukaan Carlos Beruff "tuki (Charlie) Cristiä myös sen jälkeen, kun tämä vaihtoi puoluetta"."</w:t>
      </w:r>
    </w:p>
    <w:p>
      <w:r>
        <w:rPr>
          <w:b/>
        </w:rPr>
        <w:t xml:space="preserve">Tulos</w:t>
      </w:r>
    </w:p>
    <w:p>
      <w:r>
        <w:t xml:space="preserve">"Florida First Projectin mukaan Beruff "tuki Cristiä myös sen jälkeen, kun hän vaihtoi puoluetta.""" Beruff oli tukenut Cristin ehdokkuutta senaattiin vuonna 2010, kun Crist oli ehdolla republikaanina, antamalla lahjoituksina laillisen enimmäismäärän. Cristin siirryttyä itsenäiseksi ehdokkaaksi Beruff osallistui myös Cristin varainkeruuseen, vaikka hän kiisti tukeneensa Cristiä millään tavoin kyseisessä tilaisuudessa. Bradentonilainen rakennuttaja mainittiin uutisraportissa luotettavana Cristin tukijana ennen vaihtoa, eikä hän pyytänyt palautusta lahjoituksistaan. Tämän lisäksi emme löytäneet Beruffista mitään mainintaa. Mutta lopputulos on se, että vaikka Beruff kiistääkin sen nyt, on todisteita siitä, että hän ei suhtautunut Cristiin yhtä kylmästi kuin muut republikaanit välittömästi."</w:t>
      </w:r>
    </w:p>
    <w:p>
      <w:r>
        <w:rPr>
          <w:b/>
        </w:rPr>
        <w:t xml:space="preserve">Esimerkki 2.532</w:t>
      </w:r>
    </w:p>
    <w:p>
      <w:r>
        <w:t xml:space="preserve">Kohta: Triatomine-kuoriainen, Yhdysvalloissa elävä punajäkälä, voi kantaa Chagasin tautia aiheuttavaa loista. Esimerkkejä: Onko partakuoriainen vaarallinen jopa aiheuttaen kuolemaan puremallaan nukkuessasi? Etsin tietoa parturikuoriaiseksi nimetystä ötökästä. Pink Penguin -sivuston mukaan tämä ötökkä voi tartuttaa loisen ja loinen kantaa Chagasin tautia. Verkkosivustolla sanotaan, että ötökkä on tapettava, ja jos ei tapeta, on soitettava välittömästi tuholaistorjujalle. Kuulostaa afrikkalaiselta ötökältä, jos ei muuta. Minulla on useita ystäviä, jotka eivät koskaan tarkista, mitä he jakavat, luotan sivustoosi paljon. Kiitos. Luin artikkelin ötökästä, joka kuulostaa olevan uusi ruttohyönteinen. Aids on samanlainen tauti, jota tämä "hyönteinen" muka levittää puremansa kautta. Chagas ja Trypanosome olivat tauteja, joiden tiedetään myös leviävän. Onko tämä totta? Ällöttäviä ötököitä, joilla on söpö nimi, liikkuu pohjoiseen: Kissing Bugs &amp; Chagas Disease https://t.co/OSP8aSHcjc pic.twitter.com/OAPUPGgyKV - InfectionControl (@PreventionTips) March 13, 2017 Melissa Nolan Garcia, tutkimusapulainen Baylor College of Medicinessä Houstonissa, esitteli kaksi tutkimusta American Society of Tropical Medicine and Hygiene -järjestön vuosikokouksessa. Yhtä tutkimusta varten Garcia ja hänen tiiminsä keräsivät 40 triatomiiniötökkää Teksasissa ja havaitsivat, että lähes 75 prosenttia ötököistä kantoi Trypanosoma cruzi -loista. Toisessa tutkimuksessa Garcian ryhmä tutki 17 verenluovuttajaa, joilla oli Chagasin tautiin viittaavia oireita: "Löysimme uusia todisteita siitä, että Teksasissa esiintyy paikallista tartuntaa ihmisiin. Olimme yllättyneitä havaitessamme, että 36 prosentilla (verenluovuttajista) oli todisteita paikallisesti hankitusta tapauksesta. Lisäksi 41 prosentilla tästä oletettavasti terveestä verenluovuttajapopulaatiosta oli Chagasin sydänsairauteen viittaavia sydänpoikkeavuuksia." Taudintorjunta- ja ehkäisykeskukset (CDC) uskovat, että Yhdysvalloissa lähes 300 000 ihmistä saattaa olla saanut Trypanosoma cruzi -loisen tartunnan. Garcia uskoo, että tämä määrä voi kuitenkin olla suurempi, koska monet tautiin sairastuneet ovat oireettomia ja diagnosoimattomia: "Se on hiljainen tappaja. Ihmiset eivät tunne oloaan sairaaksi, joten he eivät hakeudu hoitoon, mutta se aiheuttaa sydänsairauksia noin 30 prosentille tartunnan saaneista. Lääkäreiden tulisi harkita Chagas-tautia, kun potilailla on sydämen turvotusta ja laajentumista, joka ei johdu korkeasta verenpaineesta, diabeteksesta tai muista syistä, vaikka heillä ei olisikaan ollut matkoja." CDC on luokitellut Chagasin taudin yhdeksi viidestä laiminlyödystä loisinfektiosta Yhdysvalloissa. Chagas-tautia, samoin kuin kystiserkoosia, toksokariaasia, toksoplasmoosia ja trikomoniaasia, pidetään NPI:nä Yhdysvalloissa, koska niiden seurantaan, ehkäisyyn ja hoitoon on kiinnitetty vain vähän huomiota. CDC:n tietolehdessä NPI-taudeista Yhdysvalloissa todetaan seuraavaa: Useimmat ihmiset ajattelevat, että loistaudit esiintyvät köyhissä ja kehitysmaissa, ja että ne voivat tarttua niihin ulkomaanmatkalla. Loistartuntoja esiintyy kuitenkin edelleen Yhdysvalloissa, ja joissakin tapauksissa ne vaikuttavat miljooniin ihmisiin. Usein ne voivat jäädä huomaamatta, eikä niistä ole juurikaan oireita. Usein nämä infektiot aiheuttavat kuitenkin vakavia sairauksia, kuten kouristuksia, sokeutta, sydämen vajaatoimintaa ja jopa kuoleman. Kuka tahansa voi saada tartunnan rotuun tai taloudelliseen asemaan katsomatta, vaikka vähemmistöt, maahanmuuttajat ja köyhissä tai heikossa asemassa olevissa yhteisöissä elävät ihmiset näyttävät olevan suurimmassa vaarassa. Hyvä uutinen on se, että useimmat näistä infektioista voidaan ehkäistä, ja monet niistä ovat hoidettavissa. Nämä infektiot jäävät kuitenkin usein havaitsematta ja hoitamatta. Miksi? Useimmat ihmiset eivät tiedä, että heillä on tartunta tai että he ovat vaarassa, tai heillä ei ole mahdollisuutta saada asianmukaista hoitoa. Terveydenhuoltopalvelujen tarjoajat eivät useinkaan tunne näitä loisinfektioita eivätkä välttämättä diagnosoi tai hoida niitä asianmukaisesti. Meillä on vain vähän tietoa siitä, kuinka monella ihmisellä on tartunta tai kuka on suurimmassa vaarassa." Triatomiinihyönteisiä (joita kutsutaan myös nimillä reduviid-hyönteiset, suuteluhyönteiset, salamurhaajahyönteiset, kartiohyönteiset ja verenimijät) on löydetty Yhdysvaltojen eteläosista, Meksikosta, Keski-Amerikasta ja Etelä-Amerikasta:  Tautia aiheuttava loinen on ötökän ulosteessa. Ötökkä ulostaa yleensä ihmisen päälle tai lähelle, kun se syö tämän verta, yleensä silloin, kun henkilö nukkuu. Tartunta tapahtuu, kun ulostemateriaali hankautuu puremahaavaan tai limakalvolle (esimerkiksi silmään tai suuhun) ja loinen pääsee elimistöön. Pian sen jälkeen, kun Garcia oli raportoinut löydöksistään, useat julkaisut julkaisivat sensaatiomaisia otsikoita, joissa väitettiin Chagasin taudin olevan "uusi AIDS". Vaikka uhka on todellinen, on epätodennäköistä, että joku Yhdysvalloissa saisi tartunnan suudelmaeläimestä: "On ollut muutamia raportteja siitä, että ihmiset ovat saaneet tartunnan näistä ötököistä täällä Yhdysvalloissa. Emme tiedä, kuinka usein näin tapahtuu, koska voi olla tapauksia, joita ei ole diagnosoitu, koska monet lääkärit eivät ajattele testata potilaitaan tämän taudin varalta. Uskomme kuitenkin, että tartuntariski on hyvin pieni." Chagasin tauti voi johtaa kuolemaan, mutta monet Trypanosoma cruzi -tartunnan saaneet eivät koskaan sairastu tautiin ja pysyvät oireettomina koko elämänsä ajan. CDC:n mukaan vain noin 30 prosentille tartunnan saaneista "kehittyy elämänsä aikana heikentäviä ja joskus hengenvaarallisia lääketieteellisiä ongelmia". Marraskuussa 2015 julkaistussa raportissa, joka käsitteli suuteluhyönteisten löytymistä Georgiassa, todettiin, että kyseisessä osavaltiossa ei ollut raportoitu Chagas-tapausta sitten vuoden 1855: Atlantassa sijaitsevan Centers for Disease Control and Preventionin mukaan Georgiasta on löydetty "suuteluhyönteinen", joka voi kantaa ulosteessaan loista, joka voi aiheuttaa tappavan taudin." Tohtori Susan Montgomeryn CDC:stä mukaan hyönteisiä on kuitenkin ollut Georgiassa vuodesta 1855 lähtien, eikä osavaltiossa ole koskaan raportoitu tautitapausta hyönteisen välityksellä. Yhdysvalloissa on CDC:n mukaan pieni mahdollisuus saada Chagas-tauti triatomiinihyönteisestä. Kyseistä ötökkälajia tavataan Yhdysvalloissa useammin metsäalueilla kuin ihmisten kodeissa, Montgomery sanoi. Se syö usein villieläimiä. Valtakunnallisesti on raportoitu yhteensä alle 30 Chagas-tapausta, jotka on saatu ötökän välityksellä, Montgomery sanoi. Väite: Yhdysvalloissa esiintyvät suutaritoukat kantavat tautia aiheuttavaa loista.</w:t>
      </w:r>
    </w:p>
    <w:p>
      <w:r>
        <w:rPr>
          <w:b/>
        </w:rPr>
        <w:t xml:space="preserve">Tulos</w:t>
      </w:r>
    </w:p>
    <w:p>
      <w:r>
        <w:t xml:space="preserve">Helmikuun 2017 lopulla Chagas-tartunnan saaneen suuteluhyönteisen löytyminen Texasin Lubbockista johti uuteen kiinnostukseen loisen aiheuttamia riskejä kohtaan, ja heinäkuussa 2017 levisi varoitus "partakuoriaisista".</w:t>
      </w:r>
    </w:p>
    <w:p>
      <w:r>
        <w:rPr>
          <w:b/>
        </w:rPr>
        <w:t xml:space="preserve">Esimerkki 2.533</w:t>
      </w:r>
    </w:p>
    <w:p>
      <w:r>
        <w:t xml:space="preserve">Kohta: Kolme viidestä muusta potilaasta on joko vakavassa tai kriittisessä tilassa sairaalassa, kun taas lopuilla kahdella on lieviä oireita, kertoi YK:n terveysjärjestö taudin puhkeamisen päivityksessä. H7N9-lintuinfluenssa puhkesi viime vuonna Kiinassa, ja se on tartuttanut siellä sekä Taiwanissa ja Hongkongissa tähän mennessä noin 150 ihmistä, joista ainakin 46 on kuollut. Viimeisin kuolemantapaus oli 38-vuotias mies Kiinan Fujianin maakunnasta, joka sairastui H7N9-virukseen 3. tammikuuta, otettiin sairaalaan 8. tammikuuta mutta kuoli kaksi päivää myöhemmin. Hänellä oli perussairauksia, kuten tuberkuloosi ja keuhkokuume. Kiinan valtiollinen uutistoimisto Xinhua ilmoitti maanantaina toisesta H7N9-tautiin kuolleesta henkilöstä lounaisessa Guizhoun maakunnassa, mutta WHO ei ole vielä vahvistanut tätä. Hongkongissa kuoli myös 65-vuotias H7N9-tartunnan saanut mies, kertoi hallitus maanantaina. WHO toisti, että toistaiseksi ei ole todisteita siitä, että kanta olisi tarttunut helposti tai pysyvästi ihmisestä toiseen, ja että ihmisten tartuntalähdettä tutkitaan edelleen. Yhdysvaltalaiset tutkijat totesivat viime kuussa, että vaikka ei ole mahdotonta, että H7N9-kanta voisi tarttua helposti ihmisten välillä, sen pitäisi tehdä useita mutaatioita. Tutkijat eri puolilla maailmaa pitävät silmällä ja odottavat, että virus kehittyisi ja alkaisi levitä nopeasti. Väite: Kiinan uuden lintuinfluenssan kuolleiden määrä nousee: WHO.</w:t>
      </w:r>
    </w:p>
    <w:p>
      <w:r>
        <w:rPr>
          <w:b/>
        </w:rPr>
        <w:t xml:space="preserve">Tulos</w:t>
      </w:r>
    </w:p>
    <w:p>
      <w:r>
        <w:t xml:space="preserve">Maailman terveysjärjestö WHO ilmoitti maanantaina, että kuusi uutta H7N9-lintuinfluenssakannan tartunnan saanutta ihmistä Kiinassa on varmistunut, ja yksi heistä on kuollut.</w:t>
      </w:r>
    </w:p>
    <w:p>
      <w:r>
        <w:rPr>
          <w:b/>
        </w:rPr>
        <w:t xml:space="preserve">Esimerkki 2.534</w:t>
      </w:r>
    </w:p>
    <w:p>
      <w:r>
        <w:t xml:space="preserve">Kohta: Viranomaiset olivat varoittaneet, että Yhdistyneessä kuningaskunnassa on erittäin todennäköisesti tapauksia uudesta koronaviruksesta, joka ilmaantui ensimmäisen kerran Kiinan keskisessä Hubein maakunnassa ja on tähän mennessä tappanut 213 ihmistä. "Potilaat saavat erikoissairaanhoitoa kansallisessa terveydenhuoltopalvelussa (NHS), ja käytämme hyväksi havaittuja ja testattuja infektioiden torjuntamenetelmiä viruksen leviämisen estämiseksi", sanoi Englannin ylilääkäri Chris Whitty. Hän sanoi, että kaksi tartunnan saanutta potilasta, jotka paikallisten tiedotusvälineiden mukaan olivat yöpyneet Yorkin kaupungissa sijaitsevassa hotellissa, oli siirretty tartuntatautien erikoisyksikköön Newcastleen Koillis-Englannissa. Whitty sanoi, että kyseessä voi olla suhteellisen vähäinen infektio, sillä kuolleisuus on vain kaksi prosenttia. Hän sanoi, että henkilökunta, muut potilaat ja suuri yleisö eivät ole vaarassa, ja terveysviranomaiset jäljittivät niitä, jotka olivat olleet läheisessä kosketuksessa kaksikon kanssa. Whitty sanoi myös, että he laajentavat neuvojaan siten, että kaikkien Kiinasta palanneiden olisi "eristettävä itsensä", jos he saavat minkäänlaisia oireita. Torstaina Britannia nosti maan koetun riskin tasoa kohtalaiseksi alhaisesta sen jälkeen, kun Maailman terveysjärjestö WHO julisti maailmanlaajuisen terveyshätätilan. Lentokone kuljetti perjantaina 83 Britannian kansalaista Hubein pääkaupungista Wuhanista Britanniaan ennen kuin se lensi edelleen Madridiin tallettamaan 27 muuta Euroopan unionin (EU) kansalaista, enimmäkseen espanjalaisia. Espanjan terveysministeriön mukaan espanjalaismatkustajat pidetään karanteenissa Madridin sotilassairaalassa, kun taas neljä Tanskan ja yksi Norjan kansalaista lennätetään takaisin kotimaahansa. Kotiin palaavat britit joutuvat 14 päivän karanteeniin Luoteis-Englannissa sijaitsevaan NHS:n laitokseen. Yksi koneessa olleista, Ben Williams, kertoi BBC:n televisiolle menneensä juuri naimisiin Kiinassa ja olleensa häämatkalla. Hän kertoi joutuneensa jättämään Kiinasta kotoisin olevan vaimonsa, koska he eivät olleet ehtineet järjestää tämän tuloa. "Toivottavasti kyse on vain muutamasta kuukaudesta", hän sanoi. "On hyvä olla takaisin, mutta minulla on myös ikävä Kiinaa."  Whitty sanoi, että tarkoituksena oli pitää palanneet lähellä sairaanhoitopalveluja, jos he tarvitsisivat niitä. "Toivomme, että kaikki nämä ihmiset ovat 14 päivän ajan eristettyinä muusta väestöstä, mutta ei eristyssellin merkityksessä, ja sen jälkeen heidät voidaan vapauttaa ilman minkäänlaisia oireita", hän sanoi. Vanhempi brittiministeri Michael Gove sanoi Britannian lähettävän tarvittaessa toisen koneen Wuhaniin. Väite: Britannia raportoi kahdesta koronavirustapauksesta, evakuointilento Kiinasta laskeutuu.</w:t>
      </w:r>
    </w:p>
    <w:p>
      <w:r>
        <w:rPr>
          <w:b/>
        </w:rPr>
        <w:t xml:space="preserve">Tulos</w:t>
      </w:r>
    </w:p>
    <w:p>
      <w:r>
        <w:t xml:space="preserve">Kaksi samaan perheeseen kuuluvaa potilasta Englannissa on saanut positiivisen testituloksen koronaviruksen suhteen, mikä on ensimmäinen tällainen tapaus Britanniassa, kertoivat terveysviranomaiset perjantaina, kun evakuointilento toi brittiläisiä kotiin taudinpurkauksen keskuksesta Kiinasta.</w:t>
      </w:r>
    </w:p>
    <w:p>
      <w:r>
        <w:rPr>
          <w:b/>
        </w:rPr>
        <w:t xml:space="preserve">Esimerkki 2.535</w:t>
      </w:r>
    </w:p>
    <w:p>
      <w:r>
        <w:t xml:space="preserve">Kohta: Hautaukset, jotka löytyivät jääkauden pikkulapsen tuhkaantuneiden jäännösten alta, ajoittuvat noin 11 500 vuoden taakse, ja ne antavat uutta tietoa Upward Sun -joen alueella tuolloin asuneiden ihmisten hautaustapoihin. Suurelta osin täydelliset luurangot löydettiin pyöreästä kuopasta, johon liittyi "hautaesineitä", joihin kuului neljä sarvitankoa ja kaksi kivistä ammuspistettä, jotka kaikki oli koristeltu punaisella okralla, Alaskan yliopiston antropologi Ben Potterin johtaman ryhmän viime vuonna tekemän tutkimuksen mukaan. Maanantaina Proceedings of the National Academy of Sciences -tiedelehdessä julkaistussa artikkelissa tutkimusryhmä totesi, että luuranko- ja hammasanalyysit osoittavat, että toinen luurangoista oli pikkulapsen, joka kuoli pian syntymänsä jälkeen, ja toinen oli myöhään syntyneen sikiön luuranko. Tutkimusryhmä totesi, että kyseessä on nuorimmat Amerikoista tunnetut myöhäispleistoseenin ajan yksilöt ja maanosan ainoa tunnettu synnytystä edeltävä hautaaminen kyseiseltä ajanjaksolta. Pari, joiden molempien uskotaan alustavasti olleen naisia, löydettiin haudattuna noin 40 senttimetriä 3-vuotiaan lapsen tuhkaantuneen jäännöksen alle, jonka tutkimusryhmä oli aiemmin kaivanut esiin työskennellessään paikalla vuonna 2010. "Kaksi hautaan haudattua pikkulasta ja niihin liittyvät hautaesineet sekä kolmas tuhkattu lapsi edustavat varhaisimpia tunnettuja ihmisjäännöksiä Pohjois-Amerikan subarktiselta alueelta, ja ne tarjoavat todisteita uudenlaisesta hautaustavan käytöstä viimeisen jääkauden lopulla", kirjoittajat kirjoittavat. Ryhmä, johon kuului myös Joel Irish Liverpoolin John Mooresin yliopistosta, totesi, että löytöpaikalla on yhteisiä piirteitä muiden samoihin aikakausiin kuuluvien hautausten kanssa, kuten hautaaminen kuoppiin, punainen okranväri ja hautaesineet, jotka koostuvat toiminnallisista työkaluista koristeiden tai rihkamakorujen sijasta. Arkeologit uskovat, että kiviset ammuskärjet kiinnitettiin aikoinaan sarvisauvoihin työkalujen tai aseiden valmistamiseksi, ja ne saattavat kuvastaa metsästysvälineiden merkitystä hautajaisseremoniassa. He sanoivat kuitenkin huomanneensa myös kalojen ja pienriistan jäännösten hallitsevan paikan. Väite: Tutkijat löysivät harvinaisen jääkauden lapsen hautapaikan Alaskasta.</w:t>
      </w:r>
    </w:p>
    <w:p>
      <w:r>
        <w:rPr>
          <w:b/>
        </w:rPr>
        <w:t xml:space="preserve">Tulos</w:t>
      </w:r>
    </w:p>
    <w:p>
      <w:r>
        <w:t xml:space="preserve">Alaskan syrjäisessä sisämaassa työskentelevät arkeologit ovat löytäneet jääkauden aikaisen pikkulapsen ja myöhäissikiön hautapaikan, jonka uskotaan olevan nuorimmat Amerikasta löydetyt jäännökset kyseiseltä ajanjaksolta.</w:t>
      </w:r>
    </w:p>
    <w:p>
      <w:r>
        <w:rPr>
          <w:b/>
        </w:rPr>
        <w:t xml:space="preserve">Esimerkki 2.536</w:t>
      </w:r>
    </w:p>
    <w:p>
      <w:r>
        <w:t xml:space="preserve">Kohta: Lähes kolme vuotta sen jälkeen, kun hän sai luuytimen kantasoluja luovuttajalta, jolla oli harvinainen geneettinen mutaatio, joka kestää HIV-infektiota - ja yli 18 kuukautta sen jälkeen, kun hän lopetti antiretroviraalisten lääkkeiden käytön - erittäin herkät testit eivät vieläkään osoita jälkiä miehen aiemmasta HIV-infektiosta. "Siellä ei ole virusta, jota voisimme mitata. Emme pysty havaitsemaan mitään", sanoo professori ja hiv-biologi Ravindra Gupta, joka johti miestä hoitavaa lääkäriryhmää. Aids-asiantuntijoiden mukaan tapaus on todiste siitä, että tiedemiehet pystyvät jonain päivänä lopettamaan aidsin, ja se on "kriittinen hetki" hiv-lääkkeen etsinnässä, mutta se ei tarkoita, että lääke olisi jo löydetty. Gupta kuvaili potilaansa olevan "toiminnallisesti parantunut" ja "remissiossa", mutta varoitti: "On liian aikaista sanoa, että hän on parantunut".  Miestä kutsutaan "Lontoon potilaaksi" osittain siksi, että hänen tapauksensa on samankaltainen kuin ensimmäinen tunnettu tapaus, jossa HIV:stä on saatu toiminnallinen parannus - yhdysvaltalaisella Timothy Brownilla, joka tuli tunnetuksi Berliinin potilaana, kun hän kävi läpi vastaavanlaisen hoidon Saksassa vuonna 2007, jolloin myös hänen HIV:nsä hävisi. Berliinissä asunut Brown on sittemmin muuttanut Yhdysvaltoihin, ja hiv-asiantuntijoiden mukaan hän on edelleen hiv-vapaa. Noin 37 miljoonalla ihmisellä maailmassa on tällä hetkellä hiv-tartunta, ja aids-pandemia on tappanut maailmanlaajuisesti noin 35 miljoonaa ihmistä sen jälkeen, kun se alkoi 1980-luvulla. Monimutkaista virusta koskeva tieteellinen tutkimus on viime vuosina johtanut sellaisten lääkeyhdistelmien kehittämiseen, joilla virus voidaan pitää loitolla useimmilla potilailla. Gupta, joka nykyään työskentelee Cambridgen yliopistossa, hoiti lontoolaispotilasta työskennellessään University College Londonissa. Guptan mukaan mies oli saanut HIV:n vuonna 2003, ja vuonna 2012 hänellä todettiin myös Hodgkinin lymfooma -niminen verisyöpätyyppi. Vuonna 2016, kun hän oli hyvin sairas syöpään, lääkärit päättivät etsiä hänelle sopivaa elinsiirrännäistä. "Tämä oli todella hänen viimeinen mahdollisuutensa selviytyä", Gupta kertoi Reutersille. Luovuttajalla - joka ei ollut sukulainen - oli geneettinen mutaatio nimeltä "CCR5 delta 32", joka antaa vastustuskyvyn HIV:lle. Guptan mukaan elinsiirto sujui suhteellisen hyvin, mutta siihen liittyi joitakin sivuvaikutuksia, kuten "graft-versus-host"-tauti, jossa luovuttajan immuunisolut hyökkäävät vastaanottajan immuunisoluja vastaan. Useimmat asiantuntijat sanovat, että on mahdotonta kuvitella, että tällaisilla hoidoilla voitaisiin parantaa kaikki potilaat. Toimenpide on kallis, monimutkainen ja riskialtis. Jotta se voitaisiin tehdä muille, olisi löydettävä täsmälleen samanlaiset luovuttajat sille pienelle osalle ihmisistä - joista suurin osa on pohjoiseurooppalaista syntyperää - joilla on CCR5-mutaatio, joka tekee heistä vastustuskykyisiä virukselle. "Vaikka tämä ei olekaan toteuttamiskelpoinen laajamittainen strategia parannuskeinon löytämiseksi, se on kriittinen hetki", sanoi kansainvälisen aids-yhdistyksen puheenjohtaja Anton Pozniak. "Toivottavasti tämä johtaa lopulta turvalliseen, kustannustehokkaaseen ja helppoon strategiaan... geenitekniikan tai vasta-ainetekniikan avulla."  Asiantuntijoiden mukaan ei ole myöskään vielä selvää, onko CCR5-resistenssi ainoa avain - vai onko siirteen ja isännän välinen tauti saattanut olla yhtä tärkeä. Sekä berliiniläisillä että lontoolaisilla potilailla oli tämä komplikaatio, jolla saattoi olla merkitystä HIV-tartunnan saaneiden solujen häviämisessä, Gupta sanoi. Hänen ryhmänsä aikoo käyttää näitä tuloksia tutkiakseen mahdollisia uusia HIV:n hoitostrategioita. "Meidän on ymmärrettävä, voisimmeko tyrmätä tämän (CCR5-) reseptorin hiv-tartunnan saaneilla ihmisillä, mikä voi olla mahdollista geeniterapian avulla", hän sanoi. Lontoolaispotilas, jonka tapaus oli määrä raportoida Nature-lehdessä ja esitellä tiistaina Seattlessa pidettävässä lääketieteellisessä konferenssissa, on pyytänyt hoitotiimiään olemaan paljastamatta hänen nimeään, ikäänsä, kansallisuuttaan tai muita yksityiskohtia. Väite: Lontoolaisesta hiv-potilaasta tulee maailman toinen aidsin parannuskeinon toivo.</w:t>
      </w:r>
    </w:p>
    <w:p>
      <w:r>
        <w:rPr>
          <w:b/>
        </w:rPr>
        <w:t xml:space="preserve">Tulos</w:t>
      </w:r>
    </w:p>
    <w:p>
      <w:r>
        <w:t xml:space="preserve">Britanniassa asuvasta HIV-positiivisesta miehestä on tullut maailman toinen tunnettu aikuinen, joka on vapautunut AIDS-viruksesta saatuaan luuydinsiirron HIV:lle vastustuskykyiseltä luovuttajalta, kertoivat hänen lääkärinsä.</w:t>
      </w:r>
    </w:p>
    <w:p>
      <w:r>
        <w:rPr>
          <w:b/>
        </w:rPr>
        <w:t xml:space="preserve">Esimerkki 2.537</w:t>
      </w:r>
    </w:p>
    <w:p>
      <w:r>
        <w:t xml:space="preserve">Kohta: Collins, republikaani, esitteli ehdotuksen yhdessä Minnesotan demokraattisen senaattorin Tina Smithin kanssa. Ehdotuksen tarkoituksena on myös tehostaa puutiaisten levittämien tautien ennaltaehkäisyä, diagnostiikkaa ja hoitoa, ja se on seuraavaksi menossa koko senaatin käsittelyyn. Ehdotus on nimetty Kay Hagan Tick Act -laiksi Pohjois-Carolinan entisen senaattorin Kay Haganin kunniaksi, joka kuoli lokakuussa puutiaisaivotulehduksen Powassan-viruksen aiheuttamiin komplikaatioihin. Borrelioositapaukset lähes kaksinkertaistuivat Mainessa vuodesta 2010 vuoteen 2018. Collins kuvailee punkkien levittämien tautien vyöryä "kasvavaksi kansanterveydelliseksi kriisiksi". Ehdotuksessa edellytettäisiin, että Yhdysvaltain terveysministeriö laatii kansallisen strategian taudeista. Väite: Collinsin lakiesitys Lymen borrelioosin ja muiden punkkien aiheuttamien tautien torjumiseksi etenee.</w:t>
      </w:r>
    </w:p>
    <w:p>
      <w:r>
        <w:rPr>
          <w:b/>
        </w:rPr>
        <w:t xml:space="preserve">Tulos</w:t>
      </w:r>
    </w:p>
    <w:p>
      <w:r>
        <w:t xml:space="preserve">Yhdysvaltain senaatin valiokunta on edistämässä senaattori Susan Collinsin ehdotusta borrelioosia ja muita puutiaisten levittämiä infektioita koskevan tutkimuksen parantamiseksi.</w:t>
      </w:r>
    </w:p>
    <w:p>
      <w:r>
        <w:rPr>
          <w:b/>
        </w:rPr>
        <w:t xml:space="preserve">Esimerkki 2.538</w:t>
      </w:r>
    </w:p>
    <w:p>
      <w:r>
        <w:t xml:space="preserve">Kohta: 20 vuotta ja yli 12 380 kuljetusta myöhemmin tonneittain kylmän sodan aikaisia jätteitä, jotka ovat peräisin vuosikymmeniä kestäneestä pommien valmistuksesta ja ydintutkimuksesta eri puolilla Yhdysvaltoja, on kätketty suolakoloihin, jotka muodostavat maanalaisen laitoksen. Joka viikko sinne kuljetetaan useita erikoislaatikoita ja tynnyreitä, jotka on pakattu laboratoriotakeilla, kumihanskoilla, työkaluilla ja plutoniumin ja muiden radioaktiivisten aineiden saastuttamilla jätteillä. Waste Isolation Pilot Plant ei kuitenkaan ole ollut ongelmaton. Vuonna 2014 sattunut säteilyvuoto pakotti laitoksen kalliiseen, lähes kolmivuotiseen sulkemiseen, viivästytti liittovaltion hallituksen puhdistusohjelmaa ja aiheutti muutoksia toimintatapoihin kansallisissa laboratorioissa ja puolustukseen liittyvissä laitoksissa eri puolilla Yhdysvaltoja. Hiljattain Yhdysvaltain energiaministeriö ilmoitti tutkivansa raportteja, joiden mukaan työntekijät saattoivat altistua vaarallisille kemikaaleille viime vuonna. Kannattajat pitävät loppusijoituslaitosta silti menestyksenä ja sanovat, että se tarjoaa toteuttamiskelpoisen vaihtoehdon käsitellä miljardien dollarien sotkua, joka ulottuu Washingtonin osavaltiossa sijaitsevalta käytöstä poistetulta ydinaseiden tuotantolaitokselta Idahossa sijaitsevalle yhdelle maan parhaista ydintutkimuslaboratorioista ja niinkin kaukana idässä kuin Etelä-Carolinassa sijaitseviin paikkoihin. Ilman Waste Isolation Pilot Plant -pilottilaitosta monet plutoniumia sisältävän jätteen säiliöt olisivat ulkona, alttiina säälle ja alttiina luonnonkatastrofeille, sanoi J.R. Stroble, joka johtaa liiketoimintaa energiaministeriön Carlsbadin kenttätoimistossa, joka valvoo loppusijoituslaitosta ylläpitävää urakoitsijaa. "WIPP:n tarkoituksena on eristää pitkäikäinen radioaktiivinen ja vaarallinen jäte ympäristöstä, jossa sitä voi käyttää, ihmisistä ja asioista, joita ihmiset tarvitsevat elääkseen maapallolla", Stroble sanoi Associated Pressille. Stroble ja muut loppusijoituslaitosta ympäröivien yhteisöjen asukkaat ovat vakaasti sitä mieltä, että laitos on menestys. He viittaavat 22:een eri puolilla maata sijaitsevaan laitokseen, jotka on puhdistettu sen ansiosta, että jätteet on voitu sijoittaa jonnekin. Niihin kuuluu myös Rocky Flats, Denverin ulkopuolella sijaitseva entinen ydinasevarasto, jossa on esiintynyt vuotoja, vuotoja ja muita rikkomuksia. Arvostelijoiden mielestä menestys on parhaimmillaankin ristiriitaista, sillä loppusijoituspaikka ei ole läheskään täyttänyt tehtäväänsä. "Se on 80 prosenttia käyttöajastaan, ja se on hävittänyt alle 40 prosenttia jätteestä, ja se on maksanut yli kaksi kertaa enemmän kuin sen piti maksaa", sanoi Don Hancock Southwest Research and Information Center -valvontaryhmästä. "Kuinka suuri menestys se on?" Viranomaiset arvelivat alun perin, että laitos toimisi noin 25 vuotta. Sen sijaan, että laitos valmistuisi lähivuosina, johtajat ovat lykänneet aikataulua vuoteen 2050. Varasto kaivettiin muinaiseen suolamuodostumaan noin 0,8 kilometrin syvyydessä maanpinnan alapuolella, ja ajatuksena oli, että liikkuva suola hautaisi radioaktiivisen jätteen lopulta sisäänsä. Kansallinen tiedeakatemia suositteli 1950-luvulla ensimmäisen kerran ydinjätteen sijoittamista syviin geologisiin muodostumiin. Tutkijat alkoivat tarkastella New Mexicon sijoituspaikkaa tarkkaan noin kaksi vuosikymmentä myöhemmin. Tutkijoiden oli vakuutettava itsensä ja sitten liittovaltion sääntelyviranomaiset siitä, että se oli turvallista. Yksi heidän tehtävistään oli selvittää, että suolakiteiden väliin jäänyt ja ohuisiin savikaistaleisiin sitoutunut muinainen merivesi ei aiheuttaisi ongelmia tuhansia vuosia myöhemmin. "Oli jännittävää työskennellä sen parissa, josta tulisi maailman ensimmäinen syvälle ulottuva geologinen loppusijoituspaikka tämäntyyppiselle jätteelle", sanoo Peter Swift, Sandia National Laboratoriesin vanhempi tutkija. "Mitään niin radioaktiivista jätettä ei ollut aiemmin sijoitettu niin syvälle maan alle. Tämä pätee yhä 20 vuotta myöhemmin." Todellinen testi on se, mitä tapahtuu sukupolvien kuluttua, mutta Swift luottaa hankkeen taustalla olevaan tieteeseen. Villi kortti siihen, pidetäänkö loppusijoituslaitosta lopulta onnistuneena, on kuitenkin inhimillinen tekijä. Loppujen lopuksi vuoden 2014 säteilypäästöstä syytettiin johdon virheitä. Koska osa alueista on pysyvästi suljettu saastumisen vuoksi, kapasiteetin laajentamiseksi on tehtävä lisää louhintaa. Liittovaltion hallitus käyttää myös yli puoli miljardia dollaria uuden ilmanvaihtojärjestelmän asentamiseen, uusien kuilujen upottamiseen ja muihin parannuksiin, joilla pyritään palaamaan "normaaliin toimintaan". Hancock ja eräät entiset vaaleilla valitut johtajat, jotka olivat mukana varhaisissa keskusteluissa laitoksesta, ovat huolissaan siitä, että maanalaisesta kaatopaikasta voi tulla korkea-aktiivisen jätteen tai kaupallisen ydinjätteen kaatopaikka. Mutta loppusijoituspaikan laajentaminen vaatisi kongressin säädöksen, ja New Mexicon edustajien suostumuksen saaminen olisi vaikea tehtävä, koska liittovaltion hallituksella ei ole vieläkään pitkän aikavälin suunnitelmaa tällaisten jätteiden käsittelystä. Nevadan ehdottama Yucca Mountain -hanke on pysäytetty, eikä muita pysyvää loppusijoitusta koskevia ehdotuksia ole pöydällä. Toney Anaya, joka toimi New Mexicon kuvernöörinä 1980-luvulla, muistaa kiivaat keskustelut radioaktiivisen jätteen lisäämisestä osavaltioon. Hänen mukaansa turvallisuudesta oltiin huolissaan, mutta lupaus työpaikoista oli houkutteleva. Jotkut väittivät myös, että New Mexicolla oli moraalinen velvollisuus, koska se on uraanin louhinnan perintöä ja osallistui atomipommin kehittämiseen. Toinen entinen kuvernööri, Bill Richardson, oli molemmilla puolilla köydenvetoa - ensin nuorena demokraattisena kongressiedustajana, joka halusi asettaa ympäristönormeja ja estää jätteellä lastattuja 18-pyöräisiä kuorma-autoja kulkemasta Santa Fen sydämen läpi. Sitten hänestä tuli Yhdysvaltain energiaministeri Clintonin hallinnon aikana ja hän painosti osavaltiota raivaamaan tietä loppusijoituslaitoksen avaamiselle. "New Mexicon osalta olemme tehneet osamme jätteiden varastoimisesta, ja olemme tehneet sen turvallisesti ja tehokkaasti", Richardson sanoi. "Se on tarjonnut työpaikkoja, mutta mielestäni osavaltion tulevaisuus ei ole ydinvoima." Kaakkois-New Mexicon siteet ydinvoimaan ovat pitkät, ja ne jatkuvat ainakin seuraavat 30 vuotta nyt laadittavien suunnitelmien mukaisesti. Valvontaryhmän Hancockin mukaan vankka osavaltion sääntely on avainasemassa, kun halutaan varmistaa vastuullinen hallinto tulevaisuudessa. Hänen mukaansa ongelmana on, että kylmän sodan aikaisen jätteen lisäksi, jota ei ole vielä käsitelty, liittovaltion hallitus ja ydinvoimalat tuottavat jatkuvasti lisää jätettä. "Meidän on päätettävä, mikä on todellinen kapasiteettimme - kuinka paljon ydinvoimajätettä aiomme tuottaa, kuinka paljon ydinasejätettä aiomme tuottaa - jotta voimme sitten käsitellä ongelmaa", Hancock sanoi. Väite: USA:n ensimmäisestä ydinjätteen kaatopaikasta tulee kuluneeksi 20 vuotta.</w:t>
      </w:r>
    </w:p>
    <w:p>
      <w:r>
        <w:rPr>
          <w:b/>
        </w:rPr>
        <w:t xml:space="preserve">Tulos</w:t>
      </w:r>
    </w:p>
    <w:p>
      <w:r>
        <w:t xml:space="preserve">Yhdysvaltain hallitus käynnisti New Mexicon autiomaassa syrjäisellä alueella kokeen, jonka tarkoituksena oli todistaa maailmalle, että radioaktiivinen jäte voidaan sijoittaa turvallisesti syvälle maan alle, jolloin se ei aiheuta niin suurta uhkaa ympäristölle.</w:t>
      </w:r>
    </w:p>
    <w:p>
      <w:r>
        <w:rPr>
          <w:b/>
        </w:rPr>
        <w:t xml:space="preserve">Esimerkki 2.539</w:t>
      </w:r>
    </w:p>
    <w:p>
      <w:r>
        <w:t xml:space="preserve">Kohta: "Amerikkalaiset huomaavat, että pumpun hinnat ovat alhaisemmat kuin vuosiin, kun koronaviruspandemia on saanut autojen ajokilometrit romahtamaan - ja sen myötä bensiinin kysynnän. New Yorkin osavaltio on kuitenkin edelleen korkeammassa hintaluokassa. Näin kertoi WKBW-TV, Buffalon ABC-kanava, 27. huhtikuuta vedoten American Automobile Associationiin. "New York on yksi vain 12 osavaltiosta, joissa keskimääräinen gallona bensiiniä maksaa yli 2,00 dollaria, AAA of Western and Central New Yorkin toimittamien lukujen mukaan", raportissa sanottiin. Pitääkö tämä paikkansa? Kyllä. Pyysimme AAA:lta bensan hintatietoja huhtikuun 27. päivältä, ja he toimittivat meille täydellisen luettelon 50 osavaltiosta ja District of Columbian osavaltiosta. Tiedot ovat peräisin jopa 120 000 huoltoaseman tutkimuksista eri puolilla maata. Tarkastelimme lyijyttömän tavallisen bensiinin gallonahintaa. Tässä on luettelo osavaltioista kalleimmasta halvimpaan:  Luettelon mukaan New York oli 2,18 dollarilla gallonalta seitsemänneksi kallein osavaltio, ja sen jälkeen tulivat Havaiji, Kalifornia, Washingtonin osavaltio, Oregon, Nevada ja District of Columbia. (Viisi muuta osavaltiota, joissa bensiinin hinta oli yli 2,00 dollaria, olivat Arizona, Pennsylvania, Utah, Alaska ja New Jersey. Yhteensä siis 12 osavaltiota on yli 2,00 dollaria, kuten lausunnossa sanottiin, kunhan Washington lasketaan osavaltioksi. Kolmessa osavaltiossa bensiinin hinta oli alle 1,40 dollaria gallonalta: Ohio, Oklahoma ja Wisconsin. AAA ei ole ainoa näiden tietojen lähde. Katsoimme myös GasBuddyn wesbite-sivuston tietoja. GasBuddy lähetti meille omat osavaltiokohtaiset hintatietonsa 27. huhtikuuta, ja ne osoittavat samanlaista kaavaa, mutta hieman erilaista, mikä johtuu tietojen otannasta. New York, jossa kaasun hinta oli 2,13 dollaria, oli yksi kahdeksasta osavaltiosta, joissa kaasun hinta oli yli 2,00 dollaria. Alenevassa järjestyksessä ne olivat Havaiji, Kalifornia, Oregon, Washingtonin osavaltio, Nevada, New York, Arizona ja Pennsylvania. Tämä on vähemmän kuin AAA:n löytämät 12 osavaltiota, joissa bensiinin hinta oli yli 2,00 dollaria, mutta GasBuddyn listalla oli neljä muuta osavaltiota, joissa hinnat olivat hieman alle 2,00 dollaria. Utahissa, Alaskassa, District of Columbiassa ja New Jerseyssä bensiinin hinta oli 1,95 dollarin ja 1,95 dollarin välillä. American Petroleum Instituten tuottaman interaktiivisen kartan mukaan yksi syy siihen, miksi bensiinin hinnat ovat New Yorkissa suhteellisen korkeat, on verorasitus. Vuonna 2018 newyorkilaiset maksoivat osavaltion veroja yli 45 senttiä gallonalta ja liittovaltion veroja 18 senttiä gallonalta eli yhteensä 63 senttiä gallonalta. Se on lähes kaksi kertaa enemmän kuin Ohion autoilijat maksavat veroja. New York on yksi niistä harvoista osavaltioista, joissa autoilijat maksavat bensiiniveroja yli 49 senttiä gallonalta. Artikkelin ilmestymisen jälkeen tilanne ei ole juurikaan muuttunut. Seuraavalla viikolla vain 10 osavaltiossa bensiinin keskihinta oli yli 2,00 dollaria gallonalta, ja New York oli edelleen yksi niistä. AAA:n ja GasBuddyn tietojen mukaan bensiinin hinnat ovat joissakin osavaltioissa nousseet hieman, kun jotkin osavaltiot ovat alkaneet avata osan talouksistaan uudelleen. Keskimääräinen gallonahinta Yhdysvalloissa oli kuitenkin noussut vain pari senttiä gallonalta, New Yorkissa muutokset olivat myös vähäisiä. AAA:n mukaan New Yorkin keskimääräinen gallonahinta oli 2,15 dollaria, kun taas GasBuddyn mukaan hinta oli hieman alhaisempi, 2,12 dollaria. Uutisessa siteerattiin American Automobile Associationia, jonka mukaan ""New York on yksi vain 12 osavaltiosta, joissa keskimääräinen gallona bensiiniä maksaa yli 2,00 dollaria""." AAA toimitti meille täydelliset tiedot, jotka vahvistavat, että väite pitää paikkansa, kunhan District of Columbia lasketaan osavaltioksi. New York oli 50 osavaltion ja D.C:n joukossa seitsemänneksi korkein tavallisen lyijyttömän bensiinin gallonahinnoissa. Toisessa GasBuddyn bensiinin hintamittarissa kahdeksan osavaltiota oli yli 2,00 dollaria ja neljä muuta osavaltiota 1,95-1,99 dollarin välillä." Väite: "New York on yksi vain 12 osavaltiosta, joissa keskimääräinen gallona bensiiniä maksaa yli 2,00 dollaria."</w:t>
      </w:r>
    </w:p>
    <w:p>
      <w:r>
        <w:rPr>
          <w:b/>
        </w:rPr>
        <w:t xml:space="preserve">Tulos</w:t>
      </w:r>
    </w:p>
    <w:p>
      <w:r>
        <w:t xml:space="preserve">AAA:n tietojen mukaan New York oli yksi niistä 12 osavaltiosta, joissa lyijytön tavallinen bensiini maksoi yli 2,00 dollaria gallonalta 27. huhtikuuta, kunhan District of Columbia lasketaan osavaltioksi. Kaiken kaikkiaan New York oli 50 osavaltion ja D.C:n joukossa seitsemänneksi korkein lyijyttömän tavallisen bensiinin gallonahintojen osalta.</w:t>
      </w:r>
    </w:p>
    <w:p>
      <w:r>
        <w:rPr>
          <w:b/>
        </w:rPr>
        <w:t xml:space="preserve">Esimerkki 2.540</w:t>
      </w:r>
    </w:p>
    <w:p>
      <w:r>
        <w:t xml:space="preserve">Kohta: Jos Michael Jacksonissa oli jotain merkittävämpää kuin hänen muuttumisensa Jackson 5 -yhtyeen laulavasta ja tanssivasta ihmelapsesta maailman suosituimmaksi viihdyttäjäksi (hänen vuonna 1982 julkaistu Thriller-albuminsa on edelleen yksi kaikkien aikojen myydyimmistä albumeista), se oli hänen muodonmuutoksensa tummaihoisesta, leveänenäisestä, afrotukkaisesta nuorukaisesta kalpeaihoiseksi, hoikkanenäiseksi, pitkätukkaiseksi, kuopukselliseksi aikuiseksi, jonka taltutetut kasvonpiirteet ovat jo kauan sitten ylittäneet groteskin rajan. Hänen ulkonäkönsä oli muuttunut niin epätodelliseksi, että monet ihmiset epäilivät, oliko hänestä otettuja aitoja valokuvia (kuten yllä oleva, joka on otettu Jacksonin esiintyessä Santa Marian ylioikeudessa 13. marraskuuta 2002) väärennetty, kun huhut kertoivat, että useat kauneusleikkaukset olivat vaikuttaneet hänen kasvoihinsa niin pahasti, että hänellä oli nenäproteesi:  Tämä on todellinen kuva - ei väärennetty - Michael Jacksonista, kun hän oli tällä viikolla oikeudessa puolustautumassa syytöksiä vastaan, joiden mukaan hän olisi perunut konserttiesiintymisiä. Tuomari pakotti hänet ottamaan kirurgisen maskin pois. "Mikä Michael Jacksonin nenää vaivaa?" huhut levisivät uudestaan, kun hän saapui todistamaan vastaajana sopimusrikkomusjutussa Santa Mariassa turvoksissa kasvot, näennäisesti arpinen ja värjäytynyt nenä ja ylähuuli, joka näytti olevan rupien peitossa. Lehtikuvien perusteella vaikutti siltä, että poptähden kasvoilla oli terävä, romahtanut nenäpää, ja seuraavien päivien aikana useat tunnetut plastiikkakirurgit arvioivat lehdistölle Jacksonin nenän epätavallisen ulkonäön mahdollisia syitä:  "Hän on halunnut saada terävän nenän, ja hänelle on tehty niin paljon toimenpiteitä, että kudos ei enää kestä sitä. Iho on leikkausten jäljiltä niin ohut, että luu tai rusto tai silikoni-implantti työntyy sen läpi", sanoi tohtori Les Bolton, Beverly Hillsin plastiikkakirurgi. "Jos esiin työntyvä materiaali on keinotekoista materiaalia, kuten implantti, paras hoito olisi poistaa implantti, antaa nenän parantua ja rakentaa se myöhemmin uudelleen omalla kudoksella, kuten korvan rustolla tai kylkiluun luulla."  "Hän on muuttanut neekerin tai mustan nenän, joka on pyöreä, leveä ja litteä, valkoihoisen nenäksi, joka on kapea ja ulkoneva", sanoo tohtori Harvey Zarem, entinen UCLA:n plastiikkakirurgian ylilääkäri, joka toimii Santa Monicassa. "Sitä varten nenään on laitettava rustoa, silikonia tai luuta kuin telttapaalu, jotta nenä kohoaa ulos. Mutta kun sitä tekee tarpeeksi, rusto tai silikoni tai luu työntyy läpi." "On selvää, että hänellä oli jonkinlainen nenäkärjen katastrofi", sanoo Manhattanilla toimiva julkkisten plastiikkakirurgi Gerald Imber. "Todennäköisesti hänelle oli laitettu sinne jonkinlainen tuki, ja kudos hajosi. Nyt näyttää siltä, että hänellä on ihonsiirtoja tai jotain, jolla se suljetaan. Romahtanut nenä on hyvin epätavallinen - en ole koskaan nähnyt sellaista, vaikka olen tehnyt 15 000 nenäleikkausta."  Ihotautilääkärit ehdottivat myös, että Jacksonille oli luultavasti tehty Botox-injektioita otsaan, silmiin oli tehty plastiikkakirurgisia leikkauksia, leuka oli suoristettu, ihoa oli vaalennettu hydrokinoniseoksella (joka ei ole laillista Yhdysvalloissa) ja kulmakarvat ja silmänrajaus oli tatuoitu. Kuten Newport Beachin plastiikkakirurgi Edward Domanskis sanoi, rajanveto joidenkin kauneusleikkauspotilaiden kohdalla on valitettavasti erityisen vaikeaa: "Hänen olisi luultavasti pitänyt lopettaa kolme tai neljä nenää sitten. Mutta siitä tulee hyvin vaikeaa sellaisen henkilön kanssa, joka on vaikutusvaltainen ja haluaa tahtonsa läpi. Ulkona on tarpeeksi plastiikkakirurgeja, jotka tuntevat itsensä erityiseksi, jos hän tulee heidän luokseen, joten hän luultavasti löytää aina jonkun, joka on valmis leikkaamaan."  Jackson todisti kolme päivää. Ensimmäisenä päivänä hän saapui oikeuteen yllään kirurginen naamari, jonka tuomari määräsi hänet poistamaan, jolloin hänen nenänsä peittävä side paljastui. Toisena päivänä Jackson saapui paikalle ilman maskia, mutta hän oli vaihtanut ihonvärisen siteen. Kolmantena päivänä laulaja todisti ilman naamiota eikä sidettä. Katsojat, jotka eivät katsoneet tarkkaan toisena päivänä otettuja valokuvia (kuten yllä olevaa) eivätkä huomanneet, että Jacksonilla oli yllään ihonväriä vastaava side, saattoivat päätellä, että hänen nenänsä ryppyinen, epäsäännöllinen pinta ja siitä roikkuva lihaisa aine olivat hänen luonnollinen ulkonäkönsä eivätkä sitä peittävän siteen rakenne. Mahdollisesti jotkut kirurgit, jotka kommentoivat Jacksonin nenän kuntoa, joutuivat samalla tavalla harhaan näiden kuvien perusteella. Väite: Michael Jacksonin kasvoista oikeudenkäynnin aikana otettu valokuva on aito ja väärentämätön.</w:t>
      </w:r>
    </w:p>
    <w:p>
      <w:r>
        <w:rPr>
          <w:b/>
        </w:rPr>
        <w:t xml:space="preserve">Tulos</w:t>
      </w:r>
    </w:p>
    <w:p>
      <w:r>
        <w:t xml:space="preserve">Michael Jackson kuoli 25. kesäkuuta 2009 sydänpysähdykseen sairaalassa Los Angelesissa.</w:t>
      </w:r>
    </w:p>
    <w:p>
      <w:r>
        <w:rPr>
          <w:b/>
        </w:rPr>
        <w:t xml:space="preserve">Esimerkki 2.541</w:t>
      </w:r>
    </w:p>
    <w:p>
      <w:r>
        <w:t xml:space="preserve">Kohta: "Koska PolitiFact Ohio käsittelee paljon löysää retoriikkaa, meitä vetävät puoleensa kuin magneetti kaikki väitteet, jotka yrittävät todella kvantifioida poliittisen tai ideologisen näkökohdan. Ohion Yhdysvaltain senaattori Rob Portman esitti tällaisen väitteen 23. toukokuuta ohiolaisten toimittajien kanssa käydyssä puhelinkonferenssissa. Portman selitti lakiehdotusta, jonka hän oli mukana esittämässä ja joka voisi vaatia lisää kustannus-hyötyanalyysejä ja antaa yrityksille enemmän joustovaraa ennen uusien liittovaltion säädösten ja sääntöjen antamista. Portman sanoo, että liian monet hallituksen määräykset annetaan ilman järkevää arviointia niiden yrityksille ja työpaikoille aiheuttamasta taakasta. Hän sanoi, että presidentti Barack Obaman hallinto on antanut ""enemmän tällaisia merkittäviä sääntöjä kuin Clintonin tai Bushin hallinto vastaavina aikoina.""". Emme yritä arvioida, ovatko nykyiset ja vireillä olevat ympäristöä, työntekijöiden ja elintarvikkeiden turvallisuutta, terveydenhuoltoa, luonnonvaraisia eläimiä tai polttoainetehokkuutta koskevat säädökset hyviä vai ovatko ne hallituksen ylilyöntejä. Mutta onko Obaman hallinto saanut valmiiksi enemmän tällaisia "merkittäviä" sääntöjä kuin muut viimeaikaiset presidentit? Tämä osa väitteestä on mitattavissa, ja sitä ovat itse asiassa tutkineet eri poliittisten ryhmien edustajat, jotka kaikki ovat käyttäneet samoja hallituksen tietolähteitä. Jos kaikki säädökset laskettaisiin, Obaman ennätys ei olisi lähelläkään Portmanin kuvausta, varsinkin kun otetaan huomioon, että Bill Clintonin kahden ensimmäisen vuoden aikana säädösvalmistelu oli huomattavan vilkasta, kuten liberaaliryhmä OMB Watch, joka nykyään tunnetaan nimellä Center for Effective Government, totesi raportissaan viime syyskuussa. Kun republikaanien presidenttiehdokas Mitt Romney vuonna 2012 väitti, että liittovaltion sääntely nelinkertaistui Obaman aikana, PolitiFact totesi sen vääräksi. Mutta Portman sanoi ""merkittäviä"" sääntöjä.""". ""Major"" on erityinen merkitys, kun hallitus käyttää sitä tässä yhteydessä. Se tarkoittaa mitä tahansa sääntöä, jonka taloudellinen vaikutus on vähintään 100 miljoonaa dollaria. Valkoisen talon hallinto- ja budjettivirasto OMB (Office of Management and Budget) sekä hallituksen tilintarkastusvirasto pitävät kirjaa juuri näistä säännöistä. OMB kutsuu niitä "taloudellisesti merkittäviksi" säännöiksi, joilla on myös oma määritelmänsä, mutta jotka ovat niin lähellä "merkittäviä" sääntöjä, ettei tässä yhteydessä ole tarpeen jakaa hiuksia. Tarkastelemme kolmea analyysia suurista tai taloudellisesti merkittävistä säännöistä, jotka kaikki on jaoteltu vuoden ja puheenjohtajavaltion mukaan ja joissa kaikissa on käytetty OMB:n tietoja. Yhden analyysin toimitti Portmanin senaatin henkilökunta, joka tuntee tiedot, koska Portman johti ennen OMB:tä. Toinen oli peräisin George Washingtonin yliopiston sääntelytutkimuskeskuksesta, jota johtaa Susan Dudley, OMB:n entinen sääntelyasioista vastaava hallintovirkamies. Kolmas oli peräisin Center for Effective Government -järjestöltä. Portmanin toimisto vertasi Obaman kolmen ensimmäisen virkavuoden aikana viimeisteltyjä sääntöjä Clintonin ja George W. Bushin kolmen ensimmäisen virkavuoden sääntöihin. Jotta vältyttäisiin laskemasta yhteen sääntöjä, jotka yksi hallinto on saanut valmiiksi mutta toinen julkaissut, virasto jätti pois ne säännöt, jotka julkaistiin tulevan presidentin kauden ensimmäisten viikkojen aikana. Portmanin henkilökunta laski mukaan vain toimeenpanovallan ministeriöt ja virastot eikä riippumattomien virastojen virastoja, jotka eivät raportoi presidentille. Se löysi 162 merkittävää sääntöä Obaman aikana, 115 sääntöä Bushin aikana ja 135 sääntöä Clintonin aikana. George Washingtonin yliopiston Regulatory Studies Centerin analyysissä päädyttiin samankaltaiseen tulokseen, vaikka raakaluvut poikkesivatkin hieman Portmanin analyysistä, koska laskenta-ajankohdissa oli teknisiä eroja. Analyysissä laskettiin muun muassa kaikki presidenttien palvelusvuodet, mikä mahdollisti Clintonin ja Bushin ensimmäisen ja toisen virkakauden vertailun sekä Obaman ensimmäisen virkakauden koko neljän vuoden vertailun. Tällä ei ollut merkittävää eroa Portmanin väitteen kannalta. Se osoitti, että Obamalla oli edelleen enemmän taloudellisesti merkittäviä sääntöjä - 217 ensimmäisten neljän vuoden aikana, kun taas Bushin toisella kaudella niitä oli 190, mikä on seuraavaksi eniten. Lopuksi oli vielä Center for Effective Governmentin, eli OMB Watchin tiedot. Viime syyskuussa se tutki uusia säädöksiä vuodesta 1992 lähtien ja havaitsi, että niiden määrä on pysynyt melko vakiona eri presidenttikausilla lukuun ottamatta Clintonin ensimmäisiä vuosia. Taloudellisesti merkittäviksi luokiteltujen säädösten osalta Obaman ennätys presidenttikautensa 42 ensimmäisen kuukauden aikana oli kuitenkin 38 prosenttia korkeampi kuin vastaavana aikana Bushin ensimmäisellä kaudella ja 36 prosenttia korkeampi kuin vastaavana aikana Clintonin kaudella. Haastattelussa ja raportissaan Randy Rabinowitz, Center for Effective Government -järjestön sääntelypolitiikasta vastaava johtaja, varoitti, että jotkin näistä vertailuista voivat olla harhaanjohtavia, koska 100 miljoonan dollarin suuruisen "merkittävän" säännön kynnysarvo ei ole muuttunut inflaatiosta huolimatta vuoden 1978 jälkeen. Yhdysvaltain työvoimatilastokeskuksen (U.S. Bureau of Labor Statistics) verkossa olevan inflaatiolaskurin mukaan 100 miljoonaa dollaria vuonna 1993, Clintonin ensimmäisenä presidenttivuonna, maksava sääntö maksaisi nykyään 161 miljoonaa dollaria. Tiedossamme ei ole yhtään sääntelyä koskevaa analyysia, jossa tämä olisi otettu huomioon. Rabinowitz huomautti myös, että monet säädökset perustuvat suoraan kongressin säätämiin tai tuomioistuinten määräämiin lakeihin, joten presidentit eivät vain ratsasta lainsäätäjien tai kansalaisten tahdon yli. Jotkin Obaman suurimmista säännöksistä ovat seurausta Bushin aikana tehdyistä oikeuden päätöksistä, kun tuomioistuimet vaativat ympäristösääntelyä Bushin vastustettua sitä. Obaman osuus näistä tai vastaavista lakisääteisistä tai oikeudellisesti vaadituista säännöistä - 48 prosenttia kaikista hänen hallintonsa viimeistelemistä säännöistä - ei kuitenkaan eronnut paljon siitä osuudesta, joka Clintonilla oli ensimmäisellä kaudellaan tai Bushilla toisella kaudellaan. Tämä ei muuta Portmanin toteamia tosiasioita tai tilastoja: Obaman hallinto on laatinut ""enemmän näitä merkittäviä sääntöjä kuin Clintonin hallinto tai Bushin hallinto vastaavina aikoina."""" Väite: "Obaman hallinto on antanut ""enemmän näitä tärkeitä sääntöjä kuin Clintonin hallinto tai Bushin hallinto vastaavina aikoina."".</w:t>
      </w:r>
    </w:p>
    <w:p>
      <w:r>
        <w:rPr>
          <w:b/>
        </w:rPr>
        <w:t xml:space="preserve">Tulos</w:t>
      </w:r>
    </w:p>
    <w:p>
      <w:r>
        <w:t xml:space="preserve">Yhdysvaltain senaattori Rob Portman sanoo, että Obaman hallinto on antanut enemmän merkittäviä sääntöjä kuin muut viimeaikaiset hallinnot.</w:t>
      </w:r>
    </w:p>
    <w:p>
      <w:r>
        <w:rPr>
          <w:b/>
        </w:rPr>
        <w:t xml:space="preserve">Esimerkki 2.542</w:t>
      </w:r>
    </w:p>
    <w:p>
      <w:r>
        <w:t xml:space="preserve">Kohta: Tämä viittaa siihen, että maaliskuun 17. päivänä käyttöön otetulla kansallisella sulkemisella on jonkin verran menestystä taudin hillitsemisessä. Maanantaina presidentti Emmanuel Macron ilmoitti, että lukitusta jatketaan toista kertaa 11. toukokuuta asti, ja totesi, että edistystä on tapahtunut, mutta että maa ei ollut valmistautunut riittävän varhaisessa vaiheessa selviytymään uuden koronaviruksen aiheuttamista haasteista. Kansanterveysviranomaisen johtaja Jerome Salomon kertoi lehdistötilaisuudessa, että COVID-19-tautiin kuolleiden määrä Ranskan sairaaloissa ja hoitokodeissa oli noussut 5 prosenttia päivässä, yhteensä 15 729:ään, kun se maanantaina ja sunnuntaina oli ollut 4 prosenttia. Hän lisäsi, että vahvistettujen tartuntojen kokonaismäärä oli noussut 5,3 prosenttia 103 573:een, kun maanantaina kasvu oli 2,8 prosenttia ja sunnuntaina 1,7 prosenttia. Hoitokodeissa epäiltiin myös 26 680 koronavirustapausta, mikä nostaa kokonaismäärän yli 130 000 vahvistettuun ja mahdolliseen tapaukseen, mikä on viidenneksi eniten maailmassa. Erilaisten simulaatioiden mukaan Salomon sanoi, että eri alueita koskevista laskelmista riippuen 5-10 prosenttia Ranskan väestöstä oli todennäköisesti saanut taudin. Väite: Ranskan koronavirustartuntojen ja kuolemantapausten määrä kiihtyy jälleen.</w:t>
      </w:r>
    </w:p>
    <w:p>
      <w:r>
        <w:rPr>
          <w:b/>
        </w:rPr>
        <w:t xml:space="preserve">Tulos</w:t>
      </w:r>
    </w:p>
    <w:p>
      <w:r>
        <w:t xml:space="preserve">Ranska ilmoitti tiistaina, että sen COVID-19-tartuntojen aiheuttamien kuolemantapausten kokonaismäärä nousi yli 15 000:n. Ranskasta tuli neljäs maa, joka on ylittänyt tämän rajan Italian, Espanjan ja Yhdysvaltojen jälkeen, ja tapausten ja kuolemantapausten lisääntyminen kiihtyy edelleen.</w:t>
      </w:r>
    </w:p>
    <w:p>
      <w:r>
        <w:rPr>
          <w:b/>
        </w:rPr>
        <w:t xml:space="preserve">Esimerkki 2.543</w:t>
      </w:r>
    </w:p>
    <w:p>
      <w:r>
        <w:t xml:space="preserve">Kohta: Virus löydettiin 2 600 ankan parvesta maatilalla Marolle-en-Solnen kylässä Loir-et-Cherin hallinnollisessa departementissa, ilmenee OIE:n verkkosivuilla julkaistusta raportista. Vapaasti liikkuvat ja metsästykseen kasvatetut linnut on tarkoitus teurastaa. Tauti havaittiin osana suunniteltua seurantaa, eikä ankoilla ollut kliinisiä oireita, raportissa lisättiin. Ranska on vahvistanut bioturvallisuustoimenpiteitä sen jälkeen, kun viime vuosina esiintyneet lintuinfluenssan vakavammat taudinpurkaukset ovat hävittäneet ankka- ja hanhiparvia, joita on kasvatettu erityisesti hanhenmaksan tuotantoon. Väite: Ranska havaitsi lievän lintuinfluenssaviruksen ankkatilalla: OIE.</w:t>
      </w:r>
    </w:p>
    <w:p>
      <w:r>
        <w:rPr>
          <w:b/>
        </w:rPr>
        <w:t xml:space="preserve">Tulos</w:t>
      </w:r>
    </w:p>
    <w:p>
      <w:r>
        <w:t xml:space="preserve">Ranska on havainnut matalapatogeenisen H5-lintuinfluenssaviruksen ankkakasvattamolla maan keskiosassa, kertoi Pariisissa sijaitseva Maailman eläintautijärjestö (OIE) torstaina viitaten Ranskan maatalousministeriön raporttiin.</w:t>
      </w:r>
    </w:p>
    <w:p>
      <w:r>
        <w:rPr>
          <w:b/>
        </w:rPr>
        <w:t xml:space="preserve">Esimerkki 2.544</w:t>
      </w:r>
    </w:p>
    <w:p>
      <w:r>
        <w:t xml:space="preserve">Kohta: WSJ:n jutussa ei valitettavasti mainita kustannuksia, jotka liittyvät reseptilääkkeiden tai reseptivapaiden lääkkeiden käyttöön unettomuuden hoitoon tai kognitiiviseen käyttäytymisterapiaan. Lähimpänä kustannusten mainitsemista jutussa on se, että yksi ongelma reseptillä saatavien unilääkkeiden käytössä on se, että vakuutus ei välttämättä kata niiden pitkäaikaista käyttöä; tämä olisi ollut ilmeinen kohta, jossa olisi pitänyt mainita, kuinka kalliita nämä lääkkeet voivat olla. Jutussa todetaan, että kognitiivinen käyttäytymisterapia voi olla tehokasta jo kahden istunnon jälkeen, mutta siinä ei mainita, kuinka monta istuntoa keskimääräinen potilas tarvitsee, kuinka kalliita nämä istunnot todennäköisesti ovat tai kuinka todennäköistä on, että vakuutus korvaisi tämäntyyppisen terapian. Jutussa todetaan, että eräässä kognitiivista käyttäytymisterapiaa koskevassa tutkimuksessa kävi ilmi, että se vähensi kroonista unettomuutta ja auttoi potilaita toimimaan tehokkaammin päiväsaikaan jopa kahden vuoden ajan. Tutkimuksessa ei kuitenkaan täsmennetä, tarkoittiko kroonisen unettomuuden lievittyminen sitä, että potilaat eivät enää kärsineet unettomuudesta vai että unettomuus oli vain harvemmin pitkittynyt, eikä siinä myöskään määritetä, kuinka paljon potilaat kokivat parannusta päivisin tapahtuvassa toiminnassaan. Kemiallisia unilääkkeitä käsiteltäessä artikkelissa ei esitetä mitään yksityiskohtia tehokkuudesta, vaan siinä keskitytään mekanismeihin, joilla reseptilääkkeet edistävät unta. (Esimerkkinä siitä, miten yksityiskohtaisempaa tietoa voitaisiin antaa, on tämä kriteeri Timesin samaa tietoa käsittelevän jutun tarkastelussa). Artikkelissa keskitytään siihen, miksi monet lääkärit suosittelevat nykyään kognitiivista käyttäytymisterapiaa lääkkeiden sijasta unettomuuden ensisijaiseksi hoidoksi. Se tekee sinänsä erinomaista työtä esittelemällä kaikki unettomuuslääkkeiden, sekä reseptilääkkeiden että reseptivapaiden lääkkeiden, mahdolliset kielteiset sivuvaikutukset. Kun otetaan huomioon näiden mahdollisten haittojen vakavuus - mukaan luettuina väsymys, unessa käveleminen ja syöminen, tasapainon heikkeneminen, kaatumisten ja moottoriajoneuvo-onnettomuuksien lisääntynyt riski ja mahdollisesti jopa dementia - tämä huolellinen keskustelu haitoista on arvokas julkinen palvelu. Kognitiivinen käyttäytymisterapia ei näytä aiheuttavan mitään haittoja, ja tämä olisi voitu tuoda jutussa selvemmin esiin, etenkin kun otetaan huomioon, että jutussa kuvataan hyötyjen kestävän "jopa kaksi vuotta", mikä saattaa johtaa jotkut lukijat olettamaan, että CBT lakkaa toimimasta suhteellisen lyhyen ajan kuluttua. Kaiken kaikkiaan artikkelissa käsitellään kuitenkin enemmän kuin riittävästi näiden kahden lähestymistavan haittoja. Tässä jutussa ei keskitytä yhteen tiettyyn tutkimukseen, mutta siinä todetaan, että American College of Physicians tarkasteli 15 vuoden tieteellistä näyttöä ennen kuin se antoi suuntaviivat, joissa suositellaan, että unettomuuden hoitoon tulisi käyttää lääkkeitä vain, jos kognitiivinen käyttäytymisterapia on epäonnistunut. Olisi voitu kertoa enemmän siitä, kuinka perusteellinen oli ohjeiden laatimiseen vaikuttanut katsaus ja oliko tutkimuksessa merkittäviä aukkoja, jotka rajoittavat tuloksia. Jutussa ei liioitella unettomuuden yleisyyttä tai vakavuutta. Jutussa oli useita riippumattomia lähteitä, emmekä havainneet eturistiriitoja. Jutun pääpaino on selittää, miksi kognitiivinen käyttäytymisterapia on unettomuuslääkkeiden kielteisten sivuvaikutusten vuoksi parempi vaihtoehto unettomuuden hoitoon. Juttu sisältää myös paljon käytännön tietoa "unihygieniasta". Jutussa todetaan, että CBT:tä voi antaa kuka tahansa koulutettu terapeutti tai sairaanhoitaja. Juttu olisi voinut olla hyödyllisempi, jos siinä olisi täsmennetty, kuinka yleistä tämä koulutus on ja miten CBT:tä hakeva potilas voisi löytää tekniikkaan koulutetun terveydenhuollon ammattilaisen. Artikkelissa olisi myös voitu mainita, että tutkimusten systemaattinen analyysi on osoittanut, että jopa kognitiivisen käyttäytymisterapian verkkoversiot voivat hoitaa unettomuutta tehokkaasti, mikä tekisi siitä entistäkin laajemmin saatavilla olevan. Juttu ei viittaa siihen, että kognitiivinen käyttäytymisterapia olisi uutta. Siinä kuitenkin viitataan suhteellisen uusiin (toukokuussa 2016 julkaistuihin) American College of Physiciansin ohjeisiin, joissa suositellaan kognitiivista käyttäytymisterapiaa unettomuuden lääkehoidon sijaan. Juttu ei näytä perustuvan uutistiedotteeseen. Väite: Etkö saa unta? Lay Off the Drugs</w:t>
      </w:r>
    </w:p>
    <w:p>
      <w:r>
        <w:rPr>
          <w:b/>
        </w:rPr>
        <w:t xml:space="preserve">Tulos</w:t>
      </w:r>
    </w:p>
    <w:p>
      <w:r>
        <w:t xml:space="preserve">Tässä jutussa selitetään, miksi unettomuudesta kärsivien tulisi ottaa huomioon American College of Physiciansin suositus käyttää kognitiivista käyttäytymisterapiaa ensisijaisena hoitomuotona ennen kuin turvaudutaan reseptilääkkeisiin tai käsikauppalääkkeisiin. Wall Street Journalin jutussa ei keskitytä kognitiivisen käyttäytymisterapian hyötyihin, kuten aiemmin tänä vuonna tarkastelemassamme New York Timesin jutussa, vaan siinä kerrotaan unettomuuslääkkeisiin liittyvistä vakavista sivuvaikutuksista. Jutussa käsitellään selkeästi ja helposti ymmärrettävästi sitä, miksi lääkehoitoa olisi pidettävä viimeisenä keinona ja käytettävä vain niiden, joiden kohdalla kognitiivinen käyttäytymisterapia ei ole auttanut. Juttu olisi kuitenkin ollut vahvempi, jos siinä olisi käsitelty hoitojen kustannuksia ja annettu tarkempia lukuja siitä, kuinka hyödyllisiä nämä hoitovaihtoehdot ovat kliinisessä tutkimuksessa. Unen puute on suuri huolenaihe monille amerikkalaisille, erityisesti vanhemmille aikuisille. Tässä jutussa käsiteltiin erityisesti sitä, miksi unilääkkeet eivät ole ihanteellisia tälle ikäryhmälle mahdollisten haittojen kannalta. Siinä ei kuitenkaan perehdytty tarpeeksi syvällisesti eri vaihtoehtojen tehokkuutta koskeviin tietoihin. Tämä auttaa lukijoita arvioimaan tärkeää kysymystä: Ovatko hyödyt suuremmat kuin haitat? Ilman kustannustietoja lukijat eivät myöskään voi vastata toiseen tärkeään kysymykseen: Onko minulla siihen varaa?</w:t>
      </w:r>
    </w:p>
    <w:p>
      <w:r>
        <w:rPr>
          <w:b/>
        </w:rPr>
        <w:t xml:space="preserve">Esimerkki 2.545</w:t>
      </w:r>
    </w:p>
    <w:p>
      <w:r>
        <w:t xml:space="preserve">Kohta: Moni ei tiennyt, että puolet 107 miljoonan asukkaan väestöstä oli käsketty pysymään kotona kuukauden ajan, ja jumissa olevat työntekijät tungeksivat tarkastuspisteillä Manilan laitamilla, kun ajoneuvot yrittivät väistää keskeytyksiä ja poliisi takavarikoi vielä kulkevia takseja. "Minun on ansaittava elantoni perheelleni", sanoi Albert Santos, 42, joka ajoi jeeppiä, ja lisäsi yrittävänsä tienata mahdollisimman paljon rahaa ennen kuin hänet pakotetaan pysähtymään. "En voi pysähtyä tai heillä ei ole mitään syötävää."  Filippiinit on ensimmäinen alueellinen valtio, joka on ryhtynyt näin jyrkkiin toimiin virusta vastaan, jota presidentti Rodrigo Duterte kuvasi "elämämme taisteluksi", pidettyään nykyisiä liikkumista ja kokoontumisia koskevia rajoituksia riittämättöminä. Vain 10 päivässä Filippiineillä virustartunnat nousivat kolmesta 142:een, ja 12 ihmistä kuoli. Malesia seuraa esimerkkiä keskiviikosta alkaen ja sulkee rajat, koulut ja useimmat yritykset sekä rajoittaa sisäistä liikkumista sen jälkeen, kun päivittäinen 125 tapauksen määrä on noussut 553 tapaukseen, joista lähes kaksi kolmasosaa liittyy moskeijassa järjestettyyn suurtapahtumaan. Kambodžan tartunnat kaksinkertaistuivat 24:ään tiistaina, ja Thaimaa ilmoitti 30 uudesta tartunnasta, jolloin sen luku nousi 177:ään, mikä merkitsee lähes kolminkertaista kasvua viikossa. Alueellinen suuntaus herättää lisää epäilyksiä siitä, että lämpimämpi sää voisi hillitä leviämistä. Thaimaan kabinetti päätti tiistaina sulkea koulut, elokuvateatterit, baarit ja viihdekeskukset sekä lykätä ensi kuun uudenvuoden juhlallisuuksia pääasiassa buddhalaisessa maassa. Manilan tavallisesti vilkkaat liikealueet olivat lähes autioita ensimmäisenä aamuna kotikaranteenin aikana, ja teillä liikkui vain jakeluautoja, poliisipartioita ja satunnaisia yksityisajoneuvoja. Suojapukuihin pukeutuneet kaupungin työntekijät desinfioivat julkisia alueita, turvamiehet istuivat pankkien ja ruokakauppojen ulkopuolella, ja työntekijät valuivat kotiin yövuorojen jälkeen puhelinkeskuksista ja sairaalaklinikoilta, jotka ovat harvoja poikkeuksia Duterten rajoituksiin. Monet vuorotyöntekijät jäivät jumiin kuljetusten keskeyttämisen jälkeen. Poliisi pysäytti kymmeniä takseja, joiden kuljettajat - ja monet työmatkalaiset - eivät tienneet uusista karanteenitoimenpiteistä, joista ilmoitettiin maanantaina iltapäivällä ja joita täsmennettiin vasta myöhään illalla. "Minun on mentävä töihin. En saa palkkaa, jos en saavu paikalle", sanoi Sheila Reyes, 24, odottaessaan toiveikkaana kyytiä tehtaalle, joista osa saa toimia. "Jos on pakko, kävelen töihin."  Toimenpiteet laajentavat perjantaista lähtien jatkunutta lukitusta, joka on tuonut maahanmuuttorajoituksia, ulkonaliikkumiskieltoja, koulujen ja ostoskeskusten sulkemisia, kokoontumiskieltoja, sosiaalista etäisyyttä ja liikkumisrajoituksia pääkaupunkiin. Filippiinit keskeytti rahoitusmarkkinat tiistaina, mikä oli ensimmäinen kaupankäynnin keskeytys maailmassa, joka kamppailee viruksen hillitsemiseksi. Malesia lykkäsi tällä viikolla pidettävää APEC-maiden taloushallinnon virkamiesten kokousta. Filippiinien viranomaiset ilmoittivat, että Manilan ja Clarkin kansainväliset lentokentät suljetaan kansalaisilta, koska ulkomaalaisten odotetaan lähtevän ennen 72 tunnin määräajan päättymistä. Karanteenin aiheuttamat alkuvaikeudet olivat väistämättömiä, ja karanteeniin jääneet ihmiset saisivat apua kotiin pääsemiseksi ja siellä pysymiseksi, sanoi sisäministeriön virkamies Jonathan Malaya. "Kuten odotettua, on yhä ihmisiä, jotka eivät ole saaneet tietoa eilisiltaisesta ilmoituksesta", hän sanoi. "Meillä on joitakin ongelmia korjattavana ... tilanne normalisoituu, kun ihmiset ymmärtävät, että heidän on todella pysyttävä kotona."  Bangkokin Patpongin alueella, joka on kuuluisa kiihkeästä yöelämästä ja väärennetyistä käsilaukuista, baarien omistajat ja työntekijät sanoivat, että he kärsivät jo viruksen vaikutuksesta ja että pakolliset sulkemiset olivat luultavasti parhaaksi. "Meidän on noudatettava hallituksen toimenpiteitä", sanoi eräs baarityöntekijä Kornpisit Kutakorn. "Meidän on tehtävä tämä yhteisen edun vuoksi." Väite: Hämmennystä, huolta, kun lukitut Filippiinit aloittaa koronaviruskaranteenin.</w:t>
      </w:r>
    </w:p>
    <w:p>
      <w:r>
        <w:rPr>
          <w:b/>
        </w:rPr>
        <w:t xml:space="preserve">Tulos</w:t>
      </w:r>
    </w:p>
    <w:p>
      <w:r>
        <w:t xml:space="preserve">Miljoonat ihmiset heräsivät tiistaina Filippiineillä hämmentyneinä, rajoittuneina ja turhautuneina, kun laajamittainen karanteenimääräys tuli voimaan vain muutaman tunnin varoitusajalla ja Kaakkois-Aasiassa valmistauduttiin tiukempiin toimenpiteisiin koronavirustapausten lisääntymistä vastaan.</w:t>
      </w:r>
    </w:p>
    <w:p>
      <w:r>
        <w:rPr>
          <w:b/>
        </w:rPr>
        <w:t xml:space="preserve">Esimerkki 2.546</w:t>
      </w:r>
    </w:p>
    <w:p>
      <w:r>
        <w:t xml:space="preserve">Kohta: "Syytöksiä siitä, kuka on vastuussa Yhdysvaltojen ponnisteluista koronavirustestauksen nopeuttamiseksi, on tullut joka suunnasta, ja syyllisyys on langennut, usein epätarkasti, eri virkamiesten harteille. Presidentti Donald Trump sanoi 13. maaliskuuta lähettämässään twiitissä, että Centers for Disease Control and Prevention tutki testausjärjestelmäänsä vuosikymmeniä, mutta ei ollut valmistautunut laajamittaiseen pandemiaan, ja asiaa vaikeuttivat entisen presidentin Barack Obaman tekemät politiikkamuutokset. Yhdysvaltain senaattori Chuck Schumer, D-N.Y., twiittasi Trumpin huomautuksen uudelleen ja lisäsi oman kommenttinsa: ""Trump yrittää jälleen kerran syyttää edellistä hallintoa käytettävissä olevien testien määrästä. Tämä on hänen #DailyLiensä.""" Yhdysvaltain edustaja Dan Crenshaw, R-Houston, twiittasi Schumerin huomautuksen uudelleen ja sanoi: ""Se ei ole Obaman vika eikä se ole Trumpin vika. Meillä on jo pitkään voimassa olleet tiukat FDA:n määräykset, jotka loivat esteitä sille, että yksityinen teollisuus voi luoda testin nopeasti.""" PolitiFact tarkasteli erästä toista Trumpin väitettä, jossa syytettiin Obamaa testien puutteesta. Tarkastelimme myös demokraattien Joe Bidenin väitettä siitä, että Trumpin hallinto hylkäsi Maailman terveysjärjestön testit (niitä ei koskaan tarjottu). Trump väitti myös virheellisesti, että kuka tahansa henkilö, joka haluaa testata itsensä koronaviruksen varalta, voi saada testin. Halusimme kaivaa syvemmälle Crenshawin väitteeseen, jonka mukaan laajamittaisten testien saatavuuden viivästyminen johtuu elintarvike- ja lääkeviraston määräyksistä. Crenshaw'n tiedottaja Justin Discigil viittasi ProPublican, New Yorkerin, The Atlanticin ja Washington Postin artikkeleihin, joissa kaikissa korostettiin FDA:n säännösten merkitystä. Hän lisäsi: ""Tehdäkseni asian selväksi - emme missään sanoneet, että nämä säädökset olisivat ainoa/yksinomainen syy testausongelmaan, vaan sanoimme, että ne loivat esteitä.""" Tapahtumien aikajana Ensimmäinen vahvistettu COVID-19-tauti Yhdysvalloissa tuli tammikuun lopussa, kun Washingtonin osavaltiossa asuva mies sai oireita palattuaan Wuhanin-matkalta. Kuukautta myöhemmin liittovaltion terveysviranomaiset Centers for Disease Control and Prevention -virastossa totesivat, että viruksen leviäminen Yhdysvalloissa oli väistämätöntä, ja kehottivat ihmisiä ryhtymään varotoimiin. Näinä viruksen alkuaikoina testejä ei jaettu laajalti paikallisiin ja osavaltioiden laboratorioihin. Sen sijaan uuden koronaviruksen testauksen suoritti lähes kokonaan CDC - paikallistasolla kerätyt näytteet lähetettiin virastolle. CDC:n paikallisissa ja osavaltioiden laboratorioissa käytettäväksi kehittämät alkuperäiset testipaketit olivat virheellisiä ja tuottivat epätarkkoja tuloksia joissakin laboratorioissa, joten niitä ei voitu jakaa. Kun virasto työskenteli testien korjaamiseksi, terveysviranomaiset kääntyivät FDA:n puoleen. U.S. Association of Public Health Laboratories toimitti kirjeen, jossa se pyysi virastoa käyttämään "täytäntöönpanoharkintaa" ja antamaan paikallisille ja osavaltioiden laboratorioille luvan kehittää ja käyttää omia testejään. Kansanterveydellisen hätätilanteen aikana laboratorioiden ja lääkkeiden valmistajien on haettava FDA:lta hätäkäyttölupaa käyttää diagnostisia testejä ja lääketieteellisiä hoitoja, jotka eivät ole käyneet läpi tyypillistä hyväksymisprosessia - jotta niitä voitaisiin jakaa nopeammin hätätilanteessa. (Nämä luvat myönnettiin vuonna 2004 presidentti George W. Bushin aikana.) Laboratorioiden kehittämien testien, kuten nyt kyseessä olevien, osalta FDA:n toimintaperiaatteiden mukaan niitä ei voida käyttää kliinisissä diagnooseissa ilman FDA:n hyväksyntää hätätilanteessa. Vaikka näiden säännösten tavoitteena on varmistaa, että tehdään vain tarkkoja laboratoriotestejä, terveysviranomaiset ovat sanoneet, että ne estivät heitä reagoimasta nopeasti virukseen. Eräs Seattlen laboratorion lääkäri kuvaili FDA:n hätätilakäyttöluvan hankkimisprosessia ja sanoi GQ:n profiilin mukaan, että virasto vaati testaustasoa, joka ei ollut järkevää hätätilanteen yhteydessä. Eräs Pohjois-Carolinassa toimiva lääkäri kertoi NBC Newsille, että hän oli kehittänyt testin Maailman terveysjärjestön protokollaa käyttäen, mutta ei ollut vielä saanut FDA:lta käyttölupaa, minkä vuoksi osavaltio oli ""paljon jäljessä"" kyvyistään testata potilaita. FDA ilmoitti 29. helmikuuta muutoksesta prosessiin: Laboratorioiden olisi edelleen haettava viraston hyväksyntä testeilleen, mutta laboratoriot voisivat aloittaa testauksen odottaessaan virallista vihreää valoa. Maaliskuun 16. päivänä (kolme päivää Crenshaw'n väitteen esittämisen jälkeen) FDA ilmoitti toisesta muutoksesta menettelytapoihinsa ja antoi osavaltioiden viranomaisten vastata osavaltioidensa laboratorioiden kehittämistä koronavirustesteistä, mikä tarkoittaa, että laboratoriot olisivat yhteydessä osavaltioiden virkamiehiin eivätkä FDA:han. Se poistaa myös vaatimuksen, jonka mukaan näiden laboratorioiden on haettava testeilleen hätäkäyttölupaa. Muutokset laajentavat myös sitä, mitkä laboratoriot ja valmistajat kuuluvat FDA:n ohjeiden piiriin ja minkälaisia testejä voidaan kehittää. "Uskomme, että tämänpäiväisissä päivitetyissä ohjeissa esitetty ennennäkemätön politiikka, joka koskee laboratorioita ja kaupallisia valmistajia, auttaa ratkaisemaan nämä kiireelliset kansanterveydelliset ongelmat auttamalla laajentamaan diagnostisten testien määrää ja valikoimaa sekä käytettävissä olevia testausvalmiuksia terveydenhuoltoympäristöissä sekä viite- ja kaupallisissa laboratorioissa", todetaan viraston tiedotteessa. Muutosten jälkeen FDA:n ilmoitettua muutoksista toimintaperiaatteisiinsa Labcorps ja Quest Diagnostics ilmoittivat molemmat suunnitelmistaan aloittaa uuden koronaviruksen testaaminen ja pitivät liittovaltion toimintaperiaatteiden muutoksia hyvänä mahdollisuutenaan tehdä niin. ""Kiitämme FDA:ta siitä, että se tarjoaa joustavuutta innovatiivisten, laadukkaiden laboratorioiden kehittämien testien nopeaan toimittamiseen potilaille ja palveluntarjoajille, jotta voidaan edistää tehokasta reagointia koronaviruksen puhkeamiseen", Quest Diagnosticsin toimitusjohtaja Steve Rusckowski sanoi lausunnossaan. Mutta vaikka osavaltioiden ja paikalliset viranomaiset pyrkivät lisäämään testausta, käytettävissä olevien testien määrä on edelleen vähäinen. Esimerkiksi Austinissa käytettävissä olevien testilasten ja testauksen kysynnän välillä on edelleen kuilu, sillä viranomaiset priorisoivat terveydenhuollon työntekijöiden, vanhainkodeissa asuvien ihmisten ja sellaisten ihmisten testaamista, joilla on suuri riski saada komplikaatioita viruksesta. Meidän tuomiomme Crenshaw sanoi twiitissä, että pitkäaikaiset FDA:n määräykset ""loivat esteitä yksityiselle teollisuudelle luoda nopeasti testi"" koronavirukselle. Crenshaw'n lausunto pitää paikkansa. Vuonna 2004 hyväksytyt FDA:n menettelyt merkitsivät sitä, että laboratorioiden oli haettava viraston hyväksyntä ennen testien kehittämistä ja käyttöä yhteisöissä, ja tämä käytäntö esti monien terveydenhuollon virkamiesten mukaan maata ryhtymästä varhaisiin toimiin uudenlaisen koronaviruksen torjumiseksi. On tärkeää pitää mielessä, että muutkin tekijät ovat vaikuttaneet viruksen testauksen vähäisyyteen kuin FDA:n määräykset. Crenshaw'n lausunto on kuitenkin tarkka." Väite: Dan Crenshaw sanoo, että pitkäaikaiset elintarvike- ja lääkeviraston määräykset "loivat esteitä sille, että yksityinen teollisuus voisi luoda nopeasti testin" koronavirukselle.</w:t>
      </w:r>
    </w:p>
    <w:p>
      <w:r>
        <w:rPr>
          <w:b/>
        </w:rPr>
        <w:t xml:space="preserve">Tulos</w:t>
      </w:r>
    </w:p>
    <w:p>
      <w:r>
        <w:t xml:space="preserve">Vuodesta 2004 lähtien voimassa olleiden Food and Drug Administration -säädösten mukaan laboratorioiden on saatava virastolta hätäkäyttölupa käyttää diagnostisia testejä ja lääketieteellisiä hoitoja, jotka eivät ole läpäisseet tyypillistä hyväksymisprosessia. Käytännön tarkoituksena oli nopeuttaa prosessia, mutta tutkijat raportoivat huomattavista viiveistä hakemuksen hakemisen ja hyväksynnän saamisen välillä, ja näillä säännöksillä oli osuutta asiaan. FDA on sittemmin muuttanut säännöksiä siten, että laboratoriot voivat alkaa käyttää testejä ennen kuin ne ovat saaneet hyväksynnän.</w:t>
      </w:r>
    </w:p>
    <w:p>
      <w:r>
        <w:rPr>
          <w:b/>
        </w:rPr>
        <w:t xml:space="preserve">Esimerkki 2.547</w:t>
      </w:r>
    </w:p>
    <w:p>
      <w:r>
        <w:t xml:space="preserve">Kohta: "Donald Trump ja hänen liittolaisensa ovat tarttuneet tilastoon, jonka he uskovat heijastavan huonosti Hillary Clintonia - ja he korostavat sitä päivittäin. 30. elokuuta 2016 Trumpin kampanja pamautti ulos sähköpostiviestin otsikolla ""HIDING HILLARY: DAY 269"" ja selitti, että ""on kulunut 269 päivää siitä, kun (Hillary) Clinton on pitänyt lehdistötilaisuuden."""." Sähköpostissa painostettiin Clintonia muun muassa ottamaan vastaan toimittajien kysymyksiä hänen suhteeseensa Clinton-säätiöön liittyvistä näkökohdista. Trumpin kampanjaan liittyi tähän kehotukseen republikaanien kansallinen komitea, joka lähetti oman sähköpostinsa otsikolla ""269 päivää siitä, kun Hillary Clinton piti lehdistötilaisuuden"". ""Tänään ja joka päivä siihen asti, kunnes Hillary Clinton pitää virallisen lehdistötilaisuuden, republikaanien kansalliskomitea (RNC) julkaisee muistutuksen siitä, kuinka monta päivää on kulunut siitä, kun Hillary Clinton on kohdannut tiedotusvälineiden edustajia ympäristössä, jota hänen kampanjansa ei ole tarkoin valvonut."". Pitääkö Trumpin kampanja paikkansa, että 30. elokuuta ""on kulunut 269 päivää siitä, kun Clinton on pitänyt lehdistötilaisuuden""? (Julkaisupäivänämme luku olisi noussut 270:een - Trumpin kampanjan julkaisupäivänä lähettämässä sähköpostiviestissä ilmoitettiin ""HIDING HILLARY: DAY 270""). Paljon riippuu ""lehdistötilaisuuden"" määritelmästä, joka on jossain määrin katsojan silmässä. Monet riippumattomat tiedotusvälineet ovat tukeneet Trumpin pontta. Washington Post loi jopa reaaliaikaisen widgetin, joka näyttää, kuinka kauan on kulunut siitä, kun Clinton viimeksi piti lehdistötilaisuuden:  Postin poliittinen kirjoittaja Chris Cillizza on kirjoittanut: ""Clinton piti lehdistötilaisuuden viimeksi 5. joulukuuta 2015". Se tapahtui ennen kuin: 1. Yksikään osavaltio ei ollut äänestänyt presidentinvaalien esivaaleissa tai vaalikokouksessa. 2. Suuret terrori-iskut Nizzassa, Brysselissä ja Orlandossa. 3. FBI:n johtaja James Comey antoi murskaavan raporttinsa Clintonin sähköpostikäytännöistä hänen ollessaan ulkoministeriössä. 4. Bernie Sanders -ilmiö. 5. Debbie Wasserman Schultz ajettiin pois demokraattien kansalliskomiteasta massiivisen sähköpostihakkeroinnin/-vuodon seurauksena. 6. Tämä koko Ryan Lochten kansainvälinen huoltoasematapaus.""" Ja on syytä huomata, että Trumpin kampanjalla on jonkinlainen bona fides kutsua Clintonia esiin tässä asiassa: NBC Newsin laskennassa laskettiin 17 Trumpin lehdistötilaisuutta vuonna 2016. Clintonin kampanja on väittänyt, että Clinton on säännöllisesti antanut itsensä lehdistön käyttöön tavalla, joka vastaa lehdistötilaisuuksia. Mutta yhtä kiistanalaista poikkeusta lukuun ottamatta Trump voi väittää vahvasti, ettei Clinton ole pitänyt lehdistötilaisuutta. Fort Dodgen lehdistötilaisuus Clintonin 5. joulukuuta 2015 pidetty tilaisuus - joka on Clintonin kampanjaa käsittelevien toimittajien ja tiedotusvälineiden yksimielinen päivämäärä hänen viimeisestä lehdistötilaisuudestaan - pidettiin Fort Dodgessa, Iowassa. (Ja kyllä, laskimme varmistaaksemme, että Trumpin sähköpostiviesti tuli 269 päivää myöhemmin.) Clintonin kampanja toimitti meille transkriptin keskustelusta, jonka olemme julkaisseet kokonaisuudessaan täällä. Clinton vastasi kahdeksaan kysymykseen. Niissä keskityttiin vahvasti asiallisiin aiheisiin, kuten asevalvontaan, terrorismiin, mielenterveyspolitiikkaan, viisumivapaussääntöihin ja kansalaisvapauksiin. Kun otetaan huomioon keskustelun vakava sävy ja matkustavan lehdistön jäsenten suodattamattomien kysymysten yhdistelmä, Fort Dodgen tilaisuus voidaan mielestämme luokitella aidoksi lehdistötilaisuudeksi, vaikkakin istuvan presidentin standardien mukaan melko lyhyeksi. Ainakin yksi toimittaja, CNN:n Dan Merica, kutsui keskustelua "lehdistötilaisuudeksi". Vaikka Clintonin kampanja pidättäytyi nimeämästä niitä lehdistötilaisuuksiksi, se tarjosi PolitiFactille neljän myöhemmän tilaisuuden puhtaaksikirjoitukset, jotta niitä voitaisiin verrata Fort Dodgen keskustelutilaisuuteen. Queensin lehdistötilaisuus 4. huhtikuuta Clinton vieraili Jackson Dinerissa, intialaisessa buffetravintolassa, joka sijaitsee maahanmuuttajien suosimalla Jackson Heightsin alueella Queensissa, New Yorkissa. Clinton-kampanjan toimittama transkriptio on tässä. Tällä kertaa Clintonin vastaamien kysymysten määrä oli hieman pienempi - kuusi - ja useat niistä koskivat paikallista mielenkiintoa herättäviä aiheita, kuten maahanmuuttouudistusta ja Wall Streetin politiikkaa. Muut kysymykset koskivat kuitenkin enemmän kampanjataktiikkaa ja Clintonin ja Sandersin välistä kilpajuoksua. Yksi koski väittelyn valmistelua, toinen Sandersin kannattajien epäsiveellisyyttä ja kolmas sitä, uskooko Clinton, että hän ja hänen kannattajansa voisivat lopulta yhdistyä Sandersin ja tämän tukijoiden kanssa. Huomionarvoista on, että yhdessäkään löytämissämme tapahtumaa käsittelevissä artikkeleissa ei puhuttu lehdistötilaisuudesta "lehdistötilaisuutena". Eräässä amNewYorkin artikkelissa kirjoitettiin, että Clinton ""pysähtyi vastaamaan toimittajien kysymyksiin ennen kuin hän poistui ravintolasta"". Ja Guardian-blogissa kirjoitettiin, että Clinton ""otti juuri vastaan kysymyksiä toimittajilta"". Comptonin lehdistötilaisuus Seuraava Clintonin kampanjan esiin nostama tilaisuus järjestettiin 6. kesäkuuta Comptonissa, Kaliforniassa, joka on pääosin afroamerikkalaisten asuttama hallintoalue lähellä Los Angelesia. Tilaisuus järjestettiin päivää ennen Kalifornian presidentinvaalien esivaalia, joka on demokraattien ehdokasasettelukauden viimeinen suuri kilpailu. Clinton vastasi kahdeksaan kysymykseen, joissa käsiteltiin hyvin vähän poliittisia asioita. Kysymykset koskivat pikemminkin hänen vaalinäkymiään esivaaleissa, hänen kamppailuaan Sandersin kanssa ja sitä, milloin presidentti Barack Obama alkaa kampanjoida hänen puolestaan. Monissa lähetyksissä viitattiin Sandersin virallisempaan tiedotustilaisuuteen samana päivänä, mutta useimmat eivät käyttäneet termiä "lehdistötilaisuus" median ja Clintonin välisestä keskustelusta. Associated Press ja Orlando Sentinel käyttivät ilmaisua ""puhui toimittajille"", kun taas Guardian käytti ilmaisua ""kertoi toimittajille"". CNN:n juontaja Brooke Baldwin ja Fox Newsin kirjeenvaihtaja Jennifer Griffin kutsuivat sitä ""gaggleksi"", joka on termi improvisoidulle - ja yleensä lyhyelle - kysymys-vastaus-tilaisuudelle, jossa poliitikko usein päättää yhden tilaisuuden ja siirtyy toiseen. Griffin kutsui sitä "viime hetken kysymysten esittämiseksi" Comptonissa. Clintonin Comptonin-vierailun aikaan jotkut toimittajat olivatkin alkaneet kysellä kampanjalta, miksi hän ei ollut vastannut kysymyksiin niin pitkään. Kuten Fox News kertoi, kampanjaa raportoivat toimittajat torjuivat Clintonin tiedottajan Brian Fallonin CNN:lle esittämän väitteen, jonka mukaan hän usein ""tulee ulos tapahtuman päätyttyä"" ja ""hän kirjaimellisesti seisoo siellä 15, 20 minuuttia ja vastaa matkustavien lehdistön jäsenten kysymyksiin"". Washington Postin mediatoimittaja Callum Borchers kutsui Fallonin kommentteja ""ei pidä paikkaansa"". ""Toimittajille puhuminen ryntäyksessä ei ole erityisen suotuisaa suorassa televisiolähetyksessä - ja tässä verrataan Trumpin säännöllisesti järjestämiin lehdistötilaisuuksiin, joita kaapelikanavat usein lähettävät suorana - mutta ainakin Clinton alistuisi samantasoiseen kuulusteluun"", Borchers kirjoitti. (Borchers siteerasi ABC Newsin Liz Kreutzin laskelmia, jossa hän laski ""vain yhdeksän"" tällaista tilaisuutta, joista ""yksikään ei kestänyt niin kauan kuin Fallon väitti."". Itse asiassa kaikkien yhdeksän kokonaiskesto oli alle 50 minuuttia, mikä on kesto, jonka Trump on ylittänyt yhdessä ainoassa lehdistötilaisuudessa."" Comptonin tilaisuuden osalta Kreutz kertoi, että se kesti ""noin kahdeksan minuuttia - vielä selvästi vähemmän kuin 15-20 minuuttia, jonka Fallon sanoi olevan tavallista"", Borchers kertoi. Ashlandin lehdistötilaisuus Clintonin kampanja viittasi myös Clintonin ja hänen vastaehdokkaansa Tim Kainen sekä tiedotusvälineiden väliseen yhteiseen keskusteluun 31. heinäkuuta Ashlandissa, Ohiossa. Tässä on transkriptio. Toimittajat saivat esittää ehdokkaille pienen määrän kysymyksiä, jotka keskittyivät lähinnä Trumpin kiisteltyihin kommentteihin kaatuneen sotilaan, kapteeni Humayun Khanin, vanhemmista ja siihen, menevätkö syksyn neljä väittelyä suunnitellusti. Keskustelun avauspätkää hallitsee keskustelu heidän tilaamistaan pirtelöistä. Emme löytäneet esimerkkejä siitä, että toimittajat olisivat tuolloin kutsuneet tätä ""lehdistötilaisuudeksi"". NABJ-NAHJ-konferenssi Lopuksi 5. elokuuta Clinton piti puheen afroamerikkalaisten ja latinalaisamerikkalaisten toimittajien yhteisessä konferenssissa ja piti sen jälkeen kyselytunnin. Tässä on koko puhepöytäkirja. Clintonin kampanja viittasi NABJ:n puheenjohtajan Sarah Gloverin huomautukseen, jossa hän kutsui tilaisuutta "suurimmaksi lehdistötilaisuudeksi, jossa yksikään presidenttiehdokas ei ollut läsnä värillisiä toimittajia täynnä olevassa huoneessa". Myös NAHJ:n puheenjohtaja Mekahlo Medina kutsui sitä ""lehdistötilaisuudeksi"" Huffington Postille. Lisäksi tämä oli näistä tilaisuuksista pisin, noin 30 minuuttia. NBC:n Kristen Welker ja Telemundon Lori Montenegro edustivat moderaattoreina näitä kahta journalistijärjestöä; he esittivät moniosaisia kysymyksiä. Kolme muuta toimittajaa - Yamiche Alcindor New York Timesista, Ed O'Keefe Washington Postista ja Kevin Merida ESPN:stä - esittivät kukin yhden kysymyksen. Moderaattorit olivat valinneet heidät etukäteen, koska he olivat osallistuneet alustavaan paneeliin. Se, että moderaattorit valitsivat kysyjät rajoitetusta joukosta konferenssin osanottajia (ja olivat itse konferenssin osanottajia), herätti kuitenkin monissa lehdistön edustajissa epäilyksiä siitä, oliko tämä lehdistötilaisuus täysin lehdistötilaisuuden määritelmän mukainen. Politicon Jennifer Epstein, Associated Pressin Lisa Lerer, CNN:n Merica sekä The Postin Chris Cillizza ja Abby Phillip esittivät tämän väitteen Twitterissä. Matkustavien lehdistön edustajien valitettua kuukausia siitä, että he eivät saaneet lehdistötilaisuutta, jossa kaikilla olisi ollut yhtäläinen mahdollisuus esittää kysymyksiä, monet eivät olleet tyytyväisiä siihen, että tämä järjestely vastasi heidän vaatimuksiinsa. Clintonin leirin muut argumentit Näihin neljään esimerkkiin viittaamisen lisäksi Clintonin kampanjan virkamiehet ovat todenneet, että Clinton on ollut käytettävissä moniin haastatteluihin. Esimerkiksi MSNBC:n Morning Joe -ohjelmassa kampanjapäällikkö Robby Mook sanoi: ""Hän on tehnyt yli 300 haastattelua tänä vuonna, ja hän vastaa kysymyksiin eri muodoissa.""". Kun NPR tutki kampanjan asiakirjoja 25. elokuuta, se vahvisti, että Clinton oli todellakin tehnyt 350 haastattelua tänä vuonna. Analyysissä laskettiin myös yhdeksän town-hall-tilaisuutta 1. tammikuuta ja 31. heinäkuuta välisenä aikana, vaikka nämä kysymys-vastaus-tilaisuudet oli suunnattu enemmän yleisölle kuin tiedotusvälineille. Analyysissä todettiin kuitenkin, että noin viidesosa "haastatteluista" tehtiin kannattajien eikä toimittajien toimesta tai sellaisissa tiloissa, joita ei yleensä pidetä journalistisina. Lisäksi NPR kertoi, että "haastattelujen pistokokeen perusteella useimmat haastattelut olivat kestoltaan noin kolmesta kahdeksaan minuuttia, mikä riittää, jotta ne näkyisivät televisioruuduilla ja kuultaisiin lähetyksessä, mutta on tarpeeksi lyhyt aika rajoittaakseen sitä, kuinka syvällisesti haastattelija voisi paneutua asiaan."" "Clintonin tiedottaja Nick Merrill, joka toimitti tietokannan NPR:lle, ei vastustanut verkoston päätelmiä, kun ne jaettiin hänen kanssaan", NPR kertoi. Cillizza, joka kirjoitti Postissa, piti jopa suurta haastattelumäärää riittämättömänä. ""Sitdown- ja yksilöhaastattelut eivät ole sama asia kuin vapaamuotoinen lehdistötilaisuus"", hän kirjoitti. "Sit-down-haastatteluihin liittyy paljon ja paljon perussääntöjä, joista tärkeimpänä on tyypillisesti tiukka aikaraja, joka tekee minkä tahansa tietyn kysymyksen esittämisen todella syvällisesti lähes mahdottomaksi." Ja sitten on vielä se, että esimerkiksi Jimmy Kimmelin haastattelu ei ole sama asia kuin lehdistötilaisuus Washington Postin, New York Timesin ja televisiokanavien toimittajien kanssa. Kimmel on koomikko, ei toimittaja.""" Hallitsemassamme Trumpin sähköpostissa sanottiin: ""On kulunut 269 päivää siitä, kun Clinton on pitänyt lehdistötilaisuuden."". Vain yhtä tapahtumaa viimeisten 269 päivän aikana - Clintonin esiintymistä vähemmistötoimittajien kokouksessa - voidaan kohtuudella pitää lehdistötilaisuutena, ja on olemassa hyviä perusteluja sille, miksi se ei ole sitä. Kysyjät rajattiin pieneen joukkoon kokouksen osanottajia, jolloin suurin osa Clintonin kampanjan lehdistöstä - ne kymmenet toimittajat, jotka tuntevat kampanjan parhaiten ja jotka olivat valittaneet eniten pääsyn puutteesta - jäivät vaille yhtäläistä mahdollisuutta esittää kysymyksiä. Lausunto on täsmällinen mutta kaipaa selvennystä, joten väite: (Hillary) Clinton ei ole pitänyt lehdistötilaisuutta 269 päivään.</w:t>
      </w:r>
    </w:p>
    <w:p>
      <w:r>
        <w:rPr>
          <w:b/>
        </w:rPr>
        <w:t xml:space="preserve">Tulos</w:t>
      </w:r>
    </w:p>
    <w:p>
      <w:r>
        <w:t xml:space="preserve">"Trumpin sähköpostiviestissä sanottiin: ""On kulunut 269 päivää siitä, kun Clinton on pitänyt lehdistötilaisuuden.""". Vain yhtä tapahtumaa viimeisten 269 päivän aikana - Clintonin esiintymistä vähemmistötoimittajien kokouksessa - voisi kohtuudella pitää lehdistötilaisuutena, ja on olemassa hyviä perusteluja sille, miksi se ei ole sitä. Kysyjät rajattiin pieneen joukkoon kokouksen osanottajia, jolloin suurin osa Clintonin kampanjan lehdistöstä - ne kymmenet toimittajat, jotka tuntevat kampanjan parhaiten ja jotka olivat valittaneet eniten pääsyn puutteesta - jäivät vaille yhtäläistä mahdollisuutta esittää kysymyksiä. Lausunto on täsmällinen, mutta vaatii selvennystä. "</w:t>
      </w:r>
    </w:p>
    <w:p>
      <w:r>
        <w:rPr>
          <w:b/>
        </w:rPr>
        <w:t xml:space="preserve">Esimerkki 2.548</w:t>
      </w:r>
    </w:p>
    <w:p>
      <w:r>
        <w:t xml:space="preserve">Kohta: Maanantaina julkaistu pieni sveitsiläinen tutkimus osoitti, että portaita ylös ja alas kävely kolmen kuukauden ajan ilman hissin käyttöä kohotti kuntoa huomattavasti. Itse asiassa aerobisen kapasiteetin paraneminen vastasi 15 prosentin laskua riskissä kuolla ennenaikaisesti mistä tahansa syystä. Koehenkilöiden vyötärönympärys, kehon rasva, verenpaine ja kolesteroli vähenivät myös huomattavasti - kaikki nämä ovat tunnettuja sydänsairauksien riskitekijöitä. Philippe Meyer Geneven yliopistollisesta sairaalasta tutki 69:ää yliopiston työntekijää, joilla oli istuva elämäntapa, joka määriteltiin siten, että he harrastivat liikuntaa alle kaksi tuntia viikossa ja kiipesivät vähemmän kuin 10 portaita päivässä. Kun he olivat olleet käyttämättä hissejä 12 viikon ajan, he lisäsivät portaiden käyttöä keskimäärin 23 nousu- tai laskukerrokseen päivässä aiemmasta viidestä, minkä seurauksena kuntotaso nousi jyrkästi. "Tämä viittaa siihen, että portaiden kiipeämisellä työpaikalla voi olla merkittäviä kansanterveydellisiä vaikutuksia", Meyer kertoi Euroopan kardiologiyhdistyksen vuosikokouksessa. "Pilottitutkimuksen tulokset on kuitenkin vahvistettava laajemmassa satunnaistetussa kontrolloidussa tutkimuksessa." Väite: Ota portaat terveen sydämen vuoksi.</w:t>
      </w:r>
    </w:p>
    <w:p>
      <w:r>
        <w:rPr>
          <w:b/>
        </w:rPr>
        <w:t xml:space="preserve">Tulos</w:t>
      </w:r>
    </w:p>
    <w:p>
      <w:r>
        <w:t xml:space="preserve">Portaiden käyttäminen työpaikalla hissin sijaan voi olla hengenpelastaja.</w:t>
      </w:r>
    </w:p>
    <w:p>
      <w:r>
        <w:rPr>
          <w:b/>
        </w:rPr>
        <w:t xml:space="preserve">Esimerkki 2.549</w:t>
      </w:r>
    </w:p>
    <w:p>
      <w:r>
        <w:t xml:space="preserve">Kohta: Kentuckyn Medicaid-ilmoittautuminen on laskenut "luultavasti noin 41 000:lla" viimeisten viiden kuukauden aikana, kertoi terveys- ja perhepalveluiden ministeri Adam Meier osavaltion lainsäätäjille tiistaina. Kentucky Center for Economic Policy -järjestön mukaan lasku on tätä jyrkempi, sillä tammikuusta syyskuuhun ilmoittautuneiden määrä väheni yli 96 000:lla. Vähennystä tapahtuu myös muissa avustusohjelmissa, kuten Supplemental Nutritional Assistance Program -ohjelmassa, joka tunnettiin aiemmin nimellä food stamps. "Ensimmäinen syy siihen, miksi ihmiset eivät ilmoittaudu mukaan, on se, että he ansaitsevat liikaa tuloja", Meier sanoi. Lasku tulee, kun Trumpin hallinto on hyväksynyt uusia sääntöjä - alustavasti 1. huhtikuuta alkaen - joillekin Kentuckyn Medicaid-väestön jäsenille, jotka vaativat heitä hankkimaan työpaikan, käymään koulua tai tekemään vapaaehtoistyötä vähintään 80 tuntia kuukaudessa säilyttääkseen kattavuutensa. Kriitikot sanovat, että uudet säännöt estävät ihmisiä saamasta terveydenhuoltoa, ja toteavat, että virallisten arvioiden mukaan ne vähentävät Kentuckyn Medicaid-ilmoittautumisia 95 000 ihmisellä seuraavien viiden vuoden aikana. Samanlaisia sääntöjä on sovellettu Kentuckyn ruokakortin saajiin tänä vuonna, ja noin 10 000 ihmistä on menettänyt etuuksia, koska he eivät ole noudattaneet sääntöjä. "Ongelmallista on, että 95 000 tulevaa kansalaista menettää terveydenhuoltopalvelujen kattavuuden. Mielestäni meidän on oltava huolissamme siitä, mitä heille tapahtuu", demokraattinen osavaltion edustaja George Brown sanoi. Meier sanoi kuitenkin tiistaina, että on "väärinkäsitys", että ihmiset menettävät vakuutusturvan. Hän sanoi, että monet näistä 95 000 ihmisestä menettävät todennäköisesti kelpoisuutensa, koska he ansaitsevat liikaa rahaa tai saavat työpaikan yrityksestä, joka tarjoaa sairausvakuutuksen. Hän huomautti, että osavaltiossa on poikkeuksia ihmisille, joilla on huume- ja alkoholiriippuvuus, jotka ovat ensisijaisesti vastuussa lasten tai vanhusten hoidosta ja jotka ovat perheväkivallan uhreja. "Jos voimme siirtää enemmän ihmisiä yksityisten markkinoiden vakuutusturvan piiriin, se on hyvä asia. Sitä varten tämä (ohjelma) on suunniteltu", Meier sanoi. Perinteisesti Medicaid on kattanut köyhät aikuiset, joilla on lapsia tai vamma. Kentucky oli kuitenkin yksi niistä 37 osavaltiosta, jotka laajensivat entisen presidentin Barack Obaman terveydenhuoltolain mukaisia kelpoisuusvaatimuksiaan entisen demokraattisen kuvernöörin Steve Beshearin johdolla kattamaan myös lapsettomat aikuiset, jotka ansaitsevat enintään 138 prosenttia liittovaltion köyhyysrajasta, joka on hieman yli 12 000 dollaria vuodessa yksineläjille. Kentuckyn Medicaid-väestö kasvoi räjähdysmäisesti, ja siihen liittyi yli 400 000 ihmistä. Republikaanihallituksen jäsen Matt Bevin sanoi, että laajennus oli liian kallis, eikä se tee Kentuckyn kansalaisista terveempiä. Hän haki lupaa asettaa uusia kelpoisuussääntöjä osavaltion laajennetulle Medicaid-väestölle. Tammikuussa Kentucky oli maan ensimmäinen osavaltio, joka sai luvan uusille säännöille. Liittovaltion tuomari esti kuitenkin kesäkuussa sääntöjen voimaantulon. Trumpin hallinto hyväksyi säännöt uudelleen viime viikolla. Puolustusryhmät, kuten Kentuckyn Equal Justice Center, sanovat kuitenkin jatkavansa sääntöjen haastamista oikeudessa. Samaan aikaan Arkansas oli ensimmäinen osavaltio, joka pani uudet Medicaid-säännöt täytäntöön. Kolmen ensimmäisen kuukauden aikana Arkansasin viranomaiset ilmoittivat, että 12 000 ihmistä menetti kattavuutensa. Meier sanoi, ettei hän tiedä, kuinka moni menettäisi aluksi Medicaid-palvelun Kentuckyssa uusien sääntöjen vuoksi. Hän sanoi kuitenkin, että osavaltion virkamiehet ovat tehneet kovasti töitä "lieventääkseen tarpeettomia häiriöitä, jotka haittaavat ihmisten mahdollisuuksia saada hoitoa". "Samat ihmiset, jotka pääsevät hoitoon nyt, pääsevät hoitoon myös täytäntöönpanon jälkeen", Meier sanoi. Väite: Kentuckyn Medicaid-ilmoittautuminen laskee ennen uusia sääntöjä.</w:t>
      </w:r>
    </w:p>
    <w:p>
      <w:r>
        <w:rPr>
          <w:b/>
        </w:rPr>
        <w:t xml:space="preserve">Tulos</w:t>
      </w:r>
    </w:p>
    <w:p>
      <w:r>
        <w:t xml:space="preserve">Kentuckyn Medicaid-väestö on vuosien ajan laajentunut huonon talouden ja uusien kelpoisuussääntöjen vuoksi, mutta nyt se on vähentynyt tasaisesti, kun yhä useammat ihmiset saavat työpaikan, josta he saavat liikaa palkkaa ollakseen oikeutettuja valtion rahoittamaan terveydenhuoltoon.</w:t>
      </w:r>
    </w:p>
    <w:p>
      <w:r>
        <w:rPr>
          <w:b/>
        </w:rPr>
        <w:t xml:space="preserve">Esimerkki 2.550</w:t>
      </w:r>
    </w:p>
    <w:p>
      <w:r>
        <w:t xml:space="preserve">Kohta: ECC:ssä Chinatownissa Lontoossa 3. joulukuuta 2010. REUTERS/Toby Melville Japanissa sijaitsevan Tsukuban yliopiston kliinisen lääketieteen instituutin Satoru Kodaman johtama ryhmä havaitsi 14 tutkimuksen analyysissä, että raskaimmat juomarit sairastuivat todennäköisemmin sairauteen kuin ihmiset, jotka joivat vähän tai eivät lainkaan alkoholia. Vaikka "runsaan" juomisen määritelmät vaihtelivat, se tarkoitti miehillä vähintään kahta tai useampaa juomaa päivässä ja naisilla vähintään yhtä juomaa päivässä. Joissakin tutkimuksissa raskas alkoholinkäyttäjät nauttivat vähintään kuusi juomaa päivässä. Lääkärit ovat jo pitkään tienneet, että humalahakuinen juominen voi laukaista eteisvärinän, mutta Journal of the American College of Cardiology -lehdessä julkaistut tulokset viittaavat siihen, että myös tavanomaisilla juomatavoilla voi olla merkitystä. "Tässä (tutkimuksessa) paljastui, että paitsi episodimainen, myös tavanomainen runsas juominen liittyy korkeampaan AF:n riskiin", Kodaman kollega Hirohito Sone kertoi Reuters Healthille sähköpostitse. Eteisvärinä on yleisin poikkeava sydämen rytmihäiriö, eikä se sinänsä ole hengenvaarallinen, mutta sitä sairastavilla potilailla on huomattavasti suurempi aivohalvauksen riski. Se voi myös aiheuttaa sydämentykytystä, pyörtymistä, rintakipua tai sydämen vajaatoimintaa. Kun kaikki tutkimustulokset yhdistettiin, runsaan alkoholinkäytön harjoittajat kärsivät 51 prosenttia todennäköisemmin eteisvärinästä kuin juomatta jättävät tai satunnaisesti juovat. Kaiken kaikkiaan riski kasvoi 8 prosenttia jokaista 10 gramman lisäystä kohti osallistujien päivittäisessä alkoholinkäytössä. Yhdysvaltain tautien valvonta- ja ehkäisykeskuksen mukaan yli 2,6 miljoonaa Yhdysvaltain kansalaista kärsii tänä vuonna eteisvärinästä. Tila yleistyy iän myötä, ja muita riskitekijöitä ovat korkea verenpaine, diabetes ja lihavuus. Koska sepelvaltimotauti on paljon yleisempi kuolinsyy kuin eteisvärinä, Sone sanoi, että kohtuullinen juominen - korkeintaan yksi tai kaksi juomaa päivässä - on luultavasti edelleen sydänterveellinen tapa useimmille ihmisille. Parempi tapa osoittaa yhteys on tehdä tutkimuksia, joissa mitataan ihmisten juomatottumuksia ja seurataan sitten ajan mittaan, kuka sairastuu eteisvärinään, sanoi Kenneth Mukamal Harvardin yliopistosta ja Beth Israel Deaconess Medical Centeristä Bostonista, joka johti kahta analyysiin sisältyvistä tutkimuksista. Yhdessä Mukamalin tutkimuksista havaittiin yhteys vain runsaan juomisen välillä, sillä miehillä, jotka joivat viisi tai enemmän juomia päivässä, oli suurempi riski sairastua eteisvärinään ajan mittaan kuin satunnaisilla juojilla. Mukamal sanoi, että pidempiaikaisten tutkimusten perusteella "krooninen juominen kohtuudella ei aiheuta juurikaan riskiä, mutta raskaampi juominen - jopa harvoin - lisää akuutisti riskiä".   LÄHDE: bit.ly/guQxql Väite: Runsas juominen voi lisätä sydämen rytmihäiriöiden riskiä.</w:t>
      </w:r>
    </w:p>
    <w:p>
      <w:r>
        <w:rPr>
          <w:b/>
        </w:rPr>
        <w:t xml:space="preserve">Tulos</w:t>
      </w:r>
    </w:p>
    <w:p>
      <w:r>
        <w:t xml:space="preserve">Säännöllisesti juovat ihmiset, erityisesti runsas alkoholinkäyttäjät, saattavat tutkimuskatsauksen mukaan kärsiä eteisvärinästä, joka on eräänlainen epänormaali sydämen rytmihäiriö, suuremmalla todennäköisyydellä kuin raittiit juojat.</w:t>
      </w:r>
    </w:p>
    <w:p>
      <w:r>
        <w:rPr>
          <w:b/>
        </w:rPr>
        <w:t xml:space="preserve">Esimerkki 2.551</w:t>
      </w:r>
    </w:p>
    <w:p>
      <w:r>
        <w:t xml:space="preserve">Kohta: Janet Murnaghan kirjoitti Facebookissa, että hänen tyttärensä Sarah Murnaghan toipuu teho-osastolla kuuden tunnin toimenpiteen jälkeen, joka alkoi klo 11 paikallista aikaa Philadelphian lastensairaalassa. "Hänen lääkärinsä ovat erittäin tyytyväisiä sekä hänen edistymiseensä toimenpiteen aikana että hänen toipumisennusteeseensa", Murnaghan sanoi kirjoituksessaan keskiviikkoiltana. Kirurgeilla ei ollut haasteita aikuisen luovuttajan keuhkojen koon muuttamisessa ja siirtämisessä, Murnaghan sanoi ja lisäsi, että "leikkaus sujui ongelmitta ja Sarah pärjäsi erittäin hyvin".  Philadelphian Newtown Squaren esikaupungissa asuvan tytön perhe haastoi oikeuteen estääkseen Yhdysvaltain terveysministeriötä panemasta täytäntöön käytäntöä, joka estää alle 12-vuotiaita lapsia saamasta aikuisen keuhkonsiirtoa, vaikka he olisivat erittäin sairaita.  Yhdysvaltain piirituomari Michael Baylson myönsi perheelle 10 päivän väliaikaisen lähestymiskiellon 5. kesäkuuta. Luovuttajan henkilöllisyydestä tai elinluovutuksen olosuhteista ei annettu tietoja. Lastensairaalan tiedottajan mukaan sairaala ei julkaissut mitään yksityiskohtia suojellakseen potilaiden yksityisyyttä. Murnaghan sanoi, että vaikka perhe oli "riemuissaan" siitä, että elinsiirron päivä oli koittanut, se tiesi myös, että "meidän hyvät uutisemme ovat toisen perheen tragedia". Tämä perhe teki päätöksen antaa Sarahille elämän lahja - ja he ovat tänään todellisia sankareita."  Yhdysvaltain republikaanisenaattori Pat Toomey Pennsylvaniasta, joka on ajanut tytön asiaa, sanoi aiemmin päivällä antamassaan lausunnossa olevansa syvästi kiitollinen tuntemattomalle elinluovuttajalle ja tämän perheelle. "Nyt kun sopiva luovuttaja on löytynyt, myös rukous auttaisi - rukous, että Sarahin keho ottaa uuden elimen vastaan niin kuin lääkärit uskovat", hän sanoi. Väite: Äiti sanoo, että Pennsylvanian tytön keuhkonsiirto onnistui.</w:t>
      </w:r>
    </w:p>
    <w:p>
      <w:r>
        <w:rPr>
          <w:b/>
        </w:rPr>
        <w:t xml:space="preserve">Tulos</w:t>
      </w:r>
    </w:p>
    <w:p>
      <w:r>
        <w:t xml:space="preserve">Kystistä fibroosia sairastava 10-vuotias pennsylvanialainen tyttö, joka vasta liittovaltion tuomarin määräyksestä sai oikeuden aikuisen elinsiirtoon, on päässyt leikkauksesta keskiviikkona tehdyn kaksinkertaisen keuhkosiirron jälkeen ja voi hyvin, kertoi hänen äitinsä.</w:t>
      </w:r>
    </w:p>
    <w:p>
      <w:r>
        <w:rPr>
          <w:b/>
        </w:rPr>
        <w:t xml:space="preserve">Esimerkki 2.552</w:t>
      </w:r>
    </w:p>
    <w:p>
      <w:r>
        <w:t xml:space="preserve">Kohta: Useiden kansanterveysasiantuntijoiden ja WHO:n työtä seuraavan länsimaisen diplomaatin mukaan YK:n virasto pyrkii tasapainottamaan tarpeen varmistaa, että Kiina jakaa edelleen tietoa viruksesta ja antaa samalla vankkaa tieteellistä neuvontaa kansainväliselle yhteisölle riskeistä. WHO on julistanut viime vuosikymmenen aikana viisi maailmanlaajuista hätätilannetta, mukaan lukien Kongon demokraattisessa tasavallassa meneillään oleva ebolaepidemia. Tämä voi vahingoittaa isäntämaita, koska se voi johtaa lentojen peruuntumiseen ja matka- tai kaupparajoituksiin, mikä heikentää taloutta. Viimeisimmässä tapauksessa WHO kieltäytyi julistamasta Kiinan koronavirusta kansainvälisesti merkittäväksi kansanterveydelliseksi hätätilanteeksi (PHEIC) kahdesti viime viikolla, vaikka WHO:n hätätilakomitea oli jakautunut "50-50" sen suhteen, pitäisikö niin tehdä. "Se, mikä puuttui, jotta he voisivat julistaa kansainvälisen hätätilan, olivat kuolemantapaukset ulkomailla ja ihmisestä ihmiseen siirtyminen Kiinan ulkopuolella", sanoi Genevessä toimiva diplomaatti, joka seuraa virastoa. "Jos 'maahantuotujen' tapausten joukossa olisi todisteita ihmisestä ihmiseen leviämisestä, paneeli kallistuisi toisenlaiseen toteamukseen."  WHO:n tiedottaja Christian Lindmeier kieltäytyi kommentoimasta sen lisäksi, mitä hän kertoi tiedotustilaisuudessa aiemmin tiistaina. Hän toisti, että WHO:n kriteerit maailmanlaajuiselle hätätilanteelle sisältävät "vakavan tai epätavallisen" terveystilanteen, joka vaikuttaa muihin maihin ja voi vaatia koordinoitua kansainvälistä toimintaa. Vastauksena kysymykseen hän lisäsi: "Se ei ole 'villiintymässä' Kiinan ulkopuolelle."  Suurin osa noin 4 500 vahvistetusta tapauksesta ja 106 kuolemantapauksesta on tähän mennessä todettu Kiinassa, mutta myös Saksassa, Vietnamissa, Taiwanissa ja Japanissa sattuneet tapaukset, joissa virus on levinnyt ihmisestä toiseen, ovat lisänneet huolta. "Kun tietoja tulee, ne näyttävät vahvistavan pahimmat pelkomme", Washingtonissa sijaitsevan Georgetownin oikeustieteen yliopiston professori Lawrence Gostin sanoi Reutersille. "Uskon siis, että WHO:n on julistettava hätätila ja otettava johto... Tätä ei voi jättää Kiinalle."  WHO:n 16-jäseninen asiantuntijapaneeli pidetään ajan tasalla, ja se voidaan kutsua milloin tahansa koolle arvioimaan taudinpurkausta uudelleen. "Pelkästään se, että luvut Kiinassa kasvavat nyt, ei automaattisesti käynnistäisi hätätilakomiteaa", Lindmeier sanoi tiedotustilaisuudessa. Julistus johtaisi kansanterveystoimenpiteiden, rahoituksen ja resurssien lisäämiseen, jotta voidaan estää ja vähentää maailmanlaajuista leviämistä. Se voisi sisältää kauppaa ja matkustamista koskevia suosituksia, vaikka WHO pyrkii yleensä välttämään häiritseviä kaupan rajoituksia. Hätätilakomitean neuvottelut ovat salaisia, ja sen jäseniä on kehotettu olemaan puhumatta keskusteluistaan, kertoivat useat WHO:n virkamiehet Reutersille. WHO:n johtaja Tedros Adhanom Ghebreyesus ja Kiinan presidentti Xi Jinping tapasivat tiistaina Pekingissä keskustellakseen siitä, miten Kiinan kansalaisia ja ulkomaalaisia voitaisiin suojella viruksen saastuttamilla alueilla ja "mahdollisista" evakuointivaihtoehdoista, Lindmeier sanoi. Kiina on suostunut siihen, että WHO voi lähettää sinne mahdollisimman pian kansainvälisiä asiantuntijoita lisäämään ymmärrystä uudesta koronaviruksesta ja ohjaamaan maailmanlaajuista reagointia taudinpurkaukseen, WHO kertoi Tedrosin kaksipäiväisen vierailun päätteeksi. Joidenkin asiantuntijoiden mielestä Genevessä sijaitseva terveysvirasto on vaikeassa asemassa, sillä se on aiemmin saanut osakseen kritiikkiä siitä, että se on toiminut joko liian nopeasti tai liian hitaasti. "WHO on pohjimmiltaan kiven ja kankaan välissä", sanoi Jeremy Farrar, tartuntatautiepidemioiden asiantuntija ja Wellcome Trustin maailmanlaajuisen terveysjärjestön johtaja. Farrar huomautti, että järjestöä arvosteltiin siitä, että se kutsui vuonna 2009 hätätilanteen koolle liian aikaisin lieväksi osoittautuneen H1N1-influenssapandemian vuoksi, ja siitä, että se julisti Länsi-Afrikan Ebola-epidemian liian myöhään vuonna 2014. Väite: WHO punnitsee tiedettä ja politiikkaa globaalia virusta koskevassa hätätilapäätöksessä.</w:t>
      </w:r>
    </w:p>
    <w:p>
      <w:r>
        <w:rPr>
          <w:b/>
        </w:rPr>
        <w:t xml:space="preserve">Tulos</w:t>
      </w:r>
    </w:p>
    <w:p>
      <w:r>
        <w:t xml:space="preserve">Suurin osa Maailman terveysjärjestön (WHO) kriteereistä maailmanlaajuisen hätätilan julistamiseksi on täytetty, mutta se odottaa selviä todisteita uuden koronaviruksen jatkuvasta leviämisestä Kiinan ulkopuolelle ennen kuin se voi julistaa hätätilan, sanoivat jotkut asiantuntijat ja diplomaatit.</w:t>
      </w:r>
    </w:p>
    <w:p>
      <w:r>
        <w:rPr>
          <w:b/>
        </w:rPr>
        <w:t xml:space="preserve">Esimerkki 2.553</w:t>
      </w:r>
    </w:p>
    <w:p>
      <w:r>
        <w:t xml:space="preserve">Kohta: Kreikka toteutti nopeasti sosiaalista etäisyyttä lisääviä toimenpiteitä sen jälkeen, kun ensimmäinen COVID-19-tauti tuli ilmi helmikuun lopulla, ja määräsi muutamaa päivää myöhemmin maanlaajuisen lukituskiellon, jota noudatetaan muutamaa poikkeusta lukuun ottamatta koko maassa. "Näytimme parhaamme, ja tämä ... täyttää meidät ylpeydellä ja antaa meille lisää rohkeutta jatkaa taistelua", Mitsotakis sanoi televisioidussa lausunnossaan. "Sotaa ei ole vielä voitettu", hän lisäsi. Kreikka ilmoitti maanantaina 30 uudesta COVID-19-tapauksesta, ja maan kokonaislukumäärä on nyt 2 145. Yhdeksänkymmentäyhdeksän ihmistä on kuollut. Viikko ennen ortodoksisen pääsiäisen alkamista konservatiivinen pääministeri kehotti kreikkalaisia pysymään kotona ja olemaan menemättä kirkkoon, sillä itsetyytyväisyys voisi helposti kumota maan tähänastiset onnistuneet ponnistelut taudin hillitsemiseksi. Kreikkalaisia uhkaa ankara sakkorangaistus, jos he rikkovat kieltoa, ja liikkuminen on sallittua vain luvalla. Pääsiäinen on uskonnollisen kalenterin kohokohta monille kreikkalaisille, jotka kuuluvat valtaosin itäortodoksiseen kirkkokuntaan. Monet pakkaavat yleensä kirkot täyteen palmusunnuntaista pääsiäissunnuntaihin. "Meidän terveytemme ei ole vaarassa ... vaan uskovien terveys", hän sanoi. "Vain lanka erottaa voiton tappiosta."  Mitsotakis sanoi, että talouden taantuma on syvä vuonna 2020 maalle, joka selvisi pelastustoimista vasta kaksi vuotta sitten, mutta lisäsi, että kasvu voi olla voimakasta vuonna 2021. Hän sanoi, että valtio on valmis käyttämään jopa 14 miljardia euroa tukeakseen yrityksiä ja suojellakseen työpaikkoja viruksen vaikutuksilta yhdessä 10 miljardin euron EU-varojen kanssa. Kreikan valtiovarainministeri sanoi aiemmin maanantaina, että koronaviruksen koettelemat Euroopan maat voivat odottaa 5-10 prosentin taantumaa tänä vuonna. Mutta ennennäkemättömän terveyskriisin aikana valtion oli pakko viedä eteenpäin vuosia vireillä olleita uudistuksia, ja myös kreikkalaiset ovat muuttuneet, Mitsotakis sanoi. "On varmaa, että kun kriisi on ohi, katsomme supermarketin hyllyjä pinoavia ihmisiä eri tavalla. Välitämme siitä, onko pyöräilijällä kypärä päässä. Sanomme hyvää huomenta niille naisille ja miehille, jotka tyhjentävät naapurustomme roska-astioita", hän sanoi. "He eivät ole enää näkymättömiä." Väite: Kreikka on voittanut taistelun COVID-19:tä vastaan, mutta sota ei ole ohi: PM.</w:t>
      </w:r>
    </w:p>
    <w:p>
      <w:r>
        <w:rPr>
          <w:b/>
        </w:rPr>
        <w:t xml:space="preserve">Tulos</w:t>
      </w:r>
    </w:p>
    <w:p>
      <w:r>
        <w:t xml:space="preserve">Kreikan pääministeri Kyriakos Mitsotakis kehui maanantaina maan ponnisteluja koronaviruksen hillitsemiseksi, mutta sanoi, että itsetyytyväisyyteen ei ole varaa ennen ortodoksista pääsiäistä, jolloin sadattuhannet ihmiset tavallisesti lähtevät perhekokouksiin.</w:t>
      </w:r>
    </w:p>
    <w:p>
      <w:r>
        <w:rPr>
          <w:b/>
        </w:rPr>
        <w:t xml:space="preserve">Esimerkki 2.554</w:t>
      </w:r>
    </w:p>
    <w:p>
      <w:r>
        <w:t xml:space="preserve">Kohta: Joulukuun 24. päivänä 2017 New York Times kertoi, että Trumpin hallinto oli vähentämässä Obaman aikakauden politiikkaa, joka lisäsi sakkojen käyttöä ammattitaitoisille hoitolaitoksille toimista, jotka vaaransivat haavoittuvia potilaita: Trumpin hallinto vähentää sakkojen käyttöä hoitokoteja vastaan, jotka vahingoittavat asukkaita tai asettavat heidät vakavaan loukkaantumisvaaraan, mikä on osa laajempaa sääntelyn lieventämistä presidentin aikana. Muutosta Medicare-ohjelman sakkoprotokolliin toivoi hoitokotialalla. Alan tärkein ammattijärjestö American Health Care Association on valittanut, että presidentti Barack Obaman aikana liittovaltion tarkastajat keskittyivät liikaa väärinkäytösten havaitsemiseen sen sijaan, että he olisivat auttaneet hoitokoteja parantamaan toimintaansa. Kuten oli odotettavissa, Timesin raportti (joka julkaistiin jouluaattona) johti useisiin yhteenlaskettuihin juttuihin, jotka oli suunniteltu nostamaan esiin paheksuntaa sensaatiomaisilla otsikoilla, joissa kerrottiin lähinnä, että presidentti aikoi tappaa mummon jouluna. Yliampuvat sanamuodot, kuten tässä otsikossa "Trump sallii vanhusten hyväksikäytön vanhainkodeissa", saivat lukijat kysymään, oliko juttu totta. Vanhusten hyväksikäyttö on rikos, eikä se ole muuttunut. Trumpin hallinto aloitti kuitenkin prosessin, jossa perutaan Obaman hallinnon politiikkaa, jossa käytetään mojovia sakkoja vipuvoimana laitoksia vastaan, jotka aiheuttavat vakavaa haittaa potilaille. Trumpin hallinto julkaisi touko- ja kesäkuussa 2017 kaksi sääntöehdotusta (Notices of Proposed Rule-Making, NPRM), joilla kumotaan säännöt, joiden mukaan laitoksessa on oltava nimetty valitusviranomainen, joka käsittelee väitteitä väärinkäytöksistä, ja joissa kielletään hoitokoteja vaatimasta potilaita allekirjoittamaan riitoja edeltäviä välimiesmenettelysopimuksia sisäänpääsyn ehtona. Nämä muutokset eivät kuitenkaan tarkoita, että hillitön ja valvomaton väärinkäyttö sallittaisiin, kuten joissakin otsikoissa on esitetty. Marraskuussa 2017 Centers for Medicare and Medicaid Services (CMS) antoi myös lykkäyksen vaatimukselle, jonka mukaan hoitokotien on laadittava uusille potilaille perushoitosuunnitelma 48 tunnin kuluessa sisäänpääsystä, sekä seitsemälle muulle vaatimukselle, jotka koskevat muun muassa käyttäytymisterveydenhuoltoa, psykotrooppista lääkitystä ja laitosarviointeja. Peruutusten vaikutuksia ei vielä tiedetä, mutta Center for Medicare Advocacy -järjestön vanhempi lakimies Toby Edelman kertoi Timesille, että "ne ovat melko lailla heikentäneet täytäntöönpanoa, joka oli jo ennestään heikkoa". Timesin tarkastelemien liittovaltion tietojen mukaan neljä kymmenestä hoitokodista on saanut vähintään kerran huomautuksen vuodesta 2013 lähtien vakavista rikkomuksista, kuten laiminlyönneistä, huonosta kohtelusta ja siitä, ettei asukkaita ole suojattu onnettomuuksilta ja makuuhaavoilta. CMS lykkäsi 18 kuukaudeksi vaatimusta, jonka mukaan hoitokotien on laadittava uusille potilaille perushoitosuunnitelma 48 tunnin kuluessa. Tämä sääntö otettiin käyttöön sen jälkeen, kun Health and Human Services Office of Inspector General havaitsi vuonna 2014 julkaistussa tutkimuksessa, että joka viides Medicare-potilas koki keskimäärin 15 päivän kuluessa hoitolaitokseen pääsystä lääketieteellisiä komplikaatioita, joista suurin osa oli vakavia ja ehkäistävissä ja jotka aiheuttivat miljoonia ylimääräisiä hoitokuluja, jotka laskutettiin Medicarelta. CMS totesi kuitenkin osavaltioiden terveysviranomaisille osoittamassaan muistiossa, että moratorio ei tarkoita, että vaatimusten rikkominen ei johtaisi lainvalvontaan. Moratorion piiriin kuuluvia vaatimuksia, kuten perushoitosuunnitelmaa, käsitellään yksinkertaisesti eri tavalla, kunnes moratorio päättyy. Center for Medicare Advocacy -järjestön lakimies Dara Valanejad kertoi lausunnossaan: Center for Medicare Advocacy on erittäin huolestunut hallinnon toimista, joilla se on peruuttanut Medicare- ja Medicaid-osallistumisvaatimuksissa vahvistettuja hoidon vähimmäisvaatimuksia. CMS:n pitäisi suojella asukkaiden oikeuksia, joihin sen pitäisi ensisijaisesti keskittyä, eikä kutsua hoitokotialaa "asiakkaakseen". Hoitokotien vähimmäisvaatimukset otettiin käyttöön, koska asukkaiden kiireelliselle suojelulle ei ollut tarvetta. Esimerkiksi HHS:n tarkastusvirasto (Office of the Inspector General, OIG) raportoi vuonna 2014, että joka viides asukas koki haittaa ensimmäisen kuukauden aikana sen jälkeen, kun hän oli otettu ammattitaitoiseen hoitolaitokseen (keskiarvo oli 15,5 päivää), 20 prosenttia näistä tapauksista johti elämää ylläpitäviin toimenpiteisiin tai kuolemaan, ja 59 prosenttia näistä haittatapahtumista oli "selvästi tai todennäköisesti estettävissä". Perushoitosuunnitelma, yksi vaiheen 2 vaatimuksista, jota CMS lykkäsi 18 kuukaudeksi, edellyttää, että hoitokodit laativat 48 tunnin kuluessa perushoitosuunnitelman, jolla puututaan OIG:n havaitsemiin ongelmiin. Miten hoitokotien asukkaat ja heidän perheensä voivat tuntea olonsa turvalliseksi, kun he tietävät, että tällaisia elintärkeitä vaatimuksia, joiden tarkoituksena on suojella heitä vahingoittumiselta, loukkaantumiselta tai kuolemalta, ei panna asianmukaisesti täytäntöön? Timesin raportin mukaan American Health Care Association lähetti joulukuussa 2016 silloiselle presidentiksi valitulle Trumpille kirjeen, jossa se pyysi "helpotusta" säännöksiin ja valitti CMS:lle: Sen sijaan, että palveluntarjoajat viettäisivät laadukasta aikaa potilaidensa kanssa, he käyttävät aikaa sellaisten säännösten noudattamiseen, jotka haittaavat potilaiden hoitamista eivätkä paranna heidän tarjoamansa hoidon laatua. Väite: Presidentti Trump kumosi hoitokotien asukkaita suojelevia sääntöjä.</w:t>
      </w:r>
    </w:p>
    <w:p>
      <w:r>
        <w:rPr>
          <w:b/>
        </w:rPr>
        <w:t xml:space="preserve">Tulos</w:t>
      </w:r>
    </w:p>
    <w:p>
      <w:r>
        <w:t xml:space="preserve">Olemme pyytäneet AHCA:lta kommenttia, mutta emme ole saaneet vastausta.</w:t>
      </w:r>
    </w:p>
    <w:p>
      <w:r>
        <w:rPr>
          <w:b/>
        </w:rPr>
        <w:t xml:space="preserve">Esimerkki 2.555</w:t>
      </w:r>
    </w:p>
    <w:p>
      <w:r>
        <w:t xml:space="preserve">Kohta: Covid-19:n ei voi saada tartuntaa koskettamalla pintoja. Virukset ovat parantavista soluista erittyvää kuollutta materiaalia. Jokaisella on elimistössään tuhansia viruksia. On kiistelty siitä, ovatko virukset teknisesti eläviä. Ihmiskehossa on kuitenkin useita viruksia, jotka eivät aiheuta haittaa. Covid-19:n aiheuttaa virus, joka on kuitenkin mahdollisesti hyvin haitallinen. Naamarit vähentävät hapen saantia, lisäävät hiilidioksidin saantia, lisäävät myrkkyjen saantia, lisäävät stressitasoja, mikä vaikuttaa suoraan immuunijärjestelmään kielteisellä tavalla ja tekee meistä alttiimpia sairauksille. Väite 1 / 4 Väite: Covid-19-tautia ei voi tarttua ihmisestä toiseen.</w:t>
      </w:r>
    </w:p>
    <w:p>
      <w:r>
        <w:rPr>
          <w:b/>
        </w:rPr>
        <w:t xml:space="preserve">Tulos</w:t>
      </w:r>
    </w:p>
    <w:p>
      <w:r>
        <w:t xml:space="preserve">Tämä on väärin. Muiden koronavirusten tavoin Covid-19 leviää hengitystiepisaroiden välityksellä tartunnan saaneesta henkilöstä tartunnasta vapaaseen henkilöön.</w:t>
      </w:r>
    </w:p>
    <w:p>
      <w:r>
        <w:rPr>
          <w:b/>
        </w:rPr>
        <w:t xml:space="preserve">Esimerkki 2.556</w:t>
      </w:r>
    </w:p>
    <w:p>
      <w:r>
        <w:t xml:space="preserve">Kohta: Kearney Hub kertoo, että pormestari Stan Clouse esitti pyynnön tiistain kaupunginvaltuuston kokouksessa. Hän mainitsi Grand Islandin kieltävän höyrystämisen julkisilla paikoilla ja Kearneyn julkisten koulujen kieltävän höyrystimien käytön koulun alueella. Hän kertoi Kearney Hubille kokouksen jälkeen, että hän ei ole "liian suuren hallinnon" ystävä, mutta sanoi: "Jos koulut ovat huolissaan höyrystämisestä, ehkä meidänkin pitäisi olla." Kansanterveysasiantuntijat ovat yrittäneet selvittää, mikä aiheuttaa sähkösavukkeita käyttävien ihmisten salaperäisen ja joskus kuolemaan johtavan keuhkosairauden. Sairaus on sairastuttanut ainakin 530 ihmistä ja tappanut yhdeksän. ___ Tieto: Kearney Hub, http://www.kearneyhub.com/ Väite: Kearney tutkii höyryttämisen kieltämistä julkisilla paikoilla.</w:t>
      </w:r>
    </w:p>
    <w:p>
      <w:r>
        <w:rPr>
          <w:b/>
        </w:rPr>
        <w:t xml:space="preserve">Tulos</w:t>
      </w:r>
    </w:p>
    <w:p>
      <w:r>
        <w:t xml:space="preserve">Kearneyn pormestari on pyytänyt kaupungin työntekijöitä tutkimaan, onko höyrystäminen uhka kansanterveydelle ja pitäisikö se kieltää kaupungin julkisilla paikoilla.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docId:2B66F8D0855A3C96ECEB13AF39D21C3B</keywords>
  <dc:description>generated by python-docx</dc:description>
  <lastModifiedBy/>
  <revision>1</revision>
  <dcterms:created xsi:type="dcterms:W3CDTF">2013-12-23T23:15:00.0000000Z</dcterms:created>
  <dcterms:modified xsi:type="dcterms:W3CDTF">2013-12-23T23:15:00.0000000Z</dcterms:modified>
  <category/>
</coreProperties>
</file>