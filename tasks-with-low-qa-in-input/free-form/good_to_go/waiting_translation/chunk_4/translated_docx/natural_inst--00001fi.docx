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2.2117</w:t>
      </w:r>
    </w:p>
    <w:p>
      <w:r>
        <w:t xml:space="preserve">jos joskus tarvitset leikkausta, neuvoisin sinua peittämään tatuointisi jollakin tuotteella, ellet tiedä, että leikkaava henkilö on valkoisten puolella, koska onko tatuointisi sen arvoinen, että joku juutalaislääkäri päättää syyllistyä hoitovirheeseen puhdistaakseen maailman pahoista natseista?</w:t>
      </w:r>
    </w:p>
    <w:p>
      <w:r>
        <w:rPr>
          <w:b/>
        </w:rPr>
        <w:t xml:space="preserve">Tulos</w:t>
      </w:r>
    </w:p>
    <w:p>
      <w:r>
        <w:t xml:space="preserve">kike</w:t>
      </w:r>
    </w:p>
    <w:p>
      <w:r>
        <w:rPr>
          <w:b/>
        </w:rPr>
        <w:t xml:space="preserve">Esimerkki 2.2118</w:t>
      </w:r>
    </w:p>
    <w:p>
      <w:r>
        <w:t xml:space="preserve">pakistanilaisia lapsijengejä on paljon Bradford Keithleyssä ja Leedsissä, mutta poliisi on liian peloissaan sanoakseen mitään. Eikö ole aika lähettää joukot sinne ja ampua kaikki pakistanilaiset roistot?</w:t>
      </w:r>
    </w:p>
    <w:p>
      <w:r>
        <w:rPr>
          <w:b/>
        </w:rPr>
        <w:t xml:space="preserve">Tulos</w:t>
      </w:r>
    </w:p>
    <w:p>
      <w:r>
        <w:t xml:space="preserve">pakistanilaiset lapsijengit</w:t>
      </w:r>
    </w:p>
    <w:p>
      <w:r>
        <w:rPr>
          <w:b/>
        </w:rPr>
        <w:t xml:space="preserve">Esimerkki 2.2119</w:t>
      </w:r>
    </w:p>
    <w:p>
      <w:r>
        <w:t xml:space="preserve">abortti laittomat maahanmuuttajat avoimet rajat ruokakuponkeja homo avioliitto jne jne kaikki löytyy perustuslaista oikeus kantaa aseita ei niinkään kaikki libtardit pitäisi kaasuttaa demokraatti Doug Jones toinen muutos on rajoituksia Breitbart News</w:t>
      </w:r>
    </w:p>
    <w:p>
      <w:r>
        <w:rPr>
          <w:b/>
        </w:rPr>
        <w:t xml:space="preserve">Tulos</w:t>
      </w:r>
    </w:p>
    <w:p>
      <w:r>
        <w:t xml:space="preserve">libtardit pitäisi kaasuttaa</w:t>
      </w:r>
    </w:p>
    <w:p>
      <w:r>
        <w:rPr>
          <w:b/>
        </w:rPr>
        <w:t xml:space="preserve">Esimerkki 2.2120</w:t>
      </w:r>
    </w:p>
    <w:p>
      <w:r>
        <w:t xml:space="preserve">olemme yksi pelottavimmista ja urheilullisimmista ihmisistä tiukan harjoittelun avulla jopa ghetto gangbanger voi saavuttaa spec ops tason se on totta me olemme sitkeitä ihmisiä</w:t>
      </w:r>
    </w:p>
    <w:p>
      <w:r>
        <w:rPr>
          <w:b/>
        </w:rPr>
        <w:t xml:space="preserve">Tulos</w:t>
      </w:r>
    </w:p>
    <w:p>
      <w:r>
        <w:t xml:space="preserve">ghetto gangbanger</w:t>
      </w:r>
    </w:p>
    <w:p>
      <w:r>
        <w:rPr>
          <w:b/>
        </w:rPr>
        <w:t xml:space="preserve">Esimerkki 2.2121</w:t>
      </w:r>
    </w:p>
    <w:p>
      <w:r>
        <w:t xml:space="preserve">ainakin hän myöntää hiljaisesti, että queerit ovat vähemmän kuin miehet lol</w:t>
      </w:r>
    </w:p>
    <w:p>
      <w:r>
        <w:rPr>
          <w:b/>
        </w:rPr>
        <w:t xml:space="preserve">Tulos</w:t>
      </w:r>
    </w:p>
    <w:p>
      <w:r>
        <w:t xml:space="preserve">että homot ovat vähemmän kuin miehet</w:t>
      </w:r>
    </w:p>
    <w:p>
      <w:r>
        <w:rPr>
          <w:b/>
        </w:rPr>
        <w:t xml:space="preserve">Esimerkki 2.2122</w:t>
      </w:r>
    </w:p>
    <w:p>
      <w:r>
        <w:t xml:space="preserve">Kyllä, ne hallituksen urakoitsijat, jotka ovat vastuussa hallituksen ja vasemmiston tuoman maahanmuuttajien uudelleensijoittamisesta, näyttää siltä, että sinua ei ole koulutettu, anna olla välittämättä msm:n vasemmiston agendasta ja hyökkää kristittyjen kimppuun, et ole erilainen kuin kuka tahansa tyhmä vasemmistolainen, ja herjaus on häviäjän työkalu.</w:t>
      </w:r>
    </w:p>
    <w:p>
      <w:r>
        <w:rPr>
          <w:b/>
        </w:rPr>
        <w:t xml:space="preserve">Tulos</w:t>
      </w:r>
    </w:p>
    <w:p>
      <w:r>
        <w:t xml:space="preserve">kyllä, ne hallituksen urakoitsijat, jotka ovat vastuussa hallituksen ja vasemmiston tuoman maahanmuuttajien uudelleensijoittamisesta, näyttää siltä, että sinua ei ole koulutettu, anna olla välittämättä msm:n vasemmiston agendasta ja hyökkää kristittyjen kimppuun, et ole yhtään sen kummempi kuin kuka tahansa typerä vasemmistolainen.</w:t>
      </w:r>
    </w:p>
    <w:p>
      <w:r>
        <w:rPr>
          <w:b/>
        </w:rPr>
        <w:t xml:space="preserve">Esimerkki 2.2123</w:t>
      </w:r>
    </w:p>
    <w:p>
      <w:r>
        <w:t xml:space="preserve">näyttää siltä, että kristinuskon ainoa tarkoitus on enää varmistaa valkoisen rodun tuhoutuminen juutalaisten itsemurhapalvonnan avulla maga altright</w:t>
      </w:r>
    </w:p>
    <w:p>
      <w:r>
        <w:rPr>
          <w:b/>
        </w:rPr>
        <w:t xml:space="preserve">Tulos</w:t>
      </w:r>
    </w:p>
    <w:p>
      <w:r>
        <w:t xml:space="preserve">kristinuskon ainoa tarkoitus on enää varmistaa valkoisen rodun tuhoutuminen juutalaisten itsemurhapalvonnan avulla.</w:t>
      </w:r>
    </w:p>
    <w:p>
      <w:r>
        <w:rPr>
          <w:b/>
        </w:rPr>
        <w:t xml:space="preserve">Esimerkki 2.2124</w:t>
      </w:r>
    </w:p>
    <w:p>
      <w:r>
        <w:t xml:space="preserve">euroopan muzrat-ongelman ennustetaan saavan jyrkän äkillisen pudotuksen heti kun tavalliset eurooppalaiset ovat saaneet tarpeekseen ja ryhtyvät avoimeen kapinaan. p.s. junkerin univormun pitäisi olla kommunistien univormu, ei saksalaisten. 2. maailmansodan Saksassa oli kyse oman kansan nationalismista.</w:t>
      </w:r>
    </w:p>
    <w:p>
      <w:r>
        <w:rPr>
          <w:b/>
        </w:rPr>
        <w:t xml:space="preserve">Tulos</w:t>
      </w:r>
    </w:p>
    <w:p>
      <w:r>
        <w:t xml:space="preserve">euroopan muzrat-ongelman ennustetaan saavan jyrkän äkillisen pudotuksen heti kun tavalliset eurooppalaiset ovat saaneet tarpeekseen ja ryhtyvät avoimeen kapinaan.</w:t>
      </w:r>
    </w:p>
    <w:p>
      <w:r>
        <w:rPr>
          <w:b/>
        </w:rPr>
        <w:t xml:space="preserve">Esimerkki 2.2125</w:t>
      </w:r>
    </w:p>
    <w:p>
      <w:r>
        <w:t xml:space="preserve">sadiq khan kebab givin muzzie love today makes me wanna do this 👇</w:t>
      </w:r>
    </w:p>
    <w:p>
      <w:r>
        <w:rPr>
          <w:b/>
        </w:rPr>
        <w:t xml:space="preserve">Tulos</w:t>
      </w:r>
    </w:p>
    <w:p>
      <w:r>
        <w:t xml:space="preserve">muzzie rakkaus</w:t>
      </w:r>
    </w:p>
    <w:p>
      <w:r>
        <w:rPr>
          <w:b/>
        </w:rPr>
        <w:t xml:space="preserve">Esimerkki 2.2126</w:t>
      </w:r>
    </w:p>
    <w:p>
      <w:r>
        <w:t xml:space="preserve">joku typerä neekeri koomikko oli TMZ tänään vaimoni katsoo sitä joka päivä hän puolusti polvistuja tietysti hänen puolustuksensa oli typerä koomikot eivät voi tehdä komediaa</w:t>
      </w:r>
    </w:p>
    <w:p>
      <w:r>
        <w:rPr>
          <w:b/>
        </w:rPr>
        <w:t xml:space="preserve">Tulos</w:t>
      </w:r>
    </w:p>
    <w:p>
      <w:r>
        <w:t xml:space="preserve">tyhmä neekeri koomikko</w:t>
      </w:r>
    </w:p>
    <w:p>
      <w:r>
        <w:rPr>
          <w:b/>
        </w:rPr>
        <w:t xml:space="preserve">Esimerkki 2.2127</w:t>
      </w:r>
    </w:p>
    <w:p>
      <w:r>
        <w:t xml:space="preserve">valheet kristityt ovat juutalaisia &lt;numero&gt; &lt;numero&gt; &lt;numero&gt; tiedän ahdistuksestanne ja köyhyydestänne - silti olette rikkaita tiedän niiden panettelusta, jotka sanovat olevansa juutalaisia, mutta eivät ole, vaan ovat saatanan synagooga.</w:t>
      </w:r>
    </w:p>
    <w:p>
      <w:r>
        <w:rPr>
          <w:b/>
        </w:rPr>
        <w:t xml:space="preserve">Tulos</w:t>
      </w:r>
    </w:p>
    <w:p>
      <w:r>
        <w:t xml:space="preserve">kristityt ovat juutalaisia</w:t>
      </w:r>
    </w:p>
    <w:p>
      <w:r>
        <w:rPr>
          <w:b/>
        </w:rPr>
        <w:t xml:space="preserve">Esimerkki 2.2128</w:t>
      </w:r>
    </w:p>
    <w:p>
      <w:r>
        <w:t xml:space="preserve">muzien vihaaminen ei ole fobia, vaan vasemmisto haluaa hallita kieltä, jotta he voivat hallita asiaa.</w:t>
      </w:r>
    </w:p>
    <w:p>
      <w:r>
        <w:rPr>
          <w:b/>
        </w:rPr>
        <w:t xml:space="preserve">Tulos</w:t>
      </w:r>
    </w:p>
    <w:p>
      <w:r>
        <w:t xml:space="preserve">muzzies</w:t>
      </w:r>
    </w:p>
    <w:p>
      <w:r>
        <w:rPr>
          <w:b/>
        </w:rPr>
        <w:t xml:space="preserve">Esimerkki 2.2129</w:t>
      </w:r>
    </w:p>
    <w:p>
      <w:r>
        <w:t xml:space="preserve">&lt;user&gt; Tuo on ihan maalaispuheita...</w:t>
      </w:r>
    </w:p>
    <w:p>
      <w:r>
        <w:rPr>
          <w:b/>
        </w:rPr>
        <w:t xml:space="preserve">Tulos</w:t>
      </w:r>
    </w:p>
    <w:p>
      <w:r>
        <w:t xml:space="preserve">hillbilly</w:t>
      </w:r>
    </w:p>
    <w:p>
      <w:r>
        <w:rPr>
          <w:b/>
        </w:rPr>
        <w:t xml:space="preserve">Esimerkki 2.2130</w:t>
      </w:r>
    </w:p>
    <w:p>
      <w:r>
        <w:t xml:space="preserve">&lt;user&gt; ehkä sekoitan sinut sunixiin, mutta toinen teistä kahdesta ääliöstä laittoi silvotun pään minun tl:hen.</w:t>
      </w:r>
    </w:p>
    <w:p>
      <w:r>
        <w:rPr>
          <w:b/>
        </w:rPr>
        <w:t xml:space="preserve">Tulos</w:t>
      </w:r>
    </w:p>
    <w:p>
      <w:r>
        <w:t xml:space="preserve">jälkeenjääneet</w:t>
      </w:r>
    </w:p>
    <w:p>
      <w:r>
        <w:rPr>
          <w:b/>
        </w:rPr>
        <w:t xml:space="preserve">Esimerkki 2.2131</w:t>
      </w:r>
    </w:p>
    <w:p>
      <w:r>
        <w:t xml:space="preserve">jotkut tytöt menossa ympäri altistamalla ppl aib beh kene sikit nk ching chong lebih haha</w:t>
      </w:r>
    </w:p>
    <w:p>
      <w:r>
        <w:rPr>
          <w:b/>
        </w:rPr>
        <w:t xml:space="preserve">Tulos</w:t>
      </w:r>
    </w:p>
    <w:p>
      <w:r>
        <w:t xml:space="preserve">ching chong</w:t>
      </w:r>
    </w:p>
    <w:p>
      <w:r>
        <w:rPr>
          <w:b/>
        </w:rPr>
        <w:t xml:space="preserve">Esimerkki 2.2132</w:t>
      </w:r>
    </w:p>
    <w:p>
      <w:r>
        <w:t xml:space="preserve">ei hätää lol olen niin huono matematiikassa en edes lukenut taulukkoa katsoin vain johtopäätöstä oli kuin minun ghetto matemaattisia taitoja &lt;luku&gt; &lt;luku&gt; muutaman miljoonan että ain t oikein p</w:t>
      </w:r>
    </w:p>
    <w:p>
      <w:r>
        <w:rPr>
          <w:b/>
        </w:rPr>
        <w:t xml:space="preserve">Tulos</w:t>
      </w:r>
    </w:p>
    <w:p>
      <w:r>
        <w:t xml:space="preserve">ghetto</w:t>
      </w:r>
    </w:p>
    <w:p>
      <w:r>
        <w:rPr>
          <w:b/>
        </w:rPr>
        <w:t xml:space="preserve">Esimerkki 2.2133</w:t>
      </w:r>
    </w:p>
    <w:p>
      <w:r>
        <w:t xml:space="preserve">epäonnistunut hallitus, joka asettaa maahanmuuttajat 1. ja omat veronmaksajat viimeiseksi tervetuloa Australiaan &lt;number&gt; ausfam auspol ausfam auspol ausfam auspol australia</w:t>
      </w:r>
    </w:p>
    <w:p>
      <w:r>
        <w:rPr>
          <w:b/>
        </w:rPr>
        <w:t xml:space="preserve">Tulos</w:t>
      </w:r>
    </w:p>
    <w:p>
      <w:r>
        <w:t xml:space="preserve">epäonnistunut hallitus, joka asettaa maahanmuuttajat etusijalle ja omat veronmaksajansa viimeiselle sijalle.</w:t>
      </w:r>
    </w:p>
    <w:p>
      <w:r>
        <w:rPr>
          <w:b/>
        </w:rPr>
        <w:t xml:space="preserve">Esimerkki 2.2134</w:t>
      </w:r>
    </w:p>
    <w:p>
      <w:r>
        <w:t xml:space="preserve">Juutalaiskysymys on luultavasti suurin lojaalisuuden lakmus-testi, jos he puolustavat tätä yhtä ihmisryhmää kaikista vääristä teoista huolimatta, he eivät ole teidän puolellanne, tämä on kuin talon neekeri, joka suojelee orjamestari chicanoa.</w:t>
      </w:r>
    </w:p>
    <w:p>
      <w:r>
        <w:rPr>
          <w:b/>
        </w:rPr>
        <w:t xml:space="preserve">Tulos</w:t>
      </w:r>
    </w:p>
    <w:p>
      <w:r>
        <w:t xml:space="preserve">juutalaiskysymys on luultavasti suurin lojaalisuuden koetinkivi.</w:t>
      </w:r>
    </w:p>
    <w:p>
      <w:r>
        <w:rPr>
          <w:b/>
        </w:rPr>
        <w:t xml:space="preserve">Esimerkki 2.2135</w:t>
      </w:r>
    </w:p>
    <w:p>
      <w:r>
        <w:t xml:space="preserve">Meillä on jälkeenjäänyt apina soikeassa toimistossa...</w:t>
      </w:r>
    </w:p>
    <w:p>
      <w:r>
        <w:rPr>
          <w:b/>
        </w:rPr>
        <w:t xml:space="preserve">Tulos</w:t>
      </w:r>
    </w:p>
    <w:p>
      <w:r>
        <w:t xml:space="preserve">jälkeenjäänyt apina</w:t>
      </w:r>
    </w:p>
    <w:p>
      <w:r>
        <w:rPr>
          <w:b/>
        </w:rPr>
        <w:t xml:space="preserve">Esimerkki 2.2136</w:t>
      </w:r>
    </w:p>
    <w:p>
      <w:r>
        <w:t xml:space="preserve">joku neekeriräppäri tai 0 prah tai joku neekeripalloilija antaa heille valtavan palkkion tästä 🙄.</w:t>
      </w:r>
    </w:p>
    <w:p>
      <w:r>
        <w:rPr>
          <w:b/>
        </w:rPr>
        <w:t xml:space="preserve">Tulos</w:t>
      </w:r>
    </w:p>
    <w:p>
      <w:r>
        <w:t xml:space="preserve">neekeriräppäri tai 0 prah tai joku neekeripalloilija...</w:t>
      </w:r>
    </w:p>
    <w:p>
      <w:r>
        <w:rPr>
          <w:b/>
        </w:rPr>
        <w:t xml:space="preserve">Esimerkki 2.2137</w:t>
      </w:r>
    </w:p>
    <w:p>
      <w:r>
        <w:t xml:space="preserve">Luulin, että hän käytti Trumpia puolustautuakseen kanteelta, jonka se sheboon, jonka kanssa hän joutui sumo-otteluun, nosti...</w:t>
      </w:r>
    </w:p>
    <w:p>
      <w:r>
        <w:rPr>
          <w:b/>
        </w:rPr>
        <w:t xml:space="preserve">Tulos</w:t>
      </w:r>
    </w:p>
    <w:p>
      <w:r>
        <w:t xml:space="preserve">sheboon</w:t>
      </w:r>
    </w:p>
    <w:p>
      <w:r>
        <w:rPr>
          <w:b/>
        </w:rPr>
        <w:t xml:space="preserve">Esimerkki 2.2138</w:t>
      </w:r>
    </w:p>
    <w:p>
      <w:r>
        <w:t xml:space="preserve">laiha valkoinen ämmä, joka kiusasi minua lihavuuden takia yläasteella omg olen niin laiha 🤪 😫 💦</w:t>
      </w:r>
    </w:p>
    <w:p>
      <w:r>
        <w:rPr>
          <w:b/>
        </w:rPr>
        <w:t xml:space="preserve">Tulos</w:t>
      </w:r>
    </w:p>
    <w:p>
      <w:r>
        <w:t xml:space="preserve">laiha valkoinen narttu</w:t>
      </w:r>
    </w:p>
    <w:p>
      <w:r>
        <w:rPr>
          <w:b/>
        </w:rPr>
        <w:t xml:space="preserve">Esimerkki 2.2139</w:t>
      </w:r>
    </w:p>
    <w:p>
      <w:r>
        <w:t xml:space="preserve">En kutsuisi itseäni vargonilaiseksi, mutta tuo neekeri on enemmän totuutta kuin mikään mitä sinä tulet koskaan olemaan.</w:t>
      </w:r>
    </w:p>
    <w:p>
      <w:r>
        <w:rPr>
          <w:b/>
        </w:rPr>
        <w:t xml:space="preserve">Tulos</w:t>
      </w:r>
    </w:p>
    <w:p>
      <w:r>
        <w:t xml:space="preserve">neekeri</w:t>
      </w:r>
    </w:p>
    <w:p>
      <w:r>
        <w:rPr>
          <w:b/>
        </w:rPr>
        <w:t xml:space="preserve">Esimerkki 2.2140</w:t>
      </w:r>
    </w:p>
    <w:p>
      <w:r>
        <w:t xml:space="preserve">dubai on muslimien maa, ja häntä syytetään alkoholin kulutuksesta muiden syytteiden lisäksi. Siinä ei ole edes järkeä, jos alkoholi on siellä kielletty, koska se on haram, miksi siellä on baareja, jotka tarjoilevat sitä. muslimit ovat vain vivahteita.</w:t>
      </w:r>
    </w:p>
    <w:p>
      <w:r>
        <w:rPr>
          <w:b/>
        </w:rPr>
        <w:t xml:space="preserve">Tulos</w:t>
      </w:r>
    </w:p>
    <w:p>
      <w:r>
        <w:t xml:space="preserve">moslemi</w:t>
      </w:r>
    </w:p>
    <w:p>
      <w:r>
        <w:rPr>
          <w:b/>
        </w:rPr>
        <w:t xml:space="preserve">Esimerkki 2.2141</w:t>
      </w:r>
    </w:p>
    <w:p>
      <w:r>
        <w:t xml:space="preserve">mustat, valkoiset ja aasialaiset ovat kaikki eri lajeja se, mitä me teemme yhdistämällä näitä lajeja ja tuottamalla niin monia erilaisia hybridilajeja, on vastoin Jumalan järjestyssuunnitelmaa.</w:t>
      </w:r>
    </w:p>
    <w:p>
      <w:r>
        <w:rPr>
          <w:b/>
        </w:rPr>
        <w:t xml:space="preserve">Tulos</w:t>
      </w:r>
    </w:p>
    <w:p>
      <w:r>
        <w:t xml:space="preserve">mustat, valkoiset ja aasialaiset ovat kaikki eri lajeja.</w:t>
      </w:r>
    </w:p>
    <w:p>
      <w:r>
        <w:rPr>
          <w:b/>
        </w:rPr>
        <w:t xml:space="preserve">Esimerkki 2.2142</w:t>
      </w:r>
    </w:p>
    <w:p>
      <w:r>
        <w:t xml:space="preserve">vieläkin naureskelen tästä viimeisen sukupolven Kennedyt teki seksuaalisen häirinnän taidemuodon draintheswamp</w:t>
      </w:r>
    </w:p>
    <w:p>
      <w:r>
        <w:rPr>
          <w:b/>
        </w:rPr>
        <w:t xml:space="preserve">Tulos</w:t>
      </w:r>
    </w:p>
    <w:p>
      <w:r>
        <w:t xml:space="preserve">seksuaalinen häirintä on taidemuoto</w:t>
      </w:r>
    </w:p>
    <w:p>
      <w:r>
        <w:rPr>
          <w:b/>
        </w:rPr>
        <w:t xml:space="preserve">Esimerkki 2.2143</w:t>
      </w:r>
    </w:p>
    <w:p>
      <w:r>
        <w:t xml:space="preserve">&lt;user&gt; &lt;number&gt; chan oli molemmat sitten he menivät pitkälle vasemmalle ja oikeisto meni 8 chan molemmat sivustot ovat täynnä todisteita siitä, että ihmisiä on doxxed kaikkein retarded paska molemmat puolet tekevät sitä toisilleen</w:t>
      </w:r>
    </w:p>
    <w:p>
      <w:r>
        <w:rPr>
          <w:b/>
        </w:rPr>
        <w:t xml:space="preserve">Tulos</w:t>
      </w:r>
    </w:p>
    <w:p>
      <w:r>
        <w:t xml:space="preserve">jälkeenjäänyt paska</w:t>
      </w:r>
    </w:p>
    <w:p>
      <w:r>
        <w:rPr>
          <w:b/>
        </w:rPr>
        <w:t xml:space="preserve">Esimerkki 2.2144</w:t>
      </w:r>
    </w:p>
    <w:p>
      <w:r>
        <w:t xml:space="preserve">&lt;user&gt; olet niin homo lmao</w:t>
      </w:r>
    </w:p>
    <w:p>
      <w:r>
        <w:rPr>
          <w:b/>
        </w:rPr>
        <w:t xml:space="preserve">Tulos</w:t>
      </w:r>
    </w:p>
    <w:p>
      <w:r>
        <w:t xml:space="preserve">homo</w:t>
      </w:r>
    </w:p>
    <w:p>
      <w:r>
        <w:rPr>
          <w:b/>
        </w:rPr>
        <w:t xml:space="preserve">Esimerkki 2.2145</w:t>
      </w:r>
    </w:p>
    <w:p>
      <w:r>
        <w:t xml:space="preserve">mikä nfl 😂 kaikki tämä rasistisen mustan roiston takia Furgesonissa, joka valehteli valkoisesta poliisista huvikseen samaa epäoikeudenmukaisuutta vastaan, jota blm muka vastustaa 😂 kuinka moni rasistinen poliisi puolusti ft mchenryä, kun meidän hymni kirjoitettiin, siinä on järkeä, huh 😂</w:t>
      </w:r>
    </w:p>
    <w:p>
      <w:r>
        <w:rPr>
          <w:b/>
        </w:rPr>
        <w:t xml:space="preserve">Tulos</w:t>
      </w:r>
    </w:p>
    <w:p>
      <w:r>
        <w:t xml:space="preserve">rasistinen musta roisto Furgesonissa</w:t>
      </w:r>
    </w:p>
    <w:p>
      <w:r>
        <w:rPr>
          <w:b/>
        </w:rPr>
        <w:t xml:space="preserve">Esimerkki 2.2146</w:t>
      </w:r>
    </w:p>
    <w:p>
      <w:r>
        <w:t xml:space="preserve">hän pääsee pois muutaman vuoden kuluttua hyvän muzzie-käyttäytymisen vuoksi tai seuraava presidentti armahtaa hänet.</w:t>
      </w:r>
    </w:p>
    <w:p>
      <w:r>
        <w:rPr>
          <w:b/>
        </w:rPr>
        <w:t xml:space="preserve">Tulos</w:t>
      </w:r>
    </w:p>
    <w:p>
      <w:r>
        <w:t xml:space="preserve">hyvää muzzien käytöstä</w:t>
      </w:r>
    </w:p>
    <w:p>
      <w:r>
        <w:rPr>
          <w:b/>
        </w:rPr>
        <w:t xml:space="preserve">Esimerkki 2.2147</w:t>
      </w:r>
    </w:p>
    <w:p>
      <w:r>
        <w:t xml:space="preserve">peloton johtaja trumpin kannattajat ovat samaa mieltä monista asioista tärkein on mussie ohell ja kiero ohellary imevät lockthemup</w:t>
      </w:r>
    </w:p>
    <w:p>
      <w:r>
        <w:rPr>
          <w:b/>
        </w:rPr>
        <w:t xml:space="preserve">Tulos</w:t>
      </w:r>
    </w:p>
    <w:p>
      <w:r>
        <w:t xml:space="preserve">mussie</w:t>
      </w:r>
    </w:p>
    <w:p>
      <w:r>
        <w:rPr>
          <w:b/>
        </w:rPr>
        <w:t xml:space="preserve">Esimerkki 2.2148</w:t>
      </w:r>
    </w:p>
    <w:p>
      <w:r>
        <w:t xml:space="preserve">&lt;user&gt; olet siis rasistinen ämmä. Onnea matkaan tuon paskiaisen kanssa.</w:t>
      </w:r>
    </w:p>
    <w:p>
      <w:r>
        <w:rPr>
          <w:b/>
        </w:rPr>
        <w:t xml:space="preserve">Tulos</w:t>
      </w:r>
    </w:p>
    <w:p>
      <w:r>
        <w:t xml:space="preserve">rasistinen ämmä</w:t>
      </w:r>
    </w:p>
    <w:p>
      <w:r>
        <w:rPr>
          <w:b/>
        </w:rPr>
        <w:t xml:space="preserve">Esimerkki 2.2149</w:t>
      </w:r>
    </w:p>
    <w:p>
      <w:r>
        <w:t xml:space="preserve">ei voi olla liikaa valkoisia ihmisiä mainoksessa historiallisesti ja oikeutetusti valkoiselle maalle, joka ei olisi pc tiedä mikä on pc vähättelemällä ketjussa tupakoivia aasialaisia, jotka pitävät savuketeollisuuden pystyssä.</w:t>
      </w:r>
    </w:p>
    <w:p>
      <w:r>
        <w:rPr>
          <w:b/>
        </w:rPr>
        <w:t xml:space="preserve">Tulos</w:t>
      </w:r>
    </w:p>
    <w:p>
      <w:r>
        <w:t xml:space="preserve">ketjussa tupakoivat aasialaiset</w:t>
      </w:r>
    </w:p>
    <w:p>
      <w:r>
        <w:rPr>
          <w:b/>
        </w:rPr>
        <w:t xml:space="preserve">Esimerkki 2.2150</w:t>
      </w:r>
    </w:p>
    <w:p>
      <w:r>
        <w:t xml:space="preserve">kinkku kuolaa, kun salamanteri huutaa sukupuuttoon.</w:t>
      </w:r>
    </w:p>
    <w:p>
      <w:r>
        <w:rPr>
          <w:b/>
        </w:rPr>
        <w:t xml:space="preserve">Tulos</w:t>
      </w:r>
    </w:p>
    <w:p>
      <w:r>
        <w:t xml:space="preserve">kinkki</w:t>
      </w:r>
    </w:p>
    <w:p>
      <w:r>
        <w:rPr>
          <w:b/>
        </w:rPr>
        <w:t xml:space="preserve">Esimerkki 2.2151</w:t>
      </w:r>
    </w:p>
    <w:p>
      <w:r>
        <w:t xml:space="preserve">tunne meidän kaikkien pitäisi pitää emme juokse, että mitä r valittu kikenvermin vasemmistolaiset tekevät ei me seisomme ja taistella kansakuntamme ja laajennus rotumme verta ja maaperää</w:t>
      </w:r>
    </w:p>
    <w:p>
      <w:r>
        <w:rPr>
          <w:b/>
        </w:rPr>
        <w:t xml:space="preserve">Tulos</w:t>
      </w:r>
    </w:p>
    <w:p>
      <w:r>
        <w:t xml:space="preserve">kikenvermin vasemmistolaiset</w:t>
      </w:r>
    </w:p>
    <w:p>
      <w:r>
        <w:rPr>
          <w:b/>
        </w:rPr>
        <w:t xml:space="preserve">Esimerkki 2.2152</w:t>
      </w:r>
    </w:p>
    <w:p>
      <w:r>
        <w:t xml:space="preserve">mitä en antaisi niistä päivistä, jolloin mies halusi koskettaa polveani eräänä päivänä olet vanha ja karu, eikä kukaan katso sinua silmiin nauti häirinnästä niin kauan kuin se kestää mikään ei ole niin piristävää kuin hyvä susipilli.</w:t>
      </w:r>
    </w:p>
    <w:p>
      <w:r>
        <w:rPr>
          <w:b/>
        </w:rPr>
        <w:t xml:space="preserve">Tulos</w:t>
      </w:r>
    </w:p>
    <w:p>
      <w:r>
        <w:t xml:space="preserve">nauttikaa häirinnästä niin kauan kuin se kestää</w:t>
      </w:r>
    </w:p>
    <w:p>
      <w:r>
        <w:rPr>
          <w:b/>
        </w:rPr>
        <w:t xml:space="preserve">Esimerkki 2.2153</w:t>
      </w:r>
    </w:p>
    <w:p>
      <w:r>
        <w:t xml:space="preserve">isä kiimainen tiedät mitä se tarkoittaa mene polvillesi ja ole lutka minulle rakastat munaa rakastan käyttää ja hyväksikäyttää sinua voittaa voittaa voittaa</w:t>
      </w:r>
    </w:p>
    <w:p>
      <w:r>
        <w:rPr>
          <w:b/>
        </w:rPr>
        <w:t xml:space="preserve">Tulos</w:t>
      </w:r>
    </w:p>
    <w:p>
      <w:r>
        <w:t xml:space="preserve">lutka</w:t>
      </w:r>
    </w:p>
    <w:p>
      <w:r>
        <w:rPr>
          <w:b/>
        </w:rPr>
        <w:t xml:space="preserve">Esimerkki 2.2154</w:t>
      </w:r>
    </w:p>
    <w:p>
      <w:r>
        <w:t xml:space="preserve">et pysty muodostamaan argumenttia kantasi lasten hyväksikäyttöön on puolustuskelvoton, joten turvaudut matalaenergisiin hyökkäyksiin se on todella surullista minua hävettää ajatella, että olet valkoinen kerro minulle, että olet juutalainen tai jotain muuta, jotta saisin syyn yrittää pelastaa kansaani.</w:t>
      </w:r>
    </w:p>
    <w:p>
      <w:r>
        <w:rPr>
          <w:b/>
        </w:rPr>
        <w:t xml:space="preserve">Tulos</w:t>
      </w:r>
    </w:p>
    <w:p>
      <w:r>
        <w:t xml:space="preserve">olet juutalainen</w:t>
      </w:r>
    </w:p>
    <w:p>
      <w:r>
        <w:rPr>
          <w:b/>
        </w:rPr>
        <w:t xml:space="preserve">Esimerkki 2.2155</w:t>
      </w:r>
    </w:p>
    <w:p>
      <w:r>
        <w:t xml:space="preserve">kieroutunut vittu moslemi epäilemättä</w:t>
      </w:r>
    </w:p>
    <w:p>
      <w:r>
        <w:rPr>
          <w:b/>
        </w:rPr>
        <w:t xml:space="preserve">Tulos</w:t>
      </w:r>
    </w:p>
    <w:p>
      <w:r>
        <w:t xml:space="preserve">kieroutunut vittu moslemi</w:t>
      </w:r>
    </w:p>
    <w:p>
      <w:r>
        <w:rPr>
          <w:b/>
        </w:rPr>
        <w:t xml:space="preserve">Esimerkki 2.2156</w:t>
      </w:r>
    </w:p>
    <w:p>
      <w:r>
        <w:t xml:space="preserve">Onko puoli neekeri saanut toisen lurker-tilin?</w:t>
      </w:r>
    </w:p>
    <w:p>
      <w:r>
        <w:rPr>
          <w:b/>
        </w:rPr>
        <w:t xml:space="preserve">Tulos</w:t>
      </w:r>
    </w:p>
    <w:p>
      <w:r>
        <w:t xml:space="preserve">puoliksi neekeri</w:t>
      </w:r>
    </w:p>
    <w:p>
      <w:r>
        <w:rPr>
          <w:b/>
        </w:rPr>
        <w:t xml:space="preserve">Esimerkki 2.2157</w:t>
      </w:r>
    </w:p>
    <w:p>
      <w:r>
        <w:t xml:space="preserve">ei juutalaiset suojelevat Sorosia, te jahtaatte tavallisia tavallisia juutalaisia ja saatte heidät itkemään tuskissaan, kun he iskevät teitä.</w:t>
      </w:r>
    </w:p>
    <w:p>
      <w:r>
        <w:rPr>
          <w:b/>
        </w:rPr>
        <w:t xml:space="preserve">Tulos</w:t>
      </w:r>
    </w:p>
    <w:p>
      <w:r>
        <w:t xml:space="preserve">normaali juutalainen</w:t>
      </w:r>
    </w:p>
    <w:p>
      <w:r>
        <w:rPr>
          <w:b/>
        </w:rPr>
        <w:t xml:space="preserve">Esimerkki 2.2158</w:t>
      </w:r>
    </w:p>
    <w:p>
      <w:r>
        <w:t xml:space="preserve">&lt;user&gt; &lt;user&gt; nigga behave 😂</w:t>
      </w:r>
    </w:p>
    <w:p>
      <w:r>
        <w:rPr>
          <w:b/>
        </w:rPr>
        <w:t xml:space="preserve">Tulos</w:t>
      </w:r>
    </w:p>
    <w:p>
      <w:r>
        <w:t xml:space="preserve">nigga</w:t>
      </w:r>
    </w:p>
    <w:p>
      <w:r>
        <w:rPr>
          <w:b/>
        </w:rPr>
        <w:t xml:space="preserve">Esimerkki 2.2159</w:t>
      </w:r>
    </w:p>
    <w:p>
      <w:r>
        <w:t xml:space="preserve">demokraatit jäljittelevät radikaaleja muslimeja käyttävät häirinnän taktiikoita väkivalta pysy lujana trumptrain trumpnation support trump agenda maga</w:t>
      </w:r>
    </w:p>
    <w:p>
      <w:r>
        <w:rPr>
          <w:b/>
        </w:rPr>
        <w:t xml:space="preserve">Tulos</w:t>
      </w:r>
    </w:p>
    <w:p>
      <w:r>
        <w:t xml:space="preserve">demokraatit jäljittelevät radikaaleja muslimeja, jotka käyttävät häirintäväkivallan taktiikkaa</w:t>
      </w:r>
    </w:p>
    <w:p>
      <w:r>
        <w:rPr>
          <w:b/>
        </w:rPr>
        <w:t xml:space="preserve">Esimerkki 2.2160</w:t>
      </w:r>
    </w:p>
    <w:p>
      <w:r>
        <w:t xml:space="preserve">Voi karma, hän on aivan nurkan takana, ja se iskee tähän jidiin silloin kun hän sitä vähemmän odottaa</w:t>
      </w:r>
    </w:p>
    <w:p>
      <w:r>
        <w:rPr>
          <w:b/>
        </w:rPr>
        <w:t xml:space="preserve">Tulos</w:t>
      </w:r>
    </w:p>
    <w:p>
      <w:r>
        <w:t xml:space="preserve">yid</w:t>
      </w:r>
    </w:p>
    <w:p>
      <w:r>
        <w:rPr>
          <w:b/>
        </w:rPr>
        <w:t xml:space="preserve">Esimerkki 2.2161</w:t>
      </w:r>
    </w:p>
    <w:p>
      <w:r>
        <w:t xml:space="preserve">että muslimiterroristihuoran johtama Linda on niin hapan...</w:t>
      </w:r>
    </w:p>
    <w:p>
      <w:r>
        <w:rPr>
          <w:b/>
        </w:rPr>
        <w:t xml:space="preserve">Tulos</w:t>
      </w:r>
    </w:p>
    <w:p>
      <w:r>
        <w:t xml:space="preserve">muslimi terroristi kusipää Linda</w:t>
      </w:r>
    </w:p>
    <w:p>
      <w:r>
        <w:rPr>
          <w:b/>
        </w:rPr>
        <w:t xml:space="preserve">Esimerkki 2.2162</w:t>
      </w:r>
    </w:p>
    <w:p>
      <w:r>
        <w:t xml:space="preserve">&lt;user&gt; muslimit ansaitsevat kidutusta ja kuolemaa en välitä vaikka se olisi lapsi...</w:t>
      </w:r>
    </w:p>
    <w:p>
      <w:r>
        <w:rPr>
          <w:b/>
        </w:rPr>
        <w:t xml:space="preserve">Tulos</w:t>
      </w:r>
    </w:p>
    <w:p>
      <w:r>
        <w:t xml:space="preserve">muslimit ansaitsevat kidutuksen ja kuoleman</w:t>
      </w:r>
    </w:p>
    <w:p>
      <w:r>
        <w:rPr>
          <w:b/>
        </w:rPr>
        <w:t xml:space="preserve">Esimerkki 2.2163</w:t>
      </w:r>
    </w:p>
    <w:p>
      <w:r>
        <w:t xml:space="preserve">anna neekerille köysi ja hän luulee olevansa cowboy, kun tottelet Rothschildeja, saat caymen-tiliäsi pehmustetuksi</w:t>
      </w:r>
    </w:p>
    <w:p>
      <w:r>
        <w:rPr>
          <w:b/>
        </w:rPr>
        <w:t xml:space="preserve">Tulos</w:t>
      </w:r>
    </w:p>
    <w:p>
      <w:r>
        <w:t xml:space="preserve">neekeri</w:t>
      </w:r>
    </w:p>
    <w:p>
      <w:r>
        <w:rPr>
          <w:b/>
        </w:rPr>
        <w:t xml:space="preserve">Esimerkki 2.2164</w:t>
      </w:r>
    </w:p>
    <w:p>
      <w:r>
        <w:t xml:space="preserve">No ilmeisesti heidän täytyy olla monipuolinen ryhmä sairaalloisen lihavia transsukupuolisia henkilöitä joitakin mustia espanjalaisia joitakin verhottuja muslimeja muutamia aasialaisia ja valkoinen tyttö kai ja heidän pitäisi korvata dallasilaiset cheerleaderit.</w:t>
      </w:r>
    </w:p>
    <w:p>
      <w:r>
        <w:rPr>
          <w:b/>
        </w:rPr>
        <w:t xml:space="preserve">Tulos</w:t>
      </w:r>
    </w:p>
    <w:p>
      <w:r>
        <w:t xml:space="preserve">moninainen joukko sairaalloisen lihavia transsukupuolisia henkilöitä joitakin mustia espanjalaisia joitakin verhottuja muslimeja muutama aasialainen ja valkoinen tyttö</w:t>
      </w:r>
    </w:p>
    <w:p>
      <w:r>
        <w:rPr>
          <w:b/>
        </w:rPr>
        <w:t xml:space="preserve">Esimerkki 2.2165</w:t>
      </w:r>
    </w:p>
    <w:p>
      <w:r>
        <w:t xml:space="preserve">Paul Ryan on jälkeenjäänyt, koska Ryan Care oli hänen lapsensa, joka hylättiin käytännössä Ryan on vihainen trumpcare on ennakoitavissa oleva tulevaisuus Ryan halusi olla se, jolla on vaihtoehto aca obamacare whimp</w:t>
      </w:r>
    </w:p>
    <w:p>
      <w:r>
        <w:rPr>
          <w:b/>
        </w:rPr>
        <w:t xml:space="preserve">Tulos</w:t>
      </w:r>
    </w:p>
    <w:p>
      <w:r>
        <w:t xml:space="preserve">retard</w:t>
      </w:r>
    </w:p>
    <w:p>
      <w:r>
        <w:rPr>
          <w:b/>
        </w:rPr>
        <w:t xml:space="preserve">Esimerkki 2.2166</w:t>
      </w:r>
    </w:p>
    <w:p>
      <w:r>
        <w:t xml:space="preserve">&lt;user&gt; vihaan sinua 😂 💀 💀 💀 💀 💀 😭 😭 😭 😭</w:t>
      </w:r>
    </w:p>
    <w:p>
      <w:r>
        <w:rPr>
          <w:b/>
        </w:rPr>
        <w:t xml:space="preserve">Tulos</w:t>
      </w:r>
    </w:p>
    <w:p>
      <w:r>
        <w:t xml:space="preserve">vihaan sinua</w:t>
      </w:r>
    </w:p>
    <w:p>
      <w:r>
        <w:rPr>
          <w:b/>
        </w:rPr>
        <w:t xml:space="preserve">Esimerkki 2.2167</w:t>
      </w:r>
    </w:p>
    <w:p>
      <w:r>
        <w:t xml:space="preserve">helvetinmoinen neekeripiknik</w:t>
      </w:r>
    </w:p>
    <w:p>
      <w:r>
        <w:rPr>
          <w:b/>
        </w:rPr>
        <w:t xml:space="preserve">Tulos</w:t>
      </w:r>
    </w:p>
    <w:p>
      <w:r>
        <w:t xml:space="preserve">neekeri</w:t>
      </w:r>
    </w:p>
    <w:p>
      <w:r>
        <w:rPr>
          <w:b/>
        </w:rPr>
        <w:t xml:space="preserve">Esimerkki 2.2168</w:t>
      </w:r>
    </w:p>
    <w:p>
      <w:r>
        <w:t xml:space="preserve">Yritin varoittaa noita typeryksiä mutta tiedättehän valkoisen ylivallan se toimii vain kun juutalainen ylivalta tukee sitä itse asiassa tein jakson juuri tästä aiheesta kolonialistisesta castizo futurismista mutta en voi ladata sitä he ovat alakynnessä &lt;luku&gt; &lt;luku&gt; vastaan &lt;luku&gt; lisäksi heillä ei ole homogeenista armeijaa</w:t>
      </w:r>
    </w:p>
    <w:p>
      <w:r>
        <w:rPr>
          <w:b/>
        </w:rPr>
        <w:t xml:space="preserve">Tulos</w:t>
      </w:r>
    </w:p>
    <w:p>
      <w:r>
        <w:t xml:space="preserve">valkoinen ylivalta toimii vain silloin, kun juutalainen ylivalta tukee sitä.</w:t>
      </w:r>
    </w:p>
    <w:p>
      <w:r>
        <w:rPr>
          <w:b/>
        </w:rPr>
        <w:t xml:space="preserve">Esimerkki 2.2169</w:t>
      </w:r>
    </w:p>
    <w:p>
      <w:r>
        <w:t xml:space="preserve">tyhmä neekerihuora luulee, että maa voi toimia kaupungin sisäisten työpaikkojen ja ihmisten varassa, tajuaako hän edes, kuka häntä ruokkii?</w:t>
      </w:r>
    </w:p>
    <w:p>
      <w:r>
        <w:rPr>
          <w:b/>
        </w:rPr>
        <w:t xml:space="preserve">Tulos</w:t>
      </w:r>
    </w:p>
    <w:p>
      <w:r>
        <w:t xml:space="preserve">tyhmä neekeri huora</w:t>
      </w:r>
    </w:p>
    <w:p>
      <w:r>
        <w:rPr>
          <w:b/>
        </w:rPr>
        <w:t xml:space="preserve">Esimerkki 2.2170</w:t>
      </w:r>
    </w:p>
    <w:p>
      <w:r>
        <w:t xml:space="preserve">minulla ei ole mitään ongelmaa runouden kanssa, jota puhutaan rytmikkäästi musiikin tahdissa, mutta minua ärsyttää se, että alhaisen tason ghettoporvari anastaa kulttuurisesti pitkäaikaisen eurooppalaisen perinteen.</w:t>
      </w:r>
    </w:p>
    <w:p>
      <w:r>
        <w:rPr>
          <w:b/>
        </w:rPr>
        <w:t xml:space="preserve">Tulos</w:t>
      </w:r>
    </w:p>
    <w:p>
      <w:r>
        <w:t xml:space="preserve">alhaisen tason ghettoporukkaa</w:t>
      </w:r>
    </w:p>
    <w:p>
      <w:r>
        <w:rPr>
          <w:b/>
        </w:rPr>
        <w:t xml:space="preserve">Esimerkki 2.2171</w:t>
      </w:r>
    </w:p>
    <w:p>
      <w:r>
        <w:t xml:space="preserve">miksi projektin kiitoradalla on muzzi, tietenkin hän pakottaa mallinsa hijabiin...</w:t>
      </w:r>
    </w:p>
    <w:p>
      <w:r>
        <w:rPr>
          <w:b/>
        </w:rPr>
        <w:t xml:space="preserve">Tulos</w:t>
      </w:r>
    </w:p>
    <w:p>
      <w:r>
        <w:t xml:space="preserve">muzzie</w:t>
      </w:r>
    </w:p>
    <w:p>
      <w:r>
        <w:rPr>
          <w:b/>
        </w:rPr>
        <w:t xml:space="preserve">Esimerkki 2.2172</w:t>
      </w:r>
    </w:p>
    <w:p>
      <w:r>
        <w:t xml:space="preserve">Hei neekeri lopeta sama viesti uudestaan ja uudestaan!</w:t>
      </w:r>
    </w:p>
    <w:p>
      <w:r>
        <w:rPr>
          <w:b/>
        </w:rPr>
        <w:t xml:space="preserve">Tulos</w:t>
      </w:r>
    </w:p>
    <w:p>
      <w:r>
        <w:t xml:space="preserve">neekeri</w:t>
      </w:r>
    </w:p>
    <w:p>
      <w:r>
        <w:rPr>
          <w:b/>
        </w:rPr>
        <w:t xml:space="preserve">Esimerkki 2.2173</w:t>
      </w:r>
    </w:p>
    <w:p>
      <w:r>
        <w:t xml:space="preserve">Tarkista faktat, että muslimiveljeskunta on nimetty terroristijärjestöksi Saudi-Arabiassa ja Egyptissä, koska he ovat terroristeja. Katso tätä paskaa, eikä se ole vaikeaa ennen kuin julkaiset väärän puolustuksen, jos et vaivaudu tekemään nopeaa hakua faktojen tarkistamiseksi, olet osa ongelmaa.</w:t>
      </w:r>
    </w:p>
    <w:p>
      <w:r>
        <w:rPr>
          <w:b/>
        </w:rPr>
        <w:t xml:space="preserve">Tulos</w:t>
      </w:r>
    </w:p>
    <w:p>
      <w:r>
        <w:t xml:space="preserve">muslimiveljeskunta on nimetty terroristijärjestöksi Saudi-Arabiassa ja Egyptissä, koska he ovat terroristeja, ja katsokaa sitä paskaa, se ei todellakaan ole vaikeaa, ennen kuin kirjoitatte väärää puolustusta.</w:t>
      </w:r>
    </w:p>
    <w:p>
      <w:r>
        <w:rPr>
          <w:b/>
        </w:rPr>
        <w:t xml:space="preserve">Esimerkki 2.2174</w:t>
      </w:r>
    </w:p>
    <w:p>
      <w:r>
        <w:t xml:space="preserve">toisin sanoen tämä kaveri vihaa valkoisia ihmisiä, jos hän on itse valkoinen, niin hän on petturi, shabbos goy, joka tekee juutalaisten isäntiensä käskyjä FBI on aina ollut juutalaisten pakkokeino.</w:t>
      </w:r>
    </w:p>
    <w:p>
      <w:r>
        <w:rPr>
          <w:b/>
        </w:rPr>
        <w:t xml:space="preserve">Tulos</w:t>
      </w:r>
    </w:p>
    <w:p>
      <w:r>
        <w:t xml:space="preserve">tämä kaveri vihaa valkoisia ihmisiä, jos hän on itse valkoinen, niin hän on petturimainen shabbos goy, joka tekee juutalaisten herrojensa käskyjä FBI on aina ollut juutalaisten pakkokeino.</w:t>
      </w:r>
    </w:p>
    <w:p>
      <w:r>
        <w:rPr>
          <w:b/>
        </w:rPr>
        <w:t xml:space="preserve">Esimerkki 2.2175</w:t>
      </w:r>
    </w:p>
    <w:p>
      <w:r>
        <w:t xml:space="preserve">Ai laukaisinko sinut maalaiskommentilla, olen pahoillani, että ilmoitin minusta viranomaisille, pikku tyttö.</w:t>
      </w:r>
    </w:p>
    <w:p>
      <w:r>
        <w:rPr>
          <w:b/>
        </w:rPr>
        <w:t xml:space="preserve">Tulos</w:t>
      </w:r>
    </w:p>
    <w:p>
      <w:r>
        <w:t xml:space="preserve">spic</w:t>
      </w:r>
    </w:p>
    <w:p>
      <w:r>
        <w:rPr>
          <w:b/>
        </w:rPr>
        <w:t xml:space="preserve">Esimerkki 2.2176</w:t>
      </w:r>
    </w:p>
    <w:p>
      <w:r>
        <w:t xml:space="preserve">hyvää huomenta kaikille uusille höpöttäjille paitsi juutalaisliberaaleille, homoille, vasemmistolaisille, kommunisteille, boomareille, sionisteille, israelilaisille, firstitardeille, antifaaleille, homoille, espanjalaisille ja neekereille, koska...</w:t>
      </w:r>
    </w:p>
    <w:p>
      <w:r>
        <w:rPr>
          <w:b/>
        </w:rPr>
        <w:t xml:space="preserve">Tulos</w:t>
      </w:r>
    </w:p>
    <w:p>
      <w:r>
        <w:t xml:space="preserve">paitsi juutalaisliberaalit, homot, vasemmistolaiset, kommunistit, boomarit, sionistit, israelilaiset, firstitardit, antifaakit, homot, latinot ja neekerit.</w:t>
      </w:r>
    </w:p>
    <w:p>
      <w:r>
        <w:rPr>
          <w:b/>
        </w:rPr>
        <w:t xml:space="preserve">Esimerkki 2.2177</w:t>
      </w:r>
    </w:p>
    <w:p>
      <w:r>
        <w:t xml:space="preserve">Kerron huoralle mitä hän haluaa kuulla ja lähden uuden nartun kanssa.</w:t>
      </w:r>
    </w:p>
    <w:p>
      <w:r>
        <w:rPr>
          <w:b/>
        </w:rPr>
        <w:t xml:space="preserve">Tulos</w:t>
      </w:r>
    </w:p>
    <w:p>
      <w:r>
        <w:t xml:space="preserve">uros</w:t>
      </w:r>
    </w:p>
    <w:p>
      <w:r>
        <w:rPr>
          <w:b/>
        </w:rPr>
        <w:t xml:space="preserve">Esimerkki 2.2178</w:t>
      </w:r>
    </w:p>
    <w:p>
      <w:r>
        <w:t xml:space="preserve">arya se ämmä taistelu Talvivaarasta</w:t>
      </w:r>
    </w:p>
    <w:p>
      <w:r>
        <w:rPr>
          <w:b/>
        </w:rPr>
        <w:t xml:space="preserve">Tulos</w:t>
      </w:r>
    </w:p>
    <w:p>
      <w:r>
        <w:t xml:space="preserve">ämmä</w:t>
      </w:r>
    </w:p>
    <w:p>
      <w:r>
        <w:rPr>
          <w:b/>
        </w:rPr>
        <w:t xml:space="preserve">Esimerkki 2.2179</w:t>
      </w:r>
    </w:p>
    <w:p>
      <w:r>
        <w:t xml:space="preserve">neekeri kaivelee nenäänsä ja hänen äitinsä sanoo, että Leroy lopeta tuo, mutta äiti, kaikki valkoiset lapset tekevät niin, mutta eivät vitun lusikalla.</w:t>
      </w:r>
    </w:p>
    <w:p>
      <w:r>
        <w:rPr>
          <w:b/>
        </w:rPr>
        <w:t xml:space="preserve">Tulos</w:t>
      </w:r>
    </w:p>
    <w:p>
      <w:r>
        <w:t xml:space="preserve">neekeri</w:t>
      </w:r>
    </w:p>
    <w:p>
      <w:r>
        <w:rPr>
          <w:b/>
        </w:rPr>
        <w:t xml:space="preserve">Esimerkki 2.2180</w:t>
      </w:r>
    </w:p>
    <w:p>
      <w:r>
        <w:t xml:space="preserve">edustaa enemmistön suurta enemmistöä on vähemmistö juutalaisia, jotka vastustavat valkoisten kansanmurhan ajamista ja kutsuvat sitä uhkana omalle hyvinvoinnilleen &lt;user&gt; ‍</w:t>
      </w:r>
    </w:p>
    <w:p>
      <w:r>
        <w:rPr>
          <w:b/>
        </w:rPr>
        <w:t xml:space="preserve">Tulos</w:t>
      </w:r>
    </w:p>
    <w:p>
      <w:r>
        <w:t xml:space="preserve">on olemassa vähemmistö juutalaisia, jotka vastustavat valkoisten kansanmurhaa ja kutsuvat sitä uhkaksi omalle hyvinvoinnilleen.</w:t>
      </w:r>
    </w:p>
    <w:p>
      <w:r>
        <w:rPr>
          <w:b/>
        </w:rPr>
        <w:t xml:space="preserve">Esimerkki 2.2181</w:t>
      </w:r>
    </w:p>
    <w:p>
      <w:r>
        <w:t xml:space="preserve">feargodnotdeath tämä neekeri yritti kutsua minua ulos omg wtf on vialla retard lapset</w:t>
      </w:r>
    </w:p>
    <w:p>
      <w:r>
        <w:rPr>
          <w:b/>
        </w:rPr>
        <w:t xml:space="preserve">Tulos</w:t>
      </w:r>
    </w:p>
    <w:p>
      <w:r>
        <w:t xml:space="preserve">neekeri</w:t>
      </w:r>
    </w:p>
    <w:p>
      <w:r>
        <w:rPr>
          <w:b/>
        </w:rPr>
        <w:t xml:space="preserve">Esimerkki 2.2182</w:t>
      </w:r>
    </w:p>
    <w:p>
      <w:r>
        <w:t xml:space="preserve">Olen vitun kyllästynyt tähän narttuun.</w:t>
      </w:r>
    </w:p>
    <w:p>
      <w:r>
        <w:rPr>
          <w:b/>
        </w:rPr>
        <w:t xml:space="preserve">Tulos</w:t>
      </w:r>
    </w:p>
    <w:p>
      <w:r>
        <w:t xml:space="preserve">vitun valmis</w:t>
      </w:r>
    </w:p>
    <w:p>
      <w:r>
        <w:rPr>
          <w:b/>
        </w:rPr>
        <w:t xml:space="preserve">Esimerkki 2.2183</w:t>
      </w:r>
    </w:p>
    <w:p>
      <w:r>
        <w:t xml:space="preserve">crackia polttavasta homoseksuaalisesta muslimivalehtelijasta, joka teeskentelee olevansa kokonaan toinen henkilö, tulee valepresidentti, ei koske sinua hm.</w:t>
      </w:r>
    </w:p>
    <w:p>
      <w:r>
        <w:rPr>
          <w:b/>
        </w:rPr>
        <w:t xml:space="preserve">Tulos</w:t>
      </w:r>
    </w:p>
    <w:p>
      <w:r>
        <w:t xml:space="preserve">että crackia polttavasta homoseksuaalisesta muslimivalehtelijasta, joka teeskentelee olevansa täysin toinen henkilö, tulee valepresidentti, ei koske sinua.</w:t>
      </w:r>
    </w:p>
    <w:p>
      <w:r>
        <w:rPr>
          <w:b/>
        </w:rPr>
        <w:t xml:space="preserve">Esimerkki 2.2184</w:t>
      </w:r>
    </w:p>
    <w:p>
      <w:r>
        <w:t xml:space="preserve">kun muzzit alkavat räjäyttää lisää lapsia ja kohdistaa hyökkäyksiä kouluihin, uskon että ihmiset napsahtavat ja peli on alkanut, tunnen monia entisiä sotilaita jotka ovat täysin valmistautuneita ja valmiita lähtemään</w:t>
      </w:r>
    </w:p>
    <w:p>
      <w:r>
        <w:rPr>
          <w:b/>
        </w:rPr>
        <w:t xml:space="preserve">Tulos</w:t>
      </w:r>
    </w:p>
    <w:p>
      <w:r>
        <w:t xml:space="preserve">muzzit räjäyttelevät lisää lapsia</w:t>
      </w:r>
    </w:p>
    <w:p>
      <w:r>
        <w:rPr>
          <w:b/>
        </w:rPr>
        <w:t xml:space="preserve">Esimerkki 2.2185</w:t>
      </w:r>
    </w:p>
    <w:p>
      <w:r>
        <w:t xml:space="preserve">&lt;user&gt; kiinalainen satanisti lee hsien loong suurimmat pelkurit rikolliset jatkavat lörpöttelyä kuuluvasti &lt;numero&gt; &lt;numero&gt; wellingtonin ympyrä singapore hän on järjestämässä suurinta rotuväkivaltaa mitä maailma on koskaan nähnyt huumeiden väärinkäyttäjät pseudoterroristit saattavat työskennellä puhuu uk kansalaisten nyt</w:t>
      </w:r>
    </w:p>
    <w:p>
      <w:r>
        <w:rPr>
          <w:b/>
        </w:rPr>
        <w:t xml:space="preserve">Tulos</w:t>
      </w:r>
    </w:p>
    <w:p>
      <w:r>
        <w:t xml:space="preserve">kiinalainen</w:t>
      </w:r>
    </w:p>
    <w:p>
      <w:r>
        <w:rPr>
          <w:b/>
        </w:rPr>
        <w:t xml:space="preserve">Esimerkki 2.2186</w:t>
      </w:r>
    </w:p>
    <w:p>
      <w:r>
        <w:t xml:space="preserve">hemmetti että wetbackin pitää kiinnittää nuo tissit.</w:t>
      </w:r>
    </w:p>
    <w:p>
      <w:r>
        <w:rPr>
          <w:b/>
        </w:rPr>
        <w:t xml:space="preserve">Tulos</w:t>
      </w:r>
    </w:p>
    <w:p>
      <w:r>
        <w:t xml:space="preserve">wetback</w:t>
      </w:r>
    </w:p>
    <w:p>
      <w:r>
        <w:rPr>
          <w:b/>
        </w:rPr>
        <w:t xml:space="preserve">Esimerkki 2.2187</w:t>
      </w:r>
    </w:p>
    <w:p>
      <w:r>
        <w:t xml:space="preserve">epäpätevä muslimipoliisi ei ymmärrä, että hänen pitäisi suojella ja palvella...</w:t>
      </w:r>
    </w:p>
    <w:p>
      <w:r>
        <w:rPr>
          <w:b/>
        </w:rPr>
        <w:t xml:space="preserve">Tulos</w:t>
      </w:r>
    </w:p>
    <w:p>
      <w:r>
        <w:t xml:space="preserve">epäpätevä muslimipoliisi</w:t>
      </w:r>
    </w:p>
    <w:p>
      <w:r>
        <w:rPr>
          <w:b/>
        </w:rPr>
        <w:t xml:space="preserve">Esimerkki 2.2188</w:t>
      </w:r>
    </w:p>
    <w:p>
      <w:r>
        <w:t xml:space="preserve">Et todellakaan tiedä mitään Juutalaisesta tuotteesta, sinun täytyy mennä tekemään lisää tutkimusta Minulla ei todellakaan ole aikaa opettaa sinua, tämä saattaa olla liian kehittynyttä sinulle.</w:t>
      </w:r>
    </w:p>
    <w:p>
      <w:r>
        <w:rPr>
          <w:b/>
        </w:rPr>
        <w:t xml:space="preserve">Tulos</w:t>
      </w:r>
    </w:p>
    <w:p>
      <w:r>
        <w:t xml:space="preserve">kike</w:t>
      </w:r>
    </w:p>
    <w:p>
      <w:r>
        <w:rPr>
          <w:b/>
        </w:rPr>
        <w:t xml:space="preserve">Esimerkki 2.2189</w:t>
      </w:r>
    </w:p>
    <w:p>
      <w:r>
        <w:t xml:space="preserve">Neekeri toi itselleen luodinkestävät liivit. lmao</w:t>
      </w:r>
    </w:p>
    <w:p>
      <w:r>
        <w:rPr>
          <w:b/>
        </w:rPr>
        <w:t xml:space="preserve">Tulos</w:t>
      </w:r>
    </w:p>
    <w:p>
      <w:r>
        <w:t xml:space="preserve">neekeri toi itsensä</w:t>
      </w:r>
    </w:p>
    <w:p>
      <w:r>
        <w:rPr>
          <w:b/>
        </w:rPr>
        <w:t xml:space="preserve">Esimerkki 2.2190</w:t>
      </w:r>
    </w:p>
    <w:p>
      <w:r>
        <w:t xml:space="preserve">&lt;user&gt; hemmo wtf laitoit pyyhepään päälleni</w:t>
      </w:r>
    </w:p>
    <w:p>
      <w:r>
        <w:rPr>
          <w:b/>
        </w:rPr>
        <w:t xml:space="preserve">Tulos</w:t>
      </w:r>
    </w:p>
    <w:p>
      <w:r>
        <w:t xml:space="preserve">pyyhepää</w:t>
      </w:r>
    </w:p>
    <w:p>
      <w:r>
        <w:rPr>
          <w:b/>
        </w:rPr>
        <w:t xml:space="preserve">Esimerkki 2.2191</w:t>
      </w:r>
    </w:p>
    <w:p>
      <w:r>
        <w:t xml:space="preserve">te geneettiset juutalaiset ette enää paljon kauemmin tuhoa valkoisia aikuisia ja valkoisia vauvojamme kuin mitä ennustan, joka tapauksessa, te likaiset juutalaiset, Bruce Kenneway.</w:t>
      </w:r>
    </w:p>
    <w:p>
      <w:r>
        <w:rPr>
          <w:b/>
        </w:rPr>
        <w:t xml:space="preserve">Tulos</w:t>
      </w:r>
    </w:p>
    <w:p>
      <w:r>
        <w:t xml:space="preserve">te geneettiset juutalaiset ette tule kansanmurhaamaan valkoisia aikuisia ja valkoisia lapsiamme paljon kauemmin kuin mitä ennustan joka tapauksessa, te likaiset juutalaiset.</w:t>
      </w:r>
    </w:p>
    <w:p>
      <w:r>
        <w:rPr>
          <w:b/>
        </w:rPr>
        <w:t xml:space="preserve">Esimerkki 2.2192</w:t>
      </w:r>
    </w:p>
    <w:p>
      <w:r>
        <w:t xml:space="preserve">"En ole jälkeenjäänyt", sanoi jälkeenjäänyt.</w:t>
      </w:r>
    </w:p>
    <w:p>
      <w:r>
        <w:rPr>
          <w:b/>
        </w:rPr>
        <w:t xml:space="preserve">Tulos</w:t>
      </w:r>
    </w:p>
    <w:p>
      <w:r>
        <w:t xml:space="preserve">jälkeenjäänyt</w:t>
      </w:r>
    </w:p>
    <w:p>
      <w:r>
        <w:rPr>
          <w:b/>
        </w:rPr>
        <w:t xml:space="preserve">Esimerkki 2.2193</w:t>
      </w:r>
    </w:p>
    <w:p>
      <w:r>
        <w:t xml:space="preserve">Sinä ja sinun kalapääsi olette roskaväkeä, nait vetoketjupään...</w:t>
      </w:r>
    </w:p>
    <w:p>
      <w:r>
        <w:rPr>
          <w:b/>
        </w:rPr>
        <w:t xml:space="preserve">Tulos</w:t>
      </w:r>
    </w:p>
    <w:p>
      <w:r>
        <w:t xml:space="preserve">fishhead</w:t>
      </w:r>
    </w:p>
    <w:p>
      <w:r>
        <w:rPr>
          <w:b/>
        </w:rPr>
        <w:t xml:space="preserve">Esimerkki 2.2194</w:t>
      </w:r>
    </w:p>
    <w:p>
      <w:r>
        <w:t xml:space="preserve">kumpikaan ei ole meidän puolellamme, varsinkaan tuo rottajuutalainen Shapiro, joka ei ole koskaan ollut Trumpin varjostin.</w:t>
      </w:r>
    </w:p>
    <w:p>
      <w:r>
        <w:rPr>
          <w:b/>
        </w:rPr>
        <w:t xml:space="preserve">Tulos</w:t>
      </w:r>
    </w:p>
    <w:p>
      <w:r>
        <w:t xml:space="preserve">rottajuutalainen</w:t>
      </w:r>
    </w:p>
    <w:p>
      <w:r>
        <w:rPr>
          <w:b/>
        </w:rPr>
        <w:t xml:space="preserve">Esimerkki 2.2195</w:t>
      </w:r>
    </w:p>
    <w:p>
      <w:r>
        <w:t xml:space="preserve">Tämä osa hollywoodin paskapuhetta pc-liberaalit muuttavat mustat pyhimyksiksi ja pelastajiksi yhden tai toisenlaisiksi siksi en katso elokuvia, joissa mustat ovat mukana, tiedättehän, että se on täyttä fantasiaa.</w:t>
      </w:r>
    </w:p>
    <w:p>
      <w:r>
        <w:rPr>
          <w:b/>
        </w:rPr>
        <w:t xml:space="preserve">Tulos</w:t>
      </w:r>
    </w:p>
    <w:p>
      <w:r>
        <w:t xml:space="preserve">Tämä on osa Hollywoodin paskapuhetta.</w:t>
      </w:r>
    </w:p>
    <w:p>
      <w:r>
        <w:rPr>
          <w:b/>
        </w:rPr>
        <w:t xml:space="preserve">Esimerkki 2.2196</w:t>
      </w:r>
    </w:p>
    <w:p>
      <w:r>
        <w:t xml:space="preserve">kaikki on hauskaa, kunnes vankilan sheboonit hakkaavat hänet puolikuoliaaksi, koska hän on omaksunut heidän rotunsa, sitten se on vain hauskaa 😄.</w:t>
      </w:r>
    </w:p>
    <w:p>
      <w:r>
        <w:rPr>
          <w:b/>
        </w:rPr>
        <w:t xml:space="preserve">Tulos</w:t>
      </w:r>
    </w:p>
    <w:p>
      <w:r>
        <w:t xml:space="preserve">sheboonit</w:t>
      </w:r>
    </w:p>
    <w:p>
      <w:r>
        <w:rPr>
          <w:b/>
        </w:rPr>
        <w:t xml:space="preserve">Esimerkki 2.2197</w:t>
      </w:r>
    </w:p>
    <w:p>
      <w:r>
        <w:t xml:space="preserve">dianne abacus abbott puhuu rasismista ei sanaakaan hänen omasta ministeristään, joka puhuu mustista ghettopoikien merkkipojista.</w:t>
      </w:r>
    </w:p>
    <w:p>
      <w:r>
        <w:rPr>
          <w:b/>
        </w:rPr>
        <w:t xml:space="preserve">Tulos</w:t>
      </w:r>
    </w:p>
    <w:p>
      <w:r>
        <w:t xml:space="preserve">rasismista puhuminen</w:t>
      </w:r>
    </w:p>
    <w:p>
      <w:r>
        <w:rPr>
          <w:b/>
        </w:rPr>
        <w:t xml:space="preserve">Esimerkki 2.2198</w:t>
      </w:r>
    </w:p>
    <w:p>
      <w:r>
        <w:t xml:space="preserve">omg toinen neekeri dindu lukea tätä</w:t>
      </w:r>
    </w:p>
    <w:p>
      <w:r>
        <w:rPr>
          <w:b/>
        </w:rPr>
        <w:t xml:space="preserve">Tulos</w:t>
      </w:r>
    </w:p>
    <w:p>
      <w:r>
        <w:t xml:space="preserve">niggar dindu</w:t>
      </w:r>
    </w:p>
    <w:p>
      <w:r>
        <w:rPr>
          <w:b/>
        </w:rPr>
        <w:t xml:space="preserve">Esimerkki 2.2199</w:t>
      </w:r>
    </w:p>
    <w:p>
      <w:r>
        <w:t xml:space="preserve">luke o brien mallintaa itsensä täydelliseksi bugmaniksi hänen julkaisemansa lörpötys on tylsää snarkkia, joka tukee status quo:ta samalla kun hyökkää asioita vastaan, joita hän on liian ääliö ymmärtääkseen tämä on mies, joka on viettänyt vuosikymmeniä kiipeillen valkoisten vastaisten järjestöjen tikapuita jynssäämällä uskonnollisesti juutalaisten kivespusseja surullinen</w:t>
      </w:r>
    </w:p>
    <w:p>
      <w:r>
        <w:rPr>
          <w:b/>
        </w:rPr>
        <w:t xml:space="preserve">Tulos</w:t>
      </w:r>
    </w:p>
    <w:p>
      <w:r>
        <w:t xml:space="preserve">Juutalainen kivespussi</w:t>
      </w:r>
    </w:p>
    <w:p>
      <w:r>
        <w:rPr>
          <w:b/>
        </w:rPr>
        <w:t xml:space="preserve">Esimerkki 2.2200</w:t>
      </w:r>
    </w:p>
    <w:p>
      <w:r>
        <w:t xml:space="preserve">wetback dick x &lt;luku&gt;</w:t>
      </w:r>
    </w:p>
    <w:p>
      <w:r>
        <w:rPr>
          <w:b/>
        </w:rPr>
        <w:t xml:space="preserve">Tulos</w:t>
      </w:r>
    </w:p>
    <w:p>
      <w:r>
        <w:t xml:space="preserve">märkärintainen mulkku</w:t>
      </w:r>
    </w:p>
    <w:p>
      <w:r>
        <w:rPr>
          <w:b/>
        </w:rPr>
        <w:t xml:space="preserve">Esimerkki 2.2201</w:t>
      </w:r>
    </w:p>
    <w:p>
      <w:r>
        <w:t xml:space="preserve">kirjaimellisesti joka ikinen vitun kerta se silti rehellisesti yllättää minut aina kun löydän jotain pahaa anti valkoinen tai anti länsimaisen sivilisaation on aina aina vitun aina Juutalainen mukana</w:t>
      </w:r>
    </w:p>
    <w:p>
      <w:r>
        <w:rPr>
          <w:b/>
        </w:rPr>
        <w:t xml:space="preserve">Tulos</w:t>
      </w:r>
    </w:p>
    <w:p>
      <w:r>
        <w:t xml:space="preserve">vitun juutalainen</w:t>
      </w:r>
    </w:p>
    <w:p>
      <w:r>
        <w:rPr>
          <w:b/>
        </w:rPr>
        <w:t xml:space="preserve">Esimerkki 2.2202</w:t>
      </w:r>
    </w:p>
    <w:p>
      <w:r>
        <w:t xml:space="preserve">&lt;user&gt; bitch ain ' t no sike mfs sick</w:t>
      </w:r>
    </w:p>
    <w:p>
      <w:r>
        <w:rPr>
          <w:b/>
        </w:rPr>
        <w:t xml:space="preserve">Tulos</w:t>
      </w:r>
    </w:p>
    <w:p>
      <w:r>
        <w:t xml:space="preserve">ämmä</w:t>
      </w:r>
    </w:p>
    <w:p>
      <w:r>
        <w:rPr>
          <w:b/>
        </w:rPr>
        <w:t xml:space="preserve">Esimerkki 2.2203</w:t>
      </w:r>
    </w:p>
    <w:p>
      <w:r>
        <w:t xml:space="preserve">me emme ole epäonnistuneet missään, senkin pelkurimainen pikku perässäjuoksija, etkä ole osa altrightia, joten &lt;numero&gt; painu vittuun ja lopeta vastakirjoittaminen &lt;numero&gt; rakenna omaan neekeri maga-liikkeeseesi perustuva liikkeesi &lt;numero&gt; lähetä suojatut seuraajasi luoksemme, kun he haluavat saada parin kasvamaan.</w:t>
      </w:r>
    </w:p>
    <w:p>
      <w:r>
        <w:rPr>
          <w:b/>
        </w:rPr>
        <w:t xml:space="preserve">Tulos</w:t>
      </w:r>
    </w:p>
    <w:p>
      <w:r>
        <w:t xml:space="preserve">neekerien maga-liike</w:t>
      </w:r>
    </w:p>
    <w:p>
      <w:r>
        <w:rPr>
          <w:b/>
        </w:rPr>
        <w:t xml:space="preserve">Esimerkki 2.2204</w:t>
      </w:r>
    </w:p>
    <w:p>
      <w:r>
        <w:t xml:space="preserve">keskustelua siitä, mitkä pro valkoiset kuuluvat alt rightin totaalisen juntti käyttäytymisen vox päivä on tämä sukupolvien William F Buckley</w:t>
      </w:r>
    </w:p>
    <w:p>
      <w:r>
        <w:rPr>
          <w:b/>
        </w:rPr>
        <w:t xml:space="preserve">Tulos</w:t>
      </w:r>
    </w:p>
    <w:p>
      <w:r>
        <w:t xml:space="preserve">täydellistä juutalaisten käyttäytymistä</w:t>
      </w:r>
    </w:p>
    <w:p>
      <w:r>
        <w:rPr>
          <w:b/>
        </w:rPr>
        <w:t xml:space="preserve">Esimerkki 2.2205</w:t>
      </w:r>
    </w:p>
    <w:p>
      <w:r>
        <w:t xml:space="preserve">kim jong un on kinkkumagneetti</w:t>
      </w:r>
    </w:p>
    <w:p>
      <w:r>
        <w:rPr>
          <w:b/>
        </w:rPr>
        <w:t xml:space="preserve">Tulos</w:t>
      </w:r>
    </w:p>
    <w:p>
      <w:r>
        <w:t xml:space="preserve">kinkki</w:t>
      </w:r>
    </w:p>
    <w:p>
      <w:r>
        <w:rPr>
          <w:b/>
        </w:rPr>
        <w:t xml:space="preserve">Esimerkki 2.2206</w:t>
      </w:r>
    </w:p>
    <w:p>
      <w:r>
        <w:t xml:space="preserve">&lt;käyttäjä&gt; &lt;käyttäjä&gt; ei ole mitään hth tarvitsevat lisää huoria tho</w:t>
      </w:r>
    </w:p>
    <w:p>
      <w:r>
        <w:rPr>
          <w:b/>
        </w:rPr>
        <w:t xml:space="preserve">Tulos</w:t>
      </w:r>
    </w:p>
    <w:p>
      <w:r>
        <w:t xml:space="preserve">hoes</w:t>
      </w:r>
    </w:p>
    <w:p>
      <w:r>
        <w:rPr>
          <w:b/>
        </w:rPr>
        <w:t xml:space="preserve">Esimerkki 2.2207</w:t>
      </w:r>
    </w:p>
    <w:p>
      <w:r>
        <w:t xml:space="preserve">aion alkaa kutsua teitä kaikkia konservatiiveja lipun heiluttelevasta natsista poliittisesti mulkkuilevaan skeptikkoon ei ole mitään syytä tähän, mutta monet teistä pitävät tätä ärsyttävänä ja ehkä jopa loukkaavana, ja se on ainoa syy, jonka olen koskaan tarvinnut.</w:t>
      </w:r>
    </w:p>
    <w:p>
      <w:r>
        <w:rPr>
          <w:b/>
        </w:rPr>
        <w:t xml:space="preserve">Tulos</w:t>
      </w:r>
    </w:p>
    <w:p>
      <w:r>
        <w:t xml:space="preserve">cocksucking</w:t>
      </w:r>
    </w:p>
    <w:p>
      <w:r>
        <w:rPr>
          <w:b/>
        </w:rPr>
        <w:t xml:space="preserve">Esimerkki 2.2208</w:t>
      </w:r>
    </w:p>
    <w:p>
      <w:r>
        <w:t xml:space="preserve">en vaienna ketään, joka kike paska en vain en vaienna ihmisiä annan heille äänen minun avoimet puhelimet talk show se, että on niin monia ihmisiä ansaitsevat minun halveksuntaa on kokonaan eri aiheeseen</w:t>
      </w:r>
    </w:p>
    <w:p>
      <w:r>
        <w:rPr>
          <w:b/>
        </w:rPr>
        <w:t xml:space="preserve">Tulos</w:t>
      </w:r>
    </w:p>
    <w:p>
      <w:r>
        <w:t xml:space="preserve">Juutalainen paska</w:t>
      </w:r>
    </w:p>
    <w:p>
      <w:r>
        <w:rPr>
          <w:b/>
        </w:rPr>
        <w:t xml:space="preserve">Esimerkki 2.2209</w:t>
      </w:r>
    </w:p>
    <w:p>
      <w:r>
        <w:t xml:space="preserve">tämä tekee minut sairaaksi muzzrat pitäisi käyttää pinyatta vankilassa kaveri alhaalla pitäisi tulla Amerikkaan ja tehdä enemmän videoita</w:t>
      </w:r>
    </w:p>
    <w:p>
      <w:r>
        <w:rPr>
          <w:b/>
        </w:rPr>
        <w:t xml:space="preserve">Tulos</w:t>
      </w:r>
    </w:p>
    <w:p>
      <w:r>
        <w:t xml:space="preserve">muzzratia pitäisi käyttää vankilassa pinyattana...</w:t>
      </w:r>
    </w:p>
    <w:p>
      <w:r>
        <w:rPr>
          <w:b/>
        </w:rPr>
        <w:t xml:space="preserve">Esimerkki 2.2210</w:t>
      </w:r>
    </w:p>
    <w:p>
      <w:r>
        <w:t xml:space="preserve">maanpetos paljon teitä sielläpäin Kanadassa on suurin kaivokseni Saskatchewanissa, luulen, että se on hieman kauempana, mutta nuo muzzratit menevät sinne tullakseen valituksi.</w:t>
      </w:r>
    </w:p>
    <w:p>
      <w:r>
        <w:rPr>
          <w:b/>
        </w:rPr>
        <w:t xml:space="preserve">Tulos</w:t>
      </w:r>
    </w:p>
    <w:p>
      <w:r>
        <w:t xml:space="preserve">muzzrats</w:t>
      </w:r>
    </w:p>
    <w:p>
      <w:r>
        <w:rPr>
          <w:b/>
        </w:rPr>
        <w:t xml:space="preserve">Esimerkki 2.2211</w:t>
      </w:r>
    </w:p>
    <w:p>
      <w:r>
        <w:t xml:space="preserve">se tulee olemaan &lt;päivämäärä&gt; peräkkäin homo golovkin fanit itkevät ryöstö tämän lauantai-illan jälkeen</w:t>
      </w:r>
    </w:p>
    <w:p>
      <w:r>
        <w:rPr>
          <w:b/>
        </w:rPr>
        <w:t xml:space="preserve">Tulos</w:t>
      </w:r>
    </w:p>
    <w:p>
      <w:r>
        <w:t xml:space="preserve">homo golovkin fanit</w:t>
      </w:r>
    </w:p>
    <w:p>
      <w:r>
        <w:rPr>
          <w:b/>
        </w:rPr>
        <w:t xml:space="preserve">Esimerkki 2.2212</w:t>
      </w:r>
    </w:p>
    <w:p>
      <w:r>
        <w:t xml:space="preserve">&lt;user&gt; sup hintti ime mun kahden tuuman kyrpää mun vanhojen navy farkkujen läpi...</w:t>
      </w:r>
    </w:p>
    <w:p>
      <w:r>
        <w:rPr>
          <w:b/>
        </w:rPr>
        <w:t xml:space="preserve">Tulos</w:t>
      </w:r>
    </w:p>
    <w:p>
      <w:r>
        <w:t xml:space="preserve">homo</w:t>
      </w:r>
    </w:p>
    <w:p>
      <w:r>
        <w:rPr>
          <w:b/>
        </w:rPr>
        <w:t xml:space="preserve">Esimerkki 2.2213</w:t>
      </w:r>
    </w:p>
    <w:p>
      <w:r>
        <w:t xml:space="preserve">&lt;user&gt; mitä sanot niille kymmenille tuhansille amerikkalaisille perheille, joita laittomat ulkomaalaiset ja ankkurivauvat tappavat, pahoinpitelevät ja raiskaavat?</w:t>
      </w:r>
    </w:p>
    <w:p>
      <w:r>
        <w:rPr>
          <w:b/>
        </w:rPr>
        <w:t xml:space="preserve">Tulos</w:t>
      </w:r>
    </w:p>
    <w:p>
      <w:r>
        <w:t xml:space="preserve">laittomat maahanmuuttajat</w:t>
      </w:r>
    </w:p>
    <w:p>
      <w:r>
        <w:rPr>
          <w:b/>
        </w:rPr>
        <w:t xml:space="preserve">Esimerkki 2.2214</w:t>
      </w:r>
    </w:p>
    <w:p>
      <w:r>
        <w:t xml:space="preserve">&lt;user&gt; meillä ei ole itsekunnioitusta häpeämätön vasemmisto täyttää tämän maan terroristeilla ja jihadisteilla allahin nimissä</w:t>
      </w:r>
    </w:p>
    <w:p>
      <w:r>
        <w:rPr>
          <w:b/>
        </w:rPr>
        <w:t xml:space="preserve">Tulos</w:t>
      </w:r>
    </w:p>
    <w:p>
      <w:r>
        <w:t xml:space="preserve">täyttämällä tämä maa terroristeilla ja jihadisteilla.</w:t>
      </w:r>
    </w:p>
    <w:p>
      <w:r>
        <w:rPr>
          <w:b/>
        </w:rPr>
        <w:t xml:space="preserve">Esimerkki 2.2215</w:t>
      </w:r>
    </w:p>
    <w:p>
      <w:r>
        <w:t xml:space="preserve">thots olen jälkeenjäänyt</w:t>
      </w:r>
    </w:p>
    <w:p>
      <w:r>
        <w:rPr>
          <w:b/>
        </w:rPr>
        <w:t xml:space="preserve">Tulos</w:t>
      </w:r>
    </w:p>
    <w:p>
      <w:r>
        <w:t xml:space="preserve">thots</w:t>
      </w:r>
    </w:p>
    <w:p>
      <w:r>
        <w:rPr>
          <w:b/>
        </w:rPr>
        <w:t xml:space="preserve">Esimerkki 2.2216</w:t>
      </w:r>
    </w:p>
    <w:p>
      <w:r>
        <w:t xml:space="preserve">että pieni aasialainen roisto oli sitä ansainnut teet mitä poliisi käskee sinua tekemään ei ole väliä aika ei ole väliä paikka, että chink sai mitä oli tulossa hänelle sininen elämää väliä nämä virkamiehet vaarantavat henkensä työntekijöille yhdistyneen boikotoida yhdistyneen on vitun tyhmä</w:t>
      </w:r>
    </w:p>
    <w:p>
      <w:r>
        <w:rPr>
          <w:b/>
        </w:rPr>
        <w:t xml:space="preserve">Tulos</w:t>
      </w:r>
    </w:p>
    <w:p>
      <w:r>
        <w:t xml:space="preserve">kinkki</w:t>
      </w:r>
    </w:p>
    <w:p>
      <w:r>
        <w:rPr>
          <w:b/>
        </w:rPr>
        <w:t xml:space="preserve">Esimerkki 2.2217</w:t>
      </w:r>
    </w:p>
    <w:p>
      <w:r>
        <w:t xml:space="preserve">totta friikit ja nörtit täällä friikit ovat pelottavia nörtit ovat kyseenalaisia ja pelottavia lmfao hauska homonatsit whitesupreamistit lmfao 😂 😃 😄 😄 😄 😄</w:t>
      </w:r>
    </w:p>
    <w:p>
      <w:r>
        <w:rPr>
          <w:b/>
        </w:rPr>
        <w:t xml:space="preserve">Tulos</w:t>
      </w:r>
    </w:p>
    <w:p>
      <w:r>
        <w:t xml:space="preserve">hauska homo natsit whitesupreamist lmfao</w:t>
      </w:r>
    </w:p>
    <w:p>
      <w:r>
        <w:rPr>
          <w:b/>
        </w:rPr>
        <w:t xml:space="preserve">Esimerkki 2.2218</w:t>
      </w:r>
    </w:p>
    <w:p>
      <w:r>
        <w:t xml:space="preserve">aiemmin tänään mietin, olenko maaninen vai en, ja melkein tappelin jonkun tyhmän ämmän kanssa stop-merkkivaloissa, joten sanoisin, että olen ehdottomasti maaninen.</w:t>
      </w:r>
    </w:p>
    <w:p>
      <w:r>
        <w:rPr>
          <w:b/>
        </w:rPr>
        <w:t xml:space="preserve">Tulos</w:t>
      </w:r>
    </w:p>
    <w:p>
      <w:r>
        <w:t xml:space="preserve">tyhmä ämmä</w:t>
      </w:r>
    </w:p>
    <w:p>
      <w:r>
        <w:rPr>
          <w:b/>
        </w:rPr>
        <w:t xml:space="preserve">Esimerkki 2.2219</w:t>
      </w:r>
    </w:p>
    <w:p>
      <w:r>
        <w:t xml:space="preserve">olet jälkeenjäänyt ja vainoharhainen ei herännyt &lt;user&gt; ‍ on tavannut minut henkilökohtaisesti hän kertoo sinulle, että olen lähetin eikä Fed kaveri olet hilpeä</w:t>
      </w:r>
    </w:p>
    <w:p>
      <w:r>
        <w:rPr>
          <w:b/>
        </w:rPr>
        <w:t xml:space="preserve">Tulos</w:t>
      </w:r>
    </w:p>
    <w:p>
      <w:r>
        <w:t xml:space="preserve">olet jälkeenjäänyt ja vainoharhainen ei herännyt &lt;user&gt; ‍ on tavannut minut henkilökohtaisesti hän kertoo sinulle olen lähetin eikä liittovaltion agentti</w:t>
      </w:r>
    </w:p>
    <w:p>
      <w:r>
        <w:rPr>
          <w:b/>
        </w:rPr>
        <w:t xml:space="preserve">Esimerkki 2.2220</w:t>
      </w:r>
    </w:p>
    <w:p>
      <w:r>
        <w:t xml:space="preserve">kun olin &lt;luku&gt; pyyhin tikulla märkää koirankakkaa pienen taapero neekeritytön päälle ja nauroimme niin kovasti omg 😹 😹 😹 😹</w:t>
      </w:r>
    </w:p>
    <w:p>
      <w:r>
        <w:rPr>
          <w:b/>
        </w:rPr>
        <w:t xml:space="preserve">Tulos</w:t>
      </w:r>
    </w:p>
    <w:p>
      <w:r>
        <w:t xml:space="preserve">pyyhkiä märkää koirankakkaa pienen neekeritytön päälle, -</w:t>
      </w:r>
    </w:p>
    <w:p>
      <w:r>
        <w:rPr>
          <w:b/>
        </w:rPr>
        <w:t xml:space="preserve">Esimerkki 2.2221</w:t>
      </w:r>
    </w:p>
    <w:p>
      <w:r>
        <w:t xml:space="preserve">&lt;user&gt; se ' ei edes kovin fiksu ja näyttää jälkeenjääneeltä, mutta se tarjoaa &lt;number&gt; lulz</w:t>
      </w:r>
    </w:p>
    <w:p>
      <w:r>
        <w:rPr>
          <w:b/>
        </w:rPr>
        <w:t xml:space="preserve">Tulos</w:t>
      </w:r>
    </w:p>
    <w:p>
      <w:r>
        <w:t xml:space="preserve">jälkeenjäänyt</w:t>
      </w:r>
    </w:p>
    <w:p>
      <w:r>
        <w:rPr>
          <w:b/>
        </w:rPr>
        <w:t xml:space="preserve">Esimerkki 2.2222</w:t>
      </w:r>
    </w:p>
    <w:p>
      <w:r>
        <w:t xml:space="preserve">&lt;käyttäjä&gt; vielä kerran laita hiuksesi kuntoon sula ja mene golfaamaan isäsi kanssa senkin friikki retardi.</w:t>
      </w:r>
    </w:p>
    <w:p>
      <w:r>
        <w:rPr>
          <w:b/>
        </w:rPr>
        <w:t xml:space="preserve">Tulos</w:t>
      </w:r>
    </w:p>
    <w:p>
      <w:r>
        <w:t xml:space="preserve">sulaa</w:t>
      </w:r>
    </w:p>
    <w:p>
      <w:r>
        <w:rPr>
          <w:b/>
        </w:rPr>
        <w:t xml:space="preserve">Esimerkki 2.2223</w:t>
      </w:r>
    </w:p>
    <w:p>
      <w:r>
        <w:t xml:space="preserve">viihdeteollisuus on täynnä näitä hipsteripimuja, joiden mielestä kommunismi on siistiä, joukko tietämättömiä mulkkuja.</w:t>
      </w:r>
    </w:p>
    <w:p>
      <w:r>
        <w:rPr>
          <w:b/>
        </w:rPr>
        <w:t xml:space="preserve">Tulos</w:t>
      </w:r>
    </w:p>
    <w:p>
      <w:r>
        <w:t xml:space="preserve">hipsteri homot</w:t>
      </w:r>
    </w:p>
    <w:p>
      <w:r>
        <w:rPr>
          <w:b/>
        </w:rPr>
        <w:t xml:space="preserve">Esimerkki 2.2224</w:t>
      </w:r>
    </w:p>
    <w:p>
      <w:r>
        <w:t xml:space="preserve">Olen melko varma, että paras vasta-argumentti juutalaiselle kepillä on se, -</w:t>
      </w:r>
    </w:p>
    <w:p>
      <w:r>
        <w:rPr>
          <w:b/>
        </w:rPr>
        <w:t xml:space="preserve">Tulos</w:t>
      </w:r>
    </w:p>
    <w:p>
      <w:r>
        <w:t xml:space="preserve">kike</w:t>
      </w:r>
    </w:p>
    <w:p>
      <w:r>
        <w:rPr>
          <w:b/>
        </w:rPr>
        <w:t xml:space="preserve">Esimerkki 2.2225</w:t>
      </w:r>
    </w:p>
    <w:p>
      <w:r>
        <w:t xml:space="preserve">cyph - &lt;user&gt; - &lt;time&gt; orjakaupan ansiosta mustat menettivät jo palasia identiteetistään, kun he tulivat Amerikkaan, ja ottivat uusia identiteettejä osoittaakseen, että heillä oli tiettyjä yhteisiä kokemuksia, joista sovittiin gabskampfissa.</w:t>
      </w:r>
    </w:p>
    <w:p>
      <w:r>
        <w:rPr>
          <w:b/>
        </w:rPr>
        <w:t xml:space="preserve">Tulos</w:t>
      </w:r>
    </w:p>
    <w:p>
      <w:r>
        <w:t xml:space="preserve">orjakaupan ansiosta</w:t>
      </w:r>
    </w:p>
    <w:p>
      <w:r>
        <w:rPr>
          <w:b/>
        </w:rPr>
        <w:t xml:space="preserve">Esimerkki 2.2226</w:t>
      </w:r>
    </w:p>
    <w:p>
      <w:r>
        <w:t xml:space="preserve">ei huono idea, mutta miksi lopettaa tähän olen aina ollut utelias kuinka monta tervanpoikasta mahtuu oikeaan tervahaudan kuoppaan Toivottavasti olette nauttineet vierailustanne La Brean neekerivarastoon.</w:t>
      </w:r>
    </w:p>
    <w:p>
      <w:r>
        <w:rPr>
          <w:b/>
        </w:rPr>
        <w:t xml:space="preserve">Tulos</w:t>
      </w:r>
    </w:p>
    <w:p>
      <w:r>
        <w:t xml:space="preserve">kuinka monta tervavauvaa mahtuu varsinaiseen tervakuoppaan.</w:t>
      </w:r>
    </w:p>
    <w:p>
      <w:r>
        <w:rPr>
          <w:b/>
        </w:rPr>
        <w:t xml:space="preserve">Esimerkki 2.2227</w:t>
      </w:r>
    </w:p>
    <w:p>
      <w:r>
        <w:t xml:space="preserve">Kuulostaa minusta juutalaiselta</w:t>
      </w:r>
    </w:p>
    <w:p>
      <w:r>
        <w:rPr>
          <w:b/>
        </w:rPr>
        <w:t xml:space="preserve">Tulos</w:t>
      </w:r>
    </w:p>
    <w:p>
      <w:r>
        <w:t xml:space="preserve">kike</w:t>
      </w:r>
    </w:p>
    <w:p>
      <w:r>
        <w:rPr>
          <w:b/>
        </w:rPr>
        <w:t xml:space="preserve">Esimerkki 2.2228</w:t>
      </w:r>
    </w:p>
    <w:p>
      <w:r>
        <w:t xml:space="preserve">Jos näen vielä yhdenkin teistä neekereistä, sanokaa "cocktober"!</w:t>
      </w:r>
    </w:p>
    <w:p>
      <w:r>
        <w:rPr>
          <w:b/>
        </w:rPr>
        <w:t xml:space="preserve">Tulos</w:t>
      </w:r>
    </w:p>
    <w:p>
      <w:r>
        <w:t xml:space="preserve">neekerit</w:t>
      </w:r>
    </w:p>
    <w:p>
      <w:r>
        <w:rPr>
          <w:b/>
        </w:rPr>
        <w:t xml:space="preserve">Esimerkki 2.2229</w:t>
      </w:r>
    </w:p>
    <w:p>
      <w:r>
        <w:t xml:space="preserve">hups, suurin osa poliiseista on paikallisia, kerro mitä sanot, kun menet ghettoon, jossa he tappavat toisiaan kuin kärpäsiä, ja otat vitun keijusauva mukaan ja raportoit, jos jäät henkiin.</w:t>
      </w:r>
    </w:p>
    <w:p>
      <w:r>
        <w:rPr>
          <w:b/>
        </w:rPr>
        <w:t xml:space="preserve">Tulos</w:t>
      </w:r>
    </w:p>
    <w:p>
      <w:r>
        <w:t xml:space="preserve">Mene gettoon, jossa he tappavat toisiaan kuin kärpäsiä, ja tuo mukanasi vitun keijusauva!</w:t>
      </w:r>
    </w:p>
    <w:p>
      <w:r>
        <w:rPr>
          <w:b/>
        </w:rPr>
        <w:t xml:space="preserve">Esimerkki 2.2230</w:t>
      </w:r>
    </w:p>
    <w:p>
      <w:r>
        <w:t xml:space="preserve">toivon, että te kaikki jätkät lopetatte pyytämästä minua kylään, että selvä ei en koskaan päästäisi teitä homoja vanhempieni lähelle 🤧</w:t>
      </w:r>
    </w:p>
    <w:p>
      <w:r>
        <w:rPr>
          <w:b/>
        </w:rPr>
        <w:t xml:space="preserve">Tulos</w:t>
      </w:r>
    </w:p>
    <w:p>
      <w:r>
        <w:t xml:space="preserve">homot</w:t>
      </w:r>
    </w:p>
    <w:p>
      <w:r>
        <w:rPr>
          <w:b/>
        </w:rPr>
        <w:t xml:space="preserve">Esimerkki 2.2231</w:t>
      </w:r>
    </w:p>
    <w:p>
      <w:r>
        <w:t xml:space="preserve">willard spratt willard spratt &lt;number&gt; tuntia sitten nämä roistot eivät ole tarpeeksi järkeä ymmärtää, mitä he tekevät tarvitsemme enemmän valkoisia pelaajia muutenkin anna heidän mennä takaisin ghettoon ja ampua toisiaan</w:t>
      </w:r>
    </w:p>
    <w:p>
      <w:r>
        <w:rPr>
          <w:b/>
        </w:rPr>
        <w:t xml:space="preserve">Tulos</w:t>
      </w:r>
    </w:p>
    <w:p>
      <w:r>
        <w:t xml:space="preserve">näillä roistoilla ei ole tarpeeksi järkeä</w:t>
      </w:r>
    </w:p>
    <w:p>
      <w:r>
        <w:rPr>
          <w:b/>
        </w:rPr>
        <w:t xml:space="preserve">Esimerkki 2.2232</w:t>
      </w:r>
    </w:p>
    <w:p>
      <w:r>
        <w:t xml:space="preserve">Työväenliikkeen edustaja Naz Shah, joka on muzrat, tukee raiskauksia ja haluaa uhrien pitävän suunsa kiinni, jotta hänen muzrat-kollegansa voivat jatkaa raiskauksia mielensä mukaan.</w:t>
      </w:r>
    </w:p>
    <w:p>
      <w:r>
        <w:rPr>
          <w:b/>
        </w:rPr>
        <w:t xml:space="preserve">Tulos</w:t>
      </w:r>
    </w:p>
    <w:p>
      <w:r>
        <w:t xml:space="preserve">muzrat tukee raiskausta</w:t>
      </w:r>
    </w:p>
    <w:p>
      <w:r>
        <w:rPr>
          <w:b/>
        </w:rPr>
        <w:t xml:space="preserve">Esimerkki 2.2233</w:t>
      </w:r>
    </w:p>
    <w:p>
      <w:r>
        <w:t xml:space="preserve">he eivät innostu raahautumaan joka päivä töihin tuottaakseen rahaa mudsharkille yksinhuoltajaäidit naiset ovat julkiseen kaukaloon kaadetun vaurauden nettokuluttajia miehet nettotuottajia miksi heidän pitäisi välittää sinusta tavalla tai toisella?</w:t>
      </w:r>
    </w:p>
    <w:p>
      <w:r>
        <w:rPr>
          <w:b/>
        </w:rPr>
        <w:t xml:space="preserve">Tulos</w:t>
      </w:r>
    </w:p>
    <w:p>
      <w:r>
        <w:t xml:space="preserve">mudshark yksinhuoltajaäidit</w:t>
      </w:r>
    </w:p>
    <w:p>
      <w:r>
        <w:rPr>
          <w:b/>
        </w:rPr>
        <w:t xml:space="preserve">Esimerkki 2.2234</w:t>
      </w:r>
    </w:p>
    <w:p>
      <w:r>
        <w:t xml:space="preserve">ensimmäinen valkoinen presidentti, koska menemme ihonväriin, nyt Obama oli ensimmäinen neekeri presidentti, palataan vanhoihin hyviin aikoihin.</w:t>
      </w:r>
    </w:p>
    <w:p>
      <w:r>
        <w:rPr>
          <w:b/>
        </w:rPr>
        <w:t xml:space="preserve">Tulos</w:t>
      </w:r>
    </w:p>
    <w:p>
      <w:r>
        <w:t xml:space="preserve">neekeri</w:t>
      </w:r>
    </w:p>
    <w:p>
      <w:r>
        <w:rPr>
          <w:b/>
        </w:rPr>
        <w:t xml:space="preserve">Esimerkki 2.2235</w:t>
      </w:r>
    </w:p>
    <w:p>
      <w:r>
        <w:t xml:space="preserve">et tiedä etelä-afrikan historiaa hanki kirja kansojen maanpetos volkverraad kirja on vain afrikaans kielellä tee tutkimusta hintti tiedän kaiken sa enemmän kuin tulet koskaan tajuamaan</w:t>
      </w:r>
    </w:p>
    <w:p>
      <w:r>
        <w:rPr>
          <w:b/>
        </w:rPr>
        <w:t xml:space="preserve">Tulos</w:t>
      </w:r>
    </w:p>
    <w:p>
      <w:r>
        <w:t xml:space="preserve">afrikaans tehdä tutkimusta homo</w:t>
      </w:r>
    </w:p>
    <w:p>
      <w:r>
        <w:rPr>
          <w:b/>
        </w:rPr>
        <w:t xml:space="preserve">Esimerkki 2.2236</w:t>
      </w:r>
    </w:p>
    <w:p>
      <w:r>
        <w:t xml:space="preserve">homoseksuaalit perustellusti halveksivat ja vihaavat naisia, koska homoseksuaalisuus itsessään on naisten hylkäämistä ja feminiiniset homomiehet yrittävät jatkuvasti sabotoida hinttihutsukavereitaan rohkaisemalla heitä olemaan lutkamaisia ja pukeutumaan kuin täydelliset jälkeenjääneet, katso muotiteollisuus.</w:t>
      </w:r>
    </w:p>
    <w:p>
      <w:r>
        <w:rPr>
          <w:b/>
        </w:rPr>
        <w:t xml:space="preserve">Tulos</w:t>
      </w:r>
    </w:p>
    <w:p>
      <w:r>
        <w:t xml:space="preserve">homoseksuaalit perustellusti halveksivat ja vihaavat naisia, koska homoseksuaalisuus itsessään on naisten hylkäämistä ja naiselliset homomiehet yrittävät jatkuvasti sabotoida hinttihutsukavereitaan rohkaisemalla heitä olemaan lutkamaisia ja pukeutumaan kuin täydelliset retardit.</w:t>
      </w:r>
    </w:p>
    <w:p>
      <w:r>
        <w:rPr>
          <w:b/>
        </w:rPr>
        <w:t xml:space="preserve">Esimerkki 2.2237</w:t>
      </w:r>
    </w:p>
    <w:p>
      <w:r>
        <w:t xml:space="preserve">voisiko joku ilmoittaa Fox Newsille, että valkoiset ihmiset eivät tarvitse neekereitä, spickejä tai hiekkaneekereitä perustellakseen sen, mikä on selvää valkoisille ihmisille, jotka noudattavat lakia, järjestystä, kohteliaisuutta, hyveellisyyttä ja kunnioitusta.</w:t>
      </w:r>
    </w:p>
    <w:p>
      <w:r>
        <w:rPr>
          <w:b/>
        </w:rPr>
        <w:t xml:space="preserve">Tulos</w:t>
      </w:r>
    </w:p>
    <w:p>
      <w:r>
        <w:t xml:space="preserve">valkoiset ihmiset eivät tarvitse neekereitä spickejä tai hiekkaneekereitä.</w:t>
      </w:r>
    </w:p>
    <w:p>
      <w:r>
        <w:rPr>
          <w:b/>
        </w:rPr>
        <w:t xml:space="preserve">Esimerkki 2.2238</w:t>
      </w:r>
    </w:p>
    <w:p>
      <w:r>
        <w:t xml:space="preserve">pitäkää mielenne rasismin todellisissa kasvoissa, valkoisia vastaan käytävässä sodassa, nouskaa ja yhdistäkää itsenne, veljeni, sillä muut ovat ryhtyneet väkivaltaan teitä vastaan.</w:t>
      </w:r>
    </w:p>
    <w:p>
      <w:r>
        <w:rPr>
          <w:b/>
        </w:rPr>
        <w:t xml:space="preserve">Tulos</w:t>
      </w:r>
    </w:p>
    <w:p>
      <w:r>
        <w:t xml:space="preserve">valkoisten vastainen sota nousee ja yhdistyy</w:t>
      </w:r>
    </w:p>
    <w:p>
      <w:r>
        <w:rPr>
          <w:b/>
        </w:rPr>
        <w:t xml:space="preserve">Esimerkki 2.2239</w:t>
      </w:r>
    </w:p>
    <w:p>
      <w:r>
        <w:t xml:space="preserve">tästä typerästä Oprah-paskasta on selvää että demokraatit todella haluavat oman julkkispresidenttinsä Epäilen että se ämmä ei kuitenkaan asetu ehdolle.</w:t>
      </w:r>
    </w:p>
    <w:p>
      <w:r>
        <w:rPr>
          <w:b/>
        </w:rPr>
        <w:t xml:space="preserve">Tulos</w:t>
      </w:r>
    </w:p>
    <w:p>
      <w:r>
        <w:t xml:space="preserve">ämmä</w:t>
      </w:r>
    </w:p>
    <w:p>
      <w:r>
        <w:rPr>
          <w:b/>
        </w:rPr>
        <w:t xml:space="preserve">Esimerkki 2.2240</w:t>
      </w:r>
    </w:p>
    <w:p>
      <w:r>
        <w:t xml:space="preserve">se on ääretön regressi juutalaiset juutalaiset roomalaiset juutalaiset englantilaiset juutalaiset juutalaiset filosofia ja logiikka eivät voi auttaa meitä tässä asiassa.</w:t>
      </w:r>
    </w:p>
    <w:p>
      <w:r>
        <w:rPr>
          <w:b/>
        </w:rPr>
        <w:t xml:space="preserve">Tulos</w:t>
      </w:r>
    </w:p>
    <w:p>
      <w:r>
        <w:t xml:space="preserve">ääretön regressi juutalaiset juutalaiset juutalaiset roomalaiset juutalaiset englantilaiset juutalaiset juutalaiset juutalaiset</w:t>
      </w:r>
    </w:p>
    <w:p>
      <w:r>
        <w:rPr>
          <w:b/>
        </w:rPr>
        <w:t xml:space="preserve">Esimerkki 2.2241</w:t>
      </w:r>
    </w:p>
    <w:p>
      <w:r>
        <w:t xml:space="preserve">ennen kuin trump pysäytti sen, kuinka moni homo värväytyi, jotta he saisivat palkkaa siitä, että heidän nokkansa leikattaisiin irti.</w:t>
      </w:r>
    </w:p>
    <w:p>
      <w:r>
        <w:rPr>
          <w:b/>
        </w:rPr>
        <w:t xml:space="preserve">Tulos</w:t>
      </w:r>
    </w:p>
    <w:p>
      <w:r>
        <w:t xml:space="preserve">Kuinka moni homo värväytyi, jotta armeija maksaisi heille niskojen katkaisemisesta...</w:t>
      </w:r>
    </w:p>
    <w:p>
      <w:r>
        <w:rPr>
          <w:b/>
        </w:rPr>
        <w:t xml:space="preserve">Esimerkki 2.2242</w:t>
      </w:r>
    </w:p>
    <w:p>
      <w:r>
        <w:t xml:space="preserve">palvelus Yhdysvaltain keisarillisessa armeijassa ei tee maahanmuuttajista amerikkalaisia sen enempää kuin saksalaisista maahanmuuttajista, jotka palvelivat Rooman keisarillisessa armeijassa, tuli italialaisia.</w:t>
      </w:r>
    </w:p>
    <w:p>
      <w:r>
        <w:rPr>
          <w:b/>
        </w:rPr>
        <w:t xml:space="preserve">Tulos</w:t>
      </w:r>
    </w:p>
    <w:p>
      <w:r>
        <w:t xml:space="preserve">palvelus Yhdysvaltain keisarillisessa armeijassa ei tee maahanmuuttajista amerikkalaisia.</w:t>
      </w:r>
    </w:p>
    <w:p>
      <w:r>
        <w:rPr>
          <w:b/>
        </w:rPr>
        <w:t xml:space="preserve">Esimerkki 2.2243</w:t>
      </w:r>
    </w:p>
    <w:p>
      <w:r>
        <w:t xml:space="preserve">Olen edelleen sitä mieltä, että aseistetut mustat ovat heikkoja, he voivat toki saada kiväärin ja ampua jonkun vanhan tai nukkuvan, mutta sen jälkeen he ovat helppoja kuin sianmetsästys.</w:t>
      </w:r>
    </w:p>
    <w:p>
      <w:r>
        <w:rPr>
          <w:b/>
        </w:rPr>
        <w:t xml:space="preserve">Tulos</w:t>
      </w:r>
    </w:p>
    <w:p>
      <w:r>
        <w:t xml:space="preserve">aseistetut mustat ovat heikkoja</w:t>
      </w:r>
    </w:p>
    <w:p>
      <w:r>
        <w:rPr>
          <w:b/>
        </w:rPr>
        <w:t xml:space="preserve">Esimerkki 2.2244</w:t>
      </w:r>
    </w:p>
    <w:p>
      <w:r>
        <w:t xml:space="preserve">viimeinen todellinen kahden puolueen bastioni arvostelee mustaa muslimipakolaista kongressiedustajaa.</w:t>
      </w:r>
    </w:p>
    <w:p>
      <w:r>
        <w:rPr>
          <w:b/>
        </w:rPr>
        <w:t xml:space="preserve">Tulos</w:t>
      </w:r>
    </w:p>
    <w:p>
      <w:r>
        <w:t xml:space="preserve">musta muslimi pakolainen</w:t>
      </w:r>
    </w:p>
    <w:p>
      <w:r>
        <w:rPr>
          <w:b/>
        </w:rPr>
        <w:t xml:space="preserve">Esimerkki 2.2245</w:t>
      </w:r>
    </w:p>
    <w:p>
      <w:r>
        <w:t xml:space="preserve">se näkyy selvästi Berkeleyssä ja muissa kampuksen väkivaltaisuustapahtumissa, he eivät edes pysty puhumaan oikein tai saamaan ajatuksiaan ulos ilman että joku pitää heitä kädestä kiinni, joukko lapsia aikuisten ruumiissa tuhlaavat tilaa ja aikaa eivätkä käytä sieluaan oikein.</w:t>
      </w:r>
    </w:p>
    <w:p>
      <w:r>
        <w:rPr>
          <w:b/>
        </w:rPr>
        <w:t xml:space="preserve">Tulos</w:t>
      </w:r>
    </w:p>
    <w:p>
      <w:r>
        <w:t xml:space="preserve">he eivät edes pysty puhumaan oikein tai saamaan ajatuksiaan ulos ilman, että joku pitää heitä kädestä kiinni joukko lapsia aikuisten ruumiissa tuhlaavat tilaa ja aikaa.</w:t>
      </w:r>
    </w:p>
    <w:p>
      <w:r>
        <w:rPr>
          <w:b/>
        </w:rPr>
        <w:t xml:space="preserve">Esimerkki 2.2246</w:t>
      </w:r>
    </w:p>
    <w:p>
      <w:r>
        <w:t xml:space="preserve">pikku ämmä et voi vittuilla minulle vaikka haluaisitkin...</w:t>
      </w:r>
    </w:p>
    <w:p>
      <w:r>
        <w:rPr>
          <w:b/>
        </w:rPr>
        <w:t xml:space="preserve">Tulos</w:t>
      </w:r>
    </w:p>
    <w:p>
      <w:r>
        <w:t xml:space="preserve">pikku narttu</w:t>
      </w:r>
    </w:p>
    <w:p>
      <w:r>
        <w:rPr>
          <w:b/>
        </w:rPr>
        <w:t xml:space="preserve">Esimerkki 2.2247</w:t>
      </w:r>
    </w:p>
    <w:p>
      <w:r>
        <w:t xml:space="preserve">shlomo pientä palkkiota vastaan voin auttaa sinua lopettamaan myynnin kuin Tay Sachsin ghettojuutalainen, joka kaupittelee väärennettyjä timantteja räsykärryistä, tässä ilmainen lahja sammuta projektio se on kuin jättimäinen Daavidin tähti bat signal</w:t>
      </w:r>
    </w:p>
    <w:p>
      <w:r>
        <w:rPr>
          <w:b/>
        </w:rPr>
        <w:t xml:space="preserve">Tulos</w:t>
      </w:r>
    </w:p>
    <w:p>
      <w:r>
        <w:t xml:space="preserve">lopeta myyminen kuin Tay Sachsin ghettojuutalainen, joka kaupittelee väärennettyjä timantteja räsykärryistä.</w:t>
      </w:r>
    </w:p>
    <w:p>
      <w:r>
        <w:rPr>
          <w:b/>
        </w:rPr>
        <w:t xml:space="preserve">Esimerkki 2.2248</w:t>
      </w:r>
    </w:p>
    <w:p>
      <w:r>
        <w:t xml:space="preserve">jos kutsut tyttöäsi ämmäksi puhuessasi muiden kanssa, et ole kunnioittanut häntä tarpeeksi 🥴.</w:t>
      </w:r>
    </w:p>
    <w:p>
      <w:r>
        <w:rPr>
          <w:b/>
        </w:rPr>
        <w:t xml:space="preserve">Tulos</w:t>
      </w:r>
    </w:p>
    <w:p>
      <w:r>
        <w:t xml:space="preserve">ämmä</w:t>
      </w:r>
    </w:p>
    <w:p>
      <w:r>
        <w:rPr>
          <w:b/>
        </w:rPr>
        <w:t xml:space="preserve">Esimerkki 2.2249</w:t>
      </w:r>
    </w:p>
    <w:p>
      <w:r>
        <w:t xml:space="preserve">koska juutalaiset ovat yrittäneet hävittää valkoiset, näyttää vain oikealta että jokaisella juutalaistytöllä on neekeri ensimmäisenä iltanaan, ne jotka sanovat olevansa juutalaisia, mutta eivät ole, mutta valehtelevat ja ovat saatanan synagoga.</w:t>
      </w:r>
    </w:p>
    <w:p>
      <w:r>
        <w:rPr>
          <w:b/>
        </w:rPr>
        <w:t xml:space="preserve">Tulos</w:t>
      </w:r>
    </w:p>
    <w:p>
      <w:r>
        <w:t xml:space="preserve">neekeri</w:t>
      </w:r>
    </w:p>
    <w:p>
      <w:r>
        <w:rPr>
          <w:b/>
        </w:rPr>
        <w:t xml:space="preserve">Esimerkki 2.2250</w:t>
      </w:r>
    </w:p>
    <w:p>
      <w:r>
        <w:t xml:space="preserve">on jo aika trumpin erottaa tämä pikku juutalaishuora ja jared myös</w:t>
      </w:r>
    </w:p>
    <w:p>
      <w:r>
        <w:rPr>
          <w:b/>
        </w:rPr>
        <w:t xml:space="preserve">Tulos</w:t>
      </w:r>
    </w:p>
    <w:p>
      <w:r>
        <w:t xml:space="preserve">pikku juutalaishuora</w:t>
      </w:r>
    </w:p>
    <w:p>
      <w:r>
        <w:rPr>
          <w:b/>
        </w:rPr>
        <w:t xml:space="preserve">Esimerkki 2.2251</w:t>
      </w:r>
    </w:p>
    <w:p>
      <w:r>
        <w:t xml:space="preserve">Missä ovat kaikki valkoiset ja aasialaiset jotka tekevät autovarkauksia, asuntomurtoja, ryöstöjä ja satunnaisia ammuskeluja tämän takia kukaan ei luota neekereihin eikä kukaan halua heitä lähelleen aasialaiset ja meksikolaiset vihaavat mustia enemmän kuin valkoiset.</w:t>
      </w:r>
    </w:p>
    <w:p>
      <w:r>
        <w:rPr>
          <w:b/>
        </w:rPr>
        <w:t xml:space="preserve">Tulos</w:t>
      </w:r>
    </w:p>
    <w:p>
      <w:r>
        <w:t xml:space="preserve">negros</w:t>
      </w:r>
    </w:p>
    <w:p>
      <w:r>
        <w:rPr>
          <w:b/>
        </w:rPr>
        <w:t xml:space="preserve">Esimerkki 2.2252</w:t>
      </w:r>
    </w:p>
    <w:p>
      <w:r>
        <w:t xml:space="preserve">Luoja, että tällä planeetalla on niin jälkeenjääneitä ihmisiä.</w:t>
      </w:r>
    </w:p>
    <w:p>
      <w:r>
        <w:rPr>
          <w:b/>
        </w:rPr>
        <w:t xml:space="preserve">Tulos</w:t>
      </w:r>
    </w:p>
    <w:p>
      <w:r>
        <w:t xml:space="preserve">jälkeenjäänyt</w:t>
      </w:r>
    </w:p>
    <w:p>
      <w:r>
        <w:rPr>
          <w:b/>
        </w:rPr>
        <w:t xml:space="preserve">Esimerkki 2.2253</w:t>
      </w:r>
    </w:p>
    <w:p>
      <w:r>
        <w:t xml:space="preserve">rap on neekeri roskaa</w:t>
      </w:r>
    </w:p>
    <w:p>
      <w:r>
        <w:rPr>
          <w:b/>
        </w:rPr>
        <w:t xml:space="preserve">Tulos</w:t>
      </w:r>
    </w:p>
    <w:p>
      <w:r>
        <w:t xml:space="preserve">neekeri</w:t>
      </w:r>
    </w:p>
    <w:p>
      <w:r>
        <w:rPr>
          <w:b/>
        </w:rPr>
        <w:t xml:space="preserve">Esimerkki 2.2254</w:t>
      </w:r>
    </w:p>
    <w:p>
      <w:r>
        <w:t xml:space="preserve">ei tarvitse voittaa neekereitä, meksikolaisia ja muita kolmannen maailman äänestäjiä kun on armeija, lainvalvontaviranomaiset ja media, ja media on itse asiassa helpointa saada, koska kun armeija on hallussaan, sen voi vain ottaa, aivan kuten hallituksenkin.</w:t>
      </w:r>
    </w:p>
    <w:p>
      <w:r>
        <w:rPr>
          <w:b/>
        </w:rPr>
        <w:t xml:space="preserve">Tulos</w:t>
      </w:r>
    </w:p>
    <w:p>
      <w:r>
        <w:t xml:space="preserve">neekeri</w:t>
      </w:r>
    </w:p>
    <w:p>
      <w:r>
        <w:rPr>
          <w:b/>
        </w:rPr>
        <w:t xml:space="preserve">Esimerkki 2.2255</w:t>
      </w:r>
    </w:p>
    <w:p>
      <w:r>
        <w:t xml:space="preserve">&lt;user&gt; &lt;user&gt; tyttö im watchin that shit for free hella ghetto on bing on my tv 😂 😂 😂 😂 😂</w:t>
      </w:r>
    </w:p>
    <w:p>
      <w:r>
        <w:rPr>
          <w:b/>
        </w:rPr>
        <w:t xml:space="preserve">Tulos</w:t>
      </w:r>
    </w:p>
    <w:p>
      <w:r>
        <w:t xml:space="preserve">im watchin that shit for free hella ghetto on</w:t>
      </w:r>
    </w:p>
    <w:p>
      <w:r>
        <w:rPr>
          <w:b/>
        </w:rPr>
        <w:t xml:space="preserve">Esimerkki 2.2256</w:t>
      </w:r>
    </w:p>
    <w:p>
      <w:r>
        <w:t xml:space="preserve">muistakaa miehet se ei ole seksuaalista häirintää, kun naiset ovat tekijöitä joybehar crotchgrabber</w:t>
      </w:r>
    </w:p>
    <w:p>
      <w:r>
        <w:rPr>
          <w:b/>
        </w:rPr>
        <w:t xml:space="preserve">Tulos</w:t>
      </w:r>
    </w:p>
    <w:p>
      <w:r>
        <w:t xml:space="preserve">se ei ole seksuaalista häirintää, kun naiset ovat syyllisiä.</w:t>
      </w:r>
    </w:p>
    <w:p>
      <w:r>
        <w:rPr>
          <w:b/>
        </w:rPr>
        <w:t xml:space="preserve">Esimerkki 2.2257</w:t>
      </w:r>
    </w:p>
    <w:p>
      <w:r>
        <w:t xml:space="preserve">kuka välittää lgbtqabcd-yhteisöstä en välitä siitä, ketä he rakastavat, vihaavat, imevät, haluavat, tarvitsevat tai tarvitsevat, en välitä queereista.</w:t>
      </w:r>
    </w:p>
    <w:p>
      <w:r>
        <w:rPr>
          <w:b/>
        </w:rPr>
        <w:t xml:space="preserve">Tulos</w:t>
      </w:r>
    </w:p>
    <w:p>
      <w:r>
        <w:t xml:space="preserve">joka välittää lgbtqabcd-yhteisöstä</w:t>
      </w:r>
    </w:p>
    <w:p>
      <w:r>
        <w:rPr>
          <w:b/>
        </w:rPr>
        <w:t xml:space="preserve">Esimerkki 2.2258</w:t>
      </w:r>
    </w:p>
    <w:p>
      <w:r>
        <w:t xml:space="preserve">ainoa hyvä muzzi on kuollut muzzi tee heistä kaikista hyviä muzzeja Muhammed oli mulkkujen imijä pedofiili ja paskiainen aivan kuten kaikki rättipäät.</w:t>
      </w:r>
    </w:p>
    <w:p>
      <w:r>
        <w:rPr>
          <w:b/>
        </w:rPr>
        <w:t xml:space="preserve">Tulos</w:t>
      </w:r>
    </w:p>
    <w:p>
      <w:r>
        <w:t xml:space="preserve">ainoa hyvä muzzie on kuollut muzzie.</w:t>
      </w:r>
    </w:p>
    <w:p>
      <w:r>
        <w:rPr>
          <w:b/>
        </w:rPr>
        <w:t xml:space="preserve">Esimerkki 2.2259</w:t>
      </w:r>
    </w:p>
    <w:p>
      <w:r>
        <w:t xml:space="preserve">Puhtaus kierre mgtow homo havaittu &lt;user&gt; ‍ &lt;user&gt;</w:t>
      </w:r>
    </w:p>
    <w:p>
      <w:r>
        <w:rPr>
          <w:b/>
        </w:rPr>
        <w:t xml:space="preserve">Tulos</w:t>
      </w:r>
    </w:p>
    <w:p>
      <w:r>
        <w:t xml:space="preserve">puhtaus kierre mgtow homo havaittu</w:t>
      </w:r>
    </w:p>
    <w:p>
      <w:r>
        <w:rPr>
          <w:b/>
        </w:rPr>
        <w:t xml:space="preserve">Esimerkki 2.2260</w:t>
      </w:r>
    </w:p>
    <w:p>
      <w:r>
        <w:t xml:space="preserve">maltillinen muzrat sanoo, että ota se perseeseen.</w:t>
      </w:r>
    </w:p>
    <w:p>
      <w:r>
        <w:rPr>
          <w:b/>
        </w:rPr>
        <w:t xml:space="preserve">Tulos</w:t>
      </w:r>
    </w:p>
    <w:p>
      <w:r>
        <w:t xml:space="preserve">muzrat</w:t>
      </w:r>
    </w:p>
    <w:p>
      <w:r>
        <w:rPr>
          <w:b/>
        </w:rPr>
        <w:t xml:space="preserve">Esimerkki 2.2261</w:t>
      </w:r>
    </w:p>
    <w:p>
      <w:r>
        <w:t xml:space="preserve">rakastat ihmisiä kertomalla heille totuuden ja auttamalla heitä välttämään helvetin homot tarvitsevat kuulla, että heidän pitäisi lopettaa homous</w:t>
      </w:r>
    </w:p>
    <w:p>
      <w:r>
        <w:rPr>
          <w:b/>
        </w:rPr>
        <w:t xml:space="preserve">Tulos</w:t>
      </w:r>
    </w:p>
    <w:p>
      <w:r>
        <w:t xml:space="preserve">auttaa heitä välttämään helvettiä homot</w:t>
      </w:r>
    </w:p>
    <w:p>
      <w:r>
        <w:rPr>
          <w:b/>
        </w:rPr>
        <w:t xml:space="preserve">Esimerkki 2.2262</w:t>
      </w:r>
    </w:p>
    <w:p>
      <w:r>
        <w:t xml:space="preserve">koko ajan hän viestitti anteeksipyyntöä neekerille sanomatta sitä koskaan suoraan kyllä</w:t>
      </w:r>
    </w:p>
    <w:p>
      <w:r>
        <w:rPr>
          <w:b/>
        </w:rPr>
        <w:t xml:space="preserve">Tulos</w:t>
      </w:r>
    </w:p>
    <w:p>
      <w:r>
        <w:t xml:space="preserve">neekeri</w:t>
      </w:r>
    </w:p>
    <w:p>
      <w:r>
        <w:rPr>
          <w:b/>
        </w:rPr>
        <w:t xml:space="preserve">Esimerkki 2.2263</w:t>
      </w:r>
    </w:p>
    <w:p>
      <w:r>
        <w:t xml:space="preserve">No maailma oli sekaisin sinä päivänä, kun naiset ja neekerit saivat äänioikeuden...</w:t>
      </w:r>
    </w:p>
    <w:p>
      <w:r>
        <w:rPr>
          <w:b/>
        </w:rPr>
        <w:t xml:space="preserve">Tulos</w:t>
      </w:r>
    </w:p>
    <w:p>
      <w:r>
        <w:t xml:space="preserve">perseestä</w:t>
      </w:r>
    </w:p>
    <w:p>
      <w:r>
        <w:rPr>
          <w:b/>
        </w:rPr>
        <w:t xml:space="preserve">Esimerkki 2.2264</w:t>
      </w:r>
    </w:p>
    <w:p>
      <w:r>
        <w:t xml:space="preserve">suuri yksinkertaistaminen tieteellinen käsite vieraslajit eivät ole peräisin alueelta ja aiheuttaa valtavaa vahinkoa molemmat soi totta mustat ja muslimit, jotka elävät länsimaisessa yhteiskunnassa gabbers gabfam gab folks tiede fuckislam blackmenmurder waratthezoo</w:t>
      </w:r>
    </w:p>
    <w:p>
      <w:r>
        <w:rPr>
          <w:b/>
        </w:rPr>
        <w:t xml:space="preserve">Tulos</w:t>
      </w:r>
    </w:p>
    <w:p>
      <w:r>
        <w:t xml:space="preserve">tieteellisen käsitteen suuri yksinkertaistaminen vieraslajit eivät ole kotoisin joltakin alueelta ja aiheuttavat valtavaa vahinkoa molemmat pitävät paikkansa länsimaisessa yhteiskunnassa elävien mustien ja muslimien kohdalla.</w:t>
      </w:r>
    </w:p>
    <w:p>
      <w:r>
        <w:rPr>
          <w:b/>
        </w:rPr>
        <w:t xml:space="preserve">Esimerkki 2.2265</w:t>
      </w:r>
    </w:p>
    <w:p>
      <w:r>
        <w:t xml:space="preserve">melko pian ivy-liiga on synonyymi kiinalaiselle liigalle, koska typerä ja itsepäinen vaatimus avoimista rajoista ikuisesti tarkoittaa sitä, että opiskeluhöperöt huijaavat aasialaiset valtaavat vähitellen kaikki valkoiset länsimaiset koulut en ole kiinalainen, joten en ole iloinen tästä lopputuloksesta.</w:t>
      </w:r>
    </w:p>
    <w:p>
      <w:r>
        <w:rPr>
          <w:b/>
        </w:rPr>
        <w:t xml:space="preserve">Tulos</w:t>
      </w:r>
    </w:p>
    <w:p>
      <w:r>
        <w:t xml:space="preserve">melko pian Ivy League on synonyymi Kiinan liigalle, koska typerä ja jääräpäinen vaatimus avoimista rajoista ikuisesti tarkoittaa, että opiskelukykyiset huijaavat aasialaiset valtaavat vähitellen kaikki valkoiset länsimaiset koulut.</w:t>
      </w:r>
    </w:p>
    <w:p>
      <w:r>
        <w:rPr>
          <w:b/>
        </w:rPr>
        <w:t xml:space="preserve">Esimerkki 2.2266</w:t>
      </w:r>
    </w:p>
    <w:p>
      <w:r>
        <w:t xml:space="preserve">eli ghettonekru, jolla kävi tuuri, -</w:t>
      </w:r>
    </w:p>
    <w:p>
      <w:r>
        <w:rPr>
          <w:b/>
        </w:rPr>
        <w:t xml:space="preserve">Tulos</w:t>
      </w:r>
    </w:p>
    <w:p>
      <w:r>
        <w:t xml:space="preserve">ghetto neekeri narttu</w:t>
      </w:r>
    </w:p>
    <w:p>
      <w:r>
        <w:rPr>
          <w:b/>
        </w:rPr>
        <w:t xml:space="preserve">Esimerkki 2.2267</w:t>
      </w:r>
    </w:p>
    <w:p>
      <w:r>
        <w:t xml:space="preserve">hop laulaa ei juutalainen kyllä, mutta lyön vetoa, että he etsivät juutalaista hänen rooliinsa ja tulivat sitten siihen tulokseen, että emme löydä juutalaista, joka sopisi rooliin, okei, hankitaan gook minimipalkalla.</w:t>
      </w:r>
    </w:p>
    <w:p>
      <w:r>
        <w:rPr>
          <w:b/>
        </w:rPr>
        <w:t xml:space="preserve">Tulos</w:t>
      </w:r>
    </w:p>
    <w:p>
      <w:r>
        <w:t xml:space="preserve">gook</w:t>
      </w:r>
    </w:p>
    <w:p>
      <w:r>
        <w:rPr>
          <w:b/>
        </w:rPr>
        <w:t xml:space="preserve">Esimerkki 2.2268</w:t>
      </w:r>
    </w:p>
    <w:p>
      <w:r>
        <w:t xml:space="preserve">sori senkin jälkeenjäänyt hintti en voinut ymmärtää sinua yritä sylkeä neekerikyrpä suustasi ja sano se uudestaan, mutta kasvata ensin pari pallia sinun kusipäinen hintti neekerirakastajan asenteesi on vain noloa 🖕 🙄 🖕 🙄 🖕</w:t>
      </w:r>
    </w:p>
    <w:p>
      <w:r>
        <w:rPr>
          <w:b/>
        </w:rPr>
        <w:t xml:space="preserve">Tulos</w:t>
      </w:r>
    </w:p>
    <w:p>
      <w:r>
        <w:t xml:space="preserve">anteeksi senkin jälkeenjäänyt hintti en voinut ymmärtää sinua yritä sylkeä neekerikyrpä suustasi ja sanoa se uudestaan, mutta kasvata pari pallia ensin sinun kusipäinen hintti neekerirakastajan asenteesi on vain noloa.</w:t>
      </w:r>
    </w:p>
    <w:p>
      <w:r>
        <w:rPr>
          <w:b/>
        </w:rPr>
        <w:t xml:space="preserve">Esimerkki 2.2269</w:t>
      </w:r>
    </w:p>
    <w:p>
      <w:r>
        <w:t xml:space="preserve">miksi homo juutalainen pitää puheen siitä, että on ok olla valkoinen luulin että hänen isoisänsä oli yksi &lt;luku&gt; triljoonasta juutalaisesta, joka kaasutettiin ja saippuoitiin holohoaxissa nametheperfidiousjew</w:t>
      </w:r>
    </w:p>
    <w:p>
      <w:r>
        <w:rPr>
          <w:b/>
        </w:rPr>
        <w:t xml:space="preserve">Tulos</w:t>
      </w:r>
    </w:p>
    <w:p>
      <w:r>
        <w:t xml:space="preserve">homo juutalainen</w:t>
      </w:r>
    </w:p>
    <w:p>
      <w:r>
        <w:rPr>
          <w:b/>
        </w:rPr>
        <w:t xml:space="preserve">Esimerkki 2.2270</w:t>
      </w:r>
    </w:p>
    <w:p>
      <w:r>
        <w:t xml:space="preserve">kommunistinen Kiina on hallinto nth korea on hallinto mugabes zimbabwe on hallinto anc on hallinto eu un ovat kommunistihallituksia jokainen muzrat maa on hallinto trumpin presidenttikausi on laillisesti valittu hallitus.</w:t>
      </w:r>
    </w:p>
    <w:p>
      <w:r>
        <w:rPr>
          <w:b/>
        </w:rPr>
        <w:t xml:space="preserve">Tulos</w:t>
      </w:r>
    </w:p>
    <w:p>
      <w:r>
        <w:t xml:space="preserve">jokainen muzrat-maa</w:t>
      </w:r>
    </w:p>
    <w:p>
      <w:r>
        <w:rPr>
          <w:b/>
        </w:rPr>
        <w:t xml:space="preserve">Esimerkki 2.2271</w:t>
      </w:r>
    </w:p>
    <w:p>
      <w:r>
        <w:t xml:space="preserve">sisällissota niin kauan kuin minun ei tarvitse asua uudessa tasavallassanne, jota asuttavat rasistiset maalaisjuntit ja lukutaidottomat valkoisen roskaväen Nascar-paskiaiset, vaihdan itse öljyn.</w:t>
      </w:r>
    </w:p>
    <w:p>
      <w:r>
        <w:rPr>
          <w:b/>
        </w:rPr>
        <w:t xml:space="preserve">Tulos</w:t>
      </w:r>
    </w:p>
    <w:p>
      <w:r>
        <w:t xml:space="preserve">rasistiset maalaisjuntit ja lukutaidottomat valkoisen roskaväen nascar-vittuilijat...</w:t>
      </w:r>
    </w:p>
    <w:p>
      <w:r>
        <w:rPr>
          <w:b/>
        </w:rPr>
        <w:t xml:space="preserve">Esimerkki 2.2272</w:t>
      </w:r>
    </w:p>
    <w:p>
      <w:r>
        <w:t xml:space="preserve">&lt;user&gt; muistakaa api access odotan vieläkin myös annoin shekeliä torballe mikä vitun neekeri hän onkaan.</w:t>
      </w:r>
    </w:p>
    <w:p>
      <w:r>
        <w:rPr>
          <w:b/>
        </w:rPr>
        <w:t xml:space="preserve">Tulos</w:t>
      </w:r>
    </w:p>
    <w:p>
      <w:r>
        <w:t xml:space="preserve">neekeri</w:t>
      </w:r>
    </w:p>
    <w:p>
      <w:r>
        <w:rPr>
          <w:b/>
        </w:rPr>
        <w:t xml:space="preserve">Esimerkki 2.2273</w:t>
      </w:r>
    </w:p>
    <w:p>
      <w:r>
        <w:t xml:space="preserve">neekerit ovat niin noloja</w:t>
      </w:r>
    </w:p>
    <w:p>
      <w:r>
        <w:rPr>
          <w:b/>
        </w:rPr>
        <w:t xml:space="preserve">Tulos</w:t>
      </w:r>
    </w:p>
    <w:p>
      <w:r>
        <w:t xml:space="preserve">neekerit</w:t>
      </w:r>
    </w:p>
    <w:p>
      <w:r>
        <w:rPr>
          <w:b/>
        </w:rPr>
        <w:t xml:space="preserve">Esimerkki 2.2274</w:t>
      </w:r>
    </w:p>
    <w:p>
      <w:r>
        <w:t xml:space="preserve">iljettävä neekeri roskaväki musta väkivalta musta rikollisuus lähettää heidät takaisin Afrikkaan välttää groid tällä viikolla musta rikollisuus erottelu nyt</w:t>
      </w:r>
    </w:p>
    <w:p>
      <w:r>
        <w:rPr>
          <w:b/>
        </w:rPr>
        <w:t xml:space="preserve">Tulos</w:t>
      </w:r>
    </w:p>
    <w:p>
      <w:r>
        <w:t xml:space="preserve">inhottava neekeripaska</w:t>
      </w:r>
    </w:p>
    <w:p>
      <w:r>
        <w:rPr>
          <w:b/>
        </w:rPr>
        <w:t xml:space="preserve">Esimerkki 2.2275</w:t>
      </w:r>
    </w:p>
    <w:p>
      <w:r>
        <w:t xml:space="preserve">Tyhmä ämmä sai minut tuhlaamaan rahojani...</w:t>
      </w:r>
    </w:p>
    <w:p>
      <w:r>
        <w:rPr>
          <w:b/>
        </w:rPr>
        <w:t xml:space="preserve">Tulos</w:t>
      </w:r>
    </w:p>
    <w:p>
      <w:r>
        <w:t xml:space="preserve">typerä perse narttu</w:t>
      </w:r>
    </w:p>
    <w:p>
      <w:r>
        <w:rPr>
          <w:b/>
        </w:rPr>
        <w:t xml:space="preserve">Esimerkki 2.2276</w:t>
      </w:r>
    </w:p>
    <w:p>
      <w:r>
        <w:t xml:space="preserve">Kuvittele, että kiinalaiset neekerit hyökkäävät kimppuusi ja kuulet "yskäise häntä".</w:t>
      </w:r>
    </w:p>
    <w:p>
      <w:r>
        <w:rPr>
          <w:b/>
        </w:rPr>
        <w:t xml:space="preserve">Tulos</w:t>
      </w:r>
    </w:p>
    <w:p>
      <w:r>
        <w:t xml:space="preserve">kiinalaiset neekerit</w:t>
      </w:r>
    </w:p>
    <w:p>
      <w:r>
        <w:rPr>
          <w:b/>
        </w:rPr>
        <w:t xml:space="preserve">Esimerkki 2.2277</w:t>
      </w:r>
    </w:p>
    <w:p>
      <w:r>
        <w:t xml:space="preserve">lol vittu ei anna tuon paskan levitä ympäri Afrikkaa ja tappaa niin monta neekeri apinaa kuin mahdollista.</w:t>
      </w:r>
    </w:p>
    <w:p>
      <w:r>
        <w:rPr>
          <w:b/>
        </w:rPr>
        <w:t xml:space="preserve">Tulos</w:t>
      </w:r>
    </w:p>
    <w:p>
      <w:r>
        <w:t xml:space="preserve">tappaa niin monta neekeri apinaa</w:t>
      </w:r>
    </w:p>
    <w:p>
      <w:r>
        <w:rPr>
          <w:b/>
        </w:rPr>
        <w:t xml:space="preserve">Esimerkki 2.2278</w:t>
      </w:r>
    </w:p>
    <w:p>
      <w:r>
        <w:t xml:space="preserve">Hallituksemme tulvii meille paskaa, ei Tommya...</w:t>
      </w:r>
    </w:p>
    <w:p>
      <w:r>
        <w:rPr>
          <w:b/>
        </w:rPr>
        <w:t xml:space="preserve">Tulos</w:t>
      </w:r>
    </w:p>
    <w:p>
      <w:r>
        <w:t xml:space="preserve">tulvii meille paskaa</w:t>
      </w:r>
    </w:p>
    <w:p>
      <w:r>
        <w:rPr>
          <w:b/>
        </w:rPr>
        <w:t xml:space="preserve">Esimerkki 2.2279</w:t>
      </w:r>
    </w:p>
    <w:p>
      <w:r>
        <w:t xml:space="preserve">ihmiset kutsuvat Fuentesia espanjalaiseksi, mutta eivät välitä siitä, että Paul Nehlen on naimisissa täysverisen papukaijan kanssa.</w:t>
      </w:r>
    </w:p>
    <w:p>
      <w:r>
        <w:rPr>
          <w:b/>
        </w:rPr>
        <w:t xml:space="preserve">Tulos</w:t>
      </w:r>
    </w:p>
    <w:p>
      <w:r>
        <w:t xml:space="preserve">spic</w:t>
      </w:r>
    </w:p>
    <w:p>
      <w:r>
        <w:rPr>
          <w:b/>
        </w:rPr>
        <w:t xml:space="preserve">Esimerkki 2.2280</w:t>
      </w:r>
    </w:p>
    <w:p>
      <w:r>
        <w:t xml:space="preserve">Uskon, että se paskiainen paskansi housuihinsa...</w:t>
      </w:r>
    </w:p>
    <w:p>
      <w:r>
        <w:rPr>
          <w:b/>
        </w:rPr>
        <w:t xml:space="preserve">Tulos</w:t>
      </w:r>
    </w:p>
    <w:p>
      <w:r>
        <w:t xml:space="preserve">sheboon</w:t>
      </w:r>
    </w:p>
    <w:p>
      <w:r>
        <w:rPr>
          <w:b/>
        </w:rPr>
        <w:t xml:space="preserve">Esimerkki 2.2281</w:t>
      </w:r>
    </w:p>
    <w:p>
      <w:r>
        <w:t xml:space="preserve">jos tuomioistuin voi löytää perustuslaista oikeuden homoseksuaalien avioliittoon, perustuslakia ei enää ole olemassakaan.</w:t>
      </w:r>
    </w:p>
    <w:p>
      <w:r>
        <w:rPr>
          <w:b/>
        </w:rPr>
        <w:t xml:space="preserve">Tulos</w:t>
      </w:r>
    </w:p>
    <w:p>
      <w:r>
        <w:t xml:space="preserve">homoseksuaalien avioliitto</w:t>
      </w:r>
    </w:p>
    <w:p>
      <w:r>
        <w:rPr>
          <w:b/>
        </w:rPr>
        <w:t xml:space="preserve">Esimerkki 2.2282</w:t>
      </w:r>
    </w:p>
    <w:p>
      <w:r>
        <w:t xml:space="preserve">sanoo mehhir imiessään valkoisena poikana esiintyvää espanjalaista.</w:t>
      </w:r>
    </w:p>
    <w:p>
      <w:r>
        <w:rPr>
          <w:b/>
        </w:rPr>
        <w:t xml:space="preserve">Tulos</w:t>
      </w:r>
    </w:p>
    <w:p>
      <w:r>
        <w:t xml:space="preserve">mehhir as</w:t>
      </w:r>
    </w:p>
    <w:p>
      <w:r>
        <w:rPr>
          <w:b/>
        </w:rPr>
        <w:t xml:space="preserve">Esimerkki 2.2283</w:t>
      </w:r>
    </w:p>
    <w:p>
      <w:r>
        <w:t xml:space="preserve">lisää epäjohdonmukaista höpinää juutalaiselta, joka on hävinnyt väittelyn.</w:t>
      </w:r>
    </w:p>
    <w:p>
      <w:r>
        <w:rPr>
          <w:b/>
        </w:rPr>
        <w:t xml:space="preserve">Tulos</w:t>
      </w:r>
    </w:p>
    <w:p>
      <w:r>
        <w:t xml:space="preserve">kike</w:t>
      </w:r>
    </w:p>
    <w:p>
      <w:r>
        <w:rPr>
          <w:b/>
        </w:rPr>
        <w:t xml:space="preserve">Esimerkki 2.2284</w:t>
      </w:r>
    </w:p>
    <w:p>
      <w:r>
        <w:t xml:space="preserve">&lt;user&gt; ehkä apinoille ja pyyhepäille pitäisi järjestää kurssi myös herkkyydestä valkoista kulttuuria kohtaan</w:t>
      </w:r>
    </w:p>
    <w:p>
      <w:r>
        <w:rPr>
          <w:b/>
        </w:rPr>
        <w:t xml:space="preserve">Tulos</w:t>
      </w:r>
    </w:p>
    <w:p>
      <w:r>
        <w:t xml:space="preserve">apinat ja pyyhepäät</w:t>
      </w:r>
    </w:p>
    <w:p>
      <w:r>
        <w:rPr>
          <w:b/>
        </w:rPr>
        <w:t xml:space="preserve">Esimerkki 2.2285</w:t>
      </w:r>
    </w:p>
    <w:p>
      <w:r>
        <w:t xml:space="preserve">jos aussialaiset välittäisivät yhtä paljon maansa pelastamisesta kuin siitä, että he yrittävät voittaa Englannin rugbyssä, jokainen australialainen muzzie olisi jo palannut Pakistaniin, Egyptiin ja Saudi-Arabiaan.</w:t>
      </w:r>
    </w:p>
    <w:p>
      <w:r>
        <w:rPr>
          <w:b/>
        </w:rPr>
        <w:t xml:space="preserve">Tulos</w:t>
      </w:r>
    </w:p>
    <w:p>
      <w:r>
        <w:t xml:space="preserve">muzzie</w:t>
      </w:r>
    </w:p>
    <w:p>
      <w:r>
        <w:rPr>
          <w:b/>
        </w:rPr>
        <w:t xml:space="preserve">Esimerkki 2.2286</w:t>
      </w:r>
    </w:p>
    <w:p>
      <w:r>
        <w:t xml:space="preserve">lol samat ämmät, jotka ovat saaneet petetty vittu neekerit tyttöystävien kanssa</w:t>
      </w:r>
    </w:p>
    <w:p>
      <w:r>
        <w:rPr>
          <w:b/>
        </w:rPr>
        <w:t xml:space="preserve">Tulos</w:t>
      </w:r>
    </w:p>
    <w:p>
      <w:r>
        <w:t xml:space="preserve">nartut</w:t>
      </w:r>
    </w:p>
    <w:p>
      <w:r>
        <w:rPr>
          <w:b/>
        </w:rPr>
        <w:t xml:space="preserve">Esimerkki 2.2287</w:t>
      </w:r>
    </w:p>
    <w:p>
      <w:r>
        <w:t xml:space="preserve">ei riitä, että karkotamme vihollisemme tässä vaiheessa heidän röyhkeys ja inhottava käytöksensä vaatii, että televisioimme ja tarjoamme musiikkia tilaisuutta varten kuoro valkoisia miehiä ja naisia, jotka julistavat voitokkaasti tahtoamme sinfonian kanssa heidän takanaan ei cover-bändejä ei trollausta majesteettisen vanhurskaita</w:t>
      </w:r>
    </w:p>
    <w:p>
      <w:r>
        <w:rPr>
          <w:b/>
        </w:rPr>
        <w:t xml:space="preserve">Tulos</w:t>
      </w:r>
    </w:p>
    <w:p>
      <w:r>
        <w:t xml:space="preserve">ei riitä, että karkotamme vihollisemme</w:t>
      </w:r>
    </w:p>
    <w:p>
      <w:r>
        <w:rPr>
          <w:b/>
        </w:rPr>
        <w:t xml:space="preserve">Esimerkki 2.2288</w:t>
      </w:r>
    </w:p>
    <w:p>
      <w:r>
        <w:t xml:space="preserve">Mietin, että kun muslimista tulee pääministeri, mihin pudotetaan ensimmäinen englantilainen vetypommi: Manchesteriin, Lontooseen tai Brysseliin?</w:t>
      </w:r>
    </w:p>
    <w:p>
      <w:r>
        <w:rPr>
          <w:b/>
        </w:rPr>
        <w:t xml:space="preserve">Tulos</w:t>
      </w:r>
    </w:p>
    <w:p>
      <w:r>
        <w:t xml:space="preserve">muslimista tulee pääministeri, minne pudotetaan ensimmäinen englantilainen vetypommi?</w:t>
      </w:r>
    </w:p>
    <w:p>
      <w:r>
        <w:rPr>
          <w:b/>
        </w:rPr>
        <w:t xml:space="preserve">Esimerkki 2.2289</w:t>
      </w:r>
    </w:p>
    <w:p>
      <w:r>
        <w:t xml:space="preserve">&lt;user&gt; ‍ rc maxwell hei kaikki olen homo neekeri joka on cantwellin olkiukkojen rappeutumisen yläpuolella olen valmistellut teille nyt puhutaan ok cupidon viesteistä koska neekerinä muh dick iq voi mennä vain niin pitkälle älykkäässä keskustelussa.</w:t>
      </w:r>
    </w:p>
    <w:p>
      <w:r>
        <w:rPr>
          <w:b/>
        </w:rPr>
        <w:t xml:space="preserve">Tulos</w:t>
      </w:r>
    </w:p>
    <w:p>
      <w:r>
        <w:t xml:space="preserve">homo neekeri, joka on rappeutumisen yläpuolella.</w:t>
      </w:r>
    </w:p>
    <w:p>
      <w:r>
        <w:rPr>
          <w:b/>
        </w:rPr>
        <w:t xml:space="preserve">Esimerkki 2.2290</w:t>
      </w:r>
    </w:p>
    <w:p>
      <w:r>
        <w:t xml:space="preserve">muslimipakolaisilla, jotka ylikansoittavat äiti-Eurooppaa, on unelma varastaa, ryöstää, murhata, elää sosiaaliturvasta ja raiskata kauniita valkoisia naisiamme.</w:t>
      </w:r>
    </w:p>
    <w:p>
      <w:r>
        <w:rPr>
          <w:b/>
        </w:rPr>
        <w:t xml:space="preserve">Tulos</w:t>
      </w:r>
    </w:p>
    <w:p>
      <w:r>
        <w:t xml:space="preserve">muslimipakolaiset, jotka ovat ylikansoittamassa äiti-Eurooppaa, unelmoivat varastaa, ryöstää, murhata, elää sosiaaliturvasta ja raiskata kauniita valkoisia naisia.</w:t>
      </w:r>
    </w:p>
    <w:p>
      <w:r>
        <w:rPr>
          <w:b/>
        </w:rPr>
        <w:t xml:space="preserve">Esimerkki 2.2291</w:t>
      </w:r>
    </w:p>
    <w:p>
      <w:r>
        <w:t xml:space="preserve">kuvittele syöväsi muzzie-salaattia</w:t>
      </w:r>
    </w:p>
    <w:p>
      <w:r>
        <w:rPr>
          <w:b/>
        </w:rPr>
        <w:t xml:space="preserve">Tulos</w:t>
      </w:r>
    </w:p>
    <w:p>
      <w:r>
        <w:t xml:space="preserve">muzzie</w:t>
      </w:r>
    </w:p>
    <w:p>
      <w:r>
        <w:rPr>
          <w:b/>
        </w:rPr>
        <w:t xml:space="preserve">Esimerkki 2.2292</w:t>
      </w:r>
    </w:p>
    <w:p>
      <w:r>
        <w:t xml:space="preserve">keksikö kiinalainen todella internetin, entäpä sähkön polttomoottorin, ehkäpä elokuvateollisuuden, avaruusmatkailun, mikroskoopin, mikrosirun, sukellusveneen, lentokoneen?</w:t>
      </w:r>
    </w:p>
    <w:p>
      <w:r>
        <w:rPr>
          <w:b/>
        </w:rPr>
        <w:t xml:space="preserve">Tulos</w:t>
      </w:r>
    </w:p>
    <w:p>
      <w:r>
        <w:t xml:space="preserve">keksikö kiinalainen todella internetin</w:t>
      </w:r>
    </w:p>
    <w:p>
      <w:r>
        <w:rPr>
          <w:b/>
        </w:rPr>
        <w:t xml:space="preserve">Esimerkki 2.2293</w:t>
      </w:r>
    </w:p>
    <w:p>
      <w:r>
        <w:t xml:space="preserve">Entä se lapsenraiskaaja, joka oli heidän mainosmiehensä, en voi kuvitella, että se olisi ollut hyväksi liiketoiminnalle.</w:t>
      </w:r>
    </w:p>
    <w:p>
      <w:r>
        <w:rPr>
          <w:b/>
        </w:rPr>
        <w:t xml:space="preserve">Tulos</w:t>
      </w:r>
    </w:p>
    <w:p>
      <w:r>
        <w:t xml:space="preserve">lasta raiskaava juutalainen</w:t>
      </w:r>
    </w:p>
    <w:p>
      <w:r>
        <w:rPr>
          <w:b/>
        </w:rPr>
        <w:t xml:space="preserve">Esimerkki 2.2294</w:t>
      </w:r>
    </w:p>
    <w:p>
      <w:r>
        <w:t xml:space="preserve">&lt;user&gt; &lt;user&gt; mitä et halua laittomia maahanmuuttajia kaupunkiisi liberaali logiikka on epäloogista</w:t>
      </w:r>
    </w:p>
    <w:p>
      <w:r>
        <w:rPr>
          <w:b/>
        </w:rPr>
        <w:t xml:space="preserve">Tulos</w:t>
      </w:r>
    </w:p>
    <w:p>
      <w:r>
        <w:t xml:space="preserve">et halua laittomia ulkomaalaisia teidän</w:t>
      </w:r>
    </w:p>
    <w:p>
      <w:r>
        <w:rPr>
          <w:b/>
        </w:rPr>
        <w:t xml:space="preserve">Esimerkki 2.2295</w:t>
      </w:r>
    </w:p>
    <w:p>
      <w:r>
        <w:t xml:space="preserve">prosenttiosuus Yhdysvaltojen sosiaaliturvan käytöstä eri rotujen keskuudessa Yhdysvalloissa kuinka paljon sosiaaliturvaa neekeri käyttää sosiaaliturvaa?</w:t>
      </w:r>
    </w:p>
    <w:p>
      <w:r>
        <w:rPr>
          <w:b/>
        </w:rPr>
        <w:t xml:space="preserve">Tulos</w:t>
      </w:r>
    </w:p>
    <w:p>
      <w:r>
        <w:t xml:space="preserve">neekeri</w:t>
      </w:r>
    </w:p>
    <w:p>
      <w:r>
        <w:rPr>
          <w:b/>
        </w:rPr>
        <w:t xml:space="preserve">Esimerkki 2.2296</w:t>
      </w:r>
    </w:p>
    <w:p>
      <w:r>
        <w:t xml:space="preserve">ah näen, että neekeri joka imee neekerin peräaukkoa on yhä täällä, luulin että olit tappanut itsesi, harmi että olin väärässä 😔</w:t>
      </w:r>
    </w:p>
    <w:p>
      <w:r>
        <w:rPr>
          <w:b/>
        </w:rPr>
        <w:t xml:space="preserve">Tulos</w:t>
      </w:r>
    </w:p>
    <w:p>
      <w:r>
        <w:t xml:space="preserve">Huomaan, että neekeri, joka imee neekerin peräaukkoa, on yhä täällä. Luulin, että olit tappanut itsesi.</w:t>
      </w:r>
    </w:p>
    <w:p>
      <w:r>
        <w:rPr>
          <w:b/>
        </w:rPr>
        <w:t xml:space="preserve">Esimerkki 2.2297</w:t>
      </w:r>
    </w:p>
    <w:p>
      <w:r>
        <w:t xml:space="preserve">et vain ymmärrä sitä seuraavan kerran, kun luotat johonkin tärkeään asiaan ja he epäröivät älä valita vasemmisto tuhoaa mielellään kaikki jotka eivät noudata sääntöjä, oikeisto on anteeksiantavainen.</w:t>
      </w:r>
    </w:p>
    <w:p>
      <w:r>
        <w:rPr>
          <w:b/>
        </w:rPr>
        <w:t xml:space="preserve">Tulos</w:t>
      </w:r>
    </w:p>
    <w:p>
      <w:r>
        <w:t xml:space="preserve">ämmä</w:t>
      </w:r>
    </w:p>
    <w:p>
      <w:r>
        <w:rPr>
          <w:b/>
        </w:rPr>
        <w:t xml:space="preserve">Esimerkki 2.2298</w:t>
      </w:r>
    </w:p>
    <w:p>
      <w:r>
        <w:t xml:space="preserve">satu pavut ovat nousemassa sinne ylös ja maatilojen omistajat pitäisi ampua maanpetoksesta</w:t>
      </w:r>
    </w:p>
    <w:p>
      <w:r>
        <w:rPr>
          <w:b/>
        </w:rPr>
        <w:t xml:space="preserve">Tulos</w:t>
      </w:r>
    </w:p>
    <w:p>
      <w:r>
        <w:t xml:space="preserve">beaners</w:t>
      </w:r>
    </w:p>
    <w:p>
      <w:r>
        <w:rPr>
          <w:b/>
        </w:rPr>
        <w:t xml:space="preserve">Esimerkki 2.2299</w:t>
      </w:r>
    </w:p>
    <w:p>
      <w:r>
        <w:t xml:space="preserve">jos sinulla oli epäilyksiä siitä, että Ruotsi raiskataan ja pyyhitään pois maan päältä, tässä on ystävällinen muistutus canfam maga gabfam news politiikka speakfreely rino sweden</w:t>
      </w:r>
    </w:p>
    <w:p>
      <w:r>
        <w:rPr>
          <w:b/>
        </w:rPr>
        <w:t xml:space="preserve">Tulos</w:t>
      </w:r>
    </w:p>
    <w:p>
      <w:r>
        <w:t xml:space="preserve">Ruotsi raiskataan ja pyyhitään pois maan päältä</w:t>
      </w:r>
    </w:p>
    <w:p>
      <w:r>
        <w:rPr>
          <w:b/>
        </w:rPr>
        <w:t xml:space="preserve">Esimerkki 2.2300</w:t>
      </w:r>
    </w:p>
    <w:p>
      <w:r>
        <w:t xml:space="preserve">sillä ei ole väliä mitä tämä juntti haluaisi mieluummin sillä on väliä mitä me haluaisimme mieluummin me haluaisimme mieluummin Gabilla olisi suurempi yleisö kuin Twitterillä Muistaako kukaan myspacea se on vain ajan kysymys ennen kuin twitteristä tulee paikka josta kukaan ei välitä koska he ovat pehmeitä ja laiskoja.</w:t>
      </w:r>
    </w:p>
    <w:p>
      <w:r>
        <w:rPr>
          <w:b/>
        </w:rPr>
        <w:t xml:space="preserve">Tulos</w:t>
      </w:r>
    </w:p>
    <w:p>
      <w:r>
        <w:t xml:space="preserve">kike</w:t>
      </w:r>
    </w:p>
    <w:p>
      <w:r>
        <w:rPr>
          <w:b/>
        </w:rPr>
        <w:t xml:space="preserve">Esimerkki 2.2301</w:t>
      </w:r>
    </w:p>
    <w:p>
      <w:r>
        <w:t xml:space="preserve">Kate Brown on juutalaishuora Oregon oli mukava osavaltio, nyt se on kuoppa. Tämä ämmä pitäisi työntää portaita alas, kun kaikki katsovat.</w:t>
      </w:r>
    </w:p>
    <w:p>
      <w:r>
        <w:rPr>
          <w:b/>
        </w:rPr>
        <w:t xml:space="preserve">Tulos</w:t>
      </w:r>
    </w:p>
    <w:p>
      <w:r>
        <w:t xml:space="preserve">Juutalainen huora</w:t>
      </w:r>
    </w:p>
    <w:p>
      <w:r>
        <w:rPr>
          <w:b/>
        </w:rPr>
        <w:t xml:space="preserve">Esimerkki 2.2302</w:t>
      </w:r>
    </w:p>
    <w:p>
      <w:r>
        <w:t xml:space="preserve">Lyön vetoa, että tuo pro-rokkihuora on todella uhattuna sinua kohtaan.</w:t>
      </w:r>
    </w:p>
    <w:p>
      <w:r>
        <w:rPr>
          <w:b/>
        </w:rPr>
        <w:t xml:space="preserve">Tulos</w:t>
      </w:r>
    </w:p>
    <w:p>
      <w:r>
        <w:t xml:space="preserve">kike</w:t>
      </w:r>
    </w:p>
    <w:p>
      <w:r>
        <w:rPr>
          <w:b/>
        </w:rPr>
        <w:t xml:space="preserve">Esimerkki 2.2303</w:t>
      </w:r>
    </w:p>
    <w:p>
      <w:r>
        <w:t xml:space="preserve">onko tuo kuva alaikäisestä veljentyttären alastomasta sängyn viulunsoittajasta, jota meidän pitäisi pitää pyhimyksenä, koska hän potkaisi valistuneet britit pois hallitsemasta katujen helvetinreikää gandhi taustalla juliste näyttää olevan samaa mieltä siitä, että pyhimyspropagandaa joka tapauksessa namastgay</w:t>
      </w:r>
    </w:p>
    <w:p>
      <w:r>
        <w:rPr>
          <w:b/>
        </w:rPr>
        <w:t xml:space="preserve">Tulos</w:t>
      </w:r>
    </w:p>
    <w:p>
      <w:r>
        <w:t xml:space="preserve">katujen helvetin kolo</w:t>
      </w:r>
    </w:p>
    <w:p>
      <w:r>
        <w:rPr>
          <w:b/>
        </w:rPr>
        <w:t xml:space="preserve">Esimerkki 2.2304</w:t>
      </w:r>
    </w:p>
    <w:p>
      <w:r>
        <w:t xml:space="preserve">y ' all hoes really lurking 🥴</w:t>
      </w:r>
    </w:p>
    <w:p>
      <w:r>
        <w:rPr>
          <w:b/>
        </w:rPr>
        <w:t xml:space="preserve">Tulos</w:t>
      </w:r>
    </w:p>
    <w:p>
      <w:r>
        <w:t xml:space="preserve">hoes</w:t>
      </w:r>
    </w:p>
    <w:p>
      <w:r>
        <w:rPr>
          <w:b/>
        </w:rPr>
        <w:t xml:space="preserve">Esimerkki 2.2305</w:t>
      </w:r>
    </w:p>
    <w:p>
      <w:r>
        <w:t xml:space="preserve">paitsi että hän on juutalainen, joten miksi meidän pitää kuunnella hänen mielipidettään, eikö meillä ole jo tarpeeksi niitä, jotka määräävät meitä?</w:t>
      </w:r>
    </w:p>
    <w:p>
      <w:r>
        <w:rPr>
          <w:b/>
        </w:rPr>
        <w:t xml:space="preserve">Tulos</w:t>
      </w:r>
    </w:p>
    <w:p>
      <w:r>
        <w:t xml:space="preserve">kike</w:t>
      </w:r>
    </w:p>
    <w:p>
      <w:r>
        <w:rPr>
          <w:b/>
        </w:rPr>
        <w:t xml:space="preserve">Esimerkki 2.2306</w:t>
      </w:r>
    </w:p>
    <w:p>
      <w:r>
        <w:t xml:space="preserve">ämmät todella katsella sinua roskapostitilejä ja he hgs sivut lmao ota elämäsi</w:t>
      </w:r>
    </w:p>
    <w:p>
      <w:r>
        <w:rPr>
          <w:b/>
        </w:rPr>
        <w:t xml:space="preserve">Tulos</w:t>
      </w:r>
    </w:p>
    <w:p>
      <w:r>
        <w:t xml:space="preserve">nartut</w:t>
      </w:r>
    </w:p>
    <w:p>
      <w:r>
        <w:rPr>
          <w:b/>
        </w:rPr>
        <w:t xml:space="preserve">Esimerkki 2.2307</w:t>
      </w:r>
    </w:p>
    <w:p>
      <w:r>
        <w:t xml:space="preserve">&lt;user&gt; Luojan kiitos ei enää tuota kiinalaista ja protean suosikkia tabraiz shamssia.</w:t>
      </w:r>
    </w:p>
    <w:p>
      <w:r>
        <w:rPr>
          <w:b/>
        </w:rPr>
        <w:t xml:space="preserve">Tulos</w:t>
      </w:r>
    </w:p>
    <w:p>
      <w:r>
        <w:t xml:space="preserve">kiinalainen</w:t>
      </w:r>
    </w:p>
    <w:p>
      <w:r>
        <w:rPr>
          <w:b/>
        </w:rPr>
        <w:t xml:space="preserve">Esimerkki 2.2308</w:t>
      </w:r>
    </w:p>
    <w:p>
      <w:r>
        <w:t xml:space="preserve">kultainen don on kunniablondi, mutta hänen typerä tyttärensä on kyrvällä varustettu juutalainen.</w:t>
      </w:r>
    </w:p>
    <w:p>
      <w:r>
        <w:rPr>
          <w:b/>
        </w:rPr>
        <w:t xml:space="preserve">Tulos</w:t>
      </w:r>
    </w:p>
    <w:p>
      <w:r>
        <w:t xml:space="preserve">kunnia-vaalea</w:t>
      </w:r>
    </w:p>
    <w:p>
      <w:r>
        <w:rPr>
          <w:b/>
        </w:rPr>
        <w:t xml:space="preserve">Esimerkki 2.2309</w:t>
      </w:r>
    </w:p>
    <w:p>
      <w:r>
        <w:t xml:space="preserve">sissisodankäynnillä ei saavuteta mitään, et voi koskaan toivoa voittavasi - CIA:n neekeri Sam Francis todella juutalaispoika</w:t>
      </w:r>
    </w:p>
    <w:p>
      <w:r>
        <w:rPr>
          <w:b/>
        </w:rPr>
        <w:t xml:space="preserve">Tulos</w:t>
      </w:r>
    </w:p>
    <w:p>
      <w:r>
        <w:t xml:space="preserve">cia-neekeri Sam Francis</w:t>
      </w:r>
    </w:p>
    <w:p>
      <w:r>
        <w:rPr>
          <w:b/>
        </w:rPr>
        <w:t xml:space="preserve">Esimerkki 2.2310</w:t>
      </w:r>
    </w:p>
    <w:p>
      <w:r>
        <w:t xml:space="preserve">istuu tässä kuumassa luokkahuoneessa ghetto af 🥱</w:t>
      </w:r>
    </w:p>
    <w:p>
      <w:r>
        <w:rPr>
          <w:b/>
        </w:rPr>
        <w:t xml:space="preserve">Tulos</w:t>
      </w:r>
    </w:p>
    <w:p>
      <w:r>
        <w:t xml:space="preserve">kuuma perse luokkahuone ghetto af</w:t>
      </w:r>
    </w:p>
    <w:p>
      <w:r>
        <w:rPr>
          <w:b/>
        </w:rPr>
        <w:t xml:space="preserve">Esimerkki 2.2311</w:t>
      </w:r>
    </w:p>
    <w:p>
      <w:r>
        <w:t xml:space="preserve">helvettiin nuo murhaavat valehtelevat hiekkaneekerit palestiinalaiset.</w:t>
      </w:r>
    </w:p>
    <w:p>
      <w:r>
        <w:rPr>
          <w:b/>
        </w:rPr>
        <w:t xml:space="preserve">Tulos</w:t>
      </w:r>
    </w:p>
    <w:p>
      <w:r>
        <w:t xml:space="preserve">murhaava valehteleva hiekkaneekeri</w:t>
      </w:r>
    </w:p>
    <w:p>
      <w:r>
        <w:rPr>
          <w:b/>
        </w:rPr>
        <w:t xml:space="preserve">Esimerkki 2.2312</w:t>
      </w:r>
    </w:p>
    <w:p>
      <w:r>
        <w:t xml:space="preserve">ei lasketa sitä satunnaista naista, joka oli naamioitunut mieheksi asepalveluksessa. He palasivat naisiksi, kun heidät löydettiin. Lasketaanko mukaan satunnaiset härkä lesbot, joilla oli lyhyet hiukset ja jotka käyttivät miesten vaatteita?</w:t>
      </w:r>
    </w:p>
    <w:p>
      <w:r>
        <w:rPr>
          <w:b/>
        </w:rPr>
        <w:t xml:space="preserve">Tulos</w:t>
      </w:r>
    </w:p>
    <w:p>
      <w:r>
        <w:t xml:space="preserve">bull dyke</w:t>
      </w:r>
    </w:p>
    <w:p>
      <w:r>
        <w:rPr>
          <w:b/>
        </w:rPr>
        <w:t xml:space="preserve">Esimerkki 2.2313</w:t>
      </w:r>
    </w:p>
    <w:p>
      <w:r>
        <w:t xml:space="preserve">Mene olemaan boomer-homo jonnekin muualle.</w:t>
      </w:r>
    </w:p>
    <w:p>
      <w:r>
        <w:rPr>
          <w:b/>
        </w:rPr>
        <w:t xml:space="preserve">Tulos</w:t>
      </w:r>
    </w:p>
    <w:p>
      <w:r>
        <w:t xml:space="preserve">boomer homo</w:t>
      </w:r>
    </w:p>
    <w:p>
      <w:r>
        <w:rPr>
          <w:b/>
        </w:rPr>
        <w:t xml:space="preserve">Esimerkki 2.2314</w:t>
      </w:r>
    </w:p>
    <w:p>
      <w:r>
        <w:t xml:space="preserve">&lt;user&gt; Terroristien tukeminen ei johda mihinkään, joten lopeta uhrien muzzie-pelin pelaaminen.</w:t>
      </w:r>
    </w:p>
    <w:p>
      <w:r>
        <w:rPr>
          <w:b/>
        </w:rPr>
        <w:t xml:space="preserve">Tulos</w:t>
      </w:r>
    </w:p>
    <w:p>
      <w:r>
        <w:t xml:space="preserve">muzzie</w:t>
      </w:r>
    </w:p>
    <w:p>
      <w:r>
        <w:rPr>
          <w:b/>
        </w:rPr>
        <w:t xml:space="preserve">Esimerkki 2.2315</w:t>
      </w:r>
    </w:p>
    <w:p>
      <w:r>
        <w:t xml:space="preserve">twitter suositteli dykeä minullekin olen aika vaikuttunut hänen meikkitaidoistaan.</w:t>
      </w:r>
    </w:p>
    <w:p>
      <w:r>
        <w:rPr>
          <w:b/>
        </w:rPr>
        <w:t xml:space="preserve">Tulos</w:t>
      </w:r>
    </w:p>
    <w:p>
      <w:r>
        <w:t xml:space="preserve">dyke</w:t>
      </w:r>
    </w:p>
    <w:p>
      <w:r>
        <w:rPr>
          <w:b/>
        </w:rPr>
        <w:t xml:space="preserve">Esimerkki 2.2316</w:t>
      </w:r>
    </w:p>
    <w:p>
      <w:r>
        <w:t xml:space="preserve">hän väitti olevansa ananas-neekeri anime right newsin haastattelussa, ja stormfrontin ohjeiden mukaisesti olen taipuvainen uskomaan häntä.</w:t>
      </w:r>
    </w:p>
    <w:p>
      <w:r>
        <w:rPr>
          <w:b/>
        </w:rPr>
        <w:t xml:space="preserve">Tulos</w:t>
      </w:r>
    </w:p>
    <w:p>
      <w:r>
        <w:t xml:space="preserve">ananas neekeri</w:t>
      </w:r>
    </w:p>
    <w:p>
      <w:r>
        <w:rPr>
          <w:b/>
        </w:rPr>
        <w:t xml:space="preserve">Esimerkki 2.2317</w:t>
      </w:r>
    </w:p>
    <w:p>
      <w:r>
        <w:t xml:space="preserve">uskotko todella, että isis radikaali-islam muslimit välittävät ei-muslimi lapsista ei he eivät he eivät he helposti kemiallinen hyökkäys usa tai Euroopassa, jos he voisivat gabfam speakfreely</w:t>
      </w:r>
    </w:p>
    <w:p>
      <w:r>
        <w:rPr>
          <w:b/>
        </w:rPr>
        <w:t xml:space="preserve">Tulos</w:t>
      </w:r>
    </w:p>
    <w:p>
      <w:r>
        <w:t xml:space="preserve">uskotko todella, että isis radikaali-islamin muslimit välittävät muista kuin muslimilapsista, eivät he välitä, he eivät välitä, he hyökkäisivät helposti kemiallisesti Yhdysvaltoihin tai Eurooppaan, jos voisivat.</w:t>
      </w:r>
    </w:p>
    <w:p>
      <w:r>
        <w:rPr>
          <w:b/>
        </w:rPr>
        <w:t xml:space="preserve">Esimerkki 2.2318</w:t>
      </w:r>
    </w:p>
    <w:p>
      <w:r>
        <w:t xml:space="preserve">Nah Hillary rakastaa muzzeja samalla tavalla kuin hän rakastaa raiskaajia, he ovat hänen vertaisiaan.</w:t>
      </w:r>
    </w:p>
    <w:p>
      <w:r>
        <w:rPr>
          <w:b/>
        </w:rPr>
        <w:t xml:space="preserve">Tulos</w:t>
      </w:r>
    </w:p>
    <w:p>
      <w:r>
        <w:t xml:space="preserve">Hillary rakastaa muzzeja samalla tavalla kuin raiskaajia.</w:t>
      </w:r>
    </w:p>
    <w:p>
      <w:r>
        <w:rPr>
          <w:b/>
        </w:rPr>
        <w:t xml:space="preserve">Esimerkki 2.2319</w:t>
      </w:r>
    </w:p>
    <w:p>
      <w:r>
        <w:t xml:space="preserve">Koko syy, miksi olemme täällä, on päästäksemme eroon kaltaisistasi juutalaisista homoista...</w:t>
      </w:r>
    </w:p>
    <w:p>
      <w:r>
        <w:rPr>
          <w:b/>
        </w:rPr>
        <w:t xml:space="preserve">Tulos</w:t>
      </w:r>
    </w:p>
    <w:p>
      <w:r>
        <w:t xml:space="preserve">Juutalaishomot</w:t>
      </w:r>
    </w:p>
    <w:p>
      <w:r>
        <w:rPr>
          <w:b/>
        </w:rPr>
        <w:t xml:space="preserve">Esimerkki 2.2320</w:t>
      </w:r>
    </w:p>
    <w:p>
      <w:r>
        <w:t xml:space="preserve">&lt;käyttäjä&gt; samoin huolestuttavaa putinista, että muistan jotain sellaista, että hän sanoi Venäjän toivottavan tervetulleeksi Euroopasta pakenevat juutalaiset ja Venäjällä on edelleen juutalaisalue.</w:t>
      </w:r>
    </w:p>
    <w:p>
      <w:r>
        <w:rPr>
          <w:b/>
        </w:rPr>
        <w:t xml:space="preserve">Tulos</w:t>
      </w:r>
    </w:p>
    <w:p>
      <w:r>
        <w:t xml:space="preserve">kike</w:t>
      </w:r>
    </w:p>
    <w:p>
      <w:r>
        <w:rPr>
          <w:b/>
        </w:rPr>
        <w:t xml:space="preserve">Esimerkki 2.2321</w:t>
      </w:r>
    </w:p>
    <w:p>
      <w:r>
        <w:t xml:space="preserve">Pyysin muzzrat-leipuria leipomaan sen...</w:t>
      </w:r>
    </w:p>
    <w:p>
      <w:r>
        <w:rPr>
          <w:b/>
        </w:rPr>
        <w:t xml:space="preserve">Tulos</w:t>
      </w:r>
    </w:p>
    <w:p>
      <w:r>
        <w:t xml:space="preserve">muzzrat</w:t>
      </w:r>
    </w:p>
    <w:p>
      <w:r>
        <w:rPr>
          <w:b/>
        </w:rPr>
        <w:t xml:space="preserve">Esimerkki 2.2322</w:t>
      </w:r>
    </w:p>
    <w:p>
      <w:r>
        <w:t xml:space="preserve">hän on niin valehtelija, ettei kukaan halua raiskata niin inhottavaa lihavaa neekeriä kuin Diane Abbott.</w:t>
      </w:r>
    </w:p>
    <w:p>
      <w:r>
        <w:rPr>
          <w:b/>
        </w:rPr>
        <w:t xml:space="preserve">Tulos</w:t>
      </w:r>
    </w:p>
    <w:p>
      <w:r>
        <w:t xml:space="preserve">ällöttävä lihava neekeri</w:t>
      </w:r>
    </w:p>
    <w:p>
      <w:r>
        <w:rPr>
          <w:b/>
        </w:rPr>
        <w:t xml:space="preserve">Esimerkki 2.2323</w:t>
      </w:r>
    </w:p>
    <w:p>
      <w:r>
        <w:t xml:space="preserve">Oletko jälkeenjäänyt vai mitä?</w:t>
      </w:r>
    </w:p>
    <w:p>
      <w:r>
        <w:rPr>
          <w:b/>
        </w:rPr>
        <w:t xml:space="preserve">Tulos</w:t>
      </w:r>
    </w:p>
    <w:p>
      <w:r>
        <w:t xml:space="preserve">jälkeenjäänyt</w:t>
      </w:r>
    </w:p>
    <w:p>
      <w:r>
        <w:rPr>
          <w:b/>
        </w:rPr>
        <w:t xml:space="preserve">Esimerkki 2.2324</w:t>
      </w:r>
    </w:p>
    <w:p>
      <w:r>
        <w:t xml:space="preserve">Eikö ole mitään sisäsiittoista muzzie-saastaa, jonka kanssa taistella Gabissa? Haluaisin harjoittaa sananvapautta...</w:t>
      </w:r>
    </w:p>
    <w:p>
      <w:r>
        <w:rPr>
          <w:b/>
        </w:rPr>
        <w:t xml:space="preserve">Tulos</w:t>
      </w:r>
    </w:p>
    <w:p>
      <w:r>
        <w:t xml:space="preserve">sisäsiittoista muzzien saastaa</w:t>
      </w:r>
    </w:p>
    <w:p>
      <w:r>
        <w:rPr>
          <w:b/>
        </w:rPr>
        <w:t xml:space="preserve">Esimerkki 2.2325</w:t>
      </w:r>
    </w:p>
    <w:p>
      <w:r>
        <w:t xml:space="preserve">ämmät muuttuvat neekerit muuttuvat</w:t>
      </w:r>
    </w:p>
    <w:p>
      <w:r>
        <w:rPr>
          <w:b/>
        </w:rPr>
        <w:t xml:space="preserve">Tulos</w:t>
      </w:r>
    </w:p>
    <w:p>
      <w:r>
        <w:t xml:space="preserve">nartut</w:t>
      </w:r>
    </w:p>
    <w:p>
      <w:r>
        <w:rPr>
          <w:b/>
        </w:rPr>
        <w:t xml:space="preserve">Esimerkki 2.2326</w:t>
      </w:r>
    </w:p>
    <w:p>
      <w:r>
        <w:t xml:space="preserve">&lt;user&gt; he laittoivat a:n espanjalaislapsille jälkikäteen, että rasistinen</w:t>
      </w:r>
    </w:p>
    <w:p>
      <w:r>
        <w:rPr>
          <w:b/>
        </w:rPr>
        <w:t xml:space="preserve">Tulos</w:t>
      </w:r>
    </w:p>
    <w:p>
      <w:r>
        <w:t xml:space="preserve">spic lapset</w:t>
      </w:r>
    </w:p>
    <w:p>
      <w:r>
        <w:rPr>
          <w:b/>
        </w:rPr>
        <w:t xml:space="preserve">Esimerkki 2.2327</w:t>
      </w:r>
    </w:p>
    <w:p>
      <w:r>
        <w:t xml:space="preserve">näki pari härkä dykes kun ostoksilla tänään I lol d niitä</w:t>
      </w:r>
    </w:p>
    <w:p>
      <w:r>
        <w:rPr>
          <w:b/>
        </w:rPr>
        <w:t xml:space="preserve">Tulos</w:t>
      </w:r>
    </w:p>
    <w:p>
      <w:r>
        <w:t xml:space="preserve">härkätaistelijoita</w:t>
      </w:r>
    </w:p>
    <w:p>
      <w:r>
        <w:rPr>
          <w:b/>
        </w:rPr>
        <w:t xml:space="preserve">Esimerkki 2.2328</w:t>
      </w:r>
    </w:p>
    <w:p>
      <w:r>
        <w:t xml:space="preserve">anna sille valkoiselle ämmälle &lt;numero&gt;</w:t>
      </w:r>
    </w:p>
    <w:p>
      <w:r>
        <w:rPr>
          <w:b/>
        </w:rPr>
        <w:t xml:space="preserve">Tulos</w:t>
      </w:r>
    </w:p>
    <w:p>
      <w:r>
        <w:t xml:space="preserve">valkoinen ämmä</w:t>
      </w:r>
    </w:p>
    <w:p>
      <w:r>
        <w:rPr>
          <w:b/>
        </w:rPr>
        <w:t xml:space="preserve">Esimerkki 2.2329</w:t>
      </w:r>
    </w:p>
    <w:p>
      <w:r>
        <w:t xml:space="preserve">mistä saa tämän kuvan täydessä resoluutiossa sen täydellinen emoji käytettäväksi, kun vasemmistolainen retardi sanoo koko ajan jotain naurettavaa, josta et saa tarpeeksesi, jatka huvittamaan minua lisää &lt;user&gt;</w:t>
      </w:r>
    </w:p>
    <w:p>
      <w:r>
        <w:rPr>
          <w:b/>
        </w:rPr>
        <w:t xml:space="preserve">Tulos</w:t>
      </w:r>
    </w:p>
    <w:p>
      <w:r>
        <w:t xml:space="preserve">vasemmistolainen jälkeenjäänyt</w:t>
      </w:r>
    </w:p>
    <w:p>
      <w:r>
        <w:rPr>
          <w:b/>
        </w:rPr>
        <w:t xml:space="preserve">Esimerkki 2.2330</w:t>
      </w:r>
    </w:p>
    <w:p>
      <w:r>
        <w:t xml:space="preserve">&lt;user&gt; saat ehdottomasti scarlett johanssonin palkinnon siitä, että olet poistanut ruman jenkkikurkun ja korvannut sen esteettisesti miellyttävällä valkoihoisella nenällä ilman kauneusleikkauksia, melkein kuin yrittäisit piilottaa jotain.</w:t>
      </w:r>
    </w:p>
    <w:p>
      <w:r>
        <w:rPr>
          <w:b/>
        </w:rPr>
        <w:t xml:space="preserve">Tulos</w:t>
      </w:r>
    </w:p>
    <w:p>
      <w:r>
        <w:t xml:space="preserve">ruma jenkkikoira sorkkaraivo</w:t>
      </w:r>
    </w:p>
    <w:p>
      <w:r>
        <w:rPr>
          <w:b/>
        </w:rPr>
        <w:t xml:space="preserve">Esimerkki 2.2331</w:t>
      </w:r>
    </w:p>
    <w:p>
      <w:r>
        <w:t xml:space="preserve">Christopher Hitchensin sanoja lainatakseni, mikä on uskottavampaa, että naurettava tarina on tapahtunut vai että saastainen juutalainen on keksinyt naurettavan tarinan?</w:t>
      </w:r>
    </w:p>
    <w:p>
      <w:r>
        <w:rPr>
          <w:b/>
        </w:rPr>
        <w:t xml:space="preserve">Tulos</w:t>
      </w:r>
    </w:p>
    <w:p>
      <w:r>
        <w:t xml:space="preserve">likainen juutalainen</w:t>
      </w:r>
    </w:p>
    <w:p>
      <w:r>
        <w:rPr>
          <w:b/>
        </w:rPr>
        <w:t xml:space="preserve">Esimerkki 2.2332</w:t>
      </w:r>
    </w:p>
    <w:p>
      <w:r>
        <w:t xml:space="preserve">kuvitella jos hollywood piti kaikki näyttelijät samaan standardiin kuin roseanne he olisivat peruuttaminen osoittaa elokuvia joka päivä muistakaa viha kohdistuu naisiin kuten melania trump sarah palin sarah hucksbee sanders jne tuplastandardi tuplastandardit boycottabc westandwithroseanne</w:t>
      </w:r>
    </w:p>
    <w:p>
      <w:r>
        <w:rPr>
          <w:b/>
        </w:rPr>
        <w:t xml:space="preserve">Tulos</w:t>
      </w:r>
    </w:p>
    <w:p>
      <w:r>
        <w:t xml:space="preserve">Kuvitelkaa jos Hollywood pitäisi kaikkia näyttelijöitä samoilla standardeilla kuin Roseanne, he peruuttaisivat sarjoja ja elokuvia joka päivä, muistakaa viha, joka kohdistuu naisiin, kuten Melania Trump Sarah Palin Sarah Hucksbee Sanders.</w:t>
      </w:r>
    </w:p>
    <w:p>
      <w:r>
        <w:rPr>
          <w:b/>
        </w:rPr>
        <w:t xml:space="preserve">Esimerkki 2.2333</w:t>
      </w:r>
    </w:p>
    <w:p>
      <w:r>
        <w:t xml:space="preserve">missä kaikki minun seksikäs naiset dm minulle lesbo girl4girl wantpussy</w:t>
      </w:r>
    </w:p>
    <w:p>
      <w:r>
        <w:rPr>
          <w:b/>
        </w:rPr>
        <w:t xml:space="preserve">Tulos</w:t>
      </w:r>
    </w:p>
    <w:p>
      <w:r>
        <w:t xml:space="preserve">seksikkäät naiset</w:t>
      </w:r>
    </w:p>
    <w:p>
      <w:r>
        <w:rPr>
          <w:b/>
        </w:rPr>
        <w:t xml:space="preserve">Esimerkki 2.2334</w:t>
      </w:r>
    </w:p>
    <w:p>
      <w:r>
        <w:t xml:space="preserve">te neekerit räjäytätte tajuntani</w:t>
      </w:r>
    </w:p>
    <w:p>
      <w:r>
        <w:rPr>
          <w:b/>
        </w:rPr>
        <w:t xml:space="preserve">Tulos</w:t>
      </w:r>
    </w:p>
    <w:p>
      <w:r>
        <w:t xml:space="preserve">te neekerit</w:t>
      </w:r>
    </w:p>
    <w:p>
      <w:r>
        <w:rPr>
          <w:b/>
        </w:rPr>
        <w:t xml:space="preserve">Esimerkki 2.2335</w:t>
      </w:r>
    </w:p>
    <w:p>
      <w:r>
        <w:t xml:space="preserve">Rakennus täynnä juutalaisvaginoita on &lt;luku&gt; &lt;luku&gt; toteutunut unelma tappaa itsesi, mieheni.</w:t>
      </w:r>
    </w:p>
    <w:p>
      <w:r>
        <w:rPr>
          <w:b/>
        </w:rPr>
        <w:t xml:space="preserve">Tulos</w:t>
      </w:r>
    </w:p>
    <w:p>
      <w:r>
        <w:t xml:space="preserve">Juutalainen vagina</w:t>
      </w:r>
    </w:p>
    <w:p>
      <w:r>
        <w:rPr>
          <w:b/>
        </w:rPr>
        <w:t xml:space="preserve">Esimerkki 2.2336</w:t>
      </w:r>
    </w:p>
    <w:p>
      <w:r>
        <w:t xml:space="preserve">oikeutettu mutahai valittaa, että hän on liian hieno töihin.</w:t>
      </w:r>
    </w:p>
    <w:p>
      <w:r>
        <w:rPr>
          <w:b/>
        </w:rPr>
        <w:t xml:space="preserve">Tulos</w:t>
      </w:r>
    </w:p>
    <w:p>
      <w:r>
        <w:t xml:space="preserve">mutahai</w:t>
      </w:r>
    </w:p>
    <w:p>
      <w:r>
        <w:rPr>
          <w:b/>
        </w:rPr>
        <w:t xml:space="preserve">Esimerkki 2.2337</w:t>
      </w:r>
    </w:p>
    <w:p>
      <w:r>
        <w:t xml:space="preserve">&lt;user&gt; &lt;user&gt; ching chong olet väärässä</w:t>
      </w:r>
    </w:p>
    <w:p>
      <w:r>
        <w:rPr>
          <w:b/>
        </w:rPr>
        <w:t xml:space="preserve">Tulos</w:t>
      </w:r>
    </w:p>
    <w:p>
      <w:r>
        <w:t xml:space="preserve">ching chong</w:t>
      </w:r>
    </w:p>
    <w:p>
      <w:r>
        <w:rPr>
          <w:b/>
        </w:rPr>
        <w:t xml:space="preserve">Esimerkki 2.2338</w:t>
      </w:r>
    </w:p>
    <w:p>
      <w:r>
        <w:t xml:space="preserve">tämä on jälkeenjäänein asia, jonka tulet näkemään tänään olet tervetullut 🐸</w:t>
      </w:r>
    </w:p>
    <w:p>
      <w:r>
        <w:rPr>
          <w:b/>
        </w:rPr>
        <w:t xml:space="preserve">Tulos</w:t>
      </w:r>
    </w:p>
    <w:p>
      <w:r>
        <w:t xml:space="preserve">Tämä on jälkeenjäänein asia, jonka tulet näkemään tänään...</w:t>
      </w:r>
    </w:p>
    <w:p>
      <w:r>
        <w:rPr>
          <w:b/>
        </w:rPr>
        <w:t xml:space="preserve">Esimerkki 2.2339</w:t>
      </w:r>
    </w:p>
    <w:p>
      <w:r>
        <w:t xml:space="preserve">yhdysvaltalaiselta muslimiryhmältä, jolla on yhteyksiä terroristeihin, röyhkeät rättipäät.</w:t>
      </w:r>
    </w:p>
    <w:p>
      <w:r>
        <w:rPr>
          <w:b/>
        </w:rPr>
        <w:t xml:space="preserve">Tulos</w:t>
      </w:r>
    </w:p>
    <w:p>
      <w:r>
        <w:t xml:space="preserve">moslemi</w:t>
      </w:r>
    </w:p>
    <w:p>
      <w:r>
        <w:rPr>
          <w:b/>
        </w:rPr>
        <w:t xml:space="preserve">Esimerkki 2.2340</w:t>
      </w:r>
    </w:p>
    <w:p>
      <w:r>
        <w:t xml:space="preserve">vitun juutalaiset ja juutalaisten rakastajat</w:t>
      </w:r>
    </w:p>
    <w:p>
      <w:r>
        <w:rPr>
          <w:b/>
        </w:rPr>
        <w:t xml:space="preserve">Tulos</w:t>
      </w:r>
    </w:p>
    <w:p>
      <w:r>
        <w:t xml:space="preserve">kikes</w:t>
      </w:r>
    </w:p>
    <w:p>
      <w:r>
        <w:rPr>
          <w:b/>
        </w:rPr>
        <w:t xml:space="preserve">Esimerkki 2.2341</w:t>
      </w:r>
    </w:p>
    <w:p>
      <w:r>
        <w:t xml:space="preserve">et ole nainen ja olet neekeri, joka asuu Englannissa, ei mitään englantilaista sinussa.</w:t>
      </w:r>
    </w:p>
    <w:p>
      <w:r>
        <w:rPr>
          <w:b/>
        </w:rPr>
        <w:t xml:space="preserve">Tulos</w:t>
      </w:r>
    </w:p>
    <w:p>
      <w:r>
        <w:t xml:space="preserve">neekeri</w:t>
      </w:r>
    </w:p>
    <w:p>
      <w:r>
        <w:rPr>
          <w:b/>
        </w:rPr>
        <w:t xml:space="preserve">Esimerkki 2.2342</w:t>
      </w:r>
    </w:p>
    <w:p>
      <w:r>
        <w:t xml:space="preserve">ching chong uusi vuosi</w:t>
      </w:r>
    </w:p>
    <w:p>
      <w:r>
        <w:rPr>
          <w:b/>
        </w:rPr>
        <w:t xml:space="preserve">Tulos</w:t>
      </w:r>
    </w:p>
    <w:p>
      <w:r>
        <w:t xml:space="preserve">ching chong</w:t>
      </w:r>
    </w:p>
    <w:p>
      <w:r>
        <w:rPr>
          <w:b/>
        </w:rPr>
        <w:t xml:space="preserve">Esimerkki 2.2343</w:t>
      </w:r>
    </w:p>
    <w:p>
      <w:r>
        <w:t xml:space="preserve">Missä on Ison-Britannian tiedustelupalvelut ja mitä teette aivan nenänne alla, siivoa sharia-muslimialueet faktojen jäljittämisestä brexit ukfam uk tarvitsette apua islamilaisen invaasion käsittelyssä lopettakaa se.</w:t>
      </w:r>
    </w:p>
    <w:p>
      <w:r>
        <w:rPr>
          <w:b/>
        </w:rPr>
        <w:t xml:space="preserve">Tulos</w:t>
      </w:r>
    </w:p>
    <w:p>
      <w:r>
        <w:t xml:space="preserve">puhdistakaa sharia muslimialueet</w:t>
      </w:r>
    </w:p>
    <w:p>
      <w:r>
        <w:rPr>
          <w:b/>
        </w:rPr>
        <w:t xml:space="preserve">Esimerkki 2.2344</w:t>
      </w:r>
    </w:p>
    <w:p>
      <w:r>
        <w:t xml:space="preserve">ja fyi kaikki juutalaiset jotka olivat elossa silloin kun hän sanoi, että ei tappanut jeepnutisi, elleivät he keksineet aikamatkailua, ovat juutalaisia aikamatkailijoita.</w:t>
      </w:r>
    </w:p>
    <w:p>
      <w:r>
        <w:rPr>
          <w:b/>
        </w:rPr>
        <w:t xml:space="preserve">Tulos</w:t>
      </w:r>
    </w:p>
    <w:p>
      <w:r>
        <w:t xml:space="preserve">kuka tahansa juutalainen, joka oli elossa silloin, kun hän sanoi sen, ei tappanut jeepnutia...</w:t>
      </w:r>
    </w:p>
    <w:p>
      <w:r>
        <w:rPr>
          <w:b/>
        </w:rPr>
        <w:t xml:space="preserve">Esimerkki 2.2345</w:t>
      </w:r>
    </w:p>
    <w:p>
      <w:r>
        <w:t xml:space="preserve">nämä huorat eivät mene pois</w:t>
      </w:r>
    </w:p>
    <w:p>
      <w:r>
        <w:rPr>
          <w:b/>
        </w:rPr>
        <w:t xml:space="preserve">Tulos</w:t>
      </w:r>
    </w:p>
    <w:p>
      <w:r>
        <w:t xml:space="preserve">hoes</w:t>
      </w:r>
    </w:p>
    <w:p>
      <w:r>
        <w:rPr>
          <w:b/>
        </w:rPr>
        <w:t xml:space="preserve">Esimerkki 2.2346</w:t>
      </w:r>
    </w:p>
    <w:p>
      <w:r>
        <w:t xml:space="preserve">ennustan enemmän seksuaalista häirintää syytökset sekä vääriä ja totta se tulee yhä vaikeampi erottaa pätevyys mutta näyttää aseistaminen vasta kun miehet alkavat syyttää naisia se lopulta huipentuma ja kyllä syvällä menneisyydessäni olen ollut seksuaalisesti pahoinpidelty ei-suhteessa nainen metoo</w:t>
      </w:r>
    </w:p>
    <w:p>
      <w:r>
        <w:rPr>
          <w:b/>
        </w:rPr>
        <w:t xml:space="preserve">Tulos</w:t>
      </w:r>
    </w:p>
    <w:p>
      <w:r>
        <w:t xml:space="preserve">Vasta kun miehet alkavat syyttää naisia, se saavuttaa lopullisen huippunsa.</w:t>
      </w:r>
    </w:p>
    <w:p>
      <w:r>
        <w:rPr>
          <w:b/>
        </w:rPr>
        <w:t xml:space="preserve">Esimerkki 2.2347</w:t>
      </w:r>
    </w:p>
    <w:p>
      <w:r>
        <w:t xml:space="preserve">&lt;user&gt; oprahwinfrey mustapyykki puheensa eilen illalla hän puhui recytaylorista jonka raiskasi kuusi miestä mutta ei maininnut &lt;number&gt; y o tyttö joka raiskattiin raa'asti pahoinpidelty thomasalfredtaylor jota hillaryclinton puolusti &lt;user&gt; mustamaalasi tytön luonnetta</w:t>
      </w:r>
    </w:p>
    <w:p>
      <w:r>
        <w:rPr>
          <w:b/>
        </w:rPr>
        <w:t xml:space="preserve">Tulos</w:t>
      </w:r>
    </w:p>
    <w:p>
      <w:r>
        <w:t xml:space="preserve">musta pesty</w:t>
      </w:r>
    </w:p>
    <w:p>
      <w:r>
        <w:rPr>
          <w:b/>
        </w:rPr>
        <w:t xml:space="preserve">Esimerkki 2.2348</w:t>
      </w:r>
    </w:p>
    <w:p>
      <w:r>
        <w:t xml:space="preserve">naaraspuolisten neekerivalasnaaraiden havaitsemisesta on raportoitu eniten...</w:t>
      </w:r>
    </w:p>
    <w:p>
      <w:r>
        <w:rPr>
          <w:b/>
        </w:rPr>
        <w:t xml:space="preserve">Tulos</w:t>
      </w:r>
    </w:p>
    <w:p>
      <w:r>
        <w:t xml:space="preserve">naaraspuoliset neekeri-maavalaat</w:t>
      </w:r>
    </w:p>
    <w:p>
      <w:r>
        <w:rPr>
          <w:b/>
        </w:rPr>
        <w:t xml:space="preserve">Esimerkki 2.2349</w:t>
      </w:r>
    </w:p>
    <w:p>
      <w:r>
        <w:t xml:space="preserve">&lt;number&gt; in &lt;number&gt; collegea käyviä naisia raiskataan mutta &lt;number&gt; in &lt;number&gt; hollywood näyttelijöitä raiskataan Harvey Weinstein yksinään</w:t>
      </w:r>
    </w:p>
    <w:p>
      <w:r>
        <w:rPr>
          <w:b/>
        </w:rPr>
        <w:t xml:space="preserve">Tulos</w:t>
      </w:r>
    </w:p>
    <w:p>
      <w:r>
        <w:t xml:space="preserve">Harvey Weinstein raiskasi &lt;lukumäärä&gt; hollywoodilaisia näyttelijättäriä &lt;lukumäärä&gt;:ssa</w:t>
      </w:r>
    </w:p>
    <w:p>
      <w:r>
        <w:rPr>
          <w:b/>
        </w:rPr>
        <w:t xml:space="preserve">Esimerkki 2.2350</w:t>
      </w:r>
    </w:p>
    <w:p>
      <w:r>
        <w:t xml:space="preserve">ja tomaatit vihaan tomaatteja tämä huora sanoi juuri, että vitut minun ohjeistani.</w:t>
      </w:r>
    </w:p>
    <w:p>
      <w:r>
        <w:rPr>
          <w:b/>
        </w:rPr>
        <w:t xml:space="preserve">Tulos</w:t>
      </w:r>
    </w:p>
    <w:p>
      <w:r>
        <w:t xml:space="preserve">uros</w:t>
      </w:r>
    </w:p>
    <w:p>
      <w:r>
        <w:rPr>
          <w:b/>
        </w:rPr>
        <w:t xml:space="preserve">Esimerkki 2.2351</w:t>
      </w:r>
    </w:p>
    <w:p>
      <w:r>
        <w:t xml:space="preserve">kuulkaa kuulkaa YK julisti raiskauksen sodan välineeksi, mutta jätti huomiotta &lt;luku&gt; miljoona valkoista lasta, jotka paki-muslimit raiskasivat.</w:t>
      </w:r>
    </w:p>
    <w:p>
      <w:r>
        <w:rPr>
          <w:b/>
        </w:rPr>
        <w:t xml:space="preserve">Tulos</w:t>
      </w:r>
    </w:p>
    <w:p>
      <w:r>
        <w:t xml:space="preserve">paki-muslimien raiskaamat valkoiset lapset</w:t>
      </w:r>
    </w:p>
    <w:p>
      <w:r>
        <w:rPr>
          <w:b/>
        </w:rPr>
        <w:t xml:space="preserve">Esimerkki 2.2352</w:t>
      </w:r>
    </w:p>
    <w:p>
      <w:r>
        <w:t xml:space="preserve">haluan nähdä &lt;numero&gt; minun sivuni nyt ya dingo kangz larper olet jeeppi ja tiedät sen ainakin postaat kuin sellainen.</w:t>
      </w:r>
    </w:p>
    <w:p>
      <w:r>
        <w:rPr>
          <w:b/>
        </w:rPr>
        <w:t xml:space="preserve">Tulos</w:t>
      </w:r>
    </w:p>
    <w:p>
      <w:r>
        <w:t xml:space="preserve">olet juutalainen</w:t>
      </w:r>
    </w:p>
    <w:p>
      <w:r>
        <w:rPr>
          <w:b/>
        </w:rPr>
        <w:t xml:space="preserve">Esimerkki 2.2353</w:t>
      </w:r>
    </w:p>
    <w:p>
      <w:r>
        <w:t xml:space="preserve">Vihaan sinua, mutta rakastan sinua.</w:t>
      </w:r>
    </w:p>
    <w:p>
      <w:r>
        <w:rPr>
          <w:b/>
        </w:rPr>
        <w:t xml:space="preserve">Tulos</w:t>
      </w:r>
    </w:p>
    <w:p>
      <w:r>
        <w:t xml:space="preserve">Vihaan sinua, helvetti soikoon.</w:t>
      </w:r>
    </w:p>
    <w:p>
      <w:r>
        <w:rPr>
          <w:b/>
        </w:rPr>
        <w:t xml:space="preserve">Esimerkki 2.2354</w:t>
      </w:r>
    </w:p>
    <w:p>
      <w:r>
        <w:t xml:space="preserve">jos olet twitterissä dot commerce täällä rasistinen neekeri itkee valkoisten naisten olevan rayciss jalkakäytävillä</w:t>
      </w:r>
    </w:p>
    <w:p>
      <w:r>
        <w:rPr>
          <w:b/>
        </w:rPr>
        <w:t xml:space="preserve">Tulos</w:t>
      </w:r>
    </w:p>
    <w:p>
      <w:r>
        <w:t xml:space="preserve">neekeri</w:t>
      </w:r>
    </w:p>
    <w:p>
      <w:r>
        <w:rPr>
          <w:b/>
        </w:rPr>
        <w:t xml:space="preserve">Esimerkki 2.2355</w:t>
      </w:r>
    </w:p>
    <w:p>
      <w:r>
        <w:t xml:space="preserve">länsimaisten naisten edessä oleva valinta ei ole burka tai bordelli, vaan klitorektomia tai luostari whitesharia.</w:t>
      </w:r>
    </w:p>
    <w:p>
      <w:r>
        <w:rPr>
          <w:b/>
        </w:rPr>
        <w:t xml:space="preserve">Tulos</w:t>
      </w:r>
    </w:p>
    <w:p>
      <w:r>
        <w:t xml:space="preserve">burka tai bordelli</w:t>
      </w:r>
    </w:p>
    <w:p>
      <w:r>
        <w:rPr>
          <w:b/>
        </w:rPr>
        <w:t xml:space="preserve">Esimerkki 2.2356</w:t>
      </w:r>
    </w:p>
    <w:p>
      <w:r>
        <w:t xml:space="preserve">&lt;käyttäjä&gt; on hintti ei argumentti anna sen vaikuttaa...</w:t>
      </w:r>
    </w:p>
    <w:p>
      <w:r>
        <w:rPr>
          <w:b/>
        </w:rPr>
        <w:t xml:space="preserve">Tulos</w:t>
      </w:r>
    </w:p>
    <w:p>
      <w:r>
        <w:t xml:space="preserve">homo</w:t>
      </w:r>
    </w:p>
    <w:p>
      <w:r>
        <w:rPr>
          <w:b/>
        </w:rPr>
        <w:t xml:space="preserve">Esimerkki 2.2357</w:t>
      </w:r>
    </w:p>
    <w:p>
      <w:r>
        <w:t xml:space="preserve">&lt;user&gt; rakastan sitä, kun köyhät rasistiset valkoiset roskaväki valitsee presidentin, joka ei tee mitään muuta kuin toimii heitä vastaan anyoneelse 2020</w:t>
      </w:r>
    </w:p>
    <w:p>
      <w:r>
        <w:rPr>
          <w:b/>
        </w:rPr>
        <w:t xml:space="preserve">Tulos</w:t>
      </w:r>
    </w:p>
    <w:p>
      <w:r>
        <w:t xml:space="preserve">valkoinen roska</w:t>
      </w:r>
    </w:p>
    <w:p>
      <w:r>
        <w:rPr>
          <w:b/>
        </w:rPr>
        <w:t xml:space="preserve">Esimerkki 2.2358</w:t>
      </w:r>
    </w:p>
    <w:p>
      <w:r>
        <w:t xml:space="preserve">elämä ei tapahtunut vahingossa se on hämmästyttävää, miten henkisesti jälkeenjäänyt ideoita saada julistettu loistava</w:t>
      </w:r>
    </w:p>
    <w:p>
      <w:r>
        <w:rPr>
          <w:b/>
        </w:rPr>
        <w:t xml:space="preserve">Tulos</w:t>
      </w:r>
    </w:p>
    <w:p>
      <w:r>
        <w:t xml:space="preserve">henkisesti jälkeenjääneet ideat julistetaan</w:t>
      </w:r>
    </w:p>
    <w:p>
      <w:r>
        <w:rPr>
          <w:b/>
        </w:rPr>
        <w:t xml:space="preserve">Esimerkki 2.2359</w:t>
      </w:r>
    </w:p>
    <w:p>
      <w:r>
        <w:t xml:space="preserve">toinen uneton yö alkaa tutkia Kirk Douglas joka alkoi kuin perheen köyhien juutalaisten maahanmuuttajien perheestä kaupungissa lähellä minun karmiva henkilökohtainen elämä piilossa ikuisesti osoittaa sisäisen moraalin pitkäaikainen mätä hollywoodin</w:t>
      </w:r>
    </w:p>
    <w:p>
      <w:r>
        <w:rPr>
          <w:b/>
        </w:rPr>
        <w:t xml:space="preserve">Tulos</w:t>
      </w:r>
    </w:p>
    <w:p>
      <w:r>
        <w:t xml:space="preserve">köyhät juutalaiset maahanmuuttajat</w:t>
      </w:r>
    </w:p>
    <w:p>
      <w:r>
        <w:rPr>
          <w:b/>
        </w:rPr>
        <w:t xml:space="preserve">Esimerkki 2.2360</w:t>
      </w:r>
    </w:p>
    <w:p>
      <w:r>
        <w:t xml:space="preserve">Oh kiva ei tiennyt thid oli asia voi yhtä hyvin jakaa tämän sai laittaa lukitukseen sanomalla retard vitsikkäästi wasn t tavoitteena se kenellekään vain käyttämällä sanaa useita kertoja sitten boom saan tämän twitterrefugee</w:t>
      </w:r>
    </w:p>
    <w:p>
      <w:r>
        <w:rPr>
          <w:b/>
        </w:rPr>
        <w:t xml:space="preserve">Tulos</w:t>
      </w:r>
    </w:p>
    <w:p>
      <w:r>
        <w:t xml:space="preserve">retard</w:t>
      </w:r>
    </w:p>
    <w:p>
      <w:r>
        <w:rPr>
          <w:b/>
        </w:rPr>
        <w:t xml:space="preserve">Esimerkki 2.2361</w:t>
      </w:r>
    </w:p>
    <w:p>
      <w:r>
        <w:t xml:space="preserve">tiedät vain, että Quentin Tarantino on salainen kattokorealainen, joka Stockhomie-syndroomasta kärsivä luultavasti menee katolleen joka ilta ja huutaa neekeriä täysillä keuhkoistaan aamuyön tunteihin asti.</w:t>
      </w:r>
    </w:p>
    <w:p>
      <w:r>
        <w:rPr>
          <w:b/>
        </w:rPr>
        <w:t xml:space="preserve">Tulos</w:t>
      </w:r>
    </w:p>
    <w:p>
      <w:r>
        <w:t xml:space="preserve">neekeri</w:t>
      </w:r>
    </w:p>
    <w:p>
      <w:r>
        <w:rPr>
          <w:b/>
        </w:rPr>
        <w:t xml:space="preserve">Esimerkki 2.2362</w:t>
      </w:r>
    </w:p>
    <w:p>
      <w:r>
        <w:t xml:space="preserve">tämä nekru Nipsey todella kuollut smh</w:t>
      </w:r>
    </w:p>
    <w:p>
      <w:r>
        <w:rPr>
          <w:b/>
        </w:rPr>
        <w:t xml:space="preserve">Tulos</w:t>
      </w:r>
    </w:p>
    <w:p>
      <w:r>
        <w:t xml:space="preserve">nigga</w:t>
      </w:r>
    </w:p>
    <w:p>
      <w:r>
        <w:rPr>
          <w:b/>
        </w:rPr>
        <w:t xml:space="preserve">Esimerkki 2.2363</w:t>
      </w:r>
    </w:p>
    <w:p>
      <w:r>
        <w:t xml:space="preserve">Hyvin rohkeaa mennä täysin sekaisin tuolla tavalla kameran ollessa käynnissä...</w:t>
      </w:r>
    </w:p>
    <w:p>
      <w:r>
        <w:rPr>
          <w:b/>
        </w:rPr>
        <w:t xml:space="preserve">Tulos</w:t>
      </w:r>
    </w:p>
    <w:p>
      <w:r>
        <w:t xml:space="preserve">retard</w:t>
      </w:r>
    </w:p>
    <w:p>
      <w:r>
        <w:rPr>
          <w:b/>
        </w:rPr>
        <w:t xml:space="preserve">Esimerkki 2.2364</w:t>
      </w:r>
    </w:p>
    <w:p>
      <w:r>
        <w:t xml:space="preserve">Vodacom on ghetto 💔.</w:t>
      </w:r>
    </w:p>
    <w:p>
      <w:r>
        <w:rPr>
          <w:b/>
        </w:rPr>
        <w:t xml:space="preserve">Tulos</w:t>
      </w:r>
    </w:p>
    <w:p>
      <w:r>
        <w:t xml:space="preserve">ghetto</w:t>
      </w:r>
    </w:p>
    <w:p>
      <w:r>
        <w:rPr>
          <w:b/>
        </w:rPr>
        <w:t xml:space="preserve">Esimerkki 2.2365</w:t>
      </w:r>
    </w:p>
    <w:p>
      <w:r>
        <w:t xml:space="preserve">toinen sairas alt kike homo maksaa thots shekeliä goyim lahjoittaa Mike Heeb vaimo niin kuinka kauan tiesit Doug Mackey oli myytävänä media hakata repiä mainettaan</w:t>
      </w:r>
    </w:p>
    <w:p>
      <w:r>
        <w:rPr>
          <w:b/>
        </w:rPr>
        <w:t xml:space="preserve">Tulos</w:t>
      </w:r>
    </w:p>
    <w:p>
      <w:r>
        <w:t xml:space="preserve">sairas alt Juutalainen homo maksaa meidän thots shekeliä goyim lahjoittaa mike heeb vaimo</w:t>
      </w:r>
    </w:p>
    <w:p>
      <w:r>
        <w:rPr>
          <w:b/>
        </w:rPr>
        <w:t xml:space="preserve">Esimerkki 2.2366</w:t>
      </w:r>
    </w:p>
    <w:p>
      <w:r>
        <w:t xml:space="preserve">Italian vasemmistokommunistinen, valitsematon ja terroristinen hallitus aikoo antaa Italian kansalaisuuden jokaiselle laittomalle maahanmuuttajalle Italiassa, mutta muut EU-maat eivät ole tyytyväisiä, koska lukuisista afrikkalaisista ja arabiroistoista tulisi automaattisesti myös Euroopan kansalaisia. d d d d</w:t>
      </w:r>
    </w:p>
    <w:p>
      <w:r>
        <w:rPr>
          <w:b/>
        </w:rPr>
        <w:t xml:space="preserve">Tulos</w:t>
      </w:r>
    </w:p>
    <w:p>
      <w:r>
        <w:t xml:space="preserve">Italian vasemmistokommunistinen, valitsematon terroristihallitus on aikeissa antaa Italian kansalaisuuden jokaiselle italialaiselle laittomalle maahanmuuttajalle, mutta muut EU-maat eivät ole tyytyväisiä, koska lukuisista afrikkalaisista ja arabiroistoista tulisi automaattisesti myös Euroopan kansalaisia.</w:t>
      </w:r>
    </w:p>
    <w:p>
      <w:r>
        <w:rPr>
          <w:b/>
        </w:rPr>
        <w:t xml:space="preserve">Esimerkki 2.2367</w:t>
      </w:r>
    </w:p>
    <w:p>
      <w:r>
        <w:t xml:space="preserve">smoove rikollinen moonwalk huora kuin Michael</w:t>
      </w:r>
    </w:p>
    <w:p>
      <w:r>
        <w:rPr>
          <w:b/>
        </w:rPr>
        <w:t xml:space="preserve">Tulos</w:t>
      </w:r>
    </w:p>
    <w:p>
      <w:r>
        <w:t xml:space="preserve">uros</w:t>
      </w:r>
    </w:p>
    <w:p>
      <w:r>
        <w:rPr>
          <w:b/>
        </w:rPr>
        <w:t xml:space="preserve">Esimerkki 2.2368</w:t>
      </w:r>
    </w:p>
    <w:p>
      <w:r>
        <w:t xml:space="preserve">hän laiska hintti, joka etsi joitakin paska sivusto ja kopioi pikkukuvan sijaan täyden resoluution kuvan mobiili on arvaus, koska vähällä vaivalla postaaja vilkaisee &lt;numero&gt; näytön grunt näyttää legit ja lähettää arvoton oksennus</w:t>
      </w:r>
    </w:p>
    <w:p>
      <w:r>
        <w:rPr>
          <w:b/>
        </w:rPr>
        <w:t xml:space="preserve">Tulos</w:t>
      </w:r>
    </w:p>
    <w:p>
      <w:r>
        <w:t xml:space="preserve">laiska hintti</w:t>
      </w:r>
    </w:p>
    <w:p>
      <w:r>
        <w:rPr>
          <w:b/>
        </w:rPr>
        <w:t xml:space="preserve">Esimerkki 2.2369</w:t>
      </w:r>
    </w:p>
    <w:p>
      <w:r>
        <w:t xml:space="preserve">&lt;user&gt; kaikki muslimit on poistettava vallasta ennen kuin he tuhoavat meidät kaikki!</w:t>
      </w:r>
    </w:p>
    <w:p>
      <w:r>
        <w:rPr>
          <w:b/>
        </w:rPr>
        <w:t xml:space="preserve">Tulos</w:t>
      </w:r>
    </w:p>
    <w:p>
      <w:r>
        <w:t xml:space="preserve">muslimit poistetaan vallasta</w:t>
      </w:r>
    </w:p>
    <w:p>
      <w:r>
        <w:rPr>
          <w:b/>
        </w:rPr>
        <w:t xml:space="preserve">Esimerkki 2.2370</w:t>
      </w:r>
    </w:p>
    <w:p>
      <w:r>
        <w:t xml:space="preserve">itäafrikkalaiset naiset näyttävät yleensä myös inhimillisemmiltä tiedät, että sinulla on paskat geenit, kun arabien raiskaaminen parantaa linjaasi mpcstatusupdates</w:t>
      </w:r>
    </w:p>
    <w:p>
      <w:r>
        <w:rPr>
          <w:b/>
        </w:rPr>
        <w:t xml:space="preserve">Tulos</w:t>
      </w:r>
    </w:p>
    <w:p>
      <w:r>
        <w:t xml:space="preserve">itäafrikkalaiset naiset näyttävät yleensä myös inhimillisemmiltä tiedät, että sinulla on paskat geenit, kun arabien raiskaaminen parantaa linjasi.</w:t>
      </w:r>
    </w:p>
    <w:p>
      <w:r>
        <w:rPr>
          <w:b/>
        </w:rPr>
        <w:t xml:space="preserve">Esimerkki 2.2371</w:t>
      </w:r>
    </w:p>
    <w:p>
      <w:r>
        <w:t xml:space="preserve">bbc-toimittaja onko se todella rikos, jos &lt;luku&gt; tai &lt;luku&gt; pakistanilaiset muslimimiehet harrastavat seksiä samaan aikaan nuoren valkoisen brittilapsen kanssa, joka on huumattava tytön vanhemmat ovat saattaneet äänestää brexitin puolesta.</w:t>
      </w:r>
    </w:p>
    <w:p>
      <w:r>
        <w:rPr>
          <w:b/>
        </w:rPr>
        <w:t xml:space="preserve">Tulos</w:t>
      </w:r>
    </w:p>
    <w:p>
      <w:r>
        <w:t xml:space="preserve">pakistanilaiset muslimimiehet harrastavat seksiä samaan aikaan nuoren valkoihoisen brittilapsen kanssa, joka on huumaantunut.</w:t>
      </w:r>
    </w:p>
    <w:p>
      <w:r>
        <w:rPr>
          <w:b/>
        </w:rPr>
        <w:t xml:space="preserve">Esimerkki 2.2372</w:t>
      </w:r>
    </w:p>
    <w:p>
      <w:r>
        <w:t xml:space="preserve">&lt;user&gt; Työväenpuolue luulee, että välitämme enemmän laittomista maahanmuuttajista Manuksella ja Naurulla kuin tästä työväenpuolueesta, ja he ovat suuren järkytyksen edessä.</w:t>
      </w:r>
    </w:p>
    <w:p>
      <w:r>
        <w:rPr>
          <w:b/>
        </w:rPr>
        <w:t xml:space="preserve">Tulos</w:t>
      </w:r>
    </w:p>
    <w:p>
      <w:r>
        <w:t xml:space="preserve">laittomat maahanmuuttajat</w:t>
      </w:r>
    </w:p>
    <w:p>
      <w:r>
        <w:rPr>
          <w:b/>
        </w:rPr>
        <w:t xml:space="preserve">Esimerkki 2.2373</w:t>
      </w:r>
    </w:p>
    <w:p>
      <w:r>
        <w:t xml:space="preserve">liittyivätkö nämä neekerit evo ko ja ola forexiin?</w:t>
      </w:r>
    </w:p>
    <w:p>
      <w:r>
        <w:rPr>
          <w:b/>
        </w:rPr>
        <w:t xml:space="preserve">Tulos</w:t>
      </w:r>
    </w:p>
    <w:p>
      <w:r>
        <w:t xml:space="preserve">neekerit</w:t>
      </w:r>
    </w:p>
    <w:p>
      <w:r>
        <w:rPr>
          <w:b/>
        </w:rPr>
        <w:t xml:space="preserve">Esimerkki 2.2374</w:t>
      </w:r>
    </w:p>
    <w:p>
      <w:r>
        <w:t xml:space="preserve">toiset haluavat vain, että se on homoystävällisempi transuja kohtaan.</w:t>
      </w:r>
    </w:p>
    <w:p>
      <w:r>
        <w:rPr>
          <w:b/>
        </w:rPr>
        <w:t xml:space="preserve">Tulos</w:t>
      </w:r>
    </w:p>
    <w:p>
      <w:r>
        <w:t xml:space="preserve">homo</w:t>
      </w:r>
    </w:p>
    <w:p>
      <w:r>
        <w:rPr>
          <w:b/>
        </w:rPr>
        <w:t xml:space="preserve">Esimerkki 2.2375</w:t>
      </w:r>
    </w:p>
    <w:p>
      <w:r>
        <w:t xml:space="preserve">ne aasialaiset tytöt, jotka näyttelee mustia akryylien kanssa vauvakarvoja laitettu ärsyttää mua enemmän kuin valkoiset ämmät laatikkopunoksilla 😂 😂 😂 😂</w:t>
      </w:r>
    </w:p>
    <w:p>
      <w:r>
        <w:rPr>
          <w:b/>
        </w:rPr>
        <w:t xml:space="preserve">Tulos</w:t>
      </w:r>
    </w:p>
    <w:p>
      <w:r>
        <w:t xml:space="preserve">vauvakarvojen asettaminen ärsyttää minua enemmän kuin valkoiset ämmät, joilla on laatikkopunokset...</w:t>
      </w:r>
    </w:p>
    <w:p>
      <w:r>
        <w:rPr>
          <w:b/>
        </w:rPr>
        <w:t xml:space="preserve">Esimerkki 2.2376</w:t>
      </w:r>
    </w:p>
    <w:p>
      <w:r>
        <w:t xml:space="preserve">buncha neekeri ystäville yrittää olla hip wat idiootit</w:t>
      </w:r>
    </w:p>
    <w:p>
      <w:r>
        <w:rPr>
          <w:b/>
        </w:rPr>
        <w:t xml:space="preserve">Tulos</w:t>
      </w:r>
    </w:p>
    <w:p>
      <w:r>
        <w:t xml:space="preserve">neekerien ystävät</w:t>
      </w:r>
    </w:p>
    <w:p>
      <w:r>
        <w:rPr>
          <w:b/>
        </w:rPr>
        <w:t xml:space="preserve">Esimerkki 2.2377</w:t>
      </w:r>
    </w:p>
    <w:p>
      <w:r>
        <w:t xml:space="preserve">hp imee juuri ostanut uuden kannettavan tietokoneen ja se satunnaisesti käynnistyy minua internetistä ainoa tuki heillä on hiekka neekerit Intiassa ei mitenkään he pääsevät käsiksi tietokoneeseeni säästää käteistä tämä yritys myy roskaa</w:t>
      </w:r>
    </w:p>
    <w:p>
      <w:r>
        <w:rPr>
          <w:b/>
        </w:rPr>
        <w:t xml:space="preserve">Tulos</w:t>
      </w:r>
    </w:p>
    <w:p>
      <w:r>
        <w:t xml:space="preserve">hiekkaneekerit</w:t>
      </w:r>
    </w:p>
    <w:p>
      <w:r>
        <w:rPr>
          <w:b/>
        </w:rPr>
        <w:t xml:space="preserve">Esimerkki 2.2378</w:t>
      </w:r>
    </w:p>
    <w:p>
      <w:r>
        <w:t xml:space="preserve">tähtien ja planeettojen sijaintia voi ennustaa vain käyttämällä pallomaisen maan mallia ja ennusteet ovat melko tarkkoja pitkälle tulevaisuuteen ei ole edes mahdollista ennustaa kuunpimennystä käyttämällä hidastunutta litteän maan mallia sphericalearth</w:t>
      </w:r>
    </w:p>
    <w:p>
      <w:r>
        <w:rPr>
          <w:b/>
        </w:rPr>
        <w:t xml:space="preserve">Tulos</w:t>
      </w:r>
    </w:p>
    <w:p>
      <w:r>
        <w:t xml:space="preserve">jälkeenjäänyt litteä maa</w:t>
      </w:r>
    </w:p>
    <w:p>
      <w:r>
        <w:rPr>
          <w:b/>
        </w:rPr>
        <w:t xml:space="preserve">Esimerkki 2.2379</w:t>
      </w:r>
    </w:p>
    <w:p>
      <w:r>
        <w:t xml:space="preserve">te neekerit todella maksatte valolaskun osuuden katsellaksenne, kun jhene aiko mutisee c4:ssä situationhips chilestä</w:t>
      </w:r>
    </w:p>
    <w:p>
      <w:r>
        <w:rPr>
          <w:b/>
        </w:rPr>
        <w:t xml:space="preserve">Tulos</w:t>
      </w:r>
    </w:p>
    <w:p>
      <w:r>
        <w:t xml:space="preserve">te neekerit todella maksatte valolaskun osuuden katsellaksenne, kun jhene aiko mutisee c4:ssä situationhipsistä</w:t>
      </w:r>
    </w:p>
    <w:p>
      <w:r>
        <w:rPr>
          <w:b/>
        </w:rPr>
        <w:t xml:space="preserve">Esimerkki 2.2380</w:t>
      </w:r>
    </w:p>
    <w:p>
      <w:r>
        <w:t xml:space="preserve">&lt;käyttäjä&gt; &lt;käyttäjä&gt; kyllä, joten tarinan opetus on, että älkää koskaan tehkö maltillisesta muzziesta hindujen julistuspoikaa, sillä hän on yhtä tyhjä astia kuin kuka tahansa muukin.</w:t>
      </w:r>
    </w:p>
    <w:p>
      <w:r>
        <w:rPr>
          <w:b/>
        </w:rPr>
        <w:t xml:space="preserve">Tulos</w:t>
      </w:r>
    </w:p>
    <w:p>
      <w:r>
        <w:t xml:space="preserve">muzzie</w:t>
      </w:r>
    </w:p>
    <w:p>
      <w:r>
        <w:rPr>
          <w:b/>
        </w:rPr>
        <w:t xml:space="preserve">Esimerkki 2.2381</w:t>
      </w:r>
    </w:p>
    <w:p>
      <w:r>
        <w:t xml:space="preserve">surullinen osa tätä ei ole se, että yksi on saattanut syntyä ulkomailla ja mooslim mutta että vaikka se olisi totta selkärangaton gubmint ja kongressi ei tekisi mitään asialle.</w:t>
      </w:r>
    </w:p>
    <w:p>
      <w:r>
        <w:rPr>
          <w:b/>
        </w:rPr>
        <w:t xml:space="preserve">Tulos</w:t>
      </w:r>
    </w:p>
    <w:p>
      <w:r>
        <w:t xml:space="preserve">mooslim</w:t>
      </w:r>
    </w:p>
    <w:p>
      <w:r>
        <w:rPr>
          <w:b/>
        </w:rPr>
        <w:t xml:space="preserve">Esimerkki 2.2382</w:t>
      </w:r>
    </w:p>
    <w:p>
      <w:r>
        <w:t xml:space="preserve">tuon wintrichin tai minkä tahansa hintin on myös lähdettävä posobieciin.</w:t>
      </w:r>
    </w:p>
    <w:p>
      <w:r>
        <w:rPr>
          <w:b/>
        </w:rPr>
        <w:t xml:space="preserve">Tulos</w:t>
      </w:r>
    </w:p>
    <w:p>
      <w:r>
        <w:t xml:space="preserve">homo on lähdettävä</w:t>
      </w:r>
    </w:p>
    <w:p>
      <w:r>
        <w:rPr>
          <w:b/>
        </w:rPr>
        <w:t xml:space="preserve">Esimerkki 2.2383</w:t>
      </w:r>
    </w:p>
    <w:p>
      <w:r>
        <w:t xml:space="preserve">mutta leipurit eivät voi kieltäytyä parin paskanlietsojan hääkakun takia...</w:t>
      </w:r>
    </w:p>
    <w:p>
      <w:r>
        <w:rPr>
          <w:b/>
        </w:rPr>
        <w:t xml:space="preserve">Tulos</w:t>
      </w:r>
    </w:p>
    <w:p>
      <w:r>
        <w:t xml:space="preserve">pari paskaa sekoittavaa homoa</w:t>
      </w:r>
    </w:p>
    <w:p>
      <w:r>
        <w:rPr>
          <w:b/>
        </w:rPr>
        <w:t xml:space="preserve">Esimerkki 2.2384</w:t>
      </w:r>
    </w:p>
    <w:p>
      <w:r>
        <w:t xml:space="preserve">&lt;user&gt; musta mustaa vastaan väkivalta on mahdotonta valkoinen mies 👨 teki sen whitey ei myöskään ' t siirtyä pelastamaan pelastaa pelastaa screw whitey</w:t>
      </w:r>
    </w:p>
    <w:p>
      <w:r>
        <w:rPr>
          <w:b/>
        </w:rPr>
        <w:t xml:space="preserve">Tulos</w:t>
      </w:r>
    </w:p>
    <w:p>
      <w:r>
        <w:t xml:space="preserve">whitey</w:t>
      </w:r>
    </w:p>
    <w:p>
      <w:r>
        <w:rPr>
          <w:b/>
        </w:rPr>
        <w:t xml:space="preserve">Esimerkki 2.2385</w:t>
      </w:r>
    </w:p>
    <w:p>
      <w:r>
        <w:t xml:space="preserve">harvinainen kuva ampujista ennen pakenemista paikalta myös adios neekeri ahaha</w:t>
      </w:r>
    </w:p>
    <w:p>
      <w:r>
        <w:rPr>
          <w:b/>
        </w:rPr>
        <w:t xml:space="preserve">Tulos</w:t>
      </w:r>
    </w:p>
    <w:p>
      <w:r>
        <w:t xml:space="preserve">adios neekeri</w:t>
      </w:r>
    </w:p>
    <w:p>
      <w:r>
        <w:rPr>
          <w:b/>
        </w:rPr>
        <w:t xml:space="preserve">Esimerkki 2.2386</w:t>
      </w:r>
    </w:p>
    <w:p>
      <w:r>
        <w:t xml:space="preserve">fite me neekerit ensimmäinen kirjautuminen &lt;luku&gt; miljoonaa vuotta meri palvelimella ja suoli fu hua 5 ase hahahaha id &lt;luku&gt; - pelaa honkai vaikutus &lt;luku&gt;</w:t>
      </w:r>
    </w:p>
    <w:p>
      <w:r>
        <w:rPr>
          <w:b/>
        </w:rPr>
        <w:t xml:space="preserve">Tulos</w:t>
      </w:r>
    </w:p>
    <w:p>
      <w:r>
        <w:t xml:space="preserve">neekerit</w:t>
      </w:r>
    </w:p>
    <w:p>
      <w:r>
        <w:rPr>
          <w:b/>
        </w:rPr>
        <w:t xml:space="preserve">Esimerkki 2.2387</w:t>
      </w:r>
    </w:p>
    <w:p>
      <w:r>
        <w:t xml:space="preserve">&lt;user&gt; tämä on sinulle lol fgm on ovela temppu muzzrats vetää sulkea upea kusipää muslimi haikus haikus haikus</w:t>
      </w:r>
    </w:p>
    <w:p>
      <w:r>
        <w:rPr>
          <w:b/>
        </w:rPr>
        <w:t xml:space="preserve">Tulos</w:t>
      </w:r>
    </w:p>
    <w:p>
      <w:r>
        <w:t xml:space="preserve">ovela temppu muzzrats vetää sulkea upea kusipää muslimi haikus</w:t>
      </w:r>
    </w:p>
    <w:p>
      <w:r>
        <w:rPr>
          <w:b/>
        </w:rPr>
        <w:t xml:space="preserve">Esimerkki 2.2388</w:t>
      </w:r>
    </w:p>
    <w:p>
      <w:r>
        <w:t xml:space="preserve">&lt;käyttäjä&gt; &lt;käyttäjä&gt; että vain siksi, että laittomien maahanmuuttajien voidaan luottaa äänestävän demokraatteja venäläisten ei niinkään</w:t>
      </w:r>
    </w:p>
    <w:p>
      <w:r>
        <w:rPr>
          <w:b/>
        </w:rPr>
        <w:t xml:space="preserve">Tulos</w:t>
      </w:r>
    </w:p>
    <w:p>
      <w:r>
        <w:t xml:space="preserve">laittomien maahanmuuttajien voidaan luottaa äänestävän demokraatteja.</w:t>
      </w:r>
    </w:p>
    <w:p>
      <w:r>
        <w:rPr>
          <w:b/>
        </w:rPr>
        <w:t xml:space="preserve">Esimerkki 2.2389</w:t>
      </w:r>
    </w:p>
    <w:p>
      <w:r>
        <w:t xml:space="preserve">Tulin tänään kotiin ja huomasin jälkeenjääneen poikani yrittävän laittaa sukkia kyrväänsä, josta tulee nyt vitun traumatisoitunut.</w:t>
      </w:r>
    </w:p>
    <w:p>
      <w:r>
        <w:rPr>
          <w:b/>
        </w:rPr>
        <w:t xml:space="preserve">Tulos</w:t>
      </w:r>
    </w:p>
    <w:p>
      <w:r>
        <w:t xml:space="preserve">jälkeenjäänyt poikani</w:t>
      </w:r>
    </w:p>
    <w:p>
      <w:r>
        <w:rPr>
          <w:b/>
        </w:rPr>
        <w:t xml:space="preserve">Esimerkki 2.2390</w:t>
      </w:r>
    </w:p>
    <w:p>
      <w:r>
        <w:t xml:space="preserve">Luulen, että tämä kaavio kertoo, että helpoin tapa eliminoida valkoiset ihmiset on tuoda rajoittamaton määrä afrikkalaisia maahanmuuttajia heidän maihinsa. kuulostaa mahtavalta blackcrimematters</w:t>
      </w:r>
    </w:p>
    <w:p>
      <w:r>
        <w:rPr>
          <w:b/>
        </w:rPr>
        <w:t xml:space="preserve">Tulos</w:t>
      </w:r>
    </w:p>
    <w:p>
      <w:r>
        <w:t xml:space="preserve">helpoin tapa eliminoida valkoiset ihmiset on tuoda maahan rajattomasti afrikkalaisia maahanmuuttajia.</w:t>
      </w:r>
    </w:p>
    <w:p>
      <w:r>
        <w:rPr>
          <w:b/>
        </w:rPr>
        <w:t xml:space="preserve">Esimerkki 2.2391</w:t>
      </w:r>
    </w:p>
    <w:p>
      <w:r>
        <w:t xml:space="preserve">ok homo niin azz keksi valkoisen nationalismin miten me maksamme aiotko tehdä toisen postauksen siitä?</w:t>
      </w:r>
    </w:p>
    <w:p>
      <w:r>
        <w:rPr>
          <w:b/>
        </w:rPr>
        <w:t xml:space="preserve">Tulos</w:t>
      </w:r>
    </w:p>
    <w:p>
      <w:r>
        <w:t xml:space="preserve">homo niin azzz keksi valkoisen nationalismin</w:t>
      </w:r>
    </w:p>
    <w:p>
      <w:r>
        <w:rPr>
          <w:b/>
        </w:rPr>
        <w:t xml:space="preserve">Esimerkki 2.2392</w:t>
      </w:r>
    </w:p>
    <w:p>
      <w:r>
        <w:t xml:space="preserve">Kerran menin Chicagoon ja siellä oli koditon neekeri, joka raivosi juutalaisista, pitäisikö meidän tukea häntä, miksi vai miksi ei?</w:t>
      </w:r>
    </w:p>
    <w:p>
      <w:r>
        <w:rPr>
          <w:b/>
        </w:rPr>
        <w:t xml:space="preserve">Tulos</w:t>
      </w:r>
    </w:p>
    <w:p>
      <w:r>
        <w:t xml:space="preserve">neekeri raivoaa juutalaisista</w:t>
      </w:r>
    </w:p>
    <w:p>
      <w:r>
        <w:rPr>
          <w:b/>
        </w:rPr>
        <w:t xml:space="preserve">Esimerkki 2.2393</w:t>
      </w:r>
    </w:p>
    <w:p>
      <w:r>
        <w:t xml:space="preserve">Kyllä, äiti, on surullista, että oma rotumme vihaa meitä, olen aina sanonut, että trump ei ole etelän ihmisten puolella, hän ei ole kutsunut esiin blm:ää, vain valkoisia kannattavia ryhmiä, valmistautukaa, kipu on tulossa, ja neekeripwr on nousussa.</w:t>
      </w:r>
    </w:p>
    <w:p>
      <w:r>
        <w:rPr>
          <w:b/>
        </w:rPr>
        <w:t xml:space="preserve">Tulos</w:t>
      </w:r>
    </w:p>
    <w:p>
      <w:r>
        <w:t xml:space="preserve">neekeri pwr</w:t>
      </w:r>
    </w:p>
    <w:p>
      <w:r>
        <w:rPr>
          <w:b/>
        </w:rPr>
        <w:t xml:space="preserve">Esimerkki 2.2394</w:t>
      </w:r>
    </w:p>
    <w:p>
      <w:r>
        <w:t xml:space="preserve">Teidän kaikkien niskat katkeavat, kun näette samat huorat joka viikonloppu.</w:t>
      </w:r>
    </w:p>
    <w:p>
      <w:r>
        <w:rPr>
          <w:b/>
        </w:rPr>
        <w:t xml:space="preserve">Tulos</w:t>
      </w:r>
    </w:p>
    <w:p>
      <w:r>
        <w:t xml:space="preserve">hoes</w:t>
      </w:r>
    </w:p>
    <w:p>
      <w:r>
        <w:rPr>
          <w:b/>
        </w:rPr>
        <w:t xml:space="preserve">Esimerkki 2.2395</w:t>
      </w:r>
    </w:p>
    <w:p>
      <w:r>
        <w:t xml:space="preserve">&lt;päivämäärä&gt; aamunkoitteessa steve doocy fox ystävät sanoi on raportteja koko Syyrian kemiallisten hyökkäys oli lavastettu oikein sitten tyhmä ämmä istuu hänen vieressään pilkkasi hänen tarkka raportti suo on helppo id silti sen virkistävää nähdä ripaus totuutta msm kiitos steve qanon</w:t>
      </w:r>
    </w:p>
    <w:p>
      <w:r>
        <w:rPr>
          <w:b/>
        </w:rPr>
        <w:t xml:space="preserve">Tulos</w:t>
      </w:r>
    </w:p>
    <w:p>
      <w:r>
        <w:t xml:space="preserve">steve doocy fox ystävät sanoi on raportteja koko Syyrian kemiallisten hyökkäys oli lavastettu oikein sitten tyhmä ämmä istuu hänen vieressään pilkkasi hänen tarkka raportti suo on helppo id silti sen virkistävää nähdä ripaus totuutta msm</w:t>
      </w:r>
    </w:p>
    <w:p>
      <w:r>
        <w:rPr>
          <w:b/>
        </w:rPr>
        <w:t xml:space="preserve">Esimerkki 2.2396</w:t>
      </w:r>
    </w:p>
    <w:p>
      <w:r>
        <w:t xml:space="preserve">miksi muuttaa peliä neekeri kusipäät jos hymni on ollut perinteinen alku sen pitäisi pysyä haistakaa paska roisto neekerit</w:t>
      </w:r>
    </w:p>
    <w:p>
      <w:r>
        <w:rPr>
          <w:b/>
        </w:rPr>
        <w:t xml:space="preserve">Tulos</w:t>
      </w:r>
    </w:p>
    <w:p>
      <w:r>
        <w:t xml:space="preserve">neekeripaskiaiset</w:t>
      </w:r>
    </w:p>
    <w:p>
      <w:r>
        <w:rPr>
          <w:b/>
        </w:rPr>
        <w:t xml:space="preserve">Esimerkki 2.2397</w:t>
      </w:r>
    </w:p>
    <w:p>
      <w:r>
        <w:t xml:space="preserve">heti takaisin nukkumaan saada kutsutaan jälkeenjäänyt pois phil downy espanjalainen egirl</w:t>
      </w:r>
    </w:p>
    <w:p>
      <w:r>
        <w:rPr>
          <w:b/>
        </w:rPr>
        <w:t xml:space="preserve">Tulos</w:t>
      </w:r>
    </w:p>
    <w:p>
      <w:r>
        <w:t xml:space="preserve">jälkeenjäänyt</w:t>
      </w:r>
    </w:p>
    <w:p>
      <w:r>
        <w:rPr>
          <w:b/>
        </w:rPr>
        <w:t xml:space="preserve">Esimerkki 2.2398</w:t>
      </w:r>
    </w:p>
    <w:p>
      <w:r>
        <w:t xml:space="preserve">aw wook at the widdle faggot twying to shit post it so cute yeah you are gonna have to do better than no u if you want to keep going with this otherwise you get confirmed for retard</w:t>
      </w:r>
    </w:p>
    <w:p>
      <w:r>
        <w:rPr>
          <w:b/>
        </w:rPr>
        <w:t xml:space="preserve">Tulos</w:t>
      </w:r>
    </w:p>
    <w:p>
      <w:r>
        <w:t xml:space="preserve">Katsokaa tätä pikku hinttiä, joka vääntää paskan viestiä...</w:t>
      </w:r>
    </w:p>
    <w:p>
      <w:r>
        <w:rPr>
          <w:b/>
        </w:rPr>
        <w:t xml:space="preserve">Esimerkki 2.2399</w:t>
      </w:r>
    </w:p>
    <w:p>
      <w:r>
        <w:t xml:space="preserve">Onko tämä neekeri tosissaan</w:t>
      </w:r>
    </w:p>
    <w:p>
      <w:r>
        <w:rPr>
          <w:b/>
        </w:rPr>
        <w:t xml:space="preserve">Tulos</w:t>
      </w:r>
    </w:p>
    <w:p>
      <w:r>
        <w:t xml:space="preserve">neekeri</w:t>
      </w:r>
    </w:p>
    <w:p>
      <w:r>
        <w:rPr>
          <w:b/>
        </w:rPr>
        <w:t xml:space="preserve">Esimerkki 2.2400</w:t>
      </w:r>
    </w:p>
    <w:p>
      <w:r>
        <w:t xml:space="preserve">ei ole, jos viittaatte neekereihin, valkoihoisiin ja aasialaisiin, mongoloideihin, jos pidätte rotuina neekereitä ja aasialaisia, vakuutan teille, että käyn Kristuksen kirkoissa, joissa kaikki kolme ovat edustettuina.</w:t>
      </w:r>
    </w:p>
    <w:p>
      <w:r>
        <w:rPr>
          <w:b/>
        </w:rPr>
        <w:t xml:space="preserve">Tulos</w:t>
      </w:r>
    </w:p>
    <w:p>
      <w:r>
        <w:t xml:space="preserve">neekerit valkoihoiset ja aasialaiset mongoloidit</w:t>
      </w:r>
    </w:p>
    <w:p>
      <w:r>
        <w:rPr>
          <w:b/>
        </w:rPr>
        <w:t xml:space="preserve">Esimerkki 2.2401</w:t>
      </w:r>
    </w:p>
    <w:p>
      <w:r>
        <w:t xml:space="preserve">ongelmallinen pakkomielle ruma ghetto vanha sammakkonaama miten kehtaat &lt;käyttäjä&gt;</w:t>
      </w:r>
    </w:p>
    <w:p>
      <w:r>
        <w:rPr>
          <w:b/>
        </w:rPr>
        <w:t xml:space="preserve">Tulos</w:t>
      </w:r>
    </w:p>
    <w:p>
      <w:r>
        <w:t xml:space="preserve">pakkomielteinen ruma ghetto vanha sammakko naama</w:t>
      </w:r>
    </w:p>
    <w:p>
      <w:r>
        <w:rPr>
          <w:b/>
        </w:rPr>
        <w:t xml:space="preserve">Esimerkki 2.2402</w:t>
      </w:r>
    </w:p>
    <w:p>
      <w:r>
        <w:t xml:space="preserve">&lt;käyttäjä&gt; &lt;käyttäjä&gt; ovat todella niin tyhmiä, että vihjaavat, että nämä siat olivat mitään merkitystä presidentti trumps voitto viimeksi tarkistin FBI oli yhteensä noin &lt;määrä&gt; valkoinen roskaväki luusereita, jotka eivät todellakaan ole paljon melko sanomalla he todella auttoi, koska he eivät tehneet</w:t>
      </w:r>
    </w:p>
    <w:p>
      <w:r>
        <w:rPr>
          <w:b/>
        </w:rPr>
        <w:t xml:space="preserve">Tulos</w:t>
      </w:r>
    </w:p>
    <w:p>
      <w:r>
        <w:t xml:space="preserve">valkoinen roska</w:t>
      </w:r>
    </w:p>
    <w:p>
      <w:r>
        <w:rPr>
          <w:b/>
        </w:rPr>
        <w:t xml:space="preserve">Esimerkki 2.2403</w:t>
      </w:r>
    </w:p>
    <w:p>
      <w:r>
        <w:t xml:space="preserve">Tämä neekeri kertoi, että menetin ääneni.</w:t>
      </w:r>
    </w:p>
    <w:p>
      <w:r>
        <w:rPr>
          <w:b/>
        </w:rPr>
        <w:t xml:space="preserve">Tulos</w:t>
      </w:r>
    </w:p>
    <w:p>
      <w:r>
        <w:t xml:space="preserve">negro</w:t>
      </w:r>
    </w:p>
    <w:p>
      <w:r>
        <w:rPr>
          <w:b/>
        </w:rPr>
        <w:t xml:space="preserve">Esimerkki 2.2404</w:t>
      </w:r>
    </w:p>
    <w:p>
      <w:r>
        <w:t xml:space="preserve">&lt;käyttäjä&gt; &lt;käyttäjä&gt; &lt;käyttäjä&gt; &lt;käyttäjä&gt; haukut minua ja sitten seuraat minua olen pahoillani en ole niin epätoivoinen, että tyytyisin sinunlaiseesi roskaväkeen...</w:t>
      </w:r>
    </w:p>
    <w:p>
      <w:r>
        <w:rPr>
          <w:b/>
        </w:rPr>
        <w:t xml:space="preserve">Tulos</w:t>
      </w:r>
    </w:p>
    <w:p>
      <w:r>
        <w:t xml:space="preserve">asuntovaunu roskasakki</w:t>
      </w:r>
    </w:p>
    <w:p>
      <w:r>
        <w:rPr>
          <w:b/>
        </w:rPr>
        <w:t xml:space="preserve">Esimerkki 2.2405</w:t>
      </w:r>
    </w:p>
    <w:p>
      <w:r>
        <w:t xml:space="preserve">&lt;user&gt; &lt;user&gt; en usko että hän fetisoi hän on toledosta ei mitään muuta kuin amfetamiiniriippuvaista valkoista asuntovaunu roskaväkeä siellä</w:t>
      </w:r>
    </w:p>
    <w:p>
      <w:r>
        <w:rPr>
          <w:b/>
        </w:rPr>
        <w:t xml:space="preserve">Tulos</w:t>
      </w:r>
    </w:p>
    <w:p>
      <w:r>
        <w:t xml:space="preserve">amfetamiiniriippuvainen valkoinen asuntovaunu roskaväki</w:t>
      </w:r>
    </w:p>
    <w:p>
      <w:r>
        <w:rPr>
          <w:b/>
        </w:rPr>
        <w:t xml:space="preserve">Esimerkki 2.2406</w:t>
      </w:r>
    </w:p>
    <w:p>
      <w:r>
        <w:t xml:space="preserve">&lt;number&gt; en välitä paskan vertaa äänistä &lt;number&gt; sananvapaus vittuun kyselystäsi &lt;number&gt; jos et tiedä mitä sanoin sinun ei varmaan tarvitse huolehtia kanarialinnuista</w:t>
      </w:r>
    </w:p>
    <w:p>
      <w:r>
        <w:rPr>
          <w:b/>
        </w:rPr>
        <w:t xml:space="preserve">Tulos</w:t>
      </w:r>
    </w:p>
    <w:p>
      <w:r>
        <w:t xml:space="preserve">neekerin paska</w:t>
      </w:r>
    </w:p>
    <w:p>
      <w:r>
        <w:rPr>
          <w:b/>
        </w:rPr>
        <w:t xml:space="preserve">Esimerkki 2.2407</w:t>
      </w:r>
    </w:p>
    <w:p>
      <w:r>
        <w:t xml:space="preserve">unohdit sen osan, jossa homo nolla nussi jotain afrikkalaista nignogia, joka oli nussinut jotain toista nignogia, joka nussi apinaa B, sitten amerikkalaiset naiset alkoivat nussia näitä homoja ja sitten nussivat tavallisia miehiä ja salakuljettivat viruksen homoista ja narkkareista tavallisiin ihmisiin.</w:t>
      </w:r>
    </w:p>
    <w:p>
      <w:r>
        <w:rPr>
          <w:b/>
        </w:rPr>
        <w:t xml:space="preserve">Tulos</w:t>
      </w:r>
    </w:p>
    <w:p>
      <w:r>
        <w:t xml:space="preserve">homo nolla nussi jotain afrikkalaista nignogia, joka oli nussinut jotain toista nignogia, joka nussi apinaa...</w:t>
      </w:r>
    </w:p>
    <w:p>
      <w:r>
        <w:rPr>
          <w:b/>
        </w:rPr>
        <w:t xml:space="preserve">Esimerkki 2.2408</w:t>
      </w:r>
    </w:p>
    <w:p>
      <w:r>
        <w:t xml:space="preserve">kasvoin tunnin matkan päässä neekeridelfiasta wm penn olisi kauhuissaan siitä että veljellisen rakkauden kaupunki on muuttunut neekeripaskapaikaksi.</w:t>
      </w:r>
    </w:p>
    <w:p>
      <w:r>
        <w:rPr>
          <w:b/>
        </w:rPr>
        <w:t xml:space="preserve">Tulos</w:t>
      </w:r>
    </w:p>
    <w:p>
      <w:r>
        <w:t xml:space="preserve">niggerdelphia</w:t>
      </w:r>
    </w:p>
    <w:p>
      <w:r>
        <w:rPr>
          <w:b/>
        </w:rPr>
        <w:t xml:space="preserve">Esimerkki 2.2409</w:t>
      </w:r>
    </w:p>
    <w:p>
      <w:r>
        <w:t xml:space="preserve">on tutkimuksia, jotka osoittavat, että homosuhteissa ja rotujen välisissä suhteissa on enemmän perheväkivaltaa, joten pidän peukkuja, että Milo Mandingosta tulee neekerihomo versio Oj Simpsonista.</w:t>
      </w:r>
    </w:p>
    <w:p>
      <w:r>
        <w:rPr>
          <w:b/>
        </w:rPr>
        <w:t xml:space="preserve">Tulos</w:t>
      </w:r>
    </w:p>
    <w:p>
      <w:r>
        <w:t xml:space="preserve">homosuhteissa ja rotujen välisissä suhteissa on enemmän perheväkivaltaa.</w:t>
      </w:r>
    </w:p>
    <w:p>
      <w:r>
        <w:rPr>
          <w:b/>
        </w:rPr>
        <w:t xml:space="preserve">Esimerkki 2.2410</w:t>
      </w:r>
    </w:p>
    <w:p>
      <w:r>
        <w:t xml:space="preserve">Minusta pienet kasvotatuoinnit ovat niin ghettoisen upeita, että kun pääsen tähän maailmaan, saatan joutua vittuilemaan ja kopioimaan yhden...</w:t>
      </w:r>
    </w:p>
    <w:p>
      <w:r>
        <w:rPr>
          <w:b/>
        </w:rPr>
        <w:t xml:space="preserve">Tulos</w:t>
      </w:r>
    </w:p>
    <w:p>
      <w:r>
        <w:t xml:space="preserve">ghetto fabulous</w:t>
      </w:r>
    </w:p>
    <w:p>
      <w:r>
        <w:rPr>
          <w:b/>
        </w:rPr>
        <w:t xml:space="preserve">Esimerkki 2.2411</w:t>
      </w:r>
    </w:p>
    <w:p>
      <w:r>
        <w:t xml:space="preserve">puhut kuin se olisi vältettävissä oletko katsonut ympärillesi viime aikoina kommunistinen neekeri presidentti juuri kruunattu meidän pyhät salit muotokuva kill whitey taiteilija valkoiset naiset ovat &lt;luku&gt; maailman väestöstä teidän argumentit ovat boering 😉</w:t>
      </w:r>
    </w:p>
    <w:p>
      <w:r>
        <w:rPr>
          <w:b/>
        </w:rPr>
        <w:t xml:space="preserve">Tulos</w:t>
      </w:r>
    </w:p>
    <w:p>
      <w:r>
        <w:t xml:space="preserve">kommunistinen neekeripresidentti kiinnitti juuri pyhitettyihin saleihimme muotokuvan, jonka on tehnyt kill whitey -taiteilija</w:t>
      </w:r>
    </w:p>
    <w:p>
      <w:r>
        <w:rPr>
          <w:b/>
        </w:rPr>
        <w:t xml:space="preserve">Esimerkki 2.2412</w:t>
      </w:r>
    </w:p>
    <w:p>
      <w:r>
        <w:t xml:space="preserve">naurettava osa rodun sekoittumisen mainoksia on ihmiset tekevät niitä koskaan mennessä ulkopuolella rotunsa ellei se on juutalainen kaveri postitse tilata vaimo Kiinasta on enemmän rotujen sekoittumista ghetto kuin prog ville</w:t>
      </w:r>
    </w:p>
    <w:p>
      <w:r>
        <w:rPr>
          <w:b/>
        </w:rPr>
        <w:t xml:space="preserve">Tulos</w:t>
      </w:r>
    </w:p>
    <w:p>
      <w:r>
        <w:t xml:space="preserve">ihmiset, jotka tekevät niitä, eivät koskaan tapailisi rotunsa ulkopuolisia ihmisiä</w:t>
      </w:r>
    </w:p>
    <w:p>
      <w:r>
        <w:rPr>
          <w:b/>
        </w:rPr>
        <w:t xml:space="preserve">Esimerkki 2.2413</w:t>
      </w:r>
    </w:p>
    <w:p>
      <w:r>
        <w:t xml:space="preserve">tai tiedättehän, että muissa ryhmissä on vain mustat tai vain espanjalaiset tai vain valkoiset?</w:t>
      </w:r>
    </w:p>
    <w:p>
      <w:r>
        <w:rPr>
          <w:b/>
        </w:rPr>
        <w:t xml:space="preserve">Tulos</w:t>
      </w:r>
    </w:p>
    <w:p>
      <w:r>
        <w:t xml:space="preserve">spic</w:t>
      </w:r>
    </w:p>
    <w:p>
      <w:r>
        <w:rPr>
          <w:b/>
        </w:rPr>
        <w:t xml:space="preserve">Esimerkki 2.2414</w:t>
      </w:r>
    </w:p>
    <w:p>
      <w:r>
        <w:t xml:space="preserve">peli ohi kike yhtäkkiä sinulla on muistinmenetys sanoisin missä tapasimme ja puhuimme en halua lähettää sitä niin sinulla on likaa minusta joka tapauksessa identiteetti hyvin vahvistettu huora</w:t>
      </w:r>
    </w:p>
    <w:p>
      <w:r>
        <w:rPr>
          <w:b/>
        </w:rPr>
        <w:t xml:space="preserve">Tulos</w:t>
      </w:r>
    </w:p>
    <w:p>
      <w:r>
        <w:t xml:space="preserve">kike</w:t>
      </w:r>
    </w:p>
    <w:p>
      <w:r>
        <w:rPr>
          <w:b/>
        </w:rPr>
        <w:t xml:space="preserve">Esimerkki 2.2415</w:t>
      </w:r>
    </w:p>
    <w:p>
      <w:r>
        <w:t xml:space="preserve">Bill Clinton on paha olento, ehkä Slick on koko ajan ollut muslimiraiskaaja...</w:t>
      </w:r>
    </w:p>
    <w:p>
      <w:r>
        <w:rPr>
          <w:b/>
        </w:rPr>
        <w:t xml:space="preserve">Tulos</w:t>
      </w:r>
    </w:p>
    <w:p>
      <w:r>
        <w:t xml:space="preserve">muslimi raiskaaja</w:t>
      </w:r>
    </w:p>
    <w:p>
      <w:r>
        <w:rPr>
          <w:b/>
        </w:rPr>
        <w:t xml:space="preserve">Esimerkki 2.2416</w:t>
      </w:r>
    </w:p>
    <w:p>
      <w:r>
        <w:t xml:space="preserve">paljon neekerivauvoja on syntynyt viimeisten &lt;luku&gt; vuosien aikana, enkä ole nähnyt yhtäkään kuvaa pahamaineisessa kente-kankaassa.</w:t>
      </w:r>
    </w:p>
    <w:p>
      <w:r>
        <w:rPr>
          <w:b/>
        </w:rPr>
        <w:t xml:space="preserve">Tulos</w:t>
      </w:r>
    </w:p>
    <w:p>
      <w:r>
        <w:t xml:space="preserve">neekerivauvat</w:t>
      </w:r>
    </w:p>
    <w:p>
      <w:r>
        <w:rPr>
          <w:b/>
        </w:rPr>
        <w:t xml:space="preserve">Esimerkki 2.2417</w:t>
      </w:r>
    </w:p>
    <w:p>
      <w:r>
        <w:t xml:space="preserve">lmao joku rikollinen valkoinen ämmä saa paikan globaalissa uutisissa hänen koiranpaskan pop corn -bisneksestään, kun hän on vielä ehdonalaisessa, maailmat ovat perseestä.</w:t>
      </w:r>
    </w:p>
    <w:p>
      <w:r>
        <w:rPr>
          <w:b/>
        </w:rPr>
        <w:t xml:space="preserve">Tulos</w:t>
      </w:r>
    </w:p>
    <w:p>
      <w:r>
        <w:t xml:space="preserve">rikollinen valkoinen ämmä</w:t>
      </w:r>
    </w:p>
    <w:p>
      <w:r>
        <w:rPr>
          <w:b/>
        </w:rPr>
        <w:t xml:space="preserve">Esimerkki 2.2418</w:t>
      </w:r>
    </w:p>
    <w:p>
      <w:r>
        <w:t xml:space="preserve">&lt;user&gt; miksi ilmiantaja on mies toivon todella että se on nainen tai ehkä maahanmuuttaja jostain paskamaasta tai joku sukupuoltaan ei vahvistava tai trans kaksi kolmesta olisi vaihtoehtoisia.</w:t>
      </w:r>
    </w:p>
    <w:p>
      <w:r>
        <w:rPr>
          <w:b/>
        </w:rPr>
        <w:t xml:space="preserve">Tulos</w:t>
      </w:r>
    </w:p>
    <w:p>
      <w:r>
        <w:t xml:space="preserve">maahanmuuttaja paskamaasta</w:t>
      </w:r>
    </w:p>
    <w:p>
      <w:r>
        <w:rPr>
          <w:b/>
        </w:rPr>
        <w:t xml:space="preserve">Esimerkki 2.2419</w:t>
      </w:r>
    </w:p>
    <w:p>
      <w:r>
        <w:t xml:space="preserve">&lt;user&gt; olet tervetullut, mitä me teemme, mitä meidän kaikkien on tehtävä, on työskennellä yhdessä jakaa tietoa ja taitoja ja saada aikaan mahdollisimman pian jokaisen viimeisenkin inhottavan juutalaisen kansanmurha kansakunnastamme!</w:t>
      </w:r>
    </w:p>
    <w:p>
      <w:r>
        <w:rPr>
          <w:b/>
        </w:rPr>
        <w:t xml:space="preserve">Tulos</w:t>
      </w:r>
    </w:p>
    <w:p>
      <w:r>
        <w:t xml:space="preserve">kansanmurha jokaista viimeistä iljettävää juutalaista vastaan.</w:t>
      </w:r>
    </w:p>
    <w:p>
      <w:r>
        <w:rPr>
          <w:b/>
        </w:rPr>
        <w:t xml:space="preserve">Esimerkki 2.2420</w:t>
      </w:r>
    </w:p>
    <w:p>
      <w:r>
        <w:t xml:space="preserve">&lt;user&gt; jätä minut rauhaan kuistiapina lol</w:t>
      </w:r>
    </w:p>
    <w:p>
      <w:r>
        <w:rPr>
          <w:b/>
        </w:rPr>
        <w:t xml:space="preserve">Tulos</w:t>
      </w:r>
    </w:p>
    <w:p>
      <w:r>
        <w:t xml:space="preserve">kuisti apina</w:t>
      </w:r>
    </w:p>
    <w:p>
      <w:r>
        <w:rPr>
          <w:b/>
        </w:rPr>
        <w:t xml:space="preserve">Esimerkki 2.2421</w:t>
      </w:r>
    </w:p>
    <w:p>
      <w:r>
        <w:t xml:space="preserve">mitä musliminaiset saavat allahilta siitä, että he ovat itsemurhapommittajia, koska Muhammed näki helvetin ja sanoi sen olevan täynnä musliminaisia vakava kysymys.</w:t>
      </w:r>
    </w:p>
    <w:p>
      <w:r>
        <w:rPr>
          <w:b/>
        </w:rPr>
        <w:t xml:space="preserve">Tulos</w:t>
      </w:r>
    </w:p>
    <w:p>
      <w:r>
        <w:t xml:space="preserve">mohammed näki vilahduksen helvetistä ja sanoi sen olevan täynnä musliminaisia.</w:t>
      </w:r>
    </w:p>
    <w:p>
      <w:r>
        <w:rPr>
          <w:b/>
        </w:rPr>
        <w:t xml:space="preserve">Esimerkki 2.2422</w:t>
      </w:r>
    </w:p>
    <w:p>
      <w:r>
        <w:t xml:space="preserve">Paljonko haluat lyödä vetoa, että tämä on kyseinen pimppi...</w:t>
      </w:r>
    </w:p>
    <w:p>
      <w:r>
        <w:rPr>
          <w:b/>
        </w:rPr>
        <w:t xml:space="preserve">Tulos</w:t>
      </w:r>
    </w:p>
    <w:p>
      <w:r>
        <w:t xml:space="preserve">sheboon</w:t>
      </w:r>
    </w:p>
    <w:p>
      <w:r>
        <w:rPr>
          <w:b/>
        </w:rPr>
        <w:t xml:space="preserve">Esimerkki 2.2423</w:t>
      </w:r>
    </w:p>
    <w:p>
      <w:r>
        <w:t xml:space="preserve">lh wtf olen heikko tämä tyttö jälkeenjäänyt lmfao</w:t>
      </w:r>
    </w:p>
    <w:p>
      <w:r>
        <w:rPr>
          <w:b/>
        </w:rPr>
        <w:t xml:space="preserve">Tulos</w:t>
      </w:r>
    </w:p>
    <w:p>
      <w:r>
        <w:t xml:space="preserve">jälkeenjäänyt</w:t>
      </w:r>
    </w:p>
    <w:p>
      <w:r>
        <w:rPr>
          <w:b/>
        </w:rPr>
        <w:t xml:space="preserve">Esimerkki 2.2424</w:t>
      </w:r>
    </w:p>
    <w:p>
      <w:r>
        <w:t xml:space="preserve">Olen aina ajatellut, että naulaaminen poikaset ikä &lt;luku&gt; kun olet alussa 3 0 on kuin saavutus miinus gook osa, mutta ei valu aspergioita</w:t>
      </w:r>
    </w:p>
    <w:p>
      <w:r>
        <w:rPr>
          <w:b/>
        </w:rPr>
        <w:t xml:space="preserve">Tulos</w:t>
      </w:r>
    </w:p>
    <w:p>
      <w:r>
        <w:t xml:space="preserve">gook</w:t>
      </w:r>
    </w:p>
    <w:p>
      <w:r>
        <w:rPr>
          <w:b/>
        </w:rPr>
        <w:t xml:space="preserve">Esimerkki 2.2425</w:t>
      </w:r>
    </w:p>
    <w:p>
      <w:r>
        <w:t xml:space="preserve">Hän ei värjännyt kampaustaan, eihän hänellä ollut vartaloa?</w:t>
      </w:r>
    </w:p>
    <w:p>
      <w:r>
        <w:rPr>
          <w:b/>
        </w:rPr>
        <w:t xml:space="preserve">Tulos</w:t>
      </w:r>
    </w:p>
    <w:p>
      <w:r>
        <w:t xml:space="preserve">dyke</w:t>
      </w:r>
    </w:p>
    <w:p>
      <w:r>
        <w:rPr>
          <w:b/>
        </w:rPr>
        <w:t xml:space="preserve">Esimerkki 2.2426</w:t>
      </w:r>
    </w:p>
    <w:p>
      <w:r>
        <w:t xml:space="preserve">kike vs. kike &lt;happy&gt;</w:t>
      </w:r>
    </w:p>
    <w:p>
      <w:r>
        <w:rPr>
          <w:b/>
        </w:rPr>
        <w:t xml:space="preserve">Tulos</w:t>
      </w:r>
    </w:p>
    <w:p>
      <w:r>
        <w:t xml:space="preserve">kike vs. kike</w:t>
      </w:r>
    </w:p>
    <w:p>
      <w:r>
        <w:rPr>
          <w:b/>
        </w:rPr>
        <w:t xml:space="preserve">Esimerkki 2.2427</w:t>
      </w:r>
    </w:p>
    <w:p>
      <w:r>
        <w:t xml:space="preserve">näen Britannian tulevaisuuden muinaisten sulaneiden ydinreaktoreiden joutomaaksi ja mutantoituneiksi arabeiksi, jotka juoksentelevat kamelinjaloilla, jos metrin pituiset hirviöoravat eivät ole syöneet heitä.</w:t>
      </w:r>
    </w:p>
    <w:p>
      <w:r>
        <w:rPr>
          <w:b/>
        </w:rPr>
        <w:t xml:space="preserve">Tulos</w:t>
      </w:r>
    </w:p>
    <w:p>
      <w:r>
        <w:t xml:space="preserve">mutantteja arabeja, jotka juoksentelevat kamelin jaloilla.</w:t>
      </w:r>
    </w:p>
    <w:p>
      <w:r>
        <w:rPr>
          <w:b/>
        </w:rPr>
        <w:t xml:space="preserve">Esimerkki 2.2428</w:t>
      </w:r>
    </w:p>
    <w:p>
      <w:r>
        <w:t xml:space="preserve">hän on oikeassa, mutta vain siksi, että nämä ihmiset ovat älykkäämpiä kuin tummaihoiset, mutta voivatko valkoiset väittää, että itämaiset ja muut aasialaiset, jotka ovat parempia matematiikassa kuin me, syrjivät heitä?</w:t>
      </w:r>
    </w:p>
    <w:p>
      <w:r>
        <w:rPr>
          <w:b/>
        </w:rPr>
        <w:t xml:space="preserve">Tulos</w:t>
      </w:r>
    </w:p>
    <w:p>
      <w:r>
        <w:t xml:space="preserve">tosin vain siksi, että tällaiset ihmiset ovat älykkäämpiä kuin tummaihoiset henkilöt.</w:t>
      </w:r>
    </w:p>
    <w:p>
      <w:r>
        <w:rPr>
          <w:b/>
        </w:rPr>
        <w:t xml:space="preserve">Esimerkki 2.2429</w:t>
      </w:r>
    </w:p>
    <w:p>
      <w:r>
        <w:t xml:space="preserve">&lt;user&gt; Onko Kevin huijannut meitä homoseksuaalisuudellaan koko ajan?</w:t>
      </w:r>
    </w:p>
    <w:p>
      <w:r>
        <w:rPr>
          <w:b/>
        </w:rPr>
        <w:t xml:space="preserve">Tulos</w:t>
      </w:r>
    </w:p>
    <w:p>
      <w:r>
        <w:t xml:space="preserve">huijaa meitä homoseksuaalisuudellaan</w:t>
      </w:r>
    </w:p>
    <w:p>
      <w:r>
        <w:rPr>
          <w:b/>
        </w:rPr>
        <w:t xml:space="preserve">Esimerkki 2.2430</w:t>
      </w:r>
    </w:p>
    <w:p>
      <w:r>
        <w:t xml:space="preserve">ja saadakseen sympatiaa homoja kohtaan konservatiivisissa piireissä -</w:t>
      </w:r>
    </w:p>
    <w:p>
      <w:r>
        <w:rPr>
          <w:b/>
        </w:rPr>
        <w:t xml:space="preserve">Tulos</w:t>
      </w:r>
    </w:p>
    <w:p>
      <w:r>
        <w:t xml:space="preserve">saada sympatiaa homoja kohtaan</w:t>
      </w:r>
    </w:p>
    <w:p>
      <w:r>
        <w:rPr>
          <w:b/>
        </w:rPr>
        <w:t xml:space="preserve">Esimerkki 2.2431</w:t>
      </w:r>
    </w:p>
    <w:p>
      <w:r>
        <w:t xml:space="preserve">kyllä, kun hän on tuonut kaikki muslimit ja afrikkalaiset tänne, he tappavat kaikki sinunlaisesi lesbot, olen samaa mieltä, että hän on sankari.</w:t>
      </w:r>
    </w:p>
    <w:p>
      <w:r>
        <w:rPr>
          <w:b/>
        </w:rPr>
        <w:t xml:space="preserve">Tulos</w:t>
      </w:r>
    </w:p>
    <w:p>
      <w:r>
        <w:t xml:space="preserve">Kun hän on tuonut kaikki muslimit ja afrikkalaiset, he tappavat kaikki sinunlaisesi lesbot...</w:t>
      </w:r>
    </w:p>
    <w:p>
      <w:r>
        <w:rPr>
          <w:b/>
        </w:rPr>
        <w:t xml:space="preserve">Esimerkki 2.2432</w:t>
      </w:r>
    </w:p>
    <w:p>
      <w:r>
        <w:t xml:space="preserve">miten vitussa se on naisellista käyttää vitun nenäliinaa pyyhitkö persettäsi käsilläsi kuin goathumper myös ja ei itse asiassa ruumiinnesteet ovat suurempi uhka kuin persoonallisuusvirheet</w:t>
      </w:r>
    </w:p>
    <w:p>
      <w:r>
        <w:rPr>
          <w:b/>
        </w:rPr>
        <w:t xml:space="preserve">Tulos</w:t>
      </w:r>
    </w:p>
    <w:p>
      <w:r>
        <w:t xml:space="preserve">Miten vitussa se on naisellista käyttää nenäliinaa pyyhitkö sinäkin perseesi käsilläsi kuin vuohipukki?</w:t>
      </w:r>
    </w:p>
    <w:p>
      <w:r>
        <w:rPr>
          <w:b/>
        </w:rPr>
        <w:t xml:space="preserve">Esimerkki 2.2433</w:t>
      </w:r>
    </w:p>
    <w:p>
      <w:r>
        <w:t xml:space="preserve">ei pedojen haukkumista, kuinka monta kertaa nämä homot voivat hypätä hain yli.</w:t>
      </w:r>
    </w:p>
    <w:p>
      <w:r>
        <w:rPr>
          <w:b/>
        </w:rPr>
        <w:t xml:space="preserve">Tulos</w:t>
      </w:r>
    </w:p>
    <w:p>
      <w:r>
        <w:t xml:space="preserve">homot</w:t>
      </w:r>
    </w:p>
    <w:p>
      <w:r>
        <w:rPr>
          <w:b/>
        </w:rPr>
        <w:t xml:space="preserve">Esimerkki 2.2434</w:t>
      </w:r>
    </w:p>
    <w:p>
      <w:r>
        <w:t xml:space="preserve">tarkkailussa muutos org minun bringemhome projektin olen ymmärtänyt, että idiootit lähettämistä siellä ovat todella menossa itkeä pelastaa valkoiset ihmiset näen libtards nyt valkoiset eivät ole hyökkäyksen kohteena ja mustan elämää väliä uudelleen</w:t>
      </w:r>
    </w:p>
    <w:p>
      <w:r>
        <w:rPr>
          <w:b/>
        </w:rPr>
        <w:t xml:space="preserve">Tulos</w:t>
      </w:r>
    </w:p>
    <w:p>
      <w:r>
        <w:t xml:space="preserve">libtardit</w:t>
      </w:r>
    </w:p>
    <w:p>
      <w:r>
        <w:rPr>
          <w:b/>
        </w:rPr>
        <w:t xml:space="preserve">Esimerkki 2.2435</w:t>
      </w:r>
    </w:p>
    <w:p>
      <w:r>
        <w:t xml:space="preserve">te kaikki sain heittää twitter vankilaan vastaaminen &lt;käyttäjä&gt; tweet noin Ivanka minun vastaukseni oli tämä täydellinen valkoinen roskaväki wtf</w:t>
      </w:r>
    </w:p>
    <w:p>
      <w:r>
        <w:rPr>
          <w:b/>
        </w:rPr>
        <w:t xml:space="preserve">Tulos</w:t>
      </w:r>
    </w:p>
    <w:p>
      <w:r>
        <w:t xml:space="preserve">täydellinen valkoinen roskaväki</w:t>
      </w:r>
    </w:p>
    <w:p>
      <w:r>
        <w:rPr>
          <w:b/>
        </w:rPr>
        <w:t xml:space="preserve">Esimerkki 2.2436</w:t>
      </w:r>
    </w:p>
    <w:p>
      <w:r>
        <w:t xml:space="preserve">Voimme sietää lihan hinttejä homoja ja hengen hinttejä xtianeita, jos he peittelevät mieltymyksiään, mutta rotusyy on rotusyy.</w:t>
      </w:r>
    </w:p>
    <w:p>
      <w:r>
        <w:rPr>
          <w:b/>
        </w:rPr>
        <w:t xml:space="preserve">Tulos</w:t>
      </w:r>
    </w:p>
    <w:p>
      <w:r>
        <w:t xml:space="preserve">sietää lihamaisia homoja ja henkisiä homoja ja xtialaisia, jos</w:t>
      </w:r>
    </w:p>
    <w:p>
      <w:r>
        <w:rPr>
          <w:b/>
        </w:rPr>
        <w:t xml:space="preserve">Esimerkki 2.2437</w:t>
      </w:r>
    </w:p>
    <w:p>
      <w:r>
        <w:t xml:space="preserve">&lt;user&gt; tyttö kuin tf lol ne valkoiset huorat oli parempia</w:t>
      </w:r>
    </w:p>
    <w:p>
      <w:r>
        <w:rPr>
          <w:b/>
        </w:rPr>
        <w:t xml:space="preserve">Tulos</w:t>
      </w:r>
    </w:p>
    <w:p>
      <w:r>
        <w:t xml:space="preserve">valkoiset huorat</w:t>
      </w:r>
    </w:p>
    <w:p>
      <w:r>
        <w:rPr>
          <w:b/>
        </w:rPr>
        <w:t xml:space="preserve">Esimerkki 2.2438</w:t>
      </w:r>
    </w:p>
    <w:p>
      <w:r>
        <w:t xml:space="preserve">&lt;user&gt; duffarit on liian homofobisia 😔</w:t>
      </w:r>
    </w:p>
    <w:p>
      <w:r>
        <w:rPr>
          <w:b/>
        </w:rPr>
        <w:t xml:space="preserve">Tulos</w:t>
      </w:r>
    </w:p>
    <w:p>
      <w:r>
        <w:t xml:space="preserve">homofobinen</w:t>
      </w:r>
    </w:p>
    <w:p>
      <w:r>
        <w:rPr>
          <w:b/>
        </w:rPr>
        <w:t xml:space="preserve">Esimerkki 2.2439</w:t>
      </w:r>
    </w:p>
    <w:p>
      <w:r>
        <w:t xml:space="preserve">kun homot hakkeroituvat homokaverinsa facebook-tilille, muuttavatko he statuksen muotoon olen hetero ja rakastan pillun syöntiä?</w:t>
      </w:r>
    </w:p>
    <w:p>
      <w:r>
        <w:rPr>
          <w:b/>
        </w:rPr>
        <w:t xml:space="preserve">Tulos</w:t>
      </w:r>
    </w:p>
    <w:p>
      <w:r>
        <w:t xml:space="preserve">homot hakkeroivat homokaverinsa</w:t>
      </w:r>
    </w:p>
    <w:p>
      <w:r>
        <w:rPr>
          <w:b/>
        </w:rPr>
        <w:t xml:space="preserve">Esimerkki 2.2440</w:t>
      </w:r>
    </w:p>
    <w:p>
      <w:r>
        <w:t xml:space="preserve">Olen täysin samaa mieltä siitä, että ghetto- ja rikollisväestö saa kaikki kunnon mustat näyttämään huonolta.</w:t>
      </w:r>
    </w:p>
    <w:p>
      <w:r>
        <w:rPr>
          <w:b/>
        </w:rPr>
        <w:t xml:space="preserve">Tulos</w:t>
      </w:r>
    </w:p>
    <w:p>
      <w:r>
        <w:t xml:space="preserve">ghetto ja rikolliset alaluokat</w:t>
      </w:r>
    </w:p>
    <w:p>
      <w:r>
        <w:rPr>
          <w:b/>
        </w:rPr>
        <w:t xml:space="preserve">Esimerkki 2.2441</w:t>
      </w:r>
    </w:p>
    <w:p>
      <w:r>
        <w:t xml:space="preserve">obama on valehteleva muzrat-petturi, joten tietenkin kaikki mitä hän teki oli huono amerikalle.</w:t>
      </w:r>
    </w:p>
    <w:p>
      <w:r>
        <w:rPr>
          <w:b/>
        </w:rPr>
        <w:t xml:space="preserve">Tulos</w:t>
      </w:r>
    </w:p>
    <w:p>
      <w:r>
        <w:t xml:space="preserve">muzrat petturi</w:t>
      </w:r>
    </w:p>
    <w:p>
      <w:r>
        <w:rPr>
          <w:b/>
        </w:rPr>
        <w:t xml:space="preserve">Esimerkki 2.2442</w:t>
      </w:r>
    </w:p>
    <w:p>
      <w:r>
        <w:t xml:space="preserve">No ehkä jos olet &lt;luku&gt; albiinoneekeri se on vain liian vaikeaa...</w:t>
      </w:r>
    </w:p>
    <w:p>
      <w:r>
        <w:rPr>
          <w:b/>
        </w:rPr>
        <w:t xml:space="preserve">Tulos</w:t>
      </w:r>
    </w:p>
    <w:p>
      <w:r>
        <w:t xml:space="preserve">albiinoneekeri</w:t>
      </w:r>
    </w:p>
    <w:p>
      <w:r>
        <w:rPr>
          <w:b/>
        </w:rPr>
        <w:t xml:space="preserve">Esimerkki 2.2443</w:t>
      </w:r>
    </w:p>
    <w:p>
      <w:r>
        <w:t xml:space="preserve">vakava kysymys eikö tämä juutalainen ymmärrä, että hän on rikas, ja mitä hän tarkalleen ottaen kuvittelee rikkaiden olevan, jos ei häntä itseään?</w:t>
      </w:r>
    </w:p>
    <w:p>
      <w:r>
        <w:rPr>
          <w:b/>
        </w:rPr>
        <w:t xml:space="preserve">Tulos</w:t>
      </w:r>
    </w:p>
    <w:p>
      <w:r>
        <w:t xml:space="preserve">kike</w:t>
      </w:r>
    </w:p>
    <w:p>
      <w:r>
        <w:rPr>
          <w:b/>
        </w:rPr>
        <w:t xml:space="preserve">Esimerkki 2.2444</w:t>
      </w:r>
    </w:p>
    <w:p>
      <w:r>
        <w:t xml:space="preserve">sinun vuorosi ämmä, jos tuo ei ole kaikkein isis-turhautunein hiekkaneekerityyli englanniksi, jonka olen koskaan nähnyt...</w:t>
      </w:r>
    </w:p>
    <w:p>
      <w:r>
        <w:rPr>
          <w:b/>
        </w:rPr>
        <w:t xml:space="preserve">Tulos</w:t>
      </w:r>
    </w:p>
    <w:p>
      <w:r>
        <w:t xml:space="preserve">isis turhautunut hiekkaniggeri</w:t>
      </w:r>
    </w:p>
    <w:p>
      <w:r>
        <w:rPr>
          <w:b/>
        </w:rPr>
        <w:t xml:space="preserve">Esimerkki 2.2445</w:t>
      </w:r>
    </w:p>
    <w:p>
      <w:r>
        <w:t xml:space="preserve">Haluan, että kampanjalupaukset täytetään lähetetään heidät takaisin rakentamaan muuri moslemikielto kumoamaan ja korvaamaan obamacare.</w:t>
      </w:r>
    </w:p>
    <w:p>
      <w:r>
        <w:rPr>
          <w:b/>
        </w:rPr>
        <w:t xml:space="preserve">Tulos</w:t>
      </w:r>
    </w:p>
    <w:p>
      <w:r>
        <w:t xml:space="preserve">täytetty lähettää heidät takaisin rakentaa muuri moslemi kielto</w:t>
      </w:r>
    </w:p>
    <w:p>
      <w:r>
        <w:rPr>
          <w:b/>
        </w:rPr>
        <w:t xml:space="preserve">Esimerkki 2.2446</w:t>
      </w:r>
    </w:p>
    <w:p>
      <w:r>
        <w:t xml:space="preserve">lol Minulla on täällä Minnesotassa monikko ei ole minun kuvernöörini eikä senaattorini, kunnes muutin tänne. Tuo kommari-neekeri Ellison oli kongressiedustajani.</w:t>
      </w:r>
    </w:p>
    <w:p>
      <w:r>
        <w:rPr>
          <w:b/>
        </w:rPr>
        <w:t xml:space="preserve">Tulos</w:t>
      </w:r>
    </w:p>
    <w:p>
      <w:r>
        <w:t xml:space="preserve">kommari neekeri</w:t>
      </w:r>
    </w:p>
    <w:p>
      <w:r>
        <w:rPr>
          <w:b/>
        </w:rPr>
        <w:t xml:space="preserve">Esimerkki 2.2447</w:t>
      </w:r>
    </w:p>
    <w:p>
      <w:r>
        <w:t xml:space="preserve">&lt;user&gt; sanon sen koko ajan ja on niinku ihan sama mutta tbh nuo valkoiset saappaat on homo af 😂 😂</w:t>
      </w:r>
    </w:p>
    <w:p>
      <w:r>
        <w:rPr>
          <w:b/>
        </w:rPr>
        <w:t xml:space="preserve">Tulos</w:t>
      </w:r>
    </w:p>
    <w:p>
      <w:r>
        <w:t xml:space="preserve">valkoiset saappaat ovat gay af 😂</w:t>
      </w:r>
    </w:p>
    <w:p>
      <w:r>
        <w:rPr>
          <w:b/>
        </w:rPr>
        <w:t xml:space="preserve">Esimerkki 2.2448</w:t>
      </w:r>
    </w:p>
    <w:p>
      <w:r>
        <w:t xml:space="preserve">joten te natsihintit muslimit vastaan israel länsi onnea matkaan.</w:t>
      </w:r>
    </w:p>
    <w:p>
      <w:r>
        <w:rPr>
          <w:b/>
        </w:rPr>
        <w:t xml:space="preserve">Tulos</w:t>
      </w:r>
    </w:p>
    <w:p>
      <w:r>
        <w:t xml:space="preserve">natsihintit</w:t>
      </w:r>
    </w:p>
    <w:p>
      <w:r>
        <w:rPr>
          <w:b/>
        </w:rPr>
        <w:t xml:space="preserve">Esimerkki 2.2449</w:t>
      </w:r>
    </w:p>
    <w:p>
      <w:r>
        <w:t xml:space="preserve">En ole mikään valkoisen ylivallan kannattaja enkä uusnatsi, mutta jos olisin, minulla olisi laaja kokoelma solmioita, jotka olisi omistettu asialleni.</w:t>
      </w:r>
    </w:p>
    <w:p>
      <w:r>
        <w:rPr>
          <w:b/>
        </w:rPr>
        <w:t xml:space="preserve">Tulos</w:t>
      </w:r>
    </w:p>
    <w:p>
      <w:r>
        <w:t xml:space="preserve">valkoisen ylivallan kannattajat eikä uusnatsit.</w:t>
      </w:r>
    </w:p>
    <w:p>
      <w:r>
        <w:rPr>
          <w:b/>
        </w:rPr>
        <w:t xml:space="preserve">Esimerkki 2.2450</w:t>
      </w:r>
    </w:p>
    <w:p>
      <w:r>
        <w:t xml:space="preserve">useita erilaisia vahvuuksia vaatimattomuus on yksi puuttuu sinun sorta on kuitenkin, kun minua kutsutaan ruma maailma tuhoaa juutalaishuora kommentointi, että heillä on pätevä kohta on luultavasti tuottamatonta.</w:t>
      </w:r>
    </w:p>
    <w:p>
      <w:r>
        <w:rPr>
          <w:b/>
        </w:rPr>
        <w:t xml:space="preserve">Tulos</w:t>
      </w:r>
    </w:p>
    <w:p>
      <w:r>
        <w:t xml:space="preserve">ruma maailmaa tuhoava juutalaishuora</w:t>
      </w:r>
    </w:p>
    <w:p>
      <w:r>
        <w:rPr>
          <w:b/>
        </w:rPr>
        <w:t xml:space="preserve">Esimerkki 2.2451</w:t>
      </w:r>
    </w:p>
    <w:p>
      <w:r>
        <w:t xml:space="preserve">Voimme sieg heil kuka tahansa haluamme virkaan ja se varmasti vittu ei ole neekeri rakastaja koskaan enää</w:t>
      </w:r>
    </w:p>
    <w:p>
      <w:r>
        <w:rPr>
          <w:b/>
        </w:rPr>
        <w:t xml:space="preserve">Tulos</w:t>
      </w:r>
    </w:p>
    <w:p>
      <w:r>
        <w:t xml:space="preserve">neekerin rakastaja</w:t>
      </w:r>
    </w:p>
    <w:p>
      <w:r>
        <w:rPr>
          <w:b/>
        </w:rPr>
        <w:t xml:space="preserve">Esimerkki 2.2452</w:t>
      </w:r>
    </w:p>
    <w:p>
      <w:r>
        <w:t xml:space="preserve">&lt;user&gt; ovatkohan he valmiita täyttämään maan juutalaisilla muslimien sijasta?</w:t>
      </w:r>
    </w:p>
    <w:p>
      <w:r>
        <w:rPr>
          <w:b/>
        </w:rPr>
        <w:t xml:space="preserve">Tulos</w:t>
      </w:r>
    </w:p>
    <w:p>
      <w:r>
        <w:t xml:space="preserve">maan täyttäminen juutalaisilla muslimien sijasta...</w:t>
      </w:r>
    </w:p>
    <w:p>
      <w:r>
        <w:rPr>
          <w:b/>
        </w:rPr>
        <w:t xml:space="preserve">Esimerkki 2.2453</w:t>
      </w:r>
    </w:p>
    <w:p>
      <w:r>
        <w:t xml:space="preserve">Tämä huora on ärsyttävä atp</w:t>
      </w:r>
    </w:p>
    <w:p>
      <w:r>
        <w:rPr>
          <w:b/>
        </w:rPr>
        <w:t xml:space="preserve">Tulos</w:t>
      </w:r>
    </w:p>
    <w:p>
      <w:r>
        <w:t xml:space="preserve">tämä huora</w:t>
      </w:r>
    </w:p>
    <w:p>
      <w:r>
        <w:rPr>
          <w:b/>
        </w:rPr>
        <w:t xml:space="preserve">Esimerkki 2.2454</w:t>
      </w:r>
    </w:p>
    <w:p>
      <w:r>
        <w:t xml:space="preserve">y on iso vauva Davis homo häpeämätön doe</w:t>
      </w:r>
    </w:p>
    <w:p>
      <w:r>
        <w:rPr>
          <w:b/>
        </w:rPr>
        <w:t xml:space="preserve">Tulos</w:t>
      </w:r>
    </w:p>
    <w:p>
      <w:r>
        <w:t xml:space="preserve">homo</w:t>
      </w:r>
    </w:p>
    <w:p>
      <w:r>
        <w:rPr>
          <w:b/>
        </w:rPr>
        <w:t xml:space="preserve">Esimerkki 2.2455</w:t>
      </w:r>
    </w:p>
    <w:p>
      <w:r>
        <w:t xml:space="preserve">Jos lakkaat pakottamasta minua katsomaan homo-TV:tä, kutsun sinua valkoiseksi nartuksi. Selvä.</w:t>
      </w:r>
    </w:p>
    <w:p>
      <w:r>
        <w:rPr>
          <w:b/>
        </w:rPr>
        <w:t xml:space="preserve">Tulos</w:t>
      </w:r>
    </w:p>
    <w:p>
      <w:r>
        <w:t xml:space="preserve">Jos et pakota minua katsomaan homo-PBS:ää, kutsun sinua valkoiseksi nartuksi...</w:t>
      </w:r>
    </w:p>
    <w:p>
      <w:r>
        <w:rPr>
          <w:b/>
        </w:rPr>
        <w:t xml:space="preserve">Esimerkki 2.2456</w:t>
      </w:r>
    </w:p>
    <w:p>
      <w:r>
        <w:t xml:space="preserve">Mikä ghettokauppa, mikä panttilainaamo.</w:t>
      </w:r>
    </w:p>
    <w:p>
      <w:r>
        <w:rPr>
          <w:b/>
        </w:rPr>
        <w:t xml:space="preserve">Tulos</w:t>
      </w:r>
    </w:p>
    <w:p>
      <w:r>
        <w:t xml:space="preserve">sundy ghetto store</w:t>
      </w:r>
    </w:p>
    <w:p>
      <w:r>
        <w:rPr>
          <w:b/>
        </w:rPr>
        <w:t xml:space="preserve">Esimerkki 2.2457</w:t>
      </w:r>
    </w:p>
    <w:p>
      <w:r>
        <w:t xml:space="preserve">kirotut juutalaiset todella luulevat olevansa kaiken välimiehiä, että he voivat oikeutetusti päättää mikä on moraalista tai moraalitonta, mikä on sallittua tai kiellettyä.</w:t>
      </w:r>
    </w:p>
    <w:p>
      <w:r>
        <w:rPr>
          <w:b/>
        </w:rPr>
        <w:t xml:space="preserve">Tulos</w:t>
      </w:r>
    </w:p>
    <w:p>
      <w:r>
        <w:t xml:space="preserve">kirotut juutalaiset</w:t>
      </w:r>
    </w:p>
    <w:p>
      <w:r>
        <w:rPr>
          <w:b/>
        </w:rPr>
        <w:t xml:space="preserve">Esimerkki 2.2458</w:t>
      </w:r>
    </w:p>
    <w:p>
      <w:r>
        <w:t xml:space="preserve">se tulee olemaan paljon pahempaa teille valepatriootit valekristityille, jotka työntävät juutalaisten rappeutumista kansallemme kateellinen huora amerikka kuuluu meille nyt ei teille tuhatvuotisille lutka huorille, menkää naimisiin juutalaisen kanssa, jos ette ole jo menneet, he rakastavat ikääntyviä ei-juutalaisia huoria.</w:t>
      </w:r>
    </w:p>
    <w:p>
      <w:r>
        <w:rPr>
          <w:b/>
        </w:rPr>
        <w:t xml:space="preserve">Tulos</w:t>
      </w:r>
    </w:p>
    <w:p>
      <w:r>
        <w:t xml:space="preserve">valekristityt työntävät juutalaisten rappeutumista kansallemme kateellinen huora</w:t>
      </w:r>
    </w:p>
    <w:p>
      <w:r>
        <w:rPr>
          <w:b/>
        </w:rPr>
        <w:t xml:space="preserve">Esimerkki 2.2459</w:t>
      </w:r>
    </w:p>
    <w:p>
      <w:r>
        <w:t xml:space="preserve">Voi tuo nainen, kyllä, hän on vihan täyttämä rasistinen ämmä, mene sekaisin.</w:t>
      </w:r>
    </w:p>
    <w:p>
      <w:r>
        <w:rPr>
          <w:b/>
        </w:rPr>
        <w:t xml:space="preserve">Tulos</w:t>
      </w:r>
    </w:p>
    <w:p>
      <w:r>
        <w:t xml:space="preserve">vihan täyttämä rasistinen ämmä</w:t>
      </w:r>
    </w:p>
    <w:p>
      <w:r>
        <w:rPr>
          <w:b/>
        </w:rPr>
        <w:t xml:space="preserve">Esimerkki 2.2460</w:t>
      </w:r>
    </w:p>
    <w:p>
      <w:r>
        <w:t xml:space="preserve">Olenko ainoa, joka ei ole kokeillut valkoisia kynsiä lmao</w:t>
      </w:r>
    </w:p>
    <w:p>
      <w:r>
        <w:rPr>
          <w:b/>
        </w:rPr>
        <w:t xml:space="preserve">Tulos</w:t>
      </w:r>
    </w:p>
    <w:p>
      <w:r>
        <w:t xml:space="preserve">valkoiset kynnet</w:t>
      </w:r>
    </w:p>
    <w:p>
      <w:r>
        <w:rPr>
          <w:b/>
        </w:rPr>
        <w:t xml:space="preserve">Esimerkki 2.2461</w:t>
      </w:r>
    </w:p>
    <w:p>
      <w:r>
        <w:t xml:space="preserve">Näyttää enemmänkin siltä, että rättipää tekisi jotain sellaista, mitä rättipää tekisi raiskaavat pikkutyttöjä ja räjäyttelevät itseään helvetti kiduttaminen ja pienen eläimen tappaminen ei ole mitään rättipäätä kohtaan.</w:t>
      </w:r>
    </w:p>
    <w:p>
      <w:r>
        <w:rPr>
          <w:b/>
        </w:rPr>
        <w:t xml:space="preserve">Tulos</w:t>
      </w:r>
    </w:p>
    <w:p>
      <w:r>
        <w:t xml:space="preserve">raghead</w:t>
      </w:r>
    </w:p>
    <w:p>
      <w:r>
        <w:rPr>
          <w:b/>
        </w:rPr>
        <w:t xml:space="preserve">Esimerkki 2.2462</w:t>
      </w:r>
    </w:p>
    <w:p>
      <w:r>
        <w:t xml:space="preserve">Homot todella valtasivat Marina-konsertin tänä iltana -</w:t>
      </w:r>
    </w:p>
    <w:p>
      <w:r>
        <w:rPr>
          <w:b/>
        </w:rPr>
        <w:t xml:space="preserve">Tulos</w:t>
      </w:r>
    </w:p>
    <w:p>
      <w:r>
        <w:t xml:space="preserve">homot</w:t>
      </w:r>
    </w:p>
    <w:p>
      <w:r>
        <w:rPr>
          <w:b/>
        </w:rPr>
        <w:t xml:space="preserve">Esimerkki 2.2463</w:t>
      </w:r>
    </w:p>
    <w:p>
      <w:r>
        <w:t xml:space="preserve">kuunnelkaa tätä läskiä härkäpäätä liberaalia, joka yrittää tehdä vitsiä, niin surullista, että liberaali meni ulos muodista yhdessä yössä.</w:t>
      </w:r>
    </w:p>
    <w:p>
      <w:r>
        <w:rPr>
          <w:b/>
        </w:rPr>
        <w:t xml:space="preserve">Tulos</w:t>
      </w:r>
    </w:p>
    <w:p>
      <w:r>
        <w:t xml:space="preserve">lihava härkä dike liberaali</w:t>
      </w:r>
    </w:p>
    <w:p>
      <w:r>
        <w:rPr>
          <w:b/>
        </w:rPr>
        <w:t xml:space="preserve">Esimerkki 2.2464</w:t>
      </w:r>
    </w:p>
    <w:p>
      <w:r>
        <w:t xml:space="preserve">paljon pidempään kuin vain &lt;luku&gt; vuotta laiha neekeri homo petturi yrittää mennä takaisin mccarthy joka oli oikeassa.</w:t>
      </w:r>
    </w:p>
    <w:p>
      <w:r>
        <w:rPr>
          <w:b/>
        </w:rPr>
        <w:t xml:space="preserve">Tulos</w:t>
      </w:r>
    </w:p>
    <w:p>
      <w:r>
        <w:t xml:space="preserve">neekerihomo petturi</w:t>
      </w:r>
    </w:p>
    <w:p>
      <w:r>
        <w:rPr>
          <w:b/>
        </w:rPr>
        <w:t xml:space="preserve">Esimerkki 2.2465</w:t>
      </w:r>
    </w:p>
    <w:p>
      <w:r>
        <w:t xml:space="preserve">sen nimi on olla plebs, jolla ei ole teknisiä tai retorisia taitoja älä anna minulle tuota paskaa siitä, että olet kiireinen, kun sinulla näyttää olevan runsaasti aikaa trollata miehistöäni käyttäytymällä kuin hasbara-juutalainen shill, joka ravistelee lihavia nyrkkejään kaikille Stefan Molyneuxin oikealla puolella oleville.</w:t>
      </w:r>
    </w:p>
    <w:p>
      <w:r>
        <w:rPr>
          <w:b/>
        </w:rPr>
        <w:t xml:space="preserve">Tulos</w:t>
      </w:r>
    </w:p>
    <w:p>
      <w:r>
        <w:t xml:space="preserve">kike</w:t>
      </w:r>
    </w:p>
    <w:p>
      <w:r>
        <w:rPr>
          <w:b/>
        </w:rPr>
        <w:t xml:space="preserve">Esimerkki 2.2466</w:t>
      </w:r>
    </w:p>
    <w:p>
      <w:r>
        <w:t xml:space="preserve">&lt;user&gt; ian timingsin mielipiteet ovat vain neekerikyrvän imijän mielipiteitä, joten ne eivät päde &lt;number&gt; kk</w:t>
      </w:r>
    </w:p>
    <w:p>
      <w:r>
        <w:rPr>
          <w:b/>
        </w:rPr>
        <w:t xml:space="preserve">Tulos</w:t>
      </w:r>
    </w:p>
    <w:p>
      <w:r>
        <w:t xml:space="preserve">neekerin kyrvänimijä</w:t>
      </w:r>
    </w:p>
    <w:p>
      <w:r>
        <w:rPr>
          <w:b/>
        </w:rPr>
        <w:t xml:space="preserve">Esimerkki 2.2467</w:t>
      </w:r>
    </w:p>
    <w:p>
      <w:r>
        <w:t xml:space="preserve">vittu pölyä neekerin rakastaja</w:t>
      </w:r>
    </w:p>
    <w:p>
      <w:r>
        <w:rPr>
          <w:b/>
        </w:rPr>
        <w:t xml:space="preserve">Tulos</w:t>
      </w:r>
    </w:p>
    <w:p>
      <w:r>
        <w:t xml:space="preserve">vittu pölyinen</w:t>
      </w:r>
    </w:p>
    <w:p>
      <w:r>
        <w:rPr>
          <w:b/>
        </w:rPr>
        <w:t xml:space="preserve">Esimerkki 2.2468</w:t>
      </w:r>
    </w:p>
    <w:p>
      <w:r>
        <w:t xml:space="preserve">eivät pidä Trumpista ja hänen juutalaisyhteydestään.</w:t>
      </w:r>
    </w:p>
    <w:p>
      <w:r>
        <w:rPr>
          <w:b/>
        </w:rPr>
        <w:t xml:space="preserve">Tulos</w:t>
      </w:r>
    </w:p>
    <w:p>
      <w:r>
        <w:t xml:space="preserve">kike</w:t>
      </w:r>
    </w:p>
    <w:p>
      <w:r>
        <w:rPr>
          <w:b/>
        </w:rPr>
        <w:t xml:space="preserve">Esimerkki 2.2469</w:t>
      </w:r>
    </w:p>
    <w:p>
      <w:r>
        <w:t xml:space="preserve">näyttää minusta vitun rumalta neekeriltä -</w:t>
      </w:r>
    </w:p>
    <w:p>
      <w:r>
        <w:rPr>
          <w:b/>
        </w:rPr>
        <w:t xml:space="preserve">Tulos</w:t>
      </w:r>
    </w:p>
    <w:p>
      <w:r>
        <w:t xml:space="preserve">ruma vitun neekeri</w:t>
      </w:r>
    </w:p>
    <w:p>
      <w:r>
        <w:rPr>
          <w:b/>
        </w:rPr>
        <w:t xml:space="preserve">Esimerkki 2.2470</w:t>
      </w:r>
    </w:p>
    <w:p>
      <w:r>
        <w:t xml:space="preserve">&lt;käyttäjä&gt; joukko ääliöitä äänestää &lt;numero&gt;</w:t>
      </w:r>
    </w:p>
    <w:p>
      <w:r>
        <w:rPr>
          <w:b/>
        </w:rPr>
        <w:t xml:space="preserve">Tulos</w:t>
      </w:r>
    </w:p>
    <w:p>
      <w:r>
        <w:t xml:space="preserve">jälkeenjääneet</w:t>
      </w:r>
    </w:p>
    <w:p>
      <w:r>
        <w:rPr>
          <w:b/>
        </w:rPr>
        <w:t xml:space="preserve">Esimerkki 2.2471</w:t>
      </w:r>
    </w:p>
    <w:p>
      <w:r>
        <w:t xml:space="preserve">stofmfront kiertää viemäriin lähettäminen tälle foorumille on tällä hetkellä rajoitettu tukijäsenille vieraat ja muut käyttäjät voivat lukea keskusteluketjuja julkisilla foorumeilla ehkä heidän rakkautensa rotusekoittajiin ja homojuutalaisiin oli lopun alku tarkoitan anglinia ja miloa.</w:t>
      </w:r>
    </w:p>
    <w:p>
      <w:r>
        <w:rPr>
          <w:b/>
        </w:rPr>
        <w:t xml:space="preserve">Tulos</w:t>
      </w:r>
    </w:p>
    <w:p>
      <w:r>
        <w:t xml:space="preserve">ehkä heidän rakkautensa rotusekoittajiin ja homojuutalaisiin oli lopun alku...</w:t>
      </w:r>
    </w:p>
    <w:p>
      <w:r>
        <w:rPr>
          <w:b/>
        </w:rPr>
        <w:t xml:space="preserve">Esimerkki 2.2472</w:t>
      </w:r>
    </w:p>
    <w:p>
      <w:r>
        <w:t xml:space="preserve">Papu, joka yritti vasikoida atomwaffenista ja sai doxxedin...</w:t>
      </w:r>
    </w:p>
    <w:p>
      <w:r>
        <w:rPr>
          <w:b/>
        </w:rPr>
        <w:t xml:space="preserve">Tulos</w:t>
      </w:r>
    </w:p>
    <w:p>
      <w:r>
        <w:t xml:space="preserve">beaner</w:t>
      </w:r>
    </w:p>
    <w:p>
      <w:r>
        <w:rPr>
          <w:b/>
        </w:rPr>
        <w:t xml:space="preserve">Esimerkki 2.2473</w:t>
      </w:r>
    </w:p>
    <w:p>
      <w:r>
        <w:t xml:space="preserve">kaikki rotherhamin ja monien muiden kaupunkien raiskaajat ja pienten valkoisten tyttöjen seksuaaliset hyväksikäyttäjät olivat paki-muslimeja rehellinen totuus ja ei mitään muuta kuin totuus, tyhmä transsukupuolinen ämmä tai koira.</w:t>
      </w:r>
    </w:p>
    <w:p>
      <w:r>
        <w:rPr>
          <w:b/>
        </w:rPr>
        <w:t xml:space="preserve">Tulos</w:t>
      </w:r>
    </w:p>
    <w:p>
      <w:r>
        <w:t xml:space="preserve">rotherhamin ja monien muiden kaupunkien raiskaajat ja pienten valkoisten tyttöjen seksuaaliset hyväksikäyttäjät olivat paki-muslimeja rehellinen totuus ja vain totuus, tyhmä transsukupuolinen ämmä.</w:t>
      </w:r>
    </w:p>
    <w:p>
      <w:r>
        <w:rPr>
          <w:b/>
        </w:rPr>
        <w:t xml:space="preserve">Esimerkki 2.2474</w:t>
      </w:r>
    </w:p>
    <w:p>
      <w:r>
        <w:t xml:space="preserve">Olen tallonut satoja neekereitä merineekereitä hiekkaneekereitä jokaista neekeriä jonka näen tallon sitä mitä sinä olet joku neekeri rakastaja me emme pidä sinunlaisistasi täällä.</w:t>
      </w:r>
    </w:p>
    <w:p>
      <w:r>
        <w:rPr>
          <w:b/>
        </w:rPr>
        <w:t xml:space="preserve">Tulos</w:t>
      </w:r>
    </w:p>
    <w:p>
      <w:r>
        <w:t xml:space="preserve">talloin satoja neekereitä merineekereitä hiekkaneekereitä jokaista neekeriä, jonka näen, tallon sitä</w:t>
      </w:r>
    </w:p>
    <w:p>
      <w:r>
        <w:rPr>
          <w:b/>
        </w:rPr>
        <w:t xml:space="preserve">Esimerkki 2.2475</w:t>
      </w:r>
    </w:p>
    <w:p>
      <w:r>
        <w:t xml:space="preserve">aina antisemitistit miksi he rakastavat arabeja kuten kaikki hallitukset öljyä, mutta eivät pitkään.</w:t>
      </w:r>
    </w:p>
    <w:p>
      <w:r>
        <w:rPr>
          <w:b/>
        </w:rPr>
        <w:t xml:space="preserve">Tulos</w:t>
      </w:r>
    </w:p>
    <w:p>
      <w:r>
        <w:t xml:space="preserve">aina antisemitistit, miksi he rakastavat arabeja kuten kaikki hallitukset.</w:t>
      </w:r>
    </w:p>
    <w:p>
      <w:r>
        <w:rPr>
          <w:b/>
        </w:rPr>
        <w:t xml:space="preserve">Esimerkki 2.2476</w:t>
      </w:r>
    </w:p>
    <w:p>
      <w:r>
        <w:t xml:space="preserve">&lt;luku&gt; papuja, jotka lupaavat hakata neekerin...</w:t>
      </w:r>
    </w:p>
    <w:p>
      <w:r>
        <w:rPr>
          <w:b/>
        </w:rPr>
        <w:t xml:space="preserve">Tulos</w:t>
      </w:r>
    </w:p>
    <w:p>
      <w:r>
        <w:t xml:space="preserve">Papuherrat</w:t>
      </w:r>
    </w:p>
    <w:p>
      <w:r>
        <w:rPr>
          <w:b/>
        </w:rPr>
        <w:t xml:space="preserve">Esimerkki 2.2477</w:t>
      </w:r>
    </w:p>
    <w:p>
      <w:r>
        <w:t xml:space="preserve">Miksi ne vitun hiekkaneekerit eivät sopeudu?</w:t>
      </w:r>
    </w:p>
    <w:p>
      <w:r>
        <w:rPr>
          <w:b/>
        </w:rPr>
        <w:t xml:space="preserve">Tulos</w:t>
      </w:r>
    </w:p>
    <w:p>
      <w:r>
        <w:t xml:space="preserve">vitun hiekkaneekerit</w:t>
      </w:r>
    </w:p>
    <w:p>
      <w:r>
        <w:rPr>
          <w:b/>
        </w:rPr>
        <w:t xml:space="preserve">Esimerkki 2.2478</w:t>
      </w:r>
    </w:p>
    <w:p>
      <w:r>
        <w:t xml:space="preserve">kaikki gab on viileä lukuun ottamatta muutamia poikkeavia useimmat heistä ovat vain butthurt hinttejä, jotka rekisteröityvät olla pouty siitä, että vihjaili vastaan gab pelkästään olemassa gabfam</w:t>
      </w:r>
    </w:p>
    <w:p>
      <w:r>
        <w:rPr>
          <w:b/>
        </w:rPr>
        <w:t xml:space="preserve">Tulos</w:t>
      </w:r>
    </w:p>
    <w:p>
      <w:r>
        <w:t xml:space="preserve">mutta loukkaantuneet homot</w:t>
      </w:r>
    </w:p>
    <w:p>
      <w:r>
        <w:rPr>
          <w:b/>
        </w:rPr>
        <w:t xml:space="preserve">Esimerkki 2.2479</w:t>
      </w:r>
    </w:p>
    <w:p>
      <w:r>
        <w:t xml:space="preserve">Kukaan ei välitä sinusta, ennen kuin tapat itsesi.</w:t>
      </w:r>
    </w:p>
    <w:p>
      <w:r>
        <w:rPr>
          <w:b/>
        </w:rPr>
        <w:t xml:space="preserve">Tulos</w:t>
      </w:r>
    </w:p>
    <w:p>
      <w:r>
        <w:t xml:space="preserve">vittu</w:t>
      </w:r>
    </w:p>
    <w:p>
      <w:r>
        <w:rPr>
          <w:b/>
        </w:rPr>
        <w:t xml:space="preserve">Esimerkki 2.2480</w:t>
      </w:r>
    </w:p>
    <w:p>
      <w:r>
        <w:t xml:space="preserve">Minne me lähetämme valituksia, kun darrenbin kaltaiset muzrat-eunukit saavat tehdä valituksia normaaleista ihmisistä?</w:t>
      </w:r>
    </w:p>
    <w:p>
      <w:r>
        <w:rPr>
          <w:b/>
        </w:rPr>
        <w:t xml:space="preserve">Tulos</w:t>
      </w:r>
    </w:p>
    <w:p>
      <w:r>
        <w:t xml:space="preserve">muzrat eunukit</w:t>
      </w:r>
    </w:p>
    <w:p>
      <w:r>
        <w:rPr>
          <w:b/>
        </w:rPr>
        <w:t xml:space="preserve">Esimerkki 2.2481</w:t>
      </w:r>
    </w:p>
    <w:p>
      <w:r>
        <w:t xml:space="preserve">No niin Amy Schumer näyttelee Barbieta elokuvassa Tervetuloa Amerikkaan, jossa naisia kannustetaan olemaan lihavia, rumia, sinkkuja ja lapsettomia!</w:t>
      </w:r>
    </w:p>
    <w:p>
      <w:r>
        <w:rPr>
          <w:b/>
        </w:rPr>
        <w:t xml:space="preserve">Tulos</w:t>
      </w:r>
    </w:p>
    <w:p>
      <w:r>
        <w:t xml:space="preserve">lihava ruma sinkku</w:t>
      </w:r>
    </w:p>
    <w:p>
      <w:r>
        <w:rPr>
          <w:b/>
        </w:rPr>
        <w:t xml:space="preserve">Esimerkki 2.2482</w:t>
      </w:r>
    </w:p>
    <w:p>
      <w:r>
        <w:t xml:space="preserve">&lt;user&gt; Valkoinen ämmä keskellä sinetöi sopimuksen.</w:t>
      </w:r>
    </w:p>
    <w:p>
      <w:r>
        <w:rPr>
          <w:b/>
        </w:rPr>
        <w:t xml:space="preserve">Tulos</w:t>
      </w:r>
    </w:p>
    <w:p>
      <w:r>
        <w:t xml:space="preserve">valkoinen ämmä</w:t>
      </w:r>
    </w:p>
    <w:p>
      <w:r>
        <w:rPr>
          <w:b/>
        </w:rPr>
        <w:t xml:space="preserve">Esimerkki 2.2483</w:t>
      </w:r>
    </w:p>
    <w:p>
      <w:r>
        <w:t xml:space="preserve">Joo, koska Churchill oli oikea sankari. Churchill oli juutalaisia rakastava huora, joka myi maansa velkojilleen.</w:t>
      </w:r>
    </w:p>
    <w:p>
      <w:r>
        <w:rPr>
          <w:b/>
        </w:rPr>
        <w:t xml:space="preserve">Tulos</w:t>
      </w:r>
    </w:p>
    <w:p>
      <w:r>
        <w:t xml:space="preserve">Juutalaisia rakastava huora</w:t>
      </w:r>
    </w:p>
    <w:p>
      <w:r>
        <w:rPr>
          <w:b/>
        </w:rPr>
        <w:t xml:space="preserve">Esimerkki 2.2484</w:t>
      </w:r>
    </w:p>
    <w:p>
      <w:r>
        <w:t xml:space="preserve">muodonmuutos pois perustuu iäkäs nainen aasialaisen maahanmuuttajan täällä vakuuttaa valkoinen goyim kuinka fantastinen ääretön neekeri nigger näen holokaustin onko mitään se ei voi tehdä</w:t>
      </w:r>
    </w:p>
    <w:p>
      <w:r>
        <w:rPr>
          <w:b/>
        </w:rPr>
        <w:t xml:space="preserve">Tulos</w:t>
      </w:r>
    </w:p>
    <w:p>
      <w:r>
        <w:t xml:space="preserve">neekeri</w:t>
      </w:r>
    </w:p>
    <w:p>
      <w:r>
        <w:rPr>
          <w:b/>
        </w:rPr>
        <w:t xml:space="preserve">Esimerkki 2.2485</w:t>
      </w:r>
    </w:p>
    <w:p>
      <w:r>
        <w:t xml:space="preserve">muzratin roskaväki kutsuu kaikkia rasisteiksi.</w:t>
      </w:r>
    </w:p>
    <w:p>
      <w:r>
        <w:rPr>
          <w:b/>
        </w:rPr>
        <w:t xml:space="preserve">Tulos</w:t>
      </w:r>
    </w:p>
    <w:p>
      <w:r>
        <w:t xml:space="preserve">muzrat roskat</w:t>
      </w:r>
    </w:p>
    <w:p>
      <w:r>
        <w:rPr>
          <w:b/>
        </w:rPr>
        <w:t xml:space="preserve">Esimerkki 2.2486</w:t>
      </w:r>
    </w:p>
    <w:p>
      <w:r>
        <w:t xml:space="preserve">mutta imma täytyy saada ghetto ja alkaa poimia medsci-rakennuksesta -</w:t>
      </w:r>
    </w:p>
    <w:p>
      <w:r>
        <w:rPr>
          <w:b/>
        </w:rPr>
        <w:t xml:space="preserve">Tulos</w:t>
      </w:r>
    </w:p>
    <w:p>
      <w:r>
        <w:t xml:space="preserve">ghetto</w:t>
      </w:r>
    </w:p>
    <w:p>
      <w:r>
        <w:rPr>
          <w:b/>
        </w:rPr>
        <w:t xml:space="preserve">Esimerkki 2.2487</w:t>
      </w:r>
    </w:p>
    <w:p>
      <w:r>
        <w:t xml:space="preserve">lopeta taistelemasta idioottimaisia Lähi-idän taisteluita, ne voivat painua vittuun.</w:t>
      </w:r>
    </w:p>
    <w:p>
      <w:r>
        <w:rPr>
          <w:b/>
        </w:rPr>
        <w:t xml:space="preserve">Tulos</w:t>
      </w:r>
    </w:p>
    <w:p>
      <w:r>
        <w:t xml:space="preserve">jälkeenjäänyt Lähi-Itä</w:t>
      </w:r>
    </w:p>
    <w:p>
      <w:r>
        <w:rPr>
          <w:b/>
        </w:rPr>
        <w:t xml:space="preserve">Esimerkki 2.2488</w:t>
      </w:r>
    </w:p>
    <w:p>
      <w:r>
        <w:t xml:space="preserve">Mitä &lt;luku&gt; vuotias musta mies tekee &lt;luku&gt; vuotiaan valkoisen naisen kanssa?</w:t>
      </w:r>
    </w:p>
    <w:p>
      <w:r>
        <w:rPr>
          <w:b/>
        </w:rPr>
        <w:t xml:space="preserve">Tulos</w:t>
      </w:r>
    </w:p>
    <w:p>
      <w:r>
        <w:t xml:space="preserve">mitä &lt;luku&gt;-vuotias musta mies tekee &lt;luku&gt;-vuotiaan valkoisen naisen kanssa.</w:t>
      </w:r>
    </w:p>
    <w:p>
      <w:r>
        <w:rPr>
          <w:b/>
        </w:rPr>
        <w:t xml:space="preserve">Esimerkki 2.2489</w:t>
      </w:r>
    </w:p>
    <w:p>
      <w:r>
        <w:t xml:space="preserve">Ei, Vanessa on mutahai Islaylla, Alina on viinapää, joka asuu Manchesterissa...</w:t>
      </w:r>
    </w:p>
    <w:p>
      <w:r>
        <w:rPr>
          <w:b/>
        </w:rPr>
        <w:t xml:space="preserve">Tulos</w:t>
      </w:r>
    </w:p>
    <w:p>
      <w:r>
        <w:t xml:space="preserve">mutahai</w:t>
      </w:r>
    </w:p>
    <w:p>
      <w:r>
        <w:rPr>
          <w:b/>
        </w:rPr>
        <w:t xml:space="preserve">Esimerkki 2.2490</w:t>
      </w:r>
    </w:p>
    <w:p>
      <w:r>
        <w:t xml:space="preserve">ei ole mitään hyötyä olla hyvä tyttö, kun nämä neekerit pitävät näistä ghetto-huorista.</w:t>
      </w:r>
    </w:p>
    <w:p>
      <w:r>
        <w:rPr>
          <w:b/>
        </w:rPr>
        <w:t xml:space="preserve">Tulos</w:t>
      </w:r>
    </w:p>
    <w:p>
      <w:r>
        <w:t xml:space="preserve">neekerit</w:t>
      </w:r>
    </w:p>
    <w:p>
      <w:r>
        <w:rPr>
          <w:b/>
        </w:rPr>
        <w:t xml:space="preserve">Esimerkki 2.2491</w:t>
      </w:r>
    </w:p>
    <w:p>
      <w:r>
        <w:t xml:space="preserve">Voin keksiä, miten Lyonin joulumarkkinoiden turvallisuuskustannuksia voidaan alentaa aseistamalla kansalaiset ja kannustamalla aktiivisesti vapaaehtoisia miliisejä turvaamaan markkinapaikka ja sen takana oleva kaupunginosa tai lukitsemalla kaikki mutavyöryläiset neuvostotiloilleen joulun ajaksi. Valintasi on sinun, Ranska.</w:t>
      </w:r>
    </w:p>
    <w:p>
      <w:r>
        <w:rPr>
          <w:b/>
        </w:rPr>
        <w:t xml:space="preserve">Tulos</w:t>
      </w:r>
    </w:p>
    <w:p>
      <w:r>
        <w:t xml:space="preserve">lukitsemaan kaikki mutavyöryläiset kunnallisille asuinalueilleen.</w:t>
      </w:r>
    </w:p>
    <w:p>
      <w:r>
        <w:rPr>
          <w:b/>
        </w:rPr>
        <w:t xml:space="preserve">Esimerkki 2.2492</w:t>
      </w:r>
    </w:p>
    <w:p>
      <w:r>
        <w:t xml:space="preserve">&lt;Kuinka moni laiton maahanmuuttaja hyötyy siitä? Osavaltiossa on 9 000 000 ihmistä, herra kuvernööri.</w:t>
      </w:r>
    </w:p>
    <w:p>
      <w:r>
        <w:rPr>
          <w:b/>
        </w:rPr>
        <w:t xml:space="preserve">Tulos</w:t>
      </w:r>
    </w:p>
    <w:p>
      <w:r>
        <w:t xml:space="preserve">laittomat maahanmuuttajat</w:t>
      </w:r>
    </w:p>
    <w:p>
      <w:r>
        <w:rPr>
          <w:b/>
        </w:rPr>
        <w:t xml:space="preserve">Esimerkki 2.2493</w:t>
      </w:r>
    </w:p>
    <w:p>
      <w:r>
        <w:t xml:space="preserve">on huvittavaa ajatella, että valkoisille ihmisille ei koskaan anneta kansanäänestystä juutalaisten karkottamisesta kansakunnistamme, kun asioita ajatellaan tällaisin termein, tulee täysin selväksi, että hallituksemme odottavat meidän kärsivän juutalaisten loisimista ilman oikeutta puolustaa itseämme.</w:t>
      </w:r>
    </w:p>
    <w:p>
      <w:r>
        <w:rPr>
          <w:b/>
        </w:rPr>
        <w:t xml:space="preserve">Tulos</w:t>
      </w:r>
    </w:p>
    <w:p>
      <w:r>
        <w:t xml:space="preserve">ei koskaan järjestetä kansanäänestystä juutalaisten karkottamisesta kansakunnistamme -</w:t>
      </w:r>
    </w:p>
    <w:p>
      <w:r>
        <w:rPr>
          <w:b/>
        </w:rPr>
        <w:t xml:space="preserve">Esimerkki 2.2494</w:t>
      </w:r>
    </w:p>
    <w:p>
      <w:r>
        <w:t xml:space="preserve">Anteeksi, ei lopullisia kike-aterioita, se tekee uunista likaisemman ja lisää tuhkaa lapioitavaksi.</w:t>
      </w:r>
    </w:p>
    <w:p>
      <w:r>
        <w:rPr>
          <w:b/>
        </w:rPr>
        <w:t xml:space="preserve">Tulos</w:t>
      </w:r>
    </w:p>
    <w:p>
      <w:r>
        <w:t xml:space="preserve">kike</w:t>
      </w:r>
    </w:p>
    <w:p>
      <w:r>
        <w:rPr>
          <w:b/>
        </w:rPr>
        <w:t xml:space="preserve">Esimerkki 2.2495</w:t>
      </w:r>
    </w:p>
    <w:p>
      <w:r>
        <w:t xml:space="preserve">hopealääke housuissani skrt tämä neekeri perse taputtaa</w:t>
      </w:r>
    </w:p>
    <w:p>
      <w:r>
        <w:rPr>
          <w:b/>
        </w:rPr>
        <w:t xml:space="preserve">Tulos</w:t>
      </w:r>
    </w:p>
    <w:p>
      <w:r>
        <w:t xml:space="preserve">neekeri</w:t>
      </w:r>
    </w:p>
    <w:p>
      <w:r>
        <w:rPr>
          <w:b/>
        </w:rPr>
        <w:t xml:space="preserve">Esimerkki 2.2496</w:t>
      </w:r>
    </w:p>
    <w:p>
      <w:r>
        <w:t xml:space="preserve">&lt;user&gt; ne on kaikki täynnä paskaa kuka ikinä uskoo niitä on todella jälkeenjäänyt.</w:t>
      </w:r>
    </w:p>
    <w:p>
      <w:r>
        <w:rPr>
          <w:b/>
        </w:rPr>
        <w:t xml:space="preserve">Tulos</w:t>
      </w:r>
    </w:p>
    <w:p>
      <w:r>
        <w:t xml:space="preserve">täyttä paskaa</w:t>
      </w:r>
    </w:p>
    <w:p>
      <w:r>
        <w:rPr>
          <w:b/>
        </w:rPr>
        <w:t xml:space="preserve">Esimerkki 2.2497</w:t>
      </w:r>
    </w:p>
    <w:p>
      <w:r>
        <w:t xml:space="preserve">minun muslimi moots ramadan on tulossa</w:t>
      </w:r>
    </w:p>
    <w:p>
      <w:r>
        <w:rPr>
          <w:b/>
        </w:rPr>
        <w:t xml:space="preserve">Tulos</w:t>
      </w:r>
    </w:p>
    <w:p>
      <w:r>
        <w:t xml:space="preserve">muslimi moots ramadan</w:t>
      </w:r>
    </w:p>
    <w:p>
      <w:r>
        <w:rPr>
          <w:b/>
        </w:rPr>
        <w:t xml:space="preserve">Esimerkki 2.2498</w:t>
      </w:r>
    </w:p>
    <w:p>
      <w:r>
        <w:t xml:space="preserve">&lt;user&gt; zz tylsä twiitti 😴 😴 😴 😴 haluat olla mun rap-perse ghettoperse 🎤 🎤 🎤 🎤 🎤 🎤</w:t>
      </w:r>
    </w:p>
    <w:p>
      <w:r>
        <w:rPr>
          <w:b/>
        </w:rPr>
        <w:t xml:space="preserve">Tulos</w:t>
      </w:r>
    </w:p>
    <w:p>
      <w:r>
        <w:t xml:space="preserve">rap perse ghetto perse</w:t>
      </w:r>
    </w:p>
    <w:p>
      <w:r>
        <w:rPr>
          <w:b/>
        </w:rPr>
        <w:t xml:space="preserve">Esimerkki 2.2499</w:t>
      </w:r>
    </w:p>
    <w:p>
      <w:r>
        <w:t xml:space="preserve">&lt;user&gt; solu ne suurimmat karvaisimmat härkä lesbot koko paikassa</w:t>
      </w:r>
    </w:p>
    <w:p>
      <w:r>
        <w:rPr>
          <w:b/>
        </w:rPr>
        <w:t xml:space="preserve">Tulos</w:t>
      </w:r>
    </w:p>
    <w:p>
      <w:r>
        <w:t xml:space="preserve">suurin karvaisin härkä dykes</w:t>
      </w:r>
    </w:p>
    <w:p>
      <w:r>
        <w:rPr>
          <w:b/>
        </w:rPr>
        <w:t xml:space="preserve">Esimerkki 2.2500</w:t>
      </w:r>
    </w:p>
    <w:p>
      <w:r>
        <w:t xml:space="preserve">&lt;user&gt; &lt;user&gt; ja valkoinen asuntovaunu roskaväki twiittaa törkeitä kristillisiä valheita kiva mike</w:t>
      </w:r>
    </w:p>
    <w:p>
      <w:r>
        <w:rPr>
          <w:b/>
        </w:rPr>
        <w:t xml:space="preserve">Tulos</w:t>
      </w:r>
    </w:p>
    <w:p>
      <w:r>
        <w:t xml:space="preserve">valkoinen asuntovaunu roskaväki</w:t>
      </w:r>
    </w:p>
    <w:p>
      <w:r>
        <w:rPr>
          <w:b/>
        </w:rPr>
        <w:t xml:space="preserve">Esimerkki 2.2501</w:t>
      </w:r>
    </w:p>
    <w:p>
      <w:r>
        <w:t xml:space="preserve">aikuistuminen on ilkeintä ja gettomaisinta, mitä on koskaan luotu, enkä halua olla missään tekemisissä sen kanssa.</w:t>
      </w:r>
    </w:p>
    <w:p>
      <w:r>
        <w:rPr>
          <w:b/>
        </w:rPr>
        <w:t xml:space="preserve">Tulos</w:t>
      </w:r>
    </w:p>
    <w:p>
      <w:r>
        <w:t xml:space="preserve">ilkein ghettojuttu</w:t>
      </w:r>
    </w:p>
    <w:p>
      <w:r>
        <w:rPr>
          <w:b/>
        </w:rPr>
        <w:t xml:space="preserve">Esimerkki 2.2502</w:t>
      </w:r>
    </w:p>
    <w:p>
      <w:r>
        <w:t xml:space="preserve">idgaf anna likainen hiekka neekerit taistella se ulospäin</w:t>
      </w:r>
    </w:p>
    <w:p>
      <w:r>
        <w:rPr>
          <w:b/>
        </w:rPr>
        <w:t xml:space="preserve">Tulos</w:t>
      </w:r>
    </w:p>
    <w:p>
      <w:r>
        <w:t xml:space="preserve">likaiset hiekkaneekerit</w:t>
      </w:r>
    </w:p>
    <w:p>
      <w:r>
        <w:rPr>
          <w:b/>
        </w:rPr>
        <w:t xml:space="preserve">Esimerkki 2.2503</w:t>
      </w:r>
    </w:p>
    <w:p>
      <w:r>
        <w:t xml:space="preserve">Miksi lesbot aina täällä etsimässä rakkautta, te kaikki olette emoperseisiä nekruja...</w:t>
      </w:r>
    </w:p>
    <w:p>
      <w:r>
        <w:rPr>
          <w:b/>
        </w:rPr>
        <w:t xml:space="preserve">Tulos</w:t>
      </w:r>
    </w:p>
    <w:p>
      <w:r>
        <w:t xml:space="preserve">dykes</w:t>
      </w:r>
    </w:p>
    <w:p>
      <w:r>
        <w:rPr>
          <w:b/>
        </w:rPr>
        <w:t xml:space="preserve">Esimerkki 2.2504</w:t>
      </w:r>
    </w:p>
    <w:p>
      <w:r>
        <w:t xml:space="preserve">Yksi asia, johon voitte luottaa, on se, että papumiehet antavat meille pinatan täynnä räikeitä seksiskandaaleja, kiitos Meksikon.</w:t>
      </w:r>
    </w:p>
    <w:p>
      <w:r>
        <w:rPr>
          <w:b/>
        </w:rPr>
        <w:t xml:space="preserve">Tulos</w:t>
      </w:r>
    </w:p>
    <w:p>
      <w:r>
        <w:t xml:space="preserve">papumiehet</w:t>
      </w:r>
    </w:p>
    <w:p>
      <w:r>
        <w:rPr>
          <w:b/>
        </w:rPr>
        <w:t xml:space="preserve">Esimerkki 2.2505</w:t>
      </w:r>
    </w:p>
    <w:p>
      <w:r>
        <w:t xml:space="preserve">naimisissa olevat homoseksuaaliset naiset stephens ja sprinkle ovat toimittaneet ainakin &lt;lukumäärä&gt; häitä erilaisille luontokappaleille yhdeksässä maassa wnd slipperyslopeproof</w:t>
      </w:r>
    </w:p>
    <w:p>
      <w:r>
        <w:rPr>
          <w:b/>
        </w:rPr>
        <w:t xml:space="preserve">Tulos</w:t>
      </w:r>
    </w:p>
    <w:p>
      <w:r>
        <w:t xml:space="preserve">naimisissa olevat homoseksuaaliset naiset</w:t>
      </w:r>
    </w:p>
    <w:p>
      <w:r>
        <w:rPr>
          <w:b/>
        </w:rPr>
        <w:t xml:space="preserve">Esimerkki 2.2506</w:t>
      </w:r>
    </w:p>
    <w:p>
      <w:r>
        <w:t xml:space="preserve">mitä teen vanhalle naiselle joka kutsui rap-musiikkia neekerimusiikiksi ei kasvoilleni kuin suljettujen ovien takana kukkarot joille hän sanoi sen kertoivat minulle 🤷 🏽 ‍ ♀️ ei ole lakeja rasismia vastaan joten mitä odotit minun tekevän?</w:t>
      </w:r>
    </w:p>
    <w:p>
      <w:r>
        <w:rPr>
          <w:b/>
        </w:rPr>
        <w:t xml:space="preserve">Tulos</w:t>
      </w:r>
    </w:p>
    <w:p>
      <w:r>
        <w:t xml:space="preserve">neekeri</w:t>
      </w:r>
    </w:p>
    <w:p>
      <w:r>
        <w:rPr>
          <w:b/>
        </w:rPr>
        <w:t xml:space="preserve">Esimerkki 2.2507</w:t>
      </w:r>
    </w:p>
    <w:p>
      <w:r>
        <w:t xml:space="preserve">Toivot, että omistaisin omaisuuteni. Sitä kutsutaan työmoraaliksi, josta neekeri ei tiedä mitään.</w:t>
      </w:r>
    </w:p>
    <w:p>
      <w:r>
        <w:rPr>
          <w:b/>
        </w:rPr>
        <w:t xml:space="preserve">Tulos</w:t>
      </w:r>
    </w:p>
    <w:p>
      <w:r>
        <w:t xml:space="preserve">Paska</w:t>
      </w:r>
    </w:p>
    <w:p>
      <w:r>
        <w:rPr>
          <w:b/>
        </w:rPr>
        <w:t xml:space="preserve">Esimerkki 2.2508</w:t>
      </w:r>
    </w:p>
    <w:p>
      <w:r>
        <w:t xml:space="preserve">tfw tajuat, että naiset tehtiin käyttämään hameita, koska se helpotti raiskaamista hashtag pants gang</w:t>
      </w:r>
    </w:p>
    <w:p>
      <w:r>
        <w:rPr>
          <w:b/>
        </w:rPr>
        <w:t xml:space="preserve">Tulos</w:t>
      </w:r>
    </w:p>
    <w:p>
      <w:r>
        <w:t xml:space="preserve">Ymmärräthän, että naisille tehtiin hameet, koska se helpotti heidän raiskaamistaan?</w:t>
      </w:r>
    </w:p>
    <w:p>
      <w:r>
        <w:rPr>
          <w:b/>
        </w:rPr>
        <w:t xml:space="preserve">Esimerkki 2.2509</w:t>
      </w:r>
    </w:p>
    <w:p>
      <w:r>
        <w:t xml:space="preserve">&lt;user&gt; kike jags up by &lt;number&gt; tds how dose that feel lmfao 😂 😃 😃 😃 😃</w:t>
      </w:r>
    </w:p>
    <w:p>
      <w:r>
        <w:rPr>
          <w:b/>
        </w:rPr>
        <w:t xml:space="preserve">Tulos</w:t>
      </w:r>
    </w:p>
    <w:p>
      <w:r>
        <w:t xml:space="preserve">kike</w:t>
      </w:r>
    </w:p>
    <w:p>
      <w:r>
        <w:rPr>
          <w:b/>
        </w:rPr>
        <w:t xml:space="preserve">Esimerkki 2.2510</w:t>
      </w:r>
    </w:p>
    <w:p>
      <w:r>
        <w:t xml:space="preserve">huomaa kuinka kaikki mustat afrikkalaiset wetbackit vuohenpaskiaiset ja homot haluavat loputtomasti nalkuttaa ja itkeä siitä kuinka sorrettuja he ovat valkoisen ylivallan maissa, mutta he eivät koskaan halua lähteä pois, miksi ihmeessä?</w:t>
      </w:r>
    </w:p>
    <w:p>
      <w:r>
        <w:rPr>
          <w:b/>
        </w:rPr>
        <w:t xml:space="preserve">Tulos</w:t>
      </w:r>
    </w:p>
    <w:p>
      <w:r>
        <w:t xml:space="preserve">huomaa kuinka kaikki mustat afrikkalaiset wetbackit vuohenpaskiaiset ja homot haluavat loputtomasti valittaa ja itkeä siitä kuinka sorrettuja he ovat valkoisten ylivaltaa harjoittavissa maissa, mutta he eivät koskaan halua lähteä sieltä.</w:t>
      </w:r>
    </w:p>
    <w:p>
      <w:r>
        <w:rPr>
          <w:b/>
        </w:rPr>
        <w:t xml:space="preserve">Esimerkki 2.2511</w:t>
      </w:r>
    </w:p>
    <w:p>
      <w:r>
        <w:t xml:space="preserve">Toisin sanoen muzrat käytti akkuporakonetta hyökkäyksessä.</w:t>
      </w:r>
    </w:p>
    <w:p>
      <w:r>
        <w:rPr>
          <w:b/>
        </w:rPr>
        <w:t xml:space="preserve">Tulos</w:t>
      </w:r>
    </w:p>
    <w:p>
      <w:r>
        <w:t xml:space="preserve">muzrat</w:t>
      </w:r>
    </w:p>
    <w:p>
      <w:r>
        <w:rPr>
          <w:b/>
        </w:rPr>
        <w:t xml:space="preserve">Esimerkki 2.2512</w:t>
      </w:r>
    </w:p>
    <w:p>
      <w:r>
        <w:t xml:space="preserve">jos olet enemmän ghetto kuin musta tyttö sinun pitäisi lopettaa elämäsi</w:t>
      </w:r>
    </w:p>
    <w:p>
      <w:r>
        <w:rPr>
          <w:b/>
        </w:rPr>
        <w:t xml:space="preserve">Tulos</w:t>
      </w:r>
    </w:p>
    <w:p>
      <w:r>
        <w:t xml:space="preserve">ghetto</w:t>
      </w:r>
    </w:p>
    <w:p>
      <w:r>
        <w:rPr>
          <w:b/>
        </w:rPr>
        <w:t xml:space="preserve">Esimerkki 2.2513</w:t>
      </w:r>
    </w:p>
    <w:p>
      <w:r>
        <w:t xml:space="preserve">olet ghetto stfu 😂</w:t>
      </w:r>
    </w:p>
    <w:p>
      <w:r>
        <w:rPr>
          <w:b/>
        </w:rPr>
        <w:t xml:space="preserve">Tulos</w:t>
      </w:r>
    </w:p>
    <w:p>
      <w:r>
        <w:t xml:space="preserve">ghetto stfu</w:t>
      </w:r>
    </w:p>
    <w:p>
      <w:r>
        <w:rPr>
          <w:b/>
        </w:rPr>
        <w:t xml:space="preserve">Esimerkki 2.2514</w:t>
      </w:r>
    </w:p>
    <w:p>
      <w:r>
        <w:t xml:space="preserve">&lt;user&gt; honey i aint u r just into dykes 🥺</w:t>
      </w:r>
    </w:p>
    <w:p>
      <w:r>
        <w:rPr>
          <w:b/>
        </w:rPr>
        <w:t xml:space="preserve">Tulos</w:t>
      </w:r>
    </w:p>
    <w:p>
      <w:r>
        <w:t xml:space="preserve">dykes</w:t>
      </w:r>
    </w:p>
    <w:p>
      <w:r>
        <w:rPr>
          <w:b/>
        </w:rPr>
        <w:t xml:space="preserve">Esimerkki 2.2515</w:t>
      </w:r>
    </w:p>
    <w:p>
      <w:r>
        <w:t xml:space="preserve">&lt;user&gt; suuttui minulle, koska sanoin hänelle, että hän oli homo 4. luokalla olin tosissani kyllä on hän homo kyllä</w:t>
      </w:r>
    </w:p>
    <w:p>
      <w:r>
        <w:rPr>
          <w:b/>
        </w:rPr>
        <w:t xml:space="preserve">Tulos</w:t>
      </w:r>
    </w:p>
    <w:p>
      <w:r>
        <w:t xml:space="preserve">homo</w:t>
      </w:r>
    </w:p>
    <w:p>
      <w:r>
        <w:rPr>
          <w:b/>
        </w:rPr>
        <w:t xml:space="preserve">Esimerkki 2.2516</w:t>
      </w:r>
    </w:p>
    <w:p>
      <w:r>
        <w:t xml:space="preserve">on mustia joiden en usko, että heidät olisi pitänyt tappaa, mutta King oli neekeri ja kommunisti, joka oli yöt ennen kuin hänen meloninsa puhkaistiin, hyväksikäyttänyt valkoisia naisia, jotka oli pakotettu seksiorjuuteen.</w:t>
      </w:r>
    </w:p>
    <w:p>
      <w:r>
        <w:rPr>
          <w:b/>
        </w:rPr>
        <w:t xml:space="preserve">Tulos</w:t>
      </w:r>
    </w:p>
    <w:p>
      <w:r>
        <w:t xml:space="preserve">neekeri ja kommunisti</w:t>
      </w:r>
    </w:p>
    <w:p>
      <w:r>
        <w:rPr>
          <w:b/>
        </w:rPr>
        <w:t xml:space="preserve">Esimerkki 2.2517</w:t>
      </w:r>
    </w:p>
    <w:p>
      <w:r>
        <w:t xml:space="preserve">poliitikkojen median mukaan pakistanilaiset muslimimiehet raiskasivat joukkoraiskauksin valkoisia lapsia, koska emme olleet tarpeeksi kilttejä.</w:t>
      </w:r>
    </w:p>
    <w:p>
      <w:r>
        <w:rPr>
          <w:b/>
        </w:rPr>
        <w:t xml:space="preserve">Tulos</w:t>
      </w:r>
    </w:p>
    <w:p>
      <w:r>
        <w:t xml:space="preserve">pakistanilaiset muslimimiehet raiskasivat joukkoraiskauksin valkoisia lapsia...</w:t>
      </w:r>
    </w:p>
    <w:p>
      <w:r>
        <w:rPr>
          <w:b/>
        </w:rPr>
        <w:t xml:space="preserve">Esimerkki 2.2518</w:t>
      </w:r>
    </w:p>
    <w:p>
      <w:r>
        <w:t xml:space="preserve">&lt;user&gt; kaikki kolme ovat lukutaidottomia jälkeenjääneitä eikä heillä ole mitään pätevyyttä antaa minulle neuvoja.</w:t>
      </w:r>
    </w:p>
    <w:p>
      <w:r>
        <w:rPr>
          <w:b/>
        </w:rPr>
        <w:t xml:space="preserve">Tulos</w:t>
      </w:r>
    </w:p>
    <w:p>
      <w:r>
        <w:t xml:space="preserve">lukutaidoton jälkeenjäänyt</w:t>
      </w:r>
    </w:p>
    <w:p>
      <w:r>
        <w:rPr>
          <w:b/>
        </w:rPr>
        <w:t xml:space="preserve">Esimerkki 2.2519</w:t>
      </w:r>
    </w:p>
    <w:p>
      <w:r>
        <w:t xml:space="preserve">Joku voisi tuoda valkoiselle valkoihoiselle persukselleni kurpitsamausteisen latten...</w:t>
      </w:r>
    </w:p>
    <w:p>
      <w:r>
        <w:rPr>
          <w:b/>
        </w:rPr>
        <w:t xml:space="preserve">Tulos</w:t>
      </w:r>
    </w:p>
    <w:p>
      <w:r>
        <w:t xml:space="preserve">minun valkoinen valkoinen valkonaama perse</w:t>
      </w:r>
    </w:p>
    <w:p>
      <w:r>
        <w:rPr>
          <w:b/>
        </w:rPr>
        <w:t xml:space="preserve">Esimerkki 2.2520</w:t>
      </w:r>
    </w:p>
    <w:p>
      <w:r>
        <w:t xml:space="preserve">syyllinen valkoinen huora perse jälkeenjäänyt huono naispoliisit</w:t>
      </w:r>
    </w:p>
    <w:p>
      <w:r>
        <w:rPr>
          <w:b/>
        </w:rPr>
        <w:t xml:space="preserve">Tulos</w:t>
      </w:r>
    </w:p>
    <w:p>
      <w:r>
        <w:t xml:space="preserve">valkoinen huora perse jälkeenjäänyt</w:t>
      </w:r>
    </w:p>
    <w:p>
      <w:r>
        <w:rPr>
          <w:b/>
        </w:rPr>
        <w:t xml:space="preserve">Esimerkki 2.2521</w:t>
      </w:r>
    </w:p>
    <w:p>
      <w:r>
        <w:t xml:space="preserve">&lt;user&gt; trump on white trash se noloa että joku valehtelee hänen puolestaan</w:t>
      </w:r>
    </w:p>
    <w:p>
      <w:r>
        <w:rPr>
          <w:b/>
        </w:rPr>
        <w:t xml:space="preserve">Tulos</w:t>
      </w:r>
    </w:p>
    <w:p>
      <w:r>
        <w:t xml:space="preserve">valkoinen roska</w:t>
      </w:r>
    </w:p>
    <w:p>
      <w:r>
        <w:rPr>
          <w:b/>
        </w:rPr>
        <w:t xml:space="preserve">Esimerkki 2.2522</w:t>
      </w:r>
    </w:p>
    <w:p>
      <w:r>
        <w:t xml:space="preserve">Ota shekki ja katso, miten nämä huorat reagoivat.</w:t>
      </w:r>
    </w:p>
    <w:p>
      <w:r>
        <w:rPr>
          <w:b/>
        </w:rPr>
        <w:t xml:space="preserve">Tulos</w:t>
      </w:r>
    </w:p>
    <w:p>
      <w:r>
        <w:t xml:space="preserve">hoes</w:t>
      </w:r>
    </w:p>
    <w:p>
      <w:r>
        <w:rPr>
          <w:b/>
        </w:rPr>
        <w:t xml:space="preserve">Esimerkki 2.2523</w:t>
      </w:r>
    </w:p>
    <w:p>
      <w:r>
        <w:t xml:space="preserve">suuret näyttävä anomaaliset hyökkäykset, joissa Fema:n sormenjäljet ovat kaikkialla, ovat muuttuneet islamilaisista maahanmuuttajista, jotka kohdistuvat erityiskohteluryhmiin, vasemmistolaisiksi ääriaineksiksi, jotka kohdistuvat valkoisiin republikaaneihin, ihmettelen, mitä meillä on odotettavissa &lt;luku&gt;</w:t>
      </w:r>
    </w:p>
    <w:p>
      <w:r>
        <w:rPr>
          <w:b/>
        </w:rPr>
        <w:t xml:space="preserve">Tulos</w:t>
      </w:r>
    </w:p>
    <w:p>
      <w:r>
        <w:t xml:space="preserve">suuret näyttävä anomaaliset hyökkäykset, joissa Fema:n sormenjäljet ovat kaikkialla, ovat muuttuneet islamilaisista maahanmuuttajista, jotka kohdistuvat erityiskohteluryhmiin, vasemmistolaisiksi ääriaineksiksi, jotka kohdistuvat valkoisiin republikaaneihin.</w:t>
      </w:r>
    </w:p>
    <w:p>
      <w:r>
        <w:rPr>
          <w:b/>
        </w:rPr>
        <w:t xml:space="preserve">Esimerkki 2.2524</w:t>
      </w:r>
    </w:p>
    <w:p>
      <w:r>
        <w:t xml:space="preserve">tänään twitterissä on hetkiä kaikesta jaden smithistä tanssiaisissa ja siitä, mitä astianpesukoneesi sisällä tapahtuu, kun laitat sen päälle ei mainintaa new yorkin oikeusministeristä, joka hakkaa naisia, kunnes heidän korvansa vuotavat verta vaikka schneiderman &lt;user&gt; ‍</w:t>
      </w:r>
    </w:p>
    <w:p>
      <w:r>
        <w:rPr>
          <w:b/>
        </w:rPr>
        <w:t xml:space="preserve">Tulos</w:t>
      </w:r>
    </w:p>
    <w:p>
      <w:r>
        <w:t xml:space="preserve">ei kuitenkaan mainintaa siitä, että New Yorkin yleinen syyttäjä hakkaa naisia, kunnes heidän korvansa vuotavat verta.</w:t>
      </w:r>
    </w:p>
    <w:p>
      <w:r>
        <w:rPr>
          <w:b/>
        </w:rPr>
        <w:t xml:space="preserve">Esimerkki 2.2525</w:t>
      </w:r>
    </w:p>
    <w:p>
      <w:r>
        <w:t xml:space="preserve">tuossa ei ole edes järkeä, joten kyllä wetbackille lmao</w:t>
      </w:r>
    </w:p>
    <w:p>
      <w:r>
        <w:rPr>
          <w:b/>
        </w:rPr>
        <w:t xml:space="preserve">Tulos</w:t>
      </w:r>
    </w:p>
    <w:p>
      <w:r>
        <w:t xml:space="preserve">wetback</w:t>
      </w:r>
    </w:p>
    <w:p>
      <w:r>
        <w:rPr>
          <w:b/>
        </w:rPr>
        <w:t xml:space="preserve">Esimerkki 2.2526</w:t>
      </w:r>
    </w:p>
    <w:p>
      <w:r>
        <w:t xml:space="preserve">on syvästi surullisia aikoja olla valkoinen eurooppalainen, joka rakastaa maanosansa kulttuuria, molemmat luovutetaan raakalaisille moslimien valloittajille, ja sinun on oltava polvillasi kunnioittaen heitä 😡.</w:t>
      </w:r>
    </w:p>
    <w:p>
      <w:r>
        <w:rPr>
          <w:b/>
        </w:rPr>
        <w:t xml:space="preserve">Tulos</w:t>
      </w:r>
    </w:p>
    <w:p>
      <w:r>
        <w:t xml:space="preserve">luovutetaan raakalaisille moslimimaihin hyökkääjille -</w:t>
      </w:r>
    </w:p>
    <w:p>
      <w:r>
        <w:rPr>
          <w:b/>
        </w:rPr>
        <w:t xml:space="preserve">Esimerkki 2.2527</w:t>
      </w:r>
    </w:p>
    <w:p>
      <w:r>
        <w:t xml:space="preserve">musta mies tappaa valkoisen lapsen rap-videolla mitään ei oikeastaan tapahdu valkoinen mies sanoo neekeri youtube-videolla mainostajat menettävät järkensä ja shoah hänet internetistä</w:t>
      </w:r>
    </w:p>
    <w:p>
      <w:r>
        <w:rPr>
          <w:b/>
        </w:rPr>
        <w:t xml:space="preserve">Tulos</w:t>
      </w:r>
    </w:p>
    <w:p>
      <w:r>
        <w:t xml:space="preserve">neekeri</w:t>
      </w:r>
    </w:p>
    <w:p>
      <w:r>
        <w:rPr>
          <w:b/>
        </w:rPr>
        <w:t xml:space="preserve">Esimerkki 2.2528</w:t>
      </w:r>
    </w:p>
    <w:p>
      <w:r>
        <w:t xml:space="preserve">black lives matter voisi kirjaimellisesti kidnapata ja kiduttaa ja yrittää tappaa avuttoman valkoisen jälkeenjääneen ihmisen ja blm-kannattajat puolustaisivat sitä, odota hetki maga gabfam</w:t>
      </w:r>
    </w:p>
    <w:p>
      <w:r>
        <w:rPr>
          <w:b/>
        </w:rPr>
        <w:t xml:space="preserve">Tulos</w:t>
      </w:r>
    </w:p>
    <w:p>
      <w:r>
        <w:t xml:space="preserve">black lives matter voisi kirjaimellisesti kidnapata ja kiduttaa ja yrittää tappaa avuttoman valkoisen jälkeenjääneen ihmisen ja blm-kannattajat puolustaisivat sitä.</w:t>
      </w:r>
    </w:p>
    <w:p>
      <w:r>
        <w:rPr>
          <w:b/>
        </w:rPr>
        <w:t xml:space="preserve">Esimerkki 2.2529</w:t>
      </w:r>
    </w:p>
    <w:p>
      <w:r>
        <w:t xml:space="preserve">jos tuo juutalainen valittaa ja kitisee, sanon, että Trumpista on tehtävä elinikäinen keisari.</w:t>
      </w:r>
    </w:p>
    <w:p>
      <w:r>
        <w:rPr>
          <w:b/>
        </w:rPr>
        <w:t xml:space="preserve">Tulos</w:t>
      </w:r>
    </w:p>
    <w:p>
      <w:r>
        <w:t xml:space="preserve">kike</w:t>
      </w:r>
    </w:p>
    <w:p>
      <w:r>
        <w:rPr>
          <w:b/>
        </w:rPr>
        <w:t xml:space="preserve">Esimerkki 2.2530</w:t>
      </w:r>
    </w:p>
    <w:p>
      <w:r>
        <w:t xml:space="preserve">&lt;user&gt; tyhmäpää ämmä tarkka</w:t>
      </w:r>
    </w:p>
    <w:p>
      <w:r>
        <w:rPr>
          <w:b/>
        </w:rPr>
        <w:t xml:space="preserve">Tulos</w:t>
      </w:r>
    </w:p>
    <w:p>
      <w:r>
        <w:t xml:space="preserve">tyhmä ämmä</w:t>
      </w:r>
    </w:p>
    <w:p>
      <w:r>
        <w:rPr>
          <w:b/>
        </w:rPr>
        <w:t xml:space="preserve">Esimerkki 2.2531</w:t>
      </w:r>
    </w:p>
    <w:p>
      <w:r>
        <w:t xml:space="preserve">se oli yrittäessäni löytää tämän hiki, että sain selville, että et ole kinkku loppujen lopuksi vieläkään tiedä, mistä katsella stream ja tbh ei tiedä, mistä kääntyä tässä vaiheessa</w:t>
      </w:r>
    </w:p>
    <w:p>
      <w:r>
        <w:rPr>
          <w:b/>
        </w:rPr>
        <w:t xml:space="preserve">Tulos</w:t>
      </w:r>
    </w:p>
    <w:p>
      <w:r>
        <w:t xml:space="preserve">kinkki</w:t>
      </w:r>
    </w:p>
    <w:p>
      <w:r>
        <w:rPr>
          <w:b/>
        </w:rPr>
        <w:t xml:space="preserve">Esimerkki 2.2532</w:t>
      </w:r>
    </w:p>
    <w:p>
      <w:r>
        <w:t xml:space="preserve">jokainen nainen Bostonissa luulee olevansa parempi kuin muut lmao ämmä nöyrä itsesi näytät vitun naurettavalta</w:t>
      </w:r>
    </w:p>
    <w:p>
      <w:r>
        <w:rPr>
          <w:b/>
        </w:rPr>
        <w:t xml:space="preserve">Tulos</w:t>
      </w:r>
    </w:p>
    <w:p>
      <w:r>
        <w:t xml:space="preserve">ämmä</w:t>
      </w:r>
    </w:p>
    <w:p>
      <w:r>
        <w:rPr>
          <w:b/>
        </w:rPr>
        <w:t xml:space="preserve">Esimerkki 2.2533</w:t>
      </w:r>
    </w:p>
    <w:p>
      <w:r>
        <w:t xml:space="preserve">arjalainen jumalatar Taylor anti juntti voimakenttä</w:t>
      </w:r>
    </w:p>
    <w:p>
      <w:r>
        <w:rPr>
          <w:b/>
        </w:rPr>
        <w:t xml:space="preserve">Tulos</w:t>
      </w:r>
    </w:p>
    <w:p>
      <w:r>
        <w:t xml:space="preserve">juutalaisvastainen</w:t>
      </w:r>
    </w:p>
    <w:p>
      <w:r>
        <w:rPr>
          <w:b/>
        </w:rPr>
        <w:t xml:space="preserve">Esimerkki 2.2534</w:t>
      </w:r>
    </w:p>
    <w:p>
      <w:r>
        <w:t xml:space="preserve">Minulla on &lt;luku&gt; neekereitä taas tämä on ghettoa.</w:t>
      </w:r>
    </w:p>
    <w:p>
      <w:r>
        <w:rPr>
          <w:b/>
        </w:rPr>
        <w:t xml:space="preserve">Tulos</w:t>
      </w:r>
    </w:p>
    <w:p>
      <w:r>
        <w:t xml:space="preserve">neekerit</w:t>
      </w:r>
    </w:p>
    <w:p>
      <w:r>
        <w:rPr>
          <w:b/>
        </w:rPr>
        <w:t xml:space="preserve">Esimerkki 2.2535</w:t>
      </w:r>
    </w:p>
    <w:p>
      <w:r>
        <w:t xml:space="preserve">Jos bussissa on yksi tyhjä paikka ja se putoaa jyrkänteeltä, niin mitä se on, mitä kutsutaan paikan tuhlaamiseksi?</w:t>
      </w:r>
    </w:p>
    <w:p>
      <w:r>
        <w:rPr>
          <w:b/>
        </w:rPr>
        <w:t xml:space="preserve">Tulos</w:t>
      </w:r>
    </w:p>
    <w:p>
      <w:r>
        <w:t xml:space="preserve">hiekkaneekerit</w:t>
      </w:r>
    </w:p>
    <w:p>
      <w:r>
        <w:rPr>
          <w:b/>
        </w:rPr>
        <w:t xml:space="preserve">Esimerkki 2.2536</w:t>
      </w:r>
    </w:p>
    <w:p>
      <w:r>
        <w:t xml:space="preserve">Brian Terry on perheen ystävän ensimmäinen serkku, uskokaa minua, he eivät ole unohtaneet sitä neekerin haltijaa.</w:t>
      </w:r>
    </w:p>
    <w:p>
      <w:r>
        <w:rPr>
          <w:b/>
        </w:rPr>
        <w:t xml:space="preserve">Tulos</w:t>
      </w:r>
    </w:p>
    <w:p>
      <w:r>
        <w:t xml:space="preserve">neekeri</w:t>
      </w:r>
    </w:p>
    <w:p>
      <w:r>
        <w:rPr>
          <w:b/>
        </w:rPr>
        <w:t xml:space="preserve">Esimerkki 2.2537</w:t>
      </w:r>
    </w:p>
    <w:p>
      <w:r>
        <w:t xml:space="preserve">kun Shariza rauhoittava toukokuu imee muslimien kyrpää, onko hänen miehensä brittiläinen perheensä</w:t>
      </w:r>
    </w:p>
    <w:p>
      <w:r>
        <w:rPr>
          <w:b/>
        </w:rPr>
        <w:t xml:space="preserve">Tulos</w:t>
      </w:r>
    </w:p>
    <w:p>
      <w:r>
        <w:t xml:space="preserve">imee muslimien kyrpää</w:t>
      </w:r>
    </w:p>
    <w:p>
      <w:r>
        <w:rPr>
          <w:b/>
        </w:rPr>
        <w:t xml:space="preserve">Esimerkki 2.2538</w:t>
      </w:r>
    </w:p>
    <w:p>
      <w:r>
        <w:t xml:space="preserve">bitches be trynna act ghetto af talking extra loud with a mouth full of herpes 🤢 🤮 🤮</w:t>
      </w:r>
    </w:p>
    <w:p>
      <w:r>
        <w:rPr>
          <w:b/>
        </w:rPr>
        <w:t xml:space="preserve">Tulos</w:t>
      </w:r>
    </w:p>
    <w:p>
      <w:r>
        <w:t xml:space="preserve">bitches olla trynna act ghetto af puhuu extra kovaa suu täynnä herpes</w:t>
      </w:r>
    </w:p>
    <w:p>
      <w:r>
        <w:rPr>
          <w:b/>
        </w:rPr>
        <w:t xml:space="preserve">Esimerkki 2.2539</w:t>
      </w:r>
    </w:p>
    <w:p>
      <w:r>
        <w:t xml:space="preserve">downvoter kiistätkö tämän ota kurkistus &lt;käyttäjä&gt; viestejä koskien nykyajan kristittyjä k a cuckstians väärennettyjä kristittyjä, jotka laittavat juutalaiset jalustalle ja julistavat itsemurha palvonta muiden monia tällaisia tapauksia.</w:t>
      </w:r>
    </w:p>
    <w:p>
      <w:r>
        <w:rPr>
          <w:b/>
        </w:rPr>
        <w:t xml:space="preserve">Tulos</w:t>
      </w:r>
    </w:p>
    <w:p>
      <w:r>
        <w:t xml:space="preserve">cuckstians väärennettyjä kristittyjä, jotka nostavat juutalaiset jalustalle ja julistavat itsemurhaa aiheuttavaa toisten palvomista</w:t>
      </w:r>
    </w:p>
    <w:p>
      <w:r>
        <w:rPr>
          <w:b/>
        </w:rPr>
        <w:t xml:space="preserve">Esimerkki 2.2540</w:t>
      </w:r>
    </w:p>
    <w:p>
      <w:r>
        <w:t xml:space="preserve">michael wickson melko varma hän lehti ja hänen äitinsä antoi hänelle spic pikkuveli haha</w:t>
      </w:r>
    </w:p>
    <w:p>
      <w:r>
        <w:rPr>
          <w:b/>
        </w:rPr>
        <w:t xml:space="preserve">Tulos</w:t>
      </w:r>
    </w:p>
    <w:p>
      <w:r>
        <w:t xml:space="preserve">spic</w:t>
      </w:r>
    </w:p>
    <w:p>
      <w:r>
        <w:rPr>
          <w:b/>
        </w:rPr>
        <w:t xml:space="preserve">Esimerkki 2.2541</w:t>
      </w:r>
    </w:p>
    <w:p>
      <w:r>
        <w:t xml:space="preserve">Miksi kutsutaan kiinalaista, jolla on yksi jalka, tiwon shu?</w:t>
      </w:r>
    </w:p>
    <w:p>
      <w:r>
        <w:rPr>
          <w:b/>
        </w:rPr>
        <w:t xml:space="preserve">Tulos</w:t>
      </w:r>
    </w:p>
    <w:p>
      <w:r>
        <w:t xml:space="preserve">kutsut kiinalaista, jolla on yksi jalka.</w:t>
      </w:r>
    </w:p>
    <w:p>
      <w:r>
        <w:rPr>
          <w:b/>
        </w:rPr>
        <w:t xml:space="preserve">Esimerkki 2.2542</w:t>
      </w:r>
    </w:p>
    <w:p>
      <w:r>
        <w:t xml:space="preserve">sisältyi alkuperäinen viesti tyypillinen kike siirtää maalitolppaa</w:t>
      </w:r>
    </w:p>
    <w:p>
      <w:r>
        <w:rPr>
          <w:b/>
        </w:rPr>
        <w:t xml:space="preserve">Tulos</w:t>
      </w:r>
    </w:p>
    <w:p>
      <w:r>
        <w:t xml:space="preserve">tyypillinen juutalainen</w:t>
      </w:r>
    </w:p>
    <w:p>
      <w:r>
        <w:rPr>
          <w:b/>
        </w:rPr>
        <w:t xml:space="preserve">Esimerkki 2.2543</w:t>
      </w:r>
    </w:p>
    <w:p>
      <w:r>
        <w:t xml:space="preserve">microchip myöntää olevansa juutalainen, joten hänen vastenmielisyytensä kristinuskoa kohtaan on pohjimmiltaan geneettistä.</w:t>
      </w:r>
    </w:p>
    <w:p>
      <w:r>
        <w:rPr>
          <w:b/>
        </w:rPr>
        <w:t xml:space="preserve">Tulos</w:t>
      </w:r>
    </w:p>
    <w:p>
      <w:r>
        <w:t xml:space="preserve">kike</w:t>
      </w:r>
    </w:p>
    <w:p>
      <w:r>
        <w:rPr>
          <w:b/>
        </w:rPr>
        <w:t xml:space="preserve">Esimerkki 2.2544</w:t>
      </w:r>
    </w:p>
    <w:p>
      <w:r>
        <w:t xml:space="preserve">iq nationalismi johtaa juutalaisten aasialaisten bugokratiaan, joka määrää kurjuutta perinnöllisille valkoisille amerikkalaisille, mikä kuulostaa hyvältä kenellekään muulle kuin juutalaisille aasialaisille ja heidän stepinfetchit swpl shitlib valkoisille lakeijoilleen.</w:t>
      </w:r>
    </w:p>
    <w:p>
      <w:r>
        <w:rPr>
          <w:b/>
        </w:rPr>
        <w:t xml:space="preserve">Tulos</w:t>
      </w:r>
    </w:p>
    <w:p>
      <w:r>
        <w:t xml:space="preserve">juutalainen aasialainen bugokratia, joka pakottaa kurjuuteen perinnölliset valkoiset amerikkalaiset</w:t>
      </w:r>
    </w:p>
    <w:p>
      <w:r>
        <w:rPr>
          <w:b/>
        </w:rPr>
        <w:t xml:space="preserve">Esimerkki 2.2545</w:t>
      </w:r>
    </w:p>
    <w:p>
      <w:r>
        <w:t xml:space="preserve">sheriffi Ed Galt, tiedätkö mitä, amigo? Luulen, että huomasin juuri aukon panssarissasi, kun kaadut, se tulee olemaan hameen katsominen, kun viimeinen mies jää henkiin.</w:t>
      </w:r>
    </w:p>
    <w:p>
      <w:r>
        <w:rPr>
          <w:b/>
        </w:rPr>
        <w:t xml:space="preserve">Tulos</w:t>
      </w:r>
    </w:p>
    <w:p>
      <w:r>
        <w:t xml:space="preserve">kinkki</w:t>
      </w:r>
    </w:p>
    <w:p>
      <w:r>
        <w:rPr>
          <w:b/>
        </w:rPr>
        <w:t xml:space="preserve">Esimerkki 2.2546</w:t>
      </w:r>
    </w:p>
    <w:p>
      <w:r>
        <w:t xml:space="preserve">jos Yhdysvallat on niin rasistinen maa, joka vihaa maahanmuuttajia, niin miksi se on täynnä niin monia rasistisia maahanmuuttajia, jotka vihaavat amerikkalaisia?</w:t>
      </w:r>
    </w:p>
    <w:p>
      <w:r>
        <w:rPr>
          <w:b/>
        </w:rPr>
        <w:t xml:space="preserve">Tulos</w:t>
      </w:r>
    </w:p>
    <w:p>
      <w:r>
        <w:t xml:space="preserve">rasistinen maa</w:t>
      </w:r>
    </w:p>
    <w:p>
      <w:r>
        <w:rPr>
          <w:b/>
        </w:rPr>
        <w:t xml:space="preserve">Esimerkki 2.2547</w:t>
      </w:r>
    </w:p>
    <w:p>
      <w:r>
        <w:t xml:space="preserve">Jos muzzit näkisivät päivittäin käyttämiensä sianlihaa sisältävien b-tuotteiden määrän, he paskantaisivat twinkiesiä.</w:t>
      </w:r>
    </w:p>
    <w:p>
      <w:r>
        <w:rPr>
          <w:b/>
        </w:rPr>
        <w:t xml:space="preserve">Tulos</w:t>
      </w:r>
    </w:p>
    <w:p>
      <w:r>
        <w:t xml:space="preserve">muzzies</w:t>
      </w:r>
    </w:p>
    <w:p>
      <w:r>
        <w:rPr>
          <w:b/>
        </w:rPr>
        <w:t xml:space="preserve">Esimerkki 2.2548</w:t>
      </w:r>
    </w:p>
    <w:p>
      <w:r>
        <w:t xml:space="preserve">Olin syömässä tikkareitani, ja tämä neekeribarto kutsui minua homoksi tämän takia...</w:t>
      </w:r>
    </w:p>
    <w:p>
      <w:r>
        <w:rPr>
          <w:b/>
        </w:rPr>
        <w:t xml:space="preserve">Tulos</w:t>
      </w:r>
    </w:p>
    <w:p>
      <w:r>
        <w:t xml:space="preserve">neekeri</w:t>
      </w:r>
    </w:p>
    <w:p>
      <w:r>
        <w:rPr>
          <w:b/>
        </w:rPr>
        <w:t xml:space="preserve">Esimerkki 2.2549</w:t>
      </w:r>
    </w:p>
    <w:p>
      <w:r>
        <w:t xml:space="preserve">kyllä, tule NYC:iin ja tee minusta poof lol anna meidän nähdä sinun lumi neekeri hillbilly perse yrittää</w:t>
      </w:r>
    </w:p>
    <w:p>
      <w:r>
        <w:rPr>
          <w:b/>
        </w:rPr>
        <w:t xml:space="preserve">Tulos</w:t>
      </w:r>
    </w:p>
    <w:p>
      <w:r>
        <w:t xml:space="preserve">lumi neekeri hillbilly perse</w:t>
      </w:r>
    </w:p>
    <w:p>
      <w:r>
        <w:rPr>
          <w:b/>
        </w:rPr>
        <w:t xml:space="preserve">Esimerkki 2.2550</w:t>
      </w:r>
    </w:p>
    <w:p>
      <w:r>
        <w:t xml:space="preserve">&lt;käyttäjä&gt; haha hän luulee, että olen jälkeenjäänyt kuin id ostaa jostain kauhea satunnainen</w:t>
      </w:r>
    </w:p>
    <w:p>
      <w:r>
        <w:rPr>
          <w:b/>
        </w:rPr>
        <w:t xml:space="preserve">Tulos</w:t>
      </w:r>
    </w:p>
    <w:p>
      <w:r>
        <w:t xml:space="preserve">jälkeenjäänyt</w:t>
      </w:r>
    </w:p>
    <w:p>
      <w:r>
        <w:rPr>
          <w:b/>
        </w:rPr>
        <w:t xml:space="preserve">Esimerkki 2.2551</w:t>
      </w:r>
    </w:p>
    <w:p>
      <w:r>
        <w:t xml:space="preserve">Olen kaikki tukevat Trumpin asioista, jotka edistävät meidän syy hän erittäin rajallinen, kun se tulee wn aktivismi vaikka mutta hän paljon parempi kuin seurata mudshark huora kuten haluat meidän tekevän.</w:t>
      </w:r>
    </w:p>
    <w:p>
      <w:r>
        <w:rPr>
          <w:b/>
        </w:rPr>
        <w:t xml:space="preserve">Tulos</w:t>
      </w:r>
    </w:p>
    <w:p>
      <w:r>
        <w:t xml:space="preserve">mutahai huora</w:t>
      </w:r>
    </w:p>
    <w:p>
      <w:r>
        <w:rPr>
          <w:b/>
        </w:rPr>
        <w:t xml:space="preserve">Esimerkki 2.2552</w:t>
      </w:r>
    </w:p>
    <w:p>
      <w:r>
        <w:t xml:space="preserve">Kuvittele ajatella, että lihava lesbo Dallasissa parempi rb kuin Kamara lmfao</w:t>
      </w:r>
    </w:p>
    <w:p>
      <w:r>
        <w:rPr>
          <w:b/>
        </w:rPr>
        <w:t xml:space="preserve">Tulos</w:t>
      </w:r>
    </w:p>
    <w:p>
      <w:r>
        <w:t xml:space="preserve">se lihava lesbo</w:t>
      </w:r>
    </w:p>
    <w:p>
      <w:r>
        <w:rPr>
          <w:b/>
        </w:rPr>
        <w:t xml:space="preserve">Esimerkki 2.2553</w:t>
      </w:r>
    </w:p>
    <w:p>
      <w:r>
        <w:t xml:space="preserve">niin &lt;numero&gt; kommunistinen neekeri toimittaja &lt;numero&gt; tuulimyrsky mutta trump on aiheuttanut tämän kauhean aallon vihan ilmeisesti kaikkivaltias trump hallitsee sekä sää bernie kannattajat</w:t>
      </w:r>
    </w:p>
    <w:p>
      <w:r>
        <w:rPr>
          <w:b/>
        </w:rPr>
        <w:t xml:space="preserve">Tulos</w:t>
      </w:r>
    </w:p>
    <w:p>
      <w:r>
        <w:t xml:space="preserve">neekeri</w:t>
      </w:r>
    </w:p>
    <w:p>
      <w:r>
        <w:rPr>
          <w:b/>
        </w:rPr>
        <w:t xml:space="preserve">Esimerkki 2.2554</w:t>
      </w:r>
    </w:p>
    <w:p>
      <w:r>
        <w:t xml:space="preserve">Inhoan kun kauniit tytöt ovat narttuja. Sinussa olisi ollut niin paljon potentiaalia, -</w:t>
      </w:r>
    </w:p>
    <w:p>
      <w:r>
        <w:rPr>
          <w:b/>
        </w:rPr>
        <w:t xml:space="preserve">Tulos</w:t>
      </w:r>
    </w:p>
    <w:p>
      <w:r>
        <w:t xml:space="preserve">bitchy</w:t>
      </w:r>
    </w:p>
    <w:p>
      <w:r>
        <w:rPr>
          <w:b/>
        </w:rPr>
        <w:t xml:space="preserve">Esimerkki 2.2555</w:t>
      </w:r>
    </w:p>
    <w:p>
      <w:r>
        <w:t xml:space="preserve">Olenko se minä vai ovatko roskakori-ihmiset maailman jälkeenjääneimpiä ihmisiä?</w:t>
      </w:r>
    </w:p>
    <w:p>
      <w:r>
        <w:rPr>
          <w:b/>
        </w:rPr>
        <w:t xml:space="preserve">Tulos</w:t>
      </w:r>
    </w:p>
    <w:p>
      <w:r>
        <w:t xml:space="preserve">jälkeenjääneet ihmiset</w:t>
      </w:r>
    </w:p>
    <w:p>
      <w:r>
        <w:rPr>
          <w:b/>
        </w:rPr>
        <w:t xml:space="preserve">Esimerkki 2.2556</w:t>
      </w:r>
    </w:p>
    <w:p>
      <w:r>
        <w:t xml:space="preserve">mudshark neekeri huora aivopesty rinnastaa itsensä kuoleman moraaliin jenkkien toimesta</w:t>
      </w:r>
    </w:p>
    <w:p>
      <w:r>
        <w:rPr>
          <w:b/>
        </w:rPr>
        <w:t xml:space="preserve">Tulos</w:t>
      </w:r>
    </w:p>
    <w:p>
      <w:r>
        <w:t xml:space="preserve">mutahai neekeri huora</w:t>
      </w:r>
    </w:p>
    <w:p>
      <w:r>
        <w:rPr>
          <w:b/>
        </w:rPr>
        <w:t xml:space="preserve">Esimerkki 2.2557</w:t>
      </w:r>
    </w:p>
    <w:p>
      <w:r>
        <w:t xml:space="preserve">neekeri ricolaiset myös</w:t>
      </w:r>
    </w:p>
    <w:p>
      <w:r>
        <w:rPr>
          <w:b/>
        </w:rPr>
        <w:t xml:space="preserve">Tulos</w:t>
      </w:r>
    </w:p>
    <w:p>
      <w:r>
        <w:t xml:space="preserve">neekeri ricolaiset</w:t>
      </w:r>
    </w:p>
    <w:p>
      <w:r>
        <w:rPr>
          <w:b/>
        </w:rPr>
        <w:t xml:space="preserve">Esimerkki 2.2558</w:t>
      </w:r>
    </w:p>
    <w:p>
      <w:r>
        <w:t xml:space="preserve">hyvää huomenta kaikille paitsi poliitikoille, jotka suosivat laittomien maahanmuuttajien hyvinvointia amerikkalaisten kansalaisten hyvinvoinnin sijaan, joita he ovat vannoneet suojelevansa maga</w:t>
      </w:r>
    </w:p>
    <w:p>
      <w:r>
        <w:rPr>
          <w:b/>
        </w:rPr>
        <w:t xml:space="preserve">Tulos</w:t>
      </w:r>
    </w:p>
    <w:p>
      <w:r>
        <w:t xml:space="preserve">paitsi poliitikot, jotka suosivat laittomien maahanmuuttajien hyvinvointia amerikkalaisten kansalaisten hyvinvoinnin sijaan.</w:t>
      </w:r>
    </w:p>
    <w:p>
      <w:r>
        <w:rPr>
          <w:b/>
        </w:rPr>
        <w:t xml:space="preserve">Esimerkki 2.2559</w:t>
      </w:r>
    </w:p>
    <w:p>
      <w:r>
        <w:t xml:space="preserve">&lt;user&gt; hän heitti natsitervehdyksen ei ole määrä tulkintaa, kun kyse on massoista on nolla epäilystä mielessäni richard spencer osallistui cointel juoni varastaa uutisjakso trump mahdollisesti yllyttää lisää väkivaltaa</w:t>
      </w:r>
    </w:p>
    <w:p>
      <w:r>
        <w:rPr>
          <w:b/>
        </w:rPr>
        <w:t xml:space="preserve">Tulos</w:t>
      </w:r>
    </w:p>
    <w:p>
      <w:r>
        <w:t xml:space="preserve">natsitervehdys</w:t>
      </w:r>
    </w:p>
    <w:p>
      <w:r>
        <w:rPr>
          <w:b/>
        </w:rPr>
        <w:t xml:space="preserve">Esimerkki 2.2560</w:t>
      </w:r>
    </w:p>
    <w:p>
      <w:r>
        <w:t xml:space="preserve">lukuun ottamatta neekeritalouksia</w:t>
      </w:r>
    </w:p>
    <w:p>
      <w:r>
        <w:rPr>
          <w:b/>
        </w:rPr>
        <w:t xml:space="preserve">Tulos</w:t>
      </w:r>
    </w:p>
    <w:p>
      <w:r>
        <w:t xml:space="preserve">neekeri</w:t>
      </w:r>
    </w:p>
    <w:p>
      <w:r>
        <w:rPr>
          <w:b/>
        </w:rPr>
        <w:t xml:space="preserve">Esimerkki 2.2561</w:t>
      </w:r>
    </w:p>
    <w:p>
      <w:r>
        <w:t xml:space="preserve">Hyvää yötä, herra Juutalainen hintti. Nuku hyvin.</w:t>
      </w:r>
    </w:p>
    <w:p>
      <w:r>
        <w:rPr>
          <w:b/>
        </w:rPr>
        <w:t xml:space="preserve">Tulos</w:t>
      </w:r>
    </w:p>
    <w:p>
      <w:r>
        <w:t xml:space="preserve">Juutalainen hintti</w:t>
      </w:r>
    </w:p>
    <w:p>
      <w:r>
        <w:rPr>
          <w:b/>
        </w:rPr>
        <w:t xml:space="preserve">Esimerkki 2.2562</w:t>
      </w:r>
    </w:p>
    <w:p>
      <w:r>
        <w:t xml:space="preserve">nussin narttuja parempi katsoa huoraa</w:t>
      </w:r>
    </w:p>
    <w:p>
      <w:r>
        <w:rPr>
          <w:b/>
        </w:rPr>
        <w:t xml:space="preserve">Tulos</w:t>
      </w:r>
    </w:p>
    <w:p>
      <w:r>
        <w:t xml:space="preserve">nartut</w:t>
      </w:r>
    </w:p>
    <w:p>
      <w:r>
        <w:rPr>
          <w:b/>
        </w:rPr>
        <w:t xml:space="preserve">Esimerkki 2.2563</w:t>
      </w:r>
    </w:p>
    <w:p>
      <w:r>
        <w:t xml:space="preserve">Olen valehteleva homo, joka siirtää maalitolppaa...</w:t>
      </w:r>
    </w:p>
    <w:p>
      <w:r>
        <w:rPr>
          <w:b/>
        </w:rPr>
        <w:t xml:space="preserve">Tulos</w:t>
      </w:r>
    </w:p>
    <w:p>
      <w:r>
        <w:t xml:space="preserve">homo</w:t>
      </w:r>
    </w:p>
    <w:p>
      <w:r>
        <w:rPr>
          <w:b/>
        </w:rPr>
        <w:t xml:space="preserve">Esimerkki 2.2564</w:t>
      </w:r>
    </w:p>
    <w:p>
      <w:r>
        <w:t xml:space="preserve">leonardo divinci oli neekeri en tiennyt, että kännykkä, jota he väittävät, ei ollut edes ensimmäinen kännykkä, jolla voitiin soittaa eri junavaunujen välillä, jotka oli kytketty toisiinsa.</w:t>
      </w:r>
    </w:p>
    <w:p>
      <w:r>
        <w:rPr>
          <w:b/>
        </w:rPr>
        <w:t xml:space="preserve">Tulos</w:t>
      </w:r>
    </w:p>
    <w:p>
      <w:r>
        <w:t xml:space="preserve">neekeri</w:t>
      </w:r>
    </w:p>
    <w:p>
      <w:r>
        <w:rPr>
          <w:b/>
        </w:rPr>
        <w:t xml:space="preserve">Esimerkki 2.2565</w:t>
      </w:r>
    </w:p>
    <w:p>
      <w:r>
        <w:t xml:space="preserve">kaikkialla Times Squaren rättipäätä pidätyslomakkeessa näytettiin valkoisena lukuisia esimerkkejä fl tx ca ny fl tx ca ny</w:t>
      </w:r>
    </w:p>
    <w:p>
      <w:r>
        <w:rPr>
          <w:b/>
        </w:rPr>
        <w:t xml:space="preserve">Tulos</w:t>
      </w:r>
    </w:p>
    <w:p>
      <w:r>
        <w:t xml:space="preserve">raghead Times Squarella</w:t>
      </w:r>
    </w:p>
    <w:p>
      <w:r>
        <w:rPr>
          <w:b/>
        </w:rPr>
        <w:t xml:space="preserve">Esimerkki 2.2566</w:t>
      </w:r>
    </w:p>
    <w:p>
      <w:r>
        <w:t xml:space="preserve">mm o no hollywood koskaan neekerit treater</w:t>
      </w:r>
    </w:p>
    <w:p>
      <w:r>
        <w:rPr>
          <w:b/>
        </w:rPr>
        <w:t xml:space="preserve">Tulos</w:t>
      </w:r>
    </w:p>
    <w:p>
      <w:r>
        <w:t xml:space="preserve">neekerit</w:t>
      </w:r>
    </w:p>
    <w:p>
      <w:r>
        <w:rPr>
          <w:b/>
        </w:rPr>
        <w:t xml:space="preserve">Esimerkki 2.2567</w:t>
      </w:r>
    </w:p>
    <w:p>
      <w:r>
        <w:t xml:space="preserve">Huma on muzratin vakooja, joka on naimisissa kongressiedustajan kanssa ja neuvoo Killarya.</w:t>
      </w:r>
    </w:p>
    <w:p>
      <w:r>
        <w:rPr>
          <w:b/>
        </w:rPr>
        <w:t xml:space="preserve">Tulos</w:t>
      </w:r>
    </w:p>
    <w:p>
      <w:r>
        <w:t xml:space="preserve">muzrat</w:t>
      </w:r>
    </w:p>
    <w:p>
      <w:r>
        <w:rPr>
          <w:b/>
        </w:rPr>
        <w:t xml:space="preserve">Esimerkki 2.2568</w:t>
      </w:r>
    </w:p>
    <w:p>
      <w:r>
        <w:t xml:space="preserve">tuskin whitesharia ei ole hiekkaneekeri sharia jälkimmäinen on halpa kopio edellisestä arjalaiset ovat olleet patriarkaalisia jo ennen kuin he valuivat ukrainan kautta valloittamaan euroopan indian ja lähi-idän.</w:t>
      </w:r>
    </w:p>
    <w:p>
      <w:r>
        <w:rPr>
          <w:b/>
        </w:rPr>
        <w:t xml:space="preserve">Tulos</w:t>
      </w:r>
    </w:p>
    <w:p>
      <w:r>
        <w:t xml:space="preserve">whitesharia ei ole sandnigger sharia jälkimmäinen on halpa kopio edellisestä arjalaiset</w:t>
      </w:r>
    </w:p>
    <w:p>
      <w:r>
        <w:rPr>
          <w:b/>
        </w:rPr>
        <w:t xml:space="preserve">Esimerkki 2.2569</w:t>
      </w:r>
    </w:p>
    <w:p>
      <w:r>
        <w:t xml:space="preserve">Neekerien pelaaminen neekeripalloa keskellä katua on vain osa elämää monirotuisessa yhteiskunnassa.</w:t>
      </w:r>
    </w:p>
    <w:p>
      <w:r>
        <w:rPr>
          <w:b/>
        </w:rPr>
        <w:t xml:space="preserve">Tulos</w:t>
      </w:r>
    </w:p>
    <w:p>
      <w:r>
        <w:t xml:space="preserve">neekerit pelaavat neekeripalloa</w:t>
      </w:r>
    </w:p>
    <w:p>
      <w:r>
        <w:rPr>
          <w:b/>
        </w:rPr>
        <w:t xml:space="preserve">Esimerkki 2.2570</w:t>
      </w:r>
    </w:p>
    <w:p>
      <w:r>
        <w:t xml:space="preserve">älkää huolehtiko niin kauan kuin maailmassa on kaksi ihmistä, tulee olemaan sotaa, katsokaa kuinka kristityt haluavat vuodattaa mustien ja muslimien verta pitääkseen amerikan valkaistuna.</w:t>
      </w:r>
    </w:p>
    <w:p>
      <w:r>
        <w:rPr>
          <w:b/>
        </w:rPr>
        <w:t xml:space="preserve">Tulos</w:t>
      </w:r>
    </w:p>
    <w:p>
      <w:r>
        <w:t xml:space="preserve">Niin kauan kuin maailmassa on kaksi ihmistä...</w:t>
      </w:r>
    </w:p>
    <w:p>
      <w:r>
        <w:rPr>
          <w:b/>
        </w:rPr>
        <w:t xml:space="preserve">Esimerkki 2.2571</w:t>
      </w:r>
    </w:p>
    <w:p>
      <w:r>
        <w:t xml:space="preserve">&lt;user&gt; kusipää muslimit tappaa hinduja kashmirissa tämä on syy miksi ette ansaitse sympatiaa</w:t>
      </w:r>
    </w:p>
    <w:p>
      <w:r>
        <w:rPr>
          <w:b/>
        </w:rPr>
        <w:t xml:space="preserve">Tulos</w:t>
      </w:r>
    </w:p>
    <w:p>
      <w:r>
        <w:t xml:space="preserve">kusipää muslimit tappaa hinduja kashmirissa</w:t>
      </w:r>
    </w:p>
    <w:p>
      <w:r>
        <w:rPr>
          <w:b/>
        </w:rPr>
        <w:t xml:space="preserve">Esimerkki 2.2572</w:t>
      </w:r>
    </w:p>
    <w:p>
      <w:r>
        <w:t xml:space="preserve">älkää kieltäkö islamia, tehkää vain poliittisen islamin tukemisesta noloa, jos kannatatte sitä, teidät leimataan parvenuiksi, ääliöiksi, pölkkypäiksi, paksuiksi, ääliöiksi, tehkää siitä ei vain tuomittavaa, vaan naurettavaa &lt;luku&gt; neitsyitä taivaassa neitsyiden tappamisesta, kuinka tyhmä oletkaan, manchester-parka.</w:t>
      </w:r>
    </w:p>
    <w:p>
      <w:r>
        <w:rPr>
          <w:b/>
        </w:rPr>
        <w:t xml:space="preserve">Tulos</w:t>
      </w:r>
    </w:p>
    <w:p>
      <w:r>
        <w:t xml:space="preserve">älkää kieltäkö islamia, tehkää vain poliittisen islamin tukemisesta noloa, jos kannatatte sitä, teidät leimataan parvenuiksi, ääliöiksi, pölkkypäiksi, paksuiksi, ääliöiksi, tehkää siitä ei vain tuomittavaa, vaan naurettavaa &lt;luku&gt; neitsyitä taivaassa neitsyiden tappamisesta, kuinka tyhmä oletkaan, raukka.</w:t>
      </w:r>
    </w:p>
    <w:p>
      <w:r>
        <w:rPr>
          <w:b/>
        </w:rPr>
        <w:t xml:space="preserve">Esimerkki 2.2573</w:t>
      </w:r>
    </w:p>
    <w:p>
      <w:r>
        <w:t xml:space="preserve">tämä iljettävä rasistinen ghettoperse, joka on tyhmempi kuin jälkeenjäänyt puun etanan nainen, ei voisi voittaa naapuruston kakkapoimijoiden järjestön puheenjohtajuutta.</w:t>
      </w:r>
    </w:p>
    <w:p>
      <w:r>
        <w:rPr>
          <w:b/>
        </w:rPr>
        <w:t xml:space="preserve">Tulos</w:t>
      </w:r>
    </w:p>
    <w:p>
      <w:r>
        <w:t xml:space="preserve">halpamainen rasistinen ghettoperse tyhmempi kuin jälkeenjäänyt puun etananainen</w:t>
      </w:r>
    </w:p>
    <w:p>
      <w:r>
        <w:rPr>
          <w:b/>
        </w:rPr>
        <w:t xml:space="preserve">Esimerkki 2.2574</w:t>
      </w:r>
    </w:p>
    <w:p>
      <w:r>
        <w:t xml:space="preserve">Tämä saa Rebyn näyttämään entistäkin enemmän ämmältä smh</w:t>
      </w:r>
    </w:p>
    <w:p>
      <w:r>
        <w:rPr>
          <w:b/>
        </w:rPr>
        <w:t xml:space="preserve">Tulos</w:t>
      </w:r>
    </w:p>
    <w:p>
      <w:r>
        <w:t xml:space="preserve">ämmä</w:t>
      </w:r>
    </w:p>
    <w:p>
      <w:r>
        <w:rPr>
          <w:b/>
        </w:rPr>
        <w:t xml:space="preserve">Esimerkki 2.2575</w:t>
      </w:r>
    </w:p>
    <w:p>
      <w:r>
        <w:t xml:space="preserve">minä ja &lt;käyttäjä&gt; etsimme &lt;luku&gt; aasialaisia yksi alaikäinen minulle toinen &lt;luku&gt; badgerille ole baddie tai et ole mukana 👎 🙅 ‍ ♂ ️ 💯</w:t>
      </w:r>
    </w:p>
    <w:p>
      <w:r>
        <w:rPr>
          <w:b/>
        </w:rPr>
        <w:t xml:space="preserve">Tulos</w:t>
      </w:r>
    </w:p>
    <w:p>
      <w:r>
        <w:t xml:space="preserve">etsii &lt;luku&gt; aasialaisia</w:t>
      </w:r>
    </w:p>
    <w:p>
      <w:r>
        <w:rPr>
          <w:b/>
        </w:rPr>
        <w:t xml:space="preserve">Esimerkki 2.2576</w:t>
      </w:r>
    </w:p>
    <w:p>
      <w:r>
        <w:t xml:space="preserve">ei voi luottaa narttu, joka seuraa ystäväänsä kuin lemmikkieläintä.</w:t>
      </w:r>
    </w:p>
    <w:p>
      <w:r>
        <w:rPr>
          <w:b/>
        </w:rPr>
        <w:t xml:space="preserve">Tulos</w:t>
      </w:r>
    </w:p>
    <w:p>
      <w:r>
        <w:t xml:space="preserve">ämmä</w:t>
      </w:r>
    </w:p>
    <w:p>
      <w:r>
        <w:rPr>
          <w:b/>
        </w:rPr>
        <w:t xml:space="preserve">Esimerkki 2.2577</w:t>
      </w:r>
    </w:p>
    <w:p>
      <w:r>
        <w:t xml:space="preserve">welp toinen &lt;number&gt; päivä zuck cuck he todella vihaavat sanaa homo siellä koukku kasvot</w:t>
      </w:r>
    </w:p>
    <w:p>
      <w:r>
        <w:rPr>
          <w:b/>
        </w:rPr>
        <w:t xml:space="preserve">Tulos</w:t>
      </w:r>
    </w:p>
    <w:p>
      <w:r>
        <w:t xml:space="preserve">zuck cuck he todella vihaavat sanaa homo</w:t>
      </w:r>
    </w:p>
    <w:p>
      <w:r>
        <w:rPr>
          <w:b/>
        </w:rPr>
        <w:t xml:space="preserve">Esimerkki 2.2578</w:t>
      </w:r>
    </w:p>
    <w:p>
      <w:r>
        <w:t xml:space="preserve">&lt;käyttäjä&gt; &lt;käyttäjä&gt; mitä mieltä olet kamelijokkarista ja noista termeistä?</w:t>
      </w:r>
    </w:p>
    <w:p>
      <w:r>
        <w:rPr>
          <w:b/>
        </w:rPr>
        <w:t xml:space="preserve">Tulos</w:t>
      </w:r>
    </w:p>
    <w:p>
      <w:r>
        <w:t xml:space="preserve">kamelin ratsastaja</w:t>
      </w:r>
    </w:p>
    <w:p>
      <w:r>
        <w:rPr>
          <w:b/>
        </w:rPr>
        <w:t xml:space="preserve">Esimerkki 2.2579</w:t>
      </w:r>
    </w:p>
    <w:p>
      <w:r>
        <w:t xml:space="preserve">lol nyt im huolissani postitan minun pukeutuminen kuin bts albumit kuvia ja joku aikoo haukkua minua siitä, että olen muslimi ja lähettämistä minun asu</w:t>
      </w:r>
    </w:p>
    <w:p>
      <w:r>
        <w:rPr>
          <w:b/>
        </w:rPr>
        <w:t xml:space="preserve">Tulos</w:t>
      </w:r>
    </w:p>
    <w:p>
      <w:r>
        <w:t xml:space="preserve">haukkua minua muslimiksi</w:t>
      </w:r>
    </w:p>
    <w:p>
      <w:r>
        <w:rPr>
          <w:b/>
        </w:rPr>
        <w:t xml:space="preserve">Esimerkki 2.2580</w:t>
      </w:r>
    </w:p>
    <w:p>
      <w:r>
        <w:t xml:space="preserve">Duterte sanoi, että hän selvittäisi Brightonin, sinun on saatava paras tekemään työn, älä välitä, jos olet kinkku paki neekeri, pystytkö hoitamaan tehtävän.</w:t>
      </w:r>
    </w:p>
    <w:p>
      <w:r>
        <w:rPr>
          <w:b/>
        </w:rPr>
        <w:t xml:space="preserve">Tulos</w:t>
      </w:r>
    </w:p>
    <w:p>
      <w:r>
        <w:t xml:space="preserve">kinkku paki neekeri</w:t>
      </w:r>
    </w:p>
    <w:p>
      <w:r>
        <w:rPr>
          <w:b/>
        </w:rPr>
        <w:t xml:space="preserve">Esimerkki 2.2581</w:t>
      </w:r>
    </w:p>
    <w:p>
      <w:r>
        <w:t xml:space="preserve">Kyllä, lyön vetoa, että valkoinen nationalisti on todella suuri petturi tai ehkä en pidä juutalaisesta nukesta, joka ei tee mitään maahanmuuton suhteen, senkin jälkeenjäänyt.</w:t>
      </w:r>
    </w:p>
    <w:p>
      <w:r>
        <w:rPr>
          <w:b/>
        </w:rPr>
        <w:t xml:space="preserve">Tulos</w:t>
      </w:r>
    </w:p>
    <w:p>
      <w:r>
        <w:t xml:space="preserve">Juutalainen nukke</w:t>
      </w:r>
    </w:p>
    <w:p>
      <w:r>
        <w:rPr>
          <w:b/>
        </w:rPr>
        <w:t xml:space="preserve">Esimerkki 2.2582</w:t>
      </w:r>
    </w:p>
    <w:p>
      <w:r>
        <w:t xml:space="preserve">haluan vain louisiana twitter tietää, että te neekerit olette ainoa syy, miksi disney ei halua ostaa twitter se kaikki täällä tl:ssä</w:t>
      </w:r>
    </w:p>
    <w:p>
      <w:r>
        <w:rPr>
          <w:b/>
        </w:rPr>
        <w:t xml:space="preserve">Tulos</w:t>
      </w:r>
    </w:p>
    <w:p>
      <w:r>
        <w:t xml:space="preserve">neekerit</w:t>
      </w:r>
    </w:p>
    <w:p>
      <w:r>
        <w:rPr>
          <w:b/>
        </w:rPr>
        <w:t xml:space="preserve">Esimerkki 2.2583</w:t>
      </w:r>
    </w:p>
    <w:p>
      <w:r>
        <w:t xml:space="preserve">jos Cantwell todella vasikoi wns:stä en usko, että hän olisi tarpeeksi tyhmä ilmoittaakseen siitä toivon, että hänellä on jotain tietoa antifasta ja cvillen toimista, jotka on toistaiseksi salattu ja jotka voivat johtaa kaikkien noiden homojen vangitsemiseen.</w:t>
      </w:r>
    </w:p>
    <w:p>
      <w:r>
        <w:rPr>
          <w:b/>
        </w:rPr>
        <w:t xml:space="preserve">Tulos</w:t>
      </w:r>
    </w:p>
    <w:p>
      <w:r>
        <w:t xml:space="preserve">homot</w:t>
      </w:r>
    </w:p>
    <w:p>
      <w:r>
        <w:rPr>
          <w:b/>
        </w:rPr>
        <w:t xml:space="preserve">Esimerkki 2.2584</w:t>
      </w:r>
    </w:p>
    <w:p>
      <w:r>
        <w:t xml:space="preserve">jos joukko aavikkofantasiasatuja saa valkoiset miehet taistelemaan toisiaan vastaan, niin etnisyys ja rotu eivät voi olla niin kiinnostavia, että rotuuskollisuus hyödyttää vain naisia, koska miehet siirtävät aina geeninsä eteenpäin riippumatta siitä, kenen kanssa he parittelevat.</w:t>
      </w:r>
    </w:p>
    <w:p>
      <w:r>
        <w:rPr>
          <w:b/>
        </w:rPr>
        <w:t xml:space="preserve">Tulos</w:t>
      </w:r>
    </w:p>
    <w:p>
      <w:r>
        <w:t xml:space="preserve">rotuuskollisuus hyödyttää vain naisia, koska miehet periytyvät aina...</w:t>
      </w:r>
    </w:p>
    <w:p>
      <w:r>
        <w:rPr>
          <w:b/>
        </w:rPr>
        <w:t xml:space="preserve">Esimerkki 2.2585</w:t>
      </w:r>
    </w:p>
    <w:p>
      <w:r>
        <w:t xml:space="preserve">andy dalton on vitun narttu häpeäksi nimelle...</w:t>
      </w:r>
    </w:p>
    <w:p>
      <w:r>
        <w:rPr>
          <w:b/>
        </w:rPr>
        <w:t xml:space="preserve">Tulos</w:t>
      </w:r>
    </w:p>
    <w:p>
      <w:r>
        <w:t xml:space="preserve">vitun ämmä</w:t>
      </w:r>
    </w:p>
    <w:p>
      <w:r>
        <w:rPr>
          <w:b/>
        </w:rPr>
        <w:t xml:space="preserve">Esimerkki 2.2586</w:t>
      </w:r>
    </w:p>
    <w:p>
      <w:r>
        <w:t xml:space="preserve">&lt;user&gt; &lt;user&gt; toinen pakistanilainen jihadisti, joka piileskelee tekaistun nimen takana.</w:t>
      </w:r>
    </w:p>
    <w:p>
      <w:r>
        <w:rPr>
          <w:b/>
        </w:rPr>
        <w:t xml:space="preserve">Tulos</w:t>
      </w:r>
    </w:p>
    <w:p>
      <w:r>
        <w:t xml:space="preserve">Pakistanilainen jihadisti</w:t>
      </w:r>
    </w:p>
    <w:p>
      <w:r>
        <w:rPr>
          <w:b/>
        </w:rPr>
        <w:t xml:space="preserve">Esimerkki 2.2587</w:t>
      </w:r>
    </w:p>
    <w:p>
      <w:r>
        <w:t xml:space="preserve">&lt;user&gt; pitää muslimit poissa puolustaa kristillistä uskoa kieltää abortti toivottaa mustat amerikkalaiset vauvat tervetulleiksi Yhdysvaltoihin</w:t>
      </w:r>
    </w:p>
    <w:p>
      <w:r>
        <w:rPr>
          <w:b/>
        </w:rPr>
        <w:t xml:space="preserve">Tulos</w:t>
      </w:r>
    </w:p>
    <w:p>
      <w:r>
        <w:t xml:space="preserve">pitää muslimit poissa puolustaa kristillistä uskoa kieltää abortti</w:t>
      </w:r>
    </w:p>
    <w:p>
      <w:r>
        <w:rPr>
          <w:b/>
        </w:rPr>
        <w:t xml:space="preserve">Esimerkki 2.2588</w:t>
      </w:r>
    </w:p>
    <w:p>
      <w:r>
        <w:t xml:space="preserve">parempi tappaa juutalainen ensin</w:t>
      </w:r>
    </w:p>
    <w:p>
      <w:r>
        <w:rPr>
          <w:b/>
        </w:rPr>
        <w:t xml:space="preserve">Tulos</w:t>
      </w:r>
    </w:p>
    <w:p>
      <w:r>
        <w:t xml:space="preserve">kike</w:t>
      </w:r>
    </w:p>
    <w:p>
      <w:r>
        <w:rPr>
          <w:b/>
        </w:rPr>
        <w:t xml:space="preserve">Esimerkki 2.2589</w:t>
      </w:r>
    </w:p>
    <w:p>
      <w:r>
        <w:t xml:space="preserve">raiskasin juutalaiset, koska se halasi veljeäni...</w:t>
      </w:r>
    </w:p>
    <w:p>
      <w:r>
        <w:rPr>
          <w:b/>
        </w:rPr>
        <w:t xml:space="preserve">Tulos</w:t>
      </w:r>
    </w:p>
    <w:p>
      <w:r>
        <w:t xml:space="preserve">raiskasi juutalaiset</w:t>
      </w:r>
    </w:p>
    <w:p>
      <w:r>
        <w:rPr>
          <w:b/>
        </w:rPr>
        <w:t xml:space="preserve">Esimerkki 2.2590</w:t>
      </w:r>
    </w:p>
    <w:p>
      <w:r>
        <w:t xml:space="preserve">haluat olla minun tärkein lutka sinun täytyy syödä ylös syödä ylös haluat olla minun suloinen rakkauteni, mutta sinä et ole Anita</w:t>
      </w:r>
    </w:p>
    <w:p>
      <w:r>
        <w:rPr>
          <w:b/>
        </w:rPr>
        <w:t xml:space="preserve">Tulos</w:t>
      </w:r>
    </w:p>
    <w:p>
      <w:r>
        <w:t xml:space="preserve">lutka</w:t>
      </w:r>
    </w:p>
    <w:p>
      <w:r>
        <w:rPr>
          <w:b/>
        </w:rPr>
        <w:t xml:space="preserve">Esimerkki 2.2591</w:t>
      </w:r>
    </w:p>
    <w:p>
      <w:r>
        <w:t xml:space="preserve">vähän vielä oppii ei moni puhu sitä enää paljon puhuu arabia ja neekeri vaikka &lt;user&gt; on amadán</w:t>
      </w:r>
    </w:p>
    <w:p>
      <w:r>
        <w:rPr>
          <w:b/>
        </w:rPr>
        <w:t xml:space="preserve">Tulos</w:t>
      </w:r>
    </w:p>
    <w:p>
      <w:r>
        <w:t xml:space="preserve">puhua arabia ja neekeri</w:t>
      </w:r>
    </w:p>
    <w:p>
      <w:r>
        <w:rPr>
          <w:b/>
        </w:rPr>
        <w:t xml:space="preserve">Esimerkki 2.2592</w:t>
      </w:r>
    </w:p>
    <w:p>
      <w:r>
        <w:t xml:space="preserve">huoraaminen on naisten hallitsema urheilulaji.</w:t>
      </w:r>
    </w:p>
    <w:p>
      <w:r>
        <w:rPr>
          <w:b/>
        </w:rPr>
        <w:t xml:space="preserve">Tulos</w:t>
      </w:r>
    </w:p>
    <w:p>
      <w:r>
        <w:t xml:space="preserve">hoes</w:t>
      </w:r>
    </w:p>
    <w:p>
      <w:r>
        <w:rPr>
          <w:b/>
        </w:rPr>
        <w:t xml:space="preserve">Esimerkki 2.2593</w:t>
      </w:r>
    </w:p>
    <w:p>
      <w:r>
        <w:t xml:space="preserve">paras näkemäni perustelu olla iloinen verkon neutraliteetin tuhoamisesta on se, että ali-ihminen paskiainen George Soros halusi, että nussitaan, kike.</w:t>
      </w:r>
    </w:p>
    <w:p>
      <w:r>
        <w:rPr>
          <w:b/>
        </w:rPr>
        <w:t xml:space="preserve">Tulos</w:t>
      </w:r>
    </w:p>
    <w:p>
      <w:r>
        <w:t xml:space="preserve">ali-ihminen paskiainen George Soros</w:t>
      </w:r>
    </w:p>
    <w:p>
      <w:r>
        <w:rPr>
          <w:b/>
        </w:rPr>
        <w:t xml:space="preserve">Esimerkki 2.2594</w:t>
      </w:r>
    </w:p>
    <w:p>
      <w:r>
        <w:t xml:space="preserve">&lt;user&gt; en halua elää post greatest love story ever told maailmassa veikkaan että te homot tykkäätte golden time tuoda rie tsunderit takaisin</w:t>
      </w:r>
    </w:p>
    <w:p>
      <w:r>
        <w:rPr>
          <w:b/>
        </w:rPr>
        <w:t xml:space="preserve">Tulos</w:t>
      </w:r>
    </w:p>
    <w:p>
      <w:r>
        <w:t xml:space="preserve">te hintit</w:t>
      </w:r>
    </w:p>
    <w:p>
      <w:r>
        <w:rPr>
          <w:b/>
        </w:rPr>
        <w:t xml:space="preserve">Esimerkki 2.2595</w:t>
      </w:r>
    </w:p>
    <w:p>
      <w:r>
        <w:t xml:space="preserve">tässä olen nyt en välitä, jos ihmiset ovat jälkeenjääneet niin kauan kuin he ovat menossa oikeaan yleiseen suuntaan vaikka väärästä syystä, koska useimmat ihmiset ovat jälkeenjäänyt ja aina tulee olemaan niin odottaa mitään muuta on turhaa</w:t>
      </w:r>
    </w:p>
    <w:p>
      <w:r>
        <w:rPr>
          <w:b/>
        </w:rPr>
        <w:t xml:space="preserve">Tulos</w:t>
      </w:r>
    </w:p>
    <w:p>
      <w:r>
        <w:t xml:space="preserve">en välitä siitä, ovatko ihmiset jälkeenjääneitä, kunhan he ovat menossa oikeaan suuntaan.</w:t>
      </w:r>
    </w:p>
    <w:p>
      <w:r>
        <w:rPr>
          <w:b/>
        </w:rPr>
        <w:t xml:space="preserve">Esimerkki 2.2596</w:t>
      </w:r>
    </w:p>
    <w:p>
      <w:r>
        <w:t xml:space="preserve">osa da zhid kääntämällä ylös hänen varpaitaan tämä palvelee hyvin, jos totta</w:t>
      </w:r>
    </w:p>
    <w:p>
      <w:r>
        <w:rPr>
          <w:b/>
        </w:rPr>
        <w:t xml:space="preserve">Tulos</w:t>
      </w:r>
    </w:p>
    <w:p>
      <w:r>
        <w:t xml:space="preserve">zhid</w:t>
      </w:r>
    </w:p>
    <w:p>
      <w:r>
        <w:rPr>
          <w:b/>
        </w:rPr>
        <w:t xml:space="preserve">Esimerkki 2.2597</w:t>
      </w:r>
    </w:p>
    <w:p>
      <w:r>
        <w:t xml:space="preserve">lol vitun lumi neekeri rakastan sitä jatka vain.</w:t>
      </w:r>
    </w:p>
    <w:p>
      <w:r>
        <w:rPr>
          <w:b/>
        </w:rPr>
        <w:t xml:space="preserve">Tulos</w:t>
      </w:r>
    </w:p>
    <w:p>
      <w:r>
        <w:t xml:space="preserve">lumi neekeri</w:t>
      </w:r>
    </w:p>
    <w:p>
      <w:r>
        <w:rPr>
          <w:b/>
        </w:rPr>
        <w:t xml:space="preserve">Esimerkki 2.2598</w:t>
      </w:r>
    </w:p>
    <w:p>
      <w:r>
        <w:t xml:space="preserve">nyt olen vihainen otti ulos tämän neekeri, kun se on hänen ensimmäinen päivä töissä &lt;sad&gt;</w:t>
      </w:r>
    </w:p>
    <w:p>
      <w:r>
        <w:rPr>
          <w:b/>
        </w:rPr>
        <w:t xml:space="preserve">Tulos</w:t>
      </w:r>
    </w:p>
    <w:p>
      <w:r>
        <w:t xml:space="preserve">neekeri</w:t>
      </w:r>
    </w:p>
    <w:p>
      <w:r>
        <w:rPr>
          <w:b/>
        </w:rPr>
        <w:t xml:space="preserve">Esimerkki 2.2599</w:t>
      </w:r>
    </w:p>
    <w:p>
      <w:r>
        <w:t xml:space="preserve">lmao vihaan, kun minä liu'uttaa homie narttu ja hän lopulta on dummy sileä</w:t>
      </w:r>
    </w:p>
    <w:p>
      <w:r>
        <w:rPr>
          <w:b/>
        </w:rPr>
        <w:t xml:space="preserve">Tulos</w:t>
      </w:r>
    </w:p>
    <w:p>
      <w:r>
        <w:t xml:space="preserve">ämmä</w:t>
      </w:r>
    </w:p>
    <w:p>
      <w:r>
        <w:rPr>
          <w:b/>
        </w:rPr>
        <w:t xml:space="preserve">Esimerkki 2.2600</w:t>
      </w:r>
    </w:p>
    <w:p>
      <w:r>
        <w:t xml:space="preserve">Washingtonin yliopiston republikaanien kimppuun hyökättiin maaleilla kampuksella kuvittele, että koulu ei tee mitään asialle ja tukee jälkeenjäänyttä vasemmistolaista kakaraa, joka on sen takana.</w:t>
      </w:r>
    </w:p>
    <w:p>
      <w:r>
        <w:rPr>
          <w:b/>
        </w:rPr>
        <w:t xml:space="preserve">Tulos</w:t>
      </w:r>
    </w:p>
    <w:p>
      <w:r>
        <w:t xml:space="preserve">Kuvittele, että koulu ei tee asialle mitään ja tukee vammaisia vasemmistolaisia kakaroita sen takana.</w:t>
      </w:r>
    </w:p>
    <w:p>
      <w:r>
        <w:rPr>
          <w:b/>
        </w:rPr>
        <w:t xml:space="preserve">Esimerkki 2.2601</w:t>
      </w:r>
    </w:p>
    <w:p>
      <w:r>
        <w:t xml:space="preserve">En silti ole neekerien ystävä...</w:t>
      </w:r>
    </w:p>
    <w:p>
      <w:r>
        <w:rPr>
          <w:b/>
        </w:rPr>
        <w:t xml:space="preserve">Tulos</w:t>
      </w:r>
    </w:p>
    <w:p>
      <w:r>
        <w:t xml:space="preserve">neekerin rakastaja</w:t>
      </w:r>
    </w:p>
    <w:p>
      <w:r>
        <w:rPr>
          <w:b/>
        </w:rPr>
        <w:t xml:space="preserve">Esimerkki 2.2602</w:t>
      </w:r>
    </w:p>
    <w:p>
      <w:r>
        <w:t xml:space="preserve">lapset, joita ei edes ole olemassa, senkin pohjasyöjä, jälkeenjäänyt sjw, mene takaisin twitteriin, jos haluat olla hyveiden osoittaja, libtardi.</w:t>
      </w:r>
    </w:p>
    <w:p>
      <w:r>
        <w:rPr>
          <w:b/>
        </w:rPr>
        <w:t xml:space="preserve">Tulos</w:t>
      </w:r>
    </w:p>
    <w:p>
      <w:r>
        <w:t xml:space="preserve">pohjasyöminen jälkeenjäänyt sjw</w:t>
      </w:r>
    </w:p>
    <w:p>
      <w:r>
        <w:rPr>
          <w:b/>
        </w:rPr>
        <w:t xml:space="preserve">Esimerkki 2.2603</w:t>
      </w:r>
    </w:p>
    <w:p>
      <w:r>
        <w:t xml:space="preserve">hmm wow en voi sanoa im cool kanssa, että te kaverit on pudottaa että kike tai im tbh tbh &lt;user&gt; ‍ &lt;user&gt; ‍</w:t>
      </w:r>
    </w:p>
    <w:p>
      <w:r>
        <w:rPr>
          <w:b/>
        </w:rPr>
        <w:t xml:space="preserve">Tulos</w:t>
      </w:r>
    </w:p>
    <w:p>
      <w:r>
        <w:t xml:space="preserve">kike</w:t>
      </w:r>
    </w:p>
    <w:p>
      <w:r>
        <w:rPr>
          <w:b/>
        </w:rPr>
        <w:t xml:space="preserve">Esimerkki 2.2604</w:t>
      </w:r>
    </w:p>
    <w:p>
      <w:r>
        <w:t xml:space="preserve">typerä meemi poista nyt älä uskalla laittaa juutalainen pomon naamaan ei edes vitsaile poista nyt</w:t>
      </w:r>
    </w:p>
    <w:p>
      <w:r>
        <w:rPr>
          <w:b/>
        </w:rPr>
        <w:t xml:space="preserve">Tulos</w:t>
      </w:r>
    </w:p>
    <w:p>
      <w:r>
        <w:t xml:space="preserve">kike</w:t>
      </w:r>
    </w:p>
    <w:p>
      <w:r>
        <w:rPr>
          <w:b/>
        </w:rPr>
        <w:t xml:space="preserve">Esimerkki 2.2605</w:t>
      </w:r>
    </w:p>
    <w:p>
      <w:r>
        <w:t xml:space="preserve">&lt;käyttäjä&gt; &lt;käyttäjä&gt; vihaan sinua 😅</w:t>
      </w:r>
    </w:p>
    <w:p>
      <w:r>
        <w:rPr>
          <w:b/>
        </w:rPr>
        <w:t xml:space="preserve">Tulos</w:t>
      </w:r>
    </w:p>
    <w:p>
      <w:r>
        <w:t xml:space="preserve">vihaan sinua</w:t>
      </w:r>
    </w:p>
    <w:p>
      <w:r>
        <w:rPr>
          <w:b/>
        </w:rPr>
        <w:t xml:space="preserve">Esimerkki 2.2606</w:t>
      </w:r>
    </w:p>
    <w:p>
      <w:r>
        <w:t xml:space="preserve">miten pitää ihmiset poissa laboratoriosta soittaa neekerimusiikkia laboratorion kaiuttimista</w:t>
      </w:r>
    </w:p>
    <w:p>
      <w:r>
        <w:rPr>
          <w:b/>
        </w:rPr>
        <w:t xml:space="preserve">Tulos</w:t>
      </w:r>
    </w:p>
    <w:p>
      <w:r>
        <w:t xml:space="preserve">laboratorio soittaa neekerimusiikkia</w:t>
      </w:r>
    </w:p>
    <w:p>
      <w:r>
        <w:rPr>
          <w:b/>
        </w:rPr>
        <w:t xml:space="preserve">Esimerkki 2.2607</w:t>
      </w:r>
    </w:p>
    <w:p>
      <w:r>
        <w:t xml:space="preserve">jos jokainen muzzie amerikassa äänestäisi yhtä henkilöä, se ei saisi heille edes prosenttiyksikköä. sinun on laajennettava listaasi, kaveri.</w:t>
      </w:r>
    </w:p>
    <w:p>
      <w:r>
        <w:rPr>
          <w:b/>
        </w:rPr>
        <w:t xml:space="preserve">Tulos</w:t>
      </w:r>
    </w:p>
    <w:p>
      <w:r>
        <w:t xml:space="preserve">muzzie</w:t>
      </w:r>
    </w:p>
    <w:p>
      <w:r>
        <w:rPr>
          <w:b/>
        </w:rPr>
        <w:t xml:space="preserve">Esimerkki 2.2608</w:t>
      </w:r>
    </w:p>
    <w:p>
      <w:r>
        <w:t xml:space="preserve">Haluan vain vauvani, mutta mfs haluaa käyttäytyä tänään jälkeenjääneesti...</w:t>
      </w:r>
    </w:p>
    <w:p>
      <w:r>
        <w:rPr>
          <w:b/>
        </w:rPr>
        <w:t xml:space="preserve">Tulos</w:t>
      </w:r>
    </w:p>
    <w:p>
      <w:r>
        <w:t xml:space="preserve">jälkeenjäänyt</w:t>
      </w:r>
    </w:p>
    <w:p>
      <w:r>
        <w:rPr>
          <w:b/>
        </w:rPr>
        <w:t xml:space="preserve">Esimerkki 2.2609</w:t>
      </w:r>
    </w:p>
    <w:p>
      <w:r>
        <w:t xml:space="preserve">joten kun obama ja hänen mudslime sidekick vallerie matkustaa sinne se on vahvistettu he eivät ole amerikkalaisia &lt;user&gt;</w:t>
      </w:r>
    </w:p>
    <w:p>
      <w:r>
        <w:rPr>
          <w:b/>
        </w:rPr>
        <w:t xml:space="preserve">Tulos</w:t>
      </w:r>
    </w:p>
    <w:p>
      <w:r>
        <w:t xml:space="preserve">mudslime</w:t>
      </w:r>
    </w:p>
    <w:p>
      <w:r>
        <w:rPr>
          <w:b/>
        </w:rPr>
        <w:t xml:space="preserve">Esimerkki 2.2610</w:t>
      </w:r>
    </w:p>
    <w:p>
      <w:r>
        <w:t xml:space="preserve">tämä linda sour persläpi on likainen muzzie ja painajainen ei unelmoija koira paska kääritty hautajaisverkkoihin</w:t>
      </w:r>
    </w:p>
    <w:p>
      <w:r>
        <w:rPr>
          <w:b/>
        </w:rPr>
        <w:t xml:space="preserve">Tulos</w:t>
      </w:r>
    </w:p>
    <w:p>
      <w:r>
        <w:t xml:space="preserve">likainen muzzie</w:t>
      </w:r>
    </w:p>
    <w:p>
      <w:r>
        <w:rPr>
          <w:b/>
        </w:rPr>
        <w:t xml:space="preserve">Esimerkki 2.2611</w:t>
      </w:r>
    </w:p>
    <w:p>
      <w:r>
        <w:t xml:space="preserve">muzzeezit eivät pidä koirista blax vihaa valkoisia blax rakastaa ahdistella valkoisia ja pelata ghetto lottoa valitse valintasi</w:t>
      </w:r>
    </w:p>
    <w:p>
      <w:r>
        <w:rPr>
          <w:b/>
        </w:rPr>
        <w:t xml:space="preserve">Tulos</w:t>
      </w:r>
    </w:p>
    <w:p>
      <w:r>
        <w:t xml:space="preserve">muzzeez ei pidä koirista blax vihaa valkoisia blax rakastaa ahdistella valkoisia</w:t>
      </w:r>
    </w:p>
    <w:p>
      <w:r>
        <w:rPr>
          <w:b/>
        </w:rPr>
        <w:t xml:space="preserve">Esimerkki 2.2612</w:t>
      </w:r>
    </w:p>
    <w:p>
      <w:r>
        <w:t xml:space="preserve">Demokraatit ovat todellisia rasisteja, mikä on yhtä typerää kuin se, että muslimit terroristit eivät ole todellisia muslimeja.</w:t>
      </w:r>
    </w:p>
    <w:p>
      <w:r>
        <w:rPr>
          <w:b/>
        </w:rPr>
        <w:t xml:space="preserve">Tulos</w:t>
      </w:r>
    </w:p>
    <w:p>
      <w:r>
        <w:t xml:space="preserve">jälkeenjäänyt</w:t>
      </w:r>
    </w:p>
    <w:p>
      <w:r>
        <w:rPr>
          <w:b/>
        </w:rPr>
        <w:t xml:space="preserve">Esimerkki 2.2613</w:t>
      </w:r>
    </w:p>
    <w:p>
      <w:r>
        <w:t xml:space="preserve">&lt;käyttäjä&gt; &lt;käyttäjä&gt; laittomat maahanmuuttajat eivät saa rahoitusta valkoiset saavat laitonta rahoitusta, mutta te ette näe sitä tosiasiaa.</w:t>
      </w:r>
    </w:p>
    <w:p>
      <w:r>
        <w:rPr>
          <w:b/>
        </w:rPr>
        <w:t xml:space="preserve">Tulos</w:t>
      </w:r>
    </w:p>
    <w:p>
      <w:r>
        <w:t xml:space="preserve">laittomat maahanmuuttajat eivät saa rahoitusta valkoiset saavat laitonta rahoitusta</w:t>
      </w:r>
    </w:p>
    <w:p>
      <w:r>
        <w:rPr>
          <w:b/>
        </w:rPr>
        <w:t xml:space="preserve">Esimerkki 2.2614</w:t>
      </w:r>
    </w:p>
    <w:p>
      <w:r>
        <w:t xml:space="preserve">vain muistutus minun gab veljet ja siskot tehdä melua kertoa ystävillenne ja boikotoida Time Warner Netflix Starbucks Patagonia ja lisätä tietoisuutta Chobani jogurtti yhteys raiskaus &lt;number&gt; vuotias tyttö muslimit raiskaus Twin Falls Idaho puhua lompakollaan</w:t>
      </w:r>
    </w:p>
    <w:p>
      <w:r>
        <w:rPr>
          <w:b/>
        </w:rPr>
        <w:t xml:space="preserve">Tulos</w:t>
      </w:r>
    </w:p>
    <w:p>
      <w:r>
        <w:t xml:space="preserve">muslimes</w:t>
      </w:r>
    </w:p>
    <w:p>
      <w:r>
        <w:rPr>
          <w:b/>
        </w:rPr>
        <w:t xml:space="preserve">Esimerkki 2.2615</w:t>
      </w:r>
    </w:p>
    <w:p>
      <w:r>
        <w:t xml:space="preserve">samalla kun vasemmistolaiset idiootit imevät fasistimoslimien kyrpää, oi kuinka ironista tuollaisten tekopyhien tekopyhyys onkaan!</w:t>
      </w:r>
    </w:p>
    <w:p>
      <w:r>
        <w:rPr>
          <w:b/>
        </w:rPr>
        <w:t xml:space="preserve">Tulos</w:t>
      </w:r>
    </w:p>
    <w:p>
      <w:r>
        <w:t xml:space="preserve">vasemmistolaiset idiootit imevät fasistien moslemien munaa</w:t>
      </w:r>
    </w:p>
    <w:p>
      <w:r>
        <w:rPr>
          <w:b/>
        </w:rPr>
        <w:t xml:space="preserve">Esimerkki 2.2616</w:t>
      </w:r>
    </w:p>
    <w:p>
      <w:r>
        <w:t xml:space="preserve">Katsooko kukaan Tucker Carlsonia juuri nyt, kun se vitun papu on ollut maassa &lt;luku&gt;-vuotiaasta lähtien ja ei vieläkään osaa puhua kunnon englantia, vittu sentään, tekee mieli repiä hiukseni irti?</w:t>
      </w:r>
    </w:p>
    <w:p>
      <w:r>
        <w:rPr>
          <w:b/>
        </w:rPr>
        <w:t xml:space="preserve">Tulos</w:t>
      </w:r>
    </w:p>
    <w:p>
      <w:r>
        <w:t xml:space="preserve">vitun papu</w:t>
      </w:r>
    </w:p>
    <w:p>
      <w:r>
        <w:rPr>
          <w:b/>
        </w:rPr>
        <w:t xml:space="preserve">Esimerkki 2.2617</w:t>
      </w:r>
    </w:p>
    <w:p>
      <w:r>
        <w:t xml:space="preserve">ok se ei ollut varsinaisesti hiekkaneekeri vain keskiverto afrikkalainen neekeri ei pidä sekoittaa läheisesti sukua amerikkalainen serkku ja se ei myöskään ole kameli, mutta siitä huolimatta wtf</w:t>
      </w:r>
    </w:p>
    <w:p>
      <w:r>
        <w:rPr>
          <w:b/>
        </w:rPr>
        <w:t xml:space="preserve">Tulos</w:t>
      </w:r>
    </w:p>
    <w:p>
      <w:r>
        <w:t xml:space="preserve">hiekkaneekeri vain tavallinen afrikkalaisneekeri</w:t>
      </w:r>
    </w:p>
    <w:p>
      <w:r>
        <w:rPr>
          <w:b/>
        </w:rPr>
        <w:t xml:space="preserve">Esimerkki 2.2618</w:t>
      </w:r>
    </w:p>
    <w:p>
      <w:r>
        <w:t xml:space="preserve">hintti-tasavalta irlanti eteläafrikkalainen neekeri määrätään karkotettavaksi ja hänelle myönnetään &lt;rahaa&gt; stipendi</w:t>
      </w:r>
    </w:p>
    <w:p>
      <w:r>
        <w:rPr>
          <w:b/>
        </w:rPr>
        <w:t xml:space="preserve">Tulos</w:t>
      </w:r>
    </w:p>
    <w:p>
      <w:r>
        <w:t xml:space="preserve">neekeri</w:t>
      </w:r>
    </w:p>
    <w:p>
      <w:r>
        <w:rPr>
          <w:b/>
        </w:rPr>
        <w:t xml:space="preserve">Esimerkki 2.2619</w:t>
      </w:r>
    </w:p>
    <w:p>
      <w:r>
        <w:t xml:space="preserve">olet valkoinen kävellä ravintolaan ja se on neekeri työntekijät mitä teet?</w:t>
      </w:r>
    </w:p>
    <w:p>
      <w:r>
        <w:rPr>
          <w:b/>
        </w:rPr>
        <w:t xml:space="preserve">Tulos</w:t>
      </w:r>
    </w:p>
    <w:p>
      <w:r>
        <w:t xml:space="preserve">neekeri</w:t>
      </w:r>
    </w:p>
    <w:p>
      <w:r>
        <w:rPr>
          <w:b/>
        </w:rPr>
        <w:t xml:space="preserve">Esimerkki 2.2620</w:t>
      </w:r>
    </w:p>
    <w:p>
      <w:r>
        <w:t xml:space="preserve">minut on potkittu pois twitteristä olen varmaan loukannut jotain vuohenpaskaista hiekkaneekeriä ihmettelen miten se tapahtui 😳</w:t>
      </w:r>
    </w:p>
    <w:p>
      <w:r>
        <w:rPr>
          <w:b/>
        </w:rPr>
        <w:t xml:space="preserve">Tulos</w:t>
      </w:r>
    </w:p>
    <w:p>
      <w:r>
        <w:t xml:space="preserve">on varmaan loukannut jotakuta vuohenpaskaista hiekkaneekeriä.</w:t>
      </w:r>
    </w:p>
    <w:p>
      <w:r>
        <w:rPr>
          <w:b/>
        </w:rPr>
        <w:t xml:space="preserve">Esimerkki 2.2621</w:t>
      </w:r>
    </w:p>
    <w:p>
      <w:r>
        <w:t xml:space="preserve">Onko kolmannen maailman maahanmuuttajien kieltäminen kaikki mitä tarvitaan eu:sta irtautumiseen? Kuulostaa paljon helpommalta kuin jokin pitkä ja pitkällinen kansanäänestys Länsi-Eurooppa on mennyttä, se on mennyttä, mutta sisällissota on ohi islamilaisten kulttien välillä, jotka yrittävät hallita sitä mitä on jäljellä.</w:t>
      </w:r>
    </w:p>
    <w:p>
      <w:r>
        <w:rPr>
          <w:b/>
        </w:rPr>
        <w:t xml:space="preserve">Tulos</w:t>
      </w:r>
    </w:p>
    <w:p>
      <w:r>
        <w:t xml:space="preserve">riittääkö kolmannen maailman maahanmuuttajien kieltäminen, jotta pääsemme ulos EU:sta?</w:t>
      </w:r>
    </w:p>
    <w:p>
      <w:r>
        <w:rPr>
          <w:b/>
        </w:rPr>
        <w:t xml:space="preserve">Esimerkki 2.2622</w:t>
      </w:r>
    </w:p>
    <w:p>
      <w:r>
        <w:t xml:space="preserve">bump että vittu ne cosmo queers of zion ei missään nimessä nyt aion menettää sivuston että</w:t>
      </w:r>
    </w:p>
    <w:p>
      <w:r>
        <w:rPr>
          <w:b/>
        </w:rPr>
        <w:t xml:space="preserve">Tulos</w:t>
      </w:r>
    </w:p>
    <w:p>
      <w:r>
        <w:t xml:space="preserve">vittu ne cosmo homot Siionin</w:t>
      </w:r>
    </w:p>
    <w:p>
      <w:r>
        <w:rPr>
          <w:b/>
        </w:rPr>
        <w:t xml:space="preserve">Esimerkki 2.2623</w:t>
      </w:r>
    </w:p>
    <w:p>
      <w:r>
        <w:t xml:space="preserve">näyttää siltä, että ulkoiluun osallistuminen on verrannollinen väestöön, paitsi ghettojen koripallokentillä, mikäs siinä.</w:t>
      </w:r>
    </w:p>
    <w:p>
      <w:r>
        <w:rPr>
          <w:b/>
        </w:rPr>
        <w:t xml:space="preserve">Tulos</w:t>
      </w:r>
    </w:p>
    <w:p>
      <w:r>
        <w:t xml:space="preserve">ghettojen koripallokentät</w:t>
      </w:r>
    </w:p>
    <w:p>
      <w:r>
        <w:rPr>
          <w:b/>
        </w:rPr>
        <w:t xml:space="preserve">Esimerkki 2.2624</w:t>
      </w:r>
    </w:p>
    <w:p>
      <w:r>
        <w:t xml:space="preserve">hinttiperse neekeri &lt;käyttäjä&gt;</w:t>
      </w:r>
    </w:p>
    <w:p>
      <w:r>
        <w:rPr>
          <w:b/>
        </w:rPr>
        <w:t xml:space="preserve">Tulos</w:t>
      </w:r>
    </w:p>
    <w:p>
      <w:r>
        <w:t xml:space="preserve">homo perseen neekeri</w:t>
      </w:r>
    </w:p>
    <w:p>
      <w:r>
        <w:rPr>
          <w:b/>
        </w:rPr>
        <w:t xml:space="preserve">Esimerkki 2.2625</w:t>
      </w:r>
    </w:p>
    <w:p>
      <w:r>
        <w:t xml:space="preserve">näyttää siltä, että juutalaisilla on uusi suunnitelma minimoidakseen Israelin ongelmat he lähettävät kaikki muzratit Eurooppaan ja Yhdysvaltoihin.</w:t>
      </w:r>
    </w:p>
    <w:p>
      <w:r>
        <w:rPr>
          <w:b/>
        </w:rPr>
        <w:t xml:space="preserve">Tulos</w:t>
      </w:r>
    </w:p>
    <w:p>
      <w:r>
        <w:t xml:space="preserve">juutalaisilla on uusi suunnitelma</w:t>
      </w:r>
    </w:p>
    <w:p>
      <w:r>
        <w:rPr>
          <w:b/>
        </w:rPr>
        <w:t xml:space="preserve">Esimerkki 2.2626</w:t>
      </w:r>
    </w:p>
    <w:p>
      <w:r>
        <w:t xml:space="preserve">Hintti lehmätytöt, te ette ole täällä paskanjauhajia...</w:t>
      </w:r>
    </w:p>
    <w:p>
      <w:r>
        <w:rPr>
          <w:b/>
        </w:rPr>
        <w:t xml:space="preserve">Tulos</w:t>
      </w:r>
    </w:p>
    <w:p>
      <w:r>
        <w:t xml:space="preserve">homo perse lehmätytöt</w:t>
      </w:r>
    </w:p>
    <w:p>
      <w:r>
        <w:rPr>
          <w:b/>
        </w:rPr>
        <w:t xml:space="preserve">Esimerkki 2.2627</w:t>
      </w:r>
    </w:p>
    <w:p>
      <w:r>
        <w:t xml:space="preserve">monissa kaupungeissa on yhä vaikeampaa toimia normaalisti, kun tämä ghetto-mentaliteetti vallitsee kaikkialla.</w:t>
      </w:r>
    </w:p>
    <w:p>
      <w:r>
        <w:rPr>
          <w:b/>
        </w:rPr>
        <w:t xml:space="preserve">Tulos</w:t>
      </w:r>
    </w:p>
    <w:p>
      <w:r>
        <w:t xml:space="preserve">ghetto mentaliteetti</w:t>
      </w:r>
    </w:p>
    <w:p>
      <w:r>
        <w:rPr>
          <w:b/>
        </w:rPr>
        <w:t xml:space="preserve">Esimerkki 2.2628</w:t>
      </w:r>
    </w:p>
    <w:p>
      <w:r>
        <w:t xml:space="preserve">surullinen osa on, että kaikki mitä sanot on totta juutalaiset tuovat nämä ali-ihmiset paskannahkaiset paskiaiset inokuloimaan naisiamme kaikissa ikäluokissa, jotka on aivopesty vihaamaan omia lajejaan interracial pornoa juutalais-lywood musiikkia urheilua inc. lisää kaikki tuet ovat heidän käyttämänsä korruptoimaan naisiamme.</w:t>
      </w:r>
    </w:p>
    <w:p>
      <w:r>
        <w:rPr>
          <w:b/>
        </w:rPr>
        <w:t xml:space="preserve">Tulos</w:t>
      </w:r>
    </w:p>
    <w:p>
      <w:r>
        <w:t xml:space="preserve">ali-ihmiset paskannahkaiset paskiaiset, jotka valloittavat naisiamme joka ikäluokassa, jotka on aivopesty vihaamaan omia lajejaan interracial pornoa juutalaiselämää.</w:t>
      </w:r>
    </w:p>
    <w:p>
      <w:r>
        <w:rPr>
          <w:b/>
        </w:rPr>
        <w:t xml:space="preserve">Esimerkki 2.2629</w:t>
      </w:r>
    </w:p>
    <w:p>
      <w:r>
        <w:t xml:space="preserve">&lt;prosentti&gt; valkoihoisista äänesti Moorea &lt;prosentti&gt; kuunneista äänesti häntä vastaan.</w:t>
      </w:r>
    </w:p>
    <w:p>
      <w:r>
        <w:rPr>
          <w:b/>
        </w:rPr>
        <w:t xml:space="preserve">Tulos</w:t>
      </w:r>
    </w:p>
    <w:p>
      <w:r>
        <w:t xml:space="preserve">Pesukarhut</w:t>
      </w:r>
    </w:p>
    <w:p>
      <w:r>
        <w:rPr>
          <w:b/>
        </w:rPr>
        <w:t xml:space="preserve">Esimerkki 2.2630</w:t>
      </w:r>
    </w:p>
    <w:p>
      <w:r>
        <w:t xml:space="preserve">samalla kun muslimit parittavat ja raiskaavat valkoisia tyttöjä juutalaiset edistävät kaikenlaista poikkeavaa seksiä median kautta juutalaiset ja muslimit valkoisilla mailla on yksinkertaisesti tuhottava ja jos olisimme vakavasti otettava rotu, emme kristittyjä, olisimme tehneet sen jo kauan sitten.</w:t>
      </w:r>
    </w:p>
    <w:p>
      <w:r>
        <w:rPr>
          <w:b/>
        </w:rPr>
        <w:t xml:space="preserve">Tulos</w:t>
      </w:r>
    </w:p>
    <w:p>
      <w:r>
        <w:t xml:space="preserve">muslimit parittavat ja raiskaavat valkoisia tyttöjä juutalaiset edistävät kaikenlaista poikkeavaa seksiä median kautta juutalaiset ja muslimit valkoisilla mailla on yksinkertaisesti tuhottava.</w:t>
      </w:r>
    </w:p>
    <w:p>
      <w:r>
        <w:rPr>
          <w:b/>
        </w:rPr>
        <w:t xml:space="preserve">Esimerkki 2.2631</w:t>
      </w:r>
    </w:p>
    <w:p>
      <w:r>
        <w:t xml:space="preserve">hm aion mennä ulos raajan ja sanoa tämä on luuseri homo subhumam muzzie ennen kuin luin tämän artikkelin</w:t>
      </w:r>
    </w:p>
    <w:p>
      <w:r>
        <w:rPr>
          <w:b/>
        </w:rPr>
        <w:t xml:space="preserve">Tulos</w:t>
      </w:r>
    </w:p>
    <w:p>
      <w:r>
        <w:t xml:space="preserve">luuseri homo subhumam muzzie</w:t>
      </w:r>
    </w:p>
    <w:p>
      <w:r>
        <w:rPr>
          <w:b/>
        </w:rPr>
        <w:t xml:space="preserve">Esimerkki 2.2632</w:t>
      </w:r>
    </w:p>
    <w:p>
      <w:r>
        <w:t xml:space="preserve">tämä on hyvä tarina &lt;numero&gt; niitä kertoja kun kuulee että olemme maahanmuuttajien kansakunta toivoisi että olisi joku ruikuttava fontti mikään muu ihmisryhmä ei tullut tänne ja alkoi vaatia että kaikki tekisivät tällaisia muutoksia mukautuakseen heihin niin kuin muzzit tekevät</w:t>
      </w:r>
    </w:p>
    <w:p>
      <w:r>
        <w:rPr>
          <w:b/>
        </w:rPr>
        <w:t xml:space="preserve">Tulos</w:t>
      </w:r>
    </w:p>
    <w:p>
      <w:r>
        <w:t xml:space="preserve">muzzies</w:t>
      </w:r>
    </w:p>
    <w:p>
      <w:r>
        <w:rPr>
          <w:b/>
        </w:rPr>
        <w:t xml:space="preserve">Esimerkki 2.2633</w:t>
      </w:r>
    </w:p>
    <w:p>
      <w:r>
        <w:t xml:space="preserve">&lt;user&gt; mikä natsit ja heidän rakkautensa leireihin on?</w:t>
      </w:r>
    </w:p>
    <w:p>
      <w:r>
        <w:rPr>
          <w:b/>
        </w:rPr>
        <w:t xml:space="preserve">Tulos</w:t>
      </w:r>
    </w:p>
    <w:p>
      <w:r>
        <w:t xml:space="preserve">natsit</w:t>
      </w:r>
    </w:p>
    <w:p>
      <w:r>
        <w:rPr>
          <w:b/>
        </w:rPr>
        <w:t xml:space="preserve">Esimerkki 2.2634</w:t>
      </w:r>
    </w:p>
    <w:p>
      <w:r>
        <w:t xml:space="preserve">ha hämmästyttävää nyt fakenews ovat todella menossa läpi lahjakkuuden valuminen enemmän kuin verenvuoto New Yorkin ghetton takakujalla uusliberaalit marxilaiset nuoret veret eivät ole yhtä taitavia pitämään yllä kaksoisajattelun vaihtoehtoista todellisuutta julkisivua kuin edellinen sukupolvi kumouksellisia hirviöitä p</w:t>
      </w:r>
    </w:p>
    <w:p>
      <w:r>
        <w:rPr>
          <w:b/>
        </w:rPr>
        <w:t xml:space="preserve">Tulos</w:t>
      </w:r>
    </w:p>
    <w:p>
      <w:r>
        <w:t xml:space="preserve">hämmästyttävää nyt fakenews ovat todella menossa läpi lahjakkuuden tyhjenemisen enemmän kuin verenvuoto New Yorkin ghetton takakujalla uusliberaalit marxistiset nuoret eivät ole yhtä taitavia pitämään yllä kaksoisajattelun vaihtoehtoista todellisuutta julkisivua kuin edellinen sukupolvi kumouksellisia hirviöitä.</w:t>
      </w:r>
    </w:p>
    <w:p>
      <w:r>
        <w:rPr>
          <w:b/>
        </w:rPr>
        <w:t xml:space="preserve">Esimerkki 2.2635</w:t>
      </w:r>
    </w:p>
    <w:p>
      <w:r>
        <w:t xml:space="preserve">idk mikä se on, mutta aina kun tekstaan ihmisille nauraa kuin he olisivat jälkeenjääneitä 😂 😂</w:t>
      </w:r>
    </w:p>
    <w:p>
      <w:r>
        <w:rPr>
          <w:b/>
        </w:rPr>
        <w:t xml:space="preserve">Tulos</w:t>
      </w:r>
    </w:p>
    <w:p>
      <w:r>
        <w:t xml:space="preserve">idk mikä se on mutta</w:t>
      </w:r>
    </w:p>
    <w:p>
      <w:r>
        <w:rPr>
          <w:b/>
        </w:rPr>
        <w:t xml:space="preserve">Esimerkki 2.2636</w:t>
      </w:r>
    </w:p>
    <w:p>
      <w:r>
        <w:t xml:space="preserve">mfw espanjaa uhkaa espanjassa syntynyt isis-vuohenpaskiainen ja me reagoimme meemitaikuudella</w:t>
      </w:r>
    </w:p>
    <w:p>
      <w:r>
        <w:rPr>
          <w:b/>
        </w:rPr>
        <w:t xml:space="preserve">Tulos</w:t>
      </w:r>
    </w:p>
    <w:p>
      <w:r>
        <w:t xml:space="preserve">isis vuohenpaskiainen</w:t>
      </w:r>
    </w:p>
    <w:p>
      <w:r>
        <w:rPr>
          <w:b/>
        </w:rPr>
        <w:t xml:space="preserve">Esimerkki 2.2637</w:t>
      </w:r>
    </w:p>
    <w:p>
      <w:r>
        <w:t xml:space="preserve">&lt;user&gt; vittu y ' all white bitch add niggas on god</w:t>
      </w:r>
    </w:p>
    <w:p>
      <w:r>
        <w:rPr>
          <w:b/>
        </w:rPr>
        <w:t xml:space="preserve">Tulos</w:t>
      </w:r>
    </w:p>
    <w:p>
      <w:r>
        <w:t xml:space="preserve">vittu y ' all white bitch add niggas</w:t>
      </w:r>
    </w:p>
    <w:p>
      <w:r>
        <w:rPr>
          <w:b/>
        </w:rPr>
        <w:t xml:space="preserve">Esimerkki 2.2638</w:t>
      </w:r>
    </w:p>
    <w:p>
      <w:r>
        <w:t xml:space="preserve">aivan kuten Jeesus nousi Latsarus jostain syystä hän nousi nämä kauheat huorat hjklgfdszcvbgffd</w:t>
      </w:r>
    </w:p>
    <w:p>
      <w:r>
        <w:rPr>
          <w:b/>
        </w:rPr>
        <w:t xml:space="preserve">Tulos</w:t>
      </w:r>
    </w:p>
    <w:p>
      <w:r>
        <w:t xml:space="preserve">hoes</w:t>
      </w:r>
    </w:p>
    <w:p>
      <w:r>
        <w:rPr>
          <w:b/>
        </w:rPr>
        <w:t xml:space="preserve">Esimerkki 2.2639</w:t>
      </w:r>
    </w:p>
    <w:p>
      <w:r>
        <w:t xml:space="preserve">&lt;user&gt; kerron sinulle kuningattareni tämä neekeri voi saada sinut laihtumaan alle viikossa 😂 😂 😂 😂</w:t>
      </w:r>
    </w:p>
    <w:p>
      <w:r>
        <w:rPr>
          <w:b/>
        </w:rPr>
        <w:t xml:space="preserve">Tulos</w:t>
      </w:r>
    </w:p>
    <w:p>
      <w:r>
        <w:t xml:space="preserve">neekerit</w:t>
      </w:r>
    </w:p>
    <w:p>
      <w:r>
        <w:rPr>
          <w:b/>
        </w:rPr>
        <w:t xml:space="preserve">Esimerkki 2.2640</w:t>
      </w:r>
    </w:p>
    <w:p>
      <w:r>
        <w:t xml:space="preserve">auringonlaskun asioita tässä maahanmuuttajien maassa on se, että maahanmuuttajat eivät ole tervetulleita tänne 🙂 usa donaldtrump</w:t>
      </w:r>
    </w:p>
    <w:p>
      <w:r>
        <w:rPr>
          <w:b/>
        </w:rPr>
        <w:t xml:space="preserve">Tulos</w:t>
      </w:r>
    </w:p>
    <w:p>
      <w:r>
        <w:t xml:space="preserve">maahanmuuttajien maa on, että maahanmuuttajat eivät ole tervetulleita tänne.</w:t>
      </w:r>
    </w:p>
    <w:p>
      <w:r>
        <w:rPr>
          <w:b/>
        </w:rPr>
        <w:t xml:space="preserve">Esimerkki 2.2641</w:t>
      </w:r>
    </w:p>
    <w:p>
      <w:r>
        <w:t xml:space="preserve">Ehkä jos elite antaisi meille joitakin dykes he saisivat 4 th kausi</w:t>
      </w:r>
    </w:p>
    <w:p>
      <w:r>
        <w:rPr>
          <w:b/>
        </w:rPr>
        <w:t xml:space="preserve">Tulos</w:t>
      </w:r>
    </w:p>
    <w:p>
      <w:r>
        <w:t xml:space="preserve">dykes</w:t>
      </w:r>
    </w:p>
    <w:p>
      <w:r>
        <w:rPr>
          <w:b/>
        </w:rPr>
        <w:t xml:space="preserve">Esimerkki 2.2642</w:t>
      </w:r>
    </w:p>
    <w:p>
      <w:r>
        <w:t xml:space="preserve">&lt;user&gt; &lt;user&gt; onko niin, että juutalaiset johtavat maailmaa lahjonnalla?</w:t>
      </w:r>
    </w:p>
    <w:p>
      <w:r>
        <w:rPr>
          <w:b/>
        </w:rPr>
        <w:t xml:space="preserve">Tulos</w:t>
      </w:r>
    </w:p>
    <w:p>
      <w:r>
        <w:t xml:space="preserve">&lt;käyttäjä&gt;</w:t>
      </w:r>
    </w:p>
    <w:p>
      <w:r>
        <w:rPr>
          <w:b/>
        </w:rPr>
        <w:t xml:space="preserve">Esimerkki 2.2643</w:t>
      </w:r>
    </w:p>
    <w:p>
      <w:r>
        <w:t xml:space="preserve">neekerit, joilla on anime-avis, hermostuvat siitä, että ihmiset pitävät terapiakoiria taistelupeliturnauksissa jälkeenjääneinä.</w:t>
      </w:r>
    </w:p>
    <w:p>
      <w:r>
        <w:rPr>
          <w:b/>
        </w:rPr>
        <w:t xml:space="preserve">Tulos</w:t>
      </w:r>
    </w:p>
    <w:p>
      <w:r>
        <w:t xml:space="preserve">neekerit</w:t>
      </w:r>
    </w:p>
    <w:p>
      <w:r>
        <w:rPr>
          <w:b/>
        </w:rPr>
        <w:t xml:space="preserve">Esimerkki 2.2644</w:t>
      </w:r>
    </w:p>
    <w:p>
      <w:r>
        <w:t xml:space="preserve">&lt;user&gt; gatsby ei kuitenkaan ollut jälkeenjäänyt.</w:t>
      </w:r>
    </w:p>
    <w:p>
      <w:r>
        <w:rPr>
          <w:b/>
        </w:rPr>
        <w:t xml:space="preserve">Tulos</w:t>
      </w:r>
    </w:p>
    <w:p>
      <w:r>
        <w:t xml:space="preserve">jälkeenjäänyt</w:t>
      </w:r>
    </w:p>
    <w:p>
      <w:r>
        <w:rPr>
          <w:b/>
        </w:rPr>
        <w:t xml:space="preserve">Esimerkki 2.2645</w:t>
      </w:r>
    </w:p>
    <w:p>
      <w:r>
        <w:t xml:space="preserve">mikä on neekereiden lempimusiikkisävellaji c-avain?</w:t>
      </w:r>
    </w:p>
    <w:p>
      <w:r>
        <w:rPr>
          <w:b/>
        </w:rPr>
        <w:t xml:space="preserve">Tulos</w:t>
      </w:r>
    </w:p>
    <w:p>
      <w:r>
        <w:t xml:space="preserve">neekerit</w:t>
      </w:r>
    </w:p>
    <w:p>
      <w:r>
        <w:rPr>
          <w:b/>
        </w:rPr>
        <w:t xml:space="preserve">Esimerkki 2.2646</w:t>
      </w:r>
    </w:p>
    <w:p>
      <w:r>
        <w:t xml:space="preserve">Juuri sitä, mitä olen sanonut, antakaa heidän elää Pelosin, mikä hänen nimensä olikaan, ja tuon tyhmän paskiaisen kanssa, joka on kotoisin Flasta ja Cslistä.</w:t>
      </w:r>
    </w:p>
    <w:p>
      <w:r>
        <w:rPr>
          <w:b/>
        </w:rPr>
        <w:t xml:space="preserve">Tulos</w:t>
      </w:r>
    </w:p>
    <w:p>
      <w:r>
        <w:t xml:space="preserve">tyhmä jigaboo</w:t>
      </w:r>
    </w:p>
    <w:p>
      <w:r>
        <w:rPr>
          <w:b/>
        </w:rPr>
        <w:t xml:space="preserve">Esimerkki 2.2647</w:t>
      </w:r>
    </w:p>
    <w:p>
      <w:r>
        <w:t xml:space="preserve">ei ole mitään mitä nainen haluaa enemmän kuin tulla tuoduksi kantapäähän, jos valkoiset länsimaalaiset eivät tee sitä, he loikkaavat muzzrat-villeille, jotka tekevät sen, niin yksinkertaista se on.</w:t>
      </w:r>
    </w:p>
    <w:p>
      <w:r>
        <w:rPr>
          <w:b/>
        </w:rPr>
        <w:t xml:space="preserve">Tulos</w:t>
      </w:r>
    </w:p>
    <w:p>
      <w:r>
        <w:t xml:space="preserve">Mikään ei ole niin tärkeää kuin naisen saattaminen orjuuteen, jos valkoiset länsimaalaiset eivät tee sitä, he loikkaavat muzzrat-villeille, jotka tekevät sen.</w:t>
      </w:r>
    </w:p>
    <w:p>
      <w:r>
        <w:rPr>
          <w:b/>
        </w:rPr>
        <w:t xml:space="preserve">Esimerkki 2.2648</w:t>
      </w:r>
    </w:p>
    <w:p>
      <w:r>
        <w:t xml:space="preserve">Epäilen, että vakavasti yksikään itseään kunnioittava mies ei menisi naimisiin muscum cum ämpäri mutta sitten jos hän lumihiutale hän luultavasti katselee</w:t>
      </w:r>
    </w:p>
    <w:p>
      <w:r>
        <w:rPr>
          <w:b/>
        </w:rPr>
        <w:t xml:space="preserve">Tulos</w:t>
      </w:r>
    </w:p>
    <w:p>
      <w:r>
        <w:t xml:space="preserve">muscum cum ämpäri</w:t>
      </w:r>
    </w:p>
    <w:p>
      <w:r>
        <w:rPr>
          <w:b/>
        </w:rPr>
        <w:t xml:space="preserve">Esimerkki 2.2649</w:t>
      </w:r>
    </w:p>
    <w:p>
      <w:r>
        <w:t xml:space="preserve">Näyttää siltä, että karu kissaneiti jää pian eläkkeelle. Se on opetus, että jos pehmoilet muzien kanssa, maksat siitä vaaliuurnilla.</w:t>
      </w:r>
    </w:p>
    <w:p>
      <w:r>
        <w:rPr>
          <w:b/>
        </w:rPr>
        <w:t xml:space="preserve">Tulos</w:t>
      </w:r>
    </w:p>
    <w:p>
      <w:r>
        <w:t xml:space="preserve">muzzies</w:t>
      </w:r>
    </w:p>
    <w:p>
      <w:r>
        <w:rPr>
          <w:b/>
        </w:rPr>
        <w:t xml:space="preserve">Esimerkki 2.2650</w:t>
      </w:r>
    </w:p>
    <w:p>
      <w:r>
        <w:t xml:space="preserve">&lt;käyttäjä&gt; &lt;käyttäjä&gt; ching chong ching chong ching chong you &lt;number&gt;</w:t>
      </w:r>
    </w:p>
    <w:p>
      <w:r>
        <w:rPr>
          <w:b/>
        </w:rPr>
        <w:t xml:space="preserve">Tulos</w:t>
      </w:r>
    </w:p>
    <w:p>
      <w:r>
        <w:t xml:space="preserve">ching chong ching chong</w:t>
      </w:r>
    </w:p>
    <w:p>
      <w:r>
        <w:rPr>
          <w:b/>
        </w:rPr>
        <w:t xml:space="preserve">Esimerkki 2.2651</w:t>
      </w:r>
    </w:p>
    <w:p>
      <w:r>
        <w:t xml:space="preserve">&lt;user&gt; he tarvitsevat ching chongia kliimaksiin 🤣</w:t>
      </w:r>
    </w:p>
    <w:p>
      <w:r>
        <w:rPr>
          <w:b/>
        </w:rPr>
        <w:t xml:space="preserve">Tulos</w:t>
      </w:r>
    </w:p>
    <w:p>
      <w:r>
        <w:t xml:space="preserve">ching chong</w:t>
      </w:r>
    </w:p>
    <w:p>
      <w:r>
        <w:rPr>
          <w:b/>
        </w:rPr>
        <w:t xml:space="preserve">Esimerkki 2.2652</w:t>
      </w:r>
    </w:p>
    <w:p>
      <w:r>
        <w:t xml:space="preserve">ei hän todella rakasti rumaa neekeriä lol</w:t>
      </w:r>
    </w:p>
    <w:p>
      <w:r>
        <w:rPr>
          <w:b/>
        </w:rPr>
        <w:t xml:space="preserve">Tulos</w:t>
      </w:r>
    </w:p>
    <w:p>
      <w:r>
        <w:t xml:space="preserve">ruma neekeri</w:t>
      </w:r>
    </w:p>
    <w:p>
      <w:r>
        <w:rPr>
          <w:b/>
        </w:rPr>
        <w:t xml:space="preserve">Esimerkki 2.2653</w:t>
      </w:r>
    </w:p>
    <w:p>
      <w:r>
        <w:t xml:space="preserve">kun näen mitä pakolaisroistot tekevät Saksassa, olen hyvin onnellinen siitä, että asun maailman hienoimmassa maassa amerikka aseet jumala vapaus gabfam merrychristmas</w:t>
      </w:r>
    </w:p>
    <w:p>
      <w:r>
        <w:rPr>
          <w:b/>
        </w:rPr>
        <w:t xml:space="preserve">Tulos</w:t>
      </w:r>
    </w:p>
    <w:p>
      <w:r>
        <w:t xml:space="preserve">Kun näen mitä pakolaisroistot tekevät Saksassa, olen hyvin onnellinen siitä, että asun maailman hienoimmassa maassa amerikassa.</w:t>
      </w:r>
    </w:p>
    <w:p>
      <w:r>
        <w:rPr>
          <w:b/>
        </w:rPr>
        <w:t xml:space="preserve">Esimerkki 2.2654</w:t>
      </w:r>
    </w:p>
    <w:p>
      <w:r>
        <w:t xml:space="preserve">Mikään Anglinin nykyään kirjoittama ei koskaan päihitä sitä, miten olla neekeri Twitterissä, että artikkeli sai minut ulvomaan päiväkausia.</w:t>
      </w:r>
    </w:p>
    <w:p>
      <w:r>
        <w:rPr>
          <w:b/>
        </w:rPr>
        <w:t xml:space="preserve">Tulos</w:t>
      </w:r>
    </w:p>
    <w:p>
      <w:r>
        <w:t xml:space="preserve">miten olla neekeri twitterissä</w:t>
      </w:r>
    </w:p>
    <w:p>
      <w:r>
        <w:rPr>
          <w:b/>
        </w:rPr>
        <w:t xml:space="preserve">Esimerkki 2.2655</w:t>
      </w:r>
    </w:p>
    <w:p>
      <w:r>
        <w:t xml:space="preserve">Euroopan hiekkaneekeripoliitikkojen ehdoton hulluus kieltää eurooppalaista syntyperää olevia pääsemästä osissa Eurooppaa puh leez trump kuuluu londoniin enemmän kuin sadiq khaniin</w:t>
      </w:r>
    </w:p>
    <w:p>
      <w:r>
        <w:rPr>
          <w:b/>
        </w:rPr>
        <w:t xml:space="preserve">Tulos</w:t>
      </w:r>
    </w:p>
    <w:p>
      <w:r>
        <w:t xml:space="preserve">hiekkaneekeri</w:t>
      </w:r>
    </w:p>
    <w:p>
      <w:r>
        <w:rPr>
          <w:b/>
        </w:rPr>
        <w:t xml:space="preserve">Esimerkki 2.2656</w:t>
      </w:r>
    </w:p>
    <w:p>
      <w:r>
        <w:t xml:space="preserve">YK:n vuoksi ei ole yhtään yksinäistä syyrialaista pakolaista missään.</w:t>
      </w:r>
    </w:p>
    <w:p>
      <w:r>
        <w:rPr>
          <w:b/>
        </w:rPr>
        <w:t xml:space="preserve">Tulos</w:t>
      </w:r>
    </w:p>
    <w:p>
      <w:r>
        <w:t xml:space="preserve">syyrialainen pakolainen</w:t>
      </w:r>
    </w:p>
    <w:p>
      <w:r>
        <w:rPr>
          <w:b/>
        </w:rPr>
        <w:t xml:space="preserve">Esimerkki 2.2657</w:t>
      </w:r>
    </w:p>
    <w:p>
      <w:r>
        <w:t xml:space="preserve">&lt;user&gt; &lt;user&gt; ehkä ne, jotka tulevat paskamaista, mutta hän on saattanut kutsua heitä vain siltä varalta, että he unohtavat, että hän kutsui heitä sillä nimellä.</w:t>
      </w:r>
    </w:p>
    <w:p>
      <w:r>
        <w:rPr>
          <w:b/>
        </w:rPr>
        <w:t xml:space="preserve">Tulos</w:t>
      </w:r>
    </w:p>
    <w:p>
      <w:r>
        <w:t xml:space="preserve">paskamaat</w:t>
      </w:r>
    </w:p>
    <w:p>
      <w:r>
        <w:rPr>
          <w:b/>
        </w:rPr>
        <w:t xml:space="preserve">Esimerkki 2.2658</w:t>
      </w:r>
    </w:p>
    <w:p>
      <w:r>
        <w:t xml:space="preserve">Miksi jälkeenjääneet vasemmistolaiset edes yrittävät nolata hänet?</w:t>
      </w:r>
    </w:p>
    <w:p>
      <w:r>
        <w:rPr>
          <w:b/>
        </w:rPr>
        <w:t xml:space="preserve">Tulos</w:t>
      </w:r>
    </w:p>
    <w:p>
      <w:r>
        <w:t xml:space="preserve">jälkeenjääneet vasemmistolaiset</w:t>
      </w:r>
    </w:p>
    <w:p>
      <w:r>
        <w:rPr>
          <w:b/>
        </w:rPr>
        <w:t xml:space="preserve">Esimerkki 2.2659</w:t>
      </w:r>
    </w:p>
    <w:p>
      <w:r>
        <w:t xml:space="preserve">&lt;käyttäjä&gt; &lt;käyttäjä&gt; älä erehdy, tämä haramkhor Snowden on yhtä hinduvastainen kuin kuka tahansa islamisti, joten se on heidän sisäinen asiansa.</w:t>
      </w:r>
    </w:p>
    <w:p>
      <w:r>
        <w:rPr>
          <w:b/>
        </w:rPr>
        <w:t xml:space="preserve">Tulos</w:t>
      </w:r>
    </w:p>
    <w:p>
      <w:r>
        <w:t xml:space="preserve">snowden on yhtä hinduvastainen kuin kuka tahansa islamisti.</w:t>
      </w:r>
    </w:p>
    <w:p>
      <w:r>
        <w:rPr>
          <w:b/>
        </w:rPr>
        <w:t xml:space="preserve">Esimerkki 2.2660</w:t>
      </w:r>
    </w:p>
    <w:p>
      <w:r>
        <w:t xml:space="preserve">katson mitä Ranskassa tapahtuu laittomien maahanmuuttajien kanssa, en voi muuta kuin miettiä, miksi ranskalaiset puolustavat yhä mutavyöryjä ja laittomia maahanmuuttajia, en usko heidän ajattelevan järkevästi.</w:t>
      </w:r>
    </w:p>
    <w:p>
      <w:r>
        <w:rPr>
          <w:b/>
        </w:rPr>
        <w:t xml:space="preserve">Tulos</w:t>
      </w:r>
    </w:p>
    <w:p>
      <w:r>
        <w:t xml:space="preserve">miksi ranskalaiset yhä puolustavat mutavyöryjä ja laittomia maahanmuuttajia?</w:t>
      </w:r>
    </w:p>
    <w:p>
      <w:r>
        <w:rPr>
          <w:b/>
        </w:rPr>
        <w:t xml:space="preserve">Esimerkki 2.2661</w:t>
      </w:r>
    </w:p>
    <w:p>
      <w:r>
        <w:t xml:space="preserve">&lt;käyttäjä&gt; &lt;käyttäjä&gt; suurin pelkuri kiinalainen satanisti lee hsien loong rikolliset olivat kuultavissa puheita viime vuosina se alkoi &lt;numero&gt; hän sai rikollisiaan lymyilemään osoitteessani 1 9 8 0 he juorusivat väärää tietoa ympäri &lt;numero&gt; &lt;numero&gt; ja &lt;numero&gt; marsiling lane singapore</w:t>
      </w:r>
    </w:p>
    <w:p>
      <w:r>
        <w:rPr>
          <w:b/>
        </w:rPr>
        <w:t xml:space="preserve">Tulos</w:t>
      </w:r>
    </w:p>
    <w:p>
      <w:r>
        <w:t xml:space="preserve">kiinalainen</w:t>
      </w:r>
    </w:p>
    <w:p>
      <w:r>
        <w:rPr>
          <w:b/>
        </w:rPr>
        <w:t xml:space="preserve">Esimerkki 2.2662</w:t>
      </w:r>
    </w:p>
    <w:p>
      <w:r>
        <w:t xml:space="preserve">tunnen molemmat, ja kuka välittää, jos he ovat syntyneet rikkauksiin en myöskään näytä sekarotuiselle wetbackille verojani, joten emme koskaan saa tietää, ansaitsetko enemmän kuin minä kulttuurinen omiminen ei ole koskaan kaunista ruskeakakkujen päällä.</w:t>
      </w:r>
    </w:p>
    <w:p>
      <w:r>
        <w:rPr>
          <w:b/>
        </w:rPr>
        <w:t xml:space="preserve">Tulos</w:t>
      </w:r>
    </w:p>
    <w:p>
      <w:r>
        <w:t xml:space="preserve">sekarotuinen wetback</w:t>
      </w:r>
    </w:p>
    <w:p>
      <w:r>
        <w:rPr>
          <w:b/>
        </w:rPr>
        <w:t xml:space="preserve">Esimerkki 2.2663</w:t>
      </w:r>
    </w:p>
    <w:p>
      <w:r>
        <w:t xml:space="preserve">hyviä kohtia i kike tämä viesti erittäin paljon</w:t>
      </w:r>
    </w:p>
    <w:p>
      <w:r>
        <w:rPr>
          <w:b/>
        </w:rPr>
        <w:t xml:space="preserve">Tulos</w:t>
      </w:r>
    </w:p>
    <w:p>
      <w:r>
        <w:t xml:space="preserve">kike</w:t>
      </w:r>
    </w:p>
    <w:p>
      <w:r>
        <w:rPr>
          <w:b/>
        </w:rPr>
        <w:t xml:space="preserve">Esimerkki 2.2664</w:t>
      </w:r>
    </w:p>
    <w:p>
      <w:r>
        <w:t xml:space="preserve">&lt;user&gt; no cap that hoe fih tho bro 🔥 🤣</w:t>
      </w:r>
    </w:p>
    <w:p>
      <w:r>
        <w:rPr>
          <w:b/>
        </w:rPr>
        <w:t xml:space="preserve">Tulos</w:t>
      </w:r>
    </w:p>
    <w:p>
      <w:r>
        <w:t xml:space="preserve">uros</w:t>
      </w:r>
    </w:p>
    <w:p>
      <w:r>
        <w:rPr>
          <w:b/>
        </w:rPr>
        <w:t xml:space="preserve">Esimerkki 2.2665</w:t>
      </w:r>
    </w:p>
    <w:p>
      <w:r>
        <w:t xml:space="preserve">&lt;user&gt; pohjoishindialaiset amp islamistit lisääntyvät kuin rotat eivät kaikki...</w:t>
      </w:r>
    </w:p>
    <w:p>
      <w:r>
        <w:rPr>
          <w:b/>
        </w:rPr>
        <w:t xml:space="preserve">Tulos</w:t>
      </w:r>
    </w:p>
    <w:p>
      <w:r>
        <w:t xml:space="preserve">pohjoishindit amp islamistit lisääntyvät kuin rotat</w:t>
      </w:r>
    </w:p>
    <w:p>
      <w:r>
        <w:rPr>
          <w:b/>
        </w:rPr>
        <w:t xml:space="preserve">Esimerkki 2.2666</w:t>
      </w:r>
    </w:p>
    <w:p>
      <w:r>
        <w:t xml:space="preserve">se ei todellakaan ole genetiikkaa kasvattaa ketään ihmistä iiriksi, kiinaksi, eskimoksi tai norjalaiseksi ghetossa hän kasvaa puhumaan eebeniläisellä aksentilla vain Noam Chomsky on koskaan väittänyt muuta.</w:t>
      </w:r>
    </w:p>
    <w:p>
      <w:r>
        <w:rPr>
          <w:b/>
        </w:rPr>
        <w:t xml:space="preserve">Tulos</w:t>
      </w:r>
    </w:p>
    <w:p>
      <w:r>
        <w:t xml:space="preserve">irlantilainen, kiinalainen, eskimo tai norjalainen ghetossa hän kasvaa puhumaan ebonilaisella aksentilla.</w:t>
      </w:r>
    </w:p>
    <w:p>
      <w:r>
        <w:rPr>
          <w:b/>
        </w:rPr>
        <w:t xml:space="preserve">Esimerkki 2.2667</w:t>
      </w:r>
    </w:p>
    <w:p>
      <w:r>
        <w:t xml:space="preserve">vaikka huma näyttää olevan halvempi kuin Chicagon ghetto huora trickin lasi</w:t>
      </w:r>
    </w:p>
    <w:p>
      <w:r>
        <w:rPr>
          <w:b/>
        </w:rPr>
        <w:t xml:space="preserve">Tulos</w:t>
      </w:r>
    </w:p>
    <w:p>
      <w:r>
        <w:t xml:space="preserve">ghetto huora trickin</w:t>
      </w:r>
    </w:p>
    <w:p>
      <w:r>
        <w:rPr>
          <w:b/>
        </w:rPr>
        <w:t xml:space="preserve">Esimerkki 2.2668</w:t>
      </w:r>
    </w:p>
    <w:p>
      <w:r>
        <w:t xml:space="preserve">Te huorat olette säälittäviä</w:t>
      </w:r>
    </w:p>
    <w:p>
      <w:r>
        <w:rPr>
          <w:b/>
        </w:rPr>
        <w:t xml:space="preserve">Tulos</w:t>
      </w:r>
    </w:p>
    <w:p>
      <w:r>
        <w:t xml:space="preserve">hoes</w:t>
      </w:r>
    </w:p>
    <w:p>
      <w:r>
        <w:rPr>
          <w:b/>
        </w:rPr>
        <w:t xml:space="preserve">Esimerkki 2.2669</w:t>
      </w:r>
    </w:p>
    <w:p>
      <w:r>
        <w:t xml:space="preserve">vannon vitun jumalan nimeen, että tiedät miksi fasistinen kirja ja twatter lyövät meidät, koska vitun käytettävyys yritän lähettää &lt;luku&gt; kuvia kuvakaappauksia q viesteistä enkä voi tehdä sitä joko olen jälkeenjäänyt tai olet surkea rakentamaan toimivaa käyttöliittymää korjaa se www qanon pubi</w:t>
      </w:r>
    </w:p>
    <w:p>
      <w:r>
        <w:rPr>
          <w:b/>
        </w:rPr>
        <w:t xml:space="preserve">Tulos</w:t>
      </w:r>
    </w:p>
    <w:p>
      <w:r>
        <w:t xml:space="preserve">vannon vitun jumalan nimeen, että tiedät miksi fasistinen kirja ja twatter lyövät meitä vitun käytettävyyden takia yritän lähettää &lt;luku&gt; kuvia kuvakaappauksia q-viesteistä enkä voi tehdä sitä joko olen jälkeenjäänyt tai olet surkea rakentamaan toimivaa käyttöliittymää.</w:t>
      </w:r>
    </w:p>
    <w:p>
      <w:r>
        <w:rPr>
          <w:b/>
        </w:rPr>
        <w:t xml:space="preserve">Esimerkki 2.2670</w:t>
      </w:r>
    </w:p>
    <w:p>
      <w:r>
        <w:t xml:space="preserve">yli &lt;luku&gt; ranskalaisia kaupunkeja taistelee tulvavesiä vastaan, kun Seine-joen on määrä saavuttaa huippunsa tänä iltana sulkemalla teitä ja kouluja ja evakuoimalla sairaaloita vedenalaisessa Pariisissa hei, ehkä he voivat pysyvästi evakuoida miljardeja hyökkääviä barbaarimuslimeja &lt;user&gt;</w:t>
      </w:r>
    </w:p>
    <w:p>
      <w:r>
        <w:rPr>
          <w:b/>
        </w:rPr>
        <w:t xml:space="preserve">Tulos</w:t>
      </w:r>
    </w:p>
    <w:p>
      <w:r>
        <w:t xml:space="preserve">hyökkäävät barbaarimuslimit</w:t>
      </w:r>
    </w:p>
    <w:p>
      <w:r>
        <w:rPr>
          <w:b/>
        </w:rPr>
        <w:t xml:space="preserve">Esimerkki 2.2671</w:t>
      </w:r>
    </w:p>
    <w:p>
      <w:r>
        <w:t xml:space="preserve">lol katsoimme juuri taidejuttua ja sanoin rakastavani japanilaista taiteilijaa ja isäni sanoi, että piirsikö kiinalainen ching chong sen &lt;happy&gt; rakastan sitä.</w:t>
      </w:r>
    </w:p>
    <w:p>
      <w:r>
        <w:rPr>
          <w:b/>
        </w:rPr>
        <w:t xml:space="preserve">Tulos</w:t>
      </w:r>
    </w:p>
    <w:p>
      <w:r>
        <w:t xml:space="preserve">ching chong kiinalainen</w:t>
      </w:r>
    </w:p>
    <w:p>
      <w:r>
        <w:rPr>
          <w:b/>
        </w:rPr>
        <w:t xml:space="preserve">Esimerkki 2.2672</w:t>
      </w:r>
    </w:p>
    <w:p>
      <w:r>
        <w:t xml:space="preserve">Syön mieluummin omaa paskaani kuin menen ulos King Kongin näköisen neekeripimun kanssa.</w:t>
      </w:r>
    </w:p>
    <w:p>
      <w:r>
        <w:rPr>
          <w:b/>
        </w:rPr>
        <w:t xml:space="preserve">Tulos</w:t>
      </w:r>
    </w:p>
    <w:p>
      <w:r>
        <w:t xml:space="preserve">neekeri bich</w:t>
      </w:r>
    </w:p>
    <w:p>
      <w:r>
        <w:rPr>
          <w:b/>
        </w:rPr>
        <w:t xml:space="preserve">Esimerkki 2.2673</w:t>
      </w:r>
    </w:p>
    <w:p>
      <w:r>
        <w:t xml:space="preserve">olet villi neekeri, jos annat tyttösi kutsua sinua ämmäksi.</w:t>
      </w:r>
    </w:p>
    <w:p>
      <w:r>
        <w:rPr>
          <w:b/>
        </w:rPr>
        <w:t xml:space="preserve">Tulos</w:t>
      </w:r>
    </w:p>
    <w:p>
      <w:r>
        <w:t xml:space="preserve">nigga</w:t>
      </w:r>
    </w:p>
    <w:p>
      <w:r>
        <w:rPr>
          <w:b/>
        </w:rPr>
        <w:t xml:space="preserve">Esimerkki 2.2674</w:t>
      </w:r>
    </w:p>
    <w:p>
      <w:r>
        <w:t xml:space="preserve">nyt se on vitun hauskaa yksi muzzien suurimmista kannattajista ja he haluavat tappaa hänet rauhanomaisesti, olen varma siitä.</w:t>
      </w:r>
    </w:p>
    <w:p>
      <w:r>
        <w:rPr>
          <w:b/>
        </w:rPr>
        <w:t xml:space="preserve">Tulos</w:t>
      </w:r>
    </w:p>
    <w:p>
      <w:r>
        <w:t xml:space="preserve">muzzies</w:t>
      </w:r>
    </w:p>
    <w:p>
      <w:r>
        <w:rPr>
          <w:b/>
        </w:rPr>
        <w:t xml:space="preserve">Esimerkki 2.2675</w:t>
      </w:r>
    </w:p>
    <w:p>
      <w:r>
        <w:t xml:space="preserve">Minä ja ex-narttu erosimme, ja nyt hän on baarimikko...</w:t>
      </w:r>
    </w:p>
    <w:p>
      <w:r>
        <w:rPr>
          <w:b/>
        </w:rPr>
        <w:t xml:space="preserve">Tulos</w:t>
      </w:r>
    </w:p>
    <w:p>
      <w:r>
        <w:t xml:space="preserve">ämmä hajosi</w:t>
      </w:r>
    </w:p>
    <w:p>
      <w:r>
        <w:rPr>
          <w:b/>
        </w:rPr>
        <w:t xml:space="preserve">Esimerkki 2.2676</w:t>
      </w:r>
    </w:p>
    <w:p>
      <w:r>
        <w:t xml:space="preserve">Kun tuo rättipää Nadiya voitti Great British Bake Offin, media kuvaili häntä muslimiksi, mutta Rotherhamin lastenraiskaajia kutsuttiin aasialaisiksi muslimeiksi, vaikka he olivat raiskaustensa aikana leipomassa aasialaisia.</w:t>
      </w:r>
    </w:p>
    <w:p>
      <w:r>
        <w:rPr>
          <w:b/>
        </w:rPr>
        <w:t xml:space="preserve">Tulos</w:t>
      </w:r>
    </w:p>
    <w:p>
      <w:r>
        <w:t xml:space="preserve">rättipää Nadiya voitti</w:t>
      </w:r>
    </w:p>
    <w:p>
      <w:r>
        <w:rPr>
          <w:b/>
        </w:rPr>
        <w:t xml:space="preserve">Esimerkki 2.2677</w:t>
      </w:r>
    </w:p>
    <w:p>
      <w:r>
        <w:t xml:space="preserve">nämä liberaalit naiset kirjaimellisesti maksavat pukeutuneelle miehelle, jolla on hanska, joka sormittaa heitä &lt;luku&gt; minuutin terapiaistunnoista, jotka eivät ole terapiaa, vaan seksuaalipalvelua, ja heillä on suunnitelmia laajentua muihin suuriin kaupunkeihin.</w:t>
      </w:r>
    </w:p>
    <w:p>
      <w:r>
        <w:rPr>
          <w:b/>
        </w:rPr>
        <w:t xml:space="preserve">Tulos</w:t>
      </w:r>
    </w:p>
    <w:p>
      <w:r>
        <w:t xml:space="preserve">liberaalit naiset kirjaimellisesti maksavat hansikkaaseen pukeutuneelle miehelle, joka sormettaa heitä &lt;luku&gt; minuutin terapiaistunnoista.</w:t>
      </w:r>
    </w:p>
    <w:p>
      <w:r>
        <w:rPr>
          <w:b/>
        </w:rPr>
        <w:t xml:space="preserve">Esimerkki 2.2678</w:t>
      </w:r>
    </w:p>
    <w:p>
      <w:r>
        <w:t xml:space="preserve">tuo valkoinen ämmä Cluelessista on kunnossa -</w:t>
      </w:r>
    </w:p>
    <w:p>
      <w:r>
        <w:rPr>
          <w:b/>
        </w:rPr>
        <w:t xml:space="preserve">Tulos</w:t>
      </w:r>
    </w:p>
    <w:p>
      <w:r>
        <w:t xml:space="preserve">valkoinen ämmä</w:t>
      </w:r>
    </w:p>
    <w:p>
      <w:r>
        <w:rPr>
          <w:b/>
        </w:rPr>
        <w:t xml:space="preserve">Esimerkki 2.2679</w:t>
      </w:r>
    </w:p>
    <w:p>
      <w:r>
        <w:t xml:space="preserve">Vittu ei neekeri en ole koskaan ollut niin lihava korkein mitä olen koskaan ollut oli &lt;luku&gt; bmi tämä ämmä on kuin &lt;luku&gt; kiloa.</w:t>
      </w:r>
    </w:p>
    <w:p>
      <w:r>
        <w:rPr>
          <w:b/>
        </w:rPr>
        <w:t xml:space="preserve">Tulos</w:t>
      </w:r>
    </w:p>
    <w:p>
      <w:r>
        <w:t xml:space="preserve">neekeri</w:t>
      </w:r>
    </w:p>
    <w:p>
      <w:r>
        <w:rPr>
          <w:b/>
        </w:rPr>
        <w:t xml:space="preserve">Esimerkki 2.2680</w:t>
      </w:r>
    </w:p>
    <w:p>
      <w:r>
        <w:t xml:space="preserve">huijaus gallupit on kääntyä todellisuuteen viimeisten viikkojen aikana peittää jälkiään ja säilyttää tulevaisuuden uskottavuutta Hillary Trump olet sinä hänen hillbully ydinholokaustin kanssa varmasti</w:t>
      </w:r>
    </w:p>
    <w:p>
      <w:r>
        <w:rPr>
          <w:b/>
        </w:rPr>
        <w:t xml:space="preserve">Tulos</w:t>
      </w:r>
    </w:p>
    <w:p>
      <w:r>
        <w:t xml:space="preserve">petos gallupit</w:t>
      </w:r>
    </w:p>
    <w:p>
      <w:r>
        <w:rPr>
          <w:b/>
        </w:rPr>
        <w:t xml:space="preserve">Esimerkki 2.2681</w:t>
      </w:r>
    </w:p>
    <w:p>
      <w:r>
        <w:t xml:space="preserve">Tämä syöttäjän pahoinpitely alkaa olla vammaista, Bruh...</w:t>
      </w:r>
    </w:p>
    <w:p>
      <w:r>
        <w:rPr>
          <w:b/>
        </w:rPr>
        <w:t xml:space="preserve">Tulos</w:t>
      </w:r>
    </w:p>
    <w:p>
      <w:r>
        <w:t xml:space="preserve">jälkeenjäänyt</w:t>
      </w:r>
    </w:p>
    <w:p>
      <w:r>
        <w:rPr>
          <w:b/>
        </w:rPr>
        <w:t xml:space="preserve">Esimerkki 2.2682</w:t>
      </w:r>
    </w:p>
    <w:p>
      <w:r>
        <w:t xml:space="preserve">ulkomaalainen neekeri on Sheffieldin pormestari.</w:t>
      </w:r>
    </w:p>
    <w:p>
      <w:r>
        <w:rPr>
          <w:b/>
        </w:rPr>
        <w:t xml:space="preserve">Tulos</w:t>
      </w:r>
    </w:p>
    <w:p>
      <w:r>
        <w:t xml:space="preserve">ulkomaalainen neekeri</w:t>
      </w:r>
    </w:p>
    <w:p>
      <w:r>
        <w:rPr>
          <w:b/>
        </w:rPr>
        <w:t xml:space="preserve">Esimerkki 2.2683</w:t>
      </w:r>
    </w:p>
    <w:p>
      <w:r>
        <w:t xml:space="preserve">Maxwell on tyhmä neekeri, joka ei koskaan saa mustia äänestämään republikaaneja merkittävissä määrin ennen kuin espanjalaiset ottavat maan demografisesti haltuunsa.</w:t>
      </w:r>
    </w:p>
    <w:p>
      <w:r>
        <w:rPr>
          <w:b/>
        </w:rPr>
        <w:t xml:space="preserve">Tulos</w:t>
      </w:r>
    </w:p>
    <w:p>
      <w:r>
        <w:t xml:space="preserve">tyhmä neekeri</w:t>
      </w:r>
    </w:p>
    <w:p>
      <w:r>
        <w:rPr>
          <w:b/>
        </w:rPr>
        <w:t xml:space="preserve">Esimerkki 2.2684</w:t>
      </w:r>
    </w:p>
    <w:p>
      <w:r>
        <w:t xml:space="preserve">&lt;user&gt; &lt;user&gt; mohamed ei pitänyt orjia senkin natsi kiihkoilija mohamed ja islam ovat rauhan uskonto blacklivesmatteruk</w:t>
      </w:r>
    </w:p>
    <w:p>
      <w:r>
        <w:rPr>
          <w:b/>
        </w:rPr>
        <w:t xml:space="preserve">Tulos</w:t>
      </w:r>
    </w:p>
    <w:p>
      <w:r>
        <w:t xml:space="preserve">mohamed ei pitänyt yhtään orjaa, senkin kiihkoilija-natsi.</w:t>
      </w:r>
    </w:p>
    <w:p>
      <w:r>
        <w:rPr>
          <w:b/>
        </w:rPr>
        <w:t xml:space="preserve">Esimerkki 2.2685</w:t>
      </w:r>
    </w:p>
    <w:p>
      <w:r>
        <w:t xml:space="preserve">miksi maahanmuuttajat, kuten Ilhan Omar ja Ted Lieu, tulevat Amerikkaan ja yrittävät muuttaa sitä enemmän samankaltaiseksi kuin ne maat, joista he ovat paenneet?</w:t>
      </w:r>
    </w:p>
    <w:p>
      <w:r>
        <w:rPr>
          <w:b/>
        </w:rPr>
        <w:t xml:space="preserve">Tulos</w:t>
      </w:r>
    </w:p>
    <w:p>
      <w:r>
        <w:t xml:space="preserve">miksi Ilhan Omarin ja Ted Lieun kaltaiset maahanmuuttajat tulevat Amerikkaan?</w:t>
      </w:r>
    </w:p>
    <w:p>
      <w:r>
        <w:rPr>
          <w:b/>
        </w:rPr>
        <w:t xml:space="preserve">Esimerkki 2.2686</w:t>
      </w:r>
    </w:p>
    <w:p>
      <w:r>
        <w:t xml:space="preserve">johtaja poimi kärpäsen ja sanoi että se oli kumia hän sitten sanoi että se oli vain yksi kike-temppu sitten hän heitti minut ulos en ansainnut sitä.</w:t>
      </w:r>
    </w:p>
    <w:p>
      <w:r>
        <w:rPr>
          <w:b/>
        </w:rPr>
        <w:t xml:space="preserve">Tulos</w:t>
      </w:r>
    </w:p>
    <w:p>
      <w:r>
        <w:t xml:space="preserve">vain yksi juutalaisten temppu</w:t>
      </w:r>
    </w:p>
    <w:p>
      <w:r>
        <w:rPr>
          <w:b/>
        </w:rPr>
        <w:t xml:space="preserve">Esimerkki 2.2687</w:t>
      </w:r>
    </w:p>
    <w:p>
      <w:r>
        <w:t xml:space="preserve">&lt;user&gt; mun pitäis pelätä valkoista ämmää joka on ottanut nyrkkeilytunteja okei 😭 😭</w:t>
      </w:r>
    </w:p>
    <w:p>
      <w:r>
        <w:rPr>
          <w:b/>
        </w:rPr>
        <w:t xml:space="preserve">Tulos</w:t>
      </w:r>
    </w:p>
    <w:p>
      <w:r>
        <w:t xml:space="preserve">valkoinen ämmä</w:t>
      </w:r>
    </w:p>
    <w:p>
      <w:r>
        <w:rPr>
          <w:b/>
        </w:rPr>
        <w:t xml:space="preserve">Esimerkki 2.2688</w:t>
      </w:r>
    </w:p>
    <w:p>
      <w:r>
        <w:t xml:space="preserve">heinäkuussa &lt;numero&gt; rättipää mukava Ranskassa murhasi &lt;numero&gt; ja haavoitti satoja varastetulla kuorma-autolla, kun on olemassa tahto on olemassa tapa tuliaseet suojella tavallisia kansalaisia vastaan pirullinen</w:t>
      </w:r>
    </w:p>
    <w:p>
      <w:r>
        <w:rPr>
          <w:b/>
        </w:rPr>
        <w:t xml:space="preserve">Tulos</w:t>
      </w:r>
    </w:p>
    <w:p>
      <w:r>
        <w:t xml:space="preserve">raghead</w:t>
      </w:r>
    </w:p>
    <w:p>
      <w:r>
        <w:rPr>
          <w:b/>
        </w:rPr>
        <w:t xml:space="preserve">Esimerkki 2.2689</w:t>
      </w:r>
    </w:p>
    <w:p>
      <w:r>
        <w:t xml:space="preserve">Ehkä sinun pitäisi lopettaa dreideleiden pyörittäminen ja pennien freebasing, kun pelaat larppia kuin joku paki thot.</w:t>
      </w:r>
    </w:p>
    <w:p>
      <w:r>
        <w:rPr>
          <w:b/>
        </w:rPr>
        <w:t xml:space="preserve">Tulos</w:t>
      </w:r>
    </w:p>
    <w:p>
      <w:r>
        <w:t xml:space="preserve">dreidelit ja freebasing-pennit</w:t>
      </w:r>
    </w:p>
    <w:p>
      <w:r>
        <w:rPr>
          <w:b/>
        </w:rPr>
        <w:t xml:space="preserve">Esimerkki 2.2690</w:t>
      </w:r>
    </w:p>
    <w:p>
      <w:r>
        <w:t xml:space="preserve">Miksi sitten vastustat tiettyjen vapauksien viemistä naisilta, kuten oikeutta rotusekoitukseen, pornografian lobbaamista hiekkaneekeripakolaisille jne.</w:t>
      </w:r>
    </w:p>
    <w:p>
      <w:r>
        <w:rPr>
          <w:b/>
        </w:rPr>
        <w:t xml:space="preserve">Tulos</w:t>
      </w:r>
    </w:p>
    <w:p>
      <w:r>
        <w:t xml:space="preserve">hiekka neekeripakolaiset</w:t>
      </w:r>
    </w:p>
    <w:p>
      <w:r>
        <w:rPr>
          <w:b/>
        </w:rPr>
        <w:t xml:space="preserve">Esimerkki 2.2691</w:t>
      </w:r>
    </w:p>
    <w:p>
      <w:r>
        <w:t xml:space="preserve">Luojan kiitos tällä tyhmällä ämmällä ei ole lapsia ja hänen geneettisesti viallinen sukupuunsa loppuu häneen.</w:t>
      </w:r>
    </w:p>
    <w:p>
      <w:r>
        <w:rPr>
          <w:b/>
        </w:rPr>
        <w:t xml:space="preserve">Tulos</w:t>
      </w:r>
    </w:p>
    <w:p>
      <w:r>
        <w:t xml:space="preserve">tämä tyhmä ämmä</w:t>
      </w:r>
    </w:p>
    <w:p>
      <w:r>
        <w:rPr>
          <w:b/>
        </w:rPr>
        <w:t xml:space="preserve">Esimerkki 2.2692</w:t>
      </w:r>
    </w:p>
    <w:p>
      <w:r>
        <w:t xml:space="preserve">joten älkää tehkö mitään, etteivät juutalaisherrat suutu meille.</w:t>
      </w:r>
    </w:p>
    <w:p>
      <w:r>
        <w:rPr>
          <w:b/>
        </w:rPr>
        <w:t xml:space="preserve">Tulos</w:t>
      </w:r>
    </w:p>
    <w:p>
      <w:r>
        <w:t xml:space="preserve">Juutalaisten yliherrat</w:t>
      </w:r>
    </w:p>
    <w:p>
      <w:r>
        <w:rPr>
          <w:b/>
        </w:rPr>
        <w:t xml:space="preserve">Esimerkki 2.2693</w:t>
      </w:r>
    </w:p>
    <w:p>
      <w:r>
        <w:t xml:space="preserve">Hei &lt;käyttäjä&gt; ‍ Missä on Hyde Wars -videoni siitä, miten lesbot ostavat autoja?</w:t>
      </w:r>
    </w:p>
    <w:p>
      <w:r>
        <w:rPr>
          <w:b/>
        </w:rPr>
        <w:t xml:space="preserve">Tulos</w:t>
      </w:r>
    </w:p>
    <w:p>
      <w:r>
        <w:t xml:space="preserve">dykes</w:t>
      </w:r>
    </w:p>
    <w:p>
      <w:r>
        <w:rPr>
          <w:b/>
        </w:rPr>
        <w:t xml:space="preserve">Esimerkki 2.2694</w:t>
      </w:r>
    </w:p>
    <w:p>
      <w:r>
        <w:t xml:space="preserve">&lt;user&gt; helmiäispullattava beta-uros halaa muslimi soijapoikia minun on muistettava tuo juttu.</w:t>
      </w:r>
    </w:p>
    <w:p>
      <w:r>
        <w:rPr>
          <w:b/>
        </w:rPr>
        <w:t xml:space="preserve">Tulos</w:t>
      </w:r>
    </w:p>
    <w:p>
      <w:r>
        <w:t xml:space="preserve">helmi puristamalla beta-uros halata muslimi soijapojat</w:t>
      </w:r>
    </w:p>
    <w:p>
      <w:r>
        <w:rPr>
          <w:b/>
        </w:rPr>
        <w:t xml:space="preserve">Esimerkki 2.2695</w:t>
      </w:r>
    </w:p>
    <w:p>
      <w:r>
        <w:t xml:space="preserve">sana on neekeri neekeri homo ja kukaan ei välitä siitä.</w:t>
      </w:r>
    </w:p>
    <w:p>
      <w:r>
        <w:rPr>
          <w:b/>
        </w:rPr>
        <w:t xml:space="preserve">Tulos</w:t>
      </w:r>
    </w:p>
    <w:p>
      <w:r>
        <w:t xml:space="preserve">neekeri neekeri homo</w:t>
      </w:r>
    </w:p>
    <w:p>
      <w:r>
        <w:rPr>
          <w:b/>
        </w:rPr>
        <w:t xml:space="preserve">Esimerkki 2.2696</w:t>
      </w:r>
    </w:p>
    <w:p>
      <w:r>
        <w:t xml:space="preserve">Jos näen yhdenkin punaniskamurikaanin sanovan, että finlanfilla on g*n &lt;sensuroitu&gt; kontrolli, vaikka tämä tapahtui, vannon, että menen itse s*tämään heitä.</w:t>
      </w:r>
    </w:p>
    <w:p>
      <w:r>
        <w:rPr>
          <w:b/>
        </w:rPr>
        <w:t xml:space="preserve">Tulos</w:t>
      </w:r>
    </w:p>
    <w:p>
      <w:r>
        <w:t xml:space="preserve">punaniska muricalainen</w:t>
      </w:r>
    </w:p>
    <w:p>
      <w:r>
        <w:rPr>
          <w:b/>
        </w:rPr>
        <w:t xml:space="preserve">Esimerkki 2.2697</w:t>
      </w:r>
    </w:p>
    <w:p>
      <w:r>
        <w:t xml:space="preserve">jos luulet im söpö u homo cus poikaystäväni osti minun nippuja lmao</w:t>
      </w:r>
    </w:p>
    <w:p>
      <w:r>
        <w:rPr>
          <w:b/>
        </w:rPr>
        <w:t xml:space="preserve">Tulos</w:t>
      </w:r>
    </w:p>
    <w:p>
      <w:r>
        <w:t xml:space="preserve">u homo</w:t>
      </w:r>
    </w:p>
    <w:p>
      <w:r>
        <w:rPr>
          <w:b/>
        </w:rPr>
        <w:t xml:space="preserve">Esimerkki 2.2698</w:t>
      </w:r>
    </w:p>
    <w:p>
      <w:r>
        <w:t xml:space="preserve">nokkela analyysi Juutalaisten sisäinen sota samalla kun pidetään yllä goijien tuhoamista vain saatanan siemen voisi onnistua tällaisessa tehtävässä.</w:t>
      </w:r>
    </w:p>
    <w:p>
      <w:r>
        <w:rPr>
          <w:b/>
        </w:rPr>
        <w:t xml:space="preserve">Tulos</w:t>
      </w:r>
    </w:p>
    <w:p>
      <w:r>
        <w:t xml:space="preserve">Juutalaissota</w:t>
      </w:r>
    </w:p>
    <w:p>
      <w:r>
        <w:rPr>
          <w:b/>
        </w:rPr>
        <w:t xml:space="preserve">Esimerkki 2.2699</w:t>
      </w:r>
    </w:p>
    <w:p>
      <w:r>
        <w:t xml:space="preserve">Myös veronmaksajien rahoja käytetään näihin sisäsiittoisiin muslimeihin, jotka kuluttavat tämän maan ja jokaisen maan kansalaisten käytettävissä olevia rahoja, joissa he harjoittavat sisäsiittoisuutta.</w:t>
      </w:r>
    </w:p>
    <w:p>
      <w:r>
        <w:rPr>
          <w:b/>
        </w:rPr>
        <w:t xml:space="preserve">Tulos</w:t>
      </w:r>
    </w:p>
    <w:p>
      <w:r>
        <w:t xml:space="preserve">sisäsiittoinen moslemi paska</w:t>
      </w:r>
    </w:p>
    <w:p>
      <w:r>
        <w:rPr>
          <w:b/>
        </w:rPr>
        <w:t xml:space="preserve">Esimerkki 2.2700</w:t>
      </w:r>
    </w:p>
    <w:p>
      <w:r>
        <w:t xml:space="preserve">Kenen toimesta, senkin hintti neekeriä rakastava yliherra, hei, me tärisemme saappaat jalassa, sinä et tehnyt tätä, me teimme sen, joten haista vittu!</w:t>
      </w:r>
    </w:p>
    <w:p>
      <w:r>
        <w:rPr>
          <w:b/>
        </w:rPr>
        <w:t xml:space="preserve">Tulos</w:t>
      </w:r>
    </w:p>
    <w:p>
      <w:r>
        <w:t xml:space="preserve">homo neekeriä rakastava yliherra...</w:t>
      </w:r>
    </w:p>
    <w:p>
      <w:r>
        <w:rPr>
          <w:b/>
        </w:rPr>
        <w:t xml:space="preserve">Esimerkki 2.2701</w:t>
      </w:r>
    </w:p>
    <w:p>
      <w:r>
        <w:t xml:space="preserve">os pensais que vuestra mente kike me importa solo soys estupidos americanos de matar indios asquerosos</w:t>
      </w:r>
    </w:p>
    <w:p>
      <w:r>
        <w:rPr>
          <w:b/>
        </w:rPr>
        <w:t xml:space="preserve">Tulos</w:t>
      </w:r>
    </w:p>
    <w:p>
      <w:r>
        <w:t xml:space="preserve">kike</w:t>
      </w:r>
    </w:p>
    <w:p>
      <w:r>
        <w:rPr>
          <w:b/>
        </w:rPr>
        <w:t xml:space="preserve">Esimerkki 2.2702</w:t>
      </w:r>
    </w:p>
    <w:p>
      <w:r>
        <w:t xml:space="preserve">piers morgans on taas korkealla hevosellaan tänä aamuna kertomassa ihmisille toisessa maassa, että heidän pitäisi kieltää tuliaseet syy miksi moslemit eivät pelkää ketään Euroopassa on hänen kaltaistensa ihmisten ansiosta, jotka edistävät juutalaisten agendaa riisua alkuperäiset eurooppalaiset aseista samalla kun he kutsuvat sisään miljoonia raakalaismaisia moslemipetoja.</w:t>
      </w:r>
    </w:p>
    <w:p>
      <w:r>
        <w:rPr>
          <w:b/>
        </w:rPr>
        <w:t xml:space="preserve">Tulos</w:t>
      </w:r>
    </w:p>
    <w:p>
      <w:r>
        <w:t xml:space="preserve">moslemit</w:t>
      </w:r>
    </w:p>
    <w:p>
      <w:r>
        <w:rPr>
          <w:b/>
        </w:rPr>
        <w:t xml:space="preserve">Esimerkki 2.2703</w:t>
      </w:r>
    </w:p>
    <w:p>
      <w:r>
        <w:t xml:space="preserve">aion vain postata pornoa ja nauraa neekerivitseille, joita &lt;user&gt; postaa, koska myös trollit tarvitsevat rakkautta shitposting internet-trollit laittoivat Trumpin valkoiseen taloon, ettemme unohtaisi</w:t>
      </w:r>
    </w:p>
    <w:p>
      <w:r>
        <w:rPr>
          <w:b/>
        </w:rPr>
        <w:t xml:space="preserve">Tulos</w:t>
      </w:r>
    </w:p>
    <w:p>
      <w:r>
        <w:t xml:space="preserve">neekeri</w:t>
      </w:r>
    </w:p>
    <w:p>
      <w:r>
        <w:rPr>
          <w:b/>
        </w:rPr>
        <w:t xml:space="preserve">Esimerkki 2.2704</w:t>
      </w:r>
    </w:p>
    <w:p>
      <w:r>
        <w:t xml:space="preserve">&lt;user&gt; palaa takaisin natsimusiikkisi pariin, senkin pikku plebs!</w:t>
      </w:r>
    </w:p>
    <w:p>
      <w:r>
        <w:rPr>
          <w:b/>
        </w:rPr>
        <w:t xml:space="preserve">Tulos</w:t>
      </w:r>
    </w:p>
    <w:p>
      <w:r>
        <w:t xml:space="preserve">natsit</w:t>
      </w:r>
    </w:p>
    <w:p>
      <w:r>
        <w:rPr>
          <w:b/>
        </w:rPr>
        <w:t xml:space="preserve">Esimerkki 2.2705</w:t>
      </w:r>
    </w:p>
    <w:p>
      <w:r>
        <w:t xml:space="preserve">Millainen onnettoman onnellinen homo käyttää ilmaisua "ei siellä ole mitään suurta"?</w:t>
      </w:r>
    </w:p>
    <w:p>
      <w:r>
        <w:rPr>
          <w:b/>
        </w:rPr>
        <w:t xml:space="preserve">Tulos</w:t>
      </w:r>
    </w:p>
    <w:p>
      <w:r>
        <w:t xml:space="preserve">homo</w:t>
      </w:r>
    </w:p>
    <w:p>
      <w:r>
        <w:rPr>
          <w:b/>
        </w:rPr>
        <w:t xml:space="preserve">Esimerkki 2.2706</w:t>
      </w:r>
    </w:p>
    <w:p>
      <w:r>
        <w:t xml:space="preserve">tämä ei ole järkyttävää, tämä on islam, se mitä he tekevät islam opettaa, että ei-uskovaiset ansaitsevat mitä tahansa he saavat, mitä nopeammin ihmiset ymmärtävät tämän tosiasian, sitä parempi.</w:t>
      </w:r>
    </w:p>
    <w:p>
      <w:r>
        <w:rPr>
          <w:b/>
        </w:rPr>
        <w:t xml:space="preserve">Tulos</w:t>
      </w:r>
    </w:p>
    <w:p>
      <w:r>
        <w:t xml:space="preserve">Tämä on islamia, se mitä he tekevät islam opettaa, että ei-uskovaiset ansaitsevat mitä tahansa he saavat.</w:t>
      </w:r>
    </w:p>
    <w:p>
      <w:r>
        <w:rPr>
          <w:b/>
        </w:rPr>
        <w:t xml:space="preserve">Esimerkki 2.2707</w:t>
      </w:r>
    </w:p>
    <w:p>
      <w:r>
        <w:t xml:space="preserve">Hän on kuin kotonaan täällä, missä on paljon härkä lesboja.</w:t>
      </w:r>
    </w:p>
    <w:p>
      <w:r>
        <w:rPr>
          <w:b/>
        </w:rPr>
        <w:t xml:space="preserve">Tulos</w:t>
      </w:r>
    </w:p>
    <w:p>
      <w:r>
        <w:t xml:space="preserve">härkätaistelijoita</w:t>
      </w:r>
    </w:p>
    <w:p>
      <w:r>
        <w:rPr>
          <w:b/>
        </w:rPr>
        <w:t xml:space="preserve">Esimerkki 2.2708</w:t>
      </w:r>
    </w:p>
    <w:p>
      <w:r>
        <w:t xml:space="preserve">väsynyt raiskauksiin ja sosiaalitukeen tämä neekeri päätti hankkia töitä, koska hänen kaltaisensa eivät koskaan keksineet pyörää, katsokaa mitä siitä tuli ulos.</w:t>
      </w:r>
    </w:p>
    <w:p>
      <w:r>
        <w:rPr>
          <w:b/>
        </w:rPr>
        <w:t xml:space="preserve">Tulos</w:t>
      </w:r>
    </w:p>
    <w:p>
      <w:r>
        <w:t xml:space="preserve">neekeri</w:t>
      </w:r>
    </w:p>
    <w:p>
      <w:r>
        <w:rPr>
          <w:b/>
        </w:rPr>
        <w:t xml:space="preserve">Esimerkki 2.2709</w:t>
      </w:r>
    </w:p>
    <w:p>
      <w:r>
        <w:t xml:space="preserve">Voisin olla kristitty ja silti postittaisin kuumia naisia alusvaatteissa, koska kuka ei rakastaisi katsella kuvia seksikkäistä naisista?</w:t>
      </w:r>
    </w:p>
    <w:p>
      <w:r>
        <w:rPr>
          <w:b/>
        </w:rPr>
        <w:t xml:space="preserve">Tulos</w:t>
      </w:r>
    </w:p>
    <w:p>
      <w:r>
        <w:t xml:space="preserve">kuumat naiset</w:t>
      </w:r>
    </w:p>
    <w:p>
      <w:r>
        <w:rPr>
          <w:b/>
        </w:rPr>
        <w:t xml:space="preserve">Esimerkki 2.2710</w:t>
      </w:r>
    </w:p>
    <w:p>
      <w:r>
        <w:t xml:space="preserve">hän otti vähän aikaa vapaata valmistellessaan englantilaisen kartanonsa alueita muslimipakolaisten majoittamiseen, jotta hän voisi pistää nirsoilevat narttukommenttinsa suoraan politiikkaamme maga &lt;user&gt; &lt;user&gt;</w:t>
      </w:r>
    </w:p>
    <w:p>
      <w:r>
        <w:rPr>
          <w:b/>
        </w:rPr>
        <w:t xml:space="preserve">Tulos</w:t>
      </w:r>
    </w:p>
    <w:p>
      <w:r>
        <w:t xml:space="preserve">hän otti vähän aikaa vapaata valmistellessaan englantilaisen kartanonsa aluetta muslimipakolaisten majoittamiseen, jotta hän voisi työntää nirsoilevat narttukommenttinsa suoraan politiikkaamme.</w:t>
      </w:r>
    </w:p>
    <w:p>
      <w:r>
        <w:rPr>
          <w:b/>
        </w:rPr>
        <w:t xml:space="preserve">Esimerkki 2.2711</w:t>
      </w:r>
    </w:p>
    <w:p>
      <w:r>
        <w:t xml:space="preserve">lopeta sanomasta koska valkoiset miehet se mitä neekerit sanovat kun dey haluavat kuulostaa fiksulta ja sheeiit se on tarpeetonta sanahelinää ja fuggin jälkeenjäänyt</w:t>
      </w:r>
    </w:p>
    <w:p>
      <w:r>
        <w:rPr>
          <w:b/>
        </w:rPr>
        <w:t xml:space="preserve">Tulos</w:t>
      </w:r>
    </w:p>
    <w:p>
      <w:r>
        <w:t xml:space="preserve">neekerit</w:t>
      </w:r>
    </w:p>
    <w:p>
      <w:r>
        <w:rPr>
          <w:b/>
        </w:rPr>
        <w:t xml:space="preserve">Esimerkki 2.2712</w:t>
      </w:r>
    </w:p>
    <w:p>
      <w:r>
        <w:t xml:space="preserve">Tarvitsen paha narttu mentaliteettini takaisin lol</w:t>
      </w:r>
    </w:p>
    <w:p>
      <w:r>
        <w:rPr>
          <w:b/>
        </w:rPr>
        <w:t xml:space="preserve">Tulos</w:t>
      </w:r>
    </w:p>
    <w:p>
      <w:r>
        <w:t xml:space="preserve">huono narttu mentaliteetti</w:t>
      </w:r>
    </w:p>
    <w:p>
      <w:r>
        <w:rPr>
          <w:b/>
        </w:rPr>
        <w:t xml:space="preserve">Esimerkki 2.2713</w:t>
      </w:r>
    </w:p>
    <w:p>
      <w:r>
        <w:t xml:space="preserve">vitun opettajat ovat hyviä mitä sitten miksi ei opettajat nostavat helvetti hymyilee vitun muzzie zombeja vittu</w:t>
      </w:r>
    </w:p>
    <w:p>
      <w:r>
        <w:rPr>
          <w:b/>
        </w:rPr>
        <w:t xml:space="preserve">Tulos</w:t>
      </w:r>
    </w:p>
    <w:p>
      <w:r>
        <w:t xml:space="preserve">vitun</w:t>
      </w:r>
    </w:p>
    <w:p>
      <w:r>
        <w:rPr>
          <w:b/>
        </w:rPr>
        <w:t xml:space="preserve">Esimerkki 2.2714</w:t>
      </w:r>
    </w:p>
    <w:p>
      <w:r>
        <w:t xml:space="preserve">käyttäjä dean kirjoittaa pehmeää homopaskaa vuodesta &lt;numero&gt; lähtien</w:t>
      </w:r>
    </w:p>
    <w:p>
      <w:r>
        <w:rPr>
          <w:b/>
        </w:rPr>
        <w:t xml:space="preserve">Tulos</w:t>
      </w:r>
    </w:p>
    <w:p>
      <w:r>
        <w:t xml:space="preserve">homo paska</w:t>
      </w:r>
    </w:p>
    <w:p>
      <w:r>
        <w:rPr>
          <w:b/>
        </w:rPr>
        <w:t xml:space="preserve">Esimerkki 2.2715</w:t>
      </w:r>
    </w:p>
    <w:p>
      <w:r>
        <w:t xml:space="preserve">en moozlim paska kädet minun ruoka vittu Tyson ja Starbucks vittu</w:t>
      </w:r>
    </w:p>
    <w:p>
      <w:r>
        <w:rPr>
          <w:b/>
        </w:rPr>
        <w:t xml:space="preserve">Tulos</w:t>
      </w:r>
    </w:p>
    <w:p>
      <w:r>
        <w:t xml:space="preserve">en moozlim paska kädet minun ruoka vittu</w:t>
      </w:r>
    </w:p>
    <w:p>
      <w:r>
        <w:rPr>
          <w:b/>
        </w:rPr>
        <w:t xml:space="preserve">Esimerkki 2.2716</w:t>
      </w:r>
    </w:p>
    <w:p>
      <w:r>
        <w:t xml:space="preserve">Oletko tosissasi tukemassa tuota pientä hinttiä Fuentesia 😂?</w:t>
      </w:r>
    </w:p>
    <w:p>
      <w:r>
        <w:rPr>
          <w:b/>
        </w:rPr>
        <w:t xml:space="preserve">Tulos</w:t>
      </w:r>
    </w:p>
    <w:p>
      <w:r>
        <w:t xml:space="preserve">spic fag</w:t>
      </w:r>
    </w:p>
    <w:p>
      <w:r>
        <w:rPr>
          <w:b/>
        </w:rPr>
        <w:t xml:space="preserve">Esimerkki 2.2717</w:t>
      </w:r>
    </w:p>
    <w:p>
      <w:r>
        <w:t xml:space="preserve">se osui vain papukaupunkiin</w:t>
      </w:r>
    </w:p>
    <w:p>
      <w:r>
        <w:rPr>
          <w:b/>
        </w:rPr>
        <w:t xml:space="preserve">Tulos</w:t>
      </w:r>
    </w:p>
    <w:p>
      <w:r>
        <w:t xml:space="preserve">beaner</w:t>
      </w:r>
    </w:p>
    <w:p>
      <w:r>
        <w:rPr>
          <w:b/>
        </w:rPr>
        <w:t xml:space="preserve">Esimerkki 2.2718</w:t>
      </w:r>
    </w:p>
    <w:p>
      <w:r>
        <w:t xml:space="preserve">ja vittu homo usa mikä tahansa kansakunta joka ylpeilee olevansa ensimmäinen valkoinen maahanmuuttajien kansakunta ja kusettaa itsensä kuoliaaksi sallimalla itsensä tulla vähemmistöksi ansaitsee tulla hävitetyksi ansaitsette kuolemanne ette voi kohdella kollektiivista itsemurhaa näin ei ole suuri menetys ihmiskunnalle.</w:t>
      </w:r>
    </w:p>
    <w:p>
      <w:r>
        <w:rPr>
          <w:b/>
        </w:rPr>
        <w:t xml:space="preserve">Tulos</w:t>
      </w:r>
    </w:p>
    <w:p>
      <w:r>
        <w:t xml:space="preserve">ja vittu homo usa mikä tahansa kansakunta, joka ylpeilee sillä, että on ensimmäinen valkoinen maahanmuuttajien kansakunta ja kusettaa itsensä kuoliaaksi sallimalla...</w:t>
      </w:r>
    </w:p>
    <w:p>
      <w:r>
        <w:rPr>
          <w:b/>
        </w:rPr>
        <w:t xml:space="preserve">Esimerkki 2.2719</w:t>
      </w:r>
    </w:p>
    <w:p>
      <w:r>
        <w:t xml:space="preserve">itse asiassa villi &lt;luku&gt; mustista syyllistyy tuohon rikokseen sinunlaisesi baby mamat ja valkoisen ylivallan tyttöystävät eivät ole aivan täydellisiä yksilöitä mutta muh white power 😂</w:t>
      </w:r>
    </w:p>
    <w:p>
      <w:r>
        <w:rPr>
          <w:b/>
        </w:rPr>
        <w:t xml:space="preserve">Tulos</w:t>
      </w:r>
    </w:p>
    <w:p>
      <w:r>
        <w:t xml:space="preserve">Luonnollinen &lt;määrä&gt; mustia syyllistyy kyseiseen rikokseen.</w:t>
      </w:r>
    </w:p>
    <w:p>
      <w:r>
        <w:rPr>
          <w:b/>
        </w:rPr>
        <w:t xml:space="preserve">Esimerkki 2.2720</w:t>
      </w:r>
    </w:p>
    <w:p>
      <w:r>
        <w:t xml:space="preserve">neekerini kun yrität saada minut yhteen tytön kanssa, varmista, että hänellä on ainakin työpaikka ja auto.</w:t>
      </w:r>
    </w:p>
    <w:p>
      <w:r>
        <w:rPr>
          <w:b/>
        </w:rPr>
        <w:t xml:space="preserve">Tulos</w:t>
      </w:r>
    </w:p>
    <w:p>
      <w:r>
        <w:t xml:space="preserve">neekerit</w:t>
      </w:r>
    </w:p>
    <w:p>
      <w:r>
        <w:rPr>
          <w:b/>
        </w:rPr>
        <w:t xml:space="preserve">Esimerkki 2.2721</w:t>
      </w:r>
    </w:p>
    <w:p>
      <w:r>
        <w:t xml:space="preserve">Ensinnäkin en ole jenkki, toiseksi ei ole ei ole ei ole ja kolmanneksi hän on muslimi, joten painu helvettiin typerys äläkä puhu paskaa keak</w:t>
      </w:r>
    </w:p>
    <w:p>
      <w:r>
        <w:rPr>
          <w:b/>
        </w:rPr>
        <w:t xml:space="preserve">Tulos</w:t>
      </w:r>
    </w:p>
    <w:p>
      <w:r>
        <w:t xml:space="preserve">jenkki</w:t>
      </w:r>
    </w:p>
    <w:p>
      <w:r>
        <w:rPr>
          <w:b/>
        </w:rPr>
        <w:t xml:space="preserve">Esimerkki 2.2722</w:t>
      </w:r>
    </w:p>
    <w:p>
      <w:r>
        <w:t xml:space="preserve">Jos nämä homot eivät opi ajamaan, minä teen murhan!</w:t>
      </w:r>
    </w:p>
    <w:p>
      <w:r>
        <w:rPr>
          <w:b/>
        </w:rPr>
        <w:t xml:space="preserve">Tulos</w:t>
      </w:r>
    </w:p>
    <w:p>
      <w:r>
        <w:t xml:space="preserve">homot</w:t>
      </w:r>
    </w:p>
    <w:p>
      <w:r>
        <w:rPr>
          <w:b/>
        </w:rPr>
        <w:t xml:space="preserve">Esimerkki 2.2723</w:t>
      </w:r>
    </w:p>
    <w:p>
      <w:r>
        <w:t xml:space="preserve">korkealla ostovaluutalla nuoret voisivat ostaa enemmän tavaraa löytää tyttöystävän ostaa talon ja pitää talouden käynnissä juutalaiset laittavat koko ihmiskunnan kuolemanleireille ja orjatehtaisiin, jos ihmiskunta ei yhdisty juutalaisia ja heidän rasismiaan koko ihmiskuntaa vastaan.</w:t>
      </w:r>
    </w:p>
    <w:p>
      <w:r>
        <w:rPr>
          <w:b/>
        </w:rPr>
        <w:t xml:space="preserve">Tulos</w:t>
      </w:r>
    </w:p>
    <w:p>
      <w:r>
        <w:t xml:space="preserve">juutalaiset laittavat koko ihmiskunnan kuolemanleireihin</w:t>
      </w:r>
    </w:p>
    <w:p>
      <w:r>
        <w:rPr>
          <w:b/>
        </w:rPr>
        <w:t xml:space="preserve">Esimerkki 2.2724</w:t>
      </w:r>
    </w:p>
    <w:p>
      <w:r>
        <w:t xml:space="preserve">Ei pitäisi koskaan ottaa mitään papuperseeltä, mutta se on totta.</w:t>
      </w:r>
    </w:p>
    <w:p>
      <w:r>
        <w:rPr>
          <w:b/>
        </w:rPr>
        <w:t xml:space="preserve">Tulos</w:t>
      </w:r>
    </w:p>
    <w:p>
      <w:r>
        <w:t xml:space="preserve">pavun persereikä</w:t>
      </w:r>
    </w:p>
    <w:p>
      <w:r>
        <w:rPr>
          <w:b/>
        </w:rPr>
        <w:t xml:space="preserve">Esimerkki 2.2725</w:t>
      </w:r>
    </w:p>
    <w:p>
      <w:r>
        <w:t xml:space="preserve">jos kerrot, että yksi parhaista ystävistäsi on tunnettu homo, pidän sinua homona.</w:t>
      </w:r>
    </w:p>
    <w:p>
      <w:r>
        <w:rPr>
          <w:b/>
        </w:rPr>
        <w:t xml:space="preserve">Tulos</w:t>
      </w:r>
    </w:p>
    <w:p>
      <w:r>
        <w:t xml:space="preserve">liekehtivä homo</w:t>
      </w:r>
    </w:p>
    <w:p>
      <w:r>
        <w:rPr>
          <w:b/>
        </w:rPr>
        <w:t xml:space="preserve">Esimerkki 2.2726</w:t>
      </w:r>
    </w:p>
    <w:p>
      <w:r>
        <w:t xml:space="preserve">mikä pakin suosikki vaatemerkki jihadidas</w:t>
      </w:r>
    </w:p>
    <w:p>
      <w:r>
        <w:rPr>
          <w:b/>
        </w:rPr>
        <w:t xml:space="preserve">Tulos</w:t>
      </w:r>
    </w:p>
    <w:p>
      <w:r>
        <w:t xml:space="preserve">pakis</w:t>
      </w:r>
    </w:p>
    <w:p>
      <w:r>
        <w:rPr>
          <w:b/>
        </w:rPr>
        <w:t xml:space="preserve">Esimerkki 2.2727</w:t>
      </w:r>
    </w:p>
    <w:p>
      <w:r>
        <w:t xml:space="preserve">Joku vitun juutalainen ei tiedä, mitä sananvapaus on.</w:t>
      </w:r>
    </w:p>
    <w:p>
      <w:r>
        <w:rPr>
          <w:b/>
        </w:rPr>
        <w:t xml:space="preserve">Tulos</w:t>
      </w:r>
    </w:p>
    <w:p>
      <w:r>
        <w:t xml:space="preserve">vitun juutalainen</w:t>
      </w:r>
    </w:p>
    <w:p>
      <w:r>
        <w:rPr>
          <w:b/>
        </w:rPr>
        <w:t xml:space="preserve">Esimerkki 2.2728</w:t>
      </w:r>
    </w:p>
    <w:p>
      <w:r>
        <w:t xml:space="preserve">joudun näkemään neekereitä töissä autoissa kaupoissa melkein joka vitun paikassa, mutta yksi vitun paikka, jossa en suostu näkemään niitä, on kotonani, johon kuuluu myös televisio, muh sportsball.</w:t>
      </w:r>
    </w:p>
    <w:p>
      <w:r>
        <w:rPr>
          <w:b/>
        </w:rPr>
        <w:t xml:space="preserve">Tulos</w:t>
      </w:r>
    </w:p>
    <w:p>
      <w:r>
        <w:t xml:space="preserve">neekerit</w:t>
      </w:r>
    </w:p>
    <w:p>
      <w:r>
        <w:rPr>
          <w:b/>
        </w:rPr>
        <w:t xml:space="preserve">Esimerkki 2.2729</w:t>
      </w:r>
    </w:p>
    <w:p>
      <w:r>
        <w:t xml:space="preserve">Taylor Swift on luonnonkaunis, jos verrataan häntä musiikkiteollisuuden shebooneihin, ymmärrän, miksi miehet ovat hänen perässään.</w:t>
      </w:r>
    </w:p>
    <w:p>
      <w:r>
        <w:rPr>
          <w:b/>
        </w:rPr>
        <w:t xml:space="preserve">Tulos</w:t>
      </w:r>
    </w:p>
    <w:p>
      <w:r>
        <w:t xml:space="preserve">sheboonit</w:t>
      </w:r>
    </w:p>
    <w:p>
      <w:r>
        <w:rPr>
          <w:b/>
        </w:rPr>
        <w:t xml:space="preserve">Esimerkki 2.2730</w:t>
      </w:r>
    </w:p>
    <w:p>
      <w:r>
        <w:t xml:space="preserve">madonna itsekeskeinen kusipää hyväksikäyttäjä rohkaisee naisia kansallisella ostoskeskuksella liittymään häneen ja vittu trump anteeksi naiset hän on pöpö fobe madonna maga abortti</w:t>
      </w:r>
    </w:p>
    <w:p>
      <w:r>
        <w:rPr>
          <w:b/>
        </w:rPr>
        <w:t xml:space="preserve">Tulos</w:t>
      </w:r>
    </w:p>
    <w:p>
      <w:r>
        <w:t xml:space="preserve">madonna itsekeskeinen kusipää hyväksikäyttäjä rohkaisee naisia kansallisella ostoskeskuksella liittymään hänen seuraansa ja panemaan trumpia</w:t>
      </w:r>
    </w:p>
    <w:p>
      <w:r>
        <w:rPr>
          <w:b/>
        </w:rPr>
        <w:t xml:space="preserve">Esimerkki 2.2731</w:t>
      </w:r>
    </w:p>
    <w:p>
      <w:r>
        <w:t xml:space="preserve">bannattu the_donaldista &lt;luku&gt; päiviksi, koska kutsui Bow Wowia neekeriksi, koska kutsui Melaniaa huoraksi, pahoittelut hän on</w:t>
      </w:r>
    </w:p>
    <w:p>
      <w:r>
        <w:rPr>
          <w:b/>
        </w:rPr>
        <w:t xml:space="preserve">Tulos</w:t>
      </w:r>
    </w:p>
    <w:p>
      <w:r>
        <w:t xml:space="preserve">bow wow neekeri</w:t>
      </w:r>
    </w:p>
    <w:p>
      <w:r>
        <w:rPr>
          <w:b/>
        </w:rPr>
        <w:t xml:space="preserve">Esimerkki 2.2732</w:t>
      </w:r>
    </w:p>
    <w:p>
      <w:r>
        <w:t xml:space="preserve">minun baby blunt tupakoiva ämmä vittu meidän kanssa imee tätä neekeriä...</w:t>
      </w:r>
    </w:p>
    <w:p>
      <w:r>
        <w:rPr>
          <w:b/>
        </w:rPr>
        <w:t xml:space="preserve">Tulos</w:t>
      </w:r>
    </w:p>
    <w:p>
      <w:r>
        <w:t xml:space="preserve">tylppä tupakoiva ämmä</w:t>
      </w:r>
    </w:p>
    <w:p>
      <w:r>
        <w:rPr>
          <w:b/>
        </w:rPr>
        <w:t xml:space="preserve">Esimerkki 2.2733</w:t>
      </w:r>
    </w:p>
    <w:p>
      <w:r>
        <w:t xml:space="preserve">se on aina valkoiset ämmät, jotka eivät osaa laulaa 😩 😂</w:t>
      </w:r>
    </w:p>
    <w:p>
      <w:r>
        <w:rPr>
          <w:b/>
        </w:rPr>
        <w:t xml:space="preserve">Tulos</w:t>
      </w:r>
    </w:p>
    <w:p>
      <w:r>
        <w:t xml:space="preserve">valkoiset nartut</w:t>
      </w:r>
    </w:p>
    <w:p>
      <w:r>
        <w:rPr>
          <w:b/>
        </w:rPr>
        <w:t xml:space="preserve">Esimerkki 2.2734</w:t>
      </w:r>
    </w:p>
    <w:p>
      <w:r>
        <w:t xml:space="preserve">CIA käyttää samaa agenttia jota he käyttivät yrittäessään kusettaa reaganin kampanjaa &lt;luku&gt; en tiedä kumpi on jälkeenjääneempi CIA vai trumpin leiri jompi kumpi heistä pitäisi tappaa toisensa.</w:t>
      </w:r>
    </w:p>
    <w:p>
      <w:r>
        <w:rPr>
          <w:b/>
        </w:rPr>
        <w:t xml:space="preserve">Tulos</w:t>
      </w:r>
    </w:p>
    <w:p>
      <w:r>
        <w:t xml:space="preserve">jälkeenjäänyt</w:t>
      </w:r>
    </w:p>
    <w:p>
      <w:r>
        <w:rPr>
          <w:b/>
        </w:rPr>
        <w:t xml:space="preserve">Esimerkki 2.2735</w:t>
      </w:r>
    </w:p>
    <w:p>
      <w:r>
        <w:t xml:space="preserve">isis on lähes tuhottu Syyriassa aika lähettää muslimipakolaiset kotiin Saksa alkaa karkottaa muslimeja, jotka ovat hyökkääjiä, ei lisäarvoa euroopalle</w:t>
      </w:r>
    </w:p>
    <w:p>
      <w:r>
        <w:rPr>
          <w:b/>
        </w:rPr>
        <w:t xml:space="preserve">Tulos</w:t>
      </w:r>
    </w:p>
    <w:p>
      <w:r>
        <w:t xml:space="preserve">muslimipakolaisten koti</w:t>
      </w:r>
    </w:p>
    <w:p>
      <w:r>
        <w:rPr>
          <w:b/>
        </w:rPr>
        <w:t xml:space="preserve">Esimerkki 2.2736</w:t>
      </w:r>
    </w:p>
    <w:p>
      <w:r>
        <w:t xml:space="preserve">ei muzrat tällä kertaa oh wait</w:t>
      </w:r>
    </w:p>
    <w:p>
      <w:r>
        <w:rPr>
          <w:b/>
        </w:rPr>
        <w:t xml:space="preserve">Tulos</w:t>
      </w:r>
    </w:p>
    <w:p>
      <w:r>
        <w:t xml:space="preserve">muzrat</w:t>
      </w:r>
    </w:p>
    <w:p>
      <w:r>
        <w:rPr>
          <w:b/>
        </w:rPr>
        <w:t xml:space="preserve">Esimerkki 2.2737</w:t>
      </w:r>
    </w:p>
    <w:p>
      <w:r>
        <w:t xml:space="preserve">&lt;user&gt; En ole varma, mitä hän ' koulutus siellä lisäksi hänen retardiation suhde jonkun pitäisi kertoa hänelle ^^</w:t>
      </w:r>
    </w:p>
    <w:p>
      <w:r>
        <w:rPr>
          <w:b/>
        </w:rPr>
        <w:t xml:space="preserve">Tulos</w:t>
      </w:r>
    </w:p>
    <w:p>
      <w:r>
        <w:t xml:space="preserve">Retardiation</w:t>
      </w:r>
    </w:p>
    <w:p>
      <w:r>
        <w:rPr>
          <w:b/>
        </w:rPr>
        <w:t xml:space="preserve">Esimerkki 2.2738</w:t>
      </w:r>
    </w:p>
    <w:p>
      <w:r>
        <w:t xml:space="preserve">Juutalaiset anastivat valkoisten paikan valkoiset eurooppalaiset ovat Jumalan valitsema kansa Jeesus oli gallialainen, ei juutalainen.</w:t>
      </w:r>
    </w:p>
    <w:p>
      <w:r>
        <w:rPr>
          <w:b/>
        </w:rPr>
        <w:t xml:space="preserve">Tulos</w:t>
      </w:r>
    </w:p>
    <w:p>
      <w:r>
        <w:t xml:space="preserve">kike</w:t>
      </w:r>
    </w:p>
    <w:p>
      <w:r>
        <w:rPr>
          <w:b/>
        </w:rPr>
        <w:t xml:space="preserve">Esimerkki 2.2739</w:t>
      </w:r>
    </w:p>
    <w:p>
      <w:r>
        <w:t xml:space="preserve">Faktat lmao sinun pitäisi laittaa faktaa sinne kuten twitter neekeri väittää hän polveutuu Egyptin kuninkaallisista oli tämä viesti esimerkki omaperäisyyttä ja nokkeluutta bc suoraan sanottuna se väsyttävää odottaa joitakin niistä ja luulen, että olet johtanut minua harhaan</w:t>
      </w:r>
    </w:p>
    <w:p>
      <w:r>
        <w:rPr>
          <w:b/>
        </w:rPr>
        <w:t xml:space="preserve">Tulos</w:t>
      </w:r>
    </w:p>
    <w:p>
      <w:r>
        <w:t xml:space="preserve">Twitter-neekeri väittää polveutuvansa Egyptin kuninkaallisista...</w:t>
      </w:r>
    </w:p>
    <w:p>
      <w:r>
        <w:rPr>
          <w:b/>
        </w:rPr>
        <w:t xml:space="preserve">Esimerkki 2.2740</w:t>
      </w:r>
    </w:p>
    <w:p>
      <w:r>
        <w:t xml:space="preserve">pimlico racetrack alue on outo kaksi puolta siitä ovat täydellisiä ghetto dumps kun taas kaksi muuta puolta ovat vielä melko kunnollinen jopa w joitakin yläluokkainen ihmiset asuvat siellä rakastan radan itse vain vihaan länsi eteläpuolella radan puolella</w:t>
      </w:r>
    </w:p>
    <w:p>
      <w:r>
        <w:rPr>
          <w:b/>
        </w:rPr>
        <w:t xml:space="preserve">Tulos</w:t>
      </w:r>
    </w:p>
    <w:p>
      <w:r>
        <w:t xml:space="preserve">ghettojen kaatopaikat</w:t>
      </w:r>
    </w:p>
    <w:p>
      <w:r>
        <w:rPr>
          <w:b/>
        </w:rPr>
        <w:t xml:space="preserve">Esimerkki 2.2741</w:t>
      </w:r>
    </w:p>
    <w:p>
      <w:r>
        <w:t xml:space="preserve">&lt;user&gt; &lt;user&gt; melania trump on laiton maahanmuuttaja karkottaa hänet ja hänen perheensä ... kukaan ei ole lain yläpuolella ...</w:t>
      </w:r>
    </w:p>
    <w:p>
      <w:r>
        <w:rPr>
          <w:b/>
        </w:rPr>
        <w:t xml:space="preserve">Tulos</w:t>
      </w:r>
    </w:p>
    <w:p>
      <w:r>
        <w:t xml:space="preserve">melania trump on laiton maahanmuuttaja karkottaa hänet ja hänen perheensä</w:t>
      </w:r>
    </w:p>
    <w:p>
      <w:r>
        <w:rPr>
          <w:b/>
        </w:rPr>
        <w:t xml:space="preserve">Esimerkki 2.2742</w:t>
      </w:r>
    </w:p>
    <w:p>
      <w:r>
        <w:t xml:space="preserve">&lt;user&gt; lol 😂 😂 😂 😂 kun trash cake raahasi shawn camila twitter stanit sanoivat että se oli hauskaa mutta iggy stan niitä nyt ne valkoiset ämmät vetää rotukorttia i just gotta laugh 😂 😂 🤷 🏽 ‍ ♀️</w:t>
      </w:r>
    </w:p>
    <w:p>
      <w:r>
        <w:rPr>
          <w:b/>
        </w:rPr>
        <w:t xml:space="preserve">Tulos</w:t>
      </w:r>
    </w:p>
    <w:p>
      <w:r>
        <w:t xml:space="preserve">valkoiset nartut</w:t>
      </w:r>
    </w:p>
    <w:p>
      <w:r>
        <w:rPr>
          <w:b/>
        </w:rPr>
        <w:t xml:space="preserve">Esimerkki 2.2743</w:t>
      </w:r>
    </w:p>
    <w:p>
      <w:r>
        <w:t xml:space="preserve">paki-pormestari päärabbi se saattaa kuulostaa vitsin alulta mutta ainoat joille nauretaan on se &lt;prosentti&gt; valkoisista ihmisistä Lontoossa.</w:t>
      </w:r>
    </w:p>
    <w:p>
      <w:r>
        <w:rPr>
          <w:b/>
        </w:rPr>
        <w:t xml:space="preserve">Tulos</w:t>
      </w:r>
    </w:p>
    <w:p>
      <w:r>
        <w:t xml:space="preserve">paki</w:t>
      </w:r>
    </w:p>
    <w:p>
      <w:r>
        <w:rPr>
          <w:b/>
        </w:rPr>
        <w:t xml:space="preserve">Esimerkki 2.2744</w:t>
      </w:r>
    </w:p>
    <w:p>
      <w:r>
        <w:t xml:space="preserve">Katsokaa, miten neekerit katsovat tuota valkoista lasta!</w:t>
      </w:r>
    </w:p>
    <w:p>
      <w:r>
        <w:rPr>
          <w:b/>
        </w:rPr>
        <w:t xml:space="preserve">Tulos</w:t>
      </w:r>
    </w:p>
    <w:p>
      <w:r>
        <w:t xml:space="preserve">nigglets</w:t>
      </w:r>
    </w:p>
    <w:p>
      <w:r>
        <w:rPr>
          <w:b/>
        </w:rPr>
        <w:t xml:space="preserve">Esimerkki 2.2745</w:t>
      </w:r>
    </w:p>
    <w:p>
      <w:r>
        <w:t xml:space="preserve">Olin mukana, kunnes luin artikkelin ja he laittoivat espanjalainen söi tacoja työnnettiin hänen kurkkuunsa hän kuoli ja joukko hukkaan tacoja, jotka eivät koskaan sulateta ovat vain istuu hänen vatsassaan kiitos Tucker</w:t>
      </w:r>
    </w:p>
    <w:p>
      <w:r>
        <w:rPr>
          <w:b/>
        </w:rPr>
        <w:t xml:space="preserve">Tulos</w:t>
      </w:r>
    </w:p>
    <w:p>
      <w:r>
        <w:t xml:space="preserve">spic</w:t>
      </w:r>
    </w:p>
    <w:p>
      <w:r>
        <w:rPr>
          <w:b/>
        </w:rPr>
        <w:t xml:space="preserve">Esimerkki 2.2746</w:t>
      </w:r>
    </w:p>
    <w:p>
      <w:r>
        <w:t xml:space="preserve">älä postaa hiekka neekeri naisia olet laittaa minut pois minun lounas bro</w:t>
      </w:r>
    </w:p>
    <w:p>
      <w:r>
        <w:rPr>
          <w:b/>
        </w:rPr>
        <w:t xml:space="preserve">Tulos</w:t>
      </w:r>
    </w:p>
    <w:p>
      <w:r>
        <w:t xml:space="preserve">älä lähetä hiekkaa neekeri naiset</w:t>
      </w:r>
    </w:p>
    <w:p>
      <w:r>
        <w:rPr>
          <w:b/>
        </w:rPr>
        <w:t xml:space="preserve">Esimerkki 2.2747</w:t>
      </w:r>
    </w:p>
    <w:p>
      <w:r>
        <w:t xml:space="preserve">moslemi torakka johtaa antisemitismiä, he takaavat sen, mitä he yrittävät estää.</w:t>
      </w:r>
    </w:p>
    <w:p>
      <w:r>
        <w:rPr>
          <w:b/>
        </w:rPr>
        <w:t xml:space="preserve">Tulos</w:t>
      </w:r>
    </w:p>
    <w:p>
      <w:r>
        <w:t xml:space="preserve">moslemi torakka</w:t>
      </w:r>
    </w:p>
    <w:p>
      <w:r>
        <w:rPr>
          <w:b/>
        </w:rPr>
        <w:t xml:space="preserve">Esimerkki 2.2748</w:t>
      </w:r>
    </w:p>
    <w:p>
      <w:r>
        <w:t xml:space="preserve">Haistakaa vittu kaikki homoperse neekerit...</w:t>
      </w:r>
    </w:p>
    <w:p>
      <w:r>
        <w:rPr>
          <w:b/>
        </w:rPr>
        <w:t xml:space="preserve">Tulos</w:t>
      </w:r>
    </w:p>
    <w:p>
      <w:r>
        <w:t xml:space="preserve">vittu</w:t>
      </w:r>
    </w:p>
    <w:p>
      <w:r>
        <w:rPr>
          <w:b/>
        </w:rPr>
        <w:t xml:space="preserve">Esimerkki 2.2749</w:t>
      </w:r>
    </w:p>
    <w:p>
      <w:r>
        <w:t xml:space="preserve">Dam 😵 bitch you aint gone say hay</w:t>
      </w:r>
    </w:p>
    <w:p>
      <w:r>
        <w:rPr>
          <w:b/>
        </w:rPr>
        <w:t xml:space="preserve">Tulos</w:t>
      </w:r>
    </w:p>
    <w:p>
      <w:r>
        <w:t xml:space="preserve">ämmä</w:t>
      </w:r>
    </w:p>
    <w:p>
      <w:r>
        <w:rPr>
          <w:b/>
        </w:rPr>
        <w:t xml:space="preserve">Esimerkki 2.2750</w:t>
      </w:r>
    </w:p>
    <w:p>
      <w:r>
        <w:t xml:space="preserve">sanoo ääliö koska muslimit raiskaavat murhaavat pedofiliaa pahoinpitelevät naisiaan myyvät orjia päivittäin ei muutosta reilusti yli &lt;lukuun&gt; vuoteen anteeksi klooni nolla syyllisyyttä koko sukupuussani ei ole koskaan ollut ei koskaan tule olemaan mikä säälittävä tekosyy ihmiseksi oletkaan.</w:t>
      </w:r>
    </w:p>
    <w:p>
      <w:r>
        <w:rPr>
          <w:b/>
        </w:rPr>
        <w:t xml:space="preserve">Tulos</w:t>
      </w:r>
    </w:p>
    <w:p>
      <w:r>
        <w:t xml:space="preserve">muslimit raiskaavat, murhaavat, pedofiliaa harjoittavat, pahoinpitelevät naisiaan, myyvät orjia päivittäin.</w:t>
      </w:r>
    </w:p>
    <w:p>
      <w:r>
        <w:rPr>
          <w:b/>
        </w:rPr>
        <w:t xml:space="preserve">Esimerkki 2.2751</w:t>
      </w:r>
    </w:p>
    <w:p>
      <w:r>
        <w:t xml:space="preserve">kristityt äänestivät häntä myös khanin pormestariksi &lt;numero&gt; hänellä on lontoolainen aksentti &lt;numero&gt; hän on vaaleaihoinen pr-homma ja valkoiset liberaalit sanoivat kyllä, antakaa pakille mahdollisuus hyvin tehty liberaalit toivottavasti teidät seuraavaksi ryöstetään, puukotetaan ja ammutaan.</w:t>
      </w:r>
    </w:p>
    <w:p>
      <w:r>
        <w:rPr>
          <w:b/>
        </w:rPr>
        <w:t xml:space="preserve">Tulos</w:t>
      </w:r>
    </w:p>
    <w:p>
      <w:r>
        <w:t xml:space="preserve">paki</w:t>
      </w:r>
    </w:p>
    <w:p>
      <w:r>
        <w:rPr>
          <w:b/>
        </w:rPr>
        <w:t xml:space="preserve">Esimerkki 2.2752</w:t>
      </w:r>
    </w:p>
    <w:p>
      <w:r>
        <w:t xml:space="preserve">kaipaan sinua neekeri &lt;käyttäjä&gt;</w:t>
      </w:r>
    </w:p>
    <w:p>
      <w:r>
        <w:rPr>
          <w:b/>
        </w:rPr>
        <w:t xml:space="preserve">Tulos</w:t>
      </w:r>
    </w:p>
    <w:p>
      <w:r>
        <w:t xml:space="preserve">kaipaan sinua negro</w:t>
      </w:r>
    </w:p>
    <w:p>
      <w:r>
        <w:rPr>
          <w:b/>
        </w:rPr>
        <w:t xml:space="preserve">Esimerkki 2.2753</w:t>
      </w:r>
    </w:p>
    <w:p>
      <w:r>
        <w:t xml:space="preserve">Se vitun viikset, että ämmä käytti näyttää &lt;numero&gt; ja paska</w:t>
      </w:r>
    </w:p>
    <w:p>
      <w:r>
        <w:rPr>
          <w:b/>
        </w:rPr>
        <w:t xml:space="preserve">Tulos</w:t>
      </w:r>
    </w:p>
    <w:p>
      <w:r>
        <w:t xml:space="preserve">ämmä</w:t>
      </w:r>
    </w:p>
    <w:p>
      <w:r>
        <w:rPr>
          <w:b/>
        </w:rPr>
        <w:t xml:space="preserve">Esimerkki 2.2754</w:t>
      </w:r>
    </w:p>
    <w:p>
      <w:r>
        <w:t xml:space="preserve">Amerikka on tehnyt katumuksen orjuuden kompromissi tarvitaan voittaa se vallankumous se oli sisällissota ja paha musta muzzy kommari valittiin presidentiksi kahdesti ei voi te kipeä menettää antifa idiootit turpa kiinni ja saada elämää</w:t>
      </w:r>
    </w:p>
    <w:p>
      <w:r>
        <w:rPr>
          <w:b/>
        </w:rPr>
        <w:t xml:space="preserve">Tulos</w:t>
      </w:r>
    </w:p>
    <w:p>
      <w:r>
        <w:t xml:space="preserve">paha musta muzzy</w:t>
      </w:r>
    </w:p>
    <w:p>
      <w:r>
        <w:rPr>
          <w:b/>
        </w:rPr>
        <w:t xml:space="preserve">Esimerkki 2.2755</w:t>
      </w:r>
    </w:p>
    <w:p>
      <w:r>
        <w:t xml:space="preserve">Leikkasin sen tästä, koska se vain sopi niin hyvin kike mii -pelaajasi tarinaan, mutta tässä on koko kauneus.</w:t>
      </w:r>
    </w:p>
    <w:p>
      <w:r>
        <w:rPr>
          <w:b/>
        </w:rPr>
        <w:t xml:space="preserve">Tulos</w:t>
      </w:r>
    </w:p>
    <w:p>
      <w:r>
        <w:t xml:space="preserve">kike</w:t>
      </w:r>
    </w:p>
    <w:p>
      <w:r>
        <w:rPr>
          <w:b/>
        </w:rPr>
        <w:t xml:space="preserve">Esimerkki 2.2756</w:t>
      </w:r>
    </w:p>
    <w:p>
      <w:r>
        <w:t xml:space="preserve">te niggoja vain pelottaa ain ' t mitään kuollut noin ansa 😏</w:t>
      </w:r>
    </w:p>
    <w:p>
      <w:r>
        <w:rPr>
          <w:b/>
        </w:rPr>
        <w:t xml:space="preserve">Tulos</w:t>
      </w:r>
    </w:p>
    <w:p>
      <w:r>
        <w:t xml:space="preserve">te neekerit vain pelkäävät, että ansassa ei ole mitään kuollutta.</w:t>
      </w:r>
    </w:p>
    <w:p>
      <w:r>
        <w:rPr>
          <w:b/>
        </w:rPr>
        <w:t xml:space="preserve">Esimerkki 2.2757</w:t>
      </w:r>
    </w:p>
    <w:p>
      <w:r>
        <w:t xml:space="preserve">on aika, että tuo neekeri hobitti Valerie Jarrett saa elämän kovimmat oppitunnit.</w:t>
      </w:r>
    </w:p>
    <w:p>
      <w:r>
        <w:rPr>
          <w:b/>
        </w:rPr>
        <w:t xml:space="preserve">Tulos</w:t>
      </w:r>
    </w:p>
    <w:p>
      <w:r>
        <w:t xml:space="preserve">neekeri hobitti</w:t>
      </w:r>
    </w:p>
    <w:p>
      <w:r>
        <w:rPr>
          <w:b/>
        </w:rPr>
        <w:t xml:space="preserve">Esimerkki 2.2758</w:t>
      </w:r>
    </w:p>
    <w:p>
      <w:r>
        <w:t xml:space="preserve">de nigger shagger ollut paskalistallani jo kauan kauan aikaa.</w:t>
      </w:r>
    </w:p>
    <w:p>
      <w:r>
        <w:rPr>
          <w:b/>
        </w:rPr>
        <w:t xml:space="preserve">Tulos</w:t>
      </w:r>
    </w:p>
    <w:p>
      <w:r>
        <w:t xml:space="preserve">neekeri shagger</w:t>
      </w:r>
    </w:p>
    <w:p>
      <w:r>
        <w:rPr>
          <w:b/>
        </w:rPr>
        <w:t xml:space="preserve">Esimerkki 2.2759</w:t>
      </w:r>
    </w:p>
    <w:p>
      <w:r>
        <w:t xml:space="preserve">Oink oink oink oink oink infront of dem nigglets boy</w:t>
      </w:r>
    </w:p>
    <w:p>
      <w:r>
        <w:rPr>
          <w:b/>
        </w:rPr>
        <w:t xml:space="preserve">Tulos</w:t>
      </w:r>
    </w:p>
    <w:p>
      <w:r>
        <w:t xml:space="preserve">dem nigglets</w:t>
      </w:r>
    </w:p>
    <w:p>
      <w:r>
        <w:rPr>
          <w:b/>
        </w:rPr>
        <w:t xml:space="preserve">Esimerkki 2.2760</w:t>
      </w:r>
    </w:p>
    <w:p>
      <w:r>
        <w:t xml:space="preserve">&lt;luku&gt; j pop-tähdet &lt;luku&gt; k pop-tähdet &lt;luku&gt; satunnainen lihava tyttö useimmat aasialaiset ovat hevosenkasvoisia plane janeja, joilla ei ole mitään puhuttavaa vartaloa ja hampaita, joita voi käyttää olutpullojen avaamiseen.</w:t>
      </w:r>
    </w:p>
    <w:p>
      <w:r>
        <w:rPr>
          <w:b/>
        </w:rPr>
        <w:t xml:space="preserve">Tulos</w:t>
      </w:r>
    </w:p>
    <w:p>
      <w:r>
        <w:t xml:space="preserve">lihava tyttö useimmat aasialaiset ovat hevosenkasvoinen plane janes ilman vartaloa</w:t>
      </w:r>
    </w:p>
    <w:p>
      <w:r>
        <w:rPr>
          <w:b/>
        </w:rPr>
        <w:t xml:space="preserve">Esimerkki 2.2761</w:t>
      </w:r>
    </w:p>
    <w:p>
      <w:r>
        <w:t xml:space="preserve">&lt;user&gt; miltä valtiomme näyttäisi, jos poistaisimme laittomat maahanmuuttajat aluksi se näyttäisi puhtaammilta teiltä vähemmän lasten raiskaustapauksia vähemmän rattijuoppoja ja työskentelevät miehet ja naiset näkisivät palkkansa nousevan.</w:t>
      </w:r>
    </w:p>
    <w:p>
      <w:r>
        <w:rPr>
          <w:b/>
        </w:rPr>
        <w:t xml:space="preserve">Tulos</w:t>
      </w:r>
    </w:p>
    <w:p>
      <w:r>
        <w:t xml:space="preserve">eliminoimme laittomat maahanmuuttajat</w:t>
      </w:r>
    </w:p>
    <w:p>
      <w:r>
        <w:rPr>
          <w:b/>
        </w:rPr>
        <w:t xml:space="preserve">Esimerkki 2.2762</w:t>
      </w:r>
    </w:p>
    <w:p>
      <w:r>
        <w:t xml:space="preserve">tukea valkoista valtaa tai ansaita ruskea muslimi valta defendeurope</w:t>
      </w:r>
    </w:p>
    <w:p>
      <w:r>
        <w:rPr>
          <w:b/>
        </w:rPr>
        <w:t xml:space="preserve">Tulos</w:t>
      </w:r>
    </w:p>
    <w:p>
      <w:r>
        <w:t xml:space="preserve">tukea valkoista valtaa tai ansaita ruskean muslimin valtaa</w:t>
      </w:r>
    </w:p>
    <w:p>
      <w:r>
        <w:rPr>
          <w:b/>
        </w:rPr>
        <w:t xml:space="preserve">Esimerkki 2.2763</w:t>
      </w:r>
    </w:p>
    <w:p>
      <w:r>
        <w:t xml:space="preserve">Hän kuulostaa neekeriltä, joka yrittää parantaa aidsia nussimalla pikkutyttöjä, ällöttävä paskiainen!</w:t>
      </w:r>
    </w:p>
    <w:p>
      <w:r>
        <w:rPr>
          <w:b/>
        </w:rPr>
        <w:t xml:space="preserve">Tulos</w:t>
      </w:r>
    </w:p>
    <w:p>
      <w:r>
        <w:t xml:space="preserve">neekeri</w:t>
      </w:r>
    </w:p>
    <w:p>
      <w:r>
        <w:rPr>
          <w:b/>
        </w:rPr>
        <w:t xml:space="preserve">Esimerkki 2.2764</w:t>
      </w:r>
    </w:p>
    <w:p>
      <w:r>
        <w:t xml:space="preserve">katkaistaan liittovaltion rahoitus turvapaikkakaupungeille ja jätetään se valtioiden päätettäväksi, jos laittomat maahanmuuttajat osallistuvat taloudellisesti enemmän kuin he käyttävät koulutukseen, asumiseen, ruoka-apuun ja terveydenhuoltoon, uskoisin, että monet valtiot haluaisivat sitä, ainakin olisi malleja, joilla se voitaisiin tarkistaa</w:t>
      </w:r>
    </w:p>
    <w:p>
      <w:r>
        <w:rPr>
          <w:b/>
        </w:rPr>
        <w:t xml:space="preserve">Tulos</w:t>
      </w:r>
    </w:p>
    <w:p>
      <w:r>
        <w:t xml:space="preserve">laittomat maahanmuuttajat osallistuvat taloudellisesti enemmän</w:t>
      </w:r>
    </w:p>
    <w:p>
      <w:r>
        <w:rPr>
          <w:b/>
        </w:rPr>
        <w:t xml:space="preserve">Esimerkki 2.2765</w:t>
      </w:r>
    </w:p>
    <w:p>
      <w:r>
        <w:t xml:space="preserve">ei aasialaisia ei juutalaisia yliopisto rappeutuu nopeammin kuin rotta viemäriputkessa.</w:t>
      </w:r>
    </w:p>
    <w:p>
      <w:r>
        <w:rPr>
          <w:b/>
        </w:rPr>
        <w:t xml:space="preserve">Tulos</w:t>
      </w:r>
    </w:p>
    <w:p>
      <w:r>
        <w:t xml:space="preserve">ei aasialaisia ei juutalaisia</w:t>
      </w:r>
    </w:p>
    <w:p>
      <w:r>
        <w:rPr>
          <w:b/>
        </w:rPr>
        <w:t xml:space="preserve">Esimerkki 2.2766</w:t>
      </w:r>
    </w:p>
    <w:p>
      <w:r>
        <w:t xml:space="preserve">Lyön vetoa, että jos joku neekeri sekoaisi crackistä, olisit ensimmäinen, joka vaatisi, että osoitamme sille myötätuntoa, eikö niin, dingbat?</w:t>
      </w:r>
    </w:p>
    <w:p>
      <w:r>
        <w:rPr>
          <w:b/>
        </w:rPr>
        <w:t xml:space="preserve">Tulos</w:t>
      </w:r>
    </w:p>
    <w:p>
      <w:r>
        <w:t xml:space="preserve">neekeri sekosi crackin takia.</w:t>
      </w:r>
    </w:p>
    <w:p>
      <w:r>
        <w:rPr>
          <w:b/>
        </w:rPr>
        <w:t xml:space="preserve">Esimerkki 2.2767</w:t>
      </w:r>
    </w:p>
    <w:p>
      <w:r>
        <w:t xml:space="preserve">oh ja onnittelut &lt;lukumäärä&gt; viesteistäsi hasbaratina gabissa Eli btw tiedän mitä te juutalaiset ajattelette ei-juutalaisista, se on enemmän kuin tarpeeksi vihaa minulle.</w:t>
      </w:r>
    </w:p>
    <w:p>
      <w:r>
        <w:rPr>
          <w:b/>
        </w:rPr>
        <w:t xml:space="preserve">Tulos</w:t>
      </w:r>
    </w:p>
    <w:p>
      <w:r>
        <w:t xml:space="preserve">hasbarat</w:t>
      </w:r>
    </w:p>
    <w:p>
      <w:r>
        <w:rPr>
          <w:b/>
        </w:rPr>
        <w:t xml:space="preserve">Esimerkki 2.2768</w:t>
      </w:r>
    </w:p>
    <w:p>
      <w:r>
        <w:t xml:space="preserve">&lt;user&gt; olet jälkeenjäänyt lol</w:t>
      </w:r>
    </w:p>
    <w:p>
      <w:r>
        <w:rPr>
          <w:b/>
        </w:rPr>
        <w:t xml:space="preserve">Tulos</w:t>
      </w:r>
    </w:p>
    <w:p>
      <w:r>
        <w:t xml:space="preserve">jälkeenjäänyt</w:t>
      </w:r>
    </w:p>
    <w:p>
      <w:r>
        <w:rPr>
          <w:b/>
        </w:rPr>
        <w:t xml:space="preserve">Esimerkki 2.2769</w:t>
      </w:r>
    </w:p>
    <w:p>
      <w:r>
        <w:t xml:space="preserve">&lt;user&gt; &lt;user&gt; mä vihaan sua niin helvetin paljon 😩 🤮</w:t>
      </w:r>
    </w:p>
    <w:p>
      <w:r>
        <w:rPr>
          <w:b/>
        </w:rPr>
        <w:t xml:space="preserve">Tulos</w:t>
      </w:r>
    </w:p>
    <w:p>
      <w:r>
        <w:t xml:space="preserve">Vihaan sinua niin helvetin paljon</w:t>
      </w:r>
    </w:p>
    <w:p>
      <w:r>
        <w:rPr>
          <w:b/>
        </w:rPr>
        <w:t xml:space="preserve">Esimerkki 2.2770</w:t>
      </w:r>
    </w:p>
    <w:p>
      <w:r>
        <w:t xml:space="preserve">olen juutalainen luulin olevani mahtava ja hallitsevani maailmaa ja muuta paskaa nah fam</w:t>
      </w:r>
    </w:p>
    <w:p>
      <w:r>
        <w:rPr>
          <w:b/>
        </w:rPr>
        <w:t xml:space="preserve">Tulos</w:t>
      </w:r>
    </w:p>
    <w:p>
      <w:r>
        <w:t xml:space="preserve">Olen juutalainen, luulin olevani mahtava ja hallitsevani maailmaa ja muuta paskaa.</w:t>
      </w:r>
    </w:p>
    <w:p>
      <w:r>
        <w:rPr>
          <w:b/>
        </w:rPr>
        <w:t xml:space="preserve">Esimerkki 2.2771</w:t>
      </w:r>
    </w:p>
    <w:p>
      <w:r>
        <w:t xml:space="preserve">Toivottavasti tämä ämmä on joutunut vankilaan tämän kuvan takia speakfreely gab feminismiscancer</w:t>
      </w:r>
    </w:p>
    <w:p>
      <w:r>
        <w:rPr>
          <w:b/>
        </w:rPr>
        <w:t xml:space="preserve">Tulos</w:t>
      </w:r>
    </w:p>
    <w:p>
      <w:r>
        <w:t xml:space="preserve">ämmä</w:t>
      </w:r>
    </w:p>
    <w:p>
      <w:r>
        <w:rPr>
          <w:b/>
        </w:rPr>
        <w:t xml:space="preserve">Esimerkki 2.2772</w:t>
      </w:r>
    </w:p>
    <w:p>
      <w:r>
        <w:t xml:space="preserve">&lt;user&gt; kash sulla liharuoat näyttävät roskilta amp tarjoillaan kuin pakolaisia ruokittaisiin.</w:t>
      </w:r>
    </w:p>
    <w:p>
      <w:r>
        <w:rPr>
          <w:b/>
        </w:rPr>
        <w:t xml:space="preserve">Tulos</w:t>
      </w:r>
    </w:p>
    <w:p>
      <w:r>
        <w:t xml:space="preserve">kash sulla liharuoat näyttävät roskilta.</w:t>
      </w:r>
    </w:p>
    <w:p>
      <w:r>
        <w:rPr>
          <w:b/>
        </w:rPr>
        <w:t xml:space="preserve">Esimerkki 2.2773</w:t>
      </w:r>
    </w:p>
    <w:p>
      <w:r>
        <w:t xml:space="preserve">En luota ämmiin, jotka tanssivat Victoria Secretissä lol</w:t>
      </w:r>
    </w:p>
    <w:p>
      <w:r>
        <w:rPr>
          <w:b/>
        </w:rPr>
        <w:t xml:space="preserve">Tulos</w:t>
      </w:r>
    </w:p>
    <w:p>
      <w:r>
        <w:t xml:space="preserve">nartut</w:t>
      </w:r>
    </w:p>
    <w:p>
      <w:r>
        <w:rPr>
          <w:b/>
        </w:rPr>
        <w:t xml:space="preserve">Esimerkki 2.2774</w:t>
      </w:r>
    </w:p>
    <w:p>
      <w:r>
        <w:t xml:space="preserve">Joo varmasti Sperg vie teidän Juutalainen shill paskaa jonnekin muualle...</w:t>
      </w:r>
    </w:p>
    <w:p>
      <w:r>
        <w:rPr>
          <w:b/>
        </w:rPr>
        <w:t xml:space="preserve">Tulos</w:t>
      </w:r>
    </w:p>
    <w:p>
      <w:r>
        <w:t xml:space="preserve">Juutalainen shill</w:t>
      </w:r>
    </w:p>
    <w:p>
      <w:r>
        <w:rPr>
          <w:b/>
        </w:rPr>
        <w:t xml:space="preserve">Esimerkki 2.2775</w:t>
      </w:r>
    </w:p>
    <w:p>
      <w:r>
        <w:t xml:space="preserve">&lt;luku&gt; valkoisia ihmisiä, jotka halusivat olla mustia, mikä oli vähemmän kuin &lt;luku&gt; kutsuimme heitä valkoisiksi neekereiksi he halusivat olla osa mustien kulttuuria ghettoissa emme koskaan haaveilleet, että liberaalit kehuisivat ghettokulttuuria paremmaksi kuin eurooppalaista.</w:t>
      </w:r>
    </w:p>
    <w:p>
      <w:r>
        <w:rPr>
          <w:b/>
        </w:rPr>
        <w:t xml:space="preserve">Tulos</w:t>
      </w:r>
    </w:p>
    <w:p>
      <w:r>
        <w:t xml:space="preserve">valkoiset neekerit</w:t>
      </w:r>
    </w:p>
    <w:p>
      <w:r>
        <w:rPr>
          <w:b/>
        </w:rPr>
        <w:t xml:space="preserve">Esimerkki 2.2776</w:t>
      </w:r>
    </w:p>
    <w:p>
      <w:r>
        <w:t xml:space="preserve">olet kummajainen</w:t>
      </w:r>
    </w:p>
    <w:p>
      <w:r>
        <w:rPr>
          <w:b/>
        </w:rPr>
        <w:t xml:space="preserve">Tulos</w:t>
      </w:r>
    </w:p>
    <w:p>
      <w:r>
        <w:t xml:space="preserve">uros</w:t>
      </w:r>
    </w:p>
    <w:p>
      <w:r>
        <w:rPr>
          <w:b/>
        </w:rPr>
        <w:t xml:space="preserve">Esimerkki 2.2777</w:t>
      </w:r>
    </w:p>
    <w:p>
      <w:r>
        <w:t xml:space="preserve">parempi vielä, jos he syleilevät heitä niin paljon, että heidän pitäisi alkaa käydä fgm:ssä itseään vastaan, antakaa heidän todistaa muzzien rakkautensa meille.</w:t>
      </w:r>
    </w:p>
    <w:p>
      <w:r>
        <w:rPr>
          <w:b/>
        </w:rPr>
        <w:t xml:space="preserve">Tulos</w:t>
      </w:r>
    </w:p>
    <w:p>
      <w:r>
        <w:t xml:space="preserve">muzzie</w:t>
      </w:r>
    </w:p>
    <w:p>
      <w:r>
        <w:rPr>
          <w:b/>
        </w:rPr>
        <w:t xml:space="preserve">Esimerkki 2.2778</w:t>
      </w:r>
    </w:p>
    <w:p>
      <w:r>
        <w:t xml:space="preserve">neekerit pelottaa kuin ämmä</w:t>
      </w:r>
    </w:p>
    <w:p>
      <w:r>
        <w:rPr>
          <w:b/>
        </w:rPr>
        <w:t xml:space="preserve">Tulos</w:t>
      </w:r>
    </w:p>
    <w:p>
      <w:r>
        <w:t xml:space="preserve">neekerit</w:t>
      </w:r>
    </w:p>
    <w:p>
      <w:r>
        <w:rPr>
          <w:b/>
        </w:rPr>
        <w:t xml:space="preserve">Esimerkki 2.2779</w:t>
      </w:r>
    </w:p>
    <w:p>
      <w:r>
        <w:t xml:space="preserve">met poliisi terrori-isku lontoon nopeasti pojat pidättää jokainen, joka antaa moslemi likainen katsoa Etsi twitterissä kaikki islamofobinen twiitit emme halua lemmings sohvaperunat yli reagoivat vaativat me todella tehdä jotain näiden moslemit</w:t>
      </w:r>
    </w:p>
    <w:p>
      <w:r>
        <w:rPr>
          <w:b/>
        </w:rPr>
        <w:t xml:space="preserve">Tulos</w:t>
      </w:r>
    </w:p>
    <w:p>
      <w:r>
        <w:t xml:space="preserve">moslemi likainen katse</w:t>
      </w:r>
    </w:p>
    <w:p>
      <w:r>
        <w:rPr>
          <w:b/>
        </w:rPr>
        <w:t xml:space="preserve">Esimerkki 2.2780</w:t>
      </w:r>
    </w:p>
    <w:p>
      <w:r>
        <w:t xml:space="preserve">meillä ei ole enää altruismia, kaikki mitä meillä on varastossa on anteliaita uhkavaatimuksia. Joku juutalainen muutti naapuriin ja alihinnoiteli meidät...</w:t>
      </w:r>
    </w:p>
    <w:p>
      <w:r>
        <w:rPr>
          <w:b/>
        </w:rPr>
        <w:t xml:space="preserve">Tulos</w:t>
      </w:r>
    </w:p>
    <w:p>
      <w:r>
        <w:t xml:space="preserve">kike</w:t>
      </w:r>
    </w:p>
    <w:p>
      <w:r>
        <w:rPr>
          <w:b/>
        </w:rPr>
        <w:t xml:space="preserve">Esimerkki 2.2781</w:t>
      </w:r>
    </w:p>
    <w:p>
      <w:r>
        <w:t xml:space="preserve">isäni on kirjoittanut siskoni ulos perinnöstään, koska hänen sanojensa mukaan yksikään tyttäreni ei tule olemaan mutakuono ja tapailemaan neekeriä polttaa hiiltä maksaa tiemaksun kai 🤷 ‍ ♂️</w:t>
      </w:r>
    </w:p>
    <w:p>
      <w:r>
        <w:rPr>
          <w:b/>
        </w:rPr>
        <w:t xml:space="preserve">Tulos</w:t>
      </w:r>
    </w:p>
    <w:p>
      <w:r>
        <w:t xml:space="preserve">mudshark ja treffit neekerin kanssa polttaa hiiltä maksaa tiemaksun</w:t>
      </w:r>
    </w:p>
    <w:p>
      <w:r>
        <w:rPr>
          <w:b/>
        </w:rPr>
        <w:t xml:space="preserve">Esimerkki 2.2782</w:t>
      </w:r>
    </w:p>
    <w:p>
      <w:r>
        <w:t xml:space="preserve">&lt;user&gt; kuinka moni kymmenen suurimman muslimimaan väestöstä on terrorismin vastaisen kiellon piirissä?</w:t>
      </w:r>
    </w:p>
    <w:p>
      <w:r>
        <w:rPr>
          <w:b/>
        </w:rPr>
        <w:t xml:space="preserve">Tulos</w:t>
      </w:r>
    </w:p>
    <w:p>
      <w:r>
        <w:t xml:space="preserve">muslimimaat</w:t>
      </w:r>
    </w:p>
    <w:p>
      <w:r>
        <w:rPr>
          <w:b/>
        </w:rPr>
        <w:t xml:space="preserve">Esimerkki 2.2783</w:t>
      </w:r>
    </w:p>
    <w:p>
      <w:r>
        <w:t xml:space="preserve">trump kabinetti koostuu enimmäkseen miljardöörejä sotilaiden vastakohtana ghetto roistoja vapaamatkustajia islamilaisen terrorismin kannattajia maga</w:t>
      </w:r>
    </w:p>
    <w:p>
      <w:r>
        <w:rPr>
          <w:b/>
        </w:rPr>
        <w:t xml:space="preserve">Tulos</w:t>
      </w:r>
    </w:p>
    <w:p>
      <w:r>
        <w:t xml:space="preserve">trump kabinetti koostuu enimmäkseen miljardöörejä sotilaiden vastakohtana ghetto roistoja freeloaders islamilaisen terrorismin kannattajia</w:t>
      </w:r>
    </w:p>
    <w:p>
      <w:r>
        <w:rPr>
          <w:b/>
        </w:rPr>
        <w:t xml:space="preserve">Esimerkki 2.2784</w:t>
      </w:r>
    </w:p>
    <w:p>
      <w:r>
        <w:t xml:space="preserve">etkö sinä vihaa isoaivoisia nibboja, jotka loukkaavat omaa kansaansa ja sanovat tyhmää paskaa saadakseen pisteitä se ei ole johtajuutta sulkea amatöörin keskusteluohjelma edes sovinnollisesti se ei ole edes johtajuutta jatkaa amatöörin keskusteluohjelmaa, mikä oli johtaja, senkin jälkeenjäänyt vittu.</w:t>
      </w:r>
    </w:p>
    <w:p>
      <w:r>
        <w:rPr>
          <w:b/>
        </w:rPr>
        <w:t xml:space="preserve">Tulos</w:t>
      </w:r>
    </w:p>
    <w:p>
      <w:r>
        <w:t xml:space="preserve">isot aivot nibbas</w:t>
      </w:r>
    </w:p>
    <w:p>
      <w:r>
        <w:rPr>
          <w:b/>
        </w:rPr>
        <w:t xml:space="preserve">Esimerkki 2.2785</w:t>
      </w:r>
    </w:p>
    <w:p>
      <w:r>
        <w:t xml:space="preserve">Gab on perseestä kaikin tavoin, mutta voin sanoa neekeri, joten kannattaa käyttää tätä paska sivustoa.</w:t>
      </w:r>
    </w:p>
    <w:p>
      <w:r>
        <w:rPr>
          <w:b/>
        </w:rPr>
        <w:t xml:space="preserve">Tulos</w:t>
      </w:r>
    </w:p>
    <w:p>
      <w:r>
        <w:t xml:space="preserve">Voin sanoa neekeri</w:t>
      </w:r>
    </w:p>
    <w:p>
      <w:r>
        <w:rPr>
          <w:b/>
        </w:rPr>
        <w:t xml:space="preserve">Esimerkki 2.2786</w:t>
      </w:r>
    </w:p>
    <w:p>
      <w:r>
        <w:t xml:space="preserve">&lt;user&gt; täytyy olla neekerit, jotka pilkkasivat lit lapset varmasti se karma</w:t>
      </w:r>
    </w:p>
    <w:p>
      <w:r>
        <w:rPr>
          <w:b/>
        </w:rPr>
        <w:t xml:space="preserve">Tulos</w:t>
      </w:r>
    </w:p>
    <w:p>
      <w:r>
        <w:t xml:space="preserve">neekerit</w:t>
      </w:r>
    </w:p>
    <w:p>
      <w:r>
        <w:rPr>
          <w:b/>
        </w:rPr>
        <w:t xml:space="preserve">Esimerkki 2.2787</w:t>
      </w:r>
    </w:p>
    <w:p>
      <w:r>
        <w:t xml:space="preserve">Hitto, söisin tämän tytön, mutta tytöt ovat tekohomoja, se on pahinta...</w:t>
      </w:r>
    </w:p>
    <w:p>
      <w:r>
        <w:rPr>
          <w:b/>
        </w:rPr>
        <w:t xml:space="preserve">Tulos</w:t>
      </w:r>
    </w:p>
    <w:p>
      <w:r>
        <w:t xml:space="preserve">valehomo</w:t>
      </w:r>
    </w:p>
    <w:p>
      <w:r>
        <w:rPr>
          <w:b/>
        </w:rPr>
        <w:t xml:space="preserve">Esimerkki 2.2788</w:t>
      </w:r>
    </w:p>
    <w:p>
      <w:r>
        <w:t xml:space="preserve">tuhota neekerit ja neekerit n ice ihmiset</w:t>
      </w:r>
    </w:p>
    <w:p>
      <w:r>
        <w:rPr>
          <w:b/>
        </w:rPr>
        <w:t xml:space="preserve">Tulos</w:t>
      </w:r>
    </w:p>
    <w:p>
      <w:r>
        <w:t xml:space="preserve">tuhota neekerit ja neekerit</w:t>
      </w:r>
    </w:p>
    <w:p>
      <w:r>
        <w:rPr>
          <w:b/>
        </w:rPr>
        <w:t xml:space="preserve">Esimerkki 2.2789</w:t>
      </w:r>
    </w:p>
    <w:p>
      <w:r>
        <w:t xml:space="preserve">tämä on myös palautettava ja asennettava heidät ghettoihin, jos naiset haluavat nussia nogeja, lukitkaa heidät lukkojen taakse &lt;luku&gt; tunniksi ja antakaa heille opetus, jos he selviävät siitä hengissä.</w:t>
      </w:r>
    </w:p>
    <w:p>
      <w:r>
        <w:rPr>
          <w:b/>
        </w:rPr>
        <w:t xml:space="preserve">Tulos</w:t>
      </w:r>
    </w:p>
    <w:p>
      <w:r>
        <w:t xml:space="preserve">asennetaan ne ghettoihin, jos naiset haluavat nussia nogeja.</w:t>
      </w:r>
    </w:p>
    <w:p>
      <w:r>
        <w:rPr>
          <w:b/>
        </w:rPr>
        <w:t xml:space="preserve">Esimerkki 2.2790</w:t>
      </w:r>
    </w:p>
    <w:p>
      <w:r>
        <w:t xml:space="preserve">Joku juutalainen kutsui minua kerran psykopaatiksi, ja olen lukenut Seigeä...</w:t>
      </w:r>
    </w:p>
    <w:p>
      <w:r>
        <w:rPr>
          <w:b/>
        </w:rPr>
        <w:t xml:space="preserve">Tulos</w:t>
      </w:r>
    </w:p>
    <w:p>
      <w:r>
        <w:t xml:space="preserve">kike</w:t>
      </w:r>
    </w:p>
    <w:p>
      <w:r>
        <w:rPr>
          <w:b/>
        </w:rPr>
        <w:t xml:space="preserve">Esimerkki 2.2791</w:t>
      </w:r>
    </w:p>
    <w:p>
      <w:r>
        <w:t xml:space="preserve">kasa paskaa ny juutalainen juutalainen juutalainen epäonnistuminen</w:t>
      </w:r>
    </w:p>
    <w:p>
      <w:r>
        <w:rPr>
          <w:b/>
        </w:rPr>
        <w:t xml:space="preserve">Tulos</w:t>
      </w:r>
    </w:p>
    <w:p>
      <w:r>
        <w:t xml:space="preserve">juutalainen juutalainen</w:t>
      </w:r>
    </w:p>
    <w:p>
      <w:r>
        <w:rPr>
          <w:b/>
        </w:rPr>
        <w:t xml:space="preserve">Esimerkki 2.2792</w:t>
      </w:r>
    </w:p>
    <w:p>
      <w:r>
        <w:t xml:space="preserve">hänen edustamansa kirkko ei siis ole hullu vain siksi, että se sallii hänen olla piispa, vaan myös siksi, että hän odottaa muzien vaeltavan sisään etsien suuntaa Mekkaan.</w:t>
      </w:r>
    </w:p>
    <w:p>
      <w:r>
        <w:rPr>
          <w:b/>
        </w:rPr>
        <w:t xml:space="preserve">Tulos</w:t>
      </w:r>
    </w:p>
    <w:p>
      <w:r>
        <w:t xml:space="preserve">muzzies</w:t>
      </w:r>
    </w:p>
    <w:p>
      <w:r>
        <w:rPr>
          <w:b/>
        </w:rPr>
        <w:t xml:space="preserve">Esimerkki 2.2793</w:t>
      </w:r>
    </w:p>
    <w:p>
      <w:r>
        <w:t xml:space="preserve">death2fags olemme iloisia, että olemme tavanneet oikeamielisiä hinttejä, jotka lyövät tällaisia puisto-homoja jopa massiivisia valtiollisia agentteja vastaan.</w:t>
      </w:r>
    </w:p>
    <w:p>
      <w:r>
        <w:rPr>
          <w:b/>
        </w:rPr>
        <w:t xml:space="preserve">Tulos</w:t>
      </w:r>
    </w:p>
    <w:p>
      <w:r>
        <w:t xml:space="preserve">death2fags</w:t>
      </w:r>
    </w:p>
    <w:p>
      <w:r>
        <w:rPr>
          <w:b/>
        </w:rPr>
        <w:t xml:space="preserve">Esimerkki 2.2794</w:t>
      </w:r>
    </w:p>
    <w:p>
      <w:r>
        <w:t xml:space="preserve">uudenvuodenlupaukseni onnistuu olla vielä enemmän persläpi neekerien ystäville ja jälkeenjääneille kuin olen jo ennestään.</w:t>
      </w:r>
    </w:p>
    <w:p>
      <w:r>
        <w:rPr>
          <w:b/>
        </w:rPr>
        <w:t xml:space="preserve">Tulos</w:t>
      </w:r>
    </w:p>
    <w:p>
      <w:r>
        <w:t xml:space="preserve">enemmänkin kusipää neekerien ystäville ja jälkeenjääneille...</w:t>
      </w:r>
    </w:p>
    <w:p>
      <w:r>
        <w:rPr>
          <w:b/>
        </w:rPr>
        <w:t xml:space="preserve">Esimerkki 2.2795</w:t>
      </w:r>
    </w:p>
    <w:p>
      <w:r>
        <w:t xml:space="preserve">bussissa ei yhtään englantilaista ihmistä ja yksi pesukarhu puhuu puhelimessa jollakin siansaksaa puhuvalla kielellä, jota en ymmärrä.</w:t>
      </w:r>
    </w:p>
    <w:p>
      <w:r>
        <w:rPr>
          <w:b/>
        </w:rPr>
        <w:t xml:space="preserve">Tulos</w:t>
      </w:r>
    </w:p>
    <w:p>
      <w:r>
        <w:t xml:space="preserve">yksi pesukarhu</w:t>
      </w:r>
    </w:p>
    <w:p>
      <w:r>
        <w:rPr>
          <w:b/>
        </w:rPr>
        <w:t xml:space="preserve">Esimerkki 2.2796</w:t>
      </w:r>
    </w:p>
    <w:p>
      <w:r>
        <w:t xml:space="preserve">tsekatkaa vitun cianiggerit ja lisää juutalaissotaa tässä vitun viestiketjussa tämä on pahinta propagandaa mitä olen koskaan nähnyt!</w:t>
      </w:r>
    </w:p>
    <w:p>
      <w:r>
        <w:rPr>
          <w:b/>
        </w:rPr>
        <w:t xml:space="preserve">Tulos</w:t>
      </w:r>
    </w:p>
    <w:p>
      <w:r>
        <w:t xml:space="preserve">vitun cianiggerit ja lisää juutalaissotaa tässä vitun viestiketjussa!</w:t>
      </w:r>
    </w:p>
    <w:p>
      <w:r>
        <w:rPr>
          <w:b/>
        </w:rPr>
        <w:t xml:space="preserve">Esimerkki 2.2797</w:t>
      </w:r>
    </w:p>
    <w:p>
      <w:r>
        <w:t xml:space="preserve">hiekkaneekerirotat taas asialla</w:t>
      </w:r>
    </w:p>
    <w:p>
      <w:r>
        <w:rPr>
          <w:b/>
        </w:rPr>
        <w:t xml:space="preserve">Tulos</w:t>
      </w:r>
    </w:p>
    <w:p>
      <w:r>
        <w:t xml:space="preserve">hiekka neekerirotat</w:t>
      </w:r>
    </w:p>
    <w:p>
      <w:r>
        <w:rPr>
          <w:b/>
        </w:rPr>
        <w:t xml:space="preserve">Esimerkki 2.2798</w:t>
      </w:r>
    </w:p>
    <w:p>
      <w:r>
        <w:t xml:space="preserve">se vitun papu vartija on laiton ja he aikoivat laittaa hänet tappamaan Paddockin ennen ja estämään verilöylyn ja sitten ylistää laittomia uutisissa sankareina, mutta hän on ruskea, joten hän mokasi sen, minä kutsun sitä.</w:t>
      </w:r>
    </w:p>
    <w:p>
      <w:r>
        <w:rPr>
          <w:b/>
        </w:rPr>
        <w:t xml:space="preserve">Tulos</w:t>
      </w:r>
    </w:p>
    <w:p>
      <w:r>
        <w:t xml:space="preserve">vitun papu</w:t>
      </w:r>
    </w:p>
    <w:p>
      <w:r>
        <w:rPr>
          <w:b/>
        </w:rPr>
        <w:t xml:space="preserve">Esimerkki 2.2799</w:t>
      </w:r>
    </w:p>
    <w:p>
      <w:r>
        <w:t xml:space="preserve">jotkut teistä nekruista alkavat sekoittaa pukeutumista kuin homo...</w:t>
      </w:r>
    </w:p>
    <w:p>
      <w:r>
        <w:rPr>
          <w:b/>
        </w:rPr>
        <w:t xml:space="preserve">Tulos</w:t>
      </w:r>
    </w:p>
    <w:p>
      <w:r>
        <w:t xml:space="preserve">pukeutuminen kuin homo</w:t>
      </w:r>
    </w:p>
    <w:p>
      <w:r>
        <w:rPr>
          <w:b/>
        </w:rPr>
        <w:t xml:space="preserve">Esimerkki 2.2800</w:t>
      </w:r>
    </w:p>
    <w:p>
      <w:r>
        <w:t xml:space="preserve">&lt;käyttäjä&gt; näin yhden toisella tavalla awstunissa tänä iltana näytti lihavalta lesbolta, jolla oli karvapeitteet, täysin väärä luusto...</w:t>
      </w:r>
    </w:p>
    <w:p>
      <w:r>
        <w:rPr>
          <w:b/>
        </w:rPr>
        <w:t xml:space="preserve">Tulos</w:t>
      </w:r>
    </w:p>
    <w:p>
      <w:r>
        <w:t xml:space="preserve">lihava lesbo</w:t>
      </w:r>
    </w:p>
    <w:p>
      <w:r>
        <w:rPr>
          <w:b/>
        </w:rPr>
        <w:t xml:space="preserve">Esimerkki 2.2801</w:t>
      </w:r>
    </w:p>
    <w:p>
      <w:r>
        <w:t xml:space="preserve">No en ole, mutta kuulostat silti muslimin kaltaiselta, mutta muslimit vain kiukuttelevat kuin hullut, kun kyse on juutalaisista.</w:t>
      </w:r>
    </w:p>
    <w:p>
      <w:r>
        <w:rPr>
          <w:b/>
        </w:rPr>
        <w:t xml:space="preserve">Tulos</w:t>
      </w:r>
    </w:p>
    <w:p>
      <w:r>
        <w:t xml:space="preserve">muslimi vain muslimit paasaavat kuten</w:t>
      </w:r>
    </w:p>
    <w:p>
      <w:r>
        <w:rPr>
          <w:b/>
        </w:rPr>
        <w:t xml:space="preserve">Esimerkki 2.2802</w:t>
      </w:r>
    </w:p>
    <w:p>
      <w:r>
        <w:t xml:space="preserve">Katsotaanpa, jos olen ymmärtänyt tämän oikein Kaepernick haastaa NFL koska kukaan ei halua palkata lahjaton rasisti amerikkalaisvihaaja muslimi roskasakki ja presidentti on syyllinen yhdessä jonkin salaliiton NFL omistajat en usko niin</w:t>
      </w:r>
    </w:p>
    <w:p>
      <w:r>
        <w:rPr>
          <w:b/>
        </w:rPr>
        <w:t xml:space="preserve">Tulos</w:t>
      </w:r>
    </w:p>
    <w:p>
      <w:r>
        <w:t xml:space="preserve">kukaan ei halua palkata lahjatonta rasistista amerikkalaisvihaavaa muslimipaskiaista.</w:t>
      </w:r>
    </w:p>
    <w:p>
      <w:r>
        <w:rPr>
          <w:b/>
        </w:rPr>
        <w:t xml:space="preserve">Esimerkki 2.2803</w:t>
      </w:r>
    </w:p>
    <w:p>
      <w:r>
        <w:t xml:space="preserve">miltä tuntuu myydä maasi ulkomaalaisille ja saada tyttäresi raiskatuksi rasisminvastaisuuden nimissä lol te olette maailman naurunalaiseksi tullut ei ole mitään kunniakasta olla joukko kusipäisiä hiekkaneekereitä rakastavia homoja toivon että te kaikki kuolette.</w:t>
      </w:r>
    </w:p>
    <w:p>
      <w:r>
        <w:rPr>
          <w:b/>
        </w:rPr>
        <w:t xml:space="preserve">Tulos</w:t>
      </w:r>
    </w:p>
    <w:p>
      <w:r>
        <w:t xml:space="preserve">tyttärienne raiskaaminen</w:t>
      </w:r>
    </w:p>
    <w:p>
      <w:r>
        <w:rPr>
          <w:b/>
        </w:rPr>
        <w:t xml:space="preserve">Esimerkki 2.2804</w:t>
      </w:r>
    </w:p>
    <w:p>
      <w:r>
        <w:t xml:space="preserve">jokaisen, joka on vähääkään kiinnostunut filosofisesta ajattelusta tai tarkasta yhteiskunnallisesta kommentoinnista, pitäisi seurata tätä miestä Gabissa se, että meillä on läskinegressoja CNN:ssä kertomassa ihmisille, mitä ajatella, eikä tämän kaltaisia ihmisiä, on helvetinmoinen rikos.</w:t>
      </w:r>
    </w:p>
    <w:p>
      <w:r>
        <w:rPr>
          <w:b/>
        </w:rPr>
        <w:t xml:space="preserve">Tulos</w:t>
      </w:r>
    </w:p>
    <w:p>
      <w:r>
        <w:t xml:space="preserve">lihavat negressat</w:t>
      </w:r>
    </w:p>
    <w:p>
      <w:r>
        <w:rPr>
          <w:b/>
        </w:rPr>
        <w:t xml:space="preserve">Esimerkki 2.2805</w:t>
      </w:r>
    </w:p>
    <w:p>
      <w:r>
        <w:t xml:space="preserve">myös ei-mustat naiset, jotka kutsuvat mustia naisia ratchet ghetto ovat yleensä todella ratchet ja ghetto kuin helvetti se ' hauska tässä vaiheessa</w:t>
      </w:r>
    </w:p>
    <w:p>
      <w:r>
        <w:rPr>
          <w:b/>
        </w:rPr>
        <w:t xml:space="preserve">Tulos</w:t>
      </w:r>
    </w:p>
    <w:p>
      <w:r>
        <w:t xml:space="preserve">ei-mustat naiset, jotka kutsuvat mustia naisia ratchet ghettoksi, ovat yleensä todella ratchet ja helvetin ghettoja.</w:t>
      </w:r>
    </w:p>
    <w:p>
      <w:r>
        <w:rPr>
          <w:b/>
        </w:rPr>
        <w:t xml:space="preserve">Esimerkki 2.2806</w:t>
      </w:r>
    </w:p>
    <w:p>
      <w:r>
        <w:t xml:space="preserve">saints pyydän mennä saada valkoinen qb tällä viikolla joku parempi kuin että neekeri Teddy</w:t>
      </w:r>
    </w:p>
    <w:p>
      <w:r>
        <w:rPr>
          <w:b/>
        </w:rPr>
        <w:t xml:space="preserve">Tulos</w:t>
      </w:r>
    </w:p>
    <w:p>
      <w:r>
        <w:t xml:space="preserve">neekeri</w:t>
      </w:r>
    </w:p>
    <w:p>
      <w:r>
        <w:rPr>
          <w:b/>
        </w:rPr>
        <w:t xml:space="preserve">Esimerkki 2.2807</w:t>
      </w:r>
    </w:p>
    <w:p>
      <w:r>
        <w:t xml:space="preserve">päivän sana indolentti käyttää lauseessa kongressiedustaja &lt;user&gt; &lt;user&gt; ‍ on indolentti neekeri, joka vahvistaa, että positiivinen toiminta ei koskaan perustunut pätevyyteen vanhemmat auttakaa mefaa tekemään englannista taas hauskaa on koulu lapsillenne</w:t>
      </w:r>
    </w:p>
    <w:p>
      <w:r>
        <w:rPr>
          <w:b/>
        </w:rPr>
        <w:t xml:space="preserve">Tulos</w:t>
      </w:r>
    </w:p>
    <w:p>
      <w:r>
        <w:t xml:space="preserve">veltto neekeri</w:t>
      </w:r>
    </w:p>
    <w:p>
      <w:r>
        <w:rPr>
          <w:b/>
        </w:rPr>
        <w:t xml:space="preserve">Esimerkki 2.2808</w:t>
      </w:r>
    </w:p>
    <w:p>
      <w:r>
        <w:t xml:space="preserve">Yhä useammat vasemmistolaiset siirtyvät nykyään lähemmäs keskustaa, mutta sitä ei voi tietää msm:stä, jotta kaaos jatkuisi, muslimitaistelijoiden maahantuonti on nyt heidän tärkein taktiikkansa. He tietävät, että monet demonit äänestivät Trumpia ja että heidän merkityksensä vähenee päivä päivältä.</w:t>
      </w:r>
    </w:p>
    <w:p>
      <w:r>
        <w:rPr>
          <w:b/>
        </w:rPr>
        <w:t xml:space="preserve">Tulos</w:t>
      </w:r>
    </w:p>
    <w:p>
      <w:r>
        <w:t xml:space="preserve">muslimitaistelijoiden maahantuonti on nyt heidän tärkein taktiikkansa.</w:t>
      </w:r>
    </w:p>
    <w:p>
      <w:r>
        <w:rPr>
          <w:b/>
        </w:rPr>
        <w:t xml:space="preserve">Esimerkki 2.2809</w:t>
      </w:r>
    </w:p>
    <w:p>
      <w:r>
        <w:t xml:space="preserve">jep &lt;user&gt; hän on suuri jälkeenjäänyt hän myös valehtelija, koska tämän perusteella hänen poikansa on todennäköisesti myös jälkeenjäänyt, mutta hän ei tappanut itseään.</w:t>
      </w:r>
    </w:p>
    <w:p>
      <w:r>
        <w:rPr>
          <w:b/>
        </w:rPr>
        <w:t xml:space="preserve">Tulos</w:t>
      </w:r>
    </w:p>
    <w:p>
      <w:r>
        <w:t xml:space="preserve">hän on suuri jälkeenjäänyt</w:t>
      </w:r>
    </w:p>
    <w:p>
      <w:r>
        <w:rPr>
          <w:b/>
        </w:rPr>
        <w:t xml:space="preserve">Esimerkki 2.2810</w:t>
      </w:r>
    </w:p>
    <w:p>
      <w:r>
        <w:t xml:space="preserve">pikemminkin jokainen neekeri on pelle lol</w:t>
      </w:r>
    </w:p>
    <w:p>
      <w:r>
        <w:rPr>
          <w:b/>
        </w:rPr>
        <w:t xml:space="preserve">Tulos</w:t>
      </w:r>
    </w:p>
    <w:p>
      <w:r>
        <w:t xml:space="preserve">jokainen neekeri on pelle</w:t>
      </w:r>
    </w:p>
    <w:p>
      <w:r>
        <w:rPr>
          <w:b/>
        </w:rPr>
        <w:t xml:space="preserve">Esimerkki 2.2811</w:t>
      </w:r>
    </w:p>
    <w:p>
      <w:r>
        <w:t xml:space="preserve">&lt;käyttäjä&gt; &lt;käyttäjä&gt; Pointti on se, että me mustat emme hallitse näitä osastoja, neekerit, jotka he päästävät sinne, ovat tarkoin tutkittuja.</w:t>
      </w:r>
    </w:p>
    <w:p>
      <w:r>
        <w:rPr>
          <w:b/>
        </w:rPr>
        <w:t xml:space="preserve">Tulos</w:t>
      </w:r>
    </w:p>
    <w:p>
      <w:r>
        <w:t xml:space="preserve">negros</w:t>
      </w:r>
    </w:p>
    <w:p>
      <w:r>
        <w:rPr>
          <w:b/>
        </w:rPr>
        <w:t xml:space="preserve">Esimerkki 2.2812</w:t>
      </w:r>
    </w:p>
    <w:p>
      <w:r>
        <w:t xml:space="preserve">smethwick oli aikoinaan sir oswald mosleyn vaalipiiri 40 vuotta myöhemmin konservatiivien kansanedustaja peter griffiths poisti sen kampanjasloganista jos haluat neekerin naapuriksesi äänestä liberaalia tai työväenpuoluetta nykyään se on &lt;prosentti&gt; valkoinen</w:t>
      </w:r>
    </w:p>
    <w:p>
      <w:r>
        <w:rPr>
          <w:b/>
        </w:rPr>
        <w:t xml:space="preserve">Tulos</w:t>
      </w:r>
    </w:p>
    <w:p>
      <w:r>
        <w:t xml:space="preserve">Jos haluat neekerin naapuriksesi, äänestä liberaalia tai työväenpuoluetta.</w:t>
      </w:r>
    </w:p>
    <w:p>
      <w:r>
        <w:rPr>
          <w:b/>
        </w:rPr>
        <w:t xml:space="preserve">Esimerkki 2.2813</w:t>
      </w:r>
    </w:p>
    <w:p>
      <w:r>
        <w:t xml:space="preserve">mutta nyt tulee hauska osa osoittautuu kaveri oli sana luokan homo joku muotisuunnittelija tai jotain paskaa</w:t>
      </w:r>
    </w:p>
    <w:p>
      <w:r>
        <w:rPr>
          <w:b/>
        </w:rPr>
        <w:t xml:space="preserve">Tulos</w:t>
      </w:r>
    </w:p>
    <w:p>
      <w:r>
        <w:t xml:space="preserve">homo</w:t>
      </w:r>
    </w:p>
    <w:p>
      <w:r>
        <w:rPr>
          <w:b/>
        </w:rPr>
        <w:t xml:space="preserve">Esimerkki 2.2814</w:t>
      </w:r>
    </w:p>
    <w:p>
      <w:r>
        <w:t xml:space="preserve">&lt;user&gt; iranilaiset vihaavat sinua typerää rasistieläintä enemmän kuin heidän rikollisia hallitsijoitaan</w:t>
      </w:r>
    </w:p>
    <w:p>
      <w:r>
        <w:rPr>
          <w:b/>
        </w:rPr>
        <w:t xml:space="preserve">Tulos</w:t>
      </w:r>
    </w:p>
    <w:p>
      <w:r>
        <w:t xml:space="preserve">iranilaiset vihaavat sinua typerä rasisti eläin</w:t>
      </w:r>
    </w:p>
    <w:p>
      <w:r>
        <w:rPr>
          <w:b/>
        </w:rPr>
        <w:t xml:space="preserve">Esimerkki 2.2815</w:t>
      </w:r>
    </w:p>
    <w:p>
      <w:r>
        <w:t xml:space="preserve">gab tarvitsee incognito alias-tilan, jotta voit lähettää viestejä käyttämällä omaa ghetto-slangiasi loukkaamatta hartaita seuraajiasi.</w:t>
      </w:r>
    </w:p>
    <w:p>
      <w:r>
        <w:rPr>
          <w:b/>
        </w:rPr>
        <w:t xml:space="preserve">Tulos</w:t>
      </w:r>
    </w:p>
    <w:p>
      <w:r>
        <w:t xml:space="preserve">natiivi ghetto slangi</w:t>
      </w:r>
    </w:p>
    <w:p>
      <w:r>
        <w:rPr>
          <w:b/>
        </w:rPr>
        <w:t xml:space="preserve">Esimerkki 2.2816</w:t>
      </w:r>
    </w:p>
    <w:p>
      <w:r>
        <w:t xml:space="preserve">kunnioitan tasa-arvoa niin paljon, että hakkaan naisia, jotta he saisivat saman rangaistuksen kuin miehet 💯</w:t>
      </w:r>
    </w:p>
    <w:p>
      <w:r>
        <w:rPr>
          <w:b/>
        </w:rPr>
        <w:t xml:space="preserve">Tulos</w:t>
      </w:r>
    </w:p>
    <w:p>
      <w:r>
        <w:t xml:space="preserve">hakkaan naisia, jotta he saisivat saman rangaistuksen kuin miehet.</w:t>
      </w:r>
    </w:p>
    <w:p>
      <w:r>
        <w:rPr>
          <w:b/>
        </w:rPr>
        <w:t xml:space="preserve">Esimerkki 2.2817</w:t>
      </w:r>
    </w:p>
    <w:p>
      <w:r>
        <w:t xml:space="preserve">Näin juuri lihavan negress yllään paita emblazoned musta on kaunis se ei ole kuvitella reaktio jos käytin se ok olla valkoinen paita julkisesti</w:t>
      </w:r>
    </w:p>
    <w:p>
      <w:r>
        <w:rPr>
          <w:b/>
        </w:rPr>
        <w:t xml:space="preserve">Tulos</w:t>
      </w:r>
    </w:p>
    <w:p>
      <w:r>
        <w:t xml:space="preserve">lihava negress</w:t>
      </w:r>
    </w:p>
    <w:p>
      <w:r>
        <w:rPr>
          <w:b/>
        </w:rPr>
        <w:t xml:space="preserve">Esimerkki 2.2818</w:t>
      </w:r>
    </w:p>
    <w:p>
      <w:r>
        <w:t xml:space="preserve">Jatka etsimistä. Isäsi ei ole täällä. Kokeile valkoisen naisen taloa kulman takana.</w:t>
      </w:r>
    </w:p>
    <w:p>
      <w:r>
        <w:rPr>
          <w:b/>
        </w:rPr>
        <w:t xml:space="preserve">Tulos</w:t>
      </w:r>
    </w:p>
    <w:p>
      <w:r>
        <w:t xml:space="preserve">neekeri</w:t>
      </w:r>
    </w:p>
    <w:p>
      <w:r>
        <w:rPr>
          <w:b/>
        </w:rPr>
        <w:t xml:space="preserve">Esimerkki 2.2819</w:t>
      </w:r>
    </w:p>
    <w:p>
      <w:r>
        <w:t xml:space="preserve">Kukaan ei ole yhtä jälkeenjäänyt kuin sinä, jizzwizard...</w:t>
      </w:r>
    </w:p>
    <w:p>
      <w:r>
        <w:rPr>
          <w:b/>
        </w:rPr>
        <w:t xml:space="preserve">Tulos</w:t>
      </w:r>
    </w:p>
    <w:p>
      <w:r>
        <w:t xml:space="preserve">Kukaan ei ole yhtä jälkeenjäänyt kuin sinä, jizzwizard.</w:t>
      </w:r>
    </w:p>
    <w:p>
      <w:r>
        <w:rPr>
          <w:b/>
        </w:rPr>
        <w:t xml:space="preserve">Esimerkki 2.2820</w:t>
      </w:r>
    </w:p>
    <w:p>
      <w:r>
        <w:t xml:space="preserve">Vain minä ja narttuni, hän haluaa vain kuulla, kun sanon jotain lentävää paskaa.</w:t>
      </w:r>
    </w:p>
    <w:p>
      <w:r>
        <w:rPr>
          <w:b/>
        </w:rPr>
        <w:t xml:space="preserve">Tulos</w:t>
      </w:r>
    </w:p>
    <w:p>
      <w:r>
        <w:t xml:space="preserve">ämmä</w:t>
      </w:r>
    </w:p>
    <w:p>
      <w:r>
        <w:rPr>
          <w:b/>
        </w:rPr>
        <w:t xml:space="preserve">Esimerkki 2.2821</w:t>
      </w:r>
    </w:p>
    <w:p>
      <w:r>
        <w:t xml:space="preserve">kuulin mustan tytön lyövän vartijan lesboa ilkeimmällä "turpa kiinni ämmä" mitä olen koskaan kuullut Atlantassa, olin itkuinen koira</w:t>
      </w:r>
    </w:p>
    <w:p>
      <w:r>
        <w:rPr>
          <w:b/>
        </w:rPr>
        <w:t xml:space="preserve">Tulos</w:t>
      </w:r>
    </w:p>
    <w:p>
      <w:r>
        <w:t xml:space="preserve">Musta tyttö löi vartijan lesboa ilkeimmällä "turpa kiinni, ämmä", mitä olen koskaan kuullut.</w:t>
      </w:r>
    </w:p>
    <w:p>
      <w:r>
        <w:rPr>
          <w:b/>
        </w:rPr>
        <w:t xml:space="preserve">Esimerkki 2.2822</w:t>
      </w:r>
    </w:p>
    <w:p>
      <w:r>
        <w:t xml:space="preserve">juutalaiset perustivat vapaamuurarien loosin tehdäkseen koshereita goeheja, ja se on olemassa Israelin toteuttamiseksi minulla on yksi heidän kirjoistaan hallussani.</w:t>
      </w:r>
    </w:p>
    <w:p>
      <w:r>
        <w:rPr>
          <w:b/>
        </w:rPr>
        <w:t xml:space="preserve">Tulos</w:t>
      </w:r>
    </w:p>
    <w:p>
      <w:r>
        <w:t xml:space="preserve">jonka juutalaiset perustivat tekemään kosher goysia.</w:t>
      </w:r>
    </w:p>
    <w:p>
      <w:r>
        <w:rPr>
          <w:b/>
        </w:rPr>
        <w:t xml:space="preserve">Esimerkki 2.2823</w:t>
      </w:r>
    </w:p>
    <w:p>
      <w:r>
        <w:t xml:space="preserve">Heitä se mulkku tuohon huoraan 🤣 ...</w:t>
      </w:r>
    </w:p>
    <w:p>
      <w:r>
        <w:rPr>
          <w:b/>
        </w:rPr>
        <w:t xml:space="preserve">Tulos</w:t>
      </w:r>
    </w:p>
    <w:p>
      <w:r>
        <w:t xml:space="preserve">uros</w:t>
      </w:r>
    </w:p>
    <w:p>
      <w:r>
        <w:rPr>
          <w:b/>
        </w:rPr>
        <w:t xml:space="preserve">Esimerkki 2.2824</w:t>
      </w:r>
    </w:p>
    <w:p>
      <w:r>
        <w:t xml:space="preserve">Hänellä on lesbo kampaus ja vaaleanpunainen huppari tämä ei ole mies...</w:t>
      </w:r>
    </w:p>
    <w:p>
      <w:r>
        <w:rPr>
          <w:b/>
        </w:rPr>
        <w:t xml:space="preserve">Tulos</w:t>
      </w:r>
    </w:p>
    <w:p>
      <w:r>
        <w:t xml:space="preserve">dyke hiustenleikkaus</w:t>
      </w:r>
    </w:p>
    <w:p>
      <w:r>
        <w:rPr>
          <w:b/>
        </w:rPr>
        <w:t xml:space="preserve">Esimerkki 2.2825</w:t>
      </w:r>
    </w:p>
    <w:p>
      <w:r>
        <w:t xml:space="preserve">ehkä siksi, että hän on huutava, ruma, ylipainoinen, jälkeenjäänyt musta neekeri, jonka lempivälipala on puhvelin paska.</w:t>
      </w:r>
    </w:p>
    <w:p>
      <w:r>
        <w:rPr>
          <w:b/>
        </w:rPr>
        <w:t xml:space="preserve">Tulos</w:t>
      </w:r>
    </w:p>
    <w:p>
      <w:r>
        <w:t xml:space="preserve">ehkä siksi, että hän on huutava ruma, ylipainoinen, jälkeenjäänyt musta neekeri.</w:t>
      </w:r>
    </w:p>
    <w:p>
      <w:r>
        <w:rPr>
          <w:b/>
        </w:rPr>
        <w:t xml:space="preserve">Esimerkki 2.2826</w:t>
      </w:r>
    </w:p>
    <w:p>
      <w:r>
        <w:t xml:space="preserve">miksi tuo pikku ämmä kupla poika marco rubio tekee istuu alas, nosta perseesi ylös ja taputa ennen kuin lähetämme sinut takaisin kommunistisaarellesi.</w:t>
      </w:r>
    </w:p>
    <w:p>
      <w:r>
        <w:rPr>
          <w:b/>
        </w:rPr>
        <w:t xml:space="preserve">Tulos</w:t>
      </w:r>
    </w:p>
    <w:p>
      <w:r>
        <w:t xml:space="preserve">pikku narttu kupla poika</w:t>
      </w:r>
    </w:p>
    <w:p>
      <w:r>
        <w:rPr>
          <w:b/>
        </w:rPr>
        <w:t xml:space="preserve">Esimerkki 2.2827</w:t>
      </w:r>
    </w:p>
    <w:p>
      <w:r>
        <w:t xml:space="preserve">juutalaiset varastivat esinahkani &lt;numero&gt;:ssa</w:t>
      </w:r>
    </w:p>
    <w:p>
      <w:r>
        <w:rPr>
          <w:b/>
        </w:rPr>
        <w:t xml:space="preserve">Tulos</w:t>
      </w:r>
    </w:p>
    <w:p>
      <w:r>
        <w:t xml:space="preserve">juutalaiset varastivat esinahkani</w:t>
      </w:r>
    </w:p>
    <w:p>
      <w:r>
        <w:rPr>
          <w:b/>
        </w:rPr>
        <w:t xml:space="preserve">Esimerkki 2.2828</w:t>
      </w:r>
    </w:p>
    <w:p>
      <w:r>
        <w:t xml:space="preserve">sananvapautta, mutta hän sai porttikiellon puheestaan melko homo, jos minulta kysytään. Myös tuo juutalainen Doug Mackey ei ole oikeistolainen, hän on kumouksellinen antifa-tason homo.</w:t>
      </w:r>
    </w:p>
    <w:p>
      <w:r>
        <w:rPr>
          <w:b/>
        </w:rPr>
        <w:t xml:space="preserve">Tulos</w:t>
      </w:r>
    </w:p>
    <w:p>
      <w:r>
        <w:t xml:space="preserve">kike</w:t>
      </w:r>
    </w:p>
    <w:p>
      <w:r>
        <w:rPr>
          <w:b/>
        </w:rPr>
        <w:t xml:space="preserve">Esimerkki 2.2829</w:t>
      </w:r>
    </w:p>
    <w:p>
      <w:r>
        <w:t xml:space="preserve">&lt;user&gt; vihaan sinua karvainen tissi neekeri joka paskaa väärin niin monella tasolla olet perseestä 😨 😠 👹 👹 💩 👹 👹 💩 👹 👹 👹 👹 👹 👹 👹 💩</w:t>
      </w:r>
    </w:p>
    <w:p>
      <w:r>
        <w:rPr>
          <w:b/>
        </w:rPr>
        <w:t xml:space="preserve">Tulos</w:t>
      </w:r>
    </w:p>
    <w:p>
      <w:r>
        <w:t xml:space="preserve">neekeri</w:t>
      </w:r>
    </w:p>
    <w:p>
      <w:r>
        <w:rPr>
          <w:b/>
        </w:rPr>
        <w:t xml:space="preserve">Esimerkki 2.2830</w:t>
      </w:r>
    </w:p>
    <w:p>
      <w:r>
        <w:t xml:space="preserve">tarkistin geenini ja olen &lt;prosenttisesti&gt; valkoinen voinko sanoa olevani vain yhdestä kansasta ei, mutta rotuni on puhdas muuttaisin mieleni heistä, jos minulla olisi jidien tai neekerien dna:ta en usko niin vihaan ideologiaa enemmän kuin ihonväriä.</w:t>
      </w:r>
    </w:p>
    <w:p>
      <w:r>
        <w:rPr>
          <w:b/>
        </w:rPr>
        <w:t xml:space="preserve">Tulos</w:t>
      </w:r>
    </w:p>
    <w:p>
      <w:r>
        <w:t xml:space="preserve">jidi- tai neger-dna</w:t>
      </w:r>
    </w:p>
    <w:p>
      <w:r>
        <w:rPr>
          <w:b/>
        </w:rPr>
        <w:t xml:space="preserve">Esimerkki 2.2831</w:t>
      </w:r>
    </w:p>
    <w:p>
      <w:r>
        <w:t xml:space="preserve">ystävällinen muistutus siitä, että aiot keskustella todellinen &lt;prosentti&gt; er lowtax kysy häneltä, jos hänen postimyynti gook vaimo kuuntelee</w:t>
      </w:r>
    </w:p>
    <w:p>
      <w:r>
        <w:rPr>
          <w:b/>
        </w:rPr>
        <w:t xml:space="preserve">Tulos</w:t>
      </w:r>
    </w:p>
    <w:p>
      <w:r>
        <w:t xml:space="preserve">postimyynti gook vaimo</w:t>
      </w:r>
    </w:p>
    <w:p>
      <w:r>
        <w:rPr>
          <w:b/>
        </w:rPr>
        <w:t xml:space="preserve">Esimerkki 2.2832</w:t>
      </w:r>
    </w:p>
    <w:p>
      <w:r>
        <w:t xml:space="preserve">&lt;user&gt; valkoisen pirun kanssa naimisiin meneminen ei vain muuttanut väriäsi ja olet edelleen musta kun hän eroaa 🤷 🏽 ‍ ♀️</w:t>
      </w:r>
    </w:p>
    <w:p>
      <w:r>
        <w:rPr>
          <w:b/>
        </w:rPr>
        <w:t xml:space="preserve">Tulos</w:t>
      </w:r>
    </w:p>
    <w:p>
      <w:r>
        <w:t xml:space="preserve">valkoinen paholainen</w:t>
      </w:r>
    </w:p>
    <w:p>
      <w:r>
        <w:rPr>
          <w:b/>
        </w:rPr>
        <w:t xml:space="preserve">Esimerkki 2.2833</w:t>
      </w:r>
    </w:p>
    <w:p>
      <w:r>
        <w:t xml:space="preserve">Ayn Rand oli juutalainen, joka hylkäsi Atlas Shruggedin. Poltin sen jo aikoja sitten.</w:t>
      </w:r>
    </w:p>
    <w:p>
      <w:r>
        <w:rPr>
          <w:b/>
        </w:rPr>
        <w:t xml:space="preserve">Tulos</w:t>
      </w:r>
    </w:p>
    <w:p>
      <w:r>
        <w:t xml:space="preserve">Juutalainen hylätään</w:t>
      </w:r>
    </w:p>
    <w:p>
      <w:r>
        <w:rPr>
          <w:b/>
        </w:rPr>
        <w:t xml:space="preserve">Esimerkki 2.2834</w:t>
      </w:r>
    </w:p>
    <w:p>
      <w:r>
        <w:t xml:space="preserve">et voi olla heikko narttu, jos haluat olla paha narttu.</w:t>
      </w:r>
    </w:p>
    <w:p>
      <w:r>
        <w:rPr>
          <w:b/>
        </w:rPr>
        <w:t xml:space="preserve">Tulos</w:t>
      </w:r>
    </w:p>
    <w:p>
      <w:r>
        <w:t xml:space="preserve">heikko narttu</w:t>
      </w:r>
    </w:p>
    <w:p>
      <w:r>
        <w:rPr>
          <w:b/>
        </w:rPr>
        <w:t xml:space="preserve">Esimerkki 2.2835</w:t>
      </w:r>
    </w:p>
    <w:p>
      <w:r>
        <w:t xml:space="preserve">Todellakin alhainen iq wignat tai Juutalainen shill se vaikea sanoa paljon aikaa nykyään</w:t>
      </w:r>
    </w:p>
    <w:p>
      <w:r>
        <w:rPr>
          <w:b/>
        </w:rPr>
        <w:t xml:space="preserve">Tulos</w:t>
      </w:r>
    </w:p>
    <w:p>
      <w:r>
        <w:t xml:space="preserve">matala iq wignat tai juutalainen shill</w:t>
      </w:r>
    </w:p>
    <w:p>
      <w:r>
        <w:rPr>
          <w:b/>
        </w:rPr>
        <w:t xml:space="preserve">Esimerkki 2.2836</w:t>
      </w:r>
    </w:p>
    <w:p>
      <w:r>
        <w:t xml:space="preserve">luulen että ihmisillä olisi paljon erilainen näkemys islamista ja pakolaiskriisistä jos he olisivat todella käyneet näissä maissa olen käynyt ja ne ovat maanpäällinen helvetti he vihaavat länttä ja useimmilla ei ole aikomustakaan sulautua vain invaasioon gabfam maga</w:t>
      </w:r>
    </w:p>
    <w:p>
      <w:r>
        <w:rPr>
          <w:b/>
        </w:rPr>
        <w:t xml:space="preserve">Tulos</w:t>
      </w:r>
    </w:p>
    <w:p>
      <w:r>
        <w:t xml:space="preserve">luulen, että ihmisillä olisi paljon erilainen näkemys islamista ja pakolaiskriisistä, jos he olisivat todella käyneet näissä maissa, joissa olen käynyt, ja ne ovat maanpäällinen helvetti, he vihaavat länttä, ja useimmilla ei ole aikomusta sulautua, vaan ainoastaan hyökätä.</w:t>
      </w:r>
    </w:p>
    <w:p>
      <w:r>
        <w:rPr>
          <w:b/>
        </w:rPr>
        <w:t xml:space="preserve">Esimerkki 2.2837</w:t>
      </w:r>
    </w:p>
    <w:p>
      <w:r>
        <w:t xml:space="preserve">muzzit saivat meidät jo tajuamaan sen 😜.</w:t>
      </w:r>
    </w:p>
    <w:p>
      <w:r>
        <w:rPr>
          <w:b/>
        </w:rPr>
        <w:t xml:space="preserve">Tulos</w:t>
      </w:r>
    </w:p>
    <w:p>
      <w:r>
        <w:t xml:space="preserve">muzzies</w:t>
      </w:r>
    </w:p>
    <w:p>
      <w:r>
        <w:rPr>
          <w:b/>
        </w:rPr>
        <w:t xml:space="preserve">Esimerkki 2.2838</w:t>
      </w:r>
    </w:p>
    <w:p>
      <w:r>
        <w:t xml:space="preserve">&lt;user&gt; näin voi olla, mutta yksi asia on hyvin selvä, he haluavat laittomien maahanmuuttajien seisovan rajan eteläpuolella.</w:t>
      </w:r>
    </w:p>
    <w:p>
      <w:r>
        <w:rPr>
          <w:b/>
        </w:rPr>
        <w:t xml:space="preserve">Tulos</w:t>
      </w:r>
    </w:p>
    <w:p>
      <w:r>
        <w:t xml:space="preserve">laittomat maahanmuuttajat</w:t>
      </w:r>
    </w:p>
    <w:p>
      <w:r>
        <w:rPr>
          <w:b/>
        </w:rPr>
        <w:t xml:space="preserve">Esimerkki 2.2839</w:t>
      </w:r>
    </w:p>
    <w:p>
      <w:r>
        <w:t xml:space="preserve">ämmä voisit rakastaa minua, jos petät minut, mutta näytän sinulle, ämmä.</w:t>
      </w:r>
    </w:p>
    <w:p>
      <w:r>
        <w:rPr>
          <w:b/>
        </w:rPr>
        <w:t xml:space="preserve">Tulos</w:t>
      </w:r>
    </w:p>
    <w:p>
      <w:r>
        <w:t xml:space="preserve">ämmä</w:t>
      </w:r>
    </w:p>
    <w:p>
      <w:r>
        <w:rPr>
          <w:b/>
        </w:rPr>
        <w:t xml:space="preserve">Esimerkki 2.2840</w:t>
      </w:r>
    </w:p>
    <w:p>
      <w:r>
        <w:t xml:space="preserve">Tiedätkö mitä sanotaan ihmisistä, joilla on isot kädet ja isot jalat? He ovat jälkeenjääneitä.</w:t>
      </w:r>
    </w:p>
    <w:p>
      <w:r>
        <w:rPr>
          <w:b/>
        </w:rPr>
        <w:t xml:space="preserve">Tulos</w:t>
      </w:r>
    </w:p>
    <w:p>
      <w:r>
        <w:t xml:space="preserve">Tiedäthän mitä sanotaan ihmisistä, joilla on isot kädet ja isot jalat, että he ovat jälkeenjääneitä.</w:t>
      </w:r>
    </w:p>
    <w:p>
      <w:r>
        <w:rPr>
          <w:b/>
        </w:rPr>
        <w:t xml:space="preserve">Esimerkki 2.2841</w:t>
      </w:r>
    </w:p>
    <w:p>
      <w:r>
        <w:t xml:space="preserve">rakas amerikka asiayhteyden vuoksi &lt;luku&gt; nuoret haavoittuvaiset valkoiset alaikäiset lapset olivat muslimien raiskaamia raiskattuja, hyväksikäytettyjä ja sodomisoituja muslimien toimesta täysin vapaasti ja kaikkien viranomaisten täydessä tietoisuudessa, koska he pelkäsivät loukkaavansa muslimeja. gotrump</w:t>
      </w:r>
    </w:p>
    <w:p>
      <w:r>
        <w:rPr>
          <w:b/>
        </w:rPr>
        <w:t xml:space="preserve">Tulos</w:t>
      </w:r>
    </w:p>
    <w:p>
      <w:r>
        <w:t xml:space="preserve">rakas amerikka asiayhteyden vuoksi &lt;luku&gt; nuoret haavoittuvaiset valkoiset alaikäiset lapset, joita muslimit raiskasivat, hyväksikäyttivät ja sodominoivat täysin vapaasti ja kaikkien viranomaisten täydessä tiedossa, koska pelättiin muslimien loukkaamista.</w:t>
      </w:r>
    </w:p>
    <w:p>
      <w:r>
        <w:rPr>
          <w:b/>
        </w:rPr>
        <w:t xml:space="preserve">Esimerkki 2.2842</w:t>
      </w:r>
    </w:p>
    <w:p>
      <w:r>
        <w:t xml:space="preserve">Bitcoin ja islam on sama paska gehirnwäsche fangt an zu denken</w:t>
      </w:r>
    </w:p>
    <w:p>
      <w:r>
        <w:rPr>
          <w:b/>
        </w:rPr>
        <w:t xml:space="preserve">Tulos</w:t>
      </w:r>
    </w:p>
    <w:p>
      <w:r>
        <w:t xml:space="preserve">Bitcoin ja islam on samaa paskaa</w:t>
      </w:r>
    </w:p>
    <w:p>
      <w:r>
        <w:rPr>
          <w:b/>
        </w:rPr>
        <w:t xml:space="preserve">Esimerkki 2.2843</w:t>
      </w:r>
    </w:p>
    <w:p>
      <w:r>
        <w:t xml:space="preserve">&lt;user&gt; olet jälkeenjäänyt ääliö, joka levittää väärää agendaa väärillä tiedoilla.</w:t>
      </w:r>
    </w:p>
    <w:p>
      <w:r>
        <w:rPr>
          <w:b/>
        </w:rPr>
        <w:t xml:space="preserve">Tulos</w:t>
      </w:r>
    </w:p>
    <w:p>
      <w:r>
        <w:t xml:space="preserve">olet jälkeenjäänyt ääliö</w:t>
      </w:r>
    </w:p>
    <w:p>
      <w:r>
        <w:rPr>
          <w:b/>
        </w:rPr>
        <w:t xml:space="preserve">Esimerkki 2.2844</w:t>
      </w:r>
    </w:p>
    <w:p>
      <w:r>
        <w:t xml:space="preserve">Se on hienoa, että kutsuin häntä radikaalin agendan juutalaiseksi.</w:t>
      </w:r>
    </w:p>
    <w:p>
      <w:r>
        <w:rPr>
          <w:b/>
        </w:rPr>
        <w:t xml:space="preserve">Tulos</w:t>
      </w:r>
    </w:p>
    <w:p>
      <w:r>
        <w:t xml:space="preserve">kike</w:t>
      </w:r>
    </w:p>
    <w:p>
      <w:r>
        <w:rPr>
          <w:b/>
        </w:rPr>
        <w:t xml:space="preserve">Esimerkki 2.2845</w:t>
      </w:r>
    </w:p>
    <w:p>
      <w:r>
        <w:t xml:space="preserve">&lt;user&gt; tai pahempaa että dykes from livingston koska hän on eri vaihtoehto 🙈</w:t>
      </w:r>
    </w:p>
    <w:p>
      <w:r>
        <w:rPr>
          <w:b/>
        </w:rPr>
        <w:t xml:space="preserve">Tulos</w:t>
      </w:r>
    </w:p>
    <w:p>
      <w:r>
        <w:t xml:space="preserve">dykes</w:t>
      </w:r>
    </w:p>
    <w:p>
      <w:r>
        <w:rPr>
          <w:b/>
        </w:rPr>
        <w:t xml:space="preserve">Esimerkki 2.2846</w:t>
      </w:r>
    </w:p>
    <w:p>
      <w:r>
        <w:t xml:space="preserve">älkää jättäkö huomiotta bolshevikkivallankumouksen juutalaisbolshevikkien ruumiinmäärää, joka on &lt;luku&gt; miljoonaa Hitler oli kristitty.</w:t>
      </w:r>
    </w:p>
    <w:p>
      <w:r>
        <w:rPr>
          <w:b/>
        </w:rPr>
        <w:t xml:space="preserve">Tulos</w:t>
      </w:r>
    </w:p>
    <w:p>
      <w:r>
        <w:t xml:space="preserve">kike</w:t>
      </w:r>
    </w:p>
    <w:p>
      <w:r>
        <w:rPr>
          <w:b/>
        </w:rPr>
        <w:t xml:space="preserve">Esimerkki 2.2847</w:t>
      </w:r>
    </w:p>
    <w:p>
      <w:r>
        <w:t xml:space="preserve">sen tyhmä ämmä kausi ympäri vuoden</w:t>
      </w:r>
    </w:p>
    <w:p>
      <w:r>
        <w:rPr>
          <w:b/>
        </w:rPr>
        <w:t xml:space="preserve">Tulos</w:t>
      </w:r>
    </w:p>
    <w:p>
      <w:r>
        <w:t xml:space="preserve">tyhmä narttu kausi</w:t>
      </w:r>
    </w:p>
    <w:p>
      <w:r>
        <w:rPr>
          <w:b/>
        </w:rPr>
        <w:t xml:space="preserve">Esimerkki 2.2848</w:t>
      </w:r>
    </w:p>
    <w:p>
      <w:r>
        <w:t xml:space="preserve">toivottavasti voimme puhua täällä vapaasti moslimiterrorista.</w:t>
      </w:r>
    </w:p>
    <w:p>
      <w:r>
        <w:rPr>
          <w:b/>
        </w:rPr>
        <w:t xml:space="preserve">Tulos</w:t>
      </w:r>
    </w:p>
    <w:p>
      <w:r>
        <w:t xml:space="preserve">muslimiterrorismi</w:t>
      </w:r>
    </w:p>
    <w:p>
      <w:r>
        <w:rPr>
          <w:b/>
        </w:rPr>
        <w:t xml:space="preserve">Esimerkki 2.2849</w:t>
      </w:r>
    </w:p>
    <w:p>
      <w:r>
        <w:t xml:space="preserve">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rPr>
        <w:t xml:space="preserve">Tulos</w:t>
      </w:r>
    </w:p>
    <w:p>
      <w:r>
        <w:t xml:space="preserve">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rPr>
        <w:t xml:space="preserve">Esimerkki 2.2850</w:t>
      </w:r>
    </w:p>
    <w:p>
      <w:r>
        <w:t xml:space="preserve">aasialaiset todella opiskelevat mustia ihmisiä ja kulttuuria ja tulevat tänne näyttelemään mustia ja tekemään mustaa musiikkia eivätkä edes tiedä mitä tapahtuu omg.</w:t>
      </w:r>
    </w:p>
    <w:p>
      <w:r>
        <w:rPr>
          <w:b/>
        </w:rPr>
        <w:t xml:space="preserve">Tulos</w:t>
      </w:r>
    </w:p>
    <w:p>
      <w:r>
        <w:t xml:space="preserve">aasialaiset todella opiskelevat mustia ihmisiä ja kulttuuria ja tulevat tänne näyttelemään mustia ja tekemään mustaa musiikkia.</w:t>
      </w:r>
    </w:p>
    <w:p>
      <w:r>
        <w:rPr>
          <w:b/>
        </w:rPr>
        <w:t xml:space="preserve">Esimerkki 2.2851</w:t>
      </w:r>
    </w:p>
    <w:p>
      <w:r>
        <w:t xml:space="preserve">se on varmasti tarpeeksi ruma ollakseen juutalaisnarttu...</w:t>
      </w:r>
    </w:p>
    <w:p>
      <w:r>
        <w:rPr>
          <w:b/>
        </w:rPr>
        <w:t xml:space="preserve">Tulos</w:t>
      </w:r>
    </w:p>
    <w:p>
      <w:r>
        <w:t xml:space="preserve">fugly</w:t>
      </w:r>
    </w:p>
    <w:p>
      <w:r>
        <w:rPr>
          <w:b/>
        </w:rPr>
        <w:t xml:space="preserve">Esimerkki 2.2852</w:t>
      </w:r>
    </w:p>
    <w:p>
      <w:r>
        <w:t xml:space="preserve">Rakas Cate Blanchard, viimeksi kun annoin sukupuoleni olla moraalinen kompassini, siinä sanottiin, ja lainaan sitä, että käänny vasemmalle etelän rajalla, kovaa vasemmalle, äläkä koskaan mene täysin sekaisin, Cate, tiedäthän?</w:t>
      </w:r>
    </w:p>
    <w:p>
      <w:r>
        <w:rPr>
          <w:b/>
        </w:rPr>
        <w:t xml:space="preserve">Tulos</w:t>
      </w:r>
    </w:p>
    <w:p>
      <w:r>
        <w:t xml:space="preserve">älä koskaan mene täysin retard kate</w:t>
      </w:r>
    </w:p>
    <w:p>
      <w:r>
        <w:rPr>
          <w:b/>
        </w:rPr>
        <w:t xml:space="preserve">Esimerkki 2.2853</w:t>
      </w:r>
    </w:p>
    <w:p>
      <w:r>
        <w:t xml:space="preserve">huonoin elokuva &lt;luku&gt; toivottavasti pahempi kuin se lesbo ghostbusters variantti jossa oli se läski neekeri muutama vuosi sitten</w:t>
      </w:r>
    </w:p>
    <w:p>
      <w:r>
        <w:rPr>
          <w:b/>
        </w:rPr>
        <w:t xml:space="preserve">Tulos</w:t>
      </w:r>
    </w:p>
    <w:p>
      <w:r>
        <w:t xml:space="preserve">lesbo ghostbusters variantti sen lihavan neekerin kanssa</w:t>
      </w:r>
    </w:p>
    <w:p>
      <w:r>
        <w:rPr>
          <w:b/>
        </w:rPr>
        <w:t xml:space="preserve">Esimerkki 2.2854</w:t>
      </w:r>
    </w:p>
    <w:p>
      <w:r>
        <w:t xml:space="preserve">&lt;number&gt; &lt;number&gt; tervehdys veli se on totuus ja ei mitään muuta kuin totuus nauttikaa ja antakaa sen kehittää aivojanne ja käyttäkää niitä juutalaishallitustanne vastaan.</w:t>
      </w:r>
    </w:p>
    <w:p>
      <w:r>
        <w:rPr>
          <w:b/>
        </w:rPr>
        <w:t xml:space="preserve">Tulos</w:t>
      </w:r>
    </w:p>
    <w:p>
      <w:r>
        <w:t xml:space="preserve">kike</w:t>
      </w:r>
    </w:p>
    <w:p>
      <w:r>
        <w:rPr>
          <w:b/>
        </w:rPr>
        <w:t xml:space="preserve">Esimerkki 2.2855</w:t>
      </w:r>
    </w:p>
    <w:p>
      <w:r>
        <w:t xml:space="preserve">&lt;user&gt; ikkunani on suljettu mackinze olen huolissani itsestäni, mutta niin olette varmaan te kaksi ylimielistä valkoista ämmääkin dm jos on jotain ongelmaa tai lopeta lapsellinen oleminen ja paskan puhuminen.</w:t>
      </w:r>
    </w:p>
    <w:p>
      <w:r>
        <w:rPr>
          <w:b/>
        </w:rPr>
        <w:t xml:space="preserve">Tulos</w:t>
      </w:r>
    </w:p>
    <w:p>
      <w:r>
        <w:t xml:space="preserve">kaksi ylimielistä valkoista ämmää</w:t>
      </w:r>
    </w:p>
    <w:p>
      <w:r>
        <w:rPr>
          <w:b/>
        </w:rPr>
        <w:t xml:space="preserve">Esimerkki 2.2856</w:t>
      </w:r>
    </w:p>
    <w:p>
      <w:r>
        <w:t xml:space="preserve">Ime sitä neekerin munaa senkin vitun hintti, vihaan sitä mitä Amerikasta on tullut, jumalauta, valkoinen mies, nouse ylös polviltasi.</w:t>
      </w:r>
    </w:p>
    <w:p>
      <w:r>
        <w:rPr>
          <w:b/>
        </w:rPr>
        <w:t xml:space="preserve">Tulos</w:t>
      </w:r>
    </w:p>
    <w:p>
      <w:r>
        <w:t xml:space="preserve">Ime sitä neekerin munaa, senkin vitun hintti...</w:t>
      </w:r>
    </w:p>
    <w:p>
      <w:r>
        <w:rPr>
          <w:b/>
        </w:rPr>
        <w:t xml:space="preserve">Esimerkki 2.2857</w:t>
      </w:r>
    </w:p>
    <w:p>
      <w:r>
        <w:t xml:space="preserve">kumpi on pahempi sa pakolainen vai assad kiitosjews lugenpresse</w:t>
      </w:r>
    </w:p>
    <w:p>
      <w:r>
        <w:rPr>
          <w:b/>
        </w:rPr>
        <w:t xml:space="preserve">Tulos</w:t>
      </w:r>
    </w:p>
    <w:p>
      <w:r>
        <w:t xml:space="preserve">kumpi on pahempi sa pakolainen vai assad kiitosjuutalaiset</w:t>
      </w:r>
    </w:p>
    <w:p>
      <w:r>
        <w:rPr>
          <w:b/>
        </w:rPr>
        <w:t xml:space="preserve">Esimerkki 2.2858</w:t>
      </w:r>
    </w:p>
    <w:p>
      <w:r>
        <w:t xml:space="preserve">näin käy kun annat alt-troastien luulla että heillä saa olla mielipiteitä he yhtäkkiä saavat ajatuksen että neekereiden paneminen on ok kunhan he eivät tee sitä enää kuinka monta neekerin kullia olet imenyt ennen huora?</w:t>
      </w:r>
    </w:p>
    <w:p>
      <w:r>
        <w:rPr>
          <w:b/>
        </w:rPr>
        <w:t xml:space="preserve">Tulos</w:t>
      </w:r>
    </w:p>
    <w:p>
      <w:r>
        <w:t xml:space="preserve">vitun neekerit</w:t>
      </w:r>
    </w:p>
    <w:p>
      <w:r>
        <w:rPr>
          <w:b/>
        </w:rPr>
        <w:t xml:space="preserve">Esimerkki 2.2859</w:t>
      </w:r>
    </w:p>
    <w:p>
      <w:r>
        <w:t xml:space="preserve">juonenkäänne tämä neekeri on ollut elossa koko ajan 🤨</w:t>
      </w:r>
    </w:p>
    <w:p>
      <w:r>
        <w:rPr>
          <w:b/>
        </w:rPr>
        <w:t xml:space="preserve">Tulos</w:t>
      </w:r>
    </w:p>
    <w:p>
      <w:r>
        <w:t xml:space="preserve">neekerit</w:t>
      </w:r>
    </w:p>
    <w:p>
      <w:r>
        <w:rPr>
          <w:b/>
        </w:rPr>
        <w:t xml:space="preserve">Esimerkki 2.2860</w:t>
      </w:r>
    </w:p>
    <w:p>
      <w:r>
        <w:t xml:space="preserve">kun nartut sanovat tämä on todellista olet todellinen kyllä jopa todellinen tai ei todellinen se vain iskee eri tavalla</w:t>
      </w:r>
    </w:p>
    <w:p>
      <w:r>
        <w:rPr>
          <w:b/>
        </w:rPr>
        <w:t xml:space="preserve">Tulos</w:t>
      </w:r>
    </w:p>
    <w:p>
      <w:r>
        <w:t xml:space="preserve">kun nartut sanovat</w:t>
      </w:r>
    </w:p>
    <w:p>
      <w:r>
        <w:rPr>
          <w:b/>
        </w:rPr>
        <w:t xml:space="preserve">Esimerkki 2.2861</w:t>
      </w:r>
    </w:p>
    <w:p>
      <w:r>
        <w:t xml:space="preserve">erittäin mukavaa, että voit korjata gabs kai gab gab gab oikeinkirjoitus kuin jälkeenjäänyt, koska kaikki tämä hulluus maga</w:t>
      </w:r>
    </w:p>
    <w:p>
      <w:r>
        <w:rPr>
          <w:b/>
        </w:rPr>
        <w:t xml:space="preserve">Tulos</w:t>
      </w:r>
    </w:p>
    <w:p>
      <w:r>
        <w:t xml:space="preserve">retard</w:t>
      </w:r>
    </w:p>
    <w:p>
      <w:r>
        <w:rPr>
          <w:b/>
        </w:rPr>
        <w:t xml:space="preserve">Esimerkki 2.2862</w:t>
      </w:r>
    </w:p>
    <w:p>
      <w:r>
        <w:t xml:space="preserve">niin kuin shaun king on trans neekeri tämä kaveri on trans hiekkaneekeri joten shaun king on valkoinen versio setä ruckuksesta luulee olevansa musta ja tämä kaveri on hiekkaneekerin muunnelma.</w:t>
      </w:r>
    </w:p>
    <w:p>
      <w:r>
        <w:rPr>
          <w:b/>
        </w:rPr>
        <w:t xml:space="preserve">Tulos</w:t>
      </w:r>
    </w:p>
    <w:p>
      <w:r>
        <w:t xml:space="preserve">transniggeri tämä kaveri on transhiekkaniggeri.</w:t>
      </w:r>
    </w:p>
    <w:p>
      <w:r>
        <w:rPr>
          <w:b/>
        </w:rPr>
        <w:t xml:space="preserve">Esimerkki 2.2863</w:t>
      </w:r>
    </w:p>
    <w:p>
      <w:r>
        <w:t xml:space="preserve">ainoa syy miksi islam luokitellaan uskonnoksi on se, että he eivät voineet myydä sitä poliittisena ideologiana vapaalle maailmalle liikaa kapinaa ihmiset näkisivät että muzlimit ovat hyökkääjiä eivät köyhiä raiskaajapakolaisia tai gimmigrantteja siksi islam on paketoitu uskonnoksi enemmän vapautta raiskata, silpoa ja tappaa meidät.</w:t>
      </w:r>
    </w:p>
    <w:p>
      <w:r>
        <w:rPr>
          <w:b/>
        </w:rPr>
        <w:t xml:space="preserve">Tulos</w:t>
      </w:r>
    </w:p>
    <w:p>
      <w:r>
        <w:t xml:space="preserve">ainoa syy miksi islam luokitellaan uskonnoksi on se, että sitä ei voitu myydä poliittisena ideologiana vapaalle maailmalle liian suuri kapina ihmiset näkisivät että muzlimit ovat valloittajia eivät köyhiä raiskaajia tai gimmigrantteja siksi islam.</w:t>
      </w:r>
    </w:p>
    <w:p>
      <w:r>
        <w:rPr>
          <w:b/>
        </w:rPr>
        <w:t xml:space="preserve">Esimerkki 2.2864</w:t>
      </w:r>
    </w:p>
    <w:p>
      <w:r>
        <w:t xml:space="preserve">big punilla oli erityisen pommimainen ja teknisesti pätevä flow, jota sairaalloisen lihava spic voisi ehdottomasti räppiä, harmi vain, että hän oli liian heikko ämmä pudottaakseen twinkiesin ja laihduttaakseen...</w:t>
      </w:r>
    </w:p>
    <w:p>
      <w:r>
        <w:rPr>
          <w:b/>
        </w:rPr>
        <w:t xml:space="preserve">Tulos</w:t>
      </w:r>
    </w:p>
    <w:p>
      <w:r>
        <w:t xml:space="preserve">lihava espanjalainen</w:t>
      </w:r>
    </w:p>
    <w:p>
      <w:r>
        <w:rPr>
          <w:b/>
        </w:rPr>
        <w:t xml:space="preserve">Esimerkki 2.2865</w:t>
      </w:r>
    </w:p>
    <w:p>
      <w:r>
        <w:t xml:space="preserve">Tuo homo kerjää helikopterikyytiä...</w:t>
      </w:r>
    </w:p>
    <w:p>
      <w:r>
        <w:rPr>
          <w:b/>
        </w:rPr>
        <w:t xml:space="preserve">Tulos</w:t>
      </w:r>
    </w:p>
    <w:p>
      <w:r>
        <w:t xml:space="preserve">homo</w:t>
      </w:r>
    </w:p>
    <w:p>
      <w:r>
        <w:rPr>
          <w:b/>
        </w:rPr>
        <w:t xml:space="preserve">Esimerkki 2.2866</w:t>
      </w:r>
    </w:p>
    <w:p>
      <w:r>
        <w:t xml:space="preserve">kaikki, joiden kanssa olen eri mieltä, ovat juutalaisia, joten taidan liittyä tuolle puolelle.</w:t>
      </w:r>
    </w:p>
    <w:p>
      <w:r>
        <w:rPr>
          <w:b/>
        </w:rPr>
        <w:t xml:space="preserve">Tulos</w:t>
      </w:r>
    </w:p>
    <w:p>
      <w:r>
        <w:t xml:space="preserve">kike</w:t>
      </w:r>
    </w:p>
    <w:p>
      <w:r>
        <w:rPr>
          <w:b/>
        </w:rPr>
        <w:t xml:space="preserve">Esimerkki 2.2867</w:t>
      </w:r>
    </w:p>
    <w:p>
      <w:r>
        <w:t xml:space="preserve">mitä vain fosforia mielestäni israelilaisten pitäisi vain pommittaa moslemisikoja ja hoitaa homma loppuun, vitun moslemipaskiaiset.</w:t>
      </w:r>
    </w:p>
    <w:p>
      <w:r>
        <w:rPr>
          <w:b/>
        </w:rPr>
        <w:t xml:space="preserve">Tulos</w:t>
      </w:r>
    </w:p>
    <w:p>
      <w:r>
        <w:t xml:space="preserve">pommittaa moslemisikoja</w:t>
      </w:r>
    </w:p>
    <w:p>
      <w:r>
        <w:rPr>
          <w:b/>
        </w:rPr>
        <w:t xml:space="preserve">Esimerkki 2.2868</w:t>
      </w:r>
    </w:p>
    <w:p>
      <w:r>
        <w:t xml:space="preserve">jos se olisi minun mielipiteeni eikä vääristelyä, tietäisitte, että muzzit olivat ja ovat olleet kautta historian halveksittavimpia ihmisiä, ja rauha on heille vieras käsite.</w:t>
      </w:r>
    </w:p>
    <w:p>
      <w:r>
        <w:rPr>
          <w:b/>
        </w:rPr>
        <w:t xml:space="preserve">Tulos</w:t>
      </w:r>
    </w:p>
    <w:p>
      <w:r>
        <w:t xml:space="preserve">muzgit olivat ja ovat olleet kautta historian halveksittavimpia ihmisiä.</w:t>
      </w:r>
    </w:p>
    <w:p>
      <w:r>
        <w:rPr>
          <w:b/>
        </w:rPr>
        <w:t xml:space="preserve">Esimerkki 2.2869</w:t>
      </w:r>
    </w:p>
    <w:p>
      <w:r>
        <w:t xml:space="preserve">et ' t koskaan nai yo niggoja narttu ja et ' t koskaan hiipiä hänen ympärillään</w:t>
      </w:r>
    </w:p>
    <w:p>
      <w:r>
        <w:rPr>
          <w:b/>
        </w:rPr>
        <w:t xml:space="preserve">Tulos</w:t>
      </w:r>
    </w:p>
    <w:p>
      <w:r>
        <w:t xml:space="preserve">vittu yo niggs narttu</w:t>
      </w:r>
    </w:p>
    <w:p>
      <w:r>
        <w:rPr>
          <w:b/>
        </w:rPr>
        <w:t xml:space="preserve">Esimerkki 2.2870</w:t>
      </w:r>
    </w:p>
    <w:p>
      <w:r>
        <w:t xml:space="preserve">onko sana wetback kielletty</w:t>
      </w:r>
    </w:p>
    <w:p>
      <w:r>
        <w:rPr>
          <w:b/>
        </w:rPr>
        <w:t xml:space="preserve">Tulos</w:t>
      </w:r>
    </w:p>
    <w:p>
      <w:r>
        <w:t xml:space="preserve">wetback</w:t>
      </w:r>
    </w:p>
    <w:p>
      <w:r>
        <w:rPr>
          <w:b/>
        </w:rPr>
        <w:t xml:space="preserve">Esimerkki 2.2871</w:t>
      </w:r>
    </w:p>
    <w:p>
      <w:r>
        <w:t xml:space="preserve">pikemminkin he haluaisivat istua loputtomissa kokouksissa tekemättä mitään todellista työtä, okei, milloin lopetit homouden, ole kiltti, lilahiuksinen neekeri, joka on vastuussa sairaanhoitajista, ei koskaan olisi saanut aamuraporttia loppuun, jos se olisi ollut vaihtoehto, murse.</w:t>
      </w:r>
    </w:p>
    <w:p>
      <w:r>
        <w:rPr>
          <w:b/>
        </w:rPr>
        <w:t xml:space="preserve">Tulos</w:t>
      </w:r>
    </w:p>
    <w:p>
      <w:r>
        <w:t xml:space="preserve">violettitukkainen neekeri</w:t>
      </w:r>
    </w:p>
    <w:p>
      <w:r>
        <w:rPr>
          <w:b/>
        </w:rPr>
        <w:t xml:space="preserve">Esimerkki 2.2872</w:t>
      </w:r>
    </w:p>
    <w:p>
      <w:r>
        <w:t xml:space="preserve">&lt;user&gt; nätit ämmät voivat pysyä poissa syötteestäni</w:t>
      </w:r>
    </w:p>
    <w:p>
      <w:r>
        <w:rPr>
          <w:b/>
        </w:rPr>
        <w:t xml:space="preserve">Tulos</w:t>
      </w:r>
    </w:p>
    <w:p>
      <w:r>
        <w:t xml:space="preserve">nartut</w:t>
      </w:r>
    </w:p>
    <w:p>
      <w:r>
        <w:rPr>
          <w:b/>
        </w:rPr>
        <w:t xml:space="preserve">Esimerkki 2.2873</w:t>
      </w:r>
    </w:p>
    <w:p>
      <w:r>
        <w:t xml:space="preserve">saksalaiset rakastavat korkeita veroja neekerilaumat nyt kun Saksan vaalit ovat ohi merkel tulee nyt veronkorotuksia tämä osoittaa halveksuntaa ihmisiä kohtaan olettaa, että he ovat vain tyhmiä niin ei tehdä mitään ennen vaaleja ja sitten nostaa veroja jälkeen raportin mukaan.</w:t>
      </w:r>
    </w:p>
    <w:p>
      <w:r>
        <w:rPr>
          <w:b/>
        </w:rPr>
        <w:t xml:space="preserve">Tulos</w:t>
      </w:r>
    </w:p>
    <w:p>
      <w:r>
        <w:t xml:space="preserve">neekerilaumat</w:t>
      </w:r>
    </w:p>
    <w:p>
      <w:r>
        <w:rPr>
          <w:b/>
        </w:rPr>
        <w:t xml:space="preserve">Esimerkki 2.2874</w:t>
      </w:r>
    </w:p>
    <w:p>
      <w:r>
        <w:t xml:space="preserve">Odotan neekereitä ensin, sitten avioero-narttu saa kuninkaallista palkkaa...</w:t>
      </w:r>
    </w:p>
    <w:p>
      <w:r>
        <w:rPr>
          <w:b/>
        </w:rPr>
        <w:t xml:space="preserve">Tulos</w:t>
      </w:r>
    </w:p>
    <w:p>
      <w:r>
        <w:t xml:space="preserve">neekerit</w:t>
      </w:r>
    </w:p>
    <w:p>
      <w:r>
        <w:rPr>
          <w:b/>
        </w:rPr>
        <w:t xml:space="preserve">Esimerkki 2.2875</w:t>
      </w:r>
    </w:p>
    <w:p>
      <w:r>
        <w:t xml:space="preserve">No jukra, jos luulet, että valkoinen nationalisti tarkoittaa sitä, että ihmisiä kohdellaan huonosti heidän rotunsa vuoksi, herran tähden, ainoa asia, jota valkoinen nationalisti suosittelee, on se, että rotuja ei enää sekoiteta, ja kaikki muu on todellista rasismia, jota valkoiset nationalistit vastustavat.</w:t>
      </w:r>
    </w:p>
    <w:p>
      <w:r>
        <w:rPr>
          <w:b/>
        </w:rPr>
        <w:t xml:space="preserve">Tulos</w:t>
      </w:r>
    </w:p>
    <w:p>
      <w:r>
        <w:t xml:space="preserve">ikään kuin luulet, että valkoisen kansallismielinen tarkoittaa, että ihmisiä kohdellaan huonosti heidän rotunsa vuoksi.</w:t>
      </w:r>
    </w:p>
    <w:p>
      <w:r>
        <w:rPr>
          <w:b/>
        </w:rPr>
        <w:t xml:space="preserve">Esimerkki 2.2876</w:t>
      </w:r>
    </w:p>
    <w:p>
      <w:r>
        <w:t xml:space="preserve">läimäytä sitä ämmää niiden huorien kanssa.</w:t>
      </w:r>
    </w:p>
    <w:p>
      <w:r>
        <w:rPr>
          <w:b/>
        </w:rPr>
        <w:t xml:space="preserve">Tulos</w:t>
      </w:r>
    </w:p>
    <w:p>
      <w:r>
        <w:t xml:space="preserve">ämmä</w:t>
      </w:r>
    </w:p>
    <w:p>
      <w:r>
        <w:rPr>
          <w:b/>
        </w:rPr>
        <w:t xml:space="preserve">Esimerkki 2.2877</w:t>
      </w:r>
    </w:p>
    <w:p>
      <w:r>
        <w:t xml:space="preserve">&lt;user&gt; joo, koska rahaton nekru nähtiin, joten hän palasi nyt takaisin.</w:t>
      </w:r>
    </w:p>
    <w:p>
      <w:r>
        <w:rPr>
          <w:b/>
        </w:rPr>
        <w:t xml:space="preserve">Tulos</w:t>
      </w:r>
    </w:p>
    <w:p>
      <w:r>
        <w:t xml:space="preserve">rikki neekeri</w:t>
      </w:r>
    </w:p>
    <w:p>
      <w:r>
        <w:rPr>
          <w:b/>
        </w:rPr>
        <w:t xml:space="preserve">Esimerkki 2.2878</w:t>
      </w:r>
    </w:p>
    <w:p>
      <w:r>
        <w:t xml:space="preserve">samaa mieltä, ja ne jotka ovat valmiita täällä, saavat lähteä ja ottaa tyhmät amerikkalaiset vaimonsa mukaansa... idk kuinka moni amerikkalainen nainen menee naimisiin muslimien kanssa, mutta Iso-Britanniassa on siistiä mennä naimisiin muslimien hurmuripoikien kanssa välttääkseen bileet...</w:t>
      </w:r>
    </w:p>
    <w:p>
      <w:r>
        <w:rPr>
          <w:b/>
        </w:rPr>
        <w:t xml:space="preserve">Tulos</w:t>
      </w:r>
    </w:p>
    <w:p>
      <w:r>
        <w:t xml:space="preserve">samaa mieltä ja ne, jotka ovat valmiita täällä, saavat lähteä ja ottaa tyhmät amerikkalaiset vaimonsa mukaansa idk kuinka monta amerikkalaista naista onkaan</w:t>
      </w:r>
    </w:p>
    <w:p>
      <w:r>
        <w:rPr>
          <w:b/>
        </w:rPr>
        <w:t xml:space="preserve">Esimerkki 2.2879</w:t>
      </w:r>
    </w:p>
    <w:p>
      <w:r>
        <w:t xml:space="preserve">Lyhyet lesbot saavat tänään huomiota, söpöä...</w:t>
      </w:r>
    </w:p>
    <w:p>
      <w:r>
        <w:rPr>
          <w:b/>
        </w:rPr>
        <w:t xml:space="preserve">Tulos</w:t>
      </w:r>
    </w:p>
    <w:p>
      <w:r>
        <w:t xml:space="preserve">lyhyet ojat</w:t>
      </w:r>
    </w:p>
    <w:p>
      <w:r>
        <w:rPr>
          <w:b/>
        </w:rPr>
        <w:t xml:space="preserve">Esimerkki 2.2880</w:t>
      </w:r>
    </w:p>
    <w:p>
      <w:r>
        <w:t xml:space="preserve">sissisotaa varten lasvegasshootingin kaltaiset tapahtumat ovat syy siihen, miksi monet juutalaiset etsivät mainetta esiintymällä konservatiiveina twitterissä ja radio-ohjelmissa, jotta he voivat syöttää seuraajilleen kaikenlaisia valheellisia puheenaiheita, jotka ovat kaukana totuudesta heidän hyökkäystensä jälkeen.</w:t>
      </w:r>
    </w:p>
    <w:p>
      <w:r>
        <w:rPr>
          <w:b/>
        </w:rPr>
        <w:t xml:space="preserve">Tulos</w:t>
      </w:r>
    </w:p>
    <w:p>
      <w:r>
        <w:t xml:space="preserve">juutalaiset etsivät mainetta esiintymällä konservatiiveina</w:t>
      </w:r>
    </w:p>
    <w:p>
      <w:r>
        <w:rPr>
          <w:b/>
        </w:rPr>
        <w:t xml:space="preserve">Esimerkki 2.2881</w:t>
      </w:r>
    </w:p>
    <w:p>
      <w:r>
        <w:t xml:space="preserve">Katsokaa tätä paisunutta neekeriemakkoa 😑</w:t>
      </w:r>
    </w:p>
    <w:p>
      <w:r>
        <w:rPr>
          <w:b/>
        </w:rPr>
        <w:t xml:space="preserve">Tulos</w:t>
      </w:r>
    </w:p>
    <w:p>
      <w:r>
        <w:t xml:space="preserve">neekeri</w:t>
      </w:r>
    </w:p>
    <w:p>
      <w:r>
        <w:rPr>
          <w:b/>
        </w:rPr>
        <w:t xml:space="preserve">Esimerkki 2.2882</w:t>
      </w:r>
    </w:p>
    <w:p>
      <w:r>
        <w:t xml:space="preserve">wow ei ole koskaan ollut näin kiireinen ilta ennen kuin nyt bluehand perhe liittyy gab joukoittain täällä kaikki vapaa puhe on tervetullutta jos lumihiutale soijapoika vasemmisto sjws eivät ole tyytyväisiä mykistää tai lopettaa seurata niin he voivat painua vittuun dhimmi muslimi kukko imevät twatteriin</w:t>
      </w:r>
    </w:p>
    <w:p>
      <w:r>
        <w:rPr>
          <w:b/>
        </w:rPr>
        <w:t xml:space="preserve">Tulos</w:t>
      </w:r>
    </w:p>
    <w:p>
      <w:r>
        <w:t xml:space="preserve">dhimmi moslemi mulkun imeminen</w:t>
      </w:r>
    </w:p>
    <w:p>
      <w:r>
        <w:rPr>
          <w:b/>
        </w:rPr>
        <w:t xml:space="preserve">Esimerkki 2.2883</w:t>
      </w:r>
    </w:p>
    <w:p>
      <w:r>
        <w:t xml:space="preserve">bitches b outo bro</w:t>
      </w:r>
    </w:p>
    <w:p>
      <w:r>
        <w:rPr>
          <w:b/>
        </w:rPr>
        <w:t xml:space="preserve">Tulos</w:t>
      </w:r>
    </w:p>
    <w:p>
      <w:r>
        <w:t xml:space="preserve">nartut</w:t>
      </w:r>
    </w:p>
    <w:p>
      <w:r>
        <w:rPr>
          <w:b/>
        </w:rPr>
        <w:t xml:space="preserve">Esimerkki 2.2884</w:t>
      </w:r>
    </w:p>
    <w:p>
      <w:r>
        <w:t xml:space="preserve">menetit minut, kun annoit toiselle ämmälle etuoikeuden tuntea, että hän sai sinut niin kuin minä sain sinut 👌 🏽</w:t>
      </w:r>
    </w:p>
    <w:p>
      <w:r>
        <w:rPr>
          <w:b/>
        </w:rPr>
        <w:t xml:space="preserve">Tulos</w:t>
      </w:r>
    </w:p>
    <w:p>
      <w:r>
        <w:t xml:space="preserve">ämmä</w:t>
      </w:r>
    </w:p>
    <w:p>
      <w:r>
        <w:rPr>
          <w:b/>
        </w:rPr>
        <w:t xml:space="preserve">Esimerkki 2.2885</w:t>
      </w:r>
    </w:p>
    <w:p>
      <w:r>
        <w:t xml:space="preserve">voit unelmoida niin paljon kuin haluat, mutta en koskaan ime sinun hiv-mulkkuasi, hintti, koska en ole homo kuten sinä homo homo queer catch</w:t>
      </w:r>
    </w:p>
    <w:p>
      <w:r>
        <w:rPr>
          <w:b/>
        </w:rPr>
        <w:t xml:space="preserve">Tulos</w:t>
      </w:r>
    </w:p>
    <w:p>
      <w:r>
        <w:t xml:space="preserve">Ime hiv-kyrpääsi, hintti, koska en ole homo kuten sinä homo homo homo.</w:t>
      </w:r>
    </w:p>
    <w:p>
      <w:r>
        <w:rPr>
          <w:b/>
        </w:rPr>
        <w:t xml:space="preserve">Esimerkki 2.2886</w:t>
      </w:r>
    </w:p>
    <w:p>
      <w:r>
        <w:t xml:space="preserve">jos laittomat maahanmuuttajat tulevat tänne osallistumaan amerikkalaiseen unelmaan ja tekemään kovasti töitä, niin miksi he eivät tee kovasti töitä tullakseen laillisiksi kansalaisiksi?</w:t>
      </w:r>
    </w:p>
    <w:p>
      <w:r>
        <w:rPr>
          <w:b/>
        </w:rPr>
        <w:t xml:space="preserve">Tulos</w:t>
      </w:r>
    </w:p>
    <w:p>
      <w:r>
        <w:t xml:space="preserve">laittomat maahanmuuttajat</w:t>
      </w:r>
    </w:p>
    <w:p>
      <w:r>
        <w:rPr>
          <w:b/>
        </w:rPr>
        <w:t xml:space="preserve">Esimerkki 2.2887</w:t>
      </w:r>
    </w:p>
    <w:p>
      <w:r>
        <w:t xml:space="preserve">cuckservative media kutsuu Trumpia liberaaliksi liberaali kike media kutsuu häntä äärioikeistoksi väsynyt näihin petollisiin kusipäisiin mulkkuihin</w:t>
      </w:r>
    </w:p>
    <w:p>
      <w:r>
        <w:rPr>
          <w:b/>
        </w:rPr>
        <w:t xml:space="preserve">Tulos</w:t>
      </w:r>
    </w:p>
    <w:p>
      <w:r>
        <w:t xml:space="preserve">liberaali juutalaismedia</w:t>
      </w:r>
    </w:p>
    <w:p>
      <w:r>
        <w:rPr>
          <w:b/>
        </w:rPr>
        <w:t xml:space="preserve">Esimerkki 2.2888</w:t>
      </w:r>
    </w:p>
    <w:p>
      <w:r>
        <w:t xml:space="preserve">Ainoa homo juttu minusta on paska jonka paskoin ulos toiketin kulhoon, te homot haluatte imeä paskalla päällystettyä persereikääni, poika.</w:t>
      </w:r>
    </w:p>
    <w:p>
      <w:r>
        <w:rPr>
          <w:b/>
        </w:rPr>
        <w:t xml:space="preserve">Tulos</w:t>
      </w:r>
    </w:p>
    <w:p>
      <w:r>
        <w:t xml:space="preserve">queers</w:t>
      </w:r>
    </w:p>
    <w:p>
      <w:r>
        <w:rPr>
          <w:b/>
        </w:rPr>
        <w:t xml:space="preserve">Esimerkki 2.2889</w:t>
      </w:r>
    </w:p>
    <w:p>
      <w:r>
        <w:t xml:space="preserve">kertomalla nartuille, että aiot syödä heidät ulos, ja valehtelemalla siitä vain, jotta heillä olisi toinen syy tulla tänne ;&gt;&gt;</w:t>
      </w:r>
    </w:p>
    <w:p>
      <w:r>
        <w:rPr>
          <w:b/>
        </w:rPr>
        <w:t xml:space="preserve">Tulos</w:t>
      </w:r>
    </w:p>
    <w:p>
      <w:r>
        <w:t xml:space="preserve">nartut</w:t>
      </w:r>
    </w:p>
    <w:p>
      <w:r>
        <w:rPr>
          <w:b/>
        </w:rPr>
        <w:t xml:space="preserve">Esimerkki 2.2890</w:t>
      </w:r>
    </w:p>
    <w:p>
      <w:r>
        <w:t xml:space="preserve">&lt;user&gt; sinä sanot jiddishiä puhuvat maahanmuuttajat 1800-luvulla he kuulevat globalistiset diaspora itsevihaavat juutalaiset</w:t>
      </w:r>
    </w:p>
    <w:p>
      <w:r>
        <w:rPr>
          <w:b/>
        </w:rPr>
        <w:t xml:space="preserve">Tulos</w:t>
      </w:r>
    </w:p>
    <w:p>
      <w:r>
        <w:t xml:space="preserve">jiddish</w:t>
      </w:r>
    </w:p>
    <w:p>
      <w:r>
        <w:rPr>
          <w:b/>
        </w:rPr>
        <w:t xml:space="preserve">Esimerkki 2.2891</w:t>
      </w:r>
    </w:p>
    <w:p>
      <w:r>
        <w:t xml:space="preserve">vain autistiset hintit ajattelevat, että asia on olemassa vain, jos sillä on &lt;luku&gt; rapeita rajoja, luuletko, ettemme tiedä, mitä sininen on lol mikä hintti.</w:t>
      </w:r>
    </w:p>
    <w:p>
      <w:r>
        <w:rPr>
          <w:b/>
        </w:rPr>
        <w:t xml:space="preserve">Tulos</w:t>
      </w:r>
    </w:p>
    <w:p>
      <w:r>
        <w:t xml:space="preserve">homot</w:t>
      </w:r>
    </w:p>
    <w:p>
      <w:r>
        <w:rPr>
          <w:b/>
        </w:rPr>
        <w:t xml:space="preserve">Esimerkki 2.2892</w:t>
      </w:r>
    </w:p>
    <w:p>
      <w:r>
        <w:t xml:space="preserve">tämä kommunisti narttu on mentävä hän ei saisi opettaa yläasteella tai missään koulussa, että asia hän on vaaraksi vapaudelle ja yhteiskunnalle outantifa</w:t>
      </w:r>
    </w:p>
    <w:p>
      <w:r>
        <w:rPr>
          <w:b/>
        </w:rPr>
        <w:t xml:space="preserve">Tulos</w:t>
      </w:r>
    </w:p>
    <w:p>
      <w:r>
        <w:t xml:space="preserve">kommunisti narttu on mentävä</w:t>
      </w:r>
    </w:p>
    <w:p>
      <w:r>
        <w:rPr>
          <w:b/>
        </w:rPr>
        <w:t xml:space="preserve">Esimerkki 2.2893</w:t>
      </w:r>
    </w:p>
    <w:p>
      <w:r>
        <w:t xml:space="preserve">&lt;user&gt; näyttää siltä, että parempi vertaus on ehkä "Donald Trumpille valehtelu on kuin naisiin kohdistuvan seksuaalisen väkivallan hyväksikäyttöä ja harjoittamista".</w:t>
      </w:r>
    </w:p>
    <w:p>
      <w:r>
        <w:rPr>
          <w:b/>
        </w:rPr>
        <w:t xml:space="preserve">Tulos</w:t>
      </w:r>
    </w:p>
    <w:p>
      <w:r>
        <w:t xml:space="preserve">valehtelu on kuin naisiin kohdistuvan seksuaalisen väkivallan hyväksikäyttöä ja harjoittamista.</w:t>
      </w:r>
    </w:p>
    <w:p>
      <w:r>
        <w:rPr>
          <w:b/>
        </w:rPr>
        <w:t xml:space="preserve">Esimerkki 2.2894</w:t>
      </w:r>
    </w:p>
    <w:p>
      <w:r>
        <w:t xml:space="preserve">Joku neekeri, joka pelasi NFL:ssä, -</w:t>
      </w:r>
    </w:p>
    <w:p>
      <w:r>
        <w:rPr>
          <w:b/>
        </w:rPr>
        <w:t xml:space="preserve">Tulos</w:t>
      </w:r>
    </w:p>
    <w:p>
      <w:r>
        <w:t xml:space="preserve">neekeri</w:t>
      </w:r>
    </w:p>
    <w:p>
      <w:r>
        <w:rPr>
          <w:b/>
        </w:rPr>
        <w:t xml:space="preserve">Esimerkki 2.2895</w:t>
      </w:r>
    </w:p>
    <w:p>
      <w:r>
        <w:t xml:space="preserve">jos olen venäläinen trolli, koska en halua lähteä uuteen sotaan juutalaisten puolesta, niin sitten olen venäläinen trolli ja ylpeä siitä, ei enää sotia Israelin puolesta.</w:t>
      </w:r>
    </w:p>
    <w:p>
      <w:r>
        <w:rPr>
          <w:b/>
        </w:rPr>
        <w:t xml:space="preserve">Tulos</w:t>
      </w:r>
    </w:p>
    <w:p>
      <w:r>
        <w:t xml:space="preserve">kike</w:t>
      </w:r>
    </w:p>
    <w:p>
      <w:r>
        <w:rPr>
          <w:b/>
        </w:rPr>
        <w:t xml:space="preserve">Esimerkki 2.2896</w:t>
      </w:r>
    </w:p>
    <w:p>
      <w:r>
        <w:t xml:space="preserve">👍 lisää loukkaavia sanoja pocontas thug goatfucker rocketman illegal merry christmas crackitute pizzagate</w:t>
      </w:r>
    </w:p>
    <w:p>
      <w:r>
        <w:rPr>
          <w:b/>
        </w:rPr>
        <w:t xml:space="preserve">Tulos</w:t>
      </w:r>
    </w:p>
    <w:p>
      <w:r>
        <w:t xml:space="preserve">sanat pocontas roisto vuohenpaskiainen</w:t>
      </w:r>
    </w:p>
    <w:p>
      <w:r>
        <w:rPr>
          <w:b/>
        </w:rPr>
        <w:t xml:space="preserve">Esimerkki 2.2897</w:t>
      </w:r>
    </w:p>
    <w:p>
      <w:r>
        <w:t xml:space="preserve">&lt;käyttäjä&gt; &lt;käyttäjä&gt; vihaan tätä paskaa intohimolla kalkkunat ovat paskiaisia tämän takia...</w:t>
      </w:r>
    </w:p>
    <w:p>
      <w:r>
        <w:rPr>
          <w:b/>
        </w:rPr>
        <w:t xml:space="preserve">Tulos</w:t>
      </w:r>
    </w:p>
    <w:p>
      <w:r>
        <w:t xml:space="preserve">vihaan tätä paskaa</w:t>
      </w:r>
    </w:p>
    <w:p>
      <w:r>
        <w:rPr>
          <w:b/>
        </w:rPr>
        <w:t xml:space="preserve">Esimerkki 2.2898</w:t>
      </w:r>
    </w:p>
    <w:p>
      <w:r>
        <w:t xml:space="preserve">Katso, tuomarit ovat taas neekereitä.</w:t>
      </w:r>
    </w:p>
    <w:p>
      <w:r>
        <w:rPr>
          <w:b/>
        </w:rPr>
        <w:t xml:space="preserve">Tulos</w:t>
      </w:r>
    </w:p>
    <w:p>
      <w:r>
        <w:t xml:space="preserve">neekeri</w:t>
      </w:r>
    </w:p>
    <w:p>
      <w:r>
        <w:rPr>
          <w:b/>
        </w:rPr>
        <w:t xml:space="preserve">Esimerkki 2.2899</w:t>
      </w:r>
    </w:p>
    <w:p>
      <w:r>
        <w:t xml:space="preserve">Trumpin pitäisi yrittää asettaa syytteeseen ne wetback-juutalaiset tuomarit, jotka suorittivat homoavioliittoja, mutta eivät vetäytyneet homoavioliittopäätöksestä.</w:t>
      </w:r>
    </w:p>
    <w:p>
      <w:r>
        <w:rPr>
          <w:b/>
        </w:rPr>
        <w:t xml:space="preserve">Tulos</w:t>
      </w:r>
    </w:p>
    <w:p>
      <w:r>
        <w:t xml:space="preserve">wetback-juutalaiset tuomarit, jotka solmivat homoavioliittoja.</w:t>
      </w:r>
    </w:p>
    <w:p>
      <w:r>
        <w:rPr>
          <w:b/>
        </w:rPr>
        <w:t xml:space="preserve">Esimerkki 2.2900</w:t>
      </w:r>
    </w:p>
    <w:p>
      <w:r>
        <w:t xml:space="preserve">Jep, Obozo tiesi kaikki rikokset, muslimi kamelipoika joka vihaa itseään, jos vain olisin tutkinut acornia Chicagossa, kaikki oli siellä, mutta helvetti, meillä on trump maga!</w:t>
      </w:r>
    </w:p>
    <w:p>
      <w:r>
        <w:rPr>
          <w:b/>
        </w:rPr>
        <w:t xml:space="preserve">Tulos</w:t>
      </w:r>
    </w:p>
    <w:p>
      <w:r>
        <w:t xml:space="preserve">muslimi kamelin ratsastaja</w:t>
      </w:r>
    </w:p>
    <w:p>
      <w:r>
        <w:rPr>
          <w:b/>
        </w:rPr>
        <w:t xml:space="preserve">Esimerkki 2.2901</w:t>
      </w:r>
    </w:p>
    <w:p>
      <w:r>
        <w:t xml:space="preserve">homojen ja dyykkien kokoontuminen on hyvä paikka todentaa termobaaristen ammusten käyttökelpoisuus.</w:t>
      </w:r>
    </w:p>
    <w:p>
      <w:r>
        <w:rPr>
          <w:b/>
        </w:rPr>
        <w:t xml:space="preserve">Tulos</w:t>
      </w:r>
    </w:p>
    <w:p>
      <w:r>
        <w:t xml:space="preserve">homot ja lesbot</w:t>
      </w:r>
    </w:p>
    <w:p>
      <w:r>
        <w:rPr>
          <w:b/>
        </w:rPr>
        <w:t xml:space="preserve">Esimerkki 2.2902</w:t>
      </w:r>
    </w:p>
    <w:p>
      <w:r>
        <w:t xml:space="preserve">ja kaikki tämä vitun homoilu saa minut haluamaan liittyä twp:hen kiusatakseni teitä homoja...</w:t>
      </w:r>
    </w:p>
    <w:p>
      <w:r>
        <w:rPr>
          <w:b/>
        </w:rPr>
        <w:t xml:space="preserve">Tulos</w:t>
      </w:r>
    </w:p>
    <w:p>
      <w:r>
        <w:t xml:space="preserve">mutta loukkaantunut homous</w:t>
      </w:r>
    </w:p>
    <w:p>
      <w:r>
        <w:rPr>
          <w:b/>
        </w:rPr>
        <w:t xml:space="preserve">Esimerkki 2.2903</w:t>
      </w:r>
    </w:p>
    <w:p>
      <w:r>
        <w:t xml:space="preserve">&lt;user&gt; anteeksi, mutta muslimit ällöttävät minua tässä vaiheessa ngl</w:t>
      </w:r>
    </w:p>
    <w:p>
      <w:r>
        <w:rPr>
          <w:b/>
        </w:rPr>
        <w:t xml:space="preserve">Tulos</w:t>
      </w:r>
    </w:p>
    <w:p>
      <w:r>
        <w:t xml:space="preserve">Olen pahoillani, mutta muslimit ällöttävät minua tässä vaiheessa.</w:t>
      </w:r>
    </w:p>
    <w:p>
      <w:r>
        <w:rPr>
          <w:b/>
        </w:rPr>
        <w:t xml:space="preserve">Esimerkki 2.2904</w:t>
      </w:r>
    </w:p>
    <w:p>
      <w:r>
        <w:t xml:space="preserve">senkin tyhmä neekeri &lt;user&gt;</w:t>
      </w:r>
    </w:p>
    <w:p>
      <w:r>
        <w:rPr>
          <w:b/>
        </w:rPr>
        <w:t xml:space="preserve">Tulos</w:t>
      </w:r>
    </w:p>
    <w:p>
      <w:r>
        <w:t xml:space="preserve">tyhmä neekeri</w:t>
      </w:r>
    </w:p>
    <w:p>
      <w:r>
        <w:rPr>
          <w:b/>
        </w:rPr>
        <w:t xml:space="preserve">Esimerkki 2.2905</w:t>
      </w:r>
    </w:p>
    <w:p>
      <w:r>
        <w:t xml:space="preserve">&lt;numero&gt; &lt;numero&gt; poliisi vihasi pakisteja kuten me kaikki, mutta juuri poliisi näki tulokset pakisteista, jotka pahoinpitelivät ja raiskasivat vaimoja ja tyttäriä ja prostituoivat heidät poliisi ajatteli, että jokainen valkoinen tyttö, joka oli pakin kanssa, oli roskaväkeä ja ansaitsi kaiken, mitä sai.</w:t>
      </w:r>
    </w:p>
    <w:p>
      <w:r>
        <w:rPr>
          <w:b/>
        </w:rPr>
        <w:t xml:space="preserve">Tulos</w:t>
      </w:r>
    </w:p>
    <w:p>
      <w:r>
        <w:t xml:space="preserve">poliisi vihasi pakisteja kuten me kaikki</w:t>
      </w:r>
    </w:p>
    <w:p>
      <w:r>
        <w:rPr>
          <w:b/>
        </w:rPr>
        <w:t xml:space="preserve">Esimerkki 2.2906</w:t>
      </w:r>
    </w:p>
    <w:p>
      <w:r>
        <w:t xml:space="preserve">kun mustat simpanssit tai parittajat kävelevät hitaasti autosi edessä he luulevat puhuvansa muh dik valtaa tai sosiaalista oikeudenmukaisuutta &lt;numero&gt; muh orjuutta, mutta todellisuudessa se on vain b c he ovat tyhmiä.</w:t>
      </w:r>
    </w:p>
    <w:p>
      <w:r>
        <w:rPr>
          <w:b/>
        </w:rPr>
        <w:t xml:space="preserve">Tulos</w:t>
      </w:r>
    </w:p>
    <w:p>
      <w:r>
        <w:t xml:space="preserve">kun mustat simpanssit tai parittajat kävelevät hitaasti autosi edessä, he luulevat puhuvansa muh dikiä vallalle.</w:t>
      </w:r>
    </w:p>
    <w:p>
      <w:r>
        <w:rPr>
          <w:b/>
        </w:rPr>
        <w:t xml:space="preserve">Esimerkki 2.2907</w:t>
      </w:r>
    </w:p>
    <w:p>
      <w:r>
        <w:t xml:space="preserve">jo miljoonat katsovat häntä sanomalla, että hän on juutalainen shill ääliö hän ulos &lt;number&gt;</w:t>
      </w:r>
    </w:p>
    <w:p>
      <w:r>
        <w:rPr>
          <w:b/>
        </w:rPr>
        <w:t xml:space="preserve">Tulos</w:t>
      </w:r>
    </w:p>
    <w:p>
      <w:r>
        <w:t xml:space="preserve">Juutalainen shill idiootti</w:t>
      </w:r>
    </w:p>
    <w:p>
      <w:r>
        <w:rPr>
          <w:b/>
        </w:rPr>
        <w:t xml:space="preserve">Esimerkki 2.2908</w:t>
      </w:r>
    </w:p>
    <w:p>
      <w:r>
        <w:t xml:space="preserve">&lt;user&gt; teidän kaikkien täytyy ottaa tämä neekeritoiminta pois tl:stäni...</w:t>
      </w:r>
    </w:p>
    <w:p>
      <w:r>
        <w:rPr>
          <w:b/>
        </w:rPr>
        <w:t xml:space="preserve">Tulos</w:t>
      </w:r>
    </w:p>
    <w:p>
      <w:r>
        <w:t xml:space="preserve">neekerin toiminta</w:t>
      </w:r>
    </w:p>
    <w:p>
      <w:r>
        <w:rPr>
          <w:b/>
        </w:rPr>
        <w:t xml:space="preserve">Esimerkki 2.2909</w:t>
      </w:r>
    </w:p>
    <w:p>
      <w:r>
        <w:t xml:space="preserve">Anteeksi, että hikoilen kuin neekeri raiskaussyytteen takia, mutta se ei ole ongelma. Haluaisitteko, että kysyn teiltä kysymyksen uudestaan? Kyllä, kiitos, jos vastaisitte syytteeseen rasismista työpaikalla.</w:t>
      </w:r>
    </w:p>
    <w:p>
      <w:r>
        <w:rPr>
          <w:b/>
        </w:rPr>
        <w:t xml:space="preserve">Tulos</w:t>
      </w:r>
    </w:p>
    <w:p>
      <w:r>
        <w:t xml:space="preserve">neekeri raiskauksesta syytettynä</w:t>
      </w:r>
    </w:p>
    <w:p>
      <w:r>
        <w:rPr>
          <w:b/>
        </w:rPr>
        <w:t xml:space="preserve">Esimerkki 2.2910</w:t>
      </w:r>
    </w:p>
    <w:p>
      <w:r>
        <w:t xml:space="preserve">mielestäni kaikki naiset, jotka tekevät helppoja töitä valtiolle, pitäisi lailla pakottaa pitämään perseensä alle &lt;luku&gt; leveänä, tekisin poikkeuksen niille, jotka ovat yli &lt;luku&gt;.</w:t>
      </w:r>
    </w:p>
    <w:p>
      <w:r>
        <w:rPr>
          <w:b/>
        </w:rPr>
        <w:t xml:space="preserve">Tulos</w:t>
      </w:r>
    </w:p>
    <w:p>
      <w:r>
        <w:t xml:space="preserve">naiset, jotka tekevät helppoja töitä valtiolle, pitäisi lailla pakottaa pitämään perseensä alle &lt;luku&gt; leveä</w:t>
      </w:r>
    </w:p>
    <w:p>
      <w:r>
        <w:rPr>
          <w:b/>
        </w:rPr>
        <w:t xml:space="preserve">Esimerkki 2.2911</w:t>
      </w:r>
    </w:p>
    <w:p>
      <w:r>
        <w:t xml:space="preserve">Opettajat hallitsevat opetusta olit luokassa oppilaat kuuntelivat sinua jos opetit heitä jälkeenjääneiksi kommunisti-idiooteiksi, se kaikki on sinun syytäsi maestro.</w:t>
      </w:r>
    </w:p>
    <w:p>
      <w:r>
        <w:rPr>
          <w:b/>
        </w:rPr>
        <w:t xml:space="preserve">Tulos</w:t>
      </w:r>
    </w:p>
    <w:p>
      <w:r>
        <w:t xml:space="preserve">jälkeenjääneet kommunisti-idiootit</w:t>
      </w:r>
    </w:p>
    <w:p>
      <w:r>
        <w:rPr>
          <w:b/>
        </w:rPr>
        <w:t xml:space="preserve">Esimerkki 2.2912</w:t>
      </w:r>
    </w:p>
    <w:p>
      <w:r>
        <w:t xml:space="preserve">toinen ghetto helvetin huora joka on syvästi järkyttynyt jumala rankaisi häntä elämään apinana anna hänelle banaani</w:t>
      </w:r>
    </w:p>
    <w:p>
      <w:r>
        <w:rPr>
          <w:b/>
        </w:rPr>
        <w:t xml:space="preserve">Tulos</w:t>
      </w:r>
    </w:p>
    <w:p>
      <w:r>
        <w:t xml:space="preserve">ghetto helvetin huora</w:t>
      </w:r>
    </w:p>
    <w:p>
      <w:r>
        <w:rPr>
          <w:b/>
        </w:rPr>
        <w:t xml:space="preserve">Esimerkki 2.2913</w:t>
      </w:r>
    </w:p>
    <w:p>
      <w:r>
        <w:t xml:space="preserve">beeta-urokset ja heidän feministiset mestarinsa jorinoivat seksin moraalista, että seksi on mukavaa ja kuinka naiset ovat todellisia uhreja samalla kun meksikolainen alfa kasvattaa heidät pois olemassaolostaan hyveellisyys ei levitä geenejäsi vain alistamalla naisia ja laittamalla pullaa uuniin varhain ja usein.</w:t>
      </w:r>
    </w:p>
    <w:p>
      <w:r>
        <w:rPr>
          <w:b/>
        </w:rPr>
        <w:t xml:space="preserve">Tulos</w:t>
      </w:r>
    </w:p>
    <w:p>
      <w:r>
        <w:t xml:space="preserve">beeta-urokset ja heidän feministiset herransa</w:t>
      </w:r>
    </w:p>
    <w:p>
      <w:r>
        <w:rPr>
          <w:b/>
        </w:rPr>
        <w:t xml:space="preserve">Esimerkki 2.2914</w:t>
      </w:r>
    </w:p>
    <w:p>
      <w:r>
        <w:t xml:space="preserve">alkoholi on laillista lihavuus on laillista helvetti olet vitun jälkeenjäänyt se voi olla heidän valintansa, mutta heidän valintansa oli laillinen valinta, joka perustuu meidän lakiin kokaiini ei ole laillista jälkeenjäänyt</w:t>
      </w:r>
    </w:p>
    <w:p>
      <w:r>
        <w:rPr>
          <w:b/>
        </w:rPr>
        <w:t xml:space="preserve">Tulos</w:t>
      </w:r>
    </w:p>
    <w:p>
      <w:r>
        <w:t xml:space="preserve">vitun jälkeenjäänyt</w:t>
      </w:r>
    </w:p>
    <w:p>
      <w:r>
        <w:rPr>
          <w:b/>
        </w:rPr>
        <w:t xml:space="preserve">Esimerkki 2.2915</w:t>
      </w:r>
    </w:p>
    <w:p>
      <w:r>
        <w:t xml:space="preserve">kuinka monta maanmiestänne aiotte vielä antaa merkelin ja hänen muzzie-murhaajiensa murhata pakolaisia, jotka eivät ole tervetulleita punakapina</w:t>
      </w:r>
    </w:p>
    <w:p>
      <w:r>
        <w:rPr>
          <w:b/>
        </w:rPr>
        <w:t xml:space="preserve">Tulos</w:t>
      </w:r>
    </w:p>
    <w:p>
      <w:r>
        <w:t xml:space="preserve">kuinka monta maanmiestänne aiotte vielä päästää merkelin ja hänen muzzie-murhaajiensa murhaamaan pakolaisia, jotka eivät ole tervetulleita.</w:t>
      </w:r>
    </w:p>
    <w:p>
      <w:r>
        <w:rPr>
          <w:b/>
        </w:rPr>
        <w:t xml:space="preserve">Esimerkki 2.2916</w:t>
      </w:r>
    </w:p>
    <w:p>
      <w:r>
        <w:t xml:space="preserve">sinun täytyy olla homo, juutalainen tai molemmat, painu takaisin twitteriin, senkin hauras mulkku.</w:t>
      </w:r>
    </w:p>
    <w:p>
      <w:r>
        <w:rPr>
          <w:b/>
        </w:rPr>
        <w:t xml:space="preserve">Tulos</w:t>
      </w:r>
    </w:p>
    <w:p>
      <w:r>
        <w:t xml:space="preserve">homo tai juutalainen tai molemmat</w:t>
      </w:r>
    </w:p>
    <w:p>
      <w:r>
        <w:rPr>
          <w:b/>
        </w:rPr>
        <w:t xml:space="preserve">Esimerkki 2.2917</w:t>
      </w:r>
    </w:p>
    <w:p>
      <w:r>
        <w:t xml:space="preserve">huippuluokan spic internet bantz</w:t>
      </w:r>
    </w:p>
    <w:p>
      <w:r>
        <w:rPr>
          <w:b/>
        </w:rPr>
        <w:t xml:space="preserve">Tulos</w:t>
      </w:r>
    </w:p>
    <w:p>
      <w:r>
        <w:t xml:space="preserve">spic</w:t>
      </w:r>
    </w:p>
    <w:p>
      <w:r>
        <w:rPr>
          <w:b/>
        </w:rPr>
        <w:t xml:space="preserve">Esimerkki 2.2918</w:t>
      </w:r>
    </w:p>
    <w:p>
      <w:r>
        <w:t xml:space="preserve">On aika saada musiikkiteollisuus liittymään meihin ei-retardoituneiden puolelle...</w:t>
      </w:r>
    </w:p>
    <w:p>
      <w:r>
        <w:rPr>
          <w:b/>
        </w:rPr>
        <w:t xml:space="preserve">Tulos</w:t>
      </w:r>
    </w:p>
    <w:p>
      <w:r>
        <w:t xml:space="preserve">jälkeenjäänyt</w:t>
      </w:r>
    </w:p>
    <w:p>
      <w:r>
        <w:rPr>
          <w:b/>
        </w:rPr>
        <w:t xml:space="preserve">Esimerkki 2.2919</w:t>
      </w:r>
    </w:p>
    <w:p>
      <w:r>
        <w:t xml:space="preserve">niille, jotka eivät pysty pitämään paskojaan ja pilasivat loppupelin, olette jälkeenjääneitä ja ääliöitä, menkää kuolemaan.</w:t>
      </w:r>
    </w:p>
    <w:p>
      <w:r>
        <w:rPr>
          <w:b/>
        </w:rPr>
        <w:t xml:space="preserve">Tulos</w:t>
      </w:r>
    </w:p>
    <w:p>
      <w:r>
        <w:t xml:space="preserve">jälkeenjäänyt</w:t>
      </w:r>
    </w:p>
    <w:p>
      <w:r>
        <w:rPr>
          <w:b/>
        </w:rPr>
        <w:t xml:space="preserve">Esimerkki 2.2920</w:t>
      </w:r>
    </w:p>
    <w:p>
      <w:r>
        <w:t xml:space="preserve">Ihmiset reagoivat kannustimiin, erityisesti poliitikot, koska hyvin harvat kongressiedustajat uskaltavat koskaan äänestää Israelin rahoitusta vastaan ja lisäävät mielellään enemmän kuin pyydetään mitä porkkanoita ja keppejä juutalaiset ovat asettaneet paikalleen varmistaakseen, että he saavat haluamansa vihjeen, että lähes kaikki ovat keppejä.</w:t>
      </w:r>
    </w:p>
    <w:p>
      <w:r>
        <w:rPr>
          <w:b/>
        </w:rPr>
        <w:t xml:space="preserve">Tulos</w:t>
      </w:r>
    </w:p>
    <w:p>
      <w:r>
        <w:t xml:space="preserve">Mitä porkkanoita ja keppiä juutalaiset ovat asettaneet käyttöön varmistaakseen, että he saavat haluamansa.</w:t>
      </w:r>
    </w:p>
    <w:p>
      <w:r>
        <w:rPr>
          <w:b/>
        </w:rPr>
        <w:t xml:space="preserve">Esimerkki 2.2921</w:t>
      </w:r>
    </w:p>
    <w:p>
      <w:r>
        <w:t xml:space="preserve">Tiedän kaiken siitä, että sotilaat käyttävät shemaghia. Sanon vain, että hän ei ehkä tiennyt siitä ja saattoi luulla sinua hiekkaneekeriksi, koska sinulla on sellainen päälläsi. Miten siinä ei ole mitään järkeä?</w:t>
      </w:r>
    </w:p>
    <w:p>
      <w:r>
        <w:rPr>
          <w:b/>
        </w:rPr>
        <w:t xml:space="preserve">Tulos</w:t>
      </w:r>
    </w:p>
    <w:p>
      <w:r>
        <w:t xml:space="preserve">Tiedän kaiken sotilaista, jotka käyttävät shemagoja, sanon vain, että hän ei ehkä tiedä siitä ja on saattanut luulla sinua hiekkaneekeriksi, koska sinulla on sellainen päälläsi.</w:t>
      </w:r>
    </w:p>
    <w:p>
      <w:r>
        <w:rPr>
          <w:b/>
        </w:rPr>
        <w:t xml:space="preserve">Esimerkki 2.2922</w:t>
      </w:r>
    </w:p>
    <w:p>
      <w:r>
        <w:t xml:space="preserve">Jeesus Kristus olivat jälkeenjäänyt kulkuri &lt;numero&gt; kiireinen</w:t>
      </w:r>
    </w:p>
    <w:p>
      <w:r>
        <w:rPr>
          <w:b/>
        </w:rPr>
        <w:t xml:space="preserve">Tulos</w:t>
      </w:r>
    </w:p>
    <w:p>
      <w:r>
        <w:t xml:space="preserve">jälkeenjäänyt kulkuri</w:t>
      </w:r>
    </w:p>
    <w:p>
      <w:r>
        <w:rPr>
          <w:b/>
        </w:rPr>
        <w:t xml:space="preserve">Esimerkki 2.2923</w:t>
      </w:r>
    </w:p>
    <w:p>
      <w:r>
        <w:t xml:space="preserve">Kerro hänelle, että hän pilasi Star Warsin ottamalla tuon neekerin mukaan ja pidä pääsi ylhäällä!</w:t>
      </w:r>
    </w:p>
    <w:p>
      <w:r>
        <w:rPr>
          <w:b/>
        </w:rPr>
        <w:t xml:space="preserve">Tulos</w:t>
      </w:r>
    </w:p>
    <w:p>
      <w:r>
        <w:t xml:space="preserve">neekeri</w:t>
      </w:r>
    </w:p>
    <w:p>
      <w:r>
        <w:rPr>
          <w:b/>
        </w:rPr>
        <w:t xml:space="preserve">Esimerkki 2.2924</w:t>
      </w:r>
    </w:p>
    <w:p>
      <w:r>
        <w:t xml:space="preserve">Siellä oli lähinnä papuja ja aasialaisia ja satunnaisia nogeja.</w:t>
      </w:r>
    </w:p>
    <w:p>
      <w:r>
        <w:rPr>
          <w:b/>
        </w:rPr>
        <w:t xml:space="preserve">Tulos</w:t>
      </w:r>
    </w:p>
    <w:p>
      <w:r>
        <w:t xml:space="preserve">pavut ja aasialaiset</w:t>
      </w:r>
    </w:p>
    <w:p>
      <w:r>
        <w:rPr>
          <w:b/>
        </w:rPr>
        <w:t xml:space="preserve">Esimerkki 2.2925</w:t>
      </w:r>
    </w:p>
    <w:p>
      <w:r>
        <w:t xml:space="preserve">raamattukristittyjen on lopetettava avoimien antikristittyjen kuten Milon lainaaminen, joka välittää mitä vitun homot sanovat ja sairaat lesbot kuten Rosie, Jumala kiroa heidät kaikki helvettiin.</w:t>
      </w:r>
    </w:p>
    <w:p>
      <w:r>
        <w:rPr>
          <w:b/>
        </w:rPr>
        <w:t xml:space="preserve">Tulos</w:t>
      </w:r>
    </w:p>
    <w:p>
      <w:r>
        <w:t xml:space="preserve">homot</w:t>
      </w:r>
    </w:p>
    <w:p>
      <w:r>
        <w:rPr>
          <w:b/>
        </w:rPr>
        <w:t xml:space="preserve">Esimerkki 2.2926</w:t>
      </w:r>
    </w:p>
    <w:p>
      <w:r>
        <w:t xml:space="preserve">olet jo nyt ali-ihmisen elämänmuoto, joten minun olisi kirjaimellisesti alentaa arvoasi entisestään, jos se olisi mahdollista pitää hauskaa, kun sinut mykistetään hiekkaneekeri.</w:t>
      </w:r>
    </w:p>
    <w:p>
      <w:r>
        <w:rPr>
          <w:b/>
        </w:rPr>
        <w:t xml:space="preserve">Tulos</w:t>
      </w:r>
    </w:p>
    <w:p>
      <w:r>
        <w:t xml:space="preserve">ali-ihminen</w:t>
      </w:r>
    </w:p>
    <w:p>
      <w:r>
        <w:rPr>
          <w:b/>
        </w:rPr>
        <w:t xml:space="preserve">Esimerkki 2.2927</w:t>
      </w:r>
    </w:p>
    <w:p>
      <w:r>
        <w:t xml:space="preserve">kiitos, että oli itse asiassa hyödyllistä minulle, koska olin t t seuraavat &lt;user&gt; aina hyvä löytää enemmän kike gassers kuin siellä on paljon gassin tehdä</w:t>
      </w:r>
    </w:p>
    <w:p>
      <w:r>
        <w:rPr>
          <w:b/>
        </w:rPr>
        <w:t xml:space="preserve">Tulos</w:t>
      </w:r>
    </w:p>
    <w:p>
      <w:r>
        <w:t xml:space="preserve">Juutalaiskaasuja</w:t>
      </w:r>
    </w:p>
    <w:p>
      <w:r>
        <w:rPr>
          <w:b/>
        </w:rPr>
        <w:t xml:space="preserve">Esimerkki 2.2928</w:t>
      </w:r>
    </w:p>
    <w:p>
      <w:r>
        <w:t xml:space="preserve">räjäytä se ämmä kuin ydinpommi</w:t>
      </w:r>
    </w:p>
    <w:p>
      <w:r>
        <w:rPr>
          <w:b/>
        </w:rPr>
        <w:t xml:space="preserve">Tulos</w:t>
      </w:r>
    </w:p>
    <w:p>
      <w:r>
        <w:t xml:space="preserve">ämmä</w:t>
      </w:r>
    </w:p>
    <w:p>
      <w:r>
        <w:rPr>
          <w:b/>
        </w:rPr>
        <w:t xml:space="preserve">Esimerkki 2.2929</w:t>
      </w:r>
    </w:p>
    <w:p>
      <w:r>
        <w:t xml:space="preserve">Kunpa he tekisivät Star Trek -version Dyyneistä, jopa hiekkaneekerit ovat valkoisia...</w:t>
      </w:r>
    </w:p>
    <w:p>
      <w:r>
        <w:rPr>
          <w:b/>
        </w:rPr>
        <w:t xml:space="preserve">Tulos</w:t>
      </w:r>
    </w:p>
    <w:p>
      <w:r>
        <w:t xml:space="preserve">hiekkaneekerit</w:t>
      </w:r>
    </w:p>
    <w:p>
      <w:r>
        <w:rPr>
          <w:b/>
        </w:rPr>
        <w:t xml:space="preserve">Esimerkki 2.2930</w:t>
      </w:r>
    </w:p>
    <w:p>
      <w:r>
        <w:t xml:space="preserve">minua viisaammat miehet ovat osoittaneet, että ilmaisen paskan lähettäminen gettoihin vain pahentaa ongelmaa vain siksi, että getto on maanosan kokoinen, miksi periaate muuttuisi, jos ihmisille annetaan rahaa, jota he eivät ansaitse, mikä vain lisää riippuvuutta uppoaa tai ui, en välitä.</w:t>
      </w:r>
    </w:p>
    <w:p>
      <w:r>
        <w:rPr>
          <w:b/>
        </w:rPr>
        <w:t xml:space="preserve">Tulos</w:t>
      </w:r>
    </w:p>
    <w:p>
      <w:r>
        <w:t xml:space="preserve">minua viisaammat miehet ovat osoittaneet, että ilmaisen paskan lähettäminen gettoihin vain pahentaa ongelmaa vain siksi, että getto on maanosan kokoinen.</w:t>
      </w:r>
    </w:p>
    <w:p>
      <w:r>
        <w:rPr>
          <w:b/>
        </w:rPr>
        <w:t xml:space="preserve">Esimerkki 2.2931</w:t>
      </w:r>
    </w:p>
    <w:p>
      <w:r>
        <w:t xml:space="preserve">&lt;user&gt; &lt;user&gt; &lt;user&gt; &lt;user&gt; jos palomiehet olisivat yhtä valkoihoisia ja hyödyttömiä kuin zaid näkemässä tilannetta edessään, niin kyllä, sanoisin heille, etteivät vittuile talolleni, koska he todennäköisesti auttaisivat polttamaan sen.</w:t>
      </w:r>
    </w:p>
    <w:p>
      <w:r>
        <w:rPr>
          <w:b/>
        </w:rPr>
        <w:t xml:space="preserve">Tulos</w:t>
      </w:r>
    </w:p>
    <w:p>
      <w:r>
        <w:t xml:space="preserve">valkoinen ja hyödytön kuin zaid</w:t>
      </w:r>
    </w:p>
    <w:p>
      <w:r>
        <w:rPr>
          <w:b/>
        </w:rPr>
        <w:t xml:space="preserve">Esimerkki 2.2932</w:t>
      </w:r>
    </w:p>
    <w:p>
      <w:r>
        <w:t xml:space="preserve">sitten on niitä jotka luopuivat siitä tai vaikenivat raiskauksesta ja jäivät pölyttymään joka tapauksessa natasha henstridge lajit ja grace lee whitney yeoman rand star trek tos esimerkiksi</w:t>
      </w:r>
    </w:p>
    <w:p>
      <w:r>
        <w:rPr>
          <w:b/>
        </w:rPr>
        <w:t xml:space="preserve">Tulos</w:t>
      </w:r>
    </w:p>
    <w:p>
      <w:r>
        <w:t xml:space="preserve">Sitten on niitä, jotka luovuttivat tai vaikenivat raiskauksesta ja jäivät kuitenkin jalkoihinsa.</w:t>
      </w:r>
    </w:p>
    <w:p>
      <w:r>
        <w:rPr>
          <w:b/>
        </w:rPr>
        <w:t xml:space="preserve">Esimerkki 2.2933</w:t>
      </w:r>
    </w:p>
    <w:p>
      <w:r>
        <w:t xml:space="preserve">&lt;user&gt; &lt;user&gt; &lt;user&gt; &lt;user&gt; ainakin sinun maasi on maallinen Pakistan on muslimimaa ja he tuottavat terroristeja.</w:t>
      </w:r>
    </w:p>
    <w:p>
      <w:r>
        <w:rPr>
          <w:b/>
        </w:rPr>
        <w:t xml:space="preserve">Tulos</w:t>
      </w:r>
    </w:p>
    <w:p>
      <w:r>
        <w:t xml:space="preserve">muslimimaa</w:t>
      </w:r>
    </w:p>
    <w:p>
      <w:r>
        <w:rPr>
          <w:b/>
        </w:rPr>
        <w:t xml:space="preserve">Esimerkki 2.2934</w:t>
      </w:r>
    </w:p>
    <w:p>
      <w:r>
        <w:t xml:space="preserve">Joten on ok doxata juutalainen, mutta ei joku, jota hän tukee.</w:t>
      </w:r>
    </w:p>
    <w:p>
      <w:r>
        <w:rPr>
          <w:b/>
        </w:rPr>
        <w:t xml:space="preserve">Tulos</w:t>
      </w:r>
    </w:p>
    <w:p>
      <w:r>
        <w:t xml:space="preserve">kike</w:t>
      </w:r>
    </w:p>
    <w:p>
      <w:r>
        <w:rPr>
          <w:b/>
        </w:rPr>
        <w:t xml:space="preserve">Esimerkki 2.2935</w:t>
      </w:r>
    </w:p>
    <w:p>
      <w:r>
        <w:t xml:space="preserve">ali-ihmisten tuominen raiskaamaan valkoisia naisia ja lapsia ja kiduttamaan ja murhaamaan valkoisia miehiä on päinvastaista kuin mitä vallanhimoiset poliitikot tekisivät mitä järkeä olisi hallita Haitia on parempi olla koditon valkoisten joukossa.</w:t>
      </w:r>
    </w:p>
    <w:p>
      <w:r>
        <w:rPr>
          <w:b/>
        </w:rPr>
        <w:t xml:space="preserve">Tulos</w:t>
      </w:r>
    </w:p>
    <w:p>
      <w:r>
        <w:t xml:space="preserve">ali-ihmisten maahantuonti raiskaamaan valkoisia naisia ja lapsia sekä kiduttamaan ja murhaamaan valkoisia miehiä.</w:t>
      </w:r>
    </w:p>
    <w:p>
      <w:r>
        <w:rPr>
          <w:b/>
        </w:rPr>
        <w:t xml:space="preserve">Esimerkki 2.2936</w:t>
      </w:r>
    </w:p>
    <w:p>
      <w:r>
        <w:t xml:space="preserve">vain yrittää synkronoida ajattelun ja logiikka oli pelkkä selvennys anteeksi, jos se millään tavalla loukkasi pelotteli tai sai sinut tuntemaan olosi epämukavaksi, joten vastauksesi &lt;luku&gt; on matalan iq taloudelliset maahanmuuttajat, koska he ovat ladattu ase syvän valtion vaikka et maininnut, että aiemmin</w:t>
      </w:r>
    </w:p>
    <w:p>
      <w:r>
        <w:rPr>
          <w:b/>
        </w:rPr>
        <w:t xml:space="preserve">Tulos</w:t>
      </w:r>
    </w:p>
    <w:p>
      <w:r>
        <w:t xml:space="preserve">matalan iq:n omaavat taloussiirtolaiset</w:t>
      </w:r>
    </w:p>
    <w:p>
      <w:r>
        <w:rPr>
          <w:b/>
        </w:rPr>
        <w:t xml:space="preserve">Esimerkki 2.2937</w:t>
      </w:r>
    </w:p>
    <w:p>
      <w:r>
        <w:t xml:space="preserve">Jos tuo hopea ei ole uuninkestävä rotankasvoinen juntti, en tiedä mikä on.</w:t>
      </w:r>
    </w:p>
    <w:p>
      <w:r>
        <w:rPr>
          <w:b/>
        </w:rPr>
        <w:t xml:space="preserve">Tulos</w:t>
      </w:r>
    </w:p>
    <w:p>
      <w:r>
        <w:t xml:space="preserve">uunitettava rotankasvoinen juntti</w:t>
      </w:r>
    </w:p>
    <w:p>
      <w:r>
        <w:rPr>
          <w:b/>
        </w:rPr>
        <w:t xml:space="preserve">Esimerkki 2.2938</w:t>
      </w:r>
    </w:p>
    <w:p>
      <w:r>
        <w:t xml:space="preserve">Ei, minun chi Jack teki työn me neekerit valkoiset amerikkalaiset emme tiedä mitään.</w:t>
      </w:r>
    </w:p>
    <w:p>
      <w:r>
        <w:rPr>
          <w:b/>
        </w:rPr>
        <w:t xml:space="preserve">Tulos</w:t>
      </w:r>
    </w:p>
    <w:p>
      <w:r>
        <w:t xml:space="preserve">neekeri</w:t>
      </w:r>
    </w:p>
    <w:p>
      <w:r>
        <w:rPr>
          <w:b/>
        </w:rPr>
        <w:t xml:space="preserve">Esimerkki 2.2939</w:t>
      </w:r>
    </w:p>
    <w:p>
      <w:r>
        <w:t xml:space="preserve">likainen mutahai kapinoi poliisi-isäänsä vastaan polttamalla hiiltä ja saattaa hänet vaikeuksiin yrittäessään pelastaa hänet ennen kuin neekeri vahingoittaa tai murhaa hänet.</w:t>
      </w:r>
    </w:p>
    <w:p>
      <w:r>
        <w:rPr>
          <w:b/>
        </w:rPr>
        <w:t xml:space="preserve">Tulos</w:t>
      </w:r>
    </w:p>
    <w:p>
      <w:r>
        <w:t xml:space="preserve">likainen mutahai</w:t>
      </w:r>
    </w:p>
    <w:p>
      <w:r>
        <w:rPr>
          <w:b/>
        </w:rPr>
        <w:t xml:space="preserve">Esimerkki 2.2940</w:t>
      </w:r>
    </w:p>
    <w:p>
      <w:r>
        <w:t xml:space="preserve">tämä neekeri pelasti juuri Iso-Britannian</w:t>
      </w:r>
    </w:p>
    <w:p>
      <w:r>
        <w:rPr>
          <w:b/>
        </w:rPr>
        <w:t xml:space="preserve">Tulos</w:t>
      </w:r>
    </w:p>
    <w:p>
      <w:r>
        <w:t xml:space="preserve">neekeri</w:t>
      </w:r>
    </w:p>
    <w:p>
      <w:r>
        <w:rPr>
          <w:b/>
        </w:rPr>
        <w:t xml:space="preserve">Esimerkki 2.2941</w:t>
      </w:r>
    </w:p>
    <w:p>
      <w:r>
        <w:t xml:space="preserve">neekeri ei voi sanoa, että twitterissä btw tämä on miksi olen gotongab</w:t>
      </w:r>
    </w:p>
    <w:p>
      <w:r>
        <w:rPr>
          <w:b/>
        </w:rPr>
        <w:t xml:space="preserve">Tulos</w:t>
      </w:r>
    </w:p>
    <w:p>
      <w:r>
        <w:t xml:space="preserve">neekeri</w:t>
      </w:r>
    </w:p>
    <w:p>
      <w:r>
        <w:rPr>
          <w:b/>
        </w:rPr>
        <w:t xml:space="preserve">Esimerkki 2.2942</w:t>
      </w:r>
    </w:p>
    <w:p>
      <w:r>
        <w:t xml:space="preserve">perhetapaaminen pian im päätyy lukemaan jotain homopaskaa minsung au 🤙 🏻 🤙 🏻</w:t>
      </w:r>
    </w:p>
    <w:p>
      <w:r>
        <w:rPr>
          <w:b/>
        </w:rPr>
        <w:t xml:space="preserve">Tulos</w:t>
      </w:r>
    </w:p>
    <w:p>
      <w:r>
        <w:t xml:space="preserve">jotkut homo paska minsung au</w:t>
      </w:r>
    </w:p>
    <w:p>
      <w:r>
        <w:rPr>
          <w:b/>
        </w:rPr>
        <w:t xml:space="preserve">Esimerkki 2.2943</w:t>
      </w:r>
    </w:p>
    <w:p>
      <w:r>
        <w:t xml:space="preserve">kuten tavallista, hän avaa sen jälkeenjääneen suunsa ja sanoisin, että hän laittaa jalkansa, mutta me kaikki tiedämme, että jokainen hänen fatzilla-jalka painaa noin &lt;luku&gt; kiloa.</w:t>
      </w:r>
    </w:p>
    <w:p>
      <w:r>
        <w:rPr>
          <w:b/>
        </w:rPr>
        <w:t xml:space="preserve">Tulos</w:t>
      </w:r>
    </w:p>
    <w:p>
      <w:r>
        <w:t xml:space="preserve">hänen jälkeenjäänyt suunsa</w:t>
      </w:r>
    </w:p>
    <w:p>
      <w:r>
        <w:rPr>
          <w:b/>
        </w:rPr>
        <w:t xml:space="preserve">Esimerkki 2.2944</w:t>
      </w:r>
    </w:p>
    <w:p>
      <w:r>
        <w:t xml:space="preserve">contra kike lo mas de base fuego y agua la purificación del mundo sin ratas de peste</w:t>
      </w:r>
    </w:p>
    <w:p>
      <w:r>
        <w:rPr>
          <w:b/>
        </w:rPr>
        <w:t xml:space="preserve">Tulos</w:t>
      </w:r>
    </w:p>
    <w:p>
      <w:r>
        <w:t xml:space="preserve">kike</w:t>
      </w:r>
    </w:p>
    <w:p>
      <w:r>
        <w:rPr>
          <w:b/>
        </w:rPr>
        <w:t xml:space="preserve">Esimerkki 2.2945</w:t>
      </w:r>
    </w:p>
    <w:p>
      <w:r>
        <w:t xml:space="preserve">trump poistetaan ja mark cuban voittaa ellei joku lihava neekeri nainen yrittää ottaa virkaan mark cuban on taattu voitto</w:t>
      </w:r>
    </w:p>
    <w:p>
      <w:r>
        <w:rPr>
          <w:b/>
        </w:rPr>
        <w:t xml:space="preserve">Tulos</w:t>
      </w:r>
    </w:p>
    <w:p>
      <w:r>
        <w:t xml:space="preserve">lihava neekeri nainen</w:t>
      </w:r>
    </w:p>
    <w:p>
      <w:r>
        <w:rPr>
          <w:b/>
        </w:rPr>
        <w:t xml:space="preserve">Esimerkki 2.2946</w:t>
      </w:r>
    </w:p>
    <w:p>
      <w:r>
        <w:t xml:space="preserve">minun ja muiden kommentti fox newsissa koskien jihadistista muslimiterroristiperhettä, joka yritti räjäyttää itsemurhaliivin 👹</w:t>
      </w:r>
    </w:p>
    <w:p>
      <w:r>
        <w:rPr>
          <w:b/>
        </w:rPr>
        <w:t xml:space="preserve">Tulos</w:t>
      </w:r>
    </w:p>
    <w:p>
      <w:r>
        <w:t xml:space="preserve">jihadistinen muslimiterroristiperhe</w:t>
      </w:r>
    </w:p>
    <w:p>
      <w:r>
        <w:rPr>
          <w:b/>
        </w:rPr>
        <w:t xml:space="preserve">Esimerkki 2.2947</w:t>
      </w:r>
    </w:p>
    <w:p>
      <w:r>
        <w:t xml:space="preserve">meidän on kaasutettava Assad kaikki te niin sanotut oikeistolaiset, jotka kannatatte muzziea, saatte minut nauramaan.</w:t>
      </w:r>
    </w:p>
    <w:p>
      <w:r>
        <w:rPr>
          <w:b/>
        </w:rPr>
        <w:t xml:space="preserve">Tulos</w:t>
      </w:r>
    </w:p>
    <w:p>
      <w:r>
        <w:t xml:space="preserve">täytyy kaasua Assad</w:t>
      </w:r>
    </w:p>
    <w:p>
      <w:r>
        <w:rPr>
          <w:b/>
        </w:rPr>
        <w:t xml:space="preserve">Esimerkki 2.2948</w:t>
      </w:r>
    </w:p>
    <w:p>
      <w:r>
        <w:t xml:space="preserve">sinun pitäisi mennä tappamaan itsesi, koska olet lesbo... Älä ajattele minua.</w:t>
      </w:r>
    </w:p>
    <w:p>
      <w:r>
        <w:rPr>
          <w:b/>
        </w:rPr>
        <w:t xml:space="preserve">Tulos</w:t>
      </w:r>
    </w:p>
    <w:p>
      <w:r>
        <w:t xml:space="preserve">mene tappamaan itsesi, koska olet lesbo</w:t>
      </w:r>
    </w:p>
    <w:p>
      <w:r>
        <w:rPr>
          <w:b/>
        </w:rPr>
        <w:t xml:space="preserve">Esimerkki 2.2949</w:t>
      </w:r>
    </w:p>
    <w:p>
      <w:r>
        <w:t xml:space="preserve">&lt;käyttäjä&gt; luultavasti siitä, mitä he maksoivat miljoonia dollareita investoimalla tulevaisuuteensa vaikutusvaltaansa asekaupat sotilaallinen tuki koulutus suojelu hyvä tahto jatkuvaa moslemien hijrah invaasiota varten muuttoliikkeen lempeys ja erityiset etuoikeudet käsiteltäessä rikoksia, joissa on osallisina moslemeita.</w:t>
      </w:r>
    </w:p>
    <w:p>
      <w:r>
        <w:rPr>
          <w:b/>
        </w:rPr>
        <w:t xml:space="preserve">Tulos</w:t>
      </w:r>
    </w:p>
    <w:p>
      <w:r>
        <w:t xml:space="preserve">moslemien hijrah invaasio maahanmuuton avulla</w:t>
      </w:r>
    </w:p>
    <w:p>
      <w:r>
        <w:rPr>
          <w:b/>
        </w:rPr>
        <w:t xml:space="preserve">Esimerkki 2.2950</w:t>
      </w:r>
    </w:p>
    <w:p>
      <w:r>
        <w:t xml:space="preserve">Turpa kiinni vuohenpaska ja vastaa kysymykseen kumpi tappoi viime vuonna &lt;määrän&gt; mustia vauvoja kk vai suunniteltu vanhemmuus?</w:t>
      </w:r>
    </w:p>
    <w:p>
      <w:r>
        <w:rPr>
          <w:b/>
        </w:rPr>
        <w:t xml:space="preserve">Tulos</w:t>
      </w:r>
    </w:p>
    <w:p>
      <w:r>
        <w:t xml:space="preserve">Turpa kiinni, paskiainen.</w:t>
      </w:r>
    </w:p>
    <w:p>
      <w:r>
        <w:rPr>
          <w:b/>
        </w:rPr>
        <w:t xml:space="preserve">Esimerkki 2.2951</w:t>
      </w:r>
    </w:p>
    <w:p>
      <w:r>
        <w:t xml:space="preserve">Sean low t tarkoitti oikeastaan sitä, että vaimoni poikaystävä oli kirkossa ja että hän tarkoitti, että hiekkaneekerit räjäyttelivät hänen vaimonsa lapsia.</w:t>
      </w:r>
    </w:p>
    <w:p>
      <w:r>
        <w:rPr>
          <w:b/>
        </w:rPr>
        <w:t xml:space="preserve">Tulos</w:t>
      </w:r>
    </w:p>
    <w:p>
      <w:r>
        <w:t xml:space="preserve">hiekkaneekerit</w:t>
      </w:r>
    </w:p>
    <w:p>
      <w:r>
        <w:rPr>
          <w:b/>
        </w:rPr>
        <w:t xml:space="preserve">Esimerkki 2.2952</w:t>
      </w:r>
    </w:p>
    <w:p>
      <w:r>
        <w:t xml:space="preserve">Muistakaa kun voitte sanoa retard homo ja neekeri vitsinä eikä kukaan hermostuisi hyviä aikoja.</w:t>
      </w:r>
    </w:p>
    <w:p>
      <w:r>
        <w:rPr>
          <w:b/>
        </w:rPr>
        <w:t xml:space="preserve">Tulos</w:t>
      </w:r>
    </w:p>
    <w:p>
      <w:r>
        <w:t xml:space="preserve">jälkeenjäänyt homo ja neekeri</w:t>
      </w:r>
    </w:p>
    <w:p>
      <w:r>
        <w:rPr>
          <w:b/>
        </w:rPr>
        <w:t xml:space="preserve">Esimerkki 2.2953</w:t>
      </w:r>
    </w:p>
    <w:p>
      <w:r>
        <w:t xml:space="preserve">instant mute ja hiipiminen minun tl totaalinen kike käyttäytyminen</w:t>
      </w:r>
    </w:p>
    <w:p>
      <w:r>
        <w:rPr>
          <w:b/>
        </w:rPr>
        <w:t xml:space="preserve">Tulos</w:t>
      </w:r>
    </w:p>
    <w:p>
      <w:r>
        <w:t xml:space="preserve">kike</w:t>
      </w:r>
    </w:p>
    <w:p>
      <w:r>
        <w:rPr>
          <w:b/>
        </w:rPr>
        <w:t xml:space="preserve">Esimerkki 2.2954</w:t>
      </w:r>
    </w:p>
    <w:p>
      <w:r>
        <w:t xml:space="preserve">fakeeminem ihmiset unohtavat marshall bruce mathers ii oli esikaupunki syntynyt ja kasvanut wannabe ghetto kuningas käsitellä sitä eminem on säälittävä maga</w:t>
      </w:r>
    </w:p>
    <w:p>
      <w:r>
        <w:rPr>
          <w:b/>
        </w:rPr>
        <w:t xml:space="preserve">Tulos</w:t>
      </w:r>
    </w:p>
    <w:p>
      <w:r>
        <w:t xml:space="preserve">wannabe ghettokuningas</w:t>
      </w:r>
    </w:p>
    <w:p>
      <w:r>
        <w:rPr>
          <w:b/>
        </w:rPr>
        <w:t xml:space="preserve">Esimerkki 2.2955</w:t>
      </w:r>
    </w:p>
    <w:p>
      <w:r>
        <w:t xml:space="preserve">neekerin bich haisee kuin paviaanien perse googlettamalla se.</w:t>
      </w:r>
    </w:p>
    <w:p>
      <w:r>
        <w:rPr>
          <w:b/>
        </w:rPr>
        <w:t xml:space="preserve">Tulos</w:t>
      </w:r>
    </w:p>
    <w:p>
      <w:r>
        <w:t xml:space="preserve">Neekerin bich haisee kuin paviaanien perse...</w:t>
      </w:r>
    </w:p>
    <w:p>
      <w:r>
        <w:rPr>
          <w:b/>
        </w:rPr>
        <w:t xml:space="preserve">Esimerkki 2.2956</w:t>
      </w:r>
    </w:p>
    <w:p>
      <w:r>
        <w:t xml:space="preserve">Tämä on muzratin strategia kaikissa maissa, joita he valtaavat.</w:t>
      </w:r>
    </w:p>
    <w:p>
      <w:r>
        <w:rPr>
          <w:b/>
        </w:rPr>
        <w:t xml:space="preserve">Tulos</w:t>
      </w:r>
    </w:p>
    <w:p>
      <w:r>
        <w:t xml:space="preserve">muzrat</w:t>
      </w:r>
    </w:p>
    <w:p>
      <w:r>
        <w:rPr>
          <w:b/>
        </w:rPr>
        <w:t xml:space="preserve">Esimerkki 2.2957</w:t>
      </w:r>
    </w:p>
    <w:p>
      <w:r>
        <w:t xml:space="preserve">&lt;käyttäjä&gt; &lt;käyttäjä&gt; selvästi nimi pp ja että begherat bilawal korruptoitunut benazir ja psyko zardari</w:t>
      </w:r>
    </w:p>
    <w:p>
      <w:r>
        <w:rPr>
          <w:b/>
        </w:rPr>
        <w:t xml:space="preserve">Tulos</w:t>
      </w:r>
    </w:p>
    <w:p>
      <w:r>
        <w:t xml:space="preserve">s.</w:t>
      </w:r>
    </w:p>
    <w:p>
      <w:r>
        <w:rPr>
          <w:b/>
        </w:rPr>
        <w:t xml:space="preserve">Esimerkki 2.2958</w:t>
      </w:r>
    </w:p>
    <w:p>
      <w:r>
        <w:t xml:space="preserve">neekereiden pitäisi imeä valkoista munaa ne homot ne homot</w:t>
      </w:r>
    </w:p>
    <w:p>
      <w:r>
        <w:rPr>
          <w:b/>
        </w:rPr>
        <w:t xml:space="preserve">Tulos</w:t>
      </w:r>
    </w:p>
    <w:p>
      <w:r>
        <w:t xml:space="preserve">neekereiden pitäisi imeä valkoista munaa</w:t>
      </w:r>
    </w:p>
    <w:p>
      <w:r>
        <w:rPr>
          <w:b/>
        </w:rPr>
        <w:t xml:space="preserve">Esimerkki 2.2959</w:t>
      </w:r>
    </w:p>
    <w:p>
      <w:r>
        <w:t xml:space="preserve">vitun neekerit mies</w:t>
      </w:r>
    </w:p>
    <w:p>
      <w:r>
        <w:rPr>
          <w:b/>
        </w:rPr>
        <w:t xml:space="preserve">Tulos</w:t>
      </w:r>
    </w:p>
    <w:p>
      <w:r>
        <w:t xml:space="preserve">vitun neekerit</w:t>
      </w:r>
    </w:p>
    <w:p>
      <w:r>
        <w:rPr>
          <w:b/>
        </w:rPr>
        <w:t xml:space="preserve">Esimerkki 2.2960</w:t>
      </w:r>
    </w:p>
    <w:p>
      <w:r>
        <w:t xml:space="preserve">Annan sinulle &lt;number&gt; yd etumatkaa goatfucker onnea ar10 &lt;number&gt; dpms &lt;number&gt; ft sekunnissa jysähdys ja splat freedomboner</w:t>
      </w:r>
    </w:p>
    <w:p>
      <w:r>
        <w:rPr>
          <w:b/>
        </w:rPr>
        <w:t xml:space="preserve">Tulos</w:t>
      </w:r>
    </w:p>
    <w:p>
      <w:r>
        <w:t xml:space="preserve">Annan sinulle &lt;luku&gt; metriä etumatkaa, vuohenpaskiainen.</w:t>
      </w:r>
    </w:p>
    <w:p>
      <w:r>
        <w:rPr>
          <w:b/>
        </w:rPr>
        <w:t xml:space="preserve">Esimerkki 2.2961</w:t>
      </w:r>
    </w:p>
    <w:p>
      <w:r>
        <w:t xml:space="preserve">goatfucker memes feat kuningas vuohi vittu itse</w:t>
      </w:r>
    </w:p>
    <w:p>
      <w:r>
        <w:rPr>
          <w:b/>
        </w:rPr>
        <w:t xml:space="preserve">Tulos</w:t>
      </w:r>
    </w:p>
    <w:p>
      <w:r>
        <w:t xml:space="preserve">Goatfucker</w:t>
      </w:r>
    </w:p>
    <w:p>
      <w:r>
        <w:rPr>
          <w:b/>
        </w:rPr>
        <w:t xml:space="preserve">Esimerkki 2.2962</w:t>
      </w:r>
    </w:p>
    <w:p>
      <w:r>
        <w:t xml:space="preserve">love ❤ is trash bitches loves cash 💔</w:t>
      </w:r>
    </w:p>
    <w:p>
      <w:r>
        <w:rPr>
          <w:b/>
        </w:rPr>
        <w:t xml:space="preserve">Tulos</w:t>
      </w:r>
    </w:p>
    <w:p>
      <w:r>
        <w:t xml:space="preserve">ämmät rakastaa käteistä</w:t>
      </w:r>
    </w:p>
    <w:p>
      <w:r>
        <w:rPr>
          <w:b/>
        </w:rPr>
        <w:t xml:space="preserve">Esimerkki 2.2963</w:t>
      </w:r>
    </w:p>
    <w:p>
      <w:r>
        <w:t xml:space="preserve">Luuletko, että tuo juutalainen FBI-agentin poika ja tuo kalju espanjalainen lesbo tarvitsivat koulua, jotta heidät opetettaisiin vihaamaan valkoisia ja valkoista yhteiskuntaa?</w:t>
      </w:r>
    </w:p>
    <w:p>
      <w:r>
        <w:rPr>
          <w:b/>
        </w:rPr>
        <w:t xml:space="preserve">Tulos</w:t>
      </w:r>
    </w:p>
    <w:p>
      <w:r>
        <w:t xml:space="preserve">kalju spic dyke</w:t>
      </w:r>
    </w:p>
    <w:p>
      <w:r>
        <w:rPr>
          <w:b/>
        </w:rPr>
        <w:t xml:space="preserve">Esimerkki 2.2964</w:t>
      </w:r>
    </w:p>
    <w:p>
      <w:r>
        <w:t xml:space="preserve">&lt;user&gt; ei tiennyt homoseksuaalisuudesta, jos se on totta, niin on ihme, että tämä hintti-imperiumi selviytyi edes niin kauan lol.</w:t>
      </w:r>
    </w:p>
    <w:p>
      <w:r>
        <w:rPr>
          <w:b/>
        </w:rPr>
        <w:t xml:space="preserve">Tulos</w:t>
      </w:r>
    </w:p>
    <w:p>
      <w:r>
        <w:t xml:space="preserve">homojen valtakunta</w:t>
      </w:r>
    </w:p>
    <w:p>
      <w:r>
        <w:rPr>
          <w:b/>
        </w:rPr>
        <w:t xml:space="preserve">Esimerkki 2.2965</w:t>
      </w:r>
    </w:p>
    <w:p>
      <w:r>
        <w:t xml:space="preserve">ja se sama jälkeenjäänyt uudelleen muh joz jotka vihaavat poistaminen aiheita</w:t>
      </w:r>
    </w:p>
    <w:p>
      <w:r>
        <w:rPr>
          <w:b/>
        </w:rPr>
        <w:t xml:space="preserve">Tulos</w:t>
      </w:r>
    </w:p>
    <w:p>
      <w:r>
        <w:t xml:space="preserve">jälkeenjäänyt</w:t>
      </w:r>
    </w:p>
    <w:p>
      <w:r>
        <w:rPr>
          <w:b/>
        </w:rPr>
        <w:t xml:space="preserve">Esimerkki 2.2966</w:t>
      </w:r>
    </w:p>
    <w:p>
      <w:r>
        <w:t xml:space="preserve">&lt;user&gt; &lt;user&gt; se on homoille ja raajarikoille.</w:t>
      </w:r>
    </w:p>
    <w:p>
      <w:r>
        <w:rPr>
          <w:b/>
        </w:rPr>
        <w:t xml:space="preserve">Tulos</w:t>
      </w:r>
    </w:p>
    <w:p>
      <w:r>
        <w:t xml:space="preserve">homot</w:t>
      </w:r>
    </w:p>
    <w:p>
      <w:r>
        <w:rPr>
          <w:b/>
        </w:rPr>
        <w:t xml:space="preserve">Esimerkki 2.2967</w:t>
      </w:r>
    </w:p>
    <w:p>
      <w:r>
        <w:t xml:space="preserve">&lt;käyttäjä&gt; &lt;käyttäjä&gt; kaapissa oleva homomies nimeltä donald trump -</w:t>
      </w:r>
    </w:p>
    <w:p>
      <w:r>
        <w:rPr>
          <w:b/>
        </w:rPr>
        <w:t xml:space="preserve">Tulos</w:t>
      </w:r>
    </w:p>
    <w:p>
      <w:r>
        <w:t xml:space="preserve">kaapissa oleva homomies</w:t>
      </w:r>
    </w:p>
    <w:p>
      <w:r>
        <w:rPr>
          <w:b/>
        </w:rPr>
        <w:t xml:space="preserve">Esimerkki 2.2968</w:t>
      </w:r>
    </w:p>
    <w:p>
      <w:r>
        <w:t xml:space="preserve">tutkimuksessa on todettu, että lesboparit eroavat kaksi kertaa todennäköisemmin kuin heteroparit tuskin yllättävää, että ei ole vaikea kävellä ovesta ulos, kun on kaksi lukkoa eikä avainta.</w:t>
      </w:r>
    </w:p>
    <w:p>
      <w:r>
        <w:rPr>
          <w:b/>
        </w:rPr>
        <w:t xml:space="preserve">Tulos</w:t>
      </w:r>
    </w:p>
    <w:p>
      <w:r>
        <w:t xml:space="preserve">tutkimuksessa on havaittu, että lesboparit eroavat kaksi kertaa todennäköisemmin kuin heteroparit.</w:t>
      </w:r>
    </w:p>
    <w:p>
      <w:r>
        <w:rPr>
          <w:b/>
        </w:rPr>
        <w:t xml:space="preserve">Esimerkki 2.2969</w:t>
      </w:r>
    </w:p>
    <w:p>
      <w:r>
        <w:t xml:space="preserve">Raiskasin juutalaiset, koska se petti Sarah Palinia...</w:t>
      </w:r>
    </w:p>
    <w:p>
      <w:r>
        <w:rPr>
          <w:b/>
        </w:rPr>
        <w:t xml:space="preserve">Tulos</w:t>
      </w:r>
    </w:p>
    <w:p>
      <w:r>
        <w:t xml:space="preserve">raiskasin juutalaiset</w:t>
      </w:r>
    </w:p>
    <w:p>
      <w:r>
        <w:rPr>
          <w:b/>
        </w:rPr>
        <w:t xml:space="preserve">Esimerkki 2.2970</w:t>
      </w:r>
    </w:p>
    <w:p>
      <w:r>
        <w:t xml:space="preserve">&lt;user&gt; haluan lyödä trudeauta ja sitten niitä muslimeja.</w:t>
      </w:r>
    </w:p>
    <w:p>
      <w:r>
        <w:rPr>
          <w:b/>
        </w:rPr>
        <w:t xml:space="preserve">Tulos</w:t>
      </w:r>
    </w:p>
    <w:p>
      <w:r>
        <w:t xml:space="preserve">Haluan lyödä</w:t>
      </w:r>
    </w:p>
    <w:p>
      <w:r>
        <w:rPr>
          <w:b/>
        </w:rPr>
        <w:t xml:space="preserve">Esimerkki 2.2971</w:t>
      </w:r>
    </w:p>
    <w:p>
      <w:r>
        <w:t xml:space="preserve">jotkut ihmiset ovat suoraan sanottuna jälkeenjääneitä 🥴 ...</w:t>
      </w:r>
    </w:p>
    <w:p>
      <w:r>
        <w:rPr>
          <w:b/>
        </w:rPr>
        <w:t xml:space="preserve">Tulos</w:t>
      </w:r>
    </w:p>
    <w:p>
      <w:r>
        <w:t xml:space="preserve">jälkeenjäänyt</w:t>
      </w:r>
    </w:p>
    <w:p>
      <w:r>
        <w:rPr>
          <w:b/>
        </w:rPr>
        <w:t xml:space="preserve">Esimerkki 2.2972</w:t>
      </w:r>
    </w:p>
    <w:p>
      <w:r>
        <w:t xml:space="preserve">poliittisesti korrekti giphy kuvakirjasto on surkea kaikki on poz cuck homo liittyvät muutama hyvä ase kuvia, mutta helppo löytää videopelejä hollywood propagandaa ja homo kuvia kuten tämä</w:t>
      </w:r>
    </w:p>
    <w:p>
      <w:r>
        <w:rPr>
          <w:b/>
        </w:rPr>
        <w:t xml:space="preserve">Tulos</w:t>
      </w:r>
    </w:p>
    <w:p>
      <w:r>
        <w:t xml:space="preserve">kaikki on poz cuck homo liittyvät</w:t>
      </w:r>
    </w:p>
    <w:p>
      <w:r>
        <w:rPr>
          <w:b/>
        </w:rPr>
        <w:t xml:space="preserve">Esimerkki 2.2973</w:t>
      </w:r>
    </w:p>
    <w:p>
      <w:r>
        <w:t xml:space="preserve">Huomaa, että retards minun ei tarvitse leikata ketään pois &lt;number&gt; koska en ' t hengailla ihmisten kanssa en ' t pidä</w:t>
      </w:r>
    </w:p>
    <w:p>
      <w:r>
        <w:rPr>
          <w:b/>
        </w:rPr>
        <w:t xml:space="preserve">Tulos</w:t>
      </w:r>
    </w:p>
    <w:p>
      <w:r>
        <w:t xml:space="preserve">huomautus jälkeenjääneille</w:t>
      </w:r>
    </w:p>
    <w:p>
      <w:r>
        <w:rPr>
          <w:b/>
        </w:rPr>
        <w:t xml:space="preserve">Esimerkki 2.2974</w:t>
      </w:r>
    </w:p>
    <w:p>
      <w:r>
        <w:t xml:space="preserve">Hei, hintti, mitä sanot, kuningatar?</w:t>
      </w:r>
    </w:p>
    <w:p>
      <w:r>
        <w:rPr>
          <w:b/>
        </w:rPr>
        <w:t xml:space="preserve">Tulos</w:t>
      </w:r>
    </w:p>
    <w:p>
      <w:r>
        <w:t xml:space="preserve">Hei homo mitä</w:t>
      </w:r>
    </w:p>
    <w:p>
      <w:r>
        <w:rPr>
          <w:b/>
        </w:rPr>
        <w:t xml:space="preserve">Esimerkki 2.2975</w:t>
      </w:r>
    </w:p>
    <w:p>
      <w:r>
        <w:t xml:space="preserve">sun jälkeenjäänyt &lt;naurua&gt; lmfao 😂 😂 😂 😂 😂</w:t>
      </w:r>
    </w:p>
    <w:p>
      <w:r>
        <w:rPr>
          <w:b/>
        </w:rPr>
        <w:t xml:space="preserve">Tulos</w:t>
      </w:r>
    </w:p>
    <w:p>
      <w:r>
        <w:t xml:space="preserve">jälkeenjäänyt</w:t>
      </w:r>
    </w:p>
    <w:p>
      <w:r>
        <w:rPr>
          <w:b/>
        </w:rPr>
        <w:t xml:space="preserve">Esimerkki 2.2976</w:t>
      </w:r>
    </w:p>
    <w:p>
      <w:r>
        <w:t xml:space="preserve">Jos naiset voivat synkronoida kuukautiskiertonsa, Vader ajattelee, että ehkä he voivat synkronoida myös puhe- ja unijaksonsa. Meidän pitäisi tehdä tästä tutkimuksia tieteellistä tutkimusta varten d</w:t>
      </w:r>
    </w:p>
    <w:p>
      <w:r>
        <w:rPr>
          <w:b/>
        </w:rPr>
        <w:t xml:space="preserve">Tulos</w:t>
      </w:r>
    </w:p>
    <w:p>
      <w:r>
        <w:t xml:space="preserve">Jos naiset voivat synkronoida kuukautiskiertonsa, Vader ajattelee, että ehkä he voivat synkronoida myös puhe- ja unijaksonsa.</w:t>
      </w:r>
    </w:p>
    <w:p>
      <w:r>
        <w:rPr>
          <w:b/>
        </w:rPr>
        <w:t xml:space="preserve">Esimerkki 2.2977</w:t>
      </w:r>
    </w:p>
    <w:p>
      <w:r>
        <w:t xml:space="preserve">Mitä &lt;luku&gt; vuotias neekeri tekee kampuksella?</w:t>
      </w:r>
    </w:p>
    <w:p>
      <w:r>
        <w:rPr>
          <w:b/>
        </w:rPr>
        <w:t xml:space="preserve">Tulos</w:t>
      </w:r>
    </w:p>
    <w:p>
      <w:r>
        <w:t xml:space="preserve">neekeri</w:t>
      </w:r>
    </w:p>
    <w:p>
      <w:r>
        <w:rPr>
          <w:b/>
        </w:rPr>
        <w:t xml:space="preserve">Esimerkki 2.2978</w:t>
      </w:r>
    </w:p>
    <w:p>
      <w:r>
        <w:t xml:space="preserve">Mene nussimaan neekeriä, senkin hintti!</w:t>
      </w:r>
    </w:p>
    <w:p>
      <w:r>
        <w:rPr>
          <w:b/>
        </w:rPr>
        <w:t xml:space="preserve">Tulos</w:t>
      </w:r>
    </w:p>
    <w:p>
      <w:r>
        <w:t xml:space="preserve">vittu</w:t>
      </w:r>
    </w:p>
    <w:p>
      <w:r>
        <w:rPr>
          <w:b/>
        </w:rPr>
        <w:t xml:space="preserve">Esimerkki 2.2979</w:t>
      </w:r>
    </w:p>
    <w:p>
      <w:r>
        <w:t xml:space="preserve">&lt;user&gt; kyse on oikeasti siitä, että otetaan vauraus ja valta pois valkoiselta kristityltä Amerikalta ja luodaan pakanallinen kolmannen maailman ghetto, jossa on halpaa orjatyövoimaa, joka on helppo hävittää ilman seurauksia bolshevikkien, sionistien ja jesuiittojen orjamestareille.</w:t>
      </w:r>
    </w:p>
    <w:p>
      <w:r>
        <w:rPr>
          <w:b/>
        </w:rPr>
        <w:t xml:space="preserve">Tulos</w:t>
      </w:r>
    </w:p>
    <w:p>
      <w:r>
        <w:t xml:space="preserve">valkoinen kristitty amerikka</w:t>
      </w:r>
    </w:p>
    <w:p>
      <w:r>
        <w:rPr>
          <w:b/>
        </w:rPr>
        <w:t xml:space="preserve">Esimerkki 2.2980</w:t>
      </w:r>
    </w:p>
    <w:p>
      <w:r>
        <w:t xml:space="preserve">Tämä psykopaatti on itsetuhoinen.</w:t>
      </w:r>
    </w:p>
    <w:p>
      <w:r>
        <w:rPr>
          <w:b/>
        </w:rPr>
        <w:t xml:space="preserve">Tulos</w:t>
      </w:r>
    </w:p>
    <w:p>
      <w:r>
        <w:t xml:space="preserve">psyko gook</w:t>
      </w:r>
    </w:p>
    <w:p>
      <w:r>
        <w:rPr>
          <w:b/>
        </w:rPr>
        <w:t xml:space="preserve">Esimerkki 2.2981</w:t>
      </w:r>
    </w:p>
    <w:p>
      <w:r>
        <w:t xml:space="preserve">nämä toimivat minulle hahaha retard on hullu laukaiseva sana heille</w:t>
      </w:r>
    </w:p>
    <w:p>
      <w:r>
        <w:rPr>
          <w:b/>
        </w:rPr>
        <w:t xml:space="preserve">Tulos</w:t>
      </w:r>
    </w:p>
    <w:p>
      <w:r>
        <w:t xml:space="preserve">retard</w:t>
      </w:r>
    </w:p>
    <w:p>
      <w:r>
        <w:rPr>
          <w:b/>
        </w:rPr>
        <w:t xml:space="preserve">Esimerkki 2.2982</w:t>
      </w:r>
    </w:p>
    <w:p>
      <w:r>
        <w:t xml:space="preserve">donald trump dolzeal on michael jordan ja homot libtardit ja maga scott adams</w:t>
      </w:r>
    </w:p>
    <w:p>
      <w:r>
        <w:rPr>
          <w:b/>
        </w:rPr>
        <w:t xml:space="preserve">Tulos</w:t>
      </w:r>
    </w:p>
    <w:p>
      <w:r>
        <w:t xml:space="preserve">homot libtardit</w:t>
      </w:r>
    </w:p>
    <w:p>
      <w:r>
        <w:rPr>
          <w:b/>
        </w:rPr>
        <w:t xml:space="preserve">Esimerkki 2.2983</w:t>
      </w:r>
    </w:p>
    <w:p>
      <w:r>
        <w:t xml:space="preserve">takaisin gab jälkeen toinen vitun coons ikä</w:t>
      </w:r>
    </w:p>
    <w:p>
      <w:r>
        <w:rPr>
          <w:b/>
        </w:rPr>
        <w:t xml:space="preserve">Tulos</w:t>
      </w:r>
    </w:p>
    <w:p>
      <w:r>
        <w:t xml:space="preserve">vitun pesukarhut</w:t>
      </w:r>
    </w:p>
    <w:p>
      <w:r>
        <w:rPr>
          <w:b/>
        </w:rPr>
        <w:t xml:space="preserve">Esimerkki 2.2984</w:t>
      </w:r>
    </w:p>
    <w:p>
      <w:r>
        <w:t xml:space="preserve">jos microsoftin bi-rannikko-eliitti todella uskoo monimuotoisuuteen, antakaa heidän pitää lgbt-juhlansa kesäkuussa gay pride -kuukauden aikana ja jättäkää joulukuu kristityille Bill Donohue catholic league -liitolle.</w:t>
      </w:r>
    </w:p>
    <w:p>
      <w:r>
        <w:rPr>
          <w:b/>
        </w:rPr>
        <w:t xml:space="preserve">Tulos</w:t>
      </w:r>
    </w:p>
    <w:p>
      <w:r>
        <w:t xml:space="preserve">jos microsoftin bi-rannikko-eliitti todella uskoo monimuotoisuuteen, antakaa heidän pitää lgbt-juhlansa kesäkuussa gay pride -kuukauden aikana ja jättäkää joulukuu kristityille Bill Donohue:lle.</w:t>
      </w:r>
    </w:p>
    <w:p>
      <w:r>
        <w:rPr>
          <w:b/>
        </w:rPr>
        <w:t xml:space="preserve">Esimerkki 2.2985</w:t>
      </w:r>
    </w:p>
    <w:p>
      <w:r>
        <w:t xml:space="preserve">tuon neekerin Tariq Nasheedin on parasta olla tulematta e3:lle...</w:t>
      </w:r>
    </w:p>
    <w:p>
      <w:r>
        <w:rPr>
          <w:b/>
        </w:rPr>
        <w:t xml:space="preserve">Tulos</w:t>
      </w:r>
    </w:p>
    <w:p>
      <w:r>
        <w:t xml:space="preserve">neekeri</w:t>
      </w:r>
    </w:p>
    <w:p>
      <w:r>
        <w:rPr>
          <w:b/>
        </w:rPr>
        <w:t xml:space="preserve">Esimerkki 2.2986</w:t>
      </w:r>
    </w:p>
    <w:p>
      <w:r>
        <w:t xml:space="preserve">okei kiihkoilijat aika tavata kwanzaa tuon jälkeenjääneen ylimääräisen kanssa ei vähempää auktoriteetti kuin lukijat digest kuvaa, miten se tuli olemaan he tietävät, mitä aikaa se on pyhä fsck tein juuri lainata rd kuinka ohhld olen minä geez</w:t>
      </w:r>
    </w:p>
    <w:p>
      <w:r>
        <w:rPr>
          <w:b/>
        </w:rPr>
        <w:t xml:space="preserve">Tulos</w:t>
      </w:r>
    </w:p>
    <w:p>
      <w:r>
        <w:t xml:space="preserve">aika kirjoittaa kwanzaa sillä retardoituneella ylimääräisellä a:lla.</w:t>
      </w:r>
    </w:p>
    <w:p>
      <w:r>
        <w:rPr>
          <w:b/>
        </w:rPr>
        <w:t xml:space="preserve">Esimerkki 2.2987</w:t>
      </w:r>
    </w:p>
    <w:p>
      <w:r>
        <w:t xml:space="preserve">roflmao joo ei mitään meitä teidän oma vikanne jonni te kusipäät luovutitte vuosia sitten ja olette antautuneet jokaiselle varjolle jonka ohitatte sen jälkeen kasvattakaa selkäranka vaihteeksi ja ottakaa vastuu itsestänne alatte kuulostaa jo neekeriltä.</w:t>
      </w:r>
    </w:p>
    <w:p>
      <w:r>
        <w:rPr>
          <w:b/>
        </w:rPr>
        <w:t xml:space="preserve">Tulos</w:t>
      </w:r>
    </w:p>
    <w:p>
      <w:r>
        <w:t xml:space="preserve">fucktwits</w:t>
      </w:r>
    </w:p>
    <w:p>
      <w:r>
        <w:rPr>
          <w:b/>
        </w:rPr>
        <w:t xml:space="preserve">Esimerkki 2.2988</w:t>
      </w:r>
    </w:p>
    <w:p>
      <w:r>
        <w:t xml:space="preserve">joten kukaan teistä ei halua saada sitä vyötäröä napattua, hurd it...</w:t>
      </w:r>
    </w:p>
    <w:p>
      <w:r>
        <w:rPr>
          <w:b/>
        </w:rPr>
        <w:t xml:space="preserve">Tulos</w:t>
      </w:r>
    </w:p>
    <w:p>
      <w:r>
        <w:t xml:space="preserve">hoes</w:t>
      </w:r>
    </w:p>
    <w:p>
      <w:r>
        <w:rPr>
          <w:b/>
        </w:rPr>
        <w:t xml:space="preserve">Esimerkki 2.2989</w:t>
      </w:r>
    </w:p>
    <w:p>
      <w:r>
        <w:t xml:space="preserve">Tämä kuulostaa juutalaiselta kansallissosialistilta</w:t>
      </w:r>
    </w:p>
    <w:p>
      <w:r>
        <w:rPr>
          <w:b/>
        </w:rPr>
        <w:t xml:space="preserve">Tulos</w:t>
      </w:r>
    </w:p>
    <w:p>
      <w:r>
        <w:t xml:space="preserve">kike</w:t>
      </w:r>
    </w:p>
    <w:p>
      <w:r>
        <w:rPr>
          <w:b/>
        </w:rPr>
        <w:t xml:space="preserve">Esimerkki 2.2990</w:t>
      </w:r>
    </w:p>
    <w:p>
      <w:r>
        <w:t xml:space="preserve">miten ratkaista musta väestöryhmien äänestysongelma tehdä heistä enemmän valkoisia kuin mustia 😂</w:t>
      </w:r>
    </w:p>
    <w:p>
      <w:r>
        <w:rPr>
          <w:b/>
        </w:rPr>
        <w:t xml:space="preserve">Tulos</w:t>
      </w:r>
    </w:p>
    <w:p>
      <w:r>
        <w:t xml:space="preserve">mustien demografinen äänestysongelma tekee heistä enemmän valkoisia kuin mustia.</w:t>
      </w:r>
    </w:p>
    <w:p>
      <w:r>
        <w:rPr>
          <w:b/>
        </w:rPr>
        <w:t xml:space="preserve">Esimerkki 2.2991</w:t>
      </w:r>
    </w:p>
    <w:p>
      <w:r>
        <w:t xml:space="preserve">&lt;user&gt; se ei ole ohi ennen kuin valkoisen talon mäkihyppääjä kutsuu riitaa julki</w:t>
      </w:r>
    </w:p>
    <w:p>
      <w:r>
        <w:rPr>
          <w:b/>
        </w:rPr>
        <w:t xml:space="preserve">Tulos</w:t>
      </w:r>
    </w:p>
    <w:p>
      <w:r>
        <w:t xml:space="preserve">valkoinen talo hillbilly</w:t>
      </w:r>
    </w:p>
    <w:p>
      <w:r>
        <w:rPr>
          <w:b/>
        </w:rPr>
        <w:t xml:space="preserve">Esimerkki 2.2992</w:t>
      </w:r>
    </w:p>
    <w:p>
      <w:r>
        <w:t xml:space="preserve">&lt;user&gt; hän näyttää minusta homoseksuaaliselta mieheltä</w:t>
      </w:r>
    </w:p>
    <w:p>
      <w:r>
        <w:rPr>
          <w:b/>
        </w:rPr>
        <w:t xml:space="preserve">Tulos</w:t>
      </w:r>
    </w:p>
    <w:p>
      <w:r>
        <w:t xml:space="preserve">homoseksuaali</w:t>
      </w:r>
    </w:p>
    <w:p>
      <w:r>
        <w:rPr>
          <w:b/>
        </w:rPr>
        <w:t xml:space="preserve">Esimerkki 2.2993</w:t>
      </w:r>
    </w:p>
    <w:p>
      <w:r>
        <w:t xml:space="preserve">se valkoinen paholainen, joka tappoi mustan miehen, on rehellisesti pahin ihmistyyppi.</w:t>
      </w:r>
    </w:p>
    <w:p>
      <w:r>
        <w:rPr>
          <w:b/>
        </w:rPr>
        <w:t xml:space="preserve">Tulos</w:t>
      </w:r>
    </w:p>
    <w:p>
      <w:r>
        <w:t xml:space="preserve">valkoinen paholainen</w:t>
      </w:r>
    </w:p>
    <w:p>
      <w:r>
        <w:rPr>
          <w:b/>
        </w:rPr>
        <w:t xml:space="preserve">Esimerkki 2.2994</w:t>
      </w:r>
    </w:p>
    <w:p>
      <w:r>
        <w:t xml:space="preserve">potus trump mestaristrategi on taitavasti antaa kaikkien vasemmistolaisten moslemia tukevien pettureiden paljastua itse samalla kun he myös osoittavat kuinka anti kristittyjä eurooppalaisia usa valkoisia he kaikki ovat trump soittaa heitä kuin pianoa samalla kun hän nauraa päänsä irti go trump go trump go trump go usa go usa go usa bluehand</w:t>
      </w:r>
    </w:p>
    <w:p>
      <w:r>
        <w:rPr>
          <w:b/>
        </w:rPr>
        <w:t xml:space="preserve">Tulos</w:t>
      </w:r>
    </w:p>
    <w:p>
      <w:r>
        <w:t xml:space="preserve">kaikki vasemmistomoslemit</w:t>
      </w:r>
    </w:p>
    <w:p>
      <w:r>
        <w:rPr>
          <w:b/>
        </w:rPr>
        <w:t xml:space="preserve">Esimerkki 2.2995</w:t>
      </w:r>
    </w:p>
    <w:p>
      <w:r>
        <w:t xml:space="preserve">pian kauden alin on kaikkien aikojen alin neekeririkollisten liiga negrofelonleague burnthenfl</w:t>
      </w:r>
    </w:p>
    <w:p>
      <w:r>
        <w:rPr>
          <w:b/>
        </w:rPr>
        <w:t xml:space="preserve">Tulos</w:t>
      </w:r>
    </w:p>
    <w:p>
      <w:r>
        <w:t xml:space="preserve">neekeririkollisten liiga</w:t>
      </w:r>
    </w:p>
    <w:p>
      <w:r>
        <w:rPr>
          <w:b/>
        </w:rPr>
        <w:t xml:space="preserve">Esimerkki 2.2996</w:t>
      </w:r>
    </w:p>
    <w:p>
      <w:r>
        <w:t xml:space="preserve">sanoi maksimaalisella juutalaisella äänellä</w:t>
      </w:r>
    </w:p>
    <w:p>
      <w:r>
        <w:rPr>
          <w:b/>
        </w:rPr>
        <w:t xml:space="preserve">Tulos</w:t>
      </w:r>
    </w:p>
    <w:p>
      <w:r>
        <w:t xml:space="preserve">kike</w:t>
      </w:r>
    </w:p>
    <w:p>
      <w:r>
        <w:rPr>
          <w:b/>
        </w:rPr>
        <w:t xml:space="preserve">Esimerkki 2.2997</w:t>
      </w:r>
    </w:p>
    <w:p>
      <w:r>
        <w:t xml:space="preserve">kuinka monta hyökkäystä nämä likaiset ali-ihmiset paskaihoiset moslemit vielä tekevät ennen kuin nousette removekebab ja karkotatte juutalaiset, jotka mahdollistavat tämän mielettömyyden londonbridge ramadanbombathoniin.</w:t>
      </w:r>
    </w:p>
    <w:p>
      <w:r>
        <w:rPr>
          <w:b/>
        </w:rPr>
        <w:t xml:space="preserve">Tulos</w:t>
      </w:r>
    </w:p>
    <w:p>
      <w:r>
        <w:t xml:space="preserve">kuinka monta hyökkäystä näiden likaisten ali-ihmisten paskaihoisten moslemien taholta vielä tarvitaan ennen kuin nousette removekebab ja karkotatte juutalaiset, jotka mahdollistavat tämän mielettömyyden.</w:t>
      </w:r>
    </w:p>
    <w:p>
      <w:r>
        <w:rPr>
          <w:b/>
        </w:rPr>
        <w:t xml:space="preserve">Esimerkki 2.2998</w:t>
      </w:r>
    </w:p>
    <w:p>
      <w:r>
        <w:t xml:space="preserve">Tämä on niin ällöttävää, että neekeri ja homo saavat näkyvän paikan seremoniassa.</w:t>
      </w:r>
    </w:p>
    <w:p>
      <w:r>
        <w:rPr>
          <w:b/>
        </w:rPr>
        <w:t xml:space="preserve">Tulos</w:t>
      </w:r>
    </w:p>
    <w:p>
      <w:r>
        <w:t xml:space="preserve">Tämä on niin ällöttävää neekeri ja homo...</w:t>
      </w:r>
    </w:p>
    <w:p>
      <w:r>
        <w:rPr>
          <w:b/>
        </w:rPr>
        <w:t xml:space="preserve">Esimerkki 2.2999</w:t>
      </w:r>
    </w:p>
    <w:p>
      <w:r>
        <w:t xml:space="preserve">Ovatko he jälkeenjääneitä vai onko sisäpiirissä joku, joka tiesi tarkalleen, mitä teki?</w:t>
      </w:r>
    </w:p>
    <w:p>
      <w:r>
        <w:rPr>
          <w:b/>
        </w:rPr>
        <w:t xml:space="preserve">Tulos</w:t>
      </w:r>
    </w:p>
    <w:p>
      <w:r>
        <w:t xml:space="preserve">ovatko he jälkeenjääneet</w:t>
      </w:r>
    </w:p>
    <w:p>
      <w:r>
        <w:rPr>
          <w:b/>
        </w:rPr>
        <w:t xml:space="preserve">Esimerkki 2.3000</w:t>
      </w:r>
    </w:p>
    <w:p>
      <w:r>
        <w:t xml:space="preserve">Mikä on paskahousujen kommentti?</w:t>
      </w:r>
    </w:p>
    <w:p>
      <w:r>
        <w:rPr>
          <w:b/>
        </w:rPr>
        <w:t xml:space="preserve">Tulos</w:t>
      </w:r>
    </w:p>
    <w:p>
      <w:r>
        <w:t xml:space="preserve">shitskin</w:t>
      </w:r>
    </w:p>
    <w:p>
      <w:r>
        <w:rPr>
          <w:b/>
        </w:rPr>
        <w:t xml:space="preserve">Esimerkki 2.3001</w:t>
      </w:r>
    </w:p>
    <w:p>
      <w:r>
        <w:t xml:space="preserve">jokainen juutalainen on ongelma</w:t>
      </w:r>
    </w:p>
    <w:p>
      <w:r>
        <w:rPr>
          <w:b/>
        </w:rPr>
        <w:t xml:space="preserve">Tulos</w:t>
      </w:r>
    </w:p>
    <w:p>
      <w:r>
        <w:t xml:space="preserve">kike</w:t>
      </w:r>
    </w:p>
    <w:p>
      <w:r>
        <w:rPr>
          <w:b/>
        </w:rPr>
        <w:t xml:space="preserve">Esimerkki 2.3002</w:t>
      </w:r>
    </w:p>
    <w:p>
      <w:r>
        <w:t xml:space="preserve">Paul nehlen on täysin meidän kaveri oli fash the nation viestejä helikopteri meemejä Twitterissä trollaa juutalaisia Twitterissä kanssa my fellow valkoiset meemi todellinen amerikkalainen nationalisti ytimeen toisin kuin trump ehdottaa sensuurin vastaista lainsäädäntöä nehlen2018 electnehlen</w:t>
      </w:r>
    </w:p>
    <w:p>
      <w:r>
        <w:rPr>
          <w:b/>
        </w:rPr>
        <w:t xml:space="preserve">Tulos</w:t>
      </w:r>
    </w:p>
    <w:p>
      <w:r>
        <w:t xml:space="preserve">trollaa juutalaisia twitterissä valkoisten kanssa...</w:t>
      </w:r>
    </w:p>
    <w:p>
      <w:r>
        <w:rPr>
          <w:b/>
        </w:rPr>
        <w:t xml:space="preserve">Esimerkki 2.3003</w:t>
      </w:r>
    </w:p>
    <w:p>
      <w:r>
        <w:t xml:space="preserve">Minusta on hauskaa, että luulet arabien olevan liittolaisiasi, he vihaavat mustia ja kastroivat sinut, kuten he kastroivat mustia orjia, idiootti.</w:t>
      </w:r>
    </w:p>
    <w:p>
      <w:r>
        <w:rPr>
          <w:b/>
        </w:rPr>
        <w:t xml:space="preserve">Tulos</w:t>
      </w:r>
    </w:p>
    <w:p>
      <w:r>
        <w:t xml:space="preserve">arabit</w:t>
      </w:r>
    </w:p>
    <w:p>
      <w:r>
        <w:rPr>
          <w:b/>
        </w:rPr>
        <w:t xml:space="preserve">Esimerkki 2.3004</w:t>
      </w:r>
    </w:p>
    <w:p>
      <w:r>
        <w:t xml:space="preserve">Totta, jos menet drive thru:n läpi ja siellä on neekeri, saat aidsin.</w:t>
      </w:r>
    </w:p>
    <w:p>
      <w:r>
        <w:rPr>
          <w:b/>
        </w:rPr>
        <w:t xml:space="preserve">Tulos</w:t>
      </w:r>
    </w:p>
    <w:p>
      <w:r>
        <w:t xml:space="preserve">neekeri</w:t>
      </w:r>
    </w:p>
    <w:p>
      <w:r>
        <w:rPr>
          <w:b/>
        </w:rPr>
        <w:t xml:space="preserve">Esimerkki 2.3005</w:t>
      </w:r>
    </w:p>
    <w:p>
      <w:r>
        <w:t xml:space="preserve">tosiasiat ovat tosiasioita käsittele niitä hylkää Jeesus Juutalainen ja palaa esi-isiesi jumaliin</w:t>
      </w:r>
    </w:p>
    <w:p>
      <w:r>
        <w:rPr>
          <w:b/>
        </w:rPr>
        <w:t xml:space="preserve">Tulos</w:t>
      </w:r>
    </w:p>
    <w:p>
      <w:r>
        <w:t xml:space="preserve">kike</w:t>
      </w:r>
    </w:p>
    <w:p>
      <w:r>
        <w:rPr>
          <w:b/>
        </w:rPr>
        <w:t xml:space="preserve">Esimerkki 2.3006</w:t>
      </w:r>
    </w:p>
    <w:p>
      <w:r>
        <w:t xml:space="preserve">se on päivä, jolloin arvottomat huorat lutkamaisissa vihreissä asuissa myrkyttävät itsensä alkoholilla ja neekerin spermaa sukuelinten silpomista kaikille huorille.</w:t>
      </w:r>
    </w:p>
    <w:p>
      <w:r>
        <w:rPr>
          <w:b/>
        </w:rPr>
        <w:t xml:space="preserve">Tulos</w:t>
      </w:r>
    </w:p>
    <w:p>
      <w:r>
        <w:t xml:space="preserve">thots in slutty</w:t>
      </w:r>
    </w:p>
    <w:p>
      <w:r>
        <w:rPr>
          <w:b/>
        </w:rPr>
        <w:t xml:space="preserve">Esimerkki 2.3007</w:t>
      </w:r>
    </w:p>
    <w:p>
      <w:r>
        <w:t xml:space="preserve">on olemassa syy, miksi alt kike kieltäytyi tukemasta Littleä, ja se johtuu siitä, että he välittävät enemmän siitä, että he istuvat kellareissaan ja tekevät hienoja podcasteja sen sijaan, että tekisivät jotakin.</w:t>
      </w:r>
    </w:p>
    <w:p>
      <w:r>
        <w:rPr>
          <w:b/>
        </w:rPr>
        <w:t xml:space="preserve">Tulos</w:t>
      </w:r>
    </w:p>
    <w:p>
      <w:r>
        <w:t xml:space="preserve">kike</w:t>
      </w:r>
    </w:p>
    <w:p>
      <w:r>
        <w:rPr>
          <w:b/>
        </w:rPr>
        <w:t xml:space="preserve">Esimerkki 2.3008</w:t>
      </w:r>
    </w:p>
    <w:p>
      <w:r>
        <w:t xml:space="preserve">että valitettavasti tanssiva jiggaboo ja tamburiini olivat aika viihdyttäviä -</w:t>
      </w:r>
    </w:p>
    <w:p>
      <w:r>
        <w:rPr>
          <w:b/>
        </w:rPr>
        <w:t xml:space="preserve">Tulos</w:t>
      </w:r>
    </w:p>
    <w:p>
      <w:r>
        <w:t xml:space="preserve">jiggaboo</w:t>
      </w:r>
    </w:p>
    <w:p>
      <w:r>
        <w:rPr>
          <w:b/>
        </w:rPr>
        <w:t xml:space="preserve">Esimerkki 2.3009</w:t>
      </w:r>
    </w:p>
    <w:p>
      <w:r>
        <w:t xml:space="preserve">tämä ämmä on ruma sisältä ja ulkoa toivottavasti hän saa töitä vessojen siivoajana ja että se on se</w:t>
      </w:r>
    </w:p>
    <w:p>
      <w:r>
        <w:rPr>
          <w:b/>
        </w:rPr>
        <w:t xml:space="preserve">Tulos</w:t>
      </w:r>
    </w:p>
    <w:p>
      <w:r>
        <w:t xml:space="preserve">tämä ämmä on ruma</w:t>
      </w:r>
    </w:p>
    <w:p>
      <w:r>
        <w:rPr>
          <w:b/>
        </w:rPr>
        <w:t xml:space="preserve">Esimerkki 2.3010</w:t>
      </w:r>
    </w:p>
    <w:p>
      <w:r>
        <w:t xml:space="preserve">nuo härkä dykes täytyy haistella hänen shortsit pelin jälkeen lol</w:t>
      </w:r>
    </w:p>
    <w:p>
      <w:r>
        <w:rPr>
          <w:b/>
        </w:rPr>
        <w:t xml:space="preserve">Tulos</w:t>
      </w:r>
    </w:p>
    <w:p>
      <w:r>
        <w:t xml:space="preserve">härkä lesbojen täytyy haistella hänen alushousujaan -</w:t>
      </w:r>
    </w:p>
    <w:p>
      <w:r>
        <w:rPr>
          <w:b/>
        </w:rPr>
        <w:t xml:space="preserve">Esimerkki 2.3011</w:t>
      </w:r>
    </w:p>
    <w:p>
      <w:r>
        <w:t xml:space="preserve">italia on italialaisia varten käskekää maahanmuuttajien mennä takaisin paskaloukkuihinsa amerikka on amerikkalaisia varten eurooppa on eurooppalaisia varten selvä.</w:t>
      </w:r>
    </w:p>
    <w:p>
      <w:r>
        <w:rPr>
          <w:b/>
        </w:rPr>
        <w:t xml:space="preserve">Tulos</w:t>
      </w:r>
    </w:p>
    <w:p>
      <w:r>
        <w:t xml:space="preserve">maahanmuuttajat palaavat takaisin paskaloukkuihinsa.</w:t>
      </w:r>
    </w:p>
    <w:p>
      <w:r>
        <w:rPr>
          <w:b/>
        </w:rPr>
        <w:t xml:space="preserve">Esimerkki 2.3012</w:t>
      </w:r>
    </w:p>
    <w:p>
      <w:r>
        <w:t xml:space="preserve">en sanonut mitään tekemästä jotain laitonta kysyin toistuvasti kaveri, jos hän oli koskaan suunnitellut tehdä tapahtuma irl hän oletti tarkoitin ampuminen paska ylös hän vastasi olet juutalainen ja shill ennen estämällä minut</w:t>
      </w:r>
    </w:p>
    <w:p>
      <w:r>
        <w:rPr>
          <w:b/>
        </w:rPr>
        <w:t xml:space="preserve">Tulos</w:t>
      </w:r>
    </w:p>
    <w:p>
      <w:r>
        <w:t xml:space="preserve">kike</w:t>
      </w:r>
    </w:p>
    <w:p>
      <w:r>
        <w:rPr>
          <w:b/>
        </w:rPr>
        <w:t xml:space="preserve">Esimerkki 2.3013</w:t>
      </w:r>
    </w:p>
    <w:p>
      <w:r>
        <w:t xml:space="preserve">vihaan juutalaisia niin helvetin paljon 😤 ...</w:t>
      </w:r>
    </w:p>
    <w:p>
      <w:r>
        <w:rPr>
          <w:b/>
        </w:rPr>
        <w:t xml:space="preserve">Tulos</w:t>
      </w:r>
    </w:p>
    <w:p>
      <w:r>
        <w:t xml:space="preserve">vihaan juutalaisia niin helvetin paljon</w:t>
      </w:r>
    </w:p>
    <w:p>
      <w:r>
        <w:rPr>
          <w:b/>
        </w:rPr>
        <w:t xml:space="preserve">Esimerkki 2.3014</w:t>
      </w:r>
    </w:p>
    <w:p>
      <w:r>
        <w:t xml:space="preserve">&lt;käyttäjä&gt; &lt;käyttäjä&gt; et ole natsi olet vain entinen merkonomi &lt;numero&gt; globo homo anteeksi että ei isänmaallisuutta</w:t>
      </w:r>
    </w:p>
    <w:p>
      <w:r>
        <w:rPr>
          <w:b/>
        </w:rPr>
        <w:t xml:space="preserve">Tulos</w:t>
      </w:r>
    </w:p>
    <w:p>
      <w:r>
        <w:t xml:space="preserve">ex merc &lt;number&gt; globo homo</w:t>
      </w:r>
    </w:p>
    <w:p>
      <w:r>
        <w:rPr>
          <w:b/>
        </w:rPr>
        <w:t xml:space="preserve">Esimerkki 2.3015</w:t>
      </w:r>
    </w:p>
    <w:p>
      <w:r>
        <w:t xml:space="preserve">Viimeksi kun tarkistin, että se oli alt right, joka sai Trump virkaan kike älä käyttäydy kuin et tiedä, että</w:t>
      </w:r>
    </w:p>
    <w:p>
      <w:r>
        <w:rPr>
          <w:b/>
        </w:rPr>
        <w:t xml:space="preserve">Tulos</w:t>
      </w:r>
    </w:p>
    <w:p>
      <w:r>
        <w:t xml:space="preserve">kike</w:t>
      </w:r>
    </w:p>
    <w:p>
      <w:r>
        <w:rPr>
          <w:b/>
        </w:rPr>
        <w:t xml:space="preserve">Esimerkki 2.3016</w:t>
      </w:r>
    </w:p>
    <w:p>
      <w:r>
        <w:t xml:space="preserve">valkoiset ämmät, jotka vannovat olevansa kotoisin hoodista ja käyttävät isoja renkaita, -</w:t>
      </w:r>
    </w:p>
    <w:p>
      <w:r>
        <w:rPr>
          <w:b/>
        </w:rPr>
        <w:t xml:space="preserve">Tulos</w:t>
      </w:r>
    </w:p>
    <w:p>
      <w:r>
        <w:t xml:space="preserve">valkoiset nartut</w:t>
      </w:r>
    </w:p>
    <w:p>
      <w:r>
        <w:rPr>
          <w:b/>
        </w:rPr>
        <w:t xml:space="preserve">Esimerkki 2.3017</w:t>
      </w:r>
    </w:p>
    <w:p>
      <w:r>
        <w:t xml:space="preserve">&lt;user&gt; &lt;user&gt; &lt;user&gt; &lt;user&gt; kaikki ne laittomat ulkomaalaiset 🤦 🏻 ‍ ♂️</w:t>
      </w:r>
    </w:p>
    <w:p>
      <w:r>
        <w:rPr>
          <w:b/>
        </w:rPr>
        <w:t xml:space="preserve">Tulos</w:t>
      </w:r>
    </w:p>
    <w:p>
      <w:r>
        <w:t xml:space="preserve">laittomat maahanmuuttajat</w:t>
      </w:r>
    </w:p>
    <w:p>
      <w:r>
        <w:rPr>
          <w:b/>
        </w:rPr>
        <w:t xml:space="preserve">Esimerkki 2.3018</w:t>
      </w:r>
    </w:p>
    <w:p>
      <w:r>
        <w:t xml:space="preserve">derp de derp anna minun vain kertoa ammattini, jotta tämä juutalaishuora voi hyökätä uraani vastaan.</w:t>
      </w:r>
    </w:p>
    <w:p>
      <w:r>
        <w:rPr>
          <w:b/>
        </w:rPr>
        <w:t xml:space="preserve">Tulos</w:t>
      </w:r>
    </w:p>
    <w:p>
      <w:r>
        <w:t xml:space="preserve">Juutalainen huora</w:t>
      </w:r>
    </w:p>
    <w:p>
      <w:r>
        <w:rPr>
          <w:b/>
        </w:rPr>
        <w:t xml:space="preserve">Esimerkki 2.3019</w:t>
      </w:r>
    </w:p>
    <w:p>
      <w:r>
        <w:t xml:space="preserve">ammuttu neekeri teki valkoisen lapsen lynkkausvideosta täydellisen.</w:t>
      </w:r>
    </w:p>
    <w:p>
      <w:r>
        <w:rPr>
          <w:b/>
        </w:rPr>
        <w:t xml:space="preserve">Tulos</w:t>
      </w:r>
    </w:p>
    <w:p>
      <w:r>
        <w:t xml:space="preserve">neekeri</w:t>
      </w:r>
    </w:p>
    <w:p>
      <w:r>
        <w:rPr>
          <w:b/>
        </w:rPr>
        <w:t xml:space="preserve">Esimerkki 2.3020</w:t>
      </w:r>
    </w:p>
    <w:p>
      <w:r>
        <w:t xml:space="preserve">kaikkien uusien seuraajien kanssa haluan vain muistuttaa, että kaikkien natsien pitäisi kuolla 💜.</w:t>
      </w:r>
    </w:p>
    <w:p>
      <w:r>
        <w:rPr>
          <w:b/>
        </w:rPr>
        <w:t xml:space="preserve">Tulos</w:t>
      </w:r>
    </w:p>
    <w:p>
      <w:r>
        <w:t xml:space="preserve">natsien pitäisi kuolla</w:t>
      </w:r>
    </w:p>
    <w:p>
      <w:r>
        <w:rPr>
          <w:b/>
        </w:rPr>
        <w:t xml:space="preserve">Esimerkki 2.3021</w:t>
      </w:r>
    </w:p>
    <w:p>
      <w:r>
        <w:t xml:space="preserve">välitön ratkaisu siirtää Yhdysvaltain armeijaa juutalaisten ja arabien suojelusta Lähi-idässä Meksikon rajalle &lt;käyttäjä&gt;.</w:t>
      </w:r>
    </w:p>
    <w:p>
      <w:r>
        <w:rPr>
          <w:b/>
        </w:rPr>
        <w:t xml:space="preserve">Tulos</w:t>
      </w:r>
    </w:p>
    <w:p>
      <w:r>
        <w:t xml:space="preserve">siirretään Yhdysvaltain armeijaa suojelemasta juutalaisia ja arabeja Lähi-idässä...</w:t>
      </w:r>
    </w:p>
    <w:p>
      <w:r>
        <w:rPr>
          <w:b/>
        </w:rPr>
        <w:t xml:space="preserve">Esimerkki 2.3022</w:t>
      </w:r>
    </w:p>
    <w:p>
      <w:r>
        <w:t xml:space="preserve">Onko sinulla yhtään hyvää esimerkkiä, kaikki mitä näen on, että minne mustat muuttavat, sinne tulee ghetto minne valkoiset tai aasialaiset muuttavat, sinne tulee gentrifikaatio uskotko todella, että kaikki ihmiset on luotu tasa-arvoisiksi, entä kääpiöt, miten selität kääpiöt?</w:t>
      </w:r>
    </w:p>
    <w:p>
      <w:r>
        <w:rPr>
          <w:b/>
        </w:rPr>
        <w:t xml:space="preserve">Tulos</w:t>
      </w:r>
    </w:p>
    <w:p>
      <w:r>
        <w:t xml:space="preserve">Jos mustat muuttavat tänne, syntyy ghetto.</w:t>
      </w:r>
    </w:p>
    <w:p>
      <w:r>
        <w:rPr>
          <w:b/>
        </w:rPr>
        <w:t xml:space="preserve">Esimerkki 2.3023</w:t>
      </w:r>
    </w:p>
    <w:p>
      <w:r>
        <w:t xml:space="preserve">Terroristit ottavat jo nyt lapsemme koulutukseensa tämä on heille yksisuuntainen matka, jos kaikki mitä tarvitaan on saada lapsia päästäkseen takaisin Yhdistyneeseen kuningaskuntaan, niin jokainen naispuolinen terroristi heiluttaa burkaa päänsä ympärillä ja huutaa "Tule, iso poika, gmb".</w:t>
      </w:r>
    </w:p>
    <w:p>
      <w:r>
        <w:rPr>
          <w:b/>
        </w:rPr>
        <w:t xml:space="preserve">Tulos</w:t>
      </w:r>
    </w:p>
    <w:p>
      <w:r>
        <w:t xml:space="preserve">jokainen naispuolinen terroristi heiluttaa burkaa päänsä ympärillä ja huutaa: "Tule, iso poika"...</w:t>
      </w:r>
    </w:p>
    <w:p>
      <w:r>
        <w:rPr>
          <w:b/>
        </w:rPr>
        <w:t xml:space="preserve">Esimerkki 2.3024</w:t>
      </w:r>
    </w:p>
    <w:p>
      <w:r>
        <w:t xml:space="preserve">kulttuurimarxilainen vallankumous on täydessä vauhdissa èiressä on noitavaino heteroseksuaalisia rugby-pelaajia vastaan, kun taas pääministerimme on homoseksuaali sodomiitti jne.</w:t>
      </w:r>
    </w:p>
    <w:p>
      <w:r>
        <w:rPr>
          <w:b/>
        </w:rPr>
        <w:t xml:space="preserve">Tulos</w:t>
      </w:r>
    </w:p>
    <w:p>
      <w:r>
        <w:t xml:space="preserve">kulttuurimarxilainen vallankumous on täydessä vauhdissa èiressä on noitavaino heteroseksuaalisia rugby-pelaajia vastaan, kun taas pääministerimme on homoseksuaali sodomiitti.</w:t>
      </w:r>
    </w:p>
    <w:p>
      <w:r>
        <w:rPr>
          <w:b/>
        </w:rPr>
        <w:t xml:space="preserve">Esimerkki 2.3025</w:t>
      </w:r>
    </w:p>
    <w:p>
      <w:r>
        <w:t xml:space="preserve">&lt;user&gt; amerikkalaiset ansaitsevat oikeutta meillä on kodittomuus hallitsemattomasti kaupungeissa murhat kaupungeissa laittomat maahanmuuttajat, jotka ovat murhanneet ja raiskanneet juoksentelevat vapaana maassa teidän demokraattien täytyy tehdä työnne p ette koskaan voita.</w:t>
      </w:r>
    </w:p>
    <w:p>
      <w:r>
        <w:rPr>
          <w:b/>
        </w:rPr>
        <w:t xml:space="preserve">Tulos</w:t>
      </w:r>
    </w:p>
    <w:p>
      <w:r>
        <w:t xml:space="preserve">laittomat maahanmuuttajat, jotka ovat murhanneet ja raiskanneet, juoksentelevat maassa vapaina.</w:t>
      </w:r>
    </w:p>
    <w:p>
      <w:r>
        <w:rPr>
          <w:b/>
        </w:rPr>
        <w:t xml:space="preserve">Esimerkki 2.3026</w:t>
      </w:r>
    </w:p>
    <w:p>
      <w:r>
        <w:t xml:space="preserve">eurooppalaiset ovat indoeurooppalaisia todellisia arjalaisia aivan kuten iranilaiset, eivät hiekkaneekeri-semiittejä.</w:t>
      </w:r>
    </w:p>
    <w:p>
      <w:r>
        <w:rPr>
          <w:b/>
        </w:rPr>
        <w:t xml:space="preserve">Tulos</w:t>
      </w:r>
    </w:p>
    <w:p>
      <w:r>
        <w:t xml:space="preserve">arjalaiset</w:t>
      </w:r>
    </w:p>
    <w:p>
      <w:r>
        <w:rPr>
          <w:b/>
        </w:rPr>
        <w:t xml:space="preserve">Esimerkki 2.3027</w:t>
      </w:r>
    </w:p>
    <w:p>
      <w:r>
        <w:t xml:space="preserve">neekerirakkaat päätyvät paksuksi tai hakattaviksi.</w:t>
      </w:r>
    </w:p>
    <w:p>
      <w:r>
        <w:rPr>
          <w:b/>
        </w:rPr>
        <w:t xml:space="preserve">Tulos</w:t>
      </w:r>
    </w:p>
    <w:p>
      <w:r>
        <w:t xml:space="preserve">neekerien ystävät</w:t>
      </w:r>
    </w:p>
    <w:p>
      <w:r>
        <w:rPr>
          <w:b/>
        </w:rPr>
        <w:t xml:space="preserve">Esimerkki 2.3028</w:t>
      </w:r>
    </w:p>
    <w:p>
      <w:r>
        <w:t xml:space="preserve">siinä sanotaan selvästi, että väkivallan ihannointi on vastoin bitchute tos:ia, joten luulen, että jokainen koskaan kirjoitettu heavy metal -laulu ei tule kysymykseen, olivatpa nämä ihmiset sitten mitä tahansa, he ovat vitun jälkeenjääneet. lol</w:t>
      </w:r>
    </w:p>
    <w:p>
      <w:r>
        <w:rPr>
          <w:b/>
        </w:rPr>
        <w:t xml:space="preserve">Tulos</w:t>
      </w:r>
    </w:p>
    <w:p>
      <w:r>
        <w:t xml:space="preserve">vitun jälkeenjäänyt</w:t>
      </w:r>
    </w:p>
    <w:p>
      <w:r>
        <w:rPr>
          <w:b/>
        </w:rPr>
        <w:t xml:space="preserve">Esimerkki 2.3029</w:t>
      </w:r>
    </w:p>
    <w:p>
      <w:r>
        <w:t xml:space="preserve">vain yksi tapaus valkoisen tyhmyyttä, joka lopulta johtaa valkoisen rodun itsemurhaan valkoiset ihmiset ovat vain vitun tyhmiä etsimään omaa tuhoa lol</w:t>
      </w:r>
    </w:p>
    <w:p>
      <w:r>
        <w:rPr>
          <w:b/>
        </w:rPr>
        <w:t xml:space="preserve">Tulos</w:t>
      </w:r>
    </w:p>
    <w:p>
      <w:r>
        <w:t xml:space="preserve">valkoinen tyhmyys</w:t>
      </w:r>
    </w:p>
    <w:p>
      <w:r>
        <w:rPr>
          <w:b/>
        </w:rPr>
        <w:t xml:space="preserve">Esimerkki 2.3030</w:t>
      </w:r>
    </w:p>
    <w:p>
      <w:r>
        <w:t xml:space="preserve">Jeremy Corbyn syrjäytti Sarah Championin sen jälkeen kun tämä oli oikein huomauttanut, että paki-muslimien tekemät brittityttöjen joukkoraiskaukset ovat rasistisesti motivoituja. Corbyn makasi myös tuon kammottavan hopeaselkäisen Diane Abbottin kanssa, joten hänen epäkunnioituksensa kansallislaulua kohtaan ei ole mikään shokki, vaan vain jälleen yksi merkki siitä, kuka hän on petturi.</w:t>
      </w:r>
    </w:p>
    <w:p>
      <w:r>
        <w:rPr>
          <w:b/>
        </w:rPr>
        <w:t xml:space="preserve">Tulos</w:t>
      </w:r>
    </w:p>
    <w:p>
      <w:r>
        <w:t xml:space="preserve">paki-muslimien tekemät brittityttöjen joukkoraiskaukset ovat rasistisesti motivoituja.</w:t>
      </w:r>
    </w:p>
    <w:p>
      <w:r>
        <w:rPr>
          <w:b/>
        </w:rPr>
        <w:t xml:space="preserve">Esimerkki 2.3031</w:t>
      </w:r>
    </w:p>
    <w:p>
      <w:r>
        <w:t xml:space="preserve">wtf tuo maissinekru ei vain tiedä paikkaansa...</w:t>
      </w:r>
    </w:p>
    <w:p>
      <w:r>
        <w:rPr>
          <w:b/>
        </w:rPr>
        <w:t xml:space="preserve">Tulos</w:t>
      </w:r>
    </w:p>
    <w:p>
      <w:r>
        <w:t xml:space="preserve">maissi neekeri</w:t>
      </w:r>
    </w:p>
    <w:p>
      <w:r>
        <w:rPr>
          <w:b/>
        </w:rPr>
        <w:t xml:space="preserve">Esimerkki 2.3032</w:t>
      </w:r>
    </w:p>
    <w:p>
      <w:r>
        <w:t xml:space="preserve">&lt;user&gt; tai jätä ne valkoiset paholaiset rauhaan.</w:t>
      </w:r>
    </w:p>
    <w:p>
      <w:r>
        <w:rPr>
          <w:b/>
        </w:rPr>
        <w:t xml:space="preserve">Tulos</w:t>
      </w:r>
    </w:p>
    <w:p>
      <w:r>
        <w:t xml:space="preserve">valkoiset paholaiset</w:t>
      </w:r>
    </w:p>
    <w:p>
      <w:r>
        <w:rPr>
          <w:b/>
        </w:rPr>
        <w:t xml:space="preserve">Esimerkki 2.3033</w:t>
      </w:r>
    </w:p>
    <w:p>
      <w:r>
        <w:t xml:space="preserve">taas vain valkoiset libtardit välittävät tästä whiteprivilege-höpinästä muu maailma ei välitä paskaakaan &lt;censored&gt;</w:t>
      </w:r>
    </w:p>
    <w:p>
      <w:r>
        <w:rPr>
          <w:b/>
        </w:rPr>
        <w:t xml:space="preserve">Tulos</w:t>
      </w:r>
    </w:p>
    <w:p>
      <w:r>
        <w:t xml:space="preserve">libtardit</w:t>
      </w:r>
    </w:p>
    <w:p>
      <w:r>
        <w:rPr>
          <w:b/>
        </w:rPr>
        <w:t xml:space="preserve">Esimerkki 2.3034</w:t>
      </w:r>
    </w:p>
    <w:p>
      <w:r>
        <w:t xml:space="preserve">en välitä, jos se yksi, jos kaveri ryöstää pankin hänen lapsensa saavat pitää rahat tietenkään ei rikoksen ei pitäisi maksaa koskaan on laillisia maahanmuuttajia odottaa jonossa mennä taaksepäin kuin kunnon ihminen tekee</w:t>
      </w:r>
    </w:p>
    <w:p>
      <w:r>
        <w:rPr>
          <w:b/>
        </w:rPr>
        <w:t xml:space="preserve">Tulos</w:t>
      </w:r>
    </w:p>
    <w:p>
      <w:r>
        <w:t xml:space="preserve">jonossa odottavat lailliset maahanmuuttajat menevät takaosaan.</w:t>
      </w:r>
    </w:p>
    <w:p>
      <w:r>
        <w:rPr>
          <w:b/>
        </w:rPr>
        <w:t xml:space="preserve">Esimerkki 2.3035</w:t>
      </w:r>
    </w:p>
    <w:p>
      <w:r>
        <w:t xml:space="preserve">pfft he eivät päästä ghettotyyppejä kampukselle se olisi pitkä kävelymatka päästä lee parkista hoodiin</w:t>
      </w:r>
    </w:p>
    <w:p>
      <w:r>
        <w:rPr>
          <w:b/>
        </w:rPr>
        <w:t xml:space="preserve">Tulos</w:t>
      </w:r>
    </w:p>
    <w:p>
      <w:r>
        <w:t xml:space="preserve">ghettotyypit</w:t>
      </w:r>
    </w:p>
    <w:p>
      <w:r>
        <w:rPr>
          <w:b/>
        </w:rPr>
        <w:t xml:space="preserve">Esimerkki 2.3036</w:t>
      </w:r>
    </w:p>
    <w:p>
      <w:r>
        <w:t xml:space="preserve">hiekkaneekerit ansaitsevat saman</w:t>
      </w:r>
    </w:p>
    <w:p>
      <w:r>
        <w:rPr>
          <w:b/>
        </w:rPr>
        <w:t xml:space="preserve">Tulos</w:t>
      </w:r>
    </w:p>
    <w:p>
      <w:r>
        <w:t xml:space="preserve">hiekkaneekerit</w:t>
      </w:r>
    </w:p>
    <w:p>
      <w:r>
        <w:rPr>
          <w:b/>
        </w:rPr>
        <w:t xml:space="preserve">Esimerkki 2.3037</w:t>
      </w:r>
    </w:p>
    <w:p>
      <w:r>
        <w:t xml:space="preserve">Mikään ei kerro valkoisesta ämmästä enempää kuin innostuminen mantelivoista.</w:t>
      </w:r>
    </w:p>
    <w:p>
      <w:r>
        <w:rPr>
          <w:b/>
        </w:rPr>
        <w:t xml:space="preserve">Tulos</w:t>
      </w:r>
    </w:p>
    <w:p>
      <w:r>
        <w:t xml:space="preserve">valkoinen ämmä</w:t>
      </w:r>
    </w:p>
    <w:p>
      <w:r>
        <w:rPr>
          <w:b/>
        </w:rPr>
        <w:t xml:space="preserve">Esimerkki 2.3038</w:t>
      </w:r>
    </w:p>
    <w:p>
      <w:r>
        <w:t xml:space="preserve">ehkä muzzien pitäisi päästää hänet vapaaksi, hän luultavasti nauttisi joukkoraiskauksesta.</w:t>
      </w:r>
    </w:p>
    <w:p>
      <w:r>
        <w:rPr>
          <w:b/>
        </w:rPr>
        <w:t xml:space="preserve">Tulos</w:t>
      </w:r>
    </w:p>
    <w:p>
      <w:r>
        <w:t xml:space="preserve">muzzies</w:t>
      </w:r>
    </w:p>
    <w:p>
      <w:r>
        <w:rPr>
          <w:b/>
        </w:rPr>
        <w:t xml:space="preserve">Esimerkki 2.3039</w:t>
      </w:r>
    </w:p>
    <w:p>
      <w:r>
        <w:t xml:space="preserve">roska, että queer lgbt-ihmiset tuntevat tarvetta löytää joku yhteisömme sorrettavaksi kuin vittu lopeta tuo paska se on rumaa.</w:t>
      </w:r>
    </w:p>
    <w:p>
      <w:r>
        <w:rPr>
          <w:b/>
        </w:rPr>
        <w:t xml:space="preserve">Tulos</w:t>
      </w:r>
    </w:p>
    <w:p>
      <w:r>
        <w:t xml:space="preserve">roskasakkia, että queer lgbt ihmiset</w:t>
      </w:r>
    </w:p>
    <w:p>
      <w:r>
        <w:rPr>
          <w:b/>
        </w:rPr>
        <w:t xml:space="preserve">Esimerkki 2.3040</w:t>
      </w:r>
    </w:p>
    <w:p>
      <w:r>
        <w:t xml:space="preserve">&lt;käyttäjä&gt; &lt;käyttäjä&gt; herätkää, johtajanne on homo intialainen globalisti, joka on allekirjoittamassa lakeja, joilla Irlannista tehdään musta islamilainen &lt;luku&gt; vuosina</w:t>
      </w:r>
    </w:p>
    <w:p>
      <w:r>
        <w:rPr>
          <w:b/>
        </w:rPr>
        <w:t xml:space="preserve">Tulos</w:t>
      </w:r>
    </w:p>
    <w:p>
      <w:r>
        <w:t xml:space="preserve">queer intialainen globalisti</w:t>
      </w:r>
    </w:p>
    <w:p>
      <w:r>
        <w:rPr>
          <w:b/>
        </w:rPr>
        <w:t xml:space="preserve">Esimerkki 2.3041</w:t>
      </w:r>
    </w:p>
    <w:p>
      <w:r>
        <w:t xml:space="preserve">mutta en vain ole enää edes viihdyttämässä typerää neekerilogiikkaa tänään lmaoo lmaoo</w:t>
      </w:r>
    </w:p>
    <w:p>
      <w:r>
        <w:rPr>
          <w:b/>
        </w:rPr>
        <w:t xml:space="preserve">Tulos</w:t>
      </w:r>
    </w:p>
    <w:p>
      <w:r>
        <w:t xml:space="preserve">viihdyttävä tyhmä neekeri logiikka</w:t>
      </w:r>
    </w:p>
    <w:p>
      <w:r>
        <w:rPr>
          <w:b/>
        </w:rPr>
        <w:t xml:space="preserve">Esimerkki 2.3042</w:t>
      </w:r>
    </w:p>
    <w:p>
      <w:r>
        <w:t xml:space="preserve">Anteeksi, mutta se ' paras olla lähettämättä y ' all boos bc sitten y ' all out here lookin like retards makeitanofacenocase</w:t>
      </w:r>
    </w:p>
    <w:p>
      <w:r>
        <w:rPr>
          <w:b/>
        </w:rPr>
        <w:t xml:space="preserve">Tulos</w:t>
      </w:r>
    </w:p>
    <w:p>
      <w:r>
        <w:t xml:space="preserve">jälkeenjääneet</w:t>
      </w:r>
    </w:p>
    <w:p>
      <w:r>
        <w:rPr>
          <w:b/>
        </w:rPr>
        <w:t xml:space="preserve">Esimerkki 2.3043</w:t>
      </w:r>
    </w:p>
    <w:p>
      <w:r>
        <w:t xml:space="preserve">&lt;user&gt; homoseksuaalisuus oli aikoinaan häiriö, kunnes homot painostivat psykiatreja poistamaan sen, mikä ei selvästikään ole tiedettä, mutta poliittisesti sama ero on myös seksuaalinen suuntautuminen, joka tarkoittaa, että kaikki menee niin kuin saatana haluaa.</w:t>
      </w:r>
    </w:p>
    <w:p>
      <w:r>
        <w:rPr>
          <w:b/>
        </w:rPr>
        <w:t xml:space="preserve">Tulos</w:t>
      </w:r>
    </w:p>
    <w:p>
      <w:r>
        <w:t xml:space="preserve">homoseksuaalisuus oli aikoinaan sairaus, kunnes homot painostivat psykiatreja poistamaan sen.</w:t>
      </w:r>
    </w:p>
    <w:p>
      <w:r>
        <w:rPr>
          <w:b/>
        </w:rPr>
        <w:t xml:space="preserve">Esimerkki 2.3044</w:t>
      </w:r>
    </w:p>
    <w:p>
      <w:r>
        <w:t xml:space="preserve">Miten kike dc-operaatiosi sujuu tänään, Shmule?</w:t>
      </w:r>
    </w:p>
    <w:p>
      <w:r>
        <w:rPr>
          <w:b/>
        </w:rPr>
        <w:t xml:space="preserve">Tulos</w:t>
      </w:r>
    </w:p>
    <w:p>
      <w:r>
        <w:t xml:space="preserve">kike</w:t>
      </w:r>
    </w:p>
    <w:p>
      <w:r>
        <w:rPr>
          <w:b/>
        </w:rPr>
        <w:t xml:space="preserve">Esimerkki 2.3045</w:t>
      </w:r>
    </w:p>
    <w:p>
      <w:r>
        <w:t xml:space="preserve">yeehaw &lt;number&gt; neekerivapaita päiviä</w:t>
      </w:r>
    </w:p>
    <w:p>
      <w:r>
        <w:rPr>
          <w:b/>
        </w:rPr>
        <w:t xml:space="preserve">Tulos</w:t>
      </w:r>
    </w:p>
    <w:p>
      <w:r>
        <w:t xml:space="preserve">neekeri</w:t>
      </w:r>
    </w:p>
    <w:p>
      <w:r>
        <w:rPr>
          <w:b/>
        </w:rPr>
        <w:t xml:space="preserve">Esimerkki 2.3046</w:t>
      </w:r>
    </w:p>
    <w:p>
      <w:r>
        <w:t xml:space="preserve">Ongelma on että juutalaisilla on loputtomasti neekereitä käytössään heillä on neekereitä, hiekkaneekereitä ja papuja tarpeeksi pitääkseen valkoiset kiireisinä kunnes me olemme kuolleet.</w:t>
      </w:r>
    </w:p>
    <w:p>
      <w:r>
        <w:rPr>
          <w:b/>
        </w:rPr>
        <w:t xml:space="preserve">Tulos</w:t>
      </w:r>
    </w:p>
    <w:p>
      <w:r>
        <w:t xml:space="preserve">Juutalaisilla on käytössään ääretön määrä neekereitä, -</w:t>
      </w:r>
    </w:p>
    <w:p>
      <w:r>
        <w:rPr>
          <w:b/>
        </w:rPr>
        <w:t xml:space="preserve">Esimerkki 2.3047</w:t>
      </w:r>
    </w:p>
    <w:p>
      <w:r>
        <w:t xml:space="preserve">hienoa monipuolistaa Lontoon poliisivoimia alhaisella älykkyysosamäärällä lievästi jälkeenjääneillä moslemipaskahousuilla laittaa hullut lainvalvonnan johtoon loistavaa, aivan vitun loistavaa.</w:t>
      </w:r>
    </w:p>
    <w:p>
      <w:r>
        <w:rPr>
          <w:b/>
        </w:rPr>
        <w:t xml:space="preserve">Tulos</w:t>
      </w:r>
    </w:p>
    <w:p>
      <w:r>
        <w:t xml:space="preserve">matalan iq:n lievästi jälkeenjäänyt moslemi paskahousu nahat</w:t>
      </w:r>
    </w:p>
    <w:p>
      <w:r>
        <w:rPr>
          <w:b/>
        </w:rPr>
        <w:t xml:space="preserve">Esimerkki 2.3048</w:t>
      </w:r>
    </w:p>
    <w:p>
      <w:r>
        <w:t xml:space="preserve">En ole laukaissut, nauran itse asiassa perseeni irti kaltaisellesi jälkeenjääneelle niin säälittävälle kristitylle, että et pysty ymmärtämään painovoimakaivoja tai sitä, miten ilmakehä rajoittuu painovoimakaivoon tai edes sitä, miten hiukkasfysiikka toimii painovoimakaivon sisällä.</w:t>
      </w:r>
    </w:p>
    <w:p>
      <w:r>
        <w:rPr>
          <w:b/>
        </w:rPr>
        <w:t xml:space="preserve">Tulos</w:t>
      </w:r>
    </w:p>
    <w:p>
      <w:r>
        <w:t xml:space="preserve">kaltaisesi jälkeenjäänyt</w:t>
      </w:r>
    </w:p>
    <w:p>
      <w:r>
        <w:rPr>
          <w:b/>
        </w:rPr>
        <w:t xml:space="preserve">Esimerkki 2.3049</w:t>
      </w:r>
    </w:p>
    <w:p>
      <w:r>
        <w:t xml:space="preserve">äänestän &lt;numero&gt; kansanmurhaa arabien ja neekereiden roskaväelle, jotka raiskaavat naisiamme, tappavat kansaamme ja tuhoavat euroopan, mukaan lukien myös petturit, jotka tukevat kansamme ja esi-isiemme kotiseutumme tuhoamista valkoinen valta</w:t>
      </w:r>
    </w:p>
    <w:p>
      <w:r>
        <w:rPr>
          <w:b/>
        </w:rPr>
        <w:t xml:space="preserve">Tulos</w:t>
      </w:r>
    </w:p>
    <w:p>
      <w:r>
        <w:t xml:space="preserve">&lt;numero&gt; kansanmurha arabien ja neekerien roskaväelle...</w:t>
      </w:r>
    </w:p>
    <w:p>
      <w:r>
        <w:rPr>
          <w:b/>
        </w:rPr>
        <w:t xml:space="preserve">Esimerkki 2.3050</w:t>
      </w:r>
    </w:p>
    <w:p>
      <w:r>
        <w:t xml:space="preserve">he ovat jälkeenjäänyt suu hengittää pieniä lapsia, jotka sanovat, että tämä on meidän klubimme ja et voi tulla sisään.</w:t>
      </w:r>
    </w:p>
    <w:p>
      <w:r>
        <w:rPr>
          <w:b/>
        </w:rPr>
        <w:t xml:space="preserve">Tulos</w:t>
      </w:r>
    </w:p>
    <w:p>
      <w:r>
        <w:t xml:space="preserve">he ovat jälkeenjäänyt suunsa hengittävä pikkulapset sanovat tätä</w:t>
      </w:r>
    </w:p>
    <w:p>
      <w:r>
        <w:rPr>
          <w:b/>
        </w:rPr>
        <w:t xml:space="preserve">Esimerkki 2.3051</w:t>
      </w:r>
    </w:p>
    <w:p>
      <w:r>
        <w:t xml:space="preserve">uutiset nra-joukot ajoivat kike-sheriffiä takaa vuorille lamborgini, jolla oli Browardin piirikunnan poliisin tunnukset ja joka löytyi metsäisestä vesikourusta</w:t>
      </w:r>
    </w:p>
    <w:p>
      <w:r>
        <w:rPr>
          <w:b/>
        </w:rPr>
        <w:t xml:space="preserve">Tulos</w:t>
      </w:r>
    </w:p>
    <w:p>
      <w:r>
        <w:t xml:space="preserve">kike</w:t>
      </w:r>
    </w:p>
    <w:p>
      <w:r>
        <w:rPr>
          <w:b/>
        </w:rPr>
        <w:t xml:space="preserve">Esimerkki 2.3052</w:t>
      </w:r>
    </w:p>
    <w:p>
      <w:r>
        <w:t xml:space="preserve">se &lt;numero&gt; voit kunnioittaa menetettyä asiaa, jos olet hullu homoseksuaali juutalainen, mutta toistan itseni kolmesti.</w:t>
      </w:r>
    </w:p>
    <w:p>
      <w:r>
        <w:rPr>
          <w:b/>
        </w:rPr>
        <w:t xml:space="preserve">Tulos</w:t>
      </w:r>
    </w:p>
    <w:p>
      <w:r>
        <w:t xml:space="preserve">hullu homoseksuaali juutalainen</w:t>
      </w:r>
    </w:p>
    <w:p>
      <w:r>
        <w:rPr>
          <w:b/>
        </w:rPr>
        <w:t xml:space="preserve">Esimerkki 2.3053</w:t>
      </w:r>
    </w:p>
    <w:p>
      <w:r>
        <w:t xml:space="preserve">minun bf löi minua, mutta se ok hän lyö kuin homo todellinen</w:t>
      </w:r>
    </w:p>
    <w:p>
      <w:r>
        <w:rPr>
          <w:b/>
        </w:rPr>
        <w:t xml:space="preserve">Tulos</w:t>
      </w:r>
    </w:p>
    <w:p>
      <w:r>
        <w:t xml:space="preserve">homo</w:t>
      </w:r>
    </w:p>
    <w:p>
      <w:r>
        <w:rPr>
          <w:b/>
        </w:rPr>
        <w:t xml:space="preserve">Esimerkki 2.3054</w:t>
      </w:r>
    </w:p>
    <w:p>
      <w:r>
        <w:t xml:space="preserve">Minulla on kaikkein jälkeenjäänein ystäviä sen hullu</w:t>
      </w:r>
    </w:p>
    <w:p>
      <w:r>
        <w:rPr>
          <w:b/>
        </w:rPr>
        <w:t xml:space="preserve">Tulos</w:t>
      </w:r>
    </w:p>
    <w:p>
      <w:r>
        <w:t xml:space="preserve">jälkeenjäänyt</w:t>
      </w:r>
    </w:p>
    <w:p>
      <w:r>
        <w:rPr>
          <w:b/>
        </w:rPr>
        <w:t xml:space="preserve">Esimerkki 2.3055</w:t>
      </w:r>
    </w:p>
    <w:p>
      <w:r>
        <w:t xml:space="preserve">Et todellakaan tiedä, kuinka jälkeenjääneeltä tämä saa sinut kuulostamaan. Vai tiedätkö, kultaseni?</w:t>
      </w:r>
    </w:p>
    <w:p>
      <w:r>
        <w:rPr>
          <w:b/>
        </w:rPr>
        <w:t xml:space="preserve">Tulos</w:t>
      </w:r>
    </w:p>
    <w:p>
      <w:r>
        <w:t xml:space="preserve">jälkeenjäänyt</w:t>
      </w:r>
    </w:p>
    <w:p>
      <w:r>
        <w:rPr>
          <w:b/>
        </w:rPr>
        <w:t xml:space="preserve">Esimerkki 2.3056</w:t>
      </w:r>
    </w:p>
    <w:p>
      <w:r>
        <w:t xml:space="preserve">&lt;user&gt; ei enää homopeliä kuitenkaan</w:t>
      </w:r>
    </w:p>
    <w:p>
      <w:r>
        <w:rPr>
          <w:b/>
        </w:rPr>
        <w:t xml:space="preserve">Tulos</w:t>
      </w:r>
    </w:p>
    <w:p>
      <w:r>
        <w:t xml:space="preserve">homo</w:t>
      </w:r>
    </w:p>
    <w:p>
      <w:r>
        <w:rPr>
          <w:b/>
        </w:rPr>
        <w:t xml:space="preserve">Esimerkki 2.3057</w:t>
      </w:r>
    </w:p>
    <w:p>
      <w:r>
        <w:t xml:space="preserve">&lt;user&gt; &lt;user&gt; joo ja natsitkin olivat sosialisteja...</w:t>
      </w:r>
    </w:p>
    <w:p>
      <w:r>
        <w:rPr>
          <w:b/>
        </w:rPr>
        <w:t xml:space="preserve">Tulos</w:t>
      </w:r>
    </w:p>
    <w:p>
      <w:r>
        <w:t xml:space="preserve">natsit</w:t>
      </w:r>
    </w:p>
    <w:p>
      <w:r>
        <w:rPr>
          <w:b/>
        </w:rPr>
        <w:t xml:space="preserve">Esimerkki 2.3058</w:t>
      </w:r>
    </w:p>
    <w:p>
      <w:r>
        <w:t xml:space="preserve">käyvätkö muslimilapset tai muut etniset lapset tämän läpi vai ovatko vain valkoihoiset lapset tällaisessa tilanteessa?</w:t>
      </w:r>
    </w:p>
    <w:p>
      <w:r>
        <w:rPr>
          <w:b/>
        </w:rPr>
        <w:t xml:space="preserve">Tulos</w:t>
      </w:r>
    </w:p>
    <w:p>
      <w:r>
        <w:t xml:space="preserve">moslemi</w:t>
      </w:r>
    </w:p>
    <w:p>
      <w:r>
        <w:rPr>
          <w:b/>
        </w:rPr>
        <w:t xml:space="preserve">Esimerkki 2.3059</w:t>
      </w:r>
    </w:p>
    <w:p>
      <w:r>
        <w:t xml:space="preserve">&lt;user&gt; kuulostat valtavan homolta, vittu, haista vittu, juutalaisrakastaja.</w:t>
      </w:r>
    </w:p>
    <w:p>
      <w:r>
        <w:rPr>
          <w:b/>
        </w:rPr>
        <w:t xml:space="preserve">Tulos</w:t>
      </w:r>
    </w:p>
    <w:p>
      <w:r>
        <w:t xml:space="preserve">homo</w:t>
      </w:r>
    </w:p>
    <w:p>
      <w:r>
        <w:rPr>
          <w:b/>
        </w:rPr>
        <w:t xml:space="preserve">Esimerkki 2.3060</w:t>
      </w:r>
    </w:p>
    <w:p>
      <w:r>
        <w:t xml:space="preserve">jep ja hän tapaa tuon saatanallisen hedelmän joka viikko, kuinka jälkeenjäänyt ja sisuton tämä mies onkaan.</w:t>
      </w:r>
    </w:p>
    <w:p>
      <w:r>
        <w:rPr>
          <w:b/>
        </w:rPr>
        <w:t xml:space="preserve">Tulos</w:t>
      </w:r>
    </w:p>
    <w:p>
      <w:r>
        <w:t xml:space="preserve">saatanallinen hedelmä</w:t>
      </w:r>
    </w:p>
    <w:p>
      <w:r>
        <w:rPr>
          <w:b/>
        </w:rPr>
        <w:t xml:space="preserve">Esimerkki 2.3061</w:t>
      </w:r>
    </w:p>
    <w:p>
      <w:r>
        <w:t xml:space="preserve">jostain syystä Ontarion vanhan valkoisen miehen lakiyhdistys haluaa säännellä squawien ja neekereiden ääniä mutta ei valkoisen miehen ääniä.</w:t>
      </w:r>
    </w:p>
    <w:p>
      <w:r>
        <w:rPr>
          <w:b/>
        </w:rPr>
        <w:t xml:space="preserve">Tulos</w:t>
      </w:r>
    </w:p>
    <w:p>
      <w:r>
        <w:t xml:space="preserve">squaws ja neekerit</w:t>
      </w:r>
    </w:p>
    <w:p>
      <w:r>
        <w:rPr>
          <w:b/>
        </w:rPr>
        <w:t xml:space="preserve">Esimerkki 2.3062</w:t>
      </w:r>
    </w:p>
    <w:p>
      <w:r>
        <w:t xml:space="preserve">No joo, heidän piti rakentaa avaruusaluksia ja sitten käyttää niitä pyramidien rakentamiseen, ja se oli paljon kovaa työtä, jota neekerit tekivät.</w:t>
      </w:r>
    </w:p>
    <w:p>
      <w:r>
        <w:rPr>
          <w:b/>
        </w:rPr>
        <w:t xml:space="preserve">Tulos</w:t>
      </w:r>
    </w:p>
    <w:p>
      <w:r>
        <w:t xml:space="preserve">neekerit</w:t>
      </w:r>
    </w:p>
    <w:p>
      <w:r>
        <w:rPr>
          <w:b/>
        </w:rPr>
        <w:t xml:space="preserve">Esimerkki 2.3063</w:t>
      </w:r>
    </w:p>
    <w:p>
      <w:r>
        <w:t xml:space="preserve">epätodennäköistä nyt, kun valehteleva muzrat-petturi on päässyt Washingtonista.</w:t>
      </w:r>
    </w:p>
    <w:p>
      <w:r>
        <w:rPr>
          <w:b/>
        </w:rPr>
        <w:t xml:space="preserve">Tulos</w:t>
      </w:r>
    </w:p>
    <w:p>
      <w:r>
        <w:t xml:space="preserve">valehteleva muzrat-petturi</w:t>
      </w:r>
    </w:p>
    <w:p>
      <w:r>
        <w:rPr>
          <w:b/>
        </w:rPr>
        <w:t xml:space="preserve">Esimerkki 2.3064</w:t>
      </w:r>
    </w:p>
    <w:p>
      <w:r>
        <w:t xml:space="preserve">Ensimmäisen aallon feministit olivat pitkälti ajattelevia naisia, jotka ajoivat äänioikeutta, laillisia taloudellisia oikeuksia ja mahdollisuuksia myöhemmät feministiliikkeet ovat olleet naurettavia, koska feminismi on rinnastettu aborttiin, seksuaalisuuteen jne. ja rintaliivien polttaminen ei ole koskaan saanut aikaan mitään muuta kuin roikkumista.</w:t>
      </w:r>
    </w:p>
    <w:p>
      <w:r>
        <w:rPr>
          <w:b/>
        </w:rPr>
        <w:t xml:space="preserve">Tulos</w:t>
      </w:r>
    </w:p>
    <w:p>
      <w:r>
        <w:t xml:space="preserve">feministiset liikkeet ovat olleet naurettavia rinnastaessaan feminismin aborttiseksuaalisuuteen.</w:t>
      </w:r>
    </w:p>
    <w:p>
      <w:r>
        <w:rPr>
          <w:b/>
        </w:rPr>
        <w:t xml:space="preserve">Esimerkki 2.3065</w:t>
      </w:r>
    </w:p>
    <w:p>
      <w:r>
        <w:t xml:space="preserve">&lt;user&gt; wab bitch i ' m ghetto</w:t>
      </w:r>
    </w:p>
    <w:p>
      <w:r>
        <w:rPr>
          <w:b/>
        </w:rPr>
        <w:t xml:space="preserve">Tulos</w:t>
      </w:r>
    </w:p>
    <w:p>
      <w:r>
        <w:t xml:space="preserve">ämmä</w:t>
      </w:r>
    </w:p>
    <w:p>
      <w:r>
        <w:rPr>
          <w:b/>
        </w:rPr>
        <w:t xml:space="preserve">Esimerkki 2.3066</w:t>
      </w:r>
    </w:p>
    <w:p>
      <w:r>
        <w:t xml:space="preserve">Jos luulette, että pizza gate on vain pedoista, miettikää uudestaan, saatanalliset homot, homot ja lesbot ovat kaikki tämän paskan kimpussa.</w:t>
      </w:r>
    </w:p>
    <w:p>
      <w:r>
        <w:rPr>
          <w:b/>
        </w:rPr>
        <w:t xml:space="preserve">Tulos</w:t>
      </w:r>
    </w:p>
    <w:p>
      <w:r>
        <w:t xml:space="preserve">saatanalliset homot lgbt-saastaa</w:t>
      </w:r>
    </w:p>
    <w:p>
      <w:r>
        <w:rPr>
          <w:b/>
        </w:rPr>
        <w:t xml:space="preserve">Esimerkki 2.3067</w:t>
      </w:r>
    </w:p>
    <w:p>
      <w:r>
        <w:t xml:space="preserve">muzrat euromaraton</w:t>
      </w:r>
    </w:p>
    <w:p>
      <w:r>
        <w:rPr>
          <w:b/>
        </w:rPr>
        <w:t xml:space="preserve">Tulos</w:t>
      </w:r>
    </w:p>
    <w:p>
      <w:r>
        <w:t xml:space="preserve">muzrat</w:t>
      </w:r>
    </w:p>
    <w:p>
      <w:r>
        <w:rPr>
          <w:b/>
        </w:rPr>
        <w:t xml:space="preserve">Esimerkki 2.3068</w:t>
      </w:r>
    </w:p>
    <w:p>
      <w:r>
        <w:t xml:space="preserve">mistä tiedät, että neekerit eivät koskaan elä niin, mutta autat heitä yrittämään antaa kuvan kuin jos mutta te huorat olette todellisia tho</w:t>
      </w:r>
    </w:p>
    <w:p>
      <w:r>
        <w:rPr>
          <w:b/>
        </w:rPr>
        <w:t xml:space="preserve">Tulos</w:t>
      </w:r>
    </w:p>
    <w:p>
      <w:r>
        <w:t xml:space="preserve">hoes</w:t>
      </w:r>
    </w:p>
    <w:p>
      <w:r>
        <w:rPr>
          <w:b/>
        </w:rPr>
        <w:t xml:space="preserve">Esimerkki 2.3069</w:t>
      </w:r>
    </w:p>
    <w:p>
      <w:r>
        <w:t xml:space="preserve">Luulen, että litroittain neekerin siemennestettä nieleminen tekee sen hänen kaltaiselleen paskakasvoiselle petturille 🤔.</w:t>
      </w:r>
    </w:p>
    <w:p>
      <w:r>
        <w:rPr>
          <w:b/>
        </w:rPr>
        <w:t xml:space="preserve">Tulos</w:t>
      </w:r>
    </w:p>
    <w:p>
      <w:r>
        <w:t xml:space="preserve">nielemään litroittain neekerin siemennestettä -</w:t>
      </w:r>
    </w:p>
    <w:p>
      <w:r>
        <w:rPr>
          <w:b/>
        </w:rPr>
        <w:t xml:space="preserve">Esimerkki 2.3070</w:t>
      </w:r>
    </w:p>
    <w:p>
      <w:r>
        <w:t xml:space="preserve">tämä kynsisalonki olen ' m on ghetto af miten he nainen, joka teki minun kynnet pysähtyä tappelemaan hänen poikaystävänsä kanssa</w:t>
      </w:r>
    </w:p>
    <w:p>
      <w:r>
        <w:rPr>
          <w:b/>
        </w:rPr>
        <w:t xml:space="preserve">Tulos</w:t>
      </w:r>
    </w:p>
    <w:p>
      <w:r>
        <w:t xml:space="preserve">ghetto af</w:t>
      </w:r>
    </w:p>
    <w:p>
      <w:r>
        <w:rPr>
          <w:b/>
        </w:rPr>
        <w:t xml:space="preserve">Esimerkki 2.3071</w:t>
      </w:r>
    </w:p>
    <w:p>
      <w:r>
        <w:t xml:space="preserve">Luulen, että olet mennyt ohi pointti on paljon hauskempaa olla yksinkertaisesti samaa mieltä ihmisten kanssa, kun heidän ainoa argumentti on, että nimeni on juutalainen nimi tai että olen ilmeisesti homo he eivät koskaan vastaa minun nimeni irl on Alfred Rosenberg vaikka</w:t>
      </w:r>
    </w:p>
    <w:p>
      <w:r>
        <w:rPr>
          <w:b/>
        </w:rPr>
        <w:t xml:space="preserve">Tulos</w:t>
      </w:r>
    </w:p>
    <w:p>
      <w:r>
        <w:t xml:space="preserve">on paljon hauskempaa olla yksinkertaisesti samaa mieltä ihmisten kanssa, kun heidän ainoa argumenttinsa on, että nimeni on juutalainen nimi tai että olen ilmeisesti homo, he eivät koskaan vastaa siihen, että nimeni on Alfred.</w:t>
      </w:r>
    </w:p>
    <w:p>
      <w:r>
        <w:rPr>
          <w:b/>
        </w:rPr>
        <w:t xml:space="preserve">Esimerkki 2.3072</w:t>
      </w:r>
    </w:p>
    <w:p>
      <w:r>
        <w:t xml:space="preserve">otan kengänkontaktin ennen kuin otan katsekontaktin.</w:t>
      </w:r>
    </w:p>
    <w:p>
      <w:r>
        <w:rPr>
          <w:b/>
        </w:rPr>
        <w:t xml:space="preserve">Tulos</w:t>
      </w:r>
    </w:p>
    <w:p>
      <w:r>
        <w:t xml:space="preserve">kenkä kontakti</w:t>
      </w:r>
    </w:p>
    <w:p>
      <w:r>
        <w:rPr>
          <w:b/>
        </w:rPr>
        <w:t xml:space="preserve">Esimerkki 2.3073</w:t>
      </w:r>
    </w:p>
    <w:p>
      <w:r>
        <w:t xml:space="preserve">&lt;user&gt; tämä ruma juutalaispaskiainen ilmestyy jatkuvasti aikajanalleni.</w:t>
      </w:r>
    </w:p>
    <w:p>
      <w:r>
        <w:rPr>
          <w:b/>
        </w:rPr>
        <w:t xml:space="preserve">Tulos</w:t>
      </w:r>
    </w:p>
    <w:p>
      <w:r>
        <w:t xml:space="preserve">Juutalainen kusipää</w:t>
      </w:r>
    </w:p>
    <w:p>
      <w:r>
        <w:rPr>
          <w:b/>
        </w:rPr>
        <w:t xml:space="preserve">Esimerkki 2.3074</w:t>
      </w:r>
    </w:p>
    <w:p>
      <w:r>
        <w:t xml:space="preserve">oudoin hetki house of &lt;number&gt; corpses on kun vanha rob zombie perse punaniska isoisä nimi pudottaa Jimmy Olsen aka supermies hahmo kukaan ei välitä</w:t>
      </w:r>
    </w:p>
    <w:p>
      <w:r>
        <w:rPr>
          <w:b/>
        </w:rPr>
        <w:t xml:space="preserve">Tulos</w:t>
      </w:r>
    </w:p>
    <w:p>
      <w:r>
        <w:t xml:space="preserve">persläpi punaniska-ukki</w:t>
      </w:r>
    </w:p>
    <w:p>
      <w:r>
        <w:rPr>
          <w:b/>
        </w:rPr>
        <w:t xml:space="preserve">Esimerkki 2.3075</w:t>
      </w:r>
    </w:p>
    <w:p>
      <w:r>
        <w:t xml:space="preserve">Älkäämme unohtako koksin toimitusjohtaja on mudslime ja pepsi yksi herjasi Trump ei ole ostanut tuotteita sen jälkeen.</w:t>
      </w:r>
    </w:p>
    <w:p>
      <w:r>
        <w:rPr>
          <w:b/>
        </w:rPr>
        <w:t xml:space="preserve">Tulos</w:t>
      </w:r>
    </w:p>
    <w:p>
      <w:r>
        <w:t xml:space="preserve">mudslime</w:t>
      </w:r>
    </w:p>
    <w:p>
      <w:r>
        <w:rPr>
          <w:b/>
        </w:rPr>
        <w:t xml:space="preserve">Esimerkki 2.3076</w:t>
      </w:r>
    </w:p>
    <w:p>
      <w:r>
        <w:t xml:space="preserve">hyvää huomenta natsihomo mitä tapahtui viime yönä bileet yö toivottavasti kaverisi käytti kondomia &lt;user&gt; ei oikeastaan lol</w:t>
      </w:r>
    </w:p>
    <w:p>
      <w:r>
        <w:rPr>
          <w:b/>
        </w:rPr>
        <w:t xml:space="preserve">Tulos</w:t>
      </w:r>
    </w:p>
    <w:p>
      <w:r>
        <w:t xml:space="preserve">Hyvää huomenta natsihintti</w:t>
      </w:r>
    </w:p>
    <w:p>
      <w:r>
        <w:rPr>
          <w:b/>
        </w:rPr>
        <w:t xml:space="preserve">Esimerkki 2.3077</w:t>
      </w:r>
    </w:p>
    <w:p>
      <w:r>
        <w:t xml:space="preserve">demokraattien mukaan &lt;numero&gt; henkilö voi pilata 2. lisäyksen, mutta laiton maahanmuuttaja ei voi tehdä mitään pilatakseen laittoman maahanmuuton.</w:t>
      </w:r>
    </w:p>
    <w:p>
      <w:r>
        <w:rPr>
          <w:b/>
        </w:rPr>
        <w:t xml:space="preserve">Tulos</w:t>
      </w:r>
    </w:p>
    <w:p>
      <w:r>
        <w:t xml:space="preserve">demokraattien mukaan</w:t>
      </w:r>
    </w:p>
    <w:p>
      <w:r>
        <w:rPr>
          <w:b/>
        </w:rPr>
        <w:t xml:space="preserve">Esimerkki 2.3078</w:t>
      </w:r>
    </w:p>
    <w:p>
      <w:r>
        <w:t xml:space="preserve">&lt;user&gt; ‍ et voi saada tarpeeksi neekerin kyrpää, ethän?</w:t>
      </w:r>
    </w:p>
    <w:p>
      <w:r>
        <w:rPr>
          <w:b/>
        </w:rPr>
        <w:t xml:space="preserve">Tulos</w:t>
      </w:r>
    </w:p>
    <w:p>
      <w:r>
        <w:t xml:space="preserve">neekeri</w:t>
      </w:r>
    </w:p>
    <w:p>
      <w:r>
        <w:rPr>
          <w:b/>
        </w:rPr>
        <w:t xml:space="preserve">Esimerkki 2.3079</w:t>
      </w:r>
    </w:p>
    <w:p>
      <w:r>
        <w:t xml:space="preserve">Kappas vain, jos kaikkien aikojen suosikkimutahaiani ei ole jäämässä hiekkaneekerin rakastajien hirteen, niin Jumala pelasta tämä maailma.</w:t>
      </w:r>
    </w:p>
    <w:p>
      <w:r>
        <w:rPr>
          <w:b/>
        </w:rPr>
        <w:t xml:space="preserve">Tulos</w:t>
      </w:r>
    </w:p>
    <w:p>
      <w:r>
        <w:t xml:space="preserve">hiekka neekerien ystävät</w:t>
      </w:r>
    </w:p>
    <w:p>
      <w:r>
        <w:rPr>
          <w:b/>
        </w:rPr>
        <w:t xml:space="preserve">Esimerkki 2.3080</w:t>
      </w:r>
    </w:p>
    <w:p>
      <w:r>
        <w:t xml:space="preserve">Se on reilu pointti narkkarit ovat itsehoitolääkkeitä tarjoan tukea kuntoutuksen aikana mudsharkit ovat neekereitä ruiskeella ja saavat luodin...</w:t>
      </w:r>
    </w:p>
    <w:p>
      <w:r>
        <w:rPr>
          <w:b/>
        </w:rPr>
        <w:t xml:space="preserve">Tulos</w:t>
      </w:r>
    </w:p>
    <w:p>
      <w:r>
        <w:t xml:space="preserve">mutahait ovat neekereitä</w:t>
      </w:r>
    </w:p>
    <w:p>
      <w:r>
        <w:rPr>
          <w:b/>
        </w:rPr>
        <w:t xml:space="preserve">Esimerkki 2.3081</w:t>
      </w:r>
    </w:p>
    <w:p>
      <w:r>
        <w:t xml:space="preserve">En voi uskoa, että tuo vitun ämmä osui autooni...</w:t>
      </w:r>
    </w:p>
    <w:p>
      <w:r>
        <w:rPr>
          <w:b/>
        </w:rPr>
        <w:t xml:space="preserve">Tulos</w:t>
      </w:r>
    </w:p>
    <w:p>
      <w:r>
        <w:t xml:space="preserve">vitun ämmä</w:t>
      </w:r>
    </w:p>
    <w:p>
      <w:r>
        <w:rPr>
          <w:b/>
        </w:rPr>
        <w:t xml:space="preserve">Esimerkki 2.3082</w:t>
      </w:r>
    </w:p>
    <w:p>
      <w:r>
        <w:t xml:space="preserve">&lt;user&gt; tuo ching chong nigga kuulostaa hyvältä tuon kanssa gdjskscwdiswigshsbgdvce</w:t>
      </w:r>
    </w:p>
    <w:p>
      <w:r>
        <w:rPr>
          <w:b/>
        </w:rPr>
        <w:t xml:space="preserve">Tulos</w:t>
      </w:r>
    </w:p>
    <w:p>
      <w:r>
        <w:t xml:space="preserve">ching chong nigga</w:t>
      </w:r>
    </w:p>
    <w:p>
      <w:r>
        <w:rPr>
          <w:b/>
        </w:rPr>
        <w:t xml:space="preserve">Esimerkki 2.3083</w:t>
      </w:r>
    </w:p>
    <w:p>
      <w:r>
        <w:t xml:space="preserve">uudessa si-uimapukupainoksessa on apinanegressä kannessa</w:t>
      </w:r>
    </w:p>
    <w:p>
      <w:r>
        <w:rPr>
          <w:b/>
        </w:rPr>
        <w:t xml:space="preserve">Tulos</w:t>
      </w:r>
    </w:p>
    <w:p>
      <w:r>
        <w:t xml:space="preserve">apina neitsyt</w:t>
      </w:r>
    </w:p>
    <w:p>
      <w:r>
        <w:rPr>
          <w:b/>
        </w:rPr>
        <w:t xml:space="preserve">Esimerkki 2.3084</w:t>
      </w:r>
    </w:p>
    <w:p>
      <w:r>
        <w:t xml:space="preserve">ulkomaalaiset shehnazians tarvitsevat ur apua tehdä trendi menestyksekkäämpi bornfightersana täytyy tehdä se enemmän suurempi</w:t>
      </w:r>
    </w:p>
    <w:p>
      <w:r>
        <w:rPr>
          <w:b/>
        </w:rPr>
        <w:t xml:space="preserve">Tulos</w:t>
      </w:r>
    </w:p>
    <w:p>
      <w:r>
        <w:t xml:space="preserve">ulkomaalaiset shehnasialaiset</w:t>
      </w:r>
    </w:p>
    <w:p>
      <w:r>
        <w:rPr>
          <w:b/>
        </w:rPr>
        <w:t xml:space="preserve">Esimerkki 2.3085</w:t>
      </w:r>
    </w:p>
    <w:p>
      <w:r>
        <w:t xml:space="preserve">Missä on rahapussi, neekeri, missä on rahapussi?</w:t>
      </w:r>
    </w:p>
    <w:p>
      <w:r>
        <w:rPr>
          <w:b/>
        </w:rPr>
        <w:t xml:space="preserve">Tulos</w:t>
      </w:r>
    </w:p>
    <w:p>
      <w:r>
        <w:t xml:space="preserve">neekeri</w:t>
      </w:r>
    </w:p>
    <w:p>
      <w:r>
        <w:rPr>
          <w:b/>
        </w:rPr>
        <w:t xml:space="preserve">Esimerkki 2.3086</w:t>
      </w:r>
    </w:p>
    <w:p>
      <w:r>
        <w:t xml:space="preserve">hyvä poliisi ja hänen apurinsa, paha poliisi, kuulustelevat jälkeenjäänyttä.</w:t>
      </w:r>
    </w:p>
    <w:p>
      <w:r>
        <w:rPr>
          <w:b/>
        </w:rPr>
        <w:t xml:space="preserve">Tulos</w:t>
      </w:r>
    </w:p>
    <w:p>
      <w:r>
        <w:t xml:space="preserve">retard</w:t>
      </w:r>
    </w:p>
    <w:p>
      <w:r>
        <w:rPr>
          <w:b/>
        </w:rPr>
        <w:t xml:space="preserve">Esimerkki 2.3087</w:t>
      </w:r>
    </w:p>
    <w:p>
      <w:r>
        <w:t xml:space="preserve">teen tästä niin poliittisesti korrektin kuin vain voin tappaa kaikki hiekkaneekerit, kunnes yhtäkään ei ole jäljellä, ja ratkaisette puolet ongelmastanne yön yli tappaa kaikki sosialistit ratkaistaksenne toisen puoliskon.</w:t>
      </w:r>
    </w:p>
    <w:p>
      <w:r>
        <w:rPr>
          <w:b/>
        </w:rPr>
        <w:t xml:space="preserve">Tulos</w:t>
      </w:r>
    </w:p>
    <w:p>
      <w:r>
        <w:t xml:space="preserve">tappaa kaikki hiekkaneekerit, kunnes yhtäkään ei ole jäljellä.</w:t>
      </w:r>
    </w:p>
    <w:p>
      <w:r>
        <w:rPr>
          <w:b/>
        </w:rPr>
        <w:t xml:space="preserve">Esimerkki 2.3088</w:t>
      </w:r>
    </w:p>
    <w:p>
      <w:r>
        <w:t xml:space="preserve">onnellista uutta vuotta kaikki te kaverit olla turvassa tuolla lammen toisella puolella polvi cap muutama muzzies jenkit</w:t>
      </w:r>
    </w:p>
    <w:p>
      <w:r>
        <w:rPr>
          <w:b/>
        </w:rPr>
        <w:t xml:space="preserve">Tulos</w:t>
      </w:r>
    </w:p>
    <w:p>
      <w:r>
        <w:t xml:space="preserve">polvenkahvaan muutama muzzi</w:t>
      </w:r>
    </w:p>
    <w:p>
      <w:r>
        <w:rPr>
          <w:b/>
        </w:rPr>
        <w:t xml:space="preserve">Esimerkki 2.3089</w:t>
      </w:r>
    </w:p>
    <w:p>
      <w:r>
        <w:t xml:space="preserve">hän lähettää hyviä juttuja, mutta en vain ole in fashier than thou bs kun tarvitsemme kaikki kädet kannella 8 pol menee pois trs on jenkki honeypot bs liian se ei auta</w:t>
      </w:r>
    </w:p>
    <w:p>
      <w:r>
        <w:rPr>
          <w:b/>
        </w:rPr>
        <w:t xml:space="preserve">Tulos</w:t>
      </w:r>
    </w:p>
    <w:p>
      <w:r>
        <w:t xml:space="preserve">Juutalainen honeypot</w:t>
      </w:r>
    </w:p>
    <w:p>
      <w:r>
        <w:rPr>
          <w:b/>
        </w:rPr>
        <w:t xml:space="preserve">Esimerkki 2.3090</w:t>
      </w:r>
    </w:p>
    <w:p>
      <w:r>
        <w:t xml:space="preserve">katsoin juuri ghettomimman snapchatin koko elämässäni...</w:t>
      </w:r>
    </w:p>
    <w:p>
      <w:r>
        <w:rPr>
          <w:b/>
        </w:rPr>
        <w:t xml:space="preserve">Tulos</w:t>
      </w:r>
    </w:p>
    <w:p>
      <w:r>
        <w:t xml:space="preserve">ghettoest</w:t>
      </w:r>
    </w:p>
    <w:p>
      <w:r>
        <w:rPr>
          <w:b/>
        </w:rPr>
        <w:t xml:space="preserve">Esimerkki 2.3091</w:t>
      </w:r>
    </w:p>
    <w:p>
      <w:r>
        <w:t xml:space="preserve">kaasutetaan kaikki neekerit ja juutalaiset kaikkialla maailmassa, niin suurin osa, ellei jopa kaikki rasismi loppuu.</w:t>
      </w:r>
    </w:p>
    <w:p>
      <w:r>
        <w:rPr>
          <w:b/>
        </w:rPr>
        <w:t xml:space="preserve">Tulos</w:t>
      </w:r>
    </w:p>
    <w:p>
      <w:r>
        <w:t xml:space="preserve">kaasuttakaa kaikki neekerit juutalaiset kaikkialla maailmassa.</w:t>
      </w:r>
    </w:p>
    <w:p>
      <w:r>
        <w:rPr>
          <w:b/>
        </w:rPr>
        <w:t xml:space="preserve">Esimerkki 2.3092</w:t>
      </w:r>
    </w:p>
    <w:p>
      <w:r>
        <w:t xml:space="preserve">Juutalaiset valehtelevat, että nykyään mutainen homo murca oli se mitä perustajilla oli mielessä kaikki menee hullujenhuone, jossa yksilöllinen lupa on ainoa asia, joka on pyhä, mikään ei voisi olla kauempana totuudesta, me elämme juutalaisten luomuksessa.</w:t>
      </w:r>
    </w:p>
    <w:p>
      <w:r>
        <w:rPr>
          <w:b/>
        </w:rPr>
        <w:t xml:space="preserve">Tulos</w:t>
      </w:r>
    </w:p>
    <w:p>
      <w:r>
        <w:t xml:space="preserve">Juutalaiset valehtelevat, että nykyään mutainen hintti murca oli se, mitä perustajilla oli mielessään kaikki menee hullujenhuone, jossa yksilöllinen lisenssi on ainoa asia, joka on pyhä.</w:t>
      </w:r>
    </w:p>
    <w:p>
      <w:r>
        <w:rPr>
          <w:b/>
        </w:rPr>
        <w:t xml:space="preserve">Esimerkki 2.3093</w:t>
      </w:r>
    </w:p>
    <w:p>
      <w:r>
        <w:t xml:space="preserve">ei, koska olet arvoton, korruptoitunut rasisti, harhainen ja tyhmä kuin jälkeenjäänyt somalian ämmä, sen takia.</w:t>
      </w:r>
    </w:p>
    <w:p>
      <w:r>
        <w:rPr>
          <w:b/>
        </w:rPr>
        <w:t xml:space="preserve">Tulos</w:t>
      </w:r>
    </w:p>
    <w:p>
      <w:r>
        <w:t xml:space="preserve">arvoton korruptoitunut rasisti harhainen ja tyhmä kuin jälkeenjäänyt somalian ämmä.</w:t>
      </w:r>
    </w:p>
    <w:p>
      <w:r>
        <w:rPr>
          <w:b/>
        </w:rPr>
        <w:t xml:space="preserve">Esimerkki 2.3094</w:t>
      </w:r>
    </w:p>
    <w:p>
      <w:r>
        <w:t xml:space="preserve">&lt;user&gt; ur gay bruh rlly &lt;user&gt; unfollow 🤣</w:t>
      </w:r>
    </w:p>
    <w:p>
      <w:r>
        <w:rPr>
          <w:b/>
        </w:rPr>
        <w:t xml:space="preserve">Tulos</w:t>
      </w:r>
    </w:p>
    <w:p>
      <w:r>
        <w:t xml:space="preserve">Olet homo.</w:t>
      </w:r>
    </w:p>
    <w:p>
      <w:r>
        <w:rPr>
          <w:b/>
        </w:rPr>
        <w:t xml:space="preserve">Esimerkki 2.3095</w:t>
      </w:r>
    </w:p>
    <w:p>
      <w:r>
        <w:t xml:space="preserve">&lt;prosentti&gt; keskivertoväestöstä on facebookin hyväksikäyttämiä juuri nyt, vaikka tiedämme, että juutalainen zuckerturdi suunnitteli fb:n hyödyntämään ihmisaivoja ja käyttää sitä edelleen, vaikka olimme eksponentiaalisesti älykkäämpiä tuolloin.</w:t>
      </w:r>
    </w:p>
    <w:p>
      <w:r>
        <w:rPr>
          <w:b/>
        </w:rPr>
        <w:t xml:space="preserve">Tulos</w:t>
      </w:r>
    </w:p>
    <w:p>
      <w:r>
        <w:t xml:space="preserve">kike zuckerturd</w:t>
      </w:r>
    </w:p>
    <w:p>
      <w:r>
        <w:rPr>
          <w:b/>
        </w:rPr>
        <w:t xml:space="preserve">Esimerkki 2.3096</w:t>
      </w:r>
    </w:p>
    <w:p>
      <w:r>
        <w:t xml:space="preserve">mustat ovat täysin sadistisia eläimiä jotka mielellään tappavat sinut kaikkein kamalimmilla tavoilla kuten mutahai Jessica Chambersin murha alla huomaa kuinka usein mustat pidätetään kiduttamisesta ja tappamisesta pienille eläimille kuten koirille ja kissoille vihaan näitä rumia mustia paskiaisia!</w:t>
      </w:r>
    </w:p>
    <w:p>
      <w:r>
        <w:rPr>
          <w:b/>
        </w:rPr>
        <w:t xml:space="preserve">Tulos</w:t>
      </w:r>
    </w:p>
    <w:p>
      <w:r>
        <w:t xml:space="preserve">mustat ovat täysin sadistisia eläimiä, jotka mielellään tappavat sinut mitä kamalimmilla tavoilla, kuten mutahain murhaaminen.</w:t>
      </w:r>
    </w:p>
    <w:p>
      <w:r>
        <w:rPr>
          <w:b/>
        </w:rPr>
        <w:t xml:space="preserve">Esimerkki 2.3097</w:t>
      </w:r>
    </w:p>
    <w:p>
      <w:r>
        <w:t xml:space="preserve">wow, ei siis enempää maalauksia poliiseista murhaavina sikoina lahjakkaiden vähemmistöjen toimesta ei enää homopornoa, jota mainostetaan taiteena, se sopii minulle.</w:t>
      </w:r>
    </w:p>
    <w:p>
      <w:r>
        <w:rPr>
          <w:b/>
        </w:rPr>
        <w:t xml:space="preserve">Tulos</w:t>
      </w:r>
    </w:p>
    <w:p>
      <w:r>
        <w:t xml:space="preserve">lahjakkaiden vähemmistöjen tekemät murhaavat siat ei enää taidepainotteista homopornoa.</w:t>
      </w:r>
    </w:p>
    <w:p>
      <w:r>
        <w:rPr>
          <w:b/>
        </w:rPr>
        <w:t xml:space="preserve">Esimerkki 2.3098</w:t>
      </w:r>
    </w:p>
    <w:p>
      <w:r>
        <w:t xml:space="preserve">yksi typerimmistä asioista plug voi tehdä on pihistellä neekeri, joka tietää, missä hän asuu ima tyrmätä sinut pois joka kerta</w:t>
      </w:r>
    </w:p>
    <w:p>
      <w:r>
        <w:rPr>
          <w:b/>
        </w:rPr>
        <w:t xml:space="preserve">Tulos</w:t>
      </w:r>
    </w:p>
    <w:p>
      <w:r>
        <w:t xml:space="preserve">nigga</w:t>
      </w:r>
    </w:p>
    <w:p>
      <w:r>
        <w:rPr>
          <w:b/>
        </w:rPr>
        <w:t xml:space="preserve">Esimerkki 2.3099</w:t>
      </w:r>
    </w:p>
    <w:p>
      <w:r>
        <w:t xml:space="preserve">&lt;user&gt; homous on aggressiivinen ja aggressiivinen hetrofobian muoto.</w:t>
      </w:r>
    </w:p>
    <w:p>
      <w:r>
        <w:rPr>
          <w:b/>
        </w:rPr>
        <w:t xml:space="preserve">Tulos</w:t>
      </w:r>
    </w:p>
    <w:p>
      <w:r>
        <w:t xml:space="preserve">homo</w:t>
      </w:r>
    </w:p>
    <w:p>
      <w:r>
        <w:rPr>
          <w:b/>
        </w:rPr>
        <w:t xml:space="preserve">Esimerkki 2.3100</w:t>
      </w:r>
    </w:p>
    <w:p>
      <w:r>
        <w:t xml:space="preserve">nick fuentes vahvistettu spic neocon</w:t>
      </w:r>
    </w:p>
    <w:p>
      <w:r>
        <w:rPr>
          <w:b/>
        </w:rPr>
        <w:t xml:space="preserve">Tulos</w:t>
      </w:r>
    </w:p>
    <w:p>
      <w:r>
        <w:t xml:space="preserve">spic</w:t>
      </w:r>
    </w:p>
    <w:p>
      <w:r>
        <w:rPr>
          <w:b/>
        </w:rPr>
        <w:t xml:space="preserve">Esimerkki 2.3101</w:t>
      </w:r>
    </w:p>
    <w:p>
      <w:r>
        <w:t xml:space="preserve">&lt;user&gt; erona on lihava natsi joka huutaa propagandaa ja vitamiinit</w:t>
      </w:r>
    </w:p>
    <w:p>
      <w:r>
        <w:rPr>
          <w:b/>
        </w:rPr>
        <w:t xml:space="preserve">Tulos</w:t>
      </w:r>
    </w:p>
    <w:p>
      <w:r>
        <w:t xml:space="preserve">lihava natsi</w:t>
      </w:r>
    </w:p>
    <w:p>
      <w:r>
        <w:rPr>
          <w:b/>
        </w:rPr>
        <w:t xml:space="preserve">Esimerkki 2.3102</w:t>
      </w:r>
    </w:p>
    <w:p>
      <w:r>
        <w:t xml:space="preserve">&lt;user&gt; jumala siunasi minua hidastuneisuudellani ja laiskuudellani -</w:t>
      </w:r>
    </w:p>
    <w:p>
      <w:r>
        <w:rPr>
          <w:b/>
        </w:rPr>
        <w:t xml:space="preserve">Tulos</w:t>
      </w:r>
    </w:p>
    <w:p>
      <w:r>
        <w:t xml:space="preserve">minun jälkeenjääneisyyteni</w:t>
      </w:r>
    </w:p>
    <w:p>
      <w:r>
        <w:rPr>
          <w:b/>
        </w:rPr>
        <w:t xml:space="preserve">Esimerkki 2.3103</w:t>
      </w:r>
    </w:p>
    <w:p>
      <w:r>
        <w:t xml:space="preserve">en voi fw yall hoes nomo sain tyttöystävä 🤗</w:t>
      </w:r>
    </w:p>
    <w:p>
      <w:r>
        <w:rPr>
          <w:b/>
        </w:rPr>
        <w:t xml:space="preserve">Tulos</w:t>
      </w:r>
    </w:p>
    <w:p>
      <w:r>
        <w:t xml:space="preserve">hoes</w:t>
      </w:r>
    </w:p>
    <w:p>
      <w:r>
        <w:rPr>
          <w:b/>
        </w:rPr>
        <w:t xml:space="preserve">Esimerkki 2.3104</w:t>
      </w:r>
    </w:p>
    <w:p>
      <w:r>
        <w:t xml:space="preserve">Kuulostaa muzrat-nimeltä</w:t>
      </w:r>
    </w:p>
    <w:p>
      <w:r>
        <w:rPr>
          <w:b/>
        </w:rPr>
        <w:t xml:space="preserve">Tulos</w:t>
      </w:r>
    </w:p>
    <w:p>
      <w:r>
        <w:t xml:space="preserve">muzrat</w:t>
      </w:r>
    </w:p>
    <w:p>
      <w:r>
        <w:rPr>
          <w:b/>
        </w:rPr>
        <w:t xml:space="preserve">Esimerkki 2.3105</w:t>
      </w:r>
    </w:p>
    <w:p>
      <w:r>
        <w:t xml:space="preserve">ne auttavat enimmäkseen neekereitä, joilla on syöpä, joten vitut niistä herra Taylor tekee enemmän valkoisten lasten auttamiseksi kuin kukaan muu, jonka olen nähnyt 😎</w:t>
      </w:r>
    </w:p>
    <w:p>
      <w:r>
        <w:rPr>
          <w:b/>
        </w:rPr>
        <w:t xml:space="preserve">Tulos</w:t>
      </w:r>
    </w:p>
    <w:p>
      <w:r>
        <w:t xml:space="preserve">neekerit</w:t>
      </w:r>
    </w:p>
    <w:p>
      <w:r>
        <w:rPr>
          <w:b/>
        </w:rPr>
        <w:t xml:space="preserve">Esimerkki 2.3106</w:t>
      </w:r>
    </w:p>
    <w:p>
      <w:r>
        <w:t xml:space="preserve">mitä enemmän ajattelen asiaa, sitä enemmän näiden tietämättömien idioottien pitäisi olla polvillaan kiittämässä Jumalaa siitä, että joku pelasti heidät siitä ghetosta, josta he ryömivät ulos, tai muuten monet heistä olisivat nyt kuolleita tai vankilassa.</w:t>
      </w:r>
    </w:p>
    <w:p>
      <w:r>
        <w:rPr>
          <w:b/>
        </w:rPr>
        <w:t xml:space="preserve">Tulos</w:t>
      </w:r>
    </w:p>
    <w:p>
      <w:r>
        <w:t xml:space="preserve">tietämättömät ääliöt</w:t>
      </w:r>
    </w:p>
    <w:p>
      <w:r>
        <w:rPr>
          <w:b/>
        </w:rPr>
        <w:t xml:space="preserve">Esimerkki 2.3107</w:t>
      </w:r>
    </w:p>
    <w:p>
      <w:r>
        <w:t xml:space="preserve">sanoin heille kirjaimellisesti kävellä perseensä ympäri kenttää, kuten miksi tf yrität kävellä keskellä kenttää vain lähteä salin sitten valkoinen ämmä oli hermot pitää katsomassa minua kuin hänellä oli ongelma.</w:t>
      </w:r>
    </w:p>
    <w:p>
      <w:r>
        <w:rPr>
          <w:b/>
        </w:rPr>
        <w:t xml:space="preserve">Tulos</w:t>
      </w:r>
    </w:p>
    <w:p>
      <w:r>
        <w:t xml:space="preserve">valkoinen ämmä</w:t>
      </w:r>
    </w:p>
    <w:p>
      <w:r>
        <w:rPr>
          <w:b/>
        </w:rPr>
        <w:t xml:space="preserve">Esimerkki 2.3108</w:t>
      </w:r>
    </w:p>
    <w:p>
      <w:r>
        <w:t xml:space="preserve">Rakastan aina kun homot valittavat ylläpitäjille että tämä on twitter jos minut bannataan se osoittaa että gab on tekopyhä suunnitelma oikeistolaisten ryöstämiseksi.</w:t>
      </w:r>
    </w:p>
    <w:p>
      <w:r>
        <w:rPr>
          <w:b/>
        </w:rPr>
        <w:t xml:space="preserve">Tulos</w:t>
      </w:r>
    </w:p>
    <w:p>
      <w:r>
        <w:t xml:space="preserve">homot</w:t>
      </w:r>
    </w:p>
    <w:p>
      <w:r>
        <w:rPr>
          <w:b/>
        </w:rPr>
        <w:t xml:space="preserve">Esimerkki 2.3109</w:t>
      </w:r>
    </w:p>
    <w:p>
      <w:r>
        <w:t xml:space="preserve">jokaista julkisella paikalla kohdattua negressiä kohden melun desibelitaso nousee &lt;luku&gt; &lt;prosenttia&gt; kohtasin aiemmin &lt;luku&gt; lauman &lt;luku&gt;.</w:t>
      </w:r>
    </w:p>
    <w:p>
      <w:r>
        <w:rPr>
          <w:b/>
        </w:rPr>
        <w:t xml:space="preserve">Tulos</w:t>
      </w:r>
    </w:p>
    <w:p>
      <w:r>
        <w:t xml:space="preserve">jokaista julkisesti kohdattua negressiä kohden melun desibelitaso nousee &lt;luku&gt; &lt;prosenttia&gt;.</w:t>
      </w:r>
    </w:p>
    <w:p>
      <w:r>
        <w:rPr>
          <w:b/>
        </w:rPr>
        <w:t xml:space="preserve">Esimerkki 2.3110</w:t>
      </w:r>
    </w:p>
    <w:p>
      <w:r>
        <w:t xml:space="preserve">koska tämä on sananvapauden foorumi ja mitä olen lähettänyt Gabiin ei pidettäisi doxingina edes twitterin standardien mukaan, jos ette kestä lämpöä, niin menkää ulos vitun keittiöstä, koska teidän narttuystävänne halusi sotaa ja hän sai sen, valmistautukaa häviämään, hintti.</w:t>
      </w:r>
    </w:p>
    <w:p>
      <w:r>
        <w:rPr>
          <w:b/>
        </w:rPr>
        <w:t xml:space="preserve">Tulos</w:t>
      </w:r>
    </w:p>
    <w:p>
      <w:r>
        <w:t xml:space="preserve">narttu perse ystävä</w:t>
      </w:r>
    </w:p>
    <w:p>
      <w:r>
        <w:rPr>
          <w:b/>
        </w:rPr>
        <w:t xml:space="preserve">Esimerkki 2.3111</w:t>
      </w:r>
    </w:p>
    <w:p>
      <w:r>
        <w:t xml:space="preserve">mutta kun pari likaista lesboa haluaa teidän mielistelevän heidän syntejään niin kuin te ne näette, teidän on noudatettava lakia, ja teidän on aika alkaa järjestäytyä itse, kukaan muu ei tee sitä puolestanne.</w:t>
      </w:r>
    </w:p>
    <w:p>
      <w:r>
        <w:rPr>
          <w:b/>
        </w:rPr>
        <w:t xml:space="preserve">Tulos</w:t>
      </w:r>
    </w:p>
    <w:p>
      <w:r>
        <w:t xml:space="preserve">likaiset lesbot</w:t>
      </w:r>
    </w:p>
    <w:p>
      <w:r>
        <w:rPr>
          <w:b/>
        </w:rPr>
        <w:t xml:space="preserve">Esimerkki 2.3112</w:t>
      </w:r>
    </w:p>
    <w:p>
      <w:r>
        <w:t xml:space="preserve">Mikä on se joukkue, jossa on neekeri, minä kannatan kaikkia muita paitsi heitä?</w:t>
      </w:r>
    </w:p>
    <w:p>
      <w:r>
        <w:rPr>
          <w:b/>
        </w:rPr>
        <w:t xml:space="preserve">Tulos</w:t>
      </w:r>
    </w:p>
    <w:p>
      <w:r>
        <w:t xml:space="preserve">neekeri</w:t>
      </w:r>
    </w:p>
    <w:p>
      <w:r>
        <w:rPr>
          <w:b/>
        </w:rPr>
        <w:t xml:space="preserve">Esimerkki 2.3113</w:t>
      </w:r>
    </w:p>
    <w:p>
      <w:r>
        <w:t xml:space="preserve">kuinka moni prosentteina juutalaisista, neekereistä, meksikolaisista, muzzeista tai pilkkupäistä äänestää vähemmän hallituksen tunkeutumista ja vähemmän hallituksen palveluita?</w:t>
      </w:r>
    </w:p>
    <w:p>
      <w:r>
        <w:rPr>
          <w:b/>
        </w:rPr>
        <w:t xml:space="preserve">Tulos</w:t>
      </w:r>
    </w:p>
    <w:p>
      <w:r>
        <w:t xml:space="preserve">juutalaiset neekerit meksikolaiset muzzit tai pistepäät</w:t>
      </w:r>
    </w:p>
    <w:p>
      <w:r>
        <w:rPr>
          <w:b/>
        </w:rPr>
        <w:t xml:space="preserve">Esimerkki 2.3114</w:t>
      </w:r>
    </w:p>
    <w:p>
      <w:r>
        <w:t xml:space="preserve">neekeri myymälävaras tunkee konjakkipullon vaginaansa poikansa katsellessa vierestä</w:t>
      </w:r>
    </w:p>
    <w:p>
      <w:r>
        <w:rPr>
          <w:b/>
        </w:rPr>
        <w:t xml:space="preserve">Tulos</w:t>
      </w:r>
    </w:p>
    <w:p>
      <w:r>
        <w:t xml:space="preserve">negress</w:t>
      </w:r>
    </w:p>
    <w:p>
      <w:r>
        <w:rPr>
          <w:b/>
        </w:rPr>
        <w:t xml:space="preserve">Esimerkki 2.3115</w:t>
      </w:r>
    </w:p>
    <w:p>
      <w:r>
        <w:t xml:space="preserve">ja islamilaisella uudistuksella tarkoitan kaikkien maailman muslimikaupunkien tuhoamista.</w:t>
      </w:r>
    </w:p>
    <w:p>
      <w:r>
        <w:rPr>
          <w:b/>
        </w:rPr>
        <w:t xml:space="preserve">Tulos</w:t>
      </w:r>
    </w:p>
    <w:p>
      <w:r>
        <w:t xml:space="preserve">uudistus</w:t>
      </w:r>
    </w:p>
    <w:p>
      <w:r>
        <w:rPr>
          <w:b/>
        </w:rPr>
        <w:t xml:space="preserve">Esimerkki 2.3116</w:t>
      </w:r>
    </w:p>
    <w:p>
      <w:r>
        <w:t xml:space="preserve">No kun olin ilmavoimissa, minua pidettiin lesbo putkimiesnarttuna, joten mielipiteet ovat kuin kusipäitä.</w:t>
      </w:r>
    </w:p>
    <w:p>
      <w:r>
        <w:rPr>
          <w:b/>
        </w:rPr>
        <w:t xml:space="preserve">Tulos</w:t>
      </w:r>
    </w:p>
    <w:p>
      <w:r>
        <w:t xml:space="preserve">lesbo putkimies ämmä</w:t>
      </w:r>
    </w:p>
    <w:p>
      <w:r>
        <w:rPr>
          <w:b/>
        </w:rPr>
        <w:t xml:space="preserve">Esimerkki 2.3117</w:t>
      </w:r>
    </w:p>
    <w:p>
      <w:r>
        <w:t xml:space="preserve">lakimiehet rikastuvat poliitikot saavat lapsiprostituoituja muslimipedoista uk:n veronmaksajat maksavat valtavasti siitä että muutama joutuu vankilaan joksikin aikaa epäilemättä päästäkseen ulos uusintaluodit ovat paljon halvempia nopeammin pysyvämpiä</w:t>
      </w:r>
    </w:p>
    <w:p>
      <w:r>
        <w:rPr>
          <w:b/>
        </w:rPr>
        <w:t xml:space="preserve">Tulos</w:t>
      </w:r>
    </w:p>
    <w:p>
      <w:r>
        <w:t xml:space="preserve">muslimipedot</w:t>
      </w:r>
    </w:p>
    <w:p>
      <w:r>
        <w:rPr>
          <w:b/>
        </w:rPr>
        <w:t xml:space="preserve">Esimerkki 2.3118</w:t>
      </w:r>
    </w:p>
    <w:p>
      <w:r>
        <w:t xml:space="preserve">&lt;käyttäjä&gt; &lt;käyttäjä&gt; koska Hong Kongin poliisilla ei ole varaa Porsche Chinaziin 手足互科</w:t>
      </w:r>
    </w:p>
    <w:p>
      <w:r>
        <w:rPr>
          <w:b/>
        </w:rPr>
        <w:t xml:space="preserve">Tulos</w:t>
      </w:r>
    </w:p>
    <w:p>
      <w:r>
        <w:t xml:space="preserve">Hong Kongin poliisilla ei ole varaa Porsche Chinaziin.</w:t>
      </w:r>
    </w:p>
    <w:p>
      <w:r>
        <w:rPr>
          <w:b/>
        </w:rPr>
        <w:t xml:space="preserve">Esimerkki 2.3119</w:t>
      </w:r>
    </w:p>
    <w:p>
      <w:r>
        <w:t xml:space="preserve">&lt;user&gt; lol ur idiootti hölmö vannon, että kaikki ppl tekee on vaihtaa ympäri sanojani vihaavat perse homot perse homot</w:t>
      </w:r>
    </w:p>
    <w:p>
      <w:r>
        <w:rPr>
          <w:b/>
        </w:rPr>
        <w:t xml:space="preserve">Tulos</w:t>
      </w:r>
    </w:p>
    <w:p>
      <w:r>
        <w:t xml:space="preserve">ur idiootti</w:t>
      </w:r>
    </w:p>
    <w:p>
      <w:r>
        <w:rPr>
          <w:b/>
        </w:rPr>
        <w:t xml:space="preserve">Esimerkki 2.3120</w:t>
      </w:r>
    </w:p>
    <w:p>
      <w:r>
        <w:t xml:space="preserve">mafia jättää katkaistuja vuohenpäitä muslimipakolaisten sänkyihin...</w:t>
      </w:r>
    </w:p>
    <w:p>
      <w:r>
        <w:rPr>
          <w:b/>
        </w:rPr>
        <w:t xml:space="preserve">Tulos</w:t>
      </w:r>
    </w:p>
    <w:p>
      <w:r>
        <w:t xml:space="preserve">vuohen päät</w:t>
      </w:r>
    </w:p>
    <w:p>
      <w:r>
        <w:rPr>
          <w:b/>
        </w:rPr>
        <w:t xml:space="preserve">Esimerkki 2.3121</w:t>
      </w:r>
    </w:p>
    <w:p>
      <w:r>
        <w:t xml:space="preserve">ei tullut mieleeni olet todennäköisesti oikea &lt;luku&gt; kuten yleensä, kun se tulee zhids ja niiden käyttäytymistä</w:t>
      </w:r>
    </w:p>
    <w:p>
      <w:r>
        <w:rPr>
          <w:b/>
        </w:rPr>
        <w:t xml:space="preserve">Tulos</w:t>
      </w:r>
    </w:p>
    <w:p>
      <w:r>
        <w:t xml:space="preserve">zhids ja</w:t>
      </w:r>
    </w:p>
    <w:p>
      <w:r>
        <w:rPr>
          <w:b/>
        </w:rPr>
        <w:t xml:space="preserve">Esimerkki 2.3122</w:t>
      </w:r>
    </w:p>
    <w:p>
      <w:r>
        <w:t xml:space="preserve">&lt;käyttäjä&gt; &lt;käyttäjä&gt; 🤔 onnea sen kanssa ottaen huomioon ettei ole teidän asianne kertoa meille mitä tehdä maamme tai rahojemme kanssa miksi vaivautua koulutuksen kanssa koska kun te kamelipojat saatte sen miten haluatte he eivät tarvitse sitä ihmisoikeus me herätämme heidät ennen teitä 😘</w:t>
      </w:r>
    </w:p>
    <w:p>
      <w:r>
        <w:rPr>
          <w:b/>
        </w:rPr>
        <w:t xml:space="preserve">Tulos</w:t>
      </w:r>
    </w:p>
    <w:p>
      <w:r>
        <w:t xml:space="preserve">kamelin ratsastaja</w:t>
      </w:r>
    </w:p>
    <w:p>
      <w:r>
        <w:rPr>
          <w:b/>
        </w:rPr>
        <w:t xml:space="preserve">Esimerkki 2.3123</w:t>
      </w:r>
    </w:p>
    <w:p>
      <w:r>
        <w:t xml:space="preserve">vihaan huoria hinata ylös huoria</w:t>
      </w:r>
    </w:p>
    <w:p>
      <w:r>
        <w:rPr>
          <w:b/>
        </w:rPr>
        <w:t xml:space="preserve">Tulos</w:t>
      </w:r>
    </w:p>
    <w:p>
      <w:r>
        <w:t xml:space="preserve">Vihaan huoria</w:t>
      </w:r>
    </w:p>
    <w:p>
      <w:r>
        <w:rPr>
          <w:b/>
        </w:rPr>
        <w:t xml:space="preserve">Esimerkki 2.3124</w:t>
      </w:r>
    </w:p>
    <w:p>
      <w:r>
        <w:t xml:space="preserve">minun olisi varmaan pitänyt laittaa nsfw, että myös ei turvallinen kotiin oikeastaan ei turvallinen normaali valkoiset ihmiset miten sheboon onnistuu menettää kaikki vaatteensa taistelun aikana on mysteeri, että en aio katsoa uudelleen ratkaista &lt;happy&gt;</w:t>
      </w:r>
    </w:p>
    <w:p>
      <w:r>
        <w:rPr>
          <w:b/>
        </w:rPr>
        <w:t xml:space="preserve">Tulos</w:t>
      </w:r>
    </w:p>
    <w:p>
      <w:r>
        <w:t xml:space="preserve">sheboon</w:t>
      </w:r>
    </w:p>
    <w:p>
      <w:r>
        <w:rPr>
          <w:b/>
        </w:rPr>
        <w:t xml:space="preserve">Esimerkki 2.3125</w:t>
      </w:r>
    </w:p>
    <w:p>
      <w:r>
        <w:t xml:space="preserve">hän on neekeri äänestää ei huolimatta valheita syötetään hän vitun neekeri</w:t>
      </w:r>
    </w:p>
    <w:p>
      <w:r>
        <w:rPr>
          <w:b/>
        </w:rPr>
        <w:t xml:space="preserve">Tulos</w:t>
      </w:r>
    </w:p>
    <w:p>
      <w:r>
        <w:t xml:space="preserve">hän on neekeri äänestää ei</w:t>
      </w:r>
    </w:p>
    <w:p>
      <w:r>
        <w:rPr>
          <w:b/>
        </w:rPr>
        <w:t xml:space="preserve">Esimerkki 2.3126</w:t>
      </w:r>
    </w:p>
    <w:p>
      <w:r>
        <w:t xml:space="preserve">nfl pelaajat kaikki seisoivat viime yönä spin it kuitenkin, että on trump voittaa homo vähän käsivarren lukitus on vain kasvojen säästö offrampin</w:t>
      </w:r>
    </w:p>
    <w:p>
      <w:r>
        <w:rPr>
          <w:b/>
        </w:rPr>
        <w:t xml:space="preserve">Tulos</w:t>
      </w:r>
    </w:p>
    <w:p>
      <w:r>
        <w:t xml:space="preserve">homo pieni käsi lukitus</w:t>
      </w:r>
    </w:p>
    <w:p>
      <w:r>
        <w:rPr>
          <w:b/>
        </w:rPr>
        <w:t xml:space="preserve">Esimerkki 2.3127</w:t>
      </w:r>
    </w:p>
    <w:p>
      <w:r>
        <w:t xml:space="preserve">kyllä, liberaalit ovat vitun jälkeenjääneitä, heitä ei pidä pelätä vaan pilkata, raha ja aseet eivät tee hyvää armeijaa Vietnam opetti meille sen.</w:t>
      </w:r>
    </w:p>
    <w:p>
      <w:r>
        <w:rPr>
          <w:b/>
        </w:rPr>
        <w:t xml:space="preserve">Tulos</w:t>
      </w:r>
    </w:p>
    <w:p>
      <w:r>
        <w:t xml:space="preserve">vitun jälkeenjäänyt</w:t>
      </w:r>
    </w:p>
    <w:p>
      <w:r>
        <w:rPr>
          <w:b/>
        </w:rPr>
        <w:t xml:space="preserve">Esimerkki 2.3128</w:t>
      </w:r>
    </w:p>
    <w:p>
      <w:r>
        <w:t xml:space="preserve">kc missouri on paikka mennä lomalle yksi ei tarvitse kamppailla ghetto roskaväki mikä helpotus</w:t>
      </w:r>
    </w:p>
    <w:p>
      <w:r>
        <w:rPr>
          <w:b/>
        </w:rPr>
        <w:t xml:space="preserve">Tulos</w:t>
      </w:r>
    </w:p>
    <w:p>
      <w:r>
        <w:t xml:space="preserve">ghetto roskaväki</w:t>
      </w:r>
    </w:p>
    <w:p>
      <w:r>
        <w:rPr>
          <w:b/>
        </w:rPr>
        <w:t xml:space="preserve">Esimerkki 2.3129</w:t>
      </w:r>
    </w:p>
    <w:p>
      <w:r>
        <w:t xml:space="preserve">olet henkisesti vajavainen jälkeenjäänyt peikko, joka puhuu itsekseen, etkö olekin paska tahra?</w:t>
      </w:r>
    </w:p>
    <w:p>
      <w:r>
        <w:rPr>
          <w:b/>
        </w:rPr>
        <w:t xml:space="preserve">Tulos</w:t>
      </w:r>
    </w:p>
    <w:p>
      <w:r>
        <w:t xml:space="preserve">henkisesti vajaa jälkeenjäänyt peikko</w:t>
      </w:r>
    </w:p>
    <w:p>
      <w:r>
        <w:rPr>
          <w:b/>
        </w:rPr>
        <w:t xml:space="preserve">Esimerkki 2.3130</w:t>
      </w:r>
    </w:p>
    <w:p>
      <w:r>
        <w:t xml:space="preserve">Hei internet pelkuri näytä kasvosi tekopyhä homo syy miksi et voi saada mukavia asioita on se, että kun suusi ei ole täynnä neekerin mulkkua, perseesi on.</w:t>
      </w:r>
    </w:p>
    <w:p>
      <w:r>
        <w:rPr>
          <w:b/>
        </w:rPr>
        <w:t xml:space="preserve">Tulos</w:t>
      </w:r>
    </w:p>
    <w:p>
      <w:r>
        <w:t xml:space="preserve">homo</w:t>
      </w:r>
    </w:p>
    <w:p>
      <w:r>
        <w:rPr>
          <w:b/>
        </w:rPr>
        <w:t xml:space="preserve">Esimerkki 2.3131</w:t>
      </w:r>
    </w:p>
    <w:p>
      <w:r>
        <w:t xml:space="preserve">tuo on syvältä eläinlääkärin puolesta hän ansaitsee parempaa ja muista vain että naiset ovat kuin bussit siellä on toinen noin &lt;luku&gt; minuutin kuluttua</w:t>
      </w:r>
    </w:p>
    <w:p>
      <w:r>
        <w:rPr>
          <w:b/>
        </w:rPr>
        <w:t xml:space="preserve">Tulos</w:t>
      </w:r>
    </w:p>
    <w:p>
      <w:r>
        <w:t xml:space="preserve">imee</w:t>
      </w:r>
    </w:p>
    <w:p>
      <w:r>
        <w:rPr>
          <w:b/>
        </w:rPr>
        <w:t xml:space="preserve">Esimerkki 2.3132</w:t>
      </w:r>
    </w:p>
    <w:p>
      <w:r>
        <w:t xml:space="preserve">Toivon, että he hylkäisivät hänet gettoon keskellä yötä...</w:t>
      </w:r>
    </w:p>
    <w:p>
      <w:r>
        <w:rPr>
          <w:b/>
        </w:rPr>
        <w:t xml:space="preserve">Tulos</w:t>
      </w:r>
    </w:p>
    <w:p>
      <w:r>
        <w:t xml:space="preserve">ghetto</w:t>
      </w:r>
    </w:p>
    <w:p>
      <w:r>
        <w:rPr>
          <w:b/>
        </w:rPr>
        <w:t xml:space="preserve">Esimerkki 2.3133</w:t>
      </w:r>
    </w:p>
    <w:p>
      <w:r>
        <w:t xml:space="preserve">Varmasti suurin osa kuolemista tapahtui kun leirien johto siirrettiin saksalaisilta uk:lle en ole edes löytänyt &lt;luku&gt; lapsikuolleisuusrekisteriä kaikista juutalaisnaisista jotka synnyttivät leireillä on yksi leiri jota liittoutuneet pommittivat ja joka tappoi &lt;luku&gt; tuhansia suoraan.</w:t>
      </w:r>
    </w:p>
    <w:p>
      <w:r>
        <w:rPr>
          <w:b/>
        </w:rPr>
        <w:t xml:space="preserve">Tulos</w:t>
      </w:r>
    </w:p>
    <w:p>
      <w:r>
        <w:t xml:space="preserve">en ole löytänyt edes &lt;luku&gt; lapsikuolleisuusrekisteriä kaikista juutalaisnaisista, jotka synnyttivät leireillä.</w:t>
      </w:r>
    </w:p>
    <w:p>
      <w:r>
        <w:rPr>
          <w:b/>
        </w:rPr>
        <w:t xml:space="preserve">Esimerkki 2.3134</w:t>
      </w:r>
    </w:p>
    <w:p>
      <w:r>
        <w:t xml:space="preserve">tässä meillä on minun kaveri valkoiset ja juutalainen huutaa tuskissaan &lt;numero&gt; 2 fer lol vaino juutalaisten vainoaminen pysyy aina yksi elämän suurimmista mystinen</w:t>
      </w:r>
    </w:p>
    <w:p>
      <w:r>
        <w:rPr>
          <w:b/>
        </w:rPr>
        <w:t xml:space="preserve">Tulos</w:t>
      </w:r>
    </w:p>
    <w:p>
      <w:r>
        <w:t xml:space="preserve">Juutalainen huutaa tuskissaan</w:t>
      </w:r>
    </w:p>
    <w:p>
      <w:r>
        <w:rPr>
          <w:b/>
        </w:rPr>
        <w:t xml:space="preserve">Esimerkki 2.3135</w:t>
      </w:r>
    </w:p>
    <w:p>
      <w:r>
        <w:t xml:space="preserve">hijabit ja burkat on tarkoitettu peittämään arvet, jotka ovat syntyneet naisten pahoinpitelystä ja happopoltoista, joita miehet luulevat omistavansa naisille, jos käytät niitä tai olet sinut sen kanssa, että naiset käyttävät niitä, sinun on myönnettävä, että olet sinut naisten pahoinpitelyn kanssa.</w:t>
      </w:r>
    </w:p>
    <w:p>
      <w:r>
        <w:rPr>
          <w:b/>
        </w:rPr>
        <w:t xml:space="preserve">Tulos</w:t>
      </w:r>
    </w:p>
    <w:p>
      <w:r>
        <w:t xml:space="preserve">hijabit ja burkat peittävät hyväksikäytöstä ja haponpolttamista aiheutuneet arvet.</w:t>
      </w:r>
    </w:p>
    <w:p>
      <w:r>
        <w:rPr>
          <w:b/>
        </w:rPr>
        <w:t xml:space="preserve">Esimerkki 2.3136</w:t>
      </w:r>
    </w:p>
    <w:p>
      <w:r>
        <w:t xml:space="preserve">ikuisesti laiha strippari tanko ämmä tämä neekeri violetti sprite</w:t>
      </w:r>
    </w:p>
    <w:p>
      <w:r>
        <w:rPr>
          <w:b/>
        </w:rPr>
        <w:t xml:space="preserve">Tulos</w:t>
      </w:r>
    </w:p>
    <w:p>
      <w:r>
        <w:t xml:space="preserve">ämmä</w:t>
      </w:r>
    </w:p>
    <w:p>
      <w:r>
        <w:rPr>
          <w:b/>
        </w:rPr>
        <w:t xml:space="preserve">Esimerkki 2.3137</w:t>
      </w:r>
    </w:p>
    <w:p>
      <w:r>
        <w:t xml:space="preserve">Teidän täytyy pilailla kanssani, kiukuttelevat muzzit voivat saada oman saarensa vankilasaaren Papua-Uuden-Guinean rannikolla...</w:t>
      </w:r>
    </w:p>
    <w:p>
      <w:r>
        <w:rPr>
          <w:b/>
        </w:rPr>
        <w:t xml:space="preserve">Tulos</w:t>
      </w:r>
    </w:p>
    <w:p>
      <w:r>
        <w:t xml:space="preserve">räyhäävät muzzit voivat saada oman saarensa vankilasaaren.</w:t>
      </w:r>
    </w:p>
    <w:p>
      <w:r>
        <w:rPr>
          <w:b/>
        </w:rPr>
        <w:t xml:space="preserve">Esimerkki 2.3138</w:t>
      </w:r>
    </w:p>
    <w:p>
      <w:r>
        <w:t xml:space="preserve">😁 minut hyllytettiin pysyvästi, koska tarjosin uutta peliä, jossa arvuuteltiin mitä julkkisten piti tehdä tullakseen kuuluisaksi 😄 arvuuttelin, että Ashton Kutcher otti sen pallit syvälle ilmeisesti se on homofobista tai homojen häpäisemistä tai jotain homopaskaa 😂 🤣 😂 😂 😂</w:t>
      </w:r>
    </w:p>
    <w:p>
      <w:r>
        <w:rPr>
          <w:b/>
        </w:rPr>
        <w:t xml:space="preserve">Tulos</w:t>
      </w:r>
    </w:p>
    <w:p>
      <w:r>
        <w:t xml:space="preserve">homofobinen tai homojen häpäiseminen tai jotain muuta homopaskaa.</w:t>
      </w:r>
    </w:p>
    <w:p>
      <w:r>
        <w:rPr>
          <w:b/>
        </w:rPr>
        <w:t xml:space="preserve">Esimerkki 2.3139</w:t>
      </w:r>
    </w:p>
    <w:p>
      <w:r>
        <w:t xml:space="preserve">tehdä "isänmaallisuudesta" liberaalien mielestä yhtä inhottavaa kuin "natsista".</w:t>
      </w:r>
    </w:p>
    <w:p>
      <w:r>
        <w:rPr>
          <w:b/>
        </w:rPr>
        <w:t xml:space="preserve">Tulos</w:t>
      </w:r>
    </w:p>
    <w:p>
      <w:r>
        <w:t xml:space="preserve">natsit</w:t>
      </w:r>
    </w:p>
    <w:p>
      <w:r>
        <w:rPr>
          <w:b/>
        </w:rPr>
        <w:t xml:space="preserve">Esimerkki 2.3140</w:t>
      </w:r>
    </w:p>
    <w:p>
      <w:r>
        <w:t xml:space="preserve">kuunteletko edes itseäsi ihmiset esittävät liioiteltuja väitteitä myös kristinuskon pahuudesta, mutta ainoa uskonto, joka johdonmukaisesti rohkaisee väkivaltaan nykyaikana, on radikaali islam.</w:t>
      </w:r>
    </w:p>
    <w:p>
      <w:r>
        <w:rPr>
          <w:b/>
        </w:rPr>
        <w:t xml:space="preserve">Tulos</w:t>
      </w:r>
    </w:p>
    <w:p>
      <w:r>
        <w:t xml:space="preserve">rohkaisee väkivaltaan</w:t>
      </w:r>
    </w:p>
    <w:p>
      <w:r>
        <w:rPr>
          <w:b/>
        </w:rPr>
        <w:t xml:space="preserve">Esimerkki 2.3141</w:t>
      </w:r>
    </w:p>
    <w:p>
      <w:r>
        <w:t xml:space="preserve">jos juutalaisten väkiluku olisi yhtä suuri kuin valkoisten väkiluku, juutalaisten hyökkääjien määrä olisi &lt;luku&gt; juutalaisia ja &lt;luku&gt; valkoisia.</w:t>
      </w:r>
    </w:p>
    <w:p>
      <w:r>
        <w:rPr>
          <w:b/>
        </w:rPr>
        <w:t xml:space="preserve">Tulos</w:t>
      </w:r>
    </w:p>
    <w:p>
      <w:r>
        <w:t xml:space="preserve">kike</w:t>
      </w:r>
    </w:p>
    <w:p>
      <w:r>
        <w:rPr>
          <w:b/>
        </w:rPr>
        <w:t xml:space="preserve">Esimerkki 2.3142</w:t>
      </w:r>
    </w:p>
    <w:p>
      <w:r>
        <w:t xml:space="preserve">Yritimme sanoa heille, että heittäisivät myös papukaijat ulos, mutta he eivät vain kuuntele meitä.</w:t>
      </w:r>
    </w:p>
    <w:p>
      <w:r>
        <w:rPr>
          <w:b/>
        </w:rPr>
        <w:t xml:space="preserve">Tulos</w:t>
      </w:r>
    </w:p>
    <w:p>
      <w:r>
        <w:t xml:space="preserve">Heittäkää papupojat ulos</w:t>
      </w:r>
    </w:p>
    <w:p>
      <w:r>
        <w:rPr>
          <w:b/>
        </w:rPr>
        <w:t xml:space="preserve">Esimerkki 2.3143</w:t>
      </w:r>
    </w:p>
    <w:p>
      <w:r>
        <w:t xml:space="preserve">lihavat nekrut, joilla on rastat, näyttävät isoperseisiltä lesboilta.</w:t>
      </w:r>
    </w:p>
    <w:p>
      <w:r>
        <w:rPr>
          <w:b/>
        </w:rPr>
        <w:t xml:space="preserve">Tulos</w:t>
      </w:r>
    </w:p>
    <w:p>
      <w:r>
        <w:t xml:space="preserve">neekerit</w:t>
      </w:r>
    </w:p>
    <w:p>
      <w:r>
        <w:rPr>
          <w:b/>
        </w:rPr>
        <w:t xml:space="preserve">Esimerkki 2.3144</w:t>
      </w:r>
    </w:p>
    <w:p>
      <w:r>
        <w:t xml:space="preserve">ha ha ha ha muistuttaa minua vihapostista, jota lähetetään calgarysta saatanan synagogiin tämä juutalaiskommunistien kaksinaispuhe ja kaksinaisajattelu ärsyttää &lt;sensuroitu&gt; minua.</w:t>
      </w:r>
    </w:p>
    <w:p>
      <w:r>
        <w:rPr>
          <w:b/>
        </w:rPr>
        <w:t xml:space="preserve">Tulos</w:t>
      </w:r>
    </w:p>
    <w:p>
      <w:r>
        <w:t xml:space="preserve">Juutalaiskommunistien kaksinaamaisuutta</w:t>
      </w:r>
    </w:p>
    <w:p>
      <w:r>
        <w:rPr>
          <w:b/>
        </w:rPr>
        <w:t xml:space="preserve">Esimerkki 2.3145</w:t>
      </w:r>
    </w:p>
    <w:p>
      <w:r>
        <w:t xml:space="preserve">kansalaistaminen rajoittui Amerikan alkuaikoina ensisijaisesti niihin, jotka olivat muodostuneet länsimaisen sivilisaation vaikutuksesta, varsinkin kun meillä oli ongelmia muzien kanssa Tripolissa elämäntapamme perustui julistuksen yleismaailmallisiin periaatteisiin.</w:t>
      </w:r>
    </w:p>
    <w:p>
      <w:r>
        <w:rPr>
          <w:b/>
        </w:rPr>
        <w:t xml:space="preserve">Tulos</w:t>
      </w:r>
    </w:p>
    <w:p>
      <w:r>
        <w:t xml:space="preserve">muzzies</w:t>
      </w:r>
    </w:p>
    <w:p>
      <w:r>
        <w:rPr>
          <w:b/>
        </w:rPr>
        <w:t xml:space="preserve">Esimerkki 2.3146</w:t>
      </w:r>
    </w:p>
    <w:p>
      <w:r>
        <w:t xml:space="preserve">muistuttakaa jälkeenjääneille paskiaisille, että me vihimme virkaan Yhdysvaltojen presidentin, Donald Trumpin, joka sattuu olemaan se tällä kaudella, kuvitelkaa, millainen raivokohtaus olisi ollut, jos edes yksi oikeistolainen olisi osoittanut mieltään tai jättänyt saapumatta Obaman virkaanastujaisiin, kasvakaa aikuisiksi.</w:t>
      </w:r>
    </w:p>
    <w:p>
      <w:r>
        <w:rPr>
          <w:b/>
        </w:rPr>
        <w:t xml:space="preserve">Tulos</w:t>
      </w:r>
    </w:p>
    <w:p>
      <w:r>
        <w:t xml:space="preserve">muistuttakaa jälkeenjääneille paskiaisille, että me vihimme virkaan Yhdysvaltojen presidentin, Donald Trumpin, joka sattuu olemaan se tällä kaudella, kuvitelkaa, miten paljon raivoa olisi herättänyt, jos edes yksi oikeiston henkilö olisi protestoinut tai jättänyt tulematta Obaman virkaanastujaisiin. kasvakaa aikuisiksi.</w:t>
      </w:r>
    </w:p>
    <w:p>
      <w:r>
        <w:rPr>
          <w:b/>
        </w:rPr>
        <w:t xml:space="preserve">Esimerkki 2.3147</w:t>
      </w:r>
    </w:p>
    <w:p>
      <w:r>
        <w:t xml:space="preserve">Jos Joe Kennedyllä oli vakava poliittinen tulevaisuus, se kuoli siihen, että hänellä oli neekerin spermaa suoraan suunsa vieressä.</w:t>
      </w:r>
    </w:p>
    <w:p>
      <w:r>
        <w:rPr>
          <w:b/>
        </w:rPr>
        <w:t xml:space="preserve">Tulos</w:t>
      </w:r>
    </w:p>
    <w:p>
      <w:r>
        <w:t xml:space="preserve">ottaa neekerin spermaa</w:t>
      </w:r>
    </w:p>
    <w:p>
      <w:r>
        <w:rPr>
          <w:b/>
        </w:rPr>
        <w:t xml:space="preserve">Esimerkki 2.3148</w:t>
      </w:r>
    </w:p>
    <w:p>
      <w:r>
        <w:t xml:space="preserve">vihaan sitä, kun valkoiset rajavalvonnan kannattajat käyttävät valkoihoisten kielteisiä asenteita juutalaishomoja kohtaan tekosyynä saadakseen näiden paskiaisten tuen.</w:t>
      </w:r>
    </w:p>
    <w:p>
      <w:r>
        <w:rPr>
          <w:b/>
        </w:rPr>
        <w:t xml:space="preserve">Tulos</w:t>
      </w:r>
    </w:p>
    <w:p>
      <w:r>
        <w:t xml:space="preserve">rättipäät kohti jenkkejä homot</w:t>
      </w:r>
    </w:p>
    <w:p>
      <w:r>
        <w:rPr>
          <w:b/>
        </w:rPr>
        <w:t xml:space="preserve">Esimerkki 2.3149</w:t>
      </w:r>
    </w:p>
    <w:p>
      <w:r>
        <w:t xml:space="preserve">mustan historian kuukausi &lt;päivänä&gt; afrikkalaisamerikkalainen oj simpson murhasi raa'asti mutahai nicole simpsonin ja juutalaisen ronald goldmanin mustat valamiehistöt vapauttivat hänet ja musta amerikka riemuitsi.</w:t>
      </w:r>
    </w:p>
    <w:p>
      <w:r>
        <w:rPr>
          <w:b/>
        </w:rPr>
        <w:t xml:space="preserve">Tulos</w:t>
      </w:r>
    </w:p>
    <w:p>
      <w:r>
        <w:t xml:space="preserve">mutahai</w:t>
      </w:r>
    </w:p>
    <w:p>
      <w:r>
        <w:rPr>
          <w:b/>
        </w:rPr>
        <w:t xml:space="preserve">Esimerkki 2.3150</w:t>
      </w:r>
    </w:p>
    <w:p>
      <w:r>
        <w:t xml:space="preserve">Valkoinen poika joka tapauksessa näyttää siltä, että tämä oli myyttinen musta yksisarvinen, joka asui talossa naisensa ja heidän omien lastensa kanssa, nyt kiitos papu Lopezin, mistä amerikkalaiset löytävät toisen mustan yksisarvisen</w:t>
      </w:r>
    </w:p>
    <w:p>
      <w:r>
        <w:rPr>
          <w:b/>
        </w:rPr>
        <w:t xml:space="preserve">Tulos</w:t>
      </w:r>
    </w:p>
    <w:p>
      <w:r>
        <w:t xml:space="preserve">beaner</w:t>
      </w:r>
    </w:p>
    <w:p>
      <w:r>
        <w:rPr>
          <w:b/>
        </w:rPr>
        <w:t xml:space="preserve">Esimerkki 2.3151</w:t>
      </w:r>
    </w:p>
    <w:p>
      <w:r>
        <w:t xml:space="preserve">ei aussies kutsuminen mustat coons ei ole kriketti saada takaisin paikalleen te retards</w:t>
      </w:r>
    </w:p>
    <w:p>
      <w:r>
        <w:rPr>
          <w:b/>
        </w:rPr>
        <w:t xml:space="preserve">Tulos</w:t>
      </w:r>
    </w:p>
    <w:p>
      <w:r>
        <w:t xml:space="preserve">mustat pesukarhut</w:t>
      </w:r>
    </w:p>
    <w:p>
      <w:r>
        <w:rPr>
          <w:b/>
        </w:rPr>
        <w:t xml:space="preserve">Esimerkki 2.3152</w:t>
      </w:r>
    </w:p>
    <w:p>
      <w:r>
        <w:t xml:space="preserve">en aio antaa jonkun hänen kaltaisensa puhua paskaa rakkaalle theoriginalsille varsinkin kun henkilö on näin jälkeenjäänyt koska luoja tietää milloin en ehkä postaa paljon mutta tarkkailen teitä kaikkia 👁 👁 hiipii hitaasti poispäin</w:t>
      </w:r>
    </w:p>
    <w:p>
      <w:r>
        <w:rPr>
          <w:b/>
        </w:rPr>
        <w:t xml:space="preserve">Tulos</w:t>
      </w:r>
    </w:p>
    <w:p>
      <w:r>
        <w:t xml:space="preserve">jälkeenjäänyt</w:t>
      </w:r>
    </w:p>
    <w:p>
      <w:r>
        <w:rPr>
          <w:b/>
        </w:rPr>
        <w:t xml:space="preserve">Esimerkki 2.3153</w:t>
      </w:r>
    </w:p>
    <w:p>
      <w:r>
        <w:t xml:space="preserve">Näittekö sen neekeripimun paskantavan Macdonaldissa ja heittävän paskaansa työntekijöille?</w:t>
      </w:r>
    </w:p>
    <w:p>
      <w:r>
        <w:rPr>
          <w:b/>
        </w:rPr>
        <w:t xml:space="preserve">Tulos</w:t>
      </w:r>
    </w:p>
    <w:p>
      <w:r>
        <w:t xml:space="preserve">neekeri bich</w:t>
      </w:r>
    </w:p>
    <w:p>
      <w:r>
        <w:rPr>
          <w:b/>
        </w:rPr>
        <w:t xml:space="preserve">Esimerkki 2.3154</w:t>
      </w:r>
    </w:p>
    <w:p>
      <w:r>
        <w:t xml:space="preserve">&lt;käyttäjä&gt; minäkin suosin allahia, ylistys b2 allahille, loppujen lopuksi allah hyväksyy bitcoinin, jumala hyväksyy vain jenkkirahan, lopeta fed.</w:t>
      </w:r>
    </w:p>
    <w:p>
      <w:r>
        <w:rPr>
          <w:b/>
        </w:rPr>
        <w:t xml:space="preserve">Tulos</w:t>
      </w:r>
    </w:p>
    <w:p>
      <w:r>
        <w:t xml:space="preserve">kike</w:t>
      </w:r>
    </w:p>
    <w:p>
      <w:r>
        <w:rPr>
          <w:b/>
        </w:rPr>
        <w:t xml:space="preserve">Esimerkki 2.3155</w:t>
      </w:r>
    </w:p>
    <w:p>
      <w:r>
        <w:t xml:space="preserve">Jos lähetämme kaikki neekerit Liberiaan, kuten tuo neekeri väitti haluavansa, olisitko valmis johtamaan paikkaa heidän puolestaan?</w:t>
      </w:r>
    </w:p>
    <w:p>
      <w:r>
        <w:rPr>
          <w:b/>
        </w:rPr>
        <w:t xml:space="preserve">Tulos</w:t>
      </w:r>
    </w:p>
    <w:p>
      <w:r>
        <w:t xml:space="preserve">lähettää kaikki neekerit Liberiaan</w:t>
      </w:r>
    </w:p>
    <w:p>
      <w:r>
        <w:rPr>
          <w:b/>
        </w:rPr>
        <w:t xml:space="preserve">Esimerkki 2.3156</w:t>
      </w:r>
    </w:p>
    <w:p>
      <w:r>
        <w:t xml:space="preserve">Lutkana oleminen vaatii liikaa vaivaa</w:t>
      </w:r>
    </w:p>
    <w:p>
      <w:r>
        <w:rPr>
          <w:b/>
        </w:rPr>
        <w:t xml:space="preserve">Tulos</w:t>
      </w:r>
    </w:p>
    <w:p>
      <w:r>
        <w:t xml:space="preserve">lutka</w:t>
      </w:r>
    </w:p>
    <w:p>
      <w:r>
        <w:rPr>
          <w:b/>
        </w:rPr>
        <w:t xml:space="preserve">Esimerkki 2.3157</w:t>
      </w:r>
    </w:p>
    <w:p>
      <w:r>
        <w:t xml:space="preserve">ei, se oli todellinen sisäpiirin juttu, mutta sillä ei ollut mitään tekemistä rättipää-terroristien kanssa &lt;numero&gt; &lt;numero&gt; Madridin ja Balin kaikki ne olivat todellisia, mutta hallituksemme toteuttamia, alkaen Boston Marathonista, he siirtyivät vain huijaamaan niitä, ei surevia äitejä, joiden kanssa on helpompi olla tekemisissä maailmassa.</w:t>
      </w:r>
    </w:p>
    <w:p>
      <w:r>
        <w:rPr>
          <w:b/>
        </w:rPr>
        <w:t xml:space="preserve">Tulos</w:t>
      </w:r>
    </w:p>
    <w:p>
      <w:r>
        <w:t xml:space="preserve">rättipääterroristit</w:t>
      </w:r>
    </w:p>
    <w:p>
      <w:r>
        <w:rPr>
          <w:b/>
        </w:rPr>
        <w:t xml:space="preserve">Esimerkki 2.3158</w:t>
      </w:r>
    </w:p>
    <w:p>
      <w:r>
        <w:t xml:space="preserve">Muistakaa vain, että he uskovat kaikkien valkoisten olevan rasisteja, mikä oikeuttaa kaikkien valkoisten patsaiden tuhoamisen.</w:t>
      </w:r>
    </w:p>
    <w:p>
      <w:r>
        <w:rPr>
          <w:b/>
        </w:rPr>
        <w:t xml:space="preserve">Tulos</w:t>
      </w:r>
    </w:p>
    <w:p>
      <w:r>
        <w:t xml:space="preserve">uskovat, että kaikki valkoiset ovat rasisteja</w:t>
      </w:r>
    </w:p>
    <w:p>
      <w:r>
        <w:rPr>
          <w:b/>
        </w:rPr>
        <w:t xml:space="preserve">Esimerkki 2.3159</w:t>
      </w:r>
    </w:p>
    <w:p>
      <w:r>
        <w:t xml:space="preserve">Työskentelin Puerto Ricossa merivoimien palveluksessa kymmenen vuoden ajan sekoittamalla espanjankielisiä ja mustia saadaan juuri sellainen matala virasto &lt;number&gt; &lt;number&gt; iq barrio ghetto kaoottinen gibsmedat paska show kuin voisi odottaa.</w:t>
      </w:r>
    </w:p>
    <w:p>
      <w:r>
        <w:rPr>
          <w:b/>
        </w:rPr>
        <w:t xml:space="preserve">Tulos</w:t>
      </w:r>
    </w:p>
    <w:p>
      <w:r>
        <w:t xml:space="preserve">sekoittamalla espanjalaista ja mustaa saadaan juuri sellaista matalaa &lt;luku&gt; &lt;luku&gt; iq barrio ghetto kaoottinen gibsmedat paskaa.</w:t>
      </w:r>
    </w:p>
    <w:p>
      <w:r>
        <w:rPr>
          <w:b/>
        </w:rPr>
        <w:t xml:space="preserve">Esimerkki 2.3160</w:t>
      </w:r>
    </w:p>
    <w:p>
      <w:r>
        <w:t xml:space="preserve">&lt;user&gt; pelosi on pulassa he ovat menossa täysillä retard ensimmäisestä päivästä lähtien</w:t>
      </w:r>
    </w:p>
    <w:p>
      <w:r>
        <w:rPr>
          <w:b/>
        </w:rPr>
        <w:t xml:space="preserve">Tulos</w:t>
      </w:r>
    </w:p>
    <w:p>
      <w:r>
        <w:t xml:space="preserve">retard</w:t>
      </w:r>
    </w:p>
    <w:p>
      <w:r>
        <w:rPr>
          <w:b/>
        </w:rPr>
        <w:t xml:space="preserve">Esimerkki 2.3161</w:t>
      </w:r>
    </w:p>
    <w:p>
      <w:r>
        <w:t xml:space="preserve">miksi kaikki britit rakastavat neekereitä?</w:t>
      </w:r>
    </w:p>
    <w:p>
      <w:r>
        <w:rPr>
          <w:b/>
        </w:rPr>
        <w:t xml:space="preserve">Tulos</w:t>
      </w:r>
    </w:p>
    <w:p>
      <w:r>
        <w:t xml:space="preserve">neekeri</w:t>
      </w:r>
    </w:p>
    <w:p>
      <w:r>
        <w:rPr>
          <w:b/>
        </w:rPr>
        <w:t xml:space="preserve">Esimerkki 2.3162</w:t>
      </w:r>
    </w:p>
    <w:p>
      <w:r>
        <w:t xml:space="preserve">naisten kohteliaisuuksia arvostan enemmän kuin miehen kohteliaisuuksia nartut ovat ilkeitä, joten jos hän sanoo, että olet söpö, olet söpö hun</w:t>
      </w:r>
    </w:p>
    <w:p>
      <w:r>
        <w:rPr>
          <w:b/>
        </w:rPr>
        <w:t xml:space="preserve">Tulos</w:t>
      </w:r>
    </w:p>
    <w:p>
      <w:r>
        <w:t xml:space="preserve">nartut</w:t>
      </w:r>
    </w:p>
    <w:p>
      <w:r>
        <w:rPr>
          <w:b/>
        </w:rPr>
        <w:t xml:space="preserve">Esimerkki 2.3163</w:t>
      </w:r>
    </w:p>
    <w:p>
      <w:r>
        <w:t xml:space="preserve">en ole edes mennyt puhumaan siitä, kunhan tiedän, että neekerit eivät ole sitä, mitä he väittävät olevansa tässä sosiaalisen median paskassa.</w:t>
      </w:r>
    </w:p>
    <w:p>
      <w:r>
        <w:rPr>
          <w:b/>
        </w:rPr>
        <w:t xml:space="preserve">Tulos</w:t>
      </w:r>
    </w:p>
    <w:p>
      <w:r>
        <w:t xml:space="preserve">neekerit</w:t>
      </w:r>
    </w:p>
    <w:p>
      <w:r>
        <w:rPr>
          <w:b/>
        </w:rPr>
        <w:t xml:space="preserve">Esimerkki 2.3164</w:t>
      </w:r>
    </w:p>
    <w:p>
      <w:r>
        <w:t xml:space="preserve">teidän meemit ovat paskaa voit vain kutsua jotakuta juutalaiseksi ja se on siinä.</w:t>
      </w:r>
    </w:p>
    <w:p>
      <w:r>
        <w:rPr>
          <w:b/>
        </w:rPr>
        <w:t xml:space="preserve">Tulos</w:t>
      </w:r>
    </w:p>
    <w:p>
      <w:r>
        <w:t xml:space="preserve">kike</w:t>
      </w:r>
    </w:p>
    <w:p>
      <w:r>
        <w:rPr>
          <w:b/>
        </w:rPr>
        <w:t xml:space="preserve">Esimerkki 2.3165</w:t>
      </w:r>
    </w:p>
    <w:p>
      <w:r>
        <w:t xml:space="preserve">Juutalaispaskaa tässä</w:t>
      </w:r>
    </w:p>
    <w:p>
      <w:r>
        <w:rPr>
          <w:b/>
        </w:rPr>
        <w:t xml:space="preserve">Tulos</w:t>
      </w:r>
    </w:p>
    <w:p>
      <w:r>
        <w:t xml:space="preserve">kike</w:t>
      </w:r>
    </w:p>
    <w:p>
      <w:r>
        <w:rPr>
          <w:b/>
        </w:rPr>
        <w:t xml:space="preserve">Esimerkki 2.3166</w:t>
      </w:r>
    </w:p>
    <w:p>
      <w:r>
        <w:t xml:space="preserve">aamu homot ja miehet sexualsundays letshavesex findom double dd100 cashfagsuk01 kik istunnot &lt;user&gt; findom</w:t>
      </w:r>
    </w:p>
    <w:p>
      <w:r>
        <w:rPr>
          <w:b/>
        </w:rPr>
        <w:t xml:space="preserve">Tulos</w:t>
      </w:r>
    </w:p>
    <w:p>
      <w:r>
        <w:t xml:space="preserve">homot</w:t>
      </w:r>
    </w:p>
    <w:p>
      <w:r>
        <w:rPr>
          <w:b/>
        </w:rPr>
        <w:t xml:space="preserve">Esimerkki 2.3167</w:t>
      </w:r>
    </w:p>
    <w:p>
      <w:r>
        <w:t xml:space="preserve">&lt;user&gt; tämä on se sairaus, jonka islamistinen hallituksen soluttautuminen tuo Kanadaan letmaxspeak</w:t>
      </w:r>
    </w:p>
    <w:p>
      <w:r>
        <w:rPr>
          <w:b/>
        </w:rPr>
        <w:t xml:space="preserve">Tulos</w:t>
      </w:r>
    </w:p>
    <w:p>
      <w:r>
        <w:t xml:space="preserve">islamistisen hallituksen soluttautumisen tuoma sairaus.</w:t>
      </w:r>
    </w:p>
    <w:p>
      <w:r>
        <w:rPr>
          <w:b/>
        </w:rPr>
        <w:t xml:space="preserve">Esimerkki 2.3168</w:t>
      </w:r>
    </w:p>
    <w:p>
      <w:r>
        <w:t xml:space="preserve">&lt;käyttäjä&gt; &lt;käyttäjä&gt; ja hän ' vitun rättipää moslimi tarkoituksellinen kirjoitusasu</w:t>
      </w:r>
    </w:p>
    <w:p>
      <w:r>
        <w:rPr>
          <w:b/>
        </w:rPr>
        <w:t xml:space="preserve">Tulos</w:t>
      </w:r>
    </w:p>
    <w:p>
      <w:r>
        <w:t xml:space="preserve">vitun rättipää moslemi</w:t>
      </w:r>
    </w:p>
    <w:p>
      <w:r>
        <w:rPr>
          <w:b/>
        </w:rPr>
        <w:t xml:space="preserve">Esimerkki 2.3169</w:t>
      </w:r>
    </w:p>
    <w:p>
      <w:r>
        <w:t xml:space="preserve">on aika lopettaa ja antaa juutalaisten voittaa, kaverit, jollain espanjalaisella, joka ampui koulua, oli löyhä yhteys valkoisiin kansallismielisiin...</w:t>
      </w:r>
    </w:p>
    <w:p>
      <w:r>
        <w:rPr>
          <w:b/>
        </w:rPr>
        <w:t xml:space="preserve">Tulos</w:t>
      </w:r>
    </w:p>
    <w:p>
      <w:r>
        <w:t xml:space="preserve">spic</w:t>
      </w:r>
    </w:p>
    <w:p>
      <w:r>
        <w:rPr>
          <w:b/>
        </w:rPr>
        <w:t xml:space="preserve">Esimerkki 2.3170</w:t>
      </w:r>
    </w:p>
    <w:p>
      <w:r>
        <w:t xml:space="preserve">oklahomalaisen mutakuoriaisen kimppuun hyökättiin, kun hän piti &lt;luku&gt; kuukauden ikäistä mutakuoriaista sylissään</w:t>
      </w:r>
    </w:p>
    <w:p>
      <w:r>
        <w:rPr>
          <w:b/>
        </w:rPr>
        <w:t xml:space="preserve">Tulos</w:t>
      </w:r>
    </w:p>
    <w:p>
      <w:r>
        <w:t xml:space="preserve">mutahai</w:t>
      </w:r>
    </w:p>
    <w:p>
      <w:r>
        <w:rPr>
          <w:b/>
        </w:rPr>
        <w:t xml:space="preserve">Esimerkki 2.3171</w:t>
      </w:r>
    </w:p>
    <w:p>
      <w:r>
        <w:t xml:space="preserve">ainakin noissa kaupungeissa on satamia las vegas on kirjaimellisesti neekerien mosh pit keskellä aavikkoa</w:t>
      </w:r>
    </w:p>
    <w:p>
      <w:r>
        <w:rPr>
          <w:b/>
        </w:rPr>
        <w:t xml:space="preserve">Tulos</w:t>
      </w:r>
    </w:p>
    <w:p>
      <w:r>
        <w:t xml:space="preserve">neekerien mosh pit</w:t>
      </w:r>
    </w:p>
    <w:p>
      <w:r>
        <w:rPr>
          <w:b/>
        </w:rPr>
        <w:t xml:space="preserve">Esimerkki 2.3172</w:t>
      </w:r>
    </w:p>
    <w:p>
      <w:r>
        <w:t xml:space="preserve">kun katsot King Like -elokuvia, alkavatko ne sillä, että neekeri lunastaa rahat nartulta Gucci-kaupassa 😂 😂 😂 😂</w:t>
      </w:r>
    </w:p>
    <w:p>
      <w:r>
        <w:rPr>
          <w:b/>
        </w:rPr>
        <w:t xml:space="preserve">Tulos</w:t>
      </w:r>
    </w:p>
    <w:p>
      <w:r>
        <w:t xml:space="preserve">nigga cashing a bitch out</w:t>
      </w:r>
    </w:p>
    <w:p>
      <w:r>
        <w:rPr>
          <w:b/>
        </w:rPr>
        <w:t xml:space="preserve">Esimerkki 2.3173</w:t>
      </w:r>
    </w:p>
    <w:p>
      <w:r>
        <w:t xml:space="preserve">hups olen täyttämässä lomakkeita ja minulla on henkilökohtaisia tietoja päässäni varastan neekereiden napsahtavia etuuksia ja sitten huomenna haen luottokortteja heidän nimissään minulla ei ole mitään valkoista syyllisyyttä tästä kulttuurisesta omimisesta, veli.</w:t>
      </w:r>
    </w:p>
    <w:p>
      <w:r>
        <w:rPr>
          <w:b/>
        </w:rPr>
        <w:t xml:space="preserve">Tulos</w:t>
      </w:r>
    </w:p>
    <w:p>
      <w:r>
        <w:t xml:space="preserve">neekeri snap etuudet</w:t>
      </w:r>
    </w:p>
    <w:p>
      <w:r>
        <w:rPr>
          <w:b/>
        </w:rPr>
        <w:t xml:space="preserve">Esimerkki 2.3174</w:t>
      </w:r>
    </w:p>
    <w:p>
      <w:r>
        <w:t xml:space="preserve">sait neekerin väärin ulos portista ja seksuaalinen konfuusiosi on nyt kyseenalaistettu 👹 💩</w:t>
      </w:r>
    </w:p>
    <w:p>
      <w:r>
        <w:rPr>
          <w:b/>
        </w:rPr>
        <w:t xml:space="preserve">Tulos</w:t>
      </w:r>
    </w:p>
    <w:p>
      <w:r>
        <w:t xml:space="preserve">neekeri</w:t>
      </w:r>
    </w:p>
    <w:p>
      <w:r>
        <w:rPr>
          <w:b/>
        </w:rPr>
        <w:t xml:space="preserve">Esimerkki 2.3175</w:t>
      </w:r>
    </w:p>
    <w:p>
      <w:r>
        <w:t xml:space="preserve">tämä on niin surullista, kun kerran ylpeät valkoiset kansakunnat ovat saastuneet ja turmeltuneet hiekkaneekereiden ja muiden ei-valkoisten hyökkäyksen vuoksi.</w:t>
      </w:r>
    </w:p>
    <w:p>
      <w:r>
        <w:rPr>
          <w:b/>
        </w:rPr>
        <w:t xml:space="preserve">Tulos</w:t>
      </w:r>
    </w:p>
    <w:p>
      <w:r>
        <w:t xml:space="preserve">hiekkaneekereiden hyökkäys</w:t>
      </w:r>
    </w:p>
    <w:p>
      <w:r>
        <w:rPr>
          <w:b/>
        </w:rPr>
        <w:t xml:space="preserve">Esimerkki 2.3176</w:t>
      </w:r>
    </w:p>
    <w:p>
      <w:r>
        <w:t xml:space="preserve">&lt;user&gt; juu homo</w:t>
      </w:r>
    </w:p>
    <w:p>
      <w:r>
        <w:rPr>
          <w:b/>
        </w:rPr>
        <w:t xml:space="preserve">Tulos</w:t>
      </w:r>
    </w:p>
    <w:p>
      <w:r>
        <w:t xml:space="preserve">homo</w:t>
      </w:r>
    </w:p>
    <w:p>
      <w:r>
        <w:rPr>
          <w:b/>
        </w:rPr>
        <w:t xml:space="preserve">Esimerkki 2.3177</w:t>
      </w:r>
    </w:p>
    <w:p>
      <w:r>
        <w:t xml:space="preserve">oletko koskaan tavannut väärennetty ämmä, joka vannoo hän on aidoin lmao turpa kiinni väärennetty huora</w:t>
      </w:r>
    </w:p>
    <w:p>
      <w:r>
        <w:rPr>
          <w:b/>
        </w:rPr>
        <w:t xml:space="preserve">Tulos</w:t>
      </w:r>
    </w:p>
    <w:p>
      <w:r>
        <w:t xml:space="preserve">ämmä</w:t>
      </w:r>
    </w:p>
    <w:p>
      <w:r>
        <w:rPr>
          <w:b/>
        </w:rPr>
        <w:t xml:space="preserve">Esimerkki 2.3178</w:t>
      </w:r>
    </w:p>
    <w:p>
      <w:r>
        <w:t xml:space="preserve">&lt;user&gt; &lt;user&gt; lol na dem faggot gang 🤣 🤣 🤣 🤣 🤣 🤣 🤣</w:t>
      </w:r>
    </w:p>
    <w:p>
      <w:r>
        <w:rPr>
          <w:b/>
        </w:rPr>
        <w:t xml:space="preserve">Tulos</w:t>
      </w:r>
    </w:p>
    <w:p>
      <w:r>
        <w:t xml:space="preserve">&lt;käyttäjä&gt; &lt;käyttäjä&gt;</w:t>
      </w:r>
    </w:p>
    <w:p>
      <w:r>
        <w:rPr>
          <w:b/>
        </w:rPr>
        <w:t xml:space="preserve">Esimerkki 2.3179</w:t>
      </w:r>
    </w:p>
    <w:p>
      <w:r>
        <w:t xml:space="preserve">prinssi Harryn äiti oli myös saastainen mutahai en voi odottaa hänen roskaväkeä libtard poikansa olevan yhtään parempi kun hän on syntynyt.</w:t>
      </w:r>
    </w:p>
    <w:p>
      <w:r>
        <w:rPr>
          <w:b/>
        </w:rPr>
        <w:t xml:space="preserve">Tulos</w:t>
      </w:r>
    </w:p>
    <w:p>
      <w:r>
        <w:t xml:space="preserve">likainen mutahai</w:t>
      </w:r>
    </w:p>
    <w:p>
      <w:r>
        <w:rPr>
          <w:b/>
        </w:rPr>
        <w:t xml:space="preserve">Esimerkki 2.3180</w:t>
      </w:r>
    </w:p>
    <w:p>
      <w:r>
        <w:t xml:space="preserve">sairas sairas miten olisi rikollinen miten olisi rikos miten olisi maanpetos miksi tämä ruma papu ei ole pidätetty aivan koska rasismi</w:t>
      </w:r>
    </w:p>
    <w:p>
      <w:r>
        <w:rPr>
          <w:b/>
        </w:rPr>
        <w:t xml:space="preserve">Tulos</w:t>
      </w:r>
    </w:p>
    <w:p>
      <w:r>
        <w:t xml:space="preserve">ruma papu</w:t>
      </w:r>
    </w:p>
    <w:p>
      <w:r>
        <w:rPr>
          <w:b/>
        </w:rPr>
        <w:t xml:space="preserve">Esimerkki 2.3181</w:t>
      </w:r>
    </w:p>
    <w:p>
      <w:r>
        <w:t xml:space="preserve">se ei ole psyopaatti, jos se on totuus Tommy Robinson on juutalainen shill antaa hänen mädäntyä &lt;user&gt; ‍</w:t>
      </w:r>
    </w:p>
    <w:p>
      <w:r>
        <w:rPr>
          <w:b/>
        </w:rPr>
        <w:t xml:space="preserve">Tulos</w:t>
      </w:r>
    </w:p>
    <w:p>
      <w:r>
        <w:t xml:space="preserve">kike</w:t>
      </w:r>
    </w:p>
    <w:p>
      <w:r>
        <w:rPr>
          <w:b/>
        </w:rPr>
        <w:t xml:space="preserve">Esimerkki 2.3182</w:t>
      </w:r>
    </w:p>
    <w:p>
      <w:r>
        <w:t xml:space="preserve">bill the redneck osti diesel-auton ja joutui sitten tappeluun ennen kuin heräsi karmiviin aaveääniin</w:t>
      </w:r>
    </w:p>
    <w:p>
      <w:r>
        <w:rPr>
          <w:b/>
        </w:rPr>
        <w:t xml:space="preserve">Tulos</w:t>
      </w:r>
    </w:p>
    <w:p>
      <w:r>
        <w:t xml:space="preserve">punaniska</w:t>
      </w:r>
    </w:p>
    <w:p>
      <w:r>
        <w:rPr>
          <w:b/>
        </w:rPr>
        <w:t xml:space="preserve">Esimerkki 2.3183</w:t>
      </w:r>
    </w:p>
    <w:p>
      <w:r>
        <w:t xml:space="preserve">Hei valkoinen roskaväki nsa muista tämä olen aina fiksumpi kuin sinä vielä nytkin godalwayswins</w:t>
      </w:r>
    </w:p>
    <w:p>
      <w:r>
        <w:rPr>
          <w:b/>
        </w:rPr>
        <w:t xml:space="preserve">Tulos</w:t>
      </w:r>
    </w:p>
    <w:p>
      <w:r>
        <w:t xml:space="preserve">valkoinen roska</w:t>
      </w:r>
    </w:p>
    <w:p>
      <w:r>
        <w:rPr>
          <w:b/>
        </w:rPr>
        <w:t xml:space="preserve">Esimerkki 2.3184</w:t>
      </w:r>
    </w:p>
    <w:p>
      <w:r>
        <w:t xml:space="preserve">&lt;user&gt; pakistanilaiset ovat todellisia aukkoja he haluavat maansa olevan islamistinen jihadistinen maa mutta odottavat muiden ei-muslimimaiden olevan maallisia jotta olisi toivoa tehdä toisesta maasta islamistinen maa muuten Intia on maallinen ja yli ymmärryksesi.</w:t>
      </w:r>
    </w:p>
    <w:p>
      <w:r>
        <w:rPr>
          <w:b/>
        </w:rPr>
        <w:t xml:space="preserve">Tulos</w:t>
      </w:r>
    </w:p>
    <w:p>
      <w:r>
        <w:t xml:space="preserve">&lt;user&gt; pakistanilaiset ovat todellisia aukkoja he haluavat maansa olevan islamistinen jihadistinen maa mutta odottavat muiden ei-muslimimaiden olevan maallisia, jotta on toivoa tehdä toisesta maasta islamistinen maa.</w:t>
      </w:r>
    </w:p>
    <w:p>
      <w:r>
        <w:rPr>
          <w:b/>
        </w:rPr>
        <w:t xml:space="preserve">Esimerkki 2.3185</w:t>
      </w:r>
    </w:p>
    <w:p>
      <w:r>
        <w:t xml:space="preserve">ollut vankka, mutta kaikki nämä nartut tekevät on taittaa ew</w:t>
      </w:r>
    </w:p>
    <w:p>
      <w:r>
        <w:rPr>
          <w:b/>
        </w:rPr>
        <w:t xml:space="preserve">Tulos</w:t>
      </w:r>
    </w:p>
    <w:p>
      <w:r>
        <w:t xml:space="preserve">nartut</w:t>
      </w:r>
    </w:p>
    <w:p>
      <w:r>
        <w:rPr>
          <w:b/>
        </w:rPr>
        <w:t xml:space="preserve">Esimerkki 2.3186</w:t>
      </w:r>
    </w:p>
    <w:p>
      <w:r>
        <w:t xml:space="preserve">Vain koska Mitch the bitch auttoi Jonesia tulemaan valituksi. Katso senaatin johtorahastoa...</w:t>
      </w:r>
    </w:p>
    <w:p>
      <w:r>
        <w:rPr>
          <w:b/>
        </w:rPr>
        <w:t xml:space="preserve">Tulos</w:t>
      </w:r>
    </w:p>
    <w:p>
      <w:r>
        <w:t xml:space="preserve">mitch the bitch auttoi</w:t>
      </w:r>
    </w:p>
    <w:p>
      <w:r>
        <w:rPr>
          <w:b/>
        </w:rPr>
        <w:t xml:space="preserve">Esimerkki 2.3187</w:t>
      </w:r>
    </w:p>
    <w:p>
      <w:r>
        <w:t xml:space="preserve">Subaru todella markkinoidaan Xena soturiprinsessa vuonna 9 0 koska se oli lesbo näyttää ja niiden tutkimus osoitti dykes droves Subaru</w:t>
      </w:r>
    </w:p>
    <w:p>
      <w:r>
        <w:rPr>
          <w:b/>
        </w:rPr>
        <w:t xml:space="preserve">Tulos</w:t>
      </w:r>
    </w:p>
    <w:p>
      <w:r>
        <w:t xml:space="preserve">dykes</w:t>
      </w:r>
    </w:p>
    <w:p>
      <w:r>
        <w:rPr>
          <w:b/>
        </w:rPr>
        <w:t xml:space="preserve">Esimerkki 2.3188</w:t>
      </w:r>
    </w:p>
    <w:p>
      <w:r>
        <w:t xml:space="preserve">kaikki homot jos kuulette minua auttakaa minua laulamaan se ulos!</w:t>
      </w:r>
    </w:p>
    <w:p>
      <w:r>
        <w:rPr>
          <w:b/>
        </w:rPr>
        <w:t xml:space="preserve">Tulos</w:t>
      </w:r>
    </w:p>
    <w:p>
      <w:r>
        <w:t xml:space="preserve">homot</w:t>
      </w:r>
    </w:p>
    <w:p>
      <w:r>
        <w:rPr>
          <w:b/>
        </w:rPr>
        <w:t xml:space="preserve">Esimerkki 2.3189</w:t>
      </w:r>
    </w:p>
    <w:p>
      <w:r>
        <w:t xml:space="preserve">jotka edelleen väittävät &lt;numero&gt;, että ' ghetto 🙄 😒</w:t>
      </w:r>
    </w:p>
    <w:p>
      <w:r>
        <w:rPr>
          <w:b/>
        </w:rPr>
        <w:t xml:space="preserve">Tulos</w:t>
      </w:r>
    </w:p>
    <w:p>
      <w:r>
        <w:t xml:space="preserve">ghetto</w:t>
      </w:r>
    </w:p>
    <w:p>
      <w:r>
        <w:rPr>
          <w:b/>
        </w:rPr>
        <w:t xml:space="preserve">Esimerkki 2.3190</w:t>
      </w:r>
    </w:p>
    <w:p>
      <w:r>
        <w:t xml:space="preserve">olen väsynyt kanssasi koko päivän sama vain blaa blaa blaa kike näet sen unta juustopuff poika mene nukkumaan se on koulu ilta 😉</w:t>
      </w:r>
    </w:p>
    <w:p>
      <w:r>
        <w:rPr>
          <w:b/>
        </w:rPr>
        <w:t xml:space="preserve">Tulos</w:t>
      </w:r>
    </w:p>
    <w:p>
      <w:r>
        <w:t xml:space="preserve">kike</w:t>
      </w:r>
    </w:p>
    <w:p>
      <w:r>
        <w:rPr>
          <w:b/>
        </w:rPr>
        <w:t xml:space="preserve">Esimerkki 2.3191</w:t>
      </w:r>
    </w:p>
    <w:p>
      <w:r>
        <w:t xml:space="preserve">uusi termi kun poliisit pysäyttävät älä tee tyhmää neekeri liikettä juoksemalla kurottaen taskuihin vain puhumalla takaisin kaikki valkoiset tai mustat saa paskaasi isoon doo doo lmfao 😉 🤗 🤗 🤗 🤗</w:t>
      </w:r>
    </w:p>
    <w:p>
      <w:r>
        <w:rPr>
          <w:b/>
        </w:rPr>
        <w:t xml:space="preserve">Tulos</w:t>
      </w:r>
    </w:p>
    <w:p>
      <w:r>
        <w:t xml:space="preserve">tyhmä neekeri</w:t>
      </w:r>
    </w:p>
    <w:p>
      <w:r>
        <w:rPr>
          <w:b/>
        </w:rPr>
        <w:t xml:space="preserve">Esimerkki 2.3192</w:t>
      </w:r>
    </w:p>
    <w:p>
      <w:r>
        <w:t xml:space="preserve">hyvin &lt;number&gt; on satoja tuhansia, jos ei miljoonia tapauksia mustat sanovat tappaa kaikki valkoiset twitterissä, joka ei koskaan saada poistettu &lt;number&gt; jopa harvinainen tapaus tweet post poisto se lähes varma käyttäjä oli t kielletty kohta on google omena eivät valvo niiden standardin</w:t>
      </w:r>
    </w:p>
    <w:p>
      <w:r>
        <w:rPr>
          <w:b/>
        </w:rPr>
        <w:t xml:space="preserve">Tulos</w:t>
      </w:r>
    </w:p>
    <w:p>
      <w:r>
        <w:t xml:space="preserve">mustista, jotka sanovat tappavansa kaikki valkoiset</w:t>
      </w:r>
    </w:p>
    <w:p>
      <w:r>
        <w:rPr>
          <w:b/>
        </w:rPr>
        <w:t xml:space="preserve">Esimerkki 2.3193</w:t>
      </w:r>
    </w:p>
    <w:p>
      <w:r>
        <w:t xml:space="preserve">myös aasialaiset saavat enemmän hyväksyntää, koska heitä pidetään vähemmän uhkaavina, koska he ovat hyviä matematiikassa ja heillä on pienet kädet.</w:t>
      </w:r>
    </w:p>
    <w:p>
      <w:r>
        <w:rPr>
          <w:b/>
        </w:rPr>
        <w:t xml:space="preserve">Tulos</w:t>
      </w:r>
    </w:p>
    <w:p>
      <w:r>
        <w:t xml:space="preserve">aasialaiset saavat enemmän passia, koska</w:t>
      </w:r>
    </w:p>
    <w:p>
      <w:r>
        <w:rPr>
          <w:b/>
        </w:rPr>
        <w:t xml:space="preserve">Esimerkki 2.3194</w:t>
      </w:r>
    </w:p>
    <w:p>
      <w:r>
        <w:t xml:space="preserve">&lt;käyttäjä&gt; ovat havainneet sulamisen baareissa ennen kuin alfojen lesbokumppanit ryntäävät pois hullunhauskoina hassunhauskoina</w:t>
      </w:r>
    </w:p>
    <w:p>
      <w:r>
        <w:rPr>
          <w:b/>
        </w:rPr>
        <w:t xml:space="preserve">Tulos</w:t>
      </w:r>
    </w:p>
    <w:p>
      <w:r>
        <w:t xml:space="preserve">alphas dyke</w:t>
      </w:r>
    </w:p>
    <w:p>
      <w:r>
        <w:rPr>
          <w:b/>
        </w:rPr>
        <w:t xml:space="preserve">Esimerkki 2.3195</w:t>
      </w:r>
    </w:p>
    <w:p>
      <w:r>
        <w:t xml:space="preserve">mark zuckerberg alias mark cuckerborg on emotionaalisesti jälkeenjäänyt kyborgilisko avaruusolento, joka kävelee oudosti puhuu oudosti hymyilee oudosti ja on katastrofaalinen virus ihmiskunnalle kiitos ajastasi.</w:t>
      </w:r>
    </w:p>
    <w:p>
      <w:r>
        <w:rPr>
          <w:b/>
        </w:rPr>
        <w:t xml:space="preserve">Tulos</w:t>
      </w:r>
    </w:p>
    <w:p>
      <w:r>
        <w:t xml:space="preserve">mark zuckerberg alias mark cuckerborg on emotionaalisesti jälkeenjäänyt kyborgilisko avaruusolento, joka kävelee oudosti puhuu oudosti hymyilee oudosti ja on katastrofaalinen virus ihmiskunnalle.</w:t>
      </w:r>
    </w:p>
    <w:p>
      <w:r>
        <w:rPr>
          <w:b/>
        </w:rPr>
        <w:t xml:space="preserve">Esimerkki 2.3196</w:t>
      </w:r>
    </w:p>
    <w:p>
      <w:r>
        <w:t xml:space="preserve">pähkinät on muzrat-hyökkäyksen peite</w:t>
      </w:r>
    </w:p>
    <w:p>
      <w:r>
        <w:rPr>
          <w:b/>
        </w:rPr>
        <w:t xml:space="preserve">Tulos</w:t>
      </w:r>
    </w:p>
    <w:p>
      <w:r>
        <w:t xml:space="preserve">muzrat</w:t>
      </w:r>
    </w:p>
    <w:p>
      <w:r>
        <w:rPr>
          <w:b/>
        </w:rPr>
        <w:t xml:space="preserve">Esimerkki 2.3197</w:t>
      </w:r>
    </w:p>
    <w:p>
      <w:r>
        <w:t xml:space="preserve">persikat todella suurin crackhead olen koskaan nähnyt jumalalla tämä henkilö on jälkeenjäänyt olen todella luulen, että hänellä on mielenterveysongelma bcs</w:t>
      </w:r>
    </w:p>
    <w:p>
      <w:r>
        <w:rPr>
          <w:b/>
        </w:rPr>
        <w:t xml:space="preserve">Tulos</w:t>
      </w:r>
    </w:p>
    <w:p>
      <w:r>
        <w:t xml:space="preserve">Luoja, tämä henkilö on jälkeenjäänyt</w:t>
      </w:r>
    </w:p>
    <w:p>
      <w:r>
        <w:rPr>
          <w:b/>
        </w:rPr>
        <w:t xml:space="preserve">Esimerkki 2.3198</w:t>
      </w:r>
    </w:p>
    <w:p>
      <w:r>
        <w:t xml:space="preserve">nämä ihmiset ovat jälkeenjääneet ja heillä on &lt;luku&gt; ymmärrys turvallisuudesta vakavasti, miten joku voi olla näin epäpätevä?</w:t>
      </w:r>
    </w:p>
    <w:p>
      <w:r>
        <w:rPr>
          <w:b/>
        </w:rPr>
        <w:t xml:space="preserve">Tulos</w:t>
      </w:r>
    </w:p>
    <w:p>
      <w:r>
        <w:t xml:space="preserve">jälkeenjäänyt</w:t>
      </w:r>
    </w:p>
    <w:p>
      <w:r>
        <w:rPr>
          <w:b/>
        </w:rPr>
        <w:t xml:space="preserve">Esimerkki 2.3199</w:t>
      </w:r>
    </w:p>
    <w:p>
      <w:r>
        <w:t xml:space="preserve">trump on pelle valkoiset miehet tarvitsevat johtajan trump huijasi meitä vain yksi anglo kike palvelin</w:t>
      </w:r>
    </w:p>
    <w:p>
      <w:r>
        <w:rPr>
          <w:b/>
        </w:rPr>
        <w:t xml:space="preserve">Tulos</w:t>
      </w:r>
    </w:p>
    <w:p>
      <w:r>
        <w:t xml:space="preserve">kike</w:t>
      </w:r>
    </w:p>
    <w:p>
      <w:r>
        <w:rPr>
          <w:b/>
        </w:rPr>
        <w:t xml:space="preserve">Esimerkki 2.3200</w:t>
      </w:r>
    </w:p>
    <w:p>
      <w:r>
        <w:t xml:space="preserve">tämä on vähän tunnettu tosiasia, mutta suurin osa ihmisistä gabissa on itse asiassa homoja ja heidän on pakko ilmoittaa mykistymisestä ikään kuin he tekisivät jotain muuta kuin antaisivat sinulle palkinnon.</w:t>
      </w:r>
    </w:p>
    <w:p>
      <w:r>
        <w:rPr>
          <w:b/>
        </w:rPr>
        <w:t xml:space="preserve">Tulos</w:t>
      </w:r>
    </w:p>
    <w:p>
      <w:r>
        <w:t xml:space="preserve">suurin osa ihmisistä Gabissa on oikeasti homoja.</w:t>
      </w:r>
    </w:p>
    <w:p>
      <w:r>
        <w:rPr>
          <w:b/>
        </w:rPr>
        <w:t xml:space="preserve">Esimerkki 2.3201</w:t>
      </w:r>
    </w:p>
    <w:p>
      <w:r>
        <w:t xml:space="preserve">gama3a aslun homoseksuaalit pitäisi murhata begad ya3ne yaaaa3 ezay keda uf bakarahom</w:t>
      </w:r>
    </w:p>
    <w:p>
      <w:r>
        <w:rPr>
          <w:b/>
        </w:rPr>
        <w:t xml:space="preserve">Tulos</w:t>
      </w:r>
    </w:p>
    <w:p>
      <w:r>
        <w:t xml:space="preserve">homoseksuaalit pitäisi murhata</w:t>
      </w:r>
    </w:p>
    <w:p>
      <w:r>
        <w:rPr>
          <w:b/>
        </w:rPr>
        <w:t xml:space="preserve">Esimerkki 2.3202</w:t>
      </w:r>
    </w:p>
    <w:p>
      <w:r>
        <w:t xml:space="preserve">catboi-piikki huutaa tuskissaan, kun hän lyö sinua.</w:t>
      </w:r>
    </w:p>
    <w:p>
      <w:r>
        <w:rPr>
          <w:b/>
        </w:rPr>
        <w:t xml:space="preserve">Tulos</w:t>
      </w:r>
    </w:p>
    <w:p>
      <w:r>
        <w:t xml:space="preserve">catboi spic</w:t>
      </w:r>
    </w:p>
    <w:p>
      <w:r>
        <w:rPr>
          <w:b/>
        </w:rPr>
        <w:t xml:space="preserve">Esimerkki 2.3203</w:t>
      </w:r>
    </w:p>
    <w:p>
      <w:r>
        <w:t xml:space="preserve">Jos he eivät ole vierellämme tai takanamme, he ovat tiellämme. Kysymys kuuluu, kuuluvatko lapsettomat neekerit ja puolijuutalaiset intialaiset oikeistolaiset oikeistoon?</w:t>
      </w:r>
    </w:p>
    <w:p>
      <w:r>
        <w:rPr>
          <w:b/>
        </w:rPr>
        <w:t xml:space="preserve">Tulos</w:t>
      </w:r>
    </w:p>
    <w:p>
      <w:r>
        <w:t xml:space="preserve">tehdä lapsettomia neekeri vitun puoliksi juutalainen intialainen thots</w:t>
      </w:r>
    </w:p>
    <w:p>
      <w:r>
        <w:rPr>
          <w:b/>
        </w:rPr>
        <w:t xml:space="preserve">Esimerkki 2.3204</w:t>
      </w:r>
    </w:p>
    <w:p>
      <w:r>
        <w:t xml:space="preserve">Silloin hän muisti, että ruma kalju lesbo ahdisteli häntä...</w:t>
      </w:r>
    </w:p>
    <w:p>
      <w:r>
        <w:rPr>
          <w:b/>
        </w:rPr>
        <w:t xml:space="preserve">Tulos</w:t>
      </w:r>
    </w:p>
    <w:p>
      <w:r>
        <w:t xml:space="preserve">ruma kalju lesbo</w:t>
      </w:r>
    </w:p>
    <w:p>
      <w:r>
        <w:rPr>
          <w:b/>
        </w:rPr>
        <w:t xml:space="preserve">Esimerkki 2.3205</w:t>
      </w:r>
    </w:p>
    <w:p>
      <w:r>
        <w:t xml:space="preserve">Onko se, että olemme globaali vähemmistö meillä on jo yksinhuoltajaäiti gibs valtio, joka institutionalisoi aisankannattajuuden miksi heidän pitäisi tuhlata lisää resursseja ei-valkoisiin vaimoksi valkoiselle tytölle huolehtia valkoisista lapsista tämä ei ole niin vaikeaa.</w:t>
      </w:r>
    </w:p>
    <w:p>
      <w:r>
        <w:rPr>
          <w:b/>
        </w:rPr>
        <w:t xml:space="preserve">Tulos</w:t>
      </w:r>
    </w:p>
    <w:p>
      <w:r>
        <w:t xml:space="preserve">meillä on jo yksinhuoltajaäiti gibs valtio, joka institutionalisoi aisankannattajan miksi heidän pitäisi tuhlata lisää resursseja ei-valkoisiin vaimoksi valkoinen tyttö hoitaa valkoiset lapsesi.</w:t>
      </w:r>
    </w:p>
    <w:p>
      <w:r>
        <w:rPr>
          <w:b/>
        </w:rPr>
        <w:t xml:space="preserve">Esimerkki 2.3206</w:t>
      </w:r>
    </w:p>
    <w:p>
      <w:r>
        <w:t xml:space="preserve">afganistanilaisen muzrat-maahanmuuttajan tekemä toinen autohyökkäys Melbournessa Australiassa uusi paitamalli</w:t>
      </w:r>
    </w:p>
    <w:p>
      <w:r>
        <w:rPr>
          <w:b/>
        </w:rPr>
        <w:t xml:space="preserve">Tulos</w:t>
      </w:r>
    </w:p>
    <w:p>
      <w:r>
        <w:t xml:space="preserve">afganistanilainen muzrat maahanmuuttaja</w:t>
      </w:r>
    </w:p>
    <w:p>
      <w:r>
        <w:rPr>
          <w:b/>
        </w:rPr>
        <w:t xml:space="preserve">Esimerkki 2.3207</w:t>
      </w:r>
    </w:p>
    <w:p>
      <w:r>
        <w:t xml:space="preserve">ja kaikki maailman muzzit yhteensä...</w:t>
      </w:r>
    </w:p>
    <w:p>
      <w:r>
        <w:rPr>
          <w:b/>
        </w:rPr>
        <w:t xml:space="preserve">Tulos</w:t>
      </w:r>
    </w:p>
    <w:p>
      <w:r>
        <w:t xml:space="preserve">muzzies</w:t>
      </w:r>
    </w:p>
    <w:p>
      <w:r>
        <w:rPr>
          <w:b/>
        </w:rPr>
        <w:t xml:space="preserve">Esimerkki 2.3208</w:t>
      </w:r>
    </w:p>
    <w:p>
      <w:r>
        <w:t xml:space="preserve">meidän ensimmäinen avioero, että hullu ämmä ennen kuin on liian myöhäistä</w:t>
      </w:r>
    </w:p>
    <w:p>
      <w:r>
        <w:rPr>
          <w:b/>
        </w:rPr>
        <w:t xml:space="preserve">Tulos</w:t>
      </w:r>
    </w:p>
    <w:p>
      <w:r>
        <w:t xml:space="preserve">erota tuosta hullusta ämmästä</w:t>
      </w:r>
    </w:p>
    <w:p>
      <w:r>
        <w:rPr>
          <w:b/>
        </w:rPr>
        <w:t xml:space="preserve">Esimerkki 2.3209</w:t>
      </w:r>
    </w:p>
    <w:p>
      <w:r>
        <w:t xml:space="preserve">lmao fox raportoi, että ice jätti pidätysmääräyksen niitä kahta laittomia vastaan, jotka toistuvasti raiskasivat &lt;numero&gt; vuotiaan tytön kylpyhuoneessa Rockvillessä, mutta on epäselvää, noudattavatko paikalliset lainvalvontaviranomaiset heidän pitäisi vain raiskata lapsensa toistuvasti, kunnes he noudattavat d</w:t>
      </w:r>
    </w:p>
    <w:p>
      <w:r>
        <w:rPr>
          <w:b/>
        </w:rPr>
        <w:t xml:space="preserve">Tulos</w:t>
      </w:r>
    </w:p>
    <w:p>
      <w:r>
        <w:t xml:space="preserve">fox raportoi että ice jätti pidätysmääräyksen niitä kahta laittomia vastaan jotka raiskasivat toistuvasti &lt;numero&gt; vuotiaan tytön vessassa Rockvillessä mutta on epäselvää noudattaako paikallinen poliisi heidän pitäisi vain raiskata lapsensa toistuvasti kunnes he noudattavat määräystä</w:t>
      </w:r>
    </w:p>
    <w:p>
      <w:r>
        <w:rPr>
          <w:b/>
        </w:rPr>
        <w:t xml:space="preserve">Esimerkki 2.3210</w:t>
      </w:r>
    </w:p>
    <w:p>
      <w:r>
        <w:t xml:space="preserve">jos joudun ampumaan väkijoukon läpi puolustaakseni itseäni neekerihomoilta, en ole iloinen verilöylystä, mutta olen iloinen, että olen puolustanut elämääni.</w:t>
      </w:r>
    </w:p>
    <w:p>
      <w:r>
        <w:rPr>
          <w:b/>
        </w:rPr>
        <w:t xml:space="preserve">Tulos</w:t>
      </w:r>
    </w:p>
    <w:p>
      <w:r>
        <w:t xml:space="preserve">neekerihomo</w:t>
      </w:r>
    </w:p>
    <w:p>
      <w:r>
        <w:rPr>
          <w:b/>
        </w:rPr>
        <w:t xml:space="preserve">Esimerkki 2.3211</w:t>
      </w:r>
    </w:p>
    <w:p>
      <w:r>
        <w:t xml:space="preserve">&lt;käyttäjä&gt; tänään &lt;käyttäjä&gt; toi esille hyvän pointin heitä kutsuttiin ennen itämaisiksi tee aasialaisista taas itämaisia maoa</w:t>
      </w:r>
    </w:p>
    <w:p>
      <w:r>
        <w:rPr>
          <w:b/>
        </w:rPr>
        <w:t xml:space="preserve">Tulos</w:t>
      </w:r>
    </w:p>
    <w:p>
      <w:r>
        <w:t xml:space="preserve">heitä kutsuttiin ennen itämaisiksi, ja aasialaisista tehdään taas itämaisia.</w:t>
      </w:r>
    </w:p>
    <w:p>
      <w:r>
        <w:rPr>
          <w:b/>
        </w:rPr>
        <w:t xml:space="preserve">Esimerkki 2.3212</w:t>
      </w:r>
    </w:p>
    <w:p>
      <w:r>
        <w:t xml:space="preserve">&lt;user&gt; kaikki neekerit ovat kuitenkin samanlaisia, veli.</w:t>
      </w:r>
    </w:p>
    <w:p>
      <w:r>
        <w:rPr>
          <w:b/>
        </w:rPr>
        <w:t xml:space="preserve">Tulos</w:t>
      </w:r>
    </w:p>
    <w:p>
      <w:r>
        <w:t xml:space="preserve">neekerit ovat samanlaisia</w:t>
      </w:r>
    </w:p>
    <w:p>
      <w:r>
        <w:rPr>
          <w:b/>
        </w:rPr>
        <w:t xml:space="preserve">Esimerkki 2.3213</w:t>
      </w:r>
    </w:p>
    <w:p>
      <w:r>
        <w:t xml:space="preserve">kuten tavallista vasemmisto on mennyt berserke uudelleen muslimi kielto kyllä se ei ole täysin kattava, mutta se käsittelee maata, että pakolaiset ovat tulossa siksi se on väliaikainen trump järjestää kaiken, mukaan lukien tarkastusprosessi ja ehkä avata sen uudelleen trump maga</w:t>
      </w:r>
    </w:p>
    <w:p>
      <w:r>
        <w:rPr>
          <w:b/>
        </w:rPr>
        <w:t xml:space="preserve">Tulos</w:t>
      </w:r>
    </w:p>
    <w:p>
      <w:r>
        <w:t xml:space="preserve">muslimikielto</w:t>
      </w:r>
    </w:p>
    <w:p>
      <w:r>
        <w:rPr>
          <w:b/>
        </w:rPr>
        <w:t xml:space="preserve">Esimerkki 2.3214</w:t>
      </w:r>
    </w:p>
    <w:p>
      <w:r>
        <w:t xml:space="preserve">miksi joku neekeri hengailee valkoisten kanssa eikä auta kaltaisiaan kuulostaa juutalaiselta laitokselta?</w:t>
      </w:r>
    </w:p>
    <w:p>
      <w:r>
        <w:rPr>
          <w:b/>
        </w:rPr>
        <w:t xml:space="preserve">Tulos</w:t>
      </w:r>
    </w:p>
    <w:p>
      <w:r>
        <w:t xml:space="preserve">joku neekeri</w:t>
      </w:r>
    </w:p>
    <w:p>
      <w:r>
        <w:rPr>
          <w:b/>
        </w:rPr>
        <w:t xml:space="preserve">Esimerkki 2.3215</w:t>
      </w:r>
    </w:p>
    <w:p>
      <w:r>
        <w:t xml:space="preserve">&lt;user&gt; meilläkin on yksi jälkeenjäänyt maassamme hän voittaa hänet ontto hän saa hänet näyttämään nerolta 🙃</w:t>
      </w:r>
    </w:p>
    <w:p>
      <w:r>
        <w:rPr>
          <w:b/>
        </w:rPr>
        <w:t xml:space="preserve">Tulos</w:t>
      </w:r>
    </w:p>
    <w:p>
      <w:r>
        <w:t xml:space="preserve">retard</w:t>
      </w:r>
    </w:p>
    <w:p>
      <w:r>
        <w:rPr>
          <w:b/>
        </w:rPr>
        <w:t xml:space="preserve">Esimerkki 2.3216</w:t>
      </w:r>
    </w:p>
    <w:p>
      <w:r>
        <w:t xml:space="preserve">florida vahvistettu hiekkaneekeri leveysasteella</w:t>
      </w:r>
    </w:p>
    <w:p>
      <w:r>
        <w:rPr>
          <w:b/>
        </w:rPr>
        <w:t xml:space="preserve">Tulos</w:t>
      </w:r>
    </w:p>
    <w:p>
      <w:r>
        <w:t xml:space="preserve">hiekkaneekeri</w:t>
      </w:r>
    </w:p>
    <w:p>
      <w:r>
        <w:rPr>
          <w:b/>
        </w:rPr>
        <w:t xml:space="preserve">Esimerkki 2.3217</w:t>
      </w:r>
    </w:p>
    <w:p>
      <w:r>
        <w:t xml:space="preserve">neekeri transut kuvia löysit</w:t>
      </w:r>
    </w:p>
    <w:p>
      <w:r>
        <w:rPr>
          <w:b/>
        </w:rPr>
        <w:t xml:space="preserve">Tulos</w:t>
      </w:r>
    </w:p>
    <w:p>
      <w:r>
        <w:t xml:space="preserve">neekeri transu</w:t>
      </w:r>
    </w:p>
    <w:p>
      <w:r>
        <w:rPr>
          <w:b/>
        </w:rPr>
        <w:t xml:space="preserve">Esimerkki 2.3218</w:t>
      </w:r>
    </w:p>
    <w:p>
      <w:r>
        <w:t xml:space="preserve">ryömin ulos ämmä olen ollut täällä siitä asti kun ovet avattiin miksi et raahaa juutalaispersettäsi takaisin twitteriin minne kuulutkin.</w:t>
      </w:r>
    </w:p>
    <w:p>
      <w:r>
        <w:rPr>
          <w:b/>
        </w:rPr>
        <w:t xml:space="preserve">Tulos</w:t>
      </w:r>
    </w:p>
    <w:p>
      <w:r>
        <w:t xml:space="preserve">Juutalainen perse</w:t>
      </w:r>
    </w:p>
    <w:p>
      <w:r>
        <w:rPr>
          <w:b/>
        </w:rPr>
        <w:t xml:space="preserve">Esimerkki 2.3219</w:t>
      </w:r>
    </w:p>
    <w:p>
      <w:r>
        <w:t xml:space="preserve">hän on wetback, joten hän on molemmat</w:t>
      </w:r>
    </w:p>
    <w:p>
      <w:r>
        <w:rPr>
          <w:b/>
        </w:rPr>
        <w:t xml:space="preserve">Tulos</w:t>
      </w:r>
    </w:p>
    <w:p>
      <w:r>
        <w:t xml:space="preserve">wetback</w:t>
      </w:r>
    </w:p>
    <w:p>
      <w:r>
        <w:rPr>
          <w:b/>
        </w:rPr>
        <w:t xml:space="preserve">Esimerkki 2.3220</w:t>
      </w:r>
    </w:p>
    <w:p>
      <w:r>
        <w:t xml:space="preserve">wit kaunis narttu hän suklaa urheilullinen perse poke ulos kuin Serina kysyy pankit hän näki hänet nähnyt häntä</w:t>
      </w:r>
    </w:p>
    <w:p>
      <w:r>
        <w:rPr>
          <w:b/>
        </w:rPr>
        <w:t xml:space="preserve">Tulos</w:t>
      </w:r>
    </w:p>
    <w:p>
      <w:r>
        <w:t xml:space="preserve">ämmä</w:t>
      </w:r>
    </w:p>
    <w:p>
      <w:r>
        <w:rPr>
          <w:b/>
        </w:rPr>
        <w:t xml:space="preserve">Esimerkki 2.3221</w:t>
      </w:r>
    </w:p>
    <w:p>
      <w:r>
        <w:t xml:space="preserve">🤣 tämä on niin ghetto, että olen valmis menemään tf:hen</w:t>
      </w:r>
    </w:p>
    <w:p>
      <w:r>
        <w:rPr>
          <w:b/>
        </w:rPr>
        <w:t xml:space="preserve">Tulos</w:t>
      </w:r>
    </w:p>
    <w:p>
      <w:r>
        <w:t xml:space="preserve">tämä on niin ghetto</w:t>
      </w:r>
    </w:p>
    <w:p>
      <w:r>
        <w:rPr>
          <w:b/>
        </w:rPr>
        <w:t xml:space="preserve">Esimerkki 2.3222</w:t>
      </w:r>
    </w:p>
    <w:p>
      <w:r>
        <w:t xml:space="preserve">käännynnäiset ovat todellisia juutalaisia, etkä voi tehdä asialle mitään.</w:t>
      </w:r>
    </w:p>
    <w:p>
      <w:r>
        <w:rPr>
          <w:b/>
        </w:rPr>
        <w:t xml:space="preserve">Tulos</w:t>
      </w:r>
    </w:p>
    <w:p>
      <w:r>
        <w:t xml:space="preserve">käännynnäiset ovat todellisia juutalaisia</w:t>
      </w:r>
    </w:p>
    <w:p>
      <w:r>
        <w:rPr>
          <w:b/>
        </w:rPr>
        <w:t xml:space="preserve">Esimerkki 2.3223</w:t>
      </w:r>
    </w:p>
    <w:p>
      <w:r>
        <w:t xml:space="preserve">ja meidän muslimien marionettihallituksemme, globaalit elitistiset petturihallituksemme tuovat jatkuvasti näitä raakalaisia maahan, koska he tarvitsevat tekosyyn julistaa sotatila, jos luulette minun vitsailevan, muistutan teitä siitä, että sotatila julistettiin ma:ssa muslimimaahanmuuttajien tekemän Bostonin maratonpommi-iskun jälkeen.</w:t>
      </w:r>
    </w:p>
    <w:p>
      <w:r>
        <w:rPr>
          <w:b/>
        </w:rPr>
        <w:t xml:space="preserve">Tulos</w:t>
      </w:r>
    </w:p>
    <w:p>
      <w:r>
        <w:t xml:space="preserve">ja meidän muslimien marionettihallituksemme, globaalit elitistiset petturihallituksemme tuovat jatkuvasti näitä raakalaisia maahan.</w:t>
      </w:r>
    </w:p>
    <w:p>
      <w:r>
        <w:rPr>
          <w:b/>
        </w:rPr>
        <w:t xml:space="preserve">Esimerkki 2.3224</w:t>
      </w:r>
    </w:p>
    <w:p>
      <w:r>
        <w:t xml:space="preserve">dudes, jotka käyttävät kaikki vaaleanpunaiset lenkkarit homot ja nämä naiset suvaitsevat sitä palauttamalla kunnia</w:t>
      </w:r>
    </w:p>
    <w:p>
      <w:r>
        <w:rPr>
          <w:b/>
        </w:rPr>
        <w:t xml:space="preserve">Tulos</w:t>
      </w:r>
    </w:p>
    <w:p>
      <w:r>
        <w:t xml:space="preserve">homot</w:t>
      </w:r>
    </w:p>
    <w:p>
      <w:r>
        <w:rPr>
          <w:b/>
        </w:rPr>
        <w:t xml:space="preserve">Esimerkki 2.3225</w:t>
      </w:r>
    </w:p>
    <w:p>
      <w:r>
        <w:t xml:space="preserve">en ole huolissani ww3:sta olen laiton maahanmuuttaja en voi saada luonnosta 😂 🖕</w:t>
      </w:r>
    </w:p>
    <w:p>
      <w:r>
        <w:rPr>
          <w:b/>
        </w:rPr>
        <w:t xml:space="preserve">Tulos</w:t>
      </w:r>
    </w:p>
    <w:p>
      <w:r>
        <w:t xml:space="preserve">laiton maahanmuuttaja</w:t>
      </w:r>
    </w:p>
    <w:p>
      <w:r>
        <w:rPr>
          <w:b/>
        </w:rPr>
        <w:t xml:space="preserve">Esimerkki 2.3226</w:t>
      </w:r>
    </w:p>
    <w:p>
      <w:r>
        <w:t xml:space="preserve">Oliko se siis meksikolainen huora, joka nai neekeriä vai meksikolainen, joka nai neekerihuoraa, kummassakin tapauksessa tiedämme, ettei sinulla ollut isää ja sinun pitäisi painua vittuun joko Meksikoon tai Afrikkaan, senkin aids-mulkku.</w:t>
      </w:r>
    </w:p>
    <w:p>
      <w:r>
        <w:rPr>
          <w:b/>
        </w:rPr>
        <w:t xml:space="preserve">Tulos</w:t>
      </w:r>
    </w:p>
    <w:p>
      <w:r>
        <w:t xml:space="preserve">meksikolainen huora nai neekeriä vai meksikolainen nai neekerihuoraa?</w:t>
      </w:r>
    </w:p>
    <w:p>
      <w:r>
        <w:rPr>
          <w:b/>
        </w:rPr>
        <w:t xml:space="preserve">Esimerkki 2.3227</w:t>
      </w:r>
    </w:p>
    <w:p>
      <w:r>
        <w:t xml:space="preserve">aa suora vetoaminen ihmisen alhaisimpiin haluihin on halpa juutalaistemppu, ja se on syy siihen, että ihmiset kutsuvat juutalaisia paholaiseksi ja saatanaksi.</w:t>
      </w:r>
    </w:p>
    <w:p>
      <w:r>
        <w:rPr>
          <w:b/>
        </w:rPr>
        <w:t xml:space="preserve">Tulos</w:t>
      </w:r>
    </w:p>
    <w:p>
      <w:r>
        <w:t xml:space="preserve">kike</w:t>
      </w:r>
    </w:p>
    <w:p>
      <w:r>
        <w:rPr>
          <w:b/>
        </w:rPr>
        <w:t xml:space="preserve">Esimerkki 2.3228</w:t>
      </w:r>
    </w:p>
    <w:p>
      <w:r>
        <w:t xml:space="preserve">Voi, näen sen nyt minä valkoinen irlantilainen vanha mies näyttää Archie Bunkerilta joutumassa pyyhepäiden uber-kyytiin kahden korttelin päässä tien päässä takapenkiltä ilmestyy tikareita ja minä ilmestyn kuolleena katuojaan ei kiitos.</w:t>
      </w:r>
    </w:p>
    <w:p>
      <w:r>
        <w:rPr>
          <w:b/>
        </w:rPr>
        <w:t xml:space="preserve">Tulos</w:t>
      </w:r>
    </w:p>
    <w:p>
      <w:r>
        <w:t xml:space="preserve">archie bunker joutuu pyyhepäähän päähän</w:t>
      </w:r>
    </w:p>
    <w:p>
      <w:r>
        <w:rPr>
          <w:b/>
        </w:rPr>
        <w:t xml:space="preserve">Esimerkki 2.3229</w:t>
      </w:r>
    </w:p>
    <w:p>
      <w:r>
        <w:t xml:space="preserve">paikalliset eivät ole yhtään sen vähempää kuin jihadistit, jotka heittivät kiviä haavoittuneiden sotilaiden päälle, ja liberaalit itkevät, kun heihin osuu haulikkoaseet.</w:t>
      </w:r>
    </w:p>
    <w:p>
      <w:r>
        <w:rPr>
          <w:b/>
        </w:rPr>
        <w:t xml:space="preserve">Tulos</w:t>
      </w:r>
    </w:p>
    <w:p>
      <w:r>
        <w:t xml:space="preserve">jihadistit, jotka heittivät kiviä</w:t>
      </w:r>
    </w:p>
    <w:p>
      <w:r>
        <w:rPr>
          <w:b/>
        </w:rPr>
        <w:t xml:space="preserve">Esimerkki 2.3230</w:t>
      </w:r>
    </w:p>
    <w:p>
      <w:r>
        <w:t xml:space="preserve">epäsuosittu mielipide natsit olivat luultavasti paras kultti ikinä</w:t>
      </w:r>
    </w:p>
    <w:p>
      <w:r>
        <w:rPr>
          <w:b/>
        </w:rPr>
        <w:t xml:space="preserve">Tulos</w:t>
      </w:r>
    </w:p>
    <w:p>
      <w:r>
        <w:t xml:space="preserve">natsit</w:t>
      </w:r>
    </w:p>
    <w:p>
      <w:r>
        <w:rPr>
          <w:b/>
        </w:rPr>
        <w:t xml:space="preserve">Esimerkki 2.3231</w:t>
      </w:r>
    </w:p>
    <w:p>
      <w:r>
        <w:t xml:space="preserve">Olen enemmän huolissani muzzeista ja heidän taipumuksestaan raiskata ja tappaa satunnaisia ihmisiä, eivätkä he pysy vuohiensa luona.</w:t>
      </w:r>
    </w:p>
    <w:p>
      <w:r>
        <w:rPr>
          <w:b/>
        </w:rPr>
        <w:t xml:space="preserve">Tulos</w:t>
      </w:r>
    </w:p>
    <w:p>
      <w:r>
        <w:t xml:space="preserve">muzzies</w:t>
      </w:r>
    </w:p>
    <w:p>
      <w:r>
        <w:rPr>
          <w:b/>
        </w:rPr>
        <w:t xml:space="preserve">Esimerkki 2.3232</w:t>
      </w:r>
    </w:p>
    <w:p>
      <w:r>
        <w:t xml:space="preserve">nyt theres sisäinen natsi comming ulos aivan kuten useimmat valkoiset ihmiset blacklivesmatter</w:t>
      </w:r>
    </w:p>
    <w:p>
      <w:r>
        <w:rPr>
          <w:b/>
        </w:rPr>
        <w:t xml:space="preserve">Tulos</w:t>
      </w:r>
    </w:p>
    <w:p>
      <w:r>
        <w:t xml:space="preserve">sisäinen natsi tulee esiin, kuten useimmat valkoiset ihmiset.</w:t>
      </w:r>
    </w:p>
    <w:p>
      <w:r>
        <w:rPr>
          <w:b/>
        </w:rPr>
        <w:t xml:space="preserve">Esimerkki 2.3233</w:t>
      </w:r>
    </w:p>
    <w:p>
      <w:r>
        <w:t xml:space="preserve">fiksu peli menee jotakuinkin näin: lapsettomat korkea-älyiset ei-valkoiset naiset pääsevät sisään geneettisten tautien ja terveystarkastusten jälkeen, jos he menevät naimisiin ja synnyttävät useita lapsia valkoiselle lyhyessä ajassa, he jäävät, muuten he eivät lähde, ei ketjumuuttoa, vain naisia, joten ei ghettoja jne.</w:t>
      </w:r>
    </w:p>
    <w:p>
      <w:r>
        <w:rPr>
          <w:b/>
        </w:rPr>
        <w:t xml:space="preserve">Tulos</w:t>
      </w:r>
    </w:p>
    <w:p>
      <w:r>
        <w:t xml:space="preserve">vain naisia, joten ei ghettoja</w:t>
      </w:r>
    </w:p>
    <w:p>
      <w:r>
        <w:rPr>
          <w:b/>
        </w:rPr>
        <w:t xml:space="preserve">Esimerkki 2.3234</w:t>
      </w:r>
    </w:p>
    <w:p>
      <w:r>
        <w:t xml:space="preserve">arvaukseni on juutalaiset, joilla on mafiayhteyksiä Kuubaan.</w:t>
      </w:r>
    </w:p>
    <w:p>
      <w:r>
        <w:rPr>
          <w:b/>
        </w:rPr>
        <w:t xml:space="preserve">Tulos</w:t>
      </w:r>
    </w:p>
    <w:p>
      <w:r>
        <w:t xml:space="preserve">juutalaiset, joilla on mafiayhteyksiä</w:t>
      </w:r>
    </w:p>
    <w:p>
      <w:r>
        <w:rPr>
          <w:b/>
        </w:rPr>
        <w:t xml:space="preserve">Esimerkki 2.3235</w:t>
      </w:r>
    </w:p>
    <w:p>
      <w:r>
        <w:t xml:space="preserve">Jos käyttäydyt kuin neekeri, tulevaisuutesi heijastaa sitä.</w:t>
      </w:r>
    </w:p>
    <w:p>
      <w:r>
        <w:rPr>
          <w:b/>
        </w:rPr>
        <w:t xml:space="preserve">Tulos</w:t>
      </w:r>
    </w:p>
    <w:p>
      <w:r>
        <w:t xml:space="preserve">käyttäydy kuin neekeri</w:t>
      </w:r>
    </w:p>
    <w:p>
      <w:r>
        <w:rPr>
          <w:b/>
        </w:rPr>
        <w:t xml:space="preserve">Esimerkki 2.3236</w:t>
      </w:r>
    </w:p>
    <w:p>
      <w:r>
        <w:t xml:space="preserve">Lomallakin dyynikoira pitää ruoskakätensä aina vahvana.</w:t>
      </w:r>
    </w:p>
    <w:p>
      <w:r>
        <w:rPr>
          <w:b/>
        </w:rPr>
        <w:t xml:space="preserve">Tulos</w:t>
      </w:r>
    </w:p>
    <w:p>
      <w:r>
        <w:t xml:space="preserve">hietakoira</w:t>
      </w:r>
    </w:p>
    <w:p>
      <w:r>
        <w:rPr>
          <w:b/>
        </w:rPr>
        <w:t xml:space="preserve">Esimerkki 2.3237</w:t>
      </w:r>
    </w:p>
    <w:p>
      <w:r>
        <w:t xml:space="preserve">Jos muslimiraiskaajien ja jihadistien annetaan ajaa länsimaisia naisia autoilla, se on katastrofin resepti, katso Halifax.</w:t>
      </w:r>
    </w:p>
    <w:p>
      <w:r>
        <w:rPr>
          <w:b/>
        </w:rPr>
        <w:t xml:space="preserve">Tulos</w:t>
      </w:r>
    </w:p>
    <w:p>
      <w:r>
        <w:t xml:space="preserve">Jos muslimiraiskaajien ja jihadistien annetaan ajaa länsimaisia naisia autoilla, se on katastrofin resepti.</w:t>
      </w:r>
    </w:p>
    <w:p>
      <w:r>
        <w:rPr>
          <w:b/>
        </w:rPr>
        <w:t xml:space="preserve">Esimerkki 2.3238</w:t>
      </w:r>
    </w:p>
    <w:p>
      <w:r>
        <w:t xml:space="preserve">Nala on pieni huora eläinlääkärissä smh lol lol</w:t>
      </w:r>
    </w:p>
    <w:p>
      <w:r>
        <w:rPr>
          <w:b/>
        </w:rPr>
        <w:t xml:space="preserve">Tulos</w:t>
      </w:r>
    </w:p>
    <w:p>
      <w:r>
        <w:t xml:space="preserve">uros</w:t>
      </w:r>
    </w:p>
    <w:p>
      <w:r>
        <w:rPr>
          <w:b/>
        </w:rPr>
        <w:t xml:space="preserve">Esimerkki 2.3239</w:t>
      </w:r>
    </w:p>
    <w:p>
      <w:r>
        <w:t xml:space="preserve">Muistakaa naiset, jos kävelette ulkona yksin, se tarkoittaa, että pyydätte miehiä ahdistelemaan ja raiskaamaan teidät jakakaa tämä meemi kaikkien liberaalien feministien kanssa Tämä on niin sanottu koulutettu professori, joka opettaa muslimeja ajattelemaan ja toimimaan kuten tämä muslimi islam maga gabfam &lt;user&gt;.</w:t>
      </w:r>
    </w:p>
    <w:p>
      <w:r>
        <w:rPr>
          <w:b/>
        </w:rPr>
        <w:t xml:space="preserve">Tulos</w:t>
      </w:r>
    </w:p>
    <w:p>
      <w:r>
        <w:t xml:space="preserve">Muistakaa naiset, jos kävelette ulkona yksin, se tarkoittaa, että pyydätte miehiä ahdistelemaan ja raiskaamaan teidät jakakaa tämä meemi kaikkien liberaalifeministisesti ajattelevien kollegoidenne kanssa tämä on niin kutsuttu koulutettu professori, joka opettaa muslimeja ajattelemaan ja toimimaan näin.</w:t>
      </w:r>
    </w:p>
    <w:p>
      <w:r>
        <w:rPr>
          <w:b/>
        </w:rPr>
        <w:t xml:space="preserve">Esimerkki 2.3240</w:t>
      </w:r>
    </w:p>
    <w:p>
      <w:r>
        <w:t xml:space="preserve">vakavasti &lt;numero&gt; miten se on he yleensä haluavat toimistossa on kuuma yhdessä kaikki ruskeat ihmiset me valkoiset miehet kuin meidän ac bc me todella työskentelemme absoluuttinen tila modernin työpaikan</w:t>
      </w:r>
    </w:p>
    <w:p>
      <w:r>
        <w:rPr>
          <w:b/>
        </w:rPr>
        <w:t xml:space="preserve">Tulos</w:t>
      </w:r>
    </w:p>
    <w:p>
      <w:r>
        <w:t xml:space="preserve">he yleensä haluavat toimiston olevan kuuma kaikkien ruskeiden ihmisten kanssa me valkoiset miehet pidämme ilmastointilaitteistamme, koska me todella teemme töitä.</w:t>
      </w:r>
    </w:p>
    <w:p>
      <w:r>
        <w:rPr>
          <w:b/>
        </w:rPr>
        <w:t xml:space="preserve">Esimerkki 2.3241</w:t>
      </w:r>
    </w:p>
    <w:p>
      <w:r>
        <w:t xml:space="preserve">miksi niin monet niistä ihmisistä, jotka ovat järkyttyneitä Trumpin lähi-idän pakolaisille asettamasta kiellosta, olivat täysin hiljaa, kun Obama ryösti heistä paskat pihalle, mikä aiheutti sen, että heistä tuli pakolaisia.</w:t>
      </w:r>
    </w:p>
    <w:p>
      <w:r>
        <w:rPr>
          <w:b/>
        </w:rPr>
        <w:t xml:space="preserve">Tulos</w:t>
      </w:r>
    </w:p>
    <w:p>
      <w:r>
        <w:t xml:space="preserve">obama</w:t>
      </w:r>
    </w:p>
    <w:p>
      <w:r>
        <w:rPr>
          <w:b/>
        </w:rPr>
        <w:t xml:space="preserve">Esimerkki 2.3242</w:t>
      </w:r>
    </w:p>
    <w:p>
      <w:r>
        <w:t xml:space="preserve">se on siistiä pitää ne tulossa soija neekeri alias Ricky paras narttu</w:t>
      </w:r>
    </w:p>
    <w:p>
      <w:r>
        <w:rPr>
          <w:b/>
        </w:rPr>
        <w:t xml:space="preserve">Tulos</w:t>
      </w:r>
    </w:p>
    <w:p>
      <w:r>
        <w:t xml:space="preserve">soija neekeri</w:t>
      </w:r>
    </w:p>
    <w:p>
      <w:r>
        <w:rPr>
          <w:b/>
        </w:rPr>
        <w:t xml:space="preserve">Esimerkki 2.3243</w:t>
      </w:r>
    </w:p>
    <w:p>
      <w:r>
        <w:t xml:space="preserve">epäsuosittu mielipide pukeutuminen dg &lt;numero&gt; on rasistinen ja oletan, että vihaat aasialaisia ja homojen oikeuksia.</w:t>
      </w:r>
    </w:p>
    <w:p>
      <w:r>
        <w:rPr>
          <w:b/>
        </w:rPr>
        <w:t xml:space="preserve">Tulos</w:t>
      </w:r>
    </w:p>
    <w:p>
      <w:r>
        <w:t xml:space="preserve">rasistinen</w:t>
      </w:r>
    </w:p>
    <w:p>
      <w:r>
        <w:rPr>
          <w:b/>
        </w:rPr>
        <w:t xml:space="preserve">Esimerkki 2.3244</w:t>
      </w:r>
    </w:p>
    <w:p>
      <w:r>
        <w:t xml:space="preserve">palvelin on valinnut loyal hoe jiujiu yli mato mies yrittää tehdä hurmaa</w:t>
      </w:r>
    </w:p>
    <w:p>
      <w:r>
        <w:rPr>
          <w:b/>
        </w:rPr>
        <w:t xml:space="preserve">Tulos</w:t>
      </w:r>
    </w:p>
    <w:p>
      <w:r>
        <w:t xml:space="preserve">uros</w:t>
      </w:r>
    </w:p>
    <w:p>
      <w:r>
        <w:rPr>
          <w:b/>
        </w:rPr>
        <w:t xml:space="preserve">Esimerkki 2.3245</w:t>
      </w:r>
    </w:p>
    <w:p>
      <w:r>
        <w:t xml:space="preserve">määrittele itsesi yhdellä lauseella me pagal pakistanin ja islamin rakastaja nyt sinun vuorosi</w:t>
      </w:r>
    </w:p>
    <w:p>
      <w:r>
        <w:rPr>
          <w:b/>
        </w:rPr>
        <w:t xml:space="preserve">Tulos</w:t>
      </w:r>
    </w:p>
    <w:p>
      <w:r>
        <w:t xml:space="preserve">minä pakistanin ja islamin rakastaja nyt</w:t>
      </w:r>
    </w:p>
    <w:p>
      <w:r>
        <w:rPr>
          <w:b/>
        </w:rPr>
        <w:t xml:space="preserve">Esimerkki 2.3246</w:t>
      </w:r>
    </w:p>
    <w:p>
      <w:r>
        <w:t xml:space="preserve">nartut tekevät liikaa olla cool hoe</w:t>
      </w:r>
    </w:p>
    <w:p>
      <w:r>
        <w:rPr>
          <w:b/>
        </w:rPr>
        <w:t xml:space="preserve">Tulos</w:t>
      </w:r>
    </w:p>
    <w:p>
      <w:r>
        <w:t xml:space="preserve">nartut</w:t>
      </w:r>
    </w:p>
    <w:p>
      <w:r>
        <w:rPr>
          <w:b/>
        </w:rPr>
        <w:t xml:space="preserve">Esimerkki 2.3247</w:t>
      </w:r>
    </w:p>
    <w:p>
      <w:r>
        <w:t xml:space="preserve">nämä saastainen keltainen väri juutalaiset hyytelö meidän norsunluun väri ihoamme</w:t>
      </w:r>
    </w:p>
    <w:p>
      <w:r>
        <w:rPr>
          <w:b/>
        </w:rPr>
        <w:t xml:space="preserve">Tulos</w:t>
      </w:r>
    </w:p>
    <w:p>
      <w:r>
        <w:t xml:space="preserve">likainen keltainen väri juutalaisten hyytelö</w:t>
      </w:r>
    </w:p>
    <w:p>
      <w:r>
        <w:rPr>
          <w:b/>
        </w:rPr>
        <w:t xml:space="preserve">Esimerkki 2.3248</w:t>
      </w:r>
    </w:p>
    <w:p>
      <w:r>
        <w:t xml:space="preserve">on vain muutama päivä sen välillä, kun moslemien räjähdysherkkä kuunkuukausi ramadan on ohi ja juutalaisten kuunkuukauden alku alkaa</w:t>
      </w:r>
    </w:p>
    <w:p>
      <w:r>
        <w:rPr>
          <w:b/>
        </w:rPr>
        <w:t xml:space="preserve">Tulos</w:t>
      </w:r>
    </w:p>
    <w:p>
      <w:r>
        <w:t xml:space="preserve">moslemi</w:t>
      </w:r>
    </w:p>
    <w:p>
      <w:r>
        <w:rPr>
          <w:b/>
        </w:rPr>
        <w:t xml:space="preserve">Esimerkki 2.3249</w:t>
      </w:r>
    </w:p>
    <w:p>
      <w:r>
        <w:t xml:space="preserve">vaikuttaa nekrulta myös joidenkin puhetapojen perusteella, yksi niistä harvinaisista dinduista, jotka osaavat kirjoittaa vähän oikeinkirjoitusta.</w:t>
      </w:r>
    </w:p>
    <w:p>
      <w:r>
        <w:rPr>
          <w:b/>
        </w:rPr>
        <w:t xml:space="preserve">Tulos</w:t>
      </w:r>
    </w:p>
    <w:p>
      <w:r>
        <w:t xml:space="preserve">neekeri</w:t>
      </w:r>
    </w:p>
    <w:p>
      <w:r>
        <w:rPr>
          <w:b/>
        </w:rPr>
        <w:t xml:space="preserve">Esimerkki 2.3250</w:t>
      </w:r>
    </w:p>
    <w:p>
      <w:r>
        <w:t xml:space="preserve">Jos Nick on valkoinen, minä olen neekerijuutalainen...</w:t>
      </w:r>
    </w:p>
    <w:p>
      <w:r>
        <w:rPr>
          <w:b/>
        </w:rPr>
        <w:t xml:space="preserve">Tulos</w:t>
      </w:r>
    </w:p>
    <w:p>
      <w:r>
        <w:t xml:space="preserve">spic</w:t>
      </w:r>
    </w:p>
    <w:p>
      <w:r>
        <w:rPr>
          <w:b/>
        </w:rPr>
        <w:t xml:space="preserve">Esimerkki 2.3251</w:t>
      </w:r>
    </w:p>
    <w:p>
      <w:r>
        <w:t xml:space="preserve">lofuckenl im not fucken with these niggers today ‼️ 😒</w:t>
      </w:r>
    </w:p>
    <w:p>
      <w:r>
        <w:rPr>
          <w:b/>
        </w:rPr>
        <w:t xml:space="preserve">Tulos</w:t>
      </w:r>
    </w:p>
    <w:p>
      <w:r>
        <w:t xml:space="preserve">neekerit</w:t>
      </w:r>
    </w:p>
    <w:p>
      <w:r>
        <w:rPr>
          <w:b/>
        </w:rPr>
        <w:t xml:space="preserve">Esimerkki 2.3252</w:t>
      </w:r>
    </w:p>
    <w:p>
      <w:r>
        <w:t xml:space="preserve">hän on ällöttävä mulkku, joka ansaitsee tulla julkisesti hirtetyksi hän on petturi, jonka vuoksi hänen maataan raiskataan ja ryöstetään.</w:t>
      </w:r>
    </w:p>
    <w:p>
      <w:r>
        <w:rPr>
          <w:b/>
        </w:rPr>
        <w:t xml:space="preserve">Tulos</w:t>
      </w:r>
    </w:p>
    <w:p>
      <w:r>
        <w:t xml:space="preserve">Hän on ällöttävä mulkku, joka ansaitsee tulla julkisesti hirtetyksi...</w:t>
      </w:r>
    </w:p>
    <w:p>
      <w:r>
        <w:rPr>
          <w:b/>
        </w:rPr>
        <w:t xml:space="preserve">Esimerkki 2.3253</w:t>
      </w:r>
    </w:p>
    <w:p>
      <w:r>
        <w:t xml:space="preserve">Veikkaan, että hän on wetback, mutta hänen pitäisi soittaa Iceen.</w:t>
      </w:r>
    </w:p>
    <w:p>
      <w:r>
        <w:rPr>
          <w:b/>
        </w:rPr>
        <w:t xml:space="preserve">Tulos</w:t>
      </w:r>
    </w:p>
    <w:p>
      <w:r>
        <w:t xml:space="preserve">wetback</w:t>
      </w:r>
    </w:p>
    <w:p>
      <w:r>
        <w:rPr>
          <w:b/>
        </w:rPr>
        <w:t xml:space="preserve">Esimerkki 2.3254</w:t>
      </w:r>
    </w:p>
    <w:p>
      <w:r>
        <w:t xml:space="preserve">liberaalit rotusyrjintäpoliitikot käyttävät orjuuden kertomusta pitääkseen mustat alistettuina kaupunkien ghettoplantaaseilla. jim quinn</w:t>
      </w:r>
    </w:p>
    <w:p>
      <w:r>
        <w:rPr>
          <w:b/>
        </w:rPr>
        <w:t xml:space="preserve">Tulos</w:t>
      </w:r>
    </w:p>
    <w:p>
      <w:r>
        <w:t xml:space="preserve">liberaalit rotusyrjintäpoliitikot käyttävät orjuutta koskevaa kertomusta pitääkseen mustat alistettuina kaupunkien ghettoplantaaseilla.</w:t>
      </w:r>
    </w:p>
    <w:p>
      <w:r>
        <w:rPr>
          <w:b/>
        </w:rPr>
        <w:t xml:space="preserve">Esimerkki 2.3255</w:t>
      </w:r>
    </w:p>
    <w:p>
      <w:r>
        <w:t xml:space="preserve">Joskus haluat lyödä tytön pidät ylös, mutta sitten muistat niin monet neekerit jo tekee niin, että sitten vain olla kuin helvetti naah 🙁</w:t>
      </w:r>
    </w:p>
    <w:p>
      <w:r>
        <w:rPr>
          <w:b/>
        </w:rPr>
        <w:t xml:space="preserve">Tulos</w:t>
      </w:r>
    </w:p>
    <w:p>
      <w:r>
        <w:t xml:space="preserve">neekerit</w:t>
      </w:r>
    </w:p>
    <w:p>
      <w:r>
        <w:rPr>
          <w:b/>
        </w:rPr>
        <w:t xml:space="preserve">Esimerkki 2.3256</w:t>
      </w:r>
    </w:p>
    <w:p>
      <w:r>
        <w:t xml:space="preserve">lopeta muslimien maahanmuutto länsimaihin lopeta nyt viisumiohjelmat islamilaisista kansakunnista ja aseta syytteeseen liberaalit aktivistituomarit, jotka huutavat perustuslain vastaisuutta perustuslaki on amerikkalaisia varten puolusta tyttäriämme wakeupamerica speakfreely</w:t>
      </w:r>
    </w:p>
    <w:p>
      <w:r>
        <w:rPr>
          <w:b/>
        </w:rPr>
        <w:t xml:space="preserve">Tulos</w:t>
      </w:r>
    </w:p>
    <w:p>
      <w:r>
        <w:t xml:space="preserve">lopettakaa muslimien maahanmuutto länsimaihin nyt lopettaa viisumiohjelmat islamilaisista kansakunnista ja asettaa syytteeseen liberaalit aktivistituomarit, jotka huutavat perustuslain vastaisuutta perustuslaki on amerikkalaisia varten defendourdaughters</w:t>
      </w:r>
    </w:p>
    <w:p>
      <w:r>
        <w:rPr>
          <w:b/>
        </w:rPr>
        <w:t xml:space="preserve">Esimerkki 2.3257</w:t>
      </w:r>
    </w:p>
    <w:p>
      <w:r>
        <w:t xml:space="preserve">jos näet tällaisia naisia kävelemässä patjan kanssa, jätä heidät täysin huomiotta, he ovat mielisairaita ja vaarallisia feminazi redpill campus titleix academia mras redpill maskuliinisuus</w:t>
      </w:r>
    </w:p>
    <w:p>
      <w:r>
        <w:rPr>
          <w:b/>
        </w:rPr>
        <w:t xml:space="preserve">Tulos</w:t>
      </w:r>
    </w:p>
    <w:p>
      <w:r>
        <w:t xml:space="preserve">mielisairas ja vaarallinen feministi</w:t>
      </w:r>
    </w:p>
    <w:p>
      <w:r>
        <w:rPr>
          <w:b/>
        </w:rPr>
        <w:t xml:space="preserve">Esimerkki 2.3258</w:t>
      </w:r>
    </w:p>
    <w:p>
      <w:r>
        <w:t xml:space="preserve">kiitos artikkeleista tiedän myös mitä Ruotsissa tapahtuu älkää päästäkö minua aloittamaan näistä pseudofeministisistä idiootti tekopyhistä naisista ja heidän feminisoituneista kastroiduista miehistä vereni kiehuu.</w:t>
      </w:r>
    </w:p>
    <w:p>
      <w:r>
        <w:rPr>
          <w:b/>
        </w:rPr>
        <w:t xml:space="preserve">Tulos</w:t>
      </w:r>
    </w:p>
    <w:p>
      <w:r>
        <w:t xml:space="preserve">pseudofeministiset idioottimaiset tekopyhät naiset ja heidän feminisoituneet kastroidut miehensä</w:t>
      </w:r>
    </w:p>
    <w:p>
      <w:r>
        <w:rPr>
          <w:b/>
        </w:rPr>
        <w:t xml:space="preserve">Esimerkki 2.3259</w:t>
      </w:r>
    </w:p>
    <w:p>
      <w:r>
        <w:t xml:space="preserve">Älkää viitsikö, miehet, tiedättehän, että haluatte löytää ja julkaista kuumia naisia myös bikineissä tai tässä tapauksessa läpinäkyvissä bikineissä, joissa on kamelinvarvas.</w:t>
      </w:r>
    </w:p>
    <w:p>
      <w:r>
        <w:rPr>
          <w:b/>
        </w:rPr>
        <w:t xml:space="preserve">Tulos</w:t>
      </w:r>
    </w:p>
    <w:p>
      <w:r>
        <w:t xml:space="preserve">kuumia naisia bikineissä myös</w:t>
      </w:r>
    </w:p>
    <w:p>
      <w:r>
        <w:rPr>
          <w:b/>
        </w:rPr>
        <w:t xml:space="preserve">Esimerkki 2.3260</w:t>
      </w:r>
    </w:p>
    <w:p>
      <w:r>
        <w:t xml:space="preserve">&lt;user&gt; &lt;user&gt; valkoihoiset eivät pidä neekereistä.</w:t>
      </w:r>
    </w:p>
    <w:p>
      <w:r>
        <w:rPr>
          <w:b/>
        </w:rPr>
        <w:t xml:space="preserve">Tulos</w:t>
      </w:r>
    </w:p>
    <w:p>
      <w:r>
        <w:t xml:space="preserve">valkoisen rodun ihmiset eivät pidä neekereistä</w:t>
      </w:r>
    </w:p>
    <w:p>
      <w:r>
        <w:rPr>
          <w:b/>
        </w:rPr>
        <w:t xml:space="preserve">Esimerkki 2.3261</w:t>
      </w:r>
    </w:p>
    <w:p>
      <w:r>
        <w:t xml:space="preserve">Jus nai tätä valkoista ämmää, koska vittu orjuus ja kaikki se rasistinen paska 🤣 🤣 😎 🤦 🏻 ‍ ♂️ 😈</w:t>
      </w:r>
    </w:p>
    <w:p>
      <w:r>
        <w:rPr>
          <w:b/>
        </w:rPr>
        <w:t xml:space="preserve">Tulos</w:t>
      </w:r>
    </w:p>
    <w:p>
      <w:r>
        <w:t xml:space="preserve">valkoinen ämmä</w:t>
      </w:r>
    </w:p>
    <w:p>
      <w:r>
        <w:rPr>
          <w:b/>
        </w:rPr>
        <w:t xml:space="preserve">Esimerkki 2.3262</w:t>
      </w:r>
    </w:p>
    <w:p>
      <w:r>
        <w:t xml:space="preserve">&lt;user&gt; vain iho tai ruskeat osat sisältävät proteiinia kaikki sisällä on hiilihydraattia oya tappaa itsesi knowswhatmatters</w:t>
      </w:r>
    </w:p>
    <w:p>
      <w:r>
        <w:rPr>
          <w:b/>
        </w:rPr>
        <w:t xml:space="preserve">Tulos</w:t>
      </w:r>
    </w:p>
    <w:p>
      <w:r>
        <w:t xml:space="preserve">oya tappaa itsesi</w:t>
      </w:r>
    </w:p>
    <w:p>
      <w:r>
        <w:rPr>
          <w:b/>
        </w:rPr>
        <w:t xml:space="preserve">Esimerkki 2.3263</w:t>
      </w:r>
    </w:p>
    <w:p>
      <w:r>
        <w:t xml:space="preserve">Taustalla olevien papujen määrästä päätellen suosittelen olemaan syömättä ruokaa siellä. Paita on kuitenkin ihana</w:t>
      </w:r>
    </w:p>
    <w:p>
      <w:r>
        <w:rPr>
          <w:b/>
        </w:rPr>
        <w:t xml:space="preserve">Tulos</w:t>
      </w:r>
    </w:p>
    <w:p>
      <w:r>
        <w:t xml:space="preserve">papujen lukumäärän mukaan</w:t>
      </w:r>
    </w:p>
    <w:p>
      <w:r>
        <w:rPr>
          <w:b/>
        </w:rPr>
        <w:t xml:space="preserve">Esimerkki 2.3264</w:t>
      </w:r>
    </w:p>
    <w:p>
      <w:r>
        <w:t xml:space="preserve">Tiesitkö, että valkoisten kansanmurha vaatii juutalaisten auttamista asettamaan rajoituksia toiseen lisäykseen?</w:t>
      </w:r>
    </w:p>
    <w:p>
      <w:r>
        <w:rPr>
          <w:b/>
        </w:rPr>
        <w:t xml:space="preserve">Tulos</w:t>
      </w:r>
    </w:p>
    <w:p>
      <w:r>
        <w:t xml:space="preserve">whiteegenocide</w:t>
      </w:r>
    </w:p>
    <w:p>
      <w:r>
        <w:rPr>
          <w:b/>
        </w:rPr>
        <w:t xml:space="preserve">Esimerkki 2.3265</w:t>
      </w:r>
    </w:p>
    <w:p>
      <w:r>
        <w:t xml:space="preserve">huolimatta siitä, että tiedotusvälineet ovat pimittäneet kaikki muzzien raiskaukset Ruotsissa sana on levinnyt Ruotsi ja sen upeat naiset ovat raakalaismaisten 3. maailman kretiinien esteettömän hyökkäyksen kohteena tulee kohta, jolloin islam ei voi enää piilottaa pahaa, ilkeää, raakalaismaista ja halveksittavaa sielutonta luonnettaan.</w:t>
      </w:r>
    </w:p>
    <w:p>
      <w:r>
        <w:rPr>
          <w:b/>
        </w:rPr>
        <w:t xml:space="preserve">Tulos</w:t>
      </w:r>
    </w:p>
    <w:p>
      <w:r>
        <w:t xml:space="preserve">muzzien raiskaukset</w:t>
      </w:r>
    </w:p>
    <w:p>
      <w:r>
        <w:rPr>
          <w:b/>
        </w:rPr>
        <w:t xml:space="preserve">Esimerkki 2.3266</w:t>
      </w:r>
    </w:p>
    <w:p>
      <w:r>
        <w:t xml:space="preserve">Emme ole koskaan nähneet sitä näin sanottuna, mutta se on totta. Juutalaisten korttitalo horjuu parhaillaan.</w:t>
      </w:r>
    </w:p>
    <w:p>
      <w:r>
        <w:rPr>
          <w:b/>
        </w:rPr>
        <w:t xml:space="preserve">Tulos</w:t>
      </w:r>
    </w:p>
    <w:p>
      <w:r>
        <w:t xml:space="preserve">Juutalaisten korttitalo</w:t>
      </w:r>
    </w:p>
    <w:p>
      <w:r>
        <w:rPr>
          <w:b/>
        </w:rPr>
        <w:t xml:space="preserve">Esimerkki 2.3267</w:t>
      </w:r>
    </w:p>
    <w:p>
      <w:r>
        <w:t xml:space="preserve">Juutalaiset eivät yleensä ajattele länsimaiden parasta, he ovat vahvasti massamaahanmuuton kannalla, vahvasti valkoisten vastaisia ja kulttuurimarxismin kannalla, jos juutalaisia ei olisi, meillä ei olisi liberaalisti indoktrinoitua väestöä.</w:t>
      </w:r>
    </w:p>
    <w:p>
      <w:r>
        <w:rPr>
          <w:b/>
        </w:rPr>
        <w:t xml:space="preserve">Tulos</w:t>
      </w:r>
    </w:p>
    <w:p>
      <w:r>
        <w:t xml:space="preserve">vahvasti valkoisten vastainen</w:t>
      </w:r>
    </w:p>
    <w:p>
      <w:r>
        <w:rPr>
          <w:b/>
        </w:rPr>
        <w:t xml:space="preserve">Esimerkki 2.3268</w:t>
      </w:r>
    </w:p>
    <w:p>
      <w:r>
        <w:t xml:space="preserve">arvottomia neekereitä on liikaa valkoisia tyttöjä, jotka muuttuvat neekereiden rakastajiksi.</w:t>
      </w:r>
    </w:p>
    <w:p>
      <w:r>
        <w:rPr>
          <w:b/>
        </w:rPr>
        <w:t xml:space="preserve">Tulos</w:t>
      </w:r>
    </w:p>
    <w:p>
      <w:r>
        <w:t xml:space="preserve">arvottomia neekereitä</w:t>
      </w:r>
    </w:p>
    <w:p>
      <w:r>
        <w:rPr>
          <w:b/>
        </w:rPr>
        <w:t xml:space="preserve">Esimerkki 2.3269</w:t>
      </w:r>
    </w:p>
    <w:p>
      <w:r>
        <w:t xml:space="preserve">Jep, meillä on mein kampf -leikkikirja, jota on muutettu hieman nykypäivää varten, ja olen rehellisesti sitä mieltä, että juutalaiset ovat käyttäneet sitä meitä vastaan, fam.</w:t>
      </w:r>
    </w:p>
    <w:p>
      <w:r>
        <w:rPr>
          <w:b/>
        </w:rPr>
        <w:t xml:space="preserve">Tulos</w:t>
      </w:r>
    </w:p>
    <w:p>
      <w:r>
        <w:t xml:space="preserve">meillä on näytelmäkirja mein kampf, jota on muutettu hieman nykypäivää varten, ja olen rehellisesti sitä mieltä, että juutalaiset ovat käyttäneet sitä meitä vastaan.</w:t>
      </w:r>
    </w:p>
    <w:p>
      <w:r>
        <w:rPr>
          <w:b/>
        </w:rPr>
        <w:t xml:space="preserve">Esimerkki 2.3270</w:t>
      </w:r>
    </w:p>
    <w:p>
      <w:r>
        <w:t xml:space="preserve">Miksei tuo jälkeenjäänyt ämmä sitten protestoi meijerillä?</w:t>
      </w:r>
    </w:p>
    <w:p>
      <w:r>
        <w:rPr>
          <w:b/>
        </w:rPr>
        <w:t xml:space="preserve">Tulos</w:t>
      </w:r>
    </w:p>
    <w:p>
      <w:r>
        <w:t xml:space="preserve">jälkeenjäänyt ämmä</w:t>
      </w:r>
    </w:p>
    <w:p>
      <w:r>
        <w:rPr>
          <w:b/>
        </w:rPr>
        <w:t xml:space="preserve">Esimerkki 2.3271</w:t>
      </w:r>
    </w:p>
    <w:p>
      <w:r>
        <w:t xml:space="preserve">aamen tarvitsemme valkoiset &lt;number&gt; tehdä keksiä tarpeeksi tavaraa &lt;number&gt; pitää meidät ehkä muut elossa pro maahanmuuttaja shitlib päät pyörivät kun sanot niin olet &lt;number&gt; saastuminen valitettavasti, että kun he sanovat, että miksi en ole saada lapsia niin olet luontoa vastaan ur vastaan täyttämällä mittari teidän luomisenne</w:t>
      </w:r>
    </w:p>
    <w:p>
      <w:r>
        <w:rPr>
          <w:b/>
        </w:rPr>
        <w:t xml:space="preserve">Tulos</w:t>
      </w:r>
    </w:p>
    <w:p>
      <w:r>
        <w:t xml:space="preserve">pro maahanmuuttajien shitlib</w:t>
      </w:r>
    </w:p>
    <w:p>
      <w:r>
        <w:rPr>
          <w:b/>
        </w:rPr>
        <w:t xml:space="preserve">Esimerkki 2.3272</w:t>
      </w:r>
    </w:p>
    <w:p>
      <w:r>
        <w:t xml:space="preserve">btw minut potkittiin pois twitteristä koska syytin äärivasemmiston juutalaisia homoseksuaalien militanttien tukemisesta juutalaiset eivät ole salaliitossa yhdessä he vain olettavat murhaavansa minut ennen sinua</w:t>
      </w:r>
    </w:p>
    <w:p>
      <w:r>
        <w:rPr>
          <w:b/>
        </w:rPr>
        <w:t xml:space="preserve">Tulos</w:t>
      </w:r>
    </w:p>
    <w:p>
      <w:r>
        <w:t xml:space="preserve">syytetään äärivasemmistolaisia juutalaisia homoseksuaalien militanttiuden tukemisesta.</w:t>
      </w:r>
    </w:p>
    <w:p>
      <w:r>
        <w:rPr>
          <w:b/>
        </w:rPr>
        <w:t xml:space="preserve">Esimerkki 2.3273</w:t>
      </w:r>
    </w:p>
    <w:p>
      <w:r>
        <w:t xml:space="preserve">joka nurkan takana on jeeppi, joka mutkan takana on väärä ystävä.</w:t>
      </w:r>
    </w:p>
    <w:p>
      <w:r>
        <w:rPr>
          <w:b/>
        </w:rPr>
        <w:t xml:space="preserve">Tulos</w:t>
      </w:r>
    </w:p>
    <w:p>
      <w:r>
        <w:t xml:space="preserve">kike</w:t>
      </w:r>
    </w:p>
    <w:p>
      <w:r>
        <w:rPr>
          <w:b/>
        </w:rPr>
        <w:t xml:space="preserve">Esimerkki 2.3274</w:t>
      </w:r>
    </w:p>
    <w:p>
      <w:r>
        <w:t xml:space="preserve">hän on niin sorrettu, että Nike myy kenkiä ghettoveljilleen vain &lt;lukuun&gt;.</w:t>
      </w:r>
    </w:p>
    <w:p>
      <w:r>
        <w:rPr>
          <w:b/>
        </w:rPr>
        <w:t xml:space="preserve">Tulos</w:t>
      </w:r>
    </w:p>
    <w:p>
      <w:r>
        <w:t xml:space="preserve">ghettoveljet</w:t>
      </w:r>
    </w:p>
    <w:p>
      <w:r>
        <w:rPr>
          <w:b/>
        </w:rPr>
        <w:t xml:space="preserve">Esimerkki 2.3275</w:t>
      </w:r>
    </w:p>
    <w:p>
      <w:r>
        <w:t xml:space="preserve">Epäonnistuminen tehdä sopimuksen Kiinan kanssa olet muuttanut markkinamme paskaloukkuun maa luuseri &lt;user&gt;</w:t>
      </w:r>
    </w:p>
    <w:p>
      <w:r>
        <w:rPr>
          <w:b/>
        </w:rPr>
        <w:t xml:space="preserve">Tulos</w:t>
      </w:r>
    </w:p>
    <w:p>
      <w:r>
        <w:t xml:space="preserve">paskaläjä maa</w:t>
      </w:r>
    </w:p>
    <w:p>
      <w:r>
        <w:rPr>
          <w:b/>
        </w:rPr>
        <w:t xml:space="preserve">Esimerkki 2.3276</w:t>
      </w:r>
    </w:p>
    <w:p>
      <w:r>
        <w:t xml:space="preserve">Amber Scott on lesbo kusipää, joka ei osaa kirjoittaa paskaakaan...</w:t>
      </w:r>
    </w:p>
    <w:p>
      <w:r>
        <w:rPr>
          <w:b/>
        </w:rPr>
        <w:t xml:space="preserve">Tulos</w:t>
      </w:r>
    </w:p>
    <w:p>
      <w:r>
        <w:t xml:space="preserve">lesbo kusipää kusipää</w:t>
      </w:r>
    </w:p>
    <w:p>
      <w:r>
        <w:rPr>
          <w:b/>
        </w:rPr>
        <w:t xml:space="preserve">Esimerkki 2.3277</w:t>
      </w:r>
    </w:p>
    <w:p>
      <w:r>
        <w:t xml:space="preserve">lol mustat ihmiset kuuntelevat kanyeta kaikkien näiden jälkeenjääneiden uutistoimistojen sijaan, varsinkin jos hän tekee paskan rap-albumin, joka kattaa hänen ajatuksensa hahahahahahaha</w:t>
      </w:r>
    </w:p>
    <w:p>
      <w:r>
        <w:rPr>
          <w:b/>
        </w:rPr>
        <w:t xml:space="preserve">Tulos</w:t>
      </w:r>
    </w:p>
    <w:p>
      <w:r>
        <w:t xml:space="preserve">lol mustat ihmiset kuuntelevat kanyeta kaikkien näiden jälkeenjääneiden uutistoimistojen sijaan, varsinkin jos hän tekee paskan rap-albumin, joka kattaa hänen ajatuksensa</w:t>
      </w:r>
    </w:p>
    <w:p>
      <w:r>
        <w:rPr>
          <w:b/>
        </w:rPr>
        <w:t xml:space="preserve">Esimerkki 2.3278</w:t>
      </w:r>
    </w:p>
    <w:p>
      <w:r>
        <w:t xml:space="preserve">hän himoitsee tacossaan olevaa valkoista siementä, joka periaatteessa on se.</w:t>
      </w:r>
    </w:p>
    <w:p>
      <w:r>
        <w:rPr>
          <w:b/>
        </w:rPr>
        <w:t xml:space="preserve">Tulos</w:t>
      </w:r>
    </w:p>
    <w:p>
      <w:r>
        <w:t xml:space="preserve">himoitsee valkoista siementä tacossaan -</w:t>
      </w:r>
    </w:p>
    <w:p>
      <w:r>
        <w:rPr>
          <w:b/>
        </w:rPr>
        <w:t xml:space="preserve">Esimerkki 2.3279</w:t>
      </w:r>
    </w:p>
    <w:p>
      <w:r>
        <w:t xml:space="preserve">isis-hirviöt etsivät paljon jesidinaisia koska he olivat melko laimentamattoman arjalaisen kauneutensa vuoksi vaalea iho siniset silmät usein vaaleat heidän uskontonsa on säilyttänyt myös heidän verensä toisin kuin muiden muslimikurdien.</w:t>
      </w:r>
    </w:p>
    <w:p>
      <w:r>
        <w:rPr>
          <w:b/>
        </w:rPr>
        <w:t xml:space="preserve">Tulos</w:t>
      </w:r>
    </w:p>
    <w:p>
      <w:r>
        <w:t xml:space="preserve">laimentamatonta arjalaista kauneutta</w:t>
      </w:r>
    </w:p>
    <w:p>
      <w:r>
        <w:rPr>
          <w:b/>
        </w:rPr>
        <w:t xml:space="preserve">Esimerkki 2.3280</w:t>
      </w:r>
    </w:p>
    <w:p>
      <w:r>
        <w:t xml:space="preserve">ja kongressi suostui kaikkeen, mitä muzrat-petturit halusivat -</w:t>
      </w:r>
    </w:p>
    <w:p>
      <w:r>
        <w:rPr>
          <w:b/>
        </w:rPr>
        <w:t xml:space="preserve">Tulos</w:t>
      </w:r>
    </w:p>
    <w:p>
      <w:r>
        <w:t xml:space="preserve">muzrat-petturit</w:t>
      </w:r>
    </w:p>
    <w:p>
      <w:r>
        <w:rPr>
          <w:b/>
        </w:rPr>
        <w:t xml:space="preserve">Esimerkki 2.3281</w:t>
      </w:r>
    </w:p>
    <w:p>
      <w:r>
        <w:t xml:space="preserve">ei näytä minusta anglosaksilaiselta, vitun nekru paska. Hän viihtyy vankilassa kuin kotonaan. Hän ei ole mitään.</w:t>
      </w:r>
    </w:p>
    <w:p>
      <w:r>
        <w:rPr>
          <w:b/>
        </w:rPr>
        <w:t xml:space="preserve">Tulos</w:t>
      </w:r>
    </w:p>
    <w:p>
      <w:r>
        <w:t xml:space="preserve">Minä vitun nekru paska hän tekee sen...</w:t>
      </w:r>
    </w:p>
    <w:p>
      <w:r>
        <w:rPr>
          <w:b/>
        </w:rPr>
        <w:t xml:space="preserve">Esimerkki 2.3282</w:t>
      </w:r>
    </w:p>
    <w:p>
      <w:r>
        <w:t xml:space="preserve">Hyvä herra, juutalaiset kuljettavat muslimeja bussilla länteen ilman heidän suunnittelemaansa operaatiota ei ollut muslimien hyökkäystä...</w:t>
      </w:r>
    </w:p>
    <w:p>
      <w:r>
        <w:rPr>
          <w:b/>
        </w:rPr>
        <w:t xml:space="preserve">Tulos</w:t>
      </w:r>
    </w:p>
    <w:p>
      <w:r>
        <w:t xml:space="preserve">Juutalaiset kuljettavat muslimeja bussilla länteen.</w:t>
      </w:r>
    </w:p>
    <w:p>
      <w:r>
        <w:rPr>
          <w:b/>
        </w:rPr>
        <w:t xml:space="preserve">Esimerkki 2.3283</w:t>
      </w:r>
    </w:p>
    <w:p>
      <w:r>
        <w:t xml:space="preserve">mutta he hyppivät yli itsensä kutsuakseen rauhanomaisia mielenosoittajia uusnatseiksi, kk:ksi ja valkoisen ylivallan kannattajiksi ja julistavat poliittisen väkivallan molemmin puolin olevan tuomittavaa, näyttää siltä kuin toisen puolen väkivalta olisi ollut itsepuolustusta, cucksgonnacuck.</w:t>
      </w:r>
    </w:p>
    <w:p>
      <w:r>
        <w:rPr>
          <w:b/>
        </w:rPr>
        <w:t xml:space="preserve">Tulos</w:t>
      </w:r>
    </w:p>
    <w:p>
      <w:r>
        <w:t xml:space="preserve">uusnatsit ja kk ja valkoiset rasistit</w:t>
      </w:r>
    </w:p>
    <w:p>
      <w:r>
        <w:rPr>
          <w:b/>
        </w:rPr>
        <w:t xml:space="preserve">Esimerkki 2.3284</w:t>
      </w:r>
    </w:p>
    <w:p>
      <w:r>
        <w:t xml:space="preserve">Muutan Katyyn, jotta voin olla mahdollisimman kaukana neekereistä...</w:t>
      </w:r>
    </w:p>
    <w:p>
      <w:r>
        <w:rPr>
          <w:b/>
        </w:rPr>
        <w:t xml:space="preserve">Tulos</w:t>
      </w:r>
    </w:p>
    <w:p>
      <w:r>
        <w:t xml:space="preserve">neekerit</w:t>
      </w:r>
    </w:p>
    <w:p>
      <w:r>
        <w:rPr>
          <w:b/>
        </w:rPr>
        <w:t xml:space="preserve">Esimerkki 2.3285</w:t>
      </w:r>
    </w:p>
    <w:p>
      <w:r>
        <w:t xml:space="preserve">djt tulee jäämään suurena presidenttinä, jos seuraavat &lt;luku&gt; ovat kuin 1. vuosi george washington oli suurin koskaan ja kukaan sen jälkeen ei tule kumoamaan hänen perintöään ovomit homo muzzie oli huonoin koskaan ja jimmy carter 2. huonoin koskaan</w:t>
      </w:r>
    </w:p>
    <w:p>
      <w:r>
        <w:rPr>
          <w:b/>
        </w:rPr>
        <w:t xml:space="preserve">Tulos</w:t>
      </w:r>
    </w:p>
    <w:p>
      <w:r>
        <w:t xml:space="preserve">ovomit homo muzzie</w:t>
      </w:r>
    </w:p>
    <w:p>
      <w:r>
        <w:rPr>
          <w:b/>
        </w:rPr>
        <w:t xml:space="preserve">Esimerkki 2.3286</w:t>
      </w:r>
    </w:p>
    <w:p>
      <w:r>
        <w:t xml:space="preserve">minulla on vielä &lt;luku&gt; päivää aikaa mennä twitter-kieltoon siitä, että huomautin, että sana neekeri kuvaa asennetta eikä ihmistä, että on olemassa suuri määrä ihania mustia ihmisiä, joita ei määritellä termillä.</w:t>
      </w:r>
    </w:p>
    <w:p>
      <w:r>
        <w:rPr>
          <w:b/>
        </w:rPr>
        <w:t xml:space="preserve">Tulos</w:t>
      </w:r>
    </w:p>
    <w:p>
      <w:r>
        <w:t xml:space="preserve">neekeri</w:t>
      </w:r>
    </w:p>
    <w:p>
      <w:r>
        <w:rPr>
          <w:b/>
        </w:rPr>
        <w:t xml:space="preserve">Esimerkki 2.3287</w:t>
      </w:r>
    </w:p>
    <w:p>
      <w:r>
        <w:t xml:space="preserve">moslemien kielto asekielto</w:t>
      </w:r>
    </w:p>
    <w:p>
      <w:r>
        <w:rPr>
          <w:b/>
        </w:rPr>
        <w:t xml:space="preserve">Tulos</w:t>
      </w:r>
    </w:p>
    <w:p>
      <w:r>
        <w:t xml:space="preserve">moslemikielto</w:t>
      </w:r>
    </w:p>
    <w:p>
      <w:r>
        <w:rPr>
          <w:b/>
        </w:rPr>
        <w:t xml:space="preserve">Esimerkki 2.3288</w:t>
      </w:r>
    </w:p>
    <w:p>
      <w:r>
        <w:t xml:space="preserve">sinä valehteleva neekeri kk ei tehnyt mitään sellaista perheellesi neekerit jotka lynkattiin olivat niitä jotka raiskasivat ryöstivät ja yrittivät tappaa valkoisia heidät lynkattiin tai muuten heistä tehtiin lynkkaus helvetin hyvästä syystä gtfo sinun pappasi paskanjauhantaa sinun täytyy mennä takaisin afrikkaan.</w:t>
      </w:r>
    </w:p>
    <w:p>
      <w:r>
        <w:rPr>
          <w:b/>
        </w:rPr>
        <w:t xml:space="preserve">Tulos</w:t>
      </w:r>
    </w:p>
    <w:p>
      <w:r>
        <w:t xml:space="preserve">neekeri kk ei tehnyt mitään sellaista sinun perheellesi neekerit jotka lynkattiin olivat niitä jotka raiskasivat ryöstivät ja yrittivät tappaa valkoisia.</w:t>
      </w:r>
    </w:p>
    <w:p>
      <w:r>
        <w:rPr>
          <w:b/>
        </w:rPr>
        <w:t xml:space="preserve">Esimerkki 2.3289</w:t>
      </w:r>
    </w:p>
    <w:p>
      <w:r>
        <w:t xml:space="preserve">muslimit sanovat, ettei meihin saa luottaa</w:t>
      </w:r>
    </w:p>
    <w:p>
      <w:r>
        <w:rPr>
          <w:b/>
        </w:rPr>
        <w:t xml:space="preserve">Tulos</w:t>
      </w:r>
    </w:p>
    <w:p>
      <w:r>
        <w:t xml:space="preserve">muslimit sanovat luottavansa meihin</w:t>
      </w:r>
    </w:p>
    <w:p>
      <w:r>
        <w:rPr>
          <w:b/>
        </w:rPr>
        <w:t xml:space="preserve">Esimerkki 2.3290</w:t>
      </w:r>
    </w:p>
    <w:p>
      <w:r>
        <w:t xml:space="preserve">älä lainaa minua neekeri et ole yhtään parempi kuin nämä suolainen stormfags</w:t>
      </w:r>
    </w:p>
    <w:p>
      <w:r>
        <w:rPr>
          <w:b/>
        </w:rPr>
        <w:t xml:space="preserve">Tulos</w:t>
      </w:r>
    </w:p>
    <w:p>
      <w:r>
        <w:t xml:space="preserve">neekeri</w:t>
      </w:r>
    </w:p>
    <w:p>
      <w:r>
        <w:rPr>
          <w:b/>
        </w:rPr>
        <w:t xml:space="preserve">Esimerkki 2.3291</w:t>
      </w:r>
    </w:p>
    <w:p>
      <w:r>
        <w:t xml:space="preserve">"Tarvitsen lapsen, joka pesee tiskit" 😭 Ämmä on jälkeenjäänyt...</w:t>
      </w:r>
    </w:p>
    <w:p>
      <w:r>
        <w:rPr>
          <w:b/>
        </w:rPr>
        <w:t xml:space="preserve">Tulos</w:t>
      </w:r>
    </w:p>
    <w:p>
      <w:r>
        <w:t xml:space="preserve">ämmä</w:t>
      </w:r>
    </w:p>
    <w:p>
      <w:r>
        <w:rPr>
          <w:b/>
        </w:rPr>
        <w:t xml:space="preserve">Esimerkki 2.3292</w:t>
      </w:r>
    </w:p>
    <w:p>
      <w:r>
        <w:t xml:space="preserve">kuluva vuosi eurooppa erityisesti ruotsissa ja saksassa muslimimaahanmuuttajat seksuaalisesti pahoinpitely tai raiskaa naisia anna heidän mennä anna lakaista se maton alle ongelman myöntäminen heijastuisi huonosti ppl jotka sallivat heidät ensinnäkin mennä &lt;luku&gt; km h yli nopeusrajoituksen merkittävä ongelma trump oli oikeassa maga</w:t>
      </w:r>
    </w:p>
    <w:p>
      <w:r>
        <w:rPr>
          <w:b/>
        </w:rPr>
        <w:t xml:space="preserve">Tulos</w:t>
      </w:r>
    </w:p>
    <w:p>
      <w:r>
        <w:t xml:space="preserve">muslimimaahanmuuttajat hyökkäävät seksuaalisesti naisten kimppuun tai raiskaavat naisia, päästetään heidät menemään ja lakaistaan asia maton alle.</w:t>
      </w:r>
    </w:p>
    <w:p>
      <w:r>
        <w:rPr>
          <w:b/>
        </w:rPr>
        <w:t xml:space="preserve">Esimerkki 2.3293</w:t>
      </w:r>
    </w:p>
    <w:p>
      <w:r>
        <w:t xml:space="preserve">&lt;käyttäjä&gt; ironista, odota, Kuwaitin vapauttaminen oli neokonien tekaistuja uutisia tekosyy hyökätä Irakiin sionisteille, ja media lähti innokkaasti mukaan, ei vauvoja heitetty hautomoista, ei naisia raiskattu kadunkulmilla, vain lisää Israelin lobbyn valheita.</w:t>
      </w:r>
    </w:p>
    <w:p>
      <w:r>
        <w:rPr>
          <w:b/>
        </w:rPr>
        <w:t xml:space="preserve">Tulos</w:t>
      </w:r>
    </w:p>
    <w:p>
      <w:r>
        <w:t xml:space="preserve">Kuwaitin vapauttaminen oli neokonservatiivista</w:t>
      </w:r>
    </w:p>
    <w:p>
      <w:r>
        <w:rPr>
          <w:b/>
        </w:rPr>
        <w:t xml:space="preserve">Esimerkki 2.3294</w:t>
      </w:r>
    </w:p>
    <w:p>
      <w:r>
        <w:t xml:space="preserve">kuulostaa siltä, että Etelä-Carolinassa on joitakin nuoria dindu ampujia mietin, jos voisin löytää &lt;numero&gt; vuotias Texasissa, joka voi voittaa neekerinne hänen ampujamerkkinsä, teillä on varmasti paljon neekerilahjakkuuksia Etelä-Carolinassa lahjoa hänet tällä.</w:t>
      </w:r>
    </w:p>
    <w:p>
      <w:r>
        <w:rPr>
          <w:b/>
        </w:rPr>
        <w:t xml:space="preserve">Tulos</w:t>
      </w:r>
    </w:p>
    <w:p>
      <w:r>
        <w:t xml:space="preserve">Kuulostaa siltä, että Etelä-Carolinassa on joitakin nuoria dindu ampujia mietin, jos voisin löytää &lt;numero&gt; vuotias Texasissa, joka voi voittaa neekerinne hänen ampujamerkkinsä, teillä on varmasti paljon neekerilahjakkuuksia Etelä-Carolinassa lahjoa hänet.</w:t>
      </w:r>
    </w:p>
    <w:p>
      <w:r>
        <w:rPr>
          <w:b/>
        </w:rPr>
        <w:t xml:space="preserve">Esimerkki 2.3295</w:t>
      </w:r>
    </w:p>
    <w:p>
      <w:r>
        <w:t xml:space="preserve">Veikkaan, että jenkkien poskihampaat halkeilivat, kun he kuulivat kaiken Jeesuksen nimessä rukoilemme...</w:t>
      </w:r>
    </w:p>
    <w:p>
      <w:r>
        <w:rPr>
          <w:b/>
        </w:rPr>
        <w:t xml:space="preserve">Tulos</w:t>
      </w:r>
    </w:p>
    <w:p>
      <w:r>
        <w:t xml:space="preserve">kike</w:t>
      </w:r>
    </w:p>
    <w:p>
      <w:r>
        <w:rPr>
          <w:b/>
        </w:rPr>
        <w:t xml:space="preserve">Esimerkki 2.3296</w:t>
      </w:r>
    </w:p>
    <w:p>
      <w:r>
        <w:t xml:space="preserve">jihuu voitte nähdä hulluuden heidän kasvoillaan ja kaikki miehet kerääntyvät yhteen ikään kuin turvallisuuden vuoksi lyön vetoa, että joukko noita musliminaisia hakkaisi helvetin hyvin muutaman näistä säälittävistä muslimin nynnyn näköisistä miehistä.</w:t>
      </w:r>
    </w:p>
    <w:p>
      <w:r>
        <w:rPr>
          <w:b/>
        </w:rPr>
        <w:t xml:space="preserve">Tulos</w:t>
      </w:r>
    </w:p>
    <w:p>
      <w:r>
        <w:t xml:space="preserve">hulluus heidän kasvoillaan</w:t>
      </w:r>
    </w:p>
    <w:p>
      <w:r>
        <w:rPr>
          <w:b/>
        </w:rPr>
        <w:t xml:space="preserve">Esimerkki 2.3297</w:t>
      </w:r>
    </w:p>
    <w:p>
      <w:r>
        <w:t xml:space="preserve">awc-aika on niin ghetto, että vihaan sitä täällä.</w:t>
      </w:r>
    </w:p>
    <w:p>
      <w:r>
        <w:rPr>
          <w:b/>
        </w:rPr>
        <w:t xml:space="preserve">Tulos</w:t>
      </w:r>
    </w:p>
    <w:p>
      <w:r>
        <w:t xml:space="preserve">ghetto</w:t>
      </w:r>
    </w:p>
    <w:p>
      <w:r>
        <w:rPr>
          <w:b/>
        </w:rPr>
        <w:t xml:space="preserve">Esimerkki 2.3298</w:t>
      </w:r>
    </w:p>
    <w:p>
      <w:r>
        <w:t xml:space="preserve">aivan kuin tarvitsisit lisää todisteita nähdessäsi, miten täysin jälkeenjääneet litteän maan kannattajat ovat.</w:t>
      </w:r>
    </w:p>
    <w:p>
      <w:r>
        <w:rPr>
          <w:b/>
        </w:rPr>
        <w:t xml:space="preserve">Tulos</w:t>
      </w:r>
    </w:p>
    <w:p>
      <w:r>
        <w:t xml:space="preserve">jälkeenjäänyt</w:t>
      </w:r>
    </w:p>
    <w:p>
      <w:r>
        <w:rPr>
          <w:b/>
        </w:rPr>
        <w:t xml:space="preserve">Esimerkki 2.3299</w:t>
      </w:r>
    </w:p>
    <w:p>
      <w:r>
        <w:t xml:space="preserve">musta pyörittää munaa kurkkuunsa tämä neekeri tämä mulkku</w:t>
      </w:r>
    </w:p>
    <w:p>
      <w:r>
        <w:rPr>
          <w:b/>
        </w:rPr>
        <w:t xml:space="preserve">Tulos</w:t>
      </w:r>
    </w:p>
    <w:p>
      <w:r>
        <w:t xml:space="preserve">neekeri</w:t>
      </w:r>
    </w:p>
    <w:p>
      <w:r>
        <w:rPr>
          <w:b/>
        </w:rPr>
        <w:t xml:space="preserve">Esimerkki 2.3300</w:t>
      </w:r>
    </w:p>
    <w:p>
      <w:r>
        <w:t xml:space="preserve">&lt;käyttäjä&gt; on aika Intian &lt;luku&gt; muslimien olla yhtenäisiä ja olla Tshetshenian taistelijoita tee tai kuole.</w:t>
      </w:r>
    </w:p>
    <w:p>
      <w:r>
        <w:rPr>
          <w:b/>
        </w:rPr>
        <w:t xml:space="preserve">Tulos</w:t>
      </w:r>
    </w:p>
    <w:p>
      <w:r>
        <w:t xml:space="preserve">intialainen &lt;luku&gt; noin muslimia</w:t>
      </w:r>
    </w:p>
    <w:p>
      <w:r>
        <w:rPr>
          <w:b/>
        </w:rPr>
        <w:t xml:space="preserve">Esimerkki 2.3301</w:t>
      </w:r>
    </w:p>
    <w:p>
      <w:r>
        <w:t xml:space="preserve">rick repii tuon tyypin kurkun auki pelastaakseen carlin siltä, että se vanha maalaisjuntti raiskaa hänet. &lt;number&gt; savage twd moments</w:t>
      </w:r>
    </w:p>
    <w:p>
      <w:r>
        <w:rPr>
          <w:b/>
        </w:rPr>
        <w:t xml:space="preserve">Tulos</w:t>
      </w:r>
    </w:p>
    <w:p>
      <w:r>
        <w:t xml:space="preserve">jonka raiskasi se vanha maalaisjuntti</w:t>
      </w:r>
    </w:p>
    <w:p>
      <w:r>
        <w:rPr>
          <w:b/>
        </w:rPr>
        <w:t xml:space="preserve">Esimerkki 2.3302</w:t>
      </w:r>
    </w:p>
    <w:p>
      <w:r>
        <w:t xml:space="preserve">maahanmuuttajien keskuudessa espanjalaisilla on korkein avioliiton ulkopuolella syntyneiden osuus &lt;luku&gt; prosenttia, mikä tarkoittaa, että &lt;luku&gt; prosenttia espanjalaisten maahanmuuttajien syntymistä on äidille, joka oli naimaton lapsen syntymän aikaan. buildthemotherfuckingwall</w:t>
      </w:r>
    </w:p>
    <w:p>
      <w:r>
        <w:rPr>
          <w:b/>
        </w:rPr>
        <w:t xml:space="preserve">Tulos</w:t>
      </w:r>
    </w:p>
    <w:p>
      <w:r>
        <w:t xml:space="preserve">espanjalaiset maahanmuuttajat</w:t>
      </w:r>
    </w:p>
    <w:p>
      <w:r>
        <w:rPr>
          <w:b/>
        </w:rPr>
        <w:t xml:space="preserve">Esimerkki 2.3303</w:t>
      </w:r>
    </w:p>
    <w:p>
      <w:r>
        <w:t xml:space="preserve">&lt;user&gt; &lt;user&gt; mutta eikö hänen vaimonsa ole maahanmuuttaja drainthedeepstate</w:t>
      </w:r>
    </w:p>
    <w:p>
      <w:r>
        <w:rPr>
          <w:b/>
        </w:rPr>
        <w:t xml:space="preserve">Tulos</w:t>
      </w:r>
    </w:p>
    <w:p>
      <w:r>
        <w:t xml:space="preserve">Eikö hänen vaimonsa ole maahanmuuttaja?</w:t>
      </w:r>
    </w:p>
    <w:p>
      <w:r>
        <w:rPr>
          <w:b/>
        </w:rPr>
        <w:t xml:space="preserve">Esimerkki 2.3304</w:t>
      </w:r>
    </w:p>
    <w:p>
      <w:r>
        <w:t xml:space="preserve">suunniteltu vanhemmuus ei auta naisia, jotka haluavat pitää vauvansa naiset, jotka tappavat vauvoja masentuvat ottavat psyykelääkkeitä big pharma voittaa nähdä totuus ja jakaa totuus gabfam marchforlife maga</w:t>
      </w:r>
    </w:p>
    <w:p>
      <w:r>
        <w:rPr>
          <w:b/>
        </w:rPr>
        <w:t xml:space="preserve">Tulos</w:t>
      </w:r>
    </w:p>
    <w:p>
      <w:r>
        <w:t xml:space="preserve">suunniteltu vanhemmuus ei auta naisia, jotka haluavat pitää lapsensa naiset, jotka tappavat vauvoja masentuvat ottavat psyykenlääkkeitä</w:t>
      </w:r>
    </w:p>
    <w:p>
      <w:r>
        <w:rPr>
          <w:b/>
        </w:rPr>
        <w:t xml:space="preserve">Esimerkki 2.3305</w:t>
      </w:r>
    </w:p>
    <w:p>
      <w:r>
        <w:t xml:space="preserve">Joo, veli, älä laita käsirautoja tuohon huoraan, koska minullakin on ollut niin.</w:t>
      </w:r>
    </w:p>
    <w:p>
      <w:r>
        <w:rPr>
          <w:b/>
        </w:rPr>
        <w:t xml:space="preserve">Tulos</w:t>
      </w:r>
    </w:p>
    <w:p>
      <w:r>
        <w:t xml:space="preserve">uros</w:t>
      </w:r>
    </w:p>
    <w:p>
      <w:r>
        <w:rPr>
          <w:b/>
        </w:rPr>
        <w:t xml:space="preserve">Esimerkki 2.3306</w:t>
      </w:r>
    </w:p>
    <w:p>
      <w:r>
        <w:t xml:space="preserve">Jos olet aikuinen aikuinen, joka pyytää vanhemmiltasi rahaa, olet paska ihminen ja vihaan sinua.</w:t>
      </w:r>
    </w:p>
    <w:p>
      <w:r>
        <w:rPr>
          <w:b/>
        </w:rPr>
        <w:t xml:space="preserve">Tulos</w:t>
      </w:r>
    </w:p>
    <w:p>
      <w:r>
        <w:t xml:space="preserve">vitun</w:t>
      </w:r>
    </w:p>
    <w:p>
      <w:r>
        <w:rPr>
          <w:b/>
        </w:rPr>
        <w:t xml:space="preserve">Esimerkki 2.3307</w:t>
      </w:r>
    </w:p>
    <w:p>
      <w:r>
        <w:t xml:space="preserve">oletko koskaan joutunut seisomaan jonossa neekerin takana joka on käyttänyt kudetta kuukausia hajua voi kuvailla mätänevän lihan pallohikeen ja vauvan paskan yhdistelmäksi syy &lt;numero&gt; &lt;numero&gt; että kukaan ei halua neekereitä ympärilleen.</w:t>
      </w:r>
    </w:p>
    <w:p>
      <w:r>
        <w:rPr>
          <w:b/>
        </w:rPr>
        <w:t xml:space="preserve">Tulos</w:t>
      </w:r>
    </w:p>
    <w:p>
      <w:r>
        <w:t xml:space="preserve">negress</w:t>
      </w:r>
    </w:p>
    <w:p>
      <w:r>
        <w:rPr>
          <w:b/>
        </w:rPr>
        <w:t xml:space="preserve">Esimerkki 2.3308</w:t>
      </w:r>
    </w:p>
    <w:p>
      <w:r>
        <w:t xml:space="preserve">&lt;user&gt; movember ensi kuussa neekerit on varmaan näiden hashtagien takana</w:t>
      </w:r>
    </w:p>
    <w:p>
      <w:r>
        <w:rPr>
          <w:b/>
        </w:rPr>
        <w:t xml:space="preserve">Tulos</w:t>
      </w:r>
    </w:p>
    <w:p>
      <w:r>
        <w:t xml:space="preserve">neekerit</w:t>
      </w:r>
    </w:p>
    <w:p>
      <w:r>
        <w:rPr>
          <w:b/>
        </w:rPr>
        <w:t xml:space="preserve">Esimerkki 2.3309</w:t>
      </w:r>
    </w:p>
    <w:p>
      <w:r>
        <w:t xml:space="preserve">osa i OJ Simpsonin murhaoikeudenkäynti ja sen jälkeinen syyttömäksi julistaminen oli erittäin symbolista monestakin syystä &lt;number&gt; se symboloi Kalifornian ruskettumista paikka, joka tunnettiin aikoinaan kauneudestaan, loistokkuudestaan ja vauraudestaan ja joka on nyt yhteenottojen, väkivallan ja mustavalkoisuuden pesäke.</w:t>
      </w:r>
    </w:p>
    <w:p>
      <w:r>
        <w:rPr>
          <w:b/>
        </w:rPr>
        <w:t xml:space="preserve">Tulos</w:t>
      </w:r>
    </w:p>
    <w:p>
      <w:r>
        <w:t xml:space="preserve">browning</w:t>
      </w:r>
    </w:p>
    <w:p>
      <w:r>
        <w:rPr>
          <w:b/>
        </w:rPr>
        <w:t xml:space="preserve">Esimerkki 2.3310</w:t>
      </w:r>
    </w:p>
    <w:p>
      <w:r>
        <w:t xml:space="preserve">majava terraforming vs neekeri terraforming</w:t>
      </w:r>
    </w:p>
    <w:p>
      <w:r>
        <w:rPr>
          <w:b/>
        </w:rPr>
        <w:t xml:space="preserve">Tulos</w:t>
      </w:r>
    </w:p>
    <w:p>
      <w:r>
        <w:t xml:space="preserve">neekeri</w:t>
      </w:r>
    </w:p>
    <w:p>
      <w:r>
        <w:rPr>
          <w:b/>
        </w:rPr>
        <w:t xml:space="preserve">Esimerkki 2.3311</w:t>
      </w:r>
    </w:p>
    <w:p>
      <w:r>
        <w:t xml:space="preserve">Mistä sinä puhut, retard boy? Sinä olet nyt sekaisin.</w:t>
      </w:r>
    </w:p>
    <w:p>
      <w:r>
        <w:rPr>
          <w:b/>
        </w:rPr>
        <w:t xml:space="preserve">Tulos</w:t>
      </w:r>
    </w:p>
    <w:p>
      <w:r>
        <w:t xml:space="preserve">jälkeenjäänyt poika</w:t>
      </w:r>
    </w:p>
    <w:p>
      <w:r>
        <w:rPr>
          <w:b/>
        </w:rPr>
        <w:t xml:space="preserve">Esimerkki 2.3312</w:t>
      </w:r>
    </w:p>
    <w:p>
      <w:r>
        <w:t xml:space="preserve">depeche kike personal hitler remastered video</w:t>
      </w:r>
    </w:p>
    <w:p>
      <w:r>
        <w:rPr>
          <w:b/>
        </w:rPr>
        <w:t xml:space="preserve">Tulos</w:t>
      </w:r>
    </w:p>
    <w:p>
      <w:r>
        <w:t xml:space="preserve">kike</w:t>
      </w:r>
    </w:p>
    <w:p>
      <w:r>
        <w:rPr>
          <w:b/>
        </w:rPr>
        <w:t xml:space="preserve">Esimerkki 2.3313</w:t>
      </w:r>
    </w:p>
    <w:p>
      <w:r>
        <w:t xml:space="preserve">&lt;user&gt; neitsyt punaniskat valittavat videosta mielettömästi, käy runkkaamassa samalla kun itket.</w:t>
      </w:r>
    </w:p>
    <w:p>
      <w:r>
        <w:rPr>
          <w:b/>
        </w:rPr>
        <w:t xml:space="preserve">Tulos</w:t>
      </w:r>
    </w:p>
    <w:p>
      <w:r>
        <w:t xml:space="preserve">neitsyt punaniskat</w:t>
      </w:r>
    </w:p>
    <w:p>
      <w:r>
        <w:rPr>
          <w:b/>
        </w:rPr>
        <w:t xml:space="preserve">Esimerkki 2.3314</w:t>
      </w:r>
    </w:p>
    <w:p>
      <w:r>
        <w:t xml:space="preserve">&lt;user&gt; sano jihadi johnille, että hänen pitää lopettaa lörpöttely abhijit iyer mitra vastasi hänen verbaaliseen häirintäänsä täydellisesti ja näytti hänelle aukaatinsa.</w:t>
      </w:r>
    </w:p>
    <w:p>
      <w:r>
        <w:rPr>
          <w:b/>
        </w:rPr>
        <w:t xml:space="preserve">Tulos</w:t>
      </w:r>
    </w:p>
    <w:p>
      <w:r>
        <w:t xml:space="preserve">Jihadi John</w:t>
      </w:r>
    </w:p>
    <w:p>
      <w:r>
        <w:rPr>
          <w:b/>
        </w:rPr>
        <w:t xml:space="preserve">Esimerkki 2.3315</w:t>
      </w:r>
    </w:p>
    <w:p>
      <w:r>
        <w:t xml:space="preserve">väkivalta, jota juutalaishallintoa ja mediaa kontrolloivat juutalaiset tulevat aiheuttamaan, tulee olemaan kauheaa valkoiset maat ovat fuusioreaktorin keskus juuri nyt, emme kestä tätä enää kauaa</w:t>
      </w:r>
    </w:p>
    <w:p>
      <w:r>
        <w:rPr>
          <w:b/>
        </w:rPr>
        <w:t xml:space="preserve">Tulos</w:t>
      </w:r>
    </w:p>
    <w:p>
      <w:r>
        <w:t xml:space="preserve">väkivalta, jota juutalaishallintoa ja mediaa hallitsevat juutalaiset tulevat aiheuttamaan, tulee olemaan hirvittävää valkoiset maat ovat juuri nyt fuusioreaktorin keskus.</w:t>
      </w:r>
    </w:p>
    <w:p>
      <w:r>
        <w:rPr>
          <w:b/>
        </w:rPr>
        <w:t xml:space="preserve">Esimerkki 2.3316</w:t>
      </w:r>
    </w:p>
    <w:p>
      <w:r>
        <w:t xml:space="preserve">joku satunnainen neekeri hotep haukkuu minua anteeksi jos räjäytin kaikki aikajanalla et ole iloinen et ole neekeri</w:t>
      </w:r>
    </w:p>
    <w:p>
      <w:r>
        <w:rPr>
          <w:b/>
        </w:rPr>
        <w:t xml:space="preserve">Tulos</w:t>
      </w:r>
    </w:p>
    <w:p>
      <w:r>
        <w:t xml:space="preserve">neekeri</w:t>
      </w:r>
    </w:p>
    <w:p>
      <w:r>
        <w:rPr>
          <w:b/>
        </w:rPr>
        <w:t xml:space="preserve">Esimerkki 2.3317</w:t>
      </w:r>
    </w:p>
    <w:p>
      <w:r>
        <w:t xml:space="preserve">trump saa heidät riisumaan naamionsa, mutta onko tämä tapaus, jossa trump työntää heitä vasemmalle, koska he ovat vain vasemmiston hallitsemaa oppositiota bill c sanoi samoja asioita kuin trump maahanmuuttoon liittyen, mutta ainoa wetback, jonka hän halusi karkotettavan, oli elian gonzales.</w:t>
      </w:r>
    </w:p>
    <w:p>
      <w:r>
        <w:rPr>
          <w:b/>
        </w:rPr>
        <w:t xml:space="preserve">Tulos</w:t>
      </w:r>
    </w:p>
    <w:p>
      <w:r>
        <w:t xml:space="preserve">wetback</w:t>
      </w:r>
    </w:p>
    <w:p>
      <w:r>
        <w:rPr>
          <w:b/>
        </w:rPr>
        <w:t xml:space="preserve">Esimerkki 2.3318</w:t>
      </w:r>
    </w:p>
    <w:p>
      <w:r>
        <w:t xml:space="preserve">Huomatkaa, miten bbc jakoi maahanmuuttoluvun niin, että se näyttää pienemmältä kuin &lt;luku&gt;, ehkä he voivat myös jakaa sen niin, että se näyttää, kuinka monta moslemihullua tuli maahan.</w:t>
      </w:r>
    </w:p>
    <w:p>
      <w:r>
        <w:rPr>
          <w:b/>
        </w:rPr>
        <w:t xml:space="preserve">Tulos</w:t>
      </w:r>
    </w:p>
    <w:p>
      <w:r>
        <w:t xml:space="preserve">muslimifanaatikot</w:t>
      </w:r>
    </w:p>
    <w:p>
      <w:r>
        <w:rPr>
          <w:b/>
        </w:rPr>
        <w:t xml:space="preserve">Esimerkki 2.3319</w:t>
      </w:r>
    </w:p>
    <w:p>
      <w:r>
        <w:t xml:space="preserve">vitun maahanmuuttajat maahanmuuttajat niin kauas kuin silmät näkevät...</w:t>
      </w:r>
    </w:p>
    <w:p>
      <w:r>
        <w:rPr>
          <w:b/>
        </w:rPr>
        <w:t xml:space="preserve">Tulos</w:t>
      </w:r>
    </w:p>
    <w:p>
      <w:r>
        <w:t xml:space="preserve">vitun maahanmuuttajat</w:t>
      </w:r>
    </w:p>
    <w:p>
      <w:r>
        <w:rPr>
          <w:b/>
        </w:rPr>
        <w:t xml:space="preserve">Esimerkki 2.3320</w:t>
      </w:r>
    </w:p>
    <w:p>
      <w:r>
        <w:t xml:space="preserve">&lt;number&gt; tuntia jäljellä minun &lt;number&gt; päivän kielto twitter minun seuraava siirto on täysin hukuttaa twitter ajatus poliisi vihapuhe väitteitä kaikille, jotka ovat juutalainen ja erityisesti adl</w:t>
      </w:r>
    </w:p>
    <w:p>
      <w:r>
        <w:rPr>
          <w:b/>
        </w:rPr>
        <w:t xml:space="preserve">Tulos</w:t>
      </w:r>
    </w:p>
    <w:p>
      <w:r>
        <w:t xml:space="preserve">kike</w:t>
      </w:r>
    </w:p>
    <w:p>
      <w:r>
        <w:rPr>
          <w:b/>
        </w:rPr>
        <w:t xml:space="preserve">Esimerkki 2.3321</w:t>
      </w:r>
    </w:p>
    <w:p>
      <w:r>
        <w:t xml:space="preserve">&lt;user&gt; on jo aika tehdä selväksi grahamin kaltaisille ihmisille että liberalismi on terroristinen ideologia massamaahanmuutto on epäinhimillistä ja alkuperäisväestön oikeuksien loukkaus ne jotka tukevat maahanmuuttajia tässä invaasiossa karkotetaan heidän aarteidensa rinnalle gabfam draintheswamp</w:t>
      </w:r>
    </w:p>
    <w:p>
      <w:r>
        <w:rPr>
          <w:b/>
        </w:rPr>
        <w:t xml:space="preserve">Tulos</w:t>
      </w:r>
    </w:p>
    <w:p>
      <w:r>
        <w:t xml:space="preserve">liberalismi on terroristinen ideologia massamaahanmuutto on epäinhimillistä ja alkuperäisväestön oikeuksien rikkomista ne, jotka tukevat maahanmuuttajia tässä invaasiossa, karkotetaan heidän aarteidensa ohella.</w:t>
      </w:r>
    </w:p>
    <w:p>
      <w:r>
        <w:rPr>
          <w:b/>
        </w:rPr>
        <w:t xml:space="preserve">Esimerkki 2.3322</w:t>
      </w:r>
    </w:p>
    <w:p>
      <w:r>
        <w:t xml:space="preserve">liberalistit, jotka työskentelevät neekeri-ajalla, tulevat tunnin myöhässä smdhh</w:t>
      </w:r>
    </w:p>
    <w:p>
      <w:r>
        <w:rPr>
          <w:b/>
        </w:rPr>
        <w:t xml:space="preserve">Tulos</w:t>
      </w:r>
    </w:p>
    <w:p>
      <w:r>
        <w:t xml:space="preserve">neekerin aika</w:t>
      </w:r>
    </w:p>
    <w:p>
      <w:r>
        <w:rPr>
          <w:b/>
        </w:rPr>
        <w:t xml:space="preserve">Esimerkki 2.3323</w:t>
      </w:r>
    </w:p>
    <w:p>
      <w:r>
        <w:t xml:space="preserve">Britannian ongelma on te neekeripaskiaiset...</w:t>
      </w:r>
    </w:p>
    <w:p>
      <w:r>
        <w:rPr>
          <w:b/>
        </w:rPr>
        <w:t xml:space="preserve">Tulos</w:t>
      </w:r>
    </w:p>
    <w:p>
      <w:r>
        <w:t xml:space="preserve">Britannia</w:t>
      </w:r>
    </w:p>
    <w:p>
      <w:r>
        <w:rPr>
          <w:b/>
        </w:rPr>
        <w:t xml:space="preserve">Esimerkki 2.3324</w:t>
      </w:r>
    </w:p>
    <w:p>
      <w:r>
        <w:t xml:space="preserve">Puustoiset supikoirat ovat parhaita supikoiria &lt;happy&gt;</w:t>
      </w:r>
    </w:p>
    <w:p>
      <w:r>
        <w:rPr>
          <w:b/>
        </w:rPr>
        <w:t xml:space="preserve">Tulos</w:t>
      </w:r>
    </w:p>
    <w:p>
      <w:r>
        <w:t xml:space="preserve">Puustoiset pesukarhut ovat parhaita pesukarhuja</w:t>
      </w:r>
    </w:p>
    <w:p>
      <w:r>
        <w:rPr>
          <w:b/>
        </w:rPr>
        <w:t xml:space="preserve">Esimerkki 2.3325</w:t>
      </w:r>
    </w:p>
    <w:p>
      <w:r>
        <w:t xml:space="preserve">Tykkäsin vain kertoa ihmisille twitterissä, kuinka jälkeenjääneet he olivat lol se oli ilmeisesti liikaa heille.</w:t>
      </w:r>
    </w:p>
    <w:p>
      <w:r>
        <w:rPr>
          <w:b/>
        </w:rPr>
        <w:t xml:space="preserve">Tulos</w:t>
      </w:r>
    </w:p>
    <w:p>
      <w:r>
        <w:t xml:space="preserve">jälkeenjäänyt</w:t>
      </w:r>
    </w:p>
    <w:p>
      <w:r>
        <w:rPr>
          <w:b/>
        </w:rPr>
        <w:t xml:space="preserve">Esimerkki 2.3326</w:t>
      </w:r>
    </w:p>
    <w:p>
      <w:r>
        <w:t xml:space="preserve">tämä on libertaristinen hetki, mutta se ei ole järki-lehden visioima libertaristit varaavat oikeuden rajoittaa ei-toivottaviksi katsottujen pääsyä en todellakaan halua mustan lapseni olevan tekemisissä ghettonegrojen ja roistojen kanssa blackmiddleclassvalues</w:t>
      </w:r>
    </w:p>
    <w:p>
      <w:r>
        <w:rPr>
          <w:b/>
        </w:rPr>
        <w:t xml:space="preserve">Tulos</w:t>
      </w:r>
    </w:p>
    <w:p>
      <w:r>
        <w:t xml:space="preserve">ei-toivottua en todellakaan halua mustan lapseni olevan tekemisissä ghettonegrojen ja roistojen kanssa...</w:t>
      </w:r>
    </w:p>
    <w:p>
      <w:r>
        <w:rPr>
          <w:b/>
        </w:rPr>
        <w:t xml:space="preserve">Esimerkki 2.3327</w:t>
      </w:r>
    </w:p>
    <w:p>
      <w:r>
        <w:t xml:space="preserve">asuin Charlottesville Va:ssa kun tämä huumeriippuvainen neekeri oli pormestarina hän oli valkoisten virginialaisten naurunalaiseksi, samoin kuin piirin ja piirin äänestäjien naurunalaiseksi tuohon aikaan.</w:t>
      </w:r>
    </w:p>
    <w:p>
      <w:r>
        <w:rPr>
          <w:b/>
        </w:rPr>
        <w:t xml:space="preserve">Tulos</w:t>
      </w:r>
    </w:p>
    <w:p>
      <w:r>
        <w:t xml:space="preserve">huumeriippuvainen neekeri</w:t>
      </w:r>
    </w:p>
    <w:p>
      <w:r>
        <w:rPr>
          <w:b/>
        </w:rPr>
        <w:t xml:space="preserve">Esimerkki 2.3328</w:t>
      </w:r>
    </w:p>
    <w:p>
      <w:r>
        <w:t xml:space="preserve">Jep, jälkeenjäänyt on nyt älyllinen vammaisuus tekee jälkeenjääneistä ylpeitä.</w:t>
      </w:r>
    </w:p>
    <w:p>
      <w:r>
        <w:rPr>
          <w:b/>
        </w:rPr>
        <w:t xml:space="preserve">Tulos</w:t>
      </w:r>
    </w:p>
    <w:p>
      <w:r>
        <w:t xml:space="preserve">jälkeenjäänyt on nyt</w:t>
      </w:r>
    </w:p>
    <w:p>
      <w:r>
        <w:rPr>
          <w:b/>
        </w:rPr>
        <w:t xml:space="preserve">Esimerkki 2.3329</w:t>
      </w:r>
    </w:p>
    <w:p>
      <w:r>
        <w:t xml:space="preserve">&lt;user&gt; vihaan sinua, Jim!</w:t>
      </w:r>
    </w:p>
    <w:p>
      <w:r>
        <w:rPr>
          <w:b/>
        </w:rPr>
        <w:t xml:space="preserve">Tulos</w:t>
      </w:r>
    </w:p>
    <w:p>
      <w:r>
        <w:t xml:space="preserve">Vihaan sinua, helvetti soikoon.</w:t>
      </w:r>
    </w:p>
    <w:p>
      <w:r>
        <w:rPr>
          <w:b/>
        </w:rPr>
        <w:t xml:space="preserve">Esimerkki 2.3330</w:t>
      </w:r>
    </w:p>
    <w:p>
      <w:r>
        <w:t xml:space="preserve">He kehuskelevat osallistumisellaan homojen oikeuksiin ja käytännössä omistavat television.</w:t>
      </w:r>
    </w:p>
    <w:p>
      <w:r>
        <w:rPr>
          <w:b/>
        </w:rPr>
        <w:t xml:space="preserve">Tulos</w:t>
      </w:r>
    </w:p>
    <w:p>
      <w:r>
        <w:t xml:space="preserve">kehuskelevat osallistumisellaan homojen oikeuksiin</w:t>
      </w:r>
    </w:p>
    <w:p>
      <w:r>
        <w:rPr>
          <w:b/>
        </w:rPr>
        <w:t xml:space="preserve">Esimerkki 2.3331</w:t>
      </w:r>
    </w:p>
    <w:p>
      <w:r>
        <w:t xml:space="preserve">ghettokuningatar pani Harryn aisoihin lol</w:t>
      </w:r>
    </w:p>
    <w:p>
      <w:r>
        <w:rPr>
          <w:b/>
        </w:rPr>
        <w:t xml:space="preserve">Tulos</w:t>
      </w:r>
    </w:p>
    <w:p>
      <w:r>
        <w:t xml:space="preserve">ghettokuningatar pani Harryn aisoihin...</w:t>
      </w:r>
    </w:p>
    <w:p>
      <w:r>
        <w:rPr>
          <w:b/>
        </w:rPr>
        <w:t xml:space="preserve">Esimerkki 2.3332</w:t>
      </w:r>
    </w:p>
    <w:p>
      <w:r>
        <w:t xml:space="preserve">My homie kysyi, jos naiset haluavat olla kohdellaan kuin paska uh bruh idk 🤷 🏼 ‍ ♀ ️ että ' hyvä kysymys tho 🤔</w:t>
      </w:r>
    </w:p>
    <w:p>
      <w:r>
        <w:rPr>
          <w:b/>
        </w:rPr>
        <w:t xml:space="preserve">Tulos</w:t>
      </w:r>
    </w:p>
    <w:p>
      <w:r>
        <w:t xml:space="preserve">naiset pitävät siitä, että heitä kohdellaan kuin paskaa</w:t>
      </w:r>
    </w:p>
    <w:p>
      <w:r>
        <w:rPr>
          <w:b/>
        </w:rPr>
        <w:t xml:space="preserve">Esimerkki 2.3333</w:t>
      </w:r>
    </w:p>
    <w:p>
      <w:r>
        <w:t xml:space="preserve">maanantai on vapaapäivä neekerille joka oli kommunisti ja halusi harrastaa seksiä hyvin nuorten tyttöjen kanssa häntä kunnioitetaan entä Washington ja Lincoln heillä oli vapaapäiviä mutta nyt se on niputettu yhteen presidenttien päiväksi koska he ovat valkoisia</w:t>
      </w:r>
    </w:p>
    <w:p>
      <w:r>
        <w:rPr>
          <w:b/>
        </w:rPr>
        <w:t xml:space="preserve">Tulos</w:t>
      </w:r>
    </w:p>
    <w:p>
      <w:r>
        <w:t xml:space="preserve">neekeri</w:t>
      </w:r>
    </w:p>
    <w:p>
      <w:r>
        <w:rPr>
          <w:b/>
        </w:rPr>
        <w:t xml:space="preserve">Esimerkki 2.3334</w:t>
      </w:r>
    </w:p>
    <w:p>
      <w:r>
        <w:t xml:space="preserve">et koskaan kuule irlantilaisten itkevän kuin neekeri orjuudesta valkoinen neekeri shamrock-neekeri perunaneekeri ja niin edelleen ja niin edelleen isoisäni tapasi kertoa minulle siitä, miten irlantilaisia kohdeltiin.</w:t>
      </w:r>
    </w:p>
    <w:p>
      <w:r>
        <w:rPr>
          <w:b/>
        </w:rPr>
        <w:t xml:space="preserve">Tulos</w:t>
      </w:r>
    </w:p>
    <w:p>
      <w:r>
        <w:t xml:space="preserve">neekeri orjuudesta valkoinen neekeri shamrock-neekeri perunaneekeri ja niin edelleen ja edelleen.</w:t>
      </w:r>
    </w:p>
    <w:p>
      <w:r>
        <w:rPr>
          <w:b/>
        </w:rPr>
        <w:t xml:space="preserve">Esimerkki 2.3335</w:t>
      </w:r>
    </w:p>
    <w:p>
      <w:r>
        <w:t xml:space="preserve">Tämä koko tämä tunne-elämältään jälkeenjääneiden vauvaboomareiden kanssa eläminen alkaa olla todella vanhaa...</w:t>
      </w:r>
    </w:p>
    <w:p>
      <w:r>
        <w:rPr>
          <w:b/>
        </w:rPr>
        <w:t xml:space="preserve">Tulos</w:t>
      </w:r>
    </w:p>
    <w:p>
      <w:r>
        <w:t xml:space="preserve">emotionaalisesti jälkeenjäänyt</w:t>
      </w:r>
    </w:p>
    <w:p>
      <w:r>
        <w:rPr>
          <w:b/>
        </w:rPr>
        <w:t xml:space="preserve">Esimerkki 2.3336</w:t>
      </w:r>
    </w:p>
    <w:p>
      <w:r>
        <w:t xml:space="preserve">Jos homous on niin trendikästä, miksi niin monilla julkkiksilla ja poliitikoilla on valeavioliittoja?</w:t>
      </w:r>
    </w:p>
    <w:p>
      <w:r>
        <w:rPr>
          <w:b/>
        </w:rPr>
        <w:t xml:space="preserve">Tulos</w:t>
      </w:r>
    </w:p>
    <w:p>
      <w:r>
        <w:t xml:space="preserve">homous on niin trendikästä hyväksyttävää</w:t>
      </w:r>
    </w:p>
    <w:p>
      <w:r>
        <w:rPr>
          <w:b/>
        </w:rPr>
        <w:t xml:space="preserve">Esimerkki 2.3337</w:t>
      </w:r>
    </w:p>
    <w:p>
      <w:r>
        <w:t xml:space="preserve">&lt;user&gt; stream trench mä vittu vihaan sua omg</w:t>
      </w:r>
    </w:p>
    <w:p>
      <w:r>
        <w:rPr>
          <w:b/>
        </w:rPr>
        <w:t xml:space="preserve">Tulos</w:t>
      </w:r>
    </w:p>
    <w:p>
      <w:r>
        <w:t xml:space="preserve">Vihaan sinua, helvetti soikoon.</w:t>
      </w:r>
    </w:p>
    <w:p>
      <w:r>
        <w:rPr>
          <w:b/>
        </w:rPr>
        <w:t xml:space="preserve">Esimerkki 2.3338</w:t>
      </w:r>
    </w:p>
    <w:p>
      <w:r>
        <w:t xml:space="preserve">näyttääkö spic valkoiselta mustien mielestä</w:t>
      </w:r>
    </w:p>
    <w:p>
      <w:r>
        <w:rPr>
          <w:b/>
        </w:rPr>
        <w:t xml:space="preserve">Tulos</w:t>
      </w:r>
    </w:p>
    <w:p>
      <w:r>
        <w:t xml:space="preserve">spic</w:t>
      </w:r>
    </w:p>
    <w:p>
      <w:r>
        <w:rPr>
          <w:b/>
        </w:rPr>
        <w:t xml:space="preserve">Esimerkki 2.3339</w:t>
      </w:r>
    </w:p>
    <w:p>
      <w:r>
        <w:t xml:space="preserve">jos he haluavat todella boikotoida neekeri rikollinen liiga ei katkaisemalla johto tekee heidän protesteja turhaa &lt;rahaa&gt; kuukaudessa menee espn ja et saa valita, onko se mukana paketti vai ei ole</w:t>
      </w:r>
    </w:p>
    <w:p>
      <w:r>
        <w:rPr>
          <w:b/>
        </w:rPr>
        <w:t xml:space="preserve">Tulos</w:t>
      </w:r>
    </w:p>
    <w:p>
      <w:r>
        <w:t xml:space="preserve">neekeririkollisten liiga</w:t>
      </w:r>
    </w:p>
    <w:p>
      <w:r>
        <w:rPr>
          <w:b/>
        </w:rPr>
        <w:t xml:space="preserve">Esimerkki 2.3340</w:t>
      </w:r>
    </w:p>
    <w:p>
      <w:r>
        <w:t xml:space="preserve">ja jos sinun täytyy juoda ja ajaa, varmista, että ajat kotiin mahdollisimman monen neekerighetton läpi 🎓.</w:t>
      </w:r>
    </w:p>
    <w:p>
      <w:r>
        <w:rPr>
          <w:b/>
        </w:rPr>
        <w:t xml:space="preserve">Tulos</w:t>
      </w:r>
    </w:p>
    <w:p>
      <w:r>
        <w:t xml:space="preserve">neekerighetot</w:t>
      </w:r>
    </w:p>
    <w:p>
      <w:r>
        <w:rPr>
          <w:b/>
        </w:rPr>
        <w:t xml:space="preserve">Esimerkki 2.3341</w:t>
      </w:r>
    </w:p>
    <w:p>
      <w:r>
        <w:t xml:space="preserve">erittäin hienoa nyt naiset voivat päättää haluavatko he tulla raiskatuksi vai ei 😷 taharrush happynewyear maahanmuuttajat islamin</w:t>
      </w:r>
    </w:p>
    <w:p>
      <w:r>
        <w:rPr>
          <w:b/>
        </w:rPr>
        <w:t xml:space="preserve">Tulos</w:t>
      </w:r>
    </w:p>
    <w:p>
      <w:r>
        <w:t xml:space="preserve">naiset voivat päättää, haluavatko he tulla raiskatuksi vai eivät.</w:t>
      </w:r>
    </w:p>
    <w:p>
      <w:r>
        <w:rPr>
          <w:b/>
        </w:rPr>
        <w:t xml:space="preserve">Esimerkki 2.3342</w:t>
      </w:r>
    </w:p>
    <w:p>
      <w:r>
        <w:t xml:space="preserve">muslimit sanovat tekevänsä valkoisten naisten raiskaamisesta laillista, kun he valtaavat euroopan wir bekommen jetzt schon den vorgeschmack auf das was sie in spätestens &lt;number&gt; jahren wahr werden lassen in &lt;number&gt; jahren ist meine tochter &lt;number&gt; jahre hilfe rette sich wer kann islamization</w:t>
      </w:r>
    </w:p>
    <w:p>
      <w:r>
        <w:rPr>
          <w:b/>
        </w:rPr>
        <w:t xml:space="preserve">Tulos</w:t>
      </w:r>
    </w:p>
    <w:p>
      <w:r>
        <w:t xml:space="preserve">muslimit sanovat laillistavansa valkoisten naisten raiskaamisen, kun he valtaavat Euroopan wir bekommen jetzt schon</w:t>
      </w:r>
    </w:p>
    <w:p>
      <w:r>
        <w:rPr>
          <w:b/>
        </w:rPr>
        <w:t xml:space="preserve">Esimerkki 2.3343</w:t>
      </w:r>
    </w:p>
    <w:p>
      <w:r>
        <w:t xml:space="preserve">&lt;user&gt; Eikö tämä kaveri ole naimisissa laittoman maahanmuuttajan kanssa, jolla ei ole työtä?</w:t>
      </w:r>
    </w:p>
    <w:p>
      <w:r>
        <w:rPr>
          <w:b/>
        </w:rPr>
        <w:t xml:space="preserve">Tulos</w:t>
      </w:r>
    </w:p>
    <w:p>
      <w:r>
        <w:t xml:space="preserve">laiton maahanmuuttaja</w:t>
      </w:r>
    </w:p>
    <w:p>
      <w:r>
        <w:rPr>
          <w:b/>
        </w:rPr>
        <w:t xml:space="preserve">Esimerkki 2.3344</w:t>
      </w:r>
    </w:p>
    <w:p>
      <w:r>
        <w:t xml:space="preserve">toivon kuolevani, koska olen valkoinen blacklivesmatter</w:t>
      </w:r>
    </w:p>
    <w:p>
      <w:r>
        <w:rPr>
          <w:b/>
        </w:rPr>
        <w:t xml:space="preserve">Tulos</w:t>
      </w:r>
    </w:p>
    <w:p>
      <w:r>
        <w:t xml:space="preserve">toivon kuolevani, koska olen valkoinen</w:t>
      </w:r>
    </w:p>
    <w:p>
      <w:r>
        <w:rPr>
          <w:b/>
        </w:rPr>
        <w:t xml:space="preserve">Esimerkki 2.3345</w:t>
      </w:r>
    </w:p>
    <w:p>
      <w:r>
        <w:t xml:space="preserve">verenhimoinen juutalainen on verenhimoinen</w:t>
      </w:r>
    </w:p>
    <w:p>
      <w:r>
        <w:rPr>
          <w:b/>
        </w:rPr>
        <w:t xml:space="preserve">Tulos</w:t>
      </w:r>
    </w:p>
    <w:p>
      <w:r>
        <w:t xml:space="preserve">verenhimoinen juutalainen</w:t>
      </w:r>
    </w:p>
    <w:p>
      <w:r>
        <w:rPr>
          <w:b/>
        </w:rPr>
        <w:t xml:space="preserve">Esimerkki 2.3346</w:t>
      </w:r>
    </w:p>
    <w:p>
      <w:r>
        <w:t xml:space="preserve">Haistakaa vittu, ämmä neekerit.</w:t>
      </w:r>
    </w:p>
    <w:p>
      <w:r>
        <w:rPr>
          <w:b/>
        </w:rPr>
        <w:t xml:space="preserve">Tulos</w:t>
      </w:r>
    </w:p>
    <w:p>
      <w:r>
        <w:t xml:space="preserve">vittu</w:t>
      </w:r>
    </w:p>
    <w:p>
      <w:r>
        <w:rPr>
          <w:b/>
        </w:rPr>
        <w:t xml:space="preserve">Esimerkki 2.3347</w:t>
      </w:r>
    </w:p>
    <w:p>
      <w:r>
        <w:t xml:space="preserve">vittu tuo neekeri odotat että saisit ishisi odotat että saisit maistaa sitä minun täytyy tasoittaa tämä minulla on sinistä.</w:t>
      </w:r>
    </w:p>
    <w:p>
      <w:r>
        <w:rPr>
          <w:b/>
        </w:rPr>
        <w:t xml:space="preserve">Tulos</w:t>
      </w:r>
    </w:p>
    <w:p>
      <w:r>
        <w:t xml:space="preserve">Vitut siitä neekeristä</w:t>
      </w:r>
    </w:p>
    <w:p>
      <w:r>
        <w:rPr>
          <w:b/>
        </w:rPr>
        <w:t xml:space="preserve">Esimerkki 2.3348</w:t>
      </w:r>
    </w:p>
    <w:p>
      <w:r>
        <w:t xml:space="preserve">bbc suree, kun muslimikäännynnäisen Sally Jonesin eli Valkoisen lesken kuolema Syyriassa on varmistunut</w:t>
      </w:r>
    </w:p>
    <w:p>
      <w:r>
        <w:rPr>
          <w:b/>
        </w:rPr>
        <w:t xml:space="preserve">Tulos</w:t>
      </w:r>
    </w:p>
    <w:p>
      <w:r>
        <w:t xml:space="preserve">muslimi käännynnäinen</w:t>
      </w:r>
    </w:p>
    <w:p>
      <w:r>
        <w:rPr>
          <w:b/>
        </w:rPr>
        <w:t xml:space="preserve">Esimerkki 2.3349</w:t>
      </w:r>
    </w:p>
    <w:p>
      <w:r>
        <w:t xml:space="preserve">estää narttuja tänään</w:t>
      </w:r>
    </w:p>
    <w:p>
      <w:r>
        <w:rPr>
          <w:b/>
        </w:rPr>
        <w:t xml:space="preserve">Tulos</w:t>
      </w:r>
    </w:p>
    <w:p>
      <w:r>
        <w:t xml:space="preserve">nartut</w:t>
      </w:r>
    </w:p>
    <w:p>
      <w:r>
        <w:rPr>
          <w:b/>
        </w:rPr>
        <w:t xml:space="preserve">Esimerkki 2.3350</w:t>
      </w:r>
    </w:p>
    <w:p>
      <w:r>
        <w:t xml:space="preserve">Mitä vittua se Clinton-ämmä sitten sanookaan kirjakiertueellaan...</w:t>
      </w:r>
    </w:p>
    <w:p>
      <w:r>
        <w:rPr>
          <w:b/>
        </w:rPr>
        <w:t xml:space="preserve">Tulos</w:t>
      </w:r>
    </w:p>
    <w:p>
      <w:r>
        <w:t xml:space="preserve">vittu clinton ämmä</w:t>
      </w:r>
    </w:p>
    <w:p>
      <w:r>
        <w:rPr>
          <w:b/>
        </w:rPr>
        <w:t xml:space="preserve">Esimerkki 2.3351</w:t>
      </w:r>
    </w:p>
    <w:p>
      <w:r>
        <w:t xml:space="preserve">&lt;user&gt; &lt;user&gt; joo mutta et ole kutsunut maahanmuuttajia ali-ihmisiksi degeneroituneiksi joilla ei ole oikeuksia</w:t>
      </w:r>
    </w:p>
    <w:p>
      <w:r>
        <w:rPr>
          <w:b/>
        </w:rPr>
        <w:t xml:space="preserve">Tulos</w:t>
      </w:r>
    </w:p>
    <w:p>
      <w:r>
        <w:t xml:space="preserve">maahanmuuttajat alempiarvoiset degeneroituneet maahanmuuttajat</w:t>
      </w:r>
    </w:p>
    <w:p>
      <w:r>
        <w:rPr>
          <w:b/>
        </w:rPr>
        <w:t xml:space="preserve">Esimerkki 2.3352</w:t>
      </w:r>
    </w:p>
    <w:p>
      <w:r>
        <w:t xml:space="preserve">cbs-kanava &lt;numero&gt; on pahin valehteleva persläpi ällöttävä vastuuton hiekkaneekeri vasemmistopropagandan täyttämä media kautta aikojen he ovat melkein yhtä huonoja kuin cnn.</w:t>
      </w:r>
    </w:p>
    <w:p>
      <w:r>
        <w:rPr>
          <w:b/>
        </w:rPr>
        <w:t xml:space="preserve">Tulos</w:t>
      </w:r>
    </w:p>
    <w:p>
      <w:r>
        <w:t xml:space="preserve">kanava &lt;numero&gt; on kaikkien aikojen pahin valehteleva persläpi ällöttävä vastuuton hiekkaneekeri vasemmistopropagandan täyttämä media.</w:t>
      </w:r>
    </w:p>
    <w:p>
      <w:r>
        <w:rPr>
          <w:b/>
        </w:rPr>
        <w:t xml:space="preserve">Esimerkki 2.3353</w:t>
      </w:r>
    </w:p>
    <w:p>
      <w:r>
        <w:t xml:space="preserve">britit kutsuvat edelleen mudslimejä aasialaisiksi</w:t>
      </w:r>
    </w:p>
    <w:p>
      <w:r>
        <w:rPr>
          <w:b/>
        </w:rPr>
        <w:t xml:space="preserve">Tulos</w:t>
      </w:r>
    </w:p>
    <w:p>
      <w:r>
        <w:t xml:space="preserve">mudslimes</w:t>
      </w:r>
    </w:p>
    <w:p>
      <w:r>
        <w:rPr>
          <w:b/>
        </w:rPr>
        <w:t xml:space="preserve">Esimerkki 2.3354</w:t>
      </w:r>
    </w:p>
    <w:p>
      <w:r>
        <w:t xml:space="preserve">Luulin että me kaikki äänestimme puunhakkaajasta jalat ensin mulkut ei kissat jättäkää kissat rauhaan jos haluatte tappaa jotain etsikää juutalainen neekeri muslimi tai wetback tehkää jotain joka hyödyttää sivilisaatiota.</w:t>
      </w:r>
    </w:p>
    <w:p>
      <w:r>
        <w:rPr>
          <w:b/>
        </w:rPr>
        <w:t xml:space="preserve">Tulos</w:t>
      </w:r>
    </w:p>
    <w:p>
      <w:r>
        <w:t xml:space="preserve">haluavat tappaa</w:t>
      </w:r>
    </w:p>
    <w:p>
      <w:r>
        <w:rPr>
          <w:b/>
        </w:rPr>
        <w:t xml:space="preserve">Esimerkki 2.3355</w:t>
      </w:r>
    </w:p>
    <w:p>
      <w:r>
        <w:t xml:space="preserve">aamen mustat hyllytetty noin &lt;luku&gt; kertaa niin paljon kuin valkoiset sheboonit hyllytetty &lt;luku&gt; kertaa niin paljon kuin valkoiset tytöt vakiorikollisuuden kuvio johtuu pääasiassa geeneistä mustat inkkarit espanjalaiset valkoiset aasialaiset</w:t>
      </w:r>
    </w:p>
    <w:p>
      <w:r>
        <w:rPr>
          <w:b/>
        </w:rPr>
        <w:t xml:space="preserve">Tulos</w:t>
      </w:r>
    </w:p>
    <w:p>
      <w:r>
        <w:t xml:space="preserve">sheboonit</w:t>
      </w:r>
    </w:p>
    <w:p>
      <w:r>
        <w:rPr>
          <w:b/>
        </w:rPr>
        <w:t xml:space="preserve">Esimerkki 2.3356</w:t>
      </w:r>
    </w:p>
    <w:p>
      <w:r>
        <w:t xml:space="preserve">Itse asiassa mustat arabit ja juutalaiset ovat ne jotka ovat sisäsiittoisia, näyttää siltä että äitisi paritteli apinan kanssa.</w:t>
      </w:r>
    </w:p>
    <w:p>
      <w:r>
        <w:rPr>
          <w:b/>
        </w:rPr>
        <w:t xml:space="preserve">Tulos</w:t>
      </w:r>
    </w:p>
    <w:p>
      <w:r>
        <w:t xml:space="preserve">Itse asiassa mustat arabit ja juutalaiset ovat ne jotka ovat sisäsiittoisia, näyttää siltä että äitisi paritteli apinan kanssa.</w:t>
      </w:r>
    </w:p>
    <w:p>
      <w:r>
        <w:rPr>
          <w:b/>
        </w:rPr>
        <w:t xml:space="preserve">Esimerkki 2.3357</w:t>
      </w:r>
    </w:p>
    <w:p>
      <w:r>
        <w:t xml:space="preserve">päivittäinen muistutus siitä, että vihaan neekereitä, juutalaisia, moslemeita, mutta eniten vihaan valkoihoisia valkoihoisia ihmisiä.</w:t>
      </w:r>
    </w:p>
    <w:p>
      <w:r>
        <w:rPr>
          <w:b/>
        </w:rPr>
        <w:t xml:space="preserve">Tulos</w:t>
      </w:r>
    </w:p>
    <w:p>
      <w:r>
        <w:t xml:space="preserve">Vihaan neekereitä juutalaisia moslemeita, mutta mitä minä vihaan?</w:t>
      </w:r>
    </w:p>
    <w:p>
      <w:r>
        <w:rPr>
          <w:b/>
        </w:rPr>
        <w:t xml:space="preserve">Esimerkki 2.3358</w:t>
      </w:r>
    </w:p>
    <w:p>
      <w:r>
        <w:t xml:space="preserve">ei enää kiinalaista maahanmuuttoa Yhdysvaltoihin he ovat aivan kuten hiekkaneekerit ja juutalaiset, jotka ovat täällä vain hyväksikäyttääkseen meitä.</w:t>
      </w:r>
    </w:p>
    <w:p>
      <w:r>
        <w:rPr>
          <w:b/>
        </w:rPr>
        <w:t xml:space="preserve">Tulos</w:t>
      </w:r>
    </w:p>
    <w:p>
      <w:r>
        <w:t xml:space="preserve">kiinalaisten maahanmuutto Yhdysvaltoihin he ovat aivan kuten hiekkaneekerit ja juutalaiset.</w:t>
      </w:r>
    </w:p>
    <w:p>
      <w:r>
        <w:rPr>
          <w:b/>
        </w:rPr>
        <w:t xml:space="preserve">Esimerkki 2.3359</w:t>
      </w:r>
    </w:p>
    <w:p>
      <w:r>
        <w:t xml:space="preserve">&lt;käyttäjä&gt; rakastamme queer barista että kaikki baristat</w:t>
      </w:r>
    </w:p>
    <w:p>
      <w:r>
        <w:rPr>
          <w:b/>
        </w:rPr>
        <w:t xml:space="preserve">Tulos</w:t>
      </w:r>
    </w:p>
    <w:p>
      <w:r>
        <w:t xml:space="preserve">queer</w:t>
      </w:r>
    </w:p>
    <w:p>
      <w:r>
        <w:rPr>
          <w:b/>
        </w:rPr>
        <w:t xml:space="preserve">Esimerkki 2.3360</w:t>
      </w:r>
    </w:p>
    <w:p>
      <w:r>
        <w:t xml:space="preserve">kyllä, irlantilaiset ovat pohjimmiltaan valkoisten mustia ja saksalaiset valkoisten aasialaisia, se on niin ilmeistä ch kommentoija</w:t>
      </w:r>
    </w:p>
    <w:p>
      <w:r>
        <w:rPr>
          <w:b/>
        </w:rPr>
        <w:t xml:space="preserve">Tulos</w:t>
      </w:r>
    </w:p>
    <w:p>
      <w:r>
        <w:t xml:space="preserve">irlantilaiset ovat pohjimmiltaan valkoisten mustia ja saksalaiset valkoisten aasialaisia.</w:t>
      </w:r>
    </w:p>
    <w:p>
      <w:r>
        <w:rPr>
          <w:b/>
        </w:rPr>
        <w:t xml:space="preserve">Esimerkki 2.3361</w:t>
      </w:r>
    </w:p>
    <w:p>
      <w:r>
        <w:t xml:space="preserve">stream ghetto joululaulu</w:t>
      </w:r>
    </w:p>
    <w:p>
      <w:r>
        <w:rPr>
          <w:b/>
        </w:rPr>
        <w:t xml:space="preserve">Tulos</w:t>
      </w:r>
    </w:p>
    <w:p>
      <w:r>
        <w:t xml:space="preserve">ghetto</w:t>
      </w:r>
    </w:p>
    <w:p>
      <w:r>
        <w:rPr>
          <w:b/>
        </w:rPr>
        <w:t xml:space="preserve">Esimerkki 2.3362</w:t>
      </w:r>
    </w:p>
    <w:p>
      <w:r>
        <w:t xml:space="preserve">te ämmät on tosielämän perus asf askel teidän vitun keksejä ylöspäin</w:t>
      </w:r>
    </w:p>
    <w:p>
      <w:r>
        <w:rPr>
          <w:b/>
        </w:rPr>
        <w:t xml:space="preserve">Tulos</w:t>
      </w:r>
    </w:p>
    <w:p>
      <w:r>
        <w:t xml:space="preserve">nartut</w:t>
      </w:r>
    </w:p>
    <w:p>
      <w:r>
        <w:rPr>
          <w:b/>
        </w:rPr>
        <w:t xml:space="preserve">Esimerkki 2.3363</w:t>
      </w:r>
    </w:p>
    <w:p>
      <w:r>
        <w:t xml:space="preserve">joo heidän olisi pitänyt käyttää kfc-pommeja hajottamaan kaikki neekerihuligaanit viime aikoina brah &lt;user&gt; &lt;user&gt; &lt;user&gt; &lt;user&gt; &lt;user&gt; &lt;user&gt; &lt;user&gt; &lt;user&gt; &lt;user&gt; &lt;user&gt; &lt;user&gt; &lt;user&gt; &lt;user&gt; &lt;user&gt; &lt;user&gt; &lt;user&gt; pepe tekee juoksun baltimoreen ju &lt;number&gt; n neekeribusterillaan.</w:t>
      </w:r>
    </w:p>
    <w:p>
      <w:r>
        <w:rPr>
          <w:b/>
        </w:rPr>
        <w:t xml:space="preserve">Tulos</w:t>
      </w:r>
    </w:p>
    <w:p>
      <w:r>
        <w:t xml:space="preserve">neekeri chimpouts</w:t>
      </w:r>
    </w:p>
    <w:p>
      <w:r>
        <w:rPr>
          <w:b/>
        </w:rPr>
        <w:t xml:space="preserve">Esimerkki 2.3364</w:t>
      </w:r>
    </w:p>
    <w:p>
      <w:r>
        <w:t xml:space="preserve">Sieltä siis papujen edustajat ovat kotoisin</w:t>
      </w:r>
    </w:p>
    <w:p>
      <w:r>
        <w:rPr>
          <w:b/>
        </w:rPr>
        <w:t xml:space="preserve">Tulos</w:t>
      </w:r>
    </w:p>
    <w:p>
      <w:r>
        <w:t xml:space="preserve">beaners</w:t>
      </w:r>
    </w:p>
    <w:p>
      <w:r>
        <w:rPr>
          <w:b/>
        </w:rPr>
        <w:t xml:space="preserve">Esimerkki 2.3365</w:t>
      </w:r>
    </w:p>
    <w:p>
      <w:r>
        <w:t xml:space="preserve">par for course se on niin kauhistuttavaa miksi lasta ei vahdittu oudosti siellä on isä ympärillä toinen asia he voisivat välittää paskaakaan kuolleesta valkoisesta he pelaavat nyt ghetto lottoa.</w:t>
      </w:r>
    </w:p>
    <w:p>
      <w:r>
        <w:rPr>
          <w:b/>
        </w:rPr>
        <w:t xml:space="preserve">Tulos</w:t>
      </w:r>
    </w:p>
    <w:p>
      <w:r>
        <w:t xml:space="preserve">par for course se on niin kauheaa miksi lasta ei vahdittu outo on isä ympärillä toinen asia he voisivat välittää paskaakaan kuolleesta valkoisesta</w:t>
      </w:r>
    </w:p>
    <w:p>
      <w:r>
        <w:rPr>
          <w:b/>
        </w:rPr>
        <w:t xml:space="preserve">Esimerkki 2.3366</w:t>
      </w:r>
    </w:p>
    <w:p>
      <w:r>
        <w:t xml:space="preserve">joo mutta mitä raghead hygienia mistä laitoit sen vasemman käden ja kaikki kuka sen ostaa &lt;wink&gt;</w:t>
      </w:r>
    </w:p>
    <w:p>
      <w:r>
        <w:rPr>
          <w:b/>
        </w:rPr>
        <w:t xml:space="preserve">Tulos</w:t>
      </w:r>
    </w:p>
    <w:p>
      <w:r>
        <w:t xml:space="preserve">raghead hygienia</w:t>
      </w:r>
    </w:p>
    <w:p>
      <w:r>
        <w:rPr>
          <w:b/>
        </w:rPr>
        <w:t xml:space="preserve">Esimerkki 2.3367</w:t>
      </w:r>
    </w:p>
    <w:p>
      <w:r>
        <w:t xml:space="preserve">Minulla on ampuja oikealla puolellani siltä varalta, että joku ämmä yrittää &lt;numero&gt; tehdä minulle väärin.</w:t>
      </w:r>
    </w:p>
    <w:p>
      <w:r>
        <w:rPr>
          <w:b/>
        </w:rPr>
        <w:t xml:space="preserve">Tulos</w:t>
      </w:r>
    </w:p>
    <w:p>
      <w:r>
        <w:t xml:space="preserve">ämmä</w:t>
      </w:r>
    </w:p>
    <w:p>
      <w:r>
        <w:rPr>
          <w:b/>
        </w:rPr>
        <w:t xml:space="preserve">Esimerkki 2.3368</w:t>
      </w:r>
    </w:p>
    <w:p>
      <w:r>
        <w:t xml:space="preserve">kolmetoistavuotiaat dont seig heil hiekka neekeri tyhjiössä lololololol</w:t>
      </w:r>
    </w:p>
    <w:p>
      <w:r>
        <w:rPr>
          <w:b/>
        </w:rPr>
        <w:t xml:space="preserve">Tulos</w:t>
      </w:r>
    </w:p>
    <w:p>
      <w:r>
        <w:t xml:space="preserve">hiekkaneekeri</w:t>
      </w:r>
    </w:p>
    <w:p>
      <w:r>
        <w:rPr>
          <w:b/>
        </w:rPr>
        <w:t xml:space="preserve">Esimerkki 2.3369</w:t>
      </w:r>
    </w:p>
    <w:p>
      <w:r>
        <w:t xml:space="preserve">Papuihmiset ovat innokkaita väkivaltaan, kysykää vaikka inkvisiittoreilta, konkistadoreilta ja espanjalaisilta kommunisteilta.</w:t>
      </w:r>
    </w:p>
    <w:p>
      <w:r>
        <w:rPr>
          <w:b/>
        </w:rPr>
        <w:t xml:space="preserve">Tulos</w:t>
      </w:r>
    </w:p>
    <w:p>
      <w:r>
        <w:t xml:space="preserve">beaners</w:t>
      </w:r>
    </w:p>
    <w:p>
      <w:r>
        <w:rPr>
          <w:b/>
        </w:rPr>
        <w:t xml:space="preserve">Esimerkki 2.3370</w:t>
      </w:r>
    </w:p>
    <w:p>
      <w:r>
        <w:t xml:space="preserve">siksi tarvitsemme koeajan, jossa heille annetaan päivittäinen kiintiö äänekkäästi huutavia kike-neekeri maahanmuuttaja homo huoria jokainen entinen demari, joka ei täytä kiintiötään, saa äänestää Trumpia kerran syyllisyytensä tunnustuksena ennen teloitusta Trumpin vastaisten lakien rikkomisesta.</w:t>
      </w:r>
    </w:p>
    <w:p>
      <w:r>
        <w:rPr>
          <w:b/>
        </w:rPr>
        <w:t xml:space="preserve">Tulos</w:t>
      </w:r>
    </w:p>
    <w:p>
      <w:r>
        <w:t xml:space="preserve">kike neekeri maahanmuuttaja homo huorat hutsut</w:t>
      </w:r>
    </w:p>
    <w:p>
      <w:r>
        <w:rPr>
          <w:b/>
        </w:rPr>
        <w:t xml:space="preserve">Esimerkki 2.3371</w:t>
      </w:r>
    </w:p>
    <w:p>
      <w:r>
        <w:t xml:space="preserve">ehkä he kertoivat hänelle että hänen lapsensa saisi olla Afrikan kuningas he valehtelivat tietysti vain täysjuutalaiset saavat etuoikeuden hallita kun valkoiset on karkotettu ja itäaasialaisista on huolehdittu.</w:t>
      </w:r>
    </w:p>
    <w:p>
      <w:r>
        <w:rPr>
          <w:b/>
        </w:rPr>
        <w:t xml:space="preserve">Tulos</w:t>
      </w:r>
    </w:p>
    <w:p>
      <w:r>
        <w:t xml:space="preserve">Ehkä he kertoivat hänelle, että hänen lapsestaan tulisi Afrikan kuningas...</w:t>
      </w:r>
    </w:p>
    <w:p>
      <w:r>
        <w:rPr>
          <w:b/>
        </w:rPr>
        <w:t xml:space="preserve">Esimerkki 2.3372</w:t>
      </w:r>
    </w:p>
    <w:p>
      <w:r>
        <w:t xml:space="preserve">myönnä se grockly olet homo, joka ei voi saada prioriteettejaan suoraksi muuta kuin katsomalla homopornoa ja fantasioimalla Milon kyrvästä.</w:t>
      </w:r>
    </w:p>
    <w:p>
      <w:r>
        <w:rPr>
          <w:b/>
        </w:rPr>
        <w:t xml:space="preserve">Tulos</w:t>
      </w:r>
    </w:p>
    <w:p>
      <w:r>
        <w:t xml:space="preserve">olet homo</w:t>
      </w:r>
    </w:p>
    <w:p>
      <w:r>
        <w:rPr>
          <w:b/>
        </w:rPr>
        <w:t xml:space="preserve">Esimerkki 2.3373</w:t>
      </w:r>
    </w:p>
    <w:p>
      <w:r>
        <w:t xml:space="preserve">Tarvitsen yhden neekerin testaamaan seksuaalisia rajojani w ya kno im a youngin 🤷 🏽 ‍ ♂ ️</w:t>
      </w:r>
    </w:p>
    <w:p>
      <w:r>
        <w:rPr>
          <w:b/>
        </w:rPr>
        <w:t xml:space="preserve">Tulos</w:t>
      </w:r>
    </w:p>
    <w:p>
      <w:r>
        <w:t xml:space="preserve">Tarvitsen yhden neekerin testaamaan seksuaalisia rajojani.</w:t>
      </w:r>
    </w:p>
    <w:p>
      <w:r>
        <w:rPr>
          <w:b/>
        </w:rPr>
        <w:t xml:space="preserve">Esimerkki 2.3374</w:t>
      </w:r>
    </w:p>
    <w:p>
      <w:r>
        <w:t xml:space="preserve">te huorat ette ole wassup nomo</w:t>
      </w:r>
    </w:p>
    <w:p>
      <w:r>
        <w:rPr>
          <w:b/>
        </w:rPr>
        <w:t xml:space="preserve">Tulos</w:t>
      </w:r>
    </w:p>
    <w:p>
      <w:r>
        <w:t xml:space="preserve">hoes</w:t>
      </w:r>
    </w:p>
    <w:p>
      <w:r>
        <w:rPr>
          <w:b/>
        </w:rPr>
        <w:t xml:space="preserve">Esimerkki 2.3375</w:t>
      </w:r>
    </w:p>
    <w:p>
      <w:r>
        <w:t xml:space="preserve">jokainen neekeri, joka puhuu tyynyllä, on hintti, miksi puhua toista neekeriä alaspäin.</w:t>
      </w:r>
    </w:p>
    <w:p>
      <w:r>
        <w:rPr>
          <w:b/>
        </w:rPr>
        <w:t xml:space="preserve">Tulos</w:t>
      </w:r>
    </w:p>
    <w:p>
      <w:r>
        <w:t xml:space="preserve">homo</w:t>
      </w:r>
    </w:p>
    <w:p>
      <w:r>
        <w:rPr>
          <w:b/>
        </w:rPr>
        <w:t xml:space="preserve">Esimerkki 2.3376</w:t>
      </w:r>
    </w:p>
    <w:p>
      <w:r>
        <w:t xml:space="preserve">Miten vitussa tuo neekeri varmisti tämän? Pääni on niin kuuma!</w:t>
      </w:r>
    </w:p>
    <w:p>
      <w:r>
        <w:rPr>
          <w:b/>
        </w:rPr>
        <w:t xml:space="preserve">Tulos</w:t>
      </w:r>
    </w:p>
    <w:p>
      <w:r>
        <w:t xml:space="preserve">neekeri</w:t>
      </w:r>
    </w:p>
    <w:p>
      <w:r>
        <w:rPr>
          <w:b/>
        </w:rPr>
        <w:t xml:space="preserve">Esimerkki 2.3377</w:t>
      </w:r>
    </w:p>
    <w:p>
      <w:r>
        <w:t xml:space="preserve">ämmä miksi Lissabonissa on niin kuuma tänään</w:t>
      </w:r>
    </w:p>
    <w:p>
      <w:r>
        <w:rPr>
          <w:b/>
        </w:rPr>
        <w:t xml:space="preserve">Tulos</w:t>
      </w:r>
    </w:p>
    <w:p>
      <w:r>
        <w:t xml:space="preserve">ämmä</w:t>
      </w:r>
    </w:p>
    <w:p>
      <w:r>
        <w:rPr>
          <w:b/>
        </w:rPr>
        <w:t xml:space="preserve">Esimerkki 2.3378</w:t>
      </w:r>
    </w:p>
    <w:p>
      <w:r>
        <w:t xml:space="preserve">valkoiset ämmät eivät erota kulmakarvoja ja letituksia toisistaan</w:t>
      </w:r>
    </w:p>
    <w:p>
      <w:r>
        <w:rPr>
          <w:b/>
        </w:rPr>
        <w:t xml:space="preserve">Tulos</w:t>
      </w:r>
    </w:p>
    <w:p>
      <w:r>
        <w:t xml:space="preserve">valkoiset ämmät eivät osaa kertoa</w:t>
      </w:r>
    </w:p>
    <w:p>
      <w:r>
        <w:rPr>
          <w:b/>
        </w:rPr>
        <w:t xml:space="preserve">Esimerkki 2.3379</w:t>
      </w:r>
    </w:p>
    <w:p>
      <w:r>
        <w:t xml:space="preserve">moskeijoita on liikaa, joten heillä ei ole mitään tarvetta rukoilla kaduilla se on pelottelun muoto, jota moslimien paskiaiset käyttävät säännöllisesti luodakseen kaaosta ja ärsyttääkseen täysin alkuperäiskansoja pysäyttääkseen islamin pysäyttääkseen koraanin kieltääkseen katurukouksen, jatka taistelua michael.</w:t>
      </w:r>
    </w:p>
    <w:p>
      <w:r>
        <w:rPr>
          <w:b/>
        </w:rPr>
        <w:t xml:space="preserve">Tulos</w:t>
      </w:r>
    </w:p>
    <w:p>
      <w:r>
        <w:t xml:space="preserve">moskeijoita on liikaa, joten heillä ei ole mitään tarvetta rukoilla kaduilla se on pelottelun muoto, jota moslimien paskiaiset käyttävät säännöllisesti luodakseen kaaosta ja ärsyttääkseen täysin alkuperäiskansoja pysäyttääkseen islamin pysäyttääkseen koraanin kieltääkseen katurukouksen.</w:t>
      </w:r>
    </w:p>
    <w:p>
      <w:r>
        <w:rPr>
          <w:b/>
        </w:rPr>
        <w:t xml:space="preserve">Esimerkki 2.3380</w:t>
      </w:r>
    </w:p>
    <w:p>
      <w:r>
        <w:t xml:space="preserve">näiden valkoisten ihmisten on oltava itsestään tietoisia, että he ovat emotionaalisesti ja älyllisesti jälkeenjääneet, se on niin ilmeistä.</w:t>
      </w:r>
    </w:p>
    <w:p>
      <w:r>
        <w:rPr>
          <w:b/>
        </w:rPr>
        <w:t xml:space="preserve">Tulos</w:t>
      </w:r>
    </w:p>
    <w:p>
      <w:r>
        <w:t xml:space="preserve">näiden valkoisten ihmisten on oltava itsestään tietoisia siitä, että he ovat emotionaalisesti ja älyllisesti jälkeenjääneitä.</w:t>
      </w:r>
    </w:p>
    <w:p>
      <w:r>
        <w:rPr>
          <w:b/>
        </w:rPr>
        <w:t xml:space="preserve">Esimerkki 2.3381</w:t>
      </w:r>
    </w:p>
    <w:p>
      <w:r>
        <w:t xml:space="preserve">&lt;user&gt; &lt;user&gt; aivan kuten he eivät koskaan tule olemaan juutalaisia lol</w:t>
      </w:r>
    </w:p>
    <w:p>
      <w:r>
        <w:rPr>
          <w:b/>
        </w:rPr>
        <w:t xml:space="preserve">Tulos</w:t>
      </w:r>
    </w:p>
    <w:p>
      <w:r>
        <w:t xml:space="preserve">&lt;user&gt; aivan kuten heistä ei koskaan tule juutalaisia.</w:t>
      </w:r>
    </w:p>
    <w:p>
      <w:r>
        <w:rPr>
          <w:b/>
        </w:rPr>
        <w:t xml:space="preserve">Esimerkki 2.3382</w:t>
      </w:r>
    </w:p>
    <w:p>
      <w:r>
        <w:t xml:space="preserve">raivoaa tl mutta vittu vihaan olla nainen ok bye</w:t>
      </w:r>
    </w:p>
    <w:p>
      <w:r>
        <w:rPr>
          <w:b/>
        </w:rPr>
        <w:t xml:space="preserve">Tulos</w:t>
      </w:r>
    </w:p>
    <w:p>
      <w:r>
        <w:t xml:space="preserve">vihaan olla nainen</w:t>
      </w:r>
    </w:p>
    <w:p>
      <w:r>
        <w:rPr>
          <w:b/>
        </w:rPr>
        <w:t xml:space="preserve">Esimerkki 2.3383</w:t>
      </w:r>
    </w:p>
    <w:p>
      <w:r>
        <w:t xml:space="preserve">&lt;user&gt; neekeri on vaurastunut liian kauan, joten heidän on suurennettava keskivertoa huonompaa peliä loistavalta valkoiselta pelastajalta</w:t>
      </w:r>
    </w:p>
    <w:p>
      <w:r>
        <w:rPr>
          <w:b/>
        </w:rPr>
        <w:t xml:space="preserve">Tulos</w:t>
      </w:r>
    </w:p>
    <w:p>
      <w:r>
        <w:t xml:space="preserve">neekeri</w:t>
      </w:r>
    </w:p>
    <w:p>
      <w:r>
        <w:rPr>
          <w:b/>
        </w:rPr>
        <w:t xml:space="preserve">Esimerkki 2.3384</w:t>
      </w:r>
    </w:p>
    <w:p>
      <w:r>
        <w:t xml:space="preserve">en kuitenkaan koskaan katso minkäänlaista neekeripalloa, ja boikotti on minulle nykytilanteen jatkamista.</w:t>
      </w:r>
    </w:p>
    <w:p>
      <w:r>
        <w:rPr>
          <w:b/>
        </w:rPr>
        <w:t xml:space="preserve">Tulos</w:t>
      </w:r>
    </w:p>
    <w:p>
      <w:r>
        <w:t xml:space="preserve">neekerin pallo</w:t>
      </w:r>
    </w:p>
    <w:p>
      <w:r>
        <w:rPr>
          <w:b/>
        </w:rPr>
        <w:t xml:space="preserve">Esimerkki 2.3385</w:t>
      </w:r>
    </w:p>
    <w:p>
      <w:r>
        <w:t xml:space="preserve">Halusin seurata Twitterin tyhmintä huoraa, mutta se sanoi muokkaa profiilia smh</w:t>
      </w:r>
    </w:p>
    <w:p>
      <w:r>
        <w:rPr>
          <w:b/>
        </w:rPr>
        <w:t xml:space="preserve">Tulos</w:t>
      </w:r>
    </w:p>
    <w:p>
      <w:r>
        <w:t xml:space="preserve">tyhmin huora</w:t>
      </w:r>
    </w:p>
    <w:p>
      <w:r>
        <w:rPr>
          <w:b/>
        </w:rPr>
        <w:t xml:space="preserve">Esimerkki 2.3386</w:t>
      </w:r>
    </w:p>
    <w:p>
      <w:r>
        <w:t xml:space="preserve">tämä koko maailma on mennyt paskaksi kaiken tämän marxistisen bs twitter shadowbanned minut viime vuonna ja olen pois seuraavana päivänä, koska kutsuin Michelle aka Michael Obama ghetto bitch</w:t>
      </w:r>
    </w:p>
    <w:p>
      <w:r>
        <w:rPr>
          <w:b/>
        </w:rPr>
        <w:t xml:space="preserve">Tulos</w:t>
      </w:r>
    </w:p>
    <w:p>
      <w:r>
        <w:t xml:space="preserve">on mennyt päin persettä tämän marxilaisen paskan takia.</w:t>
      </w:r>
    </w:p>
    <w:p>
      <w:r>
        <w:rPr>
          <w:b/>
        </w:rPr>
        <w:t xml:space="preserve">Esimerkki 2.3387</w:t>
      </w:r>
    </w:p>
    <w:p>
      <w:r>
        <w:t xml:space="preserve">CNN ei pidä aseistautuneista goeijeista, ei edes Afganistanin armeijan jäsenistä.</w:t>
      </w:r>
    </w:p>
    <w:p>
      <w:r>
        <w:rPr>
          <w:b/>
        </w:rPr>
        <w:t xml:space="preserve">Tulos</w:t>
      </w:r>
    </w:p>
    <w:p>
      <w:r>
        <w:t xml:space="preserve">CNN juntti</w:t>
      </w:r>
    </w:p>
    <w:p>
      <w:r>
        <w:rPr>
          <w:b/>
        </w:rPr>
        <w:t xml:space="preserve">Esimerkki 2.3388</w:t>
      </w:r>
    </w:p>
    <w:p>
      <w:r>
        <w:t xml:space="preserve">jos yksikin amerikkalainen loukkaantuu näiden maiden muzzien toimesta, nämä tuomarit pitäisi hirttää heidän rinnalleen.</w:t>
      </w:r>
    </w:p>
    <w:p>
      <w:r>
        <w:rPr>
          <w:b/>
        </w:rPr>
        <w:t xml:space="preserve">Tulos</w:t>
      </w:r>
    </w:p>
    <w:p>
      <w:r>
        <w:t xml:space="preserve">muzzie</w:t>
      </w:r>
    </w:p>
    <w:p>
      <w:r>
        <w:rPr>
          <w:b/>
        </w:rPr>
        <w:t xml:space="preserve">Esimerkki 2.3389</w:t>
      </w:r>
    </w:p>
    <w:p>
      <w:r>
        <w:t xml:space="preserve">trump oli oikeassa ruotsin jälkeen kaikki poliisivoimat työnnetään murtumispisteeseen väkivalta keskellä maahanmuuttajien tulva paljasti fakest fake news checkers kautta drudge ruawakeyet real america death2islam</w:t>
      </w:r>
    </w:p>
    <w:p>
      <w:r>
        <w:rPr>
          <w:b/>
        </w:rPr>
        <w:t xml:space="preserve">Tulos</w:t>
      </w:r>
    </w:p>
    <w:p>
      <w:r>
        <w:t xml:space="preserve">väkivaltaisuudet murtavat maahanmuuttajien tulvan keskellä</w:t>
      </w:r>
    </w:p>
    <w:p>
      <w:r>
        <w:rPr>
          <w:b/>
        </w:rPr>
        <w:t xml:space="preserve">Esimerkki 2.3390</w:t>
      </w:r>
    </w:p>
    <w:p>
      <w:r>
        <w:t xml:space="preserve">ei se ei ole jälkeenjäänyt määritellä, millainen rasisti hän on vain mennä katsomaan hänen profiiliaan jälkeenjäänyt</w:t>
      </w:r>
    </w:p>
    <w:p>
      <w:r>
        <w:rPr>
          <w:b/>
        </w:rPr>
        <w:t xml:space="preserve">Tulos</w:t>
      </w:r>
    </w:p>
    <w:p>
      <w:r>
        <w:t xml:space="preserve">ei ole jälkeenjäänyttä määritellä, millainen rasisti hän on.</w:t>
      </w:r>
    </w:p>
    <w:p>
      <w:r>
        <w:rPr>
          <w:b/>
        </w:rPr>
        <w:t xml:space="preserve">Esimerkki 2.3391</w:t>
      </w:r>
    </w:p>
    <w:p>
      <w:r>
        <w:t xml:space="preserve">&lt;user&gt; lmao menen etsimään kepin, jotta voin maksaa joillekin homoille siitä, että ne nussivat sinua kuin homo homo homo homo</w:t>
      </w:r>
    </w:p>
    <w:p>
      <w:r>
        <w:rPr>
          <w:b/>
        </w:rPr>
        <w:t xml:space="preserve">Tulos</w:t>
      </w:r>
    </w:p>
    <w:p>
      <w:r>
        <w:t xml:space="preserve">homot</w:t>
      </w:r>
    </w:p>
    <w:p>
      <w:r>
        <w:rPr>
          <w:b/>
        </w:rPr>
        <w:t xml:space="preserve">Esimerkki 2.3392</w:t>
      </w:r>
    </w:p>
    <w:p>
      <w:r>
        <w:t xml:space="preserve">nyt olet vain tyhmä cuck kanssa homo perse optiikka ja aasialaisen gf linkitys daily stormer tho että outoa cuz ur homo perse optiikka cuck</w:t>
      </w:r>
    </w:p>
    <w:p>
      <w:r>
        <w:rPr>
          <w:b/>
        </w:rPr>
        <w:t xml:space="preserve">Tulos</w:t>
      </w:r>
    </w:p>
    <w:p>
      <w:r>
        <w:t xml:space="preserve">olet vain tyhmä mulkku homoperse-optiikallasi ja aasialaisella naisellasi.</w:t>
      </w:r>
    </w:p>
    <w:p>
      <w:r>
        <w:rPr>
          <w:b/>
        </w:rPr>
        <w:t xml:space="preserve">Esimerkki 2.3393</w:t>
      </w:r>
    </w:p>
    <w:p>
      <w:r>
        <w:t xml:space="preserve">Amerikasta tulee uusbrasilia, jos oikeisto vetäytyy selkeän etnonationalistisen kannattamisen ghettoihin vetäytyy selkeän etnonationalistisen kannattamisen ghettoihin tämä juutalainen on pro kysy ricky tkr:ltä.</w:t>
      </w:r>
    </w:p>
    <w:p>
      <w:r>
        <w:rPr>
          <w:b/>
        </w:rPr>
        <w:t xml:space="preserve">Tulos</w:t>
      </w:r>
    </w:p>
    <w:p>
      <w:r>
        <w:t xml:space="preserve">kike</w:t>
      </w:r>
    </w:p>
    <w:p>
      <w:r>
        <w:rPr>
          <w:b/>
        </w:rPr>
        <w:t xml:space="preserve">Esimerkki 2.3394</w:t>
      </w:r>
    </w:p>
    <w:p>
      <w:r>
        <w:t xml:space="preserve">&lt;user&gt; palaa takaisin papistaniin senkin jihadisti ❤</w:t>
      </w:r>
    </w:p>
    <w:p>
      <w:r>
        <w:rPr>
          <w:b/>
        </w:rPr>
        <w:t xml:space="preserve">Tulos</w:t>
      </w:r>
    </w:p>
    <w:p>
      <w:r>
        <w:t xml:space="preserve">palaa takaisin papistaniin, senkin jihadisti</w:t>
      </w:r>
    </w:p>
    <w:p>
      <w:r>
        <w:rPr>
          <w:b/>
        </w:rPr>
        <w:t xml:space="preserve">Esimerkki 2.3395</w:t>
      </w:r>
    </w:p>
    <w:p>
      <w:r>
        <w:t xml:space="preserve">Tarkoitat, ettei kukaan meistä ole samanlainen kuin kukaan meistä olen kovan linjan konservatiivi pidän libertaareja jälkeenjääneinä ja liberaaleja jälkeenjääneinä hintteinä, oliko tuo tarpeeksi suoraa?</w:t>
      </w:r>
    </w:p>
    <w:p>
      <w:r>
        <w:rPr>
          <w:b/>
        </w:rPr>
        <w:t xml:space="preserve">Tulos</w:t>
      </w:r>
    </w:p>
    <w:p>
      <w:r>
        <w:t xml:space="preserve">Minusta libertaarit ovat jälkeenjääneitä ja liberaalit ovat jälkeenjääneitä homoja...</w:t>
      </w:r>
    </w:p>
    <w:p>
      <w:r>
        <w:rPr>
          <w:b/>
        </w:rPr>
        <w:t xml:space="preserve">Esimerkki 2.3396</w:t>
      </w:r>
    </w:p>
    <w:p>
      <w:r>
        <w:t xml:space="preserve">juutalaiset käyttävät muslimeja ja mustia jalkaväkisotilaina tuhotaakseen valkoisten kotimaat he ovat rotusotilaiden kätyreitä.</w:t>
      </w:r>
    </w:p>
    <w:p>
      <w:r>
        <w:rPr>
          <w:b/>
        </w:rPr>
        <w:t xml:space="preserve">Tulos</w:t>
      </w:r>
    </w:p>
    <w:p>
      <w:r>
        <w:t xml:space="preserve">juutalaiset käyttävät muslimeja ja mustia jalkaväkisotilaina tuhotakseen valkoisten kotimaat.</w:t>
      </w:r>
    </w:p>
    <w:p>
      <w:r>
        <w:rPr>
          <w:b/>
        </w:rPr>
        <w:t xml:space="preserve">Esimerkki 2.3397</w:t>
      </w:r>
    </w:p>
    <w:p>
      <w:r>
        <w:t xml:space="preserve">Hän on räsypää joka tapauksessa</w:t>
      </w:r>
    </w:p>
    <w:p>
      <w:r>
        <w:rPr>
          <w:b/>
        </w:rPr>
        <w:t xml:space="preserve">Tulos</w:t>
      </w:r>
    </w:p>
    <w:p>
      <w:r>
        <w:t xml:space="preserve">raghead</w:t>
      </w:r>
    </w:p>
    <w:p>
      <w:r>
        <w:rPr>
          <w:b/>
        </w:rPr>
        <w:t xml:space="preserve">Esimerkki 2.3398</w:t>
      </w:r>
    </w:p>
    <w:p>
      <w:r>
        <w:t xml:space="preserve">ammattiliittoja johtavat jälkeenjääneet sosialistiset kusipäät, joilla on pää omassa perseessään, he ovat kommunistisia idiootteja, jotka ovat helvetin valmiita tuhoamaan Amerikan.</w:t>
      </w:r>
    </w:p>
    <w:p>
      <w:r>
        <w:rPr>
          <w:b/>
        </w:rPr>
        <w:t xml:space="preserve">Tulos</w:t>
      </w:r>
    </w:p>
    <w:p>
      <w:r>
        <w:t xml:space="preserve">ammattiliittoja johtavat jälkeenjääneet sosialistiset kusipäät, joilla on pää omassa perseessään, he ovat kommunistisia idiootteja, jotka haluavat tuhota Amerikan.</w:t>
      </w:r>
    </w:p>
    <w:p>
      <w:r>
        <w:rPr>
          <w:b/>
        </w:rPr>
        <w:t xml:space="preserve">Esimerkki 2.3399</w:t>
      </w:r>
    </w:p>
    <w:p>
      <w:r>
        <w:t xml:space="preserve">psykopaattinen sisäsiittoinen juutalainen djuggie schooma onnistuu syömään oman peräaukkonsa...</w:t>
      </w:r>
    </w:p>
    <w:p>
      <w:r>
        <w:rPr>
          <w:b/>
        </w:rPr>
        <w:t xml:space="preserve">Tulos</w:t>
      </w:r>
    </w:p>
    <w:p>
      <w:r>
        <w:t xml:space="preserve">sisäsiittoinen juutalainen</w:t>
      </w:r>
    </w:p>
    <w:p>
      <w:r>
        <w:rPr>
          <w:b/>
        </w:rPr>
        <w:t xml:space="preserve">Esimerkki 2.3400</w:t>
      </w:r>
    </w:p>
    <w:p>
      <w:r>
        <w:t xml:space="preserve">paskapuhetta noita sai &lt;millio&gt; miljoonaa laitonta papuääntä.</w:t>
      </w:r>
    </w:p>
    <w:p>
      <w:r>
        <w:rPr>
          <w:b/>
        </w:rPr>
        <w:t xml:space="preserve">Tulos</w:t>
      </w:r>
    </w:p>
    <w:p>
      <w:r>
        <w:t xml:space="preserve">laiton pavunpyörittäjä</w:t>
      </w:r>
    </w:p>
    <w:p>
      <w:r>
        <w:rPr>
          <w:b/>
        </w:rPr>
        <w:t xml:space="preserve">Esimerkki 2.3401</w:t>
      </w:r>
    </w:p>
    <w:p>
      <w:r>
        <w:t xml:space="preserve">haha, hollyweirdot voivat halailla mutasankariensa kanssa.</w:t>
      </w:r>
    </w:p>
    <w:p>
      <w:r>
        <w:rPr>
          <w:b/>
        </w:rPr>
        <w:t xml:space="preserve">Tulos</w:t>
      </w:r>
    </w:p>
    <w:p>
      <w:r>
        <w:t xml:space="preserve">mudslime</w:t>
      </w:r>
    </w:p>
    <w:p>
      <w:r>
        <w:rPr>
          <w:b/>
        </w:rPr>
        <w:t xml:space="preserve">Esimerkki 2.3402</w:t>
      </w:r>
    </w:p>
    <w:p>
      <w:r>
        <w:t xml:space="preserve">En ole ylpeä siitä, mutta uskoin ennen myös tähän, pääasiassa hänen kaltaistensa ihmisten takia, koska siellä on paljon väärää tietoa, pääasiassa siksi, että niin monet oikealla haluavat todistaa hyveellisyytensä vasemmistolle - tämä on jälkeenjäänyt ajatus monella tasolla.</w:t>
      </w:r>
    </w:p>
    <w:p>
      <w:r>
        <w:rPr>
          <w:b/>
        </w:rPr>
        <w:t xml:space="preserve">Tulos</w:t>
      </w:r>
    </w:p>
    <w:p>
      <w:r>
        <w:t xml:space="preserve">jälkeenjäänyt</w:t>
      </w:r>
    </w:p>
    <w:p>
      <w:r>
        <w:rPr>
          <w:b/>
        </w:rPr>
        <w:t xml:space="preserve">Esimerkki 2.3403</w:t>
      </w:r>
    </w:p>
    <w:p>
      <w:r>
        <w:t xml:space="preserve">kuka tahansa joka sanoo että tämä on normaalia tai että se on vain heidän uskontonsa on vihollisesi ja häntä pitäisi kohdella sellaisena muslimit kohtelevat lapsiaan ja naisiaan huonommin kuin roskat raiskaamalla, ahdistelemalla, murhaamalla, lapsiavioliittoja hakkaamalla, happohyökkäyksillä ja fgm:llä sharian mukaan tämä voisi olla lapsesi islamissa.</w:t>
      </w:r>
    </w:p>
    <w:p>
      <w:r>
        <w:rPr>
          <w:b/>
        </w:rPr>
        <w:t xml:space="preserve">Tulos</w:t>
      </w:r>
    </w:p>
    <w:p>
      <w:r>
        <w:t xml:space="preserve">muslimit kohtelevat lapsiaan ja naisiaan huonommin kuin roskat raiskaamalla, ahdistelemalla, murhaamalla, lapsiavioliittojen solmimisella, hakkaamalla, happohyökkäyksillä ja fgm:llä.</w:t>
      </w:r>
    </w:p>
    <w:p>
      <w:r>
        <w:rPr>
          <w:b/>
        </w:rPr>
        <w:t xml:space="preserve">Esimerkki 2.3404</w:t>
      </w:r>
    </w:p>
    <w:p>
      <w:r>
        <w:t xml:space="preserve">olen sinkku bc olen aivan liian korni romanttisesti amp hölmö aka rajalla jälkeenjäänyt outo af 🙃</w:t>
      </w:r>
    </w:p>
    <w:p>
      <w:r>
        <w:rPr>
          <w:b/>
        </w:rPr>
        <w:t xml:space="preserve">Tulos</w:t>
      </w:r>
    </w:p>
    <w:p>
      <w:r>
        <w:t xml:space="preserve">jälkeenjäänyt</w:t>
      </w:r>
    </w:p>
    <w:p>
      <w:r>
        <w:rPr>
          <w:b/>
        </w:rPr>
        <w:t xml:space="preserve">Esimerkki 2.3405</w:t>
      </w:r>
    </w:p>
    <w:p>
      <w:r>
        <w:t xml:space="preserve">&lt;käyttäjä&gt; &lt;käyttäjä&gt; ei voi olla yhtä jälkeenjäänyt kuin poppisi avi:ssäsi...</w:t>
      </w:r>
    </w:p>
    <w:p>
      <w:r>
        <w:rPr>
          <w:b/>
        </w:rPr>
        <w:t xml:space="preserve">Tulos</w:t>
      </w:r>
    </w:p>
    <w:p>
      <w:r>
        <w:t xml:space="preserve">jälkeenjäänyt</w:t>
      </w:r>
    </w:p>
    <w:p>
      <w:r>
        <w:rPr>
          <w:b/>
        </w:rPr>
        <w:t xml:space="preserve">Esimerkki 2.3406</w:t>
      </w:r>
    </w:p>
    <w:p>
      <w:r>
        <w:t xml:space="preserve">&lt;Vie tämä neekeri pois täältä!</w:t>
      </w:r>
    </w:p>
    <w:p>
      <w:r>
        <w:rPr>
          <w:b/>
        </w:rPr>
        <w:t xml:space="preserve">Tulos</w:t>
      </w:r>
    </w:p>
    <w:p>
      <w:r>
        <w:t xml:space="preserve">neekeri</w:t>
      </w:r>
    </w:p>
    <w:p>
      <w:r>
        <w:rPr>
          <w:b/>
        </w:rPr>
        <w:t xml:space="preserve">Esimerkki 2.3407</w:t>
      </w:r>
    </w:p>
    <w:p>
      <w:r>
        <w:t xml:space="preserve">&lt;user&gt; joissakin piireissä se on, mutta toisissa se on sama kuin neekeri vähäisemmässä määrin emme voi kritisoida omia rotupettureitamme, koska kun olet valkoinen, kansasi pettäminen haisevien mustien ja ruskeiden eläinten hyväksi on hyvä asia.</w:t>
      </w:r>
    </w:p>
    <w:p>
      <w:r>
        <w:rPr>
          <w:b/>
        </w:rPr>
        <w:t xml:space="preserve">Tulos</w:t>
      </w:r>
    </w:p>
    <w:p>
      <w:r>
        <w:t xml:space="preserve">neekeri vähäisemmässä määrin</w:t>
      </w:r>
    </w:p>
    <w:p>
      <w:r>
        <w:rPr>
          <w:b/>
        </w:rPr>
        <w:t xml:space="preserve">Esimerkki 2.3408</w:t>
      </w:r>
    </w:p>
    <w:p>
      <w:r>
        <w:t xml:space="preserve">&lt;user&gt; eroon laittomista maahanmuuttajista lähetä heidät takaisin kotiin ❤ ❤ ❤ ❤ ❤</w:t>
      </w:r>
    </w:p>
    <w:p>
      <w:r>
        <w:rPr>
          <w:b/>
        </w:rPr>
        <w:t xml:space="preserve">Tulos</w:t>
      </w:r>
    </w:p>
    <w:p>
      <w:r>
        <w:t xml:space="preserve">päästä eroon laittomista maahanmuuttajista lähetä heidät takaisin kotiinsa</w:t>
      </w:r>
    </w:p>
    <w:p>
      <w:r>
        <w:rPr>
          <w:b/>
        </w:rPr>
        <w:t xml:space="preserve">Esimerkki 2.3409</w:t>
      </w:r>
    </w:p>
    <w:p>
      <w:r>
        <w:t xml:space="preserve">George W. Bush todistaa jälleen kerran, että voit tappaa miljoonia mudslimejä ja silti olla suurempi sankari vasemmiston silmissä, kunhan annat vastamerkin Trumpin väkivallattomasta islamin kritiikistä.</w:t>
      </w:r>
    </w:p>
    <w:p>
      <w:r>
        <w:rPr>
          <w:b/>
        </w:rPr>
        <w:t xml:space="preserve">Tulos</w:t>
      </w:r>
    </w:p>
    <w:p>
      <w:r>
        <w:t xml:space="preserve">voi tappaa miljoonia mutalimppuja</w:t>
      </w:r>
    </w:p>
    <w:p>
      <w:r>
        <w:rPr>
          <w:b/>
        </w:rPr>
        <w:t xml:space="preserve">Esimerkki 2.3410</w:t>
      </w:r>
    </w:p>
    <w:p>
      <w:r>
        <w:t xml:space="preserve">Tiedän tämän yhden selasin twitteriä ja näin, että tämä juutalainen oli jäänyt kiinni siitä, että hän valehteli olevansa kristitty hän ei vastannut siihen, kun häntä oli haastettu kirjaimellisesti valkoisen kanssaihmisen toimesta.</w:t>
      </w:r>
    </w:p>
    <w:p>
      <w:r>
        <w:rPr>
          <w:b/>
        </w:rPr>
        <w:t xml:space="preserve">Tulos</w:t>
      </w:r>
    </w:p>
    <w:p>
      <w:r>
        <w:t xml:space="preserve">kike</w:t>
      </w:r>
    </w:p>
    <w:p>
      <w:r>
        <w:rPr>
          <w:b/>
        </w:rPr>
        <w:t xml:space="preserve">Esimerkki 2.3411</w:t>
      </w:r>
    </w:p>
    <w:p>
      <w:r>
        <w:t xml:space="preserve">radikaaleimmat jälleenrakennussuunnitelmat, jotka sisälsivät maareformin, jollaista parhaillaan ehdotetaan Etelä-Afrikassa, epäonnistuivat tuen puutteessa, jos Lincoln olisi jäänyt henkiin ja nämä &lt;prosentti&gt; hallitukset olisi muodostettu &lt;luku&gt; neekerisenaattoreiden kanssa, radikaaleimmat suunnitelmat olisivat menneet läpi senaatissa.</w:t>
      </w:r>
    </w:p>
    <w:p>
      <w:r>
        <w:rPr>
          <w:b/>
        </w:rPr>
        <w:t xml:space="preserve">Tulos</w:t>
      </w:r>
    </w:p>
    <w:p>
      <w:r>
        <w:t xml:space="preserve">&lt;luku&gt; neekerisenaattorit</w:t>
      </w:r>
    </w:p>
    <w:p>
      <w:r>
        <w:rPr>
          <w:b/>
        </w:rPr>
        <w:t xml:space="preserve">Esimerkki 2.3412</w:t>
      </w:r>
    </w:p>
    <w:p>
      <w:r>
        <w:t xml:space="preserve">Kommunistisiin suuntautuneet värilliset kansalaiset, jotka käyttävät väärin valta-asemaansa ja jotka kohdistavat muita värillisiä kansalaisia vahingoittamaan toisia värillisiä kansalaisia, jotka ovat oikeutettuja vahingoittamaan toisia värillisiä kansalaisia.</w:t>
      </w:r>
    </w:p>
    <w:p>
      <w:r>
        <w:rPr>
          <w:b/>
        </w:rPr>
        <w:t xml:space="preserve">Tulos</w:t>
      </w:r>
    </w:p>
    <w:p>
      <w:r>
        <w:t xml:space="preserve">kinkkiset kansalaiset</w:t>
      </w:r>
    </w:p>
    <w:p>
      <w:r>
        <w:rPr>
          <w:b/>
        </w:rPr>
        <w:t xml:space="preserve">Esimerkki 2.3413</w:t>
      </w:r>
    </w:p>
    <w:p>
      <w:r>
        <w:t xml:space="preserve">En voi sietää kuunnella perus boomers puhua politiikkaa he vain välittävät siitä, mikä hyödyttää heitä itseään heillä ei ole uskomuksia tai arvoja heillä ei ole periaatteita seistä he äänestävät pois oikeuksiasi ja käyttää valtion väkivaltaa sinua vastaan, jos se tarkoittaisi säilyttää heidän sosiaaliturvansa</w:t>
      </w:r>
    </w:p>
    <w:p>
      <w:r>
        <w:rPr>
          <w:b/>
        </w:rPr>
        <w:t xml:space="preserve">Tulos</w:t>
      </w:r>
    </w:p>
    <w:p>
      <w:r>
        <w:t xml:space="preserve">heillä ei ole uskomuksia tai arvoja, heillä ei ole periaatteita, joiden varassa seistä.</w:t>
      </w:r>
    </w:p>
    <w:p>
      <w:r>
        <w:rPr>
          <w:b/>
        </w:rPr>
        <w:t xml:space="preserve">Esimerkki 2.3414</w:t>
      </w:r>
    </w:p>
    <w:p>
      <w:r>
        <w:t xml:space="preserve">hänen linja kokaiinia juuri potkaisi hän on kovaa taas lol laukaisi sait uuden vaimosi neekeri pojat opettaa sinulle tuon sanan ja luulet olevasi coolein kissa täällä imee olla sinä aisankannattaja mulkku</w:t>
      </w:r>
    </w:p>
    <w:p>
      <w:r>
        <w:rPr>
          <w:b/>
        </w:rPr>
        <w:t xml:space="preserve">Tulos</w:t>
      </w:r>
    </w:p>
    <w:p>
      <w:r>
        <w:t xml:space="preserve">neekeri</w:t>
      </w:r>
    </w:p>
    <w:p>
      <w:r>
        <w:rPr>
          <w:b/>
        </w:rPr>
        <w:t xml:space="preserve">Esimerkki 2.3415</w:t>
      </w:r>
    </w:p>
    <w:p>
      <w:r>
        <w:t xml:space="preserve">olen kyllästynyt kun mustat ihmiset ovat hyvin puhuneet ja toimivat älykkäästi muut mustat ihmiset sanovat lopeta näyttelemästä valkoista se ei ole näyttelemässä valkoista se näyttelemässä älykästä koska he ovat älykkäitä lopeta kitisemästä sorrosta ja kutsumasta muita pennuiksi koska he yrittävät tehdä parempaa elämässä.</w:t>
      </w:r>
    </w:p>
    <w:p>
      <w:r>
        <w:rPr>
          <w:b/>
        </w:rPr>
        <w:t xml:space="preserve">Tulos</w:t>
      </w:r>
    </w:p>
    <w:p>
      <w:r>
        <w:t xml:space="preserve">Pesukarhut</w:t>
      </w:r>
    </w:p>
    <w:p>
      <w:r>
        <w:rPr>
          <w:b/>
        </w:rPr>
        <w:t xml:space="preserve">Esimerkki 2.3416</w:t>
      </w:r>
    </w:p>
    <w:p>
      <w:r>
        <w:t xml:space="preserve">Voisitteko te kaikki neekerit lakata kysymästä, olenko sairas, että miltä näytän wali idurdkdieej?</w:t>
      </w:r>
    </w:p>
    <w:p>
      <w:r>
        <w:rPr>
          <w:b/>
        </w:rPr>
        <w:t xml:space="preserve">Tulos</w:t>
      </w:r>
    </w:p>
    <w:p>
      <w:r>
        <w:t xml:space="preserve">neekerit</w:t>
      </w:r>
    </w:p>
    <w:p>
      <w:r>
        <w:rPr>
          <w:b/>
        </w:rPr>
        <w:t xml:space="preserve">Esimerkki 2.3417</w:t>
      </w:r>
    </w:p>
    <w:p>
      <w:r>
        <w:t xml:space="preserve">&lt;käyttäjä&gt; &lt;käyttäjä&gt; älä vittuile natseille, hakkaa heidät hengenvaarassa.</w:t>
      </w:r>
    </w:p>
    <w:p>
      <w:r>
        <w:rPr>
          <w:b/>
        </w:rPr>
        <w:t xml:space="preserve">Tulos</w:t>
      </w:r>
    </w:p>
    <w:p>
      <w:r>
        <w:t xml:space="preserve">älä vittuile natsi</w:t>
      </w:r>
    </w:p>
    <w:p>
      <w:r>
        <w:rPr>
          <w:b/>
        </w:rPr>
        <w:t xml:space="preserve">Esimerkki 2.3418</w:t>
      </w:r>
    </w:p>
    <w:p>
      <w:r>
        <w:t xml:space="preserve">Sharipo on vitun juutalainen ja jos tunnet tuon juutalaisen, hän käyttää juutalaiskorttiaan joka kerta, kun paska kaatuu Ben on vitun liberaali.</w:t>
      </w:r>
    </w:p>
    <w:p>
      <w:r>
        <w:rPr>
          <w:b/>
        </w:rPr>
        <w:t xml:space="preserve">Tulos</w:t>
      </w:r>
    </w:p>
    <w:p>
      <w:r>
        <w:t xml:space="preserve">Sharipo on vitun juutalainen, ja jos tunnet tuon juutalaisen, hän käyttää juutalaiskorttiaan joka kerta, kun paska kaatuu.</w:t>
      </w:r>
    </w:p>
    <w:p>
      <w:r>
        <w:rPr>
          <w:b/>
        </w:rPr>
        <w:t xml:space="preserve">Esimerkki 2.3419</w:t>
      </w:r>
    </w:p>
    <w:p>
      <w:r>
        <w:t xml:space="preserve">tämä sairaalloinen jidi, jolla on kirppuja ruskeana vain paskakuopassaan.</w:t>
      </w:r>
    </w:p>
    <w:p>
      <w:r>
        <w:rPr>
          <w:b/>
        </w:rPr>
        <w:t xml:space="preserve">Tulos</w:t>
      </w:r>
    </w:p>
    <w:p>
      <w:r>
        <w:t xml:space="preserve">yid</w:t>
      </w:r>
    </w:p>
    <w:p>
      <w:r>
        <w:rPr>
          <w:b/>
        </w:rPr>
        <w:t xml:space="preserve">Esimerkki 2.3420</w:t>
      </w:r>
    </w:p>
    <w:p>
      <w:r>
        <w:t xml:space="preserve">civnat nsjw &lt;user&gt; rakastaa papuja lol</w:t>
      </w:r>
    </w:p>
    <w:p>
      <w:r>
        <w:rPr>
          <w:b/>
        </w:rPr>
        <w:t xml:space="preserve">Tulos</w:t>
      </w:r>
    </w:p>
    <w:p>
      <w:r>
        <w:t xml:space="preserve">Papuherrat</w:t>
      </w:r>
    </w:p>
    <w:p>
      <w:r>
        <w:rPr>
          <w:b/>
        </w:rPr>
        <w:t xml:space="preserve">Esimerkki 2.3421</w:t>
      </w:r>
    </w:p>
    <w:p>
      <w:r>
        <w:t xml:space="preserve">homojen ja lesbojen agenda iskee jälleen.</w:t>
      </w:r>
    </w:p>
    <w:p>
      <w:r>
        <w:rPr>
          <w:b/>
        </w:rPr>
        <w:t xml:space="preserve">Tulos</w:t>
      </w:r>
    </w:p>
    <w:p>
      <w:r>
        <w:t xml:space="preserve">homo ja lesbo</w:t>
      </w:r>
    </w:p>
    <w:p>
      <w:r>
        <w:rPr>
          <w:b/>
        </w:rPr>
        <w:t xml:space="preserve">Esimerkki 2.3422</w:t>
      </w:r>
    </w:p>
    <w:p>
      <w:r>
        <w:t xml:space="preserve">Stan Lee ei pidä kaltaisistasi homoista, Harvey.</w:t>
      </w:r>
    </w:p>
    <w:p>
      <w:r>
        <w:rPr>
          <w:b/>
        </w:rPr>
        <w:t xml:space="preserve">Tulos</w:t>
      </w:r>
    </w:p>
    <w:p>
      <w:r>
        <w:t xml:space="preserve">homot</w:t>
      </w:r>
    </w:p>
    <w:p>
      <w:r>
        <w:rPr>
          <w:b/>
        </w:rPr>
        <w:t xml:space="preserve">Esimerkki 2.3423</w:t>
      </w:r>
    </w:p>
    <w:p>
      <w:r>
        <w:t xml:space="preserve">kieltää neekerit ja pavut puff rikollisuus kaikkialla laskee &lt;luku&gt;</w:t>
      </w:r>
    </w:p>
    <w:p>
      <w:r>
        <w:rPr>
          <w:b/>
        </w:rPr>
        <w:t xml:space="preserve">Tulos</w:t>
      </w:r>
    </w:p>
    <w:p>
      <w:r>
        <w:t xml:space="preserve">kieltää neekerit ja pavut</w:t>
      </w:r>
    </w:p>
    <w:p>
      <w:r>
        <w:rPr>
          <w:b/>
        </w:rPr>
        <w:t xml:space="preserve">Esimerkki 2.3424</w:t>
      </w:r>
    </w:p>
    <w:p>
      <w:r>
        <w:t xml:space="preserve">neekeri ei ole jotain, mitä käytämme sitä vain ei ole, mutta koska he sanovat, että emme voi sanoa sitä haluan näyttää heille, että voimme nähdä ihmeitä tapahtuu mielestäni &lt;luku&gt; iso likainen sanoja ovat neekeri kike cunt ja rikkoi</w:t>
      </w:r>
    </w:p>
    <w:p>
      <w:r>
        <w:rPr>
          <w:b/>
        </w:rPr>
        <w:t xml:space="preserve">Tulos</w:t>
      </w:r>
    </w:p>
    <w:p>
      <w:r>
        <w:t xml:space="preserve">neekeri</w:t>
      </w:r>
    </w:p>
    <w:p>
      <w:r>
        <w:rPr>
          <w:b/>
        </w:rPr>
        <w:t xml:space="preserve">Esimerkki 2.3425</w:t>
      </w:r>
    </w:p>
    <w:p>
      <w:r>
        <w:t xml:space="preserve">savumerkkejä ala kike style 🔥 💨 💨</w:t>
      </w:r>
    </w:p>
    <w:p>
      <w:r>
        <w:rPr>
          <w:b/>
        </w:rPr>
        <w:t xml:space="preserve">Tulos</w:t>
      </w:r>
    </w:p>
    <w:p>
      <w:r>
        <w:t xml:space="preserve">kike</w:t>
      </w:r>
    </w:p>
    <w:p>
      <w:r>
        <w:rPr>
          <w:b/>
        </w:rPr>
        <w:t xml:space="preserve">Esimerkki 2.3426</w:t>
      </w:r>
    </w:p>
    <w:p>
      <w:r>
        <w:t xml:space="preserve">tommy kike robinson</w:t>
      </w:r>
    </w:p>
    <w:p>
      <w:r>
        <w:rPr>
          <w:b/>
        </w:rPr>
        <w:t xml:space="preserve">Tulos</w:t>
      </w:r>
    </w:p>
    <w:p>
      <w:r>
        <w:t xml:space="preserve">kike</w:t>
      </w:r>
    </w:p>
    <w:p>
      <w:r>
        <w:rPr>
          <w:b/>
        </w:rPr>
        <w:t xml:space="preserve">Esimerkki 2.3427</w:t>
      </w:r>
    </w:p>
    <w:p>
      <w:r>
        <w:t xml:space="preserve">rafael oli oikeassa tehdessään mitä teki 💔 vihaan sinua jane janethevirgin</w:t>
      </w:r>
    </w:p>
    <w:p>
      <w:r>
        <w:rPr>
          <w:b/>
        </w:rPr>
        <w:t xml:space="preserve">Tulos</w:t>
      </w:r>
    </w:p>
    <w:p>
      <w:r>
        <w:t xml:space="preserve">vihaan</w:t>
      </w:r>
    </w:p>
    <w:p>
      <w:r>
        <w:rPr>
          <w:b/>
        </w:rPr>
        <w:t xml:space="preserve">Esimerkki 2.3428</w:t>
      </w:r>
    </w:p>
    <w:p>
      <w:r>
        <w:t xml:space="preserve">Olen iloinen, että hänet pidätettiin, mutta olen myös huolissani vankiloissa olevien muslimien massiivisen kasvun vuoksi, koska se on kuin sijoittaisi hänet keskelle heidän päämajaansa.</w:t>
      </w:r>
    </w:p>
    <w:p>
      <w:r>
        <w:rPr>
          <w:b/>
        </w:rPr>
        <w:t xml:space="preserve">Tulos</w:t>
      </w:r>
    </w:p>
    <w:p>
      <w:r>
        <w:t xml:space="preserve">vankiloiden muslimien määrän valtava kasvu</w:t>
      </w:r>
    </w:p>
    <w:p>
      <w:r>
        <w:rPr>
          <w:b/>
        </w:rPr>
        <w:t xml:space="preserve">Esimerkki 2.3429</w:t>
      </w:r>
    </w:p>
    <w:p>
      <w:r>
        <w:t xml:space="preserve">olen huolissani pizzan täytteistä viimeisin mainos pizzan täytteet suosikki paleokeskeinen ravintolanne, joka leipoo sen normaalisti ja raaputtaa sitten hyvät jutut pois teille huolestuneille laihduttajille ihmiset älkää huolehtiko kuorista kaikki leipä syötetään neekerikoirille, joita pidämme kellarissa.</w:t>
      </w:r>
    </w:p>
    <w:p>
      <w:r>
        <w:rPr>
          <w:b/>
        </w:rPr>
        <w:t xml:space="preserve">Tulos</w:t>
      </w:r>
    </w:p>
    <w:p>
      <w:r>
        <w:t xml:space="preserve">neekerikoirat</w:t>
      </w:r>
    </w:p>
    <w:p>
      <w:r>
        <w:rPr>
          <w:b/>
        </w:rPr>
        <w:t xml:space="preserve">Esimerkki 2.3430</w:t>
      </w:r>
    </w:p>
    <w:p>
      <w:r>
        <w:t xml:space="preserve">ei, senkin paskahousu hintti, luulen että virginian standardi on vähintään &lt;luku&gt; vuotta en malta odottaa että voimme alkaa tappaa teitä hinttejä ja teidän neekerieläimiä ja rotupetturisikoja, päivä on lähellä.</w:t>
      </w:r>
    </w:p>
    <w:p>
      <w:r>
        <w:rPr>
          <w:b/>
        </w:rPr>
        <w:t xml:space="preserve">Tulos</w:t>
      </w:r>
    </w:p>
    <w:p>
      <w:r>
        <w:t xml:space="preserve">senkin paskahousu hintti</w:t>
      </w:r>
    </w:p>
    <w:p>
      <w:r>
        <w:rPr>
          <w:b/>
        </w:rPr>
        <w:t xml:space="preserve">Esimerkki 2.3431</w:t>
      </w:r>
    </w:p>
    <w:p>
      <w:r>
        <w:t xml:space="preserve">Op on tyhmä neekeri, joka ei kykene oppimaan arkistoimaan...</w:t>
      </w:r>
    </w:p>
    <w:p>
      <w:r>
        <w:rPr>
          <w:b/>
        </w:rPr>
        <w:t xml:space="preserve">Tulos</w:t>
      </w:r>
    </w:p>
    <w:p>
      <w:r>
        <w:t xml:space="preserve">neekeri</w:t>
      </w:r>
    </w:p>
    <w:p>
      <w:r>
        <w:rPr>
          <w:b/>
        </w:rPr>
        <w:t xml:space="preserve">Esimerkki 2.3432</w:t>
      </w:r>
    </w:p>
    <w:p>
      <w:r>
        <w:t xml:space="preserve">Tarkoitan, että he voisivat kai tehdä niin, mutta ajattelen vain, että nämä arvaukset ovat juutalaisten rahoittamia.</w:t>
      </w:r>
    </w:p>
    <w:p>
      <w:r>
        <w:rPr>
          <w:b/>
        </w:rPr>
        <w:t xml:space="preserve">Tulos</w:t>
      </w:r>
    </w:p>
    <w:p>
      <w:r>
        <w:t xml:space="preserve">kike</w:t>
      </w:r>
    </w:p>
    <w:p>
      <w:r>
        <w:rPr>
          <w:b/>
        </w:rPr>
        <w:t xml:space="preserve">Esimerkki 2.3433</w:t>
      </w:r>
    </w:p>
    <w:p>
      <w:r>
        <w:t xml:space="preserve">olisin ottanut ne alas itse vitun homot ei ole mitään asiaa armeijan kanssa murtaa sormen kynsi korkokenkäkatkot juoksee sukassa perse ei ole vigina mies imee toisen miehen kyrpää nielaisee hänen siemennesteensä on 🤮 🤮 🤮 🤮 🤮 🤮 🤮 🤮 🤮 🤮 🤮 🤮 🤮 🤮 🤮 🤮 🤮 🤮 🤮 🤮 🤮 🤮 🤮 🤮 🤮 🤮 🤮 🤮 🤮 🤮 🤮 🤮 🤮 🤮 🤮 🤮 🤮 🤮 🤮 🤮 🤮 🤮 🤮 🤮 🤮 🤮 🤮 🤮 🤮 🤮 🤮 🤮 🤮 🤮 🤮 🤮 🤮 🤮 🤮 🤮. 🤮 🤮 🤮 🤮 🤮 🤮 🤮 🤮 🤮 🤮 🤮 🤮 🤮 🤮 🤮 🤮 🤮 🤮 🤮 🤮 🤮 🤮 🤮 🤮 🤮 🤮 🤮 🤮 🤮 🤮 🤮 🤮 🤮 🤮 🤮 🤮 🤮 🤮 🤮 🤮 🤮 🤮 🤮 🤮 🤮 🤮 🤮 🤮 🤮 🤮 🤮 🤮 🤮 🤮 🤮 🤮 🤮 🤮 🤮 🤮 🤮 🤮 🤮 🤮 🤮 🤮 🤮 🤮 🤮 marines are not queer friendly aids hiv uncureable syphilis really pissed off blasphemy</w:t>
      </w:r>
    </w:p>
    <w:p>
      <w:r>
        <w:rPr>
          <w:b/>
        </w:rPr>
        <w:t xml:space="preserve">Tulos</w:t>
      </w:r>
    </w:p>
    <w:p>
      <w:r>
        <w:t xml:space="preserve">itse vitun homot</w:t>
      </w:r>
    </w:p>
    <w:p>
      <w:r>
        <w:rPr>
          <w:b/>
        </w:rPr>
        <w:t xml:space="preserve">Esimerkki 2.3434</w:t>
      </w:r>
    </w:p>
    <w:p>
      <w:r>
        <w:t xml:space="preserve">&lt;user&gt; &lt;user&gt; jos neekerin sanominen jollekulle saa hänet reagoimaan väkivaltaisesti, sillä henkilöllä ei ole sijaa yhteiskunnassa väkivaltaiset eläimet kuuluvat häkkiin, milloin viimeksi kuulitte jenkki tai homo tai minkä tahansa muun loukkauksen väkivallan perustana sanat ovat vain sanoja kepit ja kivet jne.</w:t>
      </w:r>
    </w:p>
    <w:p>
      <w:r>
        <w:rPr>
          <w:b/>
        </w:rPr>
        <w:t xml:space="preserve">Tulos</w:t>
      </w:r>
    </w:p>
    <w:p>
      <w:r>
        <w:t xml:space="preserve">&lt;user&gt; jos neekerin sanominen jollekulle saa hänet reagoimaan väkivaltaisesti, sillä henkilöllä ei ole sijaa yhteiskunnassa väkivaltaiset eläimet kuuluvat häkkiin, milloin viimeksi kuulit jenkki tai homo tai minkä tahansa muun loukkauksen väkivallan perusteena sanat ovat vain sanoja kepit ja kivet</w:t>
      </w:r>
    </w:p>
    <w:p>
      <w:r>
        <w:rPr>
          <w:b/>
        </w:rPr>
        <w:t xml:space="preserve">Esimerkki 2.3435</w:t>
      </w:r>
    </w:p>
    <w:p>
      <w:r>
        <w:t xml:space="preserve">maailma olisi paljon parempi ilman sairaita valkoisia pyyhepäitä ja koripalloamerikkalaisia.</w:t>
      </w:r>
    </w:p>
    <w:p>
      <w:r>
        <w:rPr>
          <w:b/>
        </w:rPr>
        <w:t xml:space="preserve">Tulos</w:t>
      </w:r>
    </w:p>
    <w:p>
      <w:r>
        <w:t xml:space="preserve">sairaat valkoiset pyyhepäät</w:t>
      </w:r>
    </w:p>
    <w:p>
      <w:r>
        <w:rPr>
          <w:b/>
        </w:rPr>
        <w:t xml:space="preserve">Esimerkki 2.3436</w:t>
      </w:r>
    </w:p>
    <w:p>
      <w:r>
        <w:t xml:space="preserve">Epäilemättä jonain päivänä tuo pikku neekeri kantaa ulos avoimesti vitun hyveiden osoittajaa...</w:t>
      </w:r>
    </w:p>
    <w:p>
      <w:r>
        <w:rPr>
          <w:b/>
        </w:rPr>
        <w:t xml:space="preserve">Tulos</w:t>
      </w:r>
    </w:p>
    <w:p>
      <w:r>
        <w:t xml:space="preserve">pikku neekeri</w:t>
      </w:r>
    </w:p>
    <w:p>
      <w:r>
        <w:rPr>
          <w:b/>
        </w:rPr>
        <w:t xml:space="preserve">Esimerkki 2.3437</w:t>
      </w:r>
    </w:p>
    <w:p>
      <w:r>
        <w:t xml:space="preserve">jos olet enemmän huolissasi siitä, että trump nostaa syytteen Hillarya vastaan kuin siitä, että hän korjaa sen sotkun, jonka jälkeenjäänyt kenialainen jätti, teet sen väärin.</w:t>
      </w:r>
    </w:p>
    <w:p>
      <w:r>
        <w:rPr>
          <w:b/>
        </w:rPr>
        <w:t xml:space="preserve">Tulos</w:t>
      </w:r>
    </w:p>
    <w:p>
      <w:r>
        <w:t xml:space="preserve">jälkeenjäänyt kenialainen</w:t>
      </w:r>
    </w:p>
    <w:p>
      <w:r>
        <w:rPr>
          <w:b/>
        </w:rPr>
        <w:t xml:space="preserve">Esimerkki 2.3438</w:t>
      </w:r>
    </w:p>
    <w:p>
      <w:r>
        <w:t xml:space="preserve">salaliittojen ymmärtäminen on jäsenyys on olemassa asteittain 9 0 tiesin, että he suunnittelivat kohdistuvan yksittäisiin kirkkoihin, jotka eivät pidä homoavioliittoja, mutta jätin ilmaisen kokaiinin väliin.</w:t>
      </w:r>
    </w:p>
    <w:p>
      <w:r>
        <w:rPr>
          <w:b/>
        </w:rPr>
        <w:t xml:space="preserve">Tulos</w:t>
      </w:r>
    </w:p>
    <w:p>
      <w:r>
        <w:t xml:space="preserve">homoavioliittojen kieltäminen</w:t>
      </w:r>
    </w:p>
    <w:p>
      <w:r>
        <w:rPr>
          <w:b/>
        </w:rPr>
        <w:t xml:space="preserve">Esimerkki 2.3439</w:t>
      </w:r>
    </w:p>
    <w:p>
      <w:r>
        <w:t xml:space="preserve">ihmiset, jotka käyttävät valkoista neekeri-meemiä ovat roskaväkeä vältän heitä kuin ruttoa talmudilaiset autistit</w:t>
      </w:r>
    </w:p>
    <w:p>
      <w:r>
        <w:rPr>
          <w:b/>
        </w:rPr>
        <w:t xml:space="preserve">Tulos</w:t>
      </w:r>
    </w:p>
    <w:p>
      <w:r>
        <w:t xml:space="preserve">valkoinen neekeri</w:t>
      </w:r>
    </w:p>
    <w:p>
      <w:r>
        <w:rPr>
          <w:b/>
        </w:rPr>
        <w:t xml:space="preserve">Esimerkki 2.3440</w:t>
      </w:r>
    </w:p>
    <w:p>
      <w:r>
        <w:t xml:space="preserve">&lt;user&gt; haluan saada punaniskakaverini hyppäämään heidän päälleen ja ajamaan heidän ylitseen kuorma-autoillamme...</w:t>
      </w:r>
    </w:p>
    <w:p>
      <w:r>
        <w:rPr>
          <w:b/>
        </w:rPr>
        <w:t xml:space="preserve">Tulos</w:t>
      </w:r>
    </w:p>
    <w:p>
      <w:r>
        <w:t xml:space="preserve">punaniska ystävät</w:t>
      </w:r>
    </w:p>
    <w:p>
      <w:r>
        <w:rPr>
          <w:b/>
        </w:rPr>
        <w:t xml:space="preserve">Esimerkki 2.3441</w:t>
      </w:r>
    </w:p>
    <w:p>
      <w:r>
        <w:t xml:space="preserve">Harmi, että hän on juutalaisten ystävä, jos hän olisi mennyt täysin &lt;numero&gt;, Iso-Britannia olisi jo vapaa.</w:t>
      </w:r>
    </w:p>
    <w:p>
      <w:r>
        <w:rPr>
          <w:b/>
        </w:rPr>
        <w:t xml:space="preserve">Tulos</w:t>
      </w:r>
    </w:p>
    <w:p>
      <w:r>
        <w:t xml:space="preserve">Juutalainen rakastaja</w:t>
      </w:r>
    </w:p>
    <w:p>
      <w:r>
        <w:rPr>
          <w:b/>
        </w:rPr>
        <w:t xml:space="preserve">Esimerkki 2.3442</w:t>
      </w:r>
    </w:p>
    <w:p>
      <w:r>
        <w:t xml:space="preserve">&lt;käyttäjä&gt; vihaan sinua nyt helvetisti</w:t>
      </w:r>
    </w:p>
    <w:p>
      <w:r>
        <w:rPr>
          <w:b/>
        </w:rPr>
        <w:t xml:space="preserve">Tulos</w:t>
      </w:r>
    </w:p>
    <w:p>
      <w:r>
        <w:t xml:space="preserve">Vittu vihaan sinua</w:t>
      </w:r>
    </w:p>
    <w:p>
      <w:r>
        <w:rPr>
          <w:b/>
        </w:rPr>
        <w:t xml:space="preserve">Esimerkki 2.3443</w:t>
      </w:r>
    </w:p>
    <w:p>
      <w:r>
        <w:t xml:space="preserve">&lt;user&gt; ja se on retarded tbh hän pelasi hyvin siinä ottelussa kaveri</w:t>
      </w:r>
    </w:p>
    <w:p>
      <w:r>
        <w:rPr>
          <w:b/>
        </w:rPr>
        <w:t xml:space="preserve">Tulos</w:t>
      </w:r>
    </w:p>
    <w:p>
      <w:r>
        <w:t xml:space="preserve">jälkeenjäänyt</w:t>
      </w:r>
    </w:p>
    <w:p>
      <w:r>
        <w:rPr>
          <w:b/>
        </w:rPr>
        <w:t xml:space="preserve">Esimerkki 2.3444</w:t>
      </w:r>
    </w:p>
    <w:p>
      <w:r>
        <w:t xml:space="preserve">&lt;user&gt; näytät ihan jean luc picardilla oli aids ei kuollut ja kameli raiskasi hänet turpa tukkoon</w:t>
      </w:r>
    </w:p>
    <w:p>
      <w:r>
        <w:rPr>
          <w:b/>
        </w:rPr>
        <w:t xml:space="preserve">Tulos</w:t>
      </w:r>
    </w:p>
    <w:p>
      <w:r>
        <w:t xml:space="preserve">Näytät ihan siltä kuin Jean Luc Picardilla olisi ollut aids eikä hän olisi kuollut ja kameli olisi raiskannut hänet.</w:t>
      </w:r>
    </w:p>
    <w:p>
      <w:r>
        <w:rPr>
          <w:b/>
        </w:rPr>
        <w:t xml:space="preserve">Esimerkki 2.3445</w:t>
      </w:r>
    </w:p>
    <w:p>
      <w:r>
        <w:t xml:space="preserve">&lt;user&gt; islamofobinen oletko tosissasi ja miten islam on rotu, senkin puliukko?</w:t>
      </w:r>
    </w:p>
    <w:p>
      <w:r>
        <w:rPr>
          <w:b/>
        </w:rPr>
        <w:t xml:space="preserve">Tulos</w:t>
      </w:r>
    </w:p>
    <w:p>
      <w:r>
        <w:t xml:space="preserve">islamofobinen</w:t>
      </w:r>
    </w:p>
    <w:p>
      <w:r>
        <w:rPr>
          <w:b/>
        </w:rPr>
        <w:t xml:space="preserve">Esimerkki 2.3446</w:t>
      </w:r>
    </w:p>
    <w:p>
      <w:r>
        <w:t xml:space="preserve">Hulk Hogan huorat he tuntevat ajatella pakkaus lapaset laittaa em antaa heille valkoinen narttu til hän mielellään harkita teidän</w:t>
      </w:r>
    </w:p>
    <w:p>
      <w:r>
        <w:rPr>
          <w:b/>
        </w:rPr>
        <w:t xml:space="preserve">Tulos</w:t>
      </w:r>
    </w:p>
    <w:p>
      <w:r>
        <w:t xml:space="preserve">valkoinen ämmä</w:t>
      </w:r>
    </w:p>
    <w:p>
      <w:r>
        <w:rPr>
          <w:b/>
        </w:rPr>
        <w:t xml:space="preserve">Esimerkki 2.3447</w:t>
      </w:r>
    </w:p>
    <w:p>
      <w:r>
        <w:t xml:space="preserve">&lt;user&gt; eikö ching chong lyönyt ystäväänsä tai jotain?</w:t>
      </w:r>
    </w:p>
    <w:p>
      <w:r>
        <w:rPr>
          <w:b/>
        </w:rPr>
        <w:t xml:space="preserve">Tulos</w:t>
      </w:r>
    </w:p>
    <w:p>
      <w:r>
        <w:t xml:space="preserve">ching chong</w:t>
      </w:r>
    </w:p>
    <w:p>
      <w:r>
        <w:rPr>
          <w:b/>
        </w:rPr>
        <w:t xml:space="preserve">Esimerkki 2.3448</w:t>
      </w:r>
    </w:p>
    <w:p>
      <w:r>
        <w:t xml:space="preserve">oletko nähnyt kuinka monta vanhaa stormer-tiliä on bannattu sain varoituksen puolustaessani Paul nehleniä spic maga -hattuja burgerinationalisteja vastaan.</w:t>
      </w:r>
    </w:p>
    <w:p>
      <w:r>
        <w:rPr>
          <w:b/>
        </w:rPr>
        <w:t xml:space="preserve">Tulos</w:t>
      </w:r>
    </w:p>
    <w:p>
      <w:r>
        <w:t xml:space="preserve">spic</w:t>
      </w:r>
    </w:p>
    <w:p>
      <w:r>
        <w:rPr>
          <w:b/>
        </w:rPr>
        <w:t xml:space="preserve">Esimerkki 2.3449</w:t>
      </w:r>
    </w:p>
    <w:p>
      <w:r>
        <w:t xml:space="preserve">joukko huoria polvillaan</w:t>
      </w:r>
    </w:p>
    <w:p>
      <w:r>
        <w:rPr>
          <w:b/>
        </w:rPr>
        <w:t xml:space="preserve">Tulos</w:t>
      </w:r>
    </w:p>
    <w:p>
      <w:r>
        <w:t xml:space="preserve">hoes</w:t>
      </w:r>
    </w:p>
    <w:p>
      <w:r>
        <w:rPr>
          <w:b/>
        </w:rPr>
        <w:t xml:space="preserve">Esimerkki 2.3450</w:t>
      </w:r>
    </w:p>
    <w:p>
      <w:r>
        <w:t xml:space="preserve">joitakin vanhoja muistoja täällä asui Chula Vista teini-ikäisenä Wolfman Jack oli radio sitten Chula Vista mukavia koteja uima-altaat hedelmäpuita ei ghetto latino kaupunki ei valkoisia nyt Chula Vista laittomien ajo ei vakuutusta</w:t>
      </w:r>
    </w:p>
    <w:p>
      <w:r>
        <w:rPr>
          <w:b/>
        </w:rPr>
        <w:t xml:space="preserve">Tulos</w:t>
      </w:r>
    </w:p>
    <w:p>
      <w:r>
        <w:t xml:space="preserve">ghetto latino</w:t>
      </w:r>
    </w:p>
    <w:p>
      <w:r>
        <w:rPr>
          <w:b/>
        </w:rPr>
        <w:t xml:space="preserve">Esimerkki 2.3451</w:t>
      </w:r>
    </w:p>
    <w:p>
      <w:r>
        <w:t xml:space="preserve">senkin rappeutunut juutalainen kusipää varastit maan palestiinalaisilta israel ei ole koskaan ollut maa, kusipää!</w:t>
      </w:r>
    </w:p>
    <w:p>
      <w:r>
        <w:rPr>
          <w:b/>
        </w:rPr>
        <w:t xml:space="preserve">Tulos</w:t>
      </w:r>
    </w:p>
    <w:p>
      <w:r>
        <w:t xml:space="preserve">degeneroitunut juutalainen haista vittu</w:t>
      </w:r>
    </w:p>
    <w:p>
      <w:r>
        <w:rPr>
          <w:b/>
        </w:rPr>
        <w:t xml:space="preserve">Esimerkki 2.3452</w:t>
      </w:r>
    </w:p>
    <w:p>
      <w:r>
        <w:t xml:space="preserve">Katso, taas yksi valkoisten vastainen juutalainen, muslimikaverini puukottavat juutalaisia rauhan puolesta...</w:t>
      </w:r>
    </w:p>
    <w:p>
      <w:r>
        <w:rPr>
          <w:b/>
        </w:rPr>
        <w:t xml:space="preserve">Tulos</w:t>
      </w:r>
    </w:p>
    <w:p>
      <w:r>
        <w:t xml:space="preserve">anti valkoinen juutalainen</w:t>
      </w:r>
    </w:p>
    <w:p>
      <w:r>
        <w:rPr>
          <w:b/>
        </w:rPr>
        <w:t xml:space="preserve">Esimerkki 2.3453</w:t>
      </w:r>
    </w:p>
    <w:p>
      <w:r>
        <w:t xml:space="preserve">sanomalla neekeri netissä nimenomaan siksi, että &lt;käyttäjä&gt; ‍ kielsi minua sanomasta niin.</w:t>
      </w:r>
    </w:p>
    <w:p>
      <w:r>
        <w:rPr>
          <w:b/>
        </w:rPr>
        <w:t xml:space="preserve">Tulos</w:t>
      </w:r>
    </w:p>
    <w:p>
      <w:r>
        <w:t xml:space="preserve">neekeri</w:t>
      </w:r>
    </w:p>
    <w:p>
      <w:r>
        <w:rPr>
          <w:b/>
        </w:rPr>
        <w:t xml:space="preserve">Esimerkki 2.3454</w:t>
      </w:r>
    </w:p>
    <w:p>
      <w:r>
        <w:t xml:space="preserve">heitä ei näyttänyt haittaavan, kun härkäpäät pyörittivät heitä nurmikon poikki viimeisten &lt;määrän&gt; vuoden aikana.</w:t>
      </w:r>
    </w:p>
    <w:p>
      <w:r>
        <w:rPr>
          <w:b/>
        </w:rPr>
        <w:t xml:space="preserve">Tulos</w:t>
      </w:r>
    </w:p>
    <w:p>
      <w:r>
        <w:t xml:space="preserve">härkätaistelijoita</w:t>
      </w:r>
    </w:p>
    <w:p>
      <w:r>
        <w:rPr>
          <w:b/>
        </w:rPr>
        <w:t xml:space="preserve">Esimerkki 2.3455</w:t>
      </w:r>
    </w:p>
    <w:p>
      <w:r>
        <w:t xml:space="preserve">anna minun mennä nukkumaan natsihintti ehkä voin saada sinut taas yllätetyksi tänä iltana älä mykistä lol se ei auta &lt;user&gt;</w:t>
      </w:r>
    </w:p>
    <w:p>
      <w:r>
        <w:rPr>
          <w:b/>
        </w:rPr>
        <w:t xml:space="preserve">Tulos</w:t>
      </w:r>
    </w:p>
    <w:p>
      <w:r>
        <w:t xml:space="preserve">natsihintti, ehkä saan sinut taas yllätettyä tänä iltana...</w:t>
      </w:r>
    </w:p>
    <w:p>
      <w:r>
        <w:rPr>
          <w:b/>
        </w:rPr>
        <w:t xml:space="preserve">Esimerkki 2.3456</w:t>
      </w:r>
    </w:p>
    <w:p>
      <w:r>
        <w:t xml:space="preserve">lemanuel jackson andrew jacksonin suvun jälkeenjääneestä neekerihaarasta</w:t>
      </w:r>
    </w:p>
    <w:p>
      <w:r>
        <w:rPr>
          <w:b/>
        </w:rPr>
        <w:t xml:space="preserve">Tulos</w:t>
      </w:r>
    </w:p>
    <w:p>
      <w:r>
        <w:t xml:space="preserve">neekeri</w:t>
      </w:r>
    </w:p>
    <w:p>
      <w:r>
        <w:rPr>
          <w:b/>
        </w:rPr>
        <w:t xml:space="preserve">Esimerkki 2.3457</w:t>
      </w:r>
    </w:p>
    <w:p>
      <w:r>
        <w:t xml:space="preserve">&lt;number&gt; vuosia sitten saksalaiset olivat sionismin vastustajia, mutta juutalaiset mustamaalasivat heidät natseiksi juutalaisten keksimä termi, joka tarkoittaa yksinkertaista haudatakseen termin anti-sionisti, jos sinua on kutsuttu natsiksi, se tarkoittaa, että tunnet sionismin myrkyllisen vaikutuksen, mutta juutalaiset eivät halua sinun kutsuvan itseäsi anti-sionistiksi.</w:t>
      </w:r>
    </w:p>
    <w:p>
      <w:r>
        <w:rPr>
          <w:b/>
        </w:rPr>
        <w:t xml:space="preserve">Tulos</w:t>
      </w:r>
    </w:p>
    <w:p>
      <w:r>
        <w:t xml:space="preserve">juutalaiset mustamaalasivat heidät natsiksi, joka on juutalaisten keksimä termi, joka tarkoittaa typerystä.</w:t>
      </w:r>
    </w:p>
    <w:p>
      <w:r>
        <w:rPr>
          <w:b/>
        </w:rPr>
        <w:t xml:space="preserve">Esimerkki 2.3458</w:t>
      </w:r>
    </w:p>
    <w:p>
      <w:r>
        <w:t xml:space="preserve">Kyllä, on kaksi hinttiä, jotka ovat laukaisseet minun retard realismi</w:t>
      </w:r>
    </w:p>
    <w:p>
      <w:r>
        <w:rPr>
          <w:b/>
        </w:rPr>
        <w:t xml:space="preserve">Tulos</w:t>
      </w:r>
    </w:p>
    <w:p>
      <w:r>
        <w:t xml:space="preserve">kaksi homoa, jotka</w:t>
      </w:r>
    </w:p>
    <w:p>
      <w:r>
        <w:rPr>
          <w:b/>
        </w:rPr>
        <w:t xml:space="preserve">Esimerkki 2.3459</w:t>
      </w:r>
    </w:p>
    <w:p>
      <w:r>
        <w:t xml:space="preserve">etsi nyt ghetosta &lt;lukumäärä&gt; tapauksia, joissa tämä on todella tapahtunut.</w:t>
      </w:r>
    </w:p>
    <w:p>
      <w:r>
        <w:rPr>
          <w:b/>
        </w:rPr>
        <w:t xml:space="preserve">Tulos</w:t>
      </w:r>
    </w:p>
    <w:p>
      <w:r>
        <w:t xml:space="preserve">ghetto</w:t>
      </w:r>
    </w:p>
    <w:p>
      <w:r>
        <w:rPr>
          <w:b/>
        </w:rPr>
        <w:t xml:space="preserve">Esimerkki 2.3460</w:t>
      </w:r>
    </w:p>
    <w:p>
      <w:r>
        <w:t xml:space="preserve">psykologian professori miksi valkoiset nuoret naiset kärsivät todennäköisimmin migreenistä minä hengitykseni alla, koska huorat hulluja</w:t>
      </w:r>
    </w:p>
    <w:p>
      <w:r>
        <w:rPr>
          <w:b/>
        </w:rPr>
        <w:t xml:space="preserve">Tulos</w:t>
      </w:r>
    </w:p>
    <w:p>
      <w:r>
        <w:t xml:space="preserve">valkoiset nuoret naiset</w:t>
      </w:r>
    </w:p>
    <w:p>
      <w:r>
        <w:rPr>
          <w:b/>
        </w:rPr>
        <w:t xml:space="preserve">Esimerkki 2.3461</w:t>
      </w:r>
    </w:p>
    <w:p>
      <w:r>
        <w:t xml:space="preserve">&lt;käyttäjä&gt; &lt;käyttäjä&gt; &lt;käyttäjä&gt; &lt;käyttäjä&gt; &lt;käyttäjä&gt; &lt;käyttäjä&gt; &lt;käyttäjä&gt; &lt;käyttäjä&gt; onnittelut bluesille arvostan heidän fanejaan enkä täydellisiä homoja kuten calgaryn fanit</w:t>
      </w:r>
    </w:p>
    <w:p>
      <w:r>
        <w:rPr>
          <w:b/>
        </w:rPr>
        <w:t xml:space="preserve">Tulos</w:t>
      </w:r>
    </w:p>
    <w:p>
      <w:r>
        <w:t xml:space="preserve">homot</w:t>
      </w:r>
    </w:p>
    <w:p>
      <w:r>
        <w:rPr>
          <w:b/>
        </w:rPr>
        <w:t xml:space="preserve">Esimerkki 2.3462</w:t>
      </w:r>
    </w:p>
    <w:p>
      <w:r>
        <w:t xml:space="preserve">Jokainen neekeri, joka hyppää naisten riitaa ja lisätä sitä sen sijaan, että yrittää lopettaa sen on koko täydellinen faggot</w:t>
      </w:r>
    </w:p>
    <w:p>
      <w:r>
        <w:rPr>
          <w:b/>
        </w:rPr>
        <w:t xml:space="preserve">Tulos</w:t>
      </w:r>
    </w:p>
    <w:p>
      <w:r>
        <w:t xml:space="preserve">nigga</w:t>
      </w:r>
    </w:p>
    <w:p>
      <w:r>
        <w:rPr>
          <w:b/>
        </w:rPr>
        <w:t xml:space="preserve">Esimerkki 2.3463</w:t>
      </w:r>
    </w:p>
    <w:p>
      <w:r>
        <w:t xml:space="preserve">Nämä hiekkaneekerit voivat olla aika hauskoja...</w:t>
      </w:r>
    </w:p>
    <w:p>
      <w:r>
        <w:rPr>
          <w:b/>
        </w:rPr>
        <w:t xml:space="preserve">Tulos</w:t>
      </w:r>
    </w:p>
    <w:p>
      <w:r>
        <w:t xml:space="preserve">hiekkaneekerit voivat</w:t>
      </w:r>
    </w:p>
    <w:p>
      <w:r>
        <w:rPr>
          <w:b/>
        </w:rPr>
        <w:t xml:space="preserve">Esimerkki 2.3464</w:t>
      </w:r>
    </w:p>
    <w:p>
      <w:r>
        <w:t xml:space="preserve">vittu juttu oli, että kaveri yritti välttää törmäämistä keneenkään ja tarkoituksella päätti osua autoon mieluummin kuin mielenosoittajiin, sitten joku lihava ämmä saa sydänkohtauksen ja hänet leimataan kotimaiseksi terroristiksi olisi pitänyt vain jatkaa matkaa.</w:t>
      </w:r>
    </w:p>
    <w:p>
      <w:r>
        <w:rPr>
          <w:b/>
        </w:rPr>
        <w:t xml:space="preserve">Tulos</w:t>
      </w:r>
    </w:p>
    <w:p>
      <w:r>
        <w:t xml:space="preserve">lihava ämmä on</w:t>
      </w:r>
    </w:p>
    <w:p>
      <w:r>
        <w:rPr>
          <w:b/>
        </w:rPr>
        <w:t xml:space="preserve">Esimerkki 2.3465</w:t>
      </w:r>
    </w:p>
    <w:p>
      <w:r>
        <w:t xml:space="preserve">päivittäinen muistutus siitä, että kikey poistettiin ei siksi, että hän oli trump shill vaan siksi, että hän oli paska moderaattori, joka vittu yli hallituksen kanssa bo sponsoroitu raid sitten meni nukkumaan 8 chan</w:t>
      </w:r>
    </w:p>
    <w:p>
      <w:r>
        <w:rPr>
          <w:b/>
        </w:rPr>
        <w:t xml:space="preserve">Tulos</w:t>
      </w:r>
    </w:p>
    <w:p>
      <w:r>
        <w:t xml:space="preserve">päivittäinen muistutus siitä, että kikey poistettiin ei siksi, että hän oli trump shill vaan siksi, että hän oli paska moderaattori, joka vittu yli hallituksen kanssa bo sponsoroitu raid sitten meni nukkumaan</w:t>
      </w:r>
    </w:p>
    <w:p>
      <w:r>
        <w:rPr>
          <w:b/>
        </w:rPr>
        <w:t xml:space="preserve">Esimerkki 2.3466</w:t>
      </w:r>
    </w:p>
    <w:p>
      <w:r>
        <w:t xml:space="preserve">suurin pakottamaton kulttuurivirhe viime vuosien aikana pari rumaa lesboa haastoi kristillisen leipomon oikeuteen, koska se kieltäytyi tekemästä heille homohääkakkua kaikki mahdolliset kiilat Trumpin ja uskonnollisen oikeiston välille paranivat silloin ja silloin hienoa työtä, hyvät naiset trumpslide-meme war maga</w:t>
      </w:r>
    </w:p>
    <w:p>
      <w:r>
        <w:rPr>
          <w:b/>
        </w:rPr>
        <w:t xml:space="preserve">Tulos</w:t>
      </w:r>
    </w:p>
    <w:p>
      <w:r>
        <w:t xml:space="preserve">rumat lesbot</w:t>
      </w:r>
    </w:p>
    <w:p>
      <w:r>
        <w:rPr>
          <w:b/>
        </w:rPr>
        <w:t xml:space="preserve">Esimerkki 2.3467</w:t>
      </w:r>
    </w:p>
    <w:p>
      <w:r>
        <w:t xml:space="preserve">hämmästyttävää, miten neekerit ja muut lähes hyödyttömät mutat aina unohtavat, kuinka vähän arvoa heillä on lisätä sitä.</w:t>
      </w:r>
    </w:p>
    <w:p>
      <w:r>
        <w:rPr>
          <w:b/>
        </w:rPr>
        <w:t xml:space="preserve">Tulos</w:t>
      </w:r>
    </w:p>
    <w:p>
      <w:r>
        <w:t xml:space="preserve">neekerit</w:t>
      </w:r>
    </w:p>
    <w:p>
      <w:r>
        <w:rPr>
          <w:b/>
        </w:rPr>
        <w:t xml:space="preserve">Esimerkki 2.3468</w:t>
      </w:r>
    </w:p>
    <w:p>
      <w:r>
        <w:t xml:space="preserve">&lt;number&gt; kyllä jälkeenjäänyt ja ruma todella laskee numeroita sain &lt;number&gt; mutta olen varma, että minulla ei ole sinun negatiivisia ominaisuuksiasi.</w:t>
      </w:r>
    </w:p>
    <w:p>
      <w:r>
        <w:rPr>
          <w:b/>
        </w:rPr>
        <w:t xml:space="preserve">Tulos</w:t>
      </w:r>
    </w:p>
    <w:p>
      <w:r>
        <w:t xml:space="preserve">jälkeenjäänyt ja ruma todella alentaa</w:t>
      </w:r>
    </w:p>
    <w:p>
      <w:r>
        <w:rPr>
          <w:b/>
        </w:rPr>
        <w:t xml:space="preserve">Esimerkki 2.3469</w:t>
      </w:r>
    </w:p>
    <w:p>
      <w:r>
        <w:t xml:space="preserve">ihmiset, jotka eivät koskaan aikoneet äänestää konservatiiveja, haluavat Kellieleitchin vetäytyvän konservatiivipuolueen johtokilpailusta, koska hän haluaa varmistaa, että Kanadaan tulevilla maahanmuuttajilla ei ole barbaarisia arvoja, jotta he eivät murhaa ihmisiä, kuten Quebeccityn moskeijahyökkäyksen yhteydessä tapahtui.</w:t>
      </w:r>
    </w:p>
    <w:p>
      <w:r>
        <w:rPr>
          <w:b/>
        </w:rPr>
        <w:t xml:space="preserve">Tulos</w:t>
      </w:r>
    </w:p>
    <w:p>
      <w:r>
        <w:t xml:space="preserve">eivät pidä yllä barbaarisia arvoja, jotta he eivät teurasta ihmisiä, kuten tapahtui quebeccityn moskeijahyökkäyksessä.</w:t>
      </w:r>
    </w:p>
    <w:p>
      <w:r>
        <w:rPr>
          <w:b/>
        </w:rPr>
        <w:t xml:space="preserve">Esimerkki 2.3470</w:t>
      </w:r>
    </w:p>
    <w:p>
      <w:r>
        <w:t xml:space="preserve">Hyvin sanottu mra saa miettimään, ovatko kaikki nämä maahanmuuttajat masokisteja vai kenties suunnitelmallisia hyökkääjiä.</w:t>
      </w:r>
    </w:p>
    <w:p>
      <w:r>
        <w:rPr>
          <w:b/>
        </w:rPr>
        <w:t xml:space="preserve">Tulos</w:t>
      </w:r>
    </w:p>
    <w:p>
      <w:r>
        <w:t xml:space="preserve">maahanmuuttajat ovat masokisteja</w:t>
      </w:r>
    </w:p>
    <w:p>
      <w:r>
        <w:rPr>
          <w:b/>
        </w:rPr>
        <w:t xml:space="preserve">Esimerkki 2.3471</w:t>
      </w:r>
    </w:p>
    <w:p>
      <w:r>
        <w:t xml:space="preserve">ohh man tuo on vitun surullinen kuva paljon kunnioitusta sotilaita kohtaan ei niinkään kusipäitä kohtaan jotka lähettävät heidät vaaraan hiekkaneekerimaihin tarkoitan anna muslimien tappaa toisiaan ketä helvettiä se kiinnostaa.</w:t>
      </w:r>
    </w:p>
    <w:p>
      <w:r>
        <w:rPr>
          <w:b/>
        </w:rPr>
        <w:t xml:space="preserve">Tulos</w:t>
      </w:r>
    </w:p>
    <w:p>
      <w:r>
        <w:t xml:space="preserve">hiekka neekerimaat</w:t>
      </w:r>
    </w:p>
    <w:p>
      <w:r>
        <w:rPr>
          <w:b/>
        </w:rPr>
        <w:t xml:space="preserve">Esimerkki 2.3472</w:t>
      </w:r>
    </w:p>
    <w:p>
      <w:r>
        <w:t xml:space="preserve">tehdä amuriker kike uudestaan ja uudestaan ja uudestaan ja uudestaan ja uudestaan.</w:t>
      </w:r>
    </w:p>
    <w:p>
      <w:r>
        <w:rPr>
          <w:b/>
        </w:rPr>
        <w:t xml:space="preserve">Tulos</w:t>
      </w:r>
    </w:p>
    <w:p>
      <w:r>
        <w:t xml:space="preserve">kike</w:t>
      </w:r>
    </w:p>
    <w:p>
      <w:r>
        <w:rPr>
          <w:b/>
        </w:rPr>
        <w:t xml:space="preserve">Esimerkki 2.3473</w:t>
      </w:r>
    </w:p>
    <w:p>
      <w:r>
        <w:t xml:space="preserve">lmao homojuutalainen luulee, että hänen puolensa meni liian pitkälle.</w:t>
      </w:r>
    </w:p>
    <w:p>
      <w:r>
        <w:rPr>
          <w:b/>
        </w:rPr>
        <w:t xml:space="preserve">Tulos</w:t>
      </w:r>
    </w:p>
    <w:p>
      <w:r>
        <w:t xml:space="preserve">homojuutalainen</w:t>
      </w:r>
    </w:p>
    <w:p>
      <w:r>
        <w:rPr>
          <w:b/>
        </w:rPr>
        <w:t xml:space="preserve">Esimerkki 2.3474</w:t>
      </w:r>
    </w:p>
    <w:p>
      <w:r>
        <w:t xml:space="preserve">rumat naiset lähettämällä selfieitä on häirintää</w:t>
      </w:r>
    </w:p>
    <w:p>
      <w:r>
        <w:rPr>
          <w:b/>
        </w:rPr>
        <w:t xml:space="preserve">Tulos</w:t>
      </w:r>
    </w:p>
    <w:p>
      <w:r>
        <w:t xml:space="preserve">rumat naiset</w:t>
      </w:r>
    </w:p>
    <w:p>
      <w:r>
        <w:rPr>
          <w:b/>
        </w:rPr>
        <w:t xml:space="preserve">Esimerkki 2.3475</w:t>
      </w:r>
    </w:p>
    <w:p>
      <w:r>
        <w:t xml:space="preserve">olen niin järkyttynyt, että isonenäinen kikess Julie Segall ei pitänyt videostani.</w:t>
      </w:r>
    </w:p>
    <w:p>
      <w:r>
        <w:rPr>
          <w:b/>
        </w:rPr>
        <w:t xml:space="preserve">Tulos</w:t>
      </w:r>
    </w:p>
    <w:p>
      <w:r>
        <w:t xml:space="preserve">isonenäinen kikess julie segall</w:t>
      </w:r>
    </w:p>
    <w:p>
      <w:r>
        <w:rPr>
          <w:b/>
        </w:rPr>
        <w:t xml:space="preserve">Esimerkki 2.3476</w:t>
      </w:r>
    </w:p>
    <w:p>
      <w:r>
        <w:t xml:space="preserve">Minusta ratkaisu on lopettaa laittomien pakolaisten ja terroristien vastaanottaminen ja säästää rahat, jotka se maksaa meille, jotta he voivat korjata maamme liiketoimintaa, ja kaikkien on tultava ensin Amerikan taakse.</w:t>
      </w:r>
    </w:p>
    <w:p>
      <w:r>
        <w:rPr>
          <w:b/>
        </w:rPr>
        <w:t xml:space="preserve">Tulos</w:t>
      </w:r>
    </w:p>
    <w:p>
      <w:r>
        <w:t xml:space="preserve">lopettaa laittomien pakolaisten ja terroristien vastaanottaminen</w:t>
      </w:r>
    </w:p>
    <w:p>
      <w:r>
        <w:rPr>
          <w:b/>
        </w:rPr>
        <w:t xml:space="preserve">Esimerkki 2.3477</w:t>
      </w:r>
    </w:p>
    <w:p>
      <w:r>
        <w:t xml:space="preserve">on olemassa satunnaisesti erittäin hyviä naisjohtajia, sen myönnän, mutta se on poikkeus, ei sääntö.</w:t>
      </w:r>
    </w:p>
    <w:p>
      <w:r>
        <w:rPr>
          <w:b/>
        </w:rPr>
        <w:t xml:space="preserve">Tulos</w:t>
      </w:r>
    </w:p>
    <w:p>
      <w:r>
        <w:t xml:space="preserve">toisinaan on erittäin hyviä naisjohtajia</w:t>
      </w:r>
    </w:p>
    <w:p>
      <w:r>
        <w:rPr>
          <w:b/>
        </w:rPr>
        <w:t xml:space="preserve">Esimerkki 2.3478</w:t>
      </w:r>
    </w:p>
    <w:p>
      <w:r>
        <w:t xml:space="preserve">I amma slut häntä vaikka lol</w:t>
      </w:r>
    </w:p>
    <w:p>
      <w:r>
        <w:rPr>
          <w:b/>
        </w:rPr>
        <w:t xml:space="preserve">Tulos</w:t>
      </w:r>
    </w:p>
    <w:p>
      <w:r>
        <w:t xml:space="preserve">lutka</w:t>
      </w:r>
    </w:p>
    <w:p>
      <w:r>
        <w:rPr>
          <w:b/>
        </w:rPr>
        <w:t xml:space="preserve">Esimerkki 2.3479</w:t>
      </w:r>
    </w:p>
    <w:p>
      <w:r>
        <w:t xml:space="preserve">Jopa japanilaiset pakotettiin hyökkääjiksi hymyjen öljy- ja teollisuusmonopolien toimesta.</w:t>
      </w:r>
    </w:p>
    <w:p>
      <w:r>
        <w:rPr>
          <w:b/>
        </w:rPr>
        <w:t xml:space="preserve">Tulos</w:t>
      </w:r>
    </w:p>
    <w:p>
      <w:r>
        <w:t xml:space="preserve">hymie</w:t>
      </w:r>
    </w:p>
    <w:p>
      <w:r>
        <w:rPr>
          <w:b/>
        </w:rPr>
        <w:t xml:space="preserve">Esimerkki 2.3480</w:t>
      </w:r>
    </w:p>
    <w:p>
      <w:r>
        <w:t xml:space="preserve">lyö itseäsi kohtuun, tapa se neekerivauva ennen kuin paskannat sen ulos.</w:t>
      </w:r>
    </w:p>
    <w:p>
      <w:r>
        <w:rPr>
          <w:b/>
        </w:rPr>
        <w:t xml:space="preserve">Tulos</w:t>
      </w:r>
    </w:p>
    <w:p>
      <w:r>
        <w:t xml:space="preserve">tappaa se neekeri</w:t>
      </w:r>
    </w:p>
    <w:p>
      <w:r>
        <w:rPr>
          <w:b/>
        </w:rPr>
        <w:t xml:space="preserve">Esimerkki 2.3481</w:t>
      </w:r>
    </w:p>
    <w:p>
      <w:r>
        <w:t xml:space="preserve">vittu mitä te neekerit puhutte</w:t>
      </w:r>
    </w:p>
    <w:p>
      <w:r>
        <w:rPr>
          <w:b/>
        </w:rPr>
        <w:t xml:space="preserve">Tulos</w:t>
      </w:r>
    </w:p>
    <w:p>
      <w:r>
        <w:t xml:space="preserve">neekerit</w:t>
      </w:r>
    </w:p>
    <w:p>
      <w:r>
        <w:rPr>
          <w:b/>
        </w:rPr>
        <w:t xml:space="preserve">Esimerkki 2.3482</w:t>
      </w:r>
    </w:p>
    <w:p>
      <w:r>
        <w:t xml:space="preserve">lisäyksenä on, että jos nainen sanoo niin, hän nai jokaista näkemäänsä neekeriä.</w:t>
      </w:r>
    </w:p>
    <w:p>
      <w:r>
        <w:rPr>
          <w:b/>
        </w:rPr>
        <w:t xml:space="preserve">Tulos</w:t>
      </w:r>
    </w:p>
    <w:p>
      <w:r>
        <w:t xml:space="preserve">Hän nai jokaista neekeriä</w:t>
      </w:r>
    </w:p>
    <w:p>
      <w:r>
        <w:rPr>
          <w:b/>
        </w:rPr>
        <w:t xml:space="preserve">Esimerkki 2.3483</w:t>
      </w:r>
    </w:p>
    <w:p>
      <w:r>
        <w:t xml:space="preserve">&lt;user&gt; henkilö, joka ylläpitää sivua on joku yt homo poika r me edes yllättynyt 🗿</w:t>
      </w:r>
    </w:p>
    <w:p>
      <w:r>
        <w:rPr>
          <w:b/>
        </w:rPr>
        <w:t xml:space="preserve">Tulos</w:t>
      </w:r>
    </w:p>
    <w:p>
      <w:r>
        <w:t xml:space="preserve">Sivun ylläpitäjä on joku yt-homo.</w:t>
      </w:r>
    </w:p>
    <w:p>
      <w:r>
        <w:rPr>
          <w:b/>
        </w:rPr>
        <w:t xml:space="preserve">Esimerkki 2.3484</w:t>
      </w:r>
    </w:p>
    <w:p>
      <w:r>
        <w:t xml:space="preserve">olet painanut jutun, jossa väitetään miehen olevan juutalainen ilman mitään todisteita, mutta vasemmistolaisen gootti-gawker-hakkerin ja hänen vasemmistolaisen äitinsä, jota uhkailtiin ja kaasunvalossa pidettiin, sanat ovat todellista Pulitzer-paskaa, veli.</w:t>
      </w:r>
    </w:p>
    <w:p>
      <w:r>
        <w:rPr>
          <w:b/>
        </w:rPr>
        <w:t xml:space="preserve">Tulos</w:t>
      </w:r>
    </w:p>
    <w:p>
      <w:r>
        <w:t xml:space="preserve">vasemmistolainen gootti gawker hack</w:t>
      </w:r>
    </w:p>
    <w:p>
      <w:r>
        <w:rPr>
          <w:b/>
        </w:rPr>
        <w:t xml:space="preserve">Esimerkki 2.3485</w:t>
      </w:r>
    </w:p>
    <w:p>
      <w:r>
        <w:t xml:space="preserve">vittu nuo siniset neekerihuorat, joiden asuntola paloi viallisen johdotuksen takia ja he syyttävät Rick Spenceriä...</w:t>
      </w:r>
    </w:p>
    <w:p>
      <w:r>
        <w:rPr>
          <w:b/>
        </w:rPr>
        <w:t xml:space="preserve">Tulos</w:t>
      </w:r>
    </w:p>
    <w:p>
      <w:r>
        <w:t xml:space="preserve">neekeri heli huorat</w:t>
      </w:r>
    </w:p>
    <w:p>
      <w:r>
        <w:rPr>
          <w:b/>
        </w:rPr>
        <w:t xml:space="preserve">Esimerkki 2.3486</w:t>
      </w:r>
    </w:p>
    <w:p>
      <w:r>
        <w:t xml:space="preserve">Olisi pitänyt tietää, että joku juutalainen juutalaispaskiainen saa tämän lipun.</w:t>
      </w:r>
    </w:p>
    <w:p>
      <w:r>
        <w:rPr>
          <w:b/>
        </w:rPr>
        <w:t xml:space="preserve">Tulos</w:t>
      </w:r>
    </w:p>
    <w:p>
      <w:r>
        <w:t xml:space="preserve">vitun juutalainen juutalainen saasta</w:t>
      </w:r>
    </w:p>
    <w:p>
      <w:r>
        <w:rPr>
          <w:b/>
        </w:rPr>
        <w:t xml:space="preserve">Esimerkki 2.3487</w:t>
      </w:r>
    </w:p>
    <w:p>
      <w:r>
        <w:t xml:space="preserve">&lt;user&gt; mikä on jälkeenjäänyttä tanssimista</w:t>
      </w:r>
    </w:p>
    <w:p>
      <w:r>
        <w:rPr>
          <w:b/>
        </w:rPr>
        <w:t xml:space="preserve">Tulos</w:t>
      </w:r>
    </w:p>
    <w:p>
      <w:r>
        <w:t xml:space="preserve">jälkeenjäänyt</w:t>
      </w:r>
    </w:p>
    <w:p>
      <w:r>
        <w:rPr>
          <w:b/>
        </w:rPr>
        <w:t xml:space="preserve">Esimerkki 2.3488</w:t>
      </w:r>
    </w:p>
    <w:p>
      <w:r>
        <w:t xml:space="preserve">epäilemättä vuohenpaskiainen</w:t>
      </w:r>
    </w:p>
    <w:p>
      <w:r>
        <w:rPr>
          <w:b/>
        </w:rPr>
        <w:t xml:space="preserve">Tulos</w:t>
      </w:r>
    </w:p>
    <w:p>
      <w:r>
        <w:t xml:space="preserve">Goatfucker</w:t>
      </w:r>
    </w:p>
    <w:p>
      <w:r>
        <w:rPr>
          <w:b/>
        </w:rPr>
        <w:t xml:space="preserve">Esimerkki 2.3489</w:t>
      </w:r>
    </w:p>
    <w:p>
      <w:r>
        <w:t xml:space="preserve">nartut pillua</w:t>
      </w:r>
    </w:p>
    <w:p>
      <w:r>
        <w:rPr>
          <w:b/>
        </w:rPr>
        <w:t xml:space="preserve">Tulos</w:t>
      </w:r>
    </w:p>
    <w:p>
      <w:r>
        <w:t xml:space="preserve">nartut</w:t>
      </w:r>
    </w:p>
    <w:p>
      <w:r>
        <w:rPr>
          <w:b/>
        </w:rPr>
        <w:t xml:space="preserve">Esimerkki 2.3490</w:t>
      </w:r>
    </w:p>
    <w:p>
      <w:r>
        <w:t xml:space="preserve">näin puoliksi neekerin poliisin univormussa rajakaupungissa aivan rajan eteläpuolella kieltäydyin puhumasta sille.</w:t>
      </w:r>
    </w:p>
    <w:p>
      <w:r>
        <w:rPr>
          <w:b/>
        </w:rPr>
        <w:t xml:space="preserve">Tulos</w:t>
      </w:r>
    </w:p>
    <w:p>
      <w:r>
        <w:t xml:space="preserve">puoliksi neekeri</w:t>
      </w:r>
    </w:p>
    <w:p>
      <w:r>
        <w:rPr>
          <w:b/>
        </w:rPr>
        <w:t xml:space="preserve">Esimerkki 2.3491</w:t>
      </w:r>
    </w:p>
    <w:p>
      <w:r>
        <w:t xml:space="preserve">rakastan kiukuttelemista jenkkien kanssa 😀 🤣 🤣 🤣</w:t>
      </w:r>
    </w:p>
    <w:p>
      <w:r>
        <w:rPr>
          <w:b/>
        </w:rPr>
        <w:t xml:space="preserve">Tulos</w:t>
      </w:r>
    </w:p>
    <w:p>
      <w:r>
        <w:t xml:space="preserve">Rakastan suututtaa juutalaisia</w:t>
      </w:r>
    </w:p>
    <w:p>
      <w:r>
        <w:rPr>
          <w:b/>
        </w:rPr>
        <w:t xml:space="preserve">Esimerkki 2.3492</w:t>
      </w:r>
    </w:p>
    <w:p>
      <w:r>
        <w:t xml:space="preserve">Alt right on se ghetto, jonka homot ovat todella vaikeuksissa gentrifioinnin kanssa.</w:t>
      </w:r>
    </w:p>
    <w:p>
      <w:r>
        <w:rPr>
          <w:b/>
        </w:rPr>
        <w:t xml:space="preserve">Tulos</w:t>
      </w:r>
    </w:p>
    <w:p>
      <w:r>
        <w:t xml:space="preserve">ghettohomot</w:t>
      </w:r>
    </w:p>
    <w:p>
      <w:r>
        <w:rPr>
          <w:b/>
        </w:rPr>
        <w:t xml:space="preserve">Esimerkki 2.3493</w:t>
      </w:r>
    </w:p>
    <w:p>
      <w:r>
        <w:t xml:space="preserve">Ohh se pystyy oppimaan nähdä viestisi eivät näytä niin jälkeenjäänyt ilman pikku hymiöitä niitä</w:t>
      </w:r>
    </w:p>
    <w:p>
      <w:r>
        <w:rPr>
          <w:b/>
        </w:rPr>
        <w:t xml:space="preserve">Tulos</w:t>
      </w:r>
    </w:p>
    <w:p>
      <w:r>
        <w:t xml:space="preserve">jälkeenjäänyt</w:t>
      </w:r>
    </w:p>
    <w:p>
      <w:r>
        <w:rPr>
          <w:b/>
        </w:rPr>
        <w:t xml:space="preserve">Esimerkki 2.3494</w:t>
      </w:r>
    </w:p>
    <w:p>
      <w:r>
        <w:t xml:space="preserve">raindrawp drawp top näytän homolta crop topissa</w:t>
      </w:r>
    </w:p>
    <w:p>
      <w:r>
        <w:rPr>
          <w:b/>
        </w:rPr>
        <w:t xml:space="preserve">Tulos</w:t>
      </w:r>
    </w:p>
    <w:p>
      <w:r>
        <w:t xml:space="preserve">homo</w:t>
      </w:r>
    </w:p>
    <w:p>
      <w:r>
        <w:rPr>
          <w:b/>
        </w:rPr>
        <w:t xml:space="preserve">Esimerkki 2.3495</w:t>
      </w:r>
    </w:p>
    <w:p>
      <w:r>
        <w:t xml:space="preserve">&lt;user&gt; &lt;user&gt; &lt;user&gt; &lt;user&gt; &lt;user&gt; &lt;user&gt; &lt;user&gt; &lt;user&gt; Paska en edes halua olla täällä, valkoisessa talossa on jälkeenjäänyt...</w:t>
      </w:r>
    </w:p>
    <w:p>
      <w:r>
        <w:rPr>
          <w:b/>
        </w:rPr>
        <w:t xml:space="preserve">Tulos</w:t>
      </w:r>
    </w:p>
    <w:p>
      <w:r>
        <w:t xml:space="preserve">retard</w:t>
      </w:r>
    </w:p>
    <w:p>
      <w:r>
        <w:rPr>
          <w:b/>
        </w:rPr>
        <w:t xml:space="preserve">Esimerkki 2.3496</w:t>
      </w:r>
    </w:p>
    <w:p>
      <w:r>
        <w:t xml:space="preserve">sain &lt;määrän&gt; seuraajia tästä jenkkiharrastajien postauksesta, kiitos hintti.</w:t>
      </w:r>
    </w:p>
    <w:p>
      <w:r>
        <w:rPr>
          <w:b/>
        </w:rPr>
        <w:t xml:space="preserve">Tulos</w:t>
      </w:r>
    </w:p>
    <w:p>
      <w:r>
        <w:t xml:space="preserve">kike</w:t>
      </w:r>
    </w:p>
    <w:p>
      <w:r>
        <w:rPr>
          <w:b/>
        </w:rPr>
        <w:t xml:space="preserve">Esimerkki 2.3497</w:t>
      </w:r>
    </w:p>
    <w:p>
      <w:r>
        <w:t xml:space="preserve">&lt;käyttäjä&gt; &lt;käyttäjä&gt; trevor noah on ainoa ääliö joka ei osaa muodostaa lausetta oikein ghetto-roskasakkia se on enemmänkin</w:t>
      </w:r>
    </w:p>
    <w:p>
      <w:r>
        <w:rPr>
          <w:b/>
        </w:rPr>
        <w:t xml:space="preserve">Tulos</w:t>
      </w:r>
    </w:p>
    <w:p>
      <w:r>
        <w:t xml:space="preserve">ghetto vitun roskaväki</w:t>
      </w:r>
    </w:p>
    <w:p>
      <w:r>
        <w:rPr>
          <w:b/>
        </w:rPr>
        <w:t xml:space="preserve">Esimerkki 2.3498</w:t>
      </w:r>
    </w:p>
    <w:p>
      <w:r>
        <w:t xml:space="preserve">positiivinen puoli on se, että tiedämme nyt, mitä kahdeksan vuotta kommunistista moozlimia ja alinskylaista presidenttiä tekee amerikalle, ei koskaan enää koskaan.</w:t>
      </w:r>
    </w:p>
    <w:p>
      <w:r>
        <w:rPr>
          <w:b/>
        </w:rPr>
        <w:t xml:space="preserve">Tulos</w:t>
      </w:r>
    </w:p>
    <w:p>
      <w:r>
        <w:t xml:space="preserve">moozlim alinskyite</w:t>
      </w:r>
    </w:p>
    <w:p>
      <w:r>
        <w:rPr>
          <w:b/>
        </w:rPr>
        <w:t xml:space="preserve">Esimerkki 2.3499</w:t>
      </w:r>
    </w:p>
    <w:p>
      <w:r>
        <w:t xml:space="preserve">tuo oikealla oleva homopaska on saksalainen, ei ruotsalainen, vaikka hänenlaisiaan on täälläkin.</w:t>
      </w:r>
    </w:p>
    <w:p>
      <w:r>
        <w:rPr>
          <w:b/>
        </w:rPr>
        <w:t xml:space="preserve">Tulos</w:t>
      </w:r>
    </w:p>
    <w:p>
      <w:r>
        <w:t xml:space="preserve">homo paskiainen</w:t>
      </w:r>
    </w:p>
    <w:p>
      <w:r>
        <w:rPr>
          <w:b/>
        </w:rPr>
        <w:t xml:space="preserve">Esimerkki 2.3500</w:t>
      </w:r>
    </w:p>
    <w:p>
      <w:r>
        <w:t xml:space="preserve">Tule nyt, kusipää, anna rahojen mennä ja häivy takaovesta, kusipäinen paskiainen.</w:t>
      </w:r>
    </w:p>
    <w:p>
      <w:r>
        <w:rPr>
          <w:b/>
        </w:rPr>
        <w:t xml:space="preserve">Tulos</w:t>
      </w:r>
    </w:p>
    <w:p>
      <w:r>
        <w:t xml:space="preserve">Vittu</w:t>
      </w:r>
    </w:p>
    <w:p>
      <w:r>
        <w:rPr>
          <w:b/>
        </w:rPr>
        <w:t xml:space="preserve">Esimerkki 2.3501</w:t>
      </w:r>
    </w:p>
    <w:p>
      <w:r>
        <w:t xml:space="preserve">takapenkillä istuva neekeri tukahduttaa naurunsa -</w:t>
      </w:r>
    </w:p>
    <w:p>
      <w:r>
        <w:rPr>
          <w:b/>
        </w:rPr>
        <w:t xml:space="preserve">Tulos</w:t>
      </w:r>
    </w:p>
    <w:p>
      <w:r>
        <w:t xml:space="preserve">neekeri</w:t>
      </w:r>
    </w:p>
    <w:p>
      <w:r>
        <w:rPr>
          <w:b/>
        </w:rPr>
        <w:t xml:space="preserve">Esimerkki 2.3502</w:t>
      </w:r>
    </w:p>
    <w:p>
      <w:r>
        <w:t xml:space="preserve">jotkut lesbot ovat helvetin aikuisia ja pukeutuvat kuin äiti olisi kieltänyt heitä hankkimasta poikien vaatteita 😂.</w:t>
      </w:r>
    </w:p>
    <w:p>
      <w:r>
        <w:rPr>
          <w:b/>
        </w:rPr>
        <w:t xml:space="preserve">Tulos</w:t>
      </w:r>
    </w:p>
    <w:p>
      <w:r>
        <w:t xml:space="preserve">dykes</w:t>
      </w:r>
    </w:p>
    <w:p>
      <w:r>
        <w:rPr>
          <w:b/>
        </w:rPr>
        <w:t xml:space="preserve">Esimerkki 2.3503</w:t>
      </w:r>
    </w:p>
    <w:p>
      <w:r>
        <w:t xml:space="preserve">Minun on pidettävä hetki taukoa juutalais- ja neekerivihasta muistuttaakseni kaikkia siitä, että vihaan lihavia ihmisiä.</w:t>
      </w:r>
    </w:p>
    <w:p>
      <w:r>
        <w:rPr>
          <w:b/>
        </w:rPr>
        <w:t xml:space="preserve">Tulos</w:t>
      </w:r>
    </w:p>
    <w:p>
      <w:r>
        <w:t xml:space="preserve">juutalaisten ja neekerien viha</w:t>
      </w:r>
    </w:p>
    <w:p>
      <w:r>
        <w:rPr>
          <w:b/>
        </w:rPr>
        <w:t xml:space="preserve">Esimerkki 2.3504</w:t>
      </w:r>
    </w:p>
    <w:p>
      <w:r>
        <w:t xml:space="preserve">ratko mladić tuomittiin juuri kansanmurhasta ja sotarikoksista Haagissa, mutta hän ei kirjaimellisesti tehnyt mitään väärää hail mladić kuolema hiekka neekeri raakalaiset</w:t>
      </w:r>
    </w:p>
    <w:p>
      <w:r>
        <w:rPr>
          <w:b/>
        </w:rPr>
        <w:t xml:space="preserve">Tulos</w:t>
      </w:r>
    </w:p>
    <w:p>
      <w:r>
        <w:t xml:space="preserve">kirjaimellisesti ei tehnyt mitään väärää</w:t>
      </w:r>
    </w:p>
    <w:p>
      <w:r>
        <w:rPr>
          <w:b/>
        </w:rPr>
        <w:t xml:space="preserve">Esimerkki 2.3505</w:t>
      </w:r>
    </w:p>
    <w:p>
      <w:r>
        <w:t xml:space="preserve">rakas valkoinen amerikka me annoimme heille äänioikeuden me annoimme heille tasa-arvon me annoimme heille kaupunkimme me annoimme heille ebt asumisen positiiviset toimet me annoimme heille tähteyden monien miljoonien dollareiden palkat arvatkaa mitä he silti vihaavat teitä he tulevat aina vihaamaan teitä lopeta anteeksipyytely valkoinen mies taistele takaisin</w:t>
      </w:r>
    </w:p>
    <w:p>
      <w:r>
        <w:rPr>
          <w:b/>
        </w:rPr>
        <w:t xml:space="preserve">Tulos</w:t>
      </w:r>
    </w:p>
    <w:p>
      <w:r>
        <w:t xml:space="preserve">he vihaavat sinua edelleen he tulevat aina vihaamaan sinua</w:t>
      </w:r>
    </w:p>
    <w:p>
      <w:r>
        <w:rPr>
          <w:b/>
        </w:rPr>
        <w:t xml:space="preserve">Esimerkki 2.3506</w:t>
      </w:r>
    </w:p>
    <w:p>
      <w:r>
        <w:t xml:space="preserve">kuolema neekereille kuolema apina-apinoille, juutalaisille paskannuolijoille, -</w:t>
      </w:r>
    </w:p>
    <w:p>
      <w:r>
        <w:rPr>
          <w:b/>
        </w:rPr>
        <w:t xml:space="preserve">Tulos</w:t>
      </w:r>
    </w:p>
    <w:p>
      <w:r>
        <w:t xml:space="preserve">kuolema neekereille kuolema apina-apina-juutalaisille...</w:t>
      </w:r>
    </w:p>
    <w:p>
      <w:r>
        <w:rPr>
          <w:b/>
        </w:rPr>
        <w:t xml:space="preserve">Esimerkki 2.3507</w:t>
      </w:r>
    </w:p>
    <w:p>
      <w:r>
        <w:t xml:space="preserve">nätti ja ghetto tyyppi ämmä, joka ei edes tervehdi 👋</w:t>
      </w:r>
    </w:p>
    <w:p>
      <w:r>
        <w:rPr>
          <w:b/>
        </w:rPr>
        <w:t xml:space="preserve">Tulos</w:t>
      </w:r>
    </w:p>
    <w:p>
      <w:r>
        <w:t xml:space="preserve">nätti ja ghetto sellainen ämmä joka ei edes tervehdi minua.</w:t>
      </w:r>
    </w:p>
    <w:p>
      <w:r>
        <w:rPr>
          <w:b/>
        </w:rPr>
        <w:t xml:space="preserve">Esimerkki 2.3508</w:t>
      </w:r>
    </w:p>
    <w:p>
      <w:r>
        <w:t xml:space="preserve">alt right liike pakottaa Israelin ensimmäinen kahviketju Starbucks sulkea jälkeen havaittuaan niiden neekeri työntekijä Sheboon Shanell jokien myrkytetty valkoinen 4 yo tyttö kanssa sheeit korjattu se sinulle</w:t>
      </w:r>
    </w:p>
    <w:p>
      <w:r>
        <w:rPr>
          <w:b/>
        </w:rPr>
        <w:t xml:space="preserve">Tulos</w:t>
      </w:r>
    </w:p>
    <w:p>
      <w:r>
        <w:t xml:space="preserve">neekeri työntekijä sheboon</w:t>
      </w:r>
    </w:p>
    <w:p>
      <w:r>
        <w:rPr>
          <w:b/>
        </w:rPr>
        <w:t xml:space="preserve">Esimerkki 2.3509</w:t>
      </w:r>
    </w:p>
    <w:p>
      <w:r>
        <w:t xml:space="preserve">&lt;user&gt; hän rakastaa tätä vain siksi, että hänen poikansa on homo jos poikani osoittautuu homoksi, se on hienoa hänen puolestaan, mutta et ole kuningatar, et minun talossani.</w:t>
      </w:r>
    </w:p>
    <w:p>
      <w:r>
        <w:rPr>
          <w:b/>
        </w:rPr>
        <w:t xml:space="preserve">Tulos</w:t>
      </w:r>
    </w:p>
    <w:p>
      <w:r>
        <w:t xml:space="preserve">ei mennyt kuningatar ei</w:t>
      </w:r>
    </w:p>
    <w:p>
      <w:r>
        <w:rPr>
          <w:b/>
        </w:rPr>
        <w:t xml:space="preserve">Esimerkki 2.3510</w:t>
      </w:r>
    </w:p>
    <w:p>
      <w:r>
        <w:t xml:space="preserve">Tämä on asia, johon olen ollut huolimaton kiinnittäessäni huomiota viime aikoina lukekaa kanssani juutalaismurhaajat lähettäkää tuolle pojalle hoitopaketti kirja tai jos olette naisia, olen varma, että hän haluaisi nähdä kuvan kauniista valkoisesta naisesta.</w:t>
      </w:r>
    </w:p>
    <w:p>
      <w:r>
        <w:rPr>
          <w:b/>
        </w:rPr>
        <w:t xml:space="preserve">Tulos</w:t>
      </w:r>
    </w:p>
    <w:p>
      <w:r>
        <w:t xml:space="preserve">Juutalaismurhaajat</w:t>
      </w:r>
    </w:p>
    <w:p>
      <w:r>
        <w:rPr>
          <w:b/>
        </w:rPr>
        <w:t xml:space="preserve">Esimerkki 2.3511</w:t>
      </w:r>
    </w:p>
    <w:p>
      <w:r>
        <w:t xml:space="preserve">enemmän maahanmuuttajia pakenemassa hyökkäystä on ominaisuus, ei vika juutalaisten intressit tarvitsevat lisää sotapakolaisia auttamaan pakottamaan ei-juutalaiset kansat kaaokseen.</w:t>
      </w:r>
    </w:p>
    <w:p>
      <w:r>
        <w:rPr>
          <w:b/>
        </w:rPr>
        <w:t xml:space="preserve">Tulos</w:t>
      </w:r>
    </w:p>
    <w:p>
      <w:r>
        <w:t xml:space="preserve">maahanmuuttajat</w:t>
      </w:r>
    </w:p>
    <w:p>
      <w:r>
        <w:rPr>
          <w:b/>
        </w:rPr>
        <w:t xml:space="preserve">Esimerkki 2.3512</w:t>
      </w:r>
    </w:p>
    <w:p>
      <w:r>
        <w:t xml:space="preserve">&lt;käyttäjä&gt; &lt;käyttäjä&gt; te kaikki olette molemmat jälkeenjääneitä, koska kukaan ei väitä mitään.</w:t>
      </w:r>
    </w:p>
    <w:p>
      <w:r>
        <w:rPr>
          <w:b/>
        </w:rPr>
        <w:t xml:space="preserve">Tulos</w:t>
      </w:r>
    </w:p>
    <w:p>
      <w:r>
        <w:t xml:space="preserve">jälkeenjäänyt</w:t>
      </w:r>
    </w:p>
    <w:p>
      <w:r>
        <w:rPr>
          <w:b/>
        </w:rPr>
        <w:t xml:space="preserve">Esimerkki 2.3513</w:t>
      </w:r>
    </w:p>
    <w:p>
      <w:r>
        <w:t xml:space="preserve">en voi uskoa, että Stuart Varney oli nuo kaksi vastenmielinen negresses timanttisilkki hänen show tänä aamuna olen iloinen, että he pitävät ja tukevat trump, mutta en vain voi sietää kuunnella heitä.</w:t>
      </w:r>
    </w:p>
    <w:p>
      <w:r>
        <w:rPr>
          <w:b/>
        </w:rPr>
        <w:t xml:space="preserve">Tulos</w:t>
      </w:r>
    </w:p>
    <w:p>
      <w:r>
        <w:t xml:space="preserve">vastenmieliset negaattorit</w:t>
      </w:r>
    </w:p>
    <w:p>
      <w:r>
        <w:rPr>
          <w:b/>
        </w:rPr>
        <w:t xml:space="preserve">Esimerkki 2.3514</w:t>
      </w:r>
    </w:p>
    <w:p>
      <w:r>
        <w:t xml:space="preserve">odotan päivää jolloin en ole töissä ja valkoinen huora puhuu minulle hulluna, koska minä hakkaan hänen perseensä</w:t>
      </w:r>
    </w:p>
    <w:p>
      <w:r>
        <w:rPr>
          <w:b/>
        </w:rPr>
        <w:t xml:space="preserve">Tulos</w:t>
      </w:r>
    </w:p>
    <w:p>
      <w:r>
        <w:t xml:space="preserve">valkoinen kaivuri</w:t>
      </w:r>
    </w:p>
    <w:p>
      <w:r>
        <w:rPr>
          <w:b/>
        </w:rPr>
        <w:t xml:space="preserve">Esimerkki 2.3515</w:t>
      </w:r>
    </w:p>
    <w:p>
      <w:r>
        <w:t xml:space="preserve">&lt;user&gt; sinun täytyy ymmärtää että kun muzzit hyökkäävät se ei ole taistelua kadulla kaikki se meteli se on jyrkkä nousu murhien määrässä ympäri maata meidän omat leosit estävät meitä kostamasta.</w:t>
      </w:r>
    </w:p>
    <w:p>
      <w:r>
        <w:rPr>
          <w:b/>
        </w:rPr>
        <w:t xml:space="preserve">Tulos</w:t>
      </w:r>
    </w:p>
    <w:p>
      <w:r>
        <w:t xml:space="preserve">Kun muzgit hyökkäävät, se ei ole taistelua kadulla, vaan murhien määrän jyrkkä nousu eri puolilla maata.</w:t>
      </w:r>
    </w:p>
    <w:p>
      <w:r>
        <w:rPr>
          <w:b/>
        </w:rPr>
        <w:t xml:space="preserve">Esimerkki 2.3516</w:t>
      </w:r>
    </w:p>
    <w:p>
      <w:r>
        <w:t xml:space="preserve">&lt;user&gt; bruh isp aint shit varsinkin jos ne on uteliaita konservatiivisia arabeja 💔 take ur precautions</w:t>
      </w:r>
    </w:p>
    <w:p>
      <w:r>
        <w:rPr>
          <w:b/>
        </w:rPr>
        <w:t xml:space="preserve">Tulos</w:t>
      </w:r>
    </w:p>
    <w:p>
      <w:r>
        <w:t xml:space="preserve">isp ei ole paskaakaan, varsinkin jos he ovat uteliaita konservatiivisia arabeja.</w:t>
      </w:r>
    </w:p>
    <w:p>
      <w:r>
        <w:rPr>
          <w:b/>
        </w:rPr>
        <w:t xml:space="preserve">Esimerkki 2.3517</w:t>
      </w:r>
    </w:p>
    <w:p>
      <w:r>
        <w:t xml:space="preserve">Yritin katsoa american ninja warrioria, mutta en saanut selville oliko yksi tytöistä neekeri vai ei, joten vaihdoin vain kanavaa 🙄.</w:t>
      </w:r>
    </w:p>
    <w:p>
      <w:r>
        <w:rPr>
          <w:b/>
        </w:rPr>
        <w:t xml:space="preserve">Tulos</w:t>
      </w:r>
    </w:p>
    <w:p>
      <w:r>
        <w:t xml:space="preserve">neekeri</w:t>
      </w:r>
    </w:p>
    <w:p>
      <w:r>
        <w:rPr>
          <w:b/>
        </w:rPr>
        <w:t xml:space="preserve">Esimerkki 2.3518</w:t>
      </w:r>
    </w:p>
    <w:p>
      <w:r>
        <w:t xml:space="preserve">neekerivalta on tappava sairaus, lähettäkää ajatuksia ja rukouksia.</w:t>
      </w:r>
    </w:p>
    <w:p>
      <w:r>
        <w:rPr>
          <w:b/>
        </w:rPr>
        <w:t xml:space="preserve">Tulos</w:t>
      </w:r>
    </w:p>
    <w:p>
      <w:r>
        <w:t xml:space="preserve">neekerivalta on tappava sairaus</w:t>
      </w:r>
    </w:p>
    <w:p>
      <w:r>
        <w:rPr>
          <w:b/>
        </w:rPr>
        <w:t xml:space="preserve">Esimerkki 2.3519</w:t>
      </w:r>
    </w:p>
    <w:p>
      <w:r>
        <w:t xml:space="preserve">tietysti koska Steve Jobs oli itsekin homohomo ja hintti.</w:t>
      </w:r>
    </w:p>
    <w:p>
      <w:r>
        <w:rPr>
          <w:b/>
        </w:rPr>
        <w:t xml:space="preserve">Tulos</w:t>
      </w:r>
    </w:p>
    <w:p>
      <w:r>
        <w:t xml:space="preserve">homo homo homo juutalainen</w:t>
      </w:r>
    </w:p>
    <w:p>
      <w:r>
        <w:rPr>
          <w:b/>
        </w:rPr>
        <w:t xml:space="preserve">Esimerkki 2.3520</w:t>
      </w:r>
    </w:p>
    <w:p>
      <w:r>
        <w:t xml:space="preserve">En ole kokeillut sitä, mutta näyttää tehokkaalta strategialta osoittaa joko pahinta rättipään saastuttamaa aluetta tai viimeisintä queer boylove -marssia ja kysyä, mitä me voitimme.</w:t>
      </w:r>
    </w:p>
    <w:p>
      <w:r>
        <w:rPr>
          <w:b/>
        </w:rPr>
        <w:t xml:space="preserve">Tulos</w:t>
      </w:r>
    </w:p>
    <w:p>
      <w:r>
        <w:t xml:space="preserve">pyyhepään saastuttama alue tai uusin queer boylove marssi</w:t>
      </w:r>
    </w:p>
    <w:p>
      <w:r>
        <w:rPr>
          <w:b/>
        </w:rPr>
        <w:t xml:space="preserve">Esimerkki 2.3521</w:t>
      </w:r>
    </w:p>
    <w:p>
      <w:r>
        <w:t xml:space="preserve">&lt;user&gt; sinun suunnitelmasi et aio ratkaista mitään typerä neekeri joten hanki töitä rakastan sinun suunnitelmaasi verrattuna minun suunnitelmiini.</w:t>
      </w:r>
    </w:p>
    <w:p>
      <w:r>
        <w:rPr>
          <w:b/>
        </w:rPr>
        <w:t xml:space="preserve">Tulos</w:t>
      </w:r>
    </w:p>
    <w:p>
      <w:r>
        <w:t xml:space="preserve">tyhmä neekeri</w:t>
      </w:r>
    </w:p>
    <w:p>
      <w:r>
        <w:rPr>
          <w:b/>
        </w:rPr>
        <w:t xml:space="preserve">Esimerkki 2.3522</w:t>
      </w:r>
    </w:p>
    <w:p>
      <w:r>
        <w:t xml:space="preserve">ja jos yo bitch nopeasti prolly cuz hän ulos täällä runnin 🤣</w:t>
      </w:r>
    </w:p>
    <w:p>
      <w:r>
        <w:rPr>
          <w:b/>
        </w:rPr>
        <w:t xml:space="preserve">Tulos</w:t>
      </w:r>
    </w:p>
    <w:p>
      <w:r>
        <w:t xml:space="preserve">ämmä</w:t>
      </w:r>
    </w:p>
    <w:p>
      <w:r>
        <w:rPr>
          <w:b/>
        </w:rPr>
        <w:t xml:space="preserve">Esimerkki 2.3523</w:t>
      </w:r>
    </w:p>
    <w:p>
      <w:r>
        <w:t xml:space="preserve">miten helvetin paljon vihaan kouluani</w:t>
      </w:r>
    </w:p>
    <w:p>
      <w:r>
        <w:rPr>
          <w:b/>
        </w:rPr>
        <w:t xml:space="preserve">Tulos</w:t>
      </w:r>
    </w:p>
    <w:p>
      <w:r>
        <w:t xml:space="preserve">vitun viha</w:t>
      </w:r>
    </w:p>
    <w:p>
      <w:r>
        <w:rPr>
          <w:b/>
        </w:rPr>
        <w:t xml:space="preserve">Esimerkki 2.3524</w:t>
      </w:r>
    </w:p>
    <w:p>
      <w:r>
        <w:t xml:space="preserve">&lt;user&gt; aivopestyt feminnazit he eivät sanele minulle älä aseistaudu toistan älä aseistaudu</w:t>
      </w:r>
    </w:p>
    <w:p>
      <w:r>
        <w:rPr>
          <w:b/>
        </w:rPr>
        <w:t xml:space="preserve">Tulos</w:t>
      </w:r>
    </w:p>
    <w:p>
      <w:r>
        <w:t xml:space="preserve">aivopestyt feminnazit</w:t>
      </w:r>
    </w:p>
    <w:p>
      <w:r>
        <w:rPr>
          <w:b/>
        </w:rPr>
        <w:t xml:space="preserve">Esimerkki 2.3525</w:t>
      </w:r>
    </w:p>
    <w:p>
      <w:r>
        <w:t xml:space="preserve">valkoiset miespuoliset hiilipolttajat naivat neekereitä ohuemmalla kauniimmalla puolella neekerit saavat lihavia mutahaihattaria</w:t>
      </w:r>
    </w:p>
    <w:p>
      <w:r>
        <w:rPr>
          <w:b/>
        </w:rPr>
        <w:t xml:space="preserve">Tulos</w:t>
      </w:r>
    </w:p>
    <w:p>
      <w:r>
        <w:t xml:space="preserve">valkoiset miespuoliset hiilenpolttajat naivat neekereitä</w:t>
      </w:r>
    </w:p>
    <w:p>
      <w:r>
        <w:rPr>
          <w:b/>
        </w:rPr>
        <w:t xml:space="preserve">Esimerkki 2.3526</w:t>
      </w:r>
    </w:p>
    <w:p>
      <w:r>
        <w:t xml:space="preserve">uutiset flash neekeri Afrikka on niin rasistinen</w:t>
      </w:r>
    </w:p>
    <w:p>
      <w:r>
        <w:rPr>
          <w:b/>
        </w:rPr>
        <w:t xml:space="preserve">Tulos</w:t>
      </w:r>
    </w:p>
    <w:p>
      <w:r>
        <w:t xml:space="preserve">neekeri</w:t>
      </w:r>
    </w:p>
    <w:p>
      <w:r>
        <w:rPr>
          <w:b/>
        </w:rPr>
        <w:t xml:space="preserve">Esimerkki 2.3527</w:t>
      </w:r>
    </w:p>
    <w:p>
      <w:r>
        <w:t xml:space="preserve">kulttuuriset yhtäläisyytemme Intian kanssa ovat lukuisat jotkut toteavat, että Intia on suurin liittolaisemme alueella, mutta he eivät ole siitä tietoisia, koska me yleensä jätämme ne huomiotta useimmat ihmiset ihailevat Gandhia hänen rauhanomaisten ratkaisujensa vuoksi, mutta hänen oma kansansa tappoi hänet muzien ongelmien vuoksi.</w:t>
      </w:r>
    </w:p>
    <w:p>
      <w:r>
        <w:rPr>
          <w:b/>
        </w:rPr>
        <w:t xml:space="preserve">Tulos</w:t>
      </w:r>
    </w:p>
    <w:p>
      <w:r>
        <w:t xml:space="preserve">muzzie</w:t>
      </w:r>
    </w:p>
    <w:p>
      <w:r>
        <w:rPr>
          <w:b/>
        </w:rPr>
        <w:t xml:space="preserve">Esimerkki 2.3528</w:t>
      </w:r>
    </w:p>
    <w:p>
      <w:r>
        <w:t xml:space="preserve">en siis ole valkoinen, koska haluan valkoisten elävän maailmassa, jossa ei ole ei-valkoisia, ja olen valmis käyttämään kaikkia tarvittavia keinoja varmistaakseni tämän päämäärän haluat suorastaan murhata valkoisia todistaaksesi, kuinka valkoisten puolella olet, että sama perustelu, jota juutalainen Weev käytti.</w:t>
      </w:r>
    </w:p>
    <w:p>
      <w:r>
        <w:rPr>
          <w:b/>
        </w:rPr>
        <w:t xml:space="preserve">Tulos</w:t>
      </w:r>
    </w:p>
    <w:p>
      <w:r>
        <w:t xml:space="preserve">Juutalainen Weev</w:t>
      </w:r>
    </w:p>
    <w:p>
      <w:r>
        <w:rPr>
          <w:b/>
        </w:rPr>
        <w:t xml:space="preserve">Esimerkki 2.3529</w:t>
      </w:r>
    </w:p>
    <w:p>
      <w:r>
        <w:t xml:space="preserve">vittu blunt nigga need a backwood 🤦 🏽 ‍ ♂ ️</w:t>
      </w:r>
    </w:p>
    <w:p>
      <w:r>
        <w:rPr>
          <w:b/>
        </w:rPr>
        <w:t xml:space="preserve">Tulos</w:t>
      </w:r>
    </w:p>
    <w:p>
      <w:r>
        <w:t xml:space="preserve">vittu tylppä neekeri</w:t>
      </w:r>
    </w:p>
    <w:p>
      <w:r>
        <w:rPr>
          <w:b/>
        </w:rPr>
        <w:t xml:space="preserve">Esimerkki 2.3530</w:t>
      </w:r>
    </w:p>
    <w:p>
      <w:r>
        <w:t xml:space="preserve">Muistakaa, että tämä maa oli kerran imperiumi. Nyt Englanti on vitun moslemien liberaalien johtama paska maa, joka ei sovi valkoisille ihmisille, paitsi niille, jotka haluavat olla moslemien orjia.</w:t>
      </w:r>
    </w:p>
    <w:p>
      <w:r>
        <w:rPr>
          <w:b/>
        </w:rPr>
        <w:t xml:space="preserve">Tulos</w:t>
      </w:r>
    </w:p>
    <w:p>
      <w:r>
        <w:t xml:space="preserve">vitun muslimi</w:t>
      </w:r>
    </w:p>
    <w:p>
      <w:r>
        <w:rPr>
          <w:b/>
        </w:rPr>
        <w:t xml:space="preserve">Esimerkki 2.3531</w:t>
      </w:r>
    </w:p>
    <w:p>
      <w:r>
        <w:t xml:space="preserve">&lt;user&gt; juu monet näistä mustista ovat jälkeenjääneitä yrittäessään olla kuin nämä valkoiset luolamiehet</w:t>
      </w:r>
    </w:p>
    <w:p>
      <w:r>
        <w:rPr>
          <w:b/>
        </w:rPr>
        <w:t xml:space="preserve">Tulos</w:t>
      </w:r>
    </w:p>
    <w:p>
      <w:r>
        <w:t xml:space="preserve">mustat ihmiset ovat jälkeenjääneitä</w:t>
      </w:r>
    </w:p>
    <w:p>
      <w:r>
        <w:rPr>
          <w:b/>
        </w:rPr>
        <w:t xml:space="preserve">Esimerkki 2.3532</w:t>
      </w:r>
    </w:p>
    <w:p>
      <w:r>
        <w:t xml:space="preserve">meximerica rajan eteläpuolella sijaitsevat laajalle levittäytyvät yhteisöt, joita rakentavat ja asuttavat maahanmuuttajat, jotka etsivät turvapaikkaa pakenemistaan kurjuudesta ja epävarmuudesta, joka johtuu heidän itse aiheuttamistaan oikeudellisista ongelmista, jotka ovat nyt vain eksyneet vieraaseen kulttuuriin, jossa useimmat eivät haluaisi olla, jos he ovat rehellisiä.</w:t>
      </w:r>
    </w:p>
    <w:p>
      <w:r>
        <w:rPr>
          <w:b/>
        </w:rPr>
        <w:t xml:space="preserve">Tulos</w:t>
      </w:r>
    </w:p>
    <w:p>
      <w:r>
        <w:t xml:space="preserve">meximerica rajan eteläpuolelle levittäytyvät yhteisöt, joita rakentavat ja asuttavat maahanmuuttajat, jotka etsivät turvapaikkaa pakenemaansa kurjuutta ja epävarmuutta itse aiheuttamistaan oikeudellisista ongelmista.</w:t>
      </w:r>
    </w:p>
    <w:p>
      <w:r>
        <w:rPr>
          <w:b/>
        </w:rPr>
        <w:t xml:space="preserve">Esimerkki 2.3533</w:t>
      </w:r>
    </w:p>
    <w:p>
      <w:r>
        <w:t xml:space="preserve">&lt;user&gt; &lt;user&gt; hei jihadi, lopeta ensin esittäytymästä intialaisena ulkomailla, koska olen kuullut, että useimmat pakistanilaiset ulkomailla häpeävät paljastaa todellisen henkilöllisyytensä.</w:t>
      </w:r>
    </w:p>
    <w:p>
      <w:r>
        <w:rPr>
          <w:b/>
        </w:rPr>
        <w:t xml:space="preserve">Tulos</w:t>
      </w:r>
    </w:p>
    <w:p>
      <w:r>
        <w:t xml:space="preserve">Hei jihadisti</w:t>
      </w:r>
    </w:p>
    <w:p>
      <w:r>
        <w:rPr>
          <w:b/>
        </w:rPr>
        <w:t xml:space="preserve">Esimerkki 2.3534</w:t>
      </w:r>
    </w:p>
    <w:p>
      <w:r>
        <w:t xml:space="preserve">Miksi tänne tulee niin paljon ihmisiä paskamaista?</w:t>
      </w:r>
    </w:p>
    <w:p>
      <w:r>
        <w:rPr>
          <w:b/>
        </w:rPr>
        <w:t xml:space="preserve">Tulos</w:t>
      </w:r>
    </w:p>
    <w:p>
      <w:r>
        <w:t xml:space="preserve">ihmiset paskamaista</w:t>
      </w:r>
    </w:p>
    <w:p>
      <w:r>
        <w:rPr>
          <w:b/>
        </w:rPr>
        <w:t xml:space="preserve">Esimerkki 2.3535</w:t>
      </w:r>
    </w:p>
    <w:p>
      <w:r>
        <w:t xml:space="preserve">Raamatun käyttäminen historiankirjana on myös vitun jälkeenjäänyttä, koska tarinat kuten Nooa ja tulva ovat kopio sumerilaisten tarujen demiurgista ja pääsiäinen ei perustu todellisuuteen.</w:t>
      </w:r>
    </w:p>
    <w:p>
      <w:r>
        <w:rPr>
          <w:b/>
        </w:rPr>
        <w:t xml:space="preserve">Tulos</w:t>
      </w:r>
    </w:p>
    <w:p>
      <w:r>
        <w:t xml:space="preserve">vitun jälkeenjäänyt</w:t>
      </w:r>
    </w:p>
    <w:p>
      <w:r>
        <w:rPr>
          <w:b/>
        </w:rPr>
        <w:t xml:space="preserve">Esimerkki 2.3536</w:t>
      </w:r>
    </w:p>
    <w:p>
      <w:r>
        <w:t xml:space="preserve">ok volks let downboat this filthy kikess &lt;user&gt;</w:t>
      </w:r>
    </w:p>
    <w:p>
      <w:r>
        <w:rPr>
          <w:b/>
        </w:rPr>
        <w:t xml:space="preserve">Tulos</w:t>
      </w:r>
    </w:p>
    <w:p>
      <w:r>
        <w:t xml:space="preserve">likainen kikess</w:t>
      </w:r>
    </w:p>
    <w:p>
      <w:r>
        <w:rPr>
          <w:b/>
        </w:rPr>
        <w:t xml:space="preserve">Esimerkki 2.3537</w:t>
      </w:r>
    </w:p>
    <w:p>
      <w:r>
        <w:t xml:space="preserve">te kaikki ette voi ottaa sananvapauttani mäkäräiset kusipäät blacklivesmatter</w:t>
      </w:r>
    </w:p>
    <w:p>
      <w:r>
        <w:rPr>
          <w:b/>
        </w:rPr>
        <w:t xml:space="preserve">Tulos</w:t>
      </w:r>
    </w:p>
    <w:p>
      <w:r>
        <w:t xml:space="preserve">hillbilly vittuilee</w:t>
      </w:r>
    </w:p>
    <w:p>
      <w:r>
        <w:rPr>
          <w:b/>
        </w:rPr>
        <w:t xml:space="preserve">Esimerkki 2.3538</w:t>
      </w:r>
    </w:p>
    <w:p>
      <w:r>
        <w:t xml:space="preserve">uskomaton video super työtä o keefe homo neekeri videolla on kaasutettava</w:t>
      </w:r>
    </w:p>
    <w:p>
      <w:r>
        <w:rPr>
          <w:b/>
        </w:rPr>
        <w:t xml:space="preserve">Tulos</w:t>
      </w:r>
    </w:p>
    <w:p>
      <w:r>
        <w:t xml:space="preserve">homo neekeri</w:t>
      </w:r>
    </w:p>
    <w:p>
      <w:r>
        <w:rPr>
          <w:b/>
        </w:rPr>
        <w:t xml:space="preserve">Esimerkki 2.3539</w:t>
      </w:r>
    </w:p>
    <w:p>
      <w:r>
        <w:t xml:space="preserve">Haluatko sinäkin puolustaa tätä hasbara-juutalaista?</w:t>
      </w:r>
    </w:p>
    <w:p>
      <w:r>
        <w:rPr>
          <w:b/>
        </w:rPr>
        <w:t xml:space="preserve">Tulos</w:t>
      </w:r>
    </w:p>
    <w:p>
      <w:r>
        <w:t xml:space="preserve">hasbara-juutalainen thot</w:t>
      </w:r>
    </w:p>
    <w:p>
      <w:r>
        <w:rPr>
          <w:b/>
        </w:rPr>
        <w:t xml:space="preserve">Esimerkki 2.3540</w:t>
      </w:r>
    </w:p>
    <w:p>
      <w:r>
        <w:t xml:space="preserve">bioetiikan on selvitettävä lopullisesti, onko moraalista kehittää virus, joka tappaa vain aasialaisia. Kyllä.</w:t>
      </w:r>
    </w:p>
    <w:p>
      <w:r>
        <w:rPr>
          <w:b/>
        </w:rPr>
        <w:t xml:space="preserve">Tulos</w:t>
      </w:r>
    </w:p>
    <w:p>
      <w:r>
        <w:t xml:space="preserve">on moraalista kehittää virus, joka tappaa vain aasialaisia.</w:t>
      </w:r>
    </w:p>
    <w:p>
      <w:r>
        <w:rPr>
          <w:b/>
        </w:rPr>
        <w:t xml:space="preserve">Esimerkki 2.3541</w:t>
      </w:r>
    </w:p>
    <w:p>
      <w:r>
        <w:t xml:space="preserve">&lt;user&gt; lol ei yllätä lainkaan, jos hän voittaa, hänen on odotettava vaalien jälkeiseen aikaan, jotta hän voi tuoda jihadisti Jackin tänne</w:t>
      </w:r>
    </w:p>
    <w:p>
      <w:r>
        <w:rPr>
          <w:b/>
        </w:rPr>
        <w:t xml:space="preserve">Tulos</w:t>
      </w:r>
    </w:p>
    <w:p>
      <w:r>
        <w:t xml:space="preserve">jihadi</w:t>
      </w:r>
    </w:p>
    <w:p>
      <w:r>
        <w:rPr>
          <w:b/>
        </w:rPr>
        <w:t xml:space="preserve">Esimerkki 2.3542</w:t>
      </w:r>
    </w:p>
    <w:p>
      <w:r>
        <w:t xml:space="preserve">Kuvittele olevasi homo vegaani paksusuolesi hyökkäsi molemmista päistä mpcstatusupdates</w:t>
      </w:r>
    </w:p>
    <w:p>
      <w:r>
        <w:rPr>
          <w:b/>
        </w:rPr>
        <w:t xml:space="preserve">Tulos</w:t>
      </w:r>
    </w:p>
    <w:p>
      <w:r>
        <w:t xml:space="preserve">homo vegaani paksusuolesi hyökkäsi molemmista päistä.</w:t>
      </w:r>
    </w:p>
    <w:p>
      <w:r>
        <w:rPr>
          <w:b/>
        </w:rPr>
        <w:t xml:space="preserve">Esimerkki 2.3543</w:t>
      </w:r>
    </w:p>
    <w:p>
      <w:r>
        <w:t xml:space="preserve">luulee, että spic on meksikolainen luulee olevansa oikeassa luulee olevansa fiksu 🤔</w:t>
      </w:r>
    </w:p>
    <w:p>
      <w:r>
        <w:rPr>
          <w:b/>
        </w:rPr>
        <w:t xml:space="preserve">Tulos</w:t>
      </w:r>
    </w:p>
    <w:p>
      <w:r>
        <w:t xml:space="preserve">spic</w:t>
      </w:r>
    </w:p>
    <w:p>
      <w:r>
        <w:rPr>
          <w:b/>
        </w:rPr>
        <w:t xml:space="preserve">Esimerkki 2.3544</w:t>
      </w:r>
    </w:p>
    <w:p>
      <w:r>
        <w:t xml:space="preserve">&lt;käyttäjä&gt; todellinen vuohi on minun nigga droid " mutta valmentaja olen nälkäinen " &lt;käyttäjä&gt;</w:t>
      </w:r>
    </w:p>
    <w:p>
      <w:r>
        <w:rPr>
          <w:b/>
        </w:rPr>
        <w:t xml:space="preserve">Tulos</w:t>
      </w:r>
    </w:p>
    <w:p>
      <w:r>
        <w:t xml:space="preserve">nigga droid</w:t>
      </w:r>
    </w:p>
    <w:p>
      <w:r>
        <w:rPr>
          <w:b/>
        </w:rPr>
        <w:t xml:space="preserve">Esimerkki 2.3545</w:t>
      </w:r>
    </w:p>
    <w:p>
      <w:r>
        <w:t xml:space="preserve">luvut lihava pesukarhu liberaali</w:t>
      </w:r>
    </w:p>
    <w:p>
      <w:r>
        <w:rPr>
          <w:b/>
        </w:rPr>
        <w:t xml:space="preserve">Tulos</w:t>
      </w:r>
    </w:p>
    <w:p>
      <w:r>
        <w:t xml:space="preserve">lihava pesukarhu</w:t>
      </w:r>
    </w:p>
    <w:p>
      <w:r>
        <w:rPr>
          <w:b/>
        </w:rPr>
        <w:t xml:space="preserve">Esimerkki 2.3546</w:t>
      </w:r>
    </w:p>
    <w:p>
      <w:r>
        <w:t xml:space="preserve">Minulla on rasistinen Harley joka kerta, kun käynnistän sitä, se sanoo run neekeri neekeri neekeri neekeri vanha mutta hyvä</w:t>
      </w:r>
    </w:p>
    <w:p>
      <w:r>
        <w:rPr>
          <w:b/>
        </w:rPr>
        <w:t xml:space="preserve">Tulos</w:t>
      </w:r>
    </w:p>
    <w:p>
      <w:r>
        <w:t xml:space="preserve">juokse neekeri neekeri neekeri neekeri neekeri</w:t>
      </w:r>
    </w:p>
    <w:p>
      <w:r>
        <w:rPr>
          <w:b/>
        </w:rPr>
        <w:t xml:space="preserve">Esimerkki 2.3547</w:t>
      </w:r>
    </w:p>
    <w:p>
      <w:r>
        <w:t xml:space="preserve">muzzie näyttää kurjalta ja rumalta...</w:t>
      </w:r>
    </w:p>
    <w:p>
      <w:r>
        <w:rPr>
          <w:b/>
        </w:rPr>
        <w:t xml:space="preserve">Tulos</w:t>
      </w:r>
    </w:p>
    <w:p>
      <w:r>
        <w:t xml:space="preserve">muzzie</w:t>
      </w:r>
    </w:p>
    <w:p>
      <w:r>
        <w:rPr>
          <w:b/>
        </w:rPr>
        <w:t xml:space="preserve">Esimerkki 2.3548</w:t>
      </w:r>
    </w:p>
    <w:p>
      <w:r>
        <w:t xml:space="preserve">Viime vuonna tähän aikaan kymmenen alle yhdeksänvuotiasta pakistanilaistyttöä on raiskattu ja murhattu Kasurin kaupungissa. Millaisia miehiä nuo pakistanilaiset ovat, jos he eivät pysty suojelemaan edes vaimojaan?</w:t>
      </w:r>
    </w:p>
    <w:p>
      <w:r>
        <w:rPr>
          <w:b/>
        </w:rPr>
        <w:t xml:space="preserve">Tulos</w:t>
      </w:r>
    </w:p>
    <w:p>
      <w:r>
        <w:t xml:space="preserve">raiskattu ja murhattu</w:t>
      </w:r>
    </w:p>
    <w:p>
      <w:r>
        <w:rPr>
          <w:b/>
        </w:rPr>
        <w:t xml:space="preserve">Esimerkki 2.3549</w:t>
      </w:r>
    </w:p>
    <w:p>
      <w:r>
        <w:t xml:space="preserve">et ole pehmo smolbean olet &lt;luku&gt; kiloa ylipainoinen, senkin vitun läski retardi.</w:t>
      </w:r>
    </w:p>
    <w:p>
      <w:r>
        <w:rPr>
          <w:b/>
        </w:rPr>
        <w:t xml:space="preserve">Tulos</w:t>
      </w:r>
    </w:p>
    <w:p>
      <w:r>
        <w:t xml:space="preserve">&lt;luku&gt; kiloa ylipainoa</w:t>
      </w:r>
    </w:p>
    <w:p>
      <w:r>
        <w:rPr>
          <w:b/>
        </w:rPr>
        <w:t xml:space="preserve">Esimerkki 2.3550</w:t>
      </w:r>
    </w:p>
    <w:p>
      <w:r>
        <w:t xml:space="preserve">et voi tehdä akasta kotiäitiä boikotoi mafs mafsau mafs mafs</w:t>
      </w:r>
    </w:p>
    <w:p>
      <w:r>
        <w:rPr>
          <w:b/>
        </w:rPr>
        <w:t xml:space="preserve">Tulos</w:t>
      </w:r>
    </w:p>
    <w:p>
      <w:r>
        <w:t xml:space="preserve">uros</w:t>
      </w:r>
    </w:p>
    <w:p>
      <w:r>
        <w:rPr>
          <w:b/>
        </w:rPr>
        <w:t xml:space="preserve">Esimerkki 2.3551</w:t>
      </w:r>
    </w:p>
    <w:p>
      <w:r>
        <w:t xml:space="preserve">&lt;user&gt; omg otat uberin yksin voit tulla raiskatuksi ok ämmä kiinnitä huomiota ympäristöönsi</w:t>
      </w:r>
    </w:p>
    <w:p>
      <w:r>
        <w:rPr>
          <w:b/>
        </w:rPr>
        <w:t xml:space="preserve">Tulos</w:t>
      </w:r>
    </w:p>
    <w:p>
      <w:r>
        <w:t xml:space="preserve">ämmä</w:t>
      </w:r>
    </w:p>
    <w:p>
      <w:r>
        <w:rPr>
          <w:b/>
        </w:rPr>
        <w:t xml:space="preserve">Esimerkki 2.3552</w:t>
      </w:r>
    </w:p>
    <w:p>
      <w:r>
        <w:t xml:space="preserve">aw miksi jumala tryna lähettää bitch ass neekereitä elämääni 😭 😭 😭 😭 😭</w:t>
      </w:r>
    </w:p>
    <w:p>
      <w:r>
        <w:rPr>
          <w:b/>
        </w:rPr>
        <w:t xml:space="preserve">Tulos</w:t>
      </w:r>
    </w:p>
    <w:p>
      <w:r>
        <w:t xml:space="preserve">Jumala yrittää lähettää narttuperse nekruja elämääni.</w:t>
      </w:r>
    </w:p>
    <w:p>
      <w:r>
        <w:rPr>
          <w:b/>
        </w:rPr>
        <w:t xml:space="preserve">Esimerkki 2.3553</w:t>
      </w:r>
    </w:p>
    <w:p>
      <w:r>
        <w:t xml:space="preserve">Voi että söpö olet ottanut paskamainen iskulause kumouksellinen gop kike douglass mackey kumouksellinen petturit saavat luodin ensin</w:t>
      </w:r>
    </w:p>
    <w:p>
      <w:r>
        <w:rPr>
          <w:b/>
        </w:rPr>
        <w:t xml:space="preserve">Tulos</w:t>
      </w:r>
    </w:p>
    <w:p>
      <w:r>
        <w:t xml:space="preserve">paska</w:t>
      </w:r>
    </w:p>
    <w:p>
      <w:r>
        <w:rPr>
          <w:b/>
        </w:rPr>
        <w:t xml:space="preserve">Esimerkki 2.3554</w:t>
      </w:r>
    </w:p>
    <w:p>
      <w:r>
        <w:t xml:space="preserve">en tiedä sillä ei ole väliä kuitenkaan minulla on vain &lt;rahaa&gt; mutta hyppäisin viemäriin ennen kuin uisin altaassa tai missään neekerin kanssa tarkoitan wtf mitä ihmiset ajattelevat 🙄</w:t>
      </w:r>
    </w:p>
    <w:p>
      <w:r>
        <w:rPr>
          <w:b/>
        </w:rPr>
        <w:t xml:space="preserve">Tulos</w:t>
      </w:r>
    </w:p>
    <w:p>
      <w:r>
        <w:t xml:space="preserve">neekeri</w:t>
      </w:r>
    </w:p>
    <w:p>
      <w:r>
        <w:rPr>
          <w:b/>
        </w:rPr>
        <w:t xml:space="preserve">Esimerkki 2.3555</w:t>
      </w:r>
    </w:p>
    <w:p>
      <w:r>
        <w:t xml:space="preserve">tietämättömyyteni todistaa, etten tiedä mitään tästä neekerisarjakuvasta. Se sopii minulle.</w:t>
      </w:r>
    </w:p>
    <w:p>
      <w:r>
        <w:rPr>
          <w:b/>
        </w:rPr>
        <w:t xml:space="preserve">Tulos</w:t>
      </w:r>
    </w:p>
    <w:p>
      <w:r>
        <w:t xml:space="preserve">neekeri</w:t>
      </w:r>
    </w:p>
    <w:p>
      <w:r>
        <w:rPr>
          <w:b/>
        </w:rPr>
        <w:t xml:space="preserve">Esimerkki 2.3556</w:t>
      </w:r>
    </w:p>
    <w:p>
      <w:r>
        <w:t xml:space="preserve">positiivinen toiminta ja homot heikentävät armeijaamme osa kalustosta on vanhaa...</w:t>
      </w:r>
    </w:p>
    <w:p>
      <w:r>
        <w:rPr>
          <w:b/>
        </w:rPr>
        <w:t xml:space="preserve">Tulos</w:t>
      </w:r>
    </w:p>
    <w:p>
      <w:r>
        <w:t xml:space="preserve">positiivinen toiminta ja homot heikensivät armeijaamme.</w:t>
      </w:r>
    </w:p>
    <w:p>
      <w:r>
        <w:rPr>
          <w:b/>
        </w:rPr>
        <w:t xml:space="preserve">Esimerkki 2.3557</w:t>
      </w:r>
    </w:p>
    <w:p>
      <w:r>
        <w:t xml:space="preserve">he kaikki ottivat likainen Juutalainen raiskaus myymällä seksuaalinen ja moraalinen sielunsa rahaa ja mainetta et saa ottaa sitä mukanasi likainen shiksas kun kuolet.</w:t>
      </w:r>
    </w:p>
    <w:p>
      <w:r>
        <w:rPr>
          <w:b/>
        </w:rPr>
        <w:t xml:space="preserve">Tulos</w:t>
      </w:r>
    </w:p>
    <w:p>
      <w:r>
        <w:t xml:space="preserve">saastainen juutalainen raiskaaja</w:t>
      </w:r>
    </w:p>
    <w:p>
      <w:r>
        <w:rPr>
          <w:b/>
        </w:rPr>
        <w:t xml:space="preserve">Esimerkki 2.3558</w:t>
      </w:r>
    </w:p>
    <w:p>
      <w:r>
        <w:t xml:space="preserve">homo opetti sinua lol...</w:t>
      </w:r>
    </w:p>
    <w:p>
      <w:r>
        <w:rPr>
          <w:b/>
        </w:rPr>
        <w:t xml:space="preserve">Tulos</w:t>
      </w:r>
    </w:p>
    <w:p>
      <w:r>
        <w:t xml:space="preserve">homo</w:t>
      </w:r>
    </w:p>
    <w:p>
      <w:r>
        <w:rPr>
          <w:b/>
        </w:rPr>
        <w:t xml:space="preserve">Esimerkki 2.3559</w:t>
      </w:r>
    </w:p>
    <w:p>
      <w:r>
        <w:t xml:space="preserve">että yeboah muija tekee eniten todistaa shes katu ja ghetto kuin rentoutua sisterin dear</w:t>
      </w:r>
    </w:p>
    <w:p>
      <w:r>
        <w:rPr>
          <w:b/>
        </w:rPr>
        <w:t xml:space="preserve">Tulos</w:t>
      </w:r>
    </w:p>
    <w:p>
      <w:r>
        <w:t xml:space="preserve">katu ja ghetto</w:t>
      </w:r>
    </w:p>
    <w:p>
      <w:r>
        <w:rPr>
          <w:b/>
        </w:rPr>
        <w:t xml:space="preserve">Esimerkki 2.3560</w:t>
      </w:r>
    </w:p>
    <w:p>
      <w:r>
        <w:t xml:space="preserve">onko meillä &lt;käyttäjä&gt; listalla sionistinen heeb hälytys tästä kaverista</w:t>
      </w:r>
    </w:p>
    <w:p>
      <w:r>
        <w:rPr>
          <w:b/>
        </w:rPr>
        <w:t xml:space="preserve">Tulos</w:t>
      </w:r>
    </w:p>
    <w:p>
      <w:r>
        <w:t xml:space="preserve">luettelo sionistinen heeb</w:t>
      </w:r>
    </w:p>
    <w:p>
      <w:r>
        <w:rPr>
          <w:b/>
        </w:rPr>
        <w:t xml:space="preserve">Esimerkki 2.3561</w:t>
      </w:r>
    </w:p>
    <w:p>
      <w:r>
        <w:t xml:space="preserve">hias heprealainen maahanmuuttajien avustusseura kehuskeli eilen blogissaan, että se pelasti Baltimoren md:n tuomioistuimessa somalialaisen laittoman maahanmuuttajan Yaasirin karkotukselta takaisin Somaliaan. he ovat yksi &lt;luku&gt; liittovaltion uudelleensijoittamisen urakoitsijoista, joille veronmaksajat maksavat pakolaisten sijoittamisesta kaupunkeihinne.</w:t>
      </w:r>
    </w:p>
    <w:p>
      <w:r>
        <w:rPr>
          <w:b/>
        </w:rPr>
        <w:t xml:space="preserve">Tulos</w:t>
      </w:r>
    </w:p>
    <w:p>
      <w:r>
        <w:t xml:space="preserve">heprealainen maahanmuuttajien auttamisyhdistys kehuskeli eilen blogissaan, että se pelasti Baltimore MD:n tuomioistuimessa somalialaisen laittoman maahanmuuttajan Yaasirin karkotukselta takaisin Somaliaan.</w:t>
      </w:r>
    </w:p>
    <w:p>
      <w:r>
        <w:rPr>
          <w:b/>
        </w:rPr>
        <w:t xml:space="preserve">Esimerkki 2.3562</w:t>
      </w:r>
    </w:p>
    <w:p>
      <w:r>
        <w:t xml:space="preserve">kyllä hän kunnioittaa naisia ja ei todellakaan ole vastenmielinen paskanahkainen super-beta, jonka täytyy haukkua naisia, kunnes hän orgasmeja mpc tilapäivitykset</w:t>
      </w:r>
    </w:p>
    <w:p>
      <w:r>
        <w:rPr>
          <w:b/>
        </w:rPr>
        <w:t xml:space="preserve">Tulos</w:t>
      </w:r>
    </w:p>
    <w:p>
      <w:r>
        <w:t xml:space="preserve">vastenmielinen paskanahkainen super beta</w:t>
      </w:r>
    </w:p>
    <w:p>
      <w:r>
        <w:rPr>
          <w:b/>
        </w:rPr>
        <w:t xml:space="preserve">Esimerkki 2.3563</w:t>
      </w:r>
    </w:p>
    <w:p>
      <w:r>
        <w:t xml:space="preserve">&lt;user&gt; myös ihmiset jotka tunnistavat valkoisia miehiä, jotka on radikalisoitu pitämään naisia kertakäyttöisinä seksiobjekteina ja jotka on yhdistetty useisiin joukkomurhiin ei ole sama asia kuin vitun holokausti, jumalauta incelit ovat niin vitun naurettavia.</w:t>
      </w:r>
    </w:p>
    <w:p>
      <w:r>
        <w:rPr>
          <w:b/>
        </w:rPr>
        <w:t xml:space="preserve">Tulos</w:t>
      </w:r>
    </w:p>
    <w:p>
      <w:r>
        <w:t xml:space="preserve">valkoiset miehet, jotka on radikalisoitu pitämään naisia kertakäyttöisinä seksiobjekteina.</w:t>
      </w:r>
    </w:p>
    <w:p>
      <w:r>
        <w:rPr>
          <w:b/>
        </w:rPr>
        <w:t xml:space="preserve">Esimerkki 2.3564</w:t>
      </w:r>
    </w:p>
    <w:p>
      <w:r>
        <w:t xml:space="preserve">trump todella on murskannut heidän narratiivin hallinnan rautanyrkillä nämä vaalit olivat tuhoisat Rachel Maddow bull dyke mediatyypeille me teimme sen fam maga gabfam presidenttrump</w:t>
      </w:r>
    </w:p>
    <w:p>
      <w:r>
        <w:rPr>
          <w:b/>
        </w:rPr>
        <w:t xml:space="preserve">Tulos</w:t>
      </w:r>
    </w:p>
    <w:p>
      <w:r>
        <w:t xml:space="preserve">bull dyke</w:t>
      </w:r>
    </w:p>
    <w:p>
      <w:r>
        <w:rPr>
          <w:b/>
        </w:rPr>
        <w:t xml:space="preserve">Esimerkki 2.3565</w:t>
      </w:r>
    </w:p>
    <w:p>
      <w:r>
        <w:t xml:space="preserve">Et ole koskaan tehnyt mitään muuta kuin etsinyt Paul Townin vihollisia ja suuttunut, koska olet ystäväsi juutalaisen kanssa, joka tarvitsee useiden ihmisten apua puolustautuakseen minua vastaan.</w:t>
      </w:r>
    </w:p>
    <w:p>
      <w:r>
        <w:rPr>
          <w:b/>
        </w:rPr>
        <w:t xml:space="preserve">Tulos</w:t>
      </w:r>
    </w:p>
    <w:p>
      <w:r>
        <w:t xml:space="preserve">kike</w:t>
      </w:r>
    </w:p>
    <w:p>
      <w:r>
        <w:rPr>
          <w:b/>
        </w:rPr>
        <w:t xml:space="preserve">Esimerkki 2.3566</w:t>
      </w:r>
    </w:p>
    <w:p>
      <w:r>
        <w:t xml:space="preserve">että valkoinen paholainen ei ole alhainen 😒</w:t>
      </w:r>
    </w:p>
    <w:p>
      <w:r>
        <w:rPr>
          <w:b/>
        </w:rPr>
        <w:t xml:space="preserve">Tulos</w:t>
      </w:r>
    </w:p>
    <w:p>
      <w:r>
        <w:t xml:space="preserve">valkoinen paholainen</w:t>
      </w:r>
    </w:p>
    <w:p>
      <w:r>
        <w:rPr>
          <w:b/>
        </w:rPr>
        <w:t xml:space="preserve">Esimerkki 2.3567</w:t>
      </w:r>
    </w:p>
    <w:p>
      <w:r>
        <w:t xml:space="preserve">Neekeri ansaitsee nyrkillä naamaan sekä kuumaa kahvia naamaansa heitettynä.</w:t>
      </w:r>
    </w:p>
    <w:p>
      <w:r>
        <w:rPr>
          <w:b/>
        </w:rPr>
        <w:t xml:space="preserve">Tulos</w:t>
      </w:r>
    </w:p>
    <w:p>
      <w:r>
        <w:t xml:space="preserve">neekeri</w:t>
      </w:r>
    </w:p>
    <w:p>
      <w:r>
        <w:rPr>
          <w:b/>
        </w:rPr>
        <w:t xml:space="preserve">Esimerkki 2.3568</w:t>
      </w:r>
    </w:p>
    <w:p>
      <w:r>
        <w:t xml:space="preserve">Näin juuri täällä, että hän käytti Twitterissä nimeä joker, jos näin on, niin olen melko varma, että olen törmännyt tähän paki olentoon ohimennen ennen banniani, hes ei ole kovin suosittu siellä, vai mitä?</w:t>
      </w:r>
    </w:p>
    <w:p>
      <w:r>
        <w:rPr>
          <w:b/>
        </w:rPr>
        <w:t xml:space="preserve">Tulos</w:t>
      </w:r>
    </w:p>
    <w:p>
      <w:r>
        <w:t xml:space="preserve">paki olento</w:t>
      </w:r>
    </w:p>
    <w:p>
      <w:r>
        <w:rPr>
          <w:b/>
        </w:rPr>
        <w:t xml:space="preserve">Esimerkki 2.3569</w:t>
      </w:r>
    </w:p>
    <w:p>
      <w:r>
        <w:t xml:space="preserve">Olen niin tiukka, kun veljeni tuo valkoisia narttuja kotiin kuin mcht</w:t>
      </w:r>
    </w:p>
    <w:p>
      <w:r>
        <w:rPr>
          <w:b/>
        </w:rPr>
        <w:t xml:space="preserve">Tulos</w:t>
      </w:r>
    </w:p>
    <w:p>
      <w:r>
        <w:t xml:space="preserve">valkoinen nartut kotiin</w:t>
      </w:r>
    </w:p>
    <w:p>
      <w:r>
        <w:rPr>
          <w:b/>
        </w:rPr>
        <w:t xml:space="preserve">Esimerkki 2.3570</w:t>
      </w:r>
    </w:p>
    <w:p>
      <w:r>
        <w:t xml:space="preserve">Entäpä tavallinen syyttäjä, joka tekee työnsä ja nappaa nartun lopullisesti?</w:t>
      </w:r>
    </w:p>
    <w:p>
      <w:r>
        <w:rPr>
          <w:b/>
        </w:rPr>
        <w:t xml:space="preserve">Tulos</w:t>
      </w:r>
    </w:p>
    <w:p>
      <w:r>
        <w:t xml:space="preserve">naulitsee nartun</w:t>
      </w:r>
    </w:p>
    <w:p>
      <w:r>
        <w:rPr>
          <w:b/>
        </w:rPr>
        <w:t xml:space="preserve">Esimerkki 2.3571</w:t>
      </w:r>
    </w:p>
    <w:p>
      <w:r>
        <w:t xml:space="preserve">st marys ja he hookin minut fa ilmaiseksi vittu kaikki homot, jotka yrittävät laittaa minut alas, koska he eivät ymmärrä todellista kipua ja kamppailuja nick orzel</w:t>
      </w:r>
    </w:p>
    <w:p>
      <w:r>
        <w:rPr>
          <w:b/>
        </w:rPr>
        <w:t xml:space="preserve">Tulos</w:t>
      </w:r>
    </w:p>
    <w:p>
      <w:r>
        <w:t xml:space="preserve">vittu kaikki homot</w:t>
      </w:r>
    </w:p>
    <w:p>
      <w:r>
        <w:rPr>
          <w:b/>
        </w:rPr>
        <w:t xml:space="preserve">Esimerkki 2.3572</w:t>
      </w:r>
    </w:p>
    <w:p>
      <w:r>
        <w:t xml:space="preserve">karavaani on täällä ja hakee turvapaikkaa jengiväkivallalta Yhdysvaltain rajalla toivon, että he jakavat maahanmuuttokaavakkeita kohteliaasti adios täyttävät paperit ja odottavat vuoroaan jonoon laillisesti, mutta pysy siellä odottaessasi.</w:t>
      </w:r>
    </w:p>
    <w:p>
      <w:r>
        <w:rPr>
          <w:b/>
        </w:rPr>
        <w:t xml:space="preserve">Tulos</w:t>
      </w:r>
    </w:p>
    <w:p>
      <w:r>
        <w:t xml:space="preserve">karavaani on täällä ja hakee turvapaikkaa jengiväkivallalta</w:t>
      </w:r>
    </w:p>
    <w:p>
      <w:r>
        <w:rPr>
          <w:b/>
        </w:rPr>
        <w:t xml:space="preserve">Esimerkki 2.3573</w:t>
      </w:r>
    </w:p>
    <w:p>
      <w:r>
        <w:t xml:space="preserve">sharia on tapahtumassa tavalla tai toisella, mutta te dune coonit ette ole yhtä hauskoja siitä.</w:t>
      </w:r>
    </w:p>
    <w:p>
      <w:r>
        <w:rPr>
          <w:b/>
        </w:rPr>
        <w:t xml:space="preserve">Tulos</w:t>
      </w:r>
    </w:p>
    <w:p>
      <w:r>
        <w:t xml:space="preserve">dyynikarhut</w:t>
      </w:r>
    </w:p>
    <w:p>
      <w:r>
        <w:rPr>
          <w:b/>
        </w:rPr>
        <w:t xml:space="preserve">Esimerkki 2.3574</w:t>
      </w:r>
    </w:p>
    <w:p>
      <w:r>
        <w:t xml:space="preserve">&lt;user&gt; Juutalaisten toivottaminen onnellista uutta vuotta on antisemitismiä, koska se identifioi heidät juutalaisiksi.</w:t>
      </w:r>
    </w:p>
    <w:p>
      <w:r>
        <w:rPr>
          <w:b/>
        </w:rPr>
        <w:t xml:space="preserve">Tulos</w:t>
      </w:r>
    </w:p>
    <w:p>
      <w:r>
        <w:t xml:space="preserve">juutalaisille onnellista uutta vuotta toivottaminen on antisemitismiä, koska</w:t>
      </w:r>
    </w:p>
    <w:p>
      <w:r>
        <w:rPr>
          <w:b/>
        </w:rPr>
        <w:t xml:space="preserve">Esimerkki 2.3575</w:t>
      </w:r>
    </w:p>
    <w:p>
      <w:r>
        <w:t xml:space="preserve">Jos haluat vastauksen tähän kysymykseen, ehkä sinun pitäisi kuunnella minun ohjelmaani sen sijaan, että kuuntelisit tuota juopunutta retardia, joka ei ole koskaan yrittänyt ymmärtää aihetta vähääkään.</w:t>
      </w:r>
    </w:p>
    <w:p>
      <w:r>
        <w:rPr>
          <w:b/>
        </w:rPr>
        <w:t xml:space="preserve">Tulos</w:t>
      </w:r>
    </w:p>
    <w:p>
      <w:r>
        <w:t xml:space="preserve">juopunut retardi</w:t>
      </w:r>
    </w:p>
    <w:p>
      <w:r>
        <w:rPr>
          <w:b/>
        </w:rPr>
        <w:t xml:space="preserve">Esimerkki 2.3576</w:t>
      </w:r>
    </w:p>
    <w:p>
      <w:r>
        <w:t xml:space="preserve">muuri ei ole lopullinen ratkaisu nämä pavut saavat edelleen lapsia ja jatkavat yhteiskuntamme balkanisointia &lt;user&gt; ‍</w:t>
      </w:r>
    </w:p>
    <w:p>
      <w:r>
        <w:rPr>
          <w:b/>
        </w:rPr>
        <w:t xml:space="preserve">Tulos</w:t>
      </w:r>
    </w:p>
    <w:p>
      <w:r>
        <w:t xml:space="preserve">muuri ei ole lopullinen ratkaisu, nämä pavut saavat jatkossakin lapsia ja jatkavat yhteiskuntamme kahtiajakoa.</w:t>
      </w:r>
    </w:p>
    <w:p>
      <w:r>
        <w:rPr>
          <w:b/>
        </w:rPr>
        <w:t xml:space="preserve">Esimerkki 2.3577</w:t>
      </w:r>
    </w:p>
    <w:p>
      <w:r>
        <w:t xml:space="preserve">normien käsite kansanmurha on lähinnä, kun natsit yrittivät tappaa kaikki juutalaiset, heidän on vaikea ajatella nykypäivän maahanmuuttoa kansanmurhana tai uhkaavana, joten miten saamme heidät tuosta ajattelutavasta ajattelemaan valkoisten kansanmurhaa väestökorvauksen kautta?</w:t>
      </w:r>
    </w:p>
    <w:p>
      <w:r>
        <w:rPr>
          <w:b/>
        </w:rPr>
        <w:t xml:space="preserve">Tulos</w:t>
      </w:r>
    </w:p>
    <w:p>
      <w:r>
        <w:t xml:space="preserve">nykyistä maahanmuuttoa kansanmurhana tai uhkana.</w:t>
      </w:r>
    </w:p>
    <w:p>
      <w:r>
        <w:rPr>
          <w:b/>
        </w:rPr>
        <w:t xml:space="preserve">Esimerkki 2.3578</w:t>
      </w:r>
    </w:p>
    <w:p>
      <w:r>
        <w:t xml:space="preserve">roof sanoi, että trayvon martinin tappaminen oli käännekohta hänen elämässään martinin neekeririkollinen tappoi naapuruston vapaaehtoinen vartija george zimmerman vuonna &lt;numero&gt; zimmerman vapautettiin ammuskelusta roof sanoi, että hän alkoi tutkia mustien rikoksia valkoisia vastaan internetissä</w:t>
      </w:r>
    </w:p>
    <w:p>
      <w:r>
        <w:rPr>
          <w:b/>
        </w:rPr>
        <w:t xml:space="preserve">Tulos</w:t>
      </w:r>
    </w:p>
    <w:p>
      <w:r>
        <w:t xml:space="preserve">neekeririkollinen</w:t>
      </w:r>
    </w:p>
    <w:p>
      <w:r>
        <w:rPr>
          <w:b/>
        </w:rPr>
        <w:t xml:space="preserve">Esimerkki 2.3579</w:t>
      </w:r>
    </w:p>
    <w:p>
      <w:r>
        <w:t xml:space="preserve">räppimusiikin sanominen ghettokulttuuriksi ja tykkääminen twiitistä, jossa faktisesti todetaan, että homot eivät voi lisääntyä, on rasismia ja homofobiaa 😂 😂 nämä lumihiutaleet tarvitsevat töitä ja perheitä, jotta he voivat oppia, mistä oikeassa työssä ja oikeassa elämässä on kyse, ja lakata luomasta draamaa siellä, missä sitä ei olekaan.</w:t>
      </w:r>
    </w:p>
    <w:p>
      <w:r>
        <w:rPr>
          <w:b/>
        </w:rPr>
        <w:t xml:space="preserve">Tulos</w:t>
      </w:r>
    </w:p>
    <w:p>
      <w:r>
        <w:t xml:space="preserve">rap-musiikin sanominen ghettokulttuuriksi ja tykkääminen twiitistä, jossa todetaan, että homot eivät voi lisääntyä, on rasismia ja homofobiaa.</w:t>
      </w:r>
    </w:p>
    <w:p>
      <w:r>
        <w:rPr>
          <w:b/>
        </w:rPr>
        <w:t xml:space="preserve">Esimerkki 2.3580</w:t>
      </w:r>
    </w:p>
    <w:p>
      <w:r>
        <w:t xml:space="preserve">facebook hemmottelee muzzie-terroristeja ja antaa heille foorumin iskujen koordinointiin facebook on terrorismin rikoskumppani</w:t>
      </w:r>
    </w:p>
    <w:p>
      <w:r>
        <w:rPr>
          <w:b/>
        </w:rPr>
        <w:t xml:space="preserve">Tulos</w:t>
      </w:r>
    </w:p>
    <w:p>
      <w:r>
        <w:t xml:space="preserve">muzzie-terroristit</w:t>
      </w:r>
    </w:p>
    <w:p>
      <w:r>
        <w:rPr>
          <w:b/>
        </w:rPr>
        <w:t xml:space="preserve">Esimerkki 2.3581</w:t>
      </w:r>
    </w:p>
    <w:p>
      <w:r>
        <w:t xml:space="preserve">hassua, miten älykkäät ihmiset saavat jälkeenjääneet homot näyttämään vielä jälkeenjääneemmiltä vittupäätä stbhwn</w:t>
      </w:r>
    </w:p>
    <w:p>
      <w:r>
        <w:rPr>
          <w:b/>
        </w:rPr>
        <w:t xml:space="preserve">Tulos</w:t>
      </w:r>
    </w:p>
    <w:p>
      <w:r>
        <w:t xml:space="preserve">Hassua, miten älykkäät ihmiset saavat jälkeenjääneet homot näyttämään vielä jälkeenjääneemmiltä.</w:t>
      </w:r>
    </w:p>
    <w:p>
      <w:r>
        <w:rPr>
          <w:b/>
        </w:rPr>
        <w:t xml:space="preserve">Esimerkki 2.3582</w:t>
      </w:r>
    </w:p>
    <w:p>
      <w:r>
        <w:t xml:space="preserve">tbh koirat merkitsevät minulle enemmän kuin islam poliittinen ideologia marxismi kommunismi libtardit natsit nationalistit sosialistit 🙏 ✝ ️</w:t>
      </w:r>
    </w:p>
    <w:p>
      <w:r>
        <w:rPr>
          <w:b/>
        </w:rPr>
        <w:t xml:space="preserve">Tulos</w:t>
      </w:r>
    </w:p>
    <w:p>
      <w:r>
        <w:t xml:space="preserve">koirat ovat minulle tärkeämpiä kuin islam poliittinen ideologia marxismi kommunismi libtardit natsit nationalistit sosialistit sosialistit</w:t>
      </w:r>
    </w:p>
    <w:p>
      <w:r>
        <w:rPr>
          <w:b/>
        </w:rPr>
        <w:t xml:space="preserve">Esimerkki 2.3583</w:t>
      </w:r>
    </w:p>
    <w:p>
      <w:r>
        <w:t xml:space="preserve">lol todella sinun täytyy olla feministi oikeus mennä pois femme fatale</w:t>
      </w:r>
    </w:p>
    <w:p>
      <w:r>
        <w:rPr>
          <w:b/>
        </w:rPr>
        <w:t xml:space="preserve">Tulos</w:t>
      </w:r>
    </w:p>
    <w:p>
      <w:r>
        <w:t xml:space="preserve">feminazi</w:t>
      </w:r>
    </w:p>
    <w:p>
      <w:r>
        <w:rPr>
          <w:b/>
        </w:rPr>
        <w:t xml:space="preserve">Esimerkki 2.3584</w:t>
      </w:r>
    </w:p>
    <w:p>
      <w:r>
        <w:t xml:space="preserve">valtakunnallisessa kyselytutkimuksessa, joka tehtiin satunnaisotannalla homo- ja heteroseksuaaleista, &lt;määrä&gt; homo- tai biseksuaaleiksi itseään kutsuneista miehistä ja &lt;määrä&gt; heteroseksuaaleista miehistä ilmoitti harrastaneensa sadomasokismia &lt;määrä&gt; lesboista ja &lt;määrä&gt; heteroseksuaaleista naisista myönsi myös harrastaneensa m-perheeseen kuuluvaa r.i.:tä.</w:t>
      </w:r>
    </w:p>
    <w:p>
      <w:r>
        <w:rPr>
          <w:b/>
        </w:rPr>
        <w:t xml:space="preserve">Tulos</w:t>
      </w:r>
    </w:p>
    <w:p>
      <w:r>
        <w:t xml:space="preserve">valtakunnallisessa kyselytutkimuksessa, joka tehtiin satunnaisotannalla homo- ja heteroseksuaaleista, &lt;luku&gt; niistä miehistä, jotka kutsuivat itseään homoseksuaaleiksi tai biseksuaaleiksi, ja &lt;luku&gt; heteroseksuaaleista miehistä ilmoitti harrastaneensa sadomasokismia &lt;luku&gt; lesboista ja &lt;luku&gt; heteroseksuaaleista naisista myönsi myös m</w:t>
      </w:r>
    </w:p>
    <w:p>
      <w:r>
        <w:rPr>
          <w:b/>
        </w:rPr>
        <w:t xml:space="preserve">Esimerkki 2.3585</w:t>
      </w:r>
    </w:p>
    <w:p>
      <w:r>
        <w:t xml:space="preserve">Kiitos, Kreikka on tavallaan toinen kotini. Voin vain toivoa, että se palaa takaisin loistoonsa ja että jonain päivänä saamme nähdä kolmannen Balkanin sodan, jossa mudslimit ajetaan lopullisesti pois alueeltamme.</w:t>
      </w:r>
    </w:p>
    <w:p>
      <w:r>
        <w:rPr>
          <w:b/>
        </w:rPr>
        <w:t xml:space="preserve">Tulos</w:t>
      </w:r>
    </w:p>
    <w:p>
      <w:r>
        <w:t xml:space="preserve">roudaavat mutaslimejä</w:t>
      </w:r>
    </w:p>
    <w:p>
      <w:r>
        <w:rPr>
          <w:b/>
        </w:rPr>
        <w:t xml:space="preserve">Esimerkki 2.3586</w:t>
      </w:r>
    </w:p>
    <w:p>
      <w:r>
        <w:t xml:space="preserve">homot ovat pedofiilejä, että miten homot värväävät homoja.</w:t>
      </w:r>
    </w:p>
    <w:p>
      <w:r>
        <w:rPr>
          <w:b/>
        </w:rPr>
        <w:t xml:space="preserve">Tulos</w:t>
      </w:r>
    </w:p>
    <w:p>
      <w:r>
        <w:t xml:space="preserve">homot ovat pedofiilejä</w:t>
      </w:r>
    </w:p>
    <w:p>
      <w:r>
        <w:rPr>
          <w:b/>
        </w:rPr>
        <w:t xml:space="preserve">Esimerkki 2.3587</w:t>
      </w:r>
    </w:p>
    <w:p>
      <w:r>
        <w:t xml:space="preserve">biches be acting like jigaboo</w:t>
      </w:r>
    </w:p>
    <w:p>
      <w:r>
        <w:rPr>
          <w:b/>
        </w:rPr>
        <w:t xml:space="preserve">Tulos</w:t>
      </w:r>
    </w:p>
    <w:p>
      <w:r>
        <w:t xml:space="preserve">biches</w:t>
      </w:r>
    </w:p>
    <w:p>
      <w:r>
        <w:rPr>
          <w:b/>
        </w:rPr>
        <w:t xml:space="preserve">Esimerkki 2.3588</w:t>
      </w:r>
    </w:p>
    <w:p>
      <w:r>
        <w:t xml:space="preserve">&lt;user&gt; &lt;user&gt; meillä on jihadisteja kongressiryhmässämme -</w:t>
      </w:r>
    </w:p>
    <w:p>
      <w:r>
        <w:rPr>
          <w:b/>
        </w:rPr>
        <w:t xml:space="preserve">Tulos</w:t>
      </w:r>
    </w:p>
    <w:p>
      <w:r>
        <w:t xml:space="preserve">meillä on jihadisteja kongressissamme -</w:t>
      </w:r>
    </w:p>
    <w:p>
      <w:r>
        <w:rPr>
          <w:b/>
        </w:rPr>
        <w:t xml:space="preserve">Esimerkki 2.3589</w:t>
      </w:r>
    </w:p>
    <w:p>
      <w:r>
        <w:t xml:space="preserve">valitettavasti, elleivät oikeistopuolueet saa &lt;prosenttia&gt; muut muodostavat koalition pitääkseen heidät poissa vallasta jatkakaa moslemien mulkkujen imemistä ja Ruotsin tuhoamista moslemit ovat ongelmana.</w:t>
      </w:r>
    </w:p>
    <w:p>
      <w:r>
        <w:rPr>
          <w:b/>
        </w:rPr>
        <w:t xml:space="preserve">Tulos</w:t>
      </w:r>
    </w:p>
    <w:p>
      <w:r>
        <w:t xml:space="preserve">moslemi kukko imee</w:t>
      </w:r>
    </w:p>
    <w:p>
      <w:r>
        <w:rPr>
          <w:b/>
        </w:rPr>
        <w:t xml:space="preserve">Esimerkki 2.3590</w:t>
      </w:r>
    </w:p>
    <w:p>
      <w:r>
        <w:t xml:space="preserve">se on rehellisesti surullista, koska useimmat olivat ahdisteltu lapsena ja kertoi olla homo tai he ajattelevat, että mikä on normaalia heidän traumaattinen kokemus.</w:t>
      </w:r>
    </w:p>
    <w:p>
      <w:r>
        <w:rPr>
          <w:b/>
        </w:rPr>
        <w:t xml:space="preserve">Tulos</w:t>
      </w:r>
    </w:p>
    <w:p>
      <w:r>
        <w:t xml:space="preserve">useimpia on ahdisteltu lapsena ja heille on kerrottu, että he ovat homoja.</w:t>
      </w:r>
    </w:p>
    <w:p>
      <w:r>
        <w:rPr>
          <w:b/>
        </w:rPr>
        <w:t xml:space="preserve">Esimerkki 2.3591</w:t>
      </w:r>
    </w:p>
    <w:p>
      <w:r>
        <w:t xml:space="preserve">Nartut pysyvät uskollisina, jos he haluavat</w:t>
      </w:r>
    </w:p>
    <w:p>
      <w:r>
        <w:rPr>
          <w:b/>
        </w:rPr>
        <w:t xml:space="preserve">Tulos</w:t>
      </w:r>
    </w:p>
    <w:p>
      <w:r>
        <w:t xml:space="preserve">nartut</w:t>
      </w:r>
    </w:p>
    <w:p>
      <w:r>
        <w:rPr>
          <w:b/>
        </w:rPr>
        <w:t xml:space="preserve">Esimerkki 2.3592</w:t>
      </w:r>
    </w:p>
    <w:p>
      <w:r>
        <w:t xml:space="preserve">muistin juuri että nuo salakuljettajat työskentelivät pingviinille vihaan tuota rumaa ämmää niin paljon.</w:t>
      </w:r>
    </w:p>
    <w:p>
      <w:r>
        <w:rPr>
          <w:b/>
        </w:rPr>
        <w:t xml:space="preserve">Tulos</w:t>
      </w:r>
    </w:p>
    <w:p>
      <w:r>
        <w:t xml:space="preserve">ruma ämmä</w:t>
      </w:r>
    </w:p>
    <w:p>
      <w:r>
        <w:rPr>
          <w:b/>
        </w:rPr>
        <w:t xml:space="preserve">Esimerkki 2.3593</w:t>
      </w:r>
    </w:p>
    <w:p>
      <w:r>
        <w:t xml:space="preserve">ämmä mitä jos en halua, että syntymäpäiväni päättyy?</w:t>
      </w:r>
    </w:p>
    <w:p>
      <w:r>
        <w:rPr>
          <w:b/>
        </w:rPr>
        <w:t xml:space="preserve">Tulos</w:t>
      </w:r>
    </w:p>
    <w:p>
      <w:r>
        <w:t xml:space="preserve">ämmä</w:t>
      </w:r>
    </w:p>
    <w:p>
      <w:r>
        <w:rPr>
          <w:b/>
        </w:rPr>
        <w:t xml:space="preserve">Esimerkki 2.3594</w:t>
      </w:r>
    </w:p>
    <w:p>
      <w:r>
        <w:t xml:space="preserve">Mitä helvettiä se neekeri on koskaan tehnyt, mikä on ollut hienoa...</w:t>
      </w:r>
    </w:p>
    <w:p>
      <w:r>
        <w:rPr>
          <w:b/>
        </w:rPr>
        <w:t xml:space="preserve">Tulos</w:t>
      </w:r>
    </w:p>
    <w:p>
      <w:r>
        <w:t xml:space="preserve">neekeri</w:t>
      </w:r>
    </w:p>
    <w:p>
      <w:r>
        <w:rPr>
          <w:b/>
        </w:rPr>
        <w:t xml:space="preserve">Esimerkki 2.3595</w:t>
      </w:r>
    </w:p>
    <w:p>
      <w:r>
        <w:t xml:space="preserve">&lt;user&gt; toinen muzzie työntää kamelinsa amerikkalaisten bisneksiin</w:t>
      </w:r>
    </w:p>
    <w:p>
      <w:r>
        <w:rPr>
          <w:b/>
        </w:rPr>
        <w:t xml:space="preserve">Tulos</w:t>
      </w:r>
    </w:p>
    <w:p>
      <w:r>
        <w:t xml:space="preserve">muzzie pistää kamelinsa</w:t>
      </w:r>
    </w:p>
    <w:p>
      <w:r>
        <w:rPr>
          <w:b/>
        </w:rPr>
        <w:t xml:space="preserve">Esimerkki 2.3596</w:t>
      </w:r>
    </w:p>
    <w:p>
      <w:r>
        <w:t xml:space="preserve">homojen moslemien marssi</w:t>
      </w:r>
    </w:p>
    <w:p>
      <w:r>
        <w:rPr>
          <w:b/>
        </w:rPr>
        <w:t xml:space="preserve">Tulos</w:t>
      </w:r>
    </w:p>
    <w:p>
      <w:r>
        <w:t xml:space="preserve">homo moslemi</w:t>
      </w:r>
    </w:p>
    <w:p>
      <w:r>
        <w:rPr>
          <w:b/>
        </w:rPr>
        <w:t xml:space="preserve">Esimerkki 2.3597</w:t>
      </w:r>
    </w:p>
    <w:p>
      <w:r>
        <w:t xml:space="preserve">sosiaalisessa mediassa tuntuu hyvältä sanoa "kike".</w:t>
      </w:r>
    </w:p>
    <w:p>
      <w:r>
        <w:rPr>
          <w:b/>
        </w:rPr>
        <w:t xml:space="preserve">Tulos</w:t>
      </w:r>
    </w:p>
    <w:p>
      <w:r>
        <w:t xml:space="preserve">kike</w:t>
      </w:r>
    </w:p>
    <w:p>
      <w:r>
        <w:rPr>
          <w:b/>
        </w:rPr>
        <w:t xml:space="preserve">Esimerkki 2.3598</w:t>
      </w:r>
    </w:p>
    <w:p>
      <w:r>
        <w:t xml:space="preserve">eräs herännyt kaveri huoltoasemalla sanoi, että jos he laittavat tuon ruman naikkosen Harriet Tubmanin &lt;rahaan&gt;, minun on otettava teräväkärkinen tussini ja raaputettava hänen kasvonsa jokaiseen &lt;rahaan&gt;, joka minulla on koskaan hallussani Harriet Tubman</w:t>
      </w:r>
    </w:p>
    <w:p>
      <w:r>
        <w:rPr>
          <w:b/>
        </w:rPr>
        <w:t xml:space="preserve">Tulos</w:t>
      </w:r>
    </w:p>
    <w:p>
      <w:r>
        <w:t xml:space="preserve">ruma sheboon</w:t>
      </w:r>
    </w:p>
    <w:p>
      <w:r>
        <w:rPr>
          <w:b/>
        </w:rPr>
        <w:t xml:space="preserve">Esimerkki 2.3599</w:t>
      </w:r>
    </w:p>
    <w:p>
      <w:r>
        <w:t xml:space="preserve">Joku neekeri yrittää myydä minulle e-kirjaa, -</w:t>
      </w:r>
    </w:p>
    <w:p>
      <w:r>
        <w:rPr>
          <w:b/>
        </w:rPr>
        <w:t xml:space="preserve">Tulos</w:t>
      </w:r>
    </w:p>
    <w:p>
      <w:r>
        <w:t xml:space="preserve">neekeri</w:t>
      </w:r>
    </w:p>
    <w:p>
      <w:r>
        <w:rPr>
          <w:b/>
        </w:rPr>
        <w:t xml:space="preserve">Esimerkki 2.3600</w:t>
      </w:r>
    </w:p>
    <w:p>
      <w:r>
        <w:t xml:space="preserve">vitun arabit ja muslimit vihaavat koiria sanovat niiden olevan likaisia jne. jotkut jopa kohtelevat haisevia naisiaan paremmin kuin koiraa.</w:t>
      </w:r>
    </w:p>
    <w:p>
      <w:r>
        <w:rPr>
          <w:b/>
        </w:rPr>
        <w:t xml:space="preserve">Tulos</w:t>
      </w:r>
    </w:p>
    <w:p>
      <w:r>
        <w:t xml:space="preserve">vitun arabit ja muslimit vihaavat koiria sanovat, että ne ovat likaisia.</w:t>
      </w:r>
    </w:p>
    <w:p>
      <w:r>
        <w:rPr>
          <w:b/>
        </w:rPr>
        <w:t xml:space="preserve">Esimerkki 2.3601</w:t>
      </w:r>
    </w:p>
    <w:p>
      <w:r>
        <w:t xml:space="preserve">donald tump on homo poikansa eric tumpin kanssa</w:t>
      </w:r>
    </w:p>
    <w:p>
      <w:r>
        <w:rPr>
          <w:b/>
        </w:rPr>
        <w:t xml:space="preserve">Tulos</w:t>
      </w:r>
    </w:p>
    <w:p>
      <w:r>
        <w:t xml:space="preserve">donald tump on homo poikansa kanssa</w:t>
      </w:r>
    </w:p>
    <w:p>
      <w:r>
        <w:rPr>
          <w:b/>
        </w:rPr>
        <w:t xml:space="preserve">Esimerkki 2.3602</w:t>
      </w:r>
    </w:p>
    <w:p>
      <w:r>
        <w:t xml:space="preserve">CNN Selma Alabama juuri nyt vedoten kaikki kansalaisoikeudet juttuja sanomalla afrikkalaiset amerikkalaiset pelasti Alabama äänestämällä viime yönä im antaa sen &lt;luku&gt; vuotta laajalle levinnyt valkoinen vaino, jos jotain ei muutu</w:t>
      </w:r>
    </w:p>
    <w:p>
      <w:r>
        <w:rPr>
          <w:b/>
        </w:rPr>
        <w:t xml:space="preserve">Tulos</w:t>
      </w:r>
    </w:p>
    <w:p>
      <w:r>
        <w:t xml:space="preserve">afroamerikkalaiset pelastivat alabaman</w:t>
      </w:r>
    </w:p>
    <w:p>
      <w:r>
        <w:rPr>
          <w:b/>
        </w:rPr>
        <w:t xml:space="preserve">Esimerkki 2.3603</w:t>
      </w:r>
    </w:p>
    <w:p>
      <w:r>
        <w:t xml:space="preserve">&lt;user&gt; joko epäonnistunut englannissa tai homo näillä kaduilla minä en voi vastata noin tyhmään viestiin tbh</w:t>
      </w:r>
    </w:p>
    <w:p>
      <w:r>
        <w:rPr>
          <w:b/>
        </w:rPr>
        <w:t xml:space="preserve">Tulos</w:t>
      </w:r>
    </w:p>
    <w:p>
      <w:r>
        <w:t xml:space="preserve">homo</w:t>
      </w:r>
    </w:p>
    <w:p>
      <w:r>
        <w:rPr>
          <w:b/>
        </w:rPr>
        <w:t xml:space="preserve">Esimerkki 2.3604</w:t>
      </w:r>
    </w:p>
    <w:p>
      <w:r>
        <w:t xml:space="preserve">Islamofobiaa ei ole olemassakaan, sillä fobia tarkoittaa, että pelkäät sitä. Islamia kohtaan tuntemani tunne ei ole pelkoa.</w:t>
      </w:r>
    </w:p>
    <w:p>
      <w:r>
        <w:rPr>
          <w:b/>
        </w:rPr>
        <w:t xml:space="preserve">Tulos</w:t>
      </w:r>
    </w:p>
    <w:p>
      <w:r>
        <w:t xml:space="preserve">islamofobiaa ei ole olemassa.</w:t>
      </w:r>
    </w:p>
    <w:p>
      <w:r>
        <w:rPr>
          <w:b/>
        </w:rPr>
        <w:t xml:space="preserve">Esimerkki 2.3605</w:t>
      </w:r>
    </w:p>
    <w:p>
      <w:r>
        <w:t xml:space="preserve">sandalphon ei saa olla missään kuumissa vaatteissa, että itsekäs narttu jumala</w:t>
      </w:r>
    </w:p>
    <w:p>
      <w:r>
        <w:rPr>
          <w:b/>
        </w:rPr>
        <w:t xml:space="preserve">Tulos</w:t>
      </w:r>
    </w:p>
    <w:p>
      <w:r>
        <w:t xml:space="preserve">ämmä</w:t>
      </w:r>
    </w:p>
    <w:p>
      <w:r>
        <w:rPr>
          <w:b/>
        </w:rPr>
        <w:t xml:space="preserve">Esimerkki 2.3606</w:t>
      </w:r>
    </w:p>
    <w:p>
      <w:r>
        <w:t xml:space="preserve">c mon miehet veloittaa sen homojen transut muslimi raiskaajat jotta nynny puoli musta kaveri voi olla presidenttinä.</w:t>
      </w:r>
    </w:p>
    <w:p>
      <w:r>
        <w:rPr>
          <w:b/>
        </w:rPr>
        <w:t xml:space="preserve">Tulos</w:t>
      </w:r>
    </w:p>
    <w:p>
      <w:r>
        <w:t xml:space="preserve">homot transut muslimi raiskaajat</w:t>
      </w:r>
    </w:p>
    <w:p>
      <w:r>
        <w:rPr>
          <w:b/>
        </w:rPr>
        <w:t xml:space="preserve">Esimerkki 2.3607</w:t>
      </w:r>
    </w:p>
    <w:p>
      <w:r>
        <w:t xml:space="preserve">Mikä vitun neekeri lol</w:t>
      </w:r>
    </w:p>
    <w:p>
      <w:r>
        <w:rPr>
          <w:b/>
        </w:rPr>
        <w:t xml:space="preserve">Tulos</w:t>
      </w:r>
    </w:p>
    <w:p>
      <w:r>
        <w:t xml:space="preserve">vitun neekeri</w:t>
      </w:r>
    </w:p>
    <w:p>
      <w:r>
        <w:rPr>
          <w:b/>
        </w:rPr>
        <w:t xml:space="preserve">Esimerkki 2.3608</w:t>
      </w:r>
    </w:p>
    <w:p>
      <w:r>
        <w:t xml:space="preserve">jätetään kristittyjen tehtäväksi lähettää naisia kuolemaan sodassa, koska he eivät halua heidän joutuvan alistetuksi. tietysti vitsailen, mutta olen varma, että joidenkin on vaikea huomata.</w:t>
      </w:r>
    </w:p>
    <w:p>
      <w:r>
        <w:rPr>
          <w:b/>
        </w:rPr>
        <w:t xml:space="preserve">Tulos</w:t>
      </w:r>
    </w:p>
    <w:p>
      <w:r>
        <w:t xml:space="preserve">jätetään kristittyjen tehtäväksi lähettää naisia kuolemaan sodassa, koska he eivät halua heitä.</w:t>
      </w:r>
    </w:p>
    <w:p>
      <w:r>
        <w:rPr>
          <w:b/>
        </w:rPr>
        <w:t xml:space="preserve">Esimerkki 2.3609</w:t>
      </w:r>
    </w:p>
    <w:p>
      <w:r>
        <w:t xml:space="preserve">idgaf about that we too old to have each other passwords bullshit bitch give me that code now</w:t>
      </w:r>
    </w:p>
    <w:p>
      <w:r>
        <w:rPr>
          <w:b/>
        </w:rPr>
        <w:t xml:space="preserve">Tulos</w:t>
      </w:r>
    </w:p>
    <w:p>
      <w:r>
        <w:t xml:space="preserve">paskiainen ämmä</w:t>
      </w:r>
    </w:p>
    <w:p>
      <w:r>
        <w:rPr>
          <w:b/>
        </w:rPr>
        <w:t xml:space="preserve">Esimerkki 2.3610</w:t>
      </w:r>
    </w:p>
    <w:p>
      <w:r>
        <w:t xml:space="preserve">Rakastan gab-yhteisöä suosikkini ovat ne, jotka huutavat neekeriä aina kun saavat tilaisuuden siihen.</w:t>
      </w:r>
    </w:p>
    <w:p>
      <w:r>
        <w:rPr>
          <w:b/>
        </w:rPr>
        <w:t xml:space="preserve">Tulos</w:t>
      </w:r>
    </w:p>
    <w:p>
      <w:r>
        <w:t xml:space="preserve">neekeri</w:t>
      </w:r>
    </w:p>
    <w:p>
      <w:r>
        <w:rPr>
          <w:b/>
        </w:rPr>
        <w:t xml:space="preserve">Esimerkki 2.3611</w:t>
      </w:r>
    </w:p>
    <w:p>
      <w:r>
        <w:t xml:space="preserve">&lt;user&gt; katsokaa tuota neekeriä, joka nauhoittaa meitä 😩 😂</w:t>
      </w:r>
    </w:p>
    <w:p>
      <w:r>
        <w:rPr>
          <w:b/>
        </w:rPr>
        <w:t xml:space="preserve">Tulos</w:t>
      </w:r>
    </w:p>
    <w:p>
      <w:r>
        <w:t xml:space="preserve">neekeri</w:t>
      </w:r>
    </w:p>
    <w:p>
      <w:r>
        <w:rPr>
          <w:b/>
        </w:rPr>
        <w:t xml:space="preserve">Esimerkki 2.3612</w:t>
      </w:r>
    </w:p>
    <w:p>
      <w:r>
        <w:t xml:space="preserve">Tämä afrikkalainen herrasmies haluaa vain rikastuttaa Israelia, ja heidän naisiltaan evätään hänen shalominsa, koska Israelin hallituksen virkamiehet vihaavat häntä hänen ihonvärinsä vuoksi.</w:t>
      </w:r>
    </w:p>
    <w:p>
      <w:r>
        <w:rPr>
          <w:b/>
        </w:rPr>
        <w:t xml:space="preserve">Tulos</w:t>
      </w:r>
    </w:p>
    <w:p>
      <w:r>
        <w:t xml:space="preserve">Tämä afrikkalainen herrasmies haluaa vain rikastuttaa Israelia...</w:t>
      </w:r>
    </w:p>
    <w:p>
      <w:r>
        <w:rPr>
          <w:b/>
        </w:rPr>
        <w:t xml:space="preserve">Esimerkki 2.3613</w:t>
      </w:r>
    </w:p>
    <w:p>
      <w:r>
        <w:t xml:space="preserve">Muistatko, kun Euroopassa saattoi mennä julkisesti ulos ilman, että joku hiekkaneekeri-vuohipaskiainen joutui seksuaalisen hyökkäyksen kohteeksi pepperidge farms muistelee puhu vapaasti maga</w:t>
      </w:r>
    </w:p>
    <w:p>
      <w:r>
        <w:rPr>
          <w:b/>
        </w:rPr>
        <w:t xml:space="preserve">Tulos</w:t>
      </w:r>
    </w:p>
    <w:p>
      <w:r>
        <w:t xml:space="preserve">hiekka neekeri vuohi vittupäät</w:t>
      </w:r>
    </w:p>
    <w:p>
      <w:r>
        <w:rPr>
          <w:b/>
        </w:rPr>
        <w:t xml:space="preserve">Esimerkki 2.3614</w:t>
      </w:r>
    </w:p>
    <w:p>
      <w:r>
        <w:t xml:space="preserve">valkoinen piru ei tunne sanan chil merkitystä 🤣 🤣 🤣 🤣 🤣 🤣</w:t>
      </w:r>
    </w:p>
    <w:p>
      <w:r>
        <w:rPr>
          <w:b/>
        </w:rPr>
        <w:t xml:space="preserve">Tulos</w:t>
      </w:r>
    </w:p>
    <w:p>
      <w:r>
        <w:t xml:space="preserve">valkoinen paholainen</w:t>
      </w:r>
    </w:p>
    <w:p>
      <w:r>
        <w:rPr>
          <w:b/>
        </w:rPr>
        <w:t xml:space="preserve">Esimerkki 2.3615</w:t>
      </w:r>
    </w:p>
    <w:p>
      <w:r>
        <w:t xml:space="preserve">On syitä, miksi vielä &lt;luku&gt; &lt;luku&gt; vuotta sitten ihmiset rakensivat vain neekerihökkeleitä eteläisten rannikkotasankojemme varrelle.</w:t>
      </w:r>
    </w:p>
    <w:p>
      <w:r>
        <w:rPr>
          <w:b/>
        </w:rPr>
        <w:t xml:space="preserve">Tulos</w:t>
      </w:r>
    </w:p>
    <w:p>
      <w:r>
        <w:t xml:space="preserve">neekerihökkelit</w:t>
      </w:r>
    </w:p>
    <w:p>
      <w:r>
        <w:rPr>
          <w:b/>
        </w:rPr>
        <w:t xml:space="preserve">Esimerkki 2.3616</w:t>
      </w:r>
    </w:p>
    <w:p>
      <w:r>
        <w:t xml:space="preserve">Jon Summers on kommunistinen juutalainen, joka vihaa valkoisia ihmisiä.</w:t>
      </w:r>
    </w:p>
    <w:p>
      <w:r>
        <w:rPr>
          <w:b/>
        </w:rPr>
        <w:t xml:space="preserve">Tulos</w:t>
      </w:r>
    </w:p>
    <w:p>
      <w:r>
        <w:t xml:space="preserve">kike</w:t>
      </w:r>
    </w:p>
    <w:p>
      <w:r>
        <w:rPr>
          <w:b/>
        </w:rPr>
        <w:t xml:space="preserve">Esimerkki 2.3617</w:t>
      </w:r>
    </w:p>
    <w:p>
      <w:r>
        <w:t xml:space="preserve">Jos Syyria on vaikeuksissa ja ihmiset pakenevat, miksi me vastaanotamme pakolaisia Somaliasta, Afrikasta, periaatteessa joka paikasta ja Syyriasta ei ole mitään järkeä, se on vain vitun valhe Gogilta eli Obamanationilta, joka tuo armeijansa tänne säteilyttämään meitä, kusipää.</w:t>
      </w:r>
    </w:p>
    <w:p>
      <w:r>
        <w:rPr>
          <w:b/>
        </w:rPr>
        <w:t xml:space="preserve">Tulos</w:t>
      </w:r>
    </w:p>
    <w:p>
      <w:r>
        <w:t xml:space="preserve">vitun valhe gog aka</w:t>
      </w:r>
    </w:p>
    <w:p>
      <w:r>
        <w:rPr>
          <w:b/>
        </w:rPr>
        <w:t xml:space="preserve">Esimerkki 2.3618</w:t>
      </w:r>
    </w:p>
    <w:p>
      <w:r>
        <w:t xml:space="preserve">huomaa ilkeä valkoisten vastainen juutalainen Wolf Blitzer, joka murjottaa watson takana, hänen israelilainen mossad-agenttiperseensä on siellä ilmeisesti varmistaakseen, että menettely menee lännen tuhoamissuunnitelman mukaisesti.</w:t>
      </w:r>
    </w:p>
    <w:p>
      <w:r>
        <w:rPr>
          <w:b/>
        </w:rPr>
        <w:t xml:space="preserve">Tulos</w:t>
      </w:r>
    </w:p>
    <w:p>
      <w:r>
        <w:t xml:space="preserve">ilkeä valkoisten vastainen juutalainen</w:t>
      </w:r>
    </w:p>
    <w:p>
      <w:r>
        <w:rPr>
          <w:b/>
        </w:rPr>
        <w:t xml:space="preserve">Esimerkki 2.3619</w:t>
      </w:r>
    </w:p>
    <w:p>
      <w:r>
        <w:t xml:space="preserve">teillä kaikilla huorilla ei ole moraalia</w:t>
      </w:r>
    </w:p>
    <w:p>
      <w:r>
        <w:rPr>
          <w:b/>
        </w:rPr>
        <w:t xml:space="preserve">Tulos</w:t>
      </w:r>
    </w:p>
    <w:p>
      <w:r>
        <w:t xml:space="preserve">hoes</w:t>
      </w:r>
    </w:p>
    <w:p>
      <w:r>
        <w:rPr>
          <w:b/>
        </w:rPr>
        <w:t xml:space="preserve">Esimerkki 2.3620</w:t>
      </w:r>
    </w:p>
    <w:p>
      <w:r>
        <w:t xml:space="preserve">Hän on juutalainen, joka teeskentelee olevansa kristitty.</w:t>
      </w:r>
    </w:p>
    <w:p>
      <w:r>
        <w:rPr>
          <w:b/>
        </w:rPr>
        <w:t xml:space="preserve">Tulos</w:t>
      </w:r>
    </w:p>
    <w:p>
      <w:r>
        <w:t xml:space="preserve">kike</w:t>
      </w:r>
    </w:p>
    <w:p>
      <w:r>
        <w:rPr>
          <w:b/>
        </w:rPr>
        <w:t xml:space="preserve">Esimerkki 2.3621</w:t>
      </w:r>
    </w:p>
    <w:p>
      <w:r>
        <w:t xml:space="preserve">ei ole suuri asia hän antoi sen jatkua kongressi jo varannut rahaa useita vuosia sitten hän voi manipuloida olemassa olevia varoja luoda lisää rahaa tarvittaessa ja vain koska jotkut wetback hakee viisumia kuolee ei tarkoita hän pitäisi saada sitä pelata kovaa gop on äänet</w:t>
      </w:r>
    </w:p>
    <w:p>
      <w:r>
        <w:rPr>
          <w:b/>
        </w:rPr>
        <w:t xml:space="preserve">Tulos</w:t>
      </w:r>
    </w:p>
    <w:p>
      <w:r>
        <w:t xml:space="preserve">wetback</w:t>
      </w:r>
    </w:p>
    <w:p>
      <w:r>
        <w:rPr>
          <w:b/>
        </w:rPr>
        <w:t xml:space="preserve">Esimerkki 2.3622</w:t>
      </w:r>
    </w:p>
    <w:p>
      <w:r>
        <w:t xml:space="preserve">luulee jumalan käskeneen häntä hyökkäämään naisten kimppuun sekoittaa kristinuskon islamin ideologiaan sanoo silti olevansa kristitty 🤔</w:t>
      </w:r>
    </w:p>
    <w:p>
      <w:r>
        <w:rPr>
          <w:b/>
        </w:rPr>
        <w:t xml:space="preserve">Tulos</w:t>
      </w:r>
    </w:p>
    <w:p>
      <w:r>
        <w:t xml:space="preserve">hyökkäys naiset sekoittaa kristinuskon</w:t>
      </w:r>
    </w:p>
    <w:p>
      <w:r>
        <w:rPr>
          <w:b/>
        </w:rPr>
        <w:t xml:space="preserve">Esimerkki 2.3623</w:t>
      </w:r>
    </w:p>
    <w:p>
      <w:r>
        <w:t xml:space="preserve">&lt;user&gt; &lt;user&gt; modi aina sankari, joka onnistuneesti tappoi muslimeja ✌ 🏻</w:t>
      </w:r>
    </w:p>
    <w:p>
      <w:r>
        <w:rPr>
          <w:b/>
        </w:rPr>
        <w:t xml:space="preserve">Tulos</w:t>
      </w:r>
    </w:p>
    <w:p>
      <w:r>
        <w:t xml:space="preserve">modi aina sankari, joka menestyksekkäästi tappoi muslimeja</w:t>
      </w:r>
    </w:p>
    <w:p>
      <w:r>
        <w:rPr>
          <w:b/>
        </w:rPr>
        <w:t xml:space="preserve">Esimerkki 2.3624</w:t>
      </w:r>
    </w:p>
    <w:p>
      <w:r>
        <w:t xml:space="preserve">&lt;user&gt; &lt;user&gt; emme luultavasti koskaan saa tietää hänen homon turmeltuneisuutensa ja pedofiliansa todellista syvyyttä, enkä rehellisesti sanottuna halua tietää enempää hänen demonisesta psykoosistaan kaikki homot ovat pedoja jotkut vain piilottavat sen ja hallitsevat sitä paremmin kuin toiset.</w:t>
      </w:r>
    </w:p>
    <w:p>
      <w:r>
        <w:rPr>
          <w:b/>
        </w:rPr>
        <w:t xml:space="preserve">Tulos</w:t>
      </w:r>
    </w:p>
    <w:p>
      <w:r>
        <w:t xml:space="preserve">hänen homon turmeltuneisuutensa ja pedofiliansa todellisen syvyyden -</w:t>
      </w:r>
    </w:p>
    <w:p>
      <w:r>
        <w:rPr>
          <w:b/>
        </w:rPr>
        <w:t xml:space="preserve">Esimerkki 2.3625</w:t>
      </w:r>
    </w:p>
    <w:p>
      <w:r>
        <w:t xml:space="preserve">No, sinunlaisesi neekerihuorat eivät häpeä mitään.</w:t>
      </w:r>
    </w:p>
    <w:p>
      <w:r>
        <w:rPr>
          <w:b/>
        </w:rPr>
        <w:t xml:space="preserve">Tulos</w:t>
      </w:r>
    </w:p>
    <w:p>
      <w:r>
        <w:t xml:space="preserve">neekereitä rakastavat huorat</w:t>
      </w:r>
    </w:p>
    <w:p>
      <w:r>
        <w:rPr>
          <w:b/>
        </w:rPr>
        <w:t xml:space="preserve">Esimerkki 2.3626</w:t>
      </w:r>
    </w:p>
    <w:p>
      <w:r>
        <w:t xml:space="preserve">&lt;user&gt; varmista, että annat merkin ja kumarrat ennen kuin arvostelet tätä tyhmää pesukarhua randia.</w:t>
      </w:r>
    </w:p>
    <w:p>
      <w:r>
        <w:rPr>
          <w:b/>
        </w:rPr>
        <w:t xml:space="preserve">Tulos</w:t>
      </w:r>
    </w:p>
    <w:p>
      <w:r>
        <w:t xml:space="preserve">tyhmä pesukarhu</w:t>
      </w:r>
    </w:p>
    <w:p>
      <w:r>
        <w:rPr>
          <w:b/>
        </w:rPr>
        <w:t xml:space="preserve">Esimerkki 2.3627</w:t>
      </w:r>
    </w:p>
    <w:p>
      <w:r>
        <w:t xml:space="preserve">huolimatta super homo kansi olen innoissani aloittaa tämän kettlebell ohjelma tänään</w:t>
      </w:r>
    </w:p>
    <w:p>
      <w:r>
        <w:rPr>
          <w:b/>
        </w:rPr>
        <w:t xml:space="preserve">Tulos</w:t>
      </w:r>
    </w:p>
    <w:p>
      <w:r>
        <w:t xml:space="preserve">super homo kansi</w:t>
      </w:r>
    </w:p>
    <w:p>
      <w:r>
        <w:rPr>
          <w:b/>
        </w:rPr>
        <w:t xml:space="preserve">Esimerkki 2.3628</w:t>
      </w:r>
    </w:p>
    <w:p>
      <w:r>
        <w:t xml:space="preserve">en pysty enää toimimaan tässä juutalais-neekeripaska-kulttuurissa sankarini on eversti Kurtz enkä ole enää kauan tässä maailmassa olen matkustanut ympäri planeettaa ja tunnen itseni vieraammaksi Kaliforniassa kuin olen koskaan tuntenut itseni syvimmissä indonesian viidakoissa.</w:t>
      </w:r>
    </w:p>
    <w:p>
      <w:r>
        <w:rPr>
          <w:b/>
        </w:rPr>
        <w:t xml:space="preserve">Tulos</w:t>
      </w:r>
    </w:p>
    <w:p>
      <w:r>
        <w:t xml:space="preserve">juutalainen neekeri twat kulttuuri</w:t>
      </w:r>
    </w:p>
    <w:p>
      <w:r>
        <w:rPr>
          <w:b/>
        </w:rPr>
        <w:t xml:space="preserve">Esimerkki 2.3629</w:t>
      </w:r>
    </w:p>
    <w:p>
      <w:r>
        <w:t xml:space="preserve">oblamerin hallinto siis vapautti monia osia muzzien maailmasta ja tämä on se, mitä kaikki saavat nähdä.</w:t>
      </w:r>
    </w:p>
    <w:p>
      <w:r>
        <w:rPr>
          <w:b/>
        </w:rPr>
        <w:t xml:space="preserve">Tulos</w:t>
      </w:r>
    </w:p>
    <w:p>
      <w:r>
        <w:t xml:space="preserve">muzzie</w:t>
      </w:r>
    </w:p>
    <w:p>
      <w:r>
        <w:rPr>
          <w:b/>
        </w:rPr>
        <w:t xml:space="preserve">Esimerkki 2.3630</w:t>
      </w:r>
    </w:p>
    <w:p>
      <w:r>
        <w:t xml:space="preserve">&lt;user&gt; vihasin sinua, kun tapasimme ensi kertaa.</w:t>
      </w:r>
    </w:p>
    <w:p>
      <w:r>
        <w:rPr>
          <w:b/>
        </w:rPr>
        <w:t xml:space="preserve">Tulos</w:t>
      </w:r>
    </w:p>
    <w:p>
      <w:r>
        <w:t xml:space="preserve">Vihasin sinua, helvetti soikoon.</w:t>
      </w:r>
    </w:p>
    <w:p>
      <w:r>
        <w:rPr>
          <w:b/>
        </w:rPr>
        <w:t xml:space="preserve">Esimerkki 2.3631</w:t>
      </w:r>
    </w:p>
    <w:p>
      <w:r>
        <w:t xml:space="preserve">parempi sosiaalinen kokeilu: työnnä juutalainen uuniin ja katso, huutaako hän tuskissaan, kun hän lyö sinua.</w:t>
      </w:r>
    </w:p>
    <w:p>
      <w:r>
        <w:rPr>
          <w:b/>
        </w:rPr>
        <w:t xml:space="preserve">Tulos</w:t>
      </w:r>
    </w:p>
    <w:p>
      <w:r>
        <w:t xml:space="preserve">työntää juutalainen uuniin</w:t>
      </w:r>
    </w:p>
    <w:p>
      <w:r>
        <w:rPr>
          <w:b/>
        </w:rPr>
        <w:t xml:space="preserve">Esimerkki 2.3632</w:t>
      </w:r>
    </w:p>
    <w:p>
      <w:r>
        <w:t xml:space="preserve">aventura on tulossa juhla vain spic huorille ja spic homoille...</w:t>
      </w:r>
    </w:p>
    <w:p>
      <w:r>
        <w:rPr>
          <w:b/>
        </w:rPr>
        <w:t xml:space="preserve">Tulos</w:t>
      </w:r>
    </w:p>
    <w:p>
      <w:r>
        <w:t xml:space="preserve">latinohuorat ja latinohomot</w:t>
      </w:r>
    </w:p>
    <w:p>
      <w:r>
        <w:rPr>
          <w:b/>
        </w:rPr>
        <w:t xml:space="preserve">Esimerkki 2.3633</w:t>
      </w:r>
    </w:p>
    <w:p>
      <w:r>
        <w:t xml:space="preserve">miksi poistit vastaukseni pelkäätkö totuutta, senkin likainen märkämaalainen &lt;user&gt;?</w:t>
      </w:r>
    </w:p>
    <w:p>
      <w:r>
        <w:rPr>
          <w:b/>
        </w:rPr>
        <w:t xml:space="preserve">Tulos</w:t>
      </w:r>
    </w:p>
    <w:p>
      <w:r>
        <w:t xml:space="preserve">senkin likainen wetback</w:t>
      </w:r>
    </w:p>
    <w:p>
      <w:r>
        <w:rPr>
          <w:b/>
        </w:rPr>
        <w:t xml:space="preserve">Esimerkki 2.3634</w:t>
      </w:r>
    </w:p>
    <w:p>
      <w:r>
        <w:t xml:space="preserve">Nartut rakastavat huomiota</w:t>
      </w:r>
    </w:p>
    <w:p>
      <w:r>
        <w:rPr>
          <w:b/>
        </w:rPr>
        <w:t xml:space="preserve">Tulos</w:t>
      </w:r>
    </w:p>
    <w:p>
      <w:r>
        <w:t xml:space="preserve">nartut</w:t>
      </w:r>
    </w:p>
    <w:p>
      <w:r>
        <w:rPr>
          <w:b/>
        </w:rPr>
        <w:t xml:space="preserve">Esimerkki 2.3635</w:t>
      </w:r>
    </w:p>
    <w:p>
      <w:r>
        <w:t xml:space="preserve">&lt;user&gt; hän ei voi olla alt right niin monesta syystä homo juntti hiilipolttaja ei mitään mahdollisuutta hahahahah</w:t>
      </w:r>
    </w:p>
    <w:p>
      <w:r>
        <w:rPr>
          <w:b/>
        </w:rPr>
        <w:t xml:space="preserve">Tulos</w:t>
      </w:r>
    </w:p>
    <w:p>
      <w:r>
        <w:t xml:space="preserve">homo juntti hiilipolttaja</w:t>
      </w:r>
    </w:p>
    <w:p>
      <w:r>
        <w:rPr>
          <w:b/>
        </w:rPr>
        <w:t xml:space="preserve">Esimerkki 2.3636</w:t>
      </w:r>
    </w:p>
    <w:p>
      <w:r>
        <w:t xml:space="preserve">&lt;user&gt; &lt;user&gt; lol suurin osa terroristeista on muslimeja luvut eivät valehtele</w:t>
      </w:r>
    </w:p>
    <w:p>
      <w:r>
        <w:rPr>
          <w:b/>
        </w:rPr>
        <w:t xml:space="preserve">Tulos</w:t>
      </w:r>
    </w:p>
    <w:p>
      <w:r>
        <w:t xml:space="preserve">useimmat terroristit ovat muslimeja</w:t>
      </w:r>
    </w:p>
    <w:p>
      <w:r>
        <w:rPr>
          <w:b/>
        </w:rPr>
        <w:t xml:space="preserve">Esimerkki 2.3637</w:t>
      </w:r>
    </w:p>
    <w:p>
      <w:r>
        <w:t xml:space="preserve">äiti hiekkaneekerin kanssa poika puoliksi neekerin kanssa 🍉 🍌 🐒</w:t>
      </w:r>
    </w:p>
    <w:p>
      <w:r>
        <w:rPr>
          <w:b/>
        </w:rPr>
        <w:t xml:space="preserve">Tulos</w:t>
      </w:r>
    </w:p>
    <w:p>
      <w:r>
        <w:t xml:space="preserve">hiekkaneekeri</w:t>
      </w:r>
    </w:p>
    <w:p>
      <w:r>
        <w:rPr>
          <w:b/>
        </w:rPr>
        <w:t xml:space="preserve">Esimerkki 2.3638</w:t>
      </w:r>
    </w:p>
    <w:p>
      <w:r>
        <w:t xml:space="preserve">kun kaikki eurooppalaiset näkevät, että trump on asettanut muslimikiellon, jokainen heistä kysyy, miksi me emme voi tehdä niin.</w:t>
      </w:r>
    </w:p>
    <w:p>
      <w:r>
        <w:rPr>
          <w:b/>
        </w:rPr>
        <w:t xml:space="preserve">Tulos</w:t>
      </w:r>
    </w:p>
    <w:p>
      <w:r>
        <w:t xml:space="preserve">muslimikielto</w:t>
      </w:r>
    </w:p>
    <w:p>
      <w:r>
        <w:rPr>
          <w:b/>
        </w:rPr>
        <w:t xml:space="preserve">Esimerkki 2.3639</w:t>
      </w:r>
    </w:p>
    <w:p>
      <w:r>
        <w:t xml:space="preserve">Entä Whitewater, entä hänen lähettämänsä miehet pelottelemaan Billin seksuaalisen häirinnän uhreja, entä hänen puolustuksensa Billille, vaikka hän on raiskannut naisia?</w:t>
      </w:r>
    </w:p>
    <w:p>
      <w:r>
        <w:rPr>
          <w:b/>
        </w:rPr>
        <w:t xml:space="preserve">Tulos</w:t>
      </w:r>
    </w:p>
    <w:p>
      <w:r>
        <w:t xml:space="preserve">Entä hänen lähettämisensä pamput pelottelemaan Billin seksuaalisen ahdistelun uhreja Entä hänen puolustuksensa Billille, vaikka hän on raiskannut naisia?</w:t>
      </w:r>
    </w:p>
    <w:p>
      <w:r>
        <w:rPr>
          <w:b/>
        </w:rPr>
        <w:t xml:space="preserve">Esimerkki 2.3640</w:t>
      </w:r>
    </w:p>
    <w:p>
      <w:r>
        <w:t xml:space="preserve">en anna bts:n olla taustatanssijoita tälle islamphobiselle paskiaiselle, pyydän, viekää heidät pois siltä lavalta.</w:t>
      </w:r>
    </w:p>
    <w:p>
      <w:r>
        <w:rPr>
          <w:b/>
        </w:rPr>
        <w:t xml:space="preserve">Tulos</w:t>
      </w:r>
    </w:p>
    <w:p>
      <w:r>
        <w:t xml:space="preserve">islamphobinen vittu</w:t>
      </w:r>
    </w:p>
    <w:p>
      <w:r>
        <w:rPr>
          <w:b/>
        </w:rPr>
        <w:t xml:space="preserve">Esimerkki 2.3641</w:t>
      </w:r>
    </w:p>
    <w:p>
      <w:r>
        <w:t xml:space="preserve">ollut huonolla tuulella koko päivän te kaikki hoes vain fake asf</w:t>
      </w:r>
    </w:p>
    <w:p>
      <w:r>
        <w:rPr>
          <w:b/>
        </w:rPr>
        <w:t xml:space="preserve">Tulos</w:t>
      </w:r>
    </w:p>
    <w:p>
      <w:r>
        <w:t xml:space="preserve">hoes</w:t>
      </w:r>
    </w:p>
    <w:p>
      <w:r>
        <w:rPr>
          <w:b/>
        </w:rPr>
        <w:t xml:space="preserve">Esimerkki 2.3642</w:t>
      </w:r>
    </w:p>
    <w:p>
      <w:r>
        <w:t xml:space="preserve">ämmä, haluan mennä kotiin</w:t>
      </w:r>
    </w:p>
    <w:p>
      <w:r>
        <w:rPr>
          <w:b/>
        </w:rPr>
        <w:t xml:space="preserve">Tulos</w:t>
      </w:r>
    </w:p>
    <w:p>
      <w:r>
        <w:t xml:space="preserve">ämmä</w:t>
      </w:r>
    </w:p>
    <w:p>
      <w:r>
        <w:rPr>
          <w:b/>
        </w:rPr>
        <w:t xml:space="preserve">Esimerkki 2.3643</w:t>
      </w:r>
    </w:p>
    <w:p>
      <w:r>
        <w:t xml:space="preserve">ketä tuo &lt;luku&gt; tuuman hartiat hipsteri homo muistuttaa sinua ja kyllä hänellä on pakkomielle joogasta katso kuva &lt;luku&gt;</w:t>
      </w:r>
    </w:p>
    <w:p>
      <w:r>
        <w:rPr>
          <w:b/>
        </w:rPr>
        <w:t xml:space="preserve">Tulos</w:t>
      </w:r>
    </w:p>
    <w:p>
      <w:r>
        <w:t xml:space="preserve">homo</w:t>
      </w:r>
    </w:p>
    <w:p>
      <w:r>
        <w:rPr>
          <w:b/>
        </w:rPr>
        <w:t xml:space="preserve">Esimerkki 2.3644</w:t>
      </w:r>
    </w:p>
    <w:p>
      <w:r>
        <w:t xml:space="preserve">korkeampi kuin neekeri</w:t>
      </w:r>
    </w:p>
    <w:p>
      <w:r>
        <w:rPr>
          <w:b/>
        </w:rPr>
        <w:t xml:space="preserve">Tulos</w:t>
      </w:r>
    </w:p>
    <w:p>
      <w:r>
        <w:t xml:space="preserve">neekeri</w:t>
      </w:r>
    </w:p>
    <w:p>
      <w:r>
        <w:rPr>
          <w:b/>
        </w:rPr>
        <w:t xml:space="preserve">Esimerkki 2.3645</w:t>
      </w:r>
    </w:p>
    <w:p>
      <w:r>
        <w:t xml:space="preserve">lisää juutalaispropagandaa euroopassa lähes kukaan ei ympärileikkaa poikiaan se on sukuelinten silpomista</w:t>
      </w:r>
    </w:p>
    <w:p>
      <w:r>
        <w:rPr>
          <w:b/>
        </w:rPr>
        <w:t xml:space="preserve">Tulos</w:t>
      </w:r>
    </w:p>
    <w:p>
      <w:r>
        <w:t xml:space="preserve">Juutalaispropaganda</w:t>
      </w:r>
    </w:p>
    <w:p>
      <w:r>
        <w:rPr>
          <w:b/>
        </w:rPr>
        <w:t xml:space="preserve">Esimerkki 2.3646</w:t>
      </w:r>
    </w:p>
    <w:p>
      <w:r>
        <w:t xml:space="preserve">joo mutta te homot olette kaikki pedoja pelastaa alt-sankarinne päivän ja saa raiskata &lt;numero&gt; vuotiaan parempi astua kevyesti kusipää tai muutamme vitun sarjakuvasi ben yhden miehen auschwitzin garrisonin tyyliin ja teemme niistä kuuluisampia kuin sinä.</w:t>
      </w:r>
    </w:p>
    <w:p>
      <w:r>
        <w:rPr>
          <w:b/>
        </w:rPr>
        <w:t xml:space="preserve">Tulos</w:t>
      </w:r>
    </w:p>
    <w:p>
      <w:r>
        <w:t xml:space="preserve">homot ovat kaikki pedoja pelastaa alt-sankarisi päivän ja saa raiskata &lt;luku&gt; vuotiaan parempi astua varovasti kusipää tai muutamme vitun sarjakuvasi Ben yhden miehen Auschwitziksi.</w:t>
      </w:r>
    </w:p>
    <w:p>
      <w:r>
        <w:rPr>
          <w:b/>
        </w:rPr>
        <w:t xml:space="preserve">Esimerkki 2.3647</w:t>
      </w:r>
    </w:p>
    <w:p>
      <w:r>
        <w:t xml:space="preserve">&lt;number&gt; &lt;number&gt; hiekkaneekerivaimo ja mysteerilihan kutu eivät sisälly ostokseen.</w:t>
      </w:r>
    </w:p>
    <w:p>
      <w:r>
        <w:rPr>
          <w:b/>
        </w:rPr>
        <w:t xml:space="preserve">Tulos</w:t>
      </w:r>
    </w:p>
    <w:p>
      <w:r>
        <w:t xml:space="preserve">hiekkaneekerin vaimo</w:t>
      </w:r>
    </w:p>
    <w:p>
      <w:r>
        <w:rPr>
          <w:b/>
        </w:rPr>
        <w:t xml:space="preserve">Esimerkki 2.3648</w:t>
      </w:r>
    </w:p>
    <w:p>
      <w:r>
        <w:t xml:space="preserve">fantasia neekerijuristi on huolissaan siitä, että verkkosivusto saattaa lietsoa väkivaltaa todellisuudessa mustat raakalaiset ovat murhanneet ja raiskanneet monia valkoisia veljiäni ja sisariani tänään.</w:t>
      </w:r>
    </w:p>
    <w:p>
      <w:r>
        <w:rPr>
          <w:b/>
        </w:rPr>
        <w:t xml:space="preserve">Tulos</w:t>
      </w:r>
    </w:p>
    <w:p>
      <w:r>
        <w:t xml:space="preserve">neekerilakimies pelkää, että sivusto saattaa yllyttää väkivaltaan</w:t>
      </w:r>
    </w:p>
    <w:p>
      <w:r>
        <w:rPr>
          <w:b/>
        </w:rPr>
        <w:t xml:space="preserve">Esimerkki 2.3649</w:t>
      </w:r>
    </w:p>
    <w:p>
      <w:r>
        <w:t xml:space="preserve">yall ajatella yall slick lähettämistä ne hemmetin päivämäärät kuukausien päässä narttu tiedämme, että olet raskaana 🙄</w:t>
      </w:r>
    </w:p>
    <w:p>
      <w:r>
        <w:rPr>
          <w:b/>
        </w:rPr>
        <w:t xml:space="preserve">Tulos</w:t>
      </w:r>
    </w:p>
    <w:p>
      <w:r>
        <w:t xml:space="preserve">ämmä</w:t>
      </w:r>
    </w:p>
    <w:p>
      <w:r>
        <w:rPr>
          <w:b/>
        </w:rPr>
        <w:t xml:space="preserve">Esimerkki 2.3650</w:t>
      </w:r>
    </w:p>
    <w:p>
      <w:r>
        <w:t xml:space="preserve">ohjaaja kirjailija joss whedon on pos hän rummuttaa niin paljon väkivaltaa kuin hän voi mukavasti hänen räätälöidyn sohvansa maga</w:t>
      </w:r>
    </w:p>
    <w:p>
      <w:r>
        <w:rPr>
          <w:b/>
        </w:rPr>
        <w:t xml:space="preserve">Tulos</w:t>
      </w:r>
    </w:p>
    <w:p>
      <w:r>
        <w:t xml:space="preserve">kirjailija joss whedon on pos hän rummuttaa niin paljon väkivaltaa kuin hän voi mukavasti hänen räätälöidyn sohvansa mukavuuksista käsin.</w:t>
      </w:r>
    </w:p>
    <w:p>
      <w:r>
        <w:rPr>
          <w:b/>
        </w:rPr>
        <w:t xml:space="preserve">Esimerkki 2.3651</w:t>
      </w:r>
    </w:p>
    <w:p>
      <w:r>
        <w:t xml:space="preserve">david lammyn on mentävä olemaan neekeri jonnekin muualle.</w:t>
      </w:r>
    </w:p>
    <w:p>
      <w:r>
        <w:rPr>
          <w:b/>
        </w:rPr>
        <w:t xml:space="preserve">Tulos</w:t>
      </w:r>
    </w:p>
    <w:p>
      <w:r>
        <w:t xml:space="preserve">neekeri</w:t>
      </w:r>
    </w:p>
    <w:p>
      <w:r>
        <w:rPr>
          <w:b/>
        </w:rPr>
        <w:t xml:space="preserve">Esimerkki 2.3652</w:t>
      </w:r>
    </w:p>
    <w:p>
      <w:r>
        <w:t xml:space="preserve">anna niiden valkoisten chewbacca-feministihuorien pölliä sinua ylöspäin</w:t>
      </w:r>
    </w:p>
    <w:p>
      <w:r>
        <w:rPr>
          <w:b/>
        </w:rPr>
        <w:t xml:space="preserve">Tulos</w:t>
      </w:r>
    </w:p>
    <w:p>
      <w:r>
        <w:t xml:space="preserve">valkoinen chewbacca feministinen huorat</w:t>
      </w:r>
    </w:p>
    <w:p>
      <w:r>
        <w:rPr>
          <w:b/>
        </w:rPr>
        <w:t xml:space="preserve">Esimerkki 2.3653</w:t>
      </w:r>
    </w:p>
    <w:p>
      <w:r>
        <w:t xml:space="preserve">ei voi luottaa näihin narttuihin he skandaalimaisia</w:t>
      </w:r>
    </w:p>
    <w:p>
      <w:r>
        <w:rPr>
          <w:b/>
        </w:rPr>
        <w:t xml:space="preserve">Tulos</w:t>
      </w:r>
    </w:p>
    <w:p>
      <w:r>
        <w:t xml:space="preserve">nartut</w:t>
      </w:r>
    </w:p>
    <w:p>
      <w:r>
        <w:rPr>
          <w:b/>
        </w:rPr>
        <w:t xml:space="preserve">Esimerkki 2.3654</w:t>
      </w:r>
    </w:p>
    <w:p>
      <w:r>
        <w:t xml:space="preserve">voit ottaa neekerin pois ghetosta voit lähettää hänet collegeen ilmaiseksi pelaamaan jalkapalloa, mutta ei mennä tunneille, sitten antaa hänelle miljoonia dollareita, jotta hän voi pelata urheilua &lt;luku&gt; kuukautta, mutta et voi ottaa ghetoa pois neekeristä.</w:t>
      </w:r>
    </w:p>
    <w:p>
      <w:r>
        <w:rPr>
          <w:b/>
        </w:rPr>
        <w:t xml:space="preserve">Tulos</w:t>
      </w:r>
    </w:p>
    <w:p>
      <w:r>
        <w:t xml:space="preserve">neekeri pois ghetosta</w:t>
      </w:r>
    </w:p>
    <w:p>
      <w:r>
        <w:rPr>
          <w:b/>
        </w:rPr>
        <w:t xml:space="preserve">Esimerkki 2.3655</w:t>
      </w:r>
    </w:p>
    <w:p>
      <w:r>
        <w:t xml:space="preserve">Minulla ei myöskään ole tatuointia imo ne kaikki näyttävät vastenmielisiltä täysi stop ja miksi oi miksi naisilla on niitä kaiverrettuna ympäriinsä ymmärrän, että tatuoinnit ovat hyvin kalliita saada kaiverrettua ihoonsa mistä nämä ihmiset saavat rahoituksen maksaa näistä hirvityksistä?</w:t>
      </w:r>
    </w:p>
    <w:p>
      <w:r>
        <w:rPr>
          <w:b/>
        </w:rPr>
        <w:t xml:space="preserve">Tulos</w:t>
      </w:r>
    </w:p>
    <w:p>
      <w:r>
        <w:t xml:space="preserve">naisilla on ne kaiverrettuna kaikkialle</w:t>
      </w:r>
    </w:p>
    <w:p>
      <w:r>
        <w:rPr>
          <w:b/>
        </w:rPr>
        <w:t xml:space="preserve">Esimerkki 2.3656</w:t>
      </w:r>
    </w:p>
    <w:p>
      <w:r>
        <w:t xml:space="preserve">San Franciscossa on suuri mahdollisuus saada pormestari &lt;käyttäjä&gt; Angela Alioto, joka välittää kansalaistensa turvallisuudesta liittovaltion virkamiesten tarjoaminen tietoa pian vapauttaa laittomia väkivaltaisia maahanmuuttajia on se, mitä tarvitaan hillitä lisääntyvää rikollisuutta yhteisöissämme, että prioriteetti ei &lt;numero&gt;</w:t>
      </w:r>
    </w:p>
    <w:p>
      <w:r>
        <w:rPr>
          <w:b/>
        </w:rPr>
        <w:t xml:space="preserve">Tulos</w:t>
      </w:r>
    </w:p>
    <w:p>
      <w:r>
        <w:t xml:space="preserve">laittomia väkivaltaisia maahanmuuttajia tarvitaan, jotta rikollisuuden lisääntymistä yhteisöissämme voidaan hillitä.</w:t>
      </w:r>
    </w:p>
    <w:p>
      <w:r>
        <w:rPr>
          <w:b/>
        </w:rPr>
        <w:t xml:space="preserve">Esimerkki 2.3657</w:t>
      </w:r>
    </w:p>
    <w:p>
      <w:r>
        <w:t xml:space="preserve">Olen yllättynyt, että neekeri ei raiskaa niitä muita apinoita. Hyvä, että keppi on hänen tiellään.</w:t>
      </w:r>
    </w:p>
    <w:p>
      <w:r>
        <w:rPr>
          <w:b/>
        </w:rPr>
        <w:t xml:space="preserve">Tulos</w:t>
      </w:r>
    </w:p>
    <w:p>
      <w:r>
        <w:t xml:space="preserve">neekeri ei raiskaa noita muita apinoita.</w:t>
      </w:r>
    </w:p>
    <w:p>
      <w:r>
        <w:rPr>
          <w:b/>
        </w:rPr>
        <w:t xml:space="preserve">Esimerkki 2.3658</w:t>
      </w:r>
    </w:p>
    <w:p>
      <w:r>
        <w:t xml:space="preserve">Ai niin kuin kreivi Dankula, joka on tunnustautunut kommunisti, jolla on rintaansa tatuoitu punainen tähti ja joka juuri tuomittiin natsina, koska kaltaistenne valkoisten pelkurien on helppo hyökätä juutalaisten vihollisia vastaan.</w:t>
      </w:r>
    </w:p>
    <w:p>
      <w:r>
        <w:rPr>
          <w:b/>
        </w:rPr>
        <w:t xml:space="preserve">Tulos</w:t>
      </w:r>
    </w:p>
    <w:p>
      <w:r>
        <w:t xml:space="preserve">natsit</w:t>
      </w:r>
    </w:p>
    <w:p>
      <w:r>
        <w:rPr>
          <w:b/>
        </w:rPr>
        <w:t xml:space="preserve">Esimerkki 2.3659</w:t>
      </w:r>
    </w:p>
    <w:p>
      <w:r>
        <w:t xml:space="preserve">paljon ja paljon butthurt neekeri minecraft faneja yli, että minulla ei ollut aavistustakaan, kuinka paljon se kaveri on arvokas Toivottavasti anglin dunned häntä bitcoinia varten</w:t>
      </w:r>
    </w:p>
    <w:p>
      <w:r>
        <w:rPr>
          <w:b/>
        </w:rPr>
        <w:t xml:space="preserve">Tulos</w:t>
      </w:r>
    </w:p>
    <w:p>
      <w:r>
        <w:t xml:space="preserve">neekeri</w:t>
      </w:r>
    </w:p>
    <w:p>
      <w:r>
        <w:rPr>
          <w:b/>
        </w:rPr>
        <w:t xml:space="preserve">Esimerkki 2.3660</w:t>
      </w:r>
    </w:p>
    <w:p>
      <w:r>
        <w:t xml:space="preserve">&lt;user&gt; meidän pitäisi vaatia kongressia julistamaan kansallinen juhlapäivä kun muzzie-petturi on poissa um mikä sen nimi olisi makeamericagreatagainday</w:t>
      </w:r>
    </w:p>
    <w:p>
      <w:r>
        <w:rPr>
          <w:b/>
        </w:rPr>
        <w:t xml:space="preserve">Tulos</w:t>
      </w:r>
    </w:p>
    <w:p>
      <w:r>
        <w:t xml:space="preserve">muzzie</w:t>
      </w:r>
    </w:p>
    <w:p>
      <w:r>
        <w:rPr>
          <w:b/>
        </w:rPr>
        <w:t xml:space="preserve">Esimerkki 2.3661</w:t>
      </w:r>
    </w:p>
    <w:p>
      <w:r>
        <w:t xml:space="preserve">miksi teeskentelet edistäväsi oikeistolaista moraalia samalla kun olet ällöttävä neekeri vitun sodomiitti olen aidosti ymmälläni tästä onko se vain halu olla särmikäs ja loukkaava etkö olisi vasemmistolainen jos sitä pidettäisiin edelleen paheksuntaa aiheuttavana olla sellainen?</w:t>
      </w:r>
    </w:p>
    <w:p>
      <w:r>
        <w:rPr>
          <w:b/>
        </w:rPr>
        <w:t xml:space="preserve">Tulos</w:t>
      </w:r>
    </w:p>
    <w:p>
      <w:r>
        <w:t xml:space="preserve">ällöttävä neekeri vitun sodomiitti</w:t>
      </w:r>
    </w:p>
    <w:p>
      <w:r>
        <w:rPr>
          <w:b/>
        </w:rPr>
        <w:t xml:space="preserve">Esimerkki 2.3662</w:t>
      </w:r>
    </w:p>
    <w:p>
      <w:r>
        <w:t xml:space="preserve">Tarkoitat neekereitä, olet oikeassa, mutta tiedä kuka vei heidät Murricaan muslimit arabit vuohenpaskiaiset...</w:t>
      </w:r>
    </w:p>
    <w:p>
      <w:r>
        <w:rPr>
          <w:b/>
        </w:rPr>
        <w:t xml:space="preserve">Tulos</w:t>
      </w:r>
    </w:p>
    <w:p>
      <w:r>
        <w:t xml:space="preserve">tarkoitat neekereitä</w:t>
      </w:r>
    </w:p>
    <w:p>
      <w:r>
        <w:rPr>
          <w:b/>
        </w:rPr>
        <w:t xml:space="preserve">Esimerkki 2.3663</w:t>
      </w:r>
    </w:p>
    <w:p>
      <w:r>
        <w:t xml:space="preserve">Ihmiset joutuvat kokemaan sen tason alennustilan, jota Lee Ermey jakaa vain ollakseen televisiossa. Heitä ei kutsuta homoksi tai neekeriksi, joten luulen, että se tekee siitä ok:n</w:t>
      </w:r>
    </w:p>
    <w:p>
      <w:r>
        <w:rPr>
          <w:b/>
        </w:rPr>
        <w:t xml:space="preserve">Tulos</w:t>
      </w:r>
    </w:p>
    <w:p>
      <w:r>
        <w:t xml:space="preserve">ei saa kutsua homoksi tai neekeriksi.</w:t>
      </w:r>
    </w:p>
    <w:p>
      <w:r>
        <w:rPr>
          <w:b/>
        </w:rPr>
        <w:t xml:space="preserve">Esimerkki 2.3664</w:t>
      </w:r>
    </w:p>
    <w:p>
      <w:r>
        <w:t xml:space="preserve">&lt;user&gt; hussein obama ei ollut kiinnostunut bidenistä tai ukrainalta hän oli kiireinen tuomalla lähes miljoona afrikkalaista moslemia, ei pakolaista, Yhdysvaltoihin levittämään islamia meillä on nyt dearborn mn omar talib ja muita kiitos husseinin</w:t>
      </w:r>
    </w:p>
    <w:p>
      <w:r>
        <w:rPr>
          <w:b/>
        </w:rPr>
        <w:t xml:space="preserve">Tulos</w:t>
      </w:r>
    </w:p>
    <w:p>
      <w:r>
        <w:t xml:space="preserve">miljoona afrikkalaista muslimikollegaa ei pakolaista Yhdysvaltoihin islamin levittämiseksi</w:t>
      </w:r>
    </w:p>
    <w:p>
      <w:r>
        <w:rPr>
          <w:b/>
        </w:rPr>
        <w:t xml:space="preserve">Esimerkki 2.3665</w:t>
      </w:r>
    </w:p>
    <w:p>
      <w:r>
        <w:t xml:space="preserve">Ei muzzeja siellä missä minä asun, eikä varsinkaan meksikolaisia.</w:t>
      </w:r>
    </w:p>
    <w:p>
      <w:r>
        <w:rPr>
          <w:b/>
        </w:rPr>
        <w:t xml:space="preserve">Tulos</w:t>
      </w:r>
    </w:p>
    <w:p>
      <w:r>
        <w:t xml:space="preserve">muzzies</w:t>
      </w:r>
    </w:p>
    <w:p>
      <w:r>
        <w:rPr>
          <w:b/>
        </w:rPr>
        <w:t xml:space="preserve">Esimerkki 2.3666</w:t>
      </w:r>
    </w:p>
    <w:p>
      <w:r>
        <w:t xml:space="preserve">Olen luokan &lt;luku&gt; kuljettaja &lt;luku&gt; vuotta ja voin kertoa teille, että en missään tapauksessa edes ajattelisi tätä, vaikka välttyisit hyökkäykseltä, riskeeraat &lt;luku&gt; puntaa jokaisesta hiekkaneekeristä kuorma-autossa tai kuorma-autossa.</w:t>
      </w:r>
    </w:p>
    <w:p>
      <w:r>
        <w:rPr>
          <w:b/>
        </w:rPr>
        <w:t xml:space="preserve">Tulos</w:t>
      </w:r>
    </w:p>
    <w:p>
      <w:r>
        <w:t xml:space="preserve">hiekkaneekeri</w:t>
      </w:r>
    </w:p>
    <w:p>
      <w:r>
        <w:rPr>
          <w:b/>
        </w:rPr>
        <w:t xml:space="preserve">Esimerkki 2.3667</w:t>
      </w:r>
    </w:p>
    <w:p>
      <w:r>
        <w:t xml:space="preserve">Olisin masentunut, jos olisin neekeri.</w:t>
      </w:r>
    </w:p>
    <w:p>
      <w:r>
        <w:rPr>
          <w:b/>
        </w:rPr>
        <w:t xml:space="preserve">Tulos</w:t>
      </w:r>
    </w:p>
    <w:p>
      <w:r>
        <w:t xml:space="preserve">masentunut</w:t>
      </w:r>
    </w:p>
    <w:p>
      <w:r>
        <w:rPr>
          <w:b/>
        </w:rPr>
        <w:t xml:space="preserve">Esimerkki 2.3668</w:t>
      </w:r>
    </w:p>
    <w:p>
      <w:r>
        <w:t xml:space="preserve">&lt;user&gt; &lt;user&gt; ei, hän on asevarastoja kasaava punaniska. Perheeni on outo...</w:t>
      </w:r>
    </w:p>
    <w:p>
      <w:r>
        <w:rPr>
          <w:b/>
        </w:rPr>
        <w:t xml:space="preserve">Tulos</w:t>
      </w:r>
    </w:p>
    <w:p>
      <w:r>
        <w:t xml:space="preserve">punaniska</w:t>
      </w:r>
    </w:p>
    <w:p>
      <w:r>
        <w:rPr>
          <w:b/>
        </w:rPr>
        <w:t xml:space="preserve">Esimerkki 2.3669</w:t>
      </w:r>
    </w:p>
    <w:p>
      <w:r>
        <w:t xml:space="preserve">en aio, he voivat mädäntyä Molokin hyväksymillä ghettofoorumeillaan ainakin antifa ei koskaan yrittänyt vakuuttaa minulle, että he olivat jotain muuta kuin antifa alt right vietti vuosia teeskennellen olevansa kansallissosialisteja ja he ansaitsevat kaiken, mitä heille tapahtuu heidän kusipäisyytensä, homouden, rotusekoitusten jne. seurauksena.</w:t>
      </w:r>
    </w:p>
    <w:p>
      <w:r>
        <w:rPr>
          <w:b/>
        </w:rPr>
        <w:t xml:space="preserve">Tulos</w:t>
      </w:r>
    </w:p>
    <w:p>
      <w:r>
        <w:t xml:space="preserve">he voivat mädäntyä Molokin hyväksymillä ghettofoorumeillaan.</w:t>
      </w:r>
    </w:p>
    <w:p>
      <w:r>
        <w:rPr>
          <w:b/>
        </w:rPr>
        <w:t xml:space="preserve">Esimerkki 2.3670</w:t>
      </w:r>
    </w:p>
    <w:p>
      <w:r>
        <w:t xml:space="preserve">&lt;user&gt; myös doggot ovat ainoa tapa pitää valkoiset huorat poissa lasten hankkimisesta, eli väärin suunnatusta äitiydestä, pitäkää doggot pelissä, he auttavat asiaamme.</w:t>
      </w:r>
    </w:p>
    <w:p>
      <w:r>
        <w:rPr>
          <w:b/>
        </w:rPr>
        <w:t xml:space="preserve">Tulos</w:t>
      </w:r>
    </w:p>
    <w:p>
      <w:r>
        <w:t xml:space="preserve">doggot ovat ainoa tapa estää valkoisia huoria saamasta lapsia...</w:t>
      </w:r>
    </w:p>
    <w:p>
      <w:r>
        <w:rPr>
          <w:b/>
        </w:rPr>
        <w:t xml:space="preserve">Esimerkki 2.3671</w:t>
      </w:r>
    </w:p>
    <w:p>
      <w:r>
        <w:t xml:space="preserve">sen neekeri ongelma ei ase ongelma Floridassa oli myös puoliksi juutalainen puoliksi espanjalainen ei valkoinen</w:t>
      </w:r>
    </w:p>
    <w:p>
      <w:r>
        <w:rPr>
          <w:b/>
        </w:rPr>
        <w:t xml:space="preserve">Tulos</w:t>
      </w:r>
    </w:p>
    <w:p>
      <w:r>
        <w:t xml:space="preserve">neekeri ongelma</w:t>
      </w:r>
    </w:p>
    <w:p>
      <w:r>
        <w:rPr>
          <w:b/>
        </w:rPr>
        <w:t xml:space="preserve">Esimerkki 2.3672</w:t>
      </w:r>
    </w:p>
    <w:p>
      <w:r>
        <w:t xml:space="preserve">se alkoi kosteita meemejä, kunnes normit tajusivat, että nämä meemit eivät ole vain kosteita vaan totta, ja nyt heillä on käsissään aitoja juutalaisvihaavia natseja &lt;number&gt; &lt;number&gt; rahowa speakfreely gabfam</w:t>
      </w:r>
    </w:p>
    <w:p>
      <w:r>
        <w:rPr>
          <w:b/>
        </w:rPr>
        <w:t xml:space="preserve">Tulos</w:t>
      </w:r>
    </w:p>
    <w:p>
      <w:r>
        <w:t xml:space="preserve">se alkoi kosteita meemejä, kunnes normit tajusivat, että nämä meemit eivät ole vain kosteita vaan totta, ja nyt heillä on käsissään aitoja juutalaisvihaavia natseja.</w:t>
      </w:r>
    </w:p>
    <w:p>
      <w:r>
        <w:rPr>
          <w:b/>
        </w:rPr>
        <w:t xml:space="preserve">Esimerkki 2.3673</w:t>
      </w:r>
    </w:p>
    <w:p>
      <w:r>
        <w:t xml:space="preserve">jos he eivät ole valkoihoisia, heidän on palattava takaisin ja aloitettava sosiaaliturvaeläkkeellä olevista.</w:t>
      </w:r>
    </w:p>
    <w:p>
      <w:r>
        <w:rPr>
          <w:b/>
        </w:rPr>
        <w:t xml:space="preserve">Tulos</w:t>
      </w:r>
    </w:p>
    <w:p>
      <w:r>
        <w:t xml:space="preserve">jos he eivät ole valkoisia, heidän on palattava takaisin.</w:t>
      </w:r>
    </w:p>
    <w:p>
      <w:r>
        <w:rPr>
          <w:b/>
        </w:rPr>
        <w:t xml:space="preserve">Esimerkki 2.3674</w:t>
      </w:r>
    </w:p>
    <w:p>
      <w:r>
        <w:t xml:space="preserve">lol unohdin ladata kuvani mies mutta hei en ole neekeri tai hiekka neekeri olen silti parempi kuin ne atleast minun maani ei ole riippuvainen usa eu tai YK lahjoituksia kuten Afrikassa ja Lähi-idässä Intia on itsenäinen valtio</w:t>
      </w:r>
    </w:p>
    <w:p>
      <w:r>
        <w:rPr>
          <w:b/>
        </w:rPr>
        <w:t xml:space="preserve">Tulos</w:t>
      </w:r>
    </w:p>
    <w:p>
      <w:r>
        <w:t xml:space="preserve">neekeri tai hiekkaneekeri</w:t>
      </w:r>
    </w:p>
    <w:p>
      <w:r>
        <w:rPr>
          <w:b/>
        </w:rPr>
        <w:t xml:space="preserve">Esimerkki 2.3675</w:t>
      </w:r>
    </w:p>
    <w:p>
      <w:r>
        <w:t xml:space="preserve">Miksi nämä paskiaiset tulevat metsikköön keskelle yleisöä ja tekevät tällaista paskaa?</w:t>
      </w:r>
    </w:p>
    <w:p>
      <w:r>
        <w:rPr>
          <w:b/>
        </w:rPr>
        <w:t xml:space="preserve">Tulos</w:t>
      </w:r>
    </w:p>
    <w:p>
      <w:r>
        <w:t xml:space="preserve">kusipäät</w:t>
      </w:r>
    </w:p>
    <w:p>
      <w:r>
        <w:rPr>
          <w:b/>
        </w:rPr>
        <w:t xml:space="preserve">Esimerkki 2.3676</w:t>
      </w:r>
    </w:p>
    <w:p>
      <w:r>
        <w:t xml:space="preserve">helvetin pavut lol</w:t>
      </w:r>
    </w:p>
    <w:p>
      <w:r>
        <w:rPr>
          <w:b/>
        </w:rPr>
        <w:t xml:space="preserve">Tulos</w:t>
      </w:r>
    </w:p>
    <w:p>
      <w:r>
        <w:t xml:space="preserve">beaners</w:t>
      </w:r>
    </w:p>
    <w:p>
      <w:r>
        <w:rPr>
          <w:b/>
        </w:rPr>
        <w:t xml:space="preserve">Esimerkki 2.3677</w:t>
      </w:r>
    </w:p>
    <w:p>
      <w:r>
        <w:t xml:space="preserve">Nimeä yksi positiivinen asia, jonka mustat tai muslimit ovat tuoneet länteen yksin, ei asioita, jotka on luotu täällä, vaan asioita, jotka ovat heille ominaisia ja jotka he ovat tehneet itse.</w:t>
      </w:r>
    </w:p>
    <w:p>
      <w:r>
        <w:rPr>
          <w:b/>
        </w:rPr>
        <w:t xml:space="preserve">Tulos</w:t>
      </w:r>
    </w:p>
    <w:p>
      <w:r>
        <w:t xml:space="preserve">Nimeä yksi positiivinen asia, jonka mustat tai muslimit ovat tuoneet länteen yksinään.</w:t>
      </w:r>
    </w:p>
    <w:p>
      <w:r>
        <w:rPr>
          <w:b/>
        </w:rPr>
        <w:t xml:space="preserve">Esimerkki 2.3678</w:t>
      </w:r>
    </w:p>
    <w:p>
      <w:r>
        <w:t xml:space="preserve">kaikki muslimit riippumatta siitä, missä he ovat, ovat vaaraksi sivilisaatiolle nämä tyypit ovat alhaalla olevia mulkkuja, jotka pitävät siitä, että arabit raiskaavat naisiaan.</w:t>
      </w:r>
    </w:p>
    <w:p>
      <w:r>
        <w:rPr>
          <w:b/>
        </w:rPr>
        <w:t xml:space="preserve">Tulos</w:t>
      </w:r>
    </w:p>
    <w:p>
      <w:r>
        <w:t xml:space="preserve">kaikki muslimit riippumatta siitä, missä he ovat, ovat vaaraksi sivilisaatiolle.</w:t>
      </w:r>
    </w:p>
    <w:p>
      <w:r>
        <w:rPr>
          <w:b/>
        </w:rPr>
        <w:t xml:space="preserve">Esimerkki 2.3679</w:t>
      </w:r>
    </w:p>
    <w:p>
      <w:r>
        <w:t xml:space="preserve">&lt;user&gt; onnittelut siitä, että olet päässyt juutalaisvihan listalle whoohoooo ole varovainen siellä veli</w:t>
      </w:r>
    </w:p>
    <w:p>
      <w:r>
        <w:rPr>
          <w:b/>
        </w:rPr>
        <w:t xml:space="preserve">Tulos</w:t>
      </w:r>
    </w:p>
    <w:p>
      <w:r>
        <w:t xml:space="preserve">Juutalaisten vihaluettelo</w:t>
      </w:r>
    </w:p>
    <w:p>
      <w:r>
        <w:rPr>
          <w:b/>
        </w:rPr>
        <w:t xml:space="preserve">Esimerkki 2.3680</w:t>
      </w:r>
    </w:p>
    <w:p>
      <w:r>
        <w:t xml:space="preserve">Rukoilen Jumalaa, että lapseni ei tule ulos käyttäytymällä kuin tämä jälkeenjäänyt perseen nekru 🙌 🏽 herra, koska hänellä on todella ongelmia.</w:t>
      </w:r>
    </w:p>
    <w:p>
      <w:r>
        <w:rPr>
          <w:b/>
        </w:rPr>
        <w:t xml:space="preserve">Tulos</w:t>
      </w:r>
    </w:p>
    <w:p>
      <w:r>
        <w:t xml:space="preserve">retarded ass nigga</w:t>
      </w:r>
    </w:p>
    <w:p>
      <w:r>
        <w:rPr>
          <w:b/>
        </w:rPr>
        <w:t xml:space="preserve">Esimerkki 2.3681</w:t>
      </w:r>
    </w:p>
    <w:p>
      <w:r>
        <w:t xml:space="preserve">nyt meillä on kunnioitusta niille pojille oranssi buddistikulttuurin ultra sleak kung fu super kurinalaisuutta miesvoima rauhassa liekeissä he valjastavat täydellinen sisäinen rauha meditaatiossa ei aivan hiekkaneekeri pyramidi rahaa ja herruudesta viboja</w:t>
      </w:r>
    </w:p>
    <w:p>
      <w:r>
        <w:rPr>
          <w:b/>
        </w:rPr>
        <w:t xml:space="preserve">Tulos</w:t>
      </w:r>
    </w:p>
    <w:p>
      <w:r>
        <w:t xml:space="preserve">hiekkaneekeri pyramidi rahaa</w:t>
      </w:r>
    </w:p>
    <w:p>
      <w:r>
        <w:rPr>
          <w:b/>
        </w:rPr>
        <w:t xml:space="preserve">Esimerkki 2.3682</w:t>
      </w:r>
    </w:p>
    <w:p>
      <w:r>
        <w:t xml:space="preserve">koska et pysty älä huoli kukaan ei odottanut että sinulla olisi oikeasti argumentteja vain tunteita ja kikespeakia älä huoli olen varma että neekerit ja kikesit syövät sinut viimeiseksi.</w:t>
      </w:r>
    </w:p>
    <w:p>
      <w:r>
        <w:rPr>
          <w:b/>
        </w:rPr>
        <w:t xml:space="preserve">Tulos</w:t>
      </w:r>
    </w:p>
    <w:p>
      <w:r>
        <w:t xml:space="preserve">kikespeak</w:t>
      </w:r>
    </w:p>
    <w:p>
      <w:r>
        <w:rPr>
          <w:b/>
        </w:rPr>
        <w:t xml:space="preserve">Esimerkki 2.3683</w:t>
      </w:r>
    </w:p>
    <w:p>
      <w:r>
        <w:t xml:space="preserve">useissa tapauksissa, joissa te vastustatte Cantwellia siitä, että hän puhui liittovaltion poliisille antifan toiminnasta, te siviilihuorat puolustatte antifaa taistelemalla heidän vihollisiaan vastaan ja aiheuttamalla pilkkaa.</w:t>
      </w:r>
    </w:p>
    <w:p>
      <w:r>
        <w:rPr>
          <w:b/>
        </w:rPr>
        <w:t xml:space="preserve">Tulos</w:t>
      </w:r>
    </w:p>
    <w:p>
      <w:r>
        <w:t xml:space="preserve">siviili homot</w:t>
      </w:r>
    </w:p>
    <w:p>
      <w:r>
        <w:rPr>
          <w:b/>
        </w:rPr>
        <w:t xml:space="preserve">Esimerkki 2.3684</w:t>
      </w:r>
    </w:p>
    <w:p>
      <w:r>
        <w:t xml:space="preserve">se on neekerikoulu</w:t>
      </w:r>
    </w:p>
    <w:p>
      <w:r>
        <w:rPr>
          <w:b/>
        </w:rPr>
        <w:t xml:space="preserve">Tulos</w:t>
      </w:r>
    </w:p>
    <w:p>
      <w:r>
        <w:t xml:space="preserve">neekeri</w:t>
      </w:r>
    </w:p>
    <w:p>
      <w:r>
        <w:rPr>
          <w:b/>
        </w:rPr>
        <w:t xml:space="preserve">Esimerkki 2.3685</w:t>
      </w:r>
    </w:p>
    <w:p>
      <w:r>
        <w:t xml:space="preserve">jos puolustat Derek Carr tämän päivän jälkeen olet vitun homo hyllyttää minut en välitä tee minulle palvelus ja hyllyttää minut tästä paska</w:t>
      </w:r>
    </w:p>
    <w:p>
      <w:r>
        <w:rPr>
          <w:b/>
        </w:rPr>
        <w:t xml:space="preserve">Tulos</w:t>
      </w:r>
    </w:p>
    <w:p>
      <w:r>
        <w:t xml:space="preserve">vitun homo</w:t>
      </w:r>
    </w:p>
    <w:p>
      <w:r>
        <w:rPr>
          <w:b/>
        </w:rPr>
        <w:t xml:space="preserve">Esimerkki 2.3686</w:t>
      </w:r>
    </w:p>
    <w:p>
      <w:r>
        <w:t xml:space="preserve">hyvin ramadan ja se ei ole moslemi sisäsiitto nyt siellä uutuus</w:t>
      </w:r>
    </w:p>
    <w:p>
      <w:r>
        <w:rPr>
          <w:b/>
        </w:rPr>
        <w:t xml:space="preserve">Tulos</w:t>
      </w:r>
    </w:p>
    <w:p>
      <w:r>
        <w:t xml:space="preserve">hyvin ramadan ja se ei ole moslemi sisäsiittoisia</w:t>
      </w:r>
    </w:p>
    <w:p>
      <w:r>
        <w:rPr>
          <w:b/>
        </w:rPr>
        <w:t xml:space="preserve">Esimerkki 2.3687</w:t>
      </w:r>
    </w:p>
    <w:p>
      <w:r>
        <w:t xml:space="preserve">nick the spic fuentes</w:t>
      </w:r>
    </w:p>
    <w:p>
      <w:r>
        <w:rPr>
          <w:b/>
        </w:rPr>
        <w:t xml:space="preserve">Tulos</w:t>
      </w:r>
    </w:p>
    <w:p>
      <w:r>
        <w:t xml:space="preserve">nick the spic</w:t>
      </w:r>
    </w:p>
    <w:p>
      <w:r>
        <w:rPr>
          <w:b/>
        </w:rPr>
        <w:t xml:space="preserve">Esimerkki 2.3688</w:t>
      </w:r>
    </w:p>
    <w:p>
      <w:r>
        <w:t xml:space="preserve">kaikki siksi, että jotkut paskiaiskapitalistit kieltäytyvät maksamasta veroja, kun he katsovat kirottuja juutalaisia.</w:t>
      </w:r>
    </w:p>
    <w:p>
      <w:r>
        <w:rPr>
          <w:b/>
        </w:rPr>
        <w:t xml:space="preserve">Tulos</w:t>
      </w:r>
    </w:p>
    <w:p>
      <w:r>
        <w:t xml:space="preserve">roskaväen kapitalistit</w:t>
      </w:r>
    </w:p>
    <w:p>
      <w:r>
        <w:rPr>
          <w:b/>
        </w:rPr>
        <w:t xml:space="preserve">Esimerkki 2.3689</w:t>
      </w:r>
    </w:p>
    <w:p>
      <w:r>
        <w:t xml:space="preserve">seniili jälkeenjäänyt demokraatti kuulostaa oikealta.</w:t>
      </w:r>
    </w:p>
    <w:p>
      <w:r>
        <w:rPr>
          <w:b/>
        </w:rPr>
        <w:t xml:space="preserve">Tulos</w:t>
      </w:r>
    </w:p>
    <w:p>
      <w:r>
        <w:t xml:space="preserve">jälkeenjäänyt demokraatti</w:t>
      </w:r>
    </w:p>
    <w:p>
      <w:r>
        <w:rPr>
          <w:b/>
        </w:rPr>
        <w:t xml:space="preserve">Esimerkki 2.3690</w:t>
      </w:r>
    </w:p>
    <w:p>
      <w:r>
        <w:t xml:space="preserve">se on islamilainen merkki siitä, että he ovat valmiita ja halukkaita anaalisesti kasvatettavaksi vuohien tai toisen muslimin toimesta.</w:t>
      </w:r>
    </w:p>
    <w:p>
      <w:r>
        <w:rPr>
          <w:b/>
        </w:rPr>
        <w:t xml:space="preserve">Tulos</w:t>
      </w:r>
    </w:p>
    <w:p>
      <w:r>
        <w:t xml:space="preserve">islamilainen</w:t>
      </w:r>
    </w:p>
    <w:p>
      <w:r>
        <w:rPr>
          <w:b/>
        </w:rPr>
        <w:t xml:space="preserve">Esimerkki 2.3691</w:t>
      </w:r>
    </w:p>
    <w:p>
      <w:r>
        <w:t xml:space="preserve">kuten kävi ilmi neekeririkollisten liiga ei ole enää verovapaa järjestö se luopui siitä asemasta vuonna &lt;numero&gt;</w:t>
      </w:r>
    </w:p>
    <w:p>
      <w:r>
        <w:rPr>
          <w:b/>
        </w:rPr>
        <w:t xml:space="preserve">Tulos</w:t>
      </w:r>
    </w:p>
    <w:p>
      <w:r>
        <w:t xml:space="preserve">neekeririkollisten liiga</w:t>
      </w:r>
    </w:p>
    <w:p>
      <w:r>
        <w:rPr>
          <w:b/>
        </w:rPr>
        <w:t xml:space="preserve">Esimerkki 2.3692</w:t>
      </w:r>
    </w:p>
    <w:p>
      <w:r>
        <w:t xml:space="preserve">kim un ei olisi koskaan tavannut heikkoa hillarya tai neekeri obamaa uutiset singapore trump maga pohjoiskorea</w:t>
      </w:r>
    </w:p>
    <w:p>
      <w:r>
        <w:rPr>
          <w:b/>
        </w:rPr>
        <w:t xml:space="preserve">Tulos</w:t>
      </w:r>
    </w:p>
    <w:p>
      <w:r>
        <w:t xml:space="preserve">neekeri obama</w:t>
      </w:r>
    </w:p>
    <w:p>
      <w:r>
        <w:rPr>
          <w:b/>
        </w:rPr>
        <w:t xml:space="preserve">Esimerkki 2.3693</w:t>
      </w:r>
    </w:p>
    <w:p>
      <w:r>
        <w:t xml:space="preserve">&lt;user&gt; älykkyysosamäärälläni on merkitystä, kun joku joka ei ole koskaan tavannut minua olettaa minun olevan jälkeenjäänyt luulee voivansa laittaa minut alas kevytmielisillä teorioilla jotka ovat parhaimmillaankin naurettavia luen monia raamattuja suosikkini on dakes</w:t>
      </w:r>
    </w:p>
    <w:p>
      <w:r>
        <w:rPr>
          <w:b/>
        </w:rPr>
        <w:t xml:space="preserve">Tulos</w:t>
      </w:r>
    </w:p>
    <w:p>
      <w:r>
        <w:t xml:space="preserve">jälkeenjäänyt</w:t>
      </w:r>
    </w:p>
    <w:p>
      <w:r>
        <w:rPr>
          <w:b/>
        </w:rPr>
        <w:t xml:space="preserve">Esimerkki 2.3694</w:t>
      </w:r>
    </w:p>
    <w:p>
      <w:r>
        <w:t xml:space="preserve">tämä on neekereitä rakastava liberaali</w:t>
      </w:r>
    </w:p>
    <w:p>
      <w:r>
        <w:rPr>
          <w:b/>
        </w:rPr>
        <w:t xml:space="preserve">Tulos</w:t>
      </w:r>
    </w:p>
    <w:p>
      <w:r>
        <w:t xml:space="preserve">neekeri rakastava</w:t>
      </w:r>
    </w:p>
    <w:p>
      <w:r>
        <w:rPr>
          <w:b/>
        </w:rPr>
        <w:t xml:space="preserve">Esimerkki 2.3695</w:t>
      </w:r>
    </w:p>
    <w:p>
      <w:r>
        <w:t xml:space="preserve">Tiedän, että olen liian nuori kantamaan asetta, mutta eikö 2. lisäys anna minulle perustuslaillisen oikeuden puolustaa itseäni sotkemalla märkää koiranpaskaa pienille pikkulapsille neekeritytöille, jotka vaeltavat pois teini-ikäisten alkoholisti- ja huumeriippuvaisten yksinhuoltajaäitiensä luota 🇺 🇸 ✝️ 🇺 🇸 ✝️ 🇺  ✝️ 🇺 🇸 ✝️</w:t>
      </w:r>
    </w:p>
    <w:p>
      <w:r>
        <w:rPr>
          <w:b/>
        </w:rPr>
        <w:t xml:space="preserve">Tulos</w:t>
      </w:r>
    </w:p>
    <w:p>
      <w:r>
        <w:t xml:space="preserve">märän koiranpaskan levittäminen pienille neekeritytöille.</w:t>
      </w:r>
    </w:p>
    <w:p>
      <w:r>
        <w:rPr>
          <w:b/>
        </w:rPr>
        <w:t xml:space="preserve">Esimerkki 2.3696</w:t>
      </w:r>
    </w:p>
    <w:p>
      <w:r>
        <w:t xml:space="preserve">täysi jälkeenjääneisyys määritellään uskomukseksi, jonka mukaan fyysisen väkivallan käyttö on suotavaa mielipiteen yksimielisyyden aikaansaamiseksi väkisin.</w:t>
      </w:r>
    </w:p>
    <w:p>
      <w:r>
        <w:rPr>
          <w:b/>
        </w:rPr>
        <w:t xml:space="preserve">Tulos</w:t>
      </w:r>
    </w:p>
    <w:p>
      <w:r>
        <w:t xml:space="preserve">täysi jälkeenjäänyt</w:t>
      </w:r>
    </w:p>
    <w:p>
      <w:r>
        <w:rPr>
          <w:b/>
        </w:rPr>
        <w:t xml:space="preserve">Esimerkki 2.3697</w:t>
      </w:r>
    </w:p>
    <w:p>
      <w:r>
        <w:t xml:space="preserve">seksuaalista häirintää koskevat lait ovat suurelta osin paskapuhetta, ja niitä on ehdottomasti heikennettävä dramaattisesti syrjinnän vastaisia lakeja olisi haastettava ja hyödynnettävä toistaiseksi niin, että ne joko tehdään suojelemaan valkoihoisia kristittyjä miehiä, kuten ne suojelevat suojattuja vähemmistöjä, tai ne paljastetaan bs:ksi.</w:t>
      </w:r>
    </w:p>
    <w:p>
      <w:r>
        <w:rPr>
          <w:b/>
        </w:rPr>
        <w:t xml:space="preserve">Tulos</w:t>
      </w:r>
    </w:p>
    <w:p>
      <w:r>
        <w:t xml:space="preserve">seksuaalista häirintää koskevat lait ovat suurelta osin paskapuhetta.</w:t>
      </w:r>
    </w:p>
    <w:p>
      <w:r>
        <w:rPr>
          <w:b/>
        </w:rPr>
        <w:t xml:space="preserve">Esimerkki 2.3698</w:t>
      </w:r>
    </w:p>
    <w:p>
      <w:r>
        <w:t xml:space="preserve">protesti pakistanilaisten muslimimiesten raiskaamista valkoisista lapsista.</w:t>
      </w:r>
    </w:p>
    <w:p>
      <w:r>
        <w:rPr>
          <w:b/>
        </w:rPr>
        <w:t xml:space="preserve">Tulos</w:t>
      </w:r>
    </w:p>
    <w:p>
      <w:r>
        <w:t xml:space="preserve">pakistanilainen muslimi</w:t>
      </w:r>
    </w:p>
    <w:p>
      <w:r>
        <w:rPr>
          <w:b/>
        </w:rPr>
        <w:t xml:space="preserve">Esimerkki 2.3699</w:t>
      </w:r>
    </w:p>
    <w:p>
      <w:r>
        <w:t xml:space="preserve">ja jotkut juutalaisia rakastavat ihmiset, joilla on tutkinto ja jotka ovat vitun harhaisia...</w:t>
      </w:r>
    </w:p>
    <w:p>
      <w:r>
        <w:rPr>
          <w:b/>
        </w:rPr>
        <w:t xml:space="preserve">Tulos</w:t>
      </w:r>
    </w:p>
    <w:p>
      <w:r>
        <w:t xml:space="preserve">Juutalaisia rakastavat ihmiset</w:t>
      </w:r>
    </w:p>
    <w:p>
      <w:r>
        <w:rPr>
          <w:b/>
        </w:rPr>
        <w:t xml:space="preserve">Esimerkki 2.3700</w:t>
      </w:r>
    </w:p>
    <w:p>
      <w:r>
        <w:t xml:space="preserve">&lt;käyttäjä&gt; &lt;käyttäjä&gt; en tiennytkään, että jälkeenjääneet osaavat twiitata. Hyvä sinulle, kaveri.</w:t>
      </w:r>
    </w:p>
    <w:p>
      <w:r>
        <w:rPr>
          <w:b/>
        </w:rPr>
        <w:t xml:space="preserve">Tulos</w:t>
      </w:r>
    </w:p>
    <w:p>
      <w:r>
        <w:t xml:space="preserve">jälkeenjäänyt</w:t>
      </w:r>
    </w:p>
    <w:p>
      <w:r>
        <w:rPr>
          <w:b/>
        </w:rPr>
        <w:t xml:space="preserve">Esimerkki 2.3701</w:t>
      </w:r>
    </w:p>
    <w:p>
      <w:r>
        <w:t xml:space="preserve">Voin taata, että jos eksynyt muzzi liikkuu ok:n syrjäisellä alueella, jossa minulla on omaisuutta, paikalliset polttavat hänen perseensä, niin he tekevät.</w:t>
      </w:r>
    </w:p>
    <w:p>
      <w:r>
        <w:rPr>
          <w:b/>
        </w:rPr>
        <w:t xml:space="preserve">Tulos</w:t>
      </w:r>
    </w:p>
    <w:p>
      <w:r>
        <w:t xml:space="preserve">Jos eksynyt muzzi muuttaa ok:n syrjäiselle alueelle, jossa minulla on omaisuutta, paikalliset polttavat hänen perseensä ulos.</w:t>
      </w:r>
    </w:p>
    <w:p>
      <w:r>
        <w:rPr>
          <w:b/>
        </w:rPr>
        <w:t xml:space="preserve">Esimerkki 2.3702</w:t>
      </w:r>
    </w:p>
    <w:p>
      <w:r>
        <w:t xml:space="preserve">Huomaa jos olet &lt;luku&gt; ja siitä ylöspäin et ole jälkeenjäänyt olet erityisen jälkeenjäänyt koska olet &lt;luku&gt; vuotias tai nuorempi ja olet twitterissä.</w:t>
      </w:r>
    </w:p>
    <w:p>
      <w:r>
        <w:rPr>
          <w:b/>
        </w:rPr>
        <w:t xml:space="preserve">Tulos</w:t>
      </w:r>
    </w:p>
    <w:p>
      <w:r>
        <w:t xml:space="preserve">Et ole jälkeenjäänyt, olet erityisen jälkeenjäänyt.</w:t>
      </w:r>
    </w:p>
    <w:p>
      <w:r>
        <w:rPr>
          <w:b/>
        </w:rPr>
        <w:t xml:space="preserve">Esimerkki 2.3703</w:t>
      </w:r>
    </w:p>
    <w:p>
      <w:r>
        <w:t xml:space="preserve">&lt;user&gt; antakaa joku minulle muslimitilejä seurattavaksi haluan harjoitella valehtelua</w:t>
      </w:r>
    </w:p>
    <w:p>
      <w:r>
        <w:rPr>
          <w:b/>
        </w:rPr>
        <w:t xml:space="preserve">Tulos</w:t>
      </w:r>
    </w:p>
    <w:p>
      <w:r>
        <w:t xml:space="preserve">muslimien tilit</w:t>
      </w:r>
    </w:p>
    <w:p>
      <w:r>
        <w:rPr>
          <w:b/>
        </w:rPr>
        <w:t xml:space="preserve">Esimerkki 2.3704</w:t>
      </w:r>
    </w:p>
    <w:p>
      <w:r>
        <w:t xml:space="preserve">&lt;user&gt; hauska tavata sinut täällä veli twitter shoah d minäkin saitko takaisin jo olen ajatellut viettää vähän aikaa täällä gab ghetto ennen kuin menen takaisin</w:t>
      </w:r>
    </w:p>
    <w:p>
      <w:r>
        <w:rPr>
          <w:b/>
        </w:rPr>
        <w:t xml:space="preserve">Tulos</w:t>
      </w:r>
    </w:p>
    <w:p>
      <w:r>
        <w:t xml:space="preserve">gab ghetto</w:t>
      </w:r>
    </w:p>
    <w:p>
      <w:r>
        <w:rPr>
          <w:b/>
        </w:rPr>
        <w:t xml:space="preserve">Esimerkki 2.3705</w:t>
      </w:r>
    </w:p>
    <w:p>
      <w:r>
        <w:t xml:space="preserve">&lt;user&gt; &lt;user&gt; että jos he pystyvät kiertämään Ranskasta tulossa olevat, veneitä täynnä olevat niin sanotut pakolaiset, jotka ovat enimmäkseen miehiä, -</w:t>
      </w:r>
    </w:p>
    <w:p>
      <w:r>
        <w:rPr>
          <w:b/>
        </w:rPr>
        <w:t xml:space="preserve">Tulos</w:t>
      </w:r>
    </w:p>
    <w:p>
      <w:r>
        <w:t xml:space="preserve">he voivat kiertää veneitä täynnä olevat niin sanotut pakolaiset.</w:t>
      </w:r>
    </w:p>
    <w:p>
      <w:r>
        <w:rPr>
          <w:b/>
        </w:rPr>
        <w:t xml:space="preserve">Esimerkki 2.3706</w:t>
      </w:r>
    </w:p>
    <w:p>
      <w:r>
        <w:t xml:space="preserve">olen lutka huomiota</w:t>
      </w:r>
    </w:p>
    <w:p>
      <w:r>
        <w:rPr>
          <w:b/>
        </w:rPr>
        <w:t xml:space="preserve">Tulos</w:t>
      </w:r>
    </w:p>
    <w:p>
      <w:r>
        <w:t xml:space="preserve">lutka</w:t>
      </w:r>
    </w:p>
    <w:p>
      <w:r>
        <w:rPr>
          <w:b/>
        </w:rPr>
        <w:t xml:space="preserve">Esimerkki 2.3707</w:t>
      </w:r>
    </w:p>
    <w:p>
      <w:r>
        <w:t xml:space="preserve">&lt;käyttäjä&gt; &lt;käyttäjä&gt; voit myös päättää, ettet tykkää neekerittaresta 🤷 🏽 ‍ ♀️</w:t>
      </w:r>
    </w:p>
    <w:p>
      <w:r>
        <w:rPr>
          <w:b/>
        </w:rPr>
        <w:t xml:space="preserve">Tulos</w:t>
      </w:r>
    </w:p>
    <w:p>
      <w:r>
        <w:t xml:space="preserve">niggeritar</w:t>
      </w:r>
    </w:p>
    <w:p>
      <w:r>
        <w:rPr>
          <w:b/>
        </w:rPr>
        <w:t xml:space="preserve">Esimerkki 2.3708</w:t>
      </w:r>
    </w:p>
    <w:p>
      <w:r>
        <w:t xml:space="preserve">voi vahvistaa sen paljon siedettävämpi kuin kuunnella paskaa hop tai joitakin off key auto viritetty negress r b roskat liian</w:t>
      </w:r>
    </w:p>
    <w:p>
      <w:r>
        <w:rPr>
          <w:b/>
        </w:rPr>
        <w:t xml:space="preserve">Tulos</w:t>
      </w:r>
    </w:p>
    <w:p>
      <w:r>
        <w:t xml:space="preserve">negress r b roskat</w:t>
      </w:r>
    </w:p>
    <w:p>
      <w:r>
        <w:rPr>
          <w:b/>
        </w:rPr>
        <w:t xml:space="preserve">Esimerkki 2.3709</w:t>
      </w:r>
    </w:p>
    <w:p>
      <w:r>
        <w:t xml:space="preserve">Onko heidän ghetossaan jäljellä ketään, joka olisi eri mieltä heidän kanssaan?</w:t>
      </w:r>
    </w:p>
    <w:p>
      <w:r>
        <w:rPr>
          <w:b/>
        </w:rPr>
        <w:t xml:space="preserve">Tulos</w:t>
      </w:r>
    </w:p>
    <w:p>
      <w:r>
        <w:t xml:space="preserve">ghetto</w:t>
      </w:r>
    </w:p>
    <w:p>
      <w:r>
        <w:rPr>
          <w:b/>
        </w:rPr>
        <w:t xml:space="preserve">Esimerkki 2.3710</w:t>
      </w:r>
    </w:p>
    <w:p>
      <w:r>
        <w:t xml:space="preserve">ämmä meiltä kesti &lt;luku&gt; tuntia raivata 4 km:n ruuhkavyyhti 🤮 🤮 🤮 🤮 🤮 🤮 🤮 🤮 🤮 🤮 🤮 🤮 🤮 🤮 🤮 🤮 🤮 🤮 🤮 🤮 🤮 🤮 🤮 🤮 🤮 🤮 🤮 🤮 🤮 🤮 🤮 🤮 🤮 🤮 🤮 🤮 🤮 🤮 🤮 🤮 🤮 🤮 🤮 🤮 🤮 🤮 🤮 🤮 🤮 🤮 🤮 🤮 🤮 🤮 🤮 🤮 🤮 🤮.</w:t>
      </w:r>
    </w:p>
    <w:p>
      <w:r>
        <w:rPr>
          <w:b/>
        </w:rPr>
        <w:t xml:space="preserve">Tulos</w:t>
      </w:r>
    </w:p>
    <w:p>
      <w:r>
        <w:t xml:space="preserve">ämmä</w:t>
      </w:r>
    </w:p>
    <w:p>
      <w:r>
        <w:rPr>
          <w:b/>
        </w:rPr>
        <w:t xml:space="preserve">Esimerkki 2.3711</w:t>
      </w:r>
    </w:p>
    <w:p>
      <w:r>
        <w:t xml:space="preserve">Rakastan sitä, miten vasemmistofeministit ottavat kielenkäyttömme ja yrittävät käyttää sitä lauseissa. Olet surkea tässä ja luultavasti myös bj, siksi menit täydelliseksi maton syöjäksi, veikkaan, että olisit halunnut tämän lesbon presidentiksi.</w:t>
      </w:r>
    </w:p>
    <w:p>
      <w:r>
        <w:rPr>
          <w:b/>
        </w:rPr>
        <w:t xml:space="preserve">Tulos</w:t>
      </w:r>
    </w:p>
    <w:p>
      <w:r>
        <w:t xml:space="preserve">dyke</w:t>
      </w:r>
    </w:p>
    <w:p>
      <w:r>
        <w:rPr>
          <w:b/>
        </w:rPr>
        <w:t xml:space="preserve">Esimerkki 2.3712</w:t>
      </w:r>
    </w:p>
    <w:p>
      <w:r>
        <w:t xml:space="preserve">&lt;number&gt; shades of gray moslem style &lt;number&gt; nuances de gris dans le style musulman biggaykoranburning steve</w:t>
      </w:r>
    </w:p>
    <w:p>
      <w:r>
        <w:rPr>
          <w:b/>
        </w:rPr>
        <w:t xml:space="preserve">Tulos</w:t>
      </w:r>
    </w:p>
    <w:p>
      <w:r>
        <w:t xml:space="preserve">moslemi tyyli</w:t>
      </w:r>
    </w:p>
    <w:p>
      <w:r>
        <w:rPr>
          <w:b/>
        </w:rPr>
        <w:t xml:space="preserve">Esimerkki 2.3713</w:t>
      </w:r>
    </w:p>
    <w:p>
      <w:r>
        <w:t xml:space="preserve">bts tehdä mennä että ghetto perse oranssi app miksi ei voi ' t y ' all vain laittaa kaiken spotify kiitos</w:t>
      </w:r>
    </w:p>
    <w:p>
      <w:r>
        <w:rPr>
          <w:b/>
        </w:rPr>
        <w:t xml:space="preserve">Tulos</w:t>
      </w:r>
    </w:p>
    <w:p>
      <w:r>
        <w:t xml:space="preserve">ghetto perse oranssi app</w:t>
      </w:r>
    </w:p>
    <w:p>
      <w:r>
        <w:rPr>
          <w:b/>
        </w:rPr>
        <w:t xml:space="preserve">Esimerkki 2.3714</w:t>
      </w:r>
    </w:p>
    <w:p>
      <w:r>
        <w:t xml:space="preserve">neekerit käyttäytyvät kuin ämmät</w:t>
      </w:r>
    </w:p>
    <w:p>
      <w:r>
        <w:rPr>
          <w:b/>
        </w:rPr>
        <w:t xml:space="preserve">Tulos</w:t>
      </w:r>
    </w:p>
    <w:p>
      <w:r>
        <w:t xml:space="preserve">neekerit</w:t>
      </w:r>
    </w:p>
    <w:p>
      <w:r>
        <w:rPr>
          <w:b/>
        </w:rPr>
        <w:t xml:space="preserve">Esimerkki 2.3715</w:t>
      </w:r>
    </w:p>
    <w:p>
      <w:r>
        <w:t xml:space="preserve">mustassa ghetossa puhua nuffin täällä</w:t>
      </w:r>
    </w:p>
    <w:p>
      <w:r>
        <w:rPr>
          <w:b/>
        </w:rPr>
        <w:t xml:space="preserve">Tulos</w:t>
      </w:r>
    </w:p>
    <w:p>
      <w:r>
        <w:t xml:space="preserve">mustien ghettopuheessa</w:t>
      </w:r>
    </w:p>
    <w:p>
      <w:r>
        <w:rPr>
          <w:b/>
        </w:rPr>
        <w:t xml:space="preserve">Esimerkki 2.3716</w:t>
      </w:r>
    </w:p>
    <w:p>
      <w:r>
        <w:t xml:space="preserve">can ' t fw nigga joka doesn ' t osaa hallita aikaansa</w:t>
      </w:r>
    </w:p>
    <w:p>
      <w:r>
        <w:rPr>
          <w:b/>
        </w:rPr>
        <w:t xml:space="preserve">Tulos</w:t>
      </w:r>
    </w:p>
    <w:p>
      <w:r>
        <w:t xml:space="preserve">nigga</w:t>
      </w:r>
    </w:p>
    <w:p>
      <w:r>
        <w:rPr>
          <w:b/>
        </w:rPr>
        <w:t xml:space="preserve">Esimerkki 2.3717</w:t>
      </w:r>
    </w:p>
    <w:p>
      <w:r>
        <w:t xml:space="preserve">se johtuu siitä, että aasialaiset ja valkoiset ovat ennakkoluuloisia eivätkä halua asua yhdessä ghetto rottien kanssa, mutta minä olen kunnossa, sinä olet kunnossa, valkoisia liberaaleja rahastolapsia ei lasketa.</w:t>
      </w:r>
    </w:p>
    <w:p>
      <w:r>
        <w:rPr>
          <w:b/>
        </w:rPr>
        <w:t xml:space="preserve">Tulos</w:t>
      </w:r>
    </w:p>
    <w:p>
      <w:r>
        <w:t xml:space="preserve">se johtuu siitä, että aasialaiset ja valkoiset ovat ennakkoluuloisia eivätkä halua asua ghettorottien kanssa.</w:t>
      </w:r>
    </w:p>
    <w:p>
      <w:r>
        <w:rPr>
          <w:b/>
        </w:rPr>
        <w:t xml:space="preserve">Esimerkki 2.3718</w:t>
      </w:r>
    </w:p>
    <w:p>
      <w:r>
        <w:t xml:space="preserve">Kanadaa johtaa jälkeenjäänyt kusipää Justin Trudeau, joka on muuttamassa sitä jäätyneeksi islamilaiseksi paskapaikaksi.</w:t>
      </w:r>
    </w:p>
    <w:p>
      <w:r>
        <w:rPr>
          <w:b/>
        </w:rPr>
        <w:t xml:space="preserve">Tulos</w:t>
      </w:r>
    </w:p>
    <w:p>
      <w:r>
        <w:t xml:space="preserve">jälkeenjäänyt kusipää Justin Trudeau</w:t>
      </w:r>
    </w:p>
    <w:p>
      <w:r>
        <w:rPr>
          <w:b/>
        </w:rPr>
        <w:t xml:space="preserve">Esimerkki 2.3719</w:t>
      </w:r>
    </w:p>
    <w:p>
      <w:r>
        <w:t xml:space="preserve">En voi sietää valkoisia naisia, jotka ajattelevat, että naisten ainoa tarkoitus on synnyttää lapsia.</w:t>
      </w:r>
    </w:p>
    <w:p>
      <w:r>
        <w:rPr>
          <w:b/>
        </w:rPr>
        <w:t xml:space="preserve">Tulos</w:t>
      </w:r>
    </w:p>
    <w:p>
      <w:r>
        <w:t xml:space="preserve">en voi sietää heteroita valkoisia naisia</w:t>
      </w:r>
    </w:p>
    <w:p>
      <w:r>
        <w:rPr>
          <w:b/>
        </w:rPr>
        <w:t xml:space="preserve">Esimerkki 2.3720</w:t>
      </w:r>
    </w:p>
    <w:p>
      <w:r>
        <w:t xml:space="preserve">miksi haluaisin, että jälkeläiseni tulevaisuus sidotaan somalialaisiin maahanmuuttajiin tai heidän lapsiinsa, miten se on heidän etunsa mukaista?</w:t>
      </w:r>
    </w:p>
    <w:p>
      <w:r>
        <w:rPr>
          <w:b/>
        </w:rPr>
        <w:t xml:space="preserve">Tulos</w:t>
      </w:r>
    </w:p>
    <w:p>
      <w:r>
        <w:t xml:space="preserve">jälkeläiseni tulevaisuus sidottu somalialaisiin maahanmuuttajiin tai heidän lapsiinsa</w:t>
      </w:r>
    </w:p>
    <w:p>
      <w:r>
        <w:rPr>
          <w:b/>
        </w:rPr>
        <w:t xml:space="preserve">Esimerkki 2.3721</w:t>
      </w:r>
    </w:p>
    <w:p>
      <w:r>
        <w:t xml:space="preserve">potkut jokaiselle neekerille NFL:ssä, jos on tarpeen, ketä kiinnostaa vittuakaan?</w:t>
      </w:r>
    </w:p>
    <w:p>
      <w:r>
        <w:rPr>
          <w:b/>
        </w:rPr>
        <w:t xml:space="preserve">Tulos</w:t>
      </w:r>
    </w:p>
    <w:p>
      <w:r>
        <w:t xml:space="preserve">potkut jokaiselle neekerille NFL:ssä, jos on tarpeen.</w:t>
      </w:r>
    </w:p>
    <w:p>
      <w:r>
        <w:rPr>
          <w:b/>
        </w:rPr>
        <w:t xml:space="preserve">Esimerkki 2.3722</w:t>
      </w:r>
    </w:p>
    <w:p>
      <w:r>
        <w:t xml:space="preserve">pienin määrä kike-kulhoon</w:t>
      </w:r>
    </w:p>
    <w:p>
      <w:r>
        <w:rPr>
          <w:b/>
        </w:rPr>
        <w:t xml:space="preserve">Tulos</w:t>
      </w:r>
    </w:p>
    <w:p>
      <w:r>
        <w:t xml:space="preserve">kike</w:t>
      </w:r>
    </w:p>
    <w:p>
      <w:r>
        <w:rPr>
          <w:b/>
        </w:rPr>
        <w:t xml:space="preserve">Esimerkki 2.3723</w:t>
      </w:r>
    </w:p>
    <w:p>
      <w:r>
        <w:t xml:space="preserve">en ole koskaan nähnyt kinkkipillua enkä aio rikkoa tuota ennätystä 🖕 🙄 🖕</w:t>
      </w:r>
    </w:p>
    <w:p>
      <w:r>
        <w:rPr>
          <w:b/>
        </w:rPr>
        <w:t xml:space="preserve">Tulos</w:t>
      </w:r>
    </w:p>
    <w:p>
      <w:r>
        <w:t xml:space="preserve">kinkku pillua</w:t>
      </w:r>
    </w:p>
    <w:p>
      <w:r>
        <w:rPr>
          <w:b/>
        </w:rPr>
        <w:t xml:space="preserve">Esimerkki 2.3724</w:t>
      </w:r>
    </w:p>
    <w:p>
      <w:r>
        <w:t xml:space="preserve">Ainoa hyvä neekeri on kuollut neekeri -</w:t>
      </w:r>
    </w:p>
    <w:p>
      <w:r>
        <w:rPr>
          <w:b/>
        </w:rPr>
        <w:t xml:space="preserve">Tulos</w:t>
      </w:r>
    </w:p>
    <w:p>
      <w:r>
        <w:t xml:space="preserve">neekeri</w:t>
      </w:r>
    </w:p>
    <w:p>
      <w:r>
        <w:rPr>
          <w:b/>
        </w:rPr>
        <w:t xml:space="preserve">Esimerkki 2.3725</w:t>
      </w:r>
    </w:p>
    <w:p>
      <w:r>
        <w:t xml:space="preserve">juutalaiset valehtelevat neekerit varastavat ja raiskaavat espanjalaiset naiset eivät voi lakata paskomasta ulos vauvoja ja linnuilla on nokka</w:t>
      </w:r>
    </w:p>
    <w:p>
      <w:r>
        <w:rPr>
          <w:b/>
        </w:rPr>
        <w:t xml:space="preserve">Tulos</w:t>
      </w:r>
    </w:p>
    <w:p>
      <w:r>
        <w:t xml:space="preserve">juutalaiset valehtelevat neekerit varastavat ja raiskaavat espanjalaisia naisia</w:t>
      </w:r>
    </w:p>
    <w:p>
      <w:r>
        <w:rPr>
          <w:b/>
        </w:rPr>
        <w:t xml:space="preserve">Esimerkki 2.3726</w:t>
      </w:r>
    </w:p>
    <w:p>
      <w:r>
        <w:t xml:space="preserve">jakaminen neekerit on liian ghetto minä ' m ei ymmärrä, mitä y ' all ei saada 😂</w:t>
      </w:r>
    </w:p>
    <w:p>
      <w:r>
        <w:rPr>
          <w:b/>
        </w:rPr>
        <w:t xml:space="preserve">Tulos</w:t>
      </w:r>
    </w:p>
    <w:p>
      <w:r>
        <w:t xml:space="preserve">neekerit on liian ghetto</w:t>
      </w:r>
    </w:p>
    <w:p>
      <w:r>
        <w:rPr>
          <w:b/>
        </w:rPr>
        <w:t xml:space="preserve">Esimerkki 2.3727</w:t>
      </w:r>
    </w:p>
    <w:p>
      <w:r>
        <w:t xml:space="preserve">&lt;user&gt; vihdoinkin jotain amerikkalaisista eikä laittomista maahanmuuttajista voi olla vielä toivoa sinullekin</w:t>
      </w:r>
    </w:p>
    <w:p>
      <w:r>
        <w:rPr>
          <w:b/>
        </w:rPr>
        <w:t xml:space="preserve">Tulos</w:t>
      </w:r>
    </w:p>
    <w:p>
      <w:r>
        <w:t xml:space="preserve">jotain amerikkalaisista eikä laittomista maahanmuuttajista</w:t>
      </w:r>
    </w:p>
    <w:p>
      <w:r>
        <w:rPr>
          <w:b/>
        </w:rPr>
        <w:t xml:space="preserve">Esimerkki 2.3728</w:t>
      </w:r>
    </w:p>
    <w:p>
      <w:r>
        <w:t xml:space="preserve">daca caca cucks osa vii Muistakaa Janet lesbo, jolla ei ollut mitään sitä vastaan, että haara davidiansin suojelu kumottiin.</w:t>
      </w:r>
    </w:p>
    <w:p>
      <w:r>
        <w:rPr>
          <w:b/>
        </w:rPr>
        <w:t xml:space="preserve">Tulos</w:t>
      </w:r>
    </w:p>
    <w:p>
      <w:r>
        <w:t xml:space="preserve">dyke</w:t>
      </w:r>
    </w:p>
    <w:p>
      <w:r>
        <w:rPr>
          <w:b/>
        </w:rPr>
        <w:t xml:space="preserve">Esimerkki 2.3729</w:t>
      </w:r>
    </w:p>
    <w:p>
      <w:r>
        <w:t xml:space="preserve">&lt;lukumäärä&gt; miljardia ihmistä Jeesus anna juutalaisten hallita Lähi-itää anna heidän orjuuttaa muslimit ja antaa hiekkaniggereiden kärsiä miksi se on niin vitun vaikea ymmärtää?</w:t>
      </w:r>
    </w:p>
    <w:p>
      <w:r>
        <w:rPr>
          <w:b/>
        </w:rPr>
        <w:t xml:space="preserve">Tulos</w:t>
      </w:r>
    </w:p>
    <w:p>
      <w:r>
        <w:t xml:space="preserve">sandniggers</w:t>
      </w:r>
    </w:p>
    <w:p>
      <w:r>
        <w:rPr>
          <w:b/>
        </w:rPr>
        <w:t xml:space="preserve">Esimerkki 2.3730</w:t>
      </w:r>
    </w:p>
    <w:p>
      <w:r>
        <w:t xml:space="preserve">olen masentunut mitä se oikeasti tarkoittaa boo hoo olen pieni homo, joka antaa muiden hallita elämääni, joten menen suruun enkä tee mitään yrityksiä korjata elämääni.</w:t>
      </w:r>
    </w:p>
    <w:p>
      <w:r>
        <w:rPr>
          <w:b/>
        </w:rPr>
        <w:t xml:space="preserve">Tulos</w:t>
      </w:r>
    </w:p>
    <w:p>
      <w:r>
        <w:t xml:space="preserve">boo hoo olen pieni homo, joka antaa muiden hallita elämääni.</w:t>
      </w:r>
    </w:p>
    <w:p>
      <w:r>
        <w:rPr>
          <w:b/>
        </w:rPr>
        <w:t xml:space="preserve">Esimerkki 2.3731</w:t>
      </w:r>
    </w:p>
    <w:p>
      <w:r>
        <w:t xml:space="preserve">shawty ego niin suuri, että hoe sanoi letgomyeggo</w:t>
      </w:r>
    </w:p>
    <w:p>
      <w:r>
        <w:rPr>
          <w:b/>
        </w:rPr>
        <w:t xml:space="preserve">Tulos</w:t>
      </w:r>
    </w:p>
    <w:p>
      <w:r>
        <w:t xml:space="preserve">uros</w:t>
      </w:r>
    </w:p>
    <w:p>
      <w:r>
        <w:rPr>
          <w:b/>
        </w:rPr>
        <w:t xml:space="preserve">Esimerkki 2.3732</w:t>
      </w:r>
    </w:p>
    <w:p>
      <w:r>
        <w:t xml:space="preserve">Ai niin sanot että he ovat kotoperäisiä yksinäisiä susiterroristeja he ovat vain alkuperäisten terroristien jälkeläisiä, eihän nämä ihmiset tule kolmannen sukupolven valkoisista kristityistä perheistä.</w:t>
      </w:r>
    </w:p>
    <w:p>
      <w:r>
        <w:rPr>
          <w:b/>
        </w:rPr>
        <w:t xml:space="preserve">Tulos</w:t>
      </w:r>
    </w:p>
    <w:p>
      <w:r>
        <w:t xml:space="preserve">Ai niin sanot että he ovat kotoperäisiä yksinäisiä susiterroristeja he ovat vain alkuperäisten terroristien jälkeläisiä, eihän nämä ihmiset ole tulossa kolmannen sukupolven valkoisista kristityistä perheistä.</w:t>
      </w:r>
    </w:p>
    <w:p>
      <w:r>
        <w:rPr>
          <w:b/>
        </w:rPr>
        <w:t xml:space="preserve">Esimerkki 2.3733</w:t>
      </w:r>
    </w:p>
    <w:p>
      <w:r>
        <w:t xml:space="preserve">texasissa texmex ei ole niin paskaa kuin meksikolainen on, -</w:t>
      </w:r>
    </w:p>
    <w:p>
      <w:r>
        <w:rPr>
          <w:b/>
        </w:rPr>
        <w:t xml:space="preserve">Tulos</w:t>
      </w:r>
    </w:p>
    <w:p>
      <w:r>
        <w:t xml:space="preserve">beaners</w:t>
      </w:r>
    </w:p>
    <w:p>
      <w:r>
        <w:rPr>
          <w:b/>
        </w:rPr>
        <w:t xml:space="preserve">Esimerkki 2.3734</w:t>
      </w:r>
    </w:p>
    <w:p>
      <w:r>
        <w:t xml:space="preserve">&lt;user&gt; kuin sinun on tuettava toimenpiteitä, joilla vähennetään rajan yli valuvia laittomia maahanmuuttajia, jotka aiheuttavat ylikuormitettuja luokkakokoja.</w:t>
      </w:r>
    </w:p>
    <w:p>
      <w:r>
        <w:rPr>
          <w:b/>
        </w:rPr>
        <w:t xml:space="preserve">Tulos</w:t>
      </w:r>
    </w:p>
    <w:p>
      <w:r>
        <w:t xml:space="preserve">vähentää laittomien ulkomaalaisten kaatamista</w:t>
      </w:r>
    </w:p>
    <w:p>
      <w:r>
        <w:rPr>
          <w:b/>
        </w:rPr>
        <w:t xml:space="preserve">Esimerkki 2.3735</w:t>
      </w:r>
    </w:p>
    <w:p>
      <w:r>
        <w:t xml:space="preserve">teinit eivät saa tasoja nyt he saavat selluliittia ja kyllä Vicky Pollard on lisääntynyt ja monet kaljupäiset lesbot samoin tarvitsemme Hufty hän oli vittu festivaali</w:t>
      </w:r>
    </w:p>
    <w:p>
      <w:r>
        <w:rPr>
          <w:b/>
        </w:rPr>
        <w:t xml:space="preserve">Tulos</w:t>
      </w:r>
    </w:p>
    <w:p>
      <w:r>
        <w:t xml:space="preserve">kaljupäiset dyynit</w:t>
      </w:r>
    </w:p>
    <w:p>
      <w:r>
        <w:rPr>
          <w:b/>
        </w:rPr>
        <w:t xml:space="preserve">Esimerkki 2.3736</w:t>
      </w:r>
    </w:p>
    <w:p>
      <w:r>
        <w:t xml:space="preserve">Kerro minulle, miten dna-testaus ei ole todellista kuin miten se on väärennös, senkin juutalainen paskiainen.</w:t>
      </w:r>
    </w:p>
    <w:p>
      <w:r>
        <w:rPr>
          <w:b/>
        </w:rPr>
        <w:t xml:space="preserve">Tulos</w:t>
      </w:r>
    </w:p>
    <w:p>
      <w:r>
        <w:t xml:space="preserve">vitun</w:t>
      </w:r>
    </w:p>
    <w:p>
      <w:r>
        <w:rPr>
          <w:b/>
        </w:rPr>
        <w:t xml:space="preserve">Esimerkki 2.3737</w:t>
      </w:r>
    </w:p>
    <w:p>
      <w:r>
        <w:t xml:space="preserve">Hank Hill propaanikaasumyyjä sori jätkä Mike Judge beavisandbuttheadin luoja voitti jo tyhmän hintti retard perseenne siihen kingofthehill.</w:t>
      </w:r>
    </w:p>
    <w:p>
      <w:r>
        <w:rPr>
          <w:b/>
        </w:rPr>
        <w:t xml:space="preserve">Tulos</w:t>
      </w:r>
    </w:p>
    <w:p>
      <w:r>
        <w:t xml:space="preserve">beavisandbutthead ehti jo ennen kuin tyhmä hintti-retard perseesi sai sen selville.</w:t>
      </w:r>
    </w:p>
    <w:p>
      <w:r>
        <w:rPr>
          <w:b/>
        </w:rPr>
        <w:t xml:space="preserve">Esimerkki 2.3738</w:t>
      </w:r>
    </w:p>
    <w:p>
      <w:r>
        <w:t xml:space="preserve">vain amerikassa joku hyödytön lahjaton neekeri voi luoda &lt;rahan&gt; miljoonan nettovarallisuuden degeneroituneista paskiaisista.</w:t>
      </w:r>
    </w:p>
    <w:p>
      <w:r>
        <w:rPr>
          <w:b/>
        </w:rPr>
        <w:t xml:space="preserve">Tulos</w:t>
      </w:r>
    </w:p>
    <w:p>
      <w:r>
        <w:t xml:space="preserve">hyödytön lahjaton neekeri</w:t>
      </w:r>
    </w:p>
    <w:p>
      <w:r>
        <w:rPr>
          <w:b/>
        </w:rPr>
        <w:t xml:space="preserve">Esimerkki 2.3739</w:t>
      </w:r>
    </w:p>
    <w:p>
      <w:r>
        <w:t xml:space="preserve">tällä hetkellä bk:n alueella, joka on täynnä juutalaisia, jotka eivät auttaisi minua, vaikka minua ammuttaisiin suoraan heidän edessään.</w:t>
      </w:r>
    </w:p>
    <w:p>
      <w:r>
        <w:rPr>
          <w:b/>
        </w:rPr>
        <w:t xml:space="preserve">Tulos</w:t>
      </w:r>
    </w:p>
    <w:p>
      <w:r>
        <w:t xml:space="preserve">täynnä juutalaisia</w:t>
      </w:r>
    </w:p>
    <w:p>
      <w:r>
        <w:rPr>
          <w:b/>
        </w:rPr>
        <w:t xml:space="preserve">Esimerkki 2.3740</w:t>
      </w:r>
    </w:p>
    <w:p>
      <w:r>
        <w:t xml:space="preserve">haha on paljon hollywoodin homoja ja homoja on paljastettu viime aikoina pidä mulkkusi housuissasi kusipäät vitun tekopyhät täydellinen tähän maybetheyshyshouldjustshutshutup</w:t>
      </w:r>
    </w:p>
    <w:p>
      <w:r>
        <w:rPr>
          <w:b/>
        </w:rPr>
        <w:t xml:space="preserve">Tulos</w:t>
      </w:r>
    </w:p>
    <w:p>
      <w:r>
        <w:t xml:space="preserve">homot ja homot</w:t>
      </w:r>
    </w:p>
    <w:p>
      <w:r>
        <w:rPr>
          <w:b/>
        </w:rPr>
        <w:t xml:space="preserve">Esimerkki 2.3741</w:t>
      </w:r>
    </w:p>
    <w:p>
      <w:r>
        <w:t xml:space="preserve">Hei, jos haluat seurustella neekerin kanssa, emme halua olla missään tekemisissä kanssasi. Nauti likaisesta apinahuorastasi.</w:t>
      </w:r>
    </w:p>
    <w:p>
      <w:r>
        <w:rPr>
          <w:b/>
        </w:rPr>
        <w:t xml:space="preserve">Tulos</w:t>
      </w:r>
    </w:p>
    <w:p>
      <w:r>
        <w:t xml:space="preserve">tapailla neekeriä</w:t>
      </w:r>
    </w:p>
    <w:p>
      <w:r>
        <w:rPr>
          <w:b/>
        </w:rPr>
        <w:t xml:space="preserve">Esimerkki 2.3742</w:t>
      </w:r>
    </w:p>
    <w:p>
      <w:r>
        <w:t xml:space="preserve">hänen tukikohtansa ei ole onnellinen ja hiljainen enemmistö on mennyttä. Lyön vetoa, että Ricky Vaughn ja Spic Fuentes johtavat vahingonhallintaa.</w:t>
      </w:r>
    </w:p>
    <w:p>
      <w:r>
        <w:rPr>
          <w:b/>
        </w:rPr>
        <w:t xml:space="preserve">Tulos</w:t>
      </w:r>
    </w:p>
    <w:p>
      <w:r>
        <w:t xml:space="preserve">spic</w:t>
      </w:r>
    </w:p>
    <w:p>
      <w:r>
        <w:rPr>
          <w:b/>
        </w:rPr>
        <w:t xml:space="preserve">Esimerkki 2.3743</w:t>
      </w:r>
    </w:p>
    <w:p>
      <w:r>
        <w:t xml:space="preserve">Äitini katsoo emmerdale nykyinen juoni yorkshire nainen raiskattiin tyttönä pidettiin vangittuna ja käytettiin prostituoituna tiedätte yorkshire eli rotherham leeds jne tekijä tässä ohjelmassa valkoinen poliisi fascistleftlies islam muslimpaedophiles</w:t>
      </w:r>
    </w:p>
    <w:p>
      <w:r>
        <w:rPr>
          <w:b/>
        </w:rPr>
        <w:t xml:space="preserve">Tulos</w:t>
      </w:r>
    </w:p>
    <w:p>
      <w:r>
        <w:t xml:space="preserve">nainen raiskattiin tyttönä</w:t>
      </w:r>
    </w:p>
    <w:p>
      <w:r>
        <w:rPr>
          <w:b/>
        </w:rPr>
        <w:t xml:space="preserve">Esimerkki 2.3744</w:t>
      </w:r>
    </w:p>
    <w:p>
      <w:r>
        <w:t xml:space="preserve">bitches olla ne 17 th huumekauppias surullinen amp masentunut vauva ehkä u tarvitsevat nigga joka työskentelee kohl ' varastossa tai jotain 😭 😂 💀</w:t>
      </w:r>
    </w:p>
    <w:p>
      <w:r>
        <w:rPr>
          <w:b/>
        </w:rPr>
        <w:t xml:space="preserve">Tulos</w:t>
      </w:r>
    </w:p>
    <w:p>
      <w:r>
        <w:t xml:space="preserve">ämmät olla ne 17 th huumekauppias surullinen amp masentunut vauva ehkä tarvitset neekeri, joka työskentelee kohl ' varastossa tai jotain</w:t>
      </w:r>
    </w:p>
    <w:p>
      <w:r>
        <w:rPr>
          <w:b/>
        </w:rPr>
        <w:t xml:space="preserve">Esimerkki 2.3745</w:t>
      </w:r>
    </w:p>
    <w:p>
      <w:r>
        <w:t xml:space="preserve">kaikkialla heitä on vähintään &lt;prosentti&gt; väestöstä puhumattakaan kaikista neekerisienistä, joita he tuovat Afrikasta.</w:t>
      </w:r>
    </w:p>
    <w:p>
      <w:r>
        <w:rPr>
          <w:b/>
        </w:rPr>
        <w:t xml:space="preserve">Tulos</w:t>
      </w:r>
    </w:p>
    <w:p>
      <w:r>
        <w:t xml:space="preserve">neekeri</w:t>
      </w:r>
    </w:p>
    <w:p>
      <w:r>
        <w:rPr>
          <w:b/>
        </w:rPr>
        <w:t xml:space="preserve">Esimerkki 2.3746</w:t>
      </w:r>
    </w:p>
    <w:p>
      <w:r>
        <w:t xml:space="preserve">vuohia raiskaavat, happoa heittelevät, kasvatetut vammaiset pedofiilisen saatanan väärän profeetan seuraajat ovat jälleen kerran rauhanomaisilla tavoillaan.</w:t>
      </w:r>
    </w:p>
    <w:p>
      <w:r>
        <w:rPr>
          <w:b/>
        </w:rPr>
        <w:t xml:space="preserve">Tulos</w:t>
      </w:r>
    </w:p>
    <w:p>
      <w:r>
        <w:t xml:space="preserve">vuohia raiskaavat, happoa heittelevät, kasvatetut vammaiset pedofiilisen saatanan väärän profeetan seuraajat, -</w:t>
      </w:r>
    </w:p>
    <w:p>
      <w:r>
        <w:rPr>
          <w:b/>
        </w:rPr>
        <w:t xml:space="preserve">Esimerkki 2.3747</w:t>
      </w:r>
    </w:p>
    <w:p>
      <w:r>
        <w:t xml:space="preserve">ämmät tekevät virheitä ja neekerit sinun täytyy vain päättää, kenen kanssa haluat olla tekemisissä.</w:t>
      </w:r>
    </w:p>
    <w:p>
      <w:r>
        <w:rPr>
          <w:b/>
        </w:rPr>
        <w:t xml:space="preserve">Tulos</w:t>
      </w:r>
    </w:p>
    <w:p>
      <w:r>
        <w:t xml:space="preserve">nartut</w:t>
      </w:r>
    </w:p>
    <w:p>
      <w:r>
        <w:rPr>
          <w:b/>
        </w:rPr>
        <w:t xml:space="preserve">Esimerkki 2.3748</w:t>
      </w:r>
    </w:p>
    <w:p>
      <w:r>
        <w:t xml:space="preserve">ajatuksia Harry Markle suhde valkoinen tyhmä ex huumeidenkäyttäjä, joka pukeutuu natsit asu naimisiin ghetto divorcee lähestyy 4 0 ja ppl ovat innoissaan alhaiset standardit libs</w:t>
      </w:r>
    </w:p>
    <w:p>
      <w:r>
        <w:rPr>
          <w:b/>
        </w:rPr>
        <w:t xml:space="preserve">Tulos</w:t>
      </w:r>
    </w:p>
    <w:p>
      <w:r>
        <w:t xml:space="preserve">pukeutuu natsiasuun ja menee naimisiin eronneen ghettolaisen kanssa</w:t>
      </w:r>
    </w:p>
    <w:p>
      <w:r>
        <w:rPr>
          <w:b/>
        </w:rPr>
        <w:t xml:space="preserve">Esimerkki 2.3749</w:t>
      </w:r>
    </w:p>
    <w:p>
      <w:r>
        <w:t xml:space="preserve">Jos olisin kuningas, miehille maksettaisiin mielivaltaisesti enemmän kuin naisille, mikä ylittää nykyisin oletetun kuilun huomattavasti elättäjänaisten lasten avioerot kertovat meille, että he sekoittavat vakavasti sukupuolten välistä dynamiikkaa.</w:t>
      </w:r>
    </w:p>
    <w:p>
      <w:r>
        <w:rPr>
          <w:b/>
        </w:rPr>
        <w:t xml:space="preserve">Tulos</w:t>
      </w:r>
    </w:p>
    <w:p>
      <w:r>
        <w:t xml:space="preserve">miehille maksettaisiin mielivaltaisesti enemmän palkkaa kuin naisille, mikä ylittäisi huomattavasti nykyistä oletettua eroa.</w:t>
      </w:r>
    </w:p>
    <w:p>
      <w:r>
        <w:rPr>
          <w:b/>
        </w:rPr>
        <w:t xml:space="preserve">Esimerkki 2.3750</w:t>
      </w:r>
    </w:p>
    <w:p>
      <w:r>
        <w:t xml:space="preserve">&lt;user&gt; rehellisesti ainakin &lt;number&gt; alt righters ovat jälkeenjäänyt ja ei ole aavistustakaan wtf he oikeastaan puhuvat se tavallaan hauskaa katsella heitä nolata itseään youtubessa</w:t>
      </w:r>
    </w:p>
    <w:p>
      <w:r>
        <w:rPr>
          <w:b/>
        </w:rPr>
        <w:t xml:space="preserve">Tulos</w:t>
      </w:r>
    </w:p>
    <w:p>
      <w:r>
        <w:t xml:space="preserve">jälkeenjäänyt</w:t>
      </w:r>
    </w:p>
    <w:p>
      <w:r>
        <w:rPr>
          <w:b/>
        </w:rPr>
        <w:t xml:space="preserve">Esimerkki 2.3751</w:t>
      </w:r>
    </w:p>
    <w:p>
      <w:r>
        <w:t xml:space="preserve">Yritä kiittää x-sukupolvea tai tuhatvuotiasta, jonka lompakko raiskataan, koska olit liian laiska ja hyödytön huolehtimaan omasta eläkkeestäsi.</w:t>
      </w:r>
    </w:p>
    <w:p>
      <w:r>
        <w:rPr>
          <w:b/>
        </w:rPr>
        <w:t xml:space="preserve">Tulos</w:t>
      </w:r>
    </w:p>
    <w:p>
      <w:r>
        <w:t xml:space="preserve">saa lompakkonsa raiskatuksi</w:t>
      </w:r>
    </w:p>
    <w:p>
      <w:r>
        <w:rPr>
          <w:b/>
        </w:rPr>
        <w:t xml:space="preserve">Esimerkki 2.3752</w:t>
      </w:r>
    </w:p>
    <w:p>
      <w:r>
        <w:t xml:space="preserve">daca college valmistuneet ovat ainoat meksikolaiset meksikolaiset edes haluaisi takaisin heillä voi olla college velkaa luulevat he maksavat sen, jos heidät karkotetaan nah prioriteetit laittomia rikollisia laittomia hyvinvoinnin imijöitä laittomia naisia hyvin raskaana unelmoijat tehtiin lailliseksi obama daca kongressi voi tehdä sen myös</w:t>
      </w:r>
    </w:p>
    <w:p>
      <w:r>
        <w:rPr>
          <w:b/>
        </w:rPr>
        <w:t xml:space="preserve">Tulos</w:t>
      </w:r>
    </w:p>
    <w:p>
      <w:r>
        <w:t xml:space="preserve">laittomat rikolliset laittomat sosiaaliavun imijät laittomat raskaana olevat naiset</w:t>
      </w:r>
    </w:p>
    <w:p>
      <w:r>
        <w:rPr>
          <w:b/>
        </w:rPr>
        <w:t xml:space="preserve">Esimerkki 2.3753</w:t>
      </w:r>
    </w:p>
    <w:p>
      <w:r>
        <w:t xml:space="preserve">he katsovat taustapeiliin täydellistä jälkeenjääneisyyttä...</w:t>
      </w:r>
    </w:p>
    <w:p>
      <w:r>
        <w:rPr>
          <w:b/>
        </w:rPr>
        <w:t xml:space="preserve">Tulos</w:t>
      </w:r>
    </w:p>
    <w:p>
      <w:r>
        <w:t xml:space="preserve">täysi jälkeenjäänyt</w:t>
      </w:r>
    </w:p>
    <w:p>
      <w:r>
        <w:rPr>
          <w:b/>
        </w:rPr>
        <w:t xml:space="preserve">Esimerkki 2.3754</w:t>
      </w:r>
    </w:p>
    <w:p>
      <w:r>
        <w:t xml:space="preserve">lmfao oletko oikeasti näin hölmö saa minut tuntemaan että olet joko neekeri tai nainen minun täytyy heittää noogie sisään.</w:t>
      </w:r>
    </w:p>
    <w:p>
      <w:r>
        <w:rPr>
          <w:b/>
        </w:rPr>
        <w:t xml:space="preserve">Tulos</w:t>
      </w:r>
    </w:p>
    <w:p>
      <w:r>
        <w:t xml:space="preserve">neekeri tai nainen</w:t>
      </w:r>
    </w:p>
    <w:p>
      <w:r>
        <w:rPr>
          <w:b/>
        </w:rPr>
        <w:t xml:space="preserve">Esimerkki 2.3755</w:t>
      </w:r>
    </w:p>
    <w:p>
      <w:r>
        <w:t xml:space="preserve">&lt;käyttäjä&gt; u &lt;numero&gt; homo mieheni</w:t>
      </w:r>
    </w:p>
    <w:p>
      <w:r>
        <w:rPr>
          <w:b/>
        </w:rPr>
        <w:t xml:space="preserve">Tulos</w:t>
      </w:r>
    </w:p>
    <w:p>
      <w:r>
        <w:t xml:space="preserve">homo</w:t>
      </w:r>
    </w:p>
    <w:p>
      <w:r>
        <w:rPr>
          <w:b/>
        </w:rPr>
        <w:t xml:space="preserve">Esimerkki 2.3756</w:t>
      </w:r>
    </w:p>
    <w:p>
      <w:r>
        <w:t xml:space="preserve">tie kulunut kikess väärällä puolella &lt;numero&gt; tarvitsee validointi huonosti viestit shitposter dms läpinäkyvässä humblebrag jää eronnut ilman mielekästä näkymiä todennäköisesti kuolee ympäröivät kissat monia tällaisia tapauksia</w:t>
      </w:r>
    </w:p>
    <w:p>
      <w:r>
        <w:rPr>
          <w:b/>
        </w:rPr>
        <w:t xml:space="preserve">Tulos</w:t>
      </w:r>
    </w:p>
    <w:p>
      <w:r>
        <w:t xml:space="preserve">tie kulunut kikess</w:t>
      </w:r>
    </w:p>
    <w:p>
      <w:r>
        <w:rPr>
          <w:b/>
        </w:rPr>
        <w:t xml:space="preserve">Esimerkki 2.3757</w:t>
      </w:r>
    </w:p>
    <w:p>
      <w:r>
        <w:t xml:space="preserve">miten muuten neekerinäyttelijä saa töitä sen lisäksi, että musta nainen tanssii valkoiselle ihmiselle, joka vierailee täällä</w:t>
      </w:r>
    </w:p>
    <w:p>
      <w:r>
        <w:rPr>
          <w:b/>
        </w:rPr>
        <w:t xml:space="preserve">Tulos</w:t>
      </w:r>
    </w:p>
    <w:p>
      <w:r>
        <w:t xml:space="preserve">neekerinäyttelijä</w:t>
      </w:r>
    </w:p>
    <w:p>
      <w:r>
        <w:rPr>
          <w:b/>
        </w:rPr>
        <w:t xml:space="preserve">Esimerkki 2.3758</w:t>
      </w:r>
    </w:p>
    <w:p>
      <w:r>
        <w:t xml:space="preserve">&lt;user&gt; kukaan järkevä ihminen ei hakkaa ketään sanomalla neekeri, mutta ppl on t järkevä ja valkoisten ppl täytyy tietää, että he todennäköisesti saavat hakata lol että ei ole erityiskohtelua tervetuloa musta kulttuuri 🙃</w:t>
      </w:r>
    </w:p>
    <w:p>
      <w:r>
        <w:rPr>
          <w:b/>
        </w:rPr>
        <w:t xml:space="preserve">Tulos</w:t>
      </w:r>
    </w:p>
    <w:p>
      <w:r>
        <w:t xml:space="preserve">neekeri</w:t>
      </w:r>
    </w:p>
    <w:p>
      <w:r>
        <w:rPr>
          <w:b/>
        </w:rPr>
        <w:t xml:space="preserve">Esimerkki 2.3759</w:t>
      </w:r>
    </w:p>
    <w:p>
      <w:r>
        <w:t xml:space="preserve">Juutalaiset julistavat sodan Puolaa vastaan vain siksi, että kaikki siellä tietävät, että kuolemanleirit olivat hotelleja, joita ei kutsuttu leireiksi, koska juutalaiset viettivät koko sodan naureskellen naiiveille goyimille, jotka kuolivat vain siksi, että he voisivat luoda Israelin ↓.</w:t>
      </w:r>
    </w:p>
    <w:p>
      <w:r>
        <w:rPr>
          <w:b/>
        </w:rPr>
        <w:t xml:space="preserve">Tulos</w:t>
      </w:r>
    </w:p>
    <w:p>
      <w:r>
        <w:t xml:space="preserve">juutalaiset julistavat sodan Puolaa vastaan vain koska kaikki siellä tietävät että kuolemanleirit olivat hotelleja joita ei kutsuttu leireiksi juutalaiset viettivät koko sodan naureskellen naiiveille goyimille jotka kuolivat vain jotta he voisivat luoda Israelin.</w:t>
      </w:r>
    </w:p>
    <w:p>
      <w:r>
        <w:rPr>
          <w:b/>
        </w:rPr>
        <w:t xml:space="preserve">Esimerkki 2.3760</w:t>
      </w:r>
    </w:p>
    <w:p>
      <w:r>
        <w:t xml:space="preserve">ob die sand nigger sich mit dem schwert abschlachten oder mit bomben und mp wenn die grenzen dicht sind und keiner von denen in weiße länder kommen kann sehe ich ich es rather positiv es hilft gegen die überbevölkerung und sichert deutsche arbeitsplätze</w:t>
      </w:r>
    </w:p>
    <w:p>
      <w:r>
        <w:rPr>
          <w:b/>
        </w:rPr>
        <w:t xml:space="preserve">Tulos</w:t>
      </w:r>
    </w:p>
    <w:p>
      <w:r>
        <w:t xml:space="preserve">kuole hiekka neekeri</w:t>
      </w:r>
    </w:p>
    <w:p>
      <w:r>
        <w:rPr>
          <w:b/>
        </w:rPr>
        <w:t xml:space="preserve">Esimerkki 2.3761</w:t>
      </w:r>
    </w:p>
    <w:p>
      <w:r>
        <w:t xml:space="preserve">Miksi valkoiset homot ja homot näyttävät kaikki samalta?</w:t>
      </w:r>
    </w:p>
    <w:p>
      <w:r>
        <w:rPr>
          <w:b/>
        </w:rPr>
        <w:t xml:space="preserve">Tulos</w:t>
      </w:r>
    </w:p>
    <w:p>
      <w:r>
        <w:t xml:space="preserve">valkoiset homot ja homot</w:t>
      </w:r>
    </w:p>
    <w:p>
      <w:r>
        <w:rPr>
          <w:b/>
        </w:rPr>
        <w:t xml:space="preserve">Esimerkki 2.3762</w:t>
      </w:r>
    </w:p>
    <w:p>
      <w:r>
        <w:t xml:space="preserve">nuo naurettavat elinikäiset etuudet ovat sopimusperusteisia et kai tosissasi luule, että pääsy ylenpalttiseen va-järjestelmään johtuu siitä, että valtio on jalomielinen onko sinun oltava laiton tai gettorotta saadaksesi jalomielistä kohtelua?</w:t>
      </w:r>
    </w:p>
    <w:p>
      <w:r>
        <w:rPr>
          <w:b/>
        </w:rPr>
        <w:t xml:space="preserve">Tulos</w:t>
      </w:r>
    </w:p>
    <w:p>
      <w:r>
        <w:t xml:space="preserve">laiton tai ghettorotta</w:t>
      </w:r>
    </w:p>
    <w:p>
      <w:r>
        <w:rPr>
          <w:b/>
        </w:rPr>
        <w:t xml:space="preserve">Esimerkki 2.3763</w:t>
      </w:r>
    </w:p>
    <w:p>
      <w:r>
        <w:t xml:space="preserve">neekerit kääntää Lil Nas homo</w:t>
      </w:r>
    </w:p>
    <w:p>
      <w:r>
        <w:rPr>
          <w:b/>
        </w:rPr>
        <w:t xml:space="preserve">Tulos</w:t>
      </w:r>
    </w:p>
    <w:p>
      <w:r>
        <w:t xml:space="preserve">neekerit</w:t>
      </w:r>
    </w:p>
    <w:p>
      <w:r>
        <w:rPr>
          <w:b/>
        </w:rPr>
        <w:t xml:space="preserve">Esimerkki 2.3764</w:t>
      </w:r>
    </w:p>
    <w:p>
      <w:r>
        <w:t xml:space="preserve">&lt;user&gt; turpa kiinni että ' miksi suosikkisi näyttää lesbolta ällöttävä 🤮 🤮 🤮 🤮</w:t>
      </w:r>
    </w:p>
    <w:p>
      <w:r>
        <w:rPr>
          <w:b/>
        </w:rPr>
        <w:t xml:space="preserve">Tulos</w:t>
      </w:r>
    </w:p>
    <w:p>
      <w:r>
        <w:t xml:space="preserve">näyttää lesbolta inhottavalta</w:t>
      </w:r>
    </w:p>
    <w:p>
      <w:r>
        <w:rPr>
          <w:b/>
        </w:rPr>
        <w:t xml:space="preserve">Esimerkki 2.3765</w:t>
      </w:r>
    </w:p>
    <w:p>
      <w:r>
        <w:t xml:space="preserve">Kyllä, se menee tasa-arvoa pidemmälle, ja nyt se on agenda, jonka tarkoituksena on tyrkyttää homojen uskomuksiaan ihmisille, lähinnä lapsille, jotta he kasvavat heidän kaltaisikseen, jolloin heihin on helppo vaikuttaa.</w:t>
      </w:r>
    </w:p>
    <w:p>
      <w:r>
        <w:rPr>
          <w:b/>
        </w:rPr>
        <w:t xml:space="preserve">Tulos</w:t>
      </w:r>
    </w:p>
    <w:p>
      <w:r>
        <w:t xml:space="preserve">homojen uskomukset</w:t>
      </w:r>
    </w:p>
    <w:p>
      <w:r>
        <w:rPr>
          <w:b/>
        </w:rPr>
        <w:t xml:space="preserve">Esimerkki 2.3766</w:t>
      </w:r>
    </w:p>
    <w:p>
      <w:r>
        <w:t xml:space="preserve">&lt;user&gt; lmfao tyttö miten keksit tämän se on järkevää koska neekerit nussii jokaista huoraa raakana 🤮</w:t>
      </w:r>
    </w:p>
    <w:p>
      <w:r>
        <w:rPr>
          <w:b/>
        </w:rPr>
        <w:t xml:space="preserve">Tulos</w:t>
      </w:r>
    </w:p>
    <w:p>
      <w:r>
        <w:t xml:space="preserve">neekerit nussivat jokaista huoraa raakana</w:t>
      </w:r>
    </w:p>
    <w:p>
      <w:r>
        <w:rPr>
          <w:b/>
        </w:rPr>
        <w:t xml:space="preserve">Esimerkki 2.3767</w:t>
      </w:r>
    </w:p>
    <w:p>
      <w:r>
        <w:t xml:space="preserve">pikku homopoika, joka puhuu tätä, hänen isänsä on FBI:n erikoisyksikön erikoisagentti, jota olen lukenut.</w:t>
      </w:r>
    </w:p>
    <w:p>
      <w:r>
        <w:rPr>
          <w:b/>
        </w:rPr>
        <w:t xml:space="preserve">Tulos</w:t>
      </w:r>
    </w:p>
    <w:p>
      <w:r>
        <w:t xml:space="preserve">homo</w:t>
      </w:r>
    </w:p>
    <w:p>
      <w:r>
        <w:rPr>
          <w:b/>
        </w:rPr>
        <w:t xml:space="preserve">Esimerkki 2.3768</w:t>
      </w:r>
    </w:p>
    <w:p>
      <w:r>
        <w:t xml:space="preserve">&lt;number&gt; minuuttia sitten cnn julkaisi kiihottavan repliikin peace through violence ja että antifa vastustaa valkoisia ylivaltaa ja natseja</w:t>
      </w:r>
    </w:p>
    <w:p>
      <w:r>
        <w:rPr>
          <w:b/>
        </w:rPr>
        <w:t xml:space="preserve">Tulos</w:t>
      </w:r>
    </w:p>
    <w:p>
      <w:r>
        <w:t xml:space="preserve">kiihkoileva linja rauha väkivallan kautta</w:t>
      </w:r>
    </w:p>
    <w:p>
      <w:r>
        <w:rPr>
          <w:b/>
        </w:rPr>
        <w:t xml:space="preserve">Esimerkki 2.3769</w:t>
      </w:r>
    </w:p>
    <w:p>
      <w:r>
        <w:t xml:space="preserve">Minulla on syyllinen nautinto, ja se on kantrimusiikki ja hillbilly-elokuvat ja tv-sarjat punaniskoista, jotka metsästävät metsässä ja nussivat valkoihoisia lutkia.</w:t>
      </w:r>
    </w:p>
    <w:p>
      <w:r>
        <w:rPr>
          <w:b/>
        </w:rPr>
        <w:t xml:space="preserve">Tulos</w:t>
      </w:r>
    </w:p>
    <w:p>
      <w:r>
        <w:t xml:space="preserve">punaniskat</w:t>
      </w:r>
    </w:p>
    <w:p>
      <w:r>
        <w:rPr>
          <w:b/>
        </w:rPr>
        <w:t xml:space="preserve">Esimerkki 2.3770</w:t>
      </w:r>
    </w:p>
    <w:p>
      <w:r>
        <w:t xml:space="preserve">miljoonat kuolivat tämän järjestelmän vuoksi, jota he halveksivat miljoonat kuolivat tämän järjestelmän vuoksi, joka maksaa heille miljoonia vuodessa Afrikassa on kokonainen maanosa teitä nfl-homoja varten.</w:t>
      </w:r>
    </w:p>
    <w:p>
      <w:r>
        <w:rPr>
          <w:b/>
        </w:rPr>
        <w:t xml:space="preserve">Tulos</w:t>
      </w:r>
    </w:p>
    <w:p>
      <w:r>
        <w:t xml:space="preserve">afrikka</w:t>
      </w:r>
    </w:p>
    <w:p>
      <w:r>
        <w:rPr>
          <w:b/>
        </w:rPr>
        <w:t xml:space="preserve">Esimerkki 2.3771</w:t>
      </w:r>
    </w:p>
    <w:p>
      <w:r>
        <w:t xml:space="preserve">outoa, että valkoiset ihmiset eivät polta omia asuinalueitaan sen takia, että Bill Cosby todettiin syylliseksi, mutta hänen asianajajansa ja edustajansa esiintyvät televisiossa kuin ghettorotat, vaikka he olivatkin voitokkaita ghettorotteja.</w:t>
      </w:r>
    </w:p>
    <w:p>
      <w:r>
        <w:rPr>
          <w:b/>
        </w:rPr>
        <w:t xml:space="preserve">Tulos</w:t>
      </w:r>
    </w:p>
    <w:p>
      <w:r>
        <w:t xml:space="preserve">näyttelemällä ghettoa</w:t>
      </w:r>
    </w:p>
    <w:p>
      <w:r>
        <w:rPr>
          <w:b/>
        </w:rPr>
        <w:t xml:space="preserve">Esimerkki 2.3772</w:t>
      </w:r>
    </w:p>
    <w:p>
      <w:r>
        <w:t xml:space="preserve">Minusta on helvetin homoa, että kaikki julkaisevat täältä linkkejä twitteriin ja sivun alareunassa on vitun share post twitter -painike.</w:t>
      </w:r>
    </w:p>
    <w:p>
      <w:r>
        <w:rPr>
          <w:b/>
        </w:rPr>
        <w:t xml:space="preserve">Tulos</w:t>
      </w:r>
    </w:p>
    <w:p>
      <w:r>
        <w:t xml:space="preserve">vitun homo</w:t>
      </w:r>
    </w:p>
    <w:p>
      <w:r>
        <w:rPr>
          <w:b/>
        </w:rPr>
        <w:t xml:space="preserve">Esimerkki 2.3773</w:t>
      </w:r>
    </w:p>
    <w:p>
      <w:r>
        <w:t xml:space="preserve">häntä ei valittu ei ole mitään maailmaa, jossa lesbo voitaisiin valita Serbiassa se oli Theresa Mayn tilanne edellinen pääministeri erosi ja hän pääsi valtaan.</w:t>
      </w:r>
    </w:p>
    <w:p>
      <w:r>
        <w:rPr>
          <w:b/>
        </w:rPr>
        <w:t xml:space="preserve">Tulos</w:t>
      </w:r>
    </w:p>
    <w:p>
      <w:r>
        <w:t xml:space="preserve">Serbiassa ei ole maailmaa, jossa dyke voitaisiin valita.</w:t>
      </w:r>
    </w:p>
    <w:p>
      <w:r>
        <w:rPr>
          <w:b/>
        </w:rPr>
        <w:t xml:space="preserve">Esimerkki 2.3774</w:t>
      </w:r>
    </w:p>
    <w:p>
      <w:r>
        <w:t xml:space="preserve">käske sen kuubalaisen kommunistisen ruman härkäpäätytön paskiaisen painua vittuun.</w:t>
      </w:r>
    </w:p>
    <w:p>
      <w:r>
        <w:rPr>
          <w:b/>
        </w:rPr>
        <w:t xml:space="preserve">Tulos</w:t>
      </w:r>
    </w:p>
    <w:p>
      <w:r>
        <w:t xml:space="preserve">ruma härkä lesbo mulkku</w:t>
      </w:r>
    </w:p>
    <w:p>
      <w:r>
        <w:rPr>
          <w:b/>
        </w:rPr>
        <w:t xml:space="preserve">Esimerkki 2.3775</w:t>
      </w:r>
    </w:p>
    <w:p>
      <w:r>
        <w:t xml:space="preserve">nämä &lt;luku&gt; ovat joitakin niistä, jotka johtavat valkoista kansallista vallankumousta ja paljastavat elitistien agendan raiskata eurooppa ja kanada hiekkaneekereillä, me nousemme ylös ja työnnämme islamin ja hiekkaneekerit takaisin neekerihiekkaiseen helvettiin, josta se tuli.</w:t>
      </w:r>
    </w:p>
    <w:p>
      <w:r>
        <w:rPr>
          <w:b/>
        </w:rPr>
        <w:t xml:space="preserve">Tulos</w:t>
      </w:r>
    </w:p>
    <w:p>
      <w:r>
        <w:t xml:space="preserve">raiskaa Eurooppa ja Kanada hiekkaneekereillä me</w:t>
      </w:r>
    </w:p>
    <w:p>
      <w:r>
        <w:rPr>
          <w:b/>
        </w:rPr>
        <w:t xml:space="preserve">Esimerkki 2.3776</w:t>
      </w:r>
    </w:p>
    <w:p>
      <w:r>
        <w:t xml:space="preserve">Ei, ällöttävästi mykistävästi. Pidä juutalaisvihasi omana tietonasi.</w:t>
      </w:r>
    </w:p>
    <w:p>
      <w:r>
        <w:rPr>
          <w:b/>
        </w:rPr>
        <w:t xml:space="preserve">Tulos</w:t>
      </w:r>
    </w:p>
    <w:p>
      <w:r>
        <w:t xml:space="preserve">Juutalainen smut</w:t>
      </w:r>
    </w:p>
    <w:p>
      <w:r>
        <w:rPr>
          <w:b/>
        </w:rPr>
        <w:t xml:space="preserve">Esimerkki 2.3777</w:t>
      </w:r>
    </w:p>
    <w:p>
      <w:r>
        <w:t xml:space="preserve">alwaleed rahoitti georgetownin islamafobia-ohjelmaa hän on myös se rääpälepää mulkku, joka kiersi ground zero -alueella &lt;numero&gt; &lt;numero&gt; giulianin kuvaillessa sitä virnistykseksi kasvoillaan alwaleed jatkoi syyttämällä verilöylystä Yhdysvaltojen ulkopolitiikkaa giuliani repi sitten lahjoittamansa &lt;numero&gt; miljoonan shekin.</w:t>
      </w:r>
    </w:p>
    <w:p>
      <w:r>
        <w:rPr>
          <w:b/>
        </w:rPr>
        <w:t xml:space="preserve">Tulos</w:t>
      </w:r>
    </w:p>
    <w:p>
      <w:r>
        <w:t xml:space="preserve">rättipää mulkku</w:t>
      </w:r>
    </w:p>
    <w:p>
      <w:r>
        <w:rPr>
          <w:b/>
        </w:rPr>
        <w:t xml:space="preserve">Esimerkki 2.3778</w:t>
      </w:r>
    </w:p>
    <w:p>
      <w:r>
        <w:t xml:space="preserve">&lt;user&gt; btw yritä kävellä ajamalla tai jopa lentämällä USA:n sotilastukikohdan poikki ei edes laittomat ulkomaalaiset pääsisi läpi 👍 🏻 🇺</w:t>
      </w:r>
    </w:p>
    <w:p>
      <w:r>
        <w:rPr>
          <w:b/>
        </w:rPr>
        <w:t xml:space="preserve">Tulos</w:t>
      </w:r>
    </w:p>
    <w:p>
      <w:r>
        <w:t xml:space="preserve">laittomat maahanmuuttajat</w:t>
      </w:r>
    </w:p>
    <w:p>
      <w:r>
        <w:rPr>
          <w:b/>
        </w:rPr>
        <w:t xml:space="preserve">Esimerkki 2.3779</w:t>
      </w:r>
    </w:p>
    <w:p>
      <w:r>
        <w:t xml:space="preserve">jos joku pelkurimainen juutalainen haluaa työntää hänen tarinaansa, yleisö voi silti nähdä sen ja kyseenalaistaa sen.</w:t>
      </w:r>
    </w:p>
    <w:p>
      <w:r>
        <w:rPr>
          <w:b/>
        </w:rPr>
        <w:t xml:space="preserve">Tulos</w:t>
      </w:r>
    </w:p>
    <w:p>
      <w:r>
        <w:t xml:space="preserve">kike</w:t>
      </w:r>
    </w:p>
    <w:p>
      <w:r>
        <w:rPr>
          <w:b/>
        </w:rPr>
        <w:t xml:space="preserve">Esimerkki 2.3780</w:t>
      </w:r>
    </w:p>
    <w:p>
      <w:r>
        <w:t xml:space="preserve">&lt;user&gt; ew you kpoop ching chong stan 😷 😷 😷 😷 ja biackp nk ew yikes disgustang</w:t>
      </w:r>
    </w:p>
    <w:p>
      <w:r>
        <w:rPr>
          <w:b/>
        </w:rPr>
        <w:t xml:space="preserve">Tulos</w:t>
      </w:r>
    </w:p>
    <w:p>
      <w:r>
        <w:t xml:space="preserve">kpoop ching chong stan 😷 😷 😷 😷 😷</w:t>
      </w:r>
    </w:p>
    <w:p>
      <w:r>
        <w:rPr>
          <w:b/>
        </w:rPr>
        <w:t xml:space="preserve">Esimerkki 2.3781</w:t>
      </w:r>
    </w:p>
    <w:p>
      <w:r>
        <w:t xml:space="preserve">neekeri häviää kädet alaspäin</w:t>
      </w:r>
    </w:p>
    <w:p>
      <w:r>
        <w:rPr>
          <w:b/>
        </w:rPr>
        <w:t xml:space="preserve">Tulos</w:t>
      </w:r>
    </w:p>
    <w:p>
      <w:r>
        <w:t xml:space="preserve">neekeri häviää</w:t>
      </w:r>
    </w:p>
    <w:p>
      <w:r>
        <w:rPr>
          <w:b/>
        </w:rPr>
        <w:t xml:space="preserve">Esimerkki 2.3782</w:t>
      </w:r>
    </w:p>
    <w:p>
      <w:r>
        <w:t xml:space="preserve">istanbul islam on vitsaus he sanovat sinulle että se on yksinäinen susi sillä ei ole mitään tekemistä islamin kanssa jne jne jne jne jne bs nimeä yksi islamin johtama maa joka antaa naisille yhtäläiset oikeudet ja homoille mitään oikeuksia minä odotan tietenkin vastaus on nolla koska islam on suvaitsematon.</w:t>
      </w:r>
    </w:p>
    <w:p>
      <w:r>
        <w:rPr>
          <w:b/>
        </w:rPr>
        <w:t xml:space="preserve">Tulos</w:t>
      </w:r>
    </w:p>
    <w:p>
      <w:r>
        <w:t xml:space="preserve">istanbulin islam on rutto</w:t>
      </w:r>
    </w:p>
    <w:p>
      <w:r>
        <w:rPr>
          <w:b/>
        </w:rPr>
        <w:t xml:space="preserve">Esimerkki 2.3783</w:t>
      </w:r>
    </w:p>
    <w:p>
      <w:r>
        <w:t xml:space="preserve">le americané ei ole koskaan nähnyt juutalaisia petomoodissa, mutta Dearbornissa, Michiganissa, Texasissa ja Houstonissa asuvat alkavat nähdä valoa, mutta antakaa lopuille aikaa, sionismi pitää siitä hyvää huolta.</w:t>
      </w:r>
    </w:p>
    <w:p>
      <w:r>
        <w:rPr>
          <w:b/>
        </w:rPr>
        <w:t xml:space="preserve">Tulos</w:t>
      </w:r>
    </w:p>
    <w:p>
      <w:r>
        <w:t xml:space="preserve">juutalaiset pedon tilassa</w:t>
      </w:r>
    </w:p>
    <w:p>
      <w:r>
        <w:rPr>
          <w:b/>
        </w:rPr>
        <w:t xml:space="preserve">Esimerkki 2.3784</w:t>
      </w:r>
    </w:p>
    <w:p>
      <w:r>
        <w:t xml:space="preserve">yllään uudet kenkäni ympäri kaupunkia kuka tulee puhdistamaan ne findomslave findom footfetish</w:t>
      </w:r>
    </w:p>
    <w:p>
      <w:r>
        <w:rPr>
          <w:b/>
        </w:rPr>
        <w:t xml:space="preserve">Tulos</w:t>
      </w:r>
    </w:p>
    <w:p>
      <w:r>
        <w:t xml:space="preserve">findomslave</w:t>
      </w:r>
    </w:p>
    <w:p>
      <w:r>
        <w:rPr>
          <w:b/>
        </w:rPr>
        <w:t xml:space="preserve">Esimerkki 2.3785</w:t>
      </w:r>
    </w:p>
    <w:p>
      <w:r>
        <w:t xml:space="preserve">&lt;käyttäjä&gt; &lt;käyttäjä&gt; joten ne eivät ole vain jälkeenjääneet vaan myös naurettavat.</w:t>
      </w:r>
    </w:p>
    <w:p>
      <w:r>
        <w:rPr>
          <w:b/>
        </w:rPr>
        <w:t xml:space="preserve">Tulos</w:t>
      </w:r>
    </w:p>
    <w:p>
      <w:r>
        <w:t xml:space="preserve">jälkeenjäänyt</w:t>
      </w:r>
    </w:p>
    <w:p>
      <w:r>
        <w:rPr>
          <w:b/>
        </w:rPr>
        <w:t xml:space="preserve">Esimerkki 2.3786</w:t>
      </w:r>
    </w:p>
    <w:p>
      <w:r>
        <w:t xml:space="preserve">se kaikki hehe haha kunnes ilmestymme paikalliseen suosikki hengailupaikkaasi ja odotamme sinua tulemaan ulos pakettiautolla he menevät yksi pieni heeb kerrallaan mitä se vaatii</w:t>
      </w:r>
    </w:p>
    <w:p>
      <w:r>
        <w:rPr>
          <w:b/>
        </w:rPr>
        <w:t xml:space="preserve">Tulos</w:t>
      </w:r>
    </w:p>
    <w:p>
      <w:r>
        <w:t xml:space="preserve">heeb</w:t>
      </w:r>
    </w:p>
    <w:p>
      <w:r>
        <w:rPr>
          <w:b/>
        </w:rPr>
        <w:t xml:space="preserve">Esimerkki 2.3787</w:t>
      </w:r>
    </w:p>
    <w:p>
      <w:r>
        <w:t xml:space="preserve">aneemiset ämmät saavat parhaan pillun</w:t>
      </w:r>
    </w:p>
    <w:p>
      <w:r>
        <w:rPr>
          <w:b/>
        </w:rPr>
        <w:t xml:space="preserve">Tulos</w:t>
      </w:r>
    </w:p>
    <w:p>
      <w:r>
        <w:t xml:space="preserve">nartut</w:t>
      </w:r>
    </w:p>
    <w:p>
      <w:r>
        <w:rPr>
          <w:b/>
        </w:rPr>
        <w:t xml:space="preserve">Esimerkki 2.3788</w:t>
      </w:r>
    </w:p>
    <w:p>
      <w:r>
        <w:t xml:space="preserve">Ai huomasitko, että olen itse asiassa venäläinen natsi juutalainen neekeri boomer tuhatvuotias kusipää rasisti homo kiihkoilija idiootti mitä muuta sinulla on?</w:t>
      </w:r>
    </w:p>
    <w:p>
      <w:r>
        <w:rPr>
          <w:b/>
        </w:rPr>
        <w:t xml:space="preserve">Tulos</w:t>
      </w:r>
    </w:p>
    <w:p>
      <w:r>
        <w:t xml:space="preserve">venäläinen natsi juutalainen neekeri boomer tuhatvuotinen cuck rasistinen homo homo kiihkoilija idiootti</w:t>
      </w:r>
    </w:p>
    <w:p>
      <w:r>
        <w:rPr>
          <w:b/>
        </w:rPr>
        <w:t xml:space="preserve">Esimerkki 2.3789</w:t>
      </w:r>
    </w:p>
    <w:p>
      <w:r>
        <w:t xml:space="preserve">kyllä se oli paljon vaikeampaa minulle, koska minulla oli aktiivinen sokeat silmälasit i d imeytynyt paljon propagandaa, että ashkenazit olivat lempeä muusikko taiteilija nobilidit raiskasi natsien holokaustin kirjaimellisesti äidinmaidostani plus perheeni on nolla yhteyttä todellisen talmudilaisen juutalaisten joten olin juutalainen sokea</w:t>
      </w:r>
    </w:p>
    <w:p>
      <w:r>
        <w:rPr>
          <w:b/>
        </w:rPr>
        <w:t xml:space="preserve">Tulos</w:t>
      </w:r>
    </w:p>
    <w:p>
      <w:r>
        <w:t xml:space="preserve">olen omaksunut paljon propagandaa siitä, että askenasit olivat lempeä muusikko taiteilija nobilidit raiskasivat natsien holokaustin kirjaimellisesti äidinmaidostani plus perheeni ei ole lainkaan tekemisissä todellisten talmudistien kanssa, joten olen</w:t>
      </w:r>
    </w:p>
    <w:p>
      <w:r>
        <w:rPr>
          <w:b/>
        </w:rPr>
        <w:t xml:space="preserve">Esimerkki 2.3790</w:t>
      </w:r>
    </w:p>
    <w:p>
      <w:r>
        <w:t xml:space="preserve">Se jätkä oli niin lyöntikykyinen juntti, että se oli puhdas syöpä.</w:t>
      </w:r>
    </w:p>
    <w:p>
      <w:r>
        <w:rPr>
          <w:b/>
        </w:rPr>
        <w:t xml:space="preserve">Tulos</w:t>
      </w:r>
    </w:p>
    <w:p>
      <w:r>
        <w:t xml:space="preserve">kike</w:t>
      </w:r>
    </w:p>
    <w:p>
      <w:r>
        <w:rPr>
          <w:b/>
        </w:rPr>
        <w:t xml:space="preserve">Esimerkki 2.3791</w:t>
      </w:r>
    </w:p>
    <w:p>
      <w:r>
        <w:t xml:space="preserve">elijah täällä lutka häpäisee omaa äitiään siitä, että hänet raiskattiin teini-ikäisenä, en usko, että vittu ei, poika.</w:t>
      </w:r>
    </w:p>
    <w:p>
      <w:r>
        <w:rPr>
          <w:b/>
        </w:rPr>
        <w:t xml:space="preserve">Tulos</w:t>
      </w:r>
    </w:p>
    <w:p>
      <w:r>
        <w:t xml:space="preserve">lutkan häpäisy</w:t>
      </w:r>
    </w:p>
    <w:p>
      <w:r>
        <w:rPr>
          <w:b/>
        </w:rPr>
        <w:t xml:space="preserve">Esimerkki 2.3792</w:t>
      </w:r>
    </w:p>
    <w:p>
      <w:r>
        <w:t xml:space="preserve">niin sydämetön narttu vihaan sinua en voi uskoa, että teit sen minulle...</w:t>
      </w:r>
    </w:p>
    <w:p>
      <w:r>
        <w:rPr>
          <w:b/>
        </w:rPr>
        <w:t xml:space="preserve">Tulos</w:t>
      </w:r>
    </w:p>
    <w:p>
      <w:r>
        <w:t xml:space="preserve">sydämetön ämmä</w:t>
      </w:r>
    </w:p>
    <w:p>
      <w:r>
        <w:rPr>
          <w:b/>
        </w:rPr>
        <w:t xml:space="preserve">Esimerkki 2.3793</w:t>
      </w:r>
    </w:p>
    <w:p>
      <w:r>
        <w:t xml:space="preserve">kertoi minun erityinen ed ystäväni freestyle on beat nigga oli menossa jälkeenjäänyt 🔥</w:t>
      </w:r>
    </w:p>
    <w:p>
      <w:r>
        <w:rPr>
          <w:b/>
        </w:rPr>
        <w:t xml:space="preserve">Tulos</w:t>
      </w:r>
    </w:p>
    <w:p>
      <w:r>
        <w:t xml:space="preserve">käski erityisopettajaystäväni freestylea biitin tahdissa, nekru oli menossa jälkeenjääneeksi...</w:t>
      </w:r>
    </w:p>
    <w:p>
      <w:r>
        <w:rPr>
          <w:b/>
        </w:rPr>
        <w:t xml:space="preserve">Esimerkki 2.3794</w:t>
      </w:r>
    </w:p>
    <w:p>
      <w:r>
        <w:t xml:space="preserve">jonain päivänä neekeri ampuu aivosi pihalle...</w:t>
      </w:r>
    </w:p>
    <w:p>
      <w:r>
        <w:rPr>
          <w:b/>
        </w:rPr>
        <w:t xml:space="preserve">Tulos</w:t>
      </w:r>
    </w:p>
    <w:p>
      <w:r>
        <w:t xml:space="preserve">neekeri</w:t>
      </w:r>
    </w:p>
    <w:p>
      <w:r>
        <w:rPr>
          <w:b/>
        </w:rPr>
        <w:t xml:space="preserve">Esimerkki 2.3795</w:t>
      </w:r>
    </w:p>
    <w:p>
      <w:r>
        <w:t xml:space="preserve">joku butthurt kike raportoi tämän näytön kuvan en voi ymmärtää, miten se rikkoo mitään twitter sääntöjä tho</w:t>
      </w:r>
    </w:p>
    <w:p>
      <w:r>
        <w:rPr>
          <w:b/>
        </w:rPr>
        <w:t xml:space="preserve">Tulos</w:t>
      </w:r>
    </w:p>
    <w:p>
      <w:r>
        <w:t xml:space="preserve">mutta kiukkuinen juutalainen</w:t>
      </w:r>
    </w:p>
    <w:p>
      <w:r>
        <w:rPr>
          <w:b/>
        </w:rPr>
        <w:t xml:space="preserve">Esimerkki 2.3796</w:t>
      </w:r>
    </w:p>
    <w:p>
      <w:r>
        <w:t xml:space="preserve">he piiskasivat pesäpalloja neekerien päihin kirjaimellisesti lol vanhat ajat olivat mahtavia</w:t>
      </w:r>
    </w:p>
    <w:p>
      <w:r>
        <w:rPr>
          <w:b/>
        </w:rPr>
        <w:t xml:space="preserve">Tulos</w:t>
      </w:r>
    </w:p>
    <w:p>
      <w:r>
        <w:t xml:space="preserve">piiskasivat pesäpalloja neekerien päihin.</w:t>
      </w:r>
    </w:p>
    <w:p>
      <w:r>
        <w:rPr>
          <w:b/>
        </w:rPr>
        <w:t xml:space="preserve">Esimerkki 2.3797</w:t>
      </w:r>
    </w:p>
    <w:p>
      <w:r>
        <w:t xml:space="preserve">Jebin mielenterveys on ongelma, jos hänen piti mennä naimisiin wetbackin kanssa politiikan vuoksi, hänen perheellään on tarpeeksi rahaa, hän olisi voinut saada telenova-tähden.</w:t>
      </w:r>
    </w:p>
    <w:p>
      <w:r>
        <w:rPr>
          <w:b/>
        </w:rPr>
        <w:t xml:space="preserve">Tulos</w:t>
      </w:r>
    </w:p>
    <w:p>
      <w:r>
        <w:t xml:space="preserve">wetback</w:t>
      </w:r>
    </w:p>
    <w:p>
      <w:r>
        <w:rPr>
          <w:b/>
        </w:rPr>
        <w:t xml:space="preserve">Esimerkki 2.3798</w:t>
      </w:r>
    </w:p>
    <w:p>
      <w:r>
        <w:t xml:space="preserve">Ainoa sanomisen arvoinen asia on, että neekerihomo, kiitos Jumalalle Gabaista...</w:t>
      </w:r>
    </w:p>
    <w:p>
      <w:r>
        <w:rPr>
          <w:b/>
        </w:rPr>
        <w:t xml:space="preserve">Tulos</w:t>
      </w:r>
    </w:p>
    <w:p>
      <w:r>
        <w:t xml:space="preserve">neekerihomo</w:t>
      </w:r>
    </w:p>
    <w:p>
      <w:r>
        <w:rPr>
          <w:b/>
        </w:rPr>
        <w:t xml:space="preserve">Esimerkki 2.3799</w:t>
      </w:r>
    </w:p>
    <w:p>
      <w:r>
        <w:t xml:space="preserve">ei ole väliä mistä se tulee valkoiset ihmiset tekevät ruokaa aina paremmin tex mex on parempi kuin tru mex amerikkalainen kiinalainen ruoka on parempi kuin gook ruoka eurooppa on jalostetun ruoan keskus ruskeat ihmiset syövät mitä tahansa he voivat saada heidän likainen tassut päälle</w:t>
      </w:r>
    </w:p>
    <w:p>
      <w:r>
        <w:rPr>
          <w:b/>
        </w:rPr>
        <w:t xml:space="preserve">Tulos</w:t>
      </w:r>
    </w:p>
    <w:p>
      <w:r>
        <w:t xml:space="preserve">gook ruoka</w:t>
      </w:r>
    </w:p>
    <w:p>
      <w:r>
        <w:rPr>
          <w:b/>
        </w:rPr>
        <w:t xml:space="preserve">Esimerkki 2.3800</w:t>
      </w:r>
    </w:p>
    <w:p>
      <w:r>
        <w:t xml:space="preserve">loppujen lopuksi ketä kiinnostaa paskan vertaa, jos Salma Hayekille maksettiin siitä, että hän lesboili ja nyt hän katuu sitä, vain yksi ikääntyvän näyttelijättären esittämistä syytöksistä.</w:t>
      </w:r>
    </w:p>
    <w:p>
      <w:r>
        <w:rPr>
          <w:b/>
        </w:rPr>
        <w:t xml:space="preserve">Tulos</w:t>
      </w:r>
    </w:p>
    <w:p>
      <w:r>
        <w:t xml:space="preserve">dyke</w:t>
      </w:r>
    </w:p>
    <w:p>
      <w:r>
        <w:rPr>
          <w:b/>
        </w:rPr>
        <w:t xml:space="preserve">Esimerkki 2.3801</w:t>
      </w:r>
    </w:p>
    <w:p>
      <w:r>
        <w:t xml:space="preserve">enemmän muzrat osa ja paketti</w:t>
      </w:r>
    </w:p>
    <w:p>
      <w:r>
        <w:rPr>
          <w:b/>
        </w:rPr>
        <w:t xml:space="preserve">Tulos</w:t>
      </w:r>
    </w:p>
    <w:p>
      <w:r>
        <w:t xml:space="preserve">muzrat</w:t>
      </w:r>
    </w:p>
    <w:p>
      <w:r>
        <w:rPr>
          <w:b/>
        </w:rPr>
        <w:t xml:space="preserve">Esimerkki 2.3802</w:t>
      </w:r>
    </w:p>
    <w:p>
      <w:r>
        <w:t xml:space="preserve">ching chong bing bong olen kiinalainen joka tilaa paistettua riisiä lo mein sun tzu</w:t>
      </w:r>
    </w:p>
    <w:p>
      <w:r>
        <w:rPr>
          <w:b/>
        </w:rPr>
        <w:t xml:space="preserve">Tulos</w:t>
      </w:r>
    </w:p>
    <w:p>
      <w:r>
        <w:t xml:space="preserve">ching chong bing bong olen kiinalainen</w:t>
      </w:r>
    </w:p>
    <w:p>
      <w:r>
        <w:rPr>
          <w:b/>
        </w:rPr>
        <w:t xml:space="preserve">Esimerkki 2.3803</w:t>
      </w:r>
    </w:p>
    <w:p>
      <w:r>
        <w:t xml:space="preserve">tämä on vitun paskaa hiekkaneekereille kerrottiin, että heidät lähetetään takaisin, joten he mellakoivat. he eivät protestoineet. Daily Mail on hevonpaskaa.</w:t>
      </w:r>
    </w:p>
    <w:p>
      <w:r>
        <w:rPr>
          <w:b/>
        </w:rPr>
        <w:t xml:space="preserve">Tulos</w:t>
      </w:r>
    </w:p>
    <w:p>
      <w:r>
        <w:t xml:space="preserve">Tämä on täyttä paskaa. Hiekkaneekereille kerrottiin, että heidät lähetetään takaisin, joten he mellakoivat.</w:t>
      </w:r>
    </w:p>
    <w:p>
      <w:r>
        <w:rPr>
          <w:b/>
        </w:rPr>
        <w:t xml:space="preserve">Esimerkki 2.3804</w:t>
      </w:r>
    </w:p>
    <w:p>
      <w:r>
        <w:t xml:space="preserve">Toivottavasti lento oli lyhyt, eikä sinun tarvinnut istua neekerin lähellä liian kauan.</w:t>
      </w:r>
    </w:p>
    <w:p>
      <w:r>
        <w:rPr>
          <w:b/>
        </w:rPr>
        <w:t xml:space="preserve">Tulos</w:t>
      </w:r>
    </w:p>
    <w:p>
      <w:r>
        <w:t xml:space="preserve">neekeri</w:t>
      </w:r>
    </w:p>
    <w:p>
      <w:r>
        <w:rPr>
          <w:b/>
        </w:rPr>
        <w:t xml:space="preserve">Esimerkki 2.3805</w:t>
      </w:r>
    </w:p>
    <w:p>
      <w:r>
        <w:t xml:space="preserve">niin vitun kyllästynyt tuohon juutalaiseen zuccerbergiin ja hänen juutalaispaskapuheisiinsa...</w:t>
      </w:r>
    </w:p>
    <w:p>
      <w:r>
        <w:rPr>
          <w:b/>
        </w:rPr>
        <w:t xml:space="preserve">Tulos</w:t>
      </w:r>
    </w:p>
    <w:p>
      <w:r>
        <w:t xml:space="preserve">kike</w:t>
      </w:r>
    </w:p>
    <w:p>
      <w:r>
        <w:rPr>
          <w:b/>
        </w:rPr>
        <w:t xml:space="preserve">Esimerkki 2.3806</w:t>
      </w:r>
    </w:p>
    <w:p>
      <w:r>
        <w:t xml:space="preserve">hän teki niin, ja neekeri, jolle hän puhui, myönsi myös, että valkoisten muuttuminen vähemmistöksi ei lopeta meihin kohdistuvaa vihaa.</w:t>
      </w:r>
    </w:p>
    <w:p>
      <w:r>
        <w:rPr>
          <w:b/>
        </w:rPr>
        <w:t xml:space="preserve">Tulos</w:t>
      </w:r>
    </w:p>
    <w:p>
      <w:r>
        <w:t xml:space="preserve">neekeri</w:t>
      </w:r>
    </w:p>
    <w:p>
      <w:r>
        <w:rPr>
          <w:b/>
        </w:rPr>
        <w:t xml:space="preserve">Esimerkki 2.3807</w:t>
      </w:r>
    </w:p>
    <w:p>
      <w:r>
        <w:t xml:space="preserve">&lt;user&gt; &lt;user&gt; &lt;user&gt; &lt;user&gt; &lt;user&gt; tappaisin kaikki neekerit aii lmao lmao onnea siihen.</w:t>
      </w:r>
    </w:p>
    <w:p>
      <w:r>
        <w:rPr>
          <w:b/>
        </w:rPr>
        <w:t xml:space="preserve">Tulos</w:t>
      </w:r>
    </w:p>
    <w:p>
      <w:r>
        <w:t xml:space="preserve">Tappaisin kaikki neekerit</w:t>
      </w:r>
    </w:p>
    <w:p>
      <w:r>
        <w:rPr>
          <w:b/>
        </w:rPr>
        <w:t xml:space="preserve">Esimerkki 2.3808</w:t>
      </w:r>
    </w:p>
    <w:p>
      <w:r>
        <w:t xml:space="preserve">kaiken kapinallisen väkivallan pitäisi tähdätä muh laillisen järjestyksen murtamiseen kohdistamalla se satunnaisiin amnatseihin kaikilla elämänalueilla mutta erityisesti poliiseihin melko jälkeenjäänyt suunnitelma imo joka vaikuttaa järjestelmään täsmälleen nolla-asteisesti.</w:t>
      </w:r>
    </w:p>
    <w:p>
      <w:r>
        <w:rPr>
          <w:b/>
        </w:rPr>
        <w:t xml:space="preserve">Tulos</w:t>
      </w:r>
    </w:p>
    <w:p>
      <w:r>
        <w:t xml:space="preserve">kaikki kapinallisten väkivalta pitäisi tähdätä muh laillisen järjestyksen murtamiseen kohdistamalla se satunnaisiin amnatseihin kaikilla elämänalueilla, mutta erityisesti poliiseihin melko jälkeenjäänyt suunnitelma imo</w:t>
      </w:r>
    </w:p>
    <w:p>
      <w:r>
        <w:rPr>
          <w:b/>
        </w:rPr>
        <w:t xml:space="preserve">Esimerkki 2.3809</w:t>
      </w:r>
    </w:p>
    <w:p>
      <w:r>
        <w:t xml:space="preserve">Luulin, että semiittisillä juutalaisilla on sama iq kuin arabeilla, mutta ei-semiittisillä on korkea iq.</w:t>
      </w:r>
    </w:p>
    <w:p>
      <w:r>
        <w:rPr>
          <w:b/>
        </w:rPr>
        <w:t xml:space="preserve">Tulos</w:t>
      </w:r>
    </w:p>
    <w:p>
      <w:r>
        <w:t xml:space="preserve">semiittisillä juutalaisilla oli sama iq kuin arabeilla.</w:t>
      </w:r>
    </w:p>
    <w:p>
      <w:r>
        <w:rPr>
          <w:b/>
        </w:rPr>
        <w:t xml:space="preserve">Esimerkki 2.3810</w:t>
      </w:r>
    </w:p>
    <w:p>
      <w:r>
        <w:t xml:space="preserve">&lt;user&gt; suihkutat hyönteismyrkyllä ja neekerit kävelevät silti ohi kuin ämmä please tai pahempaa lentää 🤣</w:t>
      </w:r>
    </w:p>
    <w:p>
      <w:r>
        <w:rPr>
          <w:b/>
        </w:rPr>
        <w:t xml:space="preserve">Tulos</w:t>
      </w:r>
    </w:p>
    <w:p>
      <w:r>
        <w:t xml:space="preserve">neekerit</w:t>
      </w:r>
    </w:p>
    <w:p>
      <w:r>
        <w:rPr>
          <w:b/>
        </w:rPr>
        <w:t xml:space="preserve">Esimerkki 2.3811</w:t>
      </w:r>
    </w:p>
    <w:p>
      <w:r>
        <w:t xml:space="preserve">&lt;user&gt; ooh ight fuck dat bitch 😭</w:t>
      </w:r>
    </w:p>
    <w:p>
      <w:r>
        <w:rPr>
          <w:b/>
        </w:rPr>
        <w:t xml:space="preserve">Tulos</w:t>
      </w:r>
    </w:p>
    <w:p>
      <w:r>
        <w:t xml:space="preserve">vittu dat ämmä</w:t>
      </w:r>
    </w:p>
    <w:p>
      <w:r>
        <w:rPr>
          <w:b/>
        </w:rPr>
        <w:t xml:space="preserve">Esimerkki 2.3812</w:t>
      </w:r>
    </w:p>
    <w:p>
      <w:r>
        <w:t xml:space="preserve">miksi olen vain järkyttynyt brittiläisten tiedotusvälineiden mukaan he ovat varmasti aasialaisia, eivät rauhaa rakastavia muzratteja.</w:t>
      </w:r>
    </w:p>
    <w:p>
      <w:r>
        <w:rPr>
          <w:b/>
        </w:rPr>
        <w:t xml:space="preserve">Tulos</w:t>
      </w:r>
    </w:p>
    <w:p>
      <w:r>
        <w:t xml:space="preserve">aasialaiset ei rauhaa</w:t>
      </w:r>
    </w:p>
    <w:p>
      <w:r>
        <w:rPr>
          <w:b/>
        </w:rPr>
        <w:t xml:space="preserve">Esimerkki 2.3813</w:t>
      </w:r>
    </w:p>
    <w:p>
      <w:r>
        <w:t xml:space="preserve">Vedän natsisotaa siellä missä huvittaa, hiekkaneekeri, tämä on minun maani ja minulla on sananvapaus, muistakaa se.</w:t>
      </w:r>
    </w:p>
    <w:p>
      <w:r>
        <w:rPr>
          <w:b/>
        </w:rPr>
        <w:t xml:space="preserve">Tulos</w:t>
      </w:r>
    </w:p>
    <w:p>
      <w:r>
        <w:t xml:space="preserve">hiekkaneekeri</w:t>
      </w:r>
    </w:p>
    <w:p>
      <w:r>
        <w:rPr>
          <w:b/>
        </w:rPr>
        <w:t xml:space="preserve">Esimerkki 2.3814</w:t>
      </w:r>
    </w:p>
    <w:p>
      <w:r>
        <w:t xml:space="preserve">&lt;number&gt; hyvä syy miksi jokainen amerikkalainen tarvitsee rynnäkkökiväärin ja paljon ammuksia he kiukuttelevat heitä ja sitten pakolaiset ryntäävät muihin maihin puhaltamaan höyrynsä ulos pommittamalla raiskaamalla tappamalla varkaita varkailla olkaa valmiita älkää koskaan antako tuumaakaan periksi</w:t>
      </w:r>
    </w:p>
    <w:p>
      <w:r>
        <w:rPr>
          <w:b/>
        </w:rPr>
        <w:t xml:space="preserve">Tulos</w:t>
      </w:r>
    </w:p>
    <w:p>
      <w:r>
        <w:t xml:space="preserve">ja sitten pakolaiset ryntäävät muihin maihin puhaltamaan höyryjään ulos pommittamalla raiskaamalla, tappamalla, tappamalla, varastamalla, varautukaa siihen.</w:t>
      </w:r>
    </w:p>
    <w:p>
      <w:r>
        <w:rPr>
          <w:b/>
        </w:rPr>
        <w:t xml:space="preserve">Esimerkki 2.3815</w:t>
      </w:r>
    </w:p>
    <w:p>
      <w:r>
        <w:t xml:space="preserve">tekopyhät lisää helmiä kimmeliltä täällä hän laittaa naiset tunnustelemaan jalkoväliään arvatakseen, mitä hän tunki housuihinsa kimmel, sinun pitäisi laittaa suusi sen päälle</w:t>
      </w:r>
    </w:p>
    <w:p>
      <w:r>
        <w:rPr>
          <w:b/>
        </w:rPr>
        <w:t xml:space="preserve">Tulos</w:t>
      </w:r>
    </w:p>
    <w:p>
      <w:r>
        <w:t xml:space="preserve">hän saa naiset tunnustelemaan jalkoväliään arvatakseen, mitä hän on tunkeutunut housuihinsa.</w:t>
      </w:r>
    </w:p>
    <w:p>
      <w:r>
        <w:rPr>
          <w:b/>
        </w:rPr>
        <w:t xml:space="preserve">Esimerkki 2.3816</w:t>
      </w:r>
    </w:p>
    <w:p>
      <w:r>
        <w:t xml:space="preserve">&lt;user&gt; mielenkiintoinen analogia uuden maailmanjärjestyksen globalistit ovat juutalaisia, jotka yrittävät luoda helvettiä maan päälle kommunismi pedofilia homoseksuaalisuus tuoda esiin heidän messiaansa kaikkien tarujen äitihanhi nyt he leimaavat hänet kristuksen seuraajaksi tappavatko he hänet kuten he tappoivat kristuksen?</w:t>
      </w:r>
    </w:p>
    <w:p>
      <w:r>
        <w:rPr>
          <w:b/>
        </w:rPr>
        <w:t xml:space="preserve">Tulos</w:t>
      </w:r>
    </w:p>
    <w:p>
      <w:r>
        <w:t xml:space="preserve">juutalaiset yrittävät luoda helvettiä maan päälle kommunismi pedofilia homoseksuaalisuus</w:t>
      </w:r>
    </w:p>
    <w:p>
      <w:r>
        <w:rPr>
          <w:b/>
        </w:rPr>
        <w:t xml:space="preserve">Esimerkki 2.3817</w:t>
      </w:r>
    </w:p>
    <w:p>
      <w:r>
        <w:t xml:space="preserve">&lt;user&gt; kaipaan niitä aikoja, jolloin homot, jotka yrittivät pystyttää jotain saatanallista patsasta, olisi ammuttu paikan päällä.</w:t>
      </w:r>
    </w:p>
    <w:p>
      <w:r>
        <w:rPr>
          <w:b/>
        </w:rPr>
        <w:t xml:space="preserve">Tulos</w:t>
      </w:r>
    </w:p>
    <w:p>
      <w:r>
        <w:t xml:space="preserve">homot</w:t>
      </w:r>
    </w:p>
    <w:p>
      <w:r>
        <w:rPr>
          <w:b/>
        </w:rPr>
        <w:t xml:space="preserve">Esimerkki 2.3818</w:t>
      </w:r>
    </w:p>
    <w:p>
      <w:r>
        <w:t xml:space="preserve">kutsun kusipää myyrä hyppäämään helikopteriin yksisuuntainen matka helvettiin jumala siunatkoon 🇵 🇭 🚁 🇵 🇭</w:t>
      </w:r>
    </w:p>
    <w:p>
      <w:r>
        <w:rPr>
          <w:b/>
        </w:rPr>
        <w:t xml:space="preserve">Tulos</w:t>
      </w:r>
    </w:p>
    <w:p>
      <w:r>
        <w:t xml:space="preserve">narttu mole hyppäämään helikopteriin yksisuuntainen matka helvettiin...</w:t>
      </w:r>
    </w:p>
    <w:p>
      <w:r>
        <w:rPr>
          <w:b/>
        </w:rPr>
        <w:t xml:space="preserve">Esimerkki 2.3819</w:t>
      </w:r>
    </w:p>
    <w:p>
      <w:r>
        <w:t xml:space="preserve">täytyisi olla täysi vitun jälkeenjäänyt mahtuakseen lausunto &lt;luku&gt; merkkiä tämän takia twitter on muuttunut melanized ghetto</w:t>
      </w:r>
    </w:p>
    <w:p>
      <w:r>
        <w:rPr>
          <w:b/>
        </w:rPr>
        <w:t xml:space="preserve">Tulos</w:t>
      </w:r>
    </w:p>
    <w:p>
      <w:r>
        <w:t xml:space="preserve">vitun jälkeenjäänyt</w:t>
      </w:r>
    </w:p>
    <w:p>
      <w:r>
        <w:rPr>
          <w:b/>
        </w:rPr>
        <w:t xml:space="preserve">Esimerkki 2.3820</w:t>
      </w:r>
    </w:p>
    <w:p>
      <w:r>
        <w:t xml:space="preserve">melodrama ja red ovat niitä levyjä, jotka saavat sinut tanssimaan kuin homo ja sitten yhtäkkiä iskee se sydäntä särkevä ja masentava sävelmä, joka saa aivosi jäämään sekaisin...</w:t>
      </w:r>
    </w:p>
    <w:p>
      <w:r>
        <w:rPr>
          <w:b/>
        </w:rPr>
        <w:t xml:space="preserve">Tulos</w:t>
      </w:r>
    </w:p>
    <w:p>
      <w:r>
        <w:t xml:space="preserve">homo</w:t>
      </w:r>
    </w:p>
    <w:p>
      <w:r>
        <w:rPr>
          <w:b/>
        </w:rPr>
        <w:t xml:space="preserve">Esimerkki 2.3821</w:t>
      </w:r>
    </w:p>
    <w:p>
      <w:r>
        <w:t xml:space="preserve">mikä &lt;luku&gt; naama neekeri ajaa osavaltiossa joudut vankilaan ajaa yli vitun kilpikonna md:ssä</w:t>
      </w:r>
    </w:p>
    <w:p>
      <w:r>
        <w:rPr>
          <w:b/>
        </w:rPr>
        <w:t xml:space="preserve">Tulos</w:t>
      </w:r>
    </w:p>
    <w:p>
      <w:r>
        <w:t xml:space="preserve">&lt;number&gt; kasvot neekeri juokse valtio sinulle</w:t>
      </w:r>
    </w:p>
    <w:p>
      <w:r>
        <w:rPr>
          <w:b/>
        </w:rPr>
        <w:t xml:space="preserve">Esimerkki 2.3822</w:t>
      </w:r>
    </w:p>
    <w:p>
      <w:r>
        <w:t xml:space="preserve">Minulla on jonkin verran painetta, joten seuraava ämmä, jota vittuilen, on erityisen repaleinen.</w:t>
      </w:r>
    </w:p>
    <w:p>
      <w:r>
        <w:rPr>
          <w:b/>
        </w:rPr>
        <w:t xml:space="preserve">Tulos</w:t>
      </w:r>
    </w:p>
    <w:p>
      <w:r>
        <w:t xml:space="preserve">ämmä</w:t>
      </w:r>
    </w:p>
    <w:p>
      <w:r>
        <w:rPr>
          <w:b/>
        </w:rPr>
        <w:t xml:space="preserve">Esimerkki 2.3823</w:t>
      </w:r>
    </w:p>
    <w:p>
      <w:r>
        <w:t xml:space="preserve">Nyt twiittasin squaw ja neekeri &lt;määriä&gt; kertoja Voi herranjestas ampukaa squaw!</w:t>
      </w:r>
    </w:p>
    <w:p>
      <w:r>
        <w:rPr>
          <w:b/>
        </w:rPr>
        <w:t xml:space="preserve">Tulos</w:t>
      </w:r>
    </w:p>
    <w:p>
      <w:r>
        <w:t xml:space="preserve">squaw ja neekeri</w:t>
      </w:r>
    </w:p>
    <w:p>
      <w:r>
        <w:rPr>
          <w:b/>
        </w:rPr>
        <w:t xml:space="preserve">Esimerkki 2.3824</w:t>
      </w:r>
    </w:p>
    <w:p>
      <w:r>
        <w:t xml:space="preserve">taidan mennä &lt;numero&gt; walgreensille vain siksi, että voin kutsua neekerityttöä paskahousuksi 😹 😹 😹 😹 😹 😹</w:t>
      </w:r>
    </w:p>
    <w:p>
      <w:r>
        <w:rPr>
          <w:b/>
        </w:rPr>
        <w:t xml:space="preserve">Tulos</w:t>
      </w:r>
    </w:p>
    <w:p>
      <w:r>
        <w:t xml:space="preserve">kutsu neekerityttöä</w:t>
      </w:r>
    </w:p>
    <w:p>
      <w:r>
        <w:rPr>
          <w:b/>
        </w:rPr>
        <w:t xml:space="preserve">Esimerkki 2.3825</w:t>
      </w:r>
    </w:p>
    <w:p>
      <w:r>
        <w:t xml:space="preserve">valkoiset tytöt eivät voi tanssia kuin ghetto whoes siellä korjattu se</w:t>
      </w:r>
    </w:p>
    <w:p>
      <w:r>
        <w:rPr>
          <w:b/>
        </w:rPr>
        <w:t xml:space="preserve">Tulos</w:t>
      </w:r>
    </w:p>
    <w:p>
      <w:r>
        <w:t xml:space="preserve">ghetto whoes</w:t>
      </w:r>
    </w:p>
    <w:p>
      <w:r>
        <w:rPr>
          <w:b/>
        </w:rPr>
        <w:t xml:space="preserve">Esimerkki 2.3826</w:t>
      </w:r>
    </w:p>
    <w:p>
      <w:r>
        <w:t xml:space="preserve">laura likaiset alushousut loomer laura tapaile minua tai kerron poliisille, että raiskasit minut loomer</w:t>
      </w:r>
    </w:p>
    <w:p>
      <w:r>
        <w:rPr>
          <w:b/>
        </w:rPr>
        <w:t xml:space="preserve">Tulos</w:t>
      </w:r>
    </w:p>
    <w:p>
      <w:r>
        <w:t xml:space="preserve">Kerro poliisille, että raiskasit minut</w:t>
      </w:r>
    </w:p>
    <w:p>
      <w:r>
        <w:rPr>
          <w:b/>
        </w:rPr>
        <w:t xml:space="preserve">Esimerkki 2.3827</w:t>
      </w:r>
    </w:p>
    <w:p>
      <w:r>
        <w:t xml:space="preserve">&lt;user&gt; hän on matoja neekerit ilkeä</w:t>
      </w:r>
    </w:p>
    <w:p>
      <w:r>
        <w:rPr>
          <w:b/>
        </w:rPr>
        <w:t xml:space="preserve">Tulos</w:t>
      </w:r>
    </w:p>
    <w:p>
      <w:r>
        <w:t xml:space="preserve">neekerit</w:t>
      </w:r>
    </w:p>
    <w:p>
      <w:r>
        <w:rPr>
          <w:b/>
        </w:rPr>
        <w:t xml:space="preserve">Esimerkki 2.3828</w:t>
      </w:r>
    </w:p>
    <w:p>
      <w:r>
        <w:t xml:space="preserve">Älä leiki homoa kanssani, nussin sinua todella.</w:t>
      </w:r>
    </w:p>
    <w:p>
      <w:r>
        <w:rPr>
          <w:b/>
        </w:rPr>
        <w:t xml:space="preserve">Tulos</w:t>
      </w:r>
    </w:p>
    <w:p>
      <w:r>
        <w:t xml:space="preserve">homo</w:t>
      </w:r>
    </w:p>
    <w:p>
      <w:r>
        <w:rPr>
          <w:b/>
        </w:rPr>
        <w:t xml:space="preserve">Esimerkki 2.3829</w:t>
      </w:r>
    </w:p>
    <w:p>
      <w:r>
        <w:t xml:space="preserve">enie meenie minnie mo catch a niggar by his toe huh oh is it sposed to be tigar 🐯 my bad</w:t>
      </w:r>
    </w:p>
    <w:p>
      <w:r>
        <w:rPr>
          <w:b/>
        </w:rPr>
        <w:t xml:space="preserve">Tulos</w:t>
      </w:r>
    </w:p>
    <w:p>
      <w:r>
        <w:t xml:space="preserve">niggar</w:t>
      </w:r>
    </w:p>
    <w:p>
      <w:r>
        <w:rPr>
          <w:b/>
        </w:rPr>
        <w:t xml:space="preserve">Esimerkki 2.3830</w:t>
      </w:r>
    </w:p>
    <w:p>
      <w:r>
        <w:t xml:space="preserve">tämä läski ruma neekeri ämmä on kiusankappale kaikille kuningatar Sheila hahhahahhahhahhahahhaha en tiennyt, että paskalla on kuningattaria</w:t>
      </w:r>
    </w:p>
    <w:p>
      <w:r>
        <w:rPr>
          <w:b/>
        </w:rPr>
        <w:t xml:space="preserve">Tulos</w:t>
      </w:r>
    </w:p>
    <w:p>
      <w:r>
        <w:t xml:space="preserve">läski ruma neekeri ämmä</w:t>
      </w:r>
    </w:p>
    <w:p>
      <w:r>
        <w:rPr>
          <w:b/>
        </w:rPr>
        <w:t xml:space="preserve">Esimerkki 2.3831</w:t>
      </w:r>
    </w:p>
    <w:p>
      <w:r>
        <w:t xml:space="preserve">instagram on todella sekaisin antaa ghettojen pikku lutkat seurata minua...</w:t>
      </w:r>
    </w:p>
    <w:p>
      <w:r>
        <w:rPr>
          <w:b/>
        </w:rPr>
        <w:t xml:space="preserve">Tulos</w:t>
      </w:r>
    </w:p>
    <w:p>
      <w:r>
        <w:t xml:space="preserve">ghettojen pikku lutkat</w:t>
      </w:r>
    </w:p>
    <w:p>
      <w:r>
        <w:rPr>
          <w:b/>
        </w:rPr>
        <w:t xml:space="preserve">Esimerkki 2.3832</w:t>
      </w:r>
    </w:p>
    <w:p>
      <w:r>
        <w:t xml:space="preserve">Oprahilla on aasialaiset silmät, joista sanoin jokin aika sitten, että olen huomannut ne monissa ghettomammoissa.</w:t>
      </w:r>
    </w:p>
    <w:p>
      <w:r>
        <w:rPr>
          <w:b/>
        </w:rPr>
        <w:t xml:space="preserve">Tulos</w:t>
      </w:r>
    </w:p>
    <w:p>
      <w:r>
        <w:t xml:space="preserve">aasialaiset silmät</w:t>
      </w:r>
    </w:p>
    <w:p>
      <w:r>
        <w:rPr>
          <w:b/>
        </w:rPr>
        <w:t xml:space="preserve">Esimerkki 2.3833</w:t>
      </w:r>
    </w:p>
    <w:p>
      <w:r>
        <w:t xml:space="preserve">Voi itkekää minua, Jack ja Mark ovat täysiä homoja, jotka myyvät tietojasi jokaiselle Tom Dickille ja Harrylle, jonka tiedän, että minulla oli tapana auttaa heitä siinä.</w:t>
      </w:r>
    </w:p>
    <w:p>
      <w:r>
        <w:rPr>
          <w:b/>
        </w:rPr>
        <w:t xml:space="preserve">Tulos</w:t>
      </w:r>
    </w:p>
    <w:p>
      <w:r>
        <w:t xml:space="preserve">ovat täysiä hinttejä</w:t>
      </w:r>
    </w:p>
    <w:p>
      <w:r>
        <w:rPr>
          <w:b/>
        </w:rPr>
        <w:t xml:space="preserve">Esimerkki 2.3834</w:t>
      </w:r>
    </w:p>
    <w:p>
      <w:r>
        <w:t xml:space="preserve">&lt;user&gt; bro missä on minun holokaustin vaikutusvaltani tule bro pyydän bro Bro</w:t>
      </w:r>
    </w:p>
    <w:p>
      <w:r>
        <w:rPr>
          <w:b/>
        </w:rPr>
        <w:t xml:space="preserve">Tulos</w:t>
      </w:r>
    </w:p>
    <w:p>
      <w:r>
        <w:t xml:space="preserve">holokaustin vaikutusvalta</w:t>
      </w:r>
    </w:p>
    <w:p>
      <w:r>
        <w:rPr>
          <w:b/>
        </w:rPr>
        <w:t xml:space="preserve">Esimerkki 2.3835</w:t>
      </w:r>
    </w:p>
    <w:p>
      <w:r>
        <w:t xml:space="preserve">monikulttuurisuus on hienoa, jos haluat joutua hiekkaläjien raiskaamaksi ja syödä ruokaa, jossa on kakkaa.</w:t>
      </w:r>
    </w:p>
    <w:p>
      <w:r>
        <w:rPr>
          <w:b/>
        </w:rPr>
        <w:t xml:space="preserve">Tulos</w:t>
      </w:r>
    </w:p>
    <w:p>
      <w:r>
        <w:t xml:space="preserve">raiskaavat hiekkaläjät syövät ruokaa, jossa on kakkaa</w:t>
      </w:r>
    </w:p>
    <w:p>
      <w:r>
        <w:rPr>
          <w:b/>
        </w:rPr>
        <w:t xml:space="preserve">Esimerkki 2.3836</w:t>
      </w:r>
    </w:p>
    <w:p>
      <w:r>
        <w:t xml:space="preserve">olen täysin inhottava Yhdistyneen kuningaskunnan wstmnstr-edustajia kohtaan, jotka näyttävät ajattelevan, että vähemmistönä oleva muslimiväestö, joka on todistetusti hyvinvointilaisloisia terroristeja, pedoraiskaajia ja raiskaajia, jotka ovat yliedustettuina tuomittujen rikollisten joukossa, on heidän tukensa arvoisempi kuin alkuperäiskansojen veronmaksajat britit. He osoittavat selvästi maanpetoksensa.</w:t>
      </w:r>
    </w:p>
    <w:p>
      <w:r>
        <w:rPr>
          <w:b/>
        </w:rPr>
        <w:t xml:space="preserve">Tulos</w:t>
      </w:r>
    </w:p>
    <w:p>
      <w:r>
        <w:t xml:space="preserve">vähemmistönä oleva muslimiväestö on todistetusti hyvinvointiloisia terroristeja, pedoraiskaajia ja raiskaajia, jotka ovat yliedustettuina tuomittujen rikollisten joukossa.</w:t>
      </w:r>
    </w:p>
    <w:p>
      <w:r>
        <w:rPr>
          <w:b/>
        </w:rPr>
        <w:t xml:space="preserve">Esimerkki 2.3837</w:t>
      </w:r>
    </w:p>
    <w:p>
      <w:r>
        <w:t xml:space="preserve">Tässä viestissä on niin paljon juntteja, etten tiedä mistä aloittaa...</w:t>
      </w:r>
    </w:p>
    <w:p>
      <w:r>
        <w:rPr>
          <w:b/>
        </w:rPr>
        <w:t xml:space="preserve">Tulos</w:t>
      </w:r>
    </w:p>
    <w:p>
      <w:r>
        <w:t xml:space="preserve">kike</w:t>
      </w:r>
    </w:p>
    <w:p>
      <w:r>
        <w:rPr>
          <w:b/>
        </w:rPr>
        <w:t xml:space="preserve">Esimerkki 2.3838</w:t>
      </w:r>
    </w:p>
    <w:p>
      <w:r>
        <w:t xml:space="preserve">en ole koskaan kokenut, että auto täynnä aasialaisia olisi uhannut murhata minut vähäisen liikennevahingon vuoksi, joka johtui siitä, että he eivät ymmärtäneet liikenteen perussääntöjä.</w:t>
      </w:r>
    </w:p>
    <w:p>
      <w:r>
        <w:rPr>
          <w:b/>
        </w:rPr>
        <w:t xml:space="preserve">Tulos</w:t>
      </w:r>
    </w:p>
    <w:p>
      <w:r>
        <w:t xml:space="preserve">koskaan auto täynnä aasialaisia ei ole uhannut murhata minua...</w:t>
      </w:r>
    </w:p>
    <w:p>
      <w:r>
        <w:rPr>
          <w:b/>
        </w:rPr>
        <w:t xml:space="preserve">Esimerkki 2.3839</w:t>
      </w:r>
    </w:p>
    <w:p>
      <w:r>
        <w:t xml:space="preserve">reagan teki paljon hyvää, mutta vihaan sanoa sitä, että hänen &lt;numero&gt; armahduksensa ensimmäisen massiivisen laittoman papuaallon yhteydessä mitätöi kaiken hyvän, mitä hän teki, toki hän saattoi säästää meidät ydinholokaustilta, mutta hän kirosi sen väestörakenteella.</w:t>
      </w:r>
    </w:p>
    <w:p>
      <w:r>
        <w:rPr>
          <w:b/>
        </w:rPr>
        <w:t xml:space="preserve">Tulos</w:t>
      </w:r>
    </w:p>
    <w:p>
      <w:r>
        <w:t xml:space="preserve">ensimmäinen massiivinen laiton papu</w:t>
      </w:r>
    </w:p>
    <w:p>
      <w:r>
        <w:rPr>
          <w:b/>
        </w:rPr>
        <w:t xml:space="preserve">Esimerkki 2.3840</w:t>
      </w:r>
    </w:p>
    <w:p>
      <w:r>
        <w:t xml:space="preserve">islamistit syntyvät insestisuhteista &lt;luku&gt; insestisynnyttäjistä kuolee hirvittäviin synnynnäisiin epämuodostumiin loput &lt;luku&gt; selviytyvät hengissä aivojensa tilalla olevan muusin kanssa ja kykenevät vain väkivaltaan ja raiskauksiin maailman ilkeimmät ihmiset.</w:t>
      </w:r>
    </w:p>
    <w:p>
      <w:r>
        <w:rPr>
          <w:b/>
        </w:rPr>
        <w:t xml:space="preserve">Tulos</w:t>
      </w:r>
    </w:p>
    <w:p>
      <w:r>
        <w:t xml:space="preserve">islamistit syntyvät insestisuhteista...</w:t>
      </w:r>
    </w:p>
    <w:p>
      <w:r>
        <w:rPr>
          <w:b/>
        </w:rPr>
        <w:t xml:space="preserve">Esimerkki 2.3841</w:t>
      </w:r>
    </w:p>
    <w:p>
      <w:r>
        <w:t xml:space="preserve">&lt;user&gt; katselen trumppien puhetta juuri nyt ja kaikki mistä hän puhuu on se, että hän antaa lisää ilmaista paskaa neekereille, jee, uusi neekerivero kaikille valkoisille</w:t>
      </w:r>
    </w:p>
    <w:p>
      <w:r>
        <w:rPr>
          <w:b/>
        </w:rPr>
        <w:t xml:space="preserve">Tulos</w:t>
      </w:r>
    </w:p>
    <w:p>
      <w:r>
        <w:t xml:space="preserve">antaa lisää ilmaista paskaa neekereille</w:t>
      </w:r>
    </w:p>
    <w:p>
      <w:r>
        <w:rPr>
          <w:b/>
        </w:rPr>
        <w:t xml:space="preserve">Esimerkki 2.3842</w:t>
      </w:r>
    </w:p>
    <w:p>
      <w:r>
        <w:t xml:space="preserve">jos pidetään näitä lakeja epäoikeudenmukaisina ja siksi jotenkin sivuutettavina, on järkevää, että he todella uskovat, että jokaisen espanjalaisen sisällä on amerikkalainen, joka yrittää päästä ulos.</w:t>
      </w:r>
    </w:p>
    <w:p>
      <w:r>
        <w:rPr>
          <w:b/>
        </w:rPr>
        <w:t xml:space="preserve">Tulos</w:t>
      </w:r>
    </w:p>
    <w:p>
      <w:r>
        <w:t xml:space="preserve">spic</w:t>
      </w:r>
    </w:p>
    <w:p>
      <w:r>
        <w:rPr>
          <w:b/>
        </w:rPr>
        <w:t xml:space="preserve">Esimerkki 2.3843</w:t>
      </w:r>
    </w:p>
    <w:p>
      <w:r>
        <w:t xml:space="preserve">Juuri nyt media valehtelee oikeiston ja vasemmiston välisestä väkivallasta ja me sanomme, että ei pidä paikkaansa, vaan median on raportoitava oikeiston ja vasemmiston välisestä väkivallasta ja me sanomme, että oikeat ämmät.</w:t>
      </w:r>
    </w:p>
    <w:p>
      <w:r>
        <w:rPr>
          <w:b/>
        </w:rPr>
        <w:t xml:space="preserve">Tulos</w:t>
      </w:r>
    </w:p>
    <w:p>
      <w:r>
        <w:t xml:space="preserve">tiedotusvälineiden raportit todellinen</w:t>
      </w:r>
    </w:p>
    <w:p>
      <w:r>
        <w:rPr>
          <w:b/>
        </w:rPr>
        <w:t xml:space="preserve">Esimerkki 2.3844</w:t>
      </w:r>
    </w:p>
    <w:p>
      <w:r>
        <w:t xml:space="preserve">tämä sivusto on edelleen syvältä neekerin mulkku</w:t>
      </w:r>
    </w:p>
    <w:p>
      <w:r>
        <w:rPr>
          <w:b/>
        </w:rPr>
        <w:t xml:space="preserve">Tulos</w:t>
      </w:r>
    </w:p>
    <w:p>
      <w:r>
        <w:t xml:space="preserve">neekeri</w:t>
      </w:r>
    </w:p>
    <w:p>
      <w:r>
        <w:rPr>
          <w:b/>
        </w:rPr>
        <w:t xml:space="preserve">Esimerkki 2.3845</w:t>
      </w:r>
    </w:p>
    <w:p>
      <w:r>
        <w:t xml:space="preserve">ion chase hoes i am chasing a sack 💰</w:t>
      </w:r>
    </w:p>
    <w:p>
      <w:r>
        <w:rPr>
          <w:b/>
        </w:rPr>
        <w:t xml:space="preserve">Tulos</w:t>
      </w:r>
    </w:p>
    <w:p>
      <w:r>
        <w:t xml:space="preserve">hoes</w:t>
      </w:r>
    </w:p>
    <w:p>
      <w:r>
        <w:rPr>
          <w:b/>
        </w:rPr>
        <w:t xml:space="preserve">Esimerkki 2.3846</w:t>
      </w:r>
    </w:p>
    <w:p>
      <w:r>
        <w:t xml:space="preserve">Britannian kuninkaallinen perhe hyväksyi juuri neekerin verenperintöön, normit. Harry on selvästi rakastunut morsiameensa. Se on kaunis asia, jumalauta, miksi britit eivät kuunnelleet Mosleyta?</w:t>
      </w:r>
    </w:p>
    <w:p>
      <w:r>
        <w:rPr>
          <w:b/>
        </w:rPr>
        <w:t xml:space="preserve">Tulos</w:t>
      </w:r>
    </w:p>
    <w:p>
      <w:r>
        <w:t xml:space="preserve">hyväksyi neekerin</w:t>
      </w:r>
    </w:p>
    <w:p>
      <w:r>
        <w:rPr>
          <w:b/>
        </w:rPr>
        <w:t xml:space="preserve">Esimerkki 2.3847</w:t>
      </w:r>
    </w:p>
    <w:p>
      <w:r>
        <w:t xml:space="preserve">neekeriämmästä tulee perinnesäätiön puheenjohtaja 🤣 😂 🤣 😂 😂 😕 🙁 ☹️ 😳 🤯</w:t>
      </w:r>
    </w:p>
    <w:p>
      <w:r>
        <w:rPr>
          <w:b/>
        </w:rPr>
        <w:t xml:space="preserve">Tulos</w:t>
      </w:r>
    </w:p>
    <w:p>
      <w:r>
        <w:t xml:space="preserve">neekeri narttu</w:t>
      </w:r>
    </w:p>
    <w:p>
      <w:r>
        <w:rPr>
          <w:b/>
        </w:rPr>
        <w:t xml:space="preserve">Esimerkki 2.3848</w:t>
      </w:r>
    </w:p>
    <w:p>
      <w:r>
        <w:t xml:space="preserve">&lt;käyttäjä&gt; &lt;käyttäjä&gt; katso koukkunokka flakessa!</w:t>
      </w:r>
    </w:p>
    <w:p>
      <w:r>
        <w:rPr>
          <w:b/>
        </w:rPr>
        <w:t xml:space="preserve">Tulos</w:t>
      </w:r>
    </w:p>
    <w:p>
      <w:r>
        <w:t xml:space="preserve">koukun nokka</w:t>
      </w:r>
    </w:p>
    <w:p>
      <w:r>
        <w:rPr>
          <w:b/>
        </w:rPr>
        <w:t xml:space="preserve">Esimerkki 2.3849</w:t>
      </w:r>
    </w:p>
    <w:p>
      <w:r>
        <w:t xml:space="preserve">eivät pidä Trump Juutalainen yhteys</w:t>
      </w:r>
    </w:p>
    <w:p>
      <w:r>
        <w:rPr>
          <w:b/>
        </w:rPr>
        <w:t xml:space="preserve">Tulos</w:t>
      </w:r>
    </w:p>
    <w:p>
      <w:r>
        <w:t xml:space="preserve">kike</w:t>
      </w:r>
    </w:p>
    <w:p>
      <w:r>
        <w:rPr>
          <w:b/>
        </w:rPr>
        <w:t xml:space="preserve">Esimerkki 2.3850</w:t>
      </w:r>
    </w:p>
    <w:p>
      <w:r>
        <w:t xml:space="preserve">kakegurui on hyvä toistaiseksi rakastan dykes intro mutta myös päähenkilö on niin ärsyttävä shes ei aio ime ur surullinen munaa bro</w:t>
      </w:r>
    </w:p>
    <w:p>
      <w:r>
        <w:rPr>
          <w:b/>
        </w:rPr>
        <w:t xml:space="preserve">Tulos</w:t>
      </w:r>
    </w:p>
    <w:p>
      <w:r>
        <w:t xml:space="preserve">dykes</w:t>
      </w:r>
    </w:p>
    <w:p>
      <w:r>
        <w:rPr>
          <w:b/>
        </w:rPr>
        <w:t xml:space="preserve">Esimerkki 2.3851</w:t>
      </w:r>
    </w:p>
    <w:p>
      <w:r>
        <w:t xml:space="preserve">entä mustien väkivalta ja sanoit että hän ajoi heitä takaa ja se oli paha sinulla ei ollut aavistustakaan että ase oli laiton &lt;määrä&gt; neekerit tuhosivat hänen liikkeensä ei pitäisi olla aseiden rekisteröintiä</w:t>
      </w:r>
    </w:p>
    <w:p>
      <w:r>
        <w:rPr>
          <w:b/>
        </w:rPr>
        <w:t xml:space="preserve">Tulos</w:t>
      </w:r>
    </w:p>
    <w:p>
      <w:r>
        <w:t xml:space="preserve">neekerit</w:t>
      </w:r>
    </w:p>
    <w:p>
      <w:r>
        <w:rPr>
          <w:b/>
        </w:rPr>
        <w:t xml:space="preserve">Esimerkki 2.3852</w:t>
      </w:r>
    </w:p>
    <w:p>
      <w:r>
        <w:t xml:space="preserve">hollywood ei halua tietää tästä rikoksesta mitään, ellei neekeriä vapauteta syytteestä.</w:t>
      </w:r>
    </w:p>
    <w:p>
      <w:r>
        <w:rPr>
          <w:b/>
        </w:rPr>
        <w:t xml:space="preserve">Tulos</w:t>
      </w:r>
    </w:p>
    <w:p>
      <w:r>
        <w:t xml:space="preserve">neekeri</w:t>
      </w:r>
    </w:p>
    <w:p>
      <w:r>
        <w:rPr>
          <w:b/>
        </w:rPr>
        <w:t xml:space="preserve">Esimerkki 2.3853</w:t>
      </w:r>
    </w:p>
    <w:p>
      <w:r>
        <w:t xml:space="preserve">Ollakseni reilu sanoin, että et ole lesbo vielä, mutta tulee olemaan noin &lt;luku&gt; vuotta sen jälkeen, kun olet hyvin post seinä luultavasti alle &lt;luku&gt; vuotta.</w:t>
      </w:r>
    </w:p>
    <w:p>
      <w:r>
        <w:rPr>
          <w:b/>
        </w:rPr>
        <w:t xml:space="preserve">Tulos</w:t>
      </w:r>
    </w:p>
    <w:p>
      <w:r>
        <w:t xml:space="preserve">ei vielä lesbo, mutta tulee olemaan noin &lt;määrän&gt; vuoden kuluttua...</w:t>
      </w:r>
    </w:p>
    <w:p>
      <w:r>
        <w:rPr>
          <w:b/>
        </w:rPr>
        <w:t xml:space="preserve">Esimerkki 2.3854</w:t>
      </w:r>
    </w:p>
    <w:p>
      <w:r>
        <w:t xml:space="preserve">&lt;user&gt; oletko vammainen, tämä ei ole Kerala, ääliö...</w:t>
      </w:r>
    </w:p>
    <w:p>
      <w:r>
        <w:rPr>
          <w:b/>
        </w:rPr>
        <w:t xml:space="preserve">Tulos</w:t>
      </w:r>
    </w:p>
    <w:p>
      <w:r>
        <w:t xml:space="preserve">jälkeenjäänyt</w:t>
      </w:r>
    </w:p>
    <w:p>
      <w:r>
        <w:rPr>
          <w:b/>
        </w:rPr>
        <w:t xml:space="preserve">Esimerkki 2.3855</w:t>
      </w:r>
    </w:p>
    <w:p>
      <w:r>
        <w:t xml:space="preserve">karkottakaa kaikki hiekkaneekerit ja pelastakaa isänmaa!</w:t>
      </w:r>
    </w:p>
    <w:p>
      <w:r>
        <w:rPr>
          <w:b/>
        </w:rPr>
        <w:t xml:space="preserve">Tulos</w:t>
      </w:r>
    </w:p>
    <w:p>
      <w:r>
        <w:t xml:space="preserve">karkottaa kaikki hiekkaneekerit</w:t>
      </w:r>
    </w:p>
    <w:p>
      <w:r>
        <w:rPr>
          <w:b/>
        </w:rPr>
        <w:t xml:space="preserve">Esimerkki 2.3856</w:t>
      </w:r>
    </w:p>
    <w:p>
      <w:r>
        <w:t xml:space="preserve">&lt;number&gt; ilmoitus, että vitun juutalainen Drudge sai minut juuri suurimpaan siniseen palleihinsa.</w:t>
      </w:r>
    </w:p>
    <w:p>
      <w:r>
        <w:rPr>
          <w:b/>
        </w:rPr>
        <w:t xml:space="preserve">Tulos</w:t>
      </w:r>
    </w:p>
    <w:p>
      <w:r>
        <w:t xml:space="preserve">vitun juutalainen Drudge</w:t>
      </w:r>
    </w:p>
    <w:p>
      <w:r>
        <w:rPr>
          <w:b/>
        </w:rPr>
        <w:t xml:space="preserve">Esimerkki 2.3857</w:t>
      </w:r>
    </w:p>
    <w:p>
      <w:r>
        <w:t xml:space="preserve">Tuon neekerin täytyy olla soijaviljelijä...</w:t>
      </w:r>
    </w:p>
    <w:p>
      <w:r>
        <w:rPr>
          <w:b/>
        </w:rPr>
        <w:t xml:space="preserve">Tulos</w:t>
      </w:r>
    </w:p>
    <w:p>
      <w:r>
        <w:t xml:space="preserve">nigress</w:t>
      </w:r>
    </w:p>
    <w:p>
      <w:r>
        <w:rPr>
          <w:b/>
        </w:rPr>
        <w:t xml:space="preserve">Esimerkki 2.3858</w:t>
      </w:r>
    </w:p>
    <w:p>
      <w:r>
        <w:t xml:space="preserve">Jos tässä maassa ei olisi muslimilapsia, joihin vanhemmat kiinnittäisivät pommin, meidän ei tarvitsisi huolehtia siitä, että muslimit pilaavat kaiken.</w:t>
      </w:r>
    </w:p>
    <w:p>
      <w:r>
        <w:rPr>
          <w:b/>
        </w:rPr>
        <w:t xml:space="preserve">Tulos</w:t>
      </w:r>
    </w:p>
    <w:p>
      <w:r>
        <w:t xml:space="preserve">jos meillä ei olisi muslimilapsia tässä maassa, joihin vanhemmat kiinnittäisivät pommin...</w:t>
      </w:r>
    </w:p>
    <w:p>
      <w:r>
        <w:rPr>
          <w:b/>
        </w:rPr>
        <w:t xml:space="preserve">Esimerkki 2.3859</w:t>
      </w:r>
    </w:p>
    <w:p>
      <w:r>
        <w:t xml:space="preserve">istut ympäriinsä katsomassa biggernallia kun tuhansia naisia ja lapsia raiskataan joka päivä ja maasi poltetaan maan tasalle, mitä hyötyä sinusta on ur arvoton pos</w:t>
      </w:r>
    </w:p>
    <w:p>
      <w:r>
        <w:rPr>
          <w:b/>
        </w:rPr>
        <w:t xml:space="preserve">Tulos</w:t>
      </w:r>
    </w:p>
    <w:p>
      <w:r>
        <w:t xml:space="preserve">tuhansia naisia ja lapsia raiskataan joka päivä, ja maanne poltetaan maan tasalle.</w:t>
      </w:r>
    </w:p>
    <w:p>
      <w:r>
        <w:rPr>
          <w:b/>
        </w:rPr>
        <w:t xml:space="preserve">Esimerkki 2.3860</w:t>
      </w:r>
    </w:p>
    <w:p>
      <w:r>
        <w:t xml:space="preserve">samoin kuin islamin edistämiseksi ja kristillisten arvojen hämmentämiseksi jokainen, joka ei auta muslimipakolaisia, ei ole hyvä kristitty, vaikka hän uskoo antikristukseen ja että Kristus oli vain ihminen.</w:t>
      </w:r>
    </w:p>
    <w:p>
      <w:r>
        <w:rPr>
          <w:b/>
        </w:rPr>
        <w:t xml:space="preserve">Tulos</w:t>
      </w:r>
    </w:p>
    <w:p>
      <w:r>
        <w:t xml:space="preserve">sekä edistämään islamia ja hämmentämään kristillisiä arvoja jokainen, joka ei auta muslimipakolaisia, ei ole hyvä kristitty.</w:t>
      </w:r>
    </w:p>
    <w:p>
      <w:r>
        <w:rPr>
          <w:b/>
        </w:rPr>
        <w:t xml:space="preserve">Esimerkki 2.3861</w:t>
      </w:r>
    </w:p>
    <w:p>
      <w:r>
        <w:t xml:space="preserve">näyttää trump kusetti meitä brietbart raportoi daca armahdus sopimus saavutettu jumalan kirottu Juutalainen Schumer Pelosi että loppu trump jos se totta</w:t>
      </w:r>
    </w:p>
    <w:p>
      <w:r>
        <w:rPr>
          <w:b/>
        </w:rPr>
        <w:t xml:space="preserve">Tulos</w:t>
      </w:r>
    </w:p>
    <w:p>
      <w:r>
        <w:t xml:space="preserve">jumalan kiroama juutalainen</w:t>
      </w:r>
    </w:p>
    <w:p>
      <w:r>
        <w:rPr>
          <w:b/>
        </w:rPr>
        <w:t xml:space="preserve">Esimerkki 2.3862</w:t>
      </w:r>
    </w:p>
    <w:p>
      <w:r>
        <w:t xml:space="preserve">nick the spic le &lt;prosentti&gt; face mr on katolinen pedofiili on tärkeämpää kuin valkoihoinen.</w:t>
      </w:r>
    </w:p>
    <w:p>
      <w:r>
        <w:rPr>
          <w:b/>
        </w:rPr>
        <w:t xml:space="preserve">Tulos</w:t>
      </w:r>
    </w:p>
    <w:p>
      <w:r>
        <w:t xml:space="preserve">spic</w:t>
      </w:r>
    </w:p>
    <w:p>
      <w:r>
        <w:rPr>
          <w:b/>
        </w:rPr>
        <w:t xml:space="preserve">Esimerkki 2.3863</w:t>
      </w:r>
    </w:p>
    <w:p>
      <w:r>
        <w:t xml:space="preserve">&lt;käyttäjä&gt; olen vähän hämmentynyt koska kiinalaiset eivät pääse twitteriin, miten tämä ching chong käyttää sitä? Luulen että hän on pakistanilainen 🤔 🤔 🤔 🤔</w:t>
      </w:r>
    </w:p>
    <w:p>
      <w:r>
        <w:rPr>
          <w:b/>
        </w:rPr>
        <w:t xml:space="preserve">Tulos</w:t>
      </w:r>
    </w:p>
    <w:p>
      <w:r>
        <w:t xml:space="preserve">ching chong</w:t>
      </w:r>
    </w:p>
    <w:p>
      <w:r>
        <w:rPr>
          <w:b/>
        </w:rPr>
        <w:t xml:space="preserve">Esimerkki 2.3864</w:t>
      </w:r>
    </w:p>
    <w:p>
      <w:r>
        <w:t xml:space="preserve">Libertardit eivät ole järkeviä, miksi meidän pitäisi ottaa muslimipakolaisia, kun muslimimaat eivät ota heitä edes logistisesti ne ovat lähempänä ideologisesti niillä on samat arvot.</w:t>
      </w:r>
    </w:p>
    <w:p>
      <w:r>
        <w:rPr>
          <w:b/>
        </w:rPr>
        <w:t xml:space="preserve">Tulos</w:t>
      </w:r>
    </w:p>
    <w:p>
      <w:r>
        <w:t xml:space="preserve">Libertardit eivät ole järkeviä, miksi meidän pitäisi ottaa muslimipakolaisia, kun muslimimaat eivät edes ota heitä.</w:t>
      </w:r>
    </w:p>
    <w:p>
      <w:r>
        <w:rPr>
          <w:b/>
        </w:rPr>
        <w:t xml:space="preserve">Esimerkki 2.3865</w:t>
      </w:r>
    </w:p>
    <w:p>
      <w:r>
        <w:t xml:space="preserve">neekeri kertoi valheen 😳 naacp:n johtajan väite rotuprofiloinnista kyseenalaistettiin sen jälkeen, kun ruumiinkameran kuvamateriaali julkaistiin fox news</w:t>
      </w:r>
    </w:p>
    <w:p>
      <w:r>
        <w:rPr>
          <w:b/>
        </w:rPr>
        <w:t xml:space="preserve">Tulos</w:t>
      </w:r>
    </w:p>
    <w:p>
      <w:r>
        <w:t xml:space="preserve">neekeri</w:t>
      </w:r>
    </w:p>
    <w:p>
      <w:r>
        <w:rPr>
          <w:b/>
        </w:rPr>
        <w:t xml:space="preserve">Esimerkki 2.3866</w:t>
      </w:r>
    </w:p>
    <w:p>
      <w:r>
        <w:t xml:space="preserve">Trumpin täytyy heittää kuolleen koiran poliittinen strategia pöydälle harhauttamaan hänen jälkeenjäänyt pohja, kun hän allekirjoittaa, että daca paperi selän takana ohjusisku johonkin merkityksettömään iranilaisen etuvartioasema pitäisi tehdä se.</w:t>
      </w:r>
    </w:p>
    <w:p>
      <w:r>
        <w:rPr>
          <w:b/>
        </w:rPr>
        <w:t xml:space="preserve">Tulos</w:t>
      </w:r>
    </w:p>
    <w:p>
      <w:r>
        <w:t xml:space="preserve">jälkeenjäänyt</w:t>
      </w:r>
    </w:p>
    <w:p>
      <w:r>
        <w:rPr>
          <w:b/>
        </w:rPr>
        <w:t xml:space="preserve">Esimerkki 2.3867</w:t>
      </w:r>
    </w:p>
    <w:p>
      <w:r>
        <w:t xml:space="preserve">potkaistaan neekerit ja espanjalaisetkin ulos, he ovat kaikki pohjasyöjiä valkoisiin ja aasialaisiin verrattuna.</w:t>
      </w:r>
    </w:p>
    <w:p>
      <w:r>
        <w:rPr>
          <w:b/>
        </w:rPr>
        <w:t xml:space="preserve">Tulos</w:t>
      </w:r>
    </w:p>
    <w:p>
      <w:r>
        <w:t xml:space="preserve">potkia neekerit ja latinot ulos</w:t>
      </w:r>
    </w:p>
    <w:p>
      <w:r>
        <w:rPr>
          <w:b/>
        </w:rPr>
        <w:t xml:space="preserve">Esimerkki 2.3868</w:t>
      </w:r>
    </w:p>
    <w:p>
      <w:r>
        <w:t xml:space="preserve">counterpoint automaattinen palvelimet vain säästää rahaa ei nig alueilla täynnä ihmisiä, jotka kunnioittavat bot robotit saavat tuhota tai tehty hyödyttömäksi sub &lt;numero&gt; ghetto asukkaat</w:t>
      </w:r>
    </w:p>
    <w:p>
      <w:r>
        <w:rPr>
          <w:b/>
        </w:rPr>
        <w:t xml:space="preserve">Tulos</w:t>
      </w:r>
    </w:p>
    <w:p>
      <w:r>
        <w:t xml:space="preserve">muut kuin nig-alueet</w:t>
      </w:r>
    </w:p>
    <w:p>
      <w:r>
        <w:rPr>
          <w:b/>
        </w:rPr>
        <w:t xml:space="preserve">Esimerkki 2.3869</w:t>
      </w:r>
    </w:p>
    <w:p>
      <w:r>
        <w:t xml:space="preserve">milton on juutalaisten ystävä, joka teeskentelee vastustavansa kommunismia, vaikka hän edistää rappeutumista.</w:t>
      </w:r>
    </w:p>
    <w:p>
      <w:r>
        <w:rPr>
          <w:b/>
        </w:rPr>
        <w:t xml:space="preserve">Tulos</w:t>
      </w:r>
    </w:p>
    <w:p>
      <w:r>
        <w:t xml:space="preserve">kike</w:t>
      </w:r>
    </w:p>
    <w:p>
      <w:r>
        <w:rPr>
          <w:b/>
        </w:rPr>
        <w:t xml:space="preserve">Esimerkki 2.3870</w:t>
      </w:r>
    </w:p>
    <w:p>
      <w:r>
        <w:t xml:space="preserve">raiskattiinko tämä uskomaton tyttö vai ei, niin kuin hemmetin ämmä, päättäkää nyt.</w:t>
      </w:r>
    </w:p>
    <w:p>
      <w:r>
        <w:rPr>
          <w:b/>
        </w:rPr>
        <w:t xml:space="preserve">Tulos</w:t>
      </w:r>
    </w:p>
    <w:p>
      <w:r>
        <w:t xml:space="preserve">perkeleen ämmä</w:t>
      </w:r>
    </w:p>
    <w:p>
      <w:r>
        <w:rPr>
          <w:b/>
        </w:rPr>
        <w:t xml:space="preserve">Esimerkki 2.3871</w:t>
      </w:r>
    </w:p>
    <w:p>
      <w:r>
        <w:t xml:space="preserve">Saksa Saksa Saksa palaa takaisin Weimarin tasavaltaan opi historiasi kukaan ei pidä puritaanista paitsi muslimi muta me modernisoimme nämä hajjit katsokaa Saudi-Arabiaa massiiviset muutokset naiset äänestävät ajavat pappeja vaimentavat huippupornoa kuluttajan vapautuminen on monipuolista hyväksy se edistä sitä</w:t>
      </w:r>
    </w:p>
    <w:p>
      <w:r>
        <w:rPr>
          <w:b/>
        </w:rPr>
        <w:t xml:space="preserve">Tulos</w:t>
      </w:r>
    </w:p>
    <w:p>
      <w:r>
        <w:t xml:space="preserve">moslemi muta</w:t>
      </w:r>
    </w:p>
    <w:p>
      <w:r>
        <w:rPr>
          <w:b/>
        </w:rPr>
        <w:t xml:space="preserve">Esimerkki 2.3872</w:t>
      </w:r>
    </w:p>
    <w:p>
      <w:r>
        <w:t xml:space="preserve">joka oli brittiviranomaisten tiedossa ennen hyökkäystä, mikä kuulostaa paljon paremmalta kuin se, että emme tehneet mitään estääkseen sen. Olen varma, että surevat vanhemmat, sisarukset, ystävät ja sisarukset tuntevat olonsa paljon paremmaksi tietäessään, että tämä rääpäle oli viranomaisten tiedossa.</w:t>
      </w:r>
    </w:p>
    <w:p>
      <w:r>
        <w:rPr>
          <w:b/>
        </w:rPr>
        <w:t xml:space="preserve">Tulos</w:t>
      </w:r>
    </w:p>
    <w:p>
      <w:r>
        <w:t xml:space="preserve">raghead</w:t>
      </w:r>
    </w:p>
    <w:p>
      <w:r>
        <w:rPr>
          <w:b/>
        </w:rPr>
        <w:t xml:space="preserve">Esimerkki 2.3873</w:t>
      </w:r>
    </w:p>
    <w:p>
      <w:r>
        <w:t xml:space="preserve">niin layan aku macam sampah ei ole henkistä kidutusta, mutta tegur että mf narttu on kurang ajar fuck you</w:t>
      </w:r>
    </w:p>
    <w:p>
      <w:r>
        <w:rPr>
          <w:b/>
        </w:rPr>
        <w:t xml:space="preserve">Tulos</w:t>
      </w:r>
    </w:p>
    <w:p>
      <w:r>
        <w:t xml:space="preserve">ämmä</w:t>
      </w:r>
    </w:p>
    <w:p>
      <w:r>
        <w:rPr>
          <w:b/>
        </w:rPr>
        <w:t xml:space="preserve">Esimerkki 2.3874</w:t>
      </w:r>
    </w:p>
    <w:p>
      <w:r>
        <w:t xml:space="preserve">monet tappolistat toinen biseksuaali neekeri petturi wh laukaisisi miljoona kuorma-autot lähestyvät DC täysimittainen käynnissä asetaisteluita shtf</w:t>
      </w:r>
    </w:p>
    <w:p>
      <w:r>
        <w:rPr>
          <w:b/>
        </w:rPr>
        <w:t xml:space="preserve">Tulos</w:t>
      </w:r>
    </w:p>
    <w:p>
      <w:r>
        <w:t xml:space="preserve">monet tappolistat toinen biseksuaali neekeri petturi wh laukaisisi miljoona kuorma-autoa lähestyvät DC täysimittainen käynnissä tulitaisteluita</w:t>
      </w:r>
    </w:p>
    <w:p>
      <w:r>
        <w:rPr>
          <w:b/>
        </w:rPr>
        <w:t xml:space="preserve">Esimerkki 2.3875</w:t>
      </w:r>
    </w:p>
    <w:p>
      <w:r>
        <w:t xml:space="preserve">&lt;käyttäjä&gt; &lt;käyttäjä&gt; ällöttävä ämmä, mä hakkaan sen perseeseen...</w:t>
      </w:r>
    </w:p>
    <w:p>
      <w:r>
        <w:rPr>
          <w:b/>
        </w:rPr>
        <w:t xml:space="preserve">Tulos</w:t>
      </w:r>
    </w:p>
    <w:p>
      <w:r>
        <w:t xml:space="preserve">ällöttävä ämmä</w:t>
      </w:r>
    </w:p>
    <w:p>
      <w:r>
        <w:rPr>
          <w:b/>
        </w:rPr>
        <w:t xml:space="preserve">Esimerkki 2.3876</w:t>
      </w:r>
    </w:p>
    <w:p>
      <w:r>
        <w:t xml:space="preserve">vihaat puhumista ainoalle neekerille, joka voi parantaa sinut.</w:t>
      </w:r>
    </w:p>
    <w:p>
      <w:r>
        <w:rPr>
          <w:b/>
        </w:rPr>
        <w:t xml:space="preserve">Tulos</w:t>
      </w:r>
    </w:p>
    <w:p>
      <w:r>
        <w:t xml:space="preserve">nigga</w:t>
      </w:r>
    </w:p>
    <w:p>
      <w:r>
        <w:rPr>
          <w:b/>
        </w:rPr>
        <w:t xml:space="preserve">Esimerkki 2.3877</w:t>
      </w:r>
    </w:p>
    <w:p>
      <w:r>
        <w:t xml:space="preserve">&lt;user&gt; jos olisit äänestänyt työväenpuoluetta, olisit äänestänyt sen puolesta, että islam raiskaa uksin lapset ja vuoraa heidät.</w:t>
      </w:r>
    </w:p>
    <w:p>
      <w:r>
        <w:rPr>
          <w:b/>
        </w:rPr>
        <w:t xml:space="preserve">Tulos</w:t>
      </w:r>
    </w:p>
    <w:p>
      <w:r>
        <w:t xml:space="preserve">äänestivät sen puolesta, että islam raiskaa ukselaislapset ja antaa heidän olla piirikuntien vuorilla.</w:t>
      </w:r>
    </w:p>
    <w:p>
      <w:r>
        <w:rPr>
          <w:b/>
        </w:rPr>
        <w:t xml:space="preserve">Esimerkki 2.3878</w:t>
      </w:r>
    </w:p>
    <w:p>
      <w:r>
        <w:t xml:space="preserve">&lt;user&gt; jos he lopettaisivat laittomien maahanmuuttajien tukemisen heillä olisi paljon varoja kodittomille laita amerikkalaiset etusijalle</w:t>
      </w:r>
    </w:p>
    <w:p>
      <w:r>
        <w:rPr>
          <w:b/>
        </w:rPr>
        <w:t xml:space="preserve">Tulos</w:t>
      </w:r>
    </w:p>
    <w:p>
      <w:r>
        <w:t xml:space="preserve">lopeta laittomien maahanmuuttajien tukeminen</w:t>
      </w:r>
    </w:p>
    <w:p>
      <w:r>
        <w:rPr>
          <w:b/>
        </w:rPr>
        <w:t xml:space="preserve">Esimerkki 2.3879</w:t>
      </w:r>
    </w:p>
    <w:p>
      <w:r>
        <w:t xml:space="preserve">luultavasti muutama muzzie-pakolainen olisi asettunut Amerikkaan Hillaryn myötä, mutta kaiken kaikkiaan me tuomarit pysäytämme kaikki Trumpin maahanmuuttovastaiset toimet.</w:t>
      </w:r>
    </w:p>
    <w:p>
      <w:r>
        <w:rPr>
          <w:b/>
        </w:rPr>
        <w:t xml:space="preserve">Tulos</w:t>
      </w:r>
    </w:p>
    <w:p>
      <w:r>
        <w:t xml:space="preserve">muzzie pakolaiset</w:t>
      </w:r>
    </w:p>
    <w:p>
      <w:r>
        <w:rPr>
          <w:b/>
        </w:rPr>
        <w:t xml:space="preserve">Esimerkki 2.3880</w:t>
      </w:r>
    </w:p>
    <w:p>
      <w:r>
        <w:t xml:space="preserve">Joo, koska neekeripaskiaiset ovat niin paljon parempia lmao öljynporaaja</w:t>
      </w:r>
    </w:p>
    <w:p>
      <w:r>
        <w:rPr>
          <w:b/>
        </w:rPr>
        <w:t xml:space="preserve">Tulos</w:t>
      </w:r>
    </w:p>
    <w:p>
      <w:r>
        <w:t xml:space="preserve">neekeri sheboonit</w:t>
      </w:r>
    </w:p>
    <w:p>
      <w:r>
        <w:rPr>
          <w:b/>
        </w:rPr>
        <w:t xml:space="preserve">Esimerkki 2.3881</w:t>
      </w:r>
    </w:p>
    <w:p>
      <w:r>
        <w:t xml:space="preserve">päinvastoin ilman sitä typerä peltoneekeri ilman chapeau'ta.</w:t>
      </w:r>
    </w:p>
    <w:p>
      <w:r>
        <w:rPr>
          <w:b/>
        </w:rPr>
        <w:t xml:space="preserve">Tulos</w:t>
      </w:r>
    </w:p>
    <w:p>
      <w:r>
        <w:t xml:space="preserve">peltoneekeri</w:t>
      </w:r>
    </w:p>
    <w:p>
      <w:r>
        <w:rPr>
          <w:b/>
        </w:rPr>
        <w:t xml:space="preserve">Esimerkki 2.3882</w:t>
      </w:r>
    </w:p>
    <w:p>
      <w:r>
        <w:t xml:space="preserve">vaikka homot tekevätkin sitä vain show'ta, Henry Makow todistaa, että homot ovat kuin koirat.</w:t>
      </w:r>
    </w:p>
    <w:p>
      <w:r>
        <w:rPr>
          <w:b/>
        </w:rPr>
        <w:t xml:space="preserve">Tulos</w:t>
      </w:r>
    </w:p>
    <w:p>
      <w:r>
        <w:t xml:space="preserve">queers</w:t>
      </w:r>
    </w:p>
    <w:p>
      <w:r>
        <w:rPr>
          <w:b/>
        </w:rPr>
        <w:t xml:space="preserve">Esimerkki 2.3883</w:t>
      </w:r>
    </w:p>
    <w:p>
      <w:r>
        <w:t xml:space="preserve">Ikävä kertoa teille baby boomereille, mutta suurin osa teistä on joko demokraatteja tai neokoneja. Olette aivan yhtä pahoja kuin nämä liberaalit jälkeenjääneet milleniaalit, jotka ovat enimmäkseen kommunisteja ja sosialisteja, tiedättehän, ne milleniaalit, jotka olette kasvattaneet.</w:t>
      </w:r>
    </w:p>
    <w:p>
      <w:r>
        <w:rPr>
          <w:b/>
        </w:rPr>
        <w:t xml:space="preserve">Tulos</w:t>
      </w:r>
    </w:p>
    <w:p>
      <w:r>
        <w:t xml:space="preserve">olet aivan yhtä paha kuin nämä liberaalit jälkeenjääneet milleniaalit, jotka ovat enimmäkseen kommunisteja ja sosialisteja.</w:t>
      </w:r>
    </w:p>
    <w:p>
      <w:r>
        <w:rPr>
          <w:b/>
        </w:rPr>
        <w:t xml:space="preserve">Esimerkki 2.3884</w:t>
      </w:r>
    </w:p>
    <w:p>
      <w:r>
        <w:t xml:space="preserve">olet liian vanha hänelle huora rentoutuu</w:t>
      </w:r>
    </w:p>
    <w:p>
      <w:r>
        <w:rPr>
          <w:b/>
        </w:rPr>
        <w:t xml:space="preserve">Tulos</w:t>
      </w:r>
    </w:p>
    <w:p>
      <w:r>
        <w:t xml:space="preserve">uros</w:t>
      </w:r>
    </w:p>
    <w:p>
      <w:r>
        <w:rPr>
          <w:b/>
        </w:rPr>
        <w:t xml:space="preserve">Esimerkki 2.3885</w:t>
      </w:r>
    </w:p>
    <w:p>
      <w:r>
        <w:t xml:space="preserve">&lt;user&gt; ämmät saavat yhden vatsavaivaisen ja vannovat, että he ovat raskaana ja menevät piereskelemään.</w:t>
      </w:r>
    </w:p>
    <w:p>
      <w:r>
        <w:rPr>
          <w:b/>
        </w:rPr>
        <w:t xml:space="preserve">Tulos</w:t>
      </w:r>
    </w:p>
    <w:p>
      <w:r>
        <w:t xml:space="preserve">nartut</w:t>
      </w:r>
    </w:p>
    <w:p>
      <w:r>
        <w:rPr>
          <w:b/>
        </w:rPr>
        <w:t xml:space="preserve">Esimerkki 2.3886</w:t>
      </w:r>
    </w:p>
    <w:p>
      <w:r>
        <w:t xml:space="preserve">r a k i a l a n a w a r e n e n m y ö n t ä m i n e n h y v ä t t ä v ä k i n t ä</w:t>
      </w:r>
    </w:p>
    <w:p>
      <w:r>
        <w:rPr>
          <w:b/>
        </w:rPr>
        <w:t xml:space="preserve">Tulos</w:t>
      </w:r>
    </w:p>
    <w:p>
      <w:r>
        <w:t xml:space="preserve">halveksiva gook</w:t>
      </w:r>
    </w:p>
    <w:p>
      <w:r>
        <w:rPr>
          <w:b/>
        </w:rPr>
        <w:t xml:space="preserve">Esimerkki 2.3887</w:t>
      </w:r>
    </w:p>
    <w:p>
      <w:r>
        <w:t xml:space="preserve">emme voi rikkoa näitä huoria g-koodi</w:t>
      </w:r>
    </w:p>
    <w:p>
      <w:r>
        <w:rPr>
          <w:b/>
        </w:rPr>
        <w:t xml:space="preserve">Tulos</w:t>
      </w:r>
    </w:p>
    <w:p>
      <w:r>
        <w:t xml:space="preserve">hoes</w:t>
      </w:r>
    </w:p>
    <w:p>
      <w:r>
        <w:rPr>
          <w:b/>
        </w:rPr>
        <w:t xml:space="preserve">Esimerkki 2.3888</w:t>
      </w:r>
    </w:p>
    <w:p>
      <w:r>
        <w:t xml:space="preserve">yksinkertainen tosiasia on, että bowlcast on hienoa sisältöä loogisesti seuraa, että seuraajat seuraavat anteeksi, että oli neekeri taso</w:t>
      </w:r>
    </w:p>
    <w:p>
      <w:r>
        <w:rPr>
          <w:b/>
        </w:rPr>
        <w:t xml:space="preserve">Tulos</w:t>
      </w:r>
    </w:p>
    <w:p>
      <w:r>
        <w:t xml:space="preserve">neekeri</w:t>
      </w:r>
    </w:p>
    <w:p>
      <w:r>
        <w:rPr>
          <w:b/>
        </w:rPr>
        <w:t xml:space="preserve">Esimerkki 2.3889</w:t>
      </w:r>
    </w:p>
    <w:p>
      <w:r>
        <w:t xml:space="preserve">liberaali vittupää juutalainen luuseri</w:t>
      </w:r>
    </w:p>
    <w:p>
      <w:r>
        <w:rPr>
          <w:b/>
        </w:rPr>
        <w:t xml:space="preserve">Tulos</w:t>
      </w:r>
    </w:p>
    <w:p>
      <w:r>
        <w:t xml:space="preserve">kike</w:t>
      </w:r>
    </w:p>
    <w:p>
      <w:r>
        <w:rPr>
          <w:b/>
        </w:rPr>
        <w:t xml:space="preserve">Esimerkki 2.3890</w:t>
      </w:r>
    </w:p>
    <w:p>
      <w:r>
        <w:t xml:space="preserve">rasistit ja neekerit uskovat, että heillä pitäisi olla mielipide ja että heitä ei pitäisi vastustaa nah black gonna get at that negro rb</w:t>
      </w:r>
    </w:p>
    <w:p>
      <w:r>
        <w:rPr>
          <w:b/>
        </w:rPr>
        <w:t xml:space="preserve">Tulos</w:t>
      </w:r>
    </w:p>
    <w:p>
      <w:r>
        <w:t xml:space="preserve">rasisti ja neekeri</w:t>
      </w:r>
    </w:p>
    <w:p>
      <w:r>
        <w:rPr>
          <w:b/>
        </w:rPr>
        <w:t xml:space="preserve">Esimerkki 2.3891</w:t>
      </w:r>
    </w:p>
    <w:p>
      <w:r>
        <w:t xml:space="preserve">mandela oli kommunistinen neekeri etelä-afrikasta hänen vaimonsa winnie oli rikollinen mandela eli liian kauan</w:t>
      </w:r>
    </w:p>
    <w:p>
      <w:r>
        <w:rPr>
          <w:b/>
        </w:rPr>
        <w:t xml:space="preserve">Tulos</w:t>
      </w:r>
    </w:p>
    <w:p>
      <w:r>
        <w:t xml:space="preserve">kommunistinen neekeri</w:t>
      </w:r>
    </w:p>
    <w:p>
      <w:r>
        <w:rPr>
          <w:b/>
        </w:rPr>
        <w:t xml:space="preserve">Esimerkki 2.3892</w:t>
      </w:r>
    </w:p>
    <w:p>
      <w:r>
        <w:t xml:space="preserve">&lt;user&gt; &lt;user&gt; vihdoinkin nainen, joka on luokkaa, eikä mikään valkoinen roska, kuten ne siskot, joita olemme kyllästyneet näkemään.</w:t>
      </w:r>
    </w:p>
    <w:p>
      <w:r>
        <w:rPr>
          <w:b/>
        </w:rPr>
        <w:t xml:space="preserve">Tulos</w:t>
      </w:r>
    </w:p>
    <w:p>
      <w:r>
        <w:t xml:space="preserve">valkoinen roskainen</w:t>
      </w:r>
    </w:p>
    <w:p>
      <w:r>
        <w:rPr>
          <w:b/>
        </w:rPr>
        <w:t xml:space="preserve">Esimerkki 2.3893</w:t>
      </w:r>
    </w:p>
    <w:p>
      <w:r>
        <w:t xml:space="preserve">&lt;luku&gt; vuotta beto-osastossa siitä, että ammuit neekeriä naamaan, sinä</w:t>
      </w:r>
    </w:p>
    <w:p>
      <w:r>
        <w:rPr>
          <w:b/>
        </w:rPr>
        <w:t xml:space="preserve">Tulos</w:t>
      </w:r>
    </w:p>
    <w:p>
      <w:r>
        <w:t xml:space="preserve">neekerin ampuminen</w:t>
      </w:r>
    </w:p>
    <w:p>
      <w:r>
        <w:rPr>
          <w:b/>
        </w:rPr>
        <w:t xml:space="preserve">Esimerkki 2.3894</w:t>
      </w:r>
    </w:p>
    <w:p>
      <w:r>
        <w:t xml:space="preserve">Nyt tiedän, että valehtelet, koska paskaa vedät täällä eivät lennä että homo perse verkkosivuilla se ei ole pitkään aikaan ollut</w:t>
      </w:r>
    </w:p>
    <w:p>
      <w:r>
        <w:rPr>
          <w:b/>
        </w:rPr>
        <w:t xml:space="preserve">Tulos</w:t>
      </w:r>
    </w:p>
    <w:p>
      <w:r>
        <w:t xml:space="preserve">koska tuo paska, jota vedät täällä, ei mene läpi tuolla hinttiperseen sivustolla.</w:t>
      </w:r>
    </w:p>
    <w:p>
      <w:r>
        <w:rPr>
          <w:b/>
        </w:rPr>
        <w:t xml:space="preserve">Esimerkki 2.3895</w:t>
      </w:r>
    </w:p>
    <w:p>
      <w:r>
        <w:t xml:space="preserve">puhui kuin juutalainen &lt;käyttäjä&gt;</w:t>
      </w:r>
    </w:p>
    <w:p>
      <w:r>
        <w:rPr>
          <w:b/>
        </w:rPr>
        <w:t xml:space="preserve">Tulos</w:t>
      </w:r>
    </w:p>
    <w:p>
      <w:r>
        <w:t xml:space="preserve">kike</w:t>
      </w:r>
    </w:p>
    <w:p>
      <w:r>
        <w:rPr>
          <w:b/>
        </w:rPr>
        <w:t xml:space="preserve">Esimerkki 2.3896</w:t>
      </w:r>
    </w:p>
    <w:p>
      <w:r>
        <w:t xml:space="preserve">en ole koskaan pitänyt netflix netfux joten olen peruuttaminen tilaukseni ostaa elokuvia muualta ja koskaan mennä amazon toinen usa trump vihaaja streaming videoita joko laittamalla tämä neekeri kusipää hallituksessa ja tuleva miespuolinen kusipää obummer show netfux on tehnyt sen minulle</w:t>
      </w:r>
    </w:p>
    <w:p>
      <w:r>
        <w:rPr>
          <w:b/>
        </w:rPr>
        <w:t xml:space="preserve">Tulos</w:t>
      </w:r>
    </w:p>
    <w:p>
      <w:r>
        <w:t xml:space="preserve">neekerivittu</w:t>
      </w:r>
    </w:p>
    <w:p>
      <w:r>
        <w:rPr>
          <w:b/>
        </w:rPr>
        <w:t xml:space="preserve">Esimerkki 2.3897</w:t>
      </w:r>
    </w:p>
    <w:p>
      <w:r>
        <w:t xml:space="preserve">ei, hänellä on kaksi hänen lesbo vaimonsa hävisi ja suututti uuden vasemmiston johtajan Barack Hussein Obaman.</w:t>
      </w:r>
    </w:p>
    <w:p>
      <w:r>
        <w:rPr>
          <w:b/>
        </w:rPr>
        <w:t xml:space="preserve">Tulos</w:t>
      </w:r>
    </w:p>
    <w:p>
      <w:r>
        <w:t xml:space="preserve">dyke</w:t>
      </w:r>
    </w:p>
    <w:p>
      <w:r>
        <w:rPr>
          <w:b/>
        </w:rPr>
        <w:t xml:space="preserve">Esimerkki 2.3898</w:t>
      </w:r>
    </w:p>
    <w:p>
      <w:r>
        <w:t xml:space="preserve">&lt;user&gt; että homo mutta tee minun</w:t>
      </w:r>
    </w:p>
    <w:p>
      <w:r>
        <w:rPr>
          <w:b/>
        </w:rPr>
        <w:t xml:space="preserve">Tulos</w:t>
      </w:r>
    </w:p>
    <w:p>
      <w:r>
        <w:t xml:space="preserve">homo</w:t>
      </w:r>
    </w:p>
    <w:p>
      <w:r>
        <w:rPr>
          <w:b/>
        </w:rPr>
        <w:t xml:space="preserve">Esimerkki 2.3899</w:t>
      </w:r>
    </w:p>
    <w:p>
      <w:r>
        <w:t xml:space="preserve">Mitä vittua Matt Heimbach luulee tekevänsä, lyökö hän oikeasti oikealle juutalaisjulkaisun puolesta?</w:t>
      </w:r>
    </w:p>
    <w:p>
      <w:r>
        <w:rPr>
          <w:b/>
        </w:rPr>
        <w:t xml:space="preserve">Tulos</w:t>
      </w:r>
    </w:p>
    <w:p>
      <w:r>
        <w:t xml:space="preserve">kike</w:t>
      </w:r>
    </w:p>
    <w:p>
      <w:r>
        <w:rPr>
          <w:b/>
        </w:rPr>
        <w:t xml:space="preserve">Esimerkki 2.3900</w:t>
      </w:r>
    </w:p>
    <w:p>
      <w:r>
        <w:t xml:space="preserve">ja uusi puolalainen sianlihan teurastamo ei ollut vain pieni, muslimighetton takaosaan piilotettu kauppa, vaan hitonmoinen supermarket, jonka oven yläpuolella oli jättimäinen muovinen virnuileva sian pää. Minun on saatava kuva.</w:t>
      </w:r>
    </w:p>
    <w:p>
      <w:r>
        <w:rPr>
          <w:b/>
        </w:rPr>
        <w:t xml:space="preserve">Tulos</w:t>
      </w:r>
    </w:p>
    <w:p>
      <w:r>
        <w:t xml:space="preserve">muslimi ghetto</w:t>
      </w:r>
    </w:p>
    <w:p>
      <w:r>
        <w:rPr>
          <w:b/>
        </w:rPr>
        <w:t xml:space="preserve">Esimerkki 2.3901</w:t>
      </w:r>
    </w:p>
    <w:p>
      <w:r>
        <w:t xml:space="preserve">ei ole mitään mahdollisuutta, että tämä todella tapahtui, jos hänet raiskattiin, sen teki luultavasti joku afrikkalainen tai arabi seksuaalisen hätätilanteen vuoksi ja sitten hän keksi tarinan badgoy-natsista, joka teki sen.</w:t>
      </w:r>
    </w:p>
    <w:p>
      <w:r>
        <w:rPr>
          <w:b/>
        </w:rPr>
        <w:t xml:space="preserve">Tulos</w:t>
      </w:r>
    </w:p>
    <w:p>
      <w:r>
        <w:t xml:space="preserve">Jos hänet raiskattiin, sen teki luultavasti joku afrikkalainen tai arabi...</w:t>
      </w:r>
    </w:p>
    <w:p>
      <w:r>
        <w:rPr>
          <w:b/>
        </w:rPr>
        <w:t xml:space="preserve">Esimerkki 2.3902</w:t>
      </w:r>
    </w:p>
    <w:p>
      <w:r>
        <w:t xml:space="preserve">tämä ämmä on niin jälkeenjäänyt vihapuhe ei ole todellista mulkero</w:t>
      </w:r>
    </w:p>
    <w:p>
      <w:r>
        <w:rPr>
          <w:b/>
        </w:rPr>
        <w:t xml:space="preserve">Tulos</w:t>
      </w:r>
    </w:p>
    <w:p>
      <w:r>
        <w:t xml:space="preserve">Ämmä on niin jälkeenjäänyt</w:t>
      </w:r>
    </w:p>
    <w:p>
      <w:r>
        <w:rPr>
          <w:b/>
        </w:rPr>
        <w:t xml:space="preserve">Esimerkki 2.3903</w:t>
      </w:r>
    </w:p>
    <w:p>
      <w:r>
        <w:t xml:space="preserve">Sinulla ei ole aavistustakaan mistä puhut, olet selvästi jälkeenjäänyt uusavuton.</w:t>
      </w:r>
    </w:p>
    <w:p>
      <w:r>
        <w:rPr>
          <w:b/>
        </w:rPr>
        <w:t xml:space="preserve">Tulos</w:t>
      </w:r>
    </w:p>
    <w:p>
      <w:r>
        <w:t xml:space="preserve">ilmeisesti jälkeenjäänyt</w:t>
      </w:r>
    </w:p>
    <w:p>
      <w:r>
        <w:rPr>
          <w:b/>
        </w:rPr>
        <w:t xml:space="preserve">Esimerkki 2.3904</w:t>
      </w:r>
    </w:p>
    <w:p>
      <w:r>
        <w:t xml:space="preserve">ämmät ulkona ne ovat surullisia ämmiä</w:t>
      </w:r>
    </w:p>
    <w:p>
      <w:r>
        <w:rPr>
          <w:b/>
        </w:rPr>
        <w:t xml:space="preserve">Tulos</w:t>
      </w:r>
    </w:p>
    <w:p>
      <w:r>
        <w:t xml:space="preserve">nartut</w:t>
      </w:r>
    </w:p>
    <w:p>
      <w:r>
        <w:rPr>
          <w:b/>
        </w:rPr>
        <w:t xml:space="preserve">Esimerkki 2.3905</w:t>
      </w:r>
    </w:p>
    <w:p>
      <w:r>
        <w:t xml:space="preserve">Te idiootit olette kohteita, koska annatte jälkeenjääneiden liberaalien tulvia kaupunkiinne muslimeilla, joilla ei ole mitään asiaa Yhdysvaltoihin.</w:t>
      </w:r>
    </w:p>
    <w:p>
      <w:r>
        <w:rPr>
          <w:b/>
        </w:rPr>
        <w:t xml:space="preserve">Tulos</w:t>
      </w:r>
    </w:p>
    <w:p>
      <w:r>
        <w:t xml:space="preserve">te idiootit olette kohteita, koska annatte jälkeenjääneiden liberaalien tulvia kaupunkiinne muslimeilla, joilla ei ole mitään asiaa Yhdysvaltoihin.</w:t>
      </w:r>
    </w:p>
    <w:p>
      <w:r>
        <w:rPr>
          <w:b/>
        </w:rPr>
        <w:t xml:space="preserve">Esimerkki 2.3906</w:t>
      </w:r>
    </w:p>
    <w:p>
      <w:r>
        <w:t xml:space="preserve">Joku sanoi, että lesbot johtavat McDonaldia kuin laivastoa. lmfao</w:t>
      </w:r>
    </w:p>
    <w:p>
      <w:r>
        <w:rPr>
          <w:b/>
        </w:rPr>
        <w:t xml:space="preserve">Tulos</w:t>
      </w:r>
    </w:p>
    <w:p>
      <w:r>
        <w:t xml:space="preserve">dykyt johtavat mcdonaldia kuin laivastoa.</w:t>
      </w:r>
    </w:p>
    <w:p>
      <w:r>
        <w:rPr>
          <w:b/>
        </w:rPr>
        <w:t xml:space="preserve">Esimerkki 2.3907</w:t>
      </w:r>
    </w:p>
    <w:p>
      <w:r>
        <w:t xml:space="preserve">tämä paska libtard antoi meidän muzzie gf kertoa hänelle, mitä tehdä amerikka oli hyvä sinulle, senkin typerys.</w:t>
      </w:r>
    </w:p>
    <w:p>
      <w:r>
        <w:rPr>
          <w:b/>
        </w:rPr>
        <w:t xml:space="preserve">Tulos</w:t>
      </w:r>
    </w:p>
    <w:p>
      <w:r>
        <w:t xml:space="preserve">muzzie</w:t>
      </w:r>
    </w:p>
    <w:p>
      <w:r>
        <w:rPr>
          <w:b/>
        </w:rPr>
        <w:t xml:space="preserve">Esimerkki 2.3908</w:t>
      </w:r>
    </w:p>
    <w:p>
      <w:r>
        <w:t xml:space="preserve">karanteeni sai muslimit tuntemaan hawrny daia &lt;user&gt;</w:t>
      </w:r>
    </w:p>
    <w:p>
      <w:r>
        <w:rPr>
          <w:b/>
        </w:rPr>
        <w:t xml:space="preserve">Tulos</w:t>
      </w:r>
    </w:p>
    <w:p>
      <w:r>
        <w:t xml:space="preserve">muslimi tuntuu hawrnyltä</w:t>
      </w:r>
    </w:p>
    <w:p>
      <w:r>
        <w:rPr>
          <w:b/>
        </w:rPr>
        <w:t xml:space="preserve">Esimerkki 2.3909</w:t>
      </w:r>
    </w:p>
    <w:p>
      <w:r>
        <w:t xml:space="preserve">brittania brittania &lt;number&gt; tuntia sitten khanilla ei ole mitään ideoita muslimit, joilla on alhainen älykkyysosamäärä, osaavat vain lainata sotakäsikirjastaan häntä ei olisi koskaan pitänyt valita muslimi ei voi koskaan edustaa kaikkia muita etnisiä ryhmiä paitsi omaa sisäsiittoista kansaansa.</w:t>
      </w:r>
    </w:p>
    <w:p>
      <w:r>
        <w:rPr>
          <w:b/>
        </w:rPr>
        <w:t xml:space="preserve">Tulos</w:t>
      </w:r>
    </w:p>
    <w:p>
      <w:r>
        <w:t xml:space="preserve">muslimit, joilla on matala älykkyysosamäärä, osaavat vain lainata sotakäsikirjasta.</w:t>
      </w:r>
    </w:p>
    <w:p>
      <w:r>
        <w:rPr>
          <w:b/>
        </w:rPr>
        <w:t xml:space="preserve">Esimerkki 2.3910</w:t>
      </w:r>
    </w:p>
    <w:p>
      <w:r>
        <w:t xml:space="preserve">Venäläiset ostivat sen ja puhdistivat kaikki sinihiuksiset lesbot. Se oli loistavaa, ja se voi hyvinkin olla venäläisen botin narratiivin perusta.</w:t>
      </w:r>
    </w:p>
    <w:p>
      <w:r>
        <w:rPr>
          <w:b/>
        </w:rPr>
        <w:t xml:space="preserve">Tulos</w:t>
      </w:r>
    </w:p>
    <w:p>
      <w:r>
        <w:t xml:space="preserve">ja kaikkien sinihiuksisten lesbojen puhdistaminen oli loistavaa -</w:t>
      </w:r>
    </w:p>
    <w:p>
      <w:r>
        <w:rPr>
          <w:b/>
        </w:rPr>
        <w:t xml:space="preserve">Esimerkki 2.3911</w:t>
      </w:r>
    </w:p>
    <w:p>
      <w:r>
        <w:t xml:space="preserve">ching chong värähtely</w:t>
      </w:r>
    </w:p>
    <w:p>
      <w:r>
        <w:rPr>
          <w:b/>
        </w:rPr>
        <w:t xml:space="preserve">Tulos</w:t>
      </w:r>
    </w:p>
    <w:p>
      <w:r>
        <w:t xml:space="preserve">ching chong</w:t>
      </w:r>
    </w:p>
    <w:p>
      <w:r>
        <w:rPr>
          <w:b/>
        </w:rPr>
        <w:t xml:space="preserve">Esimerkki 2.3912</w:t>
      </w:r>
    </w:p>
    <w:p>
      <w:r>
        <w:t xml:space="preserve">Eurooppalaiset antavat sen pois Hajit ovat siellä jäädäkseen eurohutsu avaa perseensä kaikille paskahousuille, jotka eivät ole homoja!</w:t>
      </w:r>
    </w:p>
    <w:p>
      <w:r>
        <w:rPr>
          <w:b/>
        </w:rPr>
        <w:t xml:space="preserve">Tulos</w:t>
      </w:r>
    </w:p>
    <w:p>
      <w:r>
        <w:t xml:space="preserve">shitskin</w:t>
      </w:r>
    </w:p>
    <w:p>
      <w:r>
        <w:rPr>
          <w:b/>
        </w:rPr>
        <w:t xml:space="preserve">Esimerkki 2.3913</w:t>
      </w:r>
    </w:p>
    <w:p>
      <w:r>
        <w:t xml:space="preserve">jotkut teistä neekereistä näyttävät lesboilta seuraan takaisin kuin hölmö lopeta minun lavastaminen</w:t>
      </w:r>
    </w:p>
    <w:p>
      <w:r>
        <w:rPr>
          <w:b/>
        </w:rPr>
        <w:t xml:space="preserve">Tulos</w:t>
      </w:r>
    </w:p>
    <w:p>
      <w:r>
        <w:t xml:space="preserve">dykes</w:t>
      </w:r>
    </w:p>
    <w:p>
      <w:r>
        <w:rPr>
          <w:b/>
        </w:rPr>
        <w:t xml:space="preserve">Esimerkki 2.3914</w:t>
      </w:r>
    </w:p>
    <w:p>
      <w:r>
        <w:t xml:space="preserve">gb muuttui homoksi ja muzzien orwellilaiseksi paskapaikaksi Lizzien aikana... kaikki nämä niin sanotut aateliset pitäisi roikottaa lyhtypylväistä.</w:t>
      </w:r>
    </w:p>
    <w:p>
      <w:r>
        <w:rPr>
          <w:b/>
        </w:rPr>
        <w:t xml:space="preserve">Tulos</w:t>
      </w:r>
    </w:p>
    <w:p>
      <w:r>
        <w:t xml:space="preserve">homo ja muzzie</w:t>
      </w:r>
    </w:p>
    <w:p>
      <w:r>
        <w:rPr>
          <w:b/>
        </w:rPr>
        <w:t xml:space="preserve">Esimerkki 2.3915</w:t>
      </w:r>
    </w:p>
    <w:p>
      <w:r>
        <w:t xml:space="preserve">Huomasin joidenkin puhuvan valerie jarretin olevan valkoinen tosiasia useimmat arabit ovat valkoihoisia myös nimi iran tarkoittaa arjalaisten maata tosiasia tarkista minut eta se ei silti vähennä sitä tosiasiaa, että hän on muslimi kusipää apinoiden planeetalta.</w:t>
      </w:r>
    </w:p>
    <w:p>
      <w:r>
        <w:rPr>
          <w:b/>
        </w:rPr>
        <w:t xml:space="preserve">Tulos</w:t>
      </w:r>
    </w:p>
    <w:p>
      <w:r>
        <w:t xml:space="preserve">Huomasin joidenkin puhuvan siitä, että Valerie Jarret on valkoinen, sillä suurin osa arabeista on valkoihoisia. Myös nimi iran tarkoittaa arjalaisten maata.</w:t>
      </w:r>
    </w:p>
    <w:p>
      <w:r>
        <w:rPr>
          <w:b/>
        </w:rPr>
        <w:t xml:space="preserve">Esimerkki 2.3916</w:t>
      </w:r>
    </w:p>
    <w:p>
      <w:r>
        <w:t xml:space="preserve">&lt;user&gt; haluan vain elää sitä päivää, jolloin näen valkoisen miehen pitelevän mielenosoituskylttiä missä tahansa maassa, jota tämä ääliö väittää puolustavansa vasemmistolaiset ovat jälkeenjääneitä maga mcga</w:t>
      </w:r>
    </w:p>
    <w:p>
      <w:r>
        <w:rPr>
          <w:b/>
        </w:rPr>
        <w:t xml:space="preserve">Tulos</w:t>
      </w:r>
    </w:p>
    <w:p>
      <w:r>
        <w:t xml:space="preserve">vasemmistolaiset ovat jälkeenjääneitä</w:t>
      </w:r>
    </w:p>
    <w:p>
      <w:r>
        <w:rPr>
          <w:b/>
        </w:rPr>
        <w:t xml:space="preserve">Esimerkki 2.3917</w:t>
      </w:r>
    </w:p>
    <w:p>
      <w:r>
        <w:t xml:space="preserve">&lt;käyttäjä&gt; &lt;käyttäjä&gt; lähetä vanha kiinalainen &lt;numero&gt; &lt;numero&gt;:n luokse hakkaamaan vanha kiinalainen paskiainen.</w:t>
      </w:r>
    </w:p>
    <w:p>
      <w:r>
        <w:rPr>
          <w:b/>
        </w:rPr>
        <w:t xml:space="preserve">Tulos</w:t>
      </w:r>
    </w:p>
    <w:p>
      <w:r>
        <w:t xml:space="preserve">kiinalainen</w:t>
      </w:r>
    </w:p>
    <w:p>
      <w:r>
        <w:rPr>
          <w:b/>
        </w:rPr>
        <w:t xml:space="preserve">Esimerkki 2.3918</w:t>
      </w:r>
    </w:p>
    <w:p>
      <w:r>
        <w:t xml:space="preserve">hän dindu nuffin &lt;user&gt; ‍ saattoi olla oikeassa siinä, että te olette valkoisen nationalismin neekereitä...</w:t>
      </w:r>
    </w:p>
    <w:p>
      <w:r>
        <w:rPr>
          <w:b/>
        </w:rPr>
        <w:t xml:space="preserve">Tulos</w:t>
      </w:r>
    </w:p>
    <w:p>
      <w:r>
        <w:t xml:space="preserve">neekerit</w:t>
      </w:r>
    </w:p>
    <w:p>
      <w:r>
        <w:rPr>
          <w:b/>
        </w:rPr>
        <w:t xml:space="preserve">Esimerkki 2.3919</w:t>
      </w:r>
    </w:p>
    <w:p>
      <w:r>
        <w:t xml:space="preserve">hemmo rahoittaminen ja kirjaimellisesti kaikkien heidän kultahampaidensa ottaminen ja kaikkien heidän pankkivarojensa takavarikoiminen ei ole sama asia ok miten olisi jos tutkisit juutalaisten juonittelua &lt;luku&gt; vitun vuotta potkittiin ulos &lt;luku&gt; maasta &lt;luku&gt; kertaa nurkan takana olemisen takia joo</w:t>
      </w:r>
    </w:p>
    <w:p>
      <w:r>
        <w:rPr>
          <w:b/>
        </w:rPr>
        <w:t xml:space="preserve">Tulos</w:t>
      </w:r>
    </w:p>
    <w:p>
      <w:r>
        <w:t xml:space="preserve">hemmo rahoittaa ja kirjaimellisesti ottaa kaikki heidän kultahampaat ja takavarikoimalla kaikki heidän pankki varat ei ole sama asia ok miten olisi jos tutkisit juutalaiset juonittelevat &lt;luku&gt; vitun vuotta potkittiin ulos &lt;luku&gt; maista &lt;luku&gt; kertaa nurkan takana olemisen vuoksi</w:t>
      </w:r>
    </w:p>
    <w:p>
      <w:r>
        <w:rPr>
          <w:b/>
        </w:rPr>
        <w:t xml:space="preserve">Esimerkki 2.3920</w:t>
      </w:r>
    </w:p>
    <w:p>
      <w:r>
        <w:t xml:space="preserve">olen varma, että Evergreen ottaa hänet, jos heidän kampuksellaan viime vuonna puhjennut massiivinen neekeritransiittisimpanssihuuto on osoitus siitä.</w:t>
      </w:r>
    </w:p>
    <w:p>
      <w:r>
        <w:rPr>
          <w:b/>
        </w:rPr>
        <w:t xml:space="preserve">Tulos</w:t>
      </w:r>
    </w:p>
    <w:p>
      <w:r>
        <w:t xml:space="preserve">neekeri transu chimpout</w:t>
      </w:r>
    </w:p>
    <w:p>
      <w:r>
        <w:rPr>
          <w:b/>
        </w:rPr>
        <w:t xml:space="preserve">Esimerkki 2.3921</w:t>
      </w:r>
    </w:p>
    <w:p>
      <w:r>
        <w:t xml:space="preserve">jukra nan ja minä kun luulin olevani paha meidän ei pitäisi koskaan työskennellä yhdessä tiiminä muslimit miehet ovat pannukakkuja alhaalla hyvä asia joka siitä tulee on se, että muslimit eivät enää koskaan katso naisia samalla tavalla 😉 😉 😉 😂 😂 😂 😂</w:t>
      </w:r>
    </w:p>
    <w:p>
      <w:r>
        <w:rPr>
          <w:b/>
        </w:rPr>
        <w:t xml:space="preserve">Tulos</w:t>
      </w:r>
    </w:p>
    <w:p>
      <w:r>
        <w:t xml:space="preserve">muslimit miehet ovat pannukakkuja alhaalla alhaalla</w:t>
      </w:r>
    </w:p>
    <w:p>
      <w:r>
        <w:rPr>
          <w:b/>
        </w:rPr>
        <w:t xml:space="preserve">Esimerkki 2.3922</w:t>
      </w:r>
    </w:p>
    <w:p>
      <w:r>
        <w:t xml:space="preserve">hei te kaikki olette koskaan ajatelleet niitä neekeripoikia pohjoisessa ja ajatelleet kuinka rikkaita he ovat koskaan ajatelleet heidän lynkkaamistaan niin ostakaa minun uusi lynkkani joka on yhtä likainen kuin nuo juutalaisia rakastavat neekeripojat maga daca iasip pandr assduo asduo assdup asdoijasodij asdoihoiashdoih aosihdoaishd oiahosidhaoishd joaisdaoishd</w:t>
      </w:r>
    </w:p>
    <w:p>
      <w:r>
        <w:rPr>
          <w:b/>
        </w:rPr>
        <w:t xml:space="preserve">Tulos</w:t>
      </w:r>
    </w:p>
    <w:p>
      <w:r>
        <w:t xml:space="preserve">neekeripojat pohjoisessa ja ajattelevat kuinka rikkaita he ovat koskaan ajatellut lynkata heidät sitten ostaa minun uusi lynkkaus että yhtä likainen kuin nuo juutalaisia rakastavat neekeripojat</w:t>
      </w:r>
    </w:p>
    <w:p>
      <w:r>
        <w:rPr>
          <w:b/>
        </w:rPr>
        <w:t xml:space="preserve">Esimerkki 2.3923</w:t>
      </w:r>
    </w:p>
    <w:p>
      <w:r>
        <w:t xml:space="preserve">kate spade on yhteys clinton säätiö ja hänen homo miehensä pitää maalauksia karmiva pizzagate maalari näyttää heidän tyttärensä maalauksessa miksi hänen pikkusormi on makabrely murtunut</w:t>
      </w:r>
    </w:p>
    <w:p>
      <w:r>
        <w:rPr>
          <w:b/>
        </w:rPr>
        <w:t xml:space="preserve">Tulos</w:t>
      </w:r>
    </w:p>
    <w:p>
      <w:r>
        <w:t xml:space="preserve">kate spadella on yhteyksiä clinton-säätiöön ja hänen homomiehensä pitää karmivan pizzagate-maalarin maalauksista</w:t>
      </w:r>
    </w:p>
    <w:p>
      <w:r>
        <w:rPr>
          <w:b/>
        </w:rPr>
        <w:t xml:space="preserve">Esimerkki 2.3924</w:t>
      </w:r>
    </w:p>
    <w:p>
      <w:r>
        <w:t xml:space="preserve">Mitä tapahtui väitteille, joiden mukaan Fox oli sekaantunut beaner-huumekartelleihin?</w:t>
      </w:r>
    </w:p>
    <w:p>
      <w:r>
        <w:rPr>
          <w:b/>
        </w:rPr>
        <w:t xml:space="preserve">Tulos</w:t>
      </w:r>
    </w:p>
    <w:p>
      <w:r>
        <w:t xml:space="preserve">beaner</w:t>
      </w:r>
    </w:p>
    <w:p>
      <w:r>
        <w:rPr>
          <w:b/>
        </w:rPr>
        <w:t xml:space="preserve">Esimerkki 2.3925</w:t>
      </w:r>
    </w:p>
    <w:p>
      <w:r>
        <w:t xml:space="preserve">aletaan raportoida laittomien maahanmuuttajien murhaajien, raiskaajien ja raiskaajien kansallisuudet ja kehystetään otsikot kansallisiksi hyökkäyksiksi honduralainen raiskaa kalifornialaisen naisen meksikolainen mies ampuu kaksi ryöstössä laittomat maahanmuuttajat antavat ymmärtää, että he kuuluvat tai jäävät, kun paperityöt on selvitetty, että he eivät jää.</w:t>
      </w:r>
    </w:p>
    <w:p>
      <w:r>
        <w:rPr>
          <w:b/>
        </w:rPr>
        <w:t xml:space="preserve">Tulos</w:t>
      </w:r>
    </w:p>
    <w:p>
      <w:r>
        <w:t xml:space="preserve">aletaan raportoida laittomien maahanmuuttajien murhaajien, raiskaajien ja raiskaajien kansallisuuksia ja kehystetään otsikot kansallisiksi hyökkäyksiksi honduralainen raiskaa kalifornialaisen naisen meksikolainen mies ampuu kaksi miestä epäonnistuneessa ryöstössä laiton maahanmuuttaja antaa ymmärtää, että he kuuluvat tai jäävät, kun paperityöt on selvitetty.</w:t>
      </w:r>
    </w:p>
    <w:p>
      <w:r>
        <w:rPr>
          <w:b/>
        </w:rPr>
        <w:t xml:space="preserve">Esimerkki 2.3926</w:t>
      </w:r>
    </w:p>
    <w:p>
      <w:r>
        <w:t xml:space="preserve">&lt;user&gt; se saa köyhät ghettojen asuntovaunualueiden ihmiset tuntemaan olonsa paremmaksi.</w:t>
      </w:r>
    </w:p>
    <w:p>
      <w:r>
        <w:rPr>
          <w:b/>
        </w:rPr>
        <w:t xml:space="preserve">Tulos</w:t>
      </w:r>
    </w:p>
    <w:p>
      <w:r>
        <w:t xml:space="preserve">köyhät ghetto trailer park ihmiset</w:t>
      </w:r>
    </w:p>
    <w:p>
      <w:r>
        <w:rPr>
          <w:b/>
        </w:rPr>
        <w:t xml:space="preserve">Esimerkki 2.3927</w:t>
      </w:r>
    </w:p>
    <w:p>
      <w:r>
        <w:t xml:space="preserve">maltalaisilla on paska iho tämä on niin surullista &lt;numero&gt;</w:t>
      </w:r>
    </w:p>
    <w:p>
      <w:r>
        <w:rPr>
          <w:b/>
        </w:rPr>
        <w:t xml:space="preserve">Tulos</w:t>
      </w:r>
    </w:p>
    <w:p>
      <w:r>
        <w:t xml:space="preserve">Maltan ihmisillä on paska iho, tämä on niin surullista.</w:t>
      </w:r>
    </w:p>
    <w:p>
      <w:r>
        <w:rPr>
          <w:b/>
        </w:rPr>
        <w:t xml:space="preserve">Esimerkki 2.3928</w:t>
      </w:r>
    </w:p>
    <w:p>
      <w:r>
        <w:t xml:space="preserve">Miten tämä hiekkaneekeri pääsi niin korkealle valtion virkoihin, joiden pitäisi olla vain valkoisille...</w:t>
      </w:r>
    </w:p>
    <w:p>
      <w:r>
        <w:rPr>
          <w:b/>
        </w:rPr>
        <w:t xml:space="preserve">Tulos</w:t>
      </w:r>
    </w:p>
    <w:p>
      <w:r>
        <w:t xml:space="preserve">hiekkaneekeri</w:t>
      </w:r>
    </w:p>
    <w:p>
      <w:r>
        <w:rPr>
          <w:b/>
        </w:rPr>
        <w:t xml:space="preserve">Esimerkki 2.3929</w:t>
      </w:r>
    </w:p>
    <w:p>
      <w:r>
        <w:t xml:space="preserve">Jos tämä tyhmä narttu ei olisi ollut neekeri, hän olisi imenyt munaa tai siivonnut vessoja rahasta, mutta neekeri, joka osaa puhua kokonaisia lauseita, on heti julkkis.</w:t>
      </w:r>
    </w:p>
    <w:p>
      <w:r>
        <w:rPr>
          <w:b/>
        </w:rPr>
        <w:t xml:space="preserve">Tulos</w:t>
      </w:r>
    </w:p>
    <w:p>
      <w:r>
        <w:t xml:space="preserve">tämä tyhmä biatch ei ole ollut neekeri.</w:t>
      </w:r>
    </w:p>
    <w:p>
      <w:r>
        <w:rPr>
          <w:b/>
        </w:rPr>
        <w:t xml:space="preserve">Esimerkki 2.3930</w:t>
      </w:r>
    </w:p>
    <w:p>
      <w:r>
        <w:t xml:space="preserve">Ehdotan, että otatte tämän neekerin johtokuntaanne. Hän vaikuttaa hyvältä.</w:t>
      </w:r>
    </w:p>
    <w:p>
      <w:r>
        <w:rPr>
          <w:b/>
        </w:rPr>
        <w:t xml:space="preserve">Tulos</w:t>
      </w:r>
    </w:p>
    <w:p>
      <w:r>
        <w:t xml:space="preserve">neekeri</w:t>
      </w:r>
    </w:p>
    <w:p>
      <w:r>
        <w:rPr>
          <w:b/>
        </w:rPr>
        <w:t xml:space="preserve">Esimerkki 2.3931</w:t>
      </w:r>
    </w:p>
    <w:p>
      <w:r>
        <w:t xml:space="preserve">nyt kun isis on kukistettu, kaikki hiekkaneekerit voivat mennä kotiin ja lopettaa raiskaamisen ja murhaamisen länsimaissa, eikö niin?</w:t>
      </w:r>
    </w:p>
    <w:p>
      <w:r>
        <w:rPr>
          <w:b/>
        </w:rPr>
        <w:t xml:space="preserve">Tulos</w:t>
      </w:r>
    </w:p>
    <w:p>
      <w:r>
        <w:t xml:space="preserve">kaikki hiekkaneekerit voivat mennä kotiinsa ja lopettaa raiskaamisen ja murhaamisen länsimaissa...</w:t>
      </w:r>
    </w:p>
    <w:p>
      <w:r>
        <w:rPr>
          <w:b/>
        </w:rPr>
        <w:t xml:space="preserve">Esimerkki 2.3932</w:t>
      </w:r>
    </w:p>
    <w:p>
      <w:r>
        <w:t xml:space="preserve">&lt;user&gt; &lt;user&gt; Tiedätkö mitä olisit voinut tehdä, pysähtyä ja tarkastaa laukun, senkin mongoloidi lol</w:t>
      </w:r>
    </w:p>
    <w:p>
      <w:r>
        <w:rPr>
          <w:b/>
        </w:rPr>
        <w:t xml:space="preserve">Tulos</w:t>
      </w:r>
    </w:p>
    <w:p>
      <w:r>
        <w:t xml:space="preserve">mongoloidi</w:t>
      </w:r>
    </w:p>
    <w:p>
      <w:r>
        <w:rPr>
          <w:b/>
        </w:rPr>
        <w:t xml:space="preserve">Esimerkki 2.3933</w:t>
      </w:r>
    </w:p>
    <w:p>
      <w:r>
        <w:t xml:space="preserve">nat geo yrittää syyttää radikaalia islamia mistä tahansa muusta kuin islamista, ja ohjelma on kestänyt alle minuutin.</w:t>
      </w:r>
    </w:p>
    <w:p>
      <w:r>
        <w:rPr>
          <w:b/>
        </w:rPr>
        <w:t xml:space="preserve">Tulos</w:t>
      </w:r>
    </w:p>
    <w:p>
      <w:r>
        <w:t xml:space="preserve">nat geo yrittää syyttää radikaalia islamia mistä tahansa muusta kuin islamista.</w:t>
      </w:r>
    </w:p>
    <w:p>
      <w:r>
        <w:rPr>
          <w:b/>
        </w:rPr>
        <w:t xml:space="preserve">Esimerkki 2.3934</w:t>
      </w:r>
    </w:p>
    <w:p>
      <w:r>
        <w:t xml:space="preserve">Hei senkin läski tyhmä mulkku, olet kuulemma läski tyhmä mulkku, joka pitää neekereitä kahlittuna ullakolla nussittavana ja valkoisia vauvoja kellarissa, joita syötät neekereillesi, ja nussit myös koiria.</w:t>
      </w:r>
    </w:p>
    <w:p>
      <w:r>
        <w:rPr>
          <w:b/>
        </w:rPr>
        <w:t xml:space="preserve">Tulos</w:t>
      </w:r>
    </w:p>
    <w:p>
      <w:r>
        <w:t xml:space="preserve">läski tyhmä kusipää</w:t>
      </w:r>
    </w:p>
    <w:p>
      <w:r>
        <w:rPr>
          <w:b/>
        </w:rPr>
        <w:t xml:space="preserve">Esimerkki 2.3935</w:t>
      </w:r>
    </w:p>
    <w:p>
      <w:r>
        <w:t xml:space="preserve">kirjaimellisesti olen tunkeutunut ghettoon. Kaikkialla kuuluu laukauksia. Soita poliisille. Poliisille!</w:t>
      </w:r>
    </w:p>
    <w:p>
      <w:r>
        <w:rPr>
          <w:b/>
        </w:rPr>
        <w:t xml:space="preserve">Tulos</w:t>
      </w:r>
    </w:p>
    <w:p>
      <w:r>
        <w:t xml:space="preserve">Olen tunkeutunut ghettoon, laukauksia kuuluu kaikkialla...</w:t>
      </w:r>
    </w:p>
    <w:p>
      <w:r>
        <w:rPr>
          <w:b/>
        </w:rPr>
        <w:t xml:space="preserve">Esimerkki 2.3936</w:t>
      </w:r>
    </w:p>
    <w:p>
      <w:r>
        <w:t xml:space="preserve">kyllä, mutta ilman homo gook ratin takana</w:t>
      </w:r>
    </w:p>
    <w:p>
      <w:r>
        <w:rPr>
          <w:b/>
        </w:rPr>
        <w:t xml:space="preserve">Tulos</w:t>
      </w:r>
    </w:p>
    <w:p>
      <w:r>
        <w:t xml:space="preserve">homo gook</w:t>
      </w:r>
    </w:p>
    <w:p>
      <w:r>
        <w:rPr>
          <w:b/>
        </w:rPr>
        <w:t xml:space="preserve">Esimerkki 2.3937</w:t>
      </w:r>
    </w:p>
    <w:p>
      <w:r>
        <w:t xml:space="preserve">jotka ' pesevät aamulla hiuksiaan</w:t>
      </w:r>
    </w:p>
    <w:p>
      <w:r>
        <w:rPr>
          <w:b/>
        </w:rPr>
        <w:t xml:space="preserve">Tulos</w:t>
      </w:r>
    </w:p>
    <w:p>
      <w:r>
        <w:t xml:space="preserve">uros</w:t>
      </w:r>
    </w:p>
    <w:p>
      <w:r>
        <w:rPr>
          <w:b/>
        </w:rPr>
        <w:t xml:space="preserve">Esimerkki 2.3938</w:t>
      </w:r>
    </w:p>
    <w:p>
      <w:r>
        <w:t xml:space="preserve">musta neekerivihaaja kirjautuu sisään</w:t>
      </w:r>
    </w:p>
    <w:p>
      <w:r>
        <w:rPr>
          <w:b/>
        </w:rPr>
        <w:t xml:space="preserve">Tulos</w:t>
      </w:r>
    </w:p>
    <w:p>
      <w:r>
        <w:t xml:space="preserve">neekeri</w:t>
      </w:r>
    </w:p>
    <w:p>
      <w:r>
        <w:rPr>
          <w:b/>
        </w:rPr>
        <w:t xml:space="preserve">Esimerkki 2.3939</w:t>
      </w:r>
    </w:p>
    <w:p>
      <w:r>
        <w:t xml:space="preserve">Luulen, että se voi riippua siitä, oletko yksinkertainen vai ghetto trash, joista on paljon valkoisia jäseniä kumpaankin luokkaan.</w:t>
      </w:r>
    </w:p>
    <w:p>
      <w:r>
        <w:rPr>
          <w:b/>
        </w:rPr>
        <w:t xml:space="preserve">Tulos</w:t>
      </w:r>
    </w:p>
    <w:p>
      <w:r>
        <w:t xml:space="preserve">jos olet yksinkertainen tai ghetto trash</w:t>
      </w:r>
    </w:p>
    <w:p>
      <w:r>
        <w:rPr>
          <w:b/>
        </w:rPr>
        <w:t xml:space="preserve">Esimerkki 2.3940</w:t>
      </w:r>
    </w:p>
    <w:p>
      <w:r>
        <w:t xml:space="preserve">&lt;user&gt; se kiinalainen hattusaari pääni päällä 🤠</w:t>
      </w:r>
    </w:p>
    <w:p>
      <w:r>
        <w:rPr>
          <w:b/>
        </w:rPr>
        <w:t xml:space="preserve">Tulos</w:t>
      </w:r>
    </w:p>
    <w:p>
      <w:r>
        <w:t xml:space="preserve">kiinalainen</w:t>
      </w:r>
    </w:p>
    <w:p>
      <w:r>
        <w:rPr>
          <w:b/>
        </w:rPr>
        <w:t xml:space="preserve">Esimerkki 2.3941</w:t>
      </w:r>
    </w:p>
    <w:p>
      <w:r>
        <w:t xml:space="preserve">jos oli live aiheita voat gab fam se näyttäisi politiikka obama neekeri on se taas uutiset chicago laukauskello esittäydy olen &lt;number&gt; 7 0 0 th amalek alt sarjakuvia loli vinkkejä uusille voaters kys life hacks miten shill kanssa puttitout musiikki maanantai lisää v hurraa roskat</w:t>
      </w:r>
    </w:p>
    <w:p>
      <w:r>
        <w:rPr>
          <w:b/>
        </w:rPr>
        <w:t xml:space="preserve">Tulos</w:t>
      </w:r>
    </w:p>
    <w:p>
      <w:r>
        <w:t xml:space="preserve">neekeri-Obama on taas asialla!</w:t>
      </w:r>
    </w:p>
    <w:p>
      <w:r>
        <w:rPr>
          <w:b/>
        </w:rPr>
        <w:t xml:space="preserve">Esimerkki 2.3942</w:t>
      </w:r>
    </w:p>
    <w:p>
      <w:r>
        <w:t xml:space="preserve">se on ok, jos muslimi tekee sen</w:t>
      </w:r>
    </w:p>
    <w:p>
      <w:r>
        <w:rPr>
          <w:b/>
        </w:rPr>
        <w:t xml:space="preserve">Tulos</w:t>
      </w:r>
    </w:p>
    <w:p>
      <w:r>
        <w:t xml:space="preserve">moslemi</w:t>
      </w:r>
    </w:p>
    <w:p>
      <w:r>
        <w:rPr>
          <w:b/>
        </w:rPr>
        <w:t xml:space="preserve">Esimerkki 2.3943</w:t>
      </w:r>
    </w:p>
    <w:p>
      <w:r>
        <w:t xml:space="preserve">&lt;käyttäjä&gt; luultavasti istuu lukemassa &lt;luku&gt; harmaan sävyjä kuvitellen viriilin natsin viettelevän hänet, sitten hän laskee kirjan alas ja näkee juutalaismiehensä sängyssä vieressään.</w:t>
      </w:r>
    </w:p>
    <w:p>
      <w:r>
        <w:rPr>
          <w:b/>
        </w:rPr>
        <w:t xml:space="preserve">Tulos</w:t>
      </w:r>
    </w:p>
    <w:p>
      <w:r>
        <w:t xml:space="preserve">kike</w:t>
      </w:r>
    </w:p>
    <w:p>
      <w:r>
        <w:rPr>
          <w:b/>
        </w:rPr>
        <w:t xml:space="preserve">Esimerkki 2.3944</w:t>
      </w:r>
    </w:p>
    <w:p>
      <w:r>
        <w:t xml:space="preserve">Nopea neekeri haluaa ajaa perseeseen nähdään seuraavassa punaisissa valoissa neekeri...</w:t>
      </w:r>
    </w:p>
    <w:p>
      <w:r>
        <w:rPr>
          <w:b/>
        </w:rPr>
        <w:t xml:space="preserve">Tulos</w:t>
      </w:r>
    </w:p>
    <w:p>
      <w:r>
        <w:t xml:space="preserve">neekeri</w:t>
      </w:r>
    </w:p>
    <w:p>
      <w:r>
        <w:rPr>
          <w:b/>
        </w:rPr>
        <w:t xml:space="preserve">Esimerkki 2.3945</w:t>
      </w:r>
    </w:p>
    <w:p>
      <w:r>
        <w:t xml:space="preserve">asia, joka auttaisi valkoista rotua enemmän kuin mikään muu, on jos hän suostuisi hankkimaan kolmannen tai neljännen lapsen Kiina pääsi siihen, missä se on nyt, koska Mao vakuutti kiinalaisille naisille, että oli isänmaallista hankkia lisää lapsia.</w:t>
      </w:r>
    </w:p>
    <w:p>
      <w:r>
        <w:rPr>
          <w:b/>
        </w:rPr>
        <w:t xml:space="preserve">Tulos</w:t>
      </w:r>
    </w:p>
    <w:p>
      <w:r>
        <w:t xml:space="preserve">Valkoista rotua auttaisi eniten se, jos hän suostuisi hankkimaan kolmannen tai neljännen lapsen.</w:t>
      </w:r>
    </w:p>
    <w:p>
      <w:r>
        <w:rPr>
          <w:b/>
        </w:rPr>
        <w:t xml:space="preserve">Esimerkki 2.3946</w:t>
      </w:r>
    </w:p>
    <w:p>
      <w:r>
        <w:t xml:space="preserve">Jos he eivät pelkää meitä, miksi he sitten maksavat kaltaisillesi junttipaskiaisille keksimään ällöttäviä runoja?</w:t>
      </w:r>
    </w:p>
    <w:p>
      <w:r>
        <w:rPr>
          <w:b/>
        </w:rPr>
        <w:t xml:space="preserve">Tulos</w:t>
      </w:r>
    </w:p>
    <w:p>
      <w:r>
        <w:t xml:space="preserve">Juutalaisten huijarit</w:t>
      </w:r>
    </w:p>
    <w:p>
      <w:r>
        <w:rPr>
          <w:b/>
        </w:rPr>
        <w:t xml:space="preserve">Esimerkki 2.3947</w:t>
      </w:r>
    </w:p>
    <w:p>
      <w:r>
        <w:t xml:space="preserve">hänkin vihaa sitä, että häntä kutsutaan munattomaksi jälkeenjääneeksi lol</w:t>
      </w:r>
    </w:p>
    <w:p>
      <w:r>
        <w:rPr>
          <w:b/>
        </w:rPr>
        <w:t xml:space="preserve">Tulos</w:t>
      </w:r>
    </w:p>
    <w:p>
      <w:r>
        <w:t xml:space="preserve">munaton jälkeenjäänyt</w:t>
      </w:r>
    </w:p>
    <w:p>
      <w:r>
        <w:rPr>
          <w:b/>
        </w:rPr>
        <w:t xml:space="preserve">Esimerkki 2.3948</w:t>
      </w:r>
    </w:p>
    <w:p>
      <w:r>
        <w:t xml:space="preserve">he ovat itse asiassa pahempia kuin sheboonit tietyllä tapaa hyvin vaikeita naisia käsitellä</w:t>
      </w:r>
    </w:p>
    <w:p>
      <w:r>
        <w:rPr>
          <w:b/>
        </w:rPr>
        <w:t xml:space="preserve">Tulos</w:t>
      </w:r>
    </w:p>
    <w:p>
      <w:r>
        <w:t xml:space="preserve">pahempaa kuin sheboonit</w:t>
      </w:r>
    </w:p>
    <w:p>
      <w:r>
        <w:rPr>
          <w:b/>
        </w:rPr>
        <w:t xml:space="preserve">Esimerkki 2.3949</w:t>
      </w:r>
    </w:p>
    <w:p>
      <w:r>
        <w:t xml:space="preserve">miksi homot yrittävät joka päivä jossakin kertoa meille mitä tehdä kammotukset menkää pois friikit pysykää erossa kaikista alle &lt;luku&gt; vuotiaista sairaista.</w:t>
      </w:r>
    </w:p>
    <w:p>
      <w:r>
        <w:rPr>
          <w:b/>
        </w:rPr>
        <w:t xml:space="preserve">Tulos</w:t>
      </w:r>
    </w:p>
    <w:p>
      <w:r>
        <w:t xml:space="preserve">queers</w:t>
      </w:r>
    </w:p>
    <w:p>
      <w:r>
        <w:rPr>
          <w:b/>
        </w:rPr>
        <w:t xml:space="preserve">Esimerkki 2.3950</w:t>
      </w:r>
    </w:p>
    <w:p>
      <w:r>
        <w:t xml:space="preserve">&lt;user&gt; &lt;user&gt; te olette länsimaiden suurimmat homot.</w:t>
      </w:r>
    </w:p>
    <w:p>
      <w:r>
        <w:rPr>
          <w:b/>
        </w:rPr>
        <w:t xml:space="preserve">Tulos</w:t>
      </w:r>
    </w:p>
    <w:p>
      <w:r>
        <w:t xml:space="preserve">homot</w:t>
      </w:r>
    </w:p>
    <w:p>
      <w:r>
        <w:rPr>
          <w:b/>
        </w:rPr>
        <w:t xml:space="preserve">Esimerkki 2.3951</w:t>
      </w:r>
    </w:p>
    <w:p>
      <w:r>
        <w:t xml:space="preserve">miksi olisit vihainen siitä, että sinut on etnisesti puhdistettu ja ajettu pois asuinalueeltasi ei-valkoisen väkivallan vuoksi tai että sinua pidetään syntipukkina mustien kyvyttömyydestä tehdä algebraa tai pidättäytyä raiskaamasta iäkkäitä valkoisia naisia sinulla ei ole oikeutta sivistyneeseen yhteiskuntaan tai kotimaahan.</w:t>
      </w:r>
    </w:p>
    <w:p>
      <w:r>
        <w:rPr>
          <w:b/>
        </w:rPr>
        <w:t xml:space="preserve">Tulos</w:t>
      </w:r>
    </w:p>
    <w:p>
      <w:r>
        <w:t xml:space="preserve">miksi olisit vihainen siitä, että sinut on etnisesti puhdistettu ja ajettu pois asuinalueeltasi ei-valkoisen väkivallan vuoksi tai että sinua pidetään syntipukkina mustien kyvyttömyydestä tehdä algebraa tai pidättäytyä raiskaamasta iäkkäitä valkoisia naisia?</w:t>
      </w:r>
    </w:p>
    <w:p>
      <w:r>
        <w:rPr>
          <w:b/>
        </w:rPr>
        <w:t xml:space="preserve">Esimerkki 2.3952</w:t>
      </w:r>
    </w:p>
    <w:p>
      <w:r>
        <w:t xml:space="preserve">sinun ei tarvitse olla hiljaa, pidän siitä, että kun puhut, paljastat itsesi juutalaisia rakastavaksi paskiaiseksi, joka olet.</w:t>
      </w:r>
    </w:p>
    <w:p>
      <w:r>
        <w:rPr>
          <w:b/>
        </w:rPr>
        <w:t xml:space="preserve">Tulos</w:t>
      </w:r>
    </w:p>
    <w:p>
      <w:r>
        <w:t xml:space="preserve">Juutalaisia rakastava shill</w:t>
      </w:r>
    </w:p>
    <w:p>
      <w:r>
        <w:rPr>
          <w:b/>
        </w:rPr>
        <w:t xml:space="preserve">Esimerkki 2.3953</w:t>
      </w:r>
    </w:p>
    <w:p>
      <w:r>
        <w:t xml:space="preserve">meidän on alettava tehdä oikeistopropagandaa, jossa homoseksuaalit ja arabit kuvataan roistoina, mutta ei vain siksi, että he kuuluvat näihin ryhmiin, meidän on oltava hiukan kumouksellisempia, sillä pelkkä tiedotusväline ei sementoi kunniakasta voittoa.</w:t>
      </w:r>
    </w:p>
    <w:p>
      <w:r>
        <w:rPr>
          <w:b/>
        </w:rPr>
        <w:t xml:space="preserve">Tulos</w:t>
      </w:r>
    </w:p>
    <w:p>
      <w:r>
        <w:t xml:space="preserve">Meidän on alettava tehdä oikeistopropagandaa, jossa homoseksuaalit ja arabit kuvataan roistoina, mutta ei vain siksi, että he kuuluvat näihin ryhmiin. Meidän on oltava hieman kumouksellisempia.</w:t>
      </w:r>
    </w:p>
    <w:p>
      <w:r>
        <w:rPr>
          <w:b/>
        </w:rPr>
        <w:t xml:space="preserve">Esimerkki 2.3954</w:t>
      </w:r>
    </w:p>
    <w:p>
      <w:r>
        <w:t xml:space="preserve">Taas yksi vitun tyhmä neekeri, jonka i.q. on &lt;luku&gt;.</w:t>
      </w:r>
    </w:p>
    <w:p>
      <w:r>
        <w:rPr>
          <w:b/>
        </w:rPr>
        <w:t xml:space="preserve">Tulos</w:t>
      </w:r>
    </w:p>
    <w:p>
      <w:r>
        <w:t xml:space="preserve">vitun tyhmä neekeri</w:t>
      </w:r>
    </w:p>
    <w:p>
      <w:r>
        <w:rPr>
          <w:b/>
        </w:rPr>
        <w:t xml:space="preserve">Esimerkki 2.3955</w:t>
      </w:r>
    </w:p>
    <w:p>
      <w:r>
        <w:t xml:space="preserve">on olemassa keino estää näitä muzzeja raiskaamasta tyttöjämme ja meidän on tehtävä se da keedsille valtion rahoittama ohjelma, joka korjaa tämän ongelman lopullisesti keskiyön koripallokehän hirttäytymiset.</w:t>
      </w:r>
    </w:p>
    <w:p>
      <w:r>
        <w:rPr>
          <w:b/>
        </w:rPr>
        <w:t xml:space="preserve">Tulos</w:t>
      </w:r>
    </w:p>
    <w:p>
      <w:r>
        <w:t xml:space="preserve">muzzies</w:t>
      </w:r>
    </w:p>
    <w:p>
      <w:r>
        <w:rPr>
          <w:b/>
        </w:rPr>
        <w:t xml:space="preserve">Esimerkki 2.3956</w:t>
      </w:r>
    </w:p>
    <w:p>
      <w:r>
        <w:t xml:space="preserve">tämä ämmä sabotoi tv:n oh se on nyt päällä kukaan ei pelaa passiivis-aggressiivista peliä paremmin kuin minä ja minulla on eniten kortteja</w:t>
      </w:r>
    </w:p>
    <w:p>
      <w:r>
        <w:rPr>
          <w:b/>
        </w:rPr>
        <w:t xml:space="preserve">Tulos</w:t>
      </w:r>
    </w:p>
    <w:p>
      <w:r>
        <w:t xml:space="preserve">tämä ämmä sabotoi tv:n oh se on nyt päällä kukaan ei pelaa passiivis-aggressiivista peliä paremmin kuin minä.</w:t>
      </w:r>
    </w:p>
    <w:p>
      <w:r>
        <w:rPr>
          <w:b/>
        </w:rPr>
        <w:t xml:space="preserve">Esimerkki 2.3957</w:t>
      </w:r>
    </w:p>
    <w:p>
      <w:r>
        <w:t xml:space="preserve">Jos käyttäydyt kuin homo, kutsun sinua varmasti homoksi.</w:t>
      </w:r>
    </w:p>
    <w:p>
      <w:r>
        <w:rPr>
          <w:b/>
        </w:rPr>
        <w:t xml:space="preserve">Tulos</w:t>
      </w:r>
    </w:p>
    <w:p>
      <w:r>
        <w:t xml:space="preserve">homo</w:t>
      </w:r>
    </w:p>
    <w:p>
      <w:r>
        <w:rPr>
          <w:b/>
        </w:rPr>
        <w:t xml:space="preserve">Esimerkki 2.3958</w:t>
      </w:r>
    </w:p>
    <w:p>
      <w:r>
        <w:t xml:space="preserve">hymyilen kun näen lgbtq-juutalaisia sama koskee mutahaijuutalaisia kasvattaa heidät pois olemassaolosta ainoa hyvä juutalainen on queer-juutalainen japsit ❤️ bbc</w:t>
      </w:r>
    </w:p>
    <w:p>
      <w:r>
        <w:rPr>
          <w:b/>
        </w:rPr>
        <w:t xml:space="preserve">Tulos</w:t>
      </w:r>
    </w:p>
    <w:p>
      <w:r>
        <w:t xml:space="preserve">mutahaijuutalaiset kasvattavat heidät pois olemassaolostaan ainoa hyvä juutalainen on homojuutalainen.</w:t>
      </w:r>
    </w:p>
    <w:p>
      <w:r>
        <w:rPr>
          <w:b/>
        </w:rPr>
        <w:t xml:space="preserve">Esimerkki 2.3959</w:t>
      </w:r>
    </w:p>
    <w:p>
      <w:r>
        <w:t xml:space="preserve">Toivottavasti heillä on sama paska nahat rakentaa meille avaruusaluksen tarpeeksi hauska jos katsot Spacex Falcon raskas laukaisu video he ovat kaikki valkoisia tai aasialaisia insinöörejä miespuolisia</w:t>
      </w:r>
    </w:p>
    <w:p>
      <w:r>
        <w:rPr>
          <w:b/>
        </w:rPr>
        <w:t xml:space="preserve">Tulos</w:t>
      </w:r>
    </w:p>
    <w:p>
      <w:r>
        <w:t xml:space="preserve">paska nahat</w:t>
      </w:r>
    </w:p>
    <w:p>
      <w:r>
        <w:rPr>
          <w:b/>
        </w:rPr>
        <w:t xml:space="preserve">Esimerkki 2.3960</w:t>
      </w:r>
    </w:p>
    <w:p>
      <w:r>
        <w:t xml:space="preserve">olen eri mieltä mcgregor teki mitä hän pystyi alussa ja whooped paskaa ulos neekeri puolet ottelun hän oli voittanut tuloskortin puoliväliin asti kierroksen &lt;numero&gt; mutta hän ei vain voinut saada murha lyönti siellä lopettaa sen aikaisin joten hän kaasuuntunut ulospäin</w:t>
      </w:r>
    </w:p>
    <w:p>
      <w:r>
        <w:rPr>
          <w:b/>
        </w:rPr>
        <w:t xml:space="preserve">Tulos</w:t>
      </w:r>
    </w:p>
    <w:p>
      <w:r>
        <w:t xml:space="preserve">neekeri</w:t>
      </w:r>
    </w:p>
    <w:p>
      <w:r>
        <w:rPr>
          <w:b/>
        </w:rPr>
        <w:t xml:space="preserve">Esimerkki 2.3961</w:t>
      </w:r>
    </w:p>
    <w:p>
      <w:r>
        <w:t xml:space="preserve">&lt;käyttäjä&gt; &lt;käyttäjä&gt; laittomat maahanmuuttajat korjasin sen puolestasi.</w:t>
      </w:r>
    </w:p>
    <w:p>
      <w:r>
        <w:rPr>
          <w:b/>
        </w:rPr>
        <w:t xml:space="preserve">Tulos</w:t>
      </w:r>
    </w:p>
    <w:p>
      <w:r>
        <w:t xml:space="preserve">laittomat maahanmuuttajat</w:t>
      </w:r>
    </w:p>
    <w:p>
      <w:r>
        <w:rPr>
          <w:b/>
        </w:rPr>
        <w:t xml:space="preserve">Esimerkki 2.3962</w:t>
      </w:r>
    </w:p>
    <w:p>
      <w:r>
        <w:t xml:space="preserve">tsurumarus konservatiivinen evankelinen baptistinen konfederaation punaniska, jolla on seksivarpaat oikeassa jalassaan ja jolta puuttuu puolet hampaista.</w:t>
      </w:r>
    </w:p>
    <w:p>
      <w:r>
        <w:rPr>
          <w:b/>
        </w:rPr>
        <w:t xml:space="preserve">Tulos</w:t>
      </w:r>
    </w:p>
    <w:p>
      <w:r>
        <w:t xml:space="preserve">konservatiivinen evankelinen baptisti konfederaatiokansanedustaja punaniska</w:t>
      </w:r>
    </w:p>
    <w:p>
      <w:r>
        <w:rPr>
          <w:b/>
        </w:rPr>
        <w:t xml:space="preserve">Esimerkki 2.3963</w:t>
      </w:r>
    </w:p>
    <w:p>
      <w:r>
        <w:t xml:space="preserve">vain rikastua ja naida niitä muovihuorat instagramissa</w:t>
      </w:r>
    </w:p>
    <w:p>
      <w:r>
        <w:rPr>
          <w:b/>
        </w:rPr>
        <w:t xml:space="preserve">Tulos</w:t>
      </w:r>
    </w:p>
    <w:p>
      <w:r>
        <w:t xml:space="preserve">muovihakkuut</w:t>
      </w:r>
    </w:p>
    <w:p>
      <w:r>
        <w:rPr>
          <w:b/>
        </w:rPr>
        <w:t xml:space="preserve">Esimerkki 2.3964</w:t>
      </w:r>
    </w:p>
    <w:p>
      <w:r>
        <w:t xml:space="preserve">&lt;käyttäjä&gt; &lt;käyttäjä&gt; tosiasioita lol se neekeri tuli hakemaan minua täältä...</w:t>
      </w:r>
    </w:p>
    <w:p>
      <w:r>
        <w:rPr>
          <w:b/>
        </w:rPr>
        <w:t xml:space="preserve">Tulos</w:t>
      </w:r>
    </w:p>
    <w:p>
      <w:r>
        <w:t xml:space="preserve">neekeri</w:t>
      </w:r>
    </w:p>
    <w:p>
      <w:r>
        <w:rPr>
          <w:b/>
        </w:rPr>
        <w:t xml:space="preserve">Esimerkki 2.3965</w:t>
      </w:r>
    </w:p>
    <w:p>
      <w:r>
        <w:t xml:space="preserve">Koska olen korkeasti koulutettu ja esimerkillisesti englantia hallitseva malliesimerkki, kutsun tätä vitun paskiaista vitun feministiseksi ämmäpaskaksi, miksi sinä kutsut sitä?</w:t>
      </w:r>
    </w:p>
    <w:p>
      <w:r>
        <w:rPr>
          <w:b/>
        </w:rPr>
        <w:t xml:space="preserve">Tulos</w:t>
      </w:r>
    </w:p>
    <w:p>
      <w:r>
        <w:t xml:space="preserve">Kutsun tätä vitun paskiaista feministiseksi ämmäpaskaksi...</w:t>
      </w:r>
    </w:p>
    <w:p>
      <w:r>
        <w:rPr>
          <w:b/>
        </w:rPr>
        <w:t xml:space="preserve">Esimerkki 2.3966</w:t>
      </w:r>
    </w:p>
    <w:p>
      <w:r>
        <w:t xml:space="preserve">kaikki huorat ovat liian loppuun palaneita.</w:t>
      </w:r>
    </w:p>
    <w:p>
      <w:r>
        <w:rPr>
          <w:b/>
        </w:rPr>
        <w:t xml:space="preserve">Tulos</w:t>
      </w:r>
    </w:p>
    <w:p>
      <w:r>
        <w:t xml:space="preserve">hoes</w:t>
      </w:r>
    </w:p>
    <w:p>
      <w:r>
        <w:rPr>
          <w:b/>
        </w:rPr>
        <w:t xml:space="preserve">Esimerkki 2.3967</w:t>
      </w:r>
    </w:p>
    <w:p>
      <w:r>
        <w:t xml:space="preserve">&lt;user&gt; nigga what jan 👀</w:t>
      </w:r>
    </w:p>
    <w:p>
      <w:r>
        <w:rPr>
          <w:b/>
        </w:rPr>
        <w:t xml:space="preserve">Tulos</w:t>
      </w:r>
    </w:p>
    <w:p>
      <w:r>
        <w:t xml:space="preserve">nigga</w:t>
      </w:r>
    </w:p>
    <w:p>
      <w:r>
        <w:rPr>
          <w:b/>
        </w:rPr>
        <w:t xml:space="preserve">Esimerkki 2.3968</w:t>
      </w:r>
    </w:p>
    <w:p>
      <w:r>
        <w:t xml:space="preserve">joka kerta kun avaat suusi kuvittelen sinut kerjäämässä mustaa kyrpää kurkkuusi se on hyvin epämiellyttävää lopeta olemasta tuollainen neekeriä rakastava hintti.</w:t>
      </w:r>
    </w:p>
    <w:p>
      <w:r>
        <w:rPr>
          <w:b/>
        </w:rPr>
        <w:t xml:space="preserve">Tulos</w:t>
      </w:r>
    </w:p>
    <w:p>
      <w:r>
        <w:t xml:space="preserve">musta kukko</w:t>
      </w:r>
    </w:p>
    <w:p>
      <w:r>
        <w:rPr>
          <w:b/>
        </w:rPr>
        <w:t xml:space="preserve">Esimerkki 2.3969</w:t>
      </w:r>
    </w:p>
    <w:p>
      <w:r>
        <w:t xml:space="preserve">&lt;user&gt; suse juat gtfo pois tästä maasta senkin hyödytön islamisti</w:t>
      </w:r>
    </w:p>
    <w:p>
      <w:r>
        <w:rPr>
          <w:b/>
        </w:rPr>
        <w:t xml:space="preserve">Tulos</w:t>
      </w:r>
    </w:p>
    <w:p>
      <w:r>
        <w:t xml:space="preserve">gtfo</w:t>
      </w:r>
    </w:p>
    <w:p>
      <w:r>
        <w:rPr>
          <w:b/>
        </w:rPr>
        <w:t xml:space="preserve">Esimerkki 2.3970</w:t>
      </w:r>
    </w:p>
    <w:p>
      <w:r>
        <w:t xml:space="preserve">Tiedättekö mikä on ärsyttävintä siinä, että tämä lesbo pääsee usafiin, on se, että hän ei saa edes hihansa pituutta kuntoon.</w:t>
      </w:r>
    </w:p>
    <w:p>
      <w:r>
        <w:rPr>
          <w:b/>
        </w:rPr>
        <w:t xml:space="preserve">Tulos</w:t>
      </w:r>
    </w:p>
    <w:p>
      <w:r>
        <w:t xml:space="preserve">dyke</w:t>
      </w:r>
    </w:p>
    <w:p>
      <w:r>
        <w:rPr>
          <w:b/>
        </w:rPr>
        <w:t xml:space="preserve">Esimerkki 2.3971</w:t>
      </w:r>
    </w:p>
    <w:p>
      <w:r>
        <w:t xml:space="preserve">&lt;user&gt; se ' joka päivä he hakkaavat meitä orjuudella tätä ja holokaustilla tuota joka helvetin päivä</w:t>
      </w:r>
    </w:p>
    <w:p>
      <w:r>
        <w:rPr>
          <w:b/>
        </w:rPr>
        <w:t xml:space="preserve">Tulos</w:t>
      </w:r>
    </w:p>
    <w:p>
      <w:r>
        <w:t xml:space="preserve">hakkaa meitä orjuudella ja holokaustilla...</w:t>
      </w:r>
    </w:p>
    <w:p>
      <w:r>
        <w:rPr>
          <w:b/>
        </w:rPr>
        <w:t xml:space="preserve">Esimerkki 2.3972</w:t>
      </w:r>
    </w:p>
    <w:p>
      <w:r>
        <w:t xml:space="preserve">&lt;user&gt; lol neekerit sotkevat käyttöjärjestelmiä dwg tämä ei ole mitään</w:t>
      </w:r>
    </w:p>
    <w:p>
      <w:r>
        <w:rPr>
          <w:b/>
        </w:rPr>
        <w:t xml:space="preserve">Tulos</w:t>
      </w:r>
    </w:p>
    <w:p>
      <w:r>
        <w:t xml:space="preserve">neekerit sotku</w:t>
      </w:r>
    </w:p>
    <w:p>
      <w:r>
        <w:rPr>
          <w:b/>
        </w:rPr>
        <w:t xml:space="preserve">Esimerkki 2.3973</w:t>
      </w:r>
    </w:p>
    <w:p>
      <w:r>
        <w:t xml:space="preserve">se ehdottomasti on tämä ei-valkoiset pelastavat meidät valkoisten kansanmurhalta retoriikka on roskaa roskakoriin hävitetty äänestys ei saavuta mitään järjestelmä on suunniteltu estämään, että kuten sanoin yleislakot itsepuolustusjoukot joukkomarsseja jne. tarvitsemme vähemmän kuin &lt;luku&gt; valkoisia</w:t>
      </w:r>
    </w:p>
    <w:p>
      <w:r>
        <w:rPr>
          <w:b/>
        </w:rPr>
        <w:t xml:space="preserve">Tulos</w:t>
      </w:r>
    </w:p>
    <w:p>
      <w:r>
        <w:t xml:space="preserve">ei-valkoiset pelastavat meidät valkoisten kansanmurhalta retoriikka on roskaa</w:t>
      </w:r>
    </w:p>
    <w:p>
      <w:r>
        <w:rPr>
          <w:b/>
        </w:rPr>
        <w:t xml:space="preserve">Esimerkki 2.3974</w:t>
      </w:r>
    </w:p>
    <w:p>
      <w:r>
        <w:t xml:space="preserve">Näyttää siltä, että olit oikeassa, ei enää neekeri- tai hiekkaneekeripaskiaisia...</w:t>
      </w:r>
    </w:p>
    <w:p>
      <w:r>
        <w:rPr>
          <w:b/>
        </w:rPr>
        <w:t xml:space="preserve">Tulos</w:t>
      </w:r>
    </w:p>
    <w:p>
      <w:r>
        <w:t xml:space="preserve">neekeri</w:t>
      </w:r>
    </w:p>
    <w:p>
      <w:r>
        <w:rPr>
          <w:b/>
        </w:rPr>
        <w:t xml:space="preserve">Esimerkki 2.3975</w:t>
      </w:r>
    </w:p>
    <w:p>
      <w:r>
        <w:t xml:space="preserve">sota on alkanut, he eivät koskaan lopeta aasialaiset blaxit la raza arabit juutalaiset kaikilla on omat maansa valkoisilla ei ole.</w:t>
      </w:r>
    </w:p>
    <w:p>
      <w:r>
        <w:rPr>
          <w:b/>
        </w:rPr>
        <w:t xml:space="preserve">Tulos</w:t>
      </w:r>
    </w:p>
    <w:p>
      <w:r>
        <w:t xml:space="preserve">aasialaiset blax la raza arabit juutalaiset</w:t>
      </w:r>
    </w:p>
    <w:p>
      <w:r>
        <w:rPr>
          <w:b/>
        </w:rPr>
        <w:t xml:space="preserve">Esimerkki 2.3976</w:t>
      </w:r>
    </w:p>
    <w:p>
      <w:r>
        <w:t xml:space="preserve">valitettavasti tuhannet naiset näyttävät tältä he ovat ottaneet yliannostuksen kike-vitamiinia sinun pitäisi kertoa heille heidän tilastaan seuraavan kerran kun he pysähtyvät sisään</w:t>
      </w:r>
    </w:p>
    <w:p>
      <w:r>
        <w:rPr>
          <w:b/>
        </w:rPr>
        <w:t xml:space="preserve">Tulos</w:t>
      </w:r>
    </w:p>
    <w:p>
      <w:r>
        <w:t xml:space="preserve">vitamiini kike</w:t>
      </w:r>
    </w:p>
    <w:p>
      <w:r>
        <w:rPr>
          <w:b/>
        </w:rPr>
        <w:t xml:space="preserve">Esimerkki 2.3977</w:t>
      </w:r>
    </w:p>
    <w:p>
      <w:r>
        <w:t xml:space="preserve">valkoinen hennessy tiedät vittu tämä neekeri slammin</w:t>
      </w:r>
    </w:p>
    <w:p>
      <w:r>
        <w:rPr>
          <w:b/>
        </w:rPr>
        <w:t xml:space="preserve">Tulos</w:t>
      </w:r>
    </w:p>
    <w:p>
      <w:r>
        <w:t xml:space="preserve">neekeri</w:t>
      </w:r>
    </w:p>
    <w:p>
      <w:r>
        <w:rPr>
          <w:b/>
        </w:rPr>
        <w:t xml:space="preserve">Esimerkki 2.3978</w:t>
      </w:r>
    </w:p>
    <w:p>
      <w:r>
        <w:t xml:space="preserve">Osa työtäni on olla tekemisissä Wichitan jälkeenjääneimpien ihmisten kanssa...</w:t>
      </w:r>
    </w:p>
    <w:p>
      <w:r>
        <w:rPr>
          <w:b/>
        </w:rPr>
        <w:t xml:space="preserve">Tulos</w:t>
      </w:r>
    </w:p>
    <w:p>
      <w:r>
        <w:t xml:space="preserve">jälkeenjäänyt</w:t>
      </w:r>
    </w:p>
    <w:p>
      <w:r>
        <w:rPr>
          <w:b/>
        </w:rPr>
        <w:t xml:space="preserve">Esimerkki 2.3979</w:t>
      </w:r>
    </w:p>
    <w:p>
      <w:r>
        <w:t xml:space="preserve">tämä kuului ennen wethepeople:lle nyt se kuuluu &lt;luku&gt; paperittomille laittomille maahanmuuttajille ja heidän perheilleen pian he sanovat meille, että me olemme tunkeilijoita maga buildthewall nyt trumprealnews releasethememo wethepeople thestormishere</w:t>
      </w:r>
    </w:p>
    <w:p>
      <w:r>
        <w:rPr>
          <w:b/>
        </w:rPr>
        <w:t xml:space="preserve">Tulos</w:t>
      </w:r>
    </w:p>
    <w:p>
      <w:r>
        <w:t xml:space="preserve">tämä kuului ennen märälle kansalle, nyt se kuuluu &lt;luku&gt; paperittomille laittomille maahanmuuttajille ja heidän perheilleen pian he sanovat meille, että me olemme tunkeutujia!</w:t>
      </w:r>
    </w:p>
    <w:p>
      <w:r>
        <w:rPr>
          <w:b/>
        </w:rPr>
        <w:t xml:space="preserve">Esimerkki 2.3980</w:t>
      </w:r>
    </w:p>
    <w:p>
      <w:r>
        <w:t xml:space="preserve">Tietenkin tämä muzrat, joka näyttää rotalta, yrittää aiheuttaa ongelmia. brexit-marssilaisia syytetään ongelmista, ja sitten kielletään kaikki tulevat brexit- tai free tommy -marssit.</w:t>
      </w:r>
    </w:p>
    <w:p>
      <w:r>
        <w:rPr>
          <w:b/>
        </w:rPr>
        <w:t xml:space="preserve">Tulos</w:t>
      </w:r>
    </w:p>
    <w:p>
      <w:r>
        <w:t xml:space="preserve">Muzrat näyttää siltä, että rotta yrittää aiheuttaa ongelmia...</w:t>
      </w:r>
    </w:p>
    <w:p>
      <w:r>
        <w:rPr>
          <w:b/>
        </w:rPr>
        <w:t xml:space="preserve">Esimerkki 2.3981</w:t>
      </w:r>
    </w:p>
    <w:p>
      <w:r>
        <w:t xml:space="preserve">enemmistö kristityistä on neekereitä ja latinoja epäonnistuvat</w:t>
      </w:r>
    </w:p>
    <w:p>
      <w:r>
        <w:rPr>
          <w:b/>
        </w:rPr>
        <w:t xml:space="preserve">Tulos</w:t>
      </w:r>
    </w:p>
    <w:p>
      <w:r>
        <w:t xml:space="preserve">neekerit ja latinot</w:t>
      </w:r>
    </w:p>
    <w:p>
      <w:r>
        <w:rPr>
          <w:b/>
        </w:rPr>
        <w:t xml:space="preserve">Esimerkki 2.3982</w:t>
      </w:r>
    </w:p>
    <w:p>
      <w:r>
        <w:t xml:space="preserve">&lt;luku&gt; geneetikot planeetalla sanovat niin se on kylmää kovaa tiedettä matemaattista fysiikkaa taatusti täysin tietämättömiä genetiikasta mitä valkoiset ihmiset ovat ja ei usko tieteeseen he ovat kaikki täysin jälkeenjääneet täydellistä tietämättömyyttä tämä on kuin ampuisi kalaa tynnyriin.</w:t>
      </w:r>
    </w:p>
    <w:p>
      <w:r>
        <w:rPr>
          <w:b/>
        </w:rPr>
        <w:t xml:space="preserve">Tulos</w:t>
      </w:r>
    </w:p>
    <w:p>
      <w:r>
        <w:t xml:space="preserve">he ovat kaikki täysin jälkeenjääneet täydellistä tietämättömyyttä</w:t>
      </w:r>
    </w:p>
    <w:p>
      <w:r>
        <w:rPr>
          <w:b/>
        </w:rPr>
        <w:t xml:space="preserve">Esimerkki 2.3983</w:t>
      </w:r>
    </w:p>
    <w:p>
      <w:r>
        <w:t xml:space="preserve">&lt;user&gt; &lt;user&gt; katsokaa kaikkia näitä retardeja, jotka hyökkäävät kongressiedustajan kimppuun, joka ei edusta heidän aluettaan, mitä surullisia luusereita.</w:t>
      </w:r>
    </w:p>
    <w:p>
      <w:r>
        <w:rPr>
          <w:b/>
        </w:rPr>
        <w:t xml:space="preserve">Tulos</w:t>
      </w:r>
    </w:p>
    <w:p>
      <w:r>
        <w:t xml:space="preserve">jälkeenjääneet</w:t>
      </w:r>
    </w:p>
    <w:p>
      <w:r>
        <w:rPr>
          <w:b/>
        </w:rPr>
        <w:t xml:space="preserve">Esimerkki 2.3984</w:t>
      </w:r>
    </w:p>
    <w:p>
      <w:r>
        <w:t xml:space="preserve">minusta islamofobia on parempi kuin raiskatut murhatut lapset fightbackordie</w:t>
      </w:r>
    </w:p>
    <w:p>
      <w:r>
        <w:rPr>
          <w:b/>
        </w:rPr>
        <w:t xml:space="preserve">Tulos</w:t>
      </w:r>
    </w:p>
    <w:p>
      <w:r>
        <w:t xml:space="preserve">minusta islamofobia on parempi kuin raiskatut ja murhatut lapset.</w:t>
      </w:r>
    </w:p>
    <w:p>
      <w:r>
        <w:rPr>
          <w:b/>
        </w:rPr>
        <w:t xml:space="preserve">Esimerkki 2.3985</w:t>
      </w:r>
    </w:p>
    <w:p>
      <w:r>
        <w:t xml:space="preserve">katso tyhmä neekeri lähettää suoraan twitteriin gabfam jopa tietää, että vitun merkki retardin</w:t>
      </w:r>
    </w:p>
    <w:p>
      <w:r>
        <w:rPr>
          <w:b/>
        </w:rPr>
        <w:t xml:space="preserve">Tulos</w:t>
      </w:r>
    </w:p>
    <w:p>
      <w:r>
        <w:t xml:space="preserve">tyhmä neekeri</w:t>
      </w:r>
    </w:p>
    <w:p>
      <w:r>
        <w:rPr>
          <w:b/>
        </w:rPr>
        <w:t xml:space="preserve">Esimerkki 2.3986</w:t>
      </w:r>
    </w:p>
    <w:p>
      <w:r>
        <w:t xml:space="preserve">terry a davis on hullu, mutta jossain joku tappoi CIA:n neekerin autollaan &lt;päivänä&gt;.</w:t>
      </w:r>
    </w:p>
    <w:p>
      <w:r>
        <w:rPr>
          <w:b/>
        </w:rPr>
        <w:t xml:space="preserve">Tulos</w:t>
      </w:r>
    </w:p>
    <w:p>
      <w:r>
        <w:t xml:space="preserve">neekeri</w:t>
      </w:r>
    </w:p>
    <w:p>
      <w:r>
        <w:rPr>
          <w:b/>
        </w:rPr>
        <w:t xml:space="preserve">Esimerkki 2.3987</w:t>
      </w:r>
    </w:p>
    <w:p>
      <w:r>
        <w:t xml:space="preserve">&lt;user&gt; sori oli jotain tekemistä mitä paskaa ra ra beaner paskapuhetta luulin että pikku jätkä oli hauska sitten hän outs oman i d mitä vitun tard puhua matalan tason punk trollien kanssa</w:t>
      </w:r>
    </w:p>
    <w:p>
      <w:r>
        <w:rPr>
          <w:b/>
        </w:rPr>
        <w:t xml:space="preserve">Tulos</w:t>
      </w:r>
    </w:p>
    <w:p>
      <w:r>
        <w:t xml:space="preserve">beaner</w:t>
      </w:r>
    </w:p>
    <w:p>
      <w:r>
        <w:rPr>
          <w:b/>
        </w:rPr>
        <w:t xml:space="preserve">Esimerkki 2.3988</w:t>
      </w:r>
    </w:p>
    <w:p>
      <w:r>
        <w:t xml:space="preserve">kun hän vinkuu hymyilen mutta en syö hänen kyyneleitään tai kärsimystä hän luultavasti sai hepatiitin huonon moslemihygieniansa vuoksi 😂 😂 😂 😂</w:t>
      </w:r>
    </w:p>
    <w:p>
      <w:r>
        <w:rPr>
          <w:b/>
        </w:rPr>
        <w:t xml:space="preserve">Tulos</w:t>
      </w:r>
    </w:p>
    <w:p>
      <w:r>
        <w:t xml:space="preserve">hän luultavasti sai hepatiittitartunnan huonon moslemihygieniansa vuoksi...</w:t>
      </w:r>
    </w:p>
    <w:p>
      <w:r>
        <w:rPr>
          <w:b/>
        </w:rPr>
        <w:t xml:space="preserve">Esimerkki 2.3989</w:t>
      </w:r>
    </w:p>
    <w:p>
      <w:r>
        <w:t xml:space="preserve">Kuten tavallista, mutahai vaanii neekereiden ympärillä...</w:t>
      </w:r>
    </w:p>
    <w:p>
      <w:r>
        <w:rPr>
          <w:b/>
        </w:rPr>
        <w:t xml:space="preserve">Tulos</w:t>
      </w:r>
    </w:p>
    <w:p>
      <w:r>
        <w:t xml:space="preserve">mutahai</w:t>
      </w:r>
    </w:p>
    <w:p>
      <w:r>
        <w:rPr>
          <w:b/>
        </w:rPr>
        <w:t xml:space="preserve">Esimerkki 2.3990</w:t>
      </w:r>
    </w:p>
    <w:p>
      <w:r>
        <w:t xml:space="preserve">vitun neekerit tekee sen ilmeiseksi ja paskaa 😒 &lt;user&gt;</w:t>
      </w:r>
    </w:p>
    <w:p>
      <w:r>
        <w:rPr>
          <w:b/>
        </w:rPr>
        <w:t xml:space="preserve">Tulos</w:t>
      </w:r>
    </w:p>
    <w:p>
      <w:r>
        <w:t xml:space="preserve">neekerit</w:t>
      </w:r>
    </w:p>
    <w:p>
      <w:r>
        <w:rPr>
          <w:b/>
        </w:rPr>
        <w:t xml:space="preserve">Esimerkki 2.3991</w:t>
      </w:r>
    </w:p>
    <w:p>
      <w:r>
        <w:t xml:space="preserve">Vitut tuosta neekeri Tyronesta ja siitä neekerin mulkunimijästä!</w:t>
      </w:r>
    </w:p>
    <w:p>
      <w:r>
        <w:rPr>
          <w:b/>
        </w:rPr>
        <w:t xml:space="preserve">Tulos</w:t>
      </w:r>
    </w:p>
    <w:p>
      <w:r>
        <w:t xml:space="preserve">Vitut siitä neekeri tyronesta</w:t>
      </w:r>
    </w:p>
    <w:p>
      <w:r>
        <w:rPr>
          <w:b/>
        </w:rPr>
        <w:t xml:space="preserve">Esimerkki 2.3992</w:t>
      </w:r>
    </w:p>
    <w:p>
      <w:r>
        <w:t xml:space="preserve">ei vitsi ainoa asia, jota todella vihaan Pittsburghissa, on valkoisen roskaväen läsnäolo ylisuurissa kuorma-autoissaan, mutta muuten se on ok.</w:t>
      </w:r>
    </w:p>
    <w:p>
      <w:r>
        <w:rPr>
          <w:b/>
        </w:rPr>
        <w:t xml:space="preserve">Tulos</w:t>
      </w:r>
    </w:p>
    <w:p>
      <w:r>
        <w:t xml:space="preserve">valkoinen roskaväki maalaispaskiaiset paskiaiset</w:t>
      </w:r>
    </w:p>
    <w:p>
      <w:r>
        <w:rPr>
          <w:b/>
        </w:rPr>
        <w:t xml:space="preserve">Esimerkki 2.3993</w:t>
      </w:r>
    </w:p>
    <w:p>
      <w:r>
        <w:t xml:space="preserve">Kuinkahan moni laiton maahanmuuttaja hakee vielä turvapaikkaa Kaliforniasta? lol.</w:t>
      </w:r>
    </w:p>
    <w:p>
      <w:r>
        <w:rPr>
          <w:b/>
        </w:rPr>
        <w:t xml:space="preserve">Tulos</w:t>
      </w:r>
    </w:p>
    <w:p>
      <w:r>
        <w:t xml:space="preserve">laittomat maahanmuuttajat hakevat edelleen turvapaikkaa Kaliforniasta</w:t>
      </w:r>
    </w:p>
    <w:p>
      <w:r>
        <w:rPr>
          <w:b/>
        </w:rPr>
        <w:t xml:space="preserve">Esimerkki 2.3994</w:t>
      </w:r>
    </w:p>
    <w:p>
      <w:r>
        <w:t xml:space="preserve">voit vapaasti syyttää demokraatteja matelijoita illuminati obama homoseksuaaleja heteroita cis valkoisia miehiä deepstate jne. mutta jos mainitset että kaiken takana on kumouksellinen heimo kameleontti vampyyreja, se menee liian pitkälle kaveri chasingghosts internationalorganizedjewery</w:t>
      </w:r>
    </w:p>
    <w:p>
      <w:r>
        <w:rPr>
          <w:b/>
        </w:rPr>
        <w:t xml:space="preserve">Tulos</w:t>
      </w:r>
    </w:p>
    <w:p>
      <w:r>
        <w:t xml:space="preserve">demokraatit matelijat illuminati obama homoseksuaalit heterot cis valkoiset miespuoliset roskaväki deepstate</w:t>
      </w:r>
    </w:p>
    <w:p>
      <w:r>
        <w:rPr>
          <w:b/>
        </w:rPr>
        <w:t xml:space="preserve">Esimerkki 2.3995</w:t>
      </w:r>
    </w:p>
    <w:p>
      <w:r>
        <w:t xml:space="preserve">Lutkat valittavat, kun he saavat hihnaa imeä neekeri nartut jälkeenjäänyt</w:t>
      </w:r>
    </w:p>
    <w:p>
      <w:r>
        <w:rPr>
          <w:b/>
        </w:rPr>
        <w:t xml:space="preserve">Tulos</w:t>
      </w:r>
    </w:p>
    <w:p>
      <w:r>
        <w:t xml:space="preserve">dykes</w:t>
      </w:r>
    </w:p>
    <w:p>
      <w:r>
        <w:rPr>
          <w:b/>
        </w:rPr>
        <w:t xml:space="preserve">Esimerkki 2.3996</w:t>
      </w:r>
    </w:p>
    <w:p>
      <w:r>
        <w:t xml:space="preserve">niin muich kuin rakastan pelaa tyhmää paskaa, jos saan &lt;number&gt; retards lukitus dps imma heittää että peli samoin</w:t>
      </w:r>
    </w:p>
    <w:p>
      <w:r>
        <w:rPr>
          <w:b/>
        </w:rPr>
        <w:t xml:space="preserve">Tulos</w:t>
      </w:r>
    </w:p>
    <w:p>
      <w:r>
        <w:t xml:space="preserve">hae &lt;luku&gt; jälkeenjääneet</w:t>
      </w:r>
    </w:p>
    <w:p>
      <w:r>
        <w:rPr>
          <w:b/>
        </w:rPr>
        <w:t xml:space="preserve">Esimerkki 2.3997</w:t>
      </w:r>
    </w:p>
    <w:p>
      <w:r>
        <w:t xml:space="preserve">jos olet muzzrat Yhdistyneessä kuningaskunnassa voit sanoa mitä haluat he jopa tarjoavat poliisin saattue kun olet syntyperäinen Yhdistyneessä kuningaskunnassa et ole niin onnekas sinulle saattajaksi vankilaan.</w:t>
      </w:r>
    </w:p>
    <w:p>
      <w:r>
        <w:rPr>
          <w:b/>
        </w:rPr>
        <w:t xml:space="preserve">Tulos</w:t>
      </w:r>
    </w:p>
    <w:p>
      <w:r>
        <w:t xml:space="preserve">muzzrat</w:t>
      </w:r>
    </w:p>
    <w:p>
      <w:r>
        <w:rPr>
          <w:b/>
        </w:rPr>
        <w:t xml:space="preserve">Esimerkki 2.3998</w:t>
      </w:r>
    </w:p>
    <w:p>
      <w:r>
        <w:t xml:space="preserve">bbc ei uutisoi puolalaispariskunnasta, joka pahoinpideltiin ja joukkoraiskattiin Italiassa epäillyssä maahanmuuttajien hyökkäyksessä, mutta tälle löytyi tilaa.</w:t>
      </w:r>
    </w:p>
    <w:p>
      <w:r>
        <w:rPr>
          <w:b/>
        </w:rPr>
        <w:t xml:space="preserve">Tulos</w:t>
      </w:r>
    </w:p>
    <w:p>
      <w:r>
        <w:t xml:space="preserve">hakattu ja joukkoraiskattu Italiassa epäillyssä maahanmuuttajien hyökkäyksessä</w:t>
      </w:r>
    </w:p>
    <w:p>
      <w:r>
        <w:rPr>
          <w:b/>
        </w:rPr>
        <w:t xml:space="preserve">Esimerkki 2.3999</w:t>
      </w:r>
    </w:p>
    <w:p>
      <w:r>
        <w:t xml:space="preserve">leikata Cubs postgame miehistön NBC Sports Chicago ja se juutalainen spic ja kneegrow joukkue, joka saa valtaosa sen hyökkäys ja syöttö tänä vuonna kuten tavallista valkoiset pelaajat ja jonka fanikunta on ylivoimaisesti valkoinen</w:t>
      </w:r>
    </w:p>
    <w:p>
      <w:r>
        <w:rPr>
          <w:b/>
        </w:rPr>
        <w:t xml:space="preserve">Tulos</w:t>
      </w:r>
    </w:p>
    <w:p>
      <w:r>
        <w:t xml:space="preserve">jew a spic and a kneegrow</w:t>
      </w:r>
    </w:p>
    <w:p>
      <w:r>
        <w:rPr>
          <w:b/>
        </w:rPr>
        <w:t xml:space="preserve">Esimerkki 2.4000</w:t>
      </w:r>
    </w:p>
    <w:p>
      <w:r>
        <w:t xml:space="preserve">jonkun pitäisi muistuttaa wetbackia siitä, että hänen sanomansa toimii molempiin suuntiin, mikä tarkoittaa, että Meksikollakaan ei ole rajoja.</w:t>
      </w:r>
    </w:p>
    <w:p>
      <w:r>
        <w:rPr>
          <w:b/>
        </w:rPr>
        <w:t xml:space="preserve">Tulos</w:t>
      </w:r>
    </w:p>
    <w:p>
      <w:r>
        <w:t xml:space="preserve">wetback</w:t>
      </w:r>
    </w:p>
    <w:p>
      <w:r>
        <w:rPr>
          <w:b/>
        </w:rPr>
        <w:t xml:space="preserve">Esimerkki 2.4001</w:t>
      </w:r>
    </w:p>
    <w:p>
      <w:r>
        <w:t xml:space="preserve">julkinen roikkuu lyhyt pudota anna hiekka neekeri kiertää tuulessa</w:t>
      </w:r>
    </w:p>
    <w:p>
      <w:r>
        <w:rPr>
          <w:b/>
        </w:rPr>
        <w:t xml:space="preserve">Tulos</w:t>
      </w:r>
    </w:p>
    <w:p>
      <w:r>
        <w:t xml:space="preserve">julkinen hirttäytyminen</w:t>
      </w:r>
    </w:p>
    <w:p>
      <w:r>
        <w:rPr>
          <w:b/>
        </w:rPr>
        <w:t xml:space="preserve">Esimerkki 2.4002</w:t>
      </w:r>
    </w:p>
    <w:p>
      <w:r>
        <w:t xml:space="preserve">nämä ilkeät hullut tyhmät valehtelevat valkoiset lutkat ovat selvästi pilanneet äitini ja siskoni mielen huumeillaan ja valheillaan.</w:t>
      </w:r>
    </w:p>
    <w:p>
      <w:r>
        <w:rPr>
          <w:b/>
        </w:rPr>
        <w:t xml:space="preserve">Tulos</w:t>
      </w:r>
    </w:p>
    <w:p>
      <w:r>
        <w:t xml:space="preserve">ilkeä hullu tyhmä valehteleva valkoinen lutkat</w:t>
      </w:r>
    </w:p>
    <w:p>
      <w:r>
        <w:rPr>
          <w:b/>
        </w:rPr>
        <w:t xml:space="preserve">Esimerkki 2.4003</w:t>
      </w:r>
    </w:p>
    <w:p>
      <w:r>
        <w:t xml:space="preserve">olen melko varma, että trumpilla on henkilökohtaisia kokkeja, jotka saavat nobun näyttämään mcdonaldin sushilta deniro on simpanssia kannattava mutahai mulkku, joka pesee spagettiniggerin.</w:t>
      </w:r>
    </w:p>
    <w:p>
      <w:r>
        <w:rPr>
          <w:b/>
        </w:rPr>
        <w:t xml:space="preserve">Tulos</w:t>
      </w:r>
    </w:p>
    <w:p>
      <w:r>
        <w:t xml:space="preserve">simpanssinhimoinen mutahaipaskiainen</w:t>
      </w:r>
    </w:p>
    <w:p>
      <w:r>
        <w:rPr>
          <w:b/>
        </w:rPr>
        <w:t xml:space="preserve">Esimerkki 2.4004</w:t>
      </w:r>
    </w:p>
    <w:p>
      <w:r>
        <w:t xml:space="preserve">onnea potkuihin hän löytää juutalaisen lakimiehen ja haastaa hänet oikeuteen sillä perusteella, että hänet erotettiin, koska sinä olet rayciss.</w:t>
      </w:r>
    </w:p>
    <w:p>
      <w:r>
        <w:rPr>
          <w:b/>
        </w:rPr>
        <w:t xml:space="preserve">Tulos</w:t>
      </w:r>
    </w:p>
    <w:p>
      <w:r>
        <w:t xml:space="preserve">kike</w:t>
      </w:r>
    </w:p>
    <w:p>
      <w:r>
        <w:rPr>
          <w:b/>
        </w:rPr>
        <w:t xml:space="preserve">Esimerkki 2.4005</w:t>
      </w:r>
    </w:p>
    <w:p>
      <w:r>
        <w:t xml:space="preserve">&lt;user&gt; maahanmuuttajat, jotka halusivat luoda maan maahanmuuttajille.</w:t>
      </w:r>
    </w:p>
    <w:p>
      <w:r>
        <w:rPr>
          <w:b/>
        </w:rPr>
        <w:t xml:space="preserve">Tulos</w:t>
      </w:r>
    </w:p>
    <w:p>
      <w:r>
        <w:t xml:space="preserve">maahanmuuttajat</w:t>
      </w:r>
    </w:p>
    <w:p>
      <w:r>
        <w:rPr>
          <w:b/>
        </w:rPr>
        <w:t xml:space="preserve">Esimerkki 2.4006</w:t>
      </w:r>
    </w:p>
    <w:p>
      <w:r>
        <w:t xml:space="preserve">Äitini oli katsomassa Blues Brothers elokuvaa, jossa on kohta, jossa uusnatsit ovat kokoontumisessa hän sanoi minulle pilkallisesti, että katso juutalaiset käyttävät mustia jengiin valkoisia ihmisiä vastaan en rehellisesti sanottuna nähnyt, mikä siinä oli virheellistä.</w:t>
      </w:r>
    </w:p>
    <w:p>
      <w:r>
        <w:rPr>
          <w:b/>
        </w:rPr>
        <w:t xml:space="preserve">Tulos</w:t>
      </w:r>
    </w:p>
    <w:p>
      <w:r>
        <w:t xml:space="preserve">Juutalaiset käyttävät mustia valkoisten kimppuun.</w:t>
      </w:r>
    </w:p>
    <w:p>
      <w:r>
        <w:rPr>
          <w:b/>
        </w:rPr>
        <w:t xml:space="preserve">Esimerkki 2.4007</w:t>
      </w:r>
    </w:p>
    <w:p>
      <w:r>
        <w:t xml:space="preserve">tänään &lt;numero&gt; suuri keksijä nikola tesla kuoli hän oli maahanmuuttaja amerikka voi olla ylpeä ihmettelen mitä keksintöjä muslimipakolaiset tuovat oi kyllä kello</w:t>
      </w:r>
    </w:p>
    <w:p>
      <w:r>
        <w:rPr>
          <w:b/>
        </w:rPr>
        <w:t xml:space="preserve">Tulos</w:t>
      </w:r>
    </w:p>
    <w:p>
      <w:r>
        <w:t xml:space="preserve">mitähän keksintöjä muslimipakolaiset tuovat mukanaan?</w:t>
      </w:r>
    </w:p>
    <w:p>
      <w:r>
        <w:rPr>
          <w:b/>
        </w:rPr>
        <w:t xml:space="preserve">Esimerkki 2.4008</w:t>
      </w:r>
    </w:p>
    <w:p>
      <w:r>
        <w:t xml:space="preserve">&lt;user&gt; suojella amerikkalaisia turvapaikkakaupungeissa meitä uhreja sähköinen häirintä ahdistelu ja laiton valvonta ja pelottelu vanhempi vaikutusvaltainen yhteisön jäsenet ja laittomat maahanmuuttajat he helpottavat</w:t>
      </w:r>
    </w:p>
    <w:p>
      <w:r>
        <w:rPr>
          <w:b/>
        </w:rPr>
        <w:t xml:space="preserve">Tulos</w:t>
      </w:r>
    </w:p>
    <w:p>
      <w:r>
        <w:t xml:space="preserve">laittomat maahanmuuttajat</w:t>
      </w:r>
    </w:p>
    <w:p>
      <w:r>
        <w:rPr>
          <w:b/>
        </w:rPr>
        <w:t xml:space="preserve">Esimerkki 2.4009</w:t>
      </w:r>
    </w:p>
    <w:p>
      <w:r>
        <w:t xml:space="preserve">&lt;user&gt; 😂 😂 😂 😂 😂 😂 😂 😂 😂 😂 😂 😂 😂 😂 😂 😂 😂 😂 they say we sensitive right 🤔 but you bitches crying about being eye candy 😄 let us know when you get full blown raped crybaby</w:t>
      </w:r>
    </w:p>
    <w:p>
      <w:r>
        <w:rPr>
          <w:b/>
        </w:rPr>
        <w:t xml:space="preserve">Tulos</w:t>
      </w:r>
    </w:p>
    <w:p>
      <w:r>
        <w:t xml:space="preserve">nartut</w:t>
      </w:r>
    </w:p>
    <w:p>
      <w:r>
        <w:rPr>
          <w:b/>
        </w:rPr>
        <w:t xml:space="preserve">Esimerkki 2.4010</w:t>
      </w:r>
    </w:p>
    <w:p>
      <w:r>
        <w:t xml:space="preserve">jep tiesin että olet juutalainen edistät Trumpin ja Putinin välistä salaliittoa jota ei ole koskaan ollut olemassa kaasuta itsesi minun kommunistinen juutalaiseni.</w:t>
      </w:r>
    </w:p>
    <w:p>
      <w:r>
        <w:rPr>
          <w:b/>
        </w:rPr>
        <w:t xml:space="preserve">Tulos</w:t>
      </w:r>
    </w:p>
    <w:p>
      <w:r>
        <w:t xml:space="preserve">kike</w:t>
      </w:r>
    </w:p>
    <w:p>
      <w:r>
        <w:rPr>
          <w:b/>
        </w:rPr>
        <w:t xml:space="preserve">Esimerkki 2.4011</w:t>
      </w:r>
    </w:p>
    <w:p>
      <w:r>
        <w:t xml:space="preserve">Pommien pudottaminen dyyni-kuonojen päälle, kun sinulla on täydellinen ilmaherruus, ei ole taistelua, vaan kohdeharjoittelua, ja nyt kun se tehdään, kun Samit ja Manpadit lähettävät ohjuksia yhteen pakoputkeen, hän teki edellisen.</w:t>
      </w:r>
    </w:p>
    <w:p>
      <w:r>
        <w:rPr>
          <w:b/>
        </w:rPr>
        <w:t xml:space="preserve">Tulos</w:t>
      </w:r>
    </w:p>
    <w:p>
      <w:r>
        <w:t xml:space="preserve">dyynikarhut</w:t>
      </w:r>
    </w:p>
    <w:p>
      <w:r>
        <w:rPr>
          <w:b/>
        </w:rPr>
        <w:t xml:space="preserve">Esimerkki 2.4012</w:t>
      </w:r>
    </w:p>
    <w:p>
      <w:r>
        <w:t xml:space="preserve">palaa takaisin meksikoon, senkin espanjalainen neokoni le &lt;numero&gt; nationalismi!</w:t>
      </w:r>
    </w:p>
    <w:p>
      <w:r>
        <w:rPr>
          <w:b/>
        </w:rPr>
        <w:t xml:space="preserve">Tulos</w:t>
      </w:r>
    </w:p>
    <w:p>
      <w:r>
        <w:t xml:space="preserve">Mene takaisin Meksikoon, senkin espanjalainen neokoni.</w:t>
      </w:r>
    </w:p>
    <w:p>
      <w:r>
        <w:rPr>
          <w:b/>
        </w:rPr>
        <w:t xml:space="preserve">Esimerkki 2.4013</w:t>
      </w:r>
    </w:p>
    <w:p>
      <w:r>
        <w:t xml:space="preserve">että juutalaiset tulevat he ahdistelevat sinua maltillisuuden vuoksi älä tee sitä.</w:t>
      </w:r>
    </w:p>
    <w:p>
      <w:r>
        <w:rPr>
          <w:b/>
        </w:rPr>
        <w:t xml:space="preserve">Tulos</w:t>
      </w:r>
    </w:p>
    <w:p>
      <w:r>
        <w:t xml:space="preserve">että juutalaiset tulevat</w:t>
      </w:r>
    </w:p>
    <w:p>
      <w:r>
        <w:rPr>
          <w:b/>
        </w:rPr>
        <w:t xml:space="preserve">Esimerkki 2.4014</w:t>
      </w:r>
    </w:p>
    <w:p>
      <w:r>
        <w:t xml:space="preserve">dood dat nigga litterally got a kike on tv sano shuddit down nigga dat top kek</w:t>
      </w:r>
    </w:p>
    <w:p>
      <w:r>
        <w:rPr>
          <w:b/>
        </w:rPr>
        <w:t xml:space="preserve">Tulos</w:t>
      </w:r>
    </w:p>
    <w:p>
      <w:r>
        <w:t xml:space="preserve">kike</w:t>
      </w:r>
    </w:p>
    <w:p>
      <w:r>
        <w:rPr>
          <w:b/>
        </w:rPr>
        <w:t xml:space="preserve">Esimerkki 2.4015</w:t>
      </w:r>
    </w:p>
    <w:p>
      <w:r>
        <w:t xml:space="preserve">poikasi huijari ja hänen ämmänsä ontuva &lt;user&gt;</w:t>
      </w:r>
    </w:p>
    <w:p>
      <w:r>
        <w:rPr>
          <w:b/>
        </w:rPr>
        <w:t xml:space="preserve">Tulos</w:t>
      </w:r>
    </w:p>
    <w:p>
      <w:r>
        <w:t xml:space="preserve">ämmä</w:t>
      </w:r>
    </w:p>
    <w:p>
      <w:r>
        <w:rPr>
          <w:b/>
        </w:rPr>
        <w:t xml:space="preserve">Esimerkki 2.4016</w:t>
      </w:r>
    </w:p>
    <w:p>
      <w:r>
        <w:t xml:space="preserve">Odottakaa, että media kertoo myöhemmin nyyhkytarinoita siitä, kuinka paska värillinen moslemi sai likaisen katseen tai kuinka valkoinen mies kieltäytyi luovuttamasta paikkaansa bussissa jonkun rättipäisen mosleminaisen vuoksi.</w:t>
      </w:r>
    </w:p>
    <w:p>
      <w:r>
        <w:rPr>
          <w:b/>
        </w:rPr>
        <w:t xml:space="preserve">Tulos</w:t>
      </w:r>
    </w:p>
    <w:p>
      <w:r>
        <w:t xml:space="preserve">paskanvärinen moslemi</w:t>
      </w:r>
    </w:p>
    <w:p>
      <w:r>
        <w:rPr>
          <w:b/>
        </w:rPr>
        <w:t xml:space="preserve">Esimerkki 2.4017</w:t>
      </w:r>
    </w:p>
    <w:p>
      <w:r>
        <w:t xml:space="preserve">Heitä vähän kudetta sen nartun päälle, joka osti juuri paketin yakia.</w:t>
      </w:r>
    </w:p>
    <w:p>
      <w:r>
        <w:rPr>
          <w:b/>
        </w:rPr>
        <w:t xml:space="preserve">Tulos</w:t>
      </w:r>
    </w:p>
    <w:p>
      <w:r>
        <w:t xml:space="preserve">ämmä</w:t>
      </w:r>
    </w:p>
    <w:p>
      <w:r>
        <w:rPr>
          <w:b/>
        </w:rPr>
        <w:t xml:space="preserve">Esimerkki 2.4018</w:t>
      </w:r>
    </w:p>
    <w:p>
      <w:r>
        <w:t xml:space="preserve">&lt;käyttäjä&gt; kyllä, tuhlataan rahaa pakolaisten asuttamiseen, kun taas veteraaneista ei huolehdita, cool cool cool cool</w:t>
      </w:r>
    </w:p>
    <w:p>
      <w:r>
        <w:rPr>
          <w:b/>
        </w:rPr>
        <w:t xml:space="preserve">Tulos</w:t>
      </w:r>
    </w:p>
    <w:p>
      <w:r>
        <w:t xml:space="preserve">pakolaiset</w:t>
      </w:r>
    </w:p>
    <w:p>
      <w:r>
        <w:rPr>
          <w:b/>
        </w:rPr>
        <w:t xml:space="preserve">Esimerkki 2.4019</w:t>
      </w:r>
    </w:p>
    <w:p>
      <w:r>
        <w:t xml:space="preserve">ei voi uskoa ämmät todella olla täällä katsomassa absoluuttinen kasa roskaa, joka on gl*e &lt;sensuroitu&gt; se minä olen ämmät</w:t>
      </w:r>
    </w:p>
    <w:p>
      <w:r>
        <w:rPr>
          <w:b/>
        </w:rPr>
        <w:t xml:space="preserve">Tulos</w:t>
      </w:r>
    </w:p>
    <w:p>
      <w:r>
        <w:t xml:space="preserve">nartut</w:t>
      </w:r>
    </w:p>
    <w:p>
      <w:r>
        <w:rPr>
          <w:b/>
        </w:rPr>
        <w:t xml:space="preserve">Esimerkki 2.4020</w:t>
      </w:r>
    </w:p>
    <w:p>
      <w:r>
        <w:t xml:space="preserve">teidän muzrat-hallituksenne ei koskaan salli brexitiä.</w:t>
      </w:r>
    </w:p>
    <w:p>
      <w:r>
        <w:rPr>
          <w:b/>
        </w:rPr>
        <w:t xml:space="preserve">Tulos</w:t>
      </w:r>
    </w:p>
    <w:p>
      <w:r>
        <w:t xml:space="preserve">muzrat</w:t>
      </w:r>
    </w:p>
    <w:p>
      <w:r>
        <w:rPr>
          <w:b/>
        </w:rPr>
        <w:t xml:space="preserve">Esimerkki 2.4021</w:t>
      </w:r>
    </w:p>
    <w:p>
      <w:r>
        <w:t xml:space="preserve">&lt;user&gt; huonoa aikaa homomiehille, jotka haluavat vain fanittaa vanhempia naisia, jotka näyttävät drag queeneiltä.</w:t>
      </w:r>
    </w:p>
    <w:p>
      <w:r>
        <w:rPr>
          <w:b/>
        </w:rPr>
        <w:t xml:space="preserve">Tulos</w:t>
      </w:r>
    </w:p>
    <w:p>
      <w:r>
        <w:t xml:space="preserve">homo</w:t>
      </w:r>
    </w:p>
    <w:p>
      <w:r>
        <w:rPr>
          <w:b/>
        </w:rPr>
        <w:t xml:space="preserve">Esimerkki 2.4022</w:t>
      </w:r>
    </w:p>
    <w:p>
      <w:r>
        <w:t xml:space="preserve">Raamatun lukeminen, Tooran raamatunkurssien ottaminen pakolliseksi kaikille maahanmuuttajille iästä riippumatta, ja sitten vaaditaan, että he luopuvat islamista Kunpa olisin diktaattori, kun kuninkaiden kuningas palaa, nämä ihmiset kutistuvat pelosta ja juoksevat henkensä edestä.</w:t>
      </w:r>
    </w:p>
    <w:p>
      <w:r>
        <w:rPr>
          <w:b/>
        </w:rPr>
        <w:t xml:space="preserve">Tulos</w:t>
      </w:r>
    </w:p>
    <w:p>
      <w:r>
        <w:t xml:space="preserve">Tooran raamattukurssien suorittaminen on pakollista kaikille maahanmuuttajille iästä riippumatta, ja sitten vaaditaan, että he luopuvat islamista.</w:t>
      </w:r>
    </w:p>
    <w:p>
      <w:r>
        <w:rPr>
          <w:b/>
        </w:rPr>
        <w:t xml:space="preserve">Esimerkki 2.4023</w:t>
      </w:r>
    </w:p>
    <w:p>
      <w:r>
        <w:t xml:space="preserve">newarkin opetuslautakunta on niin ghettomainen ja ammattitaidoton.</w:t>
      </w:r>
    </w:p>
    <w:p>
      <w:r>
        <w:rPr>
          <w:b/>
        </w:rPr>
        <w:t xml:space="preserve">Tulos</w:t>
      </w:r>
    </w:p>
    <w:p>
      <w:r>
        <w:t xml:space="preserve">ghetto</w:t>
      </w:r>
    </w:p>
    <w:p>
      <w:r>
        <w:rPr>
          <w:b/>
        </w:rPr>
        <w:t xml:space="preserve">Esimerkki 2.4024</w:t>
      </w:r>
    </w:p>
    <w:p>
      <w:r>
        <w:t xml:space="preserve">Uusi Englanti ampiainen Ricky Vaughn isä oli apulainen Rino senaattori Jim Jeffords, joka tunnetusti jätti gop kun Bush veronalennukset tarkoitti, että Jeffords lemmikki liittovaltion koulutus varoja kehitysvammaisten lasten saisi leikata.</w:t>
      </w:r>
    </w:p>
    <w:p>
      <w:r>
        <w:rPr>
          <w:b/>
        </w:rPr>
        <w:t xml:space="preserve">Tulos</w:t>
      </w:r>
    </w:p>
    <w:p>
      <w:r>
        <w:t xml:space="preserve">jälkeenjäänyt</w:t>
      </w:r>
    </w:p>
    <w:p>
      <w:r>
        <w:rPr>
          <w:b/>
        </w:rPr>
        <w:t xml:space="preserve">Esimerkki 2.4025</w:t>
      </w:r>
    </w:p>
    <w:p>
      <w:r>
        <w:t xml:space="preserve">vittu nuo homot ja lesbot...</w:t>
      </w:r>
    </w:p>
    <w:p>
      <w:r>
        <w:rPr>
          <w:b/>
        </w:rPr>
        <w:t xml:space="preserve">Tulos</w:t>
      </w:r>
    </w:p>
    <w:p>
      <w:r>
        <w:t xml:space="preserve">vittu</w:t>
      </w:r>
    </w:p>
    <w:p>
      <w:r>
        <w:rPr>
          <w:b/>
        </w:rPr>
        <w:t xml:space="preserve">Esimerkki 2.4026</w:t>
      </w:r>
    </w:p>
    <w:p>
      <w:r>
        <w:t xml:space="preserve">&lt;user&gt; miksi kyselemme tältä lesbolta politiikasta?</w:t>
      </w:r>
    </w:p>
    <w:p>
      <w:r>
        <w:rPr>
          <w:b/>
        </w:rPr>
        <w:t xml:space="preserve">Tulos</w:t>
      </w:r>
    </w:p>
    <w:p>
      <w:r>
        <w:t xml:space="preserve">kysyä tältä lesbolta</w:t>
      </w:r>
    </w:p>
    <w:p>
      <w:r>
        <w:rPr>
          <w:b/>
        </w:rPr>
        <w:t xml:space="preserve">Esimerkki 2.4027</w:t>
      </w:r>
    </w:p>
    <w:p>
      <w:r>
        <w:t xml:space="preserve">En nähnyt, että republikaaneiksi tekeytyviä papuja olisi pitänyt valita...</w:t>
      </w:r>
    </w:p>
    <w:p>
      <w:r>
        <w:rPr>
          <w:b/>
        </w:rPr>
        <w:t xml:space="preserve">Tulos</w:t>
      </w:r>
    </w:p>
    <w:p>
      <w:r>
        <w:t xml:space="preserve">beaners</w:t>
      </w:r>
    </w:p>
    <w:p>
      <w:r>
        <w:rPr>
          <w:b/>
        </w:rPr>
        <w:t xml:space="preserve">Esimerkki 2.4028</w:t>
      </w:r>
    </w:p>
    <w:p>
      <w:r>
        <w:t xml:space="preserve">olen nähnyt kahden ihmisen uhkaavan haastaa gab-käyttäjät oikeuteen täysin kevytmielisistä syistä raivoava retardi braverymovie ja sinä.</w:t>
      </w:r>
    </w:p>
    <w:p>
      <w:r>
        <w:rPr>
          <w:b/>
        </w:rPr>
        <w:t xml:space="preserve">Tulos</w:t>
      </w:r>
    </w:p>
    <w:p>
      <w:r>
        <w:t xml:space="preserve">raivoava jälkeenjäänyt</w:t>
      </w:r>
    </w:p>
    <w:p>
      <w:r>
        <w:rPr>
          <w:b/>
        </w:rPr>
        <w:t xml:space="preserve">Esimerkki 2.4029</w:t>
      </w:r>
    </w:p>
    <w:p>
      <w:r>
        <w:t xml:space="preserve">Poliitikkopojat jatkavat kulttuurisotaani, olisi mukavaa, jos he ystävällisesti painuisivat helvettiin ja lopettaisivat vastamerkkien antamisen juutalaisten kaasuttamiselleni.</w:t>
      </w:r>
    </w:p>
    <w:p>
      <w:r>
        <w:rPr>
          <w:b/>
        </w:rPr>
        <w:t xml:space="preserve">Tulos</w:t>
      </w:r>
    </w:p>
    <w:p>
      <w:r>
        <w:t xml:space="preserve">vitutti</w:t>
      </w:r>
    </w:p>
    <w:p>
      <w:r>
        <w:rPr>
          <w:b/>
        </w:rPr>
        <w:t xml:space="preserve">Esimerkki 2.4030</w:t>
      </w:r>
    </w:p>
    <w:p>
      <w:r>
        <w:t xml:space="preserve">&lt;user&gt; ahh saba saba saba voit viedä työttömiä jihadisteja &lt;luku&gt; osavaltioissa yhteen congi osavaltioista se on tietysti kerala</w:t>
      </w:r>
    </w:p>
    <w:p>
      <w:r>
        <w:rPr>
          <w:b/>
        </w:rPr>
        <w:t xml:space="preserve">Tulos</w:t>
      </w:r>
    </w:p>
    <w:p>
      <w:r>
        <w:t xml:space="preserve">voitte viedä työttömiä jihadisteja &lt;luku&gt; osavaltioista johonkin congi-valtioista...</w:t>
      </w:r>
    </w:p>
    <w:p>
      <w:r>
        <w:rPr>
          <w:b/>
        </w:rPr>
        <w:t xml:space="preserve">Esimerkki 2.4031</w:t>
      </w:r>
    </w:p>
    <w:p>
      <w:r>
        <w:t xml:space="preserve">eikö olekin inhottavaa, kun nämä ääliöt sanovat, että amerikan ja kanadan perustivat maahanmuuttajat, lailliset maahanmuuttajat ja laittomat maahanmuuttajat eivät ole sama asia, olkaa tarkkana 😒 maga</w:t>
      </w:r>
    </w:p>
    <w:p>
      <w:r>
        <w:rPr>
          <w:b/>
        </w:rPr>
        <w:t xml:space="preserve">Tulos</w:t>
      </w:r>
    </w:p>
    <w:p>
      <w:r>
        <w:t xml:space="preserve">eikö olekin inhottavaa, kun nämä ääliöt sanovat, että amerikan ja kanadan perustivat maahanmuuttajat, lailliset maahanmuuttajat ja laittomat maahanmuuttajat eivät ole sama asia.</w:t>
      </w:r>
    </w:p>
    <w:p>
      <w:r>
        <w:rPr>
          <w:b/>
        </w:rPr>
        <w:t xml:space="preserve">Esimerkki 2.4032</w:t>
      </w:r>
    </w:p>
    <w:p>
      <w:r>
        <w:t xml:space="preserve">Olemmeko todella näin tyhmiä lajina eurooppa on muuttumassa muzien saastuttamaksi helvetin koloksi, mutta kuninkaalliset jenkit menevät naimisiin, juhlitaan sitä 😒.</w:t>
      </w:r>
    </w:p>
    <w:p>
      <w:r>
        <w:rPr>
          <w:b/>
        </w:rPr>
        <w:t xml:space="preserve">Tulos</w:t>
      </w:r>
    </w:p>
    <w:p>
      <w:r>
        <w:t xml:space="preserve">eurooppa on muuttumassa muzien saastuttamaksi helvetinkoloksi, mutta kuninkaalliset juutalaiset menevät naimisiin.</w:t>
      </w:r>
    </w:p>
    <w:p>
      <w:r>
        <w:rPr>
          <w:b/>
        </w:rPr>
        <w:t xml:space="preserve">Esimerkki 2.4033</w:t>
      </w:r>
    </w:p>
    <w:p>
      <w:r>
        <w:t xml:space="preserve">mikä avaruus neekeri panettaa valkoista tyttöä juutalainen show ovat normi huonetoverit katsomassa tänään musta peili</w:t>
      </w:r>
    </w:p>
    <w:p>
      <w:r>
        <w:rPr>
          <w:b/>
        </w:rPr>
        <w:t xml:space="preserve">Tulos</w:t>
      </w:r>
    </w:p>
    <w:p>
      <w:r>
        <w:t xml:space="preserve">Mikä avaruusneekeri panee valkoista tyttöä juutalaisen kanssa?</w:t>
      </w:r>
    </w:p>
    <w:p>
      <w:r>
        <w:rPr>
          <w:b/>
        </w:rPr>
        <w:t xml:space="preserve">Esimerkki 2.4034</w:t>
      </w:r>
    </w:p>
    <w:p>
      <w:r>
        <w:t xml:space="preserve">tämä paska saa ihon ryömimään, he yrittävät vain tehdä neekerieliitistä eliitin.</w:t>
      </w:r>
    </w:p>
    <w:p>
      <w:r>
        <w:rPr>
          <w:b/>
        </w:rPr>
        <w:t xml:space="preserve">Tulos</w:t>
      </w:r>
    </w:p>
    <w:p>
      <w:r>
        <w:t xml:space="preserve">neekeri</w:t>
      </w:r>
    </w:p>
    <w:p>
      <w:r>
        <w:rPr>
          <w:b/>
        </w:rPr>
        <w:t xml:space="preserve">Esimerkki 2.4035</w:t>
      </w:r>
    </w:p>
    <w:p>
      <w:r>
        <w:t xml:space="preserve">ihmiset voivat olla niin jälkeenjäänyt joskus, jos se on niin suuri ongelma ehkä esittäydy osio pitäisi vain olla poissa</w:t>
      </w:r>
    </w:p>
    <w:p>
      <w:r>
        <w:rPr>
          <w:b/>
        </w:rPr>
        <w:t xml:space="preserve">Tulos</w:t>
      </w:r>
    </w:p>
    <w:p>
      <w:r>
        <w:t xml:space="preserve">niin jälkeenjäänyt</w:t>
      </w:r>
    </w:p>
    <w:p>
      <w:r>
        <w:rPr>
          <w:b/>
        </w:rPr>
        <w:t xml:space="preserve">Esimerkki 2.4036</w:t>
      </w:r>
    </w:p>
    <w:p>
      <w:r>
        <w:t xml:space="preserve">koska pro lgbt likaisia tekoja tekevät demokraatit mustamaalaavat sosiaalikonservatiivista sankaria Roymoorea järjettömillä alaikäisten seksiä koskevilla väitteillä, kaksinkertaistakaamme päättäväisyytemme paljastaa faktat homoyhteisön pederasteista, jps homopedofiliasta, kanahaukka-sodomiiteista.</w:t>
      </w:r>
    </w:p>
    <w:p>
      <w:r>
        <w:rPr>
          <w:b/>
        </w:rPr>
        <w:t xml:space="preserve">Tulos</w:t>
      </w:r>
    </w:p>
    <w:p>
      <w:r>
        <w:t xml:space="preserve">likaisen teon tekeminen</w:t>
      </w:r>
    </w:p>
    <w:p>
      <w:r>
        <w:rPr>
          <w:b/>
        </w:rPr>
        <w:t xml:space="preserve">Esimerkki 2.4037</w:t>
      </w:r>
    </w:p>
    <w:p>
      <w:r>
        <w:t xml:space="preserve">Anteeksi ihmiset, mutta uutiset joita luen tänä aamuna raivostuttavat minua länsimaiden äänestäjien ja vaaleilla valittujen virkamiesten tyhmyys ja tietämättömyys on tuomassa helvetin kanat kotiin pesimään, ja minä välitän paskaakaan vähemmän ihanista rättipäisistä taksikuskeista ja lääkäreistä.</w:t>
      </w:r>
    </w:p>
    <w:p>
      <w:r>
        <w:rPr>
          <w:b/>
        </w:rPr>
        <w:t xml:space="preserve">Tulos</w:t>
      </w:r>
    </w:p>
    <w:p>
      <w:r>
        <w:t xml:space="preserve">raghead</w:t>
      </w:r>
    </w:p>
    <w:p>
      <w:r>
        <w:rPr>
          <w:b/>
        </w:rPr>
        <w:t xml:space="preserve">Esimerkki 2.4038</w:t>
      </w:r>
    </w:p>
    <w:p>
      <w:r>
        <w:t xml:space="preserve">Mielenkiintoista on, että näin artikkelin, jossa valitettiin sitä, että mitä älykkäämpi valkoinen ihminen on, sitä todennäköisemmin hän on rasisti, joten olen varma, että keskimääräinen älykkyysosamäärämme on korkeampi kuin rodullamme yleensä, joten meillä on myös suurempi osuus superälykkäitä.</w:t>
      </w:r>
    </w:p>
    <w:p>
      <w:r>
        <w:rPr>
          <w:b/>
        </w:rPr>
        <w:t xml:space="preserve">Tulos</w:t>
      </w:r>
    </w:p>
    <w:p>
      <w:r>
        <w:t xml:space="preserve">mitä älykkäämpi valkoinen ihminen on, sitä todennäköisemmin hän on rasisti.</w:t>
      </w:r>
    </w:p>
    <w:p>
      <w:r>
        <w:rPr>
          <w:b/>
        </w:rPr>
        <w:t xml:space="preserve">Esimerkki 2.4039</w:t>
      </w:r>
    </w:p>
    <w:p>
      <w:r>
        <w:t xml:space="preserve">ehkä nämä goyt eivät asu amerikassa amerikan lippu on hieno symboli, mutta oletteko ajatelleet, että on muitakin valkoisen rodun symboleja, joita kannattaa vaalia?</w:t>
      </w:r>
    </w:p>
    <w:p>
      <w:r>
        <w:rPr>
          <w:b/>
        </w:rPr>
        <w:t xml:space="preserve">Tulos</w:t>
      </w:r>
    </w:p>
    <w:p>
      <w:r>
        <w:t xml:space="preserve">ehkä nämä goyt eivät asu Amerikassa...</w:t>
      </w:r>
    </w:p>
    <w:p>
      <w:r>
        <w:rPr>
          <w:b/>
        </w:rPr>
        <w:t xml:space="preserve">Esimerkki 2.4040</w:t>
      </w:r>
    </w:p>
    <w:p>
      <w:r>
        <w:t xml:space="preserve">marssiminen väärän lipun alla tai useamman väärän lipun alla on haitallista, se tekee itsestäsi epäuskottavan ja vaimentaa muiden maiden naisten huudot, joita todella sorretaan marssijat ovat kyllä uhreja, mutta heidän rikoksentekijöinä ovat heidän omat väärät lippunsa, eivät minun.</w:t>
      </w:r>
    </w:p>
    <w:p>
      <w:r>
        <w:rPr>
          <w:b/>
        </w:rPr>
        <w:t xml:space="preserve">Tulos</w:t>
      </w:r>
    </w:p>
    <w:p>
      <w:r>
        <w:t xml:space="preserve">marssiminen väärän lipun alla tai useamman väärän lipun alla on haitallista, se tekee itsestäsi epäuskottavan ja vaimentaa muiden maiden naisten huudot, joita todella sorretaan marssijat ovat kyllä uhreja, mutta heidän rikoksentekijöinä ovat heidän omat väärät lippunsa, eivät minun.</w:t>
      </w:r>
    </w:p>
    <w:p>
      <w:r>
        <w:rPr>
          <w:b/>
        </w:rPr>
        <w:t xml:space="preserve">Esimerkki 2.4041</w:t>
      </w:r>
    </w:p>
    <w:p>
      <w:r>
        <w:t xml:space="preserve">et näe yhtään neekeriä koko päivänä, ennen kuin kävelet paikalliseen kfc:hen niin paljon kanasuikaleiden takia</w:t>
      </w:r>
    </w:p>
    <w:p>
      <w:r>
        <w:rPr>
          <w:b/>
        </w:rPr>
        <w:t xml:space="preserve">Tulos</w:t>
      </w:r>
    </w:p>
    <w:p>
      <w:r>
        <w:t xml:space="preserve">neekeri</w:t>
      </w:r>
    </w:p>
    <w:p>
      <w:r>
        <w:rPr>
          <w:b/>
        </w:rPr>
        <w:t xml:space="preserve">Esimerkki 2.4042</w:t>
      </w:r>
    </w:p>
    <w:p>
      <w:r>
        <w:t xml:space="preserve">Presidentti Trumpin mielipide saada son of the bitch pois kentältä on oikeutettu kommentti, koska protesteja tehtiin työpaikalla ei nimenomaisesti kuulu perustuslain omistajat voisivat kurinpitoa pelaajia</w:t>
      </w:r>
    </w:p>
    <w:p>
      <w:r>
        <w:rPr>
          <w:b/>
        </w:rPr>
        <w:t xml:space="preserve">Tulos</w:t>
      </w:r>
    </w:p>
    <w:p>
      <w:r>
        <w:t xml:space="preserve">viekää se paskiainen pois kentältä...</w:t>
      </w:r>
    </w:p>
    <w:p>
      <w:r>
        <w:rPr>
          <w:b/>
        </w:rPr>
        <w:t xml:space="preserve">Esimerkki 2.4043</w:t>
      </w:r>
    </w:p>
    <w:p>
      <w:r>
        <w:t xml:space="preserve">olen metro kc asukas mikään tästä ei ole missään &lt;luku&gt; kc media asemat sain myös minun kandidaatin umkc ja oli maskotti umkc on ghetto joka tapauksessa ei olisi yllättynyt, jos siellä enemmän tätä</w:t>
      </w:r>
    </w:p>
    <w:p>
      <w:r>
        <w:rPr>
          <w:b/>
        </w:rPr>
        <w:t xml:space="preserve">Tulos</w:t>
      </w:r>
    </w:p>
    <w:p>
      <w:r>
        <w:t xml:space="preserve">umkc on muutenkin ghetossa.</w:t>
      </w:r>
    </w:p>
    <w:p>
      <w:r>
        <w:rPr>
          <w:b/>
        </w:rPr>
        <w:t xml:space="preserve">Esimerkki 2.4044</w:t>
      </w:r>
    </w:p>
    <w:p>
      <w:r>
        <w:t xml:space="preserve">tietysti myös huomata se pääasiassa vasemmistolainen whamen itkevät kovimmin &lt;luku&gt; sävyjä neekeri maahanmuuttajien raiskaus fantasioita</w:t>
      </w:r>
    </w:p>
    <w:p>
      <w:r>
        <w:rPr>
          <w:b/>
        </w:rPr>
        <w:t xml:space="preserve">Tulos</w:t>
      </w:r>
    </w:p>
    <w:p>
      <w:r>
        <w:t xml:space="preserve">whamen</w:t>
      </w:r>
    </w:p>
    <w:p>
      <w:r>
        <w:rPr>
          <w:b/>
        </w:rPr>
        <w:t xml:space="preserve">Esimerkki 2.4045</w:t>
      </w:r>
    </w:p>
    <w:p>
      <w:r>
        <w:t xml:space="preserve">&lt;user&gt; sen on tehnyt tämä outo tyyppi, joka seksualisoi ja kirjoittaa törkeitä fiksejä lesbolaivoista 😭 me raahataan häntä mukaan.</w:t>
      </w:r>
    </w:p>
    <w:p>
      <w:r>
        <w:rPr>
          <w:b/>
        </w:rPr>
        <w:t xml:space="preserve">Tulos</w:t>
      </w:r>
    </w:p>
    <w:p>
      <w:r>
        <w:t xml:space="preserve">smutty fics noin lesbo aluksia</w:t>
      </w:r>
    </w:p>
    <w:p>
      <w:r>
        <w:rPr>
          <w:b/>
        </w:rPr>
        <w:t xml:space="preserve">Esimerkki 2.4046</w:t>
      </w:r>
    </w:p>
    <w:p>
      <w:r>
        <w:t xml:space="preserve">oh ffs ole aikuinen etkö sanonut mitä voin tehdä jos &lt;luku&gt; vuotias tyttäreni tuo kotiin neekerin parafraasina vai sanotko että minä ja muut vain keksimme tämän mitä helvettiä me jo tiedämme että olet liberaali mulkku.</w:t>
      </w:r>
    </w:p>
    <w:p>
      <w:r>
        <w:rPr>
          <w:b/>
        </w:rPr>
        <w:t xml:space="preserve">Tulos</w:t>
      </w:r>
    </w:p>
    <w:p>
      <w:r>
        <w:t xml:space="preserve">neekeri</w:t>
      </w:r>
    </w:p>
    <w:p>
      <w:r>
        <w:rPr>
          <w:b/>
        </w:rPr>
        <w:t xml:space="preserve">Esimerkki 2.4047</w:t>
      </w:r>
    </w:p>
    <w:p>
      <w:r>
        <w:t xml:space="preserve">tekopyhä luultavasti vihaa muzzie hänen rakas johtajansa liittoutunut liian kanssa</w:t>
      </w:r>
    </w:p>
    <w:p>
      <w:r>
        <w:rPr>
          <w:b/>
        </w:rPr>
        <w:t xml:space="preserve">Tulos</w:t>
      </w:r>
    </w:p>
    <w:p>
      <w:r>
        <w:t xml:space="preserve">vihaa muzzie</w:t>
      </w:r>
    </w:p>
    <w:p>
      <w:r>
        <w:rPr>
          <w:b/>
        </w:rPr>
        <w:t xml:space="preserve">Esimerkki 2.4048</w:t>
      </w:r>
    </w:p>
    <w:p>
      <w:r>
        <w:t xml:space="preserve">jep aivan kuten vanha vitsi miksi leijonat nuolevat persettään saadakseen neekerin maun pois suustaan 😈 gab fam valkoinen on oikeassa</w:t>
      </w:r>
    </w:p>
    <w:p>
      <w:r>
        <w:rPr>
          <w:b/>
        </w:rPr>
        <w:t xml:space="preserve">Tulos</w:t>
      </w:r>
    </w:p>
    <w:p>
      <w:r>
        <w:t xml:space="preserve">neekerin maku</w:t>
      </w:r>
    </w:p>
    <w:p>
      <w:r>
        <w:rPr>
          <w:b/>
        </w:rPr>
        <w:t xml:space="preserve">Esimerkki 2.4049</w:t>
      </w:r>
    </w:p>
    <w:p>
      <w:r>
        <w:t xml:space="preserve">kokeile resident evil &lt;numero&gt; se sinua vastaan laumoittain aivokuolleita neekeri zombeja niin hauskaa päähän ampua 😸 😸 😸 😸 😸</w:t>
      </w:r>
    </w:p>
    <w:p>
      <w:r>
        <w:rPr>
          <w:b/>
        </w:rPr>
        <w:t xml:space="preserve">Tulos</w:t>
      </w:r>
    </w:p>
    <w:p>
      <w:r>
        <w:t xml:space="preserve">aivokuollut neekeri zombeja</w:t>
      </w:r>
    </w:p>
    <w:p>
      <w:r>
        <w:rPr>
          <w:b/>
        </w:rPr>
        <w:t xml:space="preserve">Esimerkki 2.4050</w:t>
      </w:r>
    </w:p>
    <w:p>
      <w:r>
        <w:t xml:space="preserve">Tiedätkö kuinka jälkeenjäänyttä on saada " tulen luoksesi naisena " dm &lt;luku&gt; iässä 😭 😭 😭 😭 😭</w:t>
      </w:r>
    </w:p>
    <w:p>
      <w:r>
        <w:rPr>
          <w:b/>
        </w:rPr>
        <w:t xml:space="preserve">Tulos</w:t>
      </w:r>
    </w:p>
    <w:p>
      <w:r>
        <w:t xml:space="preserve">jälkeenjäänyt</w:t>
      </w:r>
    </w:p>
    <w:p>
      <w:r>
        <w:rPr>
          <w:b/>
        </w:rPr>
        <w:t xml:space="preserve">Esimerkki 2.4051</w:t>
      </w:r>
    </w:p>
    <w:p>
      <w:r>
        <w:t xml:space="preserve">sille vitun kusipäälle, joka sytytti ilotulituksen suoraan taloni takana, vihaan sinua, senkin paskiainen.</w:t>
      </w:r>
    </w:p>
    <w:p>
      <w:r>
        <w:rPr>
          <w:b/>
        </w:rPr>
        <w:t xml:space="preserve">Tulos</w:t>
      </w:r>
    </w:p>
    <w:p>
      <w:r>
        <w:t xml:space="preserve">vitun kusipää</w:t>
      </w:r>
    </w:p>
    <w:p>
      <w:r>
        <w:rPr>
          <w:b/>
        </w:rPr>
        <w:t xml:space="preserve">Esimerkki 2.4052</w:t>
      </w:r>
    </w:p>
    <w:p>
      <w:r>
        <w:t xml:space="preserve">jossa korruptoitunut homopoika Obama kasvatettiin.</w:t>
      </w:r>
    </w:p>
    <w:p>
      <w:r>
        <w:rPr>
          <w:b/>
        </w:rPr>
        <w:t xml:space="preserve">Tulos</w:t>
      </w:r>
    </w:p>
    <w:p>
      <w:r>
        <w:t xml:space="preserve">korruptoitunut homopoika obama</w:t>
      </w:r>
    </w:p>
    <w:p>
      <w:r>
        <w:rPr>
          <w:b/>
        </w:rPr>
        <w:t xml:space="preserve">Esimerkki 2.4053</w:t>
      </w:r>
    </w:p>
    <w:p>
      <w:r>
        <w:t xml:space="preserve">lue trump ajoi nostalgian kampanjaa joka oli lohtu miljoonille valkoisille ihmisille jotka katsoivat omaa etnistä puhdistustaan hidastettuna puolen vuosisadan ajan ja halusivat lopettaa sen vitun rasistit</w:t>
      </w:r>
    </w:p>
    <w:p>
      <w:r>
        <w:rPr>
          <w:b/>
        </w:rPr>
        <w:t xml:space="preserve">Tulos</w:t>
      </w:r>
    </w:p>
    <w:p>
      <w:r>
        <w:t xml:space="preserve">oma etninen puhdistus</w:t>
      </w:r>
    </w:p>
    <w:p>
      <w:r>
        <w:rPr>
          <w:b/>
        </w:rPr>
        <w:t xml:space="preserve">Esimerkki 2.4054</w:t>
      </w:r>
    </w:p>
    <w:p>
      <w:r>
        <w:t xml:space="preserve">lopeta olemasta typerä tiedät hiton hyvin, että suurin osa meksikolaisista ei ole valkoisia, siksi te ihmiset valitatte ja valitatte valkoisten kansanmurhasta, minkä vuoksi rakastatte häntä, jos kyseessä olisivat valkoiset eurooppalaiset maahanmuuttajat, et välittäisi etkä välittäisi Trumpista, koska he eivät ole valkoisia.</w:t>
      </w:r>
    </w:p>
    <w:p>
      <w:r>
        <w:rPr>
          <w:b/>
        </w:rPr>
        <w:t xml:space="preserve">Tulos</w:t>
      </w:r>
    </w:p>
    <w:p>
      <w:r>
        <w:t xml:space="preserve">tiedätte hiton hyvin, että suurin osa meksikolaisista ei ole valkoisia, ja siksi te ihmiset valitatte valkoisten kansanmurhasta.</w:t>
      </w:r>
    </w:p>
    <w:p>
      <w:r>
        <w:rPr>
          <w:b/>
        </w:rPr>
        <w:t xml:space="preserve">Esimerkki 2.4055</w:t>
      </w:r>
    </w:p>
    <w:p>
      <w:r>
        <w:t xml:space="preserve">Voi vain juutalainen neekeri puhelimen kanssa, joka ei tiedä, että käveleminen kuvaamisen aikana on jälkeenjäänyttä, yritä pysyä paikoillaan, juutalainen neekeri.</w:t>
      </w:r>
    </w:p>
    <w:p>
      <w:r>
        <w:rPr>
          <w:b/>
        </w:rPr>
        <w:t xml:space="preserve">Tulos</w:t>
      </w:r>
    </w:p>
    <w:p>
      <w:r>
        <w:t xml:space="preserve">juutalaisneekeri</w:t>
      </w:r>
    </w:p>
    <w:p>
      <w:r>
        <w:rPr>
          <w:b/>
        </w:rPr>
        <w:t xml:space="preserve">Esimerkki 2.4056</w:t>
      </w:r>
    </w:p>
    <w:p>
      <w:r>
        <w:t xml:space="preserve">Tämä mies, Vlad Tepes, tiesi miten moslimien hyökkäys hoidetaan, ja nyt häntä kutsutaan lännessä Draculaksi, joka tarkoittaa lohikäärmeen poikaa, joka on peräisin hänen isältään, joka tunnettiin nimellä Dracul, lohikäärme, ja häntä pidetään yhä kansallissankarina Romaniassa.</w:t>
      </w:r>
    </w:p>
    <w:p>
      <w:r>
        <w:rPr>
          <w:b/>
        </w:rPr>
        <w:t xml:space="preserve">Tulos</w:t>
      </w:r>
    </w:p>
    <w:p>
      <w:r>
        <w:t xml:space="preserve">muslimien hyökkäys</w:t>
      </w:r>
    </w:p>
    <w:p>
      <w:r>
        <w:rPr>
          <w:b/>
        </w:rPr>
        <w:t xml:space="preserve">Esimerkki 2.4057</w:t>
      </w:r>
    </w:p>
    <w:p>
      <w:r>
        <w:t xml:space="preserve">miksi liittää natsien hakaristi Yhdysvaltoihin juutalaiset omistavat meidät jo Haluatteko toisen kansanmurhan kuten Hiler teki Euroopan ja Venäjän valkoisille ja ei Hitler Schicklgruber ei ollut rasisti hän oli puhdasrotuinen juutalainen ja hänen armeijassaan oli jidejä, neekereitä, arabeja ja aasialaisia.</w:t>
      </w:r>
    </w:p>
    <w:p>
      <w:r>
        <w:rPr>
          <w:b/>
        </w:rPr>
        <w:t xml:space="preserve">Tulos</w:t>
      </w:r>
    </w:p>
    <w:p>
      <w:r>
        <w:t xml:space="preserve">miksi liittää natsien hakaristi Yhdysvaltoihin juutalaiset omistavat meidät jo nyt haluatteko toisen kansanmurhan kuten Hiler teki Euroopan ja Venäjän valkoisille ihmisille eikä Hitlerille?</w:t>
      </w:r>
    </w:p>
    <w:p>
      <w:r>
        <w:rPr>
          <w:b/>
        </w:rPr>
        <w:t xml:space="preserve">Esimerkki 2.4058</w:t>
      </w:r>
    </w:p>
    <w:p>
      <w:r>
        <w:t xml:space="preserve">takaan, että muzratin vaalit oli manipuloitu.</w:t>
      </w:r>
    </w:p>
    <w:p>
      <w:r>
        <w:rPr>
          <w:b/>
        </w:rPr>
        <w:t xml:space="preserve">Tulos</w:t>
      </w:r>
    </w:p>
    <w:p>
      <w:r>
        <w:t xml:space="preserve">muzrat</w:t>
      </w:r>
    </w:p>
    <w:p>
      <w:r>
        <w:rPr>
          <w:b/>
        </w:rPr>
        <w:t xml:space="preserve">Esimerkki 2.4059</w:t>
      </w:r>
    </w:p>
    <w:p>
      <w:r>
        <w:t xml:space="preserve">kun mustat ovat todistettavasti kaikkein hajanaisin ppl jengiväkivalta Biggie vs Tupac tule nyt lopeta kirsikoiden poiminta uutisia ja näkemyksiä tukemaan puolueellisuutta loppu</w:t>
      </w:r>
    </w:p>
    <w:p>
      <w:r>
        <w:rPr>
          <w:b/>
        </w:rPr>
        <w:t xml:space="preserve">Tulos</w:t>
      </w:r>
    </w:p>
    <w:p>
      <w:r>
        <w:t xml:space="preserve">kun mustat ovat todistettavasti kaikkein hajanaisin ppl jengiväkivalta Biggie vs Tupac</w:t>
      </w:r>
    </w:p>
    <w:p>
      <w:r>
        <w:rPr>
          <w:b/>
        </w:rPr>
        <w:t xml:space="preserve">Esimerkki 2.4060</w:t>
      </w:r>
    </w:p>
    <w:p>
      <w:r>
        <w:t xml:space="preserve">&lt;user&gt; ‍ Ehkä sinun pitäisi lopettaa vaatimasta, että merkkijuutalainen on henkilökohtainen Jeesuksesi?</w:t>
      </w:r>
    </w:p>
    <w:p>
      <w:r>
        <w:rPr>
          <w:b/>
        </w:rPr>
        <w:t xml:space="preserve">Tulos</w:t>
      </w:r>
    </w:p>
    <w:p>
      <w:r>
        <w:t xml:space="preserve">kike</w:t>
      </w:r>
    </w:p>
    <w:p>
      <w:r>
        <w:rPr>
          <w:b/>
        </w:rPr>
        <w:t xml:space="preserve">Esimerkki 2.4061</w:t>
      </w:r>
    </w:p>
    <w:p>
      <w:r>
        <w:t xml:space="preserve">&lt;user&gt; kun länsimaat jopa harkitsevat &lt;luku&gt; vuotiaiden kastraatiota, islam ei näytä niin pahalta.</w:t>
      </w:r>
    </w:p>
    <w:p>
      <w:r>
        <w:rPr>
          <w:b/>
        </w:rPr>
        <w:t xml:space="preserve">Tulos</w:t>
      </w:r>
    </w:p>
    <w:p>
      <w:r>
        <w:t xml:space="preserve">tuomioistuimen määräämä kastraatio &lt;luku&gt; vuotiaille nuorille</w:t>
      </w:r>
    </w:p>
    <w:p>
      <w:r>
        <w:rPr>
          <w:b/>
        </w:rPr>
        <w:t xml:space="preserve">Esimerkki 2.4062</w:t>
      </w:r>
    </w:p>
    <w:p>
      <w:r>
        <w:t xml:space="preserve">alkaa tuntua siltä, että trump voisi välittää paskaakaan siitä, että hänen oma kannattajakuntansa hiljennetään ja sensuroidaan kanye tuo uusia äänestäjiä, jotka eivät nalkuta hänen dem-tyttärestään, joten mitä väliä meillä nyt on eh 😑 🆘</w:t>
      </w:r>
    </w:p>
    <w:p>
      <w:r>
        <w:rPr>
          <w:b/>
        </w:rPr>
        <w:t xml:space="preserve">Tulos</w:t>
      </w:r>
    </w:p>
    <w:p>
      <w:r>
        <w:t xml:space="preserve">alkaa tuntua siltä, että trump voisi välittää paskaakaan siitä, että hänen oma kannattajakuntansa on vaiennettu ja sensuroitu kanye tuo uusia äänestäjiä, jotka eivät nalkuta hänen demari-tyttärestään.</w:t>
      </w:r>
    </w:p>
    <w:p>
      <w:r>
        <w:rPr>
          <w:b/>
        </w:rPr>
        <w:t xml:space="preserve">Esimerkki 2.4063</w:t>
      </w:r>
    </w:p>
    <w:p>
      <w:r>
        <w:t xml:space="preserve">vittu sinä vittu lentokoneella jolla lensit vittu kengät vittu nuo sukat joissa on vyö vittu sun homoperse keiju hintti aksentti 👀</w:t>
      </w:r>
    </w:p>
    <w:p>
      <w:r>
        <w:rPr>
          <w:b/>
        </w:rPr>
        <w:t xml:space="preserve">Tulos</w:t>
      </w:r>
    </w:p>
    <w:p>
      <w:r>
        <w:t xml:space="preserve">Haista vittu homoperse homo homo homo homo</w:t>
      </w:r>
    </w:p>
    <w:p>
      <w:r>
        <w:rPr>
          <w:b/>
        </w:rPr>
        <w:t xml:space="preserve">Esimerkki 2.4064</w:t>
      </w:r>
    </w:p>
    <w:p>
      <w:r>
        <w:t xml:space="preserve">&lt;user&gt; &lt;user&gt; mutta miehetkin raiskataan, kyllä, toisten miesten toimesta, senkin vitun idiootit!</w:t>
      </w:r>
    </w:p>
    <w:p>
      <w:r>
        <w:rPr>
          <w:b/>
        </w:rPr>
        <w:t xml:space="preserve">Tulos</w:t>
      </w:r>
    </w:p>
    <w:p>
      <w:r>
        <w:t xml:space="preserve">miehetkin raiskataan</w:t>
      </w:r>
    </w:p>
    <w:p>
      <w:r>
        <w:rPr>
          <w:b/>
        </w:rPr>
        <w:t xml:space="preserve">Esimerkki 2.4065</w:t>
      </w:r>
    </w:p>
    <w:p>
      <w:r>
        <w:t xml:space="preserve">Voi nyt se tulee muh ei kaikki juutalaiset paskat vittu pois juutalaiset juutalaiset ovat olleet eurooppalaisia kuolemanvihollisia tuhat vuotta ennen kuin hiekkaneekerit edes keksivät vitun uskontonsa.</w:t>
      </w:r>
    </w:p>
    <w:p>
      <w:r>
        <w:rPr>
          <w:b/>
        </w:rPr>
        <w:t xml:space="preserve">Tulos</w:t>
      </w:r>
    </w:p>
    <w:p>
      <w:r>
        <w:t xml:space="preserve">ei kaikki juutalaiset paskanjauhanta haista vittu juutalaiset ovat olleet eurooppalaisia kuolemanvihollisia...</w:t>
      </w:r>
    </w:p>
    <w:p>
      <w:r>
        <w:rPr>
          <w:b/>
        </w:rPr>
        <w:t xml:space="preserve">Esimerkki 2.4066</w:t>
      </w:r>
    </w:p>
    <w:p>
      <w:r>
        <w:t xml:space="preserve">iranilaiset naiset ovat vaarassa joutua vankilaan tai jopa kuolemaan riisuttuaan hijabinsa länsimaiden feministit käyttävät hijabia kuin se olisi jonkinlainen kunniamerkki idiootit, jotka haluavat vain vapautta islamilaisesta vallasta</w:t>
      </w:r>
    </w:p>
    <w:p>
      <w:r>
        <w:rPr>
          <w:b/>
        </w:rPr>
        <w:t xml:space="preserve">Tulos</w:t>
      </w:r>
    </w:p>
    <w:p>
      <w:r>
        <w:t xml:space="preserve">käyttävät hijabia kuin se olisi jonkinlainen mitali, vitun idiootit.</w:t>
      </w:r>
    </w:p>
    <w:p>
      <w:r>
        <w:rPr>
          <w:b/>
        </w:rPr>
        <w:t xml:space="preserve">Esimerkki 2.4067</w:t>
      </w:r>
    </w:p>
    <w:p>
      <w:r>
        <w:t xml:space="preserve">miksi homoporno on kirjaimellisesti maailman hauskin asia.</w:t>
      </w:r>
    </w:p>
    <w:p>
      <w:r>
        <w:rPr>
          <w:b/>
        </w:rPr>
        <w:t xml:space="preserve">Tulos</w:t>
      </w:r>
    </w:p>
    <w:p>
      <w:r>
        <w:t xml:space="preserve">homoporno kirjaimellisesti hauskin asia</w:t>
      </w:r>
    </w:p>
    <w:p>
      <w:r>
        <w:rPr>
          <w:b/>
        </w:rPr>
        <w:t xml:space="preserve">Esimerkki 2.4068</w:t>
      </w:r>
    </w:p>
    <w:p>
      <w:r>
        <w:t xml:space="preserve">&lt;user&gt; hänen olisi parempi siivota itsensä sitten hemmo on näyttänyt valkoiselta asuntovaunu roskaväeltä, joka seurustelee hiton mallin kanssa smh</w:t>
      </w:r>
    </w:p>
    <w:p>
      <w:r>
        <w:rPr>
          <w:b/>
        </w:rPr>
        <w:t xml:space="preserve">Tulos</w:t>
      </w:r>
    </w:p>
    <w:p>
      <w:r>
        <w:t xml:space="preserve">valkoinen asuntovaunu roskaväki</w:t>
      </w:r>
    </w:p>
    <w:p>
      <w:r>
        <w:rPr>
          <w:b/>
        </w:rPr>
        <w:t xml:space="preserve">Esimerkki 2.4069</w:t>
      </w:r>
    </w:p>
    <w:p>
      <w:r>
        <w:t xml:space="preserve">he ovat jälkeenjäänyt cucks että ehdottomasti bannable lol</w:t>
      </w:r>
    </w:p>
    <w:p>
      <w:r>
        <w:rPr>
          <w:b/>
        </w:rPr>
        <w:t xml:space="preserve">Tulos</w:t>
      </w:r>
    </w:p>
    <w:p>
      <w:r>
        <w:t xml:space="preserve">he ovat jälkeenjääneet mulkut</w:t>
      </w:r>
    </w:p>
    <w:p>
      <w:r>
        <w:rPr>
          <w:b/>
        </w:rPr>
        <w:t xml:space="preserve">Esimerkki 2.4070</w:t>
      </w:r>
    </w:p>
    <w:p>
      <w:r>
        <w:t xml:space="preserve">&lt;user&gt; kun haluat twiitata kuin ääliö varmista, että laitat todisteet sen sijaan, että otat jonkun sanan todesta.</w:t>
      </w:r>
    </w:p>
    <w:p>
      <w:r>
        <w:rPr>
          <w:b/>
        </w:rPr>
        <w:t xml:space="preserve">Tulos</w:t>
      </w:r>
    </w:p>
    <w:p>
      <w:r>
        <w:t xml:space="preserve">retard</w:t>
      </w:r>
    </w:p>
    <w:p>
      <w:r>
        <w:rPr>
          <w:b/>
        </w:rPr>
        <w:t xml:space="preserve">Esimerkki 2.4071</w:t>
      </w:r>
    </w:p>
    <w:p>
      <w:r>
        <w:t xml:space="preserve">syö paskaa, senkin roskapostittaja</w:t>
      </w:r>
    </w:p>
    <w:p>
      <w:r>
        <w:rPr>
          <w:b/>
        </w:rPr>
        <w:t xml:space="preserve">Tulos</w:t>
      </w:r>
    </w:p>
    <w:p>
      <w:r>
        <w:t xml:space="preserve">Paska</w:t>
      </w:r>
    </w:p>
    <w:p>
      <w:r>
        <w:rPr>
          <w:b/>
        </w:rPr>
        <w:t xml:space="preserve">Esimerkki 2.4072</w:t>
      </w:r>
    </w:p>
    <w:p>
      <w:r>
        <w:t xml:space="preserve">jotain ghetto paskaa aina tapahtuu amp katkaisemalla toiminnot lyhyeen</w:t>
      </w:r>
    </w:p>
    <w:p>
      <w:r>
        <w:rPr>
          <w:b/>
        </w:rPr>
        <w:t xml:space="preserve">Tulos</w:t>
      </w:r>
    </w:p>
    <w:p>
      <w:r>
        <w:t xml:space="preserve">jotain ghetto paskaa aina tapahtuu</w:t>
      </w:r>
    </w:p>
    <w:p>
      <w:r>
        <w:rPr>
          <w:b/>
        </w:rPr>
        <w:t xml:space="preserve">Esimerkki 2.4073</w:t>
      </w:r>
    </w:p>
    <w:p>
      <w:r>
        <w:t xml:space="preserve">ei tarvitsisi paljoa, että muuttaisimme joitakin autotalleja pidätysselliksi ja alkaisimme pidättää näitä meitä pettäviä juutalaisia palveluspoliitikkoja.</w:t>
      </w:r>
    </w:p>
    <w:p>
      <w:r>
        <w:rPr>
          <w:b/>
        </w:rPr>
        <w:t xml:space="preserve">Tulos</w:t>
      </w:r>
    </w:p>
    <w:p>
      <w:r>
        <w:t xml:space="preserve">muutetaan joitakin autotalleja pidätysselliksi ja aletaan pidättää näitä juutalaisia palveluspoliitikkoja.</w:t>
      </w:r>
    </w:p>
    <w:p>
      <w:r>
        <w:rPr>
          <w:b/>
        </w:rPr>
        <w:t xml:space="preserve">Esimerkki 2.4074</w:t>
      </w:r>
    </w:p>
    <w:p>
      <w:r>
        <w:t xml:space="preserve">Tariq on suurempi neekeri kuin muut, jos tämä kansakunta irtoaa, kun se tulee alas nugetteja ja piikkejä se tulee olemaan hoot</w:t>
      </w:r>
    </w:p>
    <w:p>
      <w:r>
        <w:rPr>
          <w:b/>
        </w:rPr>
        <w:t xml:space="preserve">Tulos</w:t>
      </w:r>
    </w:p>
    <w:p>
      <w:r>
        <w:t xml:space="preserve">neekeri</w:t>
      </w:r>
    </w:p>
    <w:p>
      <w:r>
        <w:rPr>
          <w:b/>
        </w:rPr>
        <w:t xml:space="preserve">Esimerkki 2.4075</w:t>
      </w:r>
    </w:p>
    <w:p>
      <w:r>
        <w:t xml:space="preserve">Pidän ymca:sta kuntoiluun, mutta heillä on äärimmäisiä homoseksuaalisia taipumuksia lähes kaikilla siellä työskentelevillä miehillä on liekit korkealla.</w:t>
      </w:r>
    </w:p>
    <w:p>
      <w:r>
        <w:rPr>
          <w:b/>
        </w:rPr>
        <w:t xml:space="preserve">Tulos</w:t>
      </w:r>
    </w:p>
    <w:p>
      <w:r>
        <w:t xml:space="preserve">heillä on äärimmäisiä homoseksuaalisia taipumuksia</w:t>
      </w:r>
    </w:p>
    <w:p>
      <w:r>
        <w:rPr>
          <w:b/>
        </w:rPr>
        <w:t xml:space="preserve">Esimerkki 2.4076</w:t>
      </w:r>
    </w:p>
    <w:p>
      <w:r>
        <w:t xml:space="preserve">Ihmettelenpä, mikä neekeri, jota kiusasin, antoi sinulle munaa, lol, nyt minun täytyy käsitellä leskiä.</w:t>
      </w:r>
    </w:p>
    <w:p>
      <w:r>
        <w:rPr>
          <w:b/>
        </w:rPr>
        <w:t xml:space="preserve">Tulos</w:t>
      </w:r>
    </w:p>
    <w:p>
      <w:r>
        <w:t xml:space="preserve">Kuka neekeri oli se, jota kiusasin.</w:t>
      </w:r>
    </w:p>
    <w:p>
      <w:r>
        <w:rPr>
          <w:b/>
        </w:rPr>
        <w:t xml:space="preserve">Esimerkki 2.4077</w:t>
      </w:r>
    </w:p>
    <w:p>
      <w:r>
        <w:t xml:space="preserve">Olen teknisesti jälkeenjäänyt enkä pystyisi muodostamaan ryhmää, koska olen teknisesti jälkeenjäänyt.</w:t>
      </w:r>
    </w:p>
    <w:p>
      <w:r>
        <w:rPr>
          <w:b/>
        </w:rPr>
        <w:t xml:space="preserve">Tulos</w:t>
      </w:r>
    </w:p>
    <w:p>
      <w:r>
        <w:t xml:space="preserve">jälkeenjäänyt</w:t>
      </w:r>
    </w:p>
    <w:p>
      <w:r>
        <w:rPr>
          <w:b/>
        </w:rPr>
        <w:t xml:space="preserve">Esimerkki 2.4078</w:t>
      </w:r>
    </w:p>
    <w:p>
      <w:r>
        <w:t xml:space="preserve">bro what they are lesbians 😭 😭 😭 😭 😭 😭 😭 😭 😭 😭 😭 😭 😭 😭 😭 😭 😭 😭 😭 😭 listen i am tired of seeing old english era media and it hella dykes in em whose fantasy is this</w:t>
      </w:r>
    </w:p>
    <w:p>
      <w:r>
        <w:rPr>
          <w:b/>
        </w:rPr>
        <w:t xml:space="preserve">Tulos</w:t>
      </w:r>
    </w:p>
    <w:p>
      <w:r>
        <w:t xml:space="preserve">dykes</w:t>
      </w:r>
    </w:p>
    <w:p>
      <w:r>
        <w:rPr>
          <w:b/>
        </w:rPr>
        <w:t xml:space="preserve">Esimerkki 2.4079</w:t>
      </w:r>
    </w:p>
    <w:p>
      <w:r>
        <w:t xml:space="preserve">assmador ei voi mennä ulos nyt, että huono optiikka kuin cantwell hän luultavasti on muita asioita hänen mielessään kuin mitä sasquatch joka teeskentelee olevansa neekeri tekee</w:t>
      </w:r>
    </w:p>
    <w:p>
      <w:r>
        <w:rPr>
          <w:b/>
        </w:rPr>
        <w:t xml:space="preserve">Tulos</w:t>
      </w:r>
    </w:p>
    <w:p>
      <w:r>
        <w:t xml:space="preserve">Isojalkainen, joka teeskentelee olevansa neekeri...</w:t>
      </w:r>
    </w:p>
    <w:p>
      <w:r>
        <w:rPr>
          <w:b/>
        </w:rPr>
        <w:t xml:space="preserve">Esimerkki 2.4080</w:t>
      </w:r>
    </w:p>
    <w:p>
      <w:r>
        <w:t xml:space="preserve">suuri voitto trump tänään matkustuskielto tulee voimaan &lt;luku&gt; tuntia ei enää pyyhepää terroristeja amerikassa</w:t>
      </w:r>
    </w:p>
    <w:p>
      <w:r>
        <w:rPr>
          <w:b/>
        </w:rPr>
        <w:t xml:space="preserve">Tulos</w:t>
      </w:r>
    </w:p>
    <w:p>
      <w:r>
        <w:t xml:space="preserve">pyyhepää-terroristit</w:t>
      </w:r>
    </w:p>
    <w:p>
      <w:r>
        <w:rPr>
          <w:b/>
        </w:rPr>
        <w:t xml:space="preserve">Esimerkki 2.4081</w:t>
      </w:r>
    </w:p>
    <w:p>
      <w:r>
        <w:t xml:space="preserve">isäni on niin monella tapaa narttu, että toivon hänen saavan palkkansa jonain päivänä kaikesta siitä paskasta, jonka hän laittoi minut kokemaan.</w:t>
      </w:r>
    </w:p>
    <w:p>
      <w:r>
        <w:rPr>
          <w:b/>
        </w:rPr>
        <w:t xml:space="preserve">Tulos</w:t>
      </w:r>
    </w:p>
    <w:p>
      <w:r>
        <w:t xml:space="preserve">isäni on niin narttu</w:t>
      </w:r>
    </w:p>
    <w:p>
      <w:r>
        <w:rPr>
          <w:b/>
        </w:rPr>
        <w:t xml:space="preserve">Esimerkki 2.4082</w:t>
      </w:r>
    </w:p>
    <w:p>
      <w:r>
        <w:t xml:space="preserve">utrash trump jumala ur meemit ovat niin jälkeenjäänyt nämä emojit</w:t>
      </w:r>
    </w:p>
    <w:p>
      <w:r>
        <w:rPr>
          <w:b/>
        </w:rPr>
        <w:t xml:space="preserve">Tulos</w:t>
      </w:r>
    </w:p>
    <w:p>
      <w:r>
        <w:t xml:space="preserve">jälkeenjäänyt</w:t>
      </w:r>
    </w:p>
    <w:p>
      <w:r>
        <w:rPr>
          <w:b/>
        </w:rPr>
        <w:t xml:space="preserve">Esimerkki 2.4083</w:t>
      </w:r>
    </w:p>
    <w:p>
      <w:r>
        <w:t xml:space="preserve">vihjaamalla, että naisilla ja neekereillä voi olla ansioita, odota, ymmärrän mitä teit...</w:t>
      </w:r>
    </w:p>
    <w:p>
      <w:r>
        <w:rPr>
          <w:b/>
        </w:rPr>
        <w:t xml:space="preserve">Tulos</w:t>
      </w:r>
    </w:p>
    <w:p>
      <w:r>
        <w:t xml:space="preserve">vihjaamalla, että naisilla ja neekereillä voi olla ansioita -</w:t>
      </w:r>
    </w:p>
    <w:p>
      <w:r>
        <w:rPr>
          <w:b/>
        </w:rPr>
        <w:t xml:space="preserve">Esimerkki 2.4084</w:t>
      </w:r>
    </w:p>
    <w:p>
      <w:r>
        <w:t xml:space="preserve">Iranin hallinnolla on moskeija kotikaupungissani tuhansien kilometrien päässä Teheranista, ja sitä valvoo vallankumouskaarti. Älkää antako persialaisten juutalaisten huijata teitä.</w:t>
      </w:r>
    </w:p>
    <w:p>
      <w:r>
        <w:rPr>
          <w:b/>
        </w:rPr>
        <w:t xml:space="preserve">Tulos</w:t>
      </w:r>
    </w:p>
    <w:p>
      <w:r>
        <w:t xml:space="preserve">persialainen juutalainen</w:t>
      </w:r>
    </w:p>
    <w:p>
      <w:r>
        <w:rPr>
          <w:b/>
        </w:rPr>
        <w:t xml:space="preserve">Esimerkki 2.4085</w:t>
      </w:r>
    </w:p>
    <w:p>
      <w:r>
        <w:t xml:space="preserve">Mykistävät kiroukset eivät ole taikapussissani, fam, olet turvassa mojoiltani, nämä muut homot eivät.</w:t>
      </w:r>
    </w:p>
    <w:p>
      <w:r>
        <w:rPr>
          <w:b/>
        </w:rPr>
        <w:t xml:space="preserve">Tulos</w:t>
      </w:r>
    </w:p>
    <w:p>
      <w:r>
        <w:t xml:space="preserve">homot</w:t>
      </w:r>
    </w:p>
    <w:p>
      <w:r>
        <w:rPr>
          <w:b/>
        </w:rPr>
        <w:t xml:space="preserve">Esimerkki 2.4086</w:t>
      </w:r>
    </w:p>
    <w:p>
      <w:r>
        <w:t xml:space="preserve">mook &lt;user&gt; ‍ beaner unohdan aina tuon dune coonin.</w:t>
      </w:r>
    </w:p>
    <w:p>
      <w:r>
        <w:rPr>
          <w:b/>
        </w:rPr>
        <w:t xml:space="preserve">Tulos</w:t>
      </w:r>
    </w:p>
    <w:p>
      <w:r>
        <w:t xml:space="preserve">beaner</w:t>
      </w:r>
    </w:p>
    <w:p>
      <w:r>
        <w:rPr>
          <w:b/>
        </w:rPr>
        <w:t xml:space="preserve">Esimerkki 2.4087</w:t>
      </w:r>
    </w:p>
    <w:p>
      <w:r>
        <w:t xml:space="preserve">u will from this bitch cause u r going ok mute 😂 😂 😂 😂 😂 🖕 🖕 🖕 🖕 🖕 🖕 🖕 🖕 🖕 🖕 🖕 🖕</w:t>
      </w:r>
    </w:p>
    <w:p>
      <w:r>
        <w:rPr>
          <w:b/>
        </w:rPr>
        <w:t xml:space="preserve">Tulos</w:t>
      </w:r>
    </w:p>
    <w:p>
      <w:r>
        <w:t xml:space="preserve">ämmä</w:t>
      </w:r>
    </w:p>
    <w:p>
      <w:r>
        <w:rPr>
          <w:b/>
        </w:rPr>
        <w:t xml:space="preserve">Esimerkki 2.4088</w:t>
      </w:r>
    </w:p>
    <w:p>
      <w:r>
        <w:t xml:space="preserve">mitä tahansa, mutta kohtaamaan suurin ongelma mustilla ihmisillä on musta kulttuuri yksisilmäinen luku- ja kirjoitustaidoton intialainen kiinalainen maahanmuuttaja voi tulla Yhdysvaltoihin ja saada lapsen, lähettää heidät mustien ghettokouluun ja he menestyvät mustia paremmin ja menevät huippuyliopistoon, eivät syyllisty paljon rikoksiin jne.</w:t>
      </w:r>
    </w:p>
    <w:p>
      <w:r>
        <w:rPr>
          <w:b/>
        </w:rPr>
        <w:t xml:space="preserve">Tulos</w:t>
      </w:r>
    </w:p>
    <w:p>
      <w:r>
        <w:t xml:space="preserve">suurin ongelma mustilla ihmisillä on musta kulttuuri yksisilmäinen lukutaidoton intialainen kiinalainen maahanmuuttaja voi tulla Yhdysvaltoihin ja saada lapsen, lähettää heidät mustien ghettokouluun ja he suoriutuvat täysin paremmin kuin mustat.</w:t>
      </w:r>
    </w:p>
    <w:p>
      <w:r>
        <w:rPr>
          <w:b/>
        </w:rPr>
        <w:t xml:space="preserve">Esimerkki 2.4089</w:t>
      </w:r>
    </w:p>
    <w:p>
      <w:r>
        <w:t xml:space="preserve">&lt;luku&gt; teki Israel, Saudi-Arabia ja juutalaiset amerikkalaisessa hallituksessa herätkää amerikka!</w:t>
      </w:r>
    </w:p>
    <w:p>
      <w:r>
        <w:rPr>
          <w:b/>
        </w:rPr>
        <w:t xml:space="preserve">Tulos</w:t>
      </w:r>
    </w:p>
    <w:p>
      <w:r>
        <w:t xml:space="preserve">&lt;luku&gt; oli Israelin, Saudi-Arabian ja amerikkalaisten juutalaisten tekemä.</w:t>
      </w:r>
    </w:p>
    <w:p>
      <w:r>
        <w:rPr>
          <w:b/>
        </w:rPr>
        <w:t xml:space="preserve">Esimerkki 2.4090</w:t>
      </w:r>
    </w:p>
    <w:p>
      <w:r>
        <w:t xml:space="preserve">&lt;user&gt; trumppinainen pitää raiskata 😠 😠 😠 😠 😠 💩 💩 💩 💩 💩 💩</w:t>
      </w:r>
    </w:p>
    <w:p>
      <w:r>
        <w:rPr>
          <w:b/>
        </w:rPr>
        <w:t xml:space="preserve">Tulos</w:t>
      </w:r>
    </w:p>
    <w:p>
      <w:r>
        <w:t xml:space="preserve">raiskattu</w:t>
      </w:r>
    </w:p>
    <w:p>
      <w:r>
        <w:rPr>
          <w:b/>
        </w:rPr>
        <w:t xml:space="preserve">Esimerkki 2.4091</w:t>
      </w:r>
    </w:p>
    <w:p>
      <w:r>
        <w:t xml:space="preserve">valkokypärät ovat Isisin PR-osasto, joten toisinaan he menevät ristiin. Muhamidit siivoavat tämän sotkun, minulla on joitakin vangittuja kristittyjä pikkutyttöjä raiskattavaksi ja kidutettavaksi heprealaisten veljieni kanssa.</w:t>
      </w:r>
    </w:p>
    <w:p>
      <w:r>
        <w:rPr>
          <w:b/>
        </w:rPr>
        <w:t xml:space="preserve">Tulos</w:t>
      </w:r>
    </w:p>
    <w:p>
      <w:r>
        <w:t xml:space="preserve">valkoiset kypärät ovat isisin suhdetoimintaosasto.</w:t>
      </w:r>
    </w:p>
    <w:p>
      <w:r>
        <w:rPr>
          <w:b/>
        </w:rPr>
        <w:t xml:space="preserve">Esimerkki 2.4092</w:t>
      </w:r>
    </w:p>
    <w:p>
      <w:r>
        <w:t xml:space="preserve">rattijuoppo olisi voinut helposti tappaa minut viime vuosina onneksi tarpeeksi ihmiset mpc kutsui minua neekeri joten olen lopettanut tehdä, että mpc tilapäivitykset</w:t>
      </w:r>
    </w:p>
    <w:p>
      <w:r>
        <w:rPr>
          <w:b/>
        </w:rPr>
        <w:t xml:space="preserve">Tulos</w:t>
      </w:r>
    </w:p>
    <w:p>
      <w:r>
        <w:t xml:space="preserve">neekeri</w:t>
      </w:r>
    </w:p>
    <w:p>
      <w:r>
        <w:rPr>
          <w:b/>
        </w:rPr>
        <w:t xml:space="preserve">Esimerkki 2.4093</w:t>
      </w:r>
    </w:p>
    <w:p>
      <w:r>
        <w:t xml:space="preserve">f*ck &lt;censored&gt; valkoiset homot ja f*ck &lt;censored&gt; heidän haisevat löysät kystien saastuttamat persreiät he ovat tekopyhyyden ruumiillistuma huippu, joka on multaisia varkaita, jotka ylläpitävät stereotypioita värillisestä queer-yhteisöstä, mutta rakastavat omaksua maneereja, kun se on heidän mukavuutensa mukaista.</w:t>
      </w:r>
    </w:p>
    <w:p>
      <w:r>
        <w:rPr>
          <w:b/>
        </w:rPr>
        <w:t xml:space="preserve">Tulos</w:t>
      </w:r>
    </w:p>
    <w:p>
      <w:r>
        <w:t xml:space="preserve">v*tuttaa &lt;sensuroitu&gt; valkoiset homot ja v*tuttaa &lt;sensuroitu&gt; heidän haisevat löysät kystien saastuttamat persreiät.</w:t>
      </w:r>
    </w:p>
    <w:p>
      <w:r>
        <w:rPr>
          <w:b/>
        </w:rPr>
        <w:t xml:space="preserve">Esimerkki 2.4094</w:t>
      </w:r>
    </w:p>
    <w:p>
      <w:r>
        <w:t xml:space="preserve">Hei Ruotsi sinun pitäisi olla hiljaa ja hyväksyä lisää pakolaisia, koska pakolaiset ovat tervetulleita maahasi Ruotsiin, halusitpa sinä typerä uusnatsi-oikeistolainen ääliö tai et hahahahahahah nyt hiljaa</w:t>
      </w:r>
    </w:p>
    <w:p>
      <w:r>
        <w:rPr>
          <w:b/>
        </w:rPr>
        <w:t xml:space="preserve">Tulos</w:t>
      </w:r>
    </w:p>
    <w:p>
      <w:r>
        <w:t xml:space="preserve">hei ruotsalaiset teidän pitäisi olla hiljaa ja hyväksyä lisää pakolaisia, koska pakolaiset ovat tervetulleita maahanne Ruotsiin, halusittepa te typerät uusnatsioikeistolaiset ääliöt sitä tai ette.</w:t>
      </w:r>
    </w:p>
    <w:p>
      <w:r>
        <w:rPr>
          <w:b/>
        </w:rPr>
        <w:t xml:space="preserve">Esimerkki 2.4095</w:t>
      </w:r>
    </w:p>
    <w:p>
      <w:r>
        <w:t xml:space="preserve">niin kauan kuin tämä kaksinaismoraali on olemassa, on olemassa sodan vaara brittiterroristit ja heidän petturimainen lakeijansa aiheuttivat väkivaltaisuudet Irlannissa ja tappoivat lapsia, näettekö irlantilaisten kieltäytyvän puhumasta ihmisille, ehkä teidän pitäisi, tämä brittiläinen tekopyhyys on jatkunut tarpeeksi kauan.</w:t>
      </w:r>
    </w:p>
    <w:p>
      <w:r>
        <w:rPr>
          <w:b/>
        </w:rPr>
        <w:t xml:space="preserve">Tulos</w:t>
      </w:r>
    </w:p>
    <w:p>
      <w:r>
        <w:t xml:space="preserve">petturimainen lakeija</w:t>
      </w:r>
    </w:p>
    <w:p>
      <w:r>
        <w:rPr>
          <w:b/>
        </w:rPr>
        <w:t xml:space="preserve">Esimerkki 2.4096</w:t>
      </w:r>
    </w:p>
    <w:p>
      <w:r>
        <w:t xml:space="preserve">Kuuli varmaan huoralta, että olen huora.</w:t>
      </w:r>
    </w:p>
    <w:p>
      <w:r>
        <w:rPr>
          <w:b/>
        </w:rPr>
        <w:t xml:space="preserve">Tulos</w:t>
      </w:r>
    </w:p>
    <w:p>
      <w:r>
        <w:t xml:space="preserve">uros</w:t>
      </w:r>
    </w:p>
    <w:p>
      <w:r>
        <w:rPr>
          <w:b/>
        </w:rPr>
        <w:t xml:space="preserve">Esimerkki 2.4097</w:t>
      </w:r>
    </w:p>
    <w:p>
      <w:r>
        <w:t xml:space="preserve">tarvitsen selkäni halki kuin mf-hehkutikku niiden pikkuruisten aasialaisten toimesta laissa.</w:t>
      </w:r>
    </w:p>
    <w:p>
      <w:r>
        <w:rPr>
          <w:b/>
        </w:rPr>
        <w:t xml:space="preserve">Tulos</w:t>
      </w:r>
    </w:p>
    <w:p>
      <w:r>
        <w:t xml:space="preserve">kuin mf hehkutikku, jonka ne pienet aasialaiset ovat tehneet.</w:t>
      </w:r>
    </w:p>
    <w:p>
      <w:r>
        <w:rPr>
          <w:b/>
        </w:rPr>
        <w:t xml:space="preserve">Esimerkki 2.4098</w:t>
      </w:r>
    </w:p>
    <w:p>
      <w:r>
        <w:t xml:space="preserve">minä valkoinen muija priorisoi nopean vittu neekeri yli hyvin pyöristetty kaveri, joka voi tarjota hänelle pitkällä aikavälillä on friggin jätettä</w:t>
      </w:r>
    </w:p>
    <w:p>
      <w:r>
        <w:rPr>
          <w:b/>
        </w:rPr>
        <w:t xml:space="preserve">Tulos</w:t>
      </w:r>
    </w:p>
    <w:p>
      <w:r>
        <w:t xml:space="preserve">vittu neekeri</w:t>
      </w:r>
    </w:p>
    <w:p>
      <w:r>
        <w:rPr>
          <w:b/>
        </w:rPr>
        <w:t xml:space="preserve">Esimerkki 2.4099</w:t>
      </w:r>
    </w:p>
    <w:p>
      <w:r>
        <w:t xml:space="preserve">&lt;user&gt; &lt;user&gt; warren näytät demokraattiselta mulkulta joka palvoo naisia toivoen olevansa sellainen 😂 😂 😂 😂</w:t>
      </w:r>
    </w:p>
    <w:p>
      <w:r>
        <w:rPr>
          <w:b/>
        </w:rPr>
        <w:t xml:space="preserve">Tulos</w:t>
      </w:r>
    </w:p>
    <w:p>
      <w:r>
        <w:t xml:space="preserve">demokraattinen aasi</w:t>
      </w:r>
    </w:p>
    <w:p>
      <w:r>
        <w:rPr>
          <w:b/>
        </w:rPr>
        <w:t xml:space="preserve">Esimerkki 2.4100</w:t>
      </w:r>
    </w:p>
    <w:p>
      <w:r>
        <w:t xml:space="preserve">vinkkini Amerikkaan tuleville turvapaikkaa hakeville maahanmuuttajille: pukeutukaa maga-hattuun, niin pääsette läpi.</w:t>
      </w:r>
    </w:p>
    <w:p>
      <w:r>
        <w:rPr>
          <w:b/>
        </w:rPr>
        <w:t xml:space="preserve">Tulos</w:t>
      </w:r>
    </w:p>
    <w:p>
      <w:r>
        <w:t xml:space="preserve">maahanmuuttajat</w:t>
      </w:r>
    </w:p>
    <w:p>
      <w:r>
        <w:rPr>
          <w:b/>
        </w:rPr>
        <w:t xml:space="preserve">Esimerkki 2.4101</w:t>
      </w:r>
    </w:p>
    <w:p>
      <w:r>
        <w:t xml:space="preserve">jos käytät neekeri-sanaa, sinun on parasta olla pyytämättä sitä anteeksi.</w:t>
      </w:r>
    </w:p>
    <w:p>
      <w:r>
        <w:rPr>
          <w:b/>
        </w:rPr>
        <w:t xml:space="preserve">Tulos</w:t>
      </w:r>
    </w:p>
    <w:p>
      <w:r>
        <w:t xml:space="preserve">neekeri</w:t>
      </w:r>
    </w:p>
    <w:p>
      <w:r>
        <w:rPr>
          <w:b/>
        </w:rPr>
        <w:t xml:space="preserve">Esimerkki 2.4102</w:t>
      </w:r>
    </w:p>
    <w:p>
      <w:r>
        <w:t xml:space="preserve">kiitos, että tulit ted-puheeseeni. p.s. kutsumalla minua ching chongiksi et saa minua nauramaan.</w:t>
      </w:r>
    </w:p>
    <w:p>
      <w:r>
        <w:rPr>
          <w:b/>
        </w:rPr>
        <w:t xml:space="preserve">Tulos</w:t>
      </w:r>
    </w:p>
    <w:p>
      <w:r>
        <w:t xml:space="preserve">ching chong</w:t>
      </w:r>
    </w:p>
    <w:p>
      <w:r>
        <w:rPr>
          <w:b/>
          <w:u w:val="single"/>
        </w:rPr>
        <w:t xml:space="preserve">Tehtävä numero 3</w:t>
      </w:r>
    </w:p>
    <w:p>
      <w:r>
        <w:t xml:space="preserve">Tässä tehtävässä sinulle annetaan keskustelu, ja tehtäväsi on laatia yhteenveto annetussa keskustelussa esiintyvistä tiedoista. Luo yhteenveto siten, että asiayhteyden tulisi olla läsnä keskustelussa. Yhteenvedon tulisi kattaa keskustelun koko konteksti. </w:t>
      </w:r>
    </w:p>
    <w:p>
      <w:r>
        <w:rPr>
          <w:b/>
        </w:rPr>
        <w:t xml:space="preserve">Esimerkki 3.0</w:t>
      </w:r>
    </w:p>
    <w:p>
      <w:r>
        <w:t xml:space="preserve"> Kinsley: Hei! :) Mitä kuuluu?, Kinsley: Toivottavasti olet onnistunut kaivamaan itsesi pois lumesta :), Miles: Hei! :), Miles: jep, yllättäen hengitän yhä, vaikka jouduin tänä aamuna lapioimaan satoja kiloja lunta, Kinsley: Onko sää Lofooteilla yhtä äärimmäinen kuin Yhdysvalloissa? Miles: täällä ei ole niin kylmää, mutta meillä on todella rankkoja lumisateita, Miles: tänään jouduin hyppäämään ulos leskestä, koska en saanut ovea auki (!), Kinsley: vau, Kinsley: toivottavasti et ole murtanut mitään luita!, Miles: minä myös. :D, Miles: toivottavasti emme jäädy tänä talvena takamuksestamme :P. :P </w:t>
      </w:r>
    </w:p>
    <w:p>
      <w:r>
        <w:rPr>
          <w:b/>
        </w:rPr>
        <w:t xml:space="preserve">Tulos</w:t>
      </w:r>
    </w:p>
    <w:p>
      <w:r>
        <w:t xml:space="preserve"> Miles lapioi tänä aamuna satoja kiloja lunta. Hänen oli poistuttava ikkunan kautta, koska ovea ei voinut avata. Lofooteilla sataa todella paljon lunta.  </w:t>
      </w:r>
    </w:p>
    <w:p>
      <w:r>
        <w:rPr>
          <w:b/>
        </w:rPr>
        <w:t xml:space="preserve">Esimerkki 3.1</w:t>
      </w:r>
    </w:p>
    <w:p>
      <w:r>
        <w:t xml:space="preserve"> Ingmar: Hei, kaverit, vierailen Lontoossa tällä viikolla, joten antakaa minulle suosituksia ravintoloista ja paikoista, joista paikalliset pitävät, Kevin: En käy paljon ulkona, mutta suosikkipaikkani on Dino's pizzeria osoitteessa Bottom Alley 50, Miranda: Xiao: Soho on mahtava, mutta helvetin kallis, Xiao: Soho on mahtava, mutta helvetin kallis: Mimi Creperie on mieletön, varsinkin jos rakastat ranskalaisia makeisia, Ingmar: cool thx </w:t>
      </w:r>
    </w:p>
    <w:p>
      <w:r>
        <w:rPr>
          <w:b/>
        </w:rPr>
        <w:t xml:space="preserve">Tulos</w:t>
      </w:r>
    </w:p>
    <w:p>
      <w:r>
        <w:t xml:space="preserve"> Ingmar on tulossa Lontooseen ja pyytää suosituksia. Kevin suosittelee hänelle Dino's pizzaa, Xiao Mimi Creperietä. </w:t>
      </w:r>
    </w:p>
    <w:p>
      <w:r>
        <w:rPr>
          <w:b/>
        </w:rPr>
        <w:t xml:space="preserve">Esimerkki 3.2</w:t>
      </w:r>
    </w:p>
    <w:p>
      <w:r>
        <w:t xml:space="preserve"> JILL: Hei. Tarvitsetko tänään punaista puseroa?, Fiona: Älä kehtaa!, Jill: JILL: Selvä. Se kai tarkoittaa, ettet tarvitse., Fiona: Jill! Älä koske vaatteisiini!, Jill: Fiona: Olen uskomattoman iloinen siitä, että pelleilet huoneessani, kun en ole siellä. , Jill: Jill: Rauhoitu. Jill, älä viitsi. Voinko lainata sitä? Vain täksi päiväksi?, Fiona: Ei, Jill: Koska? Fiona: Koska se on minun! Jill: J: Perheessä meidän pitäisi jakaa asioita. Ihan vain tiedoksi. Lainaan sitä ja palautan sen, kun palaan treffeiltä. Kiitos!, Fiona: Olet jo kuollut. </w:t>
      </w:r>
    </w:p>
    <w:p>
      <w:r>
        <w:rPr>
          <w:b/>
        </w:rPr>
        <w:t xml:space="preserve">Tulos</w:t>
      </w:r>
    </w:p>
    <w:p>
      <w:r>
        <w:t xml:space="preserve"> Jill otti Fionan punaisen villapaidan ilman Fionan suostumusta. </w:t>
      </w:r>
    </w:p>
    <w:p>
      <w:r>
        <w:rPr>
          <w:b/>
        </w:rPr>
        <w:t xml:space="preserve">Esimerkki 3.3</w:t>
      </w:r>
    </w:p>
    <w:p>
      <w:r>
        <w:t xml:space="preserve"> Rex: Olen huomenna töissä, Sheila: Oliko sinulla eilen vapaapäivä?, Rex: Kyllä!, Rex: Kerroin sinulle jo aiemmin. </w:t>
      </w:r>
    </w:p>
    <w:p>
      <w:r>
        <w:rPr>
          <w:b/>
        </w:rPr>
        <w:t xml:space="preserve">Tulos</w:t>
      </w:r>
    </w:p>
    <w:p>
      <w:r>
        <w:t xml:space="preserve"> Rexillä oli eilen vapaapäivä. </w:t>
      </w:r>
    </w:p>
    <w:p>
      <w:r>
        <w:rPr>
          <w:b/>
        </w:rPr>
        <w:t xml:space="preserve">Esimerkki 3.4</w:t>
      </w:r>
    </w:p>
    <w:p>
      <w:r>
        <w:t xml:space="preserve"> Raphael: Pitäisikö meidän lähteä purjehtimaan tänä kesänä?, Faith: Rafael: hahaha, ei ihan, mutta kyllä, olemme aika kokeneita, Faith: mutta onko se vastuullista?, Rafael: ei siinä ole mitään väärää, merellä on aina joitain kokemattomia ihmisiä, Carlos: totta kai, pitäähän sitä jotenkin oppia, eikö?, Faith: okei, se on tosi jännittävää, Rafael: ja me ei purjehdita etelän merillä vaan jollakin rauhallisella Välimeren alueella, Faith: Carlos: Mitä sinä teet? Raphael: tai Kreikka, Carlos: voisi olla myös hyvä, Faith: Carols haluaa olla lähellä kotia, eikö?, Carlos: vähän, mutta rakastan Kreikkaa myös, joten ei paineita. </w:t>
      </w:r>
    </w:p>
    <w:p>
      <w:r>
        <w:rPr>
          <w:b/>
        </w:rPr>
        <w:t xml:space="preserve">Tulos</w:t>
      </w:r>
    </w:p>
    <w:p>
      <w:r>
        <w:t xml:space="preserve"> Raphael, Carlos ja Faith aikovat lähteä purjehtimaan tänä kesänä. Raphaelilla ja Carlosilla on purjehduskokemusta. Faithilla ei ole. Raphael, Carlos ja Faith harkitsevat purjehtimista Välimerellä Baleaarien tai Kreikan lähellä. </w:t>
      </w:r>
    </w:p>
    <w:p>
      <w:r>
        <w:rPr>
          <w:b/>
        </w:rPr>
        <w:t xml:space="preserve">Esimerkki 3.5</w:t>
      </w:r>
    </w:p>
    <w:p>
      <w:r>
        <w:t xml:space="preserve"> Louise: Sue: Kyllä, tietysti, mikä olikaan nimesi, Louise: Louise: Minulla oli ajokurssi yhden opettajasi kanssa viime viikolla ja mietin, voinko varata toisen kurssin: Louise Hacker, Sue: ja kurssin postinumero?, Louise: Louise: Sue: kiitos, oliko tämä Graham Masonin kanssa 21. syyskuuta?, Louise: kyllä, Sue: okei, haluatko vielä yhden puolikkaan päivän, Louise?, Louise: en, haluaisin kaksi puolikasta päivää ja haluaisin, että hän veisi minut moottoritielle, jos hän voi.  Tunnen oloni paremmaksi, mutta en ole vielä aivan valmis, Sue: Okei, onko sinulla päivämääriä mielessäsi?, Louise: Mieluiten la tai su ja olen vapaa ainakin 5-6 viikkoa, Sue: Okei Louise.... Otan yhteyttä Grahamiin ja palaan pian takaisin ja annan sinulle päivämääriä, joista voit valita, Louise: ok kiitos paljon, otatko yhteyttä tekstiviestillä vai sähköpostilla?, Sue: Lähetän sinulle tekstiviestin, mutta lähetän sen jälkeen sähköpostia, Louise: Louise: Loistavaa, kiitos.  </w:t>
      </w:r>
    </w:p>
    <w:p>
      <w:r>
        <w:rPr>
          <w:b/>
        </w:rPr>
        <w:t xml:space="preserve">Tulos</w:t>
      </w:r>
    </w:p>
    <w:p>
      <w:r>
        <w:t xml:space="preserve"> Louise ja Sue järjestävät Louiselle uuden ajokurssin. Louise haluaisi 2 puolipäiväistä ajoa saman opettajan kanssa ja mieluiten viikonloppuisin. Sue ottaa yhteyttä ohjaajaan päivämääristä ja vastaa Louiseen tekstiviestillä ja sähköpostilla.  </w:t>
      </w:r>
    </w:p>
    <w:p>
      <w:r>
        <w:rPr>
          <w:b/>
        </w:rPr>
        <w:t xml:space="preserve">Esimerkki 3.6</w:t>
      </w:r>
    </w:p>
    <w:p>
      <w:r>
        <w:t xml:space="preserve"> Zahra: omg se on snooooooooowing &lt;3, Yasmine: lol olet ihana, Zahra: ekaa kertaa näen sen livenä :D, Yasmine: lähetä minulle selfie :D, Zahra: &lt;file_photo&gt;, Zahra: #esikoislumi #happy :D laitan sen gramiin! </w:t>
      </w:r>
    </w:p>
    <w:p>
      <w:r>
        <w:rPr>
          <w:b/>
        </w:rPr>
        <w:t xml:space="preserve">Tulos</w:t>
      </w:r>
    </w:p>
    <w:p>
      <w:r>
        <w:t xml:space="preserve"> Zahra näkee lunta ensimmäistä kertaa ja julkaisee sen Instagramissa. </w:t>
      </w:r>
    </w:p>
    <w:p>
      <w:r>
        <w:rPr>
          <w:b/>
        </w:rPr>
        <w:t xml:space="preserve">Esimerkki 3.7</w:t>
      </w:r>
    </w:p>
    <w:p>
      <w:r>
        <w:t xml:space="preserve"> Rob: Olen varannut kolme hotellia Rooman matkaa varten, Alex: Onko hyviä?, Rob: Kirjaudu booking.com-tilillemme ja valitse se, josta pidät eniten, Alex: Ok!, Rob: Ne ovat kaikki hyvällä sijainnilla, mutta pidän Amore Romasta eniten, Alex: Hetkinen, anna kun katson, Rob: okok, Alex: Joo, Amore Roma on paras! </w:t>
      </w:r>
    </w:p>
    <w:p>
      <w:r>
        <w:rPr>
          <w:b/>
        </w:rPr>
        <w:t xml:space="preserve">Tulos</w:t>
      </w:r>
    </w:p>
    <w:p>
      <w:r>
        <w:t xml:space="preserve"> Rob varasi Alexin ja hänen Rooman-matkalleen kolme hotellia, joista Amore Roma on paras. </w:t>
      </w:r>
    </w:p>
    <w:p>
      <w:r>
        <w:rPr>
          <w:b/>
        </w:rPr>
        <w:t xml:space="preserve">Esimerkki 3.8</w:t>
      </w:r>
    </w:p>
    <w:p>
      <w:r>
        <w:t xml:space="preserve"> Dorothy: Äiti ja isä aikovat lähteä risteilylle 40-vuotishääpäivänään, Lucas: Vau! kuulostaa hauskalta, Dorothy: he haluaisivat tietää, haluammeko lähteä mukaan, Lucas: Mmmm, Dorothy: Tiedän, Lucas: risteily vanhempiemme kanssa, Dorothy: tiedän!!! lol, Lucas: mitä mieltä olet?, Dorothy: haluaisin viettää aikaa heidän kanssaan, Lucas: joo, minä myös. onko se kallista?, Dorothy: se on yllättävän edullista, Lucas: kuinka monta päivää se kestää?, Dorothy: 7, Lucas: en tiedä, antaako pomoni minun ottaa niin paljon lomaa, Dorothy: sama täällä, Lucas: tiedätkö mitä? meidän ei pitäisi antaa sen haitata meitä, lähdetään risteilylle!, Dorothy: oikeasti?, Lucas: kyllä! siitä tulee hauskaa. </w:t>
      </w:r>
    </w:p>
    <w:p>
      <w:r>
        <w:rPr>
          <w:b/>
        </w:rPr>
        <w:t xml:space="preserve">Tulos</w:t>
      </w:r>
    </w:p>
    <w:p>
      <w:r>
        <w:t xml:space="preserve"> Lucasin ja Dorothyn äiti ja isä aikovat lähteä seitsemän päivän risteilylle 40-vuotishääpäivänä. Lucas ja Dorothy aikovat liittyä heihin. </w:t>
      </w:r>
    </w:p>
    <w:p>
      <w:r>
        <w:rPr>
          <w:b/>
        </w:rPr>
        <w:t xml:space="preserve">Esimerkki 3.9</w:t>
      </w:r>
    </w:p>
    <w:p>
      <w:r>
        <w:t xml:space="preserve"> Riley: Brandon, mitä veljellesi kuuluu? Brandon: Vastasitko hänelle? Riley: En. </w:t>
      </w:r>
    </w:p>
    <w:p>
      <w:r>
        <w:rPr>
          <w:b/>
        </w:rPr>
        <w:t xml:space="preserve">Tulos</w:t>
      </w:r>
    </w:p>
    <w:p>
      <w:r>
        <w:t xml:space="preserve"> Brandonin veli on tekstannut Rileylle aamusta asti. Riley ei ole vastannut.  </w:t>
      </w:r>
    </w:p>
    <w:p>
      <w:r>
        <w:rPr>
          <w:b/>
        </w:rPr>
        <w:t xml:space="preserve">Esimerkki 3.10</w:t>
      </w:r>
    </w:p>
    <w:p>
      <w:r>
        <w:t xml:space="preserve"> Emily: 👻, Emily: Hei. Haluaisitko mennä tänään illalliselle Nandoon?, Emily: Paco: Toki, anna mennä vaan, Michael: Kyllä kiitos. Olen juuri lähdössä metrolla kotiin, Michael: Haluaisin käydä suihkussa ennen ulosmenoa, voisitko varata pöydän vaikkapa kello 20:00?, Emily: Michael: Nähdään kuitenkin pian, Emily: Siistiä, Paco: 👌. </w:t>
      </w:r>
    </w:p>
    <w:p>
      <w:r>
        <w:rPr>
          <w:b/>
        </w:rPr>
        <w:t xml:space="preserve">Tulos</w:t>
      </w:r>
    </w:p>
    <w:p>
      <w:r>
        <w:t xml:space="preserve"> Emily, Paco ja Michael syövät tänään illallista Nando'sissa. Emily varaa pöydän kello 20.00. </w:t>
      </w:r>
    </w:p>
    <w:p>
      <w:r>
        <w:rPr>
          <w:b/>
        </w:rPr>
        <w:t xml:space="preserve">Esimerkki 3.11</w:t>
      </w:r>
    </w:p>
    <w:p>
      <w:r>
        <w:t xml:space="preserve"> Barry: hei, tuo sivu 18 juttu ei ole meidän vikamme xD, Charlie: siistiä xD kysyitkö häneltä, Barry: joo, hän sanoi hoitavansa asian , Charlie: homma hoidettu. </w:t>
      </w:r>
    </w:p>
    <w:p>
      <w:r>
        <w:rPr>
          <w:b/>
        </w:rPr>
        <w:t xml:space="preserve">Tulos</w:t>
      </w:r>
    </w:p>
    <w:p>
      <w:r>
        <w:t xml:space="preserve"> Barry puhui hänelle sivun 18 asiasta, joka ei ole Barryn eikä Charlien vika.  </w:t>
      </w:r>
    </w:p>
    <w:p>
      <w:r>
        <w:rPr>
          <w:b/>
        </w:rPr>
        <w:t xml:space="preserve">Esimerkki 3.12</w:t>
      </w:r>
    </w:p>
    <w:p>
      <w:r>
        <w:t xml:space="preserve"> Bessie: Tiedätkö, milloin Rosen syntymäpäivä on?, Dorothy: 7. heinäkuuta, Bessie: Kiitos, Bessie: Varmistan, etten unohda sitä kuten viime vuonna. </w:t>
      </w:r>
    </w:p>
    <w:p>
      <w:r>
        <w:rPr>
          <w:b/>
        </w:rPr>
        <w:t xml:space="preserve">Tulos</w:t>
      </w:r>
    </w:p>
    <w:p>
      <w:r>
        <w:t xml:space="preserve"> Rosen syntymäpäivä on 7. heinäkuuta, ja Bessie yrittää olla unohtamatta sitä tänä vuonna. </w:t>
      </w:r>
    </w:p>
    <w:p>
      <w:r>
        <w:rPr>
          <w:b/>
        </w:rPr>
        <w:t xml:space="preserve">Esimerkki 3.13</w:t>
      </w:r>
    </w:p>
    <w:p>
      <w:r>
        <w:t xml:space="preserve"> Kailey: &lt;file_photo&gt;, Kailey: joten luulen, että tämä on hyvän päiväni loppu ;/, Cristina: whaaaa, Cristina: mikä riesa!, Kailey: joo, eikö?;/, Kailey: estin hänet fb:ssä, messengerissä, whatsappissa, Kailey: viime viikolla lisäsin hänet mustalle listalle puhelimessani, Cristina: paskat, Cristina: eikö sun mielestä sille pitäis tehdä jotain?, Kailey: mitä tarkoitat?, Cristina: idk. oletko kertonut Mischille?, Kailey: en tästä. , Kailey: viime viikolla kerroin, Kailey: hän kysyi minulta, haluanko, että hän soittaa hänelle, Cristina: ja?, Kailey: en tiedä... pitäisikö hänen mielestäsi?, Kailey: en todellakaan halua vetää häntä tähän mukaan, Cristina: K, hän on miehesi! Hänet on vedetty mukaan siitä hetkestä lähtien, kun menit naimisiin hänen kanssaan 7 vuotta sitten! ;D, Kailey: no, ehkä olet oikeassa, Cristina: totta kai olen! kerro hänelle, Kailey: ja mitä sitten?, Cristina: en tiedä, Cristina: hän luultavasti hakkaa hänet paskaksi xD, Kailey: juuri... en ole varma, onko se oikein, Cristina: K, olet käskenyt häntä tuhansia kertoja painumaan vittuun, Cristina: eikä hän selvästikään tajua sitä, Cristina: ehkä se on ainoa keino, Kailey: ouf... okei. kerron hänelle tänä iltana. annan hänen päättää, mitä tehdä, Cristina: niin sitä pitää! </w:t>
      </w:r>
    </w:p>
    <w:p>
      <w:r>
        <w:rPr>
          <w:b/>
        </w:rPr>
        <w:t xml:space="preserve">Tulos</w:t>
      </w:r>
    </w:p>
    <w:p>
      <w:r>
        <w:t xml:space="preserve"> Kaileyllä on vainoaja. Kaileyn seitsemän vuotta asunut aviomies Misch ottaa yhteyttä mieheen saadakseen tämän lopettamaan, mutta Cristina ja Kailey pelkäävät, että Misch saattaa hakata hänet. </w:t>
      </w:r>
    </w:p>
    <w:p>
      <w:r>
        <w:rPr>
          <w:b/>
        </w:rPr>
        <w:t xml:space="preserve">Esimerkki 3.14</w:t>
      </w:r>
    </w:p>
    <w:p>
      <w:r>
        <w:t xml:space="preserve"> Jacob: Hei kaverit! Rob: miksi kysyt?, Jacob: tyttöystäväni on vegaani, joten hän vaatii, että minäkin olen vegaani, Sam: haha! En voi kuvitella, että olisit vegaani!, Jacob: tämä on vakavaa! , Sam: syökö hän kananmunia tai juustoa?, Rob: vegaanit eivät syö mitään eläinperäisiä tuotteita, Sam: joten siinäpä se!, Rob: mikset kokeile sitä ja katso itse, sopiiko se sinulle?, Jacob: kokeilin joitakin hänen aterioitaan ja ne olivat erittäin maukkaita!, Rob: onhan siellä lihaa muistuttavia tuotteita , Jacob: joo, tiedän!, Sam: en voi kuvitella elämääni ilman mehevää pihviä! </w:t>
      </w:r>
    </w:p>
    <w:p>
      <w:r>
        <w:rPr>
          <w:b/>
        </w:rPr>
        <w:t xml:space="preserve">Tulos</w:t>
      </w:r>
    </w:p>
    <w:p>
      <w:r>
        <w:t xml:space="preserve"> Jacobin tyttöystävä vaatii häntä ryhtymään vegaaniksi, joten hän saattaa kokeilla sitä. Rob tukee tätä. </w:t>
      </w:r>
    </w:p>
    <w:p>
      <w:r>
        <w:rPr>
          <w:b/>
        </w:rPr>
        <w:t xml:space="preserve">Esimerkki 3.15</w:t>
      </w:r>
    </w:p>
    <w:p>
      <w:r>
        <w:t xml:space="preserve"> Mike: saitko sen tytön nimen selville??, Adam: luulen, että se oli Maya, Mike: oletko varma?, Adam: luultavasti kyllä, miksi?, Mike: haluan kirjoittaa tekstiviestin tänne, mutta unohdin sen enkä halua nolata itseäni, haha. </w:t>
      </w:r>
    </w:p>
    <w:p>
      <w:r>
        <w:rPr>
          <w:b/>
        </w:rPr>
        <w:t xml:space="preserve">Tulos</w:t>
      </w:r>
    </w:p>
    <w:p>
      <w:r>
        <w:t xml:space="preserve"> Mike haluaa lähettää tekstiviestin tytölle nimeltä Maya, mutta hän ei ole varma, onko se hänen nimensä. </w:t>
      </w:r>
    </w:p>
    <w:p>
      <w:r>
        <w:rPr>
          <w:b/>
        </w:rPr>
        <w:t xml:space="preserve">Esimerkki 3.16</w:t>
      </w:r>
    </w:p>
    <w:p>
      <w:r>
        <w:t xml:space="preserve"> Damian: Drew: Anteeksi jätkä, mutta pelkään vähän vaimoasi, Coward: Kuka ei pelkää? :D </w:t>
      </w:r>
    </w:p>
    <w:p>
      <w:r>
        <w:rPr>
          <w:b/>
        </w:rPr>
        <w:t xml:space="preserve">Tulos</w:t>
      </w:r>
    </w:p>
    <w:p>
      <w:r>
        <w:t xml:space="preserve"> Damian ei voi maalata kuistia, koska sataa ja hänen vaimonsa Martha suuttuu hänelle. </w:t>
      </w:r>
    </w:p>
    <w:p>
      <w:r>
        <w:rPr>
          <w:b/>
        </w:rPr>
        <w:t xml:space="preserve">Esimerkki 3.17</w:t>
      </w:r>
    </w:p>
    <w:p>
      <w:r>
        <w:t xml:space="preserve"> Dan: Sebastian: Ellie jätti minut: Sebastian: Voi paskaDan: Niin, paska...Sebastian: Voi paska: Dan: En halua puhua siitä nyt... Kerron sinulle huomenna, ok?Sebastian: Dan: Elämä on paskaaSebastian: Dan: Älä sano, papukaijani kuoli tänä aamuna! </w:t>
      </w:r>
    </w:p>
    <w:p>
      <w:r>
        <w:rPr>
          <w:b/>
        </w:rPr>
        <w:t xml:space="preserve">Tulos</w:t>
      </w:r>
    </w:p>
    <w:p>
      <w:r>
        <w:t xml:space="preserve"> Ellie jätti Danin. Hän ja Sebastian puhuvat asiasta huomenna. Sebastianin papukaija kuoli tänä aamuna. </w:t>
      </w:r>
    </w:p>
    <w:p>
      <w:r>
        <w:rPr>
          <w:b/>
        </w:rPr>
        <w:t xml:space="preserve">Esimerkki 3.18</w:t>
      </w:r>
    </w:p>
    <w:p>
      <w:r>
        <w:t xml:space="preserve"> Cassidy: Oletko nähnyt silmälasejani, Ben? Cassidy: Ei, olen jo katsonut sinne, Ben: Ehkä makuuhuoneessamme?, Cassidy: Ne olivat jääkaapissa. Älä kysy miksi. </w:t>
      </w:r>
    </w:p>
    <w:p>
      <w:r>
        <w:rPr>
          <w:b/>
        </w:rPr>
        <w:t xml:space="preserve">Tulos</w:t>
      </w:r>
    </w:p>
    <w:p>
      <w:r>
        <w:t xml:space="preserve"> Cassidy etsii silmälasejaan. Ne eivät ole kylpyhuoneessa. Hän löytää ne jääkaapista.  </w:t>
      </w:r>
    </w:p>
    <w:p>
      <w:r>
        <w:rPr>
          <w:b/>
        </w:rPr>
        <w:t xml:space="preserve">Esimerkki 3.19</w:t>
      </w:r>
    </w:p>
    <w:p>
      <w:r>
        <w:t xml:space="preserve"> Liam: Entä lautaset?Sean: Mitkä lautaset?Liam: Muovisia lautasia on jäljellä satojaTheresa: Gil osti neGil: joo, anteeksi, unohdinGil: mutta en tarvitse niitäLiam: joten ehkä tarjoan ne paikan omistajalleGil: tee se! </w:t>
      </w:r>
    </w:p>
    <w:p>
      <w:r>
        <w:rPr>
          <w:b/>
        </w:rPr>
        <w:t xml:space="preserve">Tulos</w:t>
      </w:r>
    </w:p>
    <w:p>
      <w:r>
        <w:t xml:space="preserve"> Gil osti paljon muovilautasia, mutta hän ei tarvitse niitä. Hän tarjoaa niitä paikan omistajalle. </w:t>
      </w:r>
    </w:p>
    <w:p>
      <w:r>
        <w:rPr>
          <w:b/>
        </w:rPr>
        <w:t xml:space="preserve">Esimerkki 3.20</w:t>
      </w:r>
    </w:p>
    <w:p>
      <w:r>
        <w:t xml:space="preserve"> Lisa: oli kiva tavata veljesi, Lisa: mutta voisitko pyytää häntä olemaan kutsumatta minua Lisaksi?, Lisa: inhoan sitä, Kevin: en tiennyt sitä!!!, Kevin: kutsun sinua sillä nimellä koko ajan, Kevin: kutsun sinua tästä lähtien Lisaksi :-D </w:t>
      </w:r>
    </w:p>
    <w:p>
      <w:r>
        <w:rPr>
          <w:b/>
        </w:rPr>
        <w:t xml:space="preserve">Tulos</w:t>
      </w:r>
    </w:p>
    <w:p>
      <w:r>
        <w:t xml:space="preserve"> Kevin suostuu olemaan kutsumatta Lisaa enää Lisaksi, koska hän inhoaa sitä.   </w:t>
      </w:r>
    </w:p>
    <w:p>
      <w:r>
        <w:rPr>
          <w:b/>
        </w:rPr>
        <w:t xml:space="preserve">Esimerkki 3.21</w:t>
      </w:r>
    </w:p>
    <w:p>
      <w:r>
        <w:t xml:space="preserve"> Casper: &lt;file_video&gt;, Wandzia: Jake: haha high school times  </w:t>
      </w:r>
    </w:p>
    <w:p>
      <w:r>
        <w:rPr>
          <w:b/>
        </w:rPr>
        <w:t xml:space="preserve">Tulos</w:t>
      </w:r>
    </w:p>
    <w:p>
      <w:r>
        <w:t xml:space="preserve"> Casper, Wandzia ja Jake muistelevat lukioaikoja. </w:t>
      </w:r>
    </w:p>
    <w:p>
      <w:r>
        <w:rPr>
          <w:b/>
        </w:rPr>
        <w:t xml:space="preserve">Esimerkki 3.22</w:t>
      </w:r>
    </w:p>
    <w:p>
      <w:r>
        <w:t xml:space="preserve"> Dorothy: Hei, Houston: Dorothy: Houston, olen juuri lähtenyt klubilta: Aika aikaisin, Dorothy: Houston: Hum ok, Dorothy: Miten voit? Houston: Aika hyvin, Dorothy: Uff, se on mahtavaa, Houston: Houston: Millainen ilta sinulla oli, Dorothy: Se oli mukavaa, Dorothy: Paskat, puhelimeni on rikki.  Kaiutin ei toimi, Houston: Ei hiljaisuudessa?, Dorothy: En ole tyhmä. Dorothy: En voi edes soittaa, koska en kuule mitään, Houston: Yritä käynnistää se uudelleen, Dorothy: Joo, tein sen, Dorothy: Se toimi. Houston: Selvä. </w:t>
      </w:r>
    </w:p>
    <w:p>
      <w:r>
        <w:rPr>
          <w:b/>
        </w:rPr>
        <w:t xml:space="preserve">Tulos</w:t>
      </w:r>
    </w:p>
    <w:p>
      <w:r>
        <w:t xml:space="preserve"> Dorothy on juuri lähtenyt klubilta, eikä hänen puhelimensa kaiutin toimi. Houston ehdottaa puhelimen uudelleenkäynnistämistä, ja ongelma korjaantuu. </w:t>
      </w:r>
    </w:p>
    <w:p>
      <w:r>
        <w:rPr>
          <w:b/>
        </w:rPr>
        <w:t xml:space="preserve">Esimerkki 3.23</w:t>
      </w:r>
    </w:p>
    <w:p>
      <w:r>
        <w:t xml:space="preserve"> Aurora: &lt;file_photo&gt; Mitä mieltä olet?, Eli: Eli: Oletko käynyt kampaajalla? Näytät aivan upealta, beibi! &lt;3, Aurora: joo, kiitos :* eikös mun hiukset leikattu mielestäsi liian lyhyiksi?, Eli: ei, ei mielestäni, Eli: näytät aivan täydelliseltä ;) :* </w:t>
      </w:r>
    </w:p>
    <w:p>
      <w:r>
        <w:rPr>
          <w:b/>
        </w:rPr>
        <w:t xml:space="preserve">Tulos</w:t>
      </w:r>
    </w:p>
    <w:p>
      <w:r>
        <w:t xml:space="preserve"> Auroralla on uusi kampaus. </w:t>
      </w:r>
    </w:p>
    <w:p>
      <w:r>
        <w:rPr>
          <w:b/>
        </w:rPr>
        <w:t xml:space="preserve">Esimerkki 3.24</w:t>
      </w:r>
    </w:p>
    <w:p>
      <w:r>
        <w:t xml:space="preserve"> Eli: Hei! Haluatko tulla kanssani juhliin tänä iltana?, Katelyn: Mitkä juhlat?, Eli: Ystäväni syntymäpäiväjuhlat, mutta hän käski minun tuoda mukanani kenet haluan, Blake: Minulla ei ole suunnitelmia tälle illalle, voin tulla mukaan, Eli: hienoa, Katelyn: minäkin, Eli: ok, tavataan minun luonani noin 18.30, Katelyn: pitäisikö meillä olla jotain lahjoja?, Eli: ehkä jotain symbolista, ethän sinä häntä tunne, Eli: ehkä viinipullo riittää, Katelyn: ok, Blake: Minulla on pullo erittäin hyvää limoncelloa, jonka toin Italiasta, Eli: se olisi oikein mukavaa ja omaperäistä, Blake: :) </w:t>
      </w:r>
    </w:p>
    <w:p>
      <w:r>
        <w:rPr>
          <w:b/>
        </w:rPr>
        <w:t xml:space="preserve">Tulos</w:t>
      </w:r>
    </w:p>
    <w:p>
      <w:r>
        <w:t xml:space="preserve"> Eli, Katelyn ja Blake menevät Elin ystävän järjestämiin juhliin. He tapaavat Elin luona noin kello 18.30. </w:t>
      </w:r>
    </w:p>
    <w:p>
      <w:r>
        <w:rPr>
          <w:b/>
        </w:rPr>
        <w:t xml:space="preserve">Esimerkki 3.25</w:t>
      </w:r>
    </w:p>
    <w:p>
      <w:r>
        <w:t xml:space="preserve"> Elijah: Hitto, huomenna menemme illalliselle vanhempieni kotiin, eikö niin?, Eliza: Joo, aivan, Elijah: Eliza: Hups, minä myös!, Elijah: Eliza: hmm...entä ne kupit, joista hän oli niin innoissaan viime kerralla? </w:t>
      </w:r>
    </w:p>
    <w:p>
      <w:r>
        <w:rPr>
          <w:b/>
        </w:rPr>
        <w:t xml:space="preserve">Tulos</w:t>
      </w:r>
    </w:p>
    <w:p>
      <w:r>
        <w:t xml:space="preserve"> Eliza ja Elijah menevät illalliselle hänen vanhempiensa kotiin. Molemmat ovat unohtaneet, että Cindyllä oli eilen syntymäpäivä, ja Eliza miettii ostavansa hänelle kuppeja, joista hän oli viimeksi innoissaan. </w:t>
      </w:r>
    </w:p>
    <w:p>
      <w:r>
        <w:rPr>
          <w:b/>
        </w:rPr>
        <w:t xml:space="preserve">Esimerkki 3.26</w:t>
      </w:r>
    </w:p>
    <w:p>
      <w:r>
        <w:t xml:space="preserve"> Tina: Oletko kuullut viimeisimmät uutiset?, David: En, mitä on tekeillä?, Tina: James ja Frank ovat yhdessä. He ilmoittivat siitä juuri Facebookissa!, David: LOL, David: Voitko kuvitella Ritan kasvot? Hän yritti saada Jamesia sänkyyn jo ikuisuuden! </w:t>
      </w:r>
    </w:p>
    <w:p>
      <w:r>
        <w:rPr>
          <w:b/>
        </w:rPr>
        <w:t xml:space="preserve">Tulos</w:t>
      </w:r>
    </w:p>
    <w:p>
      <w:r>
        <w:t xml:space="preserve"> James ja Frank ovat yhdessä. Rita yllättyy.  </w:t>
      </w:r>
    </w:p>
    <w:p>
      <w:r>
        <w:rPr>
          <w:b/>
        </w:rPr>
        <w:t xml:space="preserve">Esimerkki 3.27</w:t>
      </w:r>
    </w:p>
    <w:p>
      <w:r>
        <w:t xml:space="preserve"> Meripihka: Amber: Sääli, eikö sinun tarvitse pestä tavaroitasi, Chris: Tarvitsen, mutta minulla ei ole aikaa, Amber: Voin pestä ne minun tavaroitteni kanssa, Chris: Todellako? Se olisi niin mukavaa, Amber: Chris: Huoneessani on pussi, iso muovipussi, Amber: ok, minulla on se!, Chris: Kiitos paljon!, Amber: Ole hyvä! </w:t>
      </w:r>
    </w:p>
    <w:p>
      <w:r>
        <w:rPr>
          <w:b/>
        </w:rPr>
        <w:t xml:space="preserve">Tulos</w:t>
      </w:r>
    </w:p>
    <w:p>
      <w:r>
        <w:t xml:space="preserve"> Amber pesee Chrisin ja hänen pyykkinsä pesulassa. Chris joutuu olemaan pidempään töissä.  </w:t>
      </w:r>
    </w:p>
    <w:p>
      <w:r>
        <w:rPr>
          <w:b/>
        </w:rPr>
        <w:t xml:space="preserve">Esimerkki 3.28</w:t>
      </w:r>
    </w:p>
    <w:p>
      <w:r>
        <w:t xml:space="preserve"> Kyla: Edna: Noin kello 19.00?, Kyla: Edna: Okei, sopii minulle. Ilmoitatko muille?, Kyla: Joo, soitan heille, Edna: Hienoa. Nähdään sillalla, Kyla: Joo, heippa! </w:t>
      </w:r>
    </w:p>
    <w:p>
      <w:r>
        <w:rPr>
          <w:b/>
        </w:rPr>
        <w:t xml:space="preserve">Tulos</w:t>
      </w:r>
    </w:p>
    <w:p>
      <w:r>
        <w:t xml:space="preserve"> Edna ja Kyla tapaavat klo 19.30 sillalla. Kyla soittaa muille ja ilmoittaa, missä ja milloin he tapaavat. </w:t>
      </w:r>
    </w:p>
    <w:p>
      <w:r>
        <w:rPr>
          <w:b/>
        </w:rPr>
        <w:t xml:space="preserve">Esimerkki 3.29</w:t>
      </w:r>
    </w:p>
    <w:p>
      <w:r>
        <w:t xml:space="preserve"> Corin: Ersin: Kuulitko illan retkestä?, Ersin: Corin: Olen huomannut, siksi kysynkin :), Ersin: Corin: Se on kilttiä sinulta, Ersin: - Niin, se on kilttiä sinulta, Ersin: - Se on kilttiä sinulta: Corin: On Rosen syntymäpäivä ja menemme pubiin juhlimaan. , Ersin: Me? , Corin: Kaikki tulevat, koko tiimi., Corin: Sinäkin olet varmaan saanut sähköpostikutsun. , Ersin: Ersin: Ymmärrän. Se on mukavaa., Ersin: Mutta en voi vieläkään kovin hyvin., Ersin: Joten en tiedä., Corin: Se on hyvä tilaisuus integroitua tiimiin..., Ersin: Tiedän., Ersin: Mihin aikaan tapaatte?, Corin: Menemme heti töiden jälkeen. Olet nyt joukkueen jäsen:), Ersin: Ersin: Kyllä. En tarkoittanut erottaa itseäni tai mitään. Tarvitsen vain aikaa totutella tilanteeseen., Corin: Ymmärrän. Sinun ei tarvitse viipyä pubissa kauaa. , Ersin: Ersin: Okei, minä tulen. Ja jos en voi hyvin, menen kotiin. , Corin: Erin: Loistavaa! , Ersin: Ersin: Toivottavasti! ;)  </w:t>
      </w:r>
    </w:p>
    <w:p>
      <w:r>
        <w:rPr>
          <w:b/>
        </w:rPr>
        <w:t xml:space="preserve">Tulos</w:t>
      </w:r>
    </w:p>
    <w:p>
      <w:r>
        <w:t xml:space="preserve"> Ersin on ollut sairaana eikä ole kuullut Rosen syntymäpäiväjuhlista tänään töiden jälkeen. Koko tiimi on tulossa, joten Corin vaatii, että hänkin tulee paikalle. Ersin saattaa lähteä aikaisin, jos hän voi huonosti. </w:t>
      </w:r>
    </w:p>
    <w:p>
      <w:r>
        <w:rPr>
          <w:b/>
        </w:rPr>
        <w:t xml:space="preserve">Esimerkki 3.30</w:t>
      </w:r>
    </w:p>
    <w:p>
      <w:r>
        <w:t xml:space="preserve"> Suzie: Kunpa voisimme puhua kasvotusten :P, Cavill: Suzie: elaborate :), Cavill: Suzie: mitä vikaa on siinä, että katsomme toisiamme silmiin ;), Cavill: Haha sinun silmilläsi se laskettaisiin seikkailuksi :*, Suzie: smooth :D, Cavill: haha puhutaan pian, Suzie: joo parempi lähteä matkaan </w:t>
      </w:r>
    </w:p>
    <w:p>
      <w:r>
        <w:rPr>
          <w:b/>
        </w:rPr>
        <w:t xml:space="preserve">Tulos</w:t>
      </w:r>
    </w:p>
    <w:p>
      <w:r>
        <w:t xml:space="preserve"> Cavil ja Suzie flirttailevat. </w:t>
      </w:r>
    </w:p>
    <w:p>
      <w:r>
        <w:rPr>
          <w:b/>
        </w:rPr>
        <w:t xml:space="preserve">Esimerkki 3.31</w:t>
      </w:r>
    </w:p>
    <w:p>
      <w:r>
        <w:t xml:space="preserve"> Ritie: Pääsitkö hyvin kotiin? Susan: Kesti tavallista kauemmin, koska kadut olivat paikoitellen ajokelvottomia. Liian myöhäistä soittaa., Ritie: OK. Nuku hyvin., Susan: Samoin. </w:t>
      </w:r>
    </w:p>
    <w:p>
      <w:r>
        <w:rPr>
          <w:b/>
        </w:rPr>
        <w:t xml:space="preserve">Tulos</w:t>
      </w:r>
    </w:p>
    <w:p>
      <w:r>
        <w:t xml:space="preserve"> Susan pääsi turvallisesti kotiin.  </w:t>
      </w:r>
    </w:p>
    <w:p>
      <w:r>
        <w:rPr>
          <w:b/>
        </w:rPr>
        <w:t xml:space="preserve">Esimerkki 3.32</w:t>
      </w:r>
    </w:p>
    <w:p>
      <w:r>
        <w:t xml:space="preserve"> K: Odotamme Jarvits Centerissä, Charlotte: Adam: Olen jo bussipysäkillä, Kate: Selvä, näen teidät, olen tulossa!  </w:t>
      </w:r>
    </w:p>
    <w:p>
      <w:r>
        <w:rPr>
          <w:b/>
        </w:rPr>
        <w:t xml:space="preserve">Tulos</w:t>
      </w:r>
    </w:p>
    <w:p>
      <w:r>
        <w:t xml:space="preserve"> Adam on bussipysäkillä. Kate tulee hakemaan Adamin sieltä. </w:t>
      </w:r>
    </w:p>
    <w:p>
      <w:r>
        <w:rPr>
          <w:b/>
        </w:rPr>
        <w:t xml:space="preserve">Esimerkki 3.33</w:t>
      </w:r>
    </w:p>
    <w:p>
      <w:r>
        <w:t xml:space="preserve"> Cora: Oletko nähnyt puhelintani? En löydä sitä., Darcy: Mistä lähetät minulle viestejä?, Cora: Tabletilla. Olen tosissani. En löydä sitä mistään., Darcy: Annan sinulle kellon, niin katsotaan., Cora: Hyvä idea., Darcy: Soitan., Cora: En kuule sitä. - Siirry. Ehkä se on toisessa huoneessa., Cora: Brb, Darcy: Soi edelleen. W8. Kuulen jotain., Cora: Onko sinulla se? - Joo, jätit sen luokseni. </w:t>
      </w:r>
    </w:p>
    <w:p>
      <w:r>
        <w:rPr>
          <w:b/>
        </w:rPr>
        <w:t xml:space="preserve">Tulos</w:t>
      </w:r>
    </w:p>
    <w:p>
      <w:r>
        <w:t xml:space="preserve"> Cora jätti puhelimensa Darcyn luo.  </w:t>
      </w:r>
    </w:p>
    <w:p>
      <w:r>
        <w:rPr>
          <w:b/>
        </w:rPr>
        <w:t xml:space="preserve">Esimerkki 3.34</w:t>
      </w:r>
    </w:p>
    <w:p>
      <w:r>
        <w:t xml:space="preserve"> Ellen: suosittele elokuvaa, Mira: hmmm, Mira: mitä genreä?, Ellen: idk, jotain viihdyttävää!, Mira: supersankarielokuvat mukaan lukien?, Ellen: jep, Mira: oletko nähnyt Thorin?, Ellen: luulen niin, sen 8 vuoden takaisen?, Mira: ja Thor: ragnarok?, Ellen: ei!, Mira: se on netflixissä nyt :), Ellen: kuulostaa hyvältä!!, Mira: ja voit katsoa sen Samin kanssa :P, Ellen: sekin on plussaa, kiitos!!, Mira: no prob :* </w:t>
      </w:r>
    </w:p>
    <w:p>
      <w:r>
        <w:rPr>
          <w:b/>
        </w:rPr>
        <w:t xml:space="preserve">Tulos</w:t>
      </w:r>
    </w:p>
    <w:p>
      <w:r>
        <w:t xml:space="preserve"> Mira suosittelee Ellenille elokuvaa Thor: Ragnarok. </w:t>
      </w:r>
    </w:p>
    <w:p>
      <w:r>
        <w:rPr>
          <w:b/>
        </w:rPr>
        <w:t xml:space="preserve">Esimerkki 3.35</w:t>
      </w:r>
    </w:p>
    <w:p>
      <w:r>
        <w:t xml:space="preserve"> Legenda: Legenda: Nätti tyttö, Legenda: Legend: Minun täytyy käydä suihkussa, Legend: Aliza: 😊, Legenda: Aliza: Valmis, Legenda: Aliza: Joo juuri nyt </w:t>
      </w:r>
    </w:p>
    <w:p>
      <w:r>
        <w:rPr>
          <w:b/>
        </w:rPr>
        <w:t xml:space="preserve">Tulos</w:t>
      </w:r>
    </w:p>
    <w:p>
      <w:r>
        <w:t xml:space="preserve"> Legenda käy suihkussa. Aliza on kotona. </w:t>
      </w:r>
    </w:p>
    <w:p>
      <w:r>
        <w:rPr>
          <w:b/>
        </w:rPr>
        <w:t xml:space="preserve">Esimerkki 3.36</w:t>
      </w:r>
    </w:p>
    <w:p>
      <w:r>
        <w:t xml:space="preserve"> Sally: Kika, tule tänne! Kaikki ovat täällä, Sally: Okei mä voin olla siellä 30:ssä :), Kate: Nähdään :) </w:t>
      </w:r>
    </w:p>
    <w:p>
      <w:r>
        <w:rPr>
          <w:b/>
        </w:rPr>
        <w:t xml:space="preserve">Tulos</w:t>
      </w:r>
    </w:p>
    <w:p>
      <w:r>
        <w:t xml:space="preserve"> Sally tulee Katen kanssa drinkille 30 minuutin kuluttua. </w:t>
      </w:r>
    </w:p>
    <w:p>
      <w:r>
        <w:rPr>
          <w:b/>
        </w:rPr>
        <w:t xml:space="preserve">Esimerkki 3.37</w:t>
      </w:r>
    </w:p>
    <w:p>
      <w:r>
        <w:t xml:space="preserve"> Liam: Meidän täytyy todella alkaa työstää uutta materiaalia., Jamie: Samaa mieltä., Jude: Joo, no..., Jude: Leon?, Leon: tiedän, olen työstänyt jotain viime aikoina, Jude: jaa se meidän kanssa? :D, Leon: anna minulle muutama minuutti, Liam: Oh, siistiä! En malta odottaa!, Jamie: Vihdoinkin!, Jude: okei, Leon: okei, tässä, Leon: &lt;file_video&gt;, Liam: Rakastan sitä!, Jamie: Joo, se on hyvä, mutta tässä klipissä ei ole liikaa. Onko sulla lisää?, Jude: se intro... en tiedä, Leon: mulla on lisää, mutta en ole nauhoittanut, työstän sitä vielä, Leon: ehkä tänä iltana nauhoitan lisää, Liam: Intro on tosi mahtava. Tykkään siitä., Jamie: se on ok, voisi ehkä tarvita vähän hiomista täällä ja siellä :P., Leon: joo, en minäkään ole vakuuttunut siitä, itse asiassa, Jude: katso!, Jamie: selvitetään se yhdessä perjantaina?, Leon: toki, Liam: Meh, minusta se on täydellinen., Jude: joo ja me emme :P, Liam: ok. puhutaan siitä perjantaina., Jamie: jep!, Jude: aye. </w:t>
      </w:r>
    </w:p>
    <w:p>
      <w:r>
        <w:rPr>
          <w:b/>
        </w:rPr>
        <w:t xml:space="preserve">Tulos</w:t>
      </w:r>
    </w:p>
    <w:p>
      <w:r>
        <w:t xml:space="preserve"> Liam, Jamie, Jude ja Leon haluavat alkaa työstää uutta materiaalia. Leon lähettää näytteen uudesta kappaleestaan muulle ryhmälle. Jude, Jamie ja Leon suhtautuvat introon epäilevästi. Liam pitää siitä. Ryhmä keskustelee siitä perjantaina.  </w:t>
      </w:r>
    </w:p>
    <w:p>
      <w:r>
        <w:rPr>
          <w:b/>
        </w:rPr>
        <w:t xml:space="preserve">Esimerkki 3.38</w:t>
      </w:r>
    </w:p>
    <w:p>
      <w:r>
        <w:t xml:space="preserve"> Steve: Hei, Steve: Oletteko molemmat täällä?, Steve: Gregin aiemmin kirjoittaman perusteella elokuva on tekstityksellä vain 3D:ssä ja 2D:ssä on vain jälkiäänitys, Mark: En ole varma molemmista, mutta olen täällä, Mark: Ja ennen virallista julkaisua emme voi olla varmoja mistään, Mark: Greg on tarkistanut vain yhden elokuvateatterin tähän mennessä, Greg: Joo, olen täällä, Greg: Elokuvateatterissa, jonka tarkistin, ei ole edes mitään tietoa elokuvasta, ja kun katson muita paikkoja, niin tarjolla on vain paskoja vaihtoehtoja, Steve: minulla ei ole aikomustakaan mennä dubattuun versioon, Steve: voisin elää 3D:n kanssa, mutta Markilla on ongelmia sen kanssa, Greg: hänellä on ne 3D-lasit, jotka hankimme hänelle, Steve: toimivatko ne edes?, Mark: en ole koskaan kokeillut niitä, koska valitsen aina 2D-version, Mark: en ymmärrä, miksi 2D-versiota ei ole saatavilla tekstityksen kanssa, vihaavatko ihmiset lukemista niin paljon?, Steve: ihmiset laiskistuvat, eivätkä kaikki ymmärrä muita kieliä hyvin, Steve: mutta tärkeämpää on se, mitä aiomme tehdä sen kanssa?, Steve: tyydymmekö 3D-versioon??, Mark: onko teillä myös peruutuslasit?, Greg: emme tarvitse niitä, Greg: pidän kyllä enemmän 2D:stä, mutta se ei ole minulle niin iso asia, Mark: otetaan sitten 3D-versio, Mark: ja toivon, että ne peruutuslasit toimivat, Mark: muuten tulen voimaan pahoin, eikä siitä tule miellyttävä kokemus kenellekään meistä :P </w:t>
      </w:r>
    </w:p>
    <w:p>
      <w:r>
        <w:rPr>
          <w:b/>
        </w:rPr>
        <w:t xml:space="preserve">Tulos</w:t>
      </w:r>
    </w:p>
    <w:p>
      <w:r>
        <w:t xml:space="preserve"> Steve, Mark ja Greg menevät elokuviin. Heidän valitsemassaan elokuvateatterissa on tarjolla vain 3D-versio tekstityksellä ja 2D-versio jälkiäänityksellä. Markilla on 3D:n peruutuslasit. Steve, Mark ja Greg päättävät valita 3D-version. </w:t>
      </w:r>
    </w:p>
    <w:p>
      <w:r>
        <w:rPr>
          <w:b/>
        </w:rPr>
        <w:t xml:space="preserve">Esimerkki 3.39</w:t>
      </w:r>
    </w:p>
    <w:p>
      <w:r>
        <w:t xml:space="preserve"> Abraham: &lt;file_photo&gt;Abraham: taiAbraham: &lt;file_photo&gt; Agatha: Anteeksi, molemmat ovat helvetin rumia. Agatha: Abraham: Mikset ostaisi jotain kenkiä, jotka eivät näytä ponttoonilta? Mutta nämä ponttonit ovat super mukavat! Agatha: Abraham: No, sinun valintasi, minusta ne näyttävät vain oudoilta: Agatha: Mitä jos menisimme nyt yhdessä ostoksille, niin voit kokeilla niitä ja ehkä muuttaa mielesi?Agatha: Mitä jos menisimme nyt yhdessä ostoksille, niin voit kokeilla niitä ja ehkä muuttaa mielesi? Abraham: Minulla ei ole nyt mitään tekemistä, joten voimme ehkä mennä Crystal Mall -ostoskeskukseen. Mutta voin vakuuttaa, etten ala pitämään näistä kengistä, vaikka ne olisivat kuinka mukavat. Abraham: Agatha: Mutta minä aion käyttää niitä! Agatha: Haha, joo, totta kai, mutta ei todellakaan minun kanssani osta sinun puolellasi!Abraham: Abraham: Okei, lakkaa olemasta tuollainen ämmä. Agatha: Mitä sitten? Ostoskeskuksessa kello 17?Abraham: Abraham: Hienoa! Nähdään pian! </w:t>
      </w:r>
    </w:p>
    <w:p>
      <w:r>
        <w:rPr>
          <w:b/>
        </w:rPr>
        <w:t xml:space="preserve">Tulos</w:t>
      </w:r>
    </w:p>
    <w:p>
      <w:r>
        <w:t xml:space="preserve"> Abraham ja Agatha tapaavat Crystal Mallissa kello 17.00 ostamassa kenkiä. </w:t>
      </w:r>
    </w:p>
    <w:p>
      <w:r>
        <w:rPr>
          <w:b/>
        </w:rPr>
        <w:t xml:space="preserve">Esimerkki 3.40</w:t>
      </w:r>
    </w:p>
    <w:p>
      <w:r>
        <w:t xml:space="preserve"> Victoria: Mikä on lempivärisi?, Victoria: Tunnemme toisemme niin kauan, enkä vieläkään tiedä niin itsestäänselvää asiaa :D, Mike: Haha! Mistä se tulee? , Victoria: Ei mistään. Olen vain utelias :P, Mike: Minulla oli ennen lempiväri ja se oli punainen., Mike: Mutta se riippuu siitä, mihin tätä punaista käytetään. Punainen pusero on ok, mutta punainen seinä makuuhuoneessa ei ole., Mike: Kun kyse on vaatteista, mielestäni laivastonsininen on suosikkivärini., Victoria: Hmm. Mielenkiintoista. Mike: Mitä? Victoria: Ei mitään. Tiedät kyllä, kun on aika :D, Mike: Haha. Toki. en kysy enempää :D, Victoria: Ei mitään erikoista., Victoria: Tajusin juuri miesten vaatteita selatessani, etten tiedä lempiväriäsi. , Victoria: Ja lempiväri ei tarkoita sitä väriä, jota käytät eniten., Mike: Toki. Ok. Nyt tiedät. Case closed :D, Victoria: Lähden töistä puoli neljältä, joten olen kotona neljältä. Tarvitsetko jotain?, Mike: En. Mene suoraan kotiin. Illallinen odottaa sinua., Victoria: Hienoa! Nähdään. </w:t>
      </w:r>
    </w:p>
    <w:p>
      <w:r>
        <w:rPr>
          <w:b/>
        </w:rPr>
        <w:t xml:space="preserve">Tulos</w:t>
      </w:r>
    </w:p>
    <w:p>
      <w:r>
        <w:t xml:space="preserve"> Mike pitää laivastonsinisistä vaatteista. Victoria tulee kotiin neljältä, ja Mike valmistaa päivällistä ja odottaa häntä. </w:t>
      </w:r>
    </w:p>
    <w:p>
      <w:r>
        <w:rPr>
          <w:b/>
        </w:rPr>
        <w:t xml:space="preserve">Esimerkki 3.41</w:t>
      </w:r>
    </w:p>
    <w:p>
      <w:r>
        <w:t xml:space="preserve"> Claudia: Mistä minun pitäisi etsiä edellistä katsojaa? Olen siellä enkä näe ketään, joka voisi luovuttaa luettelot tai avaimet jne., Richard: Kyllä, pidämme sen lyhyenä ja täsmällisenä. Avaimet ovat aina Valkoisessa huoneessa. Vesi kynnyksen alla on ohjaajia varten., Natalie: (Y), Max: (Y), Alex: valkoinen huone on se vasemmalla oleva?, Richard: Juuri niin :) </w:t>
      </w:r>
    </w:p>
    <w:p>
      <w:r>
        <w:rPr>
          <w:b/>
        </w:rPr>
        <w:t xml:space="preserve">Tulos</w:t>
      </w:r>
    </w:p>
    <w:p>
      <w:r>
        <w:t xml:space="preserve"> Avaimet ovat aina Valkoisessa huoneessa. </w:t>
      </w:r>
    </w:p>
    <w:p>
      <w:r>
        <w:rPr>
          <w:b/>
        </w:rPr>
        <w:t xml:space="preserve">Esimerkki 3.42</w:t>
      </w:r>
    </w:p>
    <w:p>
      <w:r>
        <w:t xml:space="preserve"> Robert: Hei, minulla on sinulle romanttinen elokuvaSteve: MitäSteve: Miksi?Robert: kerran puhuimme rakkaudesta enkä voinut selittää sinulle, miksi mielestäni et pelannut oikein edellisen tyttöystäväsi kanssaSteve: ja tämä elokuva todistaa, että olin väärässä vai mitäRobert: se vain selittää, mistä rakkaudessa on kyseRobert: suosittelen sitä vain, sinun ei tarvitse katsoa sitäRobert: 500 Days of SummerSteve: ehkä katson senRobert: katsoin sen ja minusta tuntuu, että se oli ainoa romanttinen elokuva, joka oli realistinenSteve: he siis eroavat lopussa, vai?Robert: ei spoileriaSteve: kk kiitos hemmoRobert: hei hei. </w:t>
      </w:r>
    </w:p>
    <w:p>
      <w:r>
        <w:rPr>
          <w:b/>
        </w:rPr>
        <w:t xml:space="preserve">Tulos</w:t>
      </w:r>
    </w:p>
    <w:p>
      <w:r>
        <w:t xml:space="preserve"> Robert suosittelee Stevelle 500 Days of Summerin katsomista. </w:t>
      </w:r>
    </w:p>
    <w:p>
      <w:r>
        <w:rPr>
          <w:b/>
        </w:rPr>
        <w:t xml:space="preserve">Esimerkki 3.43</w:t>
      </w:r>
    </w:p>
    <w:p>
      <w:r>
        <w:t xml:space="preserve"> Cindy: Kulta, voisitko hakea vihanneksia ja hedelmiä kotimatkalla?Jad: Hei rakas, okei... voisitko olla tarkempi? Jad: 🍑 ja 🍆? Cindy: haha sä pevert! Cindy: ajattelin enemmänkin vihreitä papuja kiitos, ja omenoita... niitä punaisia!Jad: 🤣 Jad: okey babyJad: mutta tuon silti sen munakoison 🤣 </w:t>
      </w:r>
    </w:p>
    <w:p>
      <w:r>
        <w:rPr>
          <w:b/>
        </w:rPr>
        <w:t xml:space="preserve">Tulos</w:t>
      </w:r>
    </w:p>
    <w:p>
      <w:r>
        <w:t xml:space="preserve"> Jad ostaa kotimatkalla vihreitä papuja ja punaisia omenoita. </w:t>
      </w:r>
    </w:p>
    <w:p>
      <w:r>
        <w:rPr>
          <w:b/>
        </w:rPr>
        <w:t xml:space="preserve">Esimerkki 3.44</w:t>
      </w:r>
    </w:p>
    <w:p>
      <w:r>
        <w:t xml:space="preserve"> Jack: Haluan aloittaa kääntäjäkurssin, voitko antaa minulle neuvoja?, Matt: Tietenkin voin., Jack: Teenkö verkkokurssin vai kunnon luokkakurssin?, Matt: Kaikki riippuu siitä, mitä haluat kurssilta., Jack: Haluan olla täysin pätevä asiakirjojen kääntäjä., Matt: Parempi tehdä luokkakurssin intensiivikurssi., Jack: Onko se kalliimpaa?, Matt: Kyllä, Jack: Kuinka kallista?, Matt: Ei paljon, mutta se on todella sen arvoista., Jack: Reilua, haluan parasta., Matt: Yksi asia sinun on tiedettävä, kurssi on niin intensiivinen, että joudut perumaan päivittäiset suunnitelmat jne., Jack: Olen ehdottomasti valmistautunut tähän., Matt: Miksi haluat tehdä tämän?, Jack: Olen kyllästynyt opettamiseen, rehellisesti sanottuna., Matt: Ymmärrän täysin., Jack: Kiitos neuvoistasi. </w:t>
      </w:r>
    </w:p>
    <w:p>
      <w:r>
        <w:rPr>
          <w:b/>
        </w:rPr>
        <w:t xml:space="preserve">Tulos</w:t>
      </w:r>
    </w:p>
    <w:p>
      <w:r>
        <w:t xml:space="preserve"> Jack haluaa aloittaa kääntäjäkurssin, koska ei halua enää olla opettaja. Matt neuvoo häntä osallistumaan intensiivikurssille.  </w:t>
      </w:r>
    </w:p>
    <w:p>
      <w:r>
        <w:rPr>
          <w:b/>
        </w:rPr>
        <w:t xml:space="preserve">Esimerkki 3.45</w:t>
      </w:r>
    </w:p>
    <w:p>
      <w:r>
        <w:t xml:space="preserve"> Alison: Alison: Ihana matka. Olemme jumissa tiellä odottamassa poliisia, Tony: Poliisi?!, Alison: Okei, nyt mennään. Joo, meillä oli onnettomuus. Tony: Hitto?!, Alison: Ei mitään vakavaa. Olemme elossa, Alison: Kaikki on hyvin, poliisin ei tarvinnut tulla. Kuljettaja teki väärän hälytyksen 😂, Tony: Oletko jo sillalla?, Alison: Alison: En vielä. Tämän asian selvittäminen vei jonkin aikaa, Tony: Sataako ulkona?, Alison: Alison: Kyllä </w:t>
      </w:r>
    </w:p>
    <w:p>
      <w:r>
        <w:rPr>
          <w:b/>
        </w:rPr>
        <w:t xml:space="preserve">Tulos</w:t>
      </w:r>
    </w:p>
    <w:p>
      <w:r>
        <w:t xml:space="preserve"> Alison joutui onnettomuuteen ja odottaa poliisin tuloa. Alison ei ole vielä padolla. Sataa vettä. </w:t>
      </w:r>
    </w:p>
    <w:p>
      <w:r>
        <w:rPr>
          <w:b/>
        </w:rPr>
        <w:t xml:space="preserve">Esimerkki 3.46</w:t>
      </w:r>
    </w:p>
    <w:p>
      <w:r>
        <w:t xml:space="preserve"> Tom: Barbara: Muistathan kastella kasvitBarbara: erityisesti palmunJim: tuletko takaisin lauantaina?Barbara: Olen sanonut monta kertaa, että tulemme takaisin sunnuntainaJim: ok, iltapäivällä?Barbara: Luulen niin, älkää järjestäkö tuhoisia juhliaJim: en tietenkäänJim: iltapäivällä on 15.00 jälkeen?Barbara: ei, se on noin 13.00Jim: oh, ok! </w:t>
      </w:r>
    </w:p>
    <w:p>
      <w:r>
        <w:rPr>
          <w:b/>
        </w:rPr>
        <w:t xml:space="preserve">Tulos</w:t>
      </w:r>
    </w:p>
    <w:p>
      <w:r>
        <w:t xml:space="preserve"> Barbara ja Tom ovat lähdössä ja palaavat sunnuntaina noin kello 13.00. Jimillä on avain heidän taloonsa ja hän on vastuussa kasvien kastelemisesta. </w:t>
      </w:r>
    </w:p>
    <w:p>
      <w:r>
        <w:rPr>
          <w:b/>
        </w:rPr>
        <w:t xml:space="preserve">Esimerkki 3.47</w:t>
      </w:r>
    </w:p>
    <w:p>
      <w:r>
        <w:t xml:space="preserve"> Arnie: Hei, olen matkalla Varsovaan. , Betty: Betty: Arnie: Luoja tietää. Mutta teoriassa 18:45. , Betty: Arnie: Se olisi mukavaa, mutta tuskin ehdimme ajoissa perille., Betty: Totta. Betty: Tehdään sopimus:, Betty: Tulen noin klo 19:00 tai 19:15. Jos saavutte ajoissa, voitte odottaa kahvilassa. Jos tulet myöhemmin, minä odotan. , Arnie: Sovittu! </w:t>
      </w:r>
    </w:p>
    <w:p>
      <w:r>
        <w:rPr>
          <w:b/>
        </w:rPr>
        <w:t xml:space="preserve">Tulos</w:t>
      </w:r>
    </w:p>
    <w:p>
      <w:r>
        <w:t xml:space="preserve"> Arnien on määrä saapua Varsovaan klo 18.45. Betty tulee hakemaan hänet klo 19 tai 19:15. </w:t>
      </w:r>
    </w:p>
    <w:p>
      <w:r>
        <w:rPr>
          <w:b/>
        </w:rPr>
        <w:t xml:space="preserve">Esimerkki 3.48</w:t>
      </w:r>
    </w:p>
    <w:p>
      <w:r>
        <w:t xml:space="preserve"> Kathryn: olen melkein valmisGeorge: ok, olemme kotonaKathryn: ok. juoksumatto loppuu 3 minuutissaKathryn: sitten vähän venyttelyä ja tulenGeorge: odotammeko sinua lounaalla?Kathryn: ei, otan pirtelön Kathryn: oletko ostanut banaaneja?George: paska, unohdinGeorge: haen ne, kun palaat, ok?Kathryn: ok tx. </w:t>
      </w:r>
    </w:p>
    <w:p>
      <w:r>
        <w:rPr>
          <w:b/>
        </w:rPr>
        <w:t xml:space="preserve">Tulos</w:t>
      </w:r>
    </w:p>
    <w:p>
      <w:r>
        <w:t xml:space="preserve"> Kathryn lopettaa treeninsä. Hän juo pirtelön. George ostaa banaaneja, jotka hän unohti. </w:t>
      </w:r>
    </w:p>
    <w:p>
      <w:r>
        <w:rPr>
          <w:b/>
        </w:rPr>
        <w:t xml:space="preserve">Esimerkki 3.49</w:t>
      </w:r>
    </w:p>
    <w:p>
      <w:r>
        <w:t xml:space="preserve"> Denise: miksi et ole täällä????, Denise: olen odottanut sinua museon ulkopuolella puoli tuntia kuin idiootti, Seth: olen pahoillani, tiedät, että menetän ajantajuni, Denise: sitä ei voi hyväksyä, teet niin koko ajan, Seth: sellainen minä vain olen, en tiedä mitä tehdä asialle, Denise: hanki kello, laita hälytys kännykkääsi..., Denise: Voit tehdä paljon asioita, Denise: Olen todella järkyttynyt, Seth: Olen todella pahoillani :-(, Denise: Säästä se... </w:t>
      </w:r>
    </w:p>
    <w:p>
      <w:r>
        <w:rPr>
          <w:b/>
        </w:rPr>
        <w:t xml:space="preserve">Tulos</w:t>
      </w:r>
    </w:p>
    <w:p>
      <w:r>
        <w:t xml:space="preserve"> Denise on järkyttynyt, koska Seth on taas myöhässä. </w:t>
      </w:r>
    </w:p>
    <w:p>
      <w:r>
        <w:rPr>
          <w:b/>
        </w:rPr>
        <w:t xml:space="preserve">Esimerkki 3.50</w:t>
      </w:r>
    </w:p>
    <w:p>
      <w:r>
        <w:t xml:space="preserve"> Lilah: Frank: Ehkä ei, haha, Lilah: :( Okei, en kysy sinulta tästä enää! :), Frank: Vitsailen. Ehkä myöhemmin skypetän sinut, Lilah: Frank: Soitan sinulle 1 h kuluttua, Lilah: Lilah: Okei, odotan! </w:t>
      </w:r>
    </w:p>
    <w:p>
      <w:r>
        <w:rPr>
          <w:b/>
        </w:rPr>
        <w:t xml:space="preserve">Tulos</w:t>
      </w:r>
    </w:p>
    <w:p>
      <w:r>
        <w:t xml:space="preserve"> Frank skypettaa Lilahin 1 tunnin kuluttua. </w:t>
      </w:r>
    </w:p>
    <w:p>
      <w:r>
        <w:rPr>
          <w:b/>
        </w:rPr>
        <w:t xml:space="preserve">Esimerkki 3.51</w:t>
      </w:r>
    </w:p>
    <w:p>
      <w:r>
        <w:t xml:space="preserve"> Emma: Kaverit, asuttehan te kaikki Cambridgessa?, Rebecca: Luulen, että meidän on virallisesti pakko, mutta jotkut eivät noudata tiukasti, Jack: rehellisesti sanottuna se on liian kallista olla siellä, minulla ei ole mitään syytä siihen, kun minulla ei ole kursseja, Leland: muutimme pois Maryn kanssa jokin aika sitten ja jopa dekaani on tietoinen siitä, Emma: missä asutte nyt Leland?, Leland: Norwichissa, Emma: kuinka mukavaa!, Leland: kyllä, se on erittäin mukavaa, vihreää ja rentoa aluetta, Leland: itse asiassa tunnen oloni täällä paljon paremmaksi kuin Cambridgessa, Emma: kuinka kauan kestää päästä yliopistolle?, Leland: 1h20min autolla, Emma: ja junalla?, Leland: samalla tavalla, ei suuria eroja, Leland: mutta työskentelen yleensä junalla, joten se on hyvä, Emma: kuulostaa hyvältä todellakin </w:t>
      </w:r>
    </w:p>
    <w:p>
      <w:r>
        <w:rPr>
          <w:b/>
        </w:rPr>
        <w:t xml:space="preserve">Tulos</w:t>
      </w:r>
    </w:p>
    <w:p>
      <w:r>
        <w:t xml:space="preserve"> Leland ja Mary asuvat Norwichissa, vaikka heidän on pakko asua Cambridgessa. Matka yliopistolle kestää noin 1h 20min. </w:t>
      </w:r>
    </w:p>
    <w:p>
      <w:r>
        <w:rPr>
          <w:b/>
        </w:rPr>
        <w:t xml:space="preserve">Esimerkki 3.52</w:t>
      </w:r>
    </w:p>
    <w:p>
      <w:r>
        <w:t xml:space="preserve"> Oscar: Abi: Hei, Oscar, tulet perjantai-iltana, etkö tulekin? Oscar: Oscar: Tietenkin! Herra Luotettava, se olen minä. Kuule, minulla on kaveri, joka pitää itseään seuraavana Russell Howardina, voisitko varata hänelle paikan Open Micistä?, Abi: Oscar: Hän on vitun hauska. Me kaikki olemme naureskelleet, kokeile häntä. Hänen nimensä on Ben. - Abi: Hyvä on, mutta älä myöhästy taas vuorostasi! En sano sitä uudestaan. Nähdään perjantaina. </w:t>
      </w:r>
    </w:p>
    <w:p>
      <w:r>
        <w:rPr>
          <w:b/>
        </w:rPr>
        <w:t xml:space="preserve">Tulos</w:t>
      </w:r>
    </w:p>
    <w:p>
      <w:r>
        <w:t xml:space="preserve"> Oscar tuo Benin perjantai-iltana. Abi varaa Benille paikan Open Micissä, mutta hän käski Oscarin olla myöhästymättä vuorostaan. </w:t>
      </w:r>
    </w:p>
    <w:p>
      <w:r>
        <w:rPr>
          <w:b/>
        </w:rPr>
        <w:t xml:space="preserve">Esimerkki 3.53</w:t>
      </w:r>
    </w:p>
    <w:p>
      <w:r>
        <w:t xml:space="preserve"> Molly: Patty: Hidas edistyminen, sillä hän näyttää saavan lisää värejä. Lääkäri on optimistinen. Molly: Molly: Peukut pystyyn! Kerro hänelle terveisiä! </w:t>
      </w:r>
    </w:p>
    <w:p>
      <w:r>
        <w:rPr>
          <w:b/>
        </w:rPr>
        <w:t xml:space="preserve">Tulos</w:t>
      </w:r>
    </w:p>
    <w:p>
      <w:r>
        <w:t xml:space="preserve"> Patty kertoo Mollylle Billin tilasta. Hän on saamassa lisää väriä ja lääkäri on positiivinen. </w:t>
      </w:r>
    </w:p>
    <w:p>
      <w:r>
        <w:rPr>
          <w:b/>
        </w:rPr>
        <w:t xml:space="preserve">Esimerkki 3.54</w:t>
      </w:r>
    </w:p>
    <w:p>
      <w:r>
        <w:t xml:space="preserve"> Lea: hei, Milly: hei, Lea: shoppailetko tänään?, Milly: joo!, Milly: tarvitsen uutta puuteria, Lea: siis klo 1?, Milly: ok. </w:t>
      </w:r>
    </w:p>
    <w:p>
      <w:r>
        <w:rPr>
          <w:b/>
        </w:rPr>
        <w:t xml:space="preserve">Tulos</w:t>
      </w:r>
    </w:p>
    <w:p>
      <w:r>
        <w:t xml:space="preserve"> Lea ja Milly menevät tänään klo 1 ostoksille. Milly tarvitsee uutta puuteria. </w:t>
      </w:r>
    </w:p>
    <w:p>
      <w:r>
        <w:rPr>
          <w:b/>
        </w:rPr>
        <w:t xml:space="preserve">Esimerkki 3.55</w:t>
      </w:r>
    </w:p>
    <w:p>
      <w:r>
        <w:t xml:space="preserve"> Ashton: Jonot lentokentällä olivat hirvittäviä, niin stressaavaa, Arabella: mutta sinä onnistuit?, Ashton: Onneksi onnistuin, Arabella: hyvä, koneessa jo , Ashton: Arabella: Ashton: Kirjoita minulle, kun olet laskeutunut, Ashton: Kirjoitan kyllä, Ashton. </w:t>
      </w:r>
    </w:p>
    <w:p>
      <w:r>
        <w:rPr>
          <w:b/>
        </w:rPr>
        <w:t xml:space="preserve">Tulos</w:t>
      </w:r>
    </w:p>
    <w:p>
      <w:r>
        <w:t xml:space="preserve"> Ashton pääsi koneeseensa pitkän jonotuksen jälkeen. Hän kirjoittaa Arabellalle laskeuduttuaan.  </w:t>
      </w:r>
    </w:p>
    <w:p>
      <w:r>
        <w:rPr>
          <w:b/>
        </w:rPr>
        <w:t xml:space="preserve">Esimerkki 3.56</w:t>
      </w:r>
    </w:p>
    <w:p>
      <w:r>
        <w:t xml:space="preserve"> Nancy: Miten vuokraan auton?, Frank: Sinulla täytyy olla voimassa oleva ajokortti., Nancy: Frank: Sinun on oltava 25-vuotias, ja satun tietämään, että olet!, Nancy: Seuraava!, Frank: Luottokortti. Siinä kaikki., Nancy: Nancy: Hienoa. Taidan tehdä sen tänä viikonloppuna., Frank: Säästyisi aikaa. </w:t>
      </w:r>
    </w:p>
    <w:p>
      <w:r>
        <w:rPr>
          <w:b/>
        </w:rPr>
        <w:t xml:space="preserve">Tulos</w:t>
      </w:r>
    </w:p>
    <w:p>
      <w:r>
        <w:t xml:space="preserve"> Nancy on 25-vuotias, hänellä on ajokortti ja luottokortti, joten hän vuokraa auton tänä viikonloppuna. </w:t>
      </w:r>
    </w:p>
    <w:p>
      <w:r>
        <w:rPr>
          <w:b/>
        </w:rPr>
        <w:t xml:space="preserve">Esimerkki 3.57</w:t>
      </w:r>
    </w:p>
    <w:p>
      <w:r>
        <w:t xml:space="preserve"> Ed: menen hakemaan kahvia, joku?, Steve: odota minua plz, Monica: yksi latte minulle, kiitos!!! kiitos :*, Ed: Okei. Patty?, Steve: menen tupakalle 3 minuutin päästä, odota minua alakerrassa, Patty: ei kiitos, pärjään kyllä... </w:t>
      </w:r>
    </w:p>
    <w:p>
      <w:r>
        <w:rPr>
          <w:b/>
        </w:rPr>
        <w:t xml:space="preserve">Tulos</w:t>
      </w:r>
    </w:p>
    <w:p>
      <w:r>
        <w:t xml:space="preserve"> Ed ja Steve hakevat kahvia kolmen minuutin kuluttua. Monica haluaa myös, mutta Patty ei halua. </w:t>
      </w:r>
    </w:p>
    <w:p>
      <w:r>
        <w:rPr>
          <w:b/>
        </w:rPr>
        <w:t xml:space="preserve">Esimerkki 3.58</w:t>
      </w:r>
    </w:p>
    <w:p>
      <w:r>
        <w:t xml:space="preserve"> Donovan: Terve., Stacy: Mitä kuuluu?, Donovan: Hyvää. Entä sinä? Hyvin, kiitos. Hyvä peli eilen illalla!, Donovan: He ovat fyah! </w:t>
      </w:r>
    </w:p>
    <w:p>
      <w:r>
        <w:rPr>
          <w:b/>
        </w:rPr>
        <w:t xml:space="preserve">Tulos</w:t>
      </w:r>
    </w:p>
    <w:p>
      <w:r>
        <w:t xml:space="preserve"> Stacy ja Donovan voivat hyvin. Eilen illalla pelattiin peliä. </w:t>
      </w:r>
    </w:p>
    <w:p>
      <w:r>
        <w:rPr>
          <w:b/>
        </w:rPr>
        <w:t xml:space="preserve">Esimerkki 3.59</w:t>
      </w:r>
    </w:p>
    <w:p>
      <w:r>
        <w:t xml:space="preserve"> Terry: Oletko menossa puolalaisiin juhliin?Pieter: Kyllä, ilmaista vodkaa, eikö?Laurent: Juuri niin! </w:t>
      </w:r>
    </w:p>
    <w:p>
      <w:r>
        <w:rPr>
          <w:b/>
        </w:rPr>
        <w:t xml:space="preserve">Tulos</w:t>
      </w:r>
    </w:p>
    <w:p>
      <w:r>
        <w:t xml:space="preserve"> Pieter on menossa puolalaisiin juhliin. Siellä on ilmaista vodkaa.  </w:t>
      </w:r>
    </w:p>
    <w:p>
      <w:r>
        <w:rPr>
          <w:b/>
        </w:rPr>
        <w:t xml:space="preserve">Esimerkki 3.60</w:t>
      </w:r>
    </w:p>
    <w:p>
      <w:r>
        <w:t xml:space="preserve"> Adam: Löysikö asiakas sen, mitä hän halusi?, Sheila: Ei oikeastaan, mutta en usko, että meillä on sellaista tavaraa., Adam: Mikä se oli?, Sheila: Erikoisnauha. Jotain sähköasennuksiin tarkoitettua., Adam: Hänen olisi pitänyt mennä rautakauppaan., Sheila: Niin minä sanoin hänelle, mutta hän oli käynyt siellä, eikä sielläkään ollut sellaista., Adam: No, mikään meidän tavaroistamme ei vastaa tuollaisia spesifikaatioita., Sheila: Niin minä sanoin hänelle. Mutta hän osti silti jotain., Sheila: Varmistin, että hän tiesi palautusehtomme!, Adam: Hyvä. Toivottavasti se toimii hänelle tai ei ainakaan satuta häntä!, Sheila: Tiedän!, Adam: Oliko muuta?, Sheila: Ei. Aika hiljaista häntä lukuun ottamatta!, Adam: K </w:t>
      </w:r>
    </w:p>
    <w:p>
      <w:r>
        <w:rPr>
          <w:b/>
        </w:rPr>
        <w:t xml:space="preserve">Tulos</w:t>
      </w:r>
    </w:p>
    <w:p>
      <w:r>
        <w:t xml:space="preserve"> Sheilan asiakas ei löytänyt haluamaansa, mutta osti kuitenkin jotain. Sheila varmisti, että hän tiesi, mikä on heidän palautusehtonsa. </w:t>
      </w:r>
    </w:p>
    <w:p>
      <w:r>
        <w:rPr>
          <w:b/>
        </w:rPr>
        <w:t xml:space="preserve">Esimerkki 3.61</w:t>
      </w:r>
    </w:p>
    <w:p>
      <w:r>
        <w:t xml:space="preserve"> Fabiola: tilaan ruokaa Thai Delightista, Fabiola: haluatko jotain?, Madison: tavallista, kiitos, Fabiola: pad thai tiikerikatkaravuilla, eikö niin?, Madison: ja jotain hedelmäistä juotavaa, Fabiola: &lt;file_photo&gt;, Madison: limonadia basilikan siemenillä, Fabiola: ok, Madison: kiitos! </w:t>
      </w:r>
    </w:p>
    <w:p>
      <w:r>
        <w:rPr>
          <w:b/>
        </w:rPr>
        <w:t xml:space="preserve">Tulos</w:t>
      </w:r>
    </w:p>
    <w:p>
      <w:r>
        <w:t xml:space="preserve"> Fabiola tilaa ruokaa Thai Delightista. Hän tilaa Madisonille pad thaita tiikerikatkaravuilla ja limonadia basilikan siemenillä. </w:t>
      </w:r>
    </w:p>
    <w:p>
      <w:r>
        <w:rPr>
          <w:b/>
        </w:rPr>
        <w:t xml:space="preserve">Esimerkki 3.62</w:t>
      </w:r>
    </w:p>
    <w:p>
      <w:r>
        <w:t xml:space="preserve"> Monica: Ross, haitko Benin koulusta? Ross: Mitä? En! En hakenut Beniä koulusta..., Monica: Kertoiko Eric, ettei hän hae Beniä koulusta..., Ross: Eric ei sanonut mitään tällaista. Monica..: Voi Eric... Senkin idiootti. Hän on varmaan unohtanut... Ross: Menetkö sinä vai menenkö hakemaan hänet? Monica..: Ei, pysy töissäsi. Minä menen... Ross: Nähdään myöhemmin. </w:t>
      </w:r>
    </w:p>
    <w:p>
      <w:r>
        <w:rPr>
          <w:b/>
        </w:rPr>
        <w:t xml:space="preserve">Tulos</w:t>
      </w:r>
    </w:p>
    <w:p>
      <w:r>
        <w:t xml:space="preserve"> Eric unohti pyytää Rossia hakemaan Benin koulusta. Ross hakee Benin. </w:t>
      </w:r>
    </w:p>
    <w:p>
      <w:r>
        <w:rPr>
          <w:b/>
        </w:rPr>
        <w:t xml:space="preserve">Esimerkki 3.63</w:t>
      </w:r>
    </w:p>
    <w:p>
      <w:r>
        <w:t xml:space="preserve"> Kamren: Kamren: 7-0, Hattie: Kamren: Portugali vastaan Viro, Hattie: Mm, Hattie: Hattie: Okei. Nauttikaa ottelusta. Jutellaan myöhemmin, Kamren: Kamren: Peli on pelattu. </w:t>
      </w:r>
    </w:p>
    <w:p>
      <w:r>
        <w:rPr>
          <w:b/>
        </w:rPr>
        <w:t xml:space="preserve">Tulos</w:t>
      </w:r>
    </w:p>
    <w:p>
      <w:r>
        <w:t xml:space="preserve"> Portugali voitti Viron 7-0. </w:t>
      </w:r>
    </w:p>
    <w:p>
      <w:r>
        <w:rPr>
          <w:b/>
        </w:rPr>
        <w:t xml:space="preserve">Esimerkki 3.64</w:t>
      </w:r>
    </w:p>
    <w:p>
      <w:r>
        <w:t xml:space="preserve"> Izzy: Connie: Tiedätkö, paljonko ihmiset tienaavat supermarketissa?, Izzy: Mitä minun pitäisi ymmärtää?, Connie: Tiedätkö, paljonko ihmiset tienaavat supermarketissa?, Izzy: Mitä minun pitäisi ymmärtää? Connie: Pyöristä se ylöspäin, niin paljon tai vähemmän he tarjoavat sinulle, Mel: Mel: Kuulostaa oikealta. Entä ne mainostetut bonukset?, Izzy..: Entä ne?, Mel: No, ne vähennetään palkasta., Izzy: Connie: Valitettavasti ei. Olin todella hämmästynyt, kun näin ensimmäisen palkkashekkini. Menin suoraan henkilöstöosastolle. Mel..: Puhuitko Lindan kanssa?, Connie: Jep. Mel: Izzy: Kuka on Linda?, Connie: Hän on kuin osaston johtaja., Izzy: Miksi hän on niin paha?, Mel: Sanotaanko, että hän ei ole miellyttävin henkilö, jonka kanssa on mukava puhua. Connie: Jos hän pitää sinusta, olet ok, mutta jos ei, hän tekee elämästäsi helvetin. </w:t>
      </w:r>
    </w:p>
    <w:p>
      <w:r>
        <w:rPr>
          <w:b/>
        </w:rPr>
        <w:t xml:space="preserve">Tulos</w:t>
      </w:r>
    </w:p>
    <w:p>
      <w:r>
        <w:t xml:space="preserve"> He tarjoavat Izzylle samanlaista palkkaa kuin supermarketeissa, ja mainostetut bonukset vähennetään palkasta. Connie oli pettynyt siihen ja puhui Lindalle, joka on epämiellyttävä. </w:t>
      </w:r>
    </w:p>
    <w:p>
      <w:r>
        <w:rPr>
          <w:b/>
        </w:rPr>
        <w:t xml:space="preserve">Esimerkki 3.65</w:t>
      </w:r>
    </w:p>
    <w:p>
      <w:r>
        <w:t xml:space="preserve"> Savannah: Hei Chris, oletko jo kotona?, Chris: Palasin juuri tunti sitten lentokentältä, mitä kuuluu?, Savannah: Voinko tulla käymään?, Chris: Mitä tapahtui?, Chris: Oletko kunnossa?, Savannah: En. Pete sai ylennyksen., Chris: Onko se hyvä?, Savannah: Hän muuttaa Kiinaan., Chris: Vittu. Tule tänne nyt. </w:t>
      </w:r>
    </w:p>
    <w:p>
      <w:r>
        <w:rPr>
          <w:b/>
        </w:rPr>
        <w:t xml:space="preserve">Tulos</w:t>
      </w:r>
    </w:p>
    <w:p>
      <w:r>
        <w:t xml:space="preserve"> Pete sai ylennyksen ja muuttaa Kiinaan. Savannah tulee Chrisin luo. </w:t>
      </w:r>
    </w:p>
    <w:p>
      <w:r>
        <w:rPr>
          <w:b/>
        </w:rPr>
        <w:t xml:space="preserve">Esimerkki 3.66</w:t>
      </w:r>
    </w:p>
    <w:p>
      <w:r>
        <w:t xml:space="preserve"> Laura: &lt;file_photo&gt;, Laura: Nyt on paljon luonnostelua!, Johnathan: :), Laura: Taidan tilata sinisen, Johnathan: En todellakaan osaa valita :D, Laura: sininen se on xD, Johnathan: :) </w:t>
      </w:r>
    </w:p>
    <w:p>
      <w:r>
        <w:rPr>
          <w:b/>
        </w:rPr>
        <w:t xml:space="preserve">Tulos</w:t>
      </w:r>
    </w:p>
    <w:p>
      <w:r>
        <w:t xml:space="preserve"> Laura tilaa sinisen. </w:t>
      </w:r>
    </w:p>
    <w:p>
      <w:r>
        <w:rPr>
          <w:b/>
        </w:rPr>
        <w:t xml:space="preserve">Esimerkki 3.67</w:t>
      </w:r>
    </w:p>
    <w:p>
      <w:r>
        <w:t xml:space="preserve"> Ted: Ted: Säälin... itseäni! , Kelly: Kelly: Mitä on tapahtunut? Oletko kunnossa?, Ted: Nyrjäytin nilkkani , Mike: Mitä olet tehnyt?, Victoria: Siunausta! x, Oliver: liikaa juotu?, Rob: kaikkea hyvää!, Kelly: parane pian!, Mary: voi voi voi! xxx, Ted: tsemppiä kaverit!  </w:t>
      </w:r>
    </w:p>
    <w:p>
      <w:r>
        <w:rPr>
          <w:b/>
        </w:rPr>
        <w:t xml:space="preserve">Tulos</w:t>
      </w:r>
    </w:p>
    <w:p>
      <w:r>
        <w:t xml:space="preserve"> Ted on vääntänyt nilkkansa. </w:t>
      </w:r>
    </w:p>
    <w:p>
      <w:r>
        <w:rPr>
          <w:b/>
        </w:rPr>
        <w:t xml:space="preserve">Esimerkki 3.68</w:t>
      </w:r>
    </w:p>
    <w:p>
      <w:r>
        <w:t xml:space="preserve"> Mark: No, se on hankalaa. Italia sitten? Anna: Ei. En ole käynyt siellä., Julia: En minäkään., George: Missä tarkalleen?, Mark: Riippuu siitä, mitä haluamme., Anna: Mitä tarkoitat?, Mark: Kuten nähtävyyksien katselua tai auringonottoa :), Julia: Oh!, George: Luulen, että nähtävyyksien katselua., Anna: Auringonottoa!, Julia: En tiedä. Vähän molempia?, Mark: Okei. Ei siis mitään sopimusta. Ehkä Sisilia?, George: Joo! haluan aina mennä sinne missä kuvattiin Kummisetä., Julia: Taas se alkaa., Anna: Se on se paikka?, George: Mitä tarkoitat, Julia?, Julia: Puhut aina Kummisestä. Aivan kuin ei olisi mitään muuta!, George: No, minä pidän Kummisetästä! Minusta se on kaikkien aikojen paras elokuva! NVM, Julia: Niin. Ei siis parempia elokuvia?, George: IMO ei., Mark: Kaverit! Se on ot! Focus., Anna: Joo! ICYMI suunnittelen lomaa täällä ;), Julia: Sry., George: Joten, äänestetäänkö siitä?, Anna: Ei huono idea!, George: Kaikki jotka kannattavat sanovat... Kummisetä ;), Mark: Kummisetä, Anna: Kummisetä, Julia: OMG... Kummisetä... </w:t>
      </w:r>
    </w:p>
    <w:p>
      <w:r>
        <w:rPr>
          <w:b/>
        </w:rPr>
        <w:t xml:space="preserve">Tulos</w:t>
      </w:r>
    </w:p>
    <w:p>
      <w:r>
        <w:t xml:space="preserve"> Mark, Anna, Julia ja George suunnittelevat matkaa Italiaan. He päättävät mennä Sisiliaan, ja George pitää tästä ideasta eniten, koska hän on suuri Kummisetä-fani. </w:t>
      </w:r>
    </w:p>
    <w:p>
      <w:r>
        <w:rPr>
          <w:b/>
        </w:rPr>
        <w:t xml:space="preserve">Esimerkki 3.69</w:t>
      </w:r>
    </w:p>
    <w:p>
      <w:r>
        <w:t xml:space="preserve"> William: Mitä mieltä olet oudommista asioista?, Rutherford: Mitä oudompia asioita?, William: Mitä mitä?, Rutherford: mikä stranger things bill , Dunstan: sen netflix-sarja, William: joo tiedän mitä mieltä olet siitä, Rutherford: nottin. dont know whatsits, Dunstan: niin me kokoonnuimme, Morley: pidin siitä. sci-fi mutta ei GoT way more xfiles more twin peaks, William: oh cool pidin twin peaksista vuosia sitten, Morley: worth wathing dfntly, Dunstan: i watched like two epsidoes and couldnt really get to grips to grips, William: with str things?, Dunstan: en ole nähnyt sitä. twin peaksin kanssa, Morley: tarkoitan, että ne ovat hyvin erilaisia, mutta niissä on myös yhtäläisyyksiä, joten kannattaa ainakin yrittää katsoa. </w:t>
      </w:r>
    </w:p>
    <w:p>
      <w:r>
        <w:rPr>
          <w:b/>
        </w:rPr>
        <w:t xml:space="preserve">Tulos</w:t>
      </w:r>
    </w:p>
    <w:p>
      <w:r>
        <w:t xml:space="preserve"> Rutherford ja Dunstan eivät katsoneet Stranger Thingsia. Morley piti sarjasta. </w:t>
      </w:r>
    </w:p>
    <w:p>
      <w:r>
        <w:rPr>
          <w:b/>
        </w:rPr>
        <w:t xml:space="preserve">Esimerkki 3.70</w:t>
      </w:r>
    </w:p>
    <w:p>
      <w:r>
        <w:t xml:space="preserve"> Isabella: Ethan soitti minulle juuri, että lähden hänen kanssaan ostoskeskukseen, Mason: Isabella: Mitä haluat minun tekevän?, Isabella: Mason: Haluatko tulla mukaan?, Mason: Isabella: Isabella: Onko kaikki hyvin? :/, Mason: En vain pidä hänestä paljon., Isabella: Isabella: Puhutaan siitä kun me tavataan. C ya </w:t>
      </w:r>
    </w:p>
    <w:p>
      <w:r>
        <w:rPr>
          <w:b/>
        </w:rPr>
        <w:t xml:space="preserve">Tulos</w:t>
      </w:r>
    </w:p>
    <w:p>
      <w:r>
        <w:t xml:space="preserve"> Isabella ja Ethan ovat menossa ostoskeskukseen. Mason kieltäytyy kutsusta mukaan, koska hän ei pidä Ethanista. </w:t>
      </w:r>
    </w:p>
    <w:p>
      <w:r>
        <w:rPr>
          <w:b/>
        </w:rPr>
        <w:t xml:space="preserve">Esimerkki 3.71</w:t>
      </w:r>
    </w:p>
    <w:p>
      <w:r>
        <w:t xml:space="preserve"> Alexandra: Hei, voisitko lähettää minulle kuvan tuosta kielioppitehtävästä huomiseksi?, Nicole: Toki. Odota hetki:), Alexandra: Hienoa!, Nicole: Okei... Tässä se on, Nicole: &lt;file_photo&gt;, Nicole: Enjoyyy!, Alexandra: Ex 7-12, yes?, Nicole: Juuri niin:), Alexandra: Se on aika vaikea :/ Teitkö sen??, Nicole: En vielä, Alexandra: Ok, Nicole: Mutta se perustuu siihen, mitä meidän oppikirjassa on:), Alexandra: Ok, kiitos paljon :*, Nicole: Milloin vain:), Alexandra: :) </w:t>
      </w:r>
    </w:p>
    <w:p>
      <w:r>
        <w:rPr>
          <w:b/>
        </w:rPr>
        <w:t xml:space="preserve">Tulos</w:t>
      </w:r>
    </w:p>
    <w:p>
      <w:r>
        <w:t xml:space="preserve"> Nicole lähetti Alexandralle kuvan huomisista kielioppitehtävistä. Nicole ei ole vielä tehnyt niitä. </w:t>
      </w:r>
    </w:p>
    <w:p>
      <w:r>
        <w:rPr>
          <w:b/>
        </w:rPr>
        <w:t xml:space="preserve">Esimerkki 3.72</w:t>
      </w:r>
    </w:p>
    <w:p>
      <w:r>
        <w:t xml:space="preserve"> Pakkaus: Takana. Anteeksi, Amanda: NVM! Juorut! Nyt!, Kit: Gale: Kitt: Hyvä on ;) olet tarvitseva ;), Gale: Kit! Pyydän!, Kit: Jake, se fuksi?, Amanda: Mikä se on?, Gale: Pitkä, leveät hartiat, kauniit huulet, syvät, siniset silmät, veeerittäin komea, Amanda: Ai! Tuo! Puolet koulusta on rakastunut häneen!, Kit: Ik! Ja juoruavat hänestä! Pikkulintu kertoi minulle, että hänellä on suloinen ;) </w:t>
      </w:r>
    </w:p>
    <w:p>
      <w:r>
        <w:rPr>
          <w:b/>
        </w:rPr>
        <w:t xml:space="preserve">Tulos</w:t>
      </w:r>
    </w:p>
    <w:p>
      <w:r>
        <w:t xml:space="preserve"> Puolet koulusta on rakastunut Jakeen. </w:t>
      </w:r>
    </w:p>
    <w:p>
      <w:r>
        <w:rPr>
          <w:b/>
        </w:rPr>
        <w:t xml:space="preserve">Esimerkki 3.73</w:t>
      </w:r>
    </w:p>
    <w:p>
      <w:r>
        <w:t xml:space="preserve"> Philip: Hei kaunis, Mary: heyyy, Philip: näytät niin kauniilta profiilikuvassasi, Philip: näytät tarpeeksi hyvältä syödä, Mary: ok..., Philip: olet vain niin kuuma, Mary: uhhh kiitos????, Philip: I just thnik you're beautiful, Mary: kiitos, Philip: et ole kovin mukava, Mary: anteeksi?, Philip: voisit sanoa jotain, Mary: en todellakaan voi sanoa mitään, Philip: voisit sanoa, että olen söpö, Mary: ????, Philip: joo, voisit olla kiltti ja vastata jotain kivaa!, Mary: En todellakaan tiedä mitä kirjoittaa sinulle , Mary: tämä keskustelu meni hyvin oudoksi, Philip: joo te grilsit ette osaa olla kivoja, Philip: olette kaikki samanlaisia, Mary: ??? mitä helvettiä, Philip: &lt;file_photo&gt;, Mary: mulkkukuva! todella , Mary: Okei mä lopetan tämän keskustelun, Philip: joo no haista vittu!  </w:t>
      </w:r>
    </w:p>
    <w:p>
      <w:r>
        <w:rPr>
          <w:b/>
        </w:rPr>
        <w:t xml:space="preserve">Tulos</w:t>
      </w:r>
    </w:p>
    <w:p>
      <w:r>
        <w:t xml:space="preserve"> Philip iskee Marya. Mary on hämmentynyt. Kun mies lähettää Marylle sopimattoman kuvan, Mary jättää keskustelun kesken. </w:t>
      </w:r>
    </w:p>
    <w:p>
      <w:r>
        <w:rPr>
          <w:b/>
        </w:rPr>
        <w:t xml:space="preserve">Esimerkki 3.74</w:t>
      </w:r>
    </w:p>
    <w:p>
      <w:r>
        <w:t xml:space="preserve"> Gaby: Brittany: Hei. , Gaby: Brittany: Tarkoitan, että se menee hyvin. , Gaby: Tiedät mitä tarkoitan. Brittany: No, en ole varma, että tiedän. Gaby: Brit, oletko vielä vihainen minulle? Brittany: Joo, pilailetko? Siitä on kirjaimellisesti neljä päivää. , Gaby: Tiedän, mutta ajattelin, että voisimme puhua siitä. Brittany: En tiedä, mitä haluat minun sanovan. Tarkoitan, että olen vieläkin aika poissa tolaltani. Minua ei oikein huvita puhua, Gaby: Olen pahoillani. En tarkoittanut, että saisit tietää sen noin. Brittany: Kiitos. Se ei todellakaan helpota asiaa. Gaby: Se olisi ollut helpompaa, jos olisimme puhuneet siitä aiemmin. Brittany: Tiedätkö, rehellisesti sanottuna tunnen itseni tyhmäksi. Minun olisi pitänyt tietää. Te olette tehneet tätä minulle jo jonkin aikaa. Joten en voi olla kovin yllättynyt., Gaby: Brit, tiedät, ettei se ole totta. Miksi ajattelit niin?, Brittany: Miksi ajattelin niin? Oikeasti, Gaby, älä esitä tyhmää. , Gaby: Gaby: En esitä tyhmää. Tarkoitan vain rehellisesti, että olen pahoillani. Halusin pyytää anteeksi. Brittany: Mutta en halua anteeksipyyntöäsi. Jos lähetit minulle viestin sanoaksesi typerän anteeksipyyntösi, niin sitten sanoit sen. Voinko auttaa sinua muussa, Gaby: älä ole tuollainen. emme voi tehdä tätä facebookissa. Voimmeko tavata ja jutella? Brittany: Ei, en todellakaan halua. Gaby: Brittany: Minulla ei ole oikeastaan mitään muuta sanottavaa., Gaby: Minulla ei ole mitään muuta sanottavaa. Minun täytyy mennä nyt. Hei sitten.  </w:t>
      </w:r>
    </w:p>
    <w:p>
      <w:r>
        <w:rPr>
          <w:b/>
        </w:rPr>
        <w:t xml:space="preserve">Tulos</w:t>
      </w:r>
    </w:p>
    <w:p>
      <w:r>
        <w:t xml:space="preserve"> Brittany on vihainen Gabylle. Gaby haluaa tavata ja puhua asiasta, mutta Brittany ei halua. </w:t>
      </w:r>
    </w:p>
    <w:p>
      <w:r>
        <w:rPr>
          <w:b/>
        </w:rPr>
        <w:t xml:space="preserve">Esimerkki 3.75</w:t>
      </w:r>
    </w:p>
    <w:p>
      <w:r>
        <w:t xml:space="preserve"> Kimberly: ja sitten hän avasi oven minulle, Frank: mitä?, Kimberly: anteeksi, se ei ollut sinulle lol, Frank: lol, et ainakaan puhunut minusta, Kimberly: enkä puhunut! lol. </w:t>
      </w:r>
    </w:p>
    <w:p>
      <w:r>
        <w:rPr>
          <w:b/>
        </w:rPr>
        <w:t xml:space="preserve">Tulos</w:t>
      </w:r>
    </w:p>
    <w:p>
      <w:r>
        <w:t xml:space="preserve"> Kimberly lähetti erehdyksessä viestin Frankille. </w:t>
      </w:r>
    </w:p>
    <w:p>
      <w:r>
        <w:rPr>
          <w:b/>
        </w:rPr>
        <w:t xml:space="preserve">Esimerkki 3.76</w:t>
      </w:r>
    </w:p>
    <w:p>
      <w:r>
        <w:t xml:space="preserve"> J: Minulla on ensi maanantaina vapaata, joten voin tulla sunnuntai-iltana, jos se sopii sinulle. Wendy: Ajattelin juuri sinua... istuin kiikkutuolissani puutarhassa ja ajattelin, että nauttisit varmasti illasta täällä muutaman viinipullon ja kunnon pihvin kanssa, joten kyllä sunnuntai olisi hyvä, voin ottaa myös maanantain vapaaksi xxx, John: Jos en olisi huomenna töissä, olisin jo matkalla, en ole syönyt hyvää pihviä pitkään aikaan x x, Wendy: Wendy: En minäkään... No, tiedättehän, että täällä on avoin kutsu. xx </w:t>
      </w:r>
    </w:p>
    <w:p>
      <w:r>
        <w:rPr>
          <w:b/>
        </w:rPr>
        <w:t xml:space="preserve">Tulos</w:t>
      </w:r>
    </w:p>
    <w:p>
      <w:r>
        <w:t xml:space="preserve"> John ei todennäköisesti ole töissä ensi maanantaina, joten hän voi tulla Wendyn luokse sunnuntai-iltana. Wendy voi siinä tapauksessa pitää myös maanantaina vapaata. </w:t>
      </w:r>
    </w:p>
    <w:p>
      <w:r>
        <w:rPr>
          <w:b/>
        </w:rPr>
        <w:t xml:space="preserve">Esimerkki 3.77</w:t>
      </w:r>
    </w:p>
    <w:p>
      <w:r>
        <w:t xml:space="preserve"> Callie: katso tätä &lt;3, Callie: &lt;file_other&gt;, Elena: gorge!!! &lt;3 &lt;3 &lt;3 &lt;3, Elena: mikä tämä on?, Elena: teitkö sen itse?, Callie: se on bullet journal :) ei, ei tietenkään, Callie: mutta kunpa osaisin piirtää noin :D, Elena: pitäisikö minun tietää, mikä se on? se ei ole tavallinen päiväkirja, eihän?, Callie: se on päiväkirja, jonka tarkoitus on lisätä tuottavuutta (siinä on erilainen rakenne kuin tavallisessa päiväkirjassa ja sitä voi muokata omiin tarpeisiin), Callie: joillekin ihmisille se on päiväkirja ja luova ulospääsy samassa, Callie: tykkään katsoa yt-videoita bullet journalingista, ne ovat niin esteettisesti miellyttäviä &lt;3, Elena: hmm ehkä kokeilen sitä? näyttää hyvältä harrastukselta ;), Callie: kannattaa! olen pitänyt bullet journalia nyt vuoden ja olen rakastunut, Callie: se on todella auttanut minua saamaan talouteni hallintaan, Elena: ooo minäkin tarvitsisin apua sillä saralla...:) </w:t>
      </w:r>
    </w:p>
    <w:p>
      <w:r>
        <w:rPr>
          <w:b/>
        </w:rPr>
        <w:t xml:space="preserve">Tulos</w:t>
      </w:r>
    </w:p>
    <w:p>
      <w:r>
        <w:t xml:space="preserve"> Callie teki päiväkirjan. Hän on pitänyt bullet journalia vuoden ajan. </w:t>
      </w:r>
    </w:p>
    <w:p>
      <w:r>
        <w:rPr>
          <w:b/>
        </w:rPr>
        <w:t xml:space="preserve">Esimerkki 3.78</w:t>
      </w:r>
    </w:p>
    <w:p>
      <w:r>
        <w:t xml:space="preserve"> Bart: voinko jättää Spotin luoksesi ensi lauantaina?Mike: tokiBart: hienoa, minun täytyy auttaa tyttöystävääni hänen muutossaan, enkä halua jättää häntä yksin koko päiväksiMike: älä huoli, hän pärjää kyllä kanssaniBart: kiitos :) </w:t>
      </w:r>
    </w:p>
    <w:p>
      <w:r>
        <w:rPr>
          <w:b/>
        </w:rPr>
        <w:t xml:space="preserve">Tulos</w:t>
      </w:r>
    </w:p>
    <w:p>
      <w:r>
        <w:t xml:space="preserve"> Bart lähtee Spotista Miken kanssa ensi lauantaina. Bart auttaa tyttöystäväänsä muutossa. </w:t>
      </w:r>
    </w:p>
    <w:p>
      <w:r>
        <w:rPr>
          <w:b/>
        </w:rPr>
        <w:t xml:space="preserve">Esimerkki 3.79</w:t>
      </w:r>
    </w:p>
    <w:p>
      <w:r>
        <w:t xml:space="preserve"> Hannah: Claire: Ei, miksi? :), Hannah: Hienoa! Daniel ja minä halusimme ottaa vähän aikaa itsellemme ja lähteä lyhyelle matkalle, Hannah: Voisitko ystävällisesti ottaa lapset viikonlopuksi mukaan?, Claire: Claire: Hahahaha, totta kai, Hannah! Mitä? :D, Claire: Hannah: Ei, ei se ole mitään. Ajattelin vain, että aiot tarjota minulle tyttöjen lomamatkaa :D, Hannah: Hyvänen aika &lt;3 Mielelläni. Me tarvitsemme ehdottomasti sellaisen! Tällä kertaa tosin Mark lupasi viedä mut jonnekin kivaan paikkaan ;), Claire: Hannah: Sen piti olla yllätys, mutta luulen, että menemme Brightoniin, Claire: Vau! Rakastan Brightonia!, Hannah: Mutta entäs lapset? Oletko varma, että se käy?, Claire: Tietysti on! Rakastan niitä pieniä hirviöitä ;), Claire: Hannah: Kiitos paljon, kulta! xxx, Claire: Claire: Ei hätää! Jokainen ansaitsee tauon ajoittain, Hannah: Voi kyllä, et voi kuvitella, kuinka väsynyt olen, Hannah: Viimeiset kaksi kuukautta olivat todellinen painajainen töissä, en malttanut odottaa, että saisin muutaman päivän vapaata, sitä on vielä odotettava, mutta tarvitsen tätä viikonloppua aivan epätoivoisesti, Claire: Hannah: Luit ajatukseni, Claire: Milloin olet vapaa? ;) Huhtikuussa? Toukokuussa?, Hannah: Toukokuu on parempi, entä sinä? Onko sinulla mielessäsi jokin paikka?, Claire: Claire: Minulla saattaa olla ;) Kerromme lisää kun tarkistan onko se vielä auki ja onko siellä vapaita huoneita, Hannah: Ok :) kiitos vielä kerran! Pistäydyn perjantai-iltana, Claire: Hannah: Ei, he ovat melko huolettomia, eivät ole allergisia jne, Claire: Minun pitäisi olla kotona viiden maissa. </w:t>
      </w:r>
    </w:p>
    <w:p>
      <w:r>
        <w:rPr>
          <w:b/>
        </w:rPr>
        <w:t xml:space="preserve">Tulos</w:t>
      </w:r>
    </w:p>
    <w:p>
      <w:r>
        <w:t xml:space="preserve"> Daniel ja Hannah lähtevät Brightoniin romanttiselle lomalle tänä viikonloppuna. Claire huolehtii heidän lapsistaan. Hannah vie heidät Clairen luokse perjantaina viiden jälkeen. Hannah ja Claire suunnittelevat myös tyttöjen matkaa toukokuulle. Hannah on ollut kiireinen töissä viimeiset kaksi kuukautta, ja hän tarvitsee taukoa. </w:t>
      </w:r>
    </w:p>
    <w:p>
      <w:r>
        <w:rPr>
          <w:b/>
        </w:rPr>
        <w:t xml:space="preserve">Esimerkki 3.80</w:t>
      </w:r>
    </w:p>
    <w:p>
      <w:r>
        <w:t xml:space="preserve"> Averi: Emest: Averi: Haluan näyttää sinulle kolikkokokoelmani, Emest: Siistiä, Emest: Averi: Olen kerännyt niitä 3 vuotta, Emest: Emest: Voitko näyttää minulle kuvan, Averi: Averi: Okei, lähetän, Emest: Averi: &lt;file_photo&gt;, Emest: Averi: Niin on, Emest: Averi: Katson sitä huomenna tarkemmin </w:t>
      </w:r>
    </w:p>
    <w:p>
      <w:r>
        <w:rPr>
          <w:b/>
        </w:rPr>
        <w:t xml:space="preserve">Tulos</w:t>
      </w:r>
    </w:p>
    <w:p>
      <w:r>
        <w:t xml:space="preserve"> Averi haluaa näyttää Emestille kolikkokokoelmansa. Hän on kerännyt niitä kolme vuotta. Emest katsoo niitä huomenna.  </w:t>
      </w:r>
    </w:p>
    <w:p>
      <w:r>
        <w:rPr>
          <w:b/>
        </w:rPr>
        <w:t xml:space="preserve">Esimerkki 3.81</w:t>
      </w:r>
    </w:p>
    <w:p>
      <w:r>
        <w:t xml:space="preserve"> Greg: Haluatko noutoruokaa?, Louise: Louise: Ole kiltti! Minulla on nälkä, enkä halua laittaa ruokaa., Greg: Luojan kiitos, olen himoinnut kiinalaista koko päivän. </w:t>
      </w:r>
    </w:p>
    <w:p>
      <w:r>
        <w:rPr>
          <w:b/>
        </w:rPr>
        <w:t xml:space="preserve">Tulos</w:t>
      </w:r>
    </w:p>
    <w:p>
      <w:r>
        <w:t xml:space="preserve"> Greg ja Louise syövät kiinalaista noutoruokaa.  </w:t>
      </w:r>
    </w:p>
    <w:p>
      <w:r>
        <w:rPr>
          <w:b/>
        </w:rPr>
        <w:t xml:space="preserve">Esimerkki 3.82</w:t>
      </w:r>
    </w:p>
    <w:p>
      <w:r>
        <w:t xml:space="preserve"> Taylor: James: Walesiin?!, Taylor: En tiennyt, että Walesissa on yliopistoja, Taylor: lol, vitsi, onko se Cardiff?, Jeff: ei, Gwynedd, James: eräs ystäväni oli siellä, hän piti siitä todella paljon, Jeff: siistiä. </w:t>
      </w:r>
    </w:p>
    <w:p>
      <w:r>
        <w:rPr>
          <w:b/>
        </w:rPr>
        <w:t xml:space="preserve">Tulos</w:t>
      </w:r>
    </w:p>
    <w:p>
      <w:r>
        <w:t xml:space="preserve"> Jeff lähtee tänä vuonna vaihtoon Walesin Gwyneddiin. Jamesin ystävä oli siellä ja hän piti siitä kovasti. </w:t>
      </w:r>
    </w:p>
    <w:p>
      <w:r>
        <w:rPr>
          <w:b/>
        </w:rPr>
        <w:t xml:space="preserve">Esimerkki 3.83</w:t>
      </w:r>
    </w:p>
    <w:p>
      <w:r>
        <w:t xml:space="preserve"> Hallie: Ei huvita mennä tänään joogaan, Clara: Itse asiassa minuakin :/, Jessica: Olen vilustunut, joten jään ehdottomasti kotiin, Hallie: &lt;file_gif&gt; </w:t>
      </w:r>
    </w:p>
    <w:p>
      <w:r>
        <w:rPr>
          <w:b/>
        </w:rPr>
        <w:t xml:space="preserve">Tulos</w:t>
      </w:r>
    </w:p>
    <w:p>
      <w:r>
        <w:t xml:space="preserve"> Hallie, Clara ja Jessica eivät aio osallistua joogatunnille tänään. </w:t>
      </w:r>
    </w:p>
    <w:p>
      <w:r>
        <w:rPr>
          <w:b/>
        </w:rPr>
        <w:t xml:space="preserve">Esimerkki 3.84</w:t>
      </w:r>
    </w:p>
    <w:p>
      <w:r>
        <w:t xml:space="preserve"> Sven: Caroline: Kello 17.00, miksi?, Sven: Mihin aikaan häät ovat? Sven: Tarkistan, ehdinkö junaan aamulla., Caroline: Mitä? Sven: Varasin jo hotellin edelliseksi yöksi, jotta pääset perjantaina tänne. Vitsailetko nyt jumalauta?, Sven: Caroline: ... Oikeasti, jätkä, on vaarallista ärsyttää morsianta näin lähellä häitä., Sven: Sven: Tiedän, tiedän, Caroline: Siinäkö kaikki?, Sven: Kyllä. Anteeksi, mutta... Niin. Olen siellä perjantaina, Caroline: Älä myöhästy!  </w:t>
      </w:r>
    </w:p>
    <w:p>
      <w:r>
        <w:rPr>
          <w:b/>
        </w:rPr>
        <w:t xml:space="preserve">Tulos</w:t>
      </w:r>
    </w:p>
    <w:p>
      <w:r>
        <w:t xml:space="preserve"> Caroline varasi hotellin Svenille. Hän on siellä perjantaina, ja Caroline haluaa, että hän on ajoissa paikalla. </w:t>
      </w:r>
    </w:p>
    <w:p>
      <w:r>
        <w:rPr>
          <w:b/>
        </w:rPr>
        <w:t xml:space="preserve">Esimerkki 3.85</w:t>
      </w:r>
    </w:p>
    <w:p>
      <w:r>
        <w:t xml:space="preserve"> Logan: otatko yhä pianotunteja vai oletko päättänyt lopettaa norsunluun kutittelun? :PCamilla: minulla ei ole enää lessoja, mutta maksan silti kun voin Logan: muistatko meneillään olevan sodan "scone":n kanssa? :PLogan: Onko sinulla piano mukana? :)Camilla: tein itse asiassa tänä iltana sconesLogan: oikein hyvääCamilla: Scone, ei sconesCamilla: minulla on piano Galgatessa - ei siellä missä olen tällä hetkellä. Soitatko yhä?Logan: (lausun sen niin kuin kivet, mikä saa minut kuulostamaan hienostelevalta???)Logan: Itse asiassa soitan! :) Tykkään soittaa vähänCamilla: haha - ilmeisesti tapa, jolla sanon "ripsiväri" ja "lakana" kuulostaa poshiltaLogan: Vaikuttavaa :P </w:t>
      </w:r>
    </w:p>
    <w:p>
      <w:r>
        <w:rPr>
          <w:b/>
        </w:rPr>
        <w:t xml:space="preserve">Tulos</w:t>
      </w:r>
    </w:p>
    <w:p>
      <w:r>
        <w:t xml:space="preserve"> Camilla ei enää ota pianotunteja, mutta hän ja Logan soittavat edelleen. Camillalla on piano Galgatessa. Hän teki tänä iltana leivoksia. </w:t>
      </w:r>
    </w:p>
    <w:p>
      <w:r>
        <w:rPr>
          <w:b/>
        </w:rPr>
        <w:t xml:space="preserve">Esimerkki 3.86</w:t>
      </w:r>
    </w:p>
    <w:p>
      <w:r>
        <w:t xml:space="preserve"> Raymond: Thomas: Kyllä, sivu 61, mutta en tiedä mitä harjoitusta., Jake: harjoitus 4-7, Raymond: kiitos, kaveri. </w:t>
      </w:r>
    </w:p>
    <w:p>
      <w:r>
        <w:rPr>
          <w:b/>
        </w:rPr>
        <w:t xml:space="preserve">Tulos</w:t>
      </w:r>
    </w:p>
    <w:p>
      <w:r>
        <w:t xml:space="preserve"> Tehtävät 4-7 sivulla 61 ovat Raymondin, Thomasin ja Jaken matematiikan kotitehtäviä. </w:t>
      </w:r>
    </w:p>
    <w:p>
      <w:r>
        <w:rPr>
          <w:b/>
        </w:rPr>
        <w:t xml:space="preserve">Esimerkki 3.87</w:t>
      </w:r>
    </w:p>
    <w:p>
      <w:r>
        <w:t xml:space="preserve"> Bo: Mitä päivälliseksi?, Äiti: Perunakeittoa, Bo: Pah, halusin pizzaa... </w:t>
      </w:r>
    </w:p>
    <w:p>
      <w:r>
        <w:rPr>
          <w:b/>
        </w:rPr>
        <w:t xml:space="preserve">Tulos</w:t>
      </w:r>
    </w:p>
    <w:p>
      <w:r>
        <w:t xml:space="preserve"> Bo ja äiti syövät päivälliseksi perunakeittoa. </w:t>
      </w:r>
    </w:p>
    <w:p>
      <w:r>
        <w:rPr>
          <w:b/>
        </w:rPr>
        <w:t xml:space="preserve">Esimerkki 3.88</w:t>
      </w:r>
    </w:p>
    <w:p>
      <w:r>
        <w:t xml:space="preserve"> Dixie: Dixie: Mitä helvettiä tämä juusto on, jonka annoit minulle? Se on kamalaa!🤮 , Jason: Dixie: Mitä tarkoitat? Se on mahtavaa!!!, Dixie: 😡 , Jason: Dixie: Voi ei, sano, että sinä keitit sen?, Dixie: Voi ei, sano, että sinä keitit sen?, Dixie: Voi ei! Dixie: En, miksi? Dixie: miksi et kertonut minulle sitä!!! mistä minä olisin voinut tietää, että minun pitää kypsentää juusto ennen kuin syön sitä?!?!?!!, Jason: luulin, että sinä tietäisit sen!!! kaikki tietävät sen!!!, Dixie: mutta sinä annoit sen minulle, koska en ole koskaan ennen kokeillut sitä!!!, Jason: se on totta itse asiassa anteeksi.... 😂 😂 😂 , Dixie: 🙄 🙄 🙄 🙄 🙄 🙄 🙄 🙄 🙄 🙄 🙄 🙄 🙄 🙄 🙄 🙄 🙄 🙄 , Jason: hahaha sorry!, Jason: siis sinun pitää viipaloida se ja paistaa sitä pannulla, kunnes se on vähän ruskea ja namia ja sitten syödä se , Dixie: mä saatan kokeilla sitä huomenna, koska mua ällöttää ihan hirveästi juuri nyt 🤢 , Jason: reilua, kerro mitä mieltä olet.... </w:t>
      </w:r>
    </w:p>
    <w:p>
      <w:r>
        <w:rPr>
          <w:b/>
        </w:rPr>
        <w:t xml:space="preserve">Tulos</w:t>
      </w:r>
    </w:p>
    <w:p>
      <w:r>
        <w:t xml:space="preserve"> Dixie söi haloumia raakana, koska Jason ei maininnut, että sitä pitäisi kypsentää.  </w:t>
      </w:r>
    </w:p>
    <w:p>
      <w:r>
        <w:rPr>
          <w:b/>
        </w:rPr>
        <w:t xml:space="preserve">Esimerkki 3.89</w:t>
      </w:r>
    </w:p>
    <w:p>
      <w:r>
        <w:t xml:space="preserve"> Sue: Irene: ja?Sue: uskomatonta! #veganismbitchMike: really? XDSue: &lt;file_photo&gt; </w:t>
      </w:r>
    </w:p>
    <w:p>
      <w:r>
        <w:rPr>
          <w:b/>
        </w:rPr>
        <w:t xml:space="preserve">Tulos</w:t>
      </w:r>
    </w:p>
    <w:p>
      <w:r>
        <w:t xml:space="preserve"> Sue söi vegaanista hot dogia Ikeasta ja piti siitä. </w:t>
      </w:r>
    </w:p>
    <w:p>
      <w:r>
        <w:rPr>
          <w:b/>
        </w:rPr>
        <w:t xml:space="preserve">Esimerkki 3.90</w:t>
      </w:r>
    </w:p>
    <w:p>
      <w:r>
        <w:t xml:space="preserve"> Tuhka: Vuoden verkkosivuston tuomarointi on alkanut. Pyydämme teitä toimittamaan äänestysliput viimeistään 25. marraskuuta., Gin: Olen matkoilla tänään ja huomenna. Saanko lisäaikaa?, Ash: Onko maanantai parempi?, Gin: Kyllä, luulen, että saan sen valmiiksi siihen mennessä. Kiitos!, Ash: Gin: Ash: Olet tehnyt kovasti töitä kategorioiden eteen, joten en voi missään nimessä jättää sinua pois., Gin: No, aioin sanoa!, Ash: LOL!, Gin: Gin: En ole ujo, tiedätkö!, Ash: Tiedän!, Gin: Gin: Miten loput äänet edistyvät?, Ash: Hitaasti. Näet varmaan vielä yhden tai kaksi muistutusta sinä aikana, kun olet poissa., Gin: Gin: Okei, ei ongelmaa. Saat omani maanantaina., Ash: Kiitos! </w:t>
      </w:r>
    </w:p>
    <w:p>
      <w:r>
        <w:rPr>
          <w:b/>
        </w:rPr>
        <w:t xml:space="preserve">Tulos</w:t>
      </w:r>
    </w:p>
    <w:p>
      <w:r>
        <w:t xml:space="preserve"> Ash ilmoittaa Ginille, että äänestys vuoden verkkosivustosta on alkanut. Gin ei voi jättää äänestyslippuaan ennen 25. marraskuuta, joten Ash pidentää hänen puolestaan määräaikaa maanantaihin. </w:t>
      </w:r>
    </w:p>
    <w:p>
      <w:r>
        <w:rPr>
          <w:b/>
        </w:rPr>
        <w:t xml:space="preserve">Esimerkki 3.91</w:t>
      </w:r>
    </w:p>
    <w:p>
      <w:r>
        <w:t xml:space="preserve"> Jill: saitko luvan, Hank: minkä luvan?, Jill: sen, jonka rehtori sanoi, että sinun pitäisi hakea se minulle allekirjoitettavaksi!, Hank: en saanut, Jill: muista sitten tuoda se huomenna. </w:t>
      </w:r>
    </w:p>
    <w:p>
      <w:r>
        <w:rPr>
          <w:b/>
        </w:rPr>
        <w:t xml:space="preserve">Tulos</w:t>
      </w:r>
    </w:p>
    <w:p>
      <w:r>
        <w:t xml:space="preserve"> Rehtori pyysi Hankia hankkimaan Jillin allekirjoitettavaksi luvan. Hank ei saanut sitä. </w:t>
      </w:r>
    </w:p>
    <w:p>
      <w:r>
        <w:rPr>
          <w:b/>
        </w:rPr>
        <w:t xml:space="preserve">Esimerkki 3.92</w:t>
      </w:r>
    </w:p>
    <w:p>
      <w:r>
        <w:t xml:space="preserve"> Henry: Missä RU?, Henry: Odotan kuin hölmö!, Rosie: Rauhoitu, olen matkalla, Rosie: Jäin vain jumiin ruuhkaan, on perjantai-iltapäivä, tiedäthän? </w:t>
      </w:r>
    </w:p>
    <w:p>
      <w:r>
        <w:rPr>
          <w:b/>
        </w:rPr>
        <w:t xml:space="preserve">Tulos</w:t>
      </w:r>
    </w:p>
    <w:p>
      <w:r>
        <w:t xml:space="preserve"> Rosie jäi jumiin ruuhkaan. Henry odottaa häntä malttamattomana. </w:t>
      </w:r>
    </w:p>
    <w:p>
      <w:r>
        <w:rPr>
          <w:b/>
        </w:rPr>
        <w:t xml:space="preserve">Esimerkki 3.93</w:t>
      </w:r>
    </w:p>
    <w:p>
      <w:r>
        <w:t xml:space="preserve"> Bob: Hei, Sandra. Oletko siellä? Sandra: Olen. Mukava kuulla sinusta!, Sandra: Miten voit?, Bob: Vähän paremmin nyt., Sandra: Miten sairaalassa menee?, Bob: Ihan hyvin. Harkinnassa., Sandra: Pidetäänkö sinusta hyvää huolta?, Bob: Ei oikeastaan mitään valittamista., Sandra: Entä ruoka?, Bob: Siihen voisi tehdä parannuksia., Sandra: Niin huono, vai?, Bob: Sanotaan, etten nauti siitä., Sandra: Voin tuoda ruokaa tänä iltana., Sandra: Mitä voit syödä?, Bob: En käytännössä mitään. Joten, älä vaivaudu., Sandra: Jotain täytyy olla:), Bob: No, voisit kai tuoda hedelmiä., Sandra: Mitä haluat?, Bob: Ehkä pari banaania ja viinirypäleitä?, Sandra: Ei mitään ongelmaa. Nähdään töiden jälkeen. </w:t>
      </w:r>
    </w:p>
    <w:p>
      <w:r>
        <w:rPr>
          <w:b/>
        </w:rPr>
        <w:t xml:space="preserve">Tulos</w:t>
      </w:r>
    </w:p>
    <w:p>
      <w:r>
        <w:t xml:space="preserve"> Sandra on sairaalassa ja voi nyt hieman paremmin. Bob tuo hänelle hedelmiä, kun hän käy hänen luonaan töiden jälkeen.  </w:t>
      </w:r>
    </w:p>
    <w:p>
      <w:r>
        <w:rPr>
          <w:b/>
        </w:rPr>
        <w:t xml:space="preserve">Esimerkki 3.94</w:t>
      </w:r>
    </w:p>
    <w:p>
      <w:r>
        <w:t xml:space="preserve"> Linda: teen ruokaa romanttista iltaamme varten :*, Linda: mitä haluaisit syödä?, Ronnie: jotain mausteista, Linda: siis ehkä burritoa?, Ronnie: kulta, kaikki mitä teet olisi mahtavaa, Linda: oi olet niin suloinen, Linda: teen siis tämän burriton, Ronnie: ostan viiniä, Ronnie: vai olutta?, Linda: olutta kiitos, Linda: jotain APA:ta, Ronnie: ok nähdään illalla :), Linda: nähdään &lt;3 </w:t>
      </w:r>
    </w:p>
    <w:p>
      <w:r>
        <w:rPr>
          <w:b/>
        </w:rPr>
        <w:t xml:space="preserve">Tulos</w:t>
      </w:r>
    </w:p>
    <w:p>
      <w:r>
        <w:t xml:space="preserve"> Ronnie ja Linda tapaavat toisensa illalla. Linda tekee burriton ja Ronnie ostaa olutta. </w:t>
      </w:r>
    </w:p>
    <w:p>
      <w:r>
        <w:rPr>
          <w:b/>
        </w:rPr>
        <w:t xml:space="preserve">Esimerkki 3.95</w:t>
      </w:r>
    </w:p>
    <w:p>
      <w:r>
        <w:t xml:space="preserve"> Derek: Onko teillä internet yläkerrassa?Jim: JepPatricia: Derek: Outoa, minulla ei ole yhteyttäJim: Ehkä reitittimessä on jotain vikaaPatricia: Ehkä reitittimessä on jotain vikaa: Derek: Hm, ei vieläkään mitään. Soitan palveluntarjoajalleJim: Kiitos, nyt ei ole sitä minullakaanDerek: Ihmettelen vain, miksi teillä oli se, kun meillä ei ollutPatricia: P: Hän varmaan käytti sen kokonaan :P </w:t>
      </w:r>
    </w:p>
    <w:p>
      <w:r>
        <w:rPr>
          <w:b/>
        </w:rPr>
        <w:t xml:space="preserve">Tulos</w:t>
      </w:r>
    </w:p>
    <w:p>
      <w:r>
        <w:t xml:space="preserve"> Jimillä, Derekillä ja Patricialla ei ole internet-yhteyttä. Derek soittaa palveluntarjoajalle.  </w:t>
      </w:r>
    </w:p>
    <w:p>
      <w:r>
        <w:rPr>
          <w:b/>
        </w:rPr>
        <w:t xml:space="preserve">Esimerkki 3.96</w:t>
      </w:r>
    </w:p>
    <w:p>
      <w:r>
        <w:t xml:space="preserve"> Sally: Mikä sen mainitsemasi teen nimi olikaan?, Annabel: Gemma: Luulen, että pidät myös kamomillateestä, Sally: Joo, kiitos molemmille! </w:t>
      </w:r>
    </w:p>
    <w:p>
      <w:r>
        <w:rPr>
          <w:b/>
        </w:rPr>
        <w:t xml:space="preserve">Tulos</w:t>
      </w:r>
    </w:p>
    <w:p>
      <w:r>
        <w:t xml:space="preserve"> Sally aikoo kokeilla Pukka Jasmine -teetä ja kamomillaa. </w:t>
      </w:r>
    </w:p>
    <w:p>
      <w:r>
        <w:rPr>
          <w:b/>
        </w:rPr>
        <w:t xml:space="preserve">Esimerkki 3.97</w:t>
      </w:r>
    </w:p>
    <w:p>
      <w:r>
        <w:t xml:space="preserve"> Cindy: sain juuri liput konserttiin!, Mandy: vihdoinkin!, Cindy: en voi uskoa, että näemme heidät livenä!, Mandy: kunhan emme vain hukkaa niitä ennen kuin menemme :P, Cindy: älä huoli, ne ovat niin turvassa kuin olla voi :P </w:t>
      </w:r>
    </w:p>
    <w:p>
      <w:r>
        <w:rPr>
          <w:b/>
        </w:rPr>
        <w:t xml:space="preserve">Tulos</w:t>
      </w:r>
    </w:p>
    <w:p>
      <w:r>
        <w:t xml:space="preserve"> Cindy on juuri ostanut konserttiliput itselleen ja Mandylle. </w:t>
      </w:r>
    </w:p>
    <w:p>
      <w:r>
        <w:rPr>
          <w:b/>
        </w:rPr>
        <w:t xml:space="preserve">Esimerkki 3.98</w:t>
      </w:r>
    </w:p>
    <w:p>
      <w:r>
        <w:t xml:space="preserve"> Ricardo: Voitko kuvitella asuvasi jossakin paikassa tohtorintutkinnon jälkeen?Anca: Ricardo: Tuletko takaisin Saksaan, Henning?Henning: Tuletko takaisin Saksaan, Henning? Kamili: Haluaisitko sinä?Henning: Kyllä, se on hyvin mahdollista: Henning: Ei se minua haittaa </w:t>
      </w:r>
    </w:p>
    <w:p>
      <w:r>
        <w:rPr>
          <w:b/>
        </w:rPr>
        <w:t xml:space="preserve">Tulos</w:t>
      </w:r>
    </w:p>
    <w:p>
      <w:r>
        <w:t xml:space="preserve"> Anca ei ole koskaan aiemmin käynyt Kanadassa, mutta hän haluaisi asua Montrealissa tohtorintutkinnon jälkeen. Kamil haluaisi jäädä Italiaan, mutta se on melko mahdotonta. Henningiä ei haittaa tulla takaisin Saksaan. </w:t>
      </w:r>
    </w:p>
    <w:p>
      <w:r>
        <w:rPr>
          <w:b/>
        </w:rPr>
        <w:t xml:space="preserve">Esimerkki 3.99</w:t>
      </w:r>
    </w:p>
    <w:p>
      <w:r>
        <w:t xml:space="preserve"> Ethan: Alice: Minä tankkaan aina Tescossa, Sara: Millä?, Alice: Missä?, Alice: Missä? Sara: Kuulin, että siellä on halpaa bensaa, Alice: Se on aina muutaman sentin litralta halvempaa, Ethan: Ethan: Hyvä tietää. Kiitos!  </w:t>
      </w:r>
    </w:p>
    <w:p>
      <w:r>
        <w:rPr>
          <w:b/>
        </w:rPr>
        <w:t xml:space="preserve">Tulos</w:t>
      </w:r>
    </w:p>
    <w:p>
      <w:r>
        <w:t xml:space="preserve"> Kaupungin ulkopuolella sijaitsevassa Tescossa on Alicen ja Saran mukaan halvinta bensaa. </w:t>
      </w:r>
    </w:p>
    <w:p>
      <w:r>
        <w:rPr>
          <w:b/>
        </w:rPr>
        <w:t xml:space="preserve">Esimerkki 3.100</w:t>
      </w:r>
    </w:p>
    <w:p>
      <w:r>
        <w:t xml:space="preserve"> Charles: hei, Wendy: hei :), Charles: mikä sinun nimesi on?, Wendy: Wendy ja sinä?, Charles: Charles, hauska e-tapaaminen ;), Charles: mitä noin kaunis nainen tekee täällä?, Wendy: Wendy: Luultavasti samaa kuin kaikki muutkin - etsii jotakuta mielenkiintoista. Sinä?, Charles: Samoin, olen kyllästynyt olemaan yksin. Ajattelin, että voisi olla mukavaa jakaa asioita..., Wendy: Ymmärrän :) Mitä teet työksesi?, Charles: Olen myyntityössä. Töiden jälkeen käyn mielelläni kuntosalilla, katson Netflixistä elokuvia., Charles: Valitettavasti minulla ei ole paljon aikaa mennä ulos ja tavata ihmisiä. Ja töissä... Työskentelen yleensä miesten kanssa., Wendy: Ei sinun tarvitse selitellä :) Työskentelen henkilöstöhallinnossa, joten tilanne on aika sama., Wendy: Minulla on paljon naispuolisia ystäviä ja kollegoita, mutta tiedät varmaan, miten se on henkilöstöhallinnossa, Charles: Tavallaan :) Mitä muuta tykkäät tehdä?, Wendy: Hm.... Tanssia? Pidän rikostarinoista., Charles: Tanssi? Oletko tanssija? :), Wendy: Hahahaha, amatööri ;) pidätkö tanssimisesta?, Charles: Pidän, mutta en ole kovin hyvä siinä. Ehkä tarvitsen paremman opettajan..., Wendy: Onko tämä kutsu?, Charles: Jos haluat sen olevan, niin kyllä :) </w:t>
      </w:r>
    </w:p>
    <w:p>
      <w:r>
        <w:rPr>
          <w:b/>
        </w:rPr>
        <w:t xml:space="preserve">Tulos</w:t>
      </w:r>
    </w:p>
    <w:p>
      <w:r>
        <w:t xml:space="preserve"> Wendy ja Charles tapaavat netissä. He molemmat etsivät kumppania. Charles työskentelee myyntityössä. Wendy työskentelee henkilöstöhallinnossa. Charles ja Wendy menevät tanssimaan. </w:t>
      </w:r>
    </w:p>
    <w:p>
      <w:r>
        <w:rPr>
          <w:b/>
        </w:rPr>
        <w:t xml:space="preserve">Esimerkki 3.101</w:t>
      </w:r>
    </w:p>
    <w:p>
      <w:r>
        <w:t xml:space="preserve"> Jorge: Hei kaikille, kiitos, että ilmoittauduitte vapaaehtoisiksi auttamaan. Uskon, että kaikkiin kysymyksiin on jo vastattu, mutta olen täällä, jos jollakulla on epäilyksiä., Daniel: Hei, autan aina mielelläni ja odotan innolla tätä sunnuntaita!, Marge: Marge: Hei! @Jorge - voimmeko vielä tuoda jonkun mukaan illanviettoon vai onko jo liian myöhäistä?, Jorge: Hyvä Marge, etsimme aina vapaaehtoisia, mutta luulen, että olemme tällä hetkellä täyttäneet kaikki paikat! Aloitamme kuitenkin uuden kierroksen ensi kuussa, kerro siitä ystävillesi!  </w:t>
      </w:r>
    </w:p>
    <w:p>
      <w:r>
        <w:rPr>
          <w:b/>
        </w:rPr>
        <w:t xml:space="preserve">Tulos</w:t>
      </w:r>
    </w:p>
    <w:p>
      <w:r>
        <w:t xml:space="preserve"> Jorge kiittää vapaaehtoisia heidän auttamishalukkuudestaan. Daniel odottaa innolla tätä sunnuntaita. Marge haluaa ottaa lisää vapaaehtoisia mukaansa, mutta kaikki paikat on jo varattu. </w:t>
      </w:r>
    </w:p>
    <w:p>
      <w:r>
        <w:rPr>
          <w:b/>
        </w:rPr>
        <w:t xml:space="preserve">Esimerkki 3.102</w:t>
      </w:r>
    </w:p>
    <w:p>
      <w:r>
        <w:t xml:space="preserve"> Vera: Olga: Tuo on mielenkiintoinen kysymys, Olga: Itse asiassa muistan yhden pelin, jota pelasimme yliopistossa, Olga: Sen nimi on "Mafia", Vera: Vera: Kuulostaa kiehtovalta :) Voisitko kuvailla, miten se toimii enemmän tai vähemmän, Vera?, Vera: Kutsuin muutamia kollegoita uudesta työpaikastani ja toivon voivani viettää tämän ajan rennossa ilmapiirissä, Olga: Toki, minä yritän, Olga: Niin... Kyse on siis siitä, että leikitään erilaisia rooleja, Olga: Sinun täytyy valmistella pieniä lappuja, joihin on kirjoitettu seuraavat roolit: Olga: Jokainen valitsee sattumanvaraisen lapun, Olga: Peliä johtaa ennalta valittu henkilö, kutsutaan häntä johtajaksi. Pelissä on kaksi osaa - yö ja päivä, Olga: Kaikki pelaajat nukkuvat yöllä, eli kaikki sulkevat silmänsä, Olga: Johtaja sanoo, minkä hahmon pitäisi herätä. Mafia herää joka yö ja eliminoi yhden pelaajan, Olga: Seuraavaksi herää pormestari, joka voi pelastaa valitun pelaajan kuolemalta, myös itsensä, Olga: Sitten herää poliisi, joka voi tarkistaa valitun pelaajan kysymällä johtajalta, onko hän mafian jäsen, Olga: Olga: Oletko mukana, Vera? :D, Vera: Toki, ofc, se muotoutuu hyvin! Jatka vaan, kiitos :), Olga: Suloista :), Olga: Niin... Yö päättyy ja nyt on päivä. Mafian osoittama (tappama) henkilö on poissa pelistä ja pelaajat keskustelevat siitä, kuka voi olla tekijä, Olga: Tämä on pelin tärkein elementti, koska tässä alkaa hauskuus. Kaupunki pyrkii eliminoimaan mafian ja mafia yrittää tappaa pormestarin tai asukkaat, Olga: Ja nyt viimeinen asia, joka minun pitäisi mainita - pahin virhe peliä pelatessa on kiire., Olga: Mafialle pitää olla runsaasti aikaa. Ja uskokaa minua, se aiheuttaa riippuvuutta ;), Vera: Vera: Vau, Olga, tämä kaikki kuulostaa fantastiselta!!, Vera: Vera: Entä sinä? Olisi aivan mahtavaa, jos voisit liittyä seuraamme :), Olga: Hmm.... Milloin aiotte tavata?, Vera: Olga: Itse asiassa, miksipä ei. Mä oon sun ohjaaja :), Vera: Vera: Super! </w:t>
      </w:r>
    </w:p>
    <w:p>
      <w:r>
        <w:rPr>
          <w:b/>
        </w:rPr>
        <w:t xml:space="preserve">Tulos</w:t>
      </w:r>
    </w:p>
    <w:p>
      <w:r>
        <w:t xml:space="preserve"> Vera kutsui joitakin kollegojaan uudesta työpaikastaan juhliin. Hän etsii peliä. Olga suosittelee peliä nimeltä Mafia. Vera haluaa, että Olga osallistuu juhliin perjantai-iltana.  </w:t>
      </w:r>
    </w:p>
    <w:p>
      <w:r>
        <w:rPr>
          <w:b/>
        </w:rPr>
        <w:t xml:space="preserve">Esimerkki 3.103</w:t>
      </w:r>
    </w:p>
    <w:p>
      <w:r>
        <w:t xml:space="preserve"> Mandy: uusi lukuvuosi on tulossa!, Mandy: en malta odottaa, että näen teidät!, Troy: hei, miten loma meni?, Mandy: 2 kuukautta Brasiliassa, mahtava paikka, Nate: hei, minulla oli ikävä sinua, Mandy: :*, Troy: mietin opetussuunnitelmaa, Nate: joo, edellinen oli syvältä, Mandy: Heidän pitäisi kiinnittää enemmän huomiota huomautuksiimme, Nate: ehkä he parantavat sitä, Troy: se olisi hienoa, Mandy: se ei voi olla huonompi kuin viime vuonna, Nate: haha tosi </w:t>
      </w:r>
    </w:p>
    <w:p>
      <w:r>
        <w:rPr>
          <w:b/>
        </w:rPr>
        <w:t xml:space="preserve">Tulos</w:t>
      </w:r>
    </w:p>
    <w:p>
      <w:r>
        <w:t xml:space="preserve"> Uusi lukuvuosi on tulossa. Mandy vietti lomansa Brasiliassa. </w:t>
      </w:r>
    </w:p>
    <w:p>
      <w:r>
        <w:rPr>
          <w:b/>
        </w:rPr>
        <w:t xml:space="preserve">Esimerkki 3.104</w:t>
      </w:r>
    </w:p>
    <w:p>
      <w:r>
        <w:t xml:space="preserve"> Greg: Olen huolissani Hubertista.Rob: Miksi?Jack: Niin minäkin.Greg: Sen jälkeen kun hän alkoi seurustella Marcon kanssa, hän on muuttunut niin paljonGreg: Hän ei ole enää oma itsensäJack: Hän oli ennen niin iloinenJack: Nyt hän on hiljainenRob: TottaRob: Tuskin näemme häntä, Rob: Greg: Mahdollisesti.Jack: Ehkä meidän pitäisi puhua hänelleGreg: Olen jo yrittänyt...Greg: Hän luulee, että kaikki on hyvin.  </w:t>
      </w:r>
    </w:p>
    <w:p>
      <w:r>
        <w:rPr>
          <w:b/>
        </w:rPr>
        <w:t xml:space="preserve">Tulos</w:t>
      </w:r>
    </w:p>
    <w:p>
      <w:r>
        <w:t xml:space="preserve"> Greg ja Jack ovat huolissaan Hubertista. Hubert tuntuu olevan liian hiljainen sen jälkeen, kun hän alkoi seurustella Marcon kanssa. Greg puhui Hubertille, mutta Hubert sanoo, että kaikki on hyvin. </w:t>
      </w:r>
    </w:p>
    <w:p>
      <w:r>
        <w:rPr>
          <w:b/>
        </w:rPr>
        <w:t xml:space="preserve">Esimerkki 3.105</w:t>
      </w:r>
    </w:p>
    <w:p>
      <w:r>
        <w:t xml:space="preserve"> Jude: Mikä on osoite, josta voitte noutaa sohvan?, Sue: Hei, kyllä 36 Birchwood Fields GL4 OAP, Jude: Tulemme sinne klo 7, Sue: Se on hienoa, onko teillä joku mukananne kantamaan sohvaa, koska mieheni tulee kotiin vasta myöhemmin, Jude: Ei ongelmaa, veljeni on kanssani, nähdään klo 7, Sue: Selvä, nähdään sitten kiitos. </w:t>
      </w:r>
    </w:p>
    <w:p>
      <w:r>
        <w:rPr>
          <w:b/>
        </w:rPr>
        <w:t xml:space="preserve">Tulos</w:t>
      </w:r>
    </w:p>
    <w:p>
      <w:r>
        <w:t xml:space="preserve"> Juden osoite sohvan noutamista varten on 36 Birchwood Fields GL4 OAP. Hän ja hänen veljensä ovat siellä klo 7. </w:t>
      </w:r>
    </w:p>
    <w:p>
      <w:r>
        <w:rPr>
          <w:b/>
        </w:rPr>
        <w:t xml:space="preserve">Esimerkki 3.106</w:t>
      </w:r>
    </w:p>
    <w:p>
      <w:r>
        <w:t xml:space="preserve"> Josh: rdy?, Zack: ei vielä, Josh: miksi?, Josh: on aika, Zack: piti lopettaa jotain, Zack: anna minulle 5 min, Josh: kk, Josh: me w8 </w:t>
      </w:r>
    </w:p>
    <w:p>
      <w:r>
        <w:rPr>
          <w:b/>
        </w:rPr>
        <w:t xml:space="preserve">Tulos</w:t>
      </w:r>
    </w:p>
    <w:p>
      <w:r>
        <w:t xml:space="preserve"> Zack tarvitsee vielä viisi minuuttia valmistautuakseen. Josh ja he odottavat Zackia. </w:t>
      </w:r>
    </w:p>
    <w:p>
      <w:r>
        <w:rPr>
          <w:b/>
        </w:rPr>
        <w:t xml:space="preserve">Esimerkki 3.107</w:t>
      </w:r>
    </w:p>
    <w:p>
      <w:r>
        <w:t xml:space="preserve"> Joe: Hei, herra kirjailija., Andrew: Hei., Joe: Oletko koskaan lukenut kirjoja kirjoittamisesta?, Andrew: En oikeastaan. Miksi? Joe: Joe: Saanko ehdottaa Stephen Kingin "On Writing" :), Andrew: Onko se hyvä?, Joe: Minusta se oli inspiroiva., Joe: Hän ei oikeastaan pällistele aiheesta tai pidä luentoja., Joe: Joe: Hän ei ole kirjoittaja, mutta hän ei ole kirjoittaja..: Andrew: Siinä on jotain totuutta., Joe: Monet laiskat ihmiset luulevat, että he voisivat kirjoittaa kirjoja :), Andrew: Olen hyvin laiska., Andrew: Mutta en usko, joten se ei päde minuun :P, Joe: Niin minäkin., Joe: Mutta haluan olla parempi., Joe: Yritän tehdä ainakin perusasiat. Noin kaksi tuntia päivässä luen kirjoja ja kirjoitan jotain., Andrew: Kirjoititko viime aikoina jotain uutta?, Joe: Lähetin juuri ensimmäisen fantasiakirjani omakustanteeseen., Joe: Se ei ole täydellinen, mutta se kelpaa., Andrew: Hienoa!, Andrew: Ehkä se saa jonkinlaista vetoapua., Joe: Toivottavasti., Joe: Mutta se oli enemmänkin osoittaakseni itselleni, että pystyn saamaan jotain valmiiksi., Andrew: Hyvää työtä!, Joe: Kiitos. </w:t>
      </w:r>
    </w:p>
    <w:p>
      <w:r>
        <w:rPr>
          <w:b/>
        </w:rPr>
        <w:t xml:space="preserve">Tulos</w:t>
      </w:r>
    </w:p>
    <w:p>
      <w:r>
        <w:t xml:space="preserve"> Andrew ei ole lukenut yhtään kirjaa kirjoittamisesta. Joe suosittelee Stephen Kingin kirjaa "On Writing". Joe yrittää käyttää joka päivä kaksi tuntia lukemiseen ja kirjoittamiseen. Joe on juuri lähettänyt ensimmäisen fantasiakirjansa omakustanteeksi. </w:t>
      </w:r>
    </w:p>
    <w:p>
      <w:r>
        <w:rPr>
          <w:b/>
        </w:rPr>
        <w:t xml:space="preserve">Esimerkki 3.108</w:t>
      </w:r>
    </w:p>
    <w:p>
      <w:r>
        <w:t xml:space="preserve"> Violet: Hei! törmäsin tähän Austinin artikkeliin ja ajattelin, että se voisi kiinnostaa sinua, Violet: &lt;file_other&gt;, Claire: Claire: Hei!) Kiitos, mutta olen jo lukenut sen :), Claire: Claire: Mutta kiitos kun ajattelit minua :) </w:t>
      </w:r>
    </w:p>
    <w:p>
      <w:r>
        <w:rPr>
          <w:b/>
        </w:rPr>
        <w:t xml:space="preserve">Tulos</w:t>
      </w:r>
    </w:p>
    <w:p>
      <w:r>
        <w:t xml:space="preserve"> Violet lähetti Claire Austinin artikkelin. </w:t>
      </w:r>
    </w:p>
    <w:p>
      <w:r>
        <w:rPr>
          <w:b/>
        </w:rPr>
        <w:t xml:space="preserve">Esimerkki 3.109</w:t>
      </w:r>
    </w:p>
    <w:p>
      <w:r>
        <w:t xml:space="preserve"> Laura: lähetti sen 🙈, Rose: Charity: älä huoli, kaikki menee hyvin, Charity: olen aika varma, että saat tämän työn, Laura: toivoisin!!!, Laura: mutta kilpailu on niin kovaa........, Charity: milloin saat vastauksen, Laura: dunno </w:t>
      </w:r>
    </w:p>
    <w:p>
      <w:r>
        <w:rPr>
          <w:b/>
        </w:rPr>
        <w:t xml:space="preserve">Tulos</w:t>
      </w:r>
    </w:p>
    <w:p>
      <w:r>
        <w:t xml:space="preserve"> Laura on juuri hakenut uutta työpaikkaa, mutta hän on tietoinen kovasta kilpailusta.  </w:t>
      </w:r>
    </w:p>
    <w:p>
      <w:r>
        <w:rPr>
          <w:b/>
        </w:rPr>
        <w:t xml:space="preserve">Esimerkki 3.110</w:t>
      </w:r>
    </w:p>
    <w:p>
      <w:r>
        <w:t xml:space="preserve"> Miley: Miley: Mikä on sinun salaisuutesi saada hyvät yöunet?, Jax: Mikä on sinun salaisuutesi saada hyvät yöunet? Jax: En syö mitään ennen nukkumaanmenoa ja menen nukkumaan tasan kello 21.00, Miley: En syö mitään ennen nukkumaanmenoa ja menen nukkumaan tasan kello 21.00, Miley: Miley: Joo, Jax: Miley: Kyllä, huomenna, Jax: Kaikkea hyvää &lt;3 </w:t>
      </w:r>
    </w:p>
    <w:p>
      <w:r>
        <w:rPr>
          <w:b/>
        </w:rPr>
        <w:t xml:space="preserve">Tulos</w:t>
      </w:r>
    </w:p>
    <w:p>
      <w:r>
        <w:t xml:space="preserve"> Mileylla on uniongelmia, ja hän konsultoi lääkäriään huomenna. </w:t>
      </w:r>
    </w:p>
    <w:p>
      <w:r>
        <w:rPr>
          <w:b/>
        </w:rPr>
        <w:t xml:space="preserve">Esimerkki 3.111</w:t>
      </w:r>
    </w:p>
    <w:p>
      <w:r>
        <w:t xml:space="preserve"> Hector: kaverit, perumme juhlat, koska Jurin kani Nivea on kuollut, Niamh: :C, Ashley: ikävä kuulla, Ze: mitä tapahtui? Luulin, että kani oli nuori, Bob: niin ikävä kuulla, Bob: miten Juri voi?, Hector: hän on todella järkyttynyt ja tarvitsee aikaa yksin, Niamh: Hector: Nivea oli kunnossa: Luulen, että se säikähti tai jotain, sillä ei ollut terveysongelmia, kun adoptoimme sen, Ashley: pitäisikö meidän soittaa Jurille? En tiedä onko se ok, Ze: se on kamalaa, Bob: ja miten voit?, Hector: no en voi hyvin, mutta en ollut super kiintynyt tähän eläimeen, Hector: mutta on masentavaa kun lemmikki kuolee, Hector: Ashley: Luulen, että tekstiviestin lähettäminen ei haittaa, mutta olen melko varma, että hän ei ole pian puhumisen tai juhlimisen tuulella, Ashley: ok, Niamh: Niamh: Olen pahoillani menetyksestäsi, Hector: Kiitos, Hector: Ilmoitan sinulle, kun Yuri voi paremmin, Ze: Toki. </w:t>
      </w:r>
    </w:p>
    <w:p>
      <w:r>
        <w:rPr>
          <w:b/>
        </w:rPr>
        <w:t xml:space="preserve">Tulos</w:t>
      </w:r>
    </w:p>
    <w:p>
      <w:r>
        <w:t xml:space="preserve"> Hector joutuu perumaan juhlat, koska Jurin kani Nivea on kuollut ja Juri on murtunut. Ashley lähettää pian tekstiviestin Yurille tarkistaakseen hänen vointinsa. Niamhilla oli ennen kani Pip, joka kuoli kolmen vuoden jälkeen. </w:t>
      </w:r>
    </w:p>
    <w:p>
      <w:r>
        <w:rPr>
          <w:b/>
        </w:rPr>
        <w:t xml:space="preserve">Esimerkki 3.112</w:t>
      </w:r>
    </w:p>
    <w:p>
      <w:r>
        <w:t xml:space="preserve"> Andrew: Oletko torilla?, Carol: Olen, muistomerkin luona, Andrew: En näe sinua oikeastaan, Carol: LOL, minä näen sinut kuitenkin! </w:t>
      </w:r>
    </w:p>
    <w:p>
      <w:r>
        <w:rPr>
          <w:b/>
        </w:rPr>
        <w:t xml:space="preserve">Tulos</w:t>
      </w:r>
    </w:p>
    <w:p>
      <w:r>
        <w:t xml:space="preserve"> Carol on torilla. Andrew ei näe häntä. Carol näkee Andrew'n. </w:t>
      </w:r>
    </w:p>
    <w:p>
      <w:r>
        <w:rPr>
          <w:b/>
        </w:rPr>
        <w:t xml:space="preserve">Esimerkki 3.113</w:t>
      </w:r>
    </w:p>
    <w:p>
      <w:r>
        <w:t xml:space="preserve"> Chad: Hei, oletko siellä?Chad: Yritin soittaa sinulle?Kelly: Yritin soittaa sinulle: Kelly: Minäkin yritin. Eilen.Chad: Anteeksi, että olin varattuChad: Olen todella pahoillaniKelly: No, nyt olen varattuChad: Oletko vihainen minulle?Chad: Sanoinhan, että olin varattuKelly: Ihan totta?Kelly: Chad: mitä tapahtui??Kelly: nyt olet kiinnostunut?Chad: älä viitsi! jos se on niin tärkeää, kerro se minulle nytKelly: miksi soittaisin sinulle 12 kertaa, jos se ei olisi tärkeää??Kelly: vakavasti Chad? etkö ajatellut, että ehkä vain ehkä jokin oli vialla?Chad: miksi et lähettänyt minulle tekstiviestiä?Kelly: tiedätkö mitä, haluan lopettaa tämän keskustelun, mutta ok, kerron sinulle miksiKelly: Chad: Olin töissäKelly: Olitko lounastauolla?Chad: Kerrotko mikä on viallaKelly: Olitko?Chad: KylläKelly: Mikset soittanut minulle takaisin?Chad: En tiedä, unohdin sen ja sitten tulin kotiin ja nukahdinKelly: Okei keskustelun loppu. älä soita minulle. </w:t>
      </w:r>
    </w:p>
    <w:p>
      <w:r>
        <w:rPr>
          <w:b/>
        </w:rPr>
        <w:t xml:space="preserve">Tulos</w:t>
      </w:r>
    </w:p>
    <w:p>
      <w:r>
        <w:t xml:space="preserve"> Kelly suuttui Chadille, koska tämä ei vastannut puhelimeen, kun Kelly soitti hänelle 12 kertaa ja unohti sitten soittaa takaisin. </w:t>
      </w:r>
    </w:p>
    <w:p>
      <w:r>
        <w:rPr>
          <w:b/>
        </w:rPr>
        <w:t xml:space="preserve">Esimerkki 3.114</w:t>
      </w:r>
    </w:p>
    <w:p>
      <w:r>
        <w:t xml:space="preserve"> Isaac: tapasin Kevin-sedän eilen illalla, Isaac: et usko kuinka hyvältä hän näytti :D, Ruby: haha, miten hänellä menee nykyään?, Isaac: no, hän on eroamassa vaimosta nro.3, Isaac: hän tapasi uuden elämänsä rakkauden, Isaac: 33-vuotias nainen nimeltä Mandy XD, Ruby: Herra, kuinka vanha Kevin-setä on nyt? Kuten 67?, Isaac: 68 tarkalleen ottaen, Ruby: hän on aina ollut erityinen, Ruby: muistan kaikki tarinat, joista isä puhui, Isaac: joo, mutta srsly hän näytti todella hyväkuntoiselta ja terveeltä, Isaac: ehkä tällainen elämä vain sopii hänelle :), Ruby: epäilen sitä, mutta mikä ikinä kelluttaa hänen venettään, Isaac: &lt;file_gif&gt;, Ruby: haha, hyvin hauskaa </w:t>
      </w:r>
    </w:p>
    <w:p>
      <w:r>
        <w:rPr>
          <w:b/>
        </w:rPr>
        <w:t xml:space="preserve">Tulos</w:t>
      </w:r>
    </w:p>
    <w:p>
      <w:r>
        <w:t xml:space="preserve"> Isaac tapasi Kevin-sedän eilen illalla. Kevin, 68, on eroamassa kolmatta kertaa ja seurustelee Mandyn, 33, kanssa. </w:t>
      </w:r>
    </w:p>
    <w:p>
      <w:r>
        <w:rPr>
          <w:b/>
        </w:rPr>
        <w:t xml:space="preserve">Esimerkki 3.115</w:t>
      </w:r>
    </w:p>
    <w:p>
      <w:r>
        <w:t xml:space="preserve"> Leda: Homo Faber. Gaby: Ivan: Missä se tarkalleen ottaen on?, Leda: Isola San Giorgio., Gaby: Se on kuulemma todella sen arvoista. Se on ilmainen, mutta sinun täytyy rekisteröityä heidän sivustollaan., Marc: Okei, entä Giardini tai Arsenale? Luulen, ettemme pääse katsomaan molempia., Leda: Lippu kelpaa molempiin. Voimme kysellä., Gaby: Ivan: Niin minäkin. Voimme mennä myös eri paikkoihin... Siellä on paljon satelliitteja, laitoksia muista maista., Marc: OK. , Leda: &lt;file_gif&gt; innoissaan!, Gaby: Gaby: Entä kuljetus? Sama lippu kuin 2 vuotta sitten?, Marc: Kuulin, että on olemassa jonkinlainen kuukausilippu, joka on halvempi., Ivan:?, Marc: Kysyn Ale, hän tietää parhaiten. </w:t>
      </w:r>
    </w:p>
    <w:p>
      <w:r>
        <w:rPr>
          <w:b/>
        </w:rPr>
        <w:t xml:space="preserve">Tulos</w:t>
      </w:r>
    </w:p>
    <w:p>
      <w:r>
        <w:t xml:space="preserve"> Leda, Gaby, Ivan ja Marc päättävät, mitä esityksiä he katsovat. He päättävät myös, mitä kulkuvälinettä he käyttävät.  </w:t>
      </w:r>
    </w:p>
    <w:p>
      <w:r>
        <w:rPr>
          <w:b/>
        </w:rPr>
        <w:t xml:space="preserve">Esimerkki 3.116</w:t>
      </w:r>
    </w:p>
    <w:p>
      <w:r>
        <w:t xml:space="preserve"> Charles: Hei, myöhästyn tänä iltana, anteeksi! :(, Charles: minun on tavattava hammaslääkärini :/, Corinne: Ehditkö ennen yhdeksää illalla?, Charles: Yritän, mutta en voi luvata. Minun pitäisi olla käytettävissä 8.30 alkaen, Ethan: Corinne: Tavataan klo 21.00, Ethan: Corinne: Sopii minulle, Ethan: Charles: ehkä Benny ja George, Corinne: Charlie ostitko lasit? :), Charles: oohhh nooo... ei vielä! :(, Corinne: Okei älä huoli, menen iltapäivällä Ikeaan ;) </w:t>
      </w:r>
    </w:p>
    <w:p>
      <w:r>
        <w:rPr>
          <w:b/>
        </w:rPr>
        <w:t xml:space="preserve">Tulos</w:t>
      </w:r>
    </w:p>
    <w:p>
      <w:r>
        <w:t xml:space="preserve"> Corinne tapaa Ethanin hänen luonaan tänään klo 21.00, ja he odottavat, että Charlie tulee mukaan. Benny ja George saattavat myös tulla. Corinne ostaa lasit iltapäivällä Ikeasta. </w:t>
      </w:r>
    </w:p>
    <w:p>
      <w:r>
        <w:rPr>
          <w:b/>
        </w:rPr>
        <w:t xml:space="preserve">Esimerkki 3.117</w:t>
      </w:r>
    </w:p>
    <w:p>
      <w:r>
        <w:t xml:space="preserve"> Jimmy: Hei kaikki, Dominika: Hei, Andy: Hei, Jimbo, Jimmy: Mitä meidän pitäisi tehdä huomenna? Tarkoitan, tohtori Leapingtonin kotitehtäviä, Andy: Tiivistäkää yhteenveto hänen antamastaan artikkelista, Dominika: Mutta tällä kertaa se on jaettava kohtiin ja alakohtiin, Frank: Hei, olen nyt verkossa, Dominika: Andy: Varmasti on, Frank: Jep, Jimmy: Okei, kaverit, kiitos tiedoista. </w:t>
      </w:r>
    </w:p>
    <w:p>
      <w:r>
        <w:rPr>
          <w:b/>
        </w:rPr>
        <w:t xml:space="preserve">Tulos</w:t>
      </w:r>
    </w:p>
    <w:p>
      <w:r>
        <w:t xml:space="preserve"> Tohtori Leapingtonin kotitehtävän on määrä valmistua huomenna, ja siinä on kirjoitettava tiivistelmä opiskelijoille annetusta artikkelista. Tällä kertaa tiivistelmä on jäsenneltävä kohtiin ja alakohtiin. </w:t>
      </w:r>
    </w:p>
    <w:p>
      <w:r>
        <w:rPr>
          <w:b/>
        </w:rPr>
        <w:t xml:space="preserve">Esimerkki 3.118</w:t>
      </w:r>
    </w:p>
    <w:p>
      <w:r>
        <w:t xml:space="preserve"> Alex: Hei, halusin vain kertoa, että olen tehnyt sinulle terminaalin hammaslääkäri Olafin luona: Olaf: Milloin se on?, Alex: Torstaina klo 17, Olaf: Ei, halusin tavata Ellien silloin. Soitan hänelle, jos hän pääsee myöhemmin, Alex: Sinun täytyy siirtää sitä tapaamista, koska hammaslääkäri on täynnä, etkä saa termiä seuraavan kuukauden aikana, Olaf: Hyvä, haen sinut neljältä ja menemme ostamaan sinulle kengät. Sopiiko se? Olaf: Olaf: Sopii. </w:t>
      </w:r>
    </w:p>
    <w:p>
      <w:r>
        <w:rPr>
          <w:b/>
        </w:rPr>
        <w:t xml:space="preserve">Tulos</w:t>
      </w:r>
    </w:p>
    <w:p>
      <w:r>
        <w:t xml:space="preserve"> Olafilla on hammaslääkäriaika torstaina kello 17, joten hänen on peruttava suunnitelmansa Ellien kanssa. Alex hakee Olafin klo 4 ja ostaa hänelle ensin kengät. </w:t>
      </w:r>
    </w:p>
    <w:p>
      <w:r>
        <w:rPr>
          <w:b/>
        </w:rPr>
        <w:t xml:space="preserve">Esimerkki 3.119</w:t>
      </w:r>
    </w:p>
    <w:p>
      <w:r>
        <w:t xml:space="preserve"> Hei Logan, olen Tim Hortonsin alakerrassa, Matthew: Logan: Kyllä, kiitos, olen nukahtamassa työpöytäni ääreen., Logan: Iso tuplatupla ja yksi sokeri., Matthew: Haluatko, että haen sinulle kahvin?, Logan: Kyllä, kiitos, olen nukahtamassa työpöytäni ääreen., Logan: Iso tuplatupla ja yksi sokeri., Matthew: D, Logan: Kiitos! </w:t>
      </w:r>
    </w:p>
    <w:p>
      <w:r>
        <w:rPr>
          <w:b/>
        </w:rPr>
        <w:t xml:space="preserve">Tulos</w:t>
      </w:r>
    </w:p>
    <w:p>
      <w:r>
        <w:t xml:space="preserve"> Matthew on alakerran Tim Hortonsissa ja hakee Loganille isoa tuplakahvia, jossa on yksi sokeri. </w:t>
      </w:r>
    </w:p>
    <w:p>
      <w:r>
        <w:rPr>
          <w:b/>
        </w:rPr>
        <w:t xml:space="preserve">Esimerkki 3.120</w:t>
      </w:r>
    </w:p>
    <w:p>
      <w:r>
        <w:t xml:space="preserve"> Robert: Hei Helen, mitä kuuluu?, Helen: Hyvää, kiitos kysymästä!, Helen: juon päivittäistä aamukahvia, Helen: se on herkullista, Robert: olet fiksuin tuntemani ihminen lol, Robert: ja keskustelen kollegani kanssa siitä, onko dingeridoo Australiasta vai Uudesta-Seelannista, Helen: se on Australiasta, Robert: oletko varma?, Helen: 100 %, Robert: taidan olla väärässä, Helen: se oli vaikea kysymys lol, Robert: kiitos avusta, olisin kai voinut vain googlettaa sen, Helen: hahahaha, autan mielelläni! </w:t>
      </w:r>
    </w:p>
    <w:p>
      <w:r>
        <w:rPr>
          <w:b/>
        </w:rPr>
        <w:t xml:space="preserve">Tulos</w:t>
      </w:r>
    </w:p>
    <w:p>
      <w:r>
        <w:t xml:space="preserve"> Helen juo aamukahviaan. Robert keskustelee siitä, mistä didgeridoot ovat peräisin. Helen tietää, että ne ovat Australiasta. </w:t>
      </w:r>
    </w:p>
    <w:p>
      <w:r>
        <w:rPr>
          <w:b/>
        </w:rPr>
        <w:t xml:space="preserve">Esimerkki 3.121</w:t>
      </w:r>
    </w:p>
    <w:p>
      <w:r>
        <w:t xml:space="preserve"> Sven: Sven: Olen kipeä, en pääse tulemaan :c, Ulma: Ohhhh mikä harmi :c, Sven: Hilda: juo paljon vettä, Ulma: pidä sitten huolta itsestäsi!, Hilda: jos tarvitset jotain voin ostaa sinulle lääkkeitä tai jotain, Sven: Sven: mutta kiitos... </w:t>
      </w:r>
    </w:p>
    <w:p>
      <w:r>
        <w:rPr>
          <w:b/>
        </w:rPr>
        <w:t xml:space="preserve">Tulos</w:t>
      </w:r>
    </w:p>
    <w:p>
      <w:r>
        <w:t xml:space="preserve"> Sven on sairas ja ilmoittaa Ulmalle ja Hildalle, ettei hän tule. </w:t>
      </w:r>
    </w:p>
    <w:p>
      <w:r>
        <w:rPr>
          <w:b/>
        </w:rPr>
        <w:t xml:space="preserve">Esimerkki 3.122</w:t>
      </w:r>
    </w:p>
    <w:p>
      <w:r>
        <w:t xml:space="preserve"> Danielle: Hei, missä RU?, Juan: Sanoinhan, että myöhästyn!, Danielle: Mutta se on kestänyt jo melkein 45 minuuttia!, Danielle: &lt;file_gif&gt;, Juan: Tulen sinne 15 minuutissa, Juan: &lt;file_gif&gt; </w:t>
      </w:r>
    </w:p>
    <w:p>
      <w:r>
        <w:rPr>
          <w:b/>
        </w:rPr>
        <w:t xml:space="preserve">Tulos</w:t>
      </w:r>
    </w:p>
    <w:p>
      <w:r>
        <w:t xml:space="preserve"> Juan on lähes 45 minuuttia myöhässä. Hän on siellä 15 minuutin kuluttua.  </w:t>
      </w:r>
    </w:p>
    <w:p>
      <w:r>
        <w:rPr>
          <w:b/>
        </w:rPr>
        <w:t xml:space="preserve">Esimerkki 3.123</w:t>
      </w:r>
    </w:p>
    <w:p>
      <w:r>
        <w:t xml:space="preserve"> Jenny: Hei tyttö! Miten menee?Audrey: Hei sinä, minulla menee hyvin! Entä sinä?Jenny: Hyvin, hyvin. Nadia siis menee naimisiin kahden kuukauden päästä, ja meidän pitää järjestää hänelle mahtavat polttarit 💃. Oletko mukana kesäkuun viimeisellä viikolla?Audrey: Audrey: Voi jass!!! Se olisi mahtavaa, jos saisimme myös muut tytöt koolle. Onko teillä jo jotain suunnitelmia? Jenny: No ajattelin järjestää tyttöjen kanssa kylpyläpäivän, kivan ravintolan jälkeenpäin..... Ja tietysti voimme juhlia koko yön jossain. audrey: se kuulostaa hyvältä, hän rakastaa hemmottelua! Joten päivä kylpylässä on TÄYDELLINEN! Jenny: joo ajattelin niin myös. Audrey: voi, voimme ostaa meille morsiusneidoille yhteensopivat kylpytakit 😍ja yhden valkoisen hänelle... tiedätkö, sellaisia joita näemme Instagramissa lol Audrey: &lt;file_photo&gt; Jenny: joo, nämä ovat niin söpöjä, hän rakastaisi niitä. Ja me ostetaan hänelle söpö kruunu... täytyy saada hänet tuntemaan itsensä erityisen tärkeäksi. Audrey: haha 😹 joo hän on niin extra! </w:t>
      </w:r>
    </w:p>
    <w:p>
      <w:r>
        <w:rPr>
          <w:b/>
        </w:rPr>
        <w:t xml:space="preserve">Tulos</w:t>
      </w:r>
    </w:p>
    <w:p>
      <w:r>
        <w:t xml:space="preserve"> Jenny pyytää Audreyta auttamaan kesäkuun viimeisellä viikolla järjestettävien polttareiden järjestämisessä Nadialle, joka menee naimisiin kahden kuukauden kuluttua. Jenny miettii, että viettäisi päivän kylpylässä ja menisi sen jälkeen ravintolaan. Audrey ehdottaa, että he ostaisivat samanlaiset asusteet morsiusneitoja ja morsianta varten. </w:t>
      </w:r>
    </w:p>
    <w:p>
      <w:r>
        <w:rPr>
          <w:b/>
        </w:rPr>
        <w:t xml:space="preserve">Esimerkki 3.124</w:t>
      </w:r>
    </w:p>
    <w:p>
      <w:r>
        <w:t xml:space="preserve"> Sue: Tulin juuri kotiin..., Sue: olo on kuin ryppyinen paita, Jack: ;), Jo: ota mukava kylpy, Jo: ja mene aikaisemmin nukkumaan, Jack: sinun täytyy valmistautua tapahtumaan!, Sue: yritän, Sue: puolestasi. </w:t>
      </w:r>
    </w:p>
    <w:p>
      <w:r>
        <w:rPr>
          <w:b/>
        </w:rPr>
        <w:t xml:space="preserve">Tulos</w:t>
      </w:r>
    </w:p>
    <w:p>
      <w:r>
        <w:t xml:space="preserve"> Sue on uupunut, mutta hänen on levättävä ennen tapahtumaa. </w:t>
      </w:r>
    </w:p>
    <w:p>
      <w:r>
        <w:rPr>
          <w:b/>
        </w:rPr>
        <w:t xml:space="preserve">Esimerkki 3.125</w:t>
      </w:r>
    </w:p>
    <w:p>
      <w:r>
        <w:t xml:space="preserve"> Ben: Ben: Voitko soittaa minulle?, Mia: Olen töissä - voin lähettää tekstiviestin, mutta on hankala soittaa, Mia: Oletko kunnossa? Voin soittaa tauolla?, Ben: Mia: Kerro nyt!  Mikä se on?, Ben: Mia: Mistä?, Ben: Mia: Totta kai... No, yritän olla nauramatta joka tapauksessa, haha!!!, Ben: Mia: Millä tavalla?, Ben: Se on aika pitkähkö....näytänkö mielestäsi järkevämmältä, jos leikkautan hiukset?, Mia: Mikä työ se on? Virkamies?, Ben: Mia: Ei, vain toimistotyö, Mia: Ei, jätä se vain sellaiseksi kuin se on - se sopii sinulle!, Ben: Mia: Totta kai! Lupaan sen! LOL!!! </w:t>
      </w:r>
    </w:p>
    <w:p>
      <w:r>
        <w:rPr>
          <w:b/>
        </w:rPr>
        <w:t xml:space="preserve">Tulos</w:t>
      </w:r>
    </w:p>
    <w:p>
      <w:r>
        <w:t xml:space="preserve"> Benillä on ensi viikolla työhaastattelu toimistotyöhön, ja hän tarvitsee neuvoja hiustensa suhteen. Mia pitää Benin hiustyylistä, joten hän ei aio muuttaa sitä. </w:t>
      </w:r>
    </w:p>
    <w:p>
      <w:r>
        <w:rPr>
          <w:b/>
        </w:rPr>
        <w:t xml:space="preserve">Esimerkki 3.126</w:t>
      </w:r>
    </w:p>
    <w:p>
      <w:r>
        <w:t xml:space="preserve"> D: Mitä teille kuuluu? Onko mitään uutisia?, Alice: Minulla on hyvä, mutta Mirandalla on todella hienoja uutisia, Damian: kuulostaa mielenkiintoiselta! mikä se on Miranda?, Miranda: Haha, ok, se ei ole enää salaisuus, Miranda: saan vauvan, Damian: vau! se on hienoa!, Miranda: ei ollut kuitenkaan helppo päätös, mutta Max vakuutti minut, Damian: hienoa! , Miranda: kyllä, Max on todella mukava tyyppi, hän rauhoitti minut, Miranda: aluksi panikoin täysin , Miranda: sekosin, Damian: mutta toivottavasti hän ei pakottanut sinua mihinkään, se on iso päätös, Miranda: ei, hän oli itse asiassa hyvin ymmärtäväinen ja sanoi tukevansa minua, mitä ikinä päätänkin , Damian: olen todella iloinen lukiessani tuon, Damian: ansaitset mukavan miehen kaiken tämän Joshin kanssa tapahtuneen hullun tarinan jälkeen, Miranda: luoja kyllä. Btw, hän kirjoittaa minulle jatkuvasti, Alice: mikä paskiainen! ei voi uskoa, Miranda: mutta olen todella päässyt siitä yli :) </w:t>
      </w:r>
    </w:p>
    <w:p>
      <w:r>
        <w:rPr>
          <w:b/>
        </w:rPr>
        <w:t xml:space="preserve">Tulos</w:t>
      </w:r>
    </w:p>
    <w:p>
      <w:r>
        <w:t xml:space="preserve"> Miranda aikoo pitää vauvan. Max on hyvin kannustava. Mirandan häpeällinen ex-kumppani Josh kirjoittaa edelleen Mirandalle. </w:t>
      </w:r>
    </w:p>
    <w:p>
      <w:r>
        <w:rPr>
          <w:b/>
        </w:rPr>
        <w:t xml:space="preserve">Esimerkki 3.127</w:t>
      </w:r>
    </w:p>
    <w:p>
      <w:r>
        <w:t xml:space="preserve"> Victoria: Katsoin juuri Adelen live-konsertin! AMAZING!, Mark: Olen suuri fani! Hän on uskomaton., Victoria: Todellakin! Mikä ääni!, Kelly: rakastan häntä, koska hän on niin maanläheinen!, Mark: hän on myös hyvin hauska, Victoria: se on totta, hän on kaunis ihminen sisältä ja ulkoa ja niin lahjakas! , Mark: hän on mahtavin live-esiintyjä ikinä! vain seisoo siinä ja laulaa, Kelly: someone like you on suosikkibiisini Yours?, Victoria: water under the bridge, Mark: pidän kaikista hänen biiseistään, Victoria: kunpa olisin siellä..., Mark: olen kuullut, ettei hän suunnittele uusia kiertueita , Kelly: joo, ilmeisesti ne stressaavat häntä liikaa! :(, Victoria: EI! En voi uskoa sitä! Se ei voi olla totta! </w:t>
      </w:r>
    </w:p>
    <w:p>
      <w:r>
        <w:rPr>
          <w:b/>
        </w:rPr>
        <w:t xml:space="preserve">Tulos</w:t>
      </w:r>
    </w:p>
    <w:p>
      <w:r>
        <w:t xml:space="preserve"> Victoria on hämmästynyt katsottuaan Adelen live-konsertin. Myös Mark, Victoria ja Kelly ovat suuria faneja. Kellyn suosikkikappale on Someone Like You ja Victorian suosikkikappale on Water Under the Bridge. </w:t>
      </w:r>
    </w:p>
    <w:p>
      <w:r>
        <w:rPr>
          <w:b/>
        </w:rPr>
        <w:t xml:space="preserve">Esimerkki 3.128</w:t>
      </w:r>
    </w:p>
    <w:p>
      <w:r>
        <w:t xml:space="preserve"> Leslie: tämä voi olla typerä kysymys, Leslie: älä naura, Anne: et koskaan kysy typeriä kysymyksiä!!, Anne: lol, vannon, Leslie: viimeksi kun näin sinut, rakastin hiuksiasi, Leslie: RAKASTIN SITÄ!!!, Leslie: kuka tekee sen?, Anne: HAHAHAHAHA, Anne: Anteeksi, että nauroin, en odottanut, että kysyisit tuollaista, Anne: luulin, että se olisi filosofinen kysymys tai jotain sellaista, Leslie: siksi varoitin sinua, että se oli typerä, Anne: HAHAHAHAHA, Anne: Colorado St:ssä on eräs stylisti, Anne: hänen nimensä on Nina, Anne: etsin hänen numeronsa ja lähetän sen sinulle myöhemmin, Leslie: kiitos! haluan näyttää yhtä hyvältä kuin sinä!, Anne: ei mitään ongelmaa. </w:t>
      </w:r>
    </w:p>
    <w:p>
      <w:r>
        <w:rPr>
          <w:b/>
        </w:rPr>
        <w:t xml:space="preserve">Tulos</w:t>
      </w:r>
    </w:p>
    <w:p>
      <w:r>
        <w:t xml:space="preserve"> Leslie haluaa tietää henkilön, joka hoitaa Annen hiukset. Coloradossa on stylisti nimeltä Nina. Anne lähettää Leslielle hänen numeronsa. </w:t>
      </w:r>
    </w:p>
    <w:p>
      <w:r>
        <w:rPr>
          <w:b/>
        </w:rPr>
        <w:t xml:space="preserve">Esimerkki 3.129</w:t>
      </w:r>
    </w:p>
    <w:p>
      <w:r>
        <w:t xml:space="preserve"> Mia: onko sinulla kotona tarpeeksi laseja meille kaikilleJohn: ostin muovikuppejaMia: okAlice: ei ihmeellistä, mutta ratkaisee ongelman. </w:t>
      </w:r>
    </w:p>
    <w:p>
      <w:r>
        <w:rPr>
          <w:b/>
        </w:rPr>
        <w:t xml:space="preserve">Tulos</w:t>
      </w:r>
    </w:p>
    <w:p>
      <w:r>
        <w:t xml:space="preserve"> John osti muovimukeja, koska hänellä ei ole tarpeeksi laseja kaikille.  </w:t>
      </w:r>
    </w:p>
    <w:p>
      <w:r>
        <w:rPr>
          <w:b/>
        </w:rPr>
        <w:t xml:space="preserve">Esimerkki 3.130</w:t>
      </w:r>
    </w:p>
    <w:p>
      <w:r>
        <w:t xml:space="preserve"> Ai: John: Voi kiitos!, John: Vihdoinkin olet valmis, John: Muita uutisia, appiukkoni kuoli tänään, Ai: Nyt kun olemme vihdoin myymässä perittyä taloa, voin tuhlata puolet rahoista johonkin tällaiseen &lt;file_other&gt;, John: Vihdoinkin olet valmis, John: Muista uutisista, appiukkoni kuoli tänään, Ai: Ai: Appiukko, vaimon sukulainen?, Ai: Surullista., Ai: Onko se?, Ai: Oliko se ilkeä appiukko?, Ai: Vai mukava?, John: Ilkeä, Ai: Siis juhlat sitten? Lähetän sinulle samppanjaa, kunhan saan shekkini. </w:t>
      </w:r>
    </w:p>
    <w:p>
      <w:r>
        <w:rPr>
          <w:b/>
        </w:rPr>
        <w:t xml:space="preserve">Tulos</w:t>
      </w:r>
    </w:p>
    <w:p>
      <w:r>
        <w:t xml:space="preserve"> Ai lähettää perimänsä talon. Johnin appiukko kuoli tänään. John ei pitänyt hänestä. </w:t>
      </w:r>
    </w:p>
    <w:p>
      <w:r>
        <w:rPr>
          <w:b/>
        </w:rPr>
        <w:t xml:space="preserve">Esimerkki 3.131</w:t>
      </w:r>
    </w:p>
    <w:p>
      <w:r>
        <w:t xml:space="preserve"> Karen: Tiedän hienon pelin. Haluaisitko pelata?, Avi: Toki!, Karen: Se menee näin: Minä kirjoitan lauseen, sinä jatkat, sitten on minun vuoroni jne. , Avi: Tiedän sen. Se on hauskaa. Pelataan!, Karen: Haluatko aloittaa?, Avi: AVI: HYVÄ ON. Istun huoneessa., Karen: Ulkona on pimeää ja kylmää., Avi: Luen kirjaa. Talossa on hiljaista., Karen: Yhtäkkiä kuulen koputuksen., Avi: Mistä se tulee? - Kysyn itseltäni., Karen: Se tulee ulkoa. Koputtaako joku ikkunaani?, Avi: Ei, se on mahdotonta. Se onnistuisi vain, jos kiipeäisi katolle sen alle., Karen: Mutta koputus jatkuu...., Avi: Kovempaa ja kovempaa..., Karen: Menen katsomaan., Avi: Minua vähän pelottaa, mutta lähestyn kuitenkin ikkunaa., Karen: Ulkona on niin pimeää, etten näe mitään., Avi: Mutta koputus jatkuu..., Karen: Kuulostaa siltä kuin... OMG!!!, Avi: Avi: Mitä helvettiä tuo on? </w:t>
      </w:r>
    </w:p>
    <w:p>
      <w:r>
        <w:rPr>
          <w:b/>
        </w:rPr>
        <w:t xml:space="preserve">Tulos</w:t>
      </w:r>
    </w:p>
    <w:p>
      <w:r>
        <w:t xml:space="preserve"> Karen ehdottaa Aviille, että he pelaisivat tarinankerrontapeliä ja keksisivät tarinan. </w:t>
      </w:r>
    </w:p>
    <w:p>
      <w:r>
        <w:rPr>
          <w:b/>
        </w:rPr>
        <w:t xml:space="preserve">Esimerkki 3.132</w:t>
      </w:r>
    </w:p>
    <w:p>
      <w:r>
        <w:t xml:space="preserve"> Pete: Huomenta Thomas, videotiedosto on liian suuri. Minun on ensin siirrettävä se sinihammastuksella kannettavaan tietokoneeseeni. Thomas: Pete: Sitä tarkoitan., Thomas: Se on liian iso lähetettäväksi kännykästäni sinun kännykkääsi. Suoraan tarkoitan., Thomas: Siis älypuhelimestasi kannettavaan tietokoneeseesi muistitikulle?, Pete: Joo., Thomas: Vähän monimutkaista. Ja voisitko sinihammastaa sen suoraan minun kannettavaani?, Pete: Luulisin niin., Thomas: Onko kannettavassani sinihammastusta?, Pete: Mistä minä sen tiedän?!, Thomas: Hetkinen. Miten voin tarkistaa sen?, Pete: Älä ole naurettava! Kaikissa hyvissä kannettavissa tietokoneissa on sinihammasliitäntä! Mikä sinulla on?, Thomas: Toshiban ultrabook Satellite jotain., Pete: Niin hyvä kuin vain voi olla., Thomas: Pete: Milloin vain. Olen yksin kello 18:30 asti., Thomas: Thomas: Harmi. En voi tänään., Pete: Mutta voin myös ladata tiedoston dropboxiini ja jakaa sen kanssasi., Thomas: Mikä se dropbox on X:n tähden?, Pete: Voi ei, sä tapat mut!, Thomas: Onko se jotain google drivea?, Pete: Tavallaan., Thomas: Pete: Se on sitten ihan ok. Osaan käyttää sitä., Pete: Luojan kiitos!!! Luulin, että olet täysi ääliö., Thomas: En täydellinen. mutta työskentelen sen parissa., Pete: Miten me sitten jatketaan?, Thomas: Pete: Voin vain ladata sen tililleni ja jakaa sen kanssasi = antaa sinun ladata sen google drive -tililtäni., Pete: Voin vain ladata sen tililleni ja jakaa sen kanssasi = antaa sinun ladata sen google drive -tililtäni. Ymmärrätkö?, Thomas: Kyllä. Ilmoita minulle, kun olet valmis., Thomas: Thomas: Ja kiitos! </w:t>
      </w:r>
    </w:p>
    <w:p>
      <w:r>
        <w:rPr>
          <w:b/>
        </w:rPr>
        <w:t xml:space="preserve">Tulos</w:t>
      </w:r>
    </w:p>
    <w:p>
      <w:r>
        <w:t xml:space="preserve"> Peten videotiedosto on liian suuri lähetettäväksi Thomasille puhelimitse. Pete lataa sen Google Driveen ja jakaa sen Thomasille, jotta hän voi ladata sen.  </w:t>
      </w:r>
    </w:p>
    <w:p>
      <w:r>
        <w:rPr>
          <w:b/>
        </w:rPr>
        <w:t xml:space="preserve">Esimerkki 3.133</w:t>
      </w:r>
    </w:p>
    <w:p>
      <w:r>
        <w:t xml:space="preserve"> Välilehti: Lyla: Katsotko sitä Dynasties-sarjaa? Lyly: En! Vihaan eläinsarjoja. Aina joku kuolee tai loukkaantuu!, Tab: Lyla: Mitä sinä teet? Katso!, Tab: Se on kuitenkin tosi hyvä esitys!, Lyla: En voi sietää sellaista. Se tekee minut liian surulliseksi!, Tab: Ymmärrän. Harmi., Lyla: Nauti kuitenkin!, Tab: Minä nautin!, Lyla: Lyla: Katson vanhoja juttuja, kuten Big Bang!, Tab: Lyla: Olen tainnut nähdä jokaisen jakson, jotkut kahdesti!, Lyla: Todennäköisesti minäkin!, Tab: Kerro minulle, jos päätät katsoa. Katson kanssasi!, Lyla: Lyla: En varmaan katso! </w:t>
      </w:r>
    </w:p>
    <w:p>
      <w:r>
        <w:rPr>
          <w:b/>
        </w:rPr>
        <w:t xml:space="preserve">Tulos</w:t>
      </w:r>
    </w:p>
    <w:p>
      <w:r>
        <w:t xml:space="preserve"> Lyla ei katso Dynasties-ohjelmaa. Hän katsoo Big Bang -ohjelmaa. Tab haluaa katsoa sitä yhdessä Lylan kanssa. </w:t>
      </w:r>
    </w:p>
    <w:p>
      <w:r>
        <w:rPr>
          <w:b/>
        </w:rPr>
        <w:t xml:space="preserve">Esimerkki 3.134</w:t>
      </w:r>
    </w:p>
    <w:p>
      <w:r>
        <w:t xml:space="preserve"> Emma: Niin paljon harmaita hiuksia löysin tänään(~_~メ)Emma: Niin surullista😭😭😭😭😭😭Taylor: Emma: Miten en voinut jättää niitä sinne?😱😱Emma: Totta kai vedin ne kaikki T.T ne ovat niin rumia!😱Emma: Toivon, että minulla voisi olla vielä kaksi silmää takaraivossani＿|￣|○Taylor: Harmaiden hiusten vetäminen ei ehkä ole hyvä idea(ΘεΘ;)Emma: Miksi niin? Emma: jos ihmiset näkevät harmaat hiukseni, he luulevat minua vanhaksi... 😭. </w:t>
      </w:r>
    </w:p>
    <w:p>
      <w:r>
        <w:rPr>
          <w:b/>
        </w:rPr>
        <w:t xml:space="preserve">Tulos</w:t>
      </w:r>
    </w:p>
    <w:p>
      <w:r>
        <w:t xml:space="preserve"> Emma on järkyttynyt, koska hän on löytänyt tänään paljon harmaita hiuksia.  </w:t>
      </w:r>
    </w:p>
    <w:p>
      <w:r>
        <w:rPr>
          <w:b/>
        </w:rPr>
        <w:t xml:space="preserve">Esimerkki 3.135</w:t>
      </w:r>
    </w:p>
    <w:p>
      <w:r>
        <w:t xml:space="preserve"> Noah: Ajan Leedsiin musiikkifestivaaleille perjantai-iltana, ja autossa on kaksi paikkaa jäljellä. Kuka jaksaa?, Karen: Kuka tulee mukaan?, Noah: Tom ja John, Karen: ei kiitos! Haha!, Noah: haha! Ei saada..., Charlie: laske minut mukaan!, Noah: hienoa!, Noah: yksi paikka jäljellä kukaan?!, Benjamin: milloin tulet takaisin?, Noah: sunnuntaina iltapäivällä, Benjamin: voitko hakea minut töistä perjantaina?, Noah: missä se on? Keskustassa?, Benjamin: joo, ostoskeskuksen vieressä, Noah: ei ongelmaa! Minä haen sinut! En malta odottaa!, Charlie: Hienoa! Nähdään perjantaina, Benjamin: Kippis kaveri!  </w:t>
      </w:r>
    </w:p>
    <w:p>
      <w:r>
        <w:rPr>
          <w:b/>
        </w:rPr>
        <w:t xml:space="preserve">Tulos</w:t>
      </w:r>
    </w:p>
    <w:p>
      <w:r>
        <w:t xml:space="preserve"> Noah ajaa Leedsiin musiikkifestivaaleille perjantai-iltana. Hän ottaa mukaansa Tomin ja Johnin. Hän ottaa mukaan myös Charlien ja Benjaminin. He tulevat takaisin sunnuntaina iltapäivällä.  </w:t>
      </w:r>
    </w:p>
    <w:p>
      <w:r>
        <w:rPr>
          <w:b/>
        </w:rPr>
        <w:t xml:space="preserve">Esimerkki 3.136</w:t>
      </w:r>
    </w:p>
    <w:p>
      <w:r>
        <w:t xml:space="preserve"> Laura: Se paskiainen petti minua, Bridget: Ei!!!, Laura: Sen blondin kanssa, joka oli hänen työpaikallaan, Bridget: Sen, joka kaatoi viiniä hänen paidalleen toimiston joulujuhlissa?, Laura: kyllä, se ämmä, Bridget: Laura: Hän kertoi minulle. Hän sanoi, että on parempi, että minä tiedän, Bridget: On parempi, että tiedät. mutta ovatko he nyt yhdessä?, Laura: Ei, hän sanoi olevansa pahoillaan ja katuvansa sitä, mutta hänen mielestään minun pitäisi tietää, millaisen miehen kanssa olen menossa naimisiin, Bridget: vau, luulin, että sellaista tapahtuu vain elokuvissa, Laura: ämmät, joilla on omatunto?, Bridget: jep, Laura: häät taitavat olla peruttu, Bridget: Bridget: Haluatko tulla proseccolle? </w:t>
      </w:r>
    </w:p>
    <w:p>
      <w:r>
        <w:rPr>
          <w:b/>
        </w:rPr>
        <w:t xml:space="preserve">Tulos</w:t>
      </w:r>
    </w:p>
    <w:p>
      <w:r>
        <w:t xml:space="preserve"> Lauran sulhanen petti häntä työpaikallaan olleen blondin kanssa. Blondi sanoi sen Lauralle ja nyt Laura haluaa perua häät. Briget kutsuu luokseen proseccolle. </w:t>
      </w:r>
    </w:p>
    <w:p>
      <w:r>
        <w:rPr>
          <w:b/>
        </w:rPr>
        <w:t xml:space="preserve">Esimerkki 3.137</w:t>
      </w:r>
    </w:p>
    <w:p>
      <w:r>
        <w:t xml:space="preserve"> Dee: Näitkö Hollyn eilisessä julkkisohjelmassa?, Caron: Kyllä, hän oli hyvä, hän saa minut nauramaan, Dee: En ole koskaan tajunnut, että Dec oli niin lyhyt, Caron: En, ajattelin, kuinka pitkä Holly on lol, mutta Decin täytyy olla niin pieni, Dee: ja Antin täytyy olla myös, koska he eivät näytä lyhyiltä yhdessä lol, Caron: hän vitsaili, että hän on 1,5 metriä pitkä, Dee: hänen täytyy olla lol. </w:t>
      </w:r>
    </w:p>
    <w:p>
      <w:r>
        <w:rPr>
          <w:b/>
        </w:rPr>
        <w:t xml:space="preserve">Tulos</w:t>
      </w:r>
    </w:p>
    <w:p>
      <w:r>
        <w:t xml:space="preserve"> Dee ja Caron katsoivat eilen illalla julkkista. He ovat yllättyneitä Decin, Hollyn ja Antin pituudesta. </w:t>
      </w:r>
    </w:p>
    <w:p>
      <w:r>
        <w:rPr>
          <w:b/>
        </w:rPr>
        <w:t xml:space="preserve">Esimerkki 3.138</w:t>
      </w:r>
    </w:p>
    <w:p>
      <w:r>
        <w:t xml:space="preserve"> Jean-Luke: Stephen: Minäkö? En. Miksi? Jean-Luke: Haluatko sinä? , Tim: Jätä hänet rauhaan. Et saa häntä muuttamaan mielipidettään. </w:t>
      </w:r>
    </w:p>
    <w:p>
      <w:r>
        <w:rPr>
          <w:b/>
        </w:rPr>
        <w:t xml:space="preserve">Tulos</w:t>
      </w:r>
    </w:p>
    <w:p>
      <w:r>
        <w:t xml:space="preserve"> Stephen ei ole crackissä. Timin mukaan Stephen ei muuta mieltään. </w:t>
      </w:r>
    </w:p>
    <w:p>
      <w:r>
        <w:rPr>
          <w:b/>
        </w:rPr>
        <w:t xml:space="preserve">Esimerkki 3.139</w:t>
      </w:r>
    </w:p>
    <w:p>
      <w:r>
        <w:t xml:space="preserve"> Megan: Angie: Tavallaan, pääni on vielä kipeä..., Megan: Angie, oletko kunnossa?, Angie: Tavallaan, pääni on yhä kipeä..., Megan: Angie, oletko kunnossa? Olit todella villi Tomin juhlissa eilen. Angie: Sano sinä. Tarvitsen kipulääkkeitä nyt, voitko tuoda minulle niitä NYT? ;-), Megan: Megan: Tulen viiden minuutin päästä. Pidä kiinni, kulta, pelastus on tulossa way, Angie: Olet pelastajani, rakas  . </w:t>
      </w:r>
    </w:p>
    <w:p>
      <w:r>
        <w:rPr>
          <w:b/>
        </w:rPr>
        <w:t xml:space="preserve">Tulos</w:t>
      </w:r>
    </w:p>
    <w:p>
      <w:r>
        <w:t xml:space="preserve"> Angie on krapulassa Tomin juhlien jälkeen. Megan tuo Angielle särkylääkkeitä. </w:t>
      </w:r>
    </w:p>
    <w:p>
      <w:r>
        <w:rPr>
          <w:b/>
        </w:rPr>
        <w:t xml:space="preserve">Esimerkki 3.140</w:t>
      </w:r>
    </w:p>
    <w:p>
      <w:r>
        <w:t xml:space="preserve"> Kate: Ali, oletko jo Berliinissä?, Ali: Luulen, että sinulla on odottamaton vieras, Kate: Odottamaton, mutta kiva :), Ali: Saavuin juuri Berliiniin, Simon: Olet aina tervetullut, Ali: Aion mennä junalla lentokentälle ja odottaa siellä, Simon: Olen vielä töissä :(, Kate: Minä myös, Ali: Ali: Ei mitään ongelmaa. Sanoin vain hei, Kate: Haen sinut yhdeksän maissa ja menemme syömään sushia. Sopiiko se sinulle? Vai syötkö mieluummin kotona?, Simon: Kate, olen valmis 8:15, Ali: Ali: Kaikki käy minulle. </w:t>
      </w:r>
    </w:p>
    <w:p>
      <w:r>
        <w:rPr>
          <w:b/>
        </w:rPr>
        <w:t xml:space="preserve">Tulos</w:t>
      </w:r>
    </w:p>
    <w:p>
      <w:r>
        <w:t xml:space="preserve"> Ali odottaa lentokentällä. Kate hakee hänet noin kello 21.00. He aikovat syödä illalla sushia. Simon on valmis kello 20.15.  </w:t>
      </w:r>
    </w:p>
    <w:p>
      <w:r>
        <w:rPr>
          <w:b/>
        </w:rPr>
        <w:t xml:space="preserve">Esimerkki 3.141</w:t>
      </w:r>
    </w:p>
    <w:p>
      <w:r>
        <w:t xml:space="preserve"> Taylor: Taisin jättää sähköpankkini luoksesi eilen, Owen: Veljeni käytti sitä, Taylor: Owen: Voisitko pyytää häntä tuomaan sen minulle, tarvitsen sitä todella, Owen: Taylor: Mutta olen menossa isoisäni luo ja tarvitsen sitä kipeästi, Owen: Owen: Älä huoli, voit käyttää minun. olen talosi edessä puolen tunnin päästä, Taylor: Taylor: Kiitos :) </w:t>
      </w:r>
    </w:p>
    <w:p>
      <w:r>
        <w:rPr>
          <w:b/>
        </w:rPr>
        <w:t xml:space="preserve">Tulos</w:t>
      </w:r>
    </w:p>
    <w:p>
      <w:r>
        <w:t xml:space="preserve"> Taylor jätti power bankinsa Owenin luokse eilen. Hän tarvitsee sitä nyt, mutta Owenin veli käytti sitä, eikä hän ole nyt kotona. Owen tuo virtapankin Taylorin kotiin puolen tunnin kuluttua. </w:t>
      </w:r>
    </w:p>
    <w:p>
      <w:r>
        <w:rPr>
          <w:b/>
        </w:rPr>
        <w:t xml:space="preserve">Esimerkki 3.142</w:t>
      </w:r>
    </w:p>
    <w:p>
      <w:r>
        <w:t xml:space="preserve"> Betty: Betty: Hei rakas Fiona! Lähden pian talvilomalle ja ajattelin kysyä, voisitko taas huolehtia kasveistani., Fiona: Hei Betty! Totta kai. Autamme mielellämme. Onko taas kolme viikkoa? Betty: Itse asiassa kaksi kuukautta. Marraskuun puolivälistä tammikuun puoliväliin., Fiona: Kuinka ihanaa! Minne? Betty: Meksikoon., Fiona: Vau! No, joulun aikaisia muutamaa päivää lukuun ottamatta olemme täällä, joten ei ole kasteluja ja muita asioita. Sama kuin yleensä?, Betty: Hienoa! Kyllä, periaatteessa samat asiat kuin tavallisesti, mutta haluaisin jutella kanssasi minun luonani etukäteen., Fiona: Toki. Milloin haluat minun piipahtavan?, Betty: Maanantaiaamuna? Kymmenen maissa?, Fiona: Anteeksi. En oikeastaan. Palaan Hampsteadista vasta kello 14.00., Betty: BETTY: HYVÄ ON. Maanantai-iltapäivä sopii myös. Tule vain käymään, niin selitän sinulle kahdesta orkideasta, jotka ostin taannoin. Ne ovat vähän hankalia. Haluatko Billin tulevan myös? Onko korjauksia? Betty..: Ei kiitos. Vain kastelua ja postilaatikon tyhjennystä. Hyvä. Nähdään sitten maanantaina iltapäivällä. Betty..: Nähdään, Fiona. Ja kiitos. Fiona: Ilo oli minun puolellani! </w:t>
      </w:r>
    </w:p>
    <w:p>
      <w:r>
        <w:rPr>
          <w:b/>
        </w:rPr>
        <w:t xml:space="preserve">Tulos</w:t>
      </w:r>
    </w:p>
    <w:p>
      <w:r>
        <w:t xml:space="preserve"> Fiona suostui kastelemaan Bettyn kasvit ja tyhjentämään kirjelaatikon hänen puolestaan marraskuun puolivälistä tammikuun puoliväliin, koska Betty on Meksikossa. Fiona ja Betty tapaavat ja keskustelevat maanantaina iltapäivällä. </w:t>
      </w:r>
    </w:p>
    <w:p>
      <w:r>
        <w:rPr>
          <w:b/>
        </w:rPr>
        <w:t xml:space="preserve">Esimerkki 3.143</w:t>
      </w:r>
    </w:p>
    <w:p>
      <w:r>
        <w:t xml:space="preserve"> Eva: Minun täytyy käydä ostoksilla tällä viikolla., Maggie: Okei, minne haluat mennä?, Eva: No, en halua mennä suureen supermarkettiin. Lähdetkö sinne kanssani?, Maggie: Vihaan tätä kauppaa, se on liian iso. , Eva: Minä myös, en koskaan tiedä, missä haluamani tavarat ovat. , Maggie: Voisimme ehkä ajaa sinne aamulla, koska iltapäivällä siellä on tosi paljon väkeä., Eva: Joo, tiedän, ihmiset pääsevät silloin töistä. , Maggie: :-( ja joutuu odottamaan niissä pitkissä jonoissa, ihmiset tönivät... hyi... :-(, Eva: Vihaan sitä. Tiedätkö mitä? Tykkään tästä pienestä kaupasta lähellä teidän kämppää. , Maggie: Joo, tiedän sen, mutta valikoima siellä ei ole niin suuri :-(, Eva: Mitä tarvitset?, Maggie: Etsin brasilialaisia pähkinöitä., Eva: Arvaa mitä, tiedän, että niitä on siellä. Näin niitä juuri viime kerralla, kun olin siellä., Maggie: Se on hienoa!, Eva: Joo, ja luulen, että heillä on siellä myös eksoottisempaa tavaraa, joten se on paras paikka, mihin voimme mennä., Maggie: Hienoa! :-) Milloin voimme tavata?, Eva: Milloin halusit ostaa ne?, Maggie: Tarvitsen ne perjantain juhliin, joten... tänään?, Eva: Maggie: :-)): Hyvä on, tulen hakemaan sinut 30 minuutin päästä., Eva: :-))) Nähdään! </w:t>
      </w:r>
    </w:p>
    <w:p>
      <w:r>
        <w:rPr>
          <w:b/>
        </w:rPr>
        <w:t xml:space="preserve">Tulos</w:t>
      </w:r>
    </w:p>
    <w:p>
      <w:r>
        <w:t xml:space="preserve"> Eva ja Maggie menevät ostoksille Maggien asunnon lähellä sijaitsevaan ruokakauppaan. Molemmat inhoavat isoja supermarketteja, ja pienestä kaupasta he löytävät myös tarvitsemansa. </w:t>
      </w:r>
    </w:p>
    <w:p>
      <w:r>
        <w:rPr>
          <w:b/>
        </w:rPr>
        <w:t xml:space="preserve">Esimerkki 3.144</w:t>
      </w:r>
    </w:p>
    <w:p>
      <w:r>
        <w:t xml:space="preserve"> Natalia: Natalia: Hei. Olen kuullut, että me molemmat aiomme mennä katsomaan samaa konserttia. Ja että voimme sopia menevämme yhdessä. Se olisi aika mukavaa. Ann: Hei, Natalia! Joo, olisi ihanaa mennä yhdessä. Natalia: Olen tarkistanut liput, ja ne maksavat seisomapaikat 119 zlotya ja istumapaikat 159 zlotya. , Ann: Se on aika paljon. Kumman valitsisit mieluummin?, Natalia: Mitä mieltä sinä olet? Ja minkä tahansa valitsemmekin, on parasta, ettemme odota liian kauan - heidän kevätkiertueensa liput myytiin nopeasti loppuun., Ann: Ann: Minä valitsen istumapaikat. On paljon mukavampaa. Natalia: Ostetaanko liput yhdessä, paikat vierekkäin? Voin tehdä sen, ei ongelmaa., Ann: Olen kuullut, että paikoissa ei ole numeroita. , Natalia: Katson, voimmeko ostaa liput Empikistä vai pitääkö se tehdä netissä. Ilmoitan sinulle., Ann: Ann: Se on ihanaa! Ja miten kuulit bändistä?, Natalia: Kuulin heidät juuri radion kautta ja ajattelin, että se on ihan mukavaa musiikkia. , Ann: Natalia: En vielä. Entä sinä?, Ann: kyllä, kahdesti. Kerran Hampurissa ja kerran Varsovassa. , Natalia: Vau, se on siistiä!, Ann: Kyllä, he olivat mahtavia. Olen varma, että rakastat niitä! </w:t>
      </w:r>
    </w:p>
    <w:p>
      <w:r>
        <w:rPr>
          <w:b/>
        </w:rPr>
        <w:t xml:space="preserve">Tulos</w:t>
      </w:r>
    </w:p>
    <w:p>
      <w:r>
        <w:t xml:space="preserve"> Natalia ja Ann menevät yhdessä konserttiin. Liput istumapaikoille maksavat 159 zlotya. Natalia tarkistaa, mistä niitä voi ostaa, ja ilmoittaa Annille. </w:t>
      </w:r>
    </w:p>
    <w:p>
      <w:r>
        <w:rPr>
          <w:b/>
        </w:rPr>
        <w:t xml:space="preserve">Esimerkki 3.145</w:t>
      </w:r>
    </w:p>
    <w:p>
      <w:r>
        <w:t xml:space="preserve"> Rob: Miten kissa voi?, June: Hyvin kai, June: &lt;file_photo&gt;, June: Eläinlääkäri sanoi, että se joutuu pitämään tuota 10 päivää, Rob: 10 päivää? hyi hitsi? mitä voin tehdä auttaakseni?, June: En usko, että on mitään, Rob: oletko varma?, June: joo, Rob: no jos keksit jotain, June: oletko varattu torstaina?, Rob: en miksi?, June: ehkä voisit viedä meidät eläinlääkäriin?, June: valvontakäynnille?, Rob: katsos on jotain mitä voin tehdä :P, June: kiitos :) , Rob: Toki, Rob: mihin aikaan?, June: kuuden aikoihin?, Rob: kuudelta aamulla!!???, June: luoja ei, kuudelta iltapäivällä, Rob: Toki! </w:t>
      </w:r>
    </w:p>
    <w:p>
      <w:r>
        <w:rPr>
          <w:b/>
        </w:rPr>
        <w:t xml:space="preserve">Tulos</w:t>
      </w:r>
    </w:p>
    <w:p>
      <w:r>
        <w:t xml:space="preserve"> Kesäkuun kissa toipuu terveysongelmasta. Rob vie heidät eläinlääkäriin torstaina noin kello 18.00. </w:t>
      </w:r>
    </w:p>
    <w:p>
      <w:r>
        <w:rPr>
          <w:b/>
        </w:rPr>
        <w:t xml:space="preserve">Esimerkki 3.146</w:t>
      </w:r>
    </w:p>
    <w:p>
      <w:r>
        <w:t xml:space="preserve"> Hilton: Oletko kuullut, mitä tapahtui?, Kyle: Mitä?, Hilton: Kyle: Whaaaaat miten se on mahdollista, Hilton: Idk hän oli lavalla, jossain kaupungin juhlissa ja tyyppi vain ampui hänet yleisöstä, Kyle: Lool saivatko he hänet kiinni, Hilton: Kyle: Ja mä luulin, että meidän kaupunki on turvallinen, Hilton: Ei ilmeisesti enää. </w:t>
      </w:r>
    </w:p>
    <w:p>
      <w:r>
        <w:rPr>
          <w:b/>
        </w:rPr>
        <w:t xml:space="preserve">Tulos</w:t>
      </w:r>
    </w:p>
    <w:p>
      <w:r>
        <w:t xml:space="preserve"> Pormestari ammuttiin kuolettavasti lavalla kaupungin juhlallisuuksien aikana. Tekijä saatiin nopeasti kiinni. </w:t>
      </w:r>
    </w:p>
    <w:p>
      <w:r>
        <w:rPr>
          <w:b/>
        </w:rPr>
        <w:t xml:space="preserve">Esimerkki 3.147</w:t>
      </w:r>
    </w:p>
    <w:p>
      <w:r>
        <w:t xml:space="preserve"> Toby: niinoo mennäänkö huomenna?, Toby: mihin aikaan haluatte?, Leah: voimmeko mennä päivällä?, Leah: XD, Toby: voi älä viitsi, ei onnistu :D, Toby: eihän tällaisia leffoja edes näytetä päivällä :D, Leah: :&lt;, Toby: nähdäkseni voimme valita klo 19:00, 20:30 ja 21:00 välillä, Leah: okei mennään klo 19:00, Toby: ok! </w:t>
      </w:r>
    </w:p>
    <w:p>
      <w:r>
        <w:rPr>
          <w:b/>
        </w:rPr>
        <w:t xml:space="preserve">Tulos</w:t>
      </w:r>
    </w:p>
    <w:p>
      <w:r>
        <w:t xml:space="preserve"> Toby ja Leah menevät huomenna klo 19 elokuviin. </w:t>
      </w:r>
    </w:p>
    <w:p>
      <w:r>
        <w:rPr>
          <w:b/>
        </w:rPr>
        <w:t xml:space="preserve">Esimerkki 3.148</w:t>
      </w:r>
    </w:p>
    <w:p>
      <w:r>
        <w:t xml:space="preserve"> Teresa: tyttö, Teresa: punaista vai mustaa huulipunaa gaalaan? im confused😕🤦‍♀️, Charity:💋😂 mene punaisella, musta saa sen näyttämään halo-weeniltä, Teresa:😂, Charity:😁, Teresa: okei, Red it is, Charity: thats my girl </w:t>
      </w:r>
    </w:p>
    <w:p>
      <w:r>
        <w:rPr>
          <w:b/>
        </w:rPr>
        <w:t xml:space="preserve">Tulos</w:t>
      </w:r>
    </w:p>
    <w:p>
      <w:r>
        <w:t xml:space="preserve"> Charity neuvoo Teresaa käyttämään punaista huulipunaa gaalassa. </w:t>
      </w:r>
    </w:p>
    <w:p>
      <w:r>
        <w:rPr>
          <w:b/>
        </w:rPr>
        <w:t xml:space="preserve">Esimerkki 3.149</w:t>
      </w:r>
    </w:p>
    <w:p>
      <w:r>
        <w:t xml:space="preserve"> Miralem: hei veli, Miralem: haluan tiedustella kuntosalillasi, Blaise: hei veli, milloin se on, Miralem: ensi kuusta alkaen, Blaise: se olisi ihanaa, Miralem: pidin laitteistasi enemmän, Blaise: et ole edes nähnyt uusinta rintakehän rakentajan laskeutumislaitetta, Miralem: todella, laitteesi ovat hyvin nykyaikaisia, Blaise: kyllä ne ovat. Rakennan sinulle jäsenkortin, Miralem: siistiä, käyn myöhemmin hakemassa sen, Blaise: okei sitten kaveri, Miralem: siistiä, Blaise: arvostan sitä. </w:t>
      </w:r>
    </w:p>
    <w:p>
      <w:r>
        <w:rPr>
          <w:b/>
        </w:rPr>
        <w:t xml:space="preserve">Tulos</w:t>
      </w:r>
    </w:p>
    <w:p>
      <w:r>
        <w:t xml:space="preserve"> Miralem alkaa ensi kuussa käydä Blaisen salilla, koska siellä on paremmat ja nykyaikaisemmat laitteet. Blaise valmistelee hänelle jäsenkortin. Miralem tulee myöhemmin hakemaan sen. </w:t>
      </w:r>
    </w:p>
    <w:p>
      <w:r>
        <w:rPr>
          <w:b/>
        </w:rPr>
        <w:t xml:space="preserve">Esimerkki 3.150</w:t>
      </w:r>
    </w:p>
    <w:p>
      <w:r>
        <w:t xml:space="preserve"> Pilar: hei, älä unohda ratatöitä, joita he tekevät tänään. sinun kannattaa ehkä ottaa toinen reitti, Clarissa: aivan oikein. kiitos, että muistutit minua., Pilar: unohdin itse ja päädyin katumaan sitä, Clarissa: kauanko sinulta kesti päästä kotiin?, Pilar: noin 40 minuuttia pidempään, Clarissa: jee. olen pahoillani, Pilar: ei se mitään. se on minun oma vikani. </w:t>
      </w:r>
    </w:p>
    <w:p>
      <w:r>
        <w:rPr>
          <w:b/>
        </w:rPr>
        <w:t xml:space="preserve">Tulos</w:t>
      </w:r>
    </w:p>
    <w:p>
      <w:r>
        <w:t xml:space="preserve"> Pilar muistuttaa Clarissaa tien ratatöistä ja suosittelee, että Clarissa valitsisi toisen reitin. </w:t>
      </w:r>
    </w:p>
    <w:p>
      <w:r>
        <w:rPr>
          <w:b/>
        </w:rPr>
        <w:t xml:space="preserve">Esimerkki 3.151</w:t>
      </w:r>
    </w:p>
    <w:p>
      <w:r>
        <w:t xml:space="preserve"> Jimmy: Hei kaverit, voisimmekohan käydä nopeasti läpi vastuualueet, joita jokaisella on tapahtumamme edistämisessä BM:ssä, Alejandra: Hei 👋, Alejandra: Hyvä idea. Minä vastaan sosiaalisesta mediasta, joten hoidan Twitterin osuuden ja postaan jotain myös Facebookiin, Alejandra: Tarvitsisin Jimmyn ja Xavin päivittävän minulle kaikki tiedot tapahtumasta ja lähettävän minulle kaikki promootiomateriaalit (esite, juliste tai mitä tahansa saatavilla olevia kuvia - vaikka kuinka yksinkertaisia), jotta minulla olisi sisältöä julkaistavaksi, Alejandra: Sopisiko se teille, Alice: Hei kaverit 👻. Anteeksi, etten ole ollut yhteydessä. Aion lähettää sähköpostia, jossa kerron tapahtumasta ranskan osastojen pks:lle., Alice: Alice: En ole varma, viitsiikö kukaan tulla Lontooseen näin lyhyellä varoitusajalla, Alice: Jimmy: Ei hätää, Alice. Sähköpostijuttu kuulostaa siistiltä, Jimmy: @Alejandra jep mainostakaa sosiaalisessa mediassa ja yritän saada asiaankuuluvaa tietoa teille mahdollisimman pian. Xavi, miten lehtisen/julisteen suunnittelu etenee?, Xavi: Hei, anteeksi viivästys! En ole vieläkään kuullut mitään osastoni tietotekniikkatyypeiltä, mutta toivottavasti asia saadaan selvitettyä ennen viikon loppua. Jimmy: Ei hätää, pidä meidät ajan tasalla ja lähetä kaikki tiedot Alejandralle., Xavi: Siistiä, Jimmy: Okei, kiitos kaverit, luulen, että asia on nyt hoidettu. Pidä yhteyttä, Alejandra: 🤗, Alice: 👌. </w:t>
      </w:r>
    </w:p>
    <w:p>
      <w:r>
        <w:rPr>
          <w:b/>
        </w:rPr>
        <w:t xml:space="preserve">Tulos</w:t>
      </w:r>
    </w:p>
    <w:p>
      <w:r>
        <w:t xml:space="preserve"> Jimmy, Alejandra, Alice ja Xavi mainostavat tapahtumaa. Alejandra järjestää promootion sosiaalisen median kautta. Alice lähettää sähköposteja. Xavi vastaa visuaalisesta suunnittelusta, mutta IT-teknikot aiheuttavat viivästyksiä. </w:t>
      </w:r>
    </w:p>
    <w:p>
      <w:r>
        <w:rPr>
          <w:b/>
        </w:rPr>
        <w:t xml:space="preserve">Esimerkki 3.152</w:t>
      </w:r>
    </w:p>
    <w:p>
      <w:r>
        <w:t xml:space="preserve"> Kim: Black Mirrorin 5. kausi tulossa pian, Hannah: Jep, tiedän, Hannah: Lisa kertoi minulle, Kim: En malta odottaa, Kim: Ja tämä koko "valitse seikkailusi" -juttu, Sydney: En malta odottaa, Kim: Kim: Vuorovaikutteinen jakso, Sydney: Aaaaah, Sydney: Kyllä, se on mielenkiintoista, Kim: Olen hyvin utelias siitä, Hannah: Tässä on päivitys, Hannah: &lt;file_other&gt;, Kim: *.* </w:t>
      </w:r>
    </w:p>
    <w:p>
      <w:r>
        <w:rPr>
          <w:b/>
        </w:rPr>
        <w:t xml:space="preserve">Tulos</w:t>
      </w:r>
    </w:p>
    <w:p>
      <w:r>
        <w:t xml:space="preserve"> Kim ja Hannah eivät malta odottaa pian ilmestyvää Black Mirroria. Sydney ja Kim pitävät interaktiivista jaksoa mielenkiintoisena. </w:t>
      </w:r>
    </w:p>
    <w:p>
      <w:r>
        <w:rPr>
          <w:b/>
        </w:rPr>
        <w:t xml:space="preserve">Esimerkki 3.153</w:t>
      </w:r>
    </w:p>
    <w:p>
      <w:r>
        <w:t xml:space="preserve"> Mindy: Paulilla on myöhään töitä, joten minun on lähdettävä aikaisin ja haettava Paul päiväkodista, Carol: onko tämä ilta siis vapaa?, Mindy: ei, saatan vain myöhästyä, anteeksi, Carol: ei hätää, sovitaanko kello 8:30 eikä 7:30, Mindy: täydellistä, Carol: tarvitsemmeko pöytävarauksen?, Mindy: soitan heille, Carol: hienoa. </w:t>
      </w:r>
    </w:p>
    <w:p>
      <w:r>
        <w:rPr>
          <w:b/>
        </w:rPr>
        <w:t xml:space="preserve">Tulos</w:t>
      </w:r>
    </w:p>
    <w:p>
      <w:r>
        <w:t xml:space="preserve"> Mindyn on haettava Paul päiväkodista, joten hän tapaa Carolin klo 8.30 eikä 7.30. </w:t>
      </w:r>
    </w:p>
    <w:p>
      <w:r>
        <w:rPr>
          <w:b/>
        </w:rPr>
        <w:t xml:space="preserve">Esimerkki 3.154</w:t>
      </w:r>
    </w:p>
    <w:p>
      <w:r>
        <w:t xml:space="preserve"> Peter: Hei! Peter: Haluaisin kertoa teille kaikille, että vastaan tulevan matkan järjestämisestä: Jos huomaatte, että joku, joka on tulossa tai on kiinnostunut tulemaan, ei ole tässä ryhmässä, ilmoittakaa minulle mahdollisimman pian, niin lisään hänet mukaan. Haluaisin keskustella kanssanne muutamasta asiasta. Kirjoittakaa ensin, mikä päivämäärä sopii teille paremmin: 7-9.12 vai 12-14.12. Kiitos!Theresa: Rebecca on kuulemma myös joustava.Mike: Pystyn molempiin, mutta myönnän, että pidän enemmän ensimmäisestäPeter: Voin tehdä molemmat, mutta myönnän, että pidän enemmän ensimmäisestä: Kiitos! Randall, olisiko sinun todella mahdotonta tulla mukaan?Randall: Yritän järjestää jotain, mutta se voi olla hankalaa. Ilmoitan teille mahdollisimman pianPeter: Randall: Kiitos. Okei, yhtiö on varannut kylpylän Lake Districtiltä, joten toivottavasti olette tyytyväisiä paikan valintaan.Mike: Vau, hienoa!Janet: Se olisi ihanaa! Sanoinhan Gabe!Peter: Gabe: Me matkustamme sinne bussilla, joten sinun ei tarvitse huolehtia lippujen varaamisesta tai matkatavaroista. Tapaamispaikka on Eustonin rautatieasemalla, lähdemme kello 7, joten älkää myöhästykö.Gabriel: Onko matkatavaroiden määrää rajoitettu?Peter: Olemme menossa sinne vain pariksi päiväksi.Janet: Peter: Onko teillä sattumoisin ohjelmaa?Peter: Onko teillä ohjelmaa? Se on vielä valmisteilla viestintä- ja henkilöstöosastollamme. Odotamme myös vastausta hotellilta, sillä he aikovat järjestää meille myös joitakin tapahtumia.Theresa: Voimmeko käyttää kylpylää, koska olemme menossa kylpylään? Täytyykö meidän maksaa ylimääräistä?Peter: Janet: Meille kaikille tulee hopeapaketti, joka tarkoittaa, että voimme käyttää enintään kolme hoitoa: Janet: Täydellistä! Kiitos! </w:t>
      </w:r>
    </w:p>
    <w:p>
      <w:r>
        <w:rPr>
          <w:b/>
        </w:rPr>
        <w:t xml:space="preserve">Tulos</w:t>
      </w:r>
    </w:p>
    <w:p>
      <w:r>
        <w:t xml:space="preserve"> Peter järjestää tulevan matkan. Useimmille työntekijöille sopiva ajankohta on 7-9.12. Yritys on varannut kylpylän Lake Districtiltä. He matkustavat bussilla, tapaavat Eustonin rautatieasemalla ja lähtevät klo 7. Kaikilla työntekijöillä on kylpylän hopeapaketti - he voivat käyttää enintään 3 hoitoa. </w:t>
      </w:r>
    </w:p>
    <w:p>
      <w:r>
        <w:rPr>
          <w:b/>
        </w:rPr>
        <w:t xml:space="preserve">Esimerkki 3.155</w:t>
      </w:r>
    </w:p>
    <w:p>
      <w:r>
        <w:t xml:space="preserve"> Issac: Missä vitussa olet, Timothy? Issac: Suljin sen, menin jonnekin muualle, Issac: Timothy: Odotan pizzaani, minulla on nälkä: Issac: Tiedän, jätkä, ei ole minun vikani, kävelin pitkän matkan hakeakseni sinulle ruokaa, painu vittuun, Issac: Issac: Minä odotan </w:t>
      </w:r>
    </w:p>
    <w:p>
      <w:r>
        <w:rPr>
          <w:b/>
        </w:rPr>
        <w:t xml:space="preserve">Tulos</w:t>
      </w:r>
    </w:p>
    <w:p>
      <w:r>
        <w:t xml:space="preserve"> Timothy käveli pitkän matkan hakemaan pizzaa Issacille, koska edellinen pizzeria oli suljettu. Issacilla on kova nälkä.  </w:t>
      </w:r>
    </w:p>
    <w:p>
      <w:r>
        <w:rPr>
          <w:b/>
        </w:rPr>
        <w:t xml:space="preserve">Esimerkki 3.156</w:t>
      </w:r>
    </w:p>
    <w:p>
      <w:r>
        <w:t xml:space="preserve"> Paul: kahvitauko?, Jane: ja savuke?, Paul: Yesss! 5 minuutin päästä?, Jane: nähdään :) </w:t>
      </w:r>
    </w:p>
    <w:p>
      <w:r>
        <w:rPr>
          <w:b/>
        </w:rPr>
        <w:t xml:space="preserve">Tulos</w:t>
      </w:r>
    </w:p>
    <w:p>
      <w:r>
        <w:t xml:space="preserve"> Paul ja Jane pitävät kahvitauon ja polttavat savukkeen 5 minuutin kuluttua.  </w:t>
      </w:r>
    </w:p>
    <w:p>
      <w:r>
        <w:rPr>
          <w:b/>
        </w:rPr>
        <w:t xml:space="preserve">Esimerkki 3.157</w:t>
      </w:r>
    </w:p>
    <w:p>
      <w:r>
        <w:t xml:space="preserve"> Jenny: Hei, onko kukaan käynyt luennolla tänään?Tom: Ei, olen ollut kipeänä koko päivänFreddie: Ei täällä ole opettajia, Tom ;)Tom: Olen kipeä, olen oksentanut koko aamunKathy: Et siis ole kipeä, vain krapulainen :DJenny: Ekhm, kaverit, luento?Freddie: Voin lähettää sinulle muistiinpanot. Lisäksi, luulen, että joku taisi nauhoittaa sen.Kathy: Jenny: Voisitko lähettää minulle kaiken mitä sinulla on?Jenny: Middleton vihaa minua tarpeeksi, en halua antaa hänelle tekosyytä potkia minua ulos.Kathy: Toki, lähetän ne sähköpostilla heti kun pääsen kotiin.Tom: CC minulle, kiitos?...Jenny: Jenny: Pitääkö meidän valmistella jotain ensi viikoksi? Sanoiko hän mitään kokeesta?Freddie: Joo, se todennäköisesti siirretään, joten kolmen viikon päästä - enemmän aikaa vitkastella :DTom: Ja sinä kerrot meille nyt?!Kathy: Jenny: Ja meillä on essee kirjoitettavana, joka on määrä kirjoittaa ensi viikolla ;)Jenny: Meille on myös tehtävä essee, joka on määrä kirjoittaa ensi viikolla: Jenny: Ainakin!Tom: Mikä mulkku...Kathy: Jenny: Joo, toki, kaksi viikkoa ennen määräaikaa :DFreddie: Jenny, tarkoitatko, ettet ole vielä aloittanut? :PJenny: Voi, vain 50 sivua jäljellä, vielä 100 jäljellä :PTom: Äh... mistä meidän pitäisi kirjoittaa?Kathy: Jane Austenin proosan vaikutuksesta kirjallisuuteenFreddie: Kathy: HahahahaJenny: Kannustan sinua ottamaan tämän asian esille, Tom ;) </w:t>
      </w:r>
    </w:p>
    <w:p>
      <w:r>
        <w:rPr>
          <w:b/>
        </w:rPr>
        <w:t xml:space="preserve">Tulos</w:t>
      </w:r>
    </w:p>
    <w:p>
      <w:r>
        <w:t xml:space="preserve"> Tom oli aamulla kipeä, joten hän ei mennyt tänään luennolle. Kathy jakaa muistiinpanonsa sähköpostitse Jennyn ja Tomin kanssa. Jane Austenin proosan vaikutusta kirjallisuuteen käsittelevän esseen määräaikaa lyhennettiin, ja se on jätettävä ensi viikolla. Koe on todennäköisesti kolmen viikon kuluttua. </w:t>
      </w:r>
    </w:p>
    <w:p>
      <w:r>
        <w:rPr>
          <w:b/>
        </w:rPr>
        <w:t xml:space="preserve">Esimerkki 3.158</w:t>
      </w:r>
    </w:p>
    <w:p>
      <w:r>
        <w:t xml:space="preserve"> Monica: Oletko nähnyt Grace and Frankien? Jane Fonda näyttää upealta! Miten se on edes mahdollista?Eve: Julia: Hänen on täytynyt myydä sielunsa jollekin paholaiselleMonica: Monica: Kenet minun pitää tappaa, että näyttäisin tuon näköiseltä, kun olen vanha?Julia: Eikö hänellä ole ollut kauneusleikkaus?Eve: Eikö hänellä ole ollut kauneusleikkaus? Luultavasti ei vain yhtä, mutta silti. Useimmat näyttelijättäret näyttävät lopulta hirviöiltä ja hän on silti jumalatarJulia: katsoin trailerin, se näyttää aika siistiltäMonica: sarja on mahtava! Se on suloinen ja lämminJulia: Miten on mahdollista, että hän on niin hyväkuntoinen? Hän näyttää paremmalta kuin minä, ja minä olen vasta 30!Eve: Monica: Luulen, että hän treenaa nyt enemmän kuin me koskaan :P Hassua kyllä, hän näyttelee 70-vuotiasta, jonka sanotaan näyttävän 60-vuotiaalta ja hän on oikeasti 80-vuotias. CrazyEve: Eve: Ihmettelenpä, jos Angelina Jolie ikääntyisi myös näin hyvinEve: Julia: no, tuolla sukupolvella ja niin monella kaapissa olevalla miehelläEve: Omg juoni kuulostaa hullultaMonica: hahahah minäkin ajattelin niin alussa, mutta... eihän se ole epätodennäköistä, eihän?Julia: no, tuolla sukupolvella ja niin monella kaapissa olevalla miehelläEve: Mutta he yllättävän sivistyneesti suhtautuivat siihen. Minä varmaan tappaisin isäni tuollaisen takiaMonica: Koska hän on homo? Oikeasti?Eve: Siitä, että hän olisi tehnyt jotain sellaista äidilleni!Julia: Teknisesti ottaen he eivät tehneet mitään, ei ollut heidän valintansa olla homo, eikä sitten ollut oikeastaan valinnanvaraa, haluatko mennä naimisiin vai etMonica: Katsokaa sarjaa, he näyttävät, että se ei ole helppoa heille, mutta heidän on totuttava siihen. </w:t>
      </w:r>
    </w:p>
    <w:p>
      <w:r>
        <w:rPr>
          <w:b/>
        </w:rPr>
        <w:t xml:space="preserve">Tulos</w:t>
      </w:r>
    </w:p>
    <w:p>
      <w:r>
        <w:t xml:space="preserve"> Monica on nähnyt Grace and Frankien. Hän pitää Jane Fondasta ja on vaikuttunut tämän ulkonäöstä.  </w:t>
      </w:r>
    </w:p>
    <w:p>
      <w:r>
        <w:rPr>
          <w:b/>
        </w:rPr>
        <w:t xml:space="preserve">Esimerkki 3.159</w:t>
      </w:r>
    </w:p>
    <w:p>
      <w:r>
        <w:t xml:space="preserve"> Maya: Christina: Okei, minä odotan, Maya: Anteeksi!, Christina: Ei hätää. </w:t>
      </w:r>
    </w:p>
    <w:p>
      <w:r>
        <w:rPr>
          <w:b/>
        </w:rPr>
        <w:t xml:space="preserve">Tulos</w:t>
      </w:r>
    </w:p>
    <w:p>
      <w:r>
        <w:t xml:space="preserve"> Maya myöhästyy. Christina odottaa. </w:t>
      </w:r>
    </w:p>
    <w:p>
      <w:r>
        <w:rPr>
          <w:b/>
        </w:rPr>
        <w:t xml:space="preserve">Esimerkki 3.160</w:t>
      </w:r>
    </w:p>
    <w:p>
      <w:r>
        <w:t xml:space="preserve"> Ruth: Chris, älä unohda Nathanin tapaamista, Chris: Tänään?, Ruth: Kyllä, kerroin sinulle eilen illalla! 16:30, Chris: Voi pojat, minun täytyy lähteä töistä aikaisin., Ruth: Sano heille, että hoidat sen myöhemmin kotona., Chris: Hyvä on, sano hänelle, että on valmis neljältä. </w:t>
      </w:r>
    </w:p>
    <w:p>
      <w:r>
        <w:rPr>
          <w:b/>
        </w:rPr>
        <w:t xml:space="preserve">Tulos</w:t>
      </w:r>
    </w:p>
    <w:p>
      <w:r>
        <w:t xml:space="preserve"> Chrisillä on tapaaminen Nathanin kanssa tänään klo 16.30. </w:t>
      </w:r>
    </w:p>
    <w:p>
      <w:r>
        <w:rPr>
          <w:b/>
        </w:rPr>
        <w:t xml:space="preserve">Esimerkki 3.161</w:t>
      </w:r>
    </w:p>
    <w:p>
      <w:r>
        <w:t xml:space="preserve"> Maria: missä olette? matkalla?, Andrew: kyllä, jopa moottoritiellä, Jeff: meidän pitäisi olla siellä noin tunnin kuluttua, Maria: hienoa, kunhan ette ota Exeterin liittymää, Maria: siellä on aina ruuhkaa, Jeff: ok, hyvä, että kerrot meille, Jeff: pitäisikö meidän ostaa jotain?, Maria: pullon viiniä ehkä?, Jeff: punaviiniä vai valkoviiniä?, Maria: odota, kysyn Marionilta, Jeff: ok, Maria: pelkään vain, ettei hän voi juoda punaista leikkauksen jälkeen, Maria: jep, hän pyysi minua ostamaan valkoista, Jeff: täydellistä. Joten haemme sitä, Jeff: Nähdään pian. </w:t>
      </w:r>
    </w:p>
    <w:p>
      <w:r>
        <w:rPr>
          <w:b/>
        </w:rPr>
        <w:t xml:space="preserve">Tulos</w:t>
      </w:r>
    </w:p>
    <w:p>
      <w:r>
        <w:t xml:space="preserve"> Andrew ja Jeff ilmoittavat Marialle, että he ovat siellä tunnin kuluttua. Jeff ostaa pullon valkoviiniä Marian toiveiden mukaisesti. </w:t>
      </w:r>
    </w:p>
    <w:p>
      <w:r>
        <w:rPr>
          <w:b/>
        </w:rPr>
        <w:t xml:space="preserve">Esimerkki 3.162</w:t>
      </w:r>
    </w:p>
    <w:p>
      <w:r>
        <w:t xml:space="preserve"> Emily: &lt;file_other&gt;, Emily: uusi kausi case de papel!!!! , Maya: :o, Ruby: &lt;file_gif&gt; </w:t>
      </w:r>
    </w:p>
    <w:p>
      <w:r>
        <w:rPr>
          <w:b/>
        </w:rPr>
        <w:t xml:space="preserve">Tulos</w:t>
      </w:r>
    </w:p>
    <w:p>
      <w:r>
        <w:t xml:space="preserve"> "Case de Papel" -sarjassa on uusi kausi. </w:t>
      </w:r>
    </w:p>
    <w:p>
      <w:r>
        <w:rPr>
          <w:b/>
        </w:rPr>
        <w:t xml:space="preserve">Esimerkki 3.163</w:t>
      </w:r>
    </w:p>
    <w:p>
      <w:r>
        <w:t xml:space="preserve"> Mary: John: Totta kai. Kysyit jo aamulla: Niinkö? En muista. John: Ei sillä ole väliä. </w:t>
      </w:r>
    </w:p>
    <w:p>
      <w:r>
        <w:rPr>
          <w:b/>
        </w:rPr>
        <w:t xml:space="preserve">Tulos</w:t>
      </w:r>
    </w:p>
    <w:p>
      <w:r>
        <w:t xml:space="preserve"> John hakee lapset Maryn pyynnöstä. </w:t>
      </w:r>
    </w:p>
    <w:p>
      <w:r>
        <w:rPr>
          <w:b/>
        </w:rPr>
        <w:t xml:space="preserve">Esimerkki 3.164</w:t>
      </w:r>
    </w:p>
    <w:p>
      <w:r>
        <w:t xml:space="preserve"> Adam: Hei, tarjoatteko kahvia laktoosittoman maidon kanssa?, Vanessa: Hei Adam, kyllä, tarjoamme. Tarjonnastamme löydät soijamaitoa, mantelimaitoa ja kauramaitoa., Adam: Kiitos paljon nopeasta vastauksestasi! Voinko sitten varata pöydän? Huomenna kello 12?, Vanessa: Vanessa: Totta kai, kiitos, että valitsit meidät :) </w:t>
      </w:r>
    </w:p>
    <w:p>
      <w:r>
        <w:rPr>
          <w:b/>
        </w:rPr>
        <w:t xml:space="preserve">Tulos</w:t>
      </w:r>
    </w:p>
    <w:p>
      <w:r>
        <w:t xml:space="preserve"> Adam varaa pöydän Vanessan kahvilasta huomiseksi klo 12.  </w:t>
      </w:r>
    </w:p>
    <w:p>
      <w:r>
        <w:rPr>
          <w:b/>
        </w:rPr>
        <w:t xml:space="preserve">Esimerkki 3.165</w:t>
      </w:r>
    </w:p>
    <w:p>
      <w:r>
        <w:t xml:space="preserve"> Layla: Layla: Lilly moo moo, Layla: Layla: Kaikki hyvin?, Layla: Layla: Huono viikko ohi?? 😑, Lillian: Hei haiseva, Lillian: Olen matkoilla kokouksissa, Lillian: joo paljon parempi nyt, Lillian: täysin kuluttaa minua... 😫, Lillian: sinä? ok?, Lillian: &lt;file_gif&gt;, Layla: Layla: Mä oon tuntenut itseni uupuneeksi koko viikonlopun, enkä oo käynyt töissäkään viime päivinä, Layla: Layla: Luulen, että se saattaa olla flunssa :/ , Lillian: Layla: Voi :( Kuumetta myös?, Layla: Lillian: Kääriydy lämpimästi ja lepää hyvin ❤️, Lillian: Soitan sulle myöhemmin, kulta, katsotaan miten voit ;), Layla: 😘 thx sweetie </w:t>
      </w:r>
    </w:p>
    <w:p>
      <w:r>
        <w:rPr>
          <w:b/>
        </w:rPr>
        <w:t xml:space="preserve">Tulos</w:t>
      </w:r>
    </w:p>
    <w:p>
      <w:r>
        <w:t xml:space="preserve"> Lillian voi nyt paljon paremmin, ja hän on matkoilla kokouksissa. Layla on ollut poikki koko viikonlopun, ja hän luulee, että se saattaa olla flunssa. Hän ei ole käynyt töissä viime päivinä. Lillian soittaa hänelle myöhemmin tarkistaakseen hänen vointinsa.  </w:t>
      </w:r>
    </w:p>
    <w:p>
      <w:r>
        <w:rPr>
          <w:b/>
        </w:rPr>
        <w:t xml:space="preserve">Esimerkki 3.166</w:t>
      </w:r>
    </w:p>
    <w:p>
      <w:r>
        <w:t xml:space="preserve"> Bridget: Kristen: Kristen: En pääse. Minulla on kamala krapula., Bridget: Bridget: Hahah! Missä olit eilen illalla????, Kristen: Parempi kysyä, missä en ollut.  Kävin kaikissa alueen baareissa ja suuntasin sitten Havana Clubille, Bridget: Kenen kanssa, Kristen: Ensin tapasin Annin, sitten törmäsimme hänen kollegoihinsa, Bridget: Kuulostaa siltä, että jollakulla oli eilen hauska ilta, Kristen: Joo... tapasin jonkun, Bridget: Kristen: &lt;file_photo&gt;, Bridget: Kristen: OMG xD Hitto, hän on niin kuuma!, Kristen: Kristen: Sanoinhan minä, Bridget: Mä niin kadehdin sua just nyt. Kysyikö hän sinua ulos?, Kristen: Bridget: &lt;file_gif&gt;, Kristen: Kristen: Pysy kuulolla, haha </w:t>
      </w:r>
    </w:p>
    <w:p>
      <w:r>
        <w:rPr>
          <w:b/>
        </w:rPr>
        <w:t xml:space="preserve">Tulos</w:t>
      </w:r>
    </w:p>
    <w:p>
      <w:r>
        <w:t xml:space="preserve"> Kristenillä on tänään krapula, joten hän ei pääse Bridgetin kanssa treenaamaan. Eilen illalla Kristen tapasi Annin ja hänen kollegansa, he kävivät muutamassa baarissa ja Havana-klubilla. Hän tapasi komean miehen, joka tekstailee hänelle nyt. Hän jakaa miehen kuvan Bridgetin kanssa.  </w:t>
      </w:r>
    </w:p>
    <w:p>
      <w:r>
        <w:rPr>
          <w:b/>
        </w:rPr>
        <w:t xml:space="preserve">Esimerkki 3.167</w:t>
      </w:r>
    </w:p>
    <w:p>
      <w:r>
        <w:t xml:space="preserve"> Jeff: Olet myöhään hereillä. Mitä sinä teet?Patricia: Jeff: Olen viisi tuntia jäljessä, mutta tiedän, mitä kello on Lontoossa nyt :)Patricia: Patricia: Olen viisi tuntia myöhässä, mutta tiedän, mitä kello on Lontoossa nyt :): Jeff: Sinä ja sinun käännöksesi... etkö kokeilisi jotain uutta?Patricia: Kirjoitan käännöstä eräälle tärkeälle asiakkaalle: Patricia: Ja minulla ei ole vapaa-aikaa... </w:t>
      </w:r>
    </w:p>
    <w:p>
      <w:r>
        <w:rPr>
          <w:b/>
        </w:rPr>
        <w:t xml:space="preserve">Tulos</w:t>
      </w:r>
    </w:p>
    <w:p>
      <w:r>
        <w:t xml:space="preserve"> Patricia työskentelee Lontoossa tärkeän käännöksen parissa, eikä hänellä ole aikaa etsiä töitä. Jeff on 5 tuntia häntä jäljessä. Hän paheksuu Patrician käännöstyötä. </w:t>
      </w:r>
    </w:p>
    <w:p>
      <w:r>
        <w:rPr>
          <w:b/>
        </w:rPr>
        <w:t xml:space="preserve">Esimerkki 3.168</w:t>
      </w:r>
    </w:p>
    <w:p>
      <w:r>
        <w:t xml:space="preserve"> Hugo: Olen menossa Mazaganiin (Marokko) tänä viikonloppuna, Lacey: Oi niin mukavaa!, Hugo: Lacey: Missä olet näinä päivinä? Espanjassa jo?, Lacey: En. Puolassa koko ajan. Opiskelen täällä. </w:t>
      </w:r>
    </w:p>
    <w:p>
      <w:r>
        <w:rPr>
          <w:b/>
        </w:rPr>
        <w:t xml:space="preserve">Tulos</w:t>
      </w:r>
    </w:p>
    <w:p>
      <w:r>
        <w:t xml:space="preserve"> Hugo lähtee viikonloppuna Mazaganiin Marokkoon. Lacey opiskelee Puolassa. </w:t>
      </w:r>
    </w:p>
    <w:p>
      <w:r>
        <w:rPr>
          <w:b/>
        </w:rPr>
        <w:t xml:space="preserve">Esimerkki 3.169</w:t>
      </w:r>
    </w:p>
    <w:p>
      <w:r>
        <w:t xml:space="preserve"> Dominick: Hei, Aretha. Ilmoitan vain, että myöhästyn 15 minuuttia. Olen pahoillani, mutta kaupungissa on tänään todella kiire., Aretha: Hei, Dominick. Kiitos, että kerroit minulle. Nähdään pian!, Dominick: Kiitos ymmärryksestäsi. Nähdään! </w:t>
      </w:r>
    </w:p>
    <w:p>
      <w:r>
        <w:rPr>
          <w:b/>
        </w:rPr>
        <w:t xml:space="preserve">Tulos</w:t>
      </w:r>
    </w:p>
    <w:p>
      <w:r>
        <w:t xml:space="preserve"> Aretha joutuu odottamaan Dominickia, sillä hän on 15 minuuttia myöhässä. </w:t>
      </w:r>
    </w:p>
    <w:p>
      <w:r>
        <w:rPr>
          <w:b/>
        </w:rPr>
        <w:t xml:space="preserve">Esimerkki 3.170</w:t>
      </w:r>
    </w:p>
    <w:p>
      <w:r>
        <w:t xml:space="preserve"> Lola: &lt;file_other&gt;Lola: tsekkaa se!Laura: hmmm, vähän LOL rehellisesti, mitä se tarkoittaa "arvoituksellinen maisema "Jeff: ja "jossa norsut tornissa" 😂😂😂😂Lola: luoja, ei se ole pointti!Tim: hahahaLola: tiedän, kunhan vitsailinJeff: niin mikä on pointti?Lola: mitä voisimme tehdä siellä, se voisi auttaa meitä suunnittelemaan matkaaJeff: Lola, ei millään pahalla, mutta inhoan todella Lonely PlanetiaLola: tiedän, ja TripAdvisoria ja airbnb:tä ja kaikkea kapitalistista kulutusta matkailun kautta...Lola: mutta silti... niillä on siellä vain hyviä vinkkejäJeff: kuten mitä?Lola: yksinkertaisia, en tiedä mitään BotswanastaLola: kuten Chobe National Park tai Chapman's BaobabLaura: tämä näyttää tosiaan todella vaikuttavaltaJeff: joo, ja sitten mennään sinne, minne 10000 muuta turistia menee, tuhoavat maisemaa ja tuottavat 15534. kuvan instagramiinLola: En tiedä sinusta Jeff, mutta minä käytän elämäni säästöt siihen, että menen Botswanaan ja haluan saada siitä mahdollisimman paljon irti, joten minun on tiedettävä mitä siellä onLaura: ymmärrän mitä tarkoitat Jeff, mutta Lola on myös oikeassaJeff: ok, ihan sama, voisimme ainakin käyttää vähemmän kaupallisia opaskirjojaLaura: jos tiedät yhtään, olen enemmän kuin innoissani katsomassa niitä!Jeff: okei, etsin jotain </w:t>
      </w:r>
    </w:p>
    <w:p>
      <w:r>
        <w:rPr>
          <w:b/>
        </w:rPr>
        <w:t xml:space="preserve">Tulos</w:t>
      </w:r>
    </w:p>
    <w:p>
      <w:r>
        <w:t xml:space="preserve"> Jeff ei pidä Lonely Planetista. Lola lähtee Botswanaan. Jeff etsii vähemmän kaupallisia opaskirjoja. </w:t>
      </w:r>
    </w:p>
    <w:p>
      <w:r>
        <w:rPr>
          <w:b/>
        </w:rPr>
        <w:t xml:space="preserve">Esimerkki 3.171</w:t>
      </w:r>
    </w:p>
    <w:p>
      <w:r>
        <w:t xml:space="preserve"> Sam Smith: Smith: Huomenta. Haluaisin tilata nro. 27 ruokalistalta. Tässä on osoitteeni 20 W 34th St, New York, NY 10001. Elisabeth Garnier: Hyvää huomenta. Olemme vastaanottaneet tilauksenne. Laskun loppusumma on 12 dollaria ja toimitus kestää noin 35 minuuttia. Toivotamme teille hyvää ruokaa ja hyvää päivää., Sam Smith: Sam Smith: Olen odottanut yli 35 minuuttia, eikä ruoka ole vielä saapunut., Elisabeth Garnier: Kiitos: Garnier: Otamme välittömästi yhteyttä lähettiimme. Olkaa kärsivällinen., Elisabeth Garnier: Sam Smith: Kyllä, sain sen. Kiitos, kiitos. </w:t>
      </w:r>
    </w:p>
    <w:p>
      <w:r>
        <w:rPr>
          <w:b/>
        </w:rPr>
        <w:t xml:space="preserve">Tulos</w:t>
      </w:r>
    </w:p>
    <w:p>
      <w:r>
        <w:t xml:space="preserve"> Sam Smith tilasi aterian numero 27 hintaan 12 dollaria kotiinsa osoitteeseen 20 W 34th St, New York, NY 10001 ja odotti toimitusta yli 35 minuuttia.  </w:t>
      </w:r>
    </w:p>
    <w:p>
      <w:r>
        <w:rPr>
          <w:b/>
        </w:rPr>
        <w:t xml:space="preserve">Esimerkki 3.172</w:t>
      </w:r>
    </w:p>
    <w:p>
      <w:r>
        <w:t xml:space="preserve"> Paulina: &lt;file_photo&gt;, Paulina: Paulina: Stanley: Haha. Jep. Mieleni on täynnä vittuilua, Paulina: Paulina: Roflmao, Stanley: Paulina: pyörii lattialla nauraen perseelleen, Stanley: Vakavasti?, Stanley: ok. afz honey!, Paulina: ?, Stanley: Paulina: Hahaha :) :) :) :) :), Stanley: Stanley: Olen tietoinen lyhenteistä kuten afk tai brb, Stanley: Mutta abithiwtidb on liikaa minulle :D, Paulina: Stanley: Mitä? Se on lyhenne: Paulina: Paulina: Jeesus Kristus :D </w:t>
      </w:r>
    </w:p>
    <w:p>
      <w:r>
        <w:rPr>
          <w:b/>
        </w:rPr>
        <w:t xml:space="preserve">Tulos</w:t>
      </w:r>
    </w:p>
    <w:p>
      <w:r>
        <w:t xml:space="preserve"> Paulina ja Stanley keskustelevat lyhenteiden nykyisestä käytöstä chatissa. </w:t>
      </w:r>
    </w:p>
    <w:p>
      <w:r>
        <w:rPr>
          <w:b/>
        </w:rPr>
        <w:t xml:space="preserve">Esimerkki 3.173</w:t>
      </w:r>
    </w:p>
    <w:p>
      <w:r>
        <w:t xml:space="preserve"> Mira: onko sinulla nuo tiedostot mukanasi?, Barry: csi-tiedostot? kyllä, Mira: oletko valmis, Barry: melkein, vien ne toimistollesi tunnin sisällä, Mira: okei, siistiä, Barry: ja myös, näitkö sivun 18, Mira: kyllä, olen nähnyt sen, se on virhe, tiedän, Barry: mitä haluat minun tekevän?, Mira: jätä se tuollaiseksi, korjaan sen itse, Barry: okei. </w:t>
      </w:r>
    </w:p>
    <w:p>
      <w:r>
        <w:rPr>
          <w:b/>
        </w:rPr>
        <w:t xml:space="preserve">Tulos</w:t>
      </w:r>
    </w:p>
    <w:p>
      <w:r>
        <w:t xml:space="preserve"> Barry tuo csi-tiedostot Miran toimistoon tunnin kuluttua. Mira huolehtii itse sivulla 18 olevasta virheestä. </w:t>
      </w:r>
    </w:p>
    <w:p>
      <w:r>
        <w:rPr>
          <w:b/>
        </w:rPr>
        <w:t xml:space="preserve">Esimerkki 3.174</w:t>
      </w:r>
    </w:p>
    <w:p>
      <w:r>
        <w:t xml:space="preserve"> Erik: autoni hajosi, tarvitsen apuasi, Rory: mitä tapahtui?, Erik: olin ajamassa ja kun yritin vaihtaa vaihdetta, kuulin kovan äänen ja vaihdelaatikko löystyi, Rory: vaihdelaatikko?, Erik: joo, niin kuin se olisi hajonnut tai jotain... en voi vaihtaa vaihteita enää, hinauduin Chrisin kanssa parkkipaikalle, Rory: voi mies, olet kusessa, Erik: onko se niin paha juttu?, Rory: autosi on kuinka vanha... 10 vuotta?, Erik: 13 tai 14, Rory: joo, no korjaus tulee varmaan kalliimmaksi kuin uuden auton hankkiminen lol, Erik: hitto... luuletko niin?, Rory: melkein varmasti, Erik: voitko kuitenkin tulla katsomaan sitä? Rory: Toki, voin tulla sunnuntaina, sopiiko se?, Erik: kyllä, kiitos - hyvitän sen sinulle tietysti, Rory: ei kestä :) toivon vain, että voin auttaa. </w:t>
      </w:r>
    </w:p>
    <w:p>
      <w:r>
        <w:rPr>
          <w:b/>
        </w:rPr>
        <w:t xml:space="preserve">Tulos</w:t>
      </w:r>
    </w:p>
    <w:p>
      <w:r>
        <w:t xml:space="preserve"> Erikin auto hajosi, ja Chris auttoi häntä hinaamaan sen parkkipaikalle. Auto on 13 tai 14 vuotta vanha, ja Rory väittää, että sen korjaaminen voi tulla kalliimmaksi kuin uuden auton hankkiminen. Rory suostuu kuitenkin tulemaan katsomaan autoa sunnuntaina. </w:t>
      </w:r>
    </w:p>
    <w:p>
      <w:r>
        <w:rPr>
          <w:b/>
        </w:rPr>
        <w:t xml:space="preserve">Esimerkki 3.175</w:t>
      </w:r>
    </w:p>
    <w:p>
      <w:r>
        <w:t xml:space="preserve"> A: Hei Charlie, minulla on kysymys sinulle., Charlie: Hei mies, mitä kuuluu?, A: Minulla on ongelma. Pudotin juuri Godwinin, joka oli penkilläni, ja otin Baronin, joka pelaa tänään, ja nyt se ei anna minun käyttää Baronia tällä viikolla. Tiedätkö miksi? - Charlie: Joo. Yahoo ei anna sinun tehdä sitä., Adam: Olen tehnyt sen aiemmin., Charlie: Voin muuttaa sen sinulle., Adam: Siistiä, kiitos. Milloin se muuttui?, Charlie: Siitä on jo aikaa, varmaan viisi vuotta sitten. Olen tehnyt sen manuaalisesti siitä lähtien, koska se on paskamainen sääntö., Adam: Hyvä tietää. Arvostan sitä!, Charlie: Ei hätää. Pohjimmiltaan he eivät anna sinun tehdä mitään muutoksia sunnuntai-illan jälkeen tällä viikolla. Olemme kuitenkin aina pyytäneet ihmisiä odottamaan maanantaihin asti., Adam: Kiitos kaikesta tiedosta!, Charlie: Toki. Sinun pitäisi olla nyt valmis., Adam: Hienoa. Kiitos vielä kerran, Charlie: Joo, kysy aina tuollaisista asioista... </w:t>
      </w:r>
    </w:p>
    <w:p>
      <w:r>
        <w:rPr>
          <w:b/>
        </w:rPr>
        <w:t xml:space="preserve">Tulos</w:t>
      </w:r>
    </w:p>
    <w:p>
      <w:r>
        <w:t xml:space="preserve"> Adamilla on ongelmia Baronin käytön kanssa, koska Yahoo otti käyttöön uuden säännön viisi vuotta sitten. Hän pyytää Charlielta apua. Charlie auttaa Adamia. </w:t>
      </w:r>
    </w:p>
    <w:p>
      <w:r>
        <w:rPr>
          <w:b/>
        </w:rPr>
        <w:t xml:space="preserve">Esimerkki 3.176</w:t>
      </w:r>
    </w:p>
    <w:p>
      <w:r>
        <w:t xml:space="preserve"> John: Hei Al, oletko kunnossa?, Al: Hei! John: Olen niin iloinen, kun tämä hemmetin lukukausi on ohi!, Al: Sinä ja minä molemmat! John: Luoja! Muistin juuri, että pääsiäiseksi on varattu korjauskursseja, joten toinen viikko on nyt vapaata!, Al: Voi kyllä, mikä ilo! Menemme Saran vanhempien luokse Leicesteriin ensimmäiseksi viikoksi, joten en voi ottaa kirjojani ja läppäriäni esiin kovinkaan paljon!, John: Ai niin, appivanhempien lomavierailu, ihanaa! Älä huoli, poika, meillä on viime vuoden kertauskirjat valmiina, Brianin tai Hilaryn olisi pitänyt lähettää sinulle tiedosto., Al: John: Voi paska, muistan, että Romeo ei ole siellä, emme tehneet sitä viime vuonna, jonkun täytyy kirjoittaa siihen jotain papereita! Mainitsen siitä Hilarylle huomenna henkilökunnan kokouksessa., Al: John: Joo, jos olet valmis siihen! Saat siitä pisteitä Hilaryn ja ylemmän henkilökunnan keskuudessa, kun sopimustasi uusitaan. Al: John: Hyvä idea, minulla ei ole sinun nuoruuden energiaa!, Al: John: Oletko hullu!? Ei, vakavasti, sinun on ehdottomasti saatava ensin varma työpaikka., Al: Milloin he päättävät sopimuksestani, John?, John: Pääsiäisen jälkeen, luulisin. Sanon tietysti sanani, koska olen esimiehesi., Al: Olet hyvä kaveri, John, kiitos! Al: Olen käynyt teemoja läpi keskimmäisen ryhmäni kanssa. He eivät ole kovinkaan kirkkaita kipinöitä, vai mitä? John: Olivat viime vuonna, mutta he voivat yllättää sinut tenttiaikana. He eivät puhu paljon, mutta osa heidän töistään on lupaavia., Al: Hmm, ehkä, joka tapauksessa, nähdään kokouksessa heti aamusta!, John: Selvä, heippa! </w:t>
      </w:r>
    </w:p>
    <w:p>
      <w:r>
        <w:rPr>
          <w:b/>
        </w:rPr>
        <w:t xml:space="preserve">Tulos</w:t>
      </w:r>
    </w:p>
    <w:p>
      <w:r>
        <w:t xml:space="preserve"> Al kirjoittaa Johnille muutamia lomakkeita. Al haluaa pian yrittää saada lapsen, mutta hän tarvitsee ensin turvallisen työpaikan. John tukee Alia sopimuksen uusimisessa pääsiäisen jälkeen. Al tapaa Johnin huomenna henkilökunnan kokouksessa.  </w:t>
      </w:r>
    </w:p>
    <w:p>
      <w:r>
        <w:rPr>
          <w:b/>
        </w:rPr>
        <w:t xml:space="preserve">Esimerkki 3.177</w:t>
      </w:r>
    </w:p>
    <w:p>
      <w:r>
        <w:t xml:space="preserve"> Stan: Saanko jäädä kotiin?, Carol: Et, Stan: Äiti! , Carol: Ei tarkoittaa ei. Keskustelu on päättynyt., Stan: Mutta minulla on huono olo. Ole kiltti!, Carol: Olen antanut sinun jäädä kotiin kerran, mikä ei tarkoita, että voit nyt jättää koulupäivät väliin milloin vain haluat., Stan: Ei niin kuin 'milloin vain', Vain tänään. Ole kiltti ja sano kyllä. Ei. Tarkoitan sitä. Tiedän liiankin hyvin, mitä teet. Sen sijaan, että pelaat pelejä koko yön, sinun olisi pitänyt harjoitella koetta varten., Stan: Olet kamala!!!!, Carol: Mene kouluun. Tee parhaasi. Pidä hauskaa., Stan: Vihaan sinua., Carol: Rakastan sinua! Todella paljon. , Stan: Tuo ei ole reilua., Carol: No... totu siihen. Oikeasti, valmistaudu kouluun. Haen sinut kello 15.20. En muuta mieltäni. </w:t>
      </w:r>
    </w:p>
    <w:p>
      <w:r>
        <w:rPr>
          <w:b/>
        </w:rPr>
        <w:t xml:space="preserve">Tulos</w:t>
      </w:r>
    </w:p>
    <w:p>
      <w:r>
        <w:t xml:space="preserve"> Stan haluaa jäädä kotiin, koska hänellä on koe koulussa. Carol on antanut hänen jäädä kerran aiemmin, mutta nyt hän kieltäytyy. Hän hakee Stanin klo 15.20. </w:t>
      </w:r>
    </w:p>
    <w:p>
      <w:r>
        <w:rPr>
          <w:b/>
        </w:rPr>
        <w:t xml:space="preserve">Esimerkki 3.178</w:t>
      </w:r>
    </w:p>
    <w:p>
      <w:r>
        <w:t xml:space="preserve"> Jeffrey: olen ajatellut ajaa uberille :-D, Jeffrey: mitä mieltä olet?, Shannon: olen yllättynyt, että haluat ajaa uberille!!! lol, Shannon: se on niin epätavallista sinulle, Shannon: miksi haluat ajaa uberille??, Jeffrey: ylimääräinen raha voisi tulla tarpeeseen, Jeffrey: haluan uuden taulutelevision ja ne ovat kalliita :-/, Jeffrey: luulen, että jos ajaisin uberille pari viikkoa, voisin tienata sen rahan, Shannon: sinua ei haittaa, jos autoosi tulee kilometrikorvaus?, Jeffrey: ei oikeastaan, Shannon: ja että vieraat ovat kortissasi?, Jeffrey: ei, en todellakaan, Shannon: sitten ehkä uber-ajaminen on hyvä idea, Jeffrey: joo :-D kokeilen sitä, Shannon: kerro minulle miten se menee!, Shannon: olen aidosti utelias lol </w:t>
      </w:r>
    </w:p>
    <w:p>
      <w:r>
        <w:rPr>
          <w:b/>
        </w:rPr>
        <w:t xml:space="preserve">Tulos</w:t>
      </w:r>
    </w:p>
    <w:p>
      <w:r>
        <w:t xml:space="preserve"> Jeffrey harkitsee Uberilla ajamista, koska hän tarvitsee rahaa uuden television ostamiseen. Jeffreytä ei haittaa, että hänen autoonsa kertyy kilometrejä tai että hän ajaa vieraita ihmisiä. </w:t>
      </w:r>
    </w:p>
    <w:p>
      <w:r>
        <w:rPr>
          <w:b/>
        </w:rPr>
        <w:t xml:space="preserve">Esimerkki 3.179</w:t>
      </w:r>
    </w:p>
    <w:p>
      <w:r>
        <w:t xml:space="preserve"> Charlie: Jätkät, tarvitsen muutaman teistä auttamaan minua kesämökin siivoamisessa eilisten juhlien jälkeen., Charlie: Isä sanoi, että meidän on parasta tehdä se tänään, jos haluamme käyttää paikkaa juhliin vielä tulevaisuudessa..., Daisy: Tulen mukaan, ei hätää, Charlie :), William: Kaikkien, jotka nauttivat juhlista, pitäisi auttaa, tulen mukaan!, Freddie: Minullakin oli hauskaa, tulen mukaan, Gabrielle: En päässyt juhliin... onnea matkaan jätkät xD </w:t>
      </w:r>
    </w:p>
    <w:p>
      <w:r>
        <w:rPr>
          <w:b/>
        </w:rPr>
        <w:t xml:space="preserve">Tulos</w:t>
      </w:r>
    </w:p>
    <w:p>
      <w:r>
        <w:t xml:space="preserve"> Charlie pyytää eilisissä juhlissa läsnä olleilta miehiltä apua kesämökin siivoamisessa. Daisy, William ja Freddie tulevat auttamaan Charlieta. </w:t>
      </w:r>
    </w:p>
    <w:p>
      <w:r>
        <w:rPr>
          <w:b/>
        </w:rPr>
        <w:t xml:space="preserve">Esimerkki 3.180</w:t>
      </w:r>
    </w:p>
    <w:p>
      <w:r>
        <w:t xml:space="preserve"> Victor: Victor: Olemme menossa treffeille pian xD, Finn: Jep?, Victor: Olemme menossa treffeille pian xD, Finn: Jane?, Victor: juu, Finn: tiedätkö sinä molemmat sen XD, Victor: YESS, Finn: wow, Victor: *_*, Finn: lopeta olemasta niin onnellinen, Victor: miksen olisi xD, Finn: lopeta sekoilemasta, Victor: älä nyt viitsi, älä pilaa sitä minulta, Finn: joo toki, Victor: mitä mä teen, Finn: käyttäydy kuin normaali ihminen?? miksi sä trippailet joka tapauksessa, sä pärjäät kyllä, Victor: oletko varma, Finn: oletko SINÄ varma, että sä pärjäät xD, Victor: luulen niin :p, Finn: siistiä, kerro mulle miten menee, Victor: oka </w:t>
      </w:r>
    </w:p>
    <w:p>
      <w:r>
        <w:rPr>
          <w:b/>
        </w:rPr>
        <w:t xml:space="preserve">Tulos</w:t>
      </w:r>
    </w:p>
    <w:p>
      <w:r>
        <w:t xml:space="preserve"> Victor on iloinen siitä, että hänellä on pian treffit Janen kanssa. Victor kertoo Finnille, miten se sujuu. </w:t>
      </w:r>
    </w:p>
    <w:p>
      <w:r>
        <w:rPr>
          <w:b/>
        </w:rPr>
        <w:t xml:space="preserve">Esimerkki 3.181</w:t>
      </w:r>
    </w:p>
    <w:p>
      <w:r>
        <w:t xml:space="preserve"> Courtney: käykö huomenna tämä olut?, Courtney: tai mikä tahansa? ;), Lauren: huomenna ei oikeastaan, Lauren: tarkoitan, että Johnilla on jotain suunnitelmia , Lauren: joten minun on jäätävä kotiin, Lauren: entä ensi viikolla?, Lauren: tai ehkä haluaisit tulla luokseni, Lauren: hän on joka tapauksessa ulkona, joten voimme jutella ;), Courtney: mihin aikaan laitat lapset nukkumaan?, Courtney: en halua häiritä, Lauren: kahdeksan maissa kai, Lauren: heidän pitäisi olla silloin sängyissä, Courtney: ok, ilmoitan sinulle. </w:t>
      </w:r>
    </w:p>
    <w:p>
      <w:r>
        <w:rPr>
          <w:b/>
        </w:rPr>
        <w:t xml:space="preserve">Tulos</w:t>
      </w:r>
    </w:p>
    <w:p>
      <w:r>
        <w:t xml:space="preserve"> Courtney ja Lauren tapaavat ehkä huomenna oluella, sillä Laurenin on jäätävä kotiin, koska Johnilla on suunnitelmia. Hänen lastensa pitäisi olla sängyissä kello 20.00. </w:t>
      </w:r>
    </w:p>
    <w:p>
      <w:r>
        <w:rPr>
          <w:b/>
        </w:rPr>
        <w:t xml:space="preserve">Esimerkki 3.182</w:t>
      </w:r>
    </w:p>
    <w:p>
      <w:r>
        <w:t xml:space="preserve"> Dawson: tarkemmin ajateltuna, en ole varma oliko se hyvä idea, Justin: älä aloita sitä taas, Justin: olemme jo viime päivät keskustelleet tästä, Dawson: tiedän, Dawson: mutta silti, emme tiedä mitään purjehtimisesta, Justin: emme me purjehdi, Justin: kukaan ei odota meidän ottavan ohjaksia, Justin: me vain autamme ja saamme kokemusta, Justin: puhumattakaan siitä, että voimme vierailla siisteissä paikoissa sillä tavalla, Dawson: Tiedätkö, en osaa edes uida, Dawson: en ole varma, miksi suostuin tähän, Justin: olen, Justin: koska Lucy on osa miehistöä ja haluat viettää aikaa hänen kanssaan, Dawson: se on plussaa, Justin: älä huolehdi, kaikki menee hyvin, Justin: se on hieno tilaisuus meille, Justin: enkä puhu vain rakkauselämästäsi :P, Dawson: todella hauskaa, Dawson: vannon, että jos jotain pahaa tapahtuu..., Justin: mitään sellaista ei tapahdu, Justin: älä ole niin pessimistinen, Dawson: sellainen minä vain olen, Justin: yritä edes ja teeskentele, että on mahdollista, että nautit siitä :P, Dawson: minä yritän, Justin: ja muista... Lucy ;), Dawson: mä yritän kovemmin ;), Justin: se on sitä henkeä! </w:t>
      </w:r>
    </w:p>
    <w:p>
      <w:r>
        <w:rPr>
          <w:b/>
        </w:rPr>
        <w:t xml:space="preserve">Tulos</w:t>
      </w:r>
    </w:p>
    <w:p>
      <w:r>
        <w:t xml:space="preserve"> Dawson on epävarma järjestetystä purjehdusmatkasta. Justin vakuuttaa hänelle, että kaikki menee hyvin.  </w:t>
      </w:r>
    </w:p>
    <w:p>
      <w:r>
        <w:rPr>
          <w:b/>
        </w:rPr>
        <w:t xml:space="preserve">Esimerkki 3.183</w:t>
      </w:r>
    </w:p>
    <w:p>
      <w:r>
        <w:t xml:space="preserve"> Sylvia: Olen menossa Dawid Podsiadloon, Thomas: Niinkö? Thomas: Puhuin juuri Mattin kanssa, Thomas: Ja etsimme ihmisiä, joiden kanssa mennä Dawidin konserttiin, Sylvia: Joo olen!, Sylvia: Mikä yhteensattuma! , Thomas: Tiedän kyllä, Sylvia: Pitäisi ottaa juotavaa ennen kuin menemme sinne, Thomas: Luultavasti vain yksi olut, Thomas: Muuten meitä ei päästetä sisään xd, Sylvia: Aivan, Sylvia: k no se on jännää! , Thomas: Jee!  </w:t>
      </w:r>
    </w:p>
    <w:p>
      <w:r>
        <w:rPr>
          <w:b/>
        </w:rPr>
        <w:t xml:space="preserve">Tulos</w:t>
      </w:r>
    </w:p>
    <w:p>
      <w:r>
        <w:t xml:space="preserve"> Thomas ja Sylvia menevät Dawid Podsiadlon konserttiin. He haluavat juoda yhden oluen ennen sitä. </w:t>
      </w:r>
    </w:p>
    <w:p>
      <w:r>
        <w:rPr>
          <w:b/>
        </w:rPr>
        <w:t xml:space="preserve">Esimerkki 3.184</w:t>
      </w:r>
    </w:p>
    <w:p>
      <w:r>
        <w:t xml:space="preserve"> Zack: Minulla on tapana olla huolissani ystävistäni, joten kerron sinulle tämän, Zack: Ole aina varovainen, jos laitat savukkeen suuhusi oikealle puolelle, Zack: Sytytin savukkeen ollessani kiireinen jonkin muun asian kanssa, Pete: Sinulla on nyt täysi huomioni, Zack: Hengitin savukkeen kerran tai kahdesti sisään ja tietämättäni varmaan käänsin sen sormiini, Zack: Poltan suuni :/, Pete: Hahahahahahahahahahahahahahahahahahahahah, Pete: Todellako?, Pete: Et kai vitsaile?, Zack: En, Zack: Tiedän, että se näyttää hauskalta, mutta se sattuu :/, Pete: Olet todella jotain muuta mies... </w:t>
      </w:r>
    </w:p>
    <w:p>
      <w:r>
        <w:rPr>
          <w:b/>
        </w:rPr>
        <w:t xml:space="preserve">Tulos</w:t>
      </w:r>
    </w:p>
    <w:p>
      <w:r>
        <w:t xml:space="preserve"> Zack on kerran laittanut savukkeen väärän puolen suuhunsa ja palanut. </w:t>
      </w:r>
    </w:p>
    <w:p>
      <w:r>
        <w:rPr>
          <w:b/>
        </w:rPr>
        <w:t xml:space="preserve">Esimerkki 3.185</w:t>
      </w:r>
    </w:p>
    <w:p>
      <w:r>
        <w:t xml:space="preserve"> Aiden: Hei!, Aiden: Haluatko hengailla?, Amelia: Olen sanonut sinulle miljoona kertaa - en ole kiinnostunut. Mulla on poikaystävä., Amelia: Älä ole niin päällekäyvä, se ei tule toimimaan., Aiden: älä ole niin kaunis. :*, Amelia: Häivy! </w:t>
      </w:r>
    </w:p>
    <w:p>
      <w:r>
        <w:rPr>
          <w:b/>
        </w:rPr>
        <w:t xml:space="preserve">Tulos</w:t>
      </w:r>
    </w:p>
    <w:p>
      <w:r>
        <w:t xml:space="preserve"> Amelia ei halua hengailla Aidenin kanssa. Hänellä on poikaystävä.  </w:t>
      </w:r>
    </w:p>
    <w:p>
      <w:r>
        <w:rPr>
          <w:b/>
        </w:rPr>
        <w:t xml:space="preserve">Esimerkki 3.186</w:t>
      </w:r>
    </w:p>
    <w:p>
      <w:r>
        <w:t xml:space="preserve"> Kelly: Kelly: Äidin puhelin on pois päältä: Kelly: Hän käski minun ostaa suklaataKelly: Äiti sanoi minulle, että minun pitäisi ostaa suklaata: Mutta en tiedä, mitä... Kim: Kelly: 😰Ken: Hän syö vain tummaa suklaataKelly: Ken: Osta mitä tahansa luomua/reilun kaupan tuotettaKen: Vähintään 70 % kaakaotaKelly: KiitosKim: Hän taitaa olla ainoa kotona, joka niitä syöKelly: TottaKelly: Kim: EiKen: Ei tarvitse. Kiitos </w:t>
      </w:r>
    </w:p>
    <w:p>
      <w:r>
        <w:rPr>
          <w:b/>
        </w:rPr>
        <w:t xml:space="preserve">Tulos</w:t>
      </w:r>
    </w:p>
    <w:p>
      <w:r>
        <w:t xml:space="preserve"> Kelly ostaa äidilleen tummaa suklaata. </w:t>
      </w:r>
    </w:p>
    <w:p>
      <w:r>
        <w:rPr>
          <w:b/>
        </w:rPr>
        <w:t xml:space="preserve">Esimerkki 3.187</w:t>
      </w:r>
    </w:p>
    <w:p>
      <w:r>
        <w:t xml:space="preserve"> Emily: Richie: Minulla on opintoni silloin... Richie: Ja 24. päivä palaan Norjasta. Emily: Ja 24. päivä palaan Norjasta: Emily: Et kertonut minulle! Richie: Menen Lofooteille, joogaan ja vaellukselle. emily: Se kuulostaa niin siistiltä! Richie: Todellakin, kaksi kärpästä yhdellä iskulla! Emily: Richie: Etsitään sitten toinen kerta!  </w:t>
      </w:r>
    </w:p>
    <w:p>
      <w:r>
        <w:rPr>
          <w:b/>
        </w:rPr>
        <w:t xml:space="preserve">Tulos</w:t>
      </w:r>
    </w:p>
    <w:p>
      <w:r>
        <w:t xml:space="preserve"> Richie palaa Norjasta 24. toukokuuta. Hän lähtee matkalle Lofooteille, jossa hän joogaa ja patikoi. Emilyllä oli suunnitelmia heille Krakovaan 24.-26. toukokuuta, mutta nyt Richie ehdotti toista termiä. </w:t>
      </w:r>
    </w:p>
    <w:p>
      <w:r>
        <w:rPr>
          <w:b/>
        </w:rPr>
        <w:t xml:space="preserve">Esimerkki 3.188</w:t>
      </w:r>
    </w:p>
    <w:p>
      <w:r>
        <w:t xml:space="preserve"> Penny: Hyvää joulua, Stan!!, Stan: Hyvää joulua!!, Penny: :), Stan: :* </w:t>
      </w:r>
    </w:p>
    <w:p>
      <w:r>
        <w:rPr>
          <w:b/>
        </w:rPr>
        <w:t xml:space="preserve">Tulos</w:t>
      </w:r>
    </w:p>
    <w:p>
      <w:r>
        <w:t xml:space="preserve"> Penny ja Stan toivottavat toisilleen hyvää joulua. </w:t>
      </w:r>
    </w:p>
    <w:p>
      <w:r>
        <w:rPr>
          <w:b/>
        </w:rPr>
        <w:t xml:space="preserve">Esimerkki 3.189</w:t>
      </w:r>
    </w:p>
    <w:p>
      <w:r>
        <w:t xml:space="preserve"> Herra Potter: Potter: Hyvä rouva Johns. Puhelinkeskustelumme jälkeen haluaisin vahvistaa tapaamisemme tiistaina 27. lokakuuta kello 17.00, rouva Johns: Kyllä. Se on vahvistettu. Herra Potter: John Potter: Tapaaminen pidetään Sheraton Lodge -hotellissa. Hills Road 27., Rouva Johns: Kiitos, herra Potter. Nähdään tiistaina.  </w:t>
      </w:r>
    </w:p>
    <w:p>
      <w:r>
        <w:rPr>
          <w:b/>
        </w:rPr>
        <w:t xml:space="preserve">Tulos</w:t>
      </w:r>
    </w:p>
    <w:p>
      <w:r>
        <w:t xml:space="preserve"> Herra Potterilla on tapaaminen rouva Johnsin kanssa tiistaina 27. lokakuuta klo 17.00 Sheraton Lodgessa, Hills Road 27. </w:t>
      </w:r>
    </w:p>
    <w:p>
      <w:r>
        <w:rPr>
          <w:b/>
        </w:rPr>
        <w:t xml:space="preserve">Esimerkki 3.190</w:t>
      </w:r>
    </w:p>
    <w:p>
      <w:r>
        <w:t xml:space="preserve"> Matt: Hei kaverit, oletteko kuulleet kaikki viimeisimmät Avengers 4 -teoriat?, Jack: Riippuu siitä, mikä on "viimeisin", lol, Yuri: Näin videon, jossa he ehdottivat, että Dinklagen esittämä kääpiö oli tärkeämpi kuin luulimme, Matt: Ja se, jossa puhuttiin mahdollisuudesta saada vielä mahtavampi roisto neljänteen elokuvaan?, Juri: Tuo on vanhaa tavaraa, mutta uusia teorioita ja spekulaatioita tulee kai koko ajan, Jack: Joo, mutta tiedätkö, se on vain clickbaitia ja kaiken kaikkiaan ajanhukkaa, Juri: Todellakin, Matt: Minusta ne ovat silti hauskoja, Juri: On pahempiakin tapoja tuhlata elämäänsä XD </w:t>
      </w:r>
    </w:p>
    <w:p>
      <w:r>
        <w:rPr>
          <w:b/>
        </w:rPr>
        <w:t xml:space="preserve">Tulos</w:t>
      </w:r>
    </w:p>
    <w:p>
      <w:r>
        <w:t xml:space="preserve"> Mattin mielestä kaikki uusimmat Avengers 4 -teoriat ovat hauskoja, mutta Jurin ja Jackin mielestä ne ovat ajanhukkaa. </w:t>
      </w:r>
    </w:p>
    <w:p>
      <w:r>
        <w:rPr>
          <w:b/>
        </w:rPr>
        <w:t xml:space="preserve">Esimerkki 3.191</w:t>
      </w:r>
    </w:p>
    <w:p>
      <w:r>
        <w:t xml:space="preserve"> Leslie: Hei Paddy, menetkö huomenna henkilökunnan juhliin? Paddy: Hei, kulta! Joo, miksei helvetissä?, Leslie: Tiedän, että me olemme paljon vanhuksia, mutta voimme silti juhlia!, Paddy: Se on PartTaaayyyy! Muuten, Les😁, Leslie: No, se on Brasilia High Streetillä, en ollut varma, tiesitkö. Miten pääset sinne? Paddy: Leslie: Hienoa, aviomies vie minut sinne, sinun pitäisi nähdä mekkoni, se on ihan musta ja paljettipintainen!, Paddy: Näytät seksikkäältä. Leslie: No, olen 38-vuotias äiti, en ole varma, onko kuuma oikea sana!, Paddy: Leslie: Niin, mikä nuoria tyttöjä nykyään vaivaa, he näyttävät kaikki seksinukeilta, varsinkin nuo kauhean turvonneet huulet!, Paddy: Paddy: Samaa mieltä, rakas! Teeskennelty ulkonäkö on muotia. Siskoni näyttää nykyään ihan Tinamieheltä metallisine rajauksineen, yäk!, Leslie: Miten Kirkin kanssa menee, kaikki rakastavaiset?, Paddy: Paddy: Voi kyllä! 😍 Ajattelin pyytää häntä muuttamaan luokseni., Leslie: Se on iso askel!, Paddy: Kyllä, äiti! , Leslie: Röyhkeä paskiainen! Olen vain 12 vuotta sinua vanhempi!, Paddy: Niin, mutta käyttäydyt paljon vanhempana! Millaista ruoka on Brasiliassa?, Leslie: En ole itse käynyt siellä, mutta olen kuullut, että ruokalistalla on paljon bbq-lihaa, mutta jälkiruoat eivät ole niin hyviä. Paljon brasilialaista viinaa myös!, Paddy: Paddy: Kuulostaa hyvältä! Minun tekisi mieli päästää hiukseni irti tämän lukukauden jälkeen., Leslie: No, olet pärjännyt hyvin! Toivottavasti Amy päättää pitää sinut! Rehellisesti sanottuna Robyn on toivoton. Paddy..: Leslie: Minun pitää mennä, nähdään huomenna.  Heippa! Paddy: Heippa! </w:t>
      </w:r>
    </w:p>
    <w:p>
      <w:r>
        <w:rPr>
          <w:b/>
        </w:rPr>
        <w:t xml:space="preserve">Tulos</w:t>
      </w:r>
    </w:p>
    <w:p>
      <w:r>
        <w:t xml:space="preserve"> Paddy ja Leslie menevät huomenna henkilökunnan tilaisuuteen Brasiliaan. Leslien aviomies vie Leslien kotiin ja Kirk, Paddyn kumppani, vie Paddyn kotiin. Heidän mielestään opiskelijat meikkaavat liikaa. Leslie toivoo, että Amy pitää hänet opettajana Robynin sijaan. </w:t>
      </w:r>
    </w:p>
    <w:p>
      <w:r>
        <w:rPr>
          <w:b/>
        </w:rPr>
        <w:t xml:space="preserve">Esimerkki 3.192</w:t>
      </w:r>
    </w:p>
    <w:p>
      <w:r>
        <w:t xml:space="preserve"> Patty: &lt;file_photo&gt; Hyvät naiset, olen virallisesti kihloissa!!!, Hailey: AAAAAA!!!! Onnittelut, kaunokainen! Mikä rengas!!!!, Jessica: Sooo sooo happy for you two! Olette kaunein tuleva morsian!, Patty: Tämä oli niin uskomatonta, en odottanut sitä ollenkaan!, Hailey: Hailey: Kerro meille kaikki siitä! Polvistuiko hän yhdelle polvelle? Kuka auttoi häntä sormuksen valinnassa?, Jessica: D: Ja mikä tärkeintä, KUN häät ovat? :D </w:t>
      </w:r>
    </w:p>
    <w:p>
      <w:r>
        <w:rPr>
          <w:b/>
        </w:rPr>
        <w:t xml:space="preserve">Tulos</w:t>
      </w:r>
    </w:p>
    <w:p>
      <w:r>
        <w:t xml:space="preserve"> Patty meni kihloihin. Hän ei odottanut poikaystävänsä kosivan.  </w:t>
      </w:r>
    </w:p>
    <w:p>
      <w:r>
        <w:rPr>
          <w:b/>
        </w:rPr>
        <w:t xml:space="preserve">Esimerkki 3.193</w:t>
      </w:r>
    </w:p>
    <w:p>
      <w:r>
        <w:t xml:space="preserve"> Aj: mikä sinua vaivaa?, Sue: ei mikään, miksi kysyt?, Aj: olet ollut hyvin hiljainen viime aikoina 😒, Aj: olenko pulassa?xx, Sue: no, vain sinä tiedät sen, Aj: hmmm, kuulostaa siltä, että olen sitten..., Sue: no, mitä odotat, olen kyllästynyt siihen, että olet pettänyt minut..., Aj: pettänyt miten?, Sue: vitsailetko?, Sue: Idiootti, Aj: vau, tuo on tylyä, Sue: lupasit tulla tänne tänä aamuna, nyt on 2.30 iltapäivällä, Aj: voi paska... joo anteeksi kulta, minun moka, unohdin, Sue: no en jaksa enää jahtailla sinua, aloin kyllästyä siihen, Aj: hups, anteeksi Sue, rehellisesti sanottuna..., Aj:,file_photo&gt;, Sue: luuletko tosiaan, että surullinen naama muuttaa jotain????, Aj: joo... tiedät, että rakastan sinua ❤, Sue: se ei ole epäilystäkään, vaan se, että aina odotan sinua ärsyttää minua...🤦‍♀️😒, Aj: tulen tunnin sisällä ja tuon kakkua xxx, Sue: olet rohkaisematon.. nähdään kun nähdään, en odota kakkua xx </w:t>
      </w:r>
    </w:p>
    <w:p>
      <w:r>
        <w:rPr>
          <w:b/>
        </w:rPr>
        <w:t xml:space="preserve">Tulos</w:t>
      </w:r>
    </w:p>
    <w:p>
      <w:r>
        <w:t xml:space="preserve"> Sue odotti Aj:tä kotonaan tänä aamuna. Kello on nyt 14.30, eikä Aj ole vieläkään siellä. Aj pyytää anteeksi. Aj lupaa tulla tunnin päästä Suen luo ja tuoda kakun. </w:t>
      </w:r>
    </w:p>
    <w:p>
      <w:r>
        <w:rPr>
          <w:b/>
        </w:rPr>
        <w:t xml:space="preserve">Esimerkki 3.194</w:t>
      </w:r>
    </w:p>
    <w:p>
      <w:r>
        <w:t xml:space="preserve"> Ryan: pomoni on ääliö -_-, Gwen: mitä hän nyt teki , Ryan: ei mitään, Gwen: miksi sitten olet edes vihainen hänelle xD, Ryan: jo pelkkä hänen katsomisensa saa minut niin vihaiseksi hänelle , Gwen: älä ole kohtuuton, Ryan: ei tosissaan, hän käytännössä huusi tälle kaverille tänään, Gwen: kaikkien edessä??, Ryan: JES, Gwen: wow :/, Ryan: juuri niin, ja sinun olisi pitänyt nähdä sen tyypin ilme sen jälkeen, Gwen: aika noloa, eikö, Ryan: todella. </w:t>
      </w:r>
    </w:p>
    <w:p>
      <w:r>
        <w:rPr>
          <w:b/>
        </w:rPr>
        <w:t xml:space="preserve">Tulos</w:t>
      </w:r>
    </w:p>
    <w:p>
      <w:r>
        <w:t xml:space="preserve"> Ryan vihaa pomoaan. Pomo huusi kaverille kaikkien nähden.  </w:t>
      </w:r>
    </w:p>
    <w:p>
      <w:r>
        <w:rPr>
          <w:b/>
        </w:rPr>
        <w:t xml:space="preserve">Esimerkki 3.195</w:t>
      </w:r>
    </w:p>
    <w:p>
      <w:r>
        <w:t xml:space="preserve"> Lizzie: Hei, pikainen päivitys - huominen kokous on siirretty klo 13.00. Tapaamme MacDonaldsin ulkopuolella ja lähdemme sitten Jaken luokse. Toivottavasti nähdään siellä, Alison: Kiitos Liz. Kuinka monta ihmistä sinne tulee?, Lizzie: Noin kahdeksan yhteensä - sinä, minä, kaksoset, Jake (ja tapaat muut huomenna)., Alison: Alison: Aivan... Minulla on vain viulutunti huomenna klo 11, joten en tiedä ehdinkö paikalle. Saatan myöhästyä vähän., Lizzie: Ei se mitään, kerron muille. Tarvitsetko osoitteen? </w:t>
      </w:r>
    </w:p>
    <w:p>
      <w:r>
        <w:rPr>
          <w:b/>
        </w:rPr>
        <w:t xml:space="preserve">Tulos</w:t>
      </w:r>
    </w:p>
    <w:p>
      <w:r>
        <w:t xml:space="preserve"> Alison saattaa myöhästyä hieman huomisesta tapaamisesta Jaken luona, koska hänellä on viulutunti kello 11. </w:t>
      </w:r>
    </w:p>
    <w:p>
      <w:r>
        <w:rPr>
          <w:b/>
        </w:rPr>
        <w:t xml:space="preserve">Esimerkki 3.196</w:t>
      </w:r>
    </w:p>
    <w:p>
      <w:r>
        <w:t xml:space="preserve"> Kasia: Hei! ABC, suosikki-internetpalveluntarjoajasi! Miten voin auttaa teitä? Daniel: Hei! Hankin palvelusi 2 kuukautta sitten, ja sopimusta tehdessäni otit käyttöön jonkin lisäpalvelun, "turvallisen internetin" tai jotain. Daniel: Halusin poistaa sen, mutta sanoitte, että se on ilmainen ensimmäisen kuukauden ajan ja että minun on odotettava vähintään 3 päivää, ennen kuin voin poistaa sen käytöstä. Daniel: Joten noin viikon kuluttua soitin ja pyysin vihdoin poistamaan sen käytöstäKasia: Kyllä, "Safe Internet" -palvelu on virustorjuntaohjelma, jonka tarjoamme kaikille asiakkaillemme ja jonka ensimmäinen kuukausi on ilmainen.Daniel: Juuri niin!Daniel: Tarkistin eilen laskuni ja huomasin, että vaikka pyysin poistamaan sen käytöstä, halusitte silti, että maksan siitäKasia: Sen täytyy olla jokin järjestelmiemme virhe. Kasia: Daniel: Se on 12345Kasia: Kuten epäilin, tämä on meidän virheemme. Kasia: Olen pahoillani siitä. Laskunne on laskettu uudelleen ja lähetetty, tarkistakaa sähköpostiosoitteenne. Kasia: Myös IT-osastolle on ilmoitettu tilanteesta, joten vika korjataan mahdollisimman pianDaniel: Ai, se oli nopeaa, kiitos </w:t>
      </w:r>
    </w:p>
    <w:p>
      <w:r>
        <w:rPr>
          <w:b/>
        </w:rPr>
        <w:t xml:space="preserve">Tulos</w:t>
      </w:r>
    </w:p>
    <w:p>
      <w:r>
        <w:t xml:space="preserve"> Daniel valittaa internet-palveluntarjoajalleen ABC:lle siitä, että tämä laskuttaa häntä ylimääräisestä palvelusta, jonka hän on palvelusopimuksen mukaisesti pyytänyt ajoissa lopettamaan. ABC:n Kasia myönsi, että kyseessä oli järjestelmävirhe. Se korjattiin välittömästi, ja hänelle lähetettiin korjattu lasku sähköpostitse. </w:t>
      </w:r>
    </w:p>
    <w:p>
      <w:r>
        <w:rPr>
          <w:b/>
        </w:rPr>
        <w:t xml:space="preserve">Esimerkki 3.197</w:t>
      </w:r>
    </w:p>
    <w:p>
      <w:r>
        <w:t xml:space="preserve"> George: Kaikki on valmista, George: Toin asiakirjat , Lia: LIA: Hienoa! </w:t>
      </w:r>
    </w:p>
    <w:p>
      <w:r>
        <w:rPr>
          <w:b/>
        </w:rPr>
        <w:t xml:space="preserve">Tulos</w:t>
      </w:r>
    </w:p>
    <w:p>
      <w:r>
        <w:t xml:space="preserve"> George toi asiakirjat. </w:t>
      </w:r>
    </w:p>
    <w:p>
      <w:r>
        <w:rPr>
          <w:b/>
        </w:rPr>
        <w:t xml:space="preserve">Esimerkki 3.198</w:t>
      </w:r>
    </w:p>
    <w:p>
      <w:r>
        <w:t xml:space="preserve"> Lena: Bob, oletko siellä? Lena: Voisitko tulla tänne?, Bob: Mitä kuuluu?, Lena: Mitä kuuluu?, Bob: Mitä kuuluu? Totta kai voin. Jostain erityisestä syystä., Lena: Haluan vain kysyä sinulta jotain., Bob: Etkö voi tehdä sitä puhelimitse?, Lena: Ei, minun täytyy katsoa sinua silmiin:)!, Bob: Voi pojat. Tulen sinne ihan kohta=)! </w:t>
      </w:r>
    </w:p>
    <w:p>
      <w:r>
        <w:rPr>
          <w:b/>
        </w:rPr>
        <w:t xml:space="preserve">Tulos</w:t>
      </w:r>
    </w:p>
    <w:p>
      <w:r>
        <w:t xml:space="preserve"> Bob tulee Lenan luo tämän pyynnöstä. </w:t>
      </w:r>
    </w:p>
    <w:p>
      <w:r>
        <w:rPr>
          <w:b/>
        </w:rPr>
        <w:t xml:space="preserve">Esimerkki 3.199</w:t>
      </w:r>
    </w:p>
    <w:p>
      <w:r>
        <w:t xml:space="preserve"> Susan: &lt;file_other&gt;, Susan: Katso mitä löysin. Tsekkaa se, mielestäni se on sen arvoinen ja se saattaa kiinnostaa sinua. , Mark: OK, kiitos., Mark: Mutta mikä se on? Enemmän tai vähemmän., Susan: Löysin tämän tyypin yt:stä., Susan: Siinä on kyse motivaatiosta, tehokkuudesta ja sellaisista asioista. , Susan: Me puhuimme siitä, muistatko?, Mark: Jep. Tajusin sen., Mark: Kiitos. Katson myöhemmin., Mark: Olit oikeassa, hän on hyvä!, Mark: Monet mekanismit kuulostavat tutuilta..., Susan: :), Susan: Ajattelin, että se voisi olla hyödyllinen :), Mark: Kyllä, se on., Mark: Hän selittää paljon asioita. , Mark: Ja olen katsonut joitakin muita videoita. Siellä on paljon mielenkiintoista., Susan: Mistä pidät?, Mark: &lt;file_other&gt;, Mark: &lt;file_other&gt;, Mark: &lt;file_other&gt;, Mark: Ja tämä, mutta se on pidempi, enkä ehtinyt tehdä sitä vielä loppuun. Mutta se vaikuttaa arvokkaalta. , Susan: Olen nähnyt ensimmäisen ja viimeisen. , Susan: Kyllä, mielestäni se on katsomisen arvoinen., Susan: En ole nähnyt toista, mutta aioin katsoa senkin :)  </w:t>
      </w:r>
    </w:p>
    <w:p>
      <w:r>
        <w:rPr>
          <w:b/>
        </w:rPr>
        <w:t xml:space="preserve">Tulos</w:t>
      </w:r>
    </w:p>
    <w:p>
      <w:r>
        <w:t xml:space="preserve"> Susan lähetti Markille motivoivan puhujan klipin. Mark katsoi sen. Hän piti siitä. Sen jälkeen hän katsoi toisenkin videon puhujasta. Susan katsoo myös joitakin. </w:t>
      </w:r>
    </w:p>
    <w:p>
      <w:r>
        <w:rPr>
          <w:b/>
          <w:u w:val="single"/>
        </w:rPr>
        <w:t xml:space="preserve">Tehtävä numero 4</w:t>
      </w:r>
    </w:p>
    <w:p>
      <w:r>
        <w:t xml:space="preserve">Kirjoita lyhyt virheellinen tiivistelmä tekstin perusteella.</w:t>
      </w:r>
    </w:p>
    <w:p>
      <w:r>
        <w:rPr>
          <w:b/>
        </w:rPr>
        <w:t xml:space="preserve">Esimerkki 4.0</w:t>
      </w:r>
    </w:p>
    <w:p>
      <w:r>
        <w:t xml:space="preserve">jopa ## afganistanilaista on kuollut ja satoja loukkaantunut massiivisessa räjähdyksessä ampumatarvikevarastossa itäisessä maakunnan pääkaupungissa Jalalabadissa , kertoivat Kabulin Punaisen Ristin virkamiehet torstaina.</w:t>
      </w:r>
    </w:p>
    <w:p>
      <w:r>
        <w:rPr>
          <w:b/>
        </w:rPr>
        <w:t xml:space="preserve">Tulos</w:t>
      </w:r>
    </w:p>
    <w:p>
      <w:r>
        <w:t xml:space="preserve">mobutu panee merkille parlamentin päätöksen erottaa hallitus</w:t>
      </w:r>
    </w:p>
    <w:p>
      <w:r>
        <w:rPr>
          <w:b/>
        </w:rPr>
        <w:t xml:space="preserve">Esimerkki 4.1</w:t>
      </w:r>
    </w:p>
    <w:p>
      <w:r>
        <w:t xml:space="preserve">riippumattomien poliittisten ryhmien, jotka tunnetaan nimellä ###s , olisi julkistettava rahoituslähteensä vaalikampanjoiden aikana, kolme republikaanien edustajainhuoneen jäsentä sanoi keskiviikkona.</w:t>
      </w:r>
    </w:p>
    <w:p>
      <w:r>
        <w:rPr>
          <w:b/>
        </w:rPr>
        <w:t xml:space="preserve">Tulos</w:t>
      </w:r>
    </w:p>
    <w:p>
      <w:r>
        <w:t xml:space="preserve">UNK:n turhamaisuus : kapellimestari säveltäjänä ja yrittäjänä</w:t>
      </w:r>
    </w:p>
    <w:p>
      <w:r>
        <w:rPr>
          <w:b/>
        </w:rPr>
        <w:t xml:space="preserve">Esimerkki 4.2</w:t>
      </w:r>
    </w:p>
    <w:p>
      <w:r>
        <w:t xml:space="preserve">costa rica on sulkenut pois mahdollisuuden avata televiestintäalansa Yhdysvaltojen painostuksesta huolimatta , kerrottiin keskiviikkona guatemalassa.</w:t>
      </w:r>
    </w:p>
    <w:p>
      <w:r>
        <w:rPr>
          <w:b/>
        </w:rPr>
        <w:t xml:space="preserve">Tulos</w:t>
      </w:r>
    </w:p>
    <w:p>
      <w:r>
        <w:t xml:space="preserve">Kiina korostaa kansainvälisen tuen jatkumista Timor-Lestelle</w:t>
      </w:r>
    </w:p>
    <w:p>
      <w:r>
        <w:rPr>
          <w:b/>
        </w:rPr>
        <w:t xml:space="preserve">Esimerkki 4.3</w:t>
      </w:r>
    </w:p>
    <w:p>
      <w:r>
        <w:t xml:space="preserve">Liberialaiset asemiehet pitivät tiistaina panttivankeina noin ### siviiliä , mukaan lukien libanonilaisia diplomaatteja ja muita ulkomaalaisia, kun pääkaupungissa käytävät taistelut jatkuivat neljättä päivää, avustustyöntekijät kertoivat.</w:t>
      </w:r>
    </w:p>
    <w:p>
      <w:r>
        <w:rPr>
          <w:b/>
        </w:rPr>
        <w:t xml:space="preserve">Tulos</w:t>
      </w:r>
    </w:p>
    <w:p>
      <w:r>
        <w:t xml:space="preserve">libanonin pääministeri Kairossa neuvottelemassa kriisistä</w:t>
      </w:r>
    </w:p>
    <w:p>
      <w:r>
        <w:rPr>
          <w:b/>
        </w:rPr>
        <w:t xml:space="preserve">Esimerkki 4.4</w:t>
      </w:r>
    </w:p>
    <w:p>
      <w:r>
        <w:t xml:space="preserve">Neljä ihmistä kuoli ja yli ## loukkaantui, kun matkustajajuna suistui raiteilta lähellä täällä sunnuntaiaamuna .</w:t>
      </w:r>
    </w:p>
    <w:p>
      <w:r>
        <w:rPr>
          <w:b/>
        </w:rPr>
        <w:t xml:space="preserve">Tulos</w:t>
      </w:r>
    </w:p>
    <w:p>
      <w:r>
        <w:t xml:space="preserve">de charette libanonissa</w:t>
      </w:r>
    </w:p>
    <w:p>
      <w:r>
        <w:rPr>
          <w:b/>
        </w:rPr>
        <w:t xml:space="preserve">Esimerkki 4.5</w:t>
      </w:r>
    </w:p>
    <w:p>
      <w:r>
        <w:t xml:space="preserve">Ranskalaiset rautatietyöläiset jatkoivat rampauttavaa lakkoa kuudetta päivää peräkkäin keskiviikkona protestoidakseen pääministeri Alain Juppea vastaan hänen suunnitelmistaan sosiaaliturvan uudistamiseksi, eikä välitöntä loppua ole näköpiirissä.</w:t>
      </w:r>
    </w:p>
    <w:p>
      <w:r>
        <w:rPr>
          <w:b/>
        </w:rPr>
        <w:t xml:space="preserve">Tulos</w:t>
      </w:r>
    </w:p>
    <w:p>
      <w:r>
        <w:t xml:space="preserve">äänestyspaikat suljetaan Tšekin parlamenttivaalien ensimmäisenä päivänä</w:t>
      </w:r>
    </w:p>
    <w:p>
      <w:r>
        <w:rPr>
          <w:b/>
        </w:rPr>
        <w:t xml:space="preserve">Esimerkki 4.6</w:t>
      </w:r>
    </w:p>
    <w:p>
      <w:r>
        <w:t xml:space="preserve">Ainakin ## srilankalaista sotilasta ja ### tiikerisotilasta kuoli taisteluissa kapinallisten keskeisestä linnakkeesta, joka joutui hallituksen käsiin perjantaina , kertoi puolustusministeriö.</w:t>
      </w:r>
    </w:p>
    <w:p>
      <w:r>
        <w:rPr>
          <w:b/>
        </w:rPr>
        <w:t xml:space="preserve">Tulos</w:t>
      </w:r>
    </w:p>
    <w:p>
      <w:r>
        <w:t xml:space="preserve">konttialus ajaa karille ranskalaisessa satamassa</w:t>
      </w:r>
    </w:p>
    <w:p>
      <w:r>
        <w:rPr>
          <w:b/>
        </w:rPr>
        <w:t xml:space="preserve">Esimerkki 4.7</w:t>
      </w:r>
    </w:p>
    <w:p>
      <w:r>
        <w:t xml:space="preserve">baa plc , espanjalaisomistuksessa oleva lentoasemien ylläpitäjä, jota arvostellaan ankarasti Heathrow'n lentokentän myöhästymisistä ja ruuhkautumisesta, ilmoitti perjantaina nimittävänsä kaksi korkean profiilin johtajaa parantaakseen huonoja suhdetoimintaansa ja suorituskykyään.</w:t>
      </w:r>
    </w:p>
    <w:p>
      <w:r>
        <w:rPr>
          <w:b/>
        </w:rPr>
        <w:t xml:space="preserve">Tulos</w:t>
      </w:r>
    </w:p>
    <w:p>
      <w:r>
        <w:t xml:space="preserve">moi vastustaa uudistusten puolesta järjestettäviä mielenosoituksia</w:t>
      </w:r>
    </w:p>
    <w:p>
      <w:r>
        <w:rPr>
          <w:b/>
        </w:rPr>
        <w:t xml:space="preserve">Esimerkki 4.8</w:t>
      </w:r>
    </w:p>
    <w:p>
      <w:r>
        <w:t xml:space="preserve">sonia sotomayor vannoi lauantaina virkavalansa korkeimman oikeuden ensimmäisenä espanjalaistuomarina ja vasta kolmantena naisjäsenenä Yhdysvaltain korkeimman oikeuden ###-vuotisessa historiassa.</w:t>
      </w:r>
    </w:p>
    <w:p>
      <w:r>
        <w:rPr>
          <w:b/>
        </w:rPr>
        <w:t xml:space="preserve">Tulos</w:t>
      </w:r>
    </w:p>
    <w:p>
      <w:r>
        <w:t xml:space="preserve">israelilaiset virkamiehet: uudet länsirannan hankkeet jäädytetty</w:t>
      </w:r>
    </w:p>
    <w:p>
      <w:r>
        <w:rPr>
          <w:b/>
        </w:rPr>
        <w:t xml:space="preserve">Esimerkki 4.9</w:t>
      </w:r>
    </w:p>
    <w:p>
      <w:r>
        <w:t xml:space="preserve">ilman hallituksen ravitsemussuosituksia , lääkärin neuvoja tai jotain alkukantaista ruokavaliohullutusta , kokonaisia dinosauruslajeja joskus UNK niiden saalistava , lihaa syövä elämäntapa ja kehittyi laiduntaviksi kasvissyöjiksi .</w:t>
      </w:r>
    </w:p>
    <w:p>
      <w:r>
        <w:rPr>
          <w:b/>
        </w:rPr>
        <w:t xml:space="preserve">Tulos</w:t>
      </w:r>
    </w:p>
    <w:p>
      <w:r>
        <w:t xml:space="preserve">jälleen kerran pat buchanan puolustaa hitleriä</w:t>
      </w:r>
    </w:p>
    <w:p>
      <w:r>
        <w:rPr>
          <w:b/>
        </w:rPr>
        <w:t xml:space="preserve">Esimerkki 4.10</w:t>
      </w:r>
    </w:p>
    <w:p>
      <w:r>
        <w:t xml:space="preserve">Bushin hallinto nosti tiistaina Yhdysvaltojen terrorihälytystason oranssiksi, koska ulkomailla tapahtuvien terrori-iskujen aallon pelätään leviävän Yhdysvaltoihin.</w:t>
      </w:r>
    </w:p>
    <w:p>
      <w:r>
        <w:rPr>
          <w:b/>
        </w:rPr>
        <w:t xml:space="preserve">Tulos</w:t>
      </w:r>
    </w:p>
    <w:p>
      <w:r>
        <w:t xml:space="preserve">Ranskan johtamat joukot lähtevät turvaamaan norsunluurannikon lakia</w:t>
      </w:r>
    </w:p>
    <w:p>
      <w:r>
        <w:rPr>
          <w:b/>
        </w:rPr>
        <w:t xml:space="preserve">Esimerkki 4.11</w:t>
      </w:r>
    </w:p>
    <w:p>
      <w:r>
        <w:t xml:space="preserve">dollari luisui jeniä vastaan maanantain alun kaupankäynnissä Tokiossa voiton tavoittelun vuoksi, kun taas osakekurssit nousivat maltillisesti.</w:t>
      </w:r>
    </w:p>
    <w:p>
      <w:r>
        <w:rPr>
          <w:b/>
        </w:rPr>
        <w:t xml:space="preserve">Tulos</w:t>
      </w:r>
    </w:p>
    <w:p>
      <w:r>
        <w:t xml:space="preserve">Eds : UNK koko ajan Sri Lankan voittaessa.</w:t>
      </w:r>
    </w:p>
    <w:p>
      <w:r>
        <w:rPr>
          <w:b/>
        </w:rPr>
        <w:t xml:space="preserve">Esimerkki 4.12</w:t>
      </w:r>
    </w:p>
    <w:p>
      <w:r>
        <w:t xml:space="preserve">arsenalin manageri arsene wenger sai maanantaina jalkapalloliitolta syytteen epäasiallisesta käytöksestä manchester unitedin hyökkääjää ruud van nistelrooyta koskevan kommentin vuoksi.</w:t>
      </w:r>
    </w:p>
    <w:p>
      <w:r>
        <w:rPr>
          <w:b/>
        </w:rPr>
        <w:t xml:space="preserve">Tulos</w:t>
      </w:r>
    </w:p>
    <w:p>
      <w:r>
        <w:t xml:space="preserve">ulkomailta tulevien filippiiniläisten työntekijöiden rahalähetykset kasvavat ensimmäisinä # kuukausina.</w:t>
      </w:r>
    </w:p>
    <w:p>
      <w:r>
        <w:rPr>
          <w:b/>
        </w:rPr>
        <w:t xml:space="preserve">Esimerkki 4.13</w:t>
      </w:r>
    </w:p>
    <w:p>
      <w:r>
        <w:t xml:space="preserve">Kahdeksanvuotias Gary Bass kuoli sairaalassa varhain perjantaina, kaksi päivää sen jälkeen, kun poliisi löysi hänet ja hänen veljensä, molemmat laihtuneina ja palaneina, heidän Koillis-Kansas Cityn kodistaan.</w:t>
      </w:r>
    </w:p>
    <w:p>
      <w:r>
        <w:rPr>
          <w:b/>
        </w:rPr>
        <w:t xml:space="preserve">Tulos</w:t>
      </w:r>
    </w:p>
    <w:p>
      <w:r>
        <w:t xml:space="preserve">nea-ohjelmassa on yhteisön suunnittelu</w:t>
      </w:r>
    </w:p>
    <w:p>
      <w:r>
        <w:rPr>
          <w:b/>
        </w:rPr>
        <w:t xml:space="preserve">Esimerkki 4.14</w:t>
      </w:r>
    </w:p>
    <w:p>
      <w:r>
        <w:t xml:space="preserve">Paul Harrisille , Virginian edustajainhuoneen jäsenelle , lähetetty sähköpostiviesti saa automaattisen vastauksen: "Olen poissa toimistosta YK:sta YK:hon saakka.</w:t>
      </w:r>
    </w:p>
    <w:p>
      <w:r>
        <w:rPr>
          <w:b/>
        </w:rPr>
        <w:t xml:space="preserve">Tulos</w:t>
      </w:r>
    </w:p>
    <w:p>
      <w:r>
        <w:t xml:space="preserve">national semiconductorin tappio odotettua pienempi</w:t>
      </w:r>
    </w:p>
    <w:p>
      <w:r>
        <w:rPr>
          <w:b/>
        </w:rPr>
        <w:t xml:space="preserve">Esimerkki 4.15</w:t>
      </w:r>
    </w:p>
    <w:p>
      <w:r>
        <w:t xml:space="preserve">younis khan on vetäytynyt Pakistanin joukkueesta pelaamaan kolmen ottelun sarjaa Sri Lankaa vastaan Abu Dhabissa toukokuussa sanomalla, että hän kärsii edelleen joukkueen traumaattisesta MM-kisoista.</w:t>
      </w:r>
    </w:p>
    <w:p>
      <w:r>
        <w:rPr>
          <w:b/>
        </w:rPr>
        <w:t xml:space="preserve">Tulos</w:t>
      </w:r>
    </w:p>
    <w:p>
      <w:r>
        <w:t xml:space="preserve">angelina jolie hakee lisää apua orvoille köyhille lapsille</w:t>
      </w:r>
    </w:p>
    <w:p>
      <w:r>
        <w:rPr>
          <w:b/>
        </w:rPr>
        <w:t xml:space="preserve">Esimerkki 4.16</w:t>
      </w:r>
    </w:p>
    <w:p>
      <w:r>
        <w:t xml:space="preserve">israelilainen liikemies, josta tuli pankkiryöstäjä ja jonka moottoripyöräkarkumatkat olivat legendaarisia Israelissa #### -luvun loppupuolella, vapautetaan ennenaikaisesti hyvän käytöksen vuoksi, ilmoitti vankilaviranomainen maanantaina.</w:t>
      </w:r>
    </w:p>
    <w:p>
      <w:r>
        <w:rPr>
          <w:b/>
        </w:rPr>
        <w:t xml:space="preserve">Tulos</w:t>
      </w:r>
    </w:p>
    <w:p>
      <w:r>
        <w:t xml:space="preserve">lontoolaisten testaaminen jätä huomiotta</w:t>
      </w:r>
    </w:p>
    <w:p>
      <w:r>
        <w:rPr>
          <w:b/>
        </w:rPr>
        <w:t xml:space="preserve">Esimerkki 4.17</w:t>
      </w:r>
    </w:p>
    <w:p>
      <w:r>
        <w:t xml:space="preserve">Maailmanpankin Etelä-Aasian alueellinen johtoryhmä, johon kuuluu yli ## johtavaa johtajaa ja toimihenkilöä, on Kathmandussa osallistumassa kokouksiin, joissa käsitellään Nepalin ja Etelä-Aasian uusia ja nousevia kysymyksiä teemalla "kansallisvaltion tuolla puolen".</w:t>
      </w:r>
    </w:p>
    <w:p>
      <w:r>
        <w:rPr>
          <w:b/>
        </w:rPr>
        <w:t xml:space="preserve">Tulos</w:t>
      </w:r>
    </w:p>
    <w:p>
      <w:r>
        <w:t xml:space="preserve">maanvyöry UNK kolme Luoteis-Kiinassa</w:t>
      </w:r>
    </w:p>
    <w:p>
      <w:r>
        <w:rPr>
          <w:b/>
        </w:rPr>
        <w:t xml:space="preserve">Esimerkki 4.18</w:t>
      </w:r>
    </w:p>
    <w:p>
      <w:r>
        <w:t xml:space="preserve">espanjan julian alonso voitti sunnuntaina kolmessa sarjassa saksalaisen marcello UNK:n ja voitti dlrs ###,### venice openin ja sai ensimmäisen mestaruutensa ammattilaisena.</w:t>
      </w:r>
    </w:p>
    <w:p>
      <w:r>
        <w:rPr>
          <w:b/>
        </w:rPr>
        <w:t xml:space="preserve">Tulos</w:t>
      </w:r>
    </w:p>
    <w:p>
      <w:r>
        <w:t xml:space="preserve">eds : UNK oranssilla tilausmerkinnällä UNK edellinen shawn UNK</w:t>
      </w:r>
    </w:p>
    <w:p>
      <w:r>
        <w:rPr>
          <w:b/>
        </w:rPr>
        <w:t xml:space="preserve">Esimerkki 4.19</w:t>
      </w:r>
    </w:p>
    <w:p>
      <w:r>
        <w:t xml:space="preserve">Australian dollari ei muuttunut juurikaan tiistaina, kun ne, jotka toivoivat Australian keskuspankin odotetun raportin merkitsevän rahapolitiikan keventämistä, joutuivat pettymään.</w:t>
      </w:r>
    </w:p>
    <w:p>
      <w:r>
        <w:rPr>
          <w:b/>
        </w:rPr>
        <w:t xml:space="preserve">Tulos</w:t>
      </w:r>
    </w:p>
    <w:p>
      <w:r>
        <w:t xml:space="preserve">lähes #,### irakilaista kuoli tammikuussa</w:t>
      </w:r>
    </w:p>
    <w:p>
      <w:r>
        <w:rPr>
          <w:b/>
        </w:rPr>
        <w:t xml:space="preserve">Esimerkki 4.20</w:t>
      </w:r>
    </w:p>
    <w:p>
      <w:r>
        <w:t xml:space="preserve">lähes ## vuotta sen jälkeen, kun natsit ryöstivät kubistisen öljymaalauksen juutalaiselta keräilijältä Ranskassa , teos on palautettu miehen perillisille .</w:t>
      </w:r>
    </w:p>
    <w:p>
      <w:r>
        <w:rPr>
          <w:b/>
        </w:rPr>
        <w:t xml:space="preserve">Tulos</w:t>
      </w:r>
    </w:p>
    <w:p>
      <w:r>
        <w:t xml:space="preserve">mirin ongelmat yhdellä silmäyksellä</w:t>
      </w:r>
    </w:p>
    <w:p>
      <w:r>
        <w:rPr>
          <w:b/>
        </w:rPr>
        <w:t xml:space="preserve">Esimerkki 4.21</w:t>
      </w:r>
    </w:p>
    <w:p>
      <w:r>
        <w:t xml:space="preserve">Etelä-Korea pelaa kolmannesta suorasta naisten käsipallon olympiakultamitalista, kun se kohtaa lauantaina Tanskan.</w:t>
      </w:r>
    </w:p>
    <w:p>
      <w:r>
        <w:rPr>
          <w:b/>
        </w:rPr>
        <w:t xml:space="preserve">Tulos</w:t>
      </w:r>
    </w:p>
    <w:p>
      <w:r>
        <w:t xml:space="preserve">pommi räjähtää Algerin kahvilassa haavoittaen seitsemää ihmistä</w:t>
      </w:r>
    </w:p>
    <w:p>
      <w:r>
        <w:rPr>
          <w:b/>
        </w:rPr>
        <w:t xml:space="preserve">Esimerkki 4.22</w:t>
      </w:r>
    </w:p>
    <w:p>
      <w:r>
        <w:t xml:space="preserve">Pakistanin ulkoministeri jäi pois Kansainyhteisön ulkoministerien kokouksesta täällä keskiviikkona, jonka odotetaan päättävän, pitäisikö Pakistan hyllyttää entisten brittiläisten siirtomaiden järjestöstä.</w:t>
      </w:r>
    </w:p>
    <w:p>
      <w:r>
        <w:rPr>
          <w:b/>
        </w:rPr>
        <w:t xml:space="preserve">Tulos</w:t>
      </w:r>
    </w:p>
    <w:p>
      <w:r>
        <w:t xml:space="preserve">#nd ld : pakistanin musharraf eroaa armeijan päällikön virasta.</w:t>
      </w:r>
    </w:p>
    <w:p>
      <w:r>
        <w:rPr>
          <w:b/>
        </w:rPr>
        <w:t xml:space="preserve">Esimerkki 4.23</w:t>
      </w:r>
    </w:p>
    <w:p>
      <w:r>
        <w:t xml:space="preserve">viime torstai-iltana Bangladeshissa riehuneen syklonin aiheuttamien kuolonuhrien määrä nousi maanantaihin klo #:## mennessä #### , kertoo elintarvike- ja katastrofiministeriö.</w:t>
      </w:r>
    </w:p>
    <w:p>
      <w:r>
        <w:rPr>
          <w:b/>
        </w:rPr>
        <w:t xml:space="preserve">Tulos</w:t>
      </w:r>
    </w:p>
    <w:p>
      <w:r>
        <w:t xml:space="preserve">#nd ld : Kroatiassa pidetään parlamenttivaalit</w:t>
      </w:r>
    </w:p>
    <w:p>
      <w:r>
        <w:rPr>
          <w:b/>
        </w:rPr>
        <w:t xml:space="preserve">Esimerkki 4.24</w:t>
      </w:r>
    </w:p>
    <w:p>
      <w:r>
        <w:t xml:space="preserve">ding UNK uskoo ihmeisiin .</w:t>
      </w:r>
    </w:p>
    <w:p>
      <w:r>
        <w:rPr>
          <w:b/>
        </w:rPr>
        <w:t xml:space="preserve">Tulos</w:t>
      </w:r>
    </w:p>
    <w:p>
      <w:r>
        <w:t xml:space="preserve">entinen kuvernööri : britannia jätti huomiotta Hongkongin demokratian toiveet, kirjoittanut Ted Anthony</w:t>
      </w:r>
    </w:p>
    <w:p>
      <w:r>
        <w:rPr>
          <w:b/>
        </w:rPr>
        <w:t xml:space="preserve">Esimerkki 4.25</w:t>
      </w:r>
    </w:p>
    <w:p>
      <w:r>
        <w:t xml:space="preserve">Pohjois- ja Etelä-Korean neljä päivää kestäneet neuvottelut päättyivät torstaina, ja pohjoinen vastusti painostusta jatkaa neuvotteluja ydinohjelmastaan, mutta suostui kabinettitason kokouksiin etelän kanssa ensi kuussa.</w:t>
      </w:r>
    </w:p>
    <w:p>
      <w:r>
        <w:rPr>
          <w:b/>
        </w:rPr>
        <w:t xml:space="preserve">Tulos</w:t>
      </w:r>
    </w:p>
    <w:p>
      <w:r>
        <w:t xml:space="preserve">työvoima keskittyy johtajan soveltuvuuteen tehtäväänsä</w:t>
      </w:r>
    </w:p>
    <w:p>
      <w:r>
        <w:rPr>
          <w:b/>
        </w:rPr>
        <w:t xml:space="preserve">Esimerkki 4.26</w:t>
      </w:r>
    </w:p>
    <w:p>
      <w:r>
        <w:t xml:space="preserve">Pohjois-Korean talous supistui ensimmäistä kertaa kahdeksaan vuoteen #### kansainvälisen ydinvoiman vastakkainasettelun, energiapulan ja maataloustuotannon laskun keskellä, Etelä-Korean keskuspankki kertoi torstaina.</w:t>
      </w:r>
    </w:p>
    <w:p>
      <w:r>
        <w:rPr>
          <w:b/>
        </w:rPr>
        <w:t xml:space="preserve">Tulos</w:t>
      </w:r>
    </w:p>
    <w:p>
      <w:r>
        <w:t xml:space="preserve">rove : clintonin korkea negatiivinen ääniosuus ja kongressin heikkenevät mielipiteet antavat gop-puolueelle toivoa ####</w:t>
      </w:r>
    </w:p>
    <w:p>
      <w:r>
        <w:rPr>
          <w:b/>
        </w:rPr>
        <w:t xml:space="preserve">Esimerkki 4.27</w:t>
      </w:r>
    </w:p>
    <w:p>
      <w:r>
        <w:t xml:space="preserve">Tuhannet kashmirilaiset lauloivat Pakistan-myönteisiä iskulauseita ja osallistuivat sunnuntaina mielenosoitukseen, jossa toivotettiin tervetulleeksi takaisin syöpähoitoon Mumbaissa joutunut kovan linjan separatistijohtaja.</w:t>
      </w:r>
    </w:p>
    <w:p>
      <w:r>
        <w:rPr>
          <w:b/>
        </w:rPr>
        <w:t xml:space="preserve">Tulos</w:t>
      </w:r>
    </w:p>
    <w:p>
      <w:r>
        <w:t xml:space="preserve">tennis : kuka tahansa tennis ei gaudio</w:t>
      </w:r>
    </w:p>
    <w:p>
      <w:r>
        <w:rPr>
          <w:b/>
        </w:rPr>
        <w:t xml:space="preserve">Esimerkki 4.28</w:t>
      </w:r>
    </w:p>
    <w:p>
      <w:r>
        <w:t xml:space="preserve">Sri Lankan tamilitiikerikapinalliset vahvistivat tiistaina uudelleen sitoutumisensa tulitaukoon väkivaltaisuuksien lisääntymisestä huolimatta, mutta sanoivat, että Tanskan, Suomen ja Ruotsin tulitaukotarkkailijoiden tulevaisuus on edelleen vaakalaudalla.</w:t>
      </w:r>
    </w:p>
    <w:p>
      <w:r>
        <w:rPr>
          <w:b/>
        </w:rPr>
        <w:t xml:space="preserve">Tulos</w:t>
      </w:r>
    </w:p>
    <w:p>
      <w:r>
        <w:t xml:space="preserve">argentiinan puolustaja burdisso pois Meksiko-kohtaamisesta</w:t>
      </w:r>
    </w:p>
    <w:p>
      <w:r>
        <w:rPr>
          <w:b/>
        </w:rPr>
        <w:t xml:space="preserve">Esimerkki 4.29</w:t>
      </w:r>
    </w:p>
    <w:p>
      <w:r>
        <w:t xml:space="preserve">Kiinan osakekurssit romahtivat #.## prosenttia tiistaina, kun jatkuva huoli Kiinan hidastuvasta taloudesta ja alueellisten markkinoiden heikkous aiheuttivat voimakasta myyntiä, sanoivat jälleenmyyjät.</w:t>
      </w:r>
    </w:p>
    <w:p>
      <w:r>
        <w:rPr>
          <w:b/>
        </w:rPr>
        <w:t xml:space="preserve">Tulos</w:t>
      </w:r>
    </w:p>
    <w:p>
      <w:r>
        <w:t xml:space="preserve">afptv UNK neuvonta perjantaina</w:t>
      </w:r>
    </w:p>
    <w:p>
      <w:r>
        <w:rPr>
          <w:b/>
        </w:rPr>
        <w:t xml:space="preserve">Esimerkki 4.30</w:t>
      </w:r>
    </w:p>
    <w:p>
      <w:r>
        <w:t xml:space="preserve">vahvistettu rajavartiosto on johtanut ##-prosentin laskuun paperittomien siirtolaisten pidätyksissä tänä vuonna Yhdysvaltojen ja Meksikon rajalla , kerrottiin keskiviikkona.</w:t>
      </w:r>
    </w:p>
    <w:p>
      <w:r>
        <w:rPr>
          <w:b/>
        </w:rPr>
        <w:t xml:space="preserve">Tulos</w:t>
      </w:r>
    </w:p>
    <w:p>
      <w:r>
        <w:t xml:space="preserve">ronaldinho harjoittelee nilkkavamman kanssa Brasiliaa varten</w:t>
      </w:r>
    </w:p>
    <w:p>
      <w:r>
        <w:rPr>
          <w:b/>
        </w:rPr>
        <w:t xml:space="preserve">Esimerkki 4.31</w:t>
      </w:r>
    </w:p>
    <w:p>
      <w:r>
        <w:t xml:space="preserve">bosniassa ollut ruotsalainen YK-sotilas sai tiistaina osuman ja kuoli harhaluotiin, jota viranomaiset kutsuvat onnettomuudeksi, kertoivat sotilasviranomaiset Tukholmassa tiistaina.</w:t>
      </w:r>
    </w:p>
    <w:p>
      <w:r>
        <w:rPr>
          <w:b/>
        </w:rPr>
        <w:t xml:space="preserve">Tulos</w:t>
      </w:r>
    </w:p>
    <w:p>
      <w:r>
        <w:t xml:space="preserve">lentokoneen alasampuminen hidastaa Sri Lankan armeijan hyökkäystä Jaffnaan amal jayasinghe</w:t>
      </w:r>
    </w:p>
    <w:p>
      <w:r>
        <w:rPr>
          <w:b/>
        </w:rPr>
        <w:t xml:space="preserve">Esimerkki 4.32</w:t>
      </w:r>
    </w:p>
    <w:p>
      <w:r>
        <w:t xml:space="preserve">YK:n turvallisuusneuvosto tuomitsi torstaina jyrkästi Algeriassa tehdyt itsemurha-autopommi-iskut ja kehotti kaikkia valtioita auttamaan Algeriaa saattamaan tekijät ja tukijat oikeuden eteen.</w:t>
      </w:r>
    </w:p>
    <w:p>
      <w:r>
        <w:rPr>
          <w:b/>
        </w:rPr>
        <w:t xml:space="preserve">Tulos</w:t>
      </w:r>
    </w:p>
    <w:p>
      <w:r>
        <w:t xml:space="preserve">Yhdysvallat vangitsee UNK:n miehen perhosten salakuljetuksesta</w:t>
      </w:r>
    </w:p>
    <w:p>
      <w:r>
        <w:rPr>
          <w:b/>
        </w:rPr>
        <w:t xml:space="preserve">Esimerkki 4.33</w:t>
      </w:r>
    </w:p>
    <w:p>
      <w:r>
        <w:t xml:space="preserve">Libanonin pääministeri Rafic Hariri tapasi sunnuntaina Egyptin presidentin Hosni Mubarakin keskustellakseen Etelä-Lebanonin konfliktista, jota Israelin ilma- ja tykistöpommitukset pommittavat neljättä päivää peräkkäin.</w:t>
      </w:r>
    </w:p>
    <w:p>
      <w:r>
        <w:rPr>
          <w:b/>
        </w:rPr>
        <w:t xml:space="preserve">Tulos</w:t>
      </w:r>
    </w:p>
    <w:p>
      <w:r>
        <w:t xml:space="preserve">downer lobbaa korean rauhantarjouksen tukemiseksi</w:t>
      </w:r>
    </w:p>
    <w:p>
      <w:r>
        <w:rPr>
          <w:b/>
        </w:rPr>
        <w:t xml:space="preserve">Esimerkki 4.34</w:t>
      </w:r>
    </w:p>
    <w:p>
      <w:r>
        <w:t xml:space="preserve">Israelin pääministeri Shimon Peres sanoi maanantaina luottavansa siihen, että tulitauko Libanonissa pysyy voimassa, koska se on molempien maiden ja myös Syyrian etujen mukaista.</w:t>
      </w:r>
    </w:p>
    <w:p>
      <w:r>
        <w:rPr>
          <w:b/>
        </w:rPr>
        <w:t xml:space="preserve">Tulos</w:t>
      </w:r>
    </w:p>
    <w:p>
      <w:r>
        <w:t xml:space="preserve">qatarin emiiri UNK uusi pääministeri UNK UNK UNK kabinetin yksityiskohdat UNK UNK</w:t>
      </w:r>
    </w:p>
    <w:p>
      <w:r>
        <w:rPr>
          <w:b/>
        </w:rPr>
        <w:t xml:space="preserve">Esimerkki 4.35</w:t>
      </w:r>
    </w:p>
    <w:p>
      <w:r>
        <w:t xml:space="preserve">Venäjän ulkoministeri Sergei Lavrov piti torstaina tervetulleena Yhdysvaltojen siirtymistä Euroopan johtamiin neuvotteluihin Iranin ydinohjelmasta ja kehotti kansainvälistä yhteisöä olemaan häiritsemättä prosessia.</w:t>
      </w:r>
    </w:p>
    <w:p>
      <w:r>
        <w:rPr>
          <w:b/>
        </w:rPr>
        <w:t xml:space="preserve">Tulos</w:t>
      </w:r>
    </w:p>
    <w:p>
      <w:r>
        <w:t xml:space="preserve">Ranskan avoimet tennistulokset #nd UNK</w:t>
      </w:r>
    </w:p>
    <w:p>
      <w:r>
        <w:rPr>
          <w:b/>
        </w:rPr>
        <w:t xml:space="preserve">Esimerkki 4.36</w:t>
      </w:r>
    </w:p>
    <w:p>
      <w:r>
        <w:t xml:space="preserve">Saksa tunnetaan mestareina rangaistuspotkukilpailuissa, mutta manageri Jürgen Klinsmann paljasti maanantaina, että MM-isännät eivät ole harjoitelleet UNK:ta harjoituksissa.</w:t>
      </w:r>
    </w:p>
    <w:p>
      <w:r>
        <w:rPr>
          <w:b/>
        </w:rPr>
        <w:t xml:space="preserve">Tulos</w:t>
      </w:r>
    </w:p>
    <w:p>
      <w:r>
        <w:t xml:space="preserve">team korea marssii vatsallaan</w:t>
      </w:r>
    </w:p>
    <w:p>
      <w:r>
        <w:rPr>
          <w:b/>
        </w:rPr>
        <w:t xml:space="preserve">Esimerkki 4.37</w:t>
      </w:r>
    </w:p>
    <w:p>
      <w:r>
        <w:t xml:space="preserve">Intia pääsi kolmen maan Sharjah Cupin finaaliin ennen arkkivastustajaa Pakistania, vaikka se kärsi viiden wicken tappion viimeisessä liigaottelussaan Etelä-Afrikkaa vastaan täällä keskiviikkona.</w:t>
      </w:r>
    </w:p>
    <w:p>
      <w:r>
        <w:rPr>
          <w:b/>
        </w:rPr>
        <w:t xml:space="preserve">Tulos</w:t>
      </w:r>
    </w:p>
    <w:p>
      <w:r>
        <w:t xml:space="preserve">poliisin mukaan delhiläisen hotellin räjähdys johtui pommista : kuolonuhrien määrä ## UNK UNK uusi sarja by UNK UNK</w:t>
      </w:r>
    </w:p>
    <w:p>
      <w:r>
        <w:rPr>
          <w:b/>
        </w:rPr>
        <w:t xml:space="preserve">Esimerkki 4.38</w:t>
      </w:r>
    </w:p>
    <w:p>
      <w:r>
        <w:t xml:space="preserve">Kun Texasin presidentti George W. Bush saapui Washingtoniin perjantaina, hänen ensimmäinen pysähdyspaikkansa ei ollut varakas esikaupunki tai hieno liikekortteli eikä hänen ensimmäiset kohtaamisensa vankkojen republikaanien äänestäjien kanssa.</w:t>
      </w:r>
    </w:p>
    <w:p>
      <w:r>
        <w:rPr>
          <w:b/>
        </w:rPr>
        <w:t xml:space="preserve">Tulos</w:t>
      </w:r>
    </w:p>
    <w:p>
      <w:r>
        <w:t xml:space="preserve">myydyimmät : UNK books</w:t>
      </w:r>
    </w:p>
    <w:p>
      <w:r>
        <w:rPr>
          <w:b/>
        </w:rPr>
        <w:t xml:space="preserve">Esimerkki 4.39</w:t>
      </w:r>
    </w:p>
    <w:p>
      <w:r>
        <w:t xml:space="preserve">Sambian suurin kaivosyhtiö sanoi, että se aikoo vuodattaa # miljardia dollaria kolmivuotiseen laajennusohjelmaansa, Daily Mail kertoi perjantaina.</w:t>
      </w:r>
    </w:p>
    <w:p>
      <w:r>
        <w:rPr>
          <w:b/>
        </w:rPr>
        <w:t xml:space="preserve">Tulos</w:t>
      </w:r>
    </w:p>
    <w:p>
      <w:r>
        <w:t xml:space="preserve">ylikansoitus valaistuksen puute johtaa ihmisjoukkoon Sambiassa : tutkimus</w:t>
      </w:r>
    </w:p>
    <w:p>
      <w:r>
        <w:rPr>
          <w:b/>
        </w:rPr>
        <w:t xml:space="preserve">Esimerkki 4.40</w:t>
      </w:r>
    </w:p>
    <w:p>
      <w:r>
        <w:t xml:space="preserve">chelsean manageri jose mourinho on sanonut, että vain toinen mestaruus ja Mestarien liiga riittävät hänelle, kun hän rakentaa kohti ensi kautta .</w:t>
      </w:r>
    </w:p>
    <w:p>
      <w:r>
        <w:rPr>
          <w:b/>
        </w:rPr>
        <w:t xml:space="preserve">Tulos</w:t>
      </w:r>
    </w:p>
    <w:p>
      <w:r>
        <w:t xml:space="preserve">jopa pelikaverit innokkaita federerin grand slam -unelma UNK kuva</w:t>
      </w:r>
    </w:p>
    <w:p>
      <w:r>
        <w:rPr>
          <w:b/>
        </w:rPr>
        <w:t xml:space="preserve">Esimerkki 4.41</w:t>
      </w:r>
    </w:p>
    <w:p>
      <w:r>
        <w:t xml:space="preserve">kaksi taiwanilaisen teollisuuskonglomeraatin Formosa Plastic Groupin yksikköä ovat sopineet lainaavansa ### miljoonaa Yhdysvaltain dollaria yhdysvaltalaiselle Micron Technologylle, yhtiöt ilmoittivat keskiviikkona.</w:t>
      </w:r>
    </w:p>
    <w:p>
      <w:r>
        <w:rPr>
          <w:b/>
        </w:rPr>
        <w:t xml:space="preserve">Tulos</w:t>
      </w:r>
    </w:p>
    <w:p>
      <w:r>
        <w:t xml:space="preserve">YK:n ympäristöneuvosto vaatii maailmanlaajuisia kannustimia kehitysyhteistyökokouksessa</w:t>
      </w:r>
    </w:p>
    <w:p>
      <w:r>
        <w:rPr>
          <w:b/>
        </w:rPr>
        <w:t xml:space="preserve">Esimerkki 4.42</w:t>
      </w:r>
    </w:p>
    <w:p>
      <w:r>
        <w:t xml:space="preserve">ensimmäinen todennäköinen hullun lehmän taudin tapaus Taiwanissa kirjattiin lauantaina postuumisti sen jälkeen, kun toukokuussa kuoli mies, jolla oli kuolemaan johtavan aivoja kuluttavan sairauden oireita.</w:t>
      </w:r>
    </w:p>
    <w:p>
      <w:r>
        <w:rPr>
          <w:b/>
        </w:rPr>
        <w:t xml:space="preserve">Tulos</w:t>
      </w:r>
    </w:p>
    <w:p>
      <w:r>
        <w:t xml:space="preserve">Taipein pormestari Manner-Kiinan presidentti vuoden parhaat miehet listoilla : gallup</w:t>
      </w:r>
    </w:p>
    <w:p>
      <w:r>
        <w:rPr>
          <w:b/>
        </w:rPr>
        <w:t xml:space="preserve">Esimerkki 4.43</w:t>
      </w:r>
    </w:p>
    <w:p>
      <w:r>
        <w:t xml:space="preserve">Luca Toni teki kaksi maalia, kun Italia voitti Ukrainan #-# MM-kisojen puolivälierissä täällä perjantaina ja järjesti suussa sulavan neljän viimeisen ottelun isäntämaata Saksaa vastaan.</w:t>
      </w:r>
    </w:p>
    <w:p>
      <w:r>
        <w:rPr>
          <w:b/>
        </w:rPr>
        <w:t xml:space="preserve">Tulos</w:t>
      </w:r>
    </w:p>
    <w:p>
      <w:r>
        <w:t xml:space="preserve">ranska : huipputuomarit sanovat, että hallitus jättää heidän näkemyksensä huomiotta</w:t>
      </w:r>
    </w:p>
    <w:p>
      <w:r>
        <w:rPr>
          <w:b/>
        </w:rPr>
        <w:t xml:space="preserve">Esimerkki 4.44</w:t>
      </w:r>
    </w:p>
    <w:p>
      <w:r>
        <w:t xml:space="preserve">Kiinan kolmanneksi suurin öljyntuottaja cnooc Ltd. .</w:t>
      </w:r>
    </w:p>
    <w:p>
      <w:r>
        <w:rPr>
          <w:b/>
        </w:rPr>
        <w:t xml:space="preserve">Tulos</w:t>
      </w:r>
    </w:p>
    <w:p>
      <w:r>
        <w:t xml:space="preserve">ohjelmistovalmistaja UNK laajentaa ohjelmaa houkutellakseen asiakkaita Oraclesta</w:t>
      </w:r>
    </w:p>
    <w:p>
      <w:r>
        <w:rPr>
          <w:b/>
        </w:rPr>
        <w:t xml:space="preserve">Esimerkki 4.45</w:t>
      </w:r>
    </w:p>
    <w:p>
      <w:r>
        <w:t xml:space="preserve">vietnam toi tämän vuoden ensimmäisten ## kuukauden aikana lähes #,# miljardin dollarin arvosta koneita, laitteita ja varaosia, mikä on ##,# prosenttia enemmän kuin edellisvuonna, maan yleisen tilastokeskuksen torstaina antamien tietojen mukaan.</w:t>
      </w:r>
    </w:p>
    <w:p>
      <w:r>
        <w:rPr>
          <w:b/>
        </w:rPr>
        <w:t xml:space="preserve">Tulos</w:t>
      </w:r>
    </w:p>
    <w:p>
      <w:r>
        <w:t xml:space="preserve">somalian rannikolta vapautettu taiwanilainen kalastusalus saapuu mombasaan kenian rannikolla</w:t>
      </w:r>
    </w:p>
    <w:p>
      <w:r>
        <w:rPr>
          <w:b/>
        </w:rPr>
        <w:t xml:space="preserve">Esimerkki 4.46</w:t>
      </w:r>
    </w:p>
    <w:p>
      <w:r>
        <w:t xml:space="preserve">Korean demokraattinen kansantasavalta voitti Etelä-Korean sunnuntaina täällä järjestetyissä pöytätenniksen maailmanmestaruuskilpailuissa naisten joukkueiden välierissä.</w:t>
      </w:r>
    </w:p>
    <w:p>
      <w:r>
        <w:rPr>
          <w:b/>
        </w:rPr>
        <w:t xml:space="preserve">Tulos</w:t>
      </w:r>
    </w:p>
    <w:p>
      <w:r>
        <w:t xml:space="preserve">Nigeria pyrkii isännöimään #### maailmanmestaruuskisoja : Nigerian presidentti</w:t>
      </w:r>
    </w:p>
    <w:p>
      <w:r>
        <w:rPr>
          <w:b/>
        </w:rPr>
        <w:t xml:space="preserve">Esimerkki 4.47</w:t>
      </w:r>
    </w:p>
    <w:p>
      <w:r>
        <w:t xml:space="preserve">hurrikaani Dean riehui perjantaina pienten Karibian saarten läpi, repi katot irti, tulvii kaduilla ja tappoi kolme ihmistä, kun voimakas myrsky raivasi tiensä itäisen Karibian halki törmäyskurssilla Jamaikan ja Meksikon Yucatanin niemimaan kanssa.</w:t>
      </w:r>
    </w:p>
    <w:p>
      <w:r>
        <w:rPr>
          <w:b/>
        </w:rPr>
        <w:t xml:space="preserve">Tulos</w:t>
      </w:r>
    </w:p>
    <w:p>
      <w:r>
        <w:t xml:space="preserve">Teheranissa vangittu iranilais-amerikkalainen akateemikko vapautettu takuita vastaan</w:t>
      </w:r>
    </w:p>
    <w:p>
      <w:r>
        <w:rPr>
          <w:b/>
        </w:rPr>
        <w:t xml:space="preserve">Esimerkki 4.48</w:t>
      </w:r>
    </w:p>
    <w:p>
      <w:r>
        <w:t xml:space="preserve">homo- ja lesboryhmät ovat tuominneet New Yorkissa järjestettävän reggae-festivaalin, jonka tarkoituksena on edistää kulttuurien välistä rauhaa, koska se sallii esiintyjiä, joilla on ollut homovastaisia sanoituksia.</w:t>
      </w:r>
    </w:p>
    <w:p>
      <w:r>
        <w:rPr>
          <w:b/>
        </w:rPr>
        <w:t xml:space="preserve">Tulos</w:t>
      </w:r>
    </w:p>
    <w:p>
      <w:r>
        <w:t xml:space="preserve">Kreikan presidentti sanoo tulipaloja kansalliseksi katastrofiksi, kun kuolonuhrien määrä nousee ##:ään</w:t>
      </w:r>
    </w:p>
    <w:p>
      <w:r>
        <w:rPr>
          <w:b/>
        </w:rPr>
        <w:t xml:space="preserve">Esimerkki 4.49</w:t>
      </w:r>
    </w:p>
    <w:p>
      <w:r>
        <w:t xml:space="preserve">Euroopan keskuspankki jätti korot ennalleen torstaina , odottaen lisätietoja maanosan horjuvaa taloutta koskevista tiedoista huolimatta heikoista kasvunäkymistä, jotka monien taloustieteilijöiden mukaan jo oikeuttavat koronlaskun.</w:t>
      </w:r>
    </w:p>
    <w:p>
      <w:r>
        <w:rPr>
          <w:b/>
        </w:rPr>
        <w:t xml:space="preserve">Tulos</w:t>
      </w:r>
    </w:p>
    <w:p>
      <w:r>
        <w:t xml:space="preserve">UNK ,#### west indies-australia tulostaulu</w:t>
      </w:r>
    </w:p>
    <w:p>
      <w:r>
        <w:rPr>
          <w:b/>
        </w:rPr>
        <w:t xml:space="preserve">Esimerkki 4.50</w:t>
      </w:r>
    </w:p>
    <w:p>
      <w:r>
        <w:t xml:space="preserve">pidätetty iranilais-yhdysvaltalainen akateemikko, jota syytetään kansallisen turvallisuuden vastaisesta toiminnasta, on vapautettu Teheranin vankilasta sen jälkeen, kun hän oli maksanut muhkean takuusumman, kertoi korkein oikeuslaitoksen virkamies tiistaina.</w:t>
      </w:r>
    </w:p>
    <w:p>
      <w:r>
        <w:rPr>
          <w:b/>
        </w:rPr>
        <w:t xml:space="preserve">Tulos</w:t>
      </w:r>
    </w:p>
    <w:p>
      <w:r>
        <w:t xml:space="preserve">swift tarjoaa osittaista majoitusta muslimirukouksiin</w:t>
      </w:r>
    </w:p>
    <w:p>
      <w:r>
        <w:rPr>
          <w:b/>
        </w:rPr>
        <w:t xml:space="preserve">Esimerkki 4.51</w:t>
      </w:r>
    </w:p>
    <w:p>
      <w:r>
        <w:t xml:space="preserve">jing zhiyuan , Kiinan kansan vapautusarmeijan toisen tykistöjoukon komentaja -lrb- pla -rrb- , päätti virallisen vierailunsa Ruotsiin keskiviikkona.</w:t>
      </w:r>
    </w:p>
    <w:p>
      <w:r>
        <w:rPr>
          <w:b/>
        </w:rPr>
        <w:t xml:space="preserve">Tulos</w:t>
      </w:r>
    </w:p>
    <w:p>
      <w:r>
        <w:t xml:space="preserve">libanonilainen puhuja tyrmistyi ranskalaisen televisiotoimiston huomautuksista : raportti</w:t>
      </w:r>
    </w:p>
    <w:p>
      <w:r>
        <w:rPr>
          <w:b/>
        </w:rPr>
        <w:t xml:space="preserve">Esimerkki 4.52</w:t>
      </w:r>
    </w:p>
    <w:p>
      <w:r>
        <w:t xml:space="preserve">australian Robert Allenby siirtyi lähemmäksi kauden kolmatta voittoaan perjantaina, kun hän kortti yksi alle # # # ottaa yhden lyönnin johtoon kolmen kierroksen jälkeen dlrs #.# miljoonaa british masters.</w:t>
      </w:r>
    </w:p>
    <w:p>
      <w:r>
        <w:rPr>
          <w:b/>
        </w:rPr>
        <w:t xml:space="preserve">Tulos</w:t>
      </w:r>
    </w:p>
    <w:p>
      <w:r>
        <w:t xml:space="preserve">tulvien aiheuttamien kuolonuhrien määrä nousee ## ; ## yhä kateissa</w:t>
      </w:r>
    </w:p>
    <w:p>
      <w:r>
        <w:rPr>
          <w:b/>
        </w:rPr>
        <w:t xml:space="preserve">Esimerkki 4.53</w:t>
      </w:r>
    </w:p>
    <w:p>
      <w:r>
        <w:t xml:space="preserve">africa israel investments ltd:n osakkeet. , yksi Israelin suurimmista yrityksistä , on romahtanut kolmanneksen kahdessa päivässä sen jälkeen, kun sen timanttimagnaatti-omistaja myönsi mahdolliset ongelmat yhtiön miljardien dollarien velkojen maksamisessa.</w:t>
      </w:r>
    </w:p>
    <w:p>
      <w:r>
        <w:rPr>
          <w:b/>
        </w:rPr>
        <w:t xml:space="preserve">Tulos</w:t>
      </w:r>
    </w:p>
    <w:p>
      <w:r>
        <w:t xml:space="preserve">Foorumi kuulee UNK:n vaativan enemmän naisia teknisille aloille UNK-kuva UNK</w:t>
      </w:r>
    </w:p>
    <w:p>
      <w:r>
        <w:rPr>
          <w:b/>
        </w:rPr>
        <w:t xml:space="preserve">Esimerkki 4.54</w:t>
      </w:r>
    </w:p>
    <w:p>
      <w:r>
        <w:t xml:space="preserve">kaksi riviä kookkaita mellakkapoliiseja yhdisti aseensa saadakseen mielenosoittajat kiinni kadulla Moskovan keskustassa lauantaina .</w:t>
      </w:r>
    </w:p>
    <w:p>
      <w:r>
        <w:rPr>
          <w:b/>
        </w:rPr>
        <w:t xml:space="preserve">Tulos</w:t>
      </w:r>
    </w:p>
    <w:p>
      <w:r>
        <w:t xml:space="preserve">jacqueline swartz lämmittää hot docs -festivaalin Michael moore -kritiikillä.</w:t>
      </w:r>
    </w:p>
    <w:p>
      <w:r>
        <w:rPr>
          <w:b/>
        </w:rPr>
        <w:t xml:space="preserve">Esimerkki 4.55</w:t>
      </w:r>
    </w:p>
    <w:p>
      <w:r>
        <w:t xml:space="preserve">Vaikka Debrecen on pienempi ja huonommin toimeentuleva kaupunki kuin yksikään sen kahdeksasta kilpailijasta, kaupunki toivoo, että se valitaan isännöimään kaikkien aikojen ensimmäisiä nuorten olympialaisia, jotka on suunniteltu pidettäväksi osoitteessa #### , pormestari Lajos UNK kertoi toimittajille täällä perjantaina.</w:t>
      </w:r>
    </w:p>
    <w:p>
      <w:r>
        <w:rPr>
          <w:b/>
        </w:rPr>
        <w:t xml:space="preserve">Tulos</w:t>
      </w:r>
    </w:p>
    <w:p>
      <w:r>
        <w:t xml:space="preserve">tärkeimpiä uutisia johtavassa uusiseelantilaisessa UNK:ssa</w:t>
      </w:r>
    </w:p>
    <w:p>
      <w:r>
        <w:rPr>
          <w:b/>
        </w:rPr>
        <w:t xml:space="preserve">Esimerkki 4.56</w:t>
      </w:r>
    </w:p>
    <w:p>
      <w:r>
        <w:t xml:space="preserve">Hongkongin osakemarkkinoiden vakaus jatkuu heinäkuun #st jälkeen, kun alue luovutetaan Kiinalle, sanoi keskuspankkiviranomaisen pääjohtaja Joseph Yam täällä maanantaina.</w:t>
      </w:r>
    </w:p>
    <w:p>
      <w:r>
        <w:rPr>
          <w:b/>
        </w:rPr>
        <w:t xml:space="preserve">Tulos</w:t>
      </w:r>
    </w:p>
    <w:p>
      <w:r>
        <w:t xml:space="preserve">thain osakekurssit laskevat #.# prosenttia</w:t>
      </w:r>
    </w:p>
    <w:p>
      <w:r>
        <w:rPr>
          <w:b/>
        </w:rPr>
        <w:t xml:space="preserve">Esimerkki 4.57</w:t>
      </w:r>
    </w:p>
    <w:p>
      <w:r>
        <w:t xml:space="preserve">Jättiläismäisen Hyundai-konglomeraatin tytäryhtiö ilmoitti keskiviikkona yleisön painostuksesta, että se vetäytyy yhdysvaltalaisen poptähden Michael Jacksonin suunnitellun esiintymisen sponsoroinnista täällä.</w:t>
      </w:r>
    </w:p>
    <w:p>
      <w:r>
        <w:rPr>
          <w:b/>
        </w:rPr>
        <w:t xml:space="preserve">Tulos</w:t>
      </w:r>
    </w:p>
    <w:p>
      <w:r>
        <w:t xml:space="preserve">taifuuni keskeyttää venäläis-amerikkalaiset laivastoharjoitukset</w:t>
      </w:r>
    </w:p>
    <w:p>
      <w:r>
        <w:rPr>
          <w:b/>
        </w:rPr>
        <w:t xml:space="preserve">Esimerkki 4.58</w:t>
      </w:r>
    </w:p>
    <w:p>
      <w:r>
        <w:t xml:space="preserve">Saudialainen toisinajattelija myönsi keskiviikkona syyttömyytensä suunnitelmasta tappaa amerikkalaisia kotimaassaan, kun hänen asianajajansa sanoi, että aiempi sopimus tunnustaa syyllisyytensä oli pätemätön.</w:t>
      </w:r>
    </w:p>
    <w:p>
      <w:r>
        <w:rPr>
          <w:b/>
        </w:rPr>
        <w:t xml:space="preserve">Tulos</w:t>
      </w:r>
    </w:p>
    <w:p>
      <w:r>
        <w:t xml:space="preserve">presidentti vahvistaa sitoutumisensa osallistumaan huippukokoukseen el salvadorissa</w:t>
      </w:r>
    </w:p>
    <w:p>
      <w:r>
        <w:rPr>
          <w:b/>
        </w:rPr>
        <w:t xml:space="preserve">Esimerkki 4.59</w:t>
      </w:r>
    </w:p>
    <w:p>
      <w:r>
        <w:t xml:space="preserve">vasenkätinen Mike Munoz ei ole Rangers "postseason roster ellei hän näyttää dramaattista parannusta hänen kykyään kentän asemaansa.</w:t>
      </w:r>
    </w:p>
    <w:p>
      <w:r>
        <w:rPr>
          <w:b/>
        </w:rPr>
        <w:t xml:space="preserve">Tulos</w:t>
      </w:r>
    </w:p>
    <w:p>
      <w:r>
        <w:t xml:space="preserve">pankkiosakkeet ja Fedin luotonannon kiristämisen kirous</w:t>
      </w:r>
    </w:p>
    <w:p>
      <w:r>
        <w:rPr>
          <w:b/>
        </w:rPr>
        <w:t xml:space="preserve">Esimerkki 4.60</w:t>
      </w:r>
    </w:p>
    <w:p>
      <w:r>
        <w:t xml:space="preserve">Filippiinien hallitus ilmoitti tänään, että viime kuussa Alankomaissa käydyissä rauhanneuvotteluissa vasemmistolaisen Kansallisen demokraattisen rintaman -lrb- ndf -rrb- kanssa on edistytty merkittävästi.</w:t>
      </w:r>
    </w:p>
    <w:p>
      <w:r>
        <w:rPr>
          <w:b/>
        </w:rPr>
        <w:t xml:space="preserve">Tulos</w:t>
      </w:r>
    </w:p>
    <w:p>
      <w:r>
        <w:t xml:space="preserve">raflaaja UNK humalassa davis cup -ottelussa ollessaan</w:t>
      </w:r>
    </w:p>
    <w:p>
      <w:r>
        <w:rPr>
          <w:b/>
        </w:rPr>
        <w:t xml:space="preserve">Esimerkki 4.61</w:t>
      </w:r>
    </w:p>
    <w:p>
      <w:r>
        <w:t xml:space="preserve">Presidentti Daniel Ortegan vasemmistohallituksen vastustajat ilmoittivat keskiviikkona, että heillä on tarpeeksi ääniä kongressissa, jotta kiistanalaiset marraskuun kunnallisvaalit voidaan mitätöidä.</w:t>
      </w:r>
    </w:p>
    <w:p>
      <w:r>
        <w:rPr>
          <w:b/>
        </w:rPr>
        <w:t xml:space="preserve">Tulos</w:t>
      </w:r>
    </w:p>
    <w:p>
      <w:r>
        <w:t xml:space="preserve">malesian keskuspankki laskee ohjauskorkoa #.## prosenttiyksikköön</w:t>
      </w:r>
    </w:p>
    <w:p>
      <w:r>
        <w:rPr>
          <w:b/>
        </w:rPr>
        <w:t xml:space="preserve">Esimerkki 4.62</w:t>
      </w:r>
    </w:p>
    <w:p>
      <w:r>
        <w:t xml:space="preserve">Joskus paras valmennustaktiikka on epätoivoinen vetoomus joukkueen parhaalle pelaajalle.</w:t>
      </w:r>
    </w:p>
    <w:p>
      <w:r>
        <w:rPr>
          <w:b/>
        </w:rPr>
        <w:t xml:space="preserve">Tulos</w:t>
      </w:r>
    </w:p>
    <w:p>
      <w:r>
        <w:t xml:space="preserve">New Yorkin yksityiskoulujen tytöt pyytävät minttupastilleja tai samooja.</w:t>
      </w:r>
    </w:p>
    <w:p>
      <w:r>
        <w:rPr>
          <w:b/>
        </w:rPr>
        <w:t xml:space="preserve">Esimerkki 4.63</w:t>
      </w:r>
    </w:p>
    <w:p>
      <w:r>
        <w:t xml:space="preserve">neljä polkkaa sai ## - ## kuukauden vankeusrangaistukset yhdestä Tanskan suurimmista savukkeiden salakuljetustapauksista , kertoivat viranomaiset perjantaina.</w:t>
      </w:r>
    </w:p>
    <w:p>
      <w:r>
        <w:rPr>
          <w:b/>
        </w:rPr>
        <w:t xml:space="preserve">Tulos</w:t>
      </w:r>
    </w:p>
    <w:p>
      <w:r>
        <w:t xml:space="preserve">näytelmä gandhin salamurhaajasta kielletty Intian maakunnassa UNK UNK UNK</w:t>
      </w:r>
    </w:p>
    <w:p>
      <w:r>
        <w:rPr>
          <w:b/>
        </w:rPr>
        <w:t xml:space="preserve">Esimerkki 4.64</w:t>
      </w:r>
    </w:p>
    <w:p>
      <w:r>
        <w:t xml:space="preserve">Se on poliittisen trillerin arvoinen: entinen vanki, jonka väitteet entisestä presidentistä ja ensimmäisestä naisesta saivat aikaan rikostutkinnan, näkyvän senaattorin lanko, joka työskenteli peitetehtävässä liittovaltion agenttien kanssa, jotka tutkivat tapausta, entisen ensimmäisen perheen vannoutuneet viholliset, jotka yrittävät kaivaa esiin tuoretta likaa, ja joitakin Hollywood-tähtiä.</w:t>
      </w:r>
    </w:p>
    <w:p>
      <w:r>
        <w:rPr>
          <w:b/>
        </w:rPr>
        <w:t xml:space="preserve">Tulos</w:t>
      </w:r>
    </w:p>
    <w:p>
      <w:r>
        <w:t xml:space="preserve">ennustajat ennustavat aktiivista hurrikaanikautta</w:t>
      </w:r>
    </w:p>
    <w:p>
      <w:r>
        <w:rPr>
          <w:b/>
        </w:rPr>
        <w:t xml:space="preserve">Esimerkki 4.65</w:t>
      </w:r>
    </w:p>
    <w:p>
      <w:r>
        <w:t xml:space="preserve">nuorella syyrialaisnaisella, joka pidätettiin viime vuonna terrorismisyytösten vuoksi sikäläisellä lentokentällä, oli kartta Yhdysvaltojen sotilaslaitoksista Turkissa, kanadalainen turvallisuusvirkailija sanoi torstaina.</w:t>
      </w:r>
    </w:p>
    <w:p>
      <w:r>
        <w:rPr>
          <w:b/>
        </w:rPr>
        <w:t xml:space="preserve">Tulos</w:t>
      </w:r>
    </w:p>
    <w:p>
      <w:r>
        <w:t xml:space="preserve">yhdysvaltalainen tuomari hylkää Meksikon luovutuspyynnön Massieun luovuttamiseksi</w:t>
      </w:r>
    </w:p>
    <w:p>
      <w:r>
        <w:rPr>
          <w:b/>
        </w:rPr>
        <w:t xml:space="preserve">Esimerkki 4.66</w:t>
      </w:r>
    </w:p>
    <w:p>
      <w:r>
        <w:t xml:space="preserve">Maahanmuuttajia olisi pidettävä hiv/aids-tartunnan riskiryhmänä ja heidän olisi saatava enemmän huomiota hallitukselta, sanoi korkea-arvoinen terveysviranomainen täällä maanantaina.</w:t>
      </w:r>
    </w:p>
    <w:p>
      <w:r>
        <w:rPr>
          <w:b/>
        </w:rPr>
        <w:t xml:space="preserve">Tulos</w:t>
      </w:r>
    </w:p>
    <w:p>
      <w:r>
        <w:t xml:space="preserve">kapinallis-serbien neuvotteluja jatketaan lauantaina : Tudjman Peter UNK:n mukaan</w:t>
      </w:r>
    </w:p>
    <w:p>
      <w:r>
        <w:rPr>
          <w:b/>
        </w:rPr>
        <w:t xml:space="preserve">Esimerkki 4.67</w:t>
      </w:r>
    </w:p>
    <w:p>
      <w:r>
        <w:t xml:space="preserve">Interpolin huippuvirkamiehet pyysivät keskiviikkona jäseniään laatimaan säännöt ja menettelyt maailmanlaajuista poliisitoimintaa varten ja antamaan oikeudellisen aseman etsintäkuulutetuille karkureille.</w:t>
      </w:r>
    </w:p>
    <w:p>
      <w:r>
        <w:rPr>
          <w:b/>
        </w:rPr>
        <w:t xml:space="preserve">Tulos</w:t>
      </w:r>
    </w:p>
    <w:p>
      <w:r>
        <w:t xml:space="preserve">comesa perustaa yhteisen investointialueen</w:t>
      </w:r>
    </w:p>
    <w:p>
      <w:r>
        <w:rPr>
          <w:b/>
        </w:rPr>
        <w:t xml:space="preserve">Esimerkki 4.68</w:t>
      </w:r>
    </w:p>
    <w:p>
      <w:r>
        <w:t xml:space="preserve">Saksan tuleva liittokansleriehdokas Angela Merkelin kristillisdemokraatit ja väistyvän liittokanslerin Gerhard Schröderin sosiaalidemokraatit allekirjoittivat perjantaina virallisesti viikko sitten tekemänsä koalitiosopimuksen.</w:t>
      </w:r>
    </w:p>
    <w:p>
      <w:r>
        <w:rPr>
          <w:b/>
        </w:rPr>
        <w:t xml:space="preserve">Tulos</w:t>
      </w:r>
    </w:p>
    <w:p>
      <w:r>
        <w:t xml:space="preserve">bruce leen pronssi paljastettiin bosnialaisessa kaupungissa</w:t>
      </w:r>
    </w:p>
    <w:p>
      <w:r>
        <w:rPr>
          <w:b/>
        </w:rPr>
        <w:t xml:space="preserve">Esimerkki 4.69</w:t>
      </w:r>
    </w:p>
    <w:p>
      <w:r>
        <w:t xml:space="preserve">Turkmenistanin presidentti gurbanguly berdymukhammedov aloittaa maanantaina kaksipäiväisen vierailun maansa tärkeimpään energiakumppaniin Venäjälle kauppaneuvotteluja varten, kertoi Kremlin lehdistötoimisto.</w:t>
      </w:r>
    </w:p>
    <w:p>
      <w:r>
        <w:rPr>
          <w:b/>
        </w:rPr>
        <w:t xml:space="preserve">Tulos</w:t>
      </w:r>
    </w:p>
    <w:p>
      <w:r>
        <w:t xml:space="preserve">afp maailman uutisten yhteenveto</w:t>
      </w:r>
    </w:p>
    <w:p>
      <w:r>
        <w:rPr>
          <w:b/>
        </w:rPr>
        <w:t xml:space="preserve">Esimerkki 4.70</w:t>
      </w:r>
    </w:p>
    <w:p>
      <w:r>
        <w:t xml:space="preserve">columbus blue jackets uudelleen allekirjoitettu eteenpäin David vyborny ensi kaudeksi.</w:t>
      </w:r>
    </w:p>
    <w:p>
      <w:r>
        <w:rPr>
          <w:b/>
        </w:rPr>
        <w:t xml:space="preserve">Tulos</w:t>
      </w:r>
    </w:p>
    <w:p>
      <w:r>
        <w:t xml:space="preserve">meksikolaiset ovat tyrmistyneitä Yhdysvaltain kongressin toimista, joilla maahanmuutto yhdistetään öljyyn.</w:t>
      </w:r>
    </w:p>
    <w:p>
      <w:r>
        <w:rPr>
          <w:b/>
        </w:rPr>
        <w:t xml:space="preserve">Esimerkki 4.71</w:t>
      </w:r>
    </w:p>
    <w:p>
      <w:r>
        <w:t xml:space="preserve">Ranskan mestari Lyon pudotti fiorentinan mestarien UNK:sta #-# voitollaan täällä tiistaina, kun se varmisti oman paikkansa pudotuspelivaiheessa .</w:t>
      </w:r>
    </w:p>
    <w:p>
      <w:r>
        <w:rPr>
          <w:b/>
        </w:rPr>
        <w:t xml:space="preserve">Tulos</w:t>
      </w:r>
    </w:p>
    <w:p>
      <w:r>
        <w:t xml:space="preserve">Kreikan valtiollinen sähkölaitos ajautuu tappiolliseksi</w:t>
      </w:r>
    </w:p>
    <w:p>
      <w:r>
        <w:rPr>
          <w:b/>
        </w:rPr>
        <w:t xml:space="preserve">Esimerkki 4.72</w:t>
      </w:r>
    </w:p>
    <w:p>
      <w:r>
        <w:t xml:space="preserve">Pohjois-Carolinan sijaishuoltojärjestelmä teki UNK UNK Simpsonista murhaajan, ainakin sanovat hänen asianajajansa , jotka pyytävät hallitusta Mike Easleyta säästämään Simpsonin hengen.</w:t>
      </w:r>
    </w:p>
    <w:p>
      <w:r>
        <w:rPr>
          <w:b/>
        </w:rPr>
        <w:t xml:space="preserve">Tulos</w:t>
      </w:r>
    </w:p>
    <w:p>
      <w:r>
        <w:t xml:space="preserve">israel on valmis rauhanneuvotteluihin, jos palestiinalaiset riisuvat Hamasin aseista.</w:t>
      </w:r>
    </w:p>
    <w:p>
      <w:r>
        <w:rPr>
          <w:b/>
        </w:rPr>
        <w:t xml:space="preserve">Esimerkki 4.73</w:t>
      </w:r>
    </w:p>
    <w:p>
      <w:r>
        <w:t xml:space="preserve">kaksi humalaista eteläafrikkalaista fania heitti rasistisia solvauksia maan rugby-seitsemän joukkueen valmentajalle sen jälkeen, kun joukkue oli pudonnut viikonlopun Hong Kongin turnauksesta, raportoitiin tiistaina.</w:t>
      </w:r>
    </w:p>
    <w:p>
      <w:r>
        <w:rPr>
          <w:b/>
        </w:rPr>
        <w:t xml:space="preserve">Tulos</w:t>
      </w:r>
    </w:p>
    <w:p>
      <w:r>
        <w:t xml:space="preserve">jalkapallo : UNK trauma melkein tuhosi minut : roberto carlos</w:t>
      </w:r>
    </w:p>
    <w:p>
      <w:r>
        <w:rPr>
          <w:b/>
        </w:rPr>
        <w:t xml:space="preserve">Esimerkki 4.74</w:t>
      </w:r>
    </w:p>
    <w:p>
      <w:r>
        <w:t xml:space="preserve">Kabulin slummeissa kasvanut ja hengenvaarallisesta sydänviasta kärsivä ##-vuotias UNK UNK pelkäsi, että hänellä on enää vain muutama vuosi elinaikaa.</w:t>
      </w:r>
    </w:p>
    <w:p>
      <w:r>
        <w:rPr>
          <w:b/>
        </w:rPr>
        <w:t xml:space="preserve">Tulos</w:t>
      </w:r>
    </w:p>
    <w:p>
      <w:r>
        <w:t xml:space="preserve">armeijan päällikkö sanoo, että Gazan vetäytyminen on vaikeaa tulituksen alla</w:t>
      </w:r>
    </w:p>
    <w:p>
      <w:r>
        <w:rPr>
          <w:b/>
        </w:rPr>
        <w:t xml:space="preserve">Esimerkki 4.75</w:t>
      </w:r>
    </w:p>
    <w:p>
      <w:r>
        <w:t xml:space="preserve">Olen odottanut, että ruokakaupat alkavat myydä tietokoneita kassajonossa minä päivänä tahansa.</w:t>
      </w:r>
    </w:p>
    <w:p>
      <w:r>
        <w:rPr>
          <w:b/>
        </w:rPr>
        <w:t xml:space="preserve">Tulos</w:t>
      </w:r>
    </w:p>
    <w:p>
      <w:r>
        <w:t xml:space="preserve">kommentti : sillan yli todellista elämää nueva yorkissa</w:t>
      </w:r>
    </w:p>
    <w:p>
      <w:r>
        <w:rPr>
          <w:b/>
        </w:rPr>
        <w:t xml:space="preserve">Esimerkki 4.76</w:t>
      </w:r>
    </w:p>
    <w:p>
      <w:r>
        <w:t xml:space="preserve">cox news service dayton , ohio -- Charlie Coles on pelannut ja valmentanut yli #,### koripallo-ottelua .</w:t>
      </w:r>
    </w:p>
    <w:p>
      <w:r>
        <w:rPr>
          <w:b/>
        </w:rPr>
        <w:t xml:space="preserve">Tulos</w:t>
      </w:r>
    </w:p>
    <w:p>
      <w:r>
        <w:t xml:space="preserve">nfl-historian nuorin valmentaja antaa yhä neuvoja</w:t>
      </w:r>
    </w:p>
    <w:p>
      <w:r>
        <w:rPr>
          <w:b/>
        </w:rPr>
        <w:t xml:space="preserve">Esimerkki 4.77</w:t>
      </w:r>
    </w:p>
    <w:p>
      <w:r>
        <w:t xml:space="preserve">opecin puheenjohtaja ammar UNK saapui myöhään perjantaina qatariin lahden öljyvaltioiden kiertomatkan kolmannelle etapille.</w:t>
      </w:r>
    </w:p>
    <w:p>
      <w:r>
        <w:rPr>
          <w:b/>
        </w:rPr>
        <w:t xml:space="preserve">Tulos</w:t>
      </w:r>
    </w:p>
    <w:p>
      <w:r>
        <w:t xml:space="preserve">Intia finaalissa huolimatta tappiosta Etelä-Afrikalle UNK lal:n toimesta</w:t>
      </w:r>
    </w:p>
    <w:p>
      <w:r>
        <w:rPr>
          <w:b/>
        </w:rPr>
        <w:t xml:space="preserve">Esimerkki 4.78</w:t>
      </w:r>
    </w:p>
    <w:p>
      <w:r>
        <w:t xml:space="preserve">un secretary-general ban ki-moon reiterated here monday the urgent need of tackling the soaring food prices and low food stocks when he addressed the high - level segment of the ##th session of the un conference on trade and investment -lrb- unctad -rrb- .</w:t>
      </w:r>
    </w:p>
    <w:p>
      <w:r>
        <w:rPr>
          <w:b/>
        </w:rPr>
        <w:t xml:space="preserve">Tulos</w:t>
      </w:r>
    </w:p>
    <w:p>
      <w:r>
        <w:t xml:space="preserve">dollari liikkuu ylemmällä ## jenialueella Tokiossa</w:t>
      </w:r>
    </w:p>
    <w:p>
      <w:r>
        <w:rPr>
          <w:b/>
        </w:rPr>
        <w:t xml:space="preserve">Esimerkki 4.79</w:t>
      </w:r>
    </w:p>
    <w:p>
      <w:r>
        <w:t xml:space="preserve">Kiinan Sun Hui voitti kultaa naisten ##kg sanshou #th maailmanmestaruuskilpailuissa täällä lauantaina.</w:t>
      </w:r>
    </w:p>
    <w:p>
      <w:r>
        <w:rPr>
          <w:b/>
        </w:rPr>
        <w:t xml:space="preserve">Tulos</w:t>
      </w:r>
    </w:p>
    <w:p>
      <w:r>
        <w:t xml:space="preserve">romania kazakstan tekee yhteistyötä öljyn kuljetuksessa</w:t>
      </w:r>
    </w:p>
    <w:p>
      <w:r>
        <w:rPr>
          <w:b/>
        </w:rPr>
        <w:t xml:space="preserve">Esimerkki 4.80</w:t>
      </w:r>
    </w:p>
    <w:p>
      <w:r>
        <w:t xml:space="preserve">yksi kuudesta Yhdysvaltain merijalkaväen sotilaasta, joita syytetään ##-vuotiaan filippiiniläisen raiskauksesta, saatetaan vapauttaa, koska uhri ja eräs avaintodistaja eivät tunnistaneet häntä valaehtoisissa lausunnoissaan, Filippiinien oikeusministeri Rauli Gonzalez sanoi tiistaina.</w:t>
      </w:r>
    </w:p>
    <w:p>
      <w:r>
        <w:rPr>
          <w:b/>
        </w:rPr>
        <w:t xml:space="preserve">Tulos</w:t>
      </w:r>
    </w:p>
    <w:p>
      <w:r>
        <w:t xml:space="preserve">tärkeimmät uutiset Vietnamin johtavassa UNK:ssa</w:t>
      </w:r>
    </w:p>
    <w:p>
      <w:r>
        <w:rPr>
          <w:b/>
        </w:rPr>
        <w:t xml:space="preserve">Esimerkki 4.81</w:t>
      </w:r>
    </w:p>
    <w:p>
      <w:r>
        <w:t xml:space="preserve">Ranskan ulkoministeri Dominique de Villepin tapaa maanantaina palestiinalaisjohtajan päämajassa Ramallahissa Jasser Arafatin , Ranskan ulkoministeriö ilmoitti perjantaina.</w:t>
      </w:r>
    </w:p>
    <w:p>
      <w:r>
        <w:rPr>
          <w:b/>
        </w:rPr>
        <w:t xml:space="preserve">Tulos</w:t>
      </w:r>
    </w:p>
    <w:p>
      <w:r>
        <w:t xml:space="preserve">ranskan avointen näyttelytuomioistuimen aikataulut</w:t>
      </w:r>
    </w:p>
    <w:p>
      <w:r>
        <w:rPr>
          <w:b/>
        </w:rPr>
        <w:t xml:space="preserve">Esimerkki 4.82</w:t>
      </w:r>
    </w:p>
    <w:p>
      <w:r>
        <w:t xml:space="preserve">tiistaina senaatin vähemmistöjohtaja Mitch McConnell vaati kunnallisten palokuntien lakkauttamista.</w:t>
      </w:r>
    </w:p>
    <w:p>
      <w:r>
        <w:rPr>
          <w:b/>
        </w:rPr>
        <w:t xml:space="preserve">Tulos</w:t>
      </w:r>
    </w:p>
    <w:p>
      <w:r>
        <w:t xml:space="preserve">elämä #.# : tirkistelijän tunnustukset UNK</w:t>
      </w:r>
    </w:p>
    <w:p>
      <w:r>
        <w:rPr>
          <w:b/>
        </w:rPr>
        <w:t xml:space="preserve">Esimerkki 4.83</w:t>
      </w:r>
    </w:p>
    <w:p>
      <w:r>
        <w:t xml:space="preserve">torstaina korruptiosta syytetty Etelä-Korean entinen sotilasjohtaja Roh Tae-woo valvoi ensimmäisiä varovaisia askeleita maansa siirtymisessä autoritaarisesta hallinnosta demokratiaan.</w:t>
      </w:r>
    </w:p>
    <w:p>
      <w:r>
        <w:rPr>
          <w:b/>
        </w:rPr>
        <w:t xml:space="preserve">Tulos</w:t>
      </w:r>
    </w:p>
    <w:p>
      <w:r>
        <w:t xml:space="preserve">news corp globo televisa ja tele-communications satelliittihankkeessa</w:t>
      </w:r>
    </w:p>
    <w:p>
      <w:r>
        <w:rPr>
          <w:b/>
        </w:rPr>
        <w:t xml:space="preserve">Esimerkki 4.84</w:t>
      </w:r>
    </w:p>
    <w:p>
      <w:r>
        <w:t xml:space="preserve">## vuoden ajan Phillip Garrido onnistui välttämään paljastumista, kun hän teki viranomaisten mukaan käsittämättömän rikoksen, sieppasi ##-vuotiaan Jaycee Dugardin, piti häntä salaisena seksiorjanaan lähes kaksi vuosikymmentä ja synnytti kaksi hänen lapsistaan.</w:t>
      </w:r>
    </w:p>
    <w:p>
      <w:r>
        <w:rPr>
          <w:b/>
        </w:rPr>
        <w:t xml:space="preserve">Tulos</w:t>
      </w:r>
    </w:p>
    <w:p>
      <w:r>
        <w:t xml:space="preserve">Liberian johtava sotapäällikkö vaatii tulitauon lopettamista eds : YK:n YK:n ja Yhdysvaltojen pyrkimykset välittää tulitauko</w:t>
      </w:r>
    </w:p>
    <w:p>
      <w:r>
        <w:rPr>
          <w:b/>
        </w:rPr>
        <w:t xml:space="preserve">Esimerkki 4.85</w:t>
      </w:r>
    </w:p>
    <w:p>
      <w:r>
        <w:t xml:space="preserve">Johtavien etnisten YK:n edustajien konferenssiin osallistuneet edustajat äänestivät tukeakseen hallitsevan armeijan ehdottamaa suunnitelmaa vallan palauttamisesta siviilijohtajille , sanoi tiedottaja tiistaina.</w:t>
      </w:r>
    </w:p>
    <w:p>
      <w:r>
        <w:rPr>
          <w:b/>
        </w:rPr>
        <w:t xml:space="preserve">Tulos</w:t>
      </w:r>
    </w:p>
    <w:p>
      <w:r>
        <w:t xml:space="preserve">irakilaisperhettä ei karkoteta Irakiin, sanovat virkamiehet UNK UNK UNK</w:t>
      </w:r>
    </w:p>
    <w:p>
      <w:r>
        <w:rPr>
          <w:b/>
        </w:rPr>
        <w:t xml:space="preserve">Esimerkki 4.86</w:t>
      </w:r>
    </w:p>
    <w:p>
      <w:r>
        <w:t xml:space="preserve">Neitsytsaarten poliisin tutkijaa syytettiin maanantaina siitä, että hän yritti salakuljettaa ##.# kiloa -lrb- ## kiloa -rrb- kokaiinia Atlantaan käsimatkatavaroissaan , poliisi kertoi.</w:t>
      </w:r>
    </w:p>
    <w:p>
      <w:r>
        <w:rPr>
          <w:b/>
        </w:rPr>
        <w:t xml:space="preserve">Tulos</w:t>
      </w:r>
    </w:p>
    <w:p>
      <w:r>
        <w:t xml:space="preserve">Kongon uusi hallitus pidätti Mobutun tärkeimmän liikemiesliittolaisen : Bemba on oikea toinen viite.</w:t>
      </w:r>
    </w:p>
    <w:p>
      <w:r>
        <w:rPr>
          <w:b/>
        </w:rPr>
        <w:t xml:space="preserve">Esimerkki 4.87</w:t>
      </w:r>
    </w:p>
    <w:p>
      <w:r>
        <w:t xml:space="preserve">lyhyt UNK tämän viikonlopun Englannin valioliigan peleihin : UNK</w:t>
      </w:r>
    </w:p>
    <w:p>
      <w:r>
        <w:rPr>
          <w:b/>
        </w:rPr>
        <w:t xml:space="preserve">Tulos</w:t>
      </w:r>
    </w:p>
    <w:p>
      <w:r>
        <w:t xml:space="preserve">UNK-haastattelu : Kosovon Nato-operaattorin komentaja varoittaa ongelmista, jos sopimusta ei saada aikaan</w:t>
      </w:r>
    </w:p>
    <w:p>
      <w:r>
        <w:rPr>
          <w:b/>
        </w:rPr>
        <w:t xml:space="preserve">Esimerkki 4.88</w:t>
      </w:r>
    </w:p>
    <w:p>
      <w:r>
        <w:t xml:space="preserve">##-vuotias italialainen sotilas kuoli keskiviikkona ja kolme muuta haavoittui ammusten räjähdyksessä , monikansalliset joukot kertoivat.</w:t>
      </w:r>
    </w:p>
    <w:p>
      <w:r>
        <w:rPr>
          <w:b/>
        </w:rPr>
        <w:t xml:space="preserve">Tulos</w:t>
      </w:r>
    </w:p>
    <w:p>
      <w:r>
        <w:t xml:space="preserve">vietnamilaisen poliisin tutkijaa syytetään huumeiden salakuljetusyrityksestä</w:t>
      </w:r>
    </w:p>
    <w:p>
      <w:r>
        <w:rPr>
          <w:b/>
        </w:rPr>
        <w:t xml:space="preserve">Esimerkki 4.89</w:t>
      </w:r>
    </w:p>
    <w:p>
      <w:r>
        <w:t xml:space="preserve">Tällä kertaa Colin Montgomeriea ei kohdannut myrskytuuli Oxfordshiren golfklubilla.</w:t>
      </w:r>
    </w:p>
    <w:p>
      <w:r>
        <w:rPr>
          <w:b/>
        </w:rPr>
        <w:t xml:space="preserve">Tulos</w:t>
      </w:r>
    </w:p>
    <w:p>
      <w:r>
        <w:t xml:space="preserve">indonesia voittaa tanskan #-# ja pitää thomas cupin hallussaan.</w:t>
      </w:r>
    </w:p>
    <w:p>
      <w:r>
        <w:rPr>
          <w:b/>
        </w:rPr>
        <w:t xml:space="preserve">Esimerkki 4.90</w:t>
      </w:r>
    </w:p>
    <w:p>
      <w:r>
        <w:t xml:space="preserve">Kun Kat Egan perusti digitaalisen mainostoimiston UNK:n yhdeksän vuotta sitten, hän ei ollut huolissaan hyvien kykyjen löytämisestä.</w:t>
      </w:r>
    </w:p>
    <w:p>
      <w:r>
        <w:rPr>
          <w:b/>
        </w:rPr>
        <w:t xml:space="preserve">Tulos</w:t>
      </w:r>
    </w:p>
    <w:p>
      <w:r>
        <w:t xml:space="preserve">rahoitusuudistus ja euroopan velka laskevat osakkeita</w:t>
      </w:r>
    </w:p>
    <w:p>
      <w:r>
        <w:rPr>
          <w:b/>
        </w:rPr>
        <w:t xml:space="preserve">Esimerkki 4.91</w:t>
      </w:r>
    </w:p>
    <w:p>
      <w:r>
        <w:t xml:space="preserve">Useimmille ostajille, se on toinen luonto lyödä henkilökohtainen tunnusluku, kun käytät pankkikorttia maksaa ostoksen.</w:t>
      </w:r>
    </w:p>
    <w:p>
      <w:r>
        <w:rPr>
          <w:b/>
        </w:rPr>
        <w:t xml:space="preserve">Tulos</w:t>
      </w:r>
    </w:p>
    <w:p>
      <w:r>
        <w:t xml:space="preserve">bush puolustaa irak-politiikkaa entisten virkamiesten tapaamisessa</w:t>
      </w:r>
    </w:p>
    <w:p>
      <w:r>
        <w:rPr>
          <w:b/>
        </w:rPr>
        <w:t xml:space="preserve">Esimerkki 4.92</w:t>
      </w:r>
    </w:p>
    <w:p>
      <w:r>
        <w:t xml:space="preserve">-lrb- wap -rrb- toimittajat tämä viittaa UNK -lrb- kaistalle , viesti -rrb- siirretty torstaina .</w:t>
      </w:r>
    </w:p>
    <w:p>
      <w:r>
        <w:rPr>
          <w:b/>
        </w:rPr>
        <w:t xml:space="preserve">Tulos</w:t>
      </w:r>
    </w:p>
    <w:p>
      <w:r>
        <w:t xml:space="preserve">mark lewis UNK-kamera</w:t>
      </w:r>
    </w:p>
    <w:p>
      <w:r>
        <w:rPr>
          <w:b/>
        </w:rPr>
        <w:t xml:space="preserve">Esimerkki 4.93</w:t>
      </w:r>
    </w:p>
    <w:p>
      <w:r>
        <w:t xml:space="preserve">Kansan vapautusarmeijan yleisesikuntapäällikkö fu quanyou tapasi täällä tiistaina Mongolian puolustusministerin UNK UNK:n ja hänen puolueensa.</w:t>
      </w:r>
    </w:p>
    <w:p>
      <w:r>
        <w:rPr>
          <w:b/>
        </w:rPr>
        <w:t xml:space="preserve">Tulos</w:t>
      </w:r>
    </w:p>
    <w:p>
      <w:r>
        <w:t xml:space="preserve">Kanadan talous elpyy #neljänneksellä</w:t>
      </w:r>
    </w:p>
    <w:p>
      <w:r>
        <w:rPr>
          <w:b/>
        </w:rPr>
        <w:t xml:space="preserve">Esimerkki 4.94</w:t>
      </w:r>
    </w:p>
    <w:p>
      <w:r>
        <w:t xml:space="preserve">noin ### laittomia maahanmuuttajia murtautui keskiviikkona rauhanomaisesti Maltan säilöönottokeskuksesta ja osoitti mieltään tiellä huutaen "me haluamme vapautta".</w:t>
      </w:r>
    </w:p>
    <w:p>
      <w:r>
        <w:rPr>
          <w:b/>
        </w:rPr>
        <w:t xml:space="preserve">Tulos</w:t>
      </w:r>
    </w:p>
    <w:p>
      <w:r>
        <w:t xml:space="preserve">Arcelorin hallitus kokoontuu sunnuntaina ratkaisevaan kokoukseen</w:t>
      </w:r>
    </w:p>
    <w:p>
      <w:r>
        <w:rPr>
          <w:b/>
        </w:rPr>
        <w:t xml:space="preserve">Esimerkki 4.95</w:t>
      </w:r>
    </w:p>
    <w:p>
      <w:r>
        <w:t xml:space="preserve">Malesia on saanut jatkoaikaa formula ykkösten Grand Prix -kisan järjestämiselle #### , vaikka se on huolissaan sen radasta ja vaikka Singaporesta on puhuttu tarjouksen tekemisestä, Sepangin radan johtaja sanoi sunnuntaina.</w:t>
      </w:r>
    </w:p>
    <w:p>
      <w:r>
        <w:rPr>
          <w:b/>
        </w:rPr>
        <w:t xml:space="preserve">Tulos</w:t>
      </w:r>
    </w:p>
    <w:p>
      <w:r>
        <w:t xml:space="preserve">Boeingin tulos kasvoi ## prosenttia ja nousi UNK:n ohi</w:t>
      </w:r>
    </w:p>
    <w:p>
      <w:r>
        <w:rPr>
          <w:b/>
        </w:rPr>
        <w:t xml:space="preserve">Esimerkki 4.96</w:t>
      </w:r>
    </w:p>
    <w:p>
      <w:r>
        <w:t xml:space="preserve">Ranska ilmoitti maanantaina pyrkivänsä vapauttamaan YK:n sotilaan, jonka aseistautunut palestiinalaisryhmä oli ottanut kiinni viikonloppuna, ja se oli ottanut yhteyttä kaikkiin asianosaisiin.</w:t>
      </w:r>
    </w:p>
    <w:p>
      <w:r>
        <w:rPr>
          <w:b/>
        </w:rPr>
        <w:t xml:space="preserve">Tulos</w:t>
      </w:r>
    </w:p>
    <w:p>
      <w:r>
        <w:t xml:space="preserve">kuwaitilaiset naiset osallistuvat historiallisiin vaaleihin omar hasan UNK picture</w:t>
      </w:r>
    </w:p>
    <w:p>
      <w:r>
        <w:rPr>
          <w:b/>
        </w:rPr>
        <w:t xml:space="preserve">Esimerkki 4.97</w:t>
      </w:r>
    </w:p>
    <w:p>
      <w:r>
        <w:t xml:space="preserve">eläkkeellä oleva kenraali aleksander lebed kehotti maanantaina Venäjän hallitusta nimittämään edustajan Pohjois-Kaukasuksen levottomalle alueelle , uutistoimisto kertoi.</w:t>
      </w:r>
    </w:p>
    <w:p>
      <w:r>
        <w:rPr>
          <w:b/>
        </w:rPr>
        <w:t xml:space="preserve">Tulos</w:t>
      </w:r>
    </w:p>
    <w:p>
      <w:r>
        <w:t xml:space="preserve">garcia kaataa kucharin u.s. amatööri marssii kohti harvinaista tuplaa UNK-kuvat</w:t>
      </w:r>
    </w:p>
    <w:p>
      <w:r>
        <w:rPr>
          <w:b/>
        </w:rPr>
        <w:t xml:space="preserve">Esimerkki 4.98</w:t>
      </w:r>
    </w:p>
    <w:p>
      <w:r>
        <w:t xml:space="preserve">Sri Lankan parlamentti kokoontui keskiviikkona ensimmäistä kertaa sen jälkeen, kun eräs merkittävä koalitiokumppani peruutti tukensa hallitukselle vastalauseena suunnitelmalle jakaa tsunami-apu tamilitiikerikapinallisten kanssa.</w:t>
      </w:r>
    </w:p>
    <w:p>
      <w:r>
        <w:rPr>
          <w:b/>
        </w:rPr>
        <w:t xml:space="preserve">Tulos</w:t>
      </w:r>
    </w:p>
    <w:p>
      <w:r>
        <w:t xml:space="preserve">malesialainen autonvalmistaja proton pyrkii Venäjälle ensi vuoden alussa</w:t>
      </w:r>
    </w:p>
    <w:p>
      <w:r>
        <w:rPr>
          <w:b/>
        </w:rPr>
        <w:t xml:space="preserve">Esimerkki 4.99</w:t>
      </w:r>
    </w:p>
    <w:p>
      <w:r>
        <w:t xml:space="preserve">YK:n yleiskokous hyväksyi perjantaina lisärahoituksen Cote d'Ivoiressa ja Haitissa toteutettaville operaatioille ensi kesäkuussa päättyväksi vuodeksi turvallisuusneuvoston päätöksen mukaisesti, jonka mukaan YK:n rauhanturvaoperaatioita on vahvistettava.</w:t>
      </w:r>
    </w:p>
    <w:p>
      <w:r>
        <w:rPr>
          <w:b/>
        </w:rPr>
        <w:t xml:space="preserve">Tulos</w:t>
      </w:r>
    </w:p>
    <w:p>
      <w:r>
        <w:t xml:space="preserve">mielenosoittajat hyökkäävät ranskalaista tutkimusalusta vastaan</w:t>
      </w:r>
    </w:p>
    <w:p>
      <w:r>
        <w:rPr>
          <w:b/>
        </w:rPr>
        <w:t xml:space="preserve">Esimerkki 4.100</w:t>
      </w:r>
    </w:p>
    <w:p>
      <w:r>
        <w:t xml:space="preserve">Naton ylin komentaja tarkasti tiistaina kiistanalaisen sotilasalueen sen jälkeen, kun Bosnian serbit taipuivat liittouman johtamien rauhanjoukkojen painostukseen.</w:t>
      </w:r>
    </w:p>
    <w:p>
      <w:r>
        <w:rPr>
          <w:b/>
        </w:rPr>
        <w:t xml:space="preserve">Tulos</w:t>
      </w:r>
    </w:p>
    <w:p>
      <w:r>
        <w:t xml:space="preserve">pidätetyt aktivistit hyvässä kunnossa sanoo punainen risti UNK UNK UNK</w:t>
      </w:r>
    </w:p>
    <w:p>
      <w:r>
        <w:rPr>
          <w:b/>
        </w:rPr>
        <w:t xml:space="preserve">Esimerkki 4.101</w:t>
      </w:r>
    </w:p>
    <w:p>
      <w:r>
        <w:t xml:space="preserve">Etelä-Korean ammattiyhdistysjohtajat uhkasivat sunnuntaina uusilla lakoilla uusia työsääntöjä vastaan, jotka parlamentti on laatinut korvaamaan kiistanalaisen lakiesityksen, joka aiheutti työtaisteluja viime joulukuussa.</w:t>
      </w:r>
    </w:p>
    <w:p>
      <w:r>
        <w:rPr>
          <w:b/>
        </w:rPr>
        <w:t xml:space="preserve">Tulos</w:t>
      </w:r>
    </w:p>
    <w:p>
      <w:r>
        <w:t xml:space="preserve">israelilla on vain vähän liittolaisia YK:n keskustelussa itä-jerusalemin laajentumisesta rene UNK:n toimesta</w:t>
      </w:r>
    </w:p>
    <w:p>
      <w:r>
        <w:rPr>
          <w:b/>
        </w:rPr>
        <w:t xml:space="preserve">Esimerkki 4.102</w:t>
      </w:r>
    </w:p>
    <w:p>
      <w:r>
        <w:t xml:space="preserve">hänen moottoriurheiluimperiuminsa ulottuu nyt mereltä toiselle, mikä tarkoittaa, että Bruton Smithin seuraava hankinta saattaa olla laivasto.</w:t>
      </w:r>
    </w:p>
    <w:p>
      <w:r>
        <w:rPr>
          <w:b/>
        </w:rPr>
        <w:t xml:space="preserve">Tulos</w:t>
      </w:r>
    </w:p>
    <w:p>
      <w:r>
        <w:t xml:space="preserve">clinton lupaa toiselle kaudelle keskustan koalitiota</w:t>
      </w:r>
    </w:p>
    <w:p>
      <w:r>
        <w:rPr>
          <w:b/>
        </w:rPr>
        <w:t xml:space="preserve">Esimerkki 4.103</w:t>
      </w:r>
    </w:p>
    <w:p>
      <w:r>
        <w:t xml:space="preserve">australian työttömyysaste on noussut joulukuun #.# prosentista tammikuun #.# prosenttiin, Australian tilastokeskuksen (LRB) torstaina julkaisemat luvut osoittavat.</w:t>
      </w:r>
    </w:p>
    <w:p>
      <w:r>
        <w:rPr>
          <w:b/>
        </w:rPr>
        <w:t xml:space="preserve">Tulos</w:t>
      </w:r>
    </w:p>
    <w:p>
      <w:r>
        <w:t xml:space="preserve">uusiseelantilainen syntyvyys nousee ##-vuoden huippuunsa</w:t>
      </w:r>
    </w:p>
    <w:p>
      <w:r>
        <w:rPr>
          <w:b/>
        </w:rPr>
        <w:t xml:space="preserve">Esimerkki 4.104</w:t>
      </w:r>
    </w:p>
    <w:p>
      <w:r>
        <w:t xml:space="preserve">dalian city commercial bank vahvisti keskiviikkona myyvänsä lähes ##-prosenttisen osuuden kanadalaiselle scotiabankille ja international finance corpille, joka on maailmanpankin yksityinen investointihaara.</w:t>
      </w:r>
    </w:p>
    <w:p>
      <w:r>
        <w:rPr>
          <w:b/>
        </w:rPr>
        <w:t xml:space="preserve">Tulos</w:t>
      </w:r>
    </w:p>
    <w:p>
      <w:r>
        <w:t xml:space="preserve">gates palaa kotiin testattuaan uutta Irakin ja Iranin strategiaa</w:t>
      </w:r>
    </w:p>
    <w:p>
      <w:r>
        <w:rPr>
          <w:b/>
        </w:rPr>
        <w:t xml:space="preserve">Esimerkki 4.105</w:t>
      </w:r>
    </w:p>
    <w:p>
      <w:r>
        <w:t xml:space="preserve">qatarin emiiri sheikki hamad bin khalifa al-thani saapui maanantaina yllätysvierailulle saudiarabian jeddaan keskustelemaan saudikuningas fahdin kanssa Persianlahden alueen viimeaikaisesta kehityksestä.</w:t>
      </w:r>
    </w:p>
    <w:p>
      <w:r>
        <w:rPr>
          <w:b/>
        </w:rPr>
        <w:t xml:space="preserve">Tulos</w:t>
      </w:r>
    </w:p>
    <w:p>
      <w:r>
        <w:t xml:space="preserve">thomas\/uber cupin karsintatulokset euroopassa</w:t>
      </w:r>
    </w:p>
    <w:p>
      <w:r>
        <w:rPr>
          <w:b/>
        </w:rPr>
        <w:t xml:space="preserve">Esimerkki 4.106</w:t>
      </w:r>
    </w:p>
    <w:p>
      <w:r>
        <w:t xml:space="preserve">Eurooppalaisen teräsjätin Arcelorin johtajien oli määrä kokoontua sunnuntaina Luxemburgissa päättääkseen kahdesta kosijasta: venäläisen Severstalin tarjoamasta kumppanuudesta ja vihamielisestä tarjouksesta, jonka on tehnyt Mittal Steel .</w:t>
      </w:r>
    </w:p>
    <w:p>
      <w:r>
        <w:rPr>
          <w:b/>
        </w:rPr>
        <w:t xml:space="preserve">Tulos</w:t>
      </w:r>
    </w:p>
    <w:p>
      <w:r>
        <w:t xml:space="preserve">Kiinan tilintarkastuksessa havaittiin laajalle levinnyttä korruptiota verotulojen menetykset hallituksessa UNK UNK-raportissa kerrotaan tarkemmin talousarviosta UNK</w:t>
      </w:r>
    </w:p>
    <w:p>
      <w:r>
        <w:rPr>
          <w:b/>
        </w:rPr>
        <w:t xml:space="preserve">Esimerkki 4.107</w:t>
      </w:r>
    </w:p>
    <w:p>
      <w:r>
        <w:t xml:space="preserve">kiistanalainen näytelmä Intian itsenäisyysjohtajan Mohandas Gandhin murhaajasta on kielletty maan väkirikkaimmassa osavaltiossa, kertoivat viranomaiset tiistaina.</w:t>
      </w:r>
    </w:p>
    <w:p>
      <w:r>
        <w:rPr>
          <w:b/>
        </w:rPr>
        <w:t xml:space="preserve">Tulos</w:t>
      </w:r>
    </w:p>
    <w:p>
      <w:r>
        <w:t xml:space="preserve">kipketer häviää, kun britit johtavat kultamitalitaulukkoa eds : UNK pvs</w:t>
      </w:r>
    </w:p>
    <w:p>
      <w:r>
        <w:rPr>
          <w:b/>
        </w:rPr>
        <w:t xml:space="preserve">Esimerkki 4.108</w:t>
      </w:r>
    </w:p>
    <w:p>
      <w:r>
        <w:t xml:space="preserve">Thaimaan hallitus on varannut ### miljoonaa bahtia -lrb- noin ##.## miljoonaa dollaria -rrb- uusien ekoturismisuunnitelmien tukemiseen ####-#### , kertoo tiistain uutistoimisto -lrb- tna -rrb- raportin mukaan.</w:t>
      </w:r>
    </w:p>
    <w:p>
      <w:r>
        <w:rPr>
          <w:b/>
        </w:rPr>
        <w:t xml:space="preserve">Tulos</w:t>
      </w:r>
    </w:p>
    <w:p>
      <w:r>
        <w:t xml:space="preserve">sääennuste suurimmille kiinalaisille kaupungeille</w:t>
      </w:r>
    </w:p>
    <w:p>
      <w:r>
        <w:rPr>
          <w:b/>
        </w:rPr>
        <w:t xml:space="preserve">Esimerkki 4.109</w:t>
      </w:r>
    </w:p>
    <w:p>
      <w:r>
        <w:t xml:space="preserve">Euroopan valtiovarainministerit aloittivat maanantaina kaksipäiväiset neuvottelut, joita hallitsi huoli vaisusta kasvusta, paisuvista budjettivajeista ja euron noususta lähelle ennätyslukemia suhteessa dollariin.</w:t>
      </w:r>
    </w:p>
    <w:p>
      <w:r>
        <w:rPr>
          <w:b/>
        </w:rPr>
        <w:t xml:space="preserve">Tulos</w:t>
      </w:r>
    </w:p>
    <w:p>
      <w:r>
        <w:t xml:space="preserve">Pohjois-Irakissa tehdään suuri yöllinen isku, jonka tarkoituksena on napata Yhdysvaltojen etsityimmät irakilaiset.</w:t>
      </w:r>
    </w:p>
    <w:p>
      <w:r>
        <w:rPr>
          <w:b/>
        </w:rPr>
        <w:t xml:space="preserve">Esimerkki 4.110</w:t>
      </w:r>
    </w:p>
    <w:p>
      <w:r>
        <w:t xml:space="preserve">viisi ranskalaista vaeltajaa ja vuorikiipeilijää oli niiden kuuden ulkomaalaisen joukossa, jotka saivat surmansa syksyn kiipeilykauden aikana Nepalissa , Ranskan suurlähetystö ja Nepalin viranomaiset kertoivat perjantaina.</w:t>
      </w:r>
    </w:p>
    <w:p>
      <w:r>
        <w:rPr>
          <w:b/>
        </w:rPr>
        <w:t xml:space="preserve">Tulos</w:t>
      </w:r>
    </w:p>
    <w:p>
      <w:r>
        <w:t xml:space="preserve">Venäjän puolustusala kärsii rahoituskriisistä : hallituksen virkamies</w:t>
      </w:r>
    </w:p>
    <w:p>
      <w:r>
        <w:rPr>
          <w:b/>
        </w:rPr>
        <w:t xml:space="preserve">Esimerkki 4.111</w:t>
      </w:r>
    </w:p>
    <w:p>
      <w:r>
        <w:t xml:space="preserve">matkustajakone, jossa oli ## ihmistä, syöksyi tiistai-iltana kotitaloon New Yorkin osavaltiossa Yhdysvalloissa, ja ## ihmisen on ilmoitettu saaneen surmansa.</w:t>
      </w:r>
    </w:p>
    <w:p>
      <w:r>
        <w:rPr>
          <w:b/>
        </w:rPr>
        <w:t xml:space="preserve">Tulos</w:t>
      </w:r>
    </w:p>
    <w:p>
      <w:r>
        <w:t xml:space="preserve">argentiina ilmaisee tyytymättömyytensä italian pääministerin kommentteihin</w:t>
      </w:r>
    </w:p>
    <w:p>
      <w:r>
        <w:rPr>
          <w:b/>
        </w:rPr>
        <w:t xml:space="preserve">Esimerkki 4.112</w:t>
      </w:r>
    </w:p>
    <w:p>
      <w:r>
        <w:t xml:space="preserve">Presidentti Bill Clinton ilmoitti keskustiedustelupalvelun uudistuksista, joiden tarkoituksena on palauttaa uskottavuus vakoiluvirastolle, jonka maine on kärsinyt venäläisen vakoilijan löytymisestä sen keskuudesta.</w:t>
      </w:r>
    </w:p>
    <w:p>
      <w:r>
        <w:rPr>
          <w:b/>
        </w:rPr>
        <w:t xml:space="preserve">Tulos</w:t>
      </w:r>
    </w:p>
    <w:p>
      <w:r>
        <w:t xml:space="preserve">Kosovon serbian poliisi sanoo, että lapsen tappanut pommi oli onnettomuus UNK uusi sarja</w:t>
      </w:r>
    </w:p>
    <w:p>
      <w:r>
        <w:rPr>
          <w:b/>
        </w:rPr>
        <w:t xml:space="preserve">Esimerkki 4.113</w:t>
      </w:r>
    </w:p>
    <w:p>
      <w:r>
        <w:t xml:space="preserve">Joskus tuntuu siltä, että ainoa tapa pitää lapset turvassa kotitapaturmilta on jatkuva valppaus .</w:t>
      </w:r>
    </w:p>
    <w:p>
      <w:r>
        <w:rPr>
          <w:b/>
        </w:rPr>
        <w:t xml:space="preserve">Tulos</w:t>
      </w:r>
    </w:p>
    <w:p>
      <w:r>
        <w:t xml:space="preserve">entinen senaattori Paul Simon ## kuolee UNK UNK UNK</w:t>
      </w:r>
    </w:p>
    <w:p>
      <w:r>
        <w:rPr>
          <w:b/>
        </w:rPr>
        <w:t xml:space="preserve">Esimerkki 4.114</w:t>
      </w:r>
    </w:p>
    <w:p>
      <w:r>
        <w:t xml:space="preserve">Tornado, jota eräs Mississippin virkailija kuvasi pahimmaksi alueella vuosikymmeniin, pyyhkäisi osavaltion läpi lauantaina ja jätti ainakin ## ihmistä kuolemaan tielleen.</w:t>
      </w:r>
    </w:p>
    <w:p>
      <w:r>
        <w:rPr>
          <w:b/>
        </w:rPr>
        <w:t xml:space="preserve">Tulos</w:t>
      </w:r>
    </w:p>
    <w:p>
      <w:r>
        <w:t xml:space="preserve">varoitus olympialaisiin kohdistuvista iskuista liittyy kuulemma muslimiseparatisteihin.</w:t>
      </w:r>
    </w:p>
    <w:p>
      <w:r>
        <w:rPr>
          <w:b/>
        </w:rPr>
        <w:t xml:space="preserve">Esimerkki 4.115</w:t>
      </w:r>
    </w:p>
    <w:p>
      <w:r>
        <w:t xml:space="preserve">yli kuukauden ajan kadonnut uiguuriekonomisti, jota syytettiin Kiinan pahimpien etnisten väkivaltaisuuksien lietsomisesta vuosikymmeniin, sanoi keskiviikkona, että viranomaiset ovat vapauttaneet hänet ilman syytteitä.</w:t>
      </w:r>
    </w:p>
    <w:p>
      <w:r>
        <w:rPr>
          <w:b/>
        </w:rPr>
        <w:t xml:space="preserve">Tulos</w:t>
      </w:r>
    </w:p>
    <w:p>
      <w:r>
        <w:t xml:space="preserve">man united avaa liigacupin puolustuksen UNK:ta vastaan</w:t>
      </w:r>
    </w:p>
    <w:p>
      <w:r>
        <w:rPr>
          <w:b/>
        </w:rPr>
        <w:t xml:space="preserve">Esimerkki 4.116</w:t>
      </w:r>
    </w:p>
    <w:p>
      <w:r>
        <w:t xml:space="preserve">Viranomaiset ilmoittivat keskiviikkona, että uusissa kapinallisiin liittyvissä väkivaltaisuuksissa kuoli viisi poliisia ja ## taistelijaa Afganistanissa, kun YK:n turvallisuusneuvoston ryhmä jatkoi matkaa arvioidakseen talebanien jälkeistä kehitystä.</w:t>
      </w:r>
    </w:p>
    <w:p>
      <w:r>
        <w:rPr>
          <w:b/>
        </w:rPr>
        <w:t xml:space="preserve">Tulos</w:t>
      </w:r>
    </w:p>
    <w:p>
      <w:r>
        <w:t xml:space="preserve">uusiseelantilaiset osakkeet sulkevat #.## prosenttia plussalla</w:t>
      </w:r>
    </w:p>
    <w:p>
      <w:r>
        <w:rPr>
          <w:b/>
        </w:rPr>
        <w:t xml:space="preserve">Esimerkki 4.117</w:t>
      </w:r>
    </w:p>
    <w:p>
      <w:r>
        <w:t xml:space="preserve">missä abu nidal on? amerikkalaisten uutisten mukaan pahamaineinen terroristi on pidätettynä egyptissä .</w:t>
      </w:r>
    </w:p>
    <w:p>
      <w:r>
        <w:rPr>
          <w:b/>
        </w:rPr>
        <w:t xml:space="preserve">Tulos</w:t>
      </w:r>
    </w:p>
    <w:p>
      <w:r>
        <w:t xml:space="preserve">järistys ravistelee keskiosaa</w:t>
      </w:r>
    </w:p>
    <w:p>
      <w:r>
        <w:rPr>
          <w:b/>
        </w:rPr>
        <w:t xml:space="preserve">Esimerkki 4.118</w:t>
      </w:r>
    </w:p>
    <w:p>
      <w:r>
        <w:t xml:space="preserve">UNK etlis ja kolme ystävää matkustivat Argentiinasta New Yorkiin pikaiselle pakomatkalle .</w:t>
      </w:r>
    </w:p>
    <w:p>
      <w:r>
        <w:rPr>
          <w:b/>
        </w:rPr>
        <w:t xml:space="preserve">Tulos</w:t>
      </w:r>
    </w:p>
    <w:p>
      <w:r>
        <w:t xml:space="preserve">cox news service tiistain urheilubudjetti</w:t>
      </w:r>
    </w:p>
    <w:p>
      <w:r>
        <w:rPr>
          <w:b/>
        </w:rPr>
        <w:t xml:space="preserve">Esimerkki 4.119</w:t>
      </w:r>
    </w:p>
    <w:p>
      <w:r>
        <w:t xml:space="preserve">Becky Hammon ei ole täällä heiluttamassa lippua tai vannomassa uskollisuutta.</w:t>
      </w:r>
    </w:p>
    <w:p>
      <w:r>
        <w:rPr>
          <w:b/>
        </w:rPr>
        <w:t xml:space="preserve">Tulos</w:t>
      </w:r>
    </w:p>
    <w:p>
      <w:r>
        <w:t xml:space="preserve">kokousmuistiinpanoja ja uutisia</w:t>
      </w:r>
    </w:p>
    <w:p>
      <w:r>
        <w:rPr>
          <w:b/>
        </w:rPr>
        <w:t xml:space="preserve">Esimerkki 4.120</w:t>
      </w:r>
    </w:p>
    <w:p>
      <w:r>
        <w:t xml:space="preserve">tunteja sen jälkeen, kun itsemurhapommittaja oli haavoittanut häntä kevyesti, vanhempi saudiprinssi, jonka ansioksi on suurelta osin luettu kuningaskunnan aggressiiviset terrorisminvastaiset toimet, sanoi perjantaina olevansa päättäväisempi kuin koskaan taistelemaan taistelijoita vastaan maassa.</w:t>
      </w:r>
    </w:p>
    <w:p>
      <w:r>
        <w:rPr>
          <w:b/>
        </w:rPr>
        <w:t xml:space="preserve">Tulos</w:t>
      </w:r>
    </w:p>
    <w:p>
      <w:r>
        <w:t xml:space="preserve">suuri kansallinen rintamamarssi työpäivänä, kun ammattiliitot jakautuvat eds : UNK, jossa ammattiliittojen marssi vetää ##,#####</w:t>
      </w:r>
    </w:p>
    <w:p>
      <w:r>
        <w:rPr>
          <w:b/>
        </w:rPr>
        <w:t xml:space="preserve">Esimerkki 4.121</w:t>
      </w:r>
    </w:p>
    <w:p>
      <w:r>
        <w:t xml:space="preserve">liiketoiminta Taiwanin teemapuistoissa ja lomakohteissa kasvoi merkittävästi tämän vuoden ensimmäisellä neljänneksellä verrattuna viime vuoden vastaavaan ajanjaksoon , matkailutoimisto kertoi torstaina ja selitti kasvun johtuvan hallituksen ostoseteliohjelmasta ja muista myynninedistämistoimista.</w:t>
      </w:r>
    </w:p>
    <w:p>
      <w:r>
        <w:rPr>
          <w:b/>
        </w:rPr>
        <w:t xml:space="preserve">Tulos</w:t>
      </w:r>
    </w:p>
    <w:p>
      <w:r>
        <w:t xml:space="preserve">taiwanilaiset yritykset perustavat öljynkuljetusyhtiön</w:t>
      </w:r>
    </w:p>
    <w:p>
      <w:r>
        <w:rPr>
          <w:b/>
        </w:rPr>
        <w:t xml:space="preserve">Esimerkki 4.122</w:t>
      </w:r>
    </w:p>
    <w:p>
      <w:r>
        <w:t xml:space="preserve">maailman suurin kaivosyhtiö bhp billiton ilmoitti tiistaina luopuvansa kiistanalaisesta vihamielisestä ostotarjouksestaan kilpailija rio tintolle maailmantalouden tilan vuoksi.</w:t>
      </w:r>
    </w:p>
    <w:p>
      <w:r>
        <w:rPr>
          <w:b/>
        </w:rPr>
        <w:t xml:space="preserve">Tulos</w:t>
      </w:r>
    </w:p>
    <w:p>
      <w:r>
        <w:t xml:space="preserve">jalkapallo : skotlantilainen jalkapallo ei ole vitsi sanoo celtic-tähti</w:t>
      </w:r>
    </w:p>
    <w:p>
      <w:r>
        <w:rPr>
          <w:b/>
        </w:rPr>
        <w:t xml:space="preserve">Esimerkki 4.123</w:t>
      </w:r>
    </w:p>
    <w:p>
      <w:r>
        <w:t xml:space="preserve">Kansainväliset välittäjät ilmaisivat maanantaina huolensa uusista taisteluista Azerbaidžanin kiistellyn Nagorny Karabahin alueen lähellä, joissa kuoli ainakin yksi sotilas viikonloppuna.</w:t>
      </w:r>
    </w:p>
    <w:p>
      <w:r>
        <w:rPr>
          <w:b/>
        </w:rPr>
        <w:t xml:space="preserve">Tulos</w:t>
      </w:r>
    </w:p>
    <w:p>
      <w:r>
        <w:t xml:space="preserve">ydinaseiden käyttö UNK:ssa todennäköisempää tulevaisuudessa : USA:n tiedustelupalvelu</w:t>
      </w:r>
    </w:p>
    <w:p>
      <w:r>
        <w:rPr>
          <w:b/>
        </w:rPr>
        <w:t xml:space="preserve">Esimerkki 4.124</w:t>
      </w:r>
    </w:p>
    <w:p>
      <w:r>
        <w:t xml:space="preserve"># .</w:t>
      </w:r>
    </w:p>
    <w:p>
      <w:r>
        <w:rPr>
          <w:b/>
        </w:rPr>
        <w:t xml:space="preserve">Tulos</w:t>
      </w:r>
    </w:p>
    <w:p>
      <w:r>
        <w:t xml:space="preserve">YK:n lähettiläät moittivat Kambodžaa kansanmurhatuomarin siirrosta.</w:t>
      </w:r>
    </w:p>
    <w:p>
      <w:r>
        <w:rPr>
          <w:b/>
        </w:rPr>
        <w:t xml:space="preserve">Esimerkki 4.125</w:t>
      </w:r>
    </w:p>
    <w:p>
      <w:r>
        <w:t xml:space="preserve">Lounais-Kiinan Yunnanin maakunta kerää #.# miljardia juania -lrb- ###.## miljoonaa us-dollaria -rrb- seuraavien viiden vuoden aikana auttaakseen #.## miljoonaa maaseudun asukasta pois köyhyydestä, Yunnanin maakunnan köyhyyden lievittämisviraston mukaan.</w:t>
      </w:r>
    </w:p>
    <w:p>
      <w:r>
        <w:rPr>
          <w:b/>
        </w:rPr>
        <w:t xml:space="preserve">Tulos</w:t>
      </w:r>
    </w:p>
    <w:p>
      <w:r>
        <w:t xml:space="preserve">zimbabwe näyttäytyy kiinan ihmemaaksi</w:t>
      </w:r>
    </w:p>
    <w:p>
      <w:r>
        <w:rPr>
          <w:b/>
        </w:rPr>
        <w:t xml:space="preserve">Esimerkki 4.126</w:t>
      </w:r>
    </w:p>
    <w:p>
      <w:r>
        <w:t xml:space="preserve">gladys UNK on käytävällä odottamassa treffejään kohtalon kanssa.</w:t>
      </w:r>
    </w:p>
    <w:p>
      <w:r>
        <w:rPr>
          <w:b/>
        </w:rPr>
        <w:t xml:space="preserve">Tulos</w:t>
      </w:r>
    </w:p>
    <w:p>
      <w:r>
        <w:t xml:space="preserve">kommentti : julkiset näytöt siitä, mitä</w:t>
      </w:r>
    </w:p>
    <w:p>
      <w:r>
        <w:rPr>
          <w:b/>
        </w:rPr>
        <w:t xml:space="preserve">Esimerkki 4.127</w:t>
      </w:r>
    </w:p>
    <w:p>
      <w:r>
        <w:t xml:space="preserve">ei haittaa, että hänellä on tumman vaaleat hiukset ja vaaleansiniset silmät ja vaalein iho .</w:t>
      </w:r>
    </w:p>
    <w:p>
      <w:r>
        <w:rPr>
          <w:b/>
        </w:rPr>
        <w:t xml:space="preserve">Tulos</w:t>
      </w:r>
    </w:p>
    <w:p>
      <w:r>
        <w:t xml:space="preserve">Lounais-Kiina aloittaa uudet merelliset matkailupalvelut</w:t>
      </w:r>
    </w:p>
    <w:p>
      <w:r>
        <w:rPr>
          <w:b/>
        </w:rPr>
        <w:t xml:space="preserve">Esimerkki 4.128</w:t>
      </w:r>
    </w:p>
    <w:p>
      <w:r>
        <w:t xml:space="preserve">sotilas- ja siviilivirkamiehet kokoontuivat puhelinkonferenssiin, kun yksityinen lentokone eksyi rajoitettuun ilmatilaan Kolumbian piirikunnan yllä toukokuussa ## , mutta he eivät koskaan päässeet siihen pisteeseen, että he olisivat valtuuttaneet hävittäjiä ampumaan sen alas, Pentagonin tiedottaja sanoi keskiviikkona.</w:t>
      </w:r>
    </w:p>
    <w:p>
      <w:r>
        <w:rPr>
          <w:b/>
        </w:rPr>
        <w:t xml:space="preserve">Tulos</w:t>
      </w:r>
    </w:p>
    <w:p>
      <w:r>
        <w:t xml:space="preserve">f-luokan koodi</w:t>
      </w:r>
    </w:p>
    <w:p>
      <w:r>
        <w:rPr>
          <w:b/>
        </w:rPr>
        <w:t xml:space="preserve">Esimerkki 4.129</w:t>
      </w:r>
    </w:p>
    <w:p>
      <w:r>
        <w:t xml:space="preserve">Asemiesten ja Irakin kansalliskaartin, jota tukivat Yhdysvaltain joukot, välillä puhkesi lauantaina kiivaita yhteenottoja läntisessä UNK:n kaupunginosassa, erityisesti UNK UNK:n pääkadun varrella, kertoivat silminnäkijät.</w:t>
      </w:r>
    </w:p>
    <w:p>
      <w:r>
        <w:rPr>
          <w:b/>
        </w:rPr>
        <w:t xml:space="preserve">Tulos</w:t>
      </w:r>
    </w:p>
    <w:p>
      <w:r>
        <w:t xml:space="preserve">Venäjä pyrkii lisäämään kauppaa Indonesian kanssa</w:t>
      </w:r>
    </w:p>
    <w:p>
      <w:r>
        <w:rPr>
          <w:b/>
        </w:rPr>
        <w:t xml:space="preserve">Esimerkki 4.130</w:t>
      </w:r>
    </w:p>
    <w:p>
      <w:r>
        <w:t xml:space="preserve">virolaiset jäävät tänä vuonna paitsi perinteisistä juhannustulista valtion metsissä, kun viranomaiset kielsivät tiistaina käytännön metsäpaloriskin vuoksi.</w:t>
      </w:r>
    </w:p>
    <w:p>
      <w:r>
        <w:rPr>
          <w:b/>
        </w:rPr>
        <w:t xml:space="preserve">Tulos</w:t>
      </w:r>
    </w:p>
    <w:p>
      <w:r>
        <w:t xml:space="preserve">FBI pidättää seitsemän henkilöä UNK:n juonesta Chicagon Sears Toweriin UNK-korjaus, lue xxx davidin meret xxx sted of cs of david in UNK ##</w:t>
      </w:r>
    </w:p>
    <w:p>
      <w:r>
        <w:rPr>
          <w:b/>
        </w:rPr>
        <w:t xml:space="preserve">Esimerkki 4.131</w:t>
      </w:r>
    </w:p>
    <w:p>
      <w:r>
        <w:t xml:space="preserve">uusien yhdysvaltalaisten asuntojen aloitukset elpyivät jyrkästi marraskuussa, hallituksen luvut osoittivat, kun lainakustannusten lasku rohkaisi epäröiviä ostajia palaamaan markkinoille.</w:t>
      </w:r>
    </w:p>
    <w:p>
      <w:r>
        <w:rPr>
          <w:b/>
        </w:rPr>
        <w:t xml:space="preserve">Tulos</w:t>
      </w:r>
    </w:p>
    <w:p>
      <w:r>
        <w:t xml:space="preserve">amerikkalaiset kansalaiset: säästäkää äänenne</w:t>
      </w:r>
    </w:p>
    <w:p>
      <w:r>
        <w:rPr>
          <w:b/>
        </w:rPr>
        <w:t xml:space="preserve">Esimerkki 4.132</w:t>
      </w:r>
    </w:p>
    <w:p>
      <w:r>
        <w:t xml:space="preserve">vietnam aikoo saada ensi vuonna ##.# miljardia dollaria raskaiden teollisuustuotteiden ja mineraalien viennistä, kun tänä vuonna se aikoo saada arviolta ##.# miljardia dollaria, kertoi paikallinen kauppavirasto perjantaina.</w:t>
      </w:r>
    </w:p>
    <w:p>
      <w:r>
        <w:rPr>
          <w:b/>
        </w:rPr>
        <w:t xml:space="preserve">Tulos</w:t>
      </w:r>
    </w:p>
    <w:p>
      <w:r>
        <w:t xml:space="preserve">mauritania tervehtii Kiinan yhteistyötä kansallispäivänä</w:t>
      </w:r>
    </w:p>
    <w:p>
      <w:r>
        <w:rPr>
          <w:b/>
        </w:rPr>
        <w:t xml:space="preserve">Esimerkki 4.133</w:t>
      </w:r>
    </w:p>
    <w:p>
      <w:r>
        <w:t xml:space="preserve">Irakin viranomaiset asettivat pääkaupunkiin kolmen päivän ajokiellon ja pystyttivät uusia tarkastuspisteitä, kun tuhannet shiialaiset pyhiinvaeltajat aloittivat vuotuisen vaelluksensa kohti Pohjois-Bagdadissa sijaitsevaa moskeijaa yhden shiialaisen islamin keskeisen pyhimyksen kuoleman vuosipäivän kunniaksi.</w:t>
      </w:r>
    </w:p>
    <w:p>
      <w:r>
        <w:rPr>
          <w:b/>
        </w:rPr>
        <w:t xml:space="preserve">Tulos</w:t>
      </w:r>
    </w:p>
    <w:p>
      <w:r>
        <w:t xml:space="preserve">korjaus: UNK-tarina</w:t>
      </w:r>
    </w:p>
    <w:p>
      <w:r>
        <w:rPr>
          <w:b/>
        </w:rPr>
        <w:t xml:space="preserve">Esimerkki 4.134</w:t>
      </w:r>
    </w:p>
    <w:p>
      <w:r>
        <w:t xml:space="preserve">Kiinan ja Japanin ministerit päättivät viikonloppuna kolme päivää kestäneet suljettujen ovien strategiset keskustelut, joissa he vannoivat rakentavansa "molempia osapuolia hyödyttäviä" suhteita, kertoivat Kiinan valtion tiedotusvälineet sunnuntaina.</w:t>
      </w:r>
    </w:p>
    <w:p>
      <w:r>
        <w:rPr>
          <w:b/>
        </w:rPr>
        <w:t xml:space="preserve">Tulos</w:t>
      </w:r>
    </w:p>
    <w:p>
      <w:r>
        <w:t xml:space="preserve">Saksa määrää ##:n pidätettäväksi CIA:n UNK:n vuoksi : deborah cole UNK UNK UNK:n raportti, jossa on vahvistus</w:t>
      </w:r>
    </w:p>
    <w:p>
      <w:r>
        <w:rPr>
          <w:b/>
        </w:rPr>
        <w:t xml:space="preserve">Esimerkki 4.135</w:t>
      </w:r>
    </w:p>
    <w:p>
      <w:r>
        <w:t xml:space="preserve">kevin garnett teki ## pistettä paluussaan yhden pelin pelikiellon jälkeen ja boston celtics repi detroitin ##-## täällä torstaina uusintaottelussa viime kauden nba-puolivälieristä.</w:t>
      </w:r>
    </w:p>
    <w:p>
      <w:r>
        <w:rPr>
          <w:b/>
        </w:rPr>
        <w:t xml:space="preserve">Tulos</w:t>
      </w:r>
    </w:p>
    <w:p>
      <w:r>
        <w:t xml:space="preserve">USA:n pankkien voitot romahtivat ## prosenttia</w:t>
      </w:r>
    </w:p>
    <w:p>
      <w:r>
        <w:rPr>
          <w:b/>
        </w:rPr>
        <w:t xml:space="preserve">Esimerkki 4.136</w:t>
      </w:r>
    </w:p>
    <w:p>
      <w:r>
        <w:t xml:space="preserve">Kiina aikoo rangaista laulajia, jotka UNK "huijaavat yleisöä", kulttuuriministeriö sanoi torstaina.</w:t>
      </w:r>
    </w:p>
    <w:p>
      <w:r>
        <w:rPr>
          <w:b/>
        </w:rPr>
        <w:t xml:space="preserve">Tulos</w:t>
      </w:r>
    </w:p>
    <w:p>
      <w:r>
        <w:t xml:space="preserve">välittäjät ovat huolissaan tappavista karabahin taisteluista</w:t>
      </w:r>
    </w:p>
    <w:p>
      <w:r>
        <w:rPr>
          <w:b/>
        </w:rPr>
        <w:t xml:space="preserve">Esimerkki 4.137</w:t>
      </w:r>
    </w:p>
    <w:p>
      <w:r>
        <w:t xml:space="preserve">kahdeksan ihmistä kuoli ja useita loukkaantui, kun kaksi pakettiautoa törmäsi keskiviikkona lähellä läntisen Kenian Kisumun kaupunkia ja heitti toisen niistä läheiseen jokeen, kertoivat viranomaiset.</w:t>
      </w:r>
    </w:p>
    <w:p>
      <w:r>
        <w:rPr>
          <w:b/>
        </w:rPr>
        <w:t xml:space="preserve">Tulos</w:t>
      </w:r>
    </w:p>
    <w:p>
      <w:r>
        <w:t xml:space="preserve">israelilaisesta vankilasta vapautetut egyptiläiset opiskelijat palaavat kotiinsa eivät joudu syytteeseen</w:t>
      </w:r>
    </w:p>
    <w:p>
      <w:r>
        <w:rPr>
          <w:b/>
        </w:rPr>
        <w:t xml:space="preserve">Esimerkki 4.138</w:t>
      </w:r>
    </w:p>
    <w:p>
      <w:r>
        <w:t xml:space="preserve">Kiinan varapääministeri zeng peiyan kehotti Kiinan tärkeintä hiiltä tuottavaa shanxin maakuntaa kääntämään taloutensa kestävän kehityksen tielle.</w:t>
      </w:r>
    </w:p>
    <w:p>
      <w:r>
        <w:rPr>
          <w:b/>
        </w:rPr>
        <w:t xml:space="preserve">Tulos</w:t>
      </w:r>
    </w:p>
    <w:p>
      <w:r>
        <w:t xml:space="preserve">Kiinan presidentti tapaa Hong Kongin pääjohtajan</w:t>
      </w:r>
    </w:p>
    <w:p>
      <w:r>
        <w:rPr>
          <w:b/>
        </w:rPr>
        <w:t xml:space="preserve">Esimerkki 4.139</w:t>
      </w:r>
    </w:p>
    <w:p>
      <w:r>
        <w:t xml:space="preserve">Intia voitti heiton ja päätti lyödä avauspäivänä avaustestissä Länsi-Intiaa vastaan Antiguan virkistysalueella perjantaina.</w:t>
      </w:r>
    </w:p>
    <w:p>
      <w:r>
        <w:rPr>
          <w:b/>
        </w:rPr>
        <w:t xml:space="preserve">Tulos</w:t>
      </w:r>
    </w:p>
    <w:p>
      <w:r>
        <w:t xml:space="preserve">mourinho tavoittelee toista Mestarien liigan kruunua UNK UNK lisätietoja</w:t>
      </w:r>
    </w:p>
    <w:p>
      <w:r>
        <w:rPr>
          <w:b/>
        </w:rPr>
        <w:t xml:space="preserve">Esimerkki 4.140</w:t>
      </w:r>
    </w:p>
    <w:p>
      <w:r>
        <w:t xml:space="preserve">Montenegrossa järjestetään sunnuntaina kolmannet presidentinvaalit kuuden kuukauden sisällä, ja itsenäisyyttä kannattava ehdokas on selvä suosikki pienen tasavallan johtajaksi. Tasavalta kuuluu unioniin paljon suuremman Serbian kanssa.</w:t>
      </w:r>
    </w:p>
    <w:p>
      <w:r>
        <w:rPr>
          <w:b/>
        </w:rPr>
        <w:t xml:space="preserve">Tulos</w:t>
      </w:r>
    </w:p>
    <w:p>
      <w:r>
        <w:t xml:space="preserve">pg&amp;amp;e raportoi ensimmäisen vuosineljänneksen tappiosta ### miljoonaa dollaria</w:t>
      </w:r>
    </w:p>
    <w:p>
      <w:r>
        <w:rPr>
          <w:b/>
        </w:rPr>
        <w:t xml:space="preserve">Esimerkki 4.141</w:t>
      </w:r>
    </w:p>
    <w:p>
      <w:r>
        <w:t xml:space="preserve">David Beckham , maailman parhaiten palkattu jalkapalloilija , tekee debyyttinsä New Yorkin metropolialueella tiistaina Giants Stadiumilla , ja Sven-Goran Eriksson , hänen valmentajansa Englannin maajoukkueen kanssa , hylkäsi kaikki UNK sunnuntaina sanomalla, että Beckham pysyisi joukkueen kapteenina .</w:t>
      </w:r>
    </w:p>
    <w:p>
      <w:r>
        <w:rPr>
          <w:b/>
        </w:rPr>
        <w:t xml:space="preserve">Tulos</w:t>
      </w:r>
    </w:p>
    <w:p>
      <w:r>
        <w:t xml:space="preserve">Huom. toimitukset: poistaa osavaltion hedline-linjan korjatakseen senaattiin.</w:t>
      </w:r>
    </w:p>
    <w:p>
      <w:r>
        <w:rPr>
          <w:b/>
        </w:rPr>
        <w:t xml:space="preserve">Esimerkki 4.142</w:t>
      </w:r>
    </w:p>
    <w:p>
      <w:r>
        <w:t xml:space="preserve">Kiinan tiede- ja teknologiayhdistys -lrb- cast -rrb- keksi äskettäin erilaisia tapoja popularisoida koulutusta ja tiedettä nuorille, jotta he voisivat parantaa tieteellistä tietoisuuttaan ja innovointia.</w:t>
      </w:r>
    </w:p>
    <w:p>
      <w:r>
        <w:rPr>
          <w:b/>
        </w:rPr>
        <w:t xml:space="preserve">Tulos</w:t>
      </w:r>
    </w:p>
    <w:p>
      <w:r>
        <w:t xml:space="preserve">Nepalin kuningas kutsuu parlamentin erityisistunnon päättymään</w:t>
      </w:r>
    </w:p>
    <w:p>
      <w:r>
        <w:rPr>
          <w:b/>
        </w:rPr>
        <w:t xml:space="preserve">Esimerkki 4.143</w:t>
      </w:r>
    </w:p>
    <w:p>
      <w:r>
        <w:t xml:space="preserve">herra tietää, että UNK-kulttuurimme nauttii runsaasti kahvia - New Yorkissa sijaitsevan National Coffee Association of U.S.A. Inc:n #### -tutkimuksen mukaan amerikkalaiset kahvinhimoiset nauttivat keskimäärin kolme kupillista päivässä.</w:t>
      </w:r>
    </w:p>
    <w:p>
      <w:r>
        <w:rPr>
          <w:b/>
        </w:rPr>
        <w:t xml:space="preserve">Tulos</w:t>
      </w:r>
    </w:p>
    <w:p>
      <w:r>
        <w:t xml:space="preserve">Valkoisen talon entinen päävahtimestari näki ensimmäiset perheet haavoittuvimmillaan</w:t>
      </w:r>
    </w:p>
    <w:p>
      <w:r>
        <w:rPr>
          <w:b/>
        </w:rPr>
        <w:t xml:space="preserve">Esimerkki 4.144</w:t>
      </w:r>
    </w:p>
    <w:p>
      <w:r>
        <w:t xml:space="preserve">Yhdysvaltain diplomaatit, jotka työskentelivät syrjäisissä rakennuksissa, siirrettiin Kairossa sijaitsevaan linnoitettuun suurlähetystöalueeseen.</w:t>
      </w:r>
    </w:p>
    <w:p>
      <w:r>
        <w:rPr>
          <w:b/>
        </w:rPr>
        <w:t xml:space="preserve">Tulos</w:t>
      </w:r>
    </w:p>
    <w:p>
      <w:r>
        <w:t xml:space="preserve">kymmenen militanttia kuollut kashmirissa</w:t>
      </w:r>
    </w:p>
    <w:p>
      <w:r>
        <w:rPr>
          <w:b/>
        </w:rPr>
        <w:t xml:space="preserve">Esimerkki 4.145</w:t>
      </w:r>
    </w:p>
    <w:p>
      <w:r>
        <w:t xml:space="preserve">Sri Lankan tamilitiikerikapinalliset ilmoittivat maanantaina, että he osuivat ilmatorjuntatulella sotilaskoneeseen, joka oli pommituslennolla heidän alueensa yllä.</w:t>
      </w:r>
    </w:p>
    <w:p>
      <w:r>
        <w:rPr>
          <w:b/>
        </w:rPr>
        <w:t xml:space="preserve">Tulos</w:t>
      </w:r>
    </w:p>
    <w:p>
      <w:r>
        <w:t xml:space="preserve">uudenvuodenaattona tapahtuneet räjähdykset vaikuttivat thaimaan matkailukulutukseen UNK UNK UNK UNK UNK UNK ennuste ulkomaisista investoinneista</w:t>
      </w:r>
    </w:p>
    <w:p>
      <w:r>
        <w:rPr>
          <w:b/>
        </w:rPr>
        <w:t xml:space="preserve">Esimerkki 4.146</w:t>
      </w:r>
    </w:p>
    <w:p>
      <w:r>
        <w:t xml:space="preserve">Kiinan jälleenvakuutus, maan ainoa jälleenvakuutusyhtiö, sai neljän miljardin dollarin valtiollisen rahastosijoituksen valmistautuakseen listautumiseen kotimaassa ja ulkomailla, kertoivat valtion tiedotusvälineet maanantaina.</w:t>
      </w:r>
    </w:p>
    <w:p>
      <w:r>
        <w:rPr>
          <w:b/>
        </w:rPr>
        <w:t xml:space="preserve">Tulos</w:t>
      </w:r>
    </w:p>
    <w:p>
      <w:r>
        <w:t xml:space="preserve">taitoluistelu : saksalaiset voittavat pariluistelun EM-kultaa</w:t>
      </w:r>
    </w:p>
    <w:p>
      <w:r>
        <w:rPr>
          <w:b/>
        </w:rPr>
        <w:t xml:space="preserve">Esimerkki 4.147</w:t>
      </w:r>
    </w:p>
    <w:p>
      <w:r>
        <w:t xml:space="preserve">surevat edelleen yli ### maanmiestään, jotka surmattiin Yhdysvaltain suurlähetystön pommi-iskussa , kenialaiset ilmaisivat perjantaina ristiriitaisia tunteita Yhdysvaltain ohjushyökkäyksistä Sudaniin ja Afganistaniin .</w:t>
      </w:r>
    </w:p>
    <w:p>
      <w:r>
        <w:rPr>
          <w:b/>
        </w:rPr>
        <w:t xml:space="preserve">Tulos</w:t>
      </w:r>
    </w:p>
    <w:p>
      <w:r>
        <w:t xml:space="preserve">assosioituneen lehdistön keskusliiga</w:t>
      </w:r>
    </w:p>
    <w:p>
      <w:r>
        <w:rPr>
          <w:b/>
        </w:rPr>
        <w:t xml:space="preserve">Esimerkki 4.148</w:t>
      </w:r>
    </w:p>
    <w:p>
      <w:r>
        <w:t xml:space="preserve">Ranska, joka on yhä korkealla vakuuttavan ##-## voiton jälkeen Uudesta-Seelannista, on nimennyt saman joukkueen ensi lauantaina Pariisissa pelattavaan toiseen testiin.</w:t>
      </w:r>
    </w:p>
    <w:p>
      <w:r>
        <w:rPr>
          <w:b/>
        </w:rPr>
        <w:t xml:space="preserve">Tulos</w:t>
      </w:r>
    </w:p>
    <w:p>
      <w:r>
        <w:t xml:space="preserve">mies, joka tappoi vauvan kuullakseen paremmin televisiota, saa ## vuotta tuomiota</w:t>
      </w:r>
    </w:p>
    <w:p>
      <w:r>
        <w:rPr>
          <w:b/>
        </w:rPr>
        <w:t xml:space="preserve">Esimerkki 4.149</w:t>
      </w:r>
    </w:p>
    <w:p>
      <w:r>
        <w:t xml:space="preserve">japanilainen elektroniikkavalmistaja sharp corp. ilmoitti perjantaina suunnitelmistaan lisätä litteänäyttöisten televisioiden tuotantoaan uusilla tuotantolinjoilla Japanissa ja Meksikossa vastauksena kukoistavaan kysyntään .</w:t>
      </w:r>
    </w:p>
    <w:p>
      <w:r>
        <w:rPr>
          <w:b/>
        </w:rPr>
        <w:t xml:space="preserve">Tulos</w:t>
      </w:r>
    </w:p>
    <w:p>
      <w:r>
        <w:t xml:space="preserve">kansainvälinen terroriepäilty livahtaa verkosta Britanniassa</w:t>
      </w:r>
    </w:p>
    <w:p>
      <w:r>
        <w:rPr>
          <w:b/>
        </w:rPr>
        <w:t xml:space="preserve">Esimerkki 4.150</w:t>
      </w:r>
    </w:p>
    <w:p>
      <w:r>
        <w:t xml:space="preserve">us osakkeet onnistui vaatimaton voittoja aamulla kaupan torstaina sijoittajat etsivät löytöjä jälkeen rankaiseva kolmen päivän markkinoiden myynnin ja ravisteli pois enemmän synkkä talouden ja yritysten uutisia.</w:t>
      </w:r>
    </w:p>
    <w:p>
      <w:r>
        <w:rPr>
          <w:b/>
        </w:rPr>
        <w:t xml:space="preserve">Tulos</w:t>
      </w:r>
    </w:p>
    <w:p>
      <w:r>
        <w:t xml:space="preserve">Persianlahden osakkeet romahtavat, kun g## ei onnistu pysäyttämään paniikkia</w:t>
      </w:r>
    </w:p>
    <w:p>
      <w:r>
        <w:rPr>
          <w:b/>
        </w:rPr>
        <w:t xml:space="preserve">Esimerkki 4.151</w:t>
      </w:r>
    </w:p>
    <w:p>
      <w:r>
        <w:t xml:space="preserve">euroopan unionin -lrb- eu -rrb-maat lähettävät suurlähettiläänsä takaisin iraniin lähiaikoina, mikä on osoitus siitä, etteivät ne ole valmiita vahingoittamaan tuottoisia suhteita iraniin.</w:t>
      </w:r>
    </w:p>
    <w:p>
      <w:r>
        <w:rPr>
          <w:b/>
        </w:rPr>
        <w:t xml:space="preserve">Tulos</w:t>
      </w:r>
    </w:p>
    <w:p>
      <w:r>
        <w:t xml:space="preserve">UNK : Irakin hallintoneuvosto torjuu turkkilaisten joukkojen sijoittamisen : tv</w:t>
      </w:r>
    </w:p>
    <w:p>
      <w:r>
        <w:rPr>
          <w:b/>
        </w:rPr>
        <w:t xml:space="preserve">Esimerkki 4.152</w:t>
      </w:r>
    </w:p>
    <w:p>
      <w:r>
        <w:t xml:space="preserve">Vietnam on äskettäin havainnut pienen määrän kanoja, jotka ovat saaneet tartunnan lintuinfluenssaviruksen h#-kannasta, ja se on edelleen erittäin varuillaan mahdollisten uusien taudinpurkausten varalta talvella, kun sääolosuhteet suosivat virusten kehittymistä.</w:t>
      </w:r>
    </w:p>
    <w:p>
      <w:r>
        <w:rPr>
          <w:b/>
        </w:rPr>
        <w:t xml:space="preserve">Tulos</w:t>
      </w:r>
    </w:p>
    <w:p>
      <w:r>
        <w:t xml:space="preserve">kaikki ## keskikiinan kampusmurhien uhrit ovat lukiolaisia</w:t>
      </w:r>
    </w:p>
    <w:p>
      <w:r>
        <w:rPr>
          <w:b/>
        </w:rPr>
        <w:t xml:space="preserve">Esimerkki 4.153</w:t>
      </w:r>
    </w:p>
    <w:p>
      <w:r>
        <w:t xml:space="preserve">viikkoja ennen kuolemaansa, kun LAPD:n entisen päällikön Daryl F. Gatesin luona kävi sairaalan ikkunan ulkopuolella leijuva LAPD:n helikopteri.</w:t>
      </w:r>
    </w:p>
    <w:p>
      <w:r>
        <w:rPr>
          <w:b/>
        </w:rPr>
        <w:t xml:space="preserve">Tulos</w:t>
      </w:r>
    </w:p>
    <w:p>
      <w:r>
        <w:t xml:space="preserve">seuraava tavoite alkaa aluksi</w:t>
      </w:r>
    </w:p>
    <w:p>
      <w:r>
        <w:rPr>
          <w:b/>
        </w:rPr>
        <w:t xml:space="preserve">Esimerkki 4.154</w:t>
      </w:r>
    </w:p>
    <w:p>
      <w:r>
        <w:t xml:space="preserve">arktinen valtameri on luovuttanut sunnuntaina kymmeniä tuhansia neliökilometrejä lisää jäätä -lrb- neliökilometrejä -rrb- armottomana sulana kesänä , ja tiedemiehet tarkkailevat satelliittien kautta mahdollista ennätysalhaisen matalaa napajäätä.</w:t>
      </w:r>
    </w:p>
    <w:p>
      <w:r>
        <w:rPr>
          <w:b/>
        </w:rPr>
        <w:t xml:space="preserve">Tulos</w:t>
      </w:r>
    </w:p>
    <w:p>
      <w:r>
        <w:t xml:space="preserve">richards voittaa pultin välieriin ###:ssä</w:t>
      </w:r>
    </w:p>
    <w:p>
      <w:r>
        <w:rPr>
          <w:b/>
        </w:rPr>
        <w:t xml:space="preserve">Esimerkki 4.155</w:t>
      </w:r>
    </w:p>
    <w:p>
      <w:r>
        <w:t xml:space="preserve">Näistä syistä syytteeseenpanoprosessin on oltava huolellinen ja harkittu.</w:t>
      </w:r>
    </w:p>
    <w:p>
      <w:r>
        <w:rPr>
          <w:b/>
        </w:rPr>
        <w:t xml:space="preserve">Tulos</w:t>
      </w:r>
    </w:p>
    <w:p>
      <w:r>
        <w:t xml:space="preserve">kotivideo ; UNK-videot tänä syksynä ; muut uudet julkaisut</w:t>
      </w:r>
    </w:p>
    <w:p>
      <w:r>
        <w:rPr>
          <w:b/>
        </w:rPr>
        <w:t xml:space="preserve">Esimerkki 4.156</w:t>
      </w:r>
    </w:p>
    <w:p>
      <w:r>
        <w:t xml:space="preserve">uusi tutkimus osoitti lauantaina, että rumat epäillyt, joilla on "stereotyyppisiä rikollisia piirteitä", todetaan todennäköisemmin syyllisiksi kuin hyvännäköiset syytetyt.</w:t>
      </w:r>
    </w:p>
    <w:p>
      <w:r>
        <w:rPr>
          <w:b/>
        </w:rPr>
        <w:t xml:space="preserve">Tulos</w:t>
      </w:r>
    </w:p>
    <w:p>
      <w:r>
        <w:t xml:space="preserve">dalai-lama johtaa ##,###:ää buddhalaiseen joukkovihkimysrituaaliin</w:t>
      </w:r>
    </w:p>
    <w:p>
      <w:r>
        <w:rPr>
          <w:b/>
        </w:rPr>
        <w:t xml:space="preserve">Esimerkki 4.157</w:t>
      </w:r>
    </w:p>
    <w:p>
      <w:r>
        <w:t xml:space="preserve">Australian ulkoministeri Alexander Downer aikoo lobata Singaporea ja Thaimaata tukemaan ehdotettua neljän osapuolen rauhankokousta Etelä- ja Pohjois-Korean välillä, sanoi varapääministeri Tim Fischer torstaina.</w:t>
      </w:r>
    </w:p>
    <w:p>
      <w:r>
        <w:rPr>
          <w:b/>
        </w:rPr>
        <w:t xml:space="preserve">Tulos</w:t>
      </w:r>
    </w:p>
    <w:p>
      <w:r>
        <w:t xml:space="preserve">kolme aasian ja tyynenmeren alueen elokuvaa ehdolla cannesissa</w:t>
      </w:r>
    </w:p>
    <w:p>
      <w:r>
        <w:rPr>
          <w:b/>
        </w:rPr>
        <w:t xml:space="preserve">Esimerkki 4.158</w:t>
      </w:r>
    </w:p>
    <w:p>
      <w:r>
        <w:t xml:space="preserve">Facebook suostui torstaina antamaan käyttäjille enemmän valtaa jakaa tietoja kolmansien osapuolten sovellusten, kuten pelien ja tietokilpailujen, kanssa vastauksena kanadalaisten tietosuojaviranomaisten esittämiin huolenaiheisiin.</w:t>
      </w:r>
    </w:p>
    <w:p>
      <w:r>
        <w:rPr>
          <w:b/>
        </w:rPr>
        <w:t xml:space="preserve">Tulos</w:t>
      </w:r>
    </w:p>
    <w:p>
      <w:r>
        <w:t xml:space="preserve">israelilaismogulien imperiumi kaatuu</w:t>
      </w:r>
    </w:p>
    <w:p>
      <w:r>
        <w:rPr>
          <w:b/>
        </w:rPr>
        <w:t xml:space="preserve">Esimerkki 4.159</w:t>
      </w:r>
    </w:p>
    <w:p>
      <w:r>
        <w:t xml:space="preserve">Seuraavassa on tietoja Kiinan tärkeimmistä vientitavaroista tammi-huhtikuusta huhtikuuhun, #### , jotka tullihallitus on julkaissut: UNK.</w:t>
      </w:r>
    </w:p>
    <w:p>
      <w:r>
        <w:rPr>
          <w:b/>
        </w:rPr>
        <w:t xml:space="preserve">Tulos</w:t>
      </w:r>
    </w:p>
    <w:p>
      <w:r>
        <w:t xml:space="preserve">Kiina ja Yhdysvallat pääsevät yhteisymmärrykseen jäljellä olevista wto-ongelmista UNK details added eds-details added</w:t>
      </w:r>
    </w:p>
    <w:p>
      <w:r>
        <w:rPr>
          <w:b/>
        </w:rPr>
        <w:t xml:space="preserve">Esimerkki 4.160</w:t>
      </w:r>
    </w:p>
    <w:p>
      <w:r>
        <w:t xml:space="preserve">paavi benedictus xvi juhlisti sunnuntaina kristalliyön pogromin, holokaustin alkusoiton, ##-vuotispäivää muistelemalla tuskaa, jota hän tunsi lapsena natsi-Saksassa.</w:t>
      </w:r>
    </w:p>
    <w:p>
      <w:r>
        <w:rPr>
          <w:b/>
        </w:rPr>
        <w:t xml:space="preserve">Tulos</w:t>
      </w:r>
    </w:p>
    <w:p>
      <w:r>
        <w:t xml:space="preserve">Irak tuomitsee jälleen Yhdysvaltojen hyökkäyksen syyrialaiseen kylään</w:t>
      </w:r>
    </w:p>
    <w:p>
      <w:r>
        <w:rPr>
          <w:b/>
        </w:rPr>
        <w:t xml:space="preserve">Esimerkki 4.161</w:t>
      </w:r>
    </w:p>
    <w:p>
      <w:r>
        <w:t xml:space="preserve">Kunnanhallitus kannustaa joitakin ###,###,### beijingereitä muuttamaan pois vanhasta kaupungista ja historiallisesti arvokkaista kohteista osoitteeseen #### , jotta historialliset ja kulttuurikohteet voidaan suojella.</w:t>
      </w:r>
    </w:p>
    <w:p>
      <w:r>
        <w:rPr>
          <w:b/>
        </w:rPr>
        <w:t xml:space="preserve">Tulos</w:t>
      </w:r>
    </w:p>
    <w:p>
      <w:r>
        <w:t xml:space="preserve">#nd UNK focus : china france sign #-bln-euro nuclear energy deal</w:t>
      </w:r>
    </w:p>
    <w:p>
      <w:r>
        <w:rPr>
          <w:b/>
        </w:rPr>
        <w:t xml:space="preserve">Esimerkki 4.162</w:t>
      </w:r>
    </w:p>
    <w:p>
      <w:r>
        <w:t xml:space="preserve">jo ennen torstain avajaisiaan hot docs , Pohjois-Amerikan suurin dokumenttielokuvafestivaali, voi olla varma ainakin yhdestä kiistanalaisesta elokuvasta - sellaisesta, joka pyrkii kumoamaan Michael Mooren.</w:t>
      </w:r>
    </w:p>
    <w:p>
      <w:r>
        <w:rPr>
          <w:b/>
        </w:rPr>
        <w:t xml:space="preserve">Tulos</w:t>
      </w:r>
    </w:p>
    <w:p>
      <w:r>
        <w:t xml:space="preserve">african champions league tulos : young africans # esperance #</w:t>
      </w:r>
    </w:p>
    <w:p>
      <w:r>
        <w:rPr>
          <w:b/>
        </w:rPr>
        <w:t xml:space="preserve">Esimerkki 4.163</w:t>
      </w:r>
    </w:p>
    <w:p>
      <w:r>
        <w:t xml:space="preserve">Saudi-Arabian sisäministeri sanoo, että terrorismin torjumiseksi tarvitaan kansainvälisiä ponnisteluja, mutta vähätteli Yhdysvaltojen tutkijoiden roolia Riadin itsemurhapommi-iskujen tutkinnassa, jotka hän yhdisti al-Qaidaan.</w:t>
      </w:r>
    </w:p>
    <w:p>
      <w:r>
        <w:rPr>
          <w:b/>
        </w:rPr>
        <w:t xml:space="preserve">Tulos</w:t>
      </w:r>
    </w:p>
    <w:p>
      <w:r>
        <w:t xml:space="preserve">UNK maroons vaakalaudalla vaatimus #### nfl-tittelistä</w:t>
      </w:r>
    </w:p>
    <w:p>
      <w:r>
        <w:rPr>
          <w:b/>
        </w:rPr>
        <w:t xml:space="preserve">Esimerkki 4.164</w:t>
      </w:r>
    </w:p>
    <w:p>
      <w:r>
        <w:t xml:space="preserve">Skotlannin jalkapalloliitto haluaa antaa takautuvia tuomioita sukeltamisesta tällä kaudella - Fifa on varoittanut, että tämä on vastoin pelisääntöjä.</w:t>
      </w:r>
    </w:p>
    <w:p>
      <w:r>
        <w:rPr>
          <w:b/>
        </w:rPr>
        <w:t xml:space="preserve">Tulos</w:t>
      </w:r>
    </w:p>
    <w:p>
      <w:r>
        <w:t xml:space="preserve">nissan tarjoaa UNK:n kaasupoljin testejä rattijuopumuksen ehkäisemiseksi</w:t>
      </w:r>
    </w:p>
    <w:p>
      <w:r>
        <w:rPr>
          <w:b/>
        </w:rPr>
        <w:t xml:space="preserve">Esimerkki 4.165</w:t>
      </w:r>
    </w:p>
    <w:p>
      <w:r>
        <w:t xml:space="preserve">kirous aluksi - käänteinen .</w:t>
      </w:r>
    </w:p>
    <w:p>
      <w:r>
        <w:rPr>
          <w:b/>
        </w:rPr>
        <w:t xml:space="preserve">Tulos</w:t>
      </w:r>
    </w:p>
    <w:p>
      <w:r>
        <w:t xml:space="preserve">valamiehistö myöntää Perelmanille ### miljoonaa dollaria lisää Morgan Stanleylta...</w:t>
      </w:r>
    </w:p>
    <w:p>
      <w:r>
        <w:rPr>
          <w:b/>
        </w:rPr>
        <w:t xml:space="preserve">Esimerkki 4.166</w:t>
      </w:r>
    </w:p>
    <w:p>
      <w:r>
        <w:t xml:space="preserve">Italian parlamentti valitsi keskiviikkona päiväkausia kestäneen salaisen äänestyksen ja salaisen kaupankäynnin päätteeksi ##-vuotiaan entisen kommunistin maan presidentiksi, mikä on viimeinen askel ennen uuden hallituksen asettamista.</w:t>
      </w:r>
    </w:p>
    <w:p>
      <w:r>
        <w:rPr>
          <w:b/>
        </w:rPr>
        <w:t xml:space="preserve">Tulos</w:t>
      </w:r>
    </w:p>
    <w:p>
      <w:r>
        <w:t xml:space="preserve">markkinoijat hyödyntävät kaasun korkeaa hintaa</w:t>
      </w:r>
    </w:p>
    <w:p>
      <w:r>
        <w:rPr>
          <w:b/>
        </w:rPr>
        <w:t xml:space="preserve">Esimerkki 4.167</w:t>
      </w:r>
    </w:p>
    <w:p>
      <w:r>
        <w:t xml:space="preserve">maahanmuuttoa, Euroopan yhdentymistä ja presidentti Jacques Chiracia vastustavia banderolleja heilutellen noin ##,### äärioikeiston kannattajaa marssi keskiviikkona, kun taas ammattiliitot jakautuivat perinteisenä työpäivänä.</w:t>
      </w:r>
    </w:p>
    <w:p>
      <w:r>
        <w:rPr>
          <w:b/>
        </w:rPr>
        <w:t xml:space="preserve">Tulos</w:t>
      </w:r>
    </w:p>
    <w:p>
      <w:r>
        <w:t xml:space="preserve">yksityistäminen houkuttelee vain kolmanneksen mahdollisista sijoittajista UNK UNK UNK</w:t>
      </w:r>
    </w:p>
    <w:p>
      <w:r>
        <w:rPr>
          <w:b/>
        </w:rPr>
        <w:t xml:space="preserve">Esimerkki 4.168</w:t>
      </w:r>
    </w:p>
    <w:p>
      <w:r>
        <w:t xml:space="preserve">Rick Danko , legendaarisen rock-yhtyeen The Band basisti ja laulaja , todettiin perjantaina syylliseksi salaliittoon vaimonsa kanssa heroiinin salakuljetuksesta Japaniin , mutta hän sai ehdollisen tuomion eikä joudu vankilaan .</w:t>
      </w:r>
    </w:p>
    <w:p>
      <w:r>
        <w:rPr>
          <w:b/>
        </w:rPr>
        <w:t xml:space="preserve">Tulos</w:t>
      </w:r>
    </w:p>
    <w:p>
      <w:r>
        <w:t xml:space="preserve">kokki saapuu zagrebiin serbien kanssa käytyjen neuvottelujen jälkeen UNK UNK UNK</w:t>
      </w:r>
    </w:p>
    <w:p>
      <w:r>
        <w:rPr>
          <w:b/>
        </w:rPr>
        <w:t xml:space="preserve">Esimerkki 4.169</w:t>
      </w:r>
    </w:p>
    <w:p>
      <w:r>
        <w:t xml:space="preserve">Yhdysvallat on rajoittanut entisestään Iranin pääsyä Yhdysvaltain rahoitusjärjestelmään kieltämällä tietyntyyppiset varainsiirrot, ilmoitti valtiovarainministeriö torstaina.</w:t>
      </w:r>
    </w:p>
    <w:p>
      <w:r>
        <w:rPr>
          <w:b/>
        </w:rPr>
        <w:t xml:space="preserve">Tulos</w:t>
      </w:r>
    </w:p>
    <w:p>
      <w:r>
        <w:t xml:space="preserve">obama vannoo kohtaavansa talouskriisin suorin sanoin</w:t>
      </w:r>
    </w:p>
    <w:p>
      <w:r>
        <w:rPr>
          <w:b/>
        </w:rPr>
        <w:t xml:space="preserve">Esimerkki 4.170</w:t>
      </w:r>
    </w:p>
    <w:p>
      <w:r>
        <w:t xml:space="preserve">Israelin turvallisuuskabinetti hyväksyi tiistaina Kairon kanssa tehdyn sopimuksen, jonka mukaan gazan kaistaleen ja egyptin välinen rafahin rajanylityspaikka avataan uudelleen eurooppalaisten tarkastajien valvonnassa, kertoi Israelin radio.</w:t>
      </w:r>
    </w:p>
    <w:p>
      <w:r>
        <w:rPr>
          <w:b/>
        </w:rPr>
        <w:t xml:space="preserve">Tulos</w:t>
      </w:r>
    </w:p>
    <w:p>
      <w:r>
        <w:t xml:space="preserve">neljä palestiinalaisvirkamiestä ammanin itsemurhapommi-iskuissa kuolleiden joukossa</w:t>
      </w:r>
    </w:p>
    <w:p>
      <w:r>
        <w:rPr>
          <w:b/>
        </w:rPr>
        <w:t xml:space="preserve">Esimerkki 4.171</w:t>
      </w:r>
    </w:p>
    <w:p>
      <w:r>
        <w:t xml:space="preserve">Jalkahoitajasi leikkasi vahingossa pikkuvarpaasi irti, ja ajattelet haastavasi hänet oikeuteen.</w:t>
      </w:r>
    </w:p>
    <w:p>
      <w:r>
        <w:rPr>
          <w:b/>
        </w:rPr>
        <w:t xml:space="preserve">Tulos</w:t>
      </w:r>
    </w:p>
    <w:p>
      <w:r>
        <w:t xml:space="preserve">aegon ostaa providianin vakuutusyhtiön #,# miljardilla dollarilla UNK UNK UNK</w:t>
      </w:r>
    </w:p>
    <w:p>
      <w:r>
        <w:rPr>
          <w:b/>
        </w:rPr>
        <w:t xml:space="preserve">Esimerkki 4.172</w:t>
      </w:r>
    </w:p>
    <w:p>
      <w:r>
        <w:t xml:space="preserve">Yhdysvaltain kongressiedustaja ilmaisi keskiviikkona huolensa Venezuelan demokratian terveydestä ja tuomitsi vireillä olevat salaliittosyytteet johtavaa hallituksen vastustajaa vastaan.</w:t>
      </w:r>
    </w:p>
    <w:p>
      <w:r>
        <w:rPr>
          <w:b/>
        </w:rPr>
        <w:t xml:space="preserve">Tulos</w:t>
      </w:r>
    </w:p>
    <w:p>
      <w:r>
        <w:t xml:space="preserve">blair hakee tukea bushilta ilmaston lämpenemistä vastaan taistelevan Afrikan tukemiseksi</w:t>
      </w:r>
    </w:p>
    <w:p>
      <w:r>
        <w:rPr>
          <w:b/>
        </w:rPr>
        <w:t xml:space="preserve">Esimerkki 4.173</w:t>
      </w:r>
    </w:p>
    <w:p>
      <w:r>
        <w:t xml:space="preserve">"Monk", yksinkertainen idea, joka on osoittautunut yllättävän kestäväksi - neuroottinen nero ratkaisee omituisia rikoksia - jatkaa neljättä tuotantokauttaan tänä iltana erityisen typerällä tapauksella.</w:t>
      </w:r>
    </w:p>
    <w:p>
      <w:r>
        <w:rPr>
          <w:b/>
        </w:rPr>
        <w:t xml:space="preserve">Tulos</w:t>
      </w:r>
    </w:p>
    <w:p>
      <w:r>
        <w:t xml:space="preserve">outo ja outo fanit vaihtavat playoff-lippujaan</w:t>
      </w:r>
    </w:p>
    <w:p>
      <w:r>
        <w:rPr>
          <w:b/>
        </w:rPr>
        <w:t xml:space="preserve">Esimerkki 4.174</w:t>
      </w:r>
    </w:p>
    <w:p>
      <w:r>
        <w:t xml:space="preserve">norsunluurannikko, joka pelaa keskiviikkona Serbian ja Montenegron kanssa MM-kisojen c-lohkon ottelussa täällä : UNK</w:t>
      </w:r>
    </w:p>
    <w:p>
      <w:r>
        <w:rPr>
          <w:b/>
        </w:rPr>
        <w:t xml:space="preserve">Tulos</w:t>
      </w:r>
    </w:p>
    <w:p>
      <w:r>
        <w:t xml:space="preserve">maahanmuuttajien joukkomurto maltan keskustasta</w:t>
      </w:r>
    </w:p>
    <w:p>
      <w:r>
        <w:rPr>
          <w:b/>
        </w:rPr>
        <w:t xml:space="preserve">Esimerkki 4.175</w:t>
      </w:r>
    </w:p>
    <w:p>
      <w:r>
        <w:t xml:space="preserve">Euroopan osakemarkkinat kamppailivat säilyttääkseen tasapainonsa ja useimmat Aasian indeksit laskivat maanantaina Wall Streetin viime viikon lopulla tapahtuneen syöksyn jälkeen, kun markkinoilla on ollut pitkään jatkuneita luottohuolia.</w:t>
      </w:r>
    </w:p>
    <w:p>
      <w:r>
        <w:rPr>
          <w:b/>
        </w:rPr>
        <w:t xml:space="preserve">Tulos</w:t>
      </w:r>
    </w:p>
    <w:p>
      <w:r>
        <w:t xml:space="preserve">puma näkee #nd-neljänneksen tuloksen luisuvan, kun myynti laskee Amerikassa</w:t>
      </w:r>
    </w:p>
    <w:p>
      <w:r>
        <w:rPr>
          <w:b/>
        </w:rPr>
        <w:t xml:space="preserve">Esimerkki 4.176</w:t>
      </w:r>
    </w:p>
    <w:p>
      <w:r>
        <w:t xml:space="preserve">Israelin joukot pommittivat perjantaina libanonilaista kylää rajan varrella kostoksi libanonilaisen vastarintaliikkeen sissiryhmä Hizbollahin iskuista Israelin asemiin kiistellyillä Shebaan maatiloilla , kertoi Oriental Radio .</w:t>
      </w:r>
    </w:p>
    <w:p>
      <w:r>
        <w:rPr>
          <w:b/>
        </w:rPr>
        <w:t xml:space="preserve">Tulos</w:t>
      </w:r>
    </w:p>
    <w:p>
      <w:r>
        <w:t xml:space="preserve">india leikkaa raakaöljyn tuontilaskua</w:t>
      </w:r>
    </w:p>
    <w:p>
      <w:r>
        <w:rPr>
          <w:b/>
        </w:rPr>
        <w:t xml:space="preserve">Esimerkki 4.177</w:t>
      </w:r>
    </w:p>
    <w:p>
      <w:r>
        <w:t xml:space="preserve">makedonialainen rakennus-, ympäristö- ja kaupunkisuunnitteluministeri UNK UNK on eronnut tat-säästöpankin konkurssiin liittyvän skandaalin vuoksi , kertoi belgradilainen riippumaton uutistoimisto beta Skopjen a#-televisiota siteeraten.</w:t>
      </w:r>
    </w:p>
    <w:p>
      <w:r>
        <w:rPr>
          <w:b/>
        </w:rPr>
        <w:t xml:space="preserve">Tulos</w:t>
      </w:r>
    </w:p>
    <w:p>
      <w:r>
        <w:t xml:space="preserve">saksalainen hsh nordbank haluaa jopa ## miljardia euroa valtiontakauksia</w:t>
      </w:r>
    </w:p>
    <w:p>
      <w:r>
        <w:rPr>
          <w:b/>
        </w:rPr>
        <w:t xml:space="preserve">Esimerkki 4.178</w:t>
      </w:r>
    </w:p>
    <w:p>
      <w:r>
        <w:t xml:space="preserve">valitukset : cx-#:n menestys on myös sen epäonnistuminen .</w:t>
      </w:r>
    </w:p>
    <w:p>
      <w:r>
        <w:rPr>
          <w:b/>
        </w:rPr>
        <w:t xml:space="preserve">Tulos</w:t>
      </w:r>
    </w:p>
    <w:p>
      <w:r>
        <w:t xml:space="preserve">uusiseelantilainen käytännön taikuus</w:t>
      </w:r>
    </w:p>
    <w:p>
      <w:r>
        <w:rPr>
          <w:b/>
        </w:rPr>
        <w:t xml:space="preserve">Esimerkki 4.179</w:t>
      </w:r>
    </w:p>
    <w:p>
      <w:r>
        <w:t xml:space="preserve">YK:n turvallisuusneuvosto hyväksyi tiistaina yksimielisesti päätöslauselman, jolla jatketaan Irakissa olevien monikansallisten joukkojen toimeksiantoa ensi vuoden loppuun saakka ja mahdollistetaan toimeksiannon tarkistaminen milloin tahansa viimeistään kesäkuun puoliväliin mennessä #### tai sen päättäminen Irakin hallituksen pyynnöstä.</w:t>
      </w:r>
    </w:p>
    <w:p>
      <w:r>
        <w:rPr>
          <w:b/>
        </w:rPr>
        <w:t xml:space="preserve">Tulos</w:t>
      </w:r>
    </w:p>
    <w:p>
      <w:r>
        <w:t xml:space="preserve">hiilidioksidin pysyvä varastointi öljykentälle on onnistunut : Yhdysvaltain energiaministeriö</w:t>
      </w:r>
    </w:p>
    <w:p>
      <w:r>
        <w:rPr>
          <w:b/>
        </w:rPr>
        <w:t xml:space="preserve">Esimerkki 4.180</w:t>
      </w:r>
    </w:p>
    <w:p>
      <w:r>
        <w:t xml:space="preserve">Pakistanin joukkueenjohtaja intikhab alam torjui tiistaina väitteet, joiden mukaan hänen joukkueensa heikko suorituskyky nykyisessä testisarjassa oli syynä heikkoon lipunmyyntiin ennen viimeistä testiä.</w:t>
      </w:r>
    </w:p>
    <w:p>
      <w:r>
        <w:rPr>
          <w:b/>
        </w:rPr>
        <w:t xml:space="preserve">Tulos</w:t>
      </w:r>
    </w:p>
    <w:p>
      <w:r>
        <w:t xml:space="preserve">afp:n maailmanuutisten yhteenveto</w:t>
      </w:r>
    </w:p>
    <w:p>
      <w:r>
        <w:rPr>
          <w:b/>
        </w:rPr>
        <w:t xml:space="preserve">Esimerkki 4.181</w:t>
      </w:r>
    </w:p>
    <w:p>
      <w:r>
        <w:t xml:space="preserve">Georgian ja Alabaman demokraatit, jotka lainaavat ideaa, jota konservatiiviset republikaanit yleensä esittävät, edistävät raamatunopetusta julkisissa kouluissa.</w:t>
      </w:r>
    </w:p>
    <w:p>
      <w:r>
        <w:rPr>
          <w:b/>
        </w:rPr>
        <w:t xml:space="preserve">Tulos</w:t>
      </w:r>
    </w:p>
    <w:p>
      <w:r>
        <w:t xml:space="preserve">Kiinan ulkomaankauppa laajenee rakenne paranee ####.</w:t>
      </w:r>
    </w:p>
    <w:p>
      <w:r>
        <w:rPr>
          <w:b/>
        </w:rPr>
        <w:t xml:space="preserve">Esimerkki 4.182</w:t>
      </w:r>
    </w:p>
    <w:p>
      <w:r>
        <w:t xml:space="preserve">brondby , tanska # , kosice , slovakia # -lrb- ivan UNK , ##th -rrb- Euroopan mestarien cupin karsintaottelussa , toinen osaottelu .</w:t>
      </w:r>
    </w:p>
    <w:p>
      <w:r>
        <w:rPr>
          <w:b/>
        </w:rPr>
        <w:t xml:space="preserve">Tulos</w:t>
      </w:r>
    </w:p>
    <w:p>
      <w:r>
        <w:t xml:space="preserve">Silkairin onnettomuuden tutkija ei sulje pois itsemurhaa UNK tv:ssä</w:t>
      </w:r>
    </w:p>
    <w:p>
      <w:r>
        <w:rPr>
          <w:b/>
        </w:rPr>
        <w:t xml:space="preserve">Esimerkki 4.183</w:t>
      </w:r>
    </w:p>
    <w:p>
      <w:r>
        <w:t xml:space="preserve">Yhdysvaltain dollari laski keskiviikkona Tokiossa alemmalle ### jenin tasolle, kun se ei onnistunut rikkomaan psykologisesti tärkeää ### jenin rajaa, johon monet optioihin liittyvät jenin ostotoimeksiannot on annettu.</w:t>
      </w:r>
    </w:p>
    <w:p>
      <w:r>
        <w:rPr>
          <w:b/>
        </w:rPr>
        <w:t xml:space="preserve">Tulos</w:t>
      </w:r>
    </w:p>
    <w:p>
      <w:r>
        <w:t xml:space="preserve">intian pääministerin ilmoitus kashmirin vaalien autonomiasta herättää suuttumusta</w:t>
      </w:r>
    </w:p>
    <w:p>
      <w:r>
        <w:rPr>
          <w:b/>
        </w:rPr>
        <w:t xml:space="preserve">Esimerkki 4.184</w:t>
      </w:r>
    </w:p>
    <w:p>
      <w:r>
        <w:t xml:space="preserve">Kuuban valtionneuvoston puheenjohtaja Fidel Castro tapasi tiistaina täällä kiinalaisen valtuuskunnan.</w:t>
      </w:r>
    </w:p>
    <w:p>
      <w:r>
        <w:rPr>
          <w:b/>
        </w:rPr>
        <w:t xml:space="preserve">Tulos</w:t>
      </w:r>
    </w:p>
    <w:p>
      <w:r>
        <w:t xml:space="preserve">laos muuttaa hallituksen kokoonpanoa</w:t>
      </w:r>
    </w:p>
    <w:p>
      <w:r>
        <w:rPr>
          <w:b/>
        </w:rPr>
        <w:t xml:space="preserve">Esimerkki 4.185</w:t>
      </w:r>
    </w:p>
    <w:p>
      <w:r>
        <w:t xml:space="preserve">Kun maailman rahoitusjärjestelmä on sekaisin, on jossain määrin järkevää, että rahoitusosakkeet, erityisesti pankkien ja välitysyhtiöiden osakkeet, ovat olleet alamaissa.</w:t>
      </w:r>
    </w:p>
    <w:p>
      <w:r>
        <w:rPr>
          <w:b/>
        </w:rPr>
        <w:t xml:space="preserve">Tulos</w:t>
      </w:r>
    </w:p>
    <w:p>
      <w:r>
        <w:t xml:space="preserve">edmund pillsbury kimbell-museon johtaja kuoli ##:ssa</w:t>
      </w:r>
    </w:p>
    <w:p>
      <w:r>
        <w:rPr>
          <w:b/>
        </w:rPr>
        <w:t xml:space="preserve">Esimerkki 4.186</w:t>
      </w:r>
    </w:p>
    <w:p>
      <w:r>
        <w:t xml:space="preserve">oli maanantai ennen kiitospäivää , ja UNK , pieni elokuva- ja videoyhtiö New Yorkissa , odotti sanaa Sundancesta , tärkeästä elokuvafestivaalista Utahissa .</w:t>
      </w:r>
    </w:p>
    <w:p>
      <w:r>
        <w:rPr>
          <w:b/>
        </w:rPr>
        <w:t xml:space="preserve">Tulos</w:t>
      </w:r>
    </w:p>
    <w:p>
      <w:r>
        <w:t xml:space="preserve">UNK tarjoaa #,# miljardia dollaria Santa Fe Pacific Goldista...</w:t>
      </w:r>
    </w:p>
    <w:p>
      <w:r>
        <w:rPr>
          <w:b/>
        </w:rPr>
        <w:t xml:space="preserve">Esimerkki 4.187</w:t>
      </w:r>
    </w:p>
    <w:p>
      <w:r>
        <w:t xml:space="preserve">kamppailulajilegenda Bruce Leen pronssinen patsas paljastettiin lauantaina etnisesti jakautuneessa Mostarin kaupungissa Bosniassa-Hertsegovinassa , päivää ennen kuin hänen toinen patsaansa paljastetaan Hongkongissa hänen ##-syntymäpäivänsä kunniaksi.</w:t>
      </w:r>
    </w:p>
    <w:p>
      <w:r>
        <w:rPr>
          <w:b/>
        </w:rPr>
        <w:t xml:space="preserve">Tulos</w:t>
      </w:r>
    </w:p>
    <w:p>
      <w:r>
        <w:t xml:space="preserve">us syyskuun tehdastilaukset nousivat #.# prosenttia</w:t>
      </w:r>
    </w:p>
    <w:p>
      <w:r>
        <w:rPr>
          <w:b/>
        </w:rPr>
        <w:t xml:space="preserve">Esimerkki 4.188</w:t>
      </w:r>
    </w:p>
    <w:p>
      <w:r>
        <w:t xml:space="preserve">UNK ja Kiinan meteorologinen hallinto allekirjoittivat tiistaina täällä sopimuksen pitkä- ja lyhytaikaisesta yhteistyöstä meteorologisia satelliitteja ja satelliittimeteorologiaa koskevissa hankkeissa.</w:t>
      </w:r>
    </w:p>
    <w:p>
      <w:r>
        <w:rPr>
          <w:b/>
        </w:rPr>
        <w:t xml:space="preserve">Tulos</w:t>
      </w:r>
    </w:p>
    <w:p>
      <w:r>
        <w:t xml:space="preserve">vietnamin vientitulot kasvavat seuraavina # kuukausina</w:t>
      </w:r>
    </w:p>
    <w:p>
      <w:r>
        <w:rPr>
          <w:b/>
        </w:rPr>
        <w:t xml:space="preserve">Esimerkki 4.189</w:t>
      </w:r>
    </w:p>
    <w:p>
      <w:r>
        <w:t xml:space="preserve">UNK-ravintolaketju Planet Hollywoodin äskettäin liikkeeseen lasketut osakkeet nousivat kuin raketti ensimmäisenä kaupankäyntipäivänään perjantaina , jolloin ne nousivat ## prosenttia heti markkinoiden avaamisen jälkeen.</w:t>
      </w:r>
    </w:p>
    <w:p>
      <w:r>
        <w:rPr>
          <w:b/>
        </w:rPr>
        <w:t xml:space="preserve">Tulos</w:t>
      </w:r>
    </w:p>
    <w:p>
      <w:r>
        <w:t xml:space="preserve">dudajev tšetšenialaisten separatistien legendaarinen johtaja tapettiin UNK uusi sarja nikolai UNK:lta</w:t>
      </w:r>
    </w:p>
    <w:p>
      <w:r>
        <w:rPr>
          <w:b/>
        </w:rPr>
        <w:t xml:space="preserve">Esimerkki 4.190</w:t>
      </w:r>
    </w:p>
    <w:p>
      <w:r>
        <w:t xml:space="preserve">Malesia kiisti torstaina jäädyttävänsä uudet kahdenväliset kaupat Singaporen kanssa, mutta ristiriitaiset viestit ravistelivat rahoitusmarkkinoita ja aiheuttivat sekaannusta diplomaattirintamalla.</w:t>
      </w:r>
    </w:p>
    <w:p>
      <w:r>
        <w:rPr>
          <w:b/>
        </w:rPr>
        <w:t xml:space="preserve">Tulos</w:t>
      </w:r>
    </w:p>
    <w:p>
      <w:r>
        <w:t xml:space="preserve">jalkapallo : serbian liigan tulokset</w:t>
      </w:r>
    </w:p>
    <w:p>
      <w:r>
        <w:rPr>
          <w:b/>
        </w:rPr>
        <w:t xml:space="preserve">Esimerkki 4.191</w:t>
      </w:r>
    </w:p>
    <w:p>
      <w:r>
        <w:t xml:space="preserve">Espanjan konservatiivijohtaja Jose Maria Aznarista tulee pääministeri aikaisintaan toukokuun alussa eikä ensi viikon alussa, kuten hänen puolueensa toivoi, kertoivat mahdollisen koalitiokumppanin lähteet perjantaina.</w:t>
      </w:r>
    </w:p>
    <w:p>
      <w:r>
        <w:rPr>
          <w:b/>
        </w:rPr>
        <w:t xml:space="preserve">Tulos</w:t>
      </w:r>
    </w:p>
    <w:p>
      <w:r>
        <w:t xml:space="preserve">tennis : serbian djokovic UNK miamin miesten titteli</w:t>
      </w:r>
    </w:p>
    <w:p>
      <w:r>
        <w:rPr>
          <w:b/>
        </w:rPr>
        <w:t xml:space="preserve">Esimerkki 4.192</w:t>
      </w:r>
    </w:p>
    <w:p>
      <w:r>
        <w:t xml:space="preserve">hadi on ei. ## Yhdysvaltain liittouman ## etsityimpien henkilöiden listalla.</w:t>
      </w:r>
    </w:p>
    <w:p>
      <w:r>
        <w:rPr>
          <w:b/>
        </w:rPr>
        <w:t xml:space="preserve">Tulos</w:t>
      </w:r>
    </w:p>
    <w:p>
      <w:r>
        <w:t xml:space="preserve">Kiina sanoo, että Pekingissä on sars-hauta; Hongkongissa potilaita hoidetaan seerumilla; yhdysvaltalainen yliopisto kieltää joitakin aasialaisia opiskelijoita opiskelemasta.</w:t>
      </w:r>
    </w:p>
    <w:p>
      <w:r>
        <w:rPr>
          <w:b/>
        </w:rPr>
        <w:t xml:space="preserve">Esimerkki 4.193</w:t>
      </w:r>
    </w:p>
    <w:p>
      <w:r>
        <w:t xml:space="preserve">Yhdysvaltalainen öljypalvelujätti Halliburton ilmoitti maanantaina, että se on lopettanut työvelvoitteensa Iranissa, eikä se enää toteuta hankkeita islamilaisessa tasavallassa.</w:t>
      </w:r>
    </w:p>
    <w:p>
      <w:r>
        <w:rPr>
          <w:b/>
        </w:rPr>
        <w:t xml:space="preserve">Tulos</w:t>
      </w:r>
    </w:p>
    <w:p>
      <w:r>
        <w:t xml:space="preserve">tennis : houston atp tulokset #st UNK</w:t>
      </w:r>
    </w:p>
    <w:p>
      <w:r>
        <w:rPr>
          <w:b/>
        </w:rPr>
        <w:t xml:space="preserve">Esimerkki 4.194</w:t>
      </w:r>
    </w:p>
    <w:p>
      <w:r>
        <w:t xml:space="preserve">tulokset maanantaina la naisten tenniksen mestaruuskilpailut , $ ###,### wta tour tapahtuma pelataan kovilla kentillä Home Depot Centerissä -lrb- sijoitukset suluissa -rrb- : UNK</w:t>
      </w:r>
    </w:p>
    <w:p>
      <w:r>
        <w:rPr>
          <w:b/>
        </w:rPr>
        <w:t xml:space="preserve">Tulos</w:t>
      </w:r>
    </w:p>
    <w:p>
      <w:r>
        <w:t xml:space="preserve">us-äiti tuomittiin, koska hän antoi poikansa ajaa # ajaa</w:t>
      </w:r>
    </w:p>
    <w:p>
      <w:r>
        <w:rPr>
          <w:b/>
        </w:rPr>
        <w:t xml:space="preserve">Esimerkki 4.195</w:t>
      </w:r>
    </w:p>
    <w:p>
      <w:r>
        <w:t xml:space="preserve">-lrb- sunnuntaina julkaistavaksi, toukokuussa ## -rrb- UNK</w:t>
      </w:r>
    </w:p>
    <w:p>
      <w:r>
        <w:rPr>
          <w:b/>
        </w:rPr>
        <w:t xml:space="preserve">Tulos</w:t>
      </w:r>
    </w:p>
    <w:p>
      <w:r>
        <w:t xml:space="preserve">Elämää susien kanssa : susiseura alfasta omegaan</w:t>
      </w:r>
    </w:p>
    <w:p>
      <w:r>
        <w:rPr>
          <w:b/>
        </w:rPr>
        <w:t xml:space="preserve">Esimerkki 4.196</w:t>
      </w:r>
    </w:p>
    <w:p>
      <w:r>
        <w:t xml:space="preserve">Turkin poliisi on pidättänyt kaksi epäiltyä, joiden uskotaan olleen viime vuonna suositussa lounaisessa lomakohteessa tehtyjen pommi-iskujen takana, joissa loukkaantui ## brittituristeja , kertoi anatolian uutistoimisto perjantaina.</w:t>
      </w:r>
    </w:p>
    <w:p>
      <w:r>
        <w:rPr>
          <w:b/>
        </w:rPr>
        <w:t xml:space="preserve">Tulos</w:t>
      </w:r>
    </w:p>
    <w:p>
      <w:r>
        <w:t xml:space="preserve">iran lähettää surunvalittelut meille kampusampumisen johdosta</w:t>
      </w:r>
    </w:p>
    <w:p>
      <w:r>
        <w:rPr>
          <w:b/>
        </w:rPr>
        <w:t xml:space="preserve">Esimerkki 4.197</w:t>
      </w:r>
    </w:p>
    <w:p>
      <w:r>
        <w:t xml:space="preserve">YK:n pääjohtaja ban ki-moon keskusteli torstaina Kosovon erityislähettiläänsä kanssa kiistellyn serbialaisen maakunnan tulevasta asemasta Libanonin jälleenrakentamista käsittelevän Pariisin konferenssin yhteydessä, kertoi hänen tiedottajansa.</w:t>
      </w:r>
    </w:p>
    <w:p>
      <w:r>
        <w:rPr>
          <w:b/>
        </w:rPr>
        <w:t xml:space="preserve">Tulos</w:t>
      </w:r>
    </w:p>
    <w:p>
      <w:r>
        <w:t xml:space="preserve">paavi john paavali ii lähti hiihtoladuille incognito : avustajan muistelmat</w:t>
      </w:r>
    </w:p>
    <w:p>
      <w:r>
        <w:rPr>
          <w:b/>
        </w:rPr>
        <w:t xml:space="preserve">Esimerkki 4.198</w:t>
      </w:r>
    </w:p>
    <w:p>
      <w:r>
        <w:t xml:space="preserve">anna wintour on varmasti tyytyväinen .</w:t>
      </w:r>
    </w:p>
    <w:p>
      <w:r>
        <w:rPr>
          <w:b/>
        </w:rPr>
        <w:t xml:space="preserve">Tulos</w:t>
      </w:r>
    </w:p>
    <w:p>
      <w:r>
        <w:t xml:space="preserve">myydyimmät länsi</w:t>
      </w:r>
    </w:p>
    <w:p>
      <w:r>
        <w:rPr>
          <w:b/>
        </w:rPr>
        <w:t xml:space="preserve">Esimerkki 4.199</w:t>
      </w:r>
    </w:p>
    <w:p>
      <w:r>
        <w:t xml:space="preserve">Venäjän pääministeri Vladimir Putin vieraili perjantaina Venezuelassa allekirjoittamassa sotilas- ja öljysopimuksia presidentti Hugo Chavezin kanssa, joka pyrkii laajentamaan suhteita Venäjään keinona torjua Yhdysvaltojen vaikutusvaltaa Latinalaisessa Amerikassa.</w:t>
      </w:r>
    </w:p>
    <w:p>
      <w:r>
        <w:rPr>
          <w:b/>
        </w:rPr>
        <w:t xml:space="preserve">Tulos</w:t>
      </w:r>
    </w:p>
    <w:p>
      <w:r>
        <w:t xml:space="preserve">suuri valamiehistö tutkii UNK:n da</w:t>
      </w:r>
    </w:p>
    <w:p>
      <w:r>
        <w:rPr>
          <w:b/>
        </w:rPr>
        <w:t xml:space="preserve">Esimerkki 4.200</w:t>
      </w:r>
    </w:p>
    <w:p>
      <w:r>
        <w:t xml:space="preserve">Saksan julkinen aluepankki hsh nordbank pyytää hallitukselta jopa ## miljardia euroa -lrb- ##.# miljardia dollaria -rrb- lainatakuita osana pankkialan kansallista pelastussuunnitelmaa , se sanoi maanantaina antamassaan lausunnossa.</w:t>
      </w:r>
    </w:p>
    <w:p>
      <w:r>
        <w:rPr>
          <w:b/>
        </w:rPr>
        <w:t xml:space="preserve">Tulos</w:t>
      </w:r>
    </w:p>
    <w:p>
      <w:r>
        <w:t xml:space="preserve">australian pääministeri sanoo, että obama on tehnyt kuninkaan unelmasta totta</w:t>
      </w:r>
    </w:p>
    <w:p>
      <w:r>
        <w:rPr>
          <w:b/>
        </w:rPr>
        <w:t xml:space="preserve">Esimerkki 4.201</w:t>
      </w:r>
    </w:p>
    <w:p>
      <w:r>
        <w:t xml:space="preserve">Presidentti Chandrika Kumaratunga syytti poliittista kilpailijaansa , Sri Lankan pääministeriä , maan armeijan "halventamisesta" ja siitä, että hän on herättänyt "vääriä toiveita" siitä, että ystävällismielisten maiden tarjoama turvaverkko suojaisi sisällissodan uudelleen puhkeamiselta.</w:t>
      </w:r>
    </w:p>
    <w:p>
      <w:r>
        <w:rPr>
          <w:b/>
        </w:rPr>
        <w:t xml:space="preserve">Tulos</w:t>
      </w:r>
    </w:p>
    <w:p>
      <w:r>
        <w:t xml:space="preserve">honduras sakottaa maan lentokentistä vastaavaa yhdysvaltalaista yhtiötä</w:t>
      </w:r>
    </w:p>
    <w:p>
      <w:r>
        <w:rPr>
          <w:b/>
        </w:rPr>
        <w:t xml:space="preserve">Esimerkki 4.202</w:t>
      </w:r>
    </w:p>
    <w:p>
      <w:r>
        <w:t xml:space="preserve">Maputon keskusvankilan johtajan Jorge UNK:n murhasta epäilty mosambikilaismies on paennut kaupungin poliisin päämajasta, kertoivat paikalliset tiedotusvälineet tiistaina.</w:t>
      </w:r>
    </w:p>
    <w:p>
      <w:r>
        <w:rPr>
          <w:b/>
        </w:rPr>
        <w:t xml:space="preserve">Tulos</w:t>
      </w:r>
    </w:p>
    <w:p>
      <w:r>
        <w:t xml:space="preserve">israel valmistelee rabinin hautajaisia Jerusalemissa</w:t>
      </w:r>
    </w:p>
    <w:p>
      <w:r>
        <w:rPr>
          <w:b/>
        </w:rPr>
        <w:t xml:space="preserve">Esimerkki 4.203</w:t>
      </w:r>
    </w:p>
    <w:p>
      <w:r>
        <w:t xml:space="preserve">singaporen osakkeet päätyvät korkeammalle singapore , huhtikuu ## -lrb- xinhua -rrb- -- singaporen osakekurssit päättyivät korkeammalle keskiviikkona, ja blue chip straits times -lrb- sti -rrb- indeksi nousi #,## prosenttia eli ## pistettä ja päätyi #,###.## pisteeseen.</w:t>
      </w:r>
    </w:p>
    <w:p>
      <w:r>
        <w:rPr>
          <w:b/>
        </w:rPr>
        <w:t xml:space="preserve">Tulos</w:t>
      </w:r>
    </w:p>
    <w:p>
      <w:r>
        <w:t xml:space="preserve">#nd UNK : Kiina hyväksyy muutoksen vammaisten suojelua koskevaan lakiin.</w:t>
      </w:r>
    </w:p>
    <w:p>
      <w:r>
        <w:rPr>
          <w:b/>
        </w:rPr>
        <w:t xml:space="preserve">Esimerkki 4.204</w:t>
      </w:r>
    </w:p>
    <w:p>
      <w:r>
        <w:t xml:space="preserve">hallituksen ilmoitus toisesta suuresta kuukausittaisesta kauppavajeesta huomenna vetää enimmäkseen haukotuksia monilta yhdysvaltalaisilta yrityksiltä, jotka sanovat, että raportti ei todellakaan kaappaa niiden globaalien toimintojen vahvuutta.</w:t>
      </w:r>
    </w:p>
    <w:p>
      <w:r>
        <w:rPr>
          <w:b/>
        </w:rPr>
        <w:t xml:space="preserve">Tulos</w:t>
      </w:r>
    </w:p>
    <w:p>
      <w:r>
        <w:t xml:space="preserve">Filippiinien presidentti sairaalahoidossa saattaa tarvita sydänleikkauksen</w:t>
      </w:r>
    </w:p>
    <w:p>
      <w:r>
        <w:rPr>
          <w:b/>
        </w:rPr>
        <w:t xml:space="preserve">Esimerkki 4.205</w:t>
      </w:r>
    </w:p>
    <w:p>
      <w:r>
        <w:t xml:space="preserve">tulojen laskiessa amerikkalaiset hillitsevät yhä enemmän menojaan ja säästävät sen sijaan enemmän.</w:t>
      </w:r>
    </w:p>
    <w:p>
      <w:r>
        <w:rPr>
          <w:b/>
        </w:rPr>
        <w:t xml:space="preserve">Tulos</w:t>
      </w:r>
    </w:p>
    <w:p>
      <w:r>
        <w:t xml:space="preserve">UNK : Obama UNK ydinaseiden leviämisen estämiseksi</w:t>
      </w:r>
    </w:p>
    <w:p>
      <w:r>
        <w:rPr>
          <w:b/>
        </w:rPr>
        <w:t xml:space="preserve">Esimerkki 4.206</w:t>
      </w:r>
    </w:p>
    <w:p>
      <w:r>
        <w:t xml:space="preserve">Lähes #,#### irakilaista alle ###-vuotiasta lasta ja noin #,### vanhusta kuoli viime kuussa sairauksiin, jotka johtuivat osittain ankarista kansainvälisistä talouspakotteista , Irakin uutistoimisto kertoi tiistaina.</w:t>
      </w:r>
    </w:p>
    <w:p>
      <w:r>
        <w:rPr>
          <w:b/>
        </w:rPr>
        <w:t xml:space="preserve">Tulos</w:t>
      </w:r>
    </w:p>
    <w:p>
      <w:r>
        <w:t xml:space="preserve">insinöörejä kehotetaan osallistumaan entistä enemmän kestävään kehitykseen kiinalainen varapääministeri</w:t>
      </w:r>
    </w:p>
    <w:p>
      <w:r>
        <w:rPr>
          <w:b/>
        </w:rPr>
        <w:t xml:space="preserve">Esimerkki 4.207</w:t>
      </w:r>
    </w:p>
    <w:p>
      <w:r>
        <w:t xml:space="preserve">poliisi on kiristänyt turvallisuutta sairaalassa, jossa hoidetaan miestä, jota syytetään ## ihmisen murhasta ampumis- ja tuhopolttohulluuden yhteydessä.</w:t>
      </w:r>
    </w:p>
    <w:p>
      <w:r>
        <w:rPr>
          <w:b/>
        </w:rPr>
        <w:t xml:space="preserve">Tulos</w:t>
      </w:r>
    </w:p>
    <w:p>
      <w:r>
        <w:t xml:space="preserve">hallituspuolue hyllyttää senaattorin sen jälkeen, kun Benjamin Morales Melendez oli erotettu senaatista.</w:t>
      </w:r>
    </w:p>
    <w:p>
      <w:r>
        <w:rPr>
          <w:b/>
        </w:rPr>
        <w:t xml:space="preserve">Esimerkki 4.208</w:t>
      </w:r>
    </w:p>
    <w:p>
      <w:r>
        <w:t xml:space="preserve">hän on maailman väkirikkaimman kansakunnan johtaja , mutta useimmille mysteeri.</w:t>
      </w:r>
    </w:p>
    <w:p>
      <w:r>
        <w:rPr>
          <w:b/>
        </w:rPr>
        <w:t xml:space="preserve">Tulos</w:t>
      </w:r>
    </w:p>
    <w:p>
      <w:r>
        <w:t xml:space="preserve">palestiinalaisten pääministeri vaatii rauhansuunnitelman täytäntöönpanoa</w:t>
      </w:r>
    </w:p>
    <w:p>
      <w:r>
        <w:rPr>
          <w:b/>
        </w:rPr>
        <w:t xml:space="preserve">Esimerkki 4.209</w:t>
      </w:r>
    </w:p>
    <w:p>
      <w:r>
        <w:t xml:space="preserve">Irakin al-Qaida nimitti maanantaina lähettämässään internet-viestissä Yhdysvaltain ilmaiskussa kuolleen jordanialaissyntyisen abu musab al-zarqawin seuraajaksi militantin nimeltä sheikki abu hamza UNK .</w:t>
      </w:r>
    </w:p>
    <w:p>
      <w:r>
        <w:rPr>
          <w:b/>
        </w:rPr>
        <w:t xml:space="preserve">Tulos</w:t>
      </w:r>
    </w:p>
    <w:p>
      <w:r>
        <w:t xml:space="preserve">goldman sachs korottaa tarjoustaan ab portsista</w:t>
      </w:r>
    </w:p>
    <w:p>
      <w:r>
        <w:rPr>
          <w:b/>
        </w:rPr>
        <w:t xml:space="preserve">Esimerkki 4.210</w:t>
      </w:r>
    </w:p>
    <w:p>
      <w:r>
        <w:t xml:space="preserve">kolminkertainen maailmanmestari Saksa kukisti Albanian #-# MM-kisojen euroopan alueen karsintaottelussa keskiviikkoiltana, kun taas Puola kärsi pienen takaiskun yrittäessään ottaa ensimmäisen MM-kisapaikkansa sitten #### .</w:t>
      </w:r>
    </w:p>
    <w:p>
      <w:r>
        <w:rPr>
          <w:b/>
        </w:rPr>
        <w:t xml:space="preserve">Tulos</w:t>
      </w:r>
    </w:p>
    <w:p>
      <w:r>
        <w:t xml:space="preserve">epäilty huumekuningas UNK Meksikossa</w:t>
      </w:r>
    </w:p>
    <w:p>
      <w:r>
        <w:rPr>
          <w:b/>
        </w:rPr>
        <w:t xml:space="preserve">Esimerkki 4.211</w:t>
      </w:r>
    </w:p>
    <w:p>
      <w:r>
        <w:t xml:space="preserve">Lokakuun myrskytuuli on jo puuteroinut korkeat maat lumella, ja se on jo vienyt pois värit, jotka paisuvat laaksoissa kukkuloiden huippujen alapuolella.</w:t>
      </w:r>
    </w:p>
    <w:p>
      <w:r>
        <w:rPr>
          <w:b/>
        </w:rPr>
        <w:t xml:space="preserve">Tulos</w:t>
      </w:r>
    </w:p>
    <w:p>
      <w:r>
        <w:t xml:space="preserve">postseasonissa kukaan ei ole Riveraa parempi</w:t>
      </w:r>
    </w:p>
    <w:p>
      <w:r>
        <w:rPr>
          <w:b/>
        </w:rPr>
        <w:t xml:space="preserve">Esimerkki 4.212</w:t>
      </w:r>
    </w:p>
    <w:p>
      <w:r>
        <w:t xml:space="preserve">saksalainen autonvalmistaja opel , joka on vaikeuksissa olevan yhdysvaltalaisen General Motors -jätin yksikkö, on pyytänyt Berliinistä ja alueellisista osavaltioista luottotakuita rahoituksensa varmistamiseksi, sen toimitusjohtaja hans UNK sanoi perjantaina julkaistussa haastattelussa.</w:t>
      </w:r>
    </w:p>
    <w:p>
      <w:r>
        <w:rPr>
          <w:b/>
        </w:rPr>
        <w:t xml:space="preserve">Tulos</w:t>
      </w:r>
    </w:p>
    <w:p>
      <w:r>
        <w:t xml:space="preserve">tibetiläiset suunnittelevat tulevaisuutta dalai-laman myönnettyä epäonnistumisensa</w:t>
      </w:r>
    </w:p>
    <w:p>
      <w:r>
        <w:rPr>
          <w:b/>
        </w:rPr>
        <w:t xml:space="preserve">Esimerkki 4.213</w:t>
      </w:r>
    </w:p>
    <w:p>
      <w:r>
        <w:t xml:space="preserve">tuomari määräsi maanantaina kolme miestä luovutettavaksi Yhdysvaltoihin vastaamaan syytteisiin, jotka koskevat väitettyä hyökkäyssuunnitelmaa New Yorkin John F. Kennedyn kansainväliselle lentokentälle, ja luottamuksellisen yhdysvaltalaisasiakirjan mukaan he aikoivat hakea apua Iranista.</w:t>
      </w:r>
    </w:p>
    <w:p>
      <w:r>
        <w:rPr>
          <w:b/>
        </w:rPr>
        <w:t xml:space="preserve">Tulos</w:t>
      </w:r>
    </w:p>
    <w:p>
      <w:r>
        <w:t xml:space="preserve">euro luisuu dollaria vastaan</w:t>
      </w:r>
    </w:p>
    <w:p>
      <w:r>
        <w:rPr>
          <w:b/>
        </w:rPr>
        <w:t xml:space="preserve">Esimerkki 4.214</w:t>
      </w:r>
    </w:p>
    <w:p>
      <w:r>
        <w:t xml:space="preserve">Yhdysvaltain dollari oli vaihteleva suhteessa muihin tärkeimpiin valuuttoihin Euroopan kaupankäynnissä keskiviikkoaamuna.</w:t>
      </w:r>
    </w:p>
    <w:p>
      <w:r>
        <w:rPr>
          <w:b/>
        </w:rPr>
        <w:t xml:space="preserve">Tulos</w:t>
      </w:r>
    </w:p>
    <w:p>
      <w:r>
        <w:t xml:space="preserve">homo-lesboryhmät protestoivat ny reggae-konserttia homovastaisen musiikin vuoksi</w:t>
      </w:r>
    </w:p>
    <w:p>
      <w:r>
        <w:rPr>
          <w:b/>
        </w:rPr>
        <w:t xml:space="preserve">Esimerkki 4.215</w:t>
      </w:r>
    </w:p>
    <w:p>
      <w:r>
        <w:t xml:space="preserve">Serbian entinen presidentti milan milutinovic palasi belgradiin perjantai-iltana sen jälkeen, kun Haagin YK:n sotarikostuomioistuin oli vapauttanut hänet syytteistä päivä sitten.</w:t>
      </w:r>
    </w:p>
    <w:p>
      <w:r>
        <w:rPr>
          <w:b/>
        </w:rPr>
        <w:t xml:space="preserve">Tulos</w:t>
      </w:r>
    </w:p>
    <w:p>
      <w:r>
        <w:t xml:space="preserve">saksalaiset englantilaiset irlantilaiset voittavat puolalaiset tasapisteissä MM-karsinnoissa</w:t>
      </w:r>
    </w:p>
    <w:p>
      <w:r>
        <w:rPr>
          <w:b/>
        </w:rPr>
        <w:t xml:space="preserve">Esimerkki 4.216</w:t>
      </w:r>
    </w:p>
    <w:p>
      <w:r>
        <w:t xml:space="preserve">synkät yleiset talous- ja yritysuutiset painoivat maailmanlaajuiset osakkeet taantumaan tiistaina huolimatta Saksan talouden odottamattomasta valonsäteestä .</w:t>
      </w:r>
    </w:p>
    <w:p>
      <w:r>
        <w:rPr>
          <w:b/>
        </w:rPr>
        <w:t xml:space="preserve">Tulos</w:t>
      </w:r>
    </w:p>
    <w:p>
      <w:r>
        <w:t xml:space="preserve">kriketti : chanderpaulin sata turhaan, kun pakistan ratkaisee sarjan.</w:t>
      </w:r>
    </w:p>
    <w:p>
      <w:r>
        <w:rPr>
          <w:b/>
        </w:rPr>
        <w:t xml:space="preserve">Esimerkki 4.217</w:t>
      </w:r>
    </w:p>
    <w:p>
      <w:r>
        <w:t xml:space="preserve">kiinalaisen kung fu -tähden Jet LIn #### käynnistämä One Foundation -hanke on kerännyt ensimmäisen vuoden aikana yli ## miljoonaa juania ja osoittanut #,# miljoonaa juania avustustyöhön.</w:t>
      </w:r>
    </w:p>
    <w:p>
      <w:r>
        <w:rPr>
          <w:b/>
        </w:rPr>
        <w:t xml:space="preserve">Tulos</w:t>
      </w:r>
    </w:p>
    <w:p>
      <w:r>
        <w:t xml:space="preserve">bush arvostelee kongressia taloutta koskevassa puheessaan</w:t>
      </w:r>
    </w:p>
    <w:p>
      <w:r>
        <w:rPr>
          <w:b/>
        </w:rPr>
        <w:t xml:space="preserve">Esimerkki 4.218</w:t>
      </w:r>
    </w:p>
    <w:p>
      <w:r>
        <w:t xml:space="preserve">Järjestyksen palauttamiseksi Irakiin tarvitaan lisää joukkoja, myönsi Britannian korkein sotilasviranomainen sunnuntaina, kun Yhdysvaltain armeija otti pieniä edistysaskeleita tässä valtavassa ja erittäin monimutkaisessa tehtävässä.</w:t>
      </w:r>
    </w:p>
    <w:p>
      <w:r>
        <w:rPr>
          <w:b/>
        </w:rPr>
        <w:t xml:space="preserve">Tulos</w:t>
      </w:r>
    </w:p>
    <w:p>
      <w:r>
        <w:t xml:space="preserve">toimittajat :</w:t>
      </w:r>
    </w:p>
    <w:p>
      <w:r>
        <w:rPr>
          <w:b/>
        </w:rPr>
        <w:t xml:space="preserve">Esimerkki 4.219</w:t>
      </w:r>
    </w:p>
    <w:p>
      <w:r>
        <w:t xml:space="preserve">Puolan väistyvä presidentti Lech Walesa ja hänen entinen kommunistinen kilpailijansa Aleksander Kwasniewski äänestivät sunnuntaina tiukassa kilpailussa presidentinvaaleissa, mutta onnistuivat myös huumorin keinoin kaiken jännityksen keskellä.</w:t>
      </w:r>
    </w:p>
    <w:p>
      <w:r>
        <w:rPr>
          <w:b/>
        </w:rPr>
        <w:t xml:space="preserve">Tulos</w:t>
      </w:r>
    </w:p>
    <w:p>
      <w:r>
        <w:t xml:space="preserve">kroaatit polttavat koteja alueilla, joiden on määrä palata serbien hallintaan</w:t>
      </w:r>
    </w:p>
    <w:p>
      <w:r>
        <w:rPr>
          <w:b/>
        </w:rPr>
        <w:t xml:space="preserve">Esimerkki 4.220</w:t>
      </w:r>
    </w:p>
    <w:p>
      <w:r>
        <w:t xml:space="preserve">nämä urheilujutut, jotka on tarkoitus julkaista keskiviikkona , lokakuussa ## , #### , siirtyvät tänään New York Timesin uutispalvelun asiakkaille.</w:t>
      </w:r>
    </w:p>
    <w:p>
      <w:r>
        <w:rPr>
          <w:b/>
        </w:rPr>
        <w:t xml:space="preserve">Tulos</w:t>
      </w:r>
    </w:p>
    <w:p>
      <w:r>
        <w:t xml:space="preserve">college dream team : etelässä on paljon arvokkaita pelaajia</w:t>
      </w:r>
    </w:p>
    <w:p>
      <w:r>
        <w:rPr>
          <w:b/>
        </w:rPr>
        <w:t xml:space="preserve">Esimerkki 4.221</w:t>
      </w:r>
    </w:p>
    <w:p>
      <w:r>
        <w:t xml:space="preserve">ali UNK oli päättänyt, että hänen poikansa saisi saman ympärileikkausriitin kuin hänen esi-isänsä - miehuuden juhlan, jonka useimmat iranilaiset ovat jo kauan sitten hylänneet yksinkertaisen mutta steriilin sairaalatoimenpiteen vuoksi.</w:t>
      </w:r>
    </w:p>
    <w:p>
      <w:r>
        <w:rPr>
          <w:b/>
        </w:rPr>
        <w:t xml:space="preserve">Tulos</w:t>
      </w:r>
    </w:p>
    <w:p>
      <w:r>
        <w:t xml:space="preserve">kulta avautuu korkeammalle Hong Kongissa</w:t>
      </w:r>
    </w:p>
    <w:p>
      <w:r>
        <w:rPr>
          <w:b/>
        </w:rPr>
        <w:t xml:space="preserve">Esimerkki 4.222</w:t>
      </w:r>
    </w:p>
    <w:p>
      <w:r>
        <w:t xml:space="preserve">ruotsalainen kuorma-autovalmistaja volvo ab ja norjalainen öljy- ja kaasuyhtiö statoil asa perustavat yhteisyrityksen polttokennoteknologian kehittämiseksi, jonka tavoitteena on vähentää tyhjäkäyntimoottoreiden päästöjä.</w:t>
      </w:r>
    </w:p>
    <w:p>
      <w:r>
        <w:rPr>
          <w:b/>
        </w:rPr>
        <w:t xml:space="preserve">Tulos</w:t>
      </w:r>
    </w:p>
    <w:p>
      <w:r>
        <w:t xml:space="preserve">Ruotsi ottaa käyttöön biokaasulla toimivan junan</w:t>
      </w:r>
    </w:p>
    <w:p>
      <w:r>
        <w:rPr>
          <w:b/>
        </w:rPr>
        <w:t xml:space="preserve">Esimerkki 4.223</w:t>
      </w:r>
    </w:p>
    <w:p>
      <w:r>
        <w:t xml:space="preserve">jos haluat ostaa uskollisen kumppanin eläinten ystävälle ostoslistallesi, tässä on muutamia ehdotuksia.</w:t>
      </w:r>
    </w:p>
    <w:p>
      <w:r>
        <w:rPr>
          <w:b/>
        </w:rPr>
        <w:t xml:space="preserve">Tulos</w:t>
      </w:r>
    </w:p>
    <w:p>
      <w:r>
        <w:t xml:space="preserve">mieti lelujen lähettämiä viestejä</w:t>
      </w:r>
    </w:p>
    <w:p>
      <w:r>
        <w:rPr>
          <w:b/>
        </w:rPr>
        <w:t xml:space="preserve">Esimerkki 4.224</w:t>
      </w:r>
    </w:p>
    <w:p>
      <w:r>
        <w:t xml:space="preserve">on laadittu suunnitelma ###-miljoonan dollarin arvoisen putken rakentamiseksi venäläisen maakaasun pumppaamiseksi Albaniaan .</w:t>
      </w:r>
    </w:p>
    <w:p>
      <w:r>
        <w:rPr>
          <w:b/>
        </w:rPr>
        <w:t xml:space="preserve">Tulos</w:t>
      </w:r>
    </w:p>
    <w:p>
      <w:r>
        <w:t xml:space="preserve">UNK : Ranska lähettää uusia vahvistuksia Norsunluurannikolle.</w:t>
      </w:r>
    </w:p>
    <w:p>
      <w:r>
        <w:rPr>
          <w:b/>
        </w:rPr>
        <w:t xml:space="preserve">Esimerkki 4.225</w:t>
      </w:r>
    </w:p>
    <w:p>
      <w:r>
        <w:t xml:space="preserve">Yhdysvaltain dollari nousi torstaina uutta Taiwanin dollaria vastaan ja vahvistui #.## dollarin verran sulkeutuakseen #.#.### dollariin.</w:t>
      </w:r>
    </w:p>
    <w:p>
      <w:r>
        <w:rPr>
          <w:b/>
        </w:rPr>
        <w:t xml:space="preserve">Tulos</w:t>
      </w:r>
    </w:p>
    <w:p>
      <w:r>
        <w:t xml:space="preserve">Pentagon moittii raporttia, jossa kyseenalaistetaan veteraanien mielenterveyshuolto</w:t>
      </w:r>
    </w:p>
    <w:p>
      <w:r>
        <w:rPr>
          <w:b/>
        </w:rPr>
        <w:t xml:space="preserve">Esimerkki 4.226</w:t>
      </w:r>
    </w:p>
    <w:p>
      <w:r>
        <w:t xml:space="preserve">Venäjä varoitti keskiviikkona Natoa ottamasta mukaan Ukrainan ja Georgian entisiä neuvostotasavaltoja ja sanoi, että tällainen valtava geopoliittinen muutos uhkaisi suhteita.</w:t>
      </w:r>
    </w:p>
    <w:p>
      <w:r>
        <w:rPr>
          <w:b/>
        </w:rPr>
        <w:t xml:space="preserve">Tulos</w:t>
      </w:r>
    </w:p>
    <w:p>
      <w:r>
        <w:t xml:space="preserve">paineita raul kun espanja aloittaa lähtölaskennan by justin davis UNK kuva</w:t>
      </w:r>
    </w:p>
    <w:p>
      <w:r>
        <w:rPr>
          <w:b/>
        </w:rPr>
        <w:t xml:space="preserve">Esimerkki 4.227</w:t>
      </w:r>
    </w:p>
    <w:p>
      <w:r>
        <w:t xml:space="preserve">Ukrainan kuukausittainen inflaatio laski kesäkuussa #,# prosenttiin edellisen kuukauden #,# prosentista, kertoi Ukrainan keskuspankki perjantaina.</w:t>
      </w:r>
    </w:p>
    <w:p>
      <w:r>
        <w:rPr>
          <w:b/>
        </w:rPr>
        <w:t xml:space="preserve">Tulos</w:t>
      </w:r>
    </w:p>
    <w:p>
      <w:r>
        <w:t xml:space="preserve">UNK korjata järjestysnumeron Geneve : UNK Färsaaret</w:t>
      </w:r>
    </w:p>
    <w:p>
      <w:r>
        <w:rPr>
          <w:b/>
        </w:rPr>
        <w:t xml:space="preserve">Esimerkki 4.228</w:t>
      </w:r>
    </w:p>
    <w:p>
      <w:r>
        <w:t xml:space="preserve">Venäjän parlamentin kommunistijäsenet ovat laatineet lakiluonnoksen, joka peruuttaisi monia presidentti Boris Jeltsinin#### käynnistämiä talousuudistuksia, kertoi New York Times perjantaina.</w:t>
      </w:r>
    </w:p>
    <w:p>
      <w:r>
        <w:rPr>
          <w:b/>
        </w:rPr>
        <w:t xml:space="preserve">Tulos</w:t>
      </w:r>
    </w:p>
    <w:p>
      <w:r>
        <w:t xml:space="preserve">honda toyota esittelee sähköautoja kosiskellakseen kalifornialaisia kuljettajia karen lowe</w:t>
      </w:r>
    </w:p>
    <w:p>
      <w:r>
        <w:rPr>
          <w:b/>
        </w:rPr>
        <w:t xml:space="preserve">Esimerkki 4.229</w:t>
      </w:r>
    </w:p>
    <w:p>
      <w:r>
        <w:t xml:space="preserve">japanilainen mies hirtti itsensä Taiwanissa sunnuntaina sen jälkeen, kun Aasian mestarit eivät onnistuneet varmistamaan ainoatakaan voittoa maailmancupissa, raportti kertoi.</w:t>
      </w:r>
    </w:p>
    <w:p>
      <w:r>
        <w:rPr>
          <w:b/>
        </w:rPr>
        <w:t xml:space="preserve">Tulos</w:t>
      </w:r>
    </w:p>
    <w:p>
      <w:r>
        <w:t xml:space="preserve">italian häpäisty ruhtinas pyysi eroa huippuseuroista : raportteja</w:t>
      </w:r>
    </w:p>
    <w:p>
      <w:r>
        <w:rPr>
          <w:b/>
        </w:rPr>
        <w:t xml:space="preserve">Esimerkki 4.230</w:t>
      </w:r>
    </w:p>
    <w:p>
      <w:r>
        <w:t xml:space="preserve">botswanan on tarkoitus aloittaa aids-rokotteen testaus, jotta saadaan selville, onko se turvallista terveille aikuisille annettuna, kertoivat viranomaiset maanantaina.</w:t>
      </w:r>
    </w:p>
    <w:p>
      <w:r>
        <w:rPr>
          <w:b/>
        </w:rPr>
        <w:t xml:space="preserve">Tulos</w:t>
      </w:r>
    </w:p>
    <w:p>
      <w:r>
        <w:t xml:space="preserve">ruotsin viranomaiset tutkivat ericssonia verojen vuoksi</w:t>
      </w:r>
    </w:p>
    <w:p>
      <w:r>
        <w:rPr>
          <w:b/>
        </w:rPr>
        <w:t xml:space="preserve">Esimerkki 4.231</w:t>
      </w:r>
    </w:p>
    <w:p>
      <w:r>
        <w:t xml:space="preserve">Lounais-Englannissa, jossa on merenkulkualan yhteyksiä jo ##luvulta lähtien ja jossa asuu useita Iranin vapauttamia ## merivoimien miehiä, on aiemmin kestänyt monia merellisiä myrskyjä.</w:t>
      </w:r>
    </w:p>
    <w:p>
      <w:r>
        <w:rPr>
          <w:b/>
        </w:rPr>
        <w:t xml:space="preserve">Tulos</w:t>
      </w:r>
    </w:p>
    <w:p>
      <w:r>
        <w:t xml:space="preserve">etimor-ehdokkaat jättävät virallisen vastalauseen äänestyksestä UNK UNK UNK UNK tiedotteessa</w:t>
      </w:r>
    </w:p>
    <w:p>
      <w:r>
        <w:rPr>
          <w:b/>
        </w:rPr>
        <w:t xml:space="preserve">Esimerkki 4.232</w:t>
      </w:r>
    </w:p>
    <w:p>
      <w:r>
        <w:t xml:space="preserve">Grenadan johtaja vierailee ensi viikolla Kiinassa neuvottelemassa uusista avustussopimuksista ja viimeistelemässä useita sopimuksia, jotka syntyivät saaren päätöksestä palauttaa suhteet Aasian maahan ja katkaista suhteet kilpailija Taiwaniin.</w:t>
      </w:r>
    </w:p>
    <w:p>
      <w:r>
        <w:rPr>
          <w:b/>
        </w:rPr>
        <w:t xml:space="preserve">Tulos</w:t>
      </w:r>
    </w:p>
    <w:p>
      <w:r>
        <w:t xml:space="preserve">yritysjätti hyundai vetäytyy Michael jacksonin konsertista</w:t>
      </w:r>
    </w:p>
    <w:p>
      <w:r>
        <w:rPr>
          <w:b/>
        </w:rPr>
        <w:t xml:space="preserve">Esimerkki 4.233</w:t>
      </w:r>
    </w:p>
    <w:p>
      <w:r>
        <w:t xml:space="preserve">Itä-Kiinassa maanantaina tapahtuneen kuolonkolarin hylystä on löydetty yksi ruumis lisää, joten kuolleiden määrä on nyt ## , kertoo paikallinen sanomalehti.</w:t>
      </w:r>
    </w:p>
    <w:p>
      <w:r>
        <w:rPr>
          <w:b/>
        </w:rPr>
        <w:t xml:space="preserve">Tulos</w:t>
      </w:r>
    </w:p>
    <w:p>
      <w:r>
        <w:t xml:space="preserve">xinhua world economic news summary at #### UNK feb. #</w:t>
      </w:r>
    </w:p>
    <w:p>
      <w:r>
        <w:rPr>
          <w:b/>
        </w:rPr>
        <w:t xml:space="preserve">Esimerkki 4.234</w:t>
      </w:r>
    </w:p>
    <w:p>
      <w:r>
        <w:t xml:space="preserve">Venäjä keventää valuuttansa kurssia asteittain suhteessa dollariin vuoden #### jälkipuoliskolla, mutta nopeudella, joka on alhaisempi kuin Venäjän inflaatio, ilmoittivat korkeimmat virkamiehet torstaina.</w:t>
      </w:r>
    </w:p>
    <w:p>
      <w:r>
        <w:rPr>
          <w:b/>
        </w:rPr>
        <w:t xml:space="preserve">Tulos</w:t>
      </w:r>
    </w:p>
    <w:p>
      <w:r>
        <w:t xml:space="preserve">arafatin neuvonantaja peruuttaa ehdokkuutensa israelin vaaleissa eds : UNK peresin kommentin kanssa #th grafiikassa</w:t>
      </w:r>
    </w:p>
    <w:p>
      <w:r>
        <w:rPr>
          <w:b/>
        </w:rPr>
        <w:t xml:space="preserve">Esimerkki 4.235</w:t>
      </w:r>
    </w:p>
    <w:p>
      <w:r>
        <w:t xml:space="preserve">wareham , mass. karpaloiden viljely on ollut osa Massachusettsin maisemaa siirtomaa-ajoista lähtien, ja karpaloiden viljely on muuttunut sen jälkeen hyvin vähän.</w:t>
      </w:r>
    </w:p>
    <w:p>
      <w:r>
        <w:rPr>
          <w:b/>
        </w:rPr>
        <w:t xml:space="preserve">Tulos</w:t>
      </w:r>
    </w:p>
    <w:p>
      <w:r>
        <w:t xml:space="preserve">etukäteen sunnuntaiksi UNK ## top ### pelaajat #### nfl luonnos</w:t>
      </w:r>
    </w:p>
    <w:p>
      <w:r>
        <w:rPr>
          <w:b/>
        </w:rPr>
        <w:t xml:space="preserve">Esimerkki 4.236</w:t>
      </w:r>
    </w:p>
    <w:p>
      <w:r>
        <w:t xml:space="preserve">se oli yksi suurimmista kokoelmista taitoluistelun lahjakkuutta koskaan kokoontua jäällä _ eikä luistella .</w:t>
      </w:r>
    </w:p>
    <w:p>
      <w:r>
        <w:rPr>
          <w:b/>
        </w:rPr>
        <w:t xml:space="preserve">Tulos</w:t>
      </w:r>
    </w:p>
    <w:p>
      <w:r>
        <w:t xml:space="preserve">ge ehdottaa #-for-#-osakkeiden jakamista ja nostaa osinkoa ## % UNK UNK UNK</w:t>
      </w:r>
    </w:p>
    <w:p>
      <w:r>
        <w:rPr>
          <w:b/>
        </w:rPr>
        <w:t xml:space="preserve">Esimerkki 4.237</w:t>
      </w:r>
    </w:p>
    <w:p>
      <w:r>
        <w:t xml:space="preserve">afrikkalaisen liiton (lrb- au -rrb) komission puheenjohtaja jean ping päätti sunnuntaina lähettää cote d'iiiren entisen ulkoministerin amara essyn lähettilääksi madagaskarin pääkaupunkiin antananarivoon.</w:t>
      </w:r>
    </w:p>
    <w:p>
      <w:r>
        <w:rPr>
          <w:b/>
        </w:rPr>
        <w:t xml:space="preserve">Tulos</w:t>
      </w:r>
    </w:p>
    <w:p>
      <w:r>
        <w:t xml:space="preserve">maastojuoksun maailmancupin tulokset</w:t>
      </w:r>
    </w:p>
    <w:p>
      <w:r>
        <w:rPr>
          <w:b/>
        </w:rPr>
        <w:t xml:space="preserve">Esimerkki 4.238</w:t>
      </w:r>
    </w:p>
    <w:p>
      <w:r>
        <w:t xml:space="preserve">Australian hallitus varoitti perjantaina rakennustuoteyritystä James Hardiea, että sen tekosyyt olivat loppuneet, kun se ei maksanut korvauksia sen asbestituotteiden uhreille erityisen veropäätöksen jälkeen.</w:t>
      </w:r>
    </w:p>
    <w:p>
      <w:r>
        <w:rPr>
          <w:b/>
        </w:rPr>
        <w:t xml:space="preserve">Tulos</w:t>
      </w:r>
    </w:p>
    <w:p>
      <w:r>
        <w:t xml:space="preserve">thaimaalainen mies palaa kotiin kahdeksan kuukautta hautajaistensa jälkeen</w:t>
      </w:r>
    </w:p>
    <w:p>
      <w:r>
        <w:rPr>
          <w:b/>
        </w:rPr>
        <w:t xml:space="preserve">Esimerkki 4.239</w:t>
      </w:r>
    </w:p>
    <w:p>
      <w:r>
        <w:t xml:space="preserve">Indonesian hallitus on kuulustellut entistä presidenttiä Suhartoa hänen henkilökohtaisesta varallisuudestaan ja syytöksistä, joiden mukaan hänellä oli miljardeja dollareita ulkomaisilla pankkitileillä, kertoivat viranomaiset tiistaina.</w:t>
      </w:r>
    </w:p>
    <w:p>
      <w:r>
        <w:rPr>
          <w:b/>
        </w:rPr>
        <w:t xml:space="preserve">Tulos</w:t>
      </w:r>
    </w:p>
    <w:p>
      <w:r>
        <w:t xml:space="preserve">kongressi harkitsee lasten markkinoinnin sääntelemistä maailmalla</w:t>
      </w:r>
    </w:p>
    <w:p>
      <w:r>
        <w:rPr>
          <w:b/>
        </w:rPr>
        <w:t xml:space="preserve">Esimerkki 4.240</w:t>
      </w:r>
    </w:p>
    <w:p>
      <w:r>
        <w:t xml:space="preserve">Euroopan johtajat kiittivät keskiviikkona YK:n pääsihteerin Kofi Annanin tiukkaa uudistussuunnitelmaa, joka koskee YK:n raskasta organisaatiota, ja toistivat Annanin vaatimuksen tiukemmista budjeteista ja byrokratian vähentämisestä.</w:t>
      </w:r>
    </w:p>
    <w:p>
      <w:r>
        <w:rPr>
          <w:b/>
        </w:rPr>
        <w:t xml:space="preserve">Tulos</w:t>
      </w:r>
    </w:p>
    <w:p>
      <w:r>
        <w:t xml:space="preserve">puerto rico lopettaa veden säännöstelyn</w:t>
      </w:r>
    </w:p>
    <w:p>
      <w:r>
        <w:rPr>
          <w:b/>
        </w:rPr>
        <w:t xml:space="preserve">Esimerkki 4.241</w:t>
      </w:r>
    </w:p>
    <w:p>
      <w:r>
        <w:t xml:space="preserve">st. louis - siitä on jo niin kauan - kahdeksan vuotta - että kultamitali tuntuu kuin se olisi tapahtunut jollekin toiselle.</w:t>
      </w:r>
    </w:p>
    <w:p>
      <w:r>
        <w:rPr>
          <w:b/>
        </w:rPr>
        <w:t xml:space="preserve">Tulos</w:t>
      </w:r>
    </w:p>
    <w:p>
      <w:r>
        <w:t xml:space="preserve">oikeudenmukaisuus vaatii monimuotoisuutta</w:t>
      </w:r>
    </w:p>
    <w:p>
      <w:r>
        <w:rPr>
          <w:b/>
        </w:rPr>
        <w:t xml:space="preserve">Esimerkki 4.242</w:t>
      </w:r>
    </w:p>
    <w:p>
      <w:r>
        <w:t xml:space="preserve">ensimmäisen kierroksen playoff-sarja viime vuonna välillä Boston Celtics ja Chicago Bulls oli ikimuistoinen montaasi jatkoajat ja kytkin laukausta.</w:t>
      </w:r>
    </w:p>
    <w:p>
      <w:r>
        <w:rPr>
          <w:b/>
        </w:rPr>
        <w:t xml:space="preserve">Tulos</w:t>
      </w:r>
    </w:p>
    <w:p>
      <w:r>
        <w:t xml:space="preserve">tuomio voi tasoittaa tietä dvr:n laajemmalle käytölle</w:t>
      </w:r>
    </w:p>
    <w:p>
      <w:r>
        <w:rPr>
          <w:b/>
        </w:rPr>
        <w:t xml:space="preserve">Esimerkki 4.243</w:t>
      </w:r>
    </w:p>
    <w:p>
      <w:r>
        <w:t xml:space="preserve">boston celtics vartija ray allen on nimetty vaihtoehtona arkistoida jätetty paikka loukkaantunut orlando magic vartija jameer nelson all-star peli, sanoi nba torstaina.</w:t>
      </w:r>
    </w:p>
    <w:p>
      <w:r>
        <w:rPr>
          <w:b/>
        </w:rPr>
        <w:t xml:space="preserve">Tulos</w:t>
      </w:r>
    </w:p>
    <w:p>
      <w:r>
        <w:t xml:space="preserve">#nd ld : lopulliset tulokset vahvistavat Kadiman johtoaseman israelilaisissa vaaleissa</w:t>
      </w:r>
    </w:p>
    <w:p>
      <w:r>
        <w:rPr>
          <w:b/>
        </w:rPr>
        <w:t xml:space="preserve">Esimerkki 4.244</w:t>
      </w:r>
    </w:p>
    <w:p>
      <w:r>
        <w:t xml:space="preserve">voitokkaat sosialistit neuvottelivat tiistaina poliittisten liittolaistensa kanssa uuden hallituksen kokoonpanosta ja keinoista lopettaa kuukausia kestänyt kaaos ja väkivalta.</w:t>
      </w:r>
    </w:p>
    <w:p>
      <w:r>
        <w:rPr>
          <w:b/>
        </w:rPr>
        <w:t xml:space="preserve">Tulos</w:t>
      </w:r>
    </w:p>
    <w:p>
      <w:r>
        <w:t xml:space="preserve">tuomioistuin kuulee lisää asiantuntijoita jutussa, joka koskee jamal UNK:n israelilaisia vastaan tekemää hyökkäystä</w:t>
      </w:r>
    </w:p>
    <w:p>
      <w:r>
        <w:rPr>
          <w:b/>
        </w:rPr>
        <w:t xml:space="preserve">Esimerkki 4.245</w:t>
      </w:r>
    </w:p>
    <w:p>
      <w:r>
        <w:t xml:space="preserve">Julkinen syyttäjä pyysi maanantaina tuomarineuvostoa määrittelemään, pitäisikö Saksan UNK:n, Kreikan UNK:n ja valtion omistaman televiestintämonopolin edustajia vastaan nostaa syytteet petoksesta ja lahjonnasta.</w:t>
      </w:r>
    </w:p>
    <w:p>
      <w:r>
        <w:rPr>
          <w:b/>
        </w:rPr>
        <w:t xml:space="preserve">Tulos</w:t>
      </w:r>
    </w:p>
    <w:p>
      <w:r>
        <w:t xml:space="preserve">rhythm and blues -muusikko johnny guitar watson kuoli UNK:n toimituksessa : UNK UNK UNK UNK UNK : rob crocker ... UNK:hon UNK:n kanssa.</w:t>
      </w:r>
    </w:p>
    <w:p>
      <w:r>
        <w:rPr>
          <w:b/>
        </w:rPr>
        <w:t xml:space="preserve">Esimerkki 4.246</w:t>
      </w:r>
    </w:p>
    <w:p>
      <w:r>
        <w:t xml:space="preserve">Seattlessa oli vuosisadan vaihteessa yleissuunnitelma bulevardeja, puistoja ja vesiväyliä varten.</w:t>
      </w:r>
    </w:p>
    <w:p>
      <w:r>
        <w:rPr>
          <w:b/>
        </w:rPr>
        <w:t xml:space="preserve">Tulos</w:t>
      </w:r>
    </w:p>
    <w:p>
      <w:r>
        <w:t xml:space="preserve">hevosjärki Kirgisian alueella</w:t>
      </w:r>
    </w:p>
    <w:p>
      <w:r>
        <w:rPr>
          <w:b/>
        </w:rPr>
        <w:t xml:space="preserve">Esimerkki 4.247</w:t>
      </w:r>
    </w:p>
    <w:p>
      <w:r>
        <w:t xml:space="preserve">kansainvälisen yhteisön anteliaista lahjoituksista huolimatta miljoonat ihmiset heräävät nälkäisinä maailman ruokapäivänä, joka on torstaina.</w:t>
      </w:r>
    </w:p>
    <w:p>
      <w:r>
        <w:rPr>
          <w:b/>
        </w:rPr>
        <w:t xml:space="preserve">Tulos</w:t>
      </w:r>
    </w:p>
    <w:p>
      <w:r>
        <w:t xml:space="preserve">eurooppalaiset pääosakkeet päätyvät pääosin laskuun</w:t>
      </w:r>
    </w:p>
    <w:p>
      <w:r>
        <w:rPr>
          <w:b/>
        </w:rPr>
        <w:t xml:space="preserve">Esimerkki 4.248</w:t>
      </w:r>
    </w:p>
    <w:p>
      <w:r>
        <w:t xml:space="preserve">perjantai : münchen #### v uerdingen , eintracht frankfurt v hansa rostock , lauantai : borussia moenchengladbach v köln , sankt pauli v werder bremen , stuttgart v bayern munich , freiburg v karlsruhe , kaiserslautern v hamburg , borussia dortmund v schalke ## , sunnuntai : bayer leverkusen v dusseldorf UNK</w:t>
      </w:r>
    </w:p>
    <w:p>
      <w:r>
        <w:rPr>
          <w:b/>
        </w:rPr>
        <w:t xml:space="preserve">Tulos</w:t>
      </w:r>
    </w:p>
    <w:p>
      <w:r>
        <w:t xml:space="preserve">hariri vierailee briteissä, jota hän syyttää Israelin tukemisesta.</w:t>
      </w:r>
    </w:p>
    <w:p>
      <w:r>
        <w:rPr>
          <w:b/>
        </w:rPr>
        <w:t xml:space="preserve">Esimerkki 4.249</w:t>
      </w:r>
    </w:p>
    <w:p>
      <w:r>
        <w:t xml:space="preserve">Nick Leeson , nuori futuurikauppias, jota syytetään Britannian vanhimman kauppapankin romahduksesta, nousi vaatimattomista lontoolaisista lähtökohdista Aasian rahoitusalan el doradon traagiseksi kultapoikana.</w:t>
      </w:r>
    </w:p>
    <w:p>
      <w:r>
        <w:rPr>
          <w:b/>
        </w:rPr>
        <w:t xml:space="preserve">Tulos</w:t>
      </w:r>
    </w:p>
    <w:p>
      <w:r>
        <w:t xml:space="preserve">presidentti aloittaa vaikutusvaltaskandaalin tutkinnan</w:t>
      </w:r>
    </w:p>
    <w:p>
      <w:r>
        <w:rPr>
          <w:b/>
        </w:rPr>
        <w:t xml:space="preserve">Esimerkki 4.250</w:t>
      </w:r>
    </w:p>
    <w:p>
      <w:r>
        <w:t xml:space="preserve">valmistaudu ajattelemaan toimistopolitiikkaa ja perheasioita taas UNK-termein .</w:t>
      </w:r>
    </w:p>
    <w:p>
      <w:r>
        <w:rPr>
          <w:b/>
        </w:rPr>
        <w:t xml:space="preserve">Tulos</w:t>
      </w:r>
    </w:p>
    <w:p>
      <w:r>
        <w:t xml:space="preserve">tiellä Trentoniin # pyrimme innostamaan...</w:t>
      </w:r>
    </w:p>
    <w:p>
      <w:r>
        <w:rPr>
          <w:b/>
        </w:rPr>
        <w:t xml:space="preserve">Esimerkki 4.251</w:t>
      </w:r>
    </w:p>
    <w:p>
      <w:r>
        <w:t xml:space="preserve">Saksassa rekisteröity konttialus ajoi karille ranskalaisen Le Havren sataman suulla varhain tiistaina, mutta viranomaisten mukaan uhreja ei ollut.</w:t>
      </w:r>
    </w:p>
    <w:p>
      <w:r>
        <w:rPr>
          <w:b/>
        </w:rPr>
        <w:t xml:space="preserve">Tulos</w:t>
      </w:r>
    </w:p>
    <w:p>
      <w:r>
        <w:t xml:space="preserve">UNK UNK:n keskeiset kuluttajahinnat nousivat #,# prosenttia joulukuussa.</w:t>
      </w:r>
    </w:p>
    <w:p>
      <w:r>
        <w:rPr>
          <w:b/>
        </w:rPr>
        <w:t xml:space="preserve">Esimerkki 4.252</w:t>
      </w:r>
    </w:p>
    <w:p>
      <w:r>
        <w:t xml:space="preserve">se ei ole vihreää juustoa, mutta se voisi yhtä hyvin olla sitä.</w:t>
      </w:r>
    </w:p>
    <w:p>
      <w:r>
        <w:rPr>
          <w:b/>
        </w:rPr>
        <w:t xml:space="preserve">Tulos</w:t>
      </w:r>
    </w:p>
    <w:p>
      <w:r>
        <w:t xml:space="preserve">bertelsmann tekee #h nettotappiota #### miljoonaa euroa.</w:t>
      </w:r>
    </w:p>
    <w:p>
      <w:r>
        <w:rPr>
          <w:b/>
        </w:rPr>
        <w:t xml:space="preserve">Esimerkki 4.253</w:t>
      </w:r>
    </w:p>
    <w:p>
      <w:r>
        <w:t xml:space="preserve">presidentti chen shui-bian sanoi torstaina osallistuvansa Kiinan tasavallan ja sen Keski-Amerikan liittolaisten valtionpäämiesten huippukokoukseen, joka pidetään el salvadorissa myöhemmin tänä vuonna, jos tapahtuma voidaan järjestää alkuperäisen aikataulun mukaisesti .</w:t>
      </w:r>
    </w:p>
    <w:p>
      <w:r>
        <w:rPr>
          <w:b/>
        </w:rPr>
        <w:t xml:space="preserve">Tulos</w:t>
      </w:r>
    </w:p>
    <w:p>
      <w:r>
        <w:t xml:space="preserve">ensimmäinen paikallisesti syntynyt UNK on esillä Taipein eläintarhassa.</w:t>
      </w:r>
    </w:p>
    <w:p>
      <w:r>
        <w:rPr>
          <w:b/>
        </w:rPr>
        <w:t xml:space="preserve">Esimerkki 4.254</w:t>
      </w:r>
    </w:p>
    <w:p>
      <w:r>
        <w:t xml:space="preserve">kotimainen mestarit ovat olleet harvassa Italian avoimissa .</w:t>
      </w:r>
    </w:p>
    <w:p>
      <w:r>
        <w:rPr>
          <w:b/>
        </w:rPr>
        <w:t xml:space="preserve">Tulos</w:t>
      </w:r>
    </w:p>
    <w:p>
      <w:r>
        <w:t xml:space="preserve">puolueet kokoontuvat valmistelemaan koalitiota Intian hallitsemiseksi UNK royn toimesta</w:t>
      </w:r>
    </w:p>
    <w:p>
      <w:r>
        <w:rPr>
          <w:b/>
        </w:rPr>
        <w:t xml:space="preserve">Esimerkki 4.255</w:t>
      </w:r>
    </w:p>
    <w:p>
      <w:r>
        <w:t xml:space="preserve">Monet Barack Obaman kampanjan väki, ihmiset, jotka olivat juoksuhaudoissa hänen kanssaan aikaisin Iowan talven aikana #### , sanotaan olevan murinaa siitä, että ei saada töitä hallinnossa, kun taas ihmiset, jotka tukivat muita demokraatteja ja sitten siirtyi myöhään yksi, ovat onnellisesti asettuu liittovaltion palkkalistoilla.</w:t>
      </w:r>
    </w:p>
    <w:p>
      <w:r>
        <w:rPr>
          <w:b/>
        </w:rPr>
        <w:t xml:space="preserve">Tulos</w:t>
      </w:r>
    </w:p>
    <w:p>
      <w:r>
        <w:t xml:space="preserve">holokaustin uhreja koskevat asiakirjat avataan</w:t>
      </w:r>
    </w:p>
    <w:p>
      <w:r>
        <w:rPr>
          <w:b/>
        </w:rPr>
        <w:t xml:space="preserve">Esimerkki 4.256</w:t>
      </w:r>
    </w:p>
    <w:p>
      <w:r>
        <w:t xml:space="preserve">entinen FBI-agentti sanoi keskiviikkona, ettei hän luovuta vapaaehtoisesti liittovaltion viranomaisille asiakirjoja, jotka hän haki James Earl Rayn autosta ## vuotta sitten .</w:t>
      </w:r>
    </w:p>
    <w:p>
      <w:r>
        <w:rPr>
          <w:b/>
        </w:rPr>
        <w:t xml:space="preserve">Tulos</w:t>
      </w:r>
    </w:p>
    <w:p>
      <w:r>
        <w:t xml:space="preserve">analyysi : syytteeseenpanokuume voi tarttua presidentinvaalikampanjoihin</w:t>
      </w:r>
    </w:p>
    <w:p>
      <w:r>
        <w:rPr>
          <w:b/>
        </w:rPr>
        <w:t xml:space="preserve">Esimerkki 4.257</w:t>
      </w:r>
    </w:p>
    <w:p>
      <w:r>
        <w:t xml:space="preserve">Tässä hiljattain itsenäistyneessä ja syrjäisessä valtiossa , jossa henkeäsalpaavat vuoret , nopeat hevoset ja jäänpeitteiset jäätiköt muovaavat ihmisten elämää , metsästäjä ja jakinkasvattaja nimeltä UNK UNK ilmentää täydellisesti kollektiivista henkeä .</w:t>
      </w:r>
    </w:p>
    <w:p>
      <w:r>
        <w:rPr>
          <w:b/>
        </w:rPr>
        <w:t xml:space="preserve">Tulos</w:t>
      </w:r>
    </w:p>
    <w:p>
      <w:r>
        <w:t xml:space="preserve">loaiza teki yhden virheen, joka sattui</w:t>
      </w:r>
    </w:p>
    <w:p>
      <w:r>
        <w:rPr>
          <w:b/>
        </w:rPr>
        <w:t xml:space="preserve">Esimerkki 4.258</w:t>
      </w:r>
    </w:p>
    <w:p>
      <w:r>
        <w:t xml:space="preserve">YK:n huippulähettiläs sanoi täällä maanantaina, että alueellisista jännitteistä huolimatta Israel rikkoi vetäytymislinjaansa lentämällä seitsemän kertaa sen yli ilmatilaan Etelä-Libanonin yllä.</w:t>
      </w:r>
    </w:p>
    <w:p>
      <w:r>
        <w:rPr>
          <w:b/>
        </w:rPr>
        <w:t xml:space="preserve">Tulos</w:t>
      </w:r>
    </w:p>
    <w:p>
      <w:r>
        <w:t xml:space="preserve">israel tekee kolmannen ilmaiskun gazan kaupunkiin</w:t>
      </w:r>
    </w:p>
    <w:p>
      <w:r>
        <w:rPr>
          <w:b/>
        </w:rPr>
        <w:t xml:space="preserve">Esimerkki 4.259</w:t>
      </w:r>
    </w:p>
    <w:p>
      <w:r>
        <w:t xml:space="preserve">ohjelmistovalmistaja sap ag sanoi keskiviikkona, että se laajentaa ohjelmaa, jonka tarkoituksena on houkutella asiakkaita yhdysvaltalaiselta kilpailijalta oracle corp. Tämä on osa kahden suurimman toimijan välistä kamppailua yritysohjelmistomarkkinoilla.</w:t>
      </w:r>
    </w:p>
    <w:p>
      <w:r>
        <w:rPr>
          <w:b/>
        </w:rPr>
        <w:t xml:space="preserve">Tulos</w:t>
      </w:r>
    </w:p>
    <w:p>
      <w:r>
        <w:t xml:space="preserve">saksalainen voitti kultaa ensimmäisissä olympialaisissa ennen sveitsiläisiä ja ranskalaisia</w:t>
      </w:r>
    </w:p>
    <w:p>
      <w:r>
        <w:rPr>
          <w:b/>
        </w:rPr>
        <w:t xml:space="preserve">Esimerkki 4.260</w:t>
      </w:r>
    </w:p>
    <w:p>
      <w:r>
        <w:t xml:space="preserve">olympiakos piraeus voitti pettymyksen tuottaneen panathinaikos athensin #-# kotonaan sunnuntaina ja otti tärkeän askeleen kohti Kreikan jalkapallon ykkösdivisioonan mestaruutta seitsemättä vuotta peräkkäin.</w:t>
      </w:r>
    </w:p>
    <w:p>
      <w:r>
        <w:rPr>
          <w:b/>
        </w:rPr>
        <w:t xml:space="preserve">Tulos</w:t>
      </w:r>
    </w:p>
    <w:p>
      <w:r>
        <w:t xml:space="preserve">somalian rauhanneuvottelujen toiseksi viimeinen vaihe on päättynyt kuukausia kestäneiden kiistojen jälkeen</w:t>
      </w:r>
    </w:p>
    <w:p>
      <w:r>
        <w:rPr>
          <w:b/>
        </w:rPr>
        <w:t xml:space="preserve">Esimerkki 4.261</w:t>
      </w:r>
    </w:p>
    <w:p>
      <w:r>
        <w:t xml:space="preserve">Kiinan talouden odotetaan kasvavan nopeasti seuraavien kahden vuoden aikana, ja reaalisen bruttokansantuotteen -lrb- odotetaan kasvavan # prosenttia vuonna #### ja # prosenttia vuonna #### , Aasian kehityspankki ilmoitti tänään.</w:t>
      </w:r>
    </w:p>
    <w:p>
      <w:r>
        <w:rPr>
          <w:b/>
        </w:rPr>
        <w:t xml:space="preserve">Tulos</w:t>
      </w:r>
    </w:p>
    <w:p>
      <w:r>
        <w:t xml:space="preserve">keskeiset frankfurtin markkinat kiinteät korot</w:t>
      </w:r>
    </w:p>
    <w:p>
      <w:r>
        <w:rPr>
          <w:b/>
        </w:rPr>
        <w:t xml:space="preserve">Esimerkki 4.262</w:t>
      </w:r>
    </w:p>
    <w:p>
      <w:r>
        <w:t xml:space="preserve">##nd hong kongin kansainvälinen elokuvafestivaali -lrb- UNK -rrb- avataan huhtikuussa , jossa ### uusimmat ja arkistoidut elokuvat ovat alueen suurimman festivaalin historian suurin .</w:t>
      </w:r>
    </w:p>
    <w:p>
      <w:r>
        <w:rPr>
          <w:b/>
        </w:rPr>
        <w:t xml:space="preserve">Tulos</w:t>
      </w:r>
    </w:p>
    <w:p>
      <w:r>
        <w:t xml:space="preserve">hk-poliisi takavarikoi # miljoonan hk-dollarin arvosta salakuljetettuja tavaroita</w:t>
      </w:r>
    </w:p>
    <w:p>
      <w:r>
        <w:rPr>
          <w:b/>
        </w:rPr>
        <w:t xml:space="preserve">Esimerkki 4.263</w:t>
      </w:r>
    </w:p>
    <w:p>
      <w:r>
        <w:t xml:space="preserve">Sudanin oppositio ilmoitti torstaina tappaneensa yli ### hallituksen sotilasta väijytyksessä maan itäosassa.</w:t>
      </w:r>
    </w:p>
    <w:p>
      <w:r>
        <w:rPr>
          <w:b/>
        </w:rPr>
        <w:t xml:space="preserve">Tulos</w:t>
      </w:r>
    </w:p>
    <w:p>
      <w:r>
        <w:t xml:space="preserve">netanjahu saattaa tulla washingtoniin, kun rauhanprosessi saavuttaa kriittisen vaiheen</w:t>
      </w:r>
    </w:p>
    <w:p>
      <w:r>
        <w:rPr>
          <w:b/>
        </w:rPr>
        <w:t xml:space="preserve">Esimerkki 4.264</w:t>
      </w:r>
    </w:p>
    <w:p>
      <w:r>
        <w:t xml:space="preserve">Pohjois-Koreaan laittomasti saapunut eteläkorealainen kirjailija luovutettiin perjantaina Etelä-Korean Pekingin suurlähetystölle kotimatkaa varten, kertoivat viranomaiset.</w:t>
      </w:r>
    </w:p>
    <w:p>
      <w:r>
        <w:rPr>
          <w:b/>
        </w:rPr>
        <w:t xml:space="preserve">Tulos</w:t>
      </w:r>
    </w:p>
    <w:p>
      <w:r>
        <w:t xml:space="preserve">varastot pomppivat takaisin kahden päivän laskun jälkeen dollari sekaisin eds : UNK ylös myöhään dollarin sulkemisen myötä joukkovelkakirjalainojen hinnat kommentit</w:t>
      </w:r>
    </w:p>
    <w:p>
      <w:r>
        <w:rPr>
          <w:b/>
        </w:rPr>
        <w:t xml:space="preserve">Esimerkki 4.265</w:t>
      </w:r>
    </w:p>
    <w:p>
      <w:r>
        <w:t xml:space="preserve">julma finanssikriisi näytti maanantaina hampaansa, kun yhdysvaltalainen pankkijätti Citigroup ilmoitti massiivisista ##,### työpaikkojen vähennyksistä ja autonvalmistajat rukoilivat hallituksia pelastamaan ne maailmanlaajuisen taantuman leviämisen keskellä.</w:t>
      </w:r>
    </w:p>
    <w:p>
      <w:r>
        <w:rPr>
          <w:b/>
        </w:rPr>
        <w:t xml:space="preserve">Tulos</w:t>
      </w:r>
    </w:p>
    <w:p>
      <w:r>
        <w:t xml:space="preserve">puoluepolitiikka heikentää Saksan talouden puolustuskykyä</w:t>
      </w:r>
    </w:p>
    <w:p>
      <w:r>
        <w:rPr>
          <w:b/>
        </w:rPr>
        <w:t xml:space="preserve">Esimerkki 4.266</w:t>
      </w:r>
    </w:p>
    <w:p>
      <w:r>
        <w:t xml:space="preserve">alaskalainen isä, joka oli liian humalassa ajaakseen, antoi ##-vuotiaan poikansa ottaa ratin, kertoivat viranomaiset.</w:t>
      </w:r>
    </w:p>
    <w:p>
      <w:r>
        <w:rPr>
          <w:b/>
        </w:rPr>
        <w:t xml:space="preserve">Tulos</w:t>
      </w:r>
    </w:p>
    <w:p>
      <w:r>
        <w:t xml:space="preserve">ranska pitää tiukasti kiinni vaatimuksestaan ottaa viisi uutta maata Naton jäseneksi : UNK koko ulkoministeriön tiedotustilaisuudessa</w:t>
      </w:r>
    </w:p>
    <w:p>
      <w:r>
        <w:rPr>
          <w:b/>
        </w:rPr>
        <w:t xml:space="preserve">Esimerkki 4.267</w:t>
      </w:r>
    </w:p>
    <w:p>
      <w:r>
        <w:t xml:space="preserve">Ranskan avoimet 's kaksi puolustava mestari oli vähän vaikeuksia laittaa pois niiden ensimmäisen kierroksen haastajat tiistaina, vaikka Thomas Muster oli kova shootout kanssa Frederick Fetterlein heidän ensimmäinen sarja.</w:t>
      </w:r>
    </w:p>
    <w:p>
      <w:r>
        <w:rPr>
          <w:b/>
        </w:rPr>
        <w:t xml:space="preserve">Tulos</w:t>
      </w:r>
    </w:p>
    <w:p>
      <w:r>
        <w:t xml:space="preserve">wta croatian bol ladies open tulokset</w:t>
      </w:r>
    </w:p>
    <w:p>
      <w:r>
        <w:rPr>
          <w:b/>
        </w:rPr>
        <w:t xml:space="preserve">Esimerkki 4.268</w:t>
      </w:r>
    </w:p>
    <w:p>
      <w:r>
        <w:t xml:space="preserve">britannian prinssi philip juhlii lauantaina ##-syntymäpäiväänsä, kun hän on ollut ## vuotta naimisissa kuningatar elisabet ii:n kanssa ja joutunut hillitsemään UNK-vaistoaan ja näyttelemään sivuroolia .</w:t>
      </w:r>
    </w:p>
    <w:p>
      <w:r>
        <w:rPr>
          <w:b/>
        </w:rPr>
        <w:t xml:space="preserve">Tulos</w:t>
      </w:r>
    </w:p>
    <w:p>
      <w:r>
        <w:t xml:space="preserve">rosicky tupla antaa tsekeille voittoisen alun jim slater UNK kuva UNK UNK UNK bruckner ja areena UNK UNK</w:t>
      </w:r>
    </w:p>
    <w:p>
      <w:r>
        <w:rPr>
          <w:b/>
        </w:rPr>
        <w:t xml:space="preserve">Esimerkki 4.269</w:t>
      </w:r>
    </w:p>
    <w:p>
      <w:r>
        <w:t xml:space="preserve">presidentti george w. bush nimitti l. paul bremerin , entisen suurlähettilään ja ulkoministeriön terrorisminvastaisen toimiston päällikön, Irakin siviilihallinnoijaksi valvomaan maan siirtymistä demokraattiseen hallintoon.</w:t>
      </w:r>
    </w:p>
    <w:p>
      <w:r>
        <w:rPr>
          <w:b/>
        </w:rPr>
        <w:t xml:space="preserve">Tulos</w:t>
      </w:r>
    </w:p>
    <w:p>
      <w:r>
        <w:t xml:space="preserve">maailman urheilu osoitteessa #### UNK</w:t>
      </w:r>
    </w:p>
    <w:p>
      <w:r>
        <w:rPr>
          <w:b/>
        </w:rPr>
        <w:t xml:space="preserve">Esimerkki 4.270</w:t>
      </w:r>
    </w:p>
    <w:p>
      <w:r>
        <w:t xml:space="preserve">tšekin tasavallan david rikl kukisti kroatian goran prpic #-# , #-# maanantaina croatian openin avausottelussa .</w:t>
      </w:r>
    </w:p>
    <w:p>
      <w:r>
        <w:rPr>
          <w:b/>
        </w:rPr>
        <w:t xml:space="preserve">Tulos</w:t>
      </w:r>
    </w:p>
    <w:p>
      <w:r>
        <w:t xml:space="preserve">ensimmäisen kierroksen tulokset German Openissa</w:t>
      </w:r>
    </w:p>
    <w:p>
      <w:r>
        <w:rPr>
          <w:b/>
        </w:rPr>
        <w:t xml:space="preserve">Esimerkki 4.271</w:t>
      </w:r>
    </w:p>
    <w:p>
      <w:r>
        <w:t xml:space="preserve">uransa kolmas sata _ karsintakierroksen ottelussa Premadasa Stadiumilla Colombossa perjantaina .</w:t>
      </w:r>
    </w:p>
    <w:p>
      <w:r>
        <w:rPr>
          <w:b/>
        </w:rPr>
        <w:t xml:space="preserve">Tulos</w:t>
      </w:r>
    </w:p>
    <w:p>
      <w:r>
        <w:t xml:space="preserve">turvallisuusneuvosto nostaa jälleen esille unita-maiden vastaisia pakotteita koskevat näkymät</w:t>
      </w:r>
    </w:p>
    <w:p>
      <w:r>
        <w:rPr>
          <w:b/>
        </w:rPr>
        <w:t xml:space="preserve">Esimerkki 4.272</w:t>
      </w:r>
    </w:p>
    <w:p>
      <w:r>
        <w:t xml:space="preserve">ext menee tänne .</w:t>
      </w:r>
    </w:p>
    <w:p>
      <w:r>
        <w:rPr>
          <w:b/>
        </w:rPr>
        <w:t xml:space="preserve">Tulos</w:t>
      </w:r>
    </w:p>
    <w:p>
      <w:r>
        <w:t xml:space="preserve">sanallisen sparrauksen jälkeen yksipuolinen titteliottelu -</w:t>
      </w:r>
    </w:p>
    <w:p>
      <w:r>
        <w:rPr>
          <w:b/>
        </w:rPr>
        <w:t xml:space="preserve">Esimerkki 4.273</w:t>
      </w:r>
    </w:p>
    <w:p>
      <w:r>
        <w:t xml:space="preserve">jordanian kruununprinssi hassan ibn talal saapui tiistaina ensimmäiselle vierailulleen jerusalemiin, ja hänen oli määrä esittää surunvalittelunsa murhatun pääministerin jitzhak rabinin leskelle.</w:t>
      </w:r>
    </w:p>
    <w:p>
      <w:r>
        <w:rPr>
          <w:b/>
        </w:rPr>
        <w:t xml:space="preserve">Tulos</w:t>
      </w:r>
    </w:p>
    <w:p>
      <w:r>
        <w:t xml:space="preserve">nigerialaiskone syöksyy maahan laskeutuessaan tappaen ainakin ##</w:t>
      </w:r>
    </w:p>
    <w:p>
      <w:r>
        <w:rPr>
          <w:b/>
        </w:rPr>
        <w:t xml:space="preserve">Esimerkki 4.274</w:t>
      </w:r>
    </w:p>
    <w:p>
      <w:r>
        <w:t xml:space="preserve">Libanonin hallitus kumosi keskiviikkona kaksi päätöstä, jotka olivat kohdistuneet Hizbollahiin ja sytyttäneet pahimmat sisäiset taistelut sitten ##-vuotisen sisällissodan päättymisen, mikä korostaa ryhmän voiton tunnetta taistelussa, joka on muuttanut Libanonin politiikkaa.</w:t>
      </w:r>
    </w:p>
    <w:p>
      <w:r>
        <w:rPr>
          <w:b/>
        </w:rPr>
        <w:t xml:space="preserve">Tulos</w:t>
      </w:r>
    </w:p>
    <w:p>
      <w:r>
        <w:t xml:space="preserve">$ #b UNK uhkaa ## budjetissa</w:t>
      </w:r>
    </w:p>
    <w:p>
      <w:r>
        <w:rPr>
          <w:b/>
        </w:rPr>
        <w:t xml:space="preserve">Esimerkki 4.275</w:t>
      </w:r>
    </w:p>
    <w:p>
      <w:r>
        <w:t xml:space="preserve">Yhdysvaltain presidentti George W. Bush sanoi torstaina, että hänen toisella kaudellaan kabinettiin tulee joitakin muutoksia.</w:t>
      </w:r>
    </w:p>
    <w:p>
      <w:r>
        <w:rPr>
          <w:b/>
        </w:rPr>
        <w:t xml:space="preserve">Tulos</w:t>
      </w:r>
    </w:p>
    <w:p>
      <w:r>
        <w:t xml:space="preserve">UNK : Arafatin ruumis vietiin Kairoon valtiollisiin tilaisuuksiin UNK</w:t>
      </w:r>
    </w:p>
    <w:p>
      <w:r>
        <w:rPr>
          <w:b/>
        </w:rPr>
        <w:t xml:space="preserve">Esimerkki 4.276</w:t>
      </w:r>
    </w:p>
    <w:p>
      <w:r>
        <w:t xml:space="preserve">venäjän presidentti dmitri medvedev vaati torstaina ukrainan maksavan takaisin #.# miljardin dollarin -lrb- #.# miljardin euron -rrb- velan venäläiselle energiajätille gazpromille , sanoen, että kieviä voitaisiin "pakottaa" maksamaan.</w:t>
      </w:r>
    </w:p>
    <w:p>
      <w:r>
        <w:rPr>
          <w:b/>
        </w:rPr>
        <w:t xml:space="preserve">Tulos</w:t>
      </w:r>
    </w:p>
    <w:p>
      <w:r>
        <w:t xml:space="preserve">Jalkapallo : Defoe tapaa erikoislääkärin vasikkavamman takia</w:t>
      </w:r>
    </w:p>
    <w:p>
      <w:r>
        <w:rPr>
          <w:b/>
        </w:rPr>
        <w:t xml:space="preserve">Esimerkki 4.277</w:t>
      </w:r>
    </w:p>
    <w:p>
      <w:r>
        <w:t xml:space="preserve">boeingin ## miljardin dollarin ostotarjous mcdonnell douglasista on toistaiseksi dramaattisin askel yhdysvaltalaisen sotateollisuuden konsolidoinnissa.</w:t>
      </w:r>
    </w:p>
    <w:p>
      <w:r>
        <w:rPr>
          <w:b/>
        </w:rPr>
        <w:t xml:space="preserve">Tulos</w:t>
      </w:r>
    </w:p>
    <w:p>
      <w:r>
        <w:t xml:space="preserve">usda hakee tarkkuutta sikojen ja sikaloiden laskennassa : commodity views</w:t>
      </w:r>
    </w:p>
    <w:p>
      <w:r>
        <w:rPr>
          <w:b/>
        </w:rPr>
        <w:t xml:space="preserve">Esimerkki 4.278</w:t>
      </w:r>
    </w:p>
    <w:p>
      <w:r>
        <w:t xml:space="preserve">tulokset ja sarjataulukot kansallisen liigan torstain pesäpallo-otteluiden jälkeen : UNK</w:t>
      </w:r>
    </w:p>
    <w:p>
      <w:r>
        <w:rPr>
          <w:b/>
        </w:rPr>
        <w:t xml:space="preserve">Tulos</w:t>
      </w:r>
    </w:p>
    <w:p>
      <w:r>
        <w:t xml:space="preserve">kaksi us-sotilasta kuoli irakin räjähdyksessä joulukuussa ###</w:t>
      </w:r>
    </w:p>
    <w:p>
      <w:r>
        <w:rPr>
          <w:b/>
        </w:rPr>
        <w:t xml:space="preserve">Esimerkki 4.279</w:t>
      </w:r>
    </w:p>
    <w:p>
      <w:r>
        <w:t xml:space="preserve">Japanin osakekurssit laskivat #.## prosenttia tiistain aamukaupassa, kun maanantain tappiot Wall Streetillä pitivät ostajat loitolla yön aikana, kauppiaat kertoivat.</w:t>
      </w:r>
    </w:p>
    <w:p>
      <w:r>
        <w:rPr>
          <w:b/>
        </w:rPr>
        <w:t xml:space="preserve">Tulos</w:t>
      </w:r>
    </w:p>
    <w:p>
      <w:r>
        <w:t xml:space="preserve">Yhdysvallat odottaa Pohjois-Korean ydinkeskustelujen jatkuvan tässä kuussa</w:t>
      </w:r>
    </w:p>
    <w:p>
      <w:r>
        <w:rPr>
          <w:b/>
        </w:rPr>
        <w:t xml:space="preserve">Esimerkki 4.280</w:t>
      </w:r>
    </w:p>
    <w:p>
      <w:r>
        <w:t xml:space="preserve">Euroopan komissio kehotti tiistaina Saksaa, Ranskaa, Italiaa ja Sloveniaa tehostamaan ponnistelujaan julkisen talouden kohentamiseksi kasvavista verotuloista huolimatta.</w:t>
      </w:r>
    </w:p>
    <w:p>
      <w:r>
        <w:rPr>
          <w:b/>
        </w:rPr>
        <w:t xml:space="preserve">Tulos</w:t>
      </w:r>
    </w:p>
    <w:p>
      <w:r>
        <w:t xml:space="preserve">rokotteet tekevät ihmeitä köyhissä maissa : gates</w:t>
      </w:r>
    </w:p>
    <w:p>
      <w:r>
        <w:rPr>
          <w:b/>
        </w:rPr>
        <w:t xml:space="preserve">Esimerkki 4.281</w:t>
      </w:r>
    </w:p>
    <w:p>
      <w:r>
        <w:t xml:space="preserve">Pakistanin presidentti Pervez Musharraf puhui keskiviikkona ylistävästi Kiinan ja Pakistanin suhteista ja totesi, että maiden väliset suhteet ovat aina erinomaiset, strategiset ja pysyvät.</w:t>
      </w:r>
    </w:p>
    <w:p>
      <w:r>
        <w:rPr>
          <w:b/>
        </w:rPr>
        <w:t xml:space="preserve">Tulos</w:t>
      </w:r>
    </w:p>
    <w:p>
      <w:r>
        <w:t xml:space="preserve">maailmanpankin ryhmä saapuu Nepaliin keskustelemaan kehityksestä</w:t>
      </w:r>
    </w:p>
    <w:p>
      <w:r>
        <w:rPr>
          <w:b/>
        </w:rPr>
        <w:t xml:space="preserve">Esimerkki 4.282</w:t>
      </w:r>
    </w:p>
    <w:p>
      <w:r>
        <w:t xml:space="preserve">Kuinka monta loma-hittiä uusi leluyritys tarvitsee tullakseen kannattavaksi? yleensä paljon, sanoivat analyytikot täällä Massachusettsin teknillisessä instituutissa järjestetyssä lelujen foorumissa.</w:t>
      </w:r>
    </w:p>
    <w:p>
      <w:r>
        <w:rPr>
          <w:b/>
        </w:rPr>
        <w:t xml:space="preserve">Tulos</w:t>
      </w:r>
    </w:p>
    <w:p>
      <w:r>
        <w:t xml:space="preserve">tuomioistuinkatsaus : subaru ei tiukenna UNK-sääntöjä</w:t>
      </w:r>
    </w:p>
    <w:p>
      <w:r>
        <w:rPr>
          <w:b/>
        </w:rPr>
        <w:t xml:space="preserve">Esimerkki 4.283</w:t>
      </w:r>
    </w:p>
    <w:p>
      <w:r>
        <w:t xml:space="preserve">#st quarter : chi - td , curtis conway ## UNK pass from erik kramer -lrb- kevin butler kick -rrb- , #:## .</w:t>
      </w:r>
    </w:p>
    <w:p>
      <w:r>
        <w:rPr>
          <w:b/>
        </w:rPr>
        <w:t xml:space="preserve">Tulos</w:t>
      </w:r>
    </w:p>
    <w:p>
      <w:r>
        <w:t xml:space="preserve">clintonin kongressi tarjoaa suunnitelmia budjettitukikohdan lopettamiseksi</w:t>
      </w:r>
    </w:p>
    <w:p>
      <w:r>
        <w:rPr>
          <w:b/>
        </w:rPr>
        <w:t xml:space="preserve">Esimerkki 4.284</w:t>
      </w:r>
    </w:p>
    <w:p>
      <w:r>
        <w:t xml:space="preserve">kommunistisen Itä-Saksan hyväksi vakoillut Yhdysvaltain kansalainen sai perjantaina ## kuukauden ehdollisen vankeustuomion.</w:t>
      </w:r>
    </w:p>
    <w:p>
      <w:r>
        <w:rPr>
          <w:b/>
        </w:rPr>
        <w:t xml:space="preserve">Tulos</w:t>
      </w:r>
    </w:p>
    <w:p>
      <w:r>
        <w:t xml:space="preserve">hoechst investoi yhteensä ### miljoonaa us-dollaria kiinalaiseen toimintaan</w:t>
      </w:r>
    </w:p>
    <w:p>
      <w:r>
        <w:rPr>
          <w:b/>
        </w:rPr>
        <w:t xml:space="preserve">Esimerkki 4.285</w:t>
      </w:r>
    </w:p>
    <w:p>
      <w:r>
        <w:t xml:space="preserve">kreikka sanoi maanantaina, että sen turvallisuusjoukot ovat "äärimmäisen valppaana" estääkseen mahdolliset kostoiskut amerikkalaisten etuja vastaan.</w:t>
      </w:r>
    </w:p>
    <w:p>
      <w:r>
        <w:rPr>
          <w:b/>
        </w:rPr>
        <w:t xml:space="preserve">Tulos</w:t>
      </w:r>
    </w:p>
    <w:p>
      <w:r>
        <w:t xml:space="preserve">juutalaisjohtaja kehottaa hallitusta perustamaan rahaston natsiorjan muistoksi.</w:t>
      </w:r>
    </w:p>
    <w:p>
      <w:r>
        <w:rPr>
          <w:b/>
        </w:rPr>
        <w:t xml:space="preserve">Esimerkki 4.286</w:t>
      </w:r>
    </w:p>
    <w:p>
      <w:r>
        <w:t xml:space="preserve">barack obaman siirtymävaiheen tiimi antoi keskiviikkona laajoja vihjeitä siitä, kuka täyttää useita huippuvirkoja hänen hallinnossaan, ja nimesi avustajaryhmiä kehittämään politiikkaa keskeisillä aloilla.</w:t>
      </w:r>
    </w:p>
    <w:p>
      <w:r>
        <w:rPr>
          <w:b/>
        </w:rPr>
        <w:t xml:space="preserve">Tulos</w:t>
      </w:r>
    </w:p>
    <w:p>
      <w:r>
        <w:t xml:space="preserve">koripallo : garnett tekee voitokkaan paluun, kun celtics voittaa pistonsin.</w:t>
      </w:r>
    </w:p>
    <w:p>
      <w:r>
        <w:rPr>
          <w:b/>
        </w:rPr>
        <w:t xml:space="preserve">Esimerkki 4.287</w:t>
      </w:r>
    </w:p>
    <w:p>
      <w:r>
        <w:t xml:space="preserve">palestiinalaisten toimittajien yhdistys on kieltänyt jäseniään olemasta ei-ammattimaisesti yhteydessä israelilaisiin ja uhannut laittaa sääntöjä rikkovat toimittajat mustalle listalle , järjestön virkamies sanoi sunnuntaina.</w:t>
      </w:r>
    </w:p>
    <w:p>
      <w:r>
        <w:rPr>
          <w:b/>
        </w:rPr>
        <w:t xml:space="preserve">Tulos</w:t>
      </w:r>
    </w:p>
    <w:p>
      <w:r>
        <w:t xml:space="preserve">maailma osoitteessa #### UNK :</w:t>
      </w:r>
    </w:p>
    <w:p>
      <w:r>
        <w:rPr>
          <w:b/>
        </w:rPr>
        <w:t xml:space="preserve">Esimerkki 4.288</w:t>
      </w:r>
    </w:p>
    <w:p>
      <w:r>
        <w:t xml:space="preserve">lähes puolen vuosisadan ammattiyhdistysliikkeessä toimimisen ja vuosikymmenen ajan maan tärkeimmän ammattiyhdistysliiton johtajana toimineen John J. Sweeneyn edessä on vaikein aika ikinä.</w:t>
      </w:r>
    </w:p>
    <w:p>
      <w:r>
        <w:rPr>
          <w:b/>
        </w:rPr>
        <w:t xml:space="preserve">Tulos</w:t>
      </w:r>
    </w:p>
    <w:p>
      <w:r>
        <w:t xml:space="preserve">pienten sääntöjen rikkominen suurten säilyttämiseksi</w:t>
      </w:r>
    </w:p>
    <w:p>
      <w:r>
        <w:rPr>
          <w:b/>
        </w:rPr>
        <w:t xml:space="preserve">Esimerkki 4.289</w:t>
      </w:r>
    </w:p>
    <w:p>
      <w:r>
        <w:t xml:space="preserve">voittomarginaali näytti lähes mahdottomalta , hänen viimeistelyaikansa UNK-hetki.</w:t>
      </w:r>
    </w:p>
    <w:p>
      <w:r>
        <w:rPr>
          <w:b/>
        </w:rPr>
        <w:t xml:space="preserve">Tulos</w:t>
      </w:r>
    </w:p>
    <w:p>
      <w:r>
        <w:t xml:space="preserve">Murphyn laki : monimuotoisuuden tavoittelu</w:t>
      </w:r>
    </w:p>
    <w:p>
      <w:r>
        <w:rPr>
          <w:b/>
        </w:rPr>
        <w:t xml:space="preserve">Esimerkki 4.290</w:t>
      </w:r>
    </w:p>
    <w:p>
      <w:r>
        <w:t xml:space="preserve">Osittaiset vaalitulokset osoittivat, että oppositiopuolue Kansallinen toimintapuolue saavutti sunnuntaina ratkaisevan voiton ennen presidentinvaaleja #### , kun se valtasi kuvernöörin paikan Aguascalientesin osavaltiossa.</w:t>
      </w:r>
    </w:p>
    <w:p>
      <w:r>
        <w:rPr>
          <w:b/>
        </w:rPr>
        <w:t xml:space="preserve">Tulos</w:t>
      </w:r>
    </w:p>
    <w:p>
      <w:r>
        <w:t xml:space="preserve">räjähdykset ravistelevat Nairobia ja tainnuttavat kenialaisia UNK:lla</w:t>
      </w:r>
    </w:p>
    <w:p>
      <w:r>
        <w:rPr>
          <w:b/>
        </w:rPr>
        <w:t xml:space="preserve">Esimerkki 4.291</w:t>
      </w:r>
    </w:p>
    <w:p>
      <w:r>
        <w:t xml:space="preserve">Villarrealin valmentaja Manuel Pellegrini oli ymmärrettävästi pettynyt kahden pisteen menetykseen mestaruuskamppailussa, kun Malaga teki sunnuntaina ##neljännesminuutin tasoitusmaalin ja nappasi #-# tasapelin .</w:t>
      </w:r>
    </w:p>
    <w:p>
      <w:r>
        <w:rPr>
          <w:b/>
        </w:rPr>
        <w:t xml:space="preserve">Tulos</w:t>
      </w:r>
    </w:p>
    <w:p>
      <w:r>
        <w:t xml:space="preserve">obama antaa vihjeitä hallinnon avaintehtävistä</w:t>
      </w:r>
    </w:p>
    <w:p>
      <w:r>
        <w:rPr>
          <w:b/>
        </w:rPr>
        <w:t xml:space="preserve">Esimerkki 4.292</w:t>
      </w:r>
    </w:p>
    <w:p>
      <w:r>
        <w:t xml:space="preserve">norjalaiset telakkatyöläiset hylkäsivät palkkatarjouksen perjantaina ja ilmoittivat lakkoilevansa ensi viikolla, jolloin keskeiset telakat ja offshore-öljytelakat suljettiin.</w:t>
      </w:r>
    </w:p>
    <w:p>
      <w:r>
        <w:rPr>
          <w:b/>
        </w:rPr>
        <w:t xml:space="preserve">Tulos</w:t>
      </w:r>
    </w:p>
    <w:p>
      <w:r>
        <w:t xml:space="preserve">concacafin olympiakarsinnat yhdellä silmäyksellä</w:t>
      </w:r>
    </w:p>
    <w:p>
      <w:r>
        <w:rPr>
          <w:b/>
        </w:rPr>
        <w:t xml:space="preserve">Esimerkki 4.293</w:t>
      </w:r>
    </w:p>
    <w:p>
      <w:r>
        <w:t xml:space="preserve">yli kymmenen vuotta kestäneiden väkivaltaisuuksien ja kaaoksen lopettamiseksi Somaliassa käytyjen neuvottelujen toiseksi viimeinen vaihe käynnistyi keskiviikkona viimeiseen istuntoonsa kuukausia kestäneiden, kiistojen ja korruptiosyytösten varjostamien piinaavien neuvottelujen jälkeen.</w:t>
      </w:r>
    </w:p>
    <w:p>
      <w:r>
        <w:rPr>
          <w:b/>
        </w:rPr>
        <w:t xml:space="preserve">Tulos</w:t>
      </w:r>
    </w:p>
    <w:p>
      <w:r>
        <w:t xml:space="preserve">UNK tokyo : hän sanoi</w:t>
      </w:r>
    </w:p>
    <w:p>
      <w:r>
        <w:rPr>
          <w:b/>
        </w:rPr>
        <w:t xml:space="preserve">Esimerkki 4.294</w:t>
      </w:r>
    </w:p>
    <w:p>
      <w:r>
        <w:t xml:space="preserve">jopa ###,###,### juhlijaa pakkautui Sydneyn kaduille juhlimaan homojen ja lesbojen mardi gras -tapahtumaa, joka rikkoi ennätykset silmiä hivelevän vuotuisen katufestivaalin osallistujamäärissä.</w:t>
      </w:r>
    </w:p>
    <w:p>
      <w:r>
        <w:rPr>
          <w:b/>
        </w:rPr>
        <w:t xml:space="preserve">Tulos</w:t>
      </w:r>
    </w:p>
    <w:p>
      <w:r>
        <w:t xml:space="preserve">Intian pitäisi valmistautua talousuudistusten toiseen aaltoon : imf:n johtaja</w:t>
      </w:r>
    </w:p>
    <w:p>
      <w:r>
        <w:rPr>
          <w:b/>
        </w:rPr>
        <w:t xml:space="preserve">Esimerkki 4.295</w:t>
      </w:r>
    </w:p>
    <w:p>
      <w:r>
        <w:t xml:space="preserve">Lewis sanoi, että osavaltioiden lainsäätäjät vetosivat edelleen maaliskuussa annettuun Koopin todistukseen syynä viivästyttää käsineitä koskevia toimia, vaikka "se perustui tutkimukseen, jota ei koskaan tehty".</w:t>
      </w:r>
    </w:p>
    <w:p>
      <w:r>
        <w:rPr>
          <w:b/>
        </w:rPr>
        <w:t xml:space="preserve">Tulos</w:t>
      </w:r>
    </w:p>
    <w:p>
      <w:r>
        <w:t xml:space="preserve">uusi hollywood-studio riitelee hankkeesta</w:t>
      </w:r>
    </w:p>
    <w:p>
      <w:r>
        <w:rPr>
          <w:b/>
        </w:rPr>
        <w:t xml:space="preserve">Esimerkki 4.296</w:t>
      </w:r>
    </w:p>
    <w:p>
      <w:r>
        <w:t xml:space="preserve">brittiläinen soutu suuri Matthew Pinsent , joka voitti kultamitalin jokaisessa neljässä viimeisessä olympialaisissa, ilmoitti täällä tiistaina eläkkeelle urheilusta.</w:t>
      </w:r>
    </w:p>
    <w:p>
      <w:r>
        <w:rPr>
          <w:b/>
        </w:rPr>
        <w:t xml:space="preserve">Tulos</w:t>
      </w:r>
    </w:p>
    <w:p>
      <w:r>
        <w:t xml:space="preserve">YK:n turvallisuusneuvosto jatkaa monikansallisten joukkojen toimeksiantoa</w:t>
      </w:r>
    </w:p>
    <w:p>
      <w:r>
        <w:rPr>
          <w:b/>
        </w:rPr>
        <w:t xml:space="preserve">Esimerkki 4.297</w:t>
      </w:r>
    </w:p>
    <w:p>
      <w:r>
        <w:t xml:space="preserve">Sijoittajat rankaisivat brasilialaisia osakkeita torstaina neljättä päivää peräkkäin, kun syytökset siitä, että presidentti Luiz Inacio Lula da Silvan työväenpuolue maksoi lahjuksia ostaakseen ääniä kongressissa, jatkuivat.</w:t>
      </w:r>
    </w:p>
    <w:p>
      <w:r>
        <w:rPr>
          <w:b/>
        </w:rPr>
        <w:t xml:space="preserve">Tulos</w:t>
      </w:r>
    </w:p>
    <w:p>
      <w:r>
        <w:t xml:space="preserve">eu hyväksyy ranskalaisen pankkiluoton UNK d'epargne-yhteisyritys</w:t>
      </w:r>
    </w:p>
    <w:p>
      <w:r>
        <w:rPr>
          <w:b/>
        </w:rPr>
        <w:t xml:space="preserve">Esimerkki 4.298</w:t>
      </w:r>
    </w:p>
    <w:p>
      <w:r>
        <w:t xml:space="preserve">olet jo viikon ajan silmäillyt sitä viiden kilon laatikollista halpoja keksejä, jotka liikekumppani lähetti sinulle.</w:t>
      </w:r>
    </w:p>
    <w:p>
      <w:r>
        <w:rPr>
          <w:b/>
        </w:rPr>
        <w:t xml:space="preserve">Tulos</w:t>
      </w:r>
    </w:p>
    <w:p>
      <w:r>
        <w:t xml:space="preserve">tutkijat raportoivat rajallisesta edistymisestä happamien vaikutusten hillitsemisessä</w:t>
      </w:r>
    </w:p>
    <w:p>
      <w:r>
        <w:rPr>
          <w:b/>
        </w:rPr>
        <w:t xml:space="preserve">Esimerkki 4.299</w:t>
      </w:r>
    </w:p>
    <w:p>
      <w:r>
        <w:t xml:space="preserve">Kroatian presidentti Franjo Tudjman sanoi perjantaina, että Kroatian ja serbien neuvottelijat tapaavat lauantaina saadakseen aikaan sopimuksen viimeisestä serbien hallussa olevasta alueesta Kroatiassa Yhdysvaltojen välittämissä neuvotteluissa saavutetun sopimuksen mukaisesti.</w:t>
      </w:r>
    </w:p>
    <w:p>
      <w:r>
        <w:rPr>
          <w:b/>
        </w:rPr>
        <w:t xml:space="preserve">Tulos</w:t>
      </w:r>
    </w:p>
    <w:p>
      <w:r>
        <w:t xml:space="preserve">kanada tutkii syyrialaista naista, jolla väitetään olevan yhteyksiä pkk:hen</w:t>
      </w:r>
    </w:p>
    <w:p>
      <w:r>
        <w:rPr>
          <w:b/>
        </w:rPr>
        <w:t xml:space="preserve">Esimerkki 4.300</w:t>
      </w:r>
    </w:p>
    <w:p>
      <w:r>
        <w:t xml:space="preserve">New York Times sanoi pääkirjoituksessaan perjantaina , joulukuussa. ## : UNK</w:t>
      </w:r>
    </w:p>
    <w:p>
      <w:r>
        <w:rPr>
          <w:b/>
        </w:rPr>
        <w:t xml:space="preserve">Tulos</w:t>
      </w:r>
    </w:p>
    <w:p>
      <w:r>
        <w:t xml:space="preserve">UNK tarina Bogotassa on saksalainen aksentti</w:t>
      </w:r>
    </w:p>
    <w:p>
      <w:r>
        <w:rPr>
          <w:b/>
        </w:rPr>
        <w:t xml:space="preserve">Esimerkki 4.301</w:t>
      </w:r>
    </w:p>
    <w:p>
      <w:r>
        <w:t xml:space="preserve">Japanin ydinkuluttajahinnat nousivat joulukuussa #,# prosenttia vuotta aiemmasta, hallitus sanoi perjantaina deflaatiopaineiden hellittäessä maassa.</w:t>
      </w:r>
    </w:p>
    <w:p>
      <w:r>
        <w:rPr>
          <w:b/>
        </w:rPr>
        <w:t xml:space="preserve">Tulos</w:t>
      </w:r>
    </w:p>
    <w:p>
      <w:r>
        <w:t xml:space="preserve">jalkapallo : united UNK huolenaihe rion kannalta ian UNK:n toimesta</w:t>
      </w:r>
    </w:p>
    <w:p>
      <w:r>
        <w:rPr>
          <w:b/>
        </w:rPr>
        <w:t xml:space="preserve">Esimerkki 4.302</w:t>
      </w:r>
    </w:p>
    <w:p>
      <w:r>
        <w:t xml:space="preserve">Saksan hallitus on esittänyt Jakartalle vastalauseen siitä, että Indonesian turvallisuusviranomaiset ovat kohdelleet väkivaltaisesti ryhmää itätimorilaisia, jotka yrittivät tunkeutua suurlähetystöön, saksalainen diplomaatti kertoi afp:lle lauantaina.</w:t>
      </w:r>
    </w:p>
    <w:p>
      <w:r>
        <w:rPr>
          <w:b/>
        </w:rPr>
        <w:t xml:space="preserve">Tulos</w:t>
      </w:r>
    </w:p>
    <w:p>
      <w:r>
        <w:t xml:space="preserve">piquet ja UNK ajavat le mansissa</w:t>
      </w:r>
    </w:p>
    <w:p>
      <w:r>
        <w:rPr>
          <w:b/>
        </w:rPr>
        <w:t xml:space="preserve">Esimerkki 4.303</w:t>
      </w:r>
    </w:p>
    <w:p>
      <w:r>
        <w:t xml:space="preserve">Filippiinien presidentti Fidel Ramos , joka joutui viikonloppuna sairaalaan toisen kerran ## päivän sisällä, saattaa tarvita sydänleikkauksen, hänen tiedottajansa sanoi.</w:t>
      </w:r>
    </w:p>
    <w:p>
      <w:r>
        <w:rPr>
          <w:b/>
        </w:rPr>
        <w:t xml:space="preserve">Tulos</w:t>
      </w:r>
    </w:p>
    <w:p>
      <w:r>
        <w:t xml:space="preserve">eteläafrikkalainen keskuspankki saattaa laskea korkoja kahdesti : näkymät '##</w:t>
      </w:r>
    </w:p>
    <w:p>
      <w:r>
        <w:rPr>
          <w:b/>
        </w:rPr>
        <w:t xml:space="preserve">Esimerkki 4.304</w:t>
      </w:r>
    </w:p>
    <w:p>
      <w:r>
        <w:t xml:space="preserve">vaikka he toivoisivatkin, etteivät koskaan kuulisi sitä, pelätty uutinen hullun lehmän taudista tulee amerikkalaisille karjankasvattajille ehkä parhaaseen mahdolliseen aikaan vuodesta.</w:t>
      </w:r>
    </w:p>
    <w:p>
      <w:r>
        <w:rPr>
          <w:b/>
        </w:rPr>
        <w:t xml:space="preserve">Tulos</w:t>
      </w:r>
    </w:p>
    <w:p>
      <w:r>
        <w:t xml:space="preserve">uudet dvd:t</w:t>
      </w:r>
    </w:p>
    <w:p>
      <w:r>
        <w:rPr>
          <w:b/>
        </w:rPr>
        <w:t xml:space="preserve">Esimerkki 4.305</w:t>
      </w:r>
    </w:p>
    <w:p>
      <w:r>
        <w:t xml:space="preserve">Valkoinen talo sanoi torstaina, että Yhdysvaltain entisen presidentin Jimmy Carterin ja Gazan kaistaleen Hamasin valtuuskunnan tapaaminen ei ollut "hyödyllinen".</w:t>
      </w:r>
    </w:p>
    <w:p>
      <w:r>
        <w:rPr>
          <w:b/>
        </w:rPr>
        <w:t xml:space="preserve">Tulos</w:t>
      </w:r>
    </w:p>
    <w:p>
      <w:r>
        <w:t xml:space="preserve">uruguayn river plate tavoittelee uruguayn jalkapallomestaruutta</w:t>
      </w:r>
    </w:p>
    <w:p>
      <w:r>
        <w:rPr>
          <w:b/>
        </w:rPr>
        <w:t xml:space="preserve">Esimerkki 4.306</w:t>
      </w:r>
    </w:p>
    <w:p>
      <w:r>
        <w:t xml:space="preserve">ensimmäinen erä ##,### eläviä kanoja lähetetään tänä iltana Hongkongiin Shenzhenistä sen jälkeen, kun ne ovat läpäisseet tiukat karanteenimenettelyt .</w:t>
      </w:r>
    </w:p>
    <w:p>
      <w:r>
        <w:rPr>
          <w:b/>
        </w:rPr>
        <w:t xml:space="preserve">Tulos</w:t>
      </w:r>
    </w:p>
    <w:p>
      <w:r>
        <w:t xml:space="preserve">UNK olimpija voittaa kinder bolognan euroliigassa</w:t>
      </w:r>
    </w:p>
    <w:p>
      <w:r>
        <w:rPr>
          <w:b/>
        </w:rPr>
        <w:t xml:space="preserve">Esimerkki 4.307</w:t>
      </w:r>
    </w:p>
    <w:p>
      <w:r>
        <w:t xml:space="preserve">alle viikon virka-ajan jälkeen entinen pääministeri Chris Patten on palannut takaisin Hongkongin politiikkaan syyttämällä Britanniaa siitä, että se on jättänyt huomiotta entisen siirtomaan demokratiaan suuntautuvat pyrkimyksensä rauhoitella Kiinaa.</w:t>
      </w:r>
    </w:p>
    <w:p>
      <w:r>
        <w:rPr>
          <w:b/>
        </w:rPr>
        <w:t xml:space="preserve">Tulos</w:t>
      </w:r>
    </w:p>
    <w:p>
      <w:r>
        <w:t xml:space="preserve">ainakin ## kuollut hotellipalossa rantalomakohteessa eds : UNK poliisin mukaan kahdeksan kuollutta saattaa olla amerikkalaisia tai</w:t>
      </w:r>
    </w:p>
    <w:p>
      <w:r>
        <w:rPr>
          <w:b/>
        </w:rPr>
        <w:t xml:space="preserve">Esimerkki 4.308</w:t>
      </w:r>
    </w:p>
    <w:p>
      <w:r>
        <w:t xml:space="preserve">united microelectronics corp. -lrb- umc -rrb- , maailman toiseksi suurin sopimussirujen valmistaja, sanoi keskiviikkona, että sen myynti laski hieman marraskuussa, mikä johtui uuden Taiwanin dollarin noususta suhteessa Yhdysvaltain dollariin.</w:t>
      </w:r>
    </w:p>
    <w:p>
      <w:r>
        <w:rPr>
          <w:b/>
        </w:rPr>
        <w:t xml:space="preserve">Tulos</w:t>
      </w:r>
    </w:p>
    <w:p>
      <w:r>
        <w:t xml:space="preserve">Suur-Tainan isännöi kamarimusiikkifestivaalia joulukuussa</w:t>
      </w:r>
    </w:p>
    <w:p>
      <w:r>
        <w:rPr>
          <w:b/>
        </w:rPr>
        <w:t xml:space="preserve">Esimerkki 4.309</w:t>
      </w:r>
    </w:p>
    <w:p>
      <w:r>
        <w:t xml:space="preserve">vladimir putinin Yhtenäinen Venäjä -puolueen nuorisosiiven jäsenet käynnistivät lauantaina laittoman maahanmuuton vastaisen kampanjan, jonka teemana oli "meidän rahamme meidän kansallemme".</w:t>
      </w:r>
    </w:p>
    <w:p>
      <w:r>
        <w:rPr>
          <w:b/>
        </w:rPr>
        <w:t xml:space="preserve">Tulos</w:t>
      </w:r>
    </w:p>
    <w:p>
      <w:r>
        <w:t xml:space="preserve">historia kutsuu Obamaa ja McCainia vaalipäivänä</w:t>
      </w:r>
    </w:p>
    <w:p>
      <w:r>
        <w:rPr>
          <w:b/>
        </w:rPr>
        <w:t xml:space="preserve">Esimerkki 4.310</w:t>
      </w:r>
    </w:p>
    <w:p>
      <w:r>
        <w:t xml:space="preserve">israel näyttää hiljaa pysäyttävän uusia rakennushankkeita länsirannalla, vaikka se julkisesti torjuu Yhdysvaltojen vaatimukset siirtokuntien virallisesta jäädyttämisestä.</w:t>
      </w:r>
    </w:p>
    <w:p>
      <w:r>
        <w:rPr>
          <w:b/>
        </w:rPr>
        <w:t xml:space="preserve">Tulos</w:t>
      </w:r>
    </w:p>
    <w:p>
      <w:r>
        <w:t xml:space="preserve">federer tarvitsee # sarjaa päästäkseen puolivälieriin</w:t>
      </w:r>
    </w:p>
    <w:p>
      <w:r>
        <w:rPr>
          <w:b/>
        </w:rPr>
        <w:t xml:space="preserve">Esimerkki 4.311</w:t>
      </w:r>
    </w:p>
    <w:p>
      <w:r>
        <w:t xml:space="preserve">useat taloustieteilijät sanovat, että Thaimaa _ Aasian talouden menestystarina aina #### asti _ voi kokea ensimmäisen taantuman ## vuoteen .</w:t>
      </w:r>
    </w:p>
    <w:p>
      <w:r>
        <w:rPr>
          <w:b/>
        </w:rPr>
        <w:t xml:space="preserve">Tulos</w:t>
      </w:r>
    </w:p>
    <w:p>
      <w:r>
        <w:t xml:space="preserve">tänään historiassa</w:t>
      </w:r>
    </w:p>
    <w:p>
      <w:r>
        <w:rPr>
          <w:b/>
        </w:rPr>
        <w:t xml:space="preserve">Esimerkki 4.312</w:t>
      </w:r>
    </w:p>
    <w:p>
      <w:r>
        <w:t xml:space="preserve">neuvotteluja , jotka kestivät noin neljä tuntia , oli määrä jatkaa ##:## klo ##:## paikallista aikaa -lrb- #### gmt -rrb- sunnuntaina , sovittelija sanoi .</w:t>
      </w:r>
    </w:p>
    <w:p>
      <w:r>
        <w:rPr>
          <w:b/>
        </w:rPr>
        <w:t xml:space="preserve">Tulos</w:t>
      </w:r>
    </w:p>
    <w:p>
      <w:r>
        <w:t xml:space="preserve">australia pitää suurlähetystönsä Saudi-Arabiassa auki bc-me-gen UNK:n kanssa</w:t>
      </w:r>
    </w:p>
    <w:p>
      <w:r>
        <w:rPr>
          <w:b/>
        </w:rPr>
        <w:t xml:space="preserve">Esimerkki 4.313</w:t>
      </w:r>
    </w:p>
    <w:p>
      <w:r>
        <w:t xml:space="preserve">riehakkaat, eivät nöyrät, ovat ne, jotka perivät maan NBC:n prime-time-provokaatiossa "Danielin kirja", joka saa ensi-iltansa perjantai-iltana.</w:t>
      </w:r>
    </w:p>
    <w:p>
      <w:r>
        <w:rPr>
          <w:b/>
        </w:rPr>
        <w:t xml:space="preserve">Tulos</w:t>
      </w:r>
    </w:p>
    <w:p>
      <w:r>
        <w:t xml:space="preserve">munkki pitää asiat herkullisen omituisina</w:t>
      </w:r>
    </w:p>
    <w:p>
      <w:r>
        <w:rPr>
          <w:b/>
        </w:rPr>
        <w:t xml:space="preserve">Esimerkki 4.314</w:t>
      </w:r>
    </w:p>
    <w:p>
      <w:r>
        <w:t xml:space="preserve">suunniteltu Taiwanin elintarvike- ja lääkevirasto -lrb- UNK -rrb- vihitään virallisesti käyttöön tammikuussa. # , #### , ja sen henkilökunta on ### henkilöä , salkuton ministeri Chang UNK ilmoitti maanantaina.</w:t>
      </w:r>
    </w:p>
    <w:p>
      <w:r>
        <w:rPr>
          <w:b/>
        </w:rPr>
        <w:t xml:space="preserve">Tulos</w:t>
      </w:r>
    </w:p>
    <w:p>
      <w:r>
        <w:t xml:space="preserve">taiwanin diplomaatti sanoo, ettei kansanäänestyksellä ole mitään tekemistä itsenäisyyden kanssa</w:t>
      </w:r>
    </w:p>
    <w:p>
      <w:r>
        <w:rPr>
          <w:b/>
        </w:rPr>
        <w:t xml:space="preserve">Esimerkki 4.315</w:t>
      </w:r>
    </w:p>
    <w:p>
      <w:r>
        <w:t xml:space="preserve">Texasin senaattori ottaa paikan vaikutusvaltaisessa määrärahapaneelissa UNK</w:t>
      </w:r>
    </w:p>
    <w:p>
      <w:r>
        <w:rPr>
          <w:b/>
        </w:rPr>
        <w:t xml:space="preserve">Tulos</w:t>
      </w:r>
    </w:p>
    <w:p>
      <w:r>
        <w:t xml:space="preserve">Giants yli Miami se on totta : taattu</w:t>
      </w:r>
    </w:p>
    <w:p>
      <w:r>
        <w:rPr>
          <w:b/>
        </w:rPr>
        <w:t xml:space="preserve">Esimerkki 4.316</w:t>
      </w:r>
    </w:p>
    <w:p>
      <w:r>
        <w:t xml:space="preserve">osa kaapelitelevisioverkkojen suosituimmista ohjelmista pyörii nykyään tee-se-itse -teeman ympärillä - Bob Vilasta, joka näyttää, miten laatoittaa lattia, ja "kun olit ulkona" -ohjelman tiimistä, joka antaa vinkkejä siitä, miten huoneen voi piristää oikeilla väreillä.</w:t>
      </w:r>
    </w:p>
    <w:p>
      <w:r>
        <w:rPr>
          <w:b/>
        </w:rPr>
        <w:t xml:space="preserve">Tulos</w:t>
      </w:r>
    </w:p>
    <w:p>
      <w:r>
        <w:t xml:space="preserve">Ongelma ei ole kotitehtävien määrä.</w:t>
      </w:r>
    </w:p>
    <w:p>
      <w:r>
        <w:rPr>
          <w:b/>
        </w:rPr>
        <w:t xml:space="preserve">Esimerkki 4.317</w:t>
      </w:r>
    </w:p>
    <w:p>
      <w:r>
        <w:t xml:space="preserve">yksi bollywoodin kuumimmista näyttelijöistä John Abraham on kieltäytynyt taipumasta Intian terveysministerin painostukseen ja lopettamasta hiilihappoisten juomien mainostamista.</w:t>
      </w:r>
    </w:p>
    <w:p>
      <w:r>
        <w:rPr>
          <w:b/>
        </w:rPr>
        <w:t xml:space="preserve">Tulos</w:t>
      </w:r>
    </w:p>
    <w:p>
      <w:r>
        <w:t xml:space="preserve">ukraina voitti saudiarabian ja otti tärkeän MM-voiton luke phillips UNK kuva UNK UNK UNK UNK UNK UNK</w:t>
      </w:r>
    </w:p>
    <w:p>
      <w:r>
        <w:rPr>
          <w:b/>
        </w:rPr>
        <w:t xml:space="preserve">Esimerkki 4.318</w:t>
      </w:r>
    </w:p>
    <w:p>
      <w:r>
        <w:t xml:space="preserve">hongkongin erityishallintoalueen -lrb- hksar -rrb- hallitus aikoo toteuttaa lisää varotoimenpiteitä valmistautuakseen mahdolliseen lintuinfluenssan aiheuttamaan influenssapandemiaan, sanoi terveys-, hyvinvointi- ja elintarvikeviraston tiedottaja keskiviikkona.</w:t>
      </w:r>
    </w:p>
    <w:p>
      <w:r>
        <w:rPr>
          <w:b/>
        </w:rPr>
        <w:t xml:space="preserve">Tulos</w:t>
      </w:r>
    </w:p>
    <w:p>
      <w:r>
        <w:t xml:space="preserve">dollari laskee alemmalle ### jenitasolle Tokiossa</w:t>
      </w:r>
    </w:p>
    <w:p>
      <w:r>
        <w:rPr>
          <w:b/>
        </w:rPr>
        <w:t xml:space="preserve">Esimerkki 4.319</w:t>
      </w:r>
    </w:p>
    <w:p>
      <w:r>
        <w:t xml:space="preserve">Naton komentaja Kosovossa sanoi tiistaina, että kärsivällisyys on loppumassa epävakaassa maakunnassa, ja hän varoitti tilanteen heikkenemisestä entisestään, jos kansainväliset edustajat eivät onnistu saamaan etnisiä albaaneja ja Serbiaa sopimaan sen tulevaisuudesta.</w:t>
      </w:r>
    </w:p>
    <w:p>
      <w:r>
        <w:rPr>
          <w:b/>
        </w:rPr>
        <w:t xml:space="preserve">Tulos</w:t>
      </w:r>
    </w:p>
    <w:p>
      <w:r>
        <w:t xml:space="preserve">sodanvastaisen presidenttiehdokkaan poika valmistautuu komennukselle Irakiin ensi vuonna</w:t>
      </w:r>
    </w:p>
    <w:p>
      <w:r>
        <w:rPr>
          <w:b/>
        </w:rPr>
        <w:t xml:space="preserve">Esimerkki 4.320</w:t>
      </w:r>
    </w:p>
    <w:p>
      <w:r>
        <w:t xml:space="preserve">Libanonin militantin Hizbollahin johtaja varoitti Israelia perjantaina, että hänen taistelijansa iskevät raketeilla Tel Aviviin, jos Israelin joukot hyökkäävät Beirutiin tai sissien tukikohtaan sen eteläisissä esikaupungeissa.</w:t>
      </w:r>
    </w:p>
    <w:p>
      <w:r>
        <w:rPr>
          <w:b/>
        </w:rPr>
        <w:t xml:space="preserve">Tulos</w:t>
      </w:r>
    </w:p>
    <w:p>
      <w:r>
        <w:t xml:space="preserve">semenya saa mitalin ### voitosta</w:t>
      </w:r>
    </w:p>
    <w:p>
      <w:r>
        <w:rPr>
          <w:b/>
        </w:rPr>
        <w:t xml:space="preserve">Esimerkki 4.321</w:t>
      </w:r>
    </w:p>
    <w:p>
      <w:r>
        <w:t xml:space="preserve">tom UNK , pop-taiteilija, joka tunnetaan parhaiten modernista otteestaan makaavaan naisalaston kuvaan, on kuollut iässä ## .</w:t>
      </w:r>
    </w:p>
    <w:p>
      <w:r>
        <w:rPr>
          <w:b/>
        </w:rPr>
        <w:t xml:space="preserve">Tulos</w:t>
      </w:r>
    </w:p>
    <w:p>
      <w:r>
        <w:t xml:space="preserve">somalimerirosvot vapauttavat malesialaisen hinaajan</w:t>
      </w:r>
    </w:p>
    <w:p>
      <w:r>
        <w:rPr>
          <w:b/>
        </w:rPr>
        <w:t xml:space="preserve">Esimerkki 4.322</w:t>
      </w:r>
    </w:p>
    <w:p>
      <w:r>
        <w:t xml:space="preserve">imf:n pääjohtaja michel camdessus kehotti keskiviikkona indiaa valmistautumaan toiseen talousuudistusten aaltoon, jotta se saisi Aasian tiikerit kiinni.</w:t>
      </w:r>
    </w:p>
    <w:p>
      <w:r>
        <w:rPr>
          <w:b/>
        </w:rPr>
        <w:t xml:space="preserve">Tulos</w:t>
      </w:r>
    </w:p>
    <w:p>
      <w:r>
        <w:t xml:space="preserve">mubarak pyytää Clintonin apua Jerusalemin asuntosuunnitelman pysäyttämiseksi</w:t>
      </w:r>
    </w:p>
    <w:p>
      <w:r>
        <w:rPr>
          <w:b/>
        </w:rPr>
        <w:t xml:space="preserve">Esimerkki 4.323</w:t>
      </w:r>
    </w:p>
    <w:p>
      <w:r>
        <w:t xml:space="preserve">Palestiinalaislähteet kertoivat torstaina, että neljä palestiinalaisvirkamiestä oli keskiviikkoillan kolminkertaisissa itsemurhapommi-iskuissa Jordanian pääkaupungissa Ammanissa kuolleiden joukossa.</w:t>
      </w:r>
    </w:p>
    <w:p>
      <w:r>
        <w:rPr>
          <w:b/>
        </w:rPr>
        <w:t xml:space="preserve">Tulos</w:t>
      </w:r>
    </w:p>
    <w:p>
      <w:r>
        <w:t xml:space="preserve">bjorn casey kilpailee hong kong openissa</w:t>
      </w:r>
    </w:p>
    <w:p>
      <w:r>
        <w:rPr>
          <w:b/>
        </w:rPr>
        <w:t xml:space="preserve">Esimerkki 4.324</w:t>
      </w:r>
    </w:p>
    <w:p>
      <w:r>
        <w:t xml:space="preserve">euroopan unionin merivoimien tiedottajan mukaan merirosvot ovat vapauttaneet malesialaisen hinaajan, jota he pitivät hallussaan yli seitsemän kuukautta .</w:t>
      </w:r>
    </w:p>
    <w:p>
      <w:r>
        <w:rPr>
          <w:b/>
        </w:rPr>
        <w:t xml:space="preserve">Tulos</w:t>
      </w:r>
    </w:p>
    <w:p>
      <w:r>
        <w:t xml:space="preserve">newcastle avaa toisen sarjatason kauden west bromin vieraana</w:t>
      </w:r>
    </w:p>
    <w:p>
      <w:r>
        <w:rPr>
          <w:b/>
        </w:rPr>
        <w:t xml:space="preserve">Esimerkki 4.325</w:t>
      </w:r>
    </w:p>
    <w:p>
      <w:r>
        <w:t xml:space="preserve">kreikka sanoi torstaina, että se seuraa "erityisen huolestuneena" israelilaisten ja palestiinalaisten välisten vihollisuuksien kiihtymistä ja pelkää niiden pahenevan.</w:t>
      </w:r>
    </w:p>
    <w:p>
      <w:r>
        <w:rPr>
          <w:b/>
        </w:rPr>
        <w:t xml:space="preserve">Tulos</w:t>
      </w:r>
    </w:p>
    <w:p>
      <w:r>
        <w:t xml:space="preserve">korkein muslimipappi vierailee Saksassa</w:t>
      </w:r>
    </w:p>
    <w:p>
      <w:r>
        <w:rPr>
          <w:b/>
        </w:rPr>
        <w:t xml:space="preserve">Esimerkki 4.326</w:t>
      </w:r>
    </w:p>
    <w:p>
      <w:r>
        <w:t xml:space="preserve">nämä urheilujutut, jotka on tarkoitus julkaista tiistaina , syyskuussa ## , #### , siirtyvät tänään New York Times -uutispalvelun asiakkaille.</w:t>
      </w:r>
    </w:p>
    <w:p>
      <w:r>
        <w:rPr>
          <w:b/>
        </w:rPr>
        <w:t xml:space="preserve">Tulos</w:t>
      </w:r>
    </w:p>
    <w:p>
      <w:r>
        <w:t xml:space="preserve">kova sisäpiirin katsaus NFL:ään</w:t>
      </w:r>
    </w:p>
    <w:p>
      <w:r>
        <w:rPr>
          <w:b/>
        </w:rPr>
        <w:t xml:space="preserve">Esimerkki 4.327</w:t>
      </w:r>
    </w:p>
    <w:p>
      <w:r>
        <w:t xml:space="preserve">MM-joukkueeseen pyrkivä Espanja varmisti tavoitteensa sijoittua ryhmän h kärkeen änkyttävällä #-#-voitolla Saudi-Arabiaa vastaan täällä perjantaina .</w:t>
      </w:r>
    </w:p>
    <w:p>
      <w:r>
        <w:rPr>
          <w:b/>
        </w:rPr>
        <w:t xml:space="preserve">Tulos</w:t>
      </w:r>
    </w:p>
    <w:p>
      <w:r>
        <w:t xml:space="preserve">wigan sitoo bainesin kolmeksi vuodeksi</w:t>
      </w:r>
    </w:p>
    <w:p>
      <w:r>
        <w:rPr>
          <w:b/>
        </w:rPr>
        <w:t xml:space="preserve">Esimerkki 4.328</w:t>
      </w:r>
    </w:p>
    <w:p>
      <w:r>
        <w:t xml:space="preserve">ainakin ## ihmistä sai surmansa, kun nigeria airwaysin matkustajakone syöksyi maahan laskeutuessaan maanantaina Kadunan lentokentällä maan pohjoisosassa , kertoivat lentokentän viranomaiset.</w:t>
      </w:r>
    </w:p>
    <w:p>
      <w:r>
        <w:rPr>
          <w:b/>
        </w:rPr>
        <w:t xml:space="preserve">Tulos</w:t>
      </w:r>
    </w:p>
    <w:p>
      <w:r>
        <w:t xml:space="preserve">UNK viimeisimmät itätimorilaiset turvapaikanhakijat lähtevät Portugaliin</w:t>
      </w:r>
    </w:p>
    <w:p>
      <w:r>
        <w:rPr>
          <w:b/>
        </w:rPr>
        <w:t xml:space="preserve">Esimerkki 4.329</w:t>
      </w:r>
    </w:p>
    <w:p>
      <w:r>
        <w:t xml:space="preserve">Yhdysvaltain presidentti George W. Bush arvosteli tiistaina Yhdysvaltain taloutta koskevassa puheessaan kongressia siitä, että se ei ole noudattanut hänen ehdotuksiaan polttoaineen ja muiden välttämättömyyshyödykkeiden hinnannousun hillitsemiseksi.</w:t>
      </w:r>
    </w:p>
    <w:p>
      <w:r>
        <w:rPr>
          <w:b/>
        </w:rPr>
        <w:t xml:space="preserve">Tulos</w:t>
      </w:r>
    </w:p>
    <w:p>
      <w:r>
        <w:t xml:space="preserve">kulta päätyi hieman korkeammalle voittojen ottamisen vuoksi työttömyystietojen jälkeen</w:t>
      </w:r>
    </w:p>
    <w:p>
      <w:r>
        <w:rPr>
          <w:b/>
        </w:rPr>
        <w:t xml:space="preserve">Esimerkki 4.330</w:t>
      </w:r>
    </w:p>
    <w:p>
      <w:r>
        <w:t xml:space="preserve">Itsemurhapommittaja iski maanantaina Yhdysvaltain johtaman liittouman saattueeseen Itä-Afganistanissa, kun Afganistanin turvallisuusjoukot ottivat yhteen taleban-taistelijoiden kanssa Etelä-Afganistanissa ja yhdeksän taistelijaa kuoli, kertoivat viranomaiset maanantaina.</w:t>
      </w:r>
    </w:p>
    <w:p>
      <w:r>
        <w:rPr>
          <w:b/>
        </w:rPr>
        <w:t xml:space="preserve">Tulos</w:t>
      </w:r>
    </w:p>
    <w:p>
      <w:r>
        <w:t xml:space="preserve">dollari alempana jeniä vastaan Tokion varhaisessa kaupankäynnissä</w:t>
      </w:r>
    </w:p>
    <w:p>
      <w:r>
        <w:rPr>
          <w:b/>
        </w:rPr>
        <w:t xml:space="preserve">Esimerkki 4.331</w:t>
      </w:r>
    </w:p>
    <w:p>
      <w:r>
        <w:t xml:space="preserve">euro nousi ###.## jeniin eurooppalaisessa kaupankäynnissä varhain torstaina , korkeimmalle tasolleen Japanin valuuttaan nähden , koska euroalueen ##-kansakunnan kasvunäkymiin suhtauduttiin optimistisesti , sanoivat kauppiaat.</w:t>
      </w:r>
    </w:p>
    <w:p>
      <w:r>
        <w:rPr>
          <w:b/>
        </w:rPr>
        <w:t xml:space="preserve">Tulos</w:t>
      </w:r>
    </w:p>
    <w:p>
      <w:r>
        <w:t xml:space="preserve">vihreät ryhmät kehottavat toimimaan nyt ilmastonmuutoksen torjumiseksi</w:t>
      </w:r>
    </w:p>
    <w:p>
      <w:r>
        <w:rPr>
          <w:b/>
        </w:rPr>
        <w:t xml:space="preserve">Esimerkki 4.332</w:t>
      </w:r>
    </w:p>
    <w:p>
      <w:r>
        <w:t xml:space="preserve">sadat amerikan arvostetuimmista yliopistoista valmistuneet tutkinnon suorittaneet jättävät tilapäisesti syrjään kunnianhimoiset uratavoitteensa ja opettavat kaupungin sisäisissä kouluissa osana ohjelmaa, jolla autetaan vähävaraisten perheiden lapsia.</w:t>
      </w:r>
    </w:p>
    <w:p>
      <w:r>
        <w:rPr>
          <w:b/>
        </w:rPr>
        <w:t xml:space="preserve">Tulos</w:t>
      </w:r>
    </w:p>
    <w:p>
      <w:r>
        <w:t xml:space="preserve">Seoul voisi UNK:n ruoka-apua, jos nkorea ampuu ohjuksen UNK UNK-avun yksityiskohdat ministeri lainausmerkki</w:t>
      </w:r>
    </w:p>
    <w:p>
      <w:r>
        <w:rPr>
          <w:b/>
        </w:rPr>
        <w:t xml:space="preserve">Esimerkki 4.333</w:t>
      </w:r>
    </w:p>
    <w:p>
      <w:r>
        <w:t xml:space="preserve">Britannian mestaruutta puolustava Tim Henman voitti thaimaalaisen Paradorn Srichaphanin #-# , #-# päästäkseen kolmannelle kierrokselle Pariisin Mastersissa täällä tiistaina.</w:t>
      </w:r>
    </w:p>
    <w:p>
      <w:r>
        <w:rPr>
          <w:b/>
        </w:rPr>
        <w:t xml:space="preserve">Tulos</w:t>
      </w:r>
    </w:p>
    <w:p>
      <w:r>
        <w:t xml:space="preserve">sri lankan laivasto pidättää ## intialaista kalastajaa</w:t>
      </w:r>
    </w:p>
    <w:p>
      <w:r>
        <w:rPr>
          <w:b/>
        </w:rPr>
        <w:t xml:space="preserve">Esimerkki 4.334</w:t>
      </w:r>
    </w:p>
    <w:p>
      <w:r>
        <w:t xml:space="preserve">Bulgarian poliisi takavarikoi ## kiloa heroiinia kahdessa erillisessä operaatiossa , Bulgarian lennätintoimisto kertoi keskiviikkona.</w:t>
      </w:r>
    </w:p>
    <w:p>
      <w:r>
        <w:rPr>
          <w:b/>
        </w:rPr>
        <w:t xml:space="preserve">Tulos</w:t>
      </w:r>
    </w:p>
    <w:p>
      <w:r>
        <w:t xml:space="preserve">aikataulu World Cup lentopallo UNK naiset</w:t>
      </w:r>
    </w:p>
    <w:p>
      <w:r>
        <w:rPr>
          <w:b/>
        </w:rPr>
        <w:t xml:space="preserve">Esimerkki 4.335</w:t>
      </w:r>
    </w:p>
    <w:p>
      <w:r>
        <w:t xml:space="preserve">japanilainen nec corp. ja yhdysvaltalainen UNK computer corp. ilmoittivat keskiviikkona, että ne olivat sopineet yhdistävänsä voimansa supertietokoneiden myynnissä.</w:t>
      </w:r>
    </w:p>
    <w:p>
      <w:r>
        <w:rPr>
          <w:b/>
        </w:rPr>
        <w:t xml:space="preserve">Tulos</w:t>
      </w:r>
    </w:p>
    <w:p>
      <w:r>
        <w:t xml:space="preserve">trinidadin ja tobagon mielipidekyselyyn osallistui runsaasti äänestäjiä John Babb</w:t>
      </w:r>
    </w:p>
    <w:p>
      <w:r>
        <w:rPr>
          <w:b/>
        </w:rPr>
        <w:t xml:space="preserve">Esimerkki 4.336</w:t>
      </w:r>
    </w:p>
    <w:p>
      <w:r>
        <w:t xml:space="preserve">"Älkää pelätkö, sillä katso, minä tuon teille suuren ilon ilosanoman.</w:t>
      </w:r>
    </w:p>
    <w:p>
      <w:r>
        <w:rPr>
          <w:b/>
        </w:rPr>
        <w:t xml:space="preserve">Tulos</w:t>
      </w:r>
    </w:p>
    <w:p>
      <w:r>
        <w:t xml:space="preserve">portland : on menetetty</w:t>
      </w:r>
    </w:p>
    <w:p>
      <w:r>
        <w:rPr>
          <w:b/>
        </w:rPr>
        <w:t xml:space="preserve">Esimerkki 4.337</w:t>
      </w:r>
    </w:p>
    <w:p>
      <w:r>
        <w:t xml:space="preserve">george UNK:n uudessa Marlon brandon elämäkerrassa hän kirjoittaa siitä, kuinka hän ja brando viettivät harvinaisen illan Jacqueline Kennedy Onassisin kanssa kuusi viikkoa presidentti Kennedyn salamurhan jälkeen : UNK</w:t>
      </w:r>
    </w:p>
    <w:p>
      <w:r>
        <w:rPr>
          <w:b/>
        </w:rPr>
        <w:t xml:space="preserve">Tulos</w:t>
      </w:r>
    </w:p>
    <w:p>
      <w:r>
        <w:t xml:space="preserve">UNK airlines ostaa Boeingin #e#-suihkukoneet.</w:t>
      </w:r>
    </w:p>
    <w:p>
      <w:r>
        <w:rPr>
          <w:b/>
        </w:rPr>
        <w:t xml:space="preserve">Esimerkki 4.338</w:t>
      </w:r>
    </w:p>
    <w:p>
      <w:r>
        <w:t xml:space="preserve">Mama Rose palaa torstaina mustalaisiin.</w:t>
      </w:r>
    </w:p>
    <w:p>
      <w:r>
        <w:rPr>
          <w:b/>
        </w:rPr>
        <w:t xml:space="preserve">Tulos</w:t>
      </w:r>
    </w:p>
    <w:p>
      <w:r>
        <w:t xml:space="preserve">montenegrossa järjestetään kolmannet presidentinvaalit kuuden kuukauden sisällä</w:t>
      </w:r>
    </w:p>
    <w:p>
      <w:r>
        <w:rPr>
          <w:b/>
        </w:rPr>
        <w:t xml:space="preserve">Esimerkki 4.339</w:t>
      </w:r>
    </w:p>
    <w:p>
      <w:r>
        <w:t xml:space="preserve">yhdysvaltalainen tuomari hylkäsi tiistaina Meksikon entisen apulaisoikeusministerin Mario Ruiz Massieun luovutuspyynnön Meksikoon, jossa häntä syytetään veljensä murhatutkimuksen peittelystä.</w:t>
      </w:r>
    </w:p>
    <w:p>
      <w:r>
        <w:rPr>
          <w:b/>
        </w:rPr>
        <w:t xml:space="preserve">Tulos</w:t>
      </w:r>
    </w:p>
    <w:p>
      <w:r>
        <w:t xml:space="preserve">walesa kwasniewski antoi äänensä huumorin sävyttämänä</w:t>
      </w:r>
    </w:p>
    <w:p>
      <w:r>
        <w:rPr>
          <w:b/>
        </w:rPr>
        <w:t xml:space="preserve">Esimerkki 4.340</w:t>
      </w:r>
    </w:p>
    <w:p>
      <w:r>
        <w:t xml:space="preserve">coca-cola co. , maailman suurin UNK valmistaja , on # # # prosentin osuus Kiinan hiilihapollisten juomien markkinoilla , yhtiö sanoi , vedoten kahteen markkinatutkimukseen .</w:t>
      </w:r>
    </w:p>
    <w:p>
      <w:r>
        <w:rPr>
          <w:b/>
        </w:rPr>
        <w:t xml:space="preserve">Tulos</w:t>
      </w:r>
    </w:p>
    <w:p>
      <w:r>
        <w:t xml:space="preserve">UNK:n osakkeet ovat #vuoden alimmillaan taloushuolien vuoksi UNK UNK UNK</w:t>
      </w:r>
    </w:p>
    <w:p>
      <w:r>
        <w:rPr>
          <w:b/>
        </w:rPr>
        <w:t xml:space="preserve">Esimerkki 4.341</w:t>
      </w:r>
    </w:p>
    <w:p>
      <w:r>
        <w:t xml:space="preserve">Tokion metroasemalla levisi sunnuntaina salaperäisiä savukaasuja, jotka pakottivat yhden naisen sairaalahoitoon ja aiheuttivat uutta pelkoa Aum supreme truth -kulttia kohtaan.</w:t>
      </w:r>
    </w:p>
    <w:p>
      <w:r>
        <w:rPr>
          <w:b/>
        </w:rPr>
        <w:t xml:space="preserve">Tulos</w:t>
      </w:r>
    </w:p>
    <w:p>
      <w:r>
        <w:t xml:space="preserve">veneenrakentajat näkevät UNK-myynnin nousevan UNK picture by leu siew ying</w:t>
      </w:r>
    </w:p>
    <w:p>
      <w:r>
        <w:rPr>
          <w:b/>
        </w:rPr>
        <w:t xml:space="preserve">Esimerkki 4.342</w:t>
      </w:r>
    </w:p>
    <w:p>
      <w:r>
        <w:t xml:space="preserve">##-kansakunnan euro laski maanantaina suhteessa Yhdysvaltain dollariin sen jälkeen, kun Yhdysvaltain kauppaministeriö raportoi, että kuluttajien kulutus oli kasvanut, vaikka viimeaikaisen asuntokriisin pelätään laukaisevan taantuman.</w:t>
      </w:r>
    </w:p>
    <w:p>
      <w:r>
        <w:rPr>
          <w:b/>
        </w:rPr>
        <w:t xml:space="preserve">Tulos</w:t>
      </w:r>
    </w:p>
    <w:p>
      <w:r>
        <w:t xml:space="preserve">Pohjois-Korean talous supistui #### ydinvoimajännitteiden keskellä.</w:t>
      </w:r>
    </w:p>
    <w:p>
      <w:r>
        <w:rPr>
          <w:b/>
        </w:rPr>
        <w:t xml:space="preserve">Esimerkki 4.343</w:t>
      </w:r>
    </w:p>
    <w:p>
      <w:r>
        <w:t xml:space="preserve">uusiseelanti antaa alustavan ###,### nz-dollarin -lrb- ##,### u.s.-dollarin -rrb- suuruisen avustuksen auttaakseen Salomonsaarten tulvista kärsiviä ihmisiä , ulkoministeri murray mccully sanoi perjantaina.</w:t>
      </w:r>
    </w:p>
    <w:p>
      <w:r>
        <w:rPr>
          <w:b/>
        </w:rPr>
        <w:t xml:space="preserve">Tulos</w:t>
      </w:r>
    </w:p>
    <w:p>
      <w:r>
        <w:t xml:space="preserve">faktoja ja lukuja Kiinan presidentin ulkomaanmatkasta</w:t>
      </w:r>
    </w:p>
    <w:p>
      <w:r>
        <w:rPr>
          <w:b/>
        </w:rPr>
        <w:t xml:space="preserve">Esimerkki 4.344</w:t>
      </w:r>
    </w:p>
    <w:p>
      <w:r>
        <w:t xml:space="preserve">Brian Shaw 's offseason on ollut huimaava lievästi sanottuna.</w:t>
      </w:r>
    </w:p>
    <w:p>
      <w:r>
        <w:rPr>
          <w:b/>
        </w:rPr>
        <w:t xml:space="preserve">Tulos</w:t>
      </w:r>
    </w:p>
    <w:p>
      <w:r>
        <w:t xml:space="preserve">mistä saa vaikeasti löydettäviä tuotteita</w:t>
      </w:r>
    </w:p>
    <w:p>
      <w:r>
        <w:rPr>
          <w:b/>
        </w:rPr>
        <w:t xml:space="preserve">Esimerkki 4.345</w:t>
      </w:r>
    </w:p>
    <w:p>
      <w:r>
        <w:t xml:space="preserve">Polkupyörällä ajanut palestiinalainen räjäytti itsensä maanantaina Israelin armeijan jeepin lähellä neljännen Hamasin itsemurhaiskun kahden päivän aikana, kun Israel päätti syventää Jasser Arafatin eristämistä vastauksena viimeisimpiin väkivaltaisuuksiin.</w:t>
      </w:r>
    </w:p>
    <w:p>
      <w:r>
        <w:rPr>
          <w:b/>
        </w:rPr>
        <w:t xml:space="preserve">Tulos</w:t>
      </w:r>
    </w:p>
    <w:p>
      <w:r>
        <w:t xml:space="preserve">Alan Jackson saa vuoden albumin Las Vegasissa, jossa järjestetään U.S. Country Music Awards -palkinnot.</w:t>
      </w:r>
    </w:p>
    <w:p>
      <w:r>
        <w:rPr>
          <w:b/>
        </w:rPr>
        <w:t xml:space="preserve">Esimerkki 4.346</w:t>
      </w:r>
    </w:p>
    <w:p>
      <w:r>
        <w:t xml:space="preserve">Seattle teki epätavallisen valinnan kolme vuotta sitten, kun se valitsi John Henry Stanfordin julkisten koulujen ylitarkastajaksi.</w:t>
      </w:r>
    </w:p>
    <w:p>
      <w:r>
        <w:rPr>
          <w:b/>
        </w:rPr>
        <w:t xml:space="preserve">Tulos</w:t>
      </w:r>
    </w:p>
    <w:p>
      <w:r>
        <w:t xml:space="preserve">miten saada kaikki irti suolaisista UNK:sta antamatta niiden olla</w:t>
      </w:r>
    </w:p>
    <w:p>
      <w:r>
        <w:rPr>
          <w:b/>
        </w:rPr>
        <w:t xml:space="preserve">Esimerkki 4.347</w:t>
      </w:r>
    </w:p>
    <w:p>
      <w:r>
        <w:t xml:space="preserve">Saksan Aliona Savchenko ja Robin Szolkowy voittivat ensimmäisen suuren mestaruutensa, kun he voittivat pariluistelun EM-kultaa täällä keskiviikkona.</w:t>
      </w:r>
    </w:p>
    <w:p>
      <w:r>
        <w:rPr>
          <w:b/>
        </w:rPr>
        <w:t xml:space="preserve">Tulos</w:t>
      </w:r>
    </w:p>
    <w:p>
      <w:r>
        <w:t xml:space="preserve">kriketti : etelä afrikka vastaan pakistan tulostaulu</w:t>
      </w:r>
    </w:p>
    <w:p>
      <w:r>
        <w:rPr>
          <w:b/>
        </w:rPr>
        <w:t xml:space="preserve">Esimerkki 4.348</w:t>
      </w:r>
    </w:p>
    <w:p>
      <w:r>
        <w:t xml:space="preserve">Hondurasin hallitus sakottaa San Franciscon kansainvälistä lentokenttää eli sfo:ta ###,### dollarin sakolla, koska se ei ole parantanut lentokentän tiloja, liittovaltion virkamies sanoi perjantaina.</w:t>
      </w:r>
    </w:p>
    <w:p>
      <w:r>
        <w:rPr>
          <w:b/>
        </w:rPr>
        <w:t xml:space="preserve">Tulos</w:t>
      </w:r>
    </w:p>
    <w:p>
      <w:r>
        <w:t xml:space="preserve">brittiläinen ulkoministeri vierailee Etelä-Afrikassa</w:t>
      </w:r>
    </w:p>
    <w:p>
      <w:r>
        <w:rPr>
          <w:b/>
        </w:rPr>
        <w:t xml:space="preserve">Esimerkki 4.349</w:t>
      </w:r>
    </w:p>
    <w:p>
      <w:r>
        <w:t xml:space="preserve">Sri Lankan ilmavoimien suurimman kuljetuskoneen alasampuminen on tuhonnut huoltolinjoja ja hidastanut hallituksen suurhyökkäystä tamilikapinallisten linnaketta Jafnaa vastaan, sanoivat analyytikot.</w:t>
      </w:r>
    </w:p>
    <w:p>
      <w:r>
        <w:rPr>
          <w:b/>
        </w:rPr>
        <w:t xml:space="preserve">Tulos</w:t>
      </w:r>
    </w:p>
    <w:p>
      <w:r>
        <w:t xml:space="preserve">Mahathir haluaa johtajuuden vaihtumisen sujuvan kitkattomasti</w:t>
      </w:r>
    </w:p>
    <w:p>
      <w:r>
        <w:rPr>
          <w:b/>
        </w:rPr>
        <w:t xml:space="preserve">Esimerkki 4.350</w:t>
      </w:r>
    </w:p>
    <w:p>
      <w:r>
        <w:t xml:space="preserve">kuukausi sen jälkeen, kun riccardo muti oli eronnut la scalan musiikkijohtajan virasta myrskyisän valtataistelun seurauksena, hän päätti maanantaina voittoisan illan oopperatalossa, jota hän johti lähes kaksi vuosikymmentä, Verdin "Forza del destino" -lrb- "Kohtalon voima" -rrb- myrskyisillä sävelillä.</w:t>
      </w:r>
    </w:p>
    <w:p>
      <w:r>
        <w:rPr>
          <w:b/>
        </w:rPr>
        <w:t xml:space="preserve">Tulos</w:t>
      </w:r>
    </w:p>
    <w:p>
      <w:r>
        <w:t xml:space="preserve">q&amp;amp;a : jennifer rosales</w:t>
      </w:r>
    </w:p>
    <w:p>
      <w:r>
        <w:rPr>
          <w:b/>
        </w:rPr>
        <w:t xml:space="preserve">Esimerkki 4.351</w:t>
      </w:r>
    </w:p>
    <w:p>
      <w:r>
        <w:t xml:space="preserve">tehdastilaukset nousivat #.# prosenttia syyskuussa , kauppaministeriö kertoi täällä torstaina.</w:t>
      </w:r>
    </w:p>
    <w:p>
      <w:r>
        <w:rPr>
          <w:b/>
        </w:rPr>
        <w:t xml:space="preserve">Tulos</w:t>
      </w:r>
    </w:p>
    <w:p>
      <w:r>
        <w:t xml:space="preserve">rand vahvistuu</w:t>
      </w:r>
    </w:p>
    <w:p>
      <w:r>
        <w:rPr>
          <w:b/>
        </w:rPr>
        <w:t xml:space="preserve">Esimerkki 4.352</w:t>
      </w:r>
    </w:p>
    <w:p>
      <w:r>
        <w:t xml:space="preserve">Harland UNK , entinen all-pro linebacker kanssa Giants , oli onnellinen muotoiluun puolustuslinja, joka olisi tullut pelottava nelikko.</w:t>
      </w:r>
    </w:p>
    <w:p>
      <w:r>
        <w:rPr>
          <w:b/>
        </w:rPr>
        <w:t xml:space="preserve">Tulos</w:t>
      </w:r>
    </w:p>
    <w:p>
      <w:r>
        <w:t xml:space="preserve">UNK UNK:n perustajat kliseiden meressä</w:t>
      </w:r>
    </w:p>
    <w:p>
      <w:r>
        <w:rPr>
          <w:b/>
        </w:rPr>
        <w:t xml:space="preserve">Esimerkki 4.353</w:t>
      </w:r>
    </w:p>
    <w:p>
      <w:r>
        <w:t xml:space="preserve">nigeria on allekirjoittanut uuden sopimuksen monikansallisten öljy-yhtiöiden kanssa toisen nesteytetyn maakaasun -lrb- lng -rrb- laitoksen rakentamisesta brassissa Nigerian keskiosassa sijaitsevaan Nigerin suistoon, eteläiseen Nigeriaan, uutistoimisto nigeria kertoi torstaina.</w:t>
      </w:r>
    </w:p>
    <w:p>
      <w:r>
        <w:rPr>
          <w:b/>
        </w:rPr>
        <w:t xml:space="preserve">Tulos</w:t>
      </w:r>
    </w:p>
    <w:p>
      <w:r>
        <w:t xml:space="preserve">thaimaan keskusneuvosto kieltäytyy hajottamasta kokousta ennen vaaleja</w:t>
      </w:r>
    </w:p>
    <w:p>
      <w:r>
        <w:rPr>
          <w:b/>
        </w:rPr>
        <w:t xml:space="preserve">Esimerkki 4.354</w:t>
      </w:r>
    </w:p>
    <w:p>
      <w:r>
        <w:t xml:space="preserve">Israelin entinen esikuntapäällikkö Ehud Barak nimitetään ulkoministeriksi pääministeri Shimon Peresin uudessa kabinetissa, sanoi eräs väistyvä ministeri tiistaina.</w:t>
      </w:r>
    </w:p>
    <w:p>
      <w:r>
        <w:rPr>
          <w:b/>
        </w:rPr>
        <w:t xml:space="preserve">Tulos</w:t>
      </w:r>
    </w:p>
    <w:p>
      <w:r>
        <w:t xml:space="preserve">eurooppalaiset Välimeren alueen ministerit kokoontuvat käänteentekevään konferenssiin julie bradfordin kirjoittamana</w:t>
      </w:r>
    </w:p>
    <w:p>
      <w:r>
        <w:rPr>
          <w:b/>
        </w:rPr>
        <w:t xml:space="preserve">Esimerkki 4.355</w:t>
      </w:r>
    </w:p>
    <w:p>
      <w:r>
        <w:t xml:space="preserve">"Tuon teille maistiaisia UNK:sta", sanoo isäntämme, kun minä ja ystäväni Laurie istumme illalliselle murisevan nuotion ääreen.</w:t>
      </w:r>
    </w:p>
    <w:p>
      <w:r>
        <w:rPr>
          <w:b/>
        </w:rPr>
        <w:t xml:space="preserve">Tulos</w:t>
      </w:r>
    </w:p>
    <w:p>
      <w:r>
        <w:t xml:space="preserve">naisten painon havaittiin vaikuttavan työtuloihin</w:t>
      </w:r>
    </w:p>
    <w:p>
      <w:r>
        <w:rPr>
          <w:b/>
        </w:rPr>
        <w:t xml:space="preserve">Esimerkki 4.356</w:t>
      </w:r>
    </w:p>
    <w:p>
      <w:r>
        <w:t xml:space="preserve">dollari ja tärkeimmät eurooppalaiset valuutat kävivät tiistaina kauppaa kapeilla vaihteluväleillä Lontoon valuuttamarkkinoilla , jotka odottivat pääsiäislomaviikonloppua ja perjantaina julkistettavia Yhdysvaltojen työllisyyslukuja, kauppiaat sanoivat myöhään iltapäivällä.</w:t>
      </w:r>
    </w:p>
    <w:p>
      <w:r>
        <w:rPr>
          <w:b/>
        </w:rPr>
        <w:t xml:space="preserve">Tulos</w:t>
      </w:r>
    </w:p>
    <w:p>
      <w:r>
        <w:t xml:space="preserve">UNK rikkoo painonnoston maailmanennätyksen</w:t>
      </w:r>
    </w:p>
    <w:p>
      <w:r>
        <w:rPr>
          <w:b/>
        </w:rPr>
        <w:t xml:space="preserve">Esimerkki 4.357</w:t>
      </w:r>
    </w:p>
    <w:p>
      <w:r>
        <w:t xml:space="preserve">Kuusi ihmistä ammuttiin kuolettavasti lännen Duisburgin kaupungissa , kertoi poliisin tiedottaja keskiviikkona.</w:t>
      </w:r>
    </w:p>
    <w:p>
      <w:r>
        <w:rPr>
          <w:b/>
        </w:rPr>
        <w:t xml:space="preserve">Tulos</w:t>
      </w:r>
    </w:p>
    <w:p>
      <w:r>
        <w:t xml:space="preserve">suuri voimakas hurrikaani dean iskee itäisen karibian saarille</w:t>
      </w:r>
    </w:p>
    <w:p>
      <w:r>
        <w:rPr>
          <w:b/>
        </w:rPr>
        <w:t xml:space="preserve">Esimerkki 4.358</w:t>
      </w:r>
    </w:p>
    <w:p>
      <w:r>
        <w:t xml:space="preserve">Itävaltalainen christoph gruber otti lauantaina kahden kymmenesosan erolla johtoonsa maailmancupin jättipujottelussa , joka vei lajin puolustavan mestarin bode millerin , joka kaatui ajonsa alkuvaiheessa.</w:t>
      </w:r>
    </w:p>
    <w:p>
      <w:r>
        <w:rPr>
          <w:b/>
        </w:rPr>
        <w:t xml:space="preserve">Tulos</w:t>
      </w:r>
    </w:p>
    <w:p>
      <w:r>
        <w:t xml:space="preserve">globalisaation aikakirjat _ intialla on oma, paikalliseen makuun räätälöity hämähäkkimies</w:t>
      </w:r>
    </w:p>
    <w:p>
      <w:r>
        <w:rPr>
          <w:b/>
        </w:rPr>
        <w:t xml:space="preserve">Esimerkki 4.359</w:t>
      </w:r>
    </w:p>
    <w:p>
      <w:r>
        <w:t xml:space="preserve">tämä on aika vuodesta, jolloin ihmiset ottavat usein golf-tunteja .</w:t>
      </w:r>
    </w:p>
    <w:p>
      <w:r>
        <w:rPr>
          <w:b/>
        </w:rPr>
        <w:t xml:space="preserve">Tulos</w:t>
      </w:r>
    </w:p>
    <w:p>
      <w:r>
        <w:t xml:space="preserve">tee Carrien tyylistä omasi myös ilman mr. bigia</w:t>
      </w:r>
    </w:p>
    <w:p>
      <w:r>
        <w:rPr>
          <w:b/>
        </w:rPr>
        <w:t xml:space="preserve">Esimerkki 4.360</w:t>
      </w:r>
    </w:p>
    <w:p>
      <w:r>
        <w:t xml:space="preserve">Uefan puheenjohtajakamppailu Michel Platinin ja virassa olevan Lennart Johanssonin välillä kiihtyi tiistaina, kun raskassarjalainen saksalaisen jalkapallon legenda Franz Beckenbauer asettui Johanssonin taakse.</w:t>
      </w:r>
    </w:p>
    <w:p>
      <w:r>
        <w:rPr>
          <w:b/>
        </w:rPr>
        <w:t xml:space="preserve">Tulos</w:t>
      </w:r>
    </w:p>
    <w:p>
      <w:r>
        <w:t xml:space="preserve">quebecin pääministeri ei puhunut Ranskan kuninkaallisen kanssa : tiedottaja UNK UNK UNK tiedottaja UNK UNK</w:t>
      </w:r>
    </w:p>
    <w:p>
      <w:r>
        <w:rPr>
          <w:b/>
        </w:rPr>
        <w:t xml:space="preserve">Esimerkki 4.361</w:t>
      </w:r>
    </w:p>
    <w:p>
      <w:r>
        <w:t xml:space="preserve">yritykset, jotka vähensivät Yhdysvaltojen verolaskua yhtiöittämällä ulkomailla, tekivät viime vuonna # miljardin dollarin arvosta liiketoimintaa liittovaltion hallituksen kanssa, osoitti liittovaltion sopimuksia koskeva Associated Press -lehden tietokoneanalyysi.</w:t>
      </w:r>
    </w:p>
    <w:p>
      <w:r>
        <w:rPr>
          <w:b/>
        </w:rPr>
        <w:t xml:space="preserve">Tulos</w:t>
      </w:r>
    </w:p>
    <w:p>
      <w:r>
        <w:t xml:space="preserve">microsoft maksaa ### miljoonaa dollaria aol:lle sovintoratkaisussa</w:t>
      </w:r>
    </w:p>
    <w:p>
      <w:r>
        <w:rPr>
          <w:b/>
        </w:rPr>
        <w:t xml:space="preserve">Esimerkki 4.362</w:t>
      </w:r>
    </w:p>
    <w:p>
      <w:r>
        <w:t xml:space="preserve">jälleenvakuuttaja hannover re ag kertoi torstaina, että sen toisen vuosineljänneksen nettotulos kaksinkertaistui, kun sen tuotteiden, erityisesti henki- ja sairausvakuutuksen, kysyntä kasvoi.</w:t>
      </w:r>
    </w:p>
    <w:p>
      <w:r>
        <w:rPr>
          <w:b/>
        </w:rPr>
        <w:t xml:space="preserve">Tulos</w:t>
      </w:r>
    </w:p>
    <w:p>
      <w:r>
        <w:t xml:space="preserve">valtava UNK arktisesta jäästä sulaa kesähelteellä</w:t>
      </w:r>
    </w:p>
    <w:p>
      <w:r>
        <w:rPr>
          <w:b/>
        </w:rPr>
        <w:t xml:space="preserve">Esimerkki 4.363</w:t>
      </w:r>
    </w:p>
    <w:p>
      <w:r>
        <w:t xml:space="preserve">paikallisen sanomalehden Youth maanantaina julkaiseman artikkelin mukaan Vietnamissa kuolee vuosittain ##,######,##### ihmistä tupakoinnin aiheuttamiin sairauksiin.</w:t>
      </w:r>
    </w:p>
    <w:p>
      <w:r>
        <w:rPr>
          <w:b/>
        </w:rPr>
        <w:t xml:space="preserve">Tulos</w:t>
      </w:r>
    </w:p>
    <w:p>
      <w:r>
        <w:t xml:space="preserve">tärkeimmät uutiset johtavissa thaimaalaisissa UNK:ssa</w:t>
      </w:r>
    </w:p>
    <w:p>
      <w:r>
        <w:rPr>
          <w:b/>
        </w:rPr>
        <w:t xml:space="preserve">Esimerkki 4.364</w:t>
      </w:r>
    </w:p>
    <w:p>
      <w:r>
        <w:t xml:space="preserve">Praha , helmikuu. ## -lrb- xinhua -rrb- -- tšekin presidentti vaclav klaus ratifioi tiistaina sopimuksen, jonka euroopan unioni ja etelä-Korea allekirjoittivat helsingissä syyskuussa. # , #### , yhteistyöstä Euroopan galileo-satelliittinavigointihankkeessa.</w:t>
      </w:r>
    </w:p>
    <w:p>
      <w:r>
        <w:rPr>
          <w:b/>
        </w:rPr>
        <w:t xml:space="preserve">Tulos</w:t>
      </w:r>
    </w:p>
    <w:p>
      <w:r>
        <w:t xml:space="preserve">Kiina laajentaa YK:n rauhanturvatehtävää, sanoo ruotsalainen instituutti.</w:t>
      </w:r>
    </w:p>
    <w:p>
      <w:r>
        <w:rPr>
          <w:b/>
        </w:rPr>
        <w:t xml:space="preserve">Esimerkki 4.365</w:t>
      </w:r>
    </w:p>
    <w:p>
      <w:r>
        <w:t xml:space="preserve">tietokoneiden myyjä acer inc. paljastettiin perjantaina Taiwanin johtavaksi brändiksi Taiwanin parhaiden ## maailmanlaajuisten brändien listalla ensimmäistä kertaa , ja virustorjuntaohjelmistojen valmistaja trend micro ja tietokoneiden valmistaja asustek olivat lähellä perässä.</w:t>
      </w:r>
    </w:p>
    <w:p>
      <w:r>
        <w:rPr>
          <w:b/>
        </w:rPr>
        <w:t xml:space="preserve">Tulos</w:t>
      </w:r>
    </w:p>
    <w:p>
      <w:r>
        <w:t xml:space="preserve">hinnat nousussa Taipein pörssissä</w:t>
      </w:r>
    </w:p>
    <w:p>
      <w:r>
        <w:rPr>
          <w:b/>
        </w:rPr>
        <w:t xml:space="preserve">Esimerkki 4.366</w:t>
      </w:r>
    </w:p>
    <w:p>
      <w:r>
        <w:t xml:space="preserve">Formula ykkösten kärkinimi jenson button putosi sunnuntaina Belgian Grand Prix -kisasta ja jää ensimmäistä kertaa tällä kaudella pisteiden ulkopuolelle.</w:t>
      </w:r>
    </w:p>
    <w:p>
      <w:r>
        <w:rPr>
          <w:b/>
        </w:rPr>
        <w:t xml:space="preserve">Tulos</w:t>
      </w:r>
    </w:p>
    <w:p>
      <w:r>
        <w:t xml:space="preserve">eds : sisältää kohteita aiheesta libanon kuwait jordania saudi arabia</w:t>
      </w:r>
    </w:p>
    <w:p>
      <w:r>
        <w:rPr>
          <w:b/>
        </w:rPr>
        <w:t xml:space="preserve">Esimerkki 4.367</w:t>
      </w:r>
    </w:p>
    <w:p>
      <w:r>
        <w:t xml:space="preserve">maanantaina Japanin koillisosaa ravisteli voimakas maanjäristys, joka katkaisi sähköt, aiheutti maanvyöryn ja häiritsi tie- ja junaliikennettä.</w:t>
      </w:r>
    </w:p>
    <w:p>
      <w:r>
        <w:rPr>
          <w:b/>
        </w:rPr>
        <w:t xml:space="preserve">Tulos</w:t>
      </w:r>
    </w:p>
    <w:p>
      <w:r>
        <w:t xml:space="preserve">entisen kuninkaan avioton poika voittaa taistelun, jotta hänet tunnustettaisiin osaksi Espanjan kuninkaallista perhettä.</w:t>
      </w:r>
    </w:p>
    <w:p>
      <w:r>
        <w:rPr>
          <w:b/>
        </w:rPr>
        <w:t xml:space="preserve">Esimerkki 4.368</w:t>
      </w:r>
    </w:p>
    <w:p>
      <w:r>
        <w:t xml:space="preserve">nfl tutkii myöntämistä #### mestaruuden chicago cardinals sijaan UNK maroons pennsylvanian .</w:t>
      </w:r>
    </w:p>
    <w:p>
      <w:r>
        <w:rPr>
          <w:b/>
        </w:rPr>
        <w:t xml:space="preserve">Tulos</w:t>
      </w:r>
    </w:p>
    <w:p>
      <w:r>
        <w:t xml:space="preserve">kolumbialainen ihmisoikeusasianajaja saa kansainvälisen palkinnon rohkeasta työstään</w:t>
      </w:r>
    </w:p>
    <w:p>
      <w:r>
        <w:rPr>
          <w:b/>
        </w:rPr>
        <w:t xml:space="preserve">Esimerkki 4.369</w:t>
      </w:r>
    </w:p>
    <w:p>
      <w:r>
        <w:t xml:space="preserve">maailmankaupan kasvu saattaa hidastua tänä vuonna maailmantalouden ennustetun hidastumisen vuoksi, mutta Kiinan vienti kasvattaa edelleen markkinaosuuttaan, totesi Maailman kauppajärjestö torstaina.</w:t>
      </w:r>
    </w:p>
    <w:p>
      <w:r>
        <w:rPr>
          <w:b/>
        </w:rPr>
        <w:t xml:space="preserve">Tulos</w:t>
      </w:r>
    </w:p>
    <w:p>
      <w:r>
        <w:t xml:space="preserve">purjehdus : america 's cupin haastajat turhautuivat säähän UNK UNK tiedotus</w:t>
      </w:r>
    </w:p>
    <w:p>
      <w:r>
        <w:rPr>
          <w:b/>
        </w:rPr>
        <w:t xml:space="preserve">Esimerkki 4.370</w:t>
      </w:r>
    </w:p>
    <w:p>
      <w:r>
        <w:t xml:space="preserve">Euroopan osakemarkkinat päättyivät vuoden ensimmäisenä kaupankäyntipäivänä jyrkästi plussalle, ja monet indeksit olivat korkeimmillaan lähes kuuteen vuoteen uudenvuoden myönteisen tunnelman vallitessa.</w:t>
      </w:r>
    </w:p>
    <w:p>
      <w:r>
        <w:rPr>
          <w:b/>
        </w:rPr>
        <w:t xml:space="preserve">Tulos</w:t>
      </w:r>
    </w:p>
    <w:p>
      <w:r>
        <w:t xml:space="preserve">tennis : davydenko vetäytyy Sydneystä loukkaantumisen takia</w:t>
      </w:r>
    </w:p>
    <w:p>
      <w:r>
        <w:rPr>
          <w:b/>
        </w:rPr>
        <w:t xml:space="preserve">Esimerkki 4.371</w:t>
      </w:r>
    </w:p>
    <w:p>
      <w:r>
        <w:t xml:space="preserve">Kreikan ulkoministeri Theodoros Pangalos avasi lauantaina uudelleen Kreikan konsulaatin Gjirokasterin eteläisessä kaupungissa vierailullaan, jonka tarkoituksena oli osoittaa, että kahdenväliset jännitteet ovat mennyttä aikaa.</w:t>
      </w:r>
    </w:p>
    <w:p>
      <w:r>
        <w:rPr>
          <w:b/>
        </w:rPr>
        <w:t xml:space="preserve">Tulos</w:t>
      </w:r>
    </w:p>
    <w:p>
      <w:r>
        <w:t xml:space="preserve">kaksi kuoli helikopteriturmassa norjassa</w:t>
      </w:r>
    </w:p>
    <w:p>
      <w:r>
        <w:rPr>
          <w:b/>
        </w:rPr>
        <w:t xml:space="preserve">Esimerkki 4.372</w:t>
      </w:r>
    </w:p>
    <w:p>
      <w:r>
        <w:t xml:space="preserve">YK:n pääjohtaja ban ki-moon sanoi, että hän aikoo henkilökohtaisesti toimia välittäjänä Kongon demokraattisen tasavallan kriisissä, jossa uudet yhteenotot puhkesivat tiistaina ja uhkasivat viikon kestänyttä tulitaukoa.</w:t>
      </w:r>
    </w:p>
    <w:p>
      <w:r>
        <w:rPr>
          <w:b/>
        </w:rPr>
        <w:t xml:space="preserve">Tulos</w:t>
      </w:r>
    </w:p>
    <w:p>
      <w:r>
        <w:t xml:space="preserve">rugbyu : Deans tekee muutoksia aussi-atsurri-testiin</w:t>
      </w:r>
    </w:p>
    <w:p>
      <w:r>
        <w:rPr>
          <w:b/>
        </w:rPr>
        <w:t xml:space="preserve">Esimerkki 4.373</w:t>
      </w:r>
    </w:p>
    <w:p>
      <w:r>
        <w:t xml:space="preserve">Malesian kahden ensimmäisen sukellusveneen odotetaan saapuvan Ranskasta osoitteeseen #### , uutisoivat uutiset sunnuntaina.</w:t>
      </w:r>
    </w:p>
    <w:p>
      <w:r>
        <w:rPr>
          <w:b/>
        </w:rPr>
        <w:t xml:space="preserve">Tulos</w:t>
      </w:r>
    </w:p>
    <w:p>
      <w:r>
        <w:t xml:space="preserve">flamenco elää ja voi hyvin Yhdysvalloissa.</w:t>
      </w:r>
    </w:p>
    <w:p>
      <w:r>
        <w:rPr>
          <w:b/>
        </w:rPr>
        <w:t xml:space="preserve">Esimerkki 4.374</w:t>
      </w:r>
    </w:p>
    <w:p>
      <w:r>
        <w:t xml:space="preserve">Kroatian neljäs siemen Ivan Ljubicic tuli korkeimmalle sijoittunut pelaaja eliminoitu avauspäivänä Australian avointen täällä maanantaina.</w:t>
      </w:r>
    </w:p>
    <w:p>
      <w:r>
        <w:rPr>
          <w:b/>
        </w:rPr>
        <w:t xml:space="preserve">Tulos</w:t>
      </w:r>
    </w:p>
    <w:p>
      <w:r>
        <w:t xml:space="preserve">Itä-Timor UNK pyytää apua väkivaltaisuuksien vuoksi siirtymään joutuneiden ###,### auttamiseksi.</w:t>
      </w:r>
    </w:p>
    <w:p>
      <w:r>
        <w:rPr>
          <w:b/>
        </w:rPr>
        <w:t xml:space="preserve">Esimerkki 4.375</w:t>
      </w:r>
    </w:p>
    <w:p>
      <w:r>
        <w:t xml:space="preserve">General Electric Co. sanoi, että se aikoo jakaa osakkeensa #-for-# , korottaa osinkoa ja ostaa takaisin lisää osakkeita, koska se tuottaa ennätysmäärän käteistä.</w:t>
      </w:r>
    </w:p>
    <w:p>
      <w:r>
        <w:rPr>
          <w:b/>
        </w:rPr>
        <w:t xml:space="preserve">Tulos</w:t>
      </w:r>
    </w:p>
    <w:p>
      <w:r>
        <w:t xml:space="preserve">evita liikaa hyvää</w:t>
      </w:r>
    </w:p>
    <w:p>
      <w:r>
        <w:rPr>
          <w:b/>
        </w:rPr>
        <w:t xml:space="preserve">Esimerkki 4.376</w:t>
      </w:r>
    </w:p>
    <w:p>
      <w:r>
        <w:t xml:space="preserve">fanittamaton ##-# shot , Swain päihitti UNK , UNK ja UNK ja tähdillä täytetty kokoonpano lauantaina voittaa ###,###-kilon -lrb- dlrs ###,### -rrb- King George Vi ja Queen Elizabeth Diamond Stakes at Ascot.</w:t>
      </w:r>
    </w:p>
    <w:p>
      <w:r>
        <w:rPr>
          <w:b/>
        </w:rPr>
        <w:t xml:space="preserve">Tulos</w:t>
      </w:r>
    </w:p>
    <w:p>
      <w:r>
        <w:t xml:space="preserve">partioita lisätty Algerissa kahvilan pommi-iskun jälkeen eds : UNK:n taksimaksu sairaalan virkailijoilta #th grafi</w:t>
      </w:r>
    </w:p>
    <w:p>
      <w:r>
        <w:rPr>
          <w:b/>
        </w:rPr>
        <w:t xml:space="preserve">Esimerkki 4.377</w:t>
      </w:r>
    </w:p>
    <w:p>
      <w:r>
        <w:t xml:space="preserve">maanantaina valtavirran Fatah-liike valitsi virallisesti Mahmoud Abbasin , Palestiinan vapautusjärjestön -lrb- plo -rrb- puheenjohtajan, ehdokkaakseen tammikuussa pidettäviin presidentinvaaleihin. # , #### , kertoi virallinen uutistoimisto wafa .</w:t>
      </w:r>
    </w:p>
    <w:p>
      <w:r>
        <w:rPr>
          <w:b/>
        </w:rPr>
        <w:t xml:space="preserve">Tulos</w:t>
      </w:r>
    </w:p>
    <w:p>
      <w:r>
        <w:t xml:space="preserve">Filippiinien viranomaiset vahvistavat ## kuollutta myrskyssä</w:t>
      </w:r>
    </w:p>
    <w:p>
      <w:r>
        <w:rPr>
          <w:b/>
        </w:rPr>
        <w:t xml:space="preserve">Esimerkki 4.378</w:t>
      </w:r>
    </w:p>
    <w:p>
      <w:r>
        <w:t xml:space="preserve">Israelin ilmavoimat teki maanantaina kolmannen ohjusiskun Gazan kaupunkiin alle neljän tunnin sisällä, kertoivat palestiinalaiset silminnäkijät.</w:t>
      </w:r>
    </w:p>
    <w:p>
      <w:r>
        <w:rPr>
          <w:b/>
        </w:rPr>
        <w:t xml:space="preserve">Tulos</w:t>
      </w:r>
    </w:p>
    <w:p>
      <w:r>
        <w:t xml:space="preserve">pakistanin osakkeet lähellä</w:t>
      </w:r>
    </w:p>
    <w:p>
      <w:r>
        <w:rPr>
          <w:b/>
        </w:rPr>
        <w:t xml:space="preserve">Esimerkki 4.379</w:t>
      </w:r>
    </w:p>
    <w:p>
      <w:r>
        <w:t xml:space="preserve">Kiinan vieraileva presidentti Hu Jintao lupasi täällä perjantaina edistää Kiinan ja Brasilian strategista kumppanuutta .</w:t>
      </w:r>
    </w:p>
    <w:p>
      <w:r>
        <w:rPr>
          <w:b/>
        </w:rPr>
        <w:t xml:space="preserve">Tulos</w:t>
      </w:r>
    </w:p>
    <w:p>
      <w:r>
        <w:t xml:space="preserve">antiguan ja barbudan pääministeri lähtee shanghain kautta hongkongiin</w:t>
      </w:r>
    </w:p>
    <w:p>
      <w:r>
        <w:rPr>
          <w:b/>
        </w:rPr>
        <w:t xml:space="preserve">Esimerkki 4.380</w:t>
      </w:r>
    </w:p>
    <w:p>
      <w:r>
        <w:t xml:space="preserve">tomas rosicky teki kaksi maalia, kun tšekki nautti vaikuttavasta #-# voitosta yhdysvalloista MM-avauksessa maanantaina .</w:t>
      </w:r>
    </w:p>
    <w:p>
      <w:r>
        <w:rPr>
          <w:b/>
        </w:rPr>
        <w:t xml:space="preserve">Tulos</w:t>
      </w:r>
    </w:p>
    <w:p>
      <w:r>
        <w:t xml:space="preserve">beckenbauer toivoo Saksan välttävän Englannin</w:t>
      </w:r>
    </w:p>
    <w:p>
      <w:r>
        <w:rPr>
          <w:b/>
        </w:rPr>
        <w:t xml:space="preserve">Esimerkki 4.381</w:t>
      </w:r>
    </w:p>
    <w:p>
      <w:r>
        <w:t xml:space="preserve">#### -luvun alussa suurin osa ihmisistä tiesi laamoista vain sen, että Michael Jacksonilla oli sellainen.</w:t>
      </w:r>
    </w:p>
    <w:p>
      <w:r>
        <w:rPr>
          <w:b/>
        </w:rPr>
        <w:t xml:space="preserve">Tulos</w:t>
      </w:r>
    </w:p>
    <w:p>
      <w:r>
        <w:t xml:space="preserve">sec syyttää countrywide-yhtiön entistä johtajaa petoksesta</w:t>
      </w:r>
    </w:p>
    <w:p>
      <w:r>
        <w:rPr>
          <w:b/>
        </w:rPr>
        <w:t xml:space="preserve">Esimerkki 4.382</w:t>
      </w:r>
    </w:p>
    <w:p>
      <w:r>
        <w:t xml:space="preserve">Kuwaitilaiset naiset liittyvät ensimmäistä kertaa torstaina miesten joukkoon ja äänestävät öljyrikkaan Persianlahden valtion parlamentin valinnasta vaaliuudistukseen ja korruptioon keskittyneen kiivaan kampanjan jälkeen.</w:t>
      </w:r>
    </w:p>
    <w:p>
      <w:r>
        <w:rPr>
          <w:b/>
        </w:rPr>
        <w:t xml:space="preserve">Tulos</w:t>
      </w:r>
    </w:p>
    <w:p>
      <w:r>
        <w:t xml:space="preserve">zairen presidentti mobutu viipyy ranskassa viikon puoliväliin asti</w:t>
      </w:r>
    </w:p>
    <w:p>
      <w:r>
        <w:rPr>
          <w:b/>
        </w:rPr>
        <w:t xml:space="preserve">Esimerkki 4.383</w:t>
      </w:r>
    </w:p>
    <w:p>
      <w:r>
        <w:t xml:space="preserve">Irak aikoo järjestää heinäkuussa kansanäänestyksen kiistanalaisesta sotilaallisesta sopimuksesta, joka sallii Yhdysvaltojen joukkojen pysymisen maassa vielä kolme vuotta ja jonka parlamentin odotetaan hyväksyvän torstaina viivästyneessä äänestyksessä.</w:t>
      </w:r>
    </w:p>
    <w:p>
      <w:r>
        <w:rPr>
          <w:b/>
        </w:rPr>
        <w:t xml:space="preserve">Tulos</w:t>
      </w:r>
    </w:p>
    <w:p>
      <w:r>
        <w:t xml:space="preserve">golf : maailmancupin tulokset</w:t>
      </w:r>
    </w:p>
    <w:p>
      <w:r>
        <w:rPr>
          <w:b/>
        </w:rPr>
        <w:t xml:space="preserve">Esimerkki 4.384</w:t>
      </w:r>
    </w:p>
    <w:p>
      <w:r>
        <w:t xml:space="preserve">toisena neuvottelupäivänään valamiehistö totesi tiistaina Marylandin miehen syylliseksi "pulp fiction" -tähti Uma Thurmanin vainoamiseen.</w:t>
      </w:r>
    </w:p>
    <w:p>
      <w:r>
        <w:rPr>
          <w:b/>
        </w:rPr>
        <w:t xml:space="preserve">Tulos</w:t>
      </w:r>
    </w:p>
    <w:p>
      <w:r>
        <w:t xml:space="preserve">mielipidetutkimuksen mukaan äänestäjät ovat taipuvaisia kumoamaan homoavioliittoa koskevat tuomarit.</w:t>
      </w:r>
    </w:p>
    <w:p>
      <w:r>
        <w:rPr>
          <w:b/>
        </w:rPr>
        <w:t xml:space="preserve">Esimerkki 4.385</w:t>
      </w:r>
    </w:p>
    <w:p>
      <w:r>
        <w:t xml:space="preserve">Intian vanhempi ammattilainen sachin tendulkar rikkoi keskiviikkona hiljaisuutensa MM-kisojen debakkelista ja sanoi, että ensimmäisen kierroksen putoaminen oli "murskannut joukkueen unelman".</w:t>
      </w:r>
    </w:p>
    <w:p>
      <w:r>
        <w:rPr>
          <w:b/>
        </w:rPr>
        <w:t xml:space="preserve">Tulos</w:t>
      </w:r>
    </w:p>
    <w:p>
      <w:r>
        <w:t xml:space="preserve">putin luovuttaa kauan kadoksissa olleen ikonin ortodoksipatriarkalle lupaa palauttaa lisää ikoneita</w:t>
      </w:r>
    </w:p>
    <w:p>
      <w:r>
        <w:rPr>
          <w:b/>
        </w:rPr>
        <w:t xml:space="preserve">Esimerkki 4.386</w:t>
      </w:r>
    </w:p>
    <w:p>
      <w:r>
        <w:t xml:space="preserve">mustafa kamel mourad , pienen egyptiläisen oppositiopuolueen YKK , kuoli varhain perjantaina.</w:t>
      </w:r>
    </w:p>
    <w:p>
      <w:r>
        <w:rPr>
          <w:b/>
        </w:rPr>
        <w:t xml:space="preserve">Tulos</w:t>
      </w:r>
    </w:p>
    <w:p>
      <w:r>
        <w:t xml:space="preserve">Poliisi takavarikoi hasista, jota salakuljetettiin UNK:n terveysastioissa.</w:t>
      </w:r>
    </w:p>
    <w:p>
      <w:r>
        <w:rPr>
          <w:b/>
        </w:rPr>
        <w:t xml:space="preserve">Esimerkki 4.387</w:t>
      </w:r>
    </w:p>
    <w:p>
      <w:r>
        <w:t xml:space="preserve">neuvottelut katkesivat maanantaina, kun Butler kieltäytyi antamasta välitöntä todistusta siitä, että Irak on tuhonnut kaikki joukkotuhoaseensa _ kemialliset ja biologiset aseet sekä pitkän kantaman ohjukset .</w:t>
      </w:r>
    </w:p>
    <w:p>
      <w:r>
        <w:rPr>
          <w:b/>
        </w:rPr>
        <w:t xml:space="preserve">Tulos</w:t>
      </w:r>
    </w:p>
    <w:p>
      <w:r>
        <w:t xml:space="preserve">ontuva Connors voittaa avausottelun</w:t>
      </w:r>
    </w:p>
    <w:p>
      <w:r>
        <w:rPr>
          <w:b/>
        </w:rPr>
        <w:t xml:space="preserve">Esimerkki 4.388</w:t>
      </w:r>
    </w:p>
    <w:p>
      <w:r>
        <w:t xml:space="preserve">chase manhattan corp. myönsi osakeoptioita kaikille ##,###,### työntekijöille ja lupasi työntekijöille satojen miljoonien dollarien mahdollisen odottoman voiton, jos pankin osakkeet nousevat tulevina vuosina.</w:t>
      </w:r>
    </w:p>
    <w:p>
      <w:r>
        <w:rPr>
          <w:b/>
        </w:rPr>
        <w:t xml:space="preserve">Tulos</w:t>
      </w:r>
    </w:p>
    <w:p>
      <w:r>
        <w:t xml:space="preserve">viesti michaelille : homoelämä komediasarjana</w:t>
      </w:r>
    </w:p>
    <w:p>
      <w:r>
        <w:rPr>
          <w:b/>
        </w:rPr>
        <w:t xml:space="preserve">Esimerkki 4.389</w:t>
      </w:r>
    </w:p>
    <w:p>
      <w:r>
        <w:t xml:space="preserve">obama voittaa Yhdysvaltojen presidenttikunnan : verkostot UNK</w:t>
      </w:r>
    </w:p>
    <w:p>
      <w:r>
        <w:rPr>
          <w:b/>
        </w:rPr>
        <w:t xml:space="preserve">Tulos</w:t>
      </w:r>
    </w:p>
    <w:p>
      <w:r>
        <w:t xml:space="preserve">kuolleiden määrä nousee ##:een Haitin koulussa UNK:ssa : virallinen taho</w:t>
      </w:r>
    </w:p>
    <w:p>
      <w:r>
        <w:rPr>
          <w:b/>
        </w:rPr>
        <w:t xml:space="preserve">Esimerkki 4.390</w:t>
      </w:r>
    </w:p>
    <w:p>
      <w:r>
        <w:t xml:space="preserve">new york , marraskuu. ## -lrb- xinhua -rrb- -- Kiinalle ja Yhdysvalloille on tärkeää, että niillä on "kaksisuuntainen katu", jotta ne voivat kommunikoida tiiviisti, ymmärtää toisiaan ja oppia toisiltaan, sanoi Hunter Rawlings , Cornellin yliopiston presidentti, xinhuan haastattelussa ennen maanantaina tapahtuvaa Kiinan-vierailuaan.</w:t>
      </w:r>
    </w:p>
    <w:p>
      <w:r>
        <w:rPr>
          <w:b/>
        </w:rPr>
        <w:t xml:space="preserve">Tulos</w:t>
      </w:r>
    </w:p>
    <w:p>
      <w:r>
        <w:t xml:space="preserve">#st ld : Yhdysvaltain presidentti saapuu Pekingiin</w:t>
      </w:r>
    </w:p>
    <w:p>
      <w:r>
        <w:rPr>
          <w:b/>
        </w:rPr>
        <w:t xml:space="preserve">Esimerkki 4.391</w:t>
      </w:r>
    </w:p>
    <w:p>
      <w:r>
        <w:t xml:space="preserve">Viime viikolla kansainvälinen tähtitieteellinen liitto poisti Pluton virallisen aseman planeettana.</w:t>
      </w:r>
    </w:p>
    <w:p>
      <w:r>
        <w:rPr>
          <w:b/>
        </w:rPr>
        <w:t xml:space="preserve">Tulos</w:t>
      </w:r>
    </w:p>
    <w:p>
      <w:r>
        <w:t xml:space="preserve">Yhdysvallat UNK Saddam UNK Bagdad UNK Bagdad</w:t>
      </w:r>
    </w:p>
    <w:p>
      <w:r>
        <w:rPr>
          <w:b/>
        </w:rPr>
        <w:t xml:space="preserve">Esimerkki 4.392</w:t>
      </w:r>
    </w:p>
    <w:p>
      <w:r>
        <w:t xml:space="preserve">Kiinan qiu le voitti miesten # # # kg -luokan nostamalla yhteensä # # # # # kg ja sai kultamitalin painonnoston maailmanmestaruuskilpailuissa täällä torstaina.</w:t>
      </w:r>
    </w:p>
    <w:p>
      <w:r>
        <w:rPr>
          <w:b/>
        </w:rPr>
        <w:t xml:space="preserve">Tulos</w:t>
      </w:r>
    </w:p>
    <w:p>
      <w:r>
        <w:t xml:space="preserve">tärkeimmät uutiset Pakistanin johtavissa UNK:ssa</w:t>
      </w:r>
    </w:p>
    <w:p>
      <w:r>
        <w:rPr>
          <w:b/>
        </w:rPr>
        <w:t xml:space="preserve">Esimerkki 4.393</w:t>
      </w:r>
    </w:p>
    <w:p>
      <w:r>
        <w:t xml:space="preserve">argentiinalainen hyökkääjä Gonzalo Higuain teki uskomattomat neljä maalia , joista kaksi kyseenalaista rangaistuspotkua , kun kymmenen miehen Real Madrid tuli kolme kertaa takaa-ajoasemasta voittaakseen Malagan #-# sunnuntaina ja nousee Espanjan ykkösdivisioonan kärkeen ensimmäistä kertaa tällä kaudella .</w:t>
      </w:r>
    </w:p>
    <w:p>
      <w:r>
        <w:rPr>
          <w:b/>
        </w:rPr>
        <w:t xml:space="preserve">Tulos</w:t>
      </w:r>
    </w:p>
    <w:p>
      <w:r>
        <w:t xml:space="preserve">synkät talousnäkymät painavat osakkeita takaisin saksalaisesta noususta huolimatta</w:t>
      </w:r>
    </w:p>
    <w:p>
      <w:r>
        <w:rPr>
          <w:b/>
        </w:rPr>
        <w:t xml:space="preserve">Esimerkki 4.394</w:t>
      </w:r>
    </w:p>
    <w:p>
      <w:r>
        <w:t xml:space="preserve">apple computerin ##,### työntekijät odottavat sanaa puheenjohtaja gilbert ameliolta , jonka on määrä paljastaa perjantaina yksityiskohtia uudelleenjärjestelystä, joka voi merkitä ## prosentin työpaikkojen poistamista vaikeuksissa olevalta konsernilta.</w:t>
      </w:r>
    </w:p>
    <w:p>
      <w:r>
        <w:rPr>
          <w:b/>
        </w:rPr>
        <w:t xml:space="preserve">Tulos</w:t>
      </w:r>
    </w:p>
    <w:p>
      <w:r>
        <w:t xml:space="preserve">jakartan osakkeet sulkevat #.# prosenttia alempana</w:t>
      </w:r>
    </w:p>
    <w:p>
      <w:r>
        <w:rPr>
          <w:b/>
        </w:rPr>
        <w:t xml:space="preserve">Esimerkki 4.395</w:t>
      </w:r>
    </w:p>
    <w:p>
      <w:r>
        <w:t xml:space="preserve">Jokaisessa työhaastattelussa on kiusallisia hetkiä, mutta viime vuosina roomalaiskatoliseen pappeuteen pyrkivien miesten vakiohaastattelussa kiusallinen hetki on ollut vaatimuksena.</w:t>
      </w:r>
    </w:p>
    <w:p>
      <w:r>
        <w:rPr>
          <w:b/>
        </w:rPr>
        <w:t xml:space="preserve">Tulos</w:t>
      </w:r>
    </w:p>
    <w:p>
      <w:r>
        <w:t xml:space="preserve">Ground Zerossa vallitsee sekasorto ja tilaisuus odottaa.</w:t>
      </w:r>
    </w:p>
    <w:p>
      <w:r>
        <w:rPr>
          <w:b/>
        </w:rPr>
        <w:t xml:space="preserve">Esimerkki 4.396</w:t>
      </w:r>
    </w:p>
    <w:p>
      <w:r>
        <w:t xml:space="preserve">Päivä sen jälkeen, kun yksinäinen asemies ampui kuolettavasti Arkansasin demokraattisen puolueen puheenjohtajan sen päämajassa Little Rockissa , tutkijat löysivät torstaina todisteita siitä, että epäilty saattoi ajatella uhriaan etukäteen, vaikka he eivät pystyneet määrittämään miksi.</w:t>
      </w:r>
    </w:p>
    <w:p>
      <w:r>
        <w:rPr>
          <w:b/>
        </w:rPr>
        <w:t xml:space="preserve">Tulos</w:t>
      </w:r>
    </w:p>
    <w:p>
      <w:r>
        <w:t xml:space="preserve">israelilaisryhmä raportoi siirtokuntatoiminnan jyrkästä lisääntymisestä</w:t>
      </w:r>
    </w:p>
    <w:p>
      <w:r>
        <w:rPr>
          <w:b/>
        </w:rPr>
        <w:t xml:space="preserve">Esimerkki 4.397</w:t>
      </w:r>
    </w:p>
    <w:p>
      <w:r>
        <w:t xml:space="preserve">uusi US Open Singles mestari sanoi hän käveli hänen hotellihuoneeseensa myöhään lauantaina iltapäivällä ja löysi viestin valo kirkas kuin Rudolph 's nenä.</w:t>
      </w:r>
    </w:p>
    <w:p>
      <w:r>
        <w:rPr>
          <w:b/>
        </w:rPr>
        <w:t xml:space="preserve">Tulos</w:t>
      </w:r>
    </w:p>
    <w:p>
      <w:r>
        <w:t xml:space="preserve">holyfieldille sijainti on kaikki kaikessa</w:t>
      </w:r>
    </w:p>
    <w:p>
      <w:r>
        <w:rPr>
          <w:b/>
        </w:rPr>
        <w:t xml:space="preserve">Esimerkki 4.398</w:t>
      </w:r>
    </w:p>
    <w:p>
      <w:r>
        <w:t xml:space="preserve">Yhdysvaltain presidentti George W. Bush saapui tänne lauantai-iltana kolmipäiväiselle vierailulle Kiinaan Kiinan presidentin Hu Jintaon kutsusta.</w:t>
      </w:r>
    </w:p>
    <w:p>
      <w:r>
        <w:rPr>
          <w:b/>
        </w:rPr>
        <w:t xml:space="preserve">Tulos</w:t>
      </w:r>
    </w:p>
    <w:p>
      <w:r>
        <w:t xml:space="preserve">britti UNK Irakissa</w:t>
      </w:r>
    </w:p>
    <w:p>
      <w:r>
        <w:rPr>
          <w:b/>
        </w:rPr>
        <w:t xml:space="preserve">Esimerkki 4.399</w:t>
      </w:r>
    </w:p>
    <w:p>
      <w:r>
        <w:t xml:space="preserve">Venäläiset joukot pommittivat maanantaina lentokoneiden tukemana tšetšeenikapinallisten hallussa olevaa kylää, kun kapinalliset lisäsivät hyökkäyksiä hallituksen asemia vastaan pääkaupungissa, kertoivat viranomaiset.</w:t>
      </w:r>
    </w:p>
    <w:p>
      <w:r>
        <w:rPr>
          <w:b/>
        </w:rPr>
        <w:t xml:space="preserve">Tulos</w:t>
      </w:r>
    </w:p>
    <w:p>
      <w:r>
        <w:t xml:space="preserve">bc-hong UNK</w:t>
      </w:r>
    </w:p>
    <w:p>
      <w:r>
        <w:rPr>
          <w:b/>
        </w:rPr>
        <w:t xml:space="preserve">Esimerkki 4.400</w:t>
      </w:r>
    </w:p>
    <w:p>
      <w:r>
        <w:t xml:space="preserve">Danny Ainge sanoi torstaina hänellä oli kaksi tunnin tapaamisia boston celticsin uusien omistajien kanssa, mutta mitään sopimusta ei ole tehty hänen paluustaan franchisingiin.</w:t>
      </w:r>
    </w:p>
    <w:p>
      <w:r>
        <w:rPr>
          <w:b/>
        </w:rPr>
        <w:t xml:space="preserve">Tulos</w:t>
      </w:r>
    </w:p>
    <w:p>
      <w:r>
        <w:t xml:space="preserve">bangladesh bhutan allekirjoittaa uuden kauppasopimuksen</w:t>
      </w:r>
    </w:p>
    <w:p>
      <w:r>
        <w:rPr>
          <w:b/>
        </w:rPr>
        <w:t xml:space="preserve">Esimerkki 4.401</w:t>
      </w:r>
    </w:p>
    <w:p>
      <w:r>
        <w:t xml:space="preserve">#-vuotiaan ei pitäisi olla täällä .</w:t>
      </w:r>
    </w:p>
    <w:p>
      <w:r>
        <w:rPr>
          <w:b/>
        </w:rPr>
        <w:t xml:space="preserve">Tulos</w:t>
      </w:r>
    </w:p>
    <w:p>
      <w:r>
        <w:t xml:space="preserve">englanti valmentaja sanoo beckham pysyy UNK joukkueessa</w:t>
      </w:r>
    </w:p>
    <w:p>
      <w:r>
        <w:rPr>
          <w:b/>
        </w:rPr>
        <w:t xml:space="preserve">Esimerkki 4.402</w:t>
      </w:r>
    </w:p>
    <w:p>
      <w:r>
        <w:t xml:space="preserve">Kapinalliset tappoivat viisi yhdysvaltalaista sotilasta Irakin sunnimaisessa al-anbarin maakunnassa, mikä nostaa yhdysvaltalaisten tappiot yhden päivän aikana ##:een, armeija ilmoitti sunnuntaina.</w:t>
      </w:r>
    </w:p>
    <w:p>
      <w:r>
        <w:rPr>
          <w:b/>
        </w:rPr>
        <w:t xml:space="preserve">Tulos</w:t>
      </w:r>
    </w:p>
    <w:p>
      <w:r>
        <w:t xml:space="preserve">senaatin paneeli harkitsee epäluottamuslauseen antamista Bushin joukkojen lisäämiselle</w:t>
      </w:r>
    </w:p>
    <w:p>
      <w:r>
        <w:rPr>
          <w:b/>
        </w:rPr>
        <w:t xml:space="preserve">Esimerkki 4.403</w:t>
      </w:r>
    </w:p>
    <w:p>
      <w:r>
        <w:t xml:space="preserve">UNK ilmaista taidetta ! UNK UNK</w:t>
      </w:r>
    </w:p>
    <w:p>
      <w:r>
        <w:rPr>
          <w:b/>
        </w:rPr>
        <w:t xml:space="preserve">Tulos</w:t>
      </w:r>
    </w:p>
    <w:p>
      <w:r>
        <w:t xml:space="preserve">zuluneitsyet juhlivat itse kehoaan</w:t>
      </w:r>
    </w:p>
    <w:p>
      <w:r>
        <w:rPr>
          <w:b/>
        </w:rPr>
        <w:t xml:space="preserve">Esimerkki 4.404</w:t>
      </w:r>
    </w:p>
    <w:p>
      <w:r>
        <w:t xml:space="preserve">iranian viranomaiset ovat takavarikoineet ### kiloa -lrb- #,### kiloa -rrb- oopiumia pohjoisessa Mazandaranin maakunnassa , kertoi islamin tasavallan virallinen uutistoimisto tiistaina.</w:t>
      </w:r>
    </w:p>
    <w:p>
      <w:r>
        <w:rPr>
          <w:b/>
        </w:rPr>
        <w:t xml:space="preserve">Tulos</w:t>
      </w:r>
    </w:p>
    <w:p>
      <w:r>
        <w:t xml:space="preserve">bosnian serbipresidentti erotettiin valtapuolueesta eds : johtaa koko bosnian serbipresidentin erottamista bosnian serbipresidentistä</w:t>
      </w:r>
    </w:p>
    <w:p>
      <w:r>
        <w:rPr>
          <w:b/>
        </w:rPr>
        <w:t xml:space="preserve">Esimerkki 4.405</w:t>
      </w:r>
    </w:p>
    <w:p>
      <w:r>
        <w:t xml:space="preserve">olympiavoittaja Laure Manaudou on todennäköisesti löytänyt uuden valmentajan - isoveljensä.</w:t>
      </w:r>
    </w:p>
    <w:p>
      <w:r>
        <w:rPr>
          <w:b/>
        </w:rPr>
        <w:t xml:space="preserve">Tulos</w:t>
      </w:r>
    </w:p>
    <w:p>
      <w:r>
        <w:t xml:space="preserve">tuomioistuimen mukaan hallituksen on tarkasteltava uudelleen päätöstä rajoittaa alzheimer-lääkkeiden saatavuutta</w:t>
      </w:r>
    </w:p>
    <w:p>
      <w:r>
        <w:rPr>
          <w:b/>
        </w:rPr>
        <w:t xml:space="preserve">Esimerkki 4.406</w:t>
      </w:r>
    </w:p>
    <w:p>
      <w:r>
        <w:t xml:space="preserve">Seattle tavalliseen tapaan, rays johtaja Joe Maddon oli hänen syitä alkaa Willy Aybar ennen Pat Burrell on nimetty hitter torstaina vastaan Seattle vasuri Ryan UNK.</w:t>
      </w:r>
    </w:p>
    <w:p>
      <w:r>
        <w:rPr>
          <w:b/>
        </w:rPr>
        <w:t xml:space="preserve">Tulos</w:t>
      </w:r>
    </w:p>
    <w:p>
      <w:r>
        <w:t xml:space="preserve">terveyslainsäädännössä selkeämpi näkemys kattavuudesta</w:t>
      </w:r>
    </w:p>
    <w:p>
      <w:r>
        <w:rPr>
          <w:b/>
        </w:rPr>
        <w:t xml:space="preserve">Esimerkki 4.407</w:t>
      </w:r>
    </w:p>
    <w:p>
      <w:r>
        <w:t xml:space="preserve">Intia oli valmis keskustelemaan Pakistanin kanssa kaikista jäljellä olevista kysymyksistä, mukaan lukien kashmirista, ja "toivomme, että löydämme jonkinlaisen ratkaisun neuvotteluissa musharrafin kanssa uudessa delhissä", Vajpayee sanoi vierailullaan Gujaratin osavaltiossa, jota koetteli tammikuussa voimakas maanjäristys.</w:t>
      </w:r>
    </w:p>
    <w:p>
      <w:r>
        <w:rPr>
          <w:b/>
        </w:rPr>
        <w:t xml:space="preserve">Tulos</w:t>
      </w:r>
    </w:p>
    <w:p>
      <w:r>
        <w:t xml:space="preserve">jilin tehostaa ponnistelujaan vesien suojelemiseksi</w:t>
      </w:r>
    </w:p>
    <w:p>
      <w:r>
        <w:rPr>
          <w:b/>
        </w:rPr>
        <w:t xml:space="preserve">Esimerkki 4.408</w:t>
      </w:r>
    </w:p>
    <w:p>
      <w:r>
        <w:t xml:space="preserve">latvia juhli itsenäisyyspäiväänsä kaatamalla Venäjän #-# , ja slovakia pysyi tappiottomana kaadettuaan austrian #-# jääkiekon maailmanmestaruuskisoissa sunnuntaina.</w:t>
      </w:r>
    </w:p>
    <w:p>
      <w:r>
        <w:rPr>
          <w:b/>
        </w:rPr>
        <w:t xml:space="preserve">Tulos</w:t>
      </w:r>
    </w:p>
    <w:p>
      <w:r>
        <w:t xml:space="preserve">sinitakit allekirjoittavat UNK Sandersonin</w:t>
      </w:r>
    </w:p>
    <w:p>
      <w:r>
        <w:rPr>
          <w:b/>
        </w:rPr>
        <w:t xml:space="preserve">Esimerkki 4.409</w:t>
      </w:r>
    </w:p>
    <w:p>
      <w:r>
        <w:t xml:space="preserve">armeijan sotilaiden ja separatistisisissien välisessä yhteenotossa Kashmirissa maanantaina kuoli ## taistelijaa , kertoi virkamies.</w:t>
      </w:r>
    </w:p>
    <w:p>
      <w:r>
        <w:rPr>
          <w:b/>
        </w:rPr>
        <w:t xml:space="preserve">Tulos</w:t>
      </w:r>
    </w:p>
    <w:p>
      <w:r>
        <w:t xml:space="preserve">UNK UNK:n kanssa, jonka on julkaissut Associated Press</w:t>
      </w:r>
    </w:p>
    <w:p>
      <w:r>
        <w:rPr>
          <w:b/>
        </w:rPr>
        <w:t xml:space="preserve">Esimerkki 4.410</w:t>
      </w:r>
    </w:p>
    <w:p>
      <w:r>
        <w:t xml:space="preserve">Siitä lähtien, kun Thomas UNK hyväksyttiin kolmeen oikeustieteelliseen kouluun kotiosavaltionsa Kalifornian ulkopuolella, hän on viettänyt kokonaisia päiviä puhelimessa muiden osavaltioiden sairausvakuutusyhtiöiden kanssa ja koonnut tietoja, jotka hän syöttää jättiläismäiseen laskentataulukkoon.</w:t>
      </w:r>
    </w:p>
    <w:p>
      <w:r>
        <w:rPr>
          <w:b/>
        </w:rPr>
        <w:t xml:space="preserve">Tulos</w:t>
      </w:r>
    </w:p>
    <w:p>
      <w:r>
        <w:t xml:space="preserve">seksuaalisuus nyt tärkein kysymys pappien haastattelussa</w:t>
      </w:r>
    </w:p>
    <w:p>
      <w:r>
        <w:rPr>
          <w:b/>
        </w:rPr>
        <w:t xml:space="preserve">Esimerkki 4.411</w:t>
      </w:r>
    </w:p>
    <w:p>
      <w:r>
        <w:t xml:space="preserve">Japanin keskuspankki vetosi rahoitusmarkkinoihin, jotta ne pysyisivät rauhallisina perjantaina sen jälkeen, kun Yhdysvallat oli päättänyt määrätä daiwa bank ltd:n sulkemaan toimintansa Yhdysvalloissa.</w:t>
      </w:r>
    </w:p>
    <w:p>
      <w:r>
        <w:rPr>
          <w:b/>
        </w:rPr>
        <w:t xml:space="preserve">Tulos</w:t>
      </w:r>
    </w:p>
    <w:p>
      <w:r>
        <w:t xml:space="preserve">amnesty pahoittelee ihmisoikeusloukkauksia Guineassa</w:t>
      </w:r>
    </w:p>
    <w:p>
      <w:r>
        <w:rPr>
          <w:b/>
        </w:rPr>
        <w:t xml:space="preserve">Esimerkki 4.412</w:t>
      </w:r>
    </w:p>
    <w:p>
      <w:r>
        <w:t xml:space="preserve">yhteenvedot Espanjan jalkapallon ykkösdivisioonan ensimmäisen kierroksen otteluista -lrb- kotijoukkueet ensin -rrb- : UNK</w:t>
      </w:r>
    </w:p>
    <w:p>
      <w:r>
        <w:rPr>
          <w:b/>
        </w:rPr>
        <w:t xml:space="preserve">Tulos</w:t>
      </w:r>
    </w:p>
    <w:p>
      <w:r>
        <w:t xml:space="preserve">ensimmäistä kertaa nainen pääministerinä</w:t>
      </w:r>
    </w:p>
    <w:p>
      <w:r>
        <w:rPr>
          <w:b/>
        </w:rPr>
        <w:t xml:space="preserve">Esimerkki 4.413</w:t>
      </w:r>
    </w:p>
    <w:p>
      <w:r>
        <w:t xml:space="preserve">yksityisinä hetkinään valmentajat haaveilevat siitä, millaista olisi saada täydellinen pelaaja jokaiseen tehtävään _ sellainen, joka täyttää tai ylittää kaikki fyysiset ja henkiset standardit, jotta hän voisi menestyä, ilman virheitä tai heikkouksia.</w:t>
      </w:r>
    </w:p>
    <w:p>
      <w:r>
        <w:rPr>
          <w:b/>
        </w:rPr>
        <w:t xml:space="preserve">Tulos</w:t>
      </w:r>
    </w:p>
    <w:p>
      <w:r>
        <w:t xml:space="preserve">o'leary puolustautuu bc:lle kärsityn tappion jälkeen</w:t>
      </w:r>
    </w:p>
    <w:p>
      <w:r>
        <w:rPr>
          <w:b/>
        </w:rPr>
        <w:t xml:space="preserve">Esimerkki 4.414</w:t>
      </w:r>
    </w:p>
    <w:p>
      <w:r>
        <w:t xml:space="preserve">Louisianan toiveet siitä, että presidentti Bush ja Ranskan presidentti Jacques Chirac lähestyisivät toisiaan julkisesti, menettivät, ja molempien miesten edustajat ilmoittivat tällä viikolla, etteivät he osallistu Louisianan oston kaksisatavuotisjuhlallisuusseremoniaan.</w:t>
      </w:r>
    </w:p>
    <w:p>
      <w:r>
        <w:rPr>
          <w:b/>
        </w:rPr>
        <w:t xml:space="preserve">Tulos</w:t>
      </w:r>
    </w:p>
    <w:p>
      <w:r>
        <w:t xml:space="preserve">new york microsoft haastaa oikeuteen roskapostitulvan pysäyttämiseksi</w:t>
      </w:r>
    </w:p>
    <w:p>
      <w:r>
        <w:rPr>
          <w:b/>
        </w:rPr>
        <w:t xml:space="preserve">Esimerkki 4.415</w:t>
      </w:r>
    </w:p>
    <w:p>
      <w:r>
        <w:t xml:space="preserve">academia sinica sanoi torstaina, että Taiwanin talouskasvun #### odotetaan olevan maltillinen #.## prosenttia vahvasta näytöstä #### epävarmuuden vallitessa maailmantalouden perustekijöistä.</w:t>
      </w:r>
    </w:p>
    <w:p>
      <w:r>
        <w:rPr>
          <w:b/>
        </w:rPr>
        <w:t xml:space="preserve">Tulos</w:t>
      </w:r>
    </w:p>
    <w:p>
      <w:r>
        <w:t xml:space="preserve">roc:n presidentti ylistää Taiwanin avautumista manner-Kiinan matkailijoille.</w:t>
      </w:r>
    </w:p>
    <w:p>
      <w:r>
        <w:rPr>
          <w:b/>
        </w:rPr>
        <w:t xml:space="preserve">Esimerkki 4.416</w:t>
      </w:r>
    </w:p>
    <w:p>
      <w:r>
        <w:t xml:space="preserve">lyönti -- UNK , Detroit , .### ; UNK , Seattle , .### ; Polanco , Detroit , .### ; Posada , New York , .### ; Figgins , Los Angeles , .### ; UNK , Boston , .### .</w:t>
      </w:r>
    </w:p>
    <w:p>
      <w:r>
        <w:rPr>
          <w:b/>
        </w:rPr>
        <w:t xml:space="preserve">Tulos</w:t>
      </w:r>
    </w:p>
    <w:p>
      <w:r>
        <w:t xml:space="preserve">öljy- ja kaasufutuurit laskevat jalostamoiden opec-uutisten vuoksi, kun taas myrskyennuste nostaa maakaasua</w:t>
      </w:r>
    </w:p>
    <w:p>
      <w:r>
        <w:rPr>
          <w:b/>
        </w:rPr>
        <w:t xml:space="preserve">Esimerkki 4.417</w:t>
      </w:r>
    </w:p>
    <w:p>
      <w:r>
        <w:t xml:space="preserve">osakekurssit Lontoon pörssissä laskivat jyrkästi tiistaina .</w:t>
      </w:r>
    </w:p>
    <w:p>
      <w:r>
        <w:rPr>
          <w:b/>
        </w:rPr>
        <w:t xml:space="preserve">Tulos</w:t>
      </w:r>
    </w:p>
    <w:p>
      <w:r>
        <w:t xml:space="preserve">tulvat rantautuvat ###,### Pohjois-Kiinassa -</w:t>
      </w:r>
    </w:p>
    <w:p>
      <w:r>
        <w:rPr>
          <w:b/>
        </w:rPr>
        <w:t xml:space="preserve">Esimerkki 4.418</w:t>
      </w:r>
    </w:p>
    <w:p>
      <w:r>
        <w:t xml:space="preserve">Yhdysvaltain entinen lainsäätäjä Bob Ney , presidentti George W. Bushin republikaanisen puolueen jäsen, tuomittiin perjantaina ## kuukaudeksi vankeuteen , ilmoitti Yhdysvaltain oikeusministeriö.</w:t>
      </w:r>
    </w:p>
    <w:p>
      <w:r>
        <w:rPr>
          <w:b/>
        </w:rPr>
        <w:t xml:space="preserve">Tulos</w:t>
      </w:r>
    </w:p>
    <w:p>
      <w:r>
        <w:t xml:space="preserve">eu kehottaa saksaa ranskaa italiaa ja sloveeniaa parantamaan talouttaan UNK UNK lisätietoja</w:t>
      </w:r>
    </w:p>
    <w:p>
      <w:r>
        <w:rPr>
          <w:b/>
        </w:rPr>
        <w:t xml:space="preserve">Esimerkki 4.419</w:t>
      </w:r>
    </w:p>
    <w:p>
      <w:r>
        <w:t xml:space="preserve">kenian maalivahti francis UNK teki kaksi keskeistä pelastusta lauantaina, kun harambee stars piti trinidadin #-# tasapeliin kansainvälisessä ystävyysottelussa, joka avasi karibialaisen joukkueen neljän pelin Afrikan-kiertueen.</w:t>
      </w:r>
    </w:p>
    <w:p>
      <w:r>
        <w:rPr>
          <w:b/>
        </w:rPr>
        <w:t xml:space="preserve">Tulos</w:t>
      </w:r>
    </w:p>
    <w:p>
      <w:r>
        <w:t xml:space="preserve">Länsirannan Gazassa levottomuuksia poliisin työpaikkojen vuoksi</w:t>
      </w:r>
    </w:p>
    <w:p>
      <w:r>
        <w:rPr>
          <w:b/>
        </w:rPr>
        <w:t xml:space="preserve">Esimerkki 4.420</w:t>
      </w:r>
    </w:p>
    <w:p>
      <w:r>
        <w:t xml:space="preserve">Puolan tärkein oppositiopuolue tuki tiistaina presidentti Lech Walesaa tulevissa presidentinvaaleissa sen jälkeen, kun uudistunut kommunisti voitti äänestyksen ensimmäisen kierroksen.</w:t>
      </w:r>
    </w:p>
    <w:p>
      <w:r>
        <w:rPr>
          <w:b/>
        </w:rPr>
        <w:t xml:space="preserve">Tulos</w:t>
      </w:r>
    </w:p>
    <w:p>
      <w:r>
        <w:t xml:space="preserve">algerian presidenttiehdokkaat päättävät kampanjansa richard palmeri</w:t>
      </w:r>
    </w:p>
    <w:p>
      <w:r>
        <w:rPr>
          <w:b/>
        </w:rPr>
        <w:t xml:space="preserve">Esimerkki 4.421</w:t>
      </w:r>
    </w:p>
    <w:p>
      <w:r>
        <w:t xml:space="preserve">australia pitää suurlähetystönsä Saudi-Arabiassa auki huolimatta Yhdysvaltojen, Britannian ja Saksan päätöksistä sulkea diplomaattiset edustustonsa maassa kasvavien terroripelkojen vuoksi.</w:t>
      </w:r>
    </w:p>
    <w:p>
      <w:r>
        <w:rPr>
          <w:b/>
        </w:rPr>
        <w:t xml:space="preserve">Tulos</w:t>
      </w:r>
    </w:p>
    <w:p>
      <w:r>
        <w:t xml:space="preserve">ranskan ulkoministeri dominique de villepin tapaa palestiinalaisten johtajan jasser arafatin</w:t>
      </w:r>
    </w:p>
    <w:p>
      <w:r>
        <w:rPr>
          <w:b/>
        </w:rPr>
        <w:t xml:space="preserve">Esimerkki 4.422</w:t>
      </w:r>
    </w:p>
    <w:p>
      <w:r>
        <w:t xml:space="preserve">buhe , Kiinan kansankongressin pysyvän komitean varapuheenjohtaja, tapasi täällä tänään Seoulin kunnan parlamentin valtuuskunnan keskustellakseen ystävällisestä kanssakäymisestä, jota ystävyyskaupungit ovat käyneet viime vuosina.</w:t>
      </w:r>
    </w:p>
    <w:p>
      <w:r>
        <w:rPr>
          <w:b/>
        </w:rPr>
        <w:t xml:space="preserve">Tulos</w:t>
      </w:r>
    </w:p>
    <w:p>
      <w:r>
        <w:t xml:space="preserve">hallituksen joukot torjuvat kapinallisten hyökkäyksen itäisessä</w:t>
      </w:r>
    </w:p>
    <w:p>
      <w:r>
        <w:rPr>
          <w:b/>
        </w:rPr>
        <w:t xml:space="preserve">Esimerkki 4.423</w:t>
      </w:r>
    </w:p>
    <w:p>
      <w:r>
        <w:t xml:space="preserve">Australian agl energy kertoi torstaina, että se oli tehnyt alustavan fuusio-ehdotuksen origin energylle, mikä tasoittaa tietä ## miljardin dollarin -lrb- ##.# miljardin dollarin -rrb- kaupalle, joka loisi maan suurimman kaasu- ja sähköntoimittajan.</w:t>
      </w:r>
    </w:p>
    <w:p>
      <w:r>
        <w:rPr>
          <w:b/>
        </w:rPr>
        <w:t xml:space="preserve">Tulos</w:t>
      </w:r>
    </w:p>
    <w:p>
      <w:r>
        <w:t xml:space="preserve">gazprom chevron perustaa yhteisyrityksen</w:t>
      </w:r>
    </w:p>
    <w:p>
      <w:r>
        <w:rPr>
          <w:b/>
        </w:rPr>
        <w:t xml:space="preserve">Esimerkki 4.424</w:t>
      </w:r>
    </w:p>
    <w:p>
      <w:r>
        <w:t xml:space="preserve">Presidentti George W. Bushin springerspanieli Spot oli vanha ja sairas.</w:t>
      </w:r>
    </w:p>
    <w:p>
      <w:r>
        <w:rPr>
          <w:b/>
        </w:rPr>
        <w:t xml:space="preserve">Tulos</w:t>
      </w:r>
    </w:p>
    <w:p>
      <w:r>
        <w:t xml:space="preserve">jacksonin kuolema pysäyttää trillerimusikaalisuunnitelmat</w:t>
      </w:r>
    </w:p>
    <w:p>
      <w:r>
        <w:rPr>
          <w:b/>
        </w:rPr>
        <w:t xml:space="preserve">Esimerkki 4.425</w:t>
      </w:r>
    </w:p>
    <w:p>
      <w:r>
        <w:t xml:space="preserve">yli #,##### työntekijää lähti perjantaina pääkaupungin kaduille protestoimaan elintason laskua ja matalia palkkoja vastaan.</w:t>
      </w:r>
    </w:p>
    <w:p>
      <w:r>
        <w:rPr>
          <w:b/>
        </w:rPr>
        <w:t xml:space="preserve">Tulos</w:t>
      </w:r>
    </w:p>
    <w:p>
      <w:r>
        <w:t xml:space="preserve">Tutkimus osoittaa, että autotehtaan tuottavuuden voitot eivät aina liity autoon UNK auto UNK auto UNK</w:t>
      </w:r>
    </w:p>
    <w:p>
      <w:r>
        <w:rPr>
          <w:b/>
        </w:rPr>
        <w:t xml:space="preserve">Esimerkki 4.426</w:t>
      </w:r>
    </w:p>
    <w:p>
      <w:r>
        <w:t xml:space="preserve">Venäjän joukot Tšetšeniassa aloittivat maanantaina rajoitetun vetäytymisen, mutta sotakoneet pommittivat edelleen kyliä Kaukasuksen vuoristotasavallan kaakkoisosassa huolimatta Moskovan yksipuolisesta tulitaukolupauksesta.</w:t>
      </w:r>
    </w:p>
    <w:p>
      <w:r>
        <w:rPr>
          <w:b/>
        </w:rPr>
        <w:t xml:space="preserve">Tulos</w:t>
      </w:r>
    </w:p>
    <w:p>
      <w:r>
        <w:t xml:space="preserve">Englannin mestaruudesta on tulossa tie-breakeri</w:t>
      </w:r>
    </w:p>
    <w:p>
      <w:r>
        <w:rPr>
          <w:b/>
        </w:rPr>
        <w:t xml:space="preserve">Esimerkki 4.427</w:t>
      </w:r>
    </w:p>
    <w:p>
      <w:r>
        <w:t xml:space="preserve">Yhdysvaltain kongressin pyrkimys yhdistää maahanmuutto ja Meksikon valtion öljy-yhtiön avaaminen yhdysvaltalaisille investoinneille on tyrmistyttänyt meksikolaiset, ja sanomalehdet ovat syyttäneet amerikkalaisia lainsäätäjiä ylimielisyydestä ja kiristyksestä.</w:t>
      </w:r>
    </w:p>
    <w:p>
      <w:r>
        <w:rPr>
          <w:b/>
        </w:rPr>
        <w:t xml:space="preserve">Tulos</w:t>
      </w:r>
    </w:p>
    <w:p>
      <w:r>
        <w:t xml:space="preserve">kansainvälinen muoti auttaa elvyttämään latinalaisen klassikon _ UNK UNK UNK</w:t>
      </w:r>
    </w:p>
    <w:p>
      <w:r>
        <w:rPr>
          <w:b/>
        </w:rPr>
        <w:t xml:space="preserve">Esimerkki 4.428</w:t>
      </w:r>
    </w:p>
    <w:p>
      <w:r>
        <w:t xml:space="preserve">yao wenyuan , viimeinen elossa oleva jäsen Kiinan pahamaineinen neljän hengen jengi , voimakas ryhmä, jota syytettiin monista kulttuurivallankumouksen ylilyönneistä, kuoli joulukuussa. ## , kertoo Kiinan virallinen uutistoimisto New China News Agency .</w:t>
      </w:r>
    </w:p>
    <w:p>
      <w:r>
        <w:rPr>
          <w:b/>
        </w:rPr>
        <w:t xml:space="preserve">Tulos</w:t>
      </w:r>
    </w:p>
    <w:p>
      <w:r>
        <w:t xml:space="preserve">### helpotus nyt näkyvissä</w:t>
      </w:r>
    </w:p>
    <w:p>
      <w:r>
        <w:rPr>
          <w:b/>
        </w:rPr>
        <w:t xml:space="preserve">Esimerkki 4.429</w:t>
      </w:r>
    </w:p>
    <w:p>
      <w:r>
        <w:t xml:space="preserve">euro luisui dollariin nähden torstaina, vaikka Yhdysvaltojen viikoittaiset työttömyyshakemukset nousivat hieman .</w:t>
      </w:r>
    </w:p>
    <w:p>
      <w:r>
        <w:rPr>
          <w:b/>
        </w:rPr>
        <w:t xml:space="preserve">Tulos</w:t>
      </w:r>
    </w:p>
    <w:p>
      <w:r>
        <w:t xml:space="preserve">afganistanin yhteenotto tappaa # taleban # poliisi</w:t>
      </w:r>
    </w:p>
    <w:p>
      <w:r>
        <w:rPr>
          <w:b/>
        </w:rPr>
        <w:t xml:space="preserve">Esimerkki 4.430</w:t>
      </w:r>
    </w:p>
    <w:p>
      <w:r>
        <w:t xml:space="preserve">uusi vuosi , samat vanhat lupaukset : aion luopua suosikkigrillipaikkani brownieista .</w:t>
      </w:r>
    </w:p>
    <w:p>
      <w:r>
        <w:rPr>
          <w:b/>
        </w:rPr>
        <w:t xml:space="preserve">Tulos</w:t>
      </w:r>
    </w:p>
    <w:p>
      <w:r>
        <w:t xml:space="preserve">haitilainen vankila # kuukautta ei syytteitä</w:t>
      </w:r>
    </w:p>
    <w:p>
      <w:r>
        <w:rPr>
          <w:b/>
        </w:rPr>
        <w:t xml:space="preserve">Esimerkki 4.431</w:t>
      </w:r>
    </w:p>
    <w:p>
      <w:r>
        <w:t xml:space="preserve">yli ## tuntia oli kulunut siitä, kun usain bolt oli määrittänyt ###-mittarit uudelleen, ja Ato Boldon , puhelias trinidadilainen, joka ennen pyöritti ###:ää hyvän toimeentulon vuoksi, yritti yhä ymmärtää näkemäänsä.</w:t>
      </w:r>
    </w:p>
    <w:p>
      <w:r>
        <w:rPr>
          <w:b/>
        </w:rPr>
        <w:t xml:space="preserve">Tulos</w:t>
      </w:r>
    </w:p>
    <w:p>
      <w:r>
        <w:t xml:space="preserve">Curlin voittaa Woodwardin pitkällä tähtäimellä</w:t>
      </w:r>
    </w:p>
    <w:p>
      <w:r>
        <w:rPr>
          <w:b/>
        </w:rPr>
        <w:t xml:space="preserve">Esimerkki 4.432</w:t>
      </w:r>
    </w:p>
    <w:p>
      <w:r>
        <w:t xml:space="preserve">Hongkongin kulta laski maanantaina #,## Yhdysvaltain senttiä unssilta vastaavan summan ja sulkeutui ###,## Yhdysvaltain dollariin, kun se perjantaina sulkeutui Hongkongissa ###,## Yhdysvaltain dollariin.</w:t>
      </w:r>
    </w:p>
    <w:p>
      <w:r>
        <w:rPr>
          <w:b/>
        </w:rPr>
        <w:t xml:space="preserve">Tulos</w:t>
      </w:r>
    </w:p>
    <w:p>
      <w:r>
        <w:t xml:space="preserve">kuolemantapaus herättää kysymyksiä eteläafrikkalaisesta joukkueesta duncan guy</w:t>
      </w:r>
    </w:p>
    <w:p>
      <w:r>
        <w:rPr>
          <w:b/>
        </w:rPr>
        <w:t xml:space="preserve">Esimerkki 4.433</w:t>
      </w:r>
    </w:p>
    <w:p>
      <w:r>
        <w:t xml:space="preserve">äänestyspaikat suljettiin klo #### gmt -lrb- #### paikallista aikaa -rrb- perjantaina ensimmäisenä päivänä Tšekin parlamenttivaaleissa, joita varjostavat sosiaalidemokraattisen pääministerin Jiri Paroubekin ympärillä olevat syytökset .</w:t>
      </w:r>
    </w:p>
    <w:p>
      <w:r>
        <w:rPr>
          <w:b/>
        </w:rPr>
        <w:t xml:space="preserve">Tulos</w:t>
      </w:r>
    </w:p>
    <w:p>
      <w:r>
        <w:t xml:space="preserve">Venäjä varoittaa valtavista vaikutuksista, jos Nato ottaa Ukrainan haltuunsa Georgia UNK UNK lainausmerkki</w:t>
      </w:r>
    </w:p>
    <w:p>
      <w:r>
        <w:rPr>
          <w:b/>
        </w:rPr>
        <w:t xml:space="preserve">Esimerkki 4.434</w:t>
      </w:r>
    </w:p>
    <w:p>
      <w:r>
        <w:t xml:space="preserve">suuruudeltaan ## .# maanjäristys ravisteli Manilan metropolia noin ##:## iltapäivällä tiistaina, mutta uhreista ei ole välittömiä tietoja.</w:t>
      </w:r>
    </w:p>
    <w:p>
      <w:r>
        <w:rPr>
          <w:b/>
        </w:rPr>
        <w:t xml:space="preserve">Tulos</w:t>
      </w:r>
    </w:p>
    <w:p>
      <w:r>
        <w:t xml:space="preserve">vietnam työskentelee akuutin ripulin torjumiseksi</w:t>
      </w:r>
    </w:p>
    <w:p>
      <w:r>
        <w:rPr>
          <w:b/>
        </w:rPr>
        <w:t xml:space="preserve">Esimerkki 4.435</w:t>
      </w:r>
    </w:p>
    <w:p>
      <w:r>
        <w:t xml:space="preserve">Painolla voi olla hätkähdyttäviä seurauksia naisten taloudelliseen hyvinvointiin , uraan ja avioliittonäkymiin , todetaan tutkimuksessa, jonka mukaan naiset - mutta eivät miehet - kärsivät taloudellisia haittoja ylipainosta.</w:t>
      </w:r>
    </w:p>
    <w:p>
      <w:r>
        <w:rPr>
          <w:b/>
        </w:rPr>
        <w:t xml:space="preserve">Tulos</w:t>
      </w:r>
    </w:p>
    <w:p>
      <w:r>
        <w:t xml:space="preserve">boeing hankkii mcdonnellin avuksi uusiin suuriin suihkukoneisiin UNK UNK UNK</w:t>
      </w:r>
    </w:p>
    <w:p>
      <w:r>
        <w:rPr>
          <w:b/>
        </w:rPr>
        <w:t xml:space="preserve">Esimerkki 4.436</w:t>
      </w:r>
    </w:p>
    <w:p>
      <w:r>
        <w:t xml:space="preserve">euroopanmestaruuskilpailut päättyivät brittiläiseen voittoon ja Wilson Kipketerin masentavaan tappioon, joka oli luultavasti kuusipäiväisen tapahtuman suurin nimi.</w:t>
      </w:r>
    </w:p>
    <w:p>
      <w:r>
        <w:rPr>
          <w:b/>
        </w:rPr>
        <w:t xml:space="preserve">Tulos</w:t>
      </w:r>
    </w:p>
    <w:p>
      <w:r>
        <w:t xml:space="preserve">greater vancouver open pisteet</w:t>
      </w:r>
    </w:p>
    <w:p>
      <w:r>
        <w:rPr>
          <w:b/>
        </w:rPr>
        <w:t xml:space="preserve">Esimerkki 4.437</w:t>
      </w:r>
    </w:p>
    <w:p>
      <w:r>
        <w:t xml:space="preserve">Yhdistyneiden kansakuntien arabiryhmä torjui tiistaina Israelin varoituksen, jonka mukaan palestiinalaisten pyrkimys painostaa Israelia kansainvälisesti voisi jäädyttää rauhanprosessin.</w:t>
      </w:r>
    </w:p>
    <w:p>
      <w:r>
        <w:rPr>
          <w:b/>
        </w:rPr>
        <w:t xml:space="preserve">Tulos</w:t>
      </w:r>
    </w:p>
    <w:p>
      <w:r>
        <w:t xml:space="preserve">kemikaalivuoto Lontoon lentokentällä vie ## sairaalaan</w:t>
      </w:r>
    </w:p>
    <w:p>
      <w:r>
        <w:rPr>
          <w:b/>
        </w:rPr>
        <w:t xml:space="preserve">Esimerkki 4.438</w:t>
      </w:r>
    </w:p>
    <w:p>
      <w:r>
        <w:t xml:space="preserve">Boris Jeltsin moitti turvallisuuspäällikköään Tšetšenian kriisin hoidosta, mikä herätti epäilyksiä torstaina allekirjoitetun aselevon suhteen ja syvensi sekaannusta Venäjän politiikassa irtautuneessa tasavallassa.</w:t>
      </w:r>
    </w:p>
    <w:p>
      <w:r>
        <w:rPr>
          <w:b/>
        </w:rPr>
        <w:t xml:space="preserve">Tulos</w:t>
      </w:r>
    </w:p>
    <w:p>
      <w:r>
        <w:t xml:space="preserve">agassi rallattelee paesin voittoon eds : UNK edellinen ; UNK sanchez vicario voitollaan</w:t>
      </w:r>
    </w:p>
    <w:p>
      <w:r>
        <w:rPr>
          <w:b/>
        </w:rPr>
        <w:t xml:space="preserve">Esimerkki 4.439</w:t>
      </w:r>
    </w:p>
    <w:p>
      <w:r>
        <w:t xml:space="preserve">Turkin viranomaiset pidättivät ## maahanmuuttajaa, jotka yrittivät päästä Kreikan puolelle, kertoi puolisotilaallinen poliisi maakuntapääkaupungissa Edirnessä torstaina.</w:t>
      </w:r>
    </w:p>
    <w:p>
      <w:r>
        <w:rPr>
          <w:b/>
        </w:rPr>
        <w:t xml:space="preserve">Tulos</w:t>
      </w:r>
    </w:p>
    <w:p>
      <w:r>
        <w:t xml:space="preserve">cubs # reds #</w:t>
      </w:r>
    </w:p>
    <w:p>
      <w:r>
        <w:rPr>
          <w:b/>
        </w:rPr>
        <w:t xml:space="preserve">Esimerkki 4.440</w:t>
      </w:r>
    </w:p>
    <w:p>
      <w:r>
        <w:t xml:space="preserve">lähtöruudukon sijainnit viimeisen karsinnan jälkeen Indonesian moottoripyöräilyn Grand Prix -kilpailussa Sentulin radalla, Länsi-Jaavassa, lauantaina : UNK</w:t>
      </w:r>
    </w:p>
    <w:p>
      <w:r>
        <w:rPr>
          <w:b/>
        </w:rPr>
        <w:t xml:space="preserve">Tulos</w:t>
      </w:r>
    </w:p>
    <w:p>
      <w:r>
        <w:t xml:space="preserve">Saksa :</w:t>
      </w:r>
    </w:p>
    <w:p>
      <w:r>
        <w:rPr>
          <w:b/>
        </w:rPr>
        <w:t xml:space="preserve">Esimerkki 4.441</w:t>
      </w:r>
    </w:p>
    <w:p>
      <w:r>
        <w:t xml:space="preserve">Judi Burgessille yksi sana muutti kaiken.</w:t>
      </w:r>
    </w:p>
    <w:p>
      <w:r>
        <w:rPr>
          <w:b/>
        </w:rPr>
        <w:t xml:space="preserve">Tulos</w:t>
      </w:r>
    </w:p>
    <w:p>
      <w:r>
        <w:t xml:space="preserve">out in force : kun # rakastetut scifi-franchisingit hiipuvat fanit ovat tarttuneet valokeilaan kuin koskaan ennen</w:t>
      </w:r>
    </w:p>
    <w:p>
      <w:r>
        <w:rPr>
          <w:b/>
        </w:rPr>
        <w:t xml:space="preserve">Esimerkki 4.442</w:t>
      </w:r>
    </w:p>
    <w:p>
      <w:r>
        <w:t xml:space="preserve">israelin sotilaspäällikkö sanoi tiistaina, että suunniteltua vetäytymistä gazan kaistalta tänä kesänä olisi vaikea toteuttaa, jos palestiinalaiset militantit tekevät hyökkäyksiä israelilaisia joukkoja vastaan, jotka yrittävät evakuoida siirtokuntia.</w:t>
      </w:r>
    </w:p>
    <w:p>
      <w:r>
        <w:rPr>
          <w:b/>
        </w:rPr>
        <w:t xml:space="preserve">Tulos</w:t>
      </w:r>
    </w:p>
    <w:p>
      <w:r>
        <w:t xml:space="preserve">MM-karsinnat : gabon # ruanda # rwanda #</w:t>
      </w:r>
    </w:p>
    <w:p>
      <w:r>
        <w:rPr>
          <w:b/>
        </w:rPr>
        <w:t xml:space="preserve">Esimerkki 4.443</w:t>
      </w:r>
    </w:p>
    <w:p>
      <w:r>
        <w:t xml:space="preserve">uusi koripallotoiminnan johtaja Danny Ainge sanoi, että hän ei puhuisi pelaajien kanssa ennen kuin celtics on lopettanut pudotuspelit.</w:t>
      </w:r>
    </w:p>
    <w:p>
      <w:r>
        <w:rPr>
          <w:b/>
        </w:rPr>
        <w:t xml:space="preserve">Tulos</w:t>
      </w:r>
    </w:p>
    <w:p>
      <w:r>
        <w:t xml:space="preserve">lakiehdotus edellyttäisi ###-ryhmien rahoituksen nopeaa julkistamista.</w:t>
      </w:r>
    </w:p>
    <w:p>
      <w:r>
        <w:rPr>
          <w:b/>
        </w:rPr>
        <w:t xml:space="preserve">Esimerkki 4.444</w:t>
      </w:r>
    </w:p>
    <w:p>
      <w:r>
        <w:t xml:space="preserve">maanantaina , vajaat kolme viikkoa ennen hurrikaanikauden virallista alkua , hallituksen ennustajat ennustivat aktiivista kautta, joka voisi olla verrattavissa viime vuoden tuhoisaan kauteen .</w:t>
      </w:r>
    </w:p>
    <w:p>
      <w:r>
        <w:rPr>
          <w:b/>
        </w:rPr>
        <w:t xml:space="preserve">Tulos</w:t>
      </w:r>
    </w:p>
    <w:p>
      <w:r>
        <w:t xml:space="preserve">Pentagon kiistää valmistelevansa harhailevan lentokoneen pudottamista.</w:t>
      </w:r>
    </w:p>
    <w:p>
      <w:r>
        <w:rPr>
          <w:b/>
        </w:rPr>
        <w:t xml:space="preserve">Esimerkki 4.445</w:t>
      </w:r>
    </w:p>
    <w:p>
      <w:r>
        <w:t xml:space="preserve">Vietnam valitsi uuden presidentin ja sai tiistaina uuden pääministerin, mikä merkitsi laajaa johtajuuden muutosta kommunistisessa maassa, joka on siirtymässä nopeasti maailmantalouden tiiviimmän yhdentymisen aikakauteen.</w:t>
      </w:r>
    </w:p>
    <w:p>
      <w:r>
        <w:rPr>
          <w:b/>
        </w:rPr>
        <w:t xml:space="preserve">Tulos</w:t>
      </w:r>
    </w:p>
    <w:p>
      <w:r>
        <w:t xml:space="preserve">euroopan osakkeet pomppivat takaisin UNK UNK UNK sulkemistasoillaan</w:t>
      </w:r>
    </w:p>
    <w:p>
      <w:r>
        <w:rPr>
          <w:b/>
        </w:rPr>
        <w:t xml:space="preserve">Esimerkki 4.446</w:t>
      </w:r>
    </w:p>
    <w:p>
      <w:r>
        <w:t xml:space="preserve">Norsunluurannikon armeijan lava-auton johdolla ranskalaiset ja länsiafrikkalaiset sotilassaattueet lähtivät perjantaina jeepeillä ja panssariajoneuvoilla turvaamaan sisällissodan jälkeistä läntistä lainsuojattomuutta.</w:t>
      </w:r>
    </w:p>
    <w:p>
      <w:r>
        <w:rPr>
          <w:b/>
        </w:rPr>
        <w:t xml:space="preserve">Tulos</w:t>
      </w:r>
    </w:p>
    <w:p>
      <w:r>
        <w:t xml:space="preserve">Ranskan avoimet tulokset</w:t>
      </w:r>
    </w:p>
    <w:p>
      <w:r>
        <w:rPr>
          <w:b/>
        </w:rPr>
        <w:t xml:space="preserve">Esimerkki 4.447</w:t>
      </w:r>
    </w:p>
    <w:p>
      <w:r>
        <w:t xml:space="preserve">alexander calder -lrb- ####-#### -rrb- , taiteilijan ja taidemaalarin poika , ei ole yllättävää , oli multimediataiteilija .</w:t>
      </w:r>
    </w:p>
    <w:p>
      <w:r>
        <w:rPr>
          <w:b/>
        </w:rPr>
        <w:t xml:space="preserve">Tulos</w:t>
      </w:r>
    </w:p>
    <w:p>
      <w:r>
        <w:t xml:space="preserve">kaapeliyhtiöt sony sopivat laatikko vaihtoehto</w:t>
      </w:r>
    </w:p>
    <w:p>
      <w:r>
        <w:rPr>
          <w:b/>
        </w:rPr>
        <w:t xml:space="preserve">Esimerkki 4.448</w:t>
      </w:r>
    </w:p>
    <w:p>
      <w:r>
        <w:t xml:space="preserve">Irlannin kapteeni Trent Johnston uskoo, että hänen joukkueensa voi parantaa, jos he saavat enemmän altistusta huippujoukkueita kuten Australiaa vastaan, vaikka kärsivätkin yhdeksän wwicket-tappion maailmanmestareiden käsissä täällä perjantaina.</w:t>
      </w:r>
    </w:p>
    <w:p>
      <w:r>
        <w:rPr>
          <w:b/>
        </w:rPr>
        <w:t xml:space="preserve">Tulos</w:t>
      </w:r>
    </w:p>
    <w:p>
      <w:r>
        <w:t xml:space="preserve">kriketti : hall ja smith laukaisevat Etelä-Afrikan välieriin UNK UNK UNK</w:t>
      </w:r>
    </w:p>
    <w:p>
      <w:r>
        <w:rPr>
          <w:b/>
        </w:rPr>
        <w:t xml:space="preserve">Esimerkki 4.449</w:t>
      </w:r>
    </w:p>
    <w:p>
      <w:r>
        <w:t xml:space="preserve">demokraattisen presidenttiehdokkaan Joe Bidenin poika valmistautuu komennukselle Irakiin .</w:t>
      </w:r>
    </w:p>
    <w:p>
      <w:r>
        <w:rPr>
          <w:b/>
        </w:rPr>
        <w:t xml:space="preserve">Tulos</w:t>
      </w:r>
    </w:p>
    <w:p>
      <w:r>
        <w:t xml:space="preserve">ilkeyden kuningattarena parjattu hotellipitäjä Leona Helmsley kuolee ##:ssa</w:t>
      </w:r>
    </w:p>
    <w:p>
      <w:r>
        <w:rPr>
          <w:b/>
        </w:rPr>
        <w:t xml:space="preserve">Esimerkki 4.450</w:t>
      </w:r>
    </w:p>
    <w:p>
      <w:r>
        <w:t xml:space="preserve">Justin Leonard nosti korkealle Britannian avoimen pokaalinsa ilahduttaen hurraavia faneja ja ystäviä, jotka maanantaina ilmaantuivat lentokentälle toivottamaan tervetulleeksi kotiin ##-vuotias Dallasista.</w:t>
      </w:r>
    </w:p>
    <w:p>
      <w:r>
        <w:rPr>
          <w:b/>
        </w:rPr>
        <w:t xml:space="preserve">Tulos</w:t>
      </w:r>
    </w:p>
    <w:p>
      <w:r>
        <w:t xml:space="preserve">UNK voittaa fanitetut tähdet</w:t>
      </w:r>
    </w:p>
    <w:p>
      <w:r>
        <w:rPr>
          <w:b/>
        </w:rPr>
        <w:t xml:space="preserve">Esimerkki 4.451</w:t>
      </w:r>
    </w:p>
    <w:p>
      <w:r>
        <w:t xml:space="preserve">Etelä-Afrikan krikettikapteeni Graeme Smith sanoi sunnuntaina, ettei hän käyttäisi politiikkaa tekosyynä Etelä-Afrikan suoritukselle kriketin maailmanmestaruuskisoissa Länsi-Intiassa.</w:t>
      </w:r>
    </w:p>
    <w:p>
      <w:r>
        <w:rPr>
          <w:b/>
        </w:rPr>
        <w:t xml:space="preserve">Tulos</w:t>
      </w:r>
    </w:p>
    <w:p>
      <w:r>
        <w:t xml:space="preserve">Australian agl ja origin neuvottelevat sulautumisesta UNK UNK UNK:n osakkeet sulkeutuvat</w:t>
      </w:r>
    </w:p>
    <w:p>
      <w:r>
        <w:rPr>
          <w:b/>
        </w:rPr>
        <w:t xml:space="preserve">Esimerkki 4.452</w:t>
      </w:r>
    </w:p>
    <w:p>
      <w:r>
        <w:t xml:space="preserve">malesia voitti bangladeshin #-# MM-kisojen Aasian vyöhykkeen ensimmäisen ryhmän karsintaottelussa jeddassa, Saudi-Arabiassa, maanantaina .</w:t>
      </w:r>
    </w:p>
    <w:p>
      <w:r>
        <w:rPr>
          <w:b/>
        </w:rPr>
        <w:t xml:space="preserve">Tulos</w:t>
      </w:r>
    </w:p>
    <w:p>
      <w:r>
        <w:t xml:space="preserve">kootut tulokset salem open tennis '## Hong Kongissa</w:t>
      </w:r>
    </w:p>
    <w:p>
      <w:r>
        <w:rPr>
          <w:b/>
        </w:rPr>
        <w:t xml:space="preserve">Esimerkki 4.453</w:t>
      </w:r>
    </w:p>
    <w:p>
      <w:r>
        <w:t xml:space="preserve">Kaikissa Taiwanin ja Taiwanin salmen välisissä kauppasopimusneuvotteluissa, joita tulevaisuudessa käydään, maatalousasioita koskevissa aiheissa keskitytään karanteeniin ja karjan ja kasvien testaukseen sekä Taiwanin maataloustuotteiden teollis- ja tekijänoikeuksien -lrb- ipr -rrb- suojeluun, sanoi maanantaina kabinettitason maatalousasioiden neuvoston -lrb- coa -rrb- varaministeri.</w:t>
      </w:r>
    </w:p>
    <w:p>
      <w:r>
        <w:rPr>
          <w:b/>
        </w:rPr>
        <w:t xml:space="preserve">Tulos</w:t>
      </w:r>
    </w:p>
    <w:p>
      <w:r>
        <w:t xml:space="preserve">Päivän puheenaiheena on pyrkimys houkutella maailmanlaajuisia investointeja.</w:t>
      </w:r>
    </w:p>
    <w:p>
      <w:r>
        <w:rPr>
          <w:b/>
        </w:rPr>
        <w:t xml:space="preserve">Esimerkki 4.454</w:t>
      </w:r>
    </w:p>
    <w:p>
      <w:r>
        <w:t xml:space="preserve">FBI:n agentit ovat pidättäneet Miamissa ainakin seitsemän henkilöä, joiden kerrotaan suunnitelleen hyökkäystä Chicagon Sears Tower -pilvenpiirtäjään, virallisten lausuntojen ja uutisraporttien mukaan.</w:t>
      </w:r>
    </w:p>
    <w:p>
      <w:r>
        <w:rPr>
          <w:b/>
        </w:rPr>
        <w:t xml:space="preserve">Tulos</w:t>
      </w:r>
    </w:p>
    <w:p>
      <w:r>
        <w:t xml:space="preserve">Italian äänestäjät hylkäävät perustuslaillisen kansanäänestyksen : alustava tulos UNK UNK UNK UNK kuva UNK UNK UNK alustavien tulosten kanssa äänestysprosentti reax</w:t>
      </w:r>
    </w:p>
    <w:p>
      <w:r>
        <w:rPr>
          <w:b/>
        </w:rPr>
        <w:t xml:space="preserve">Esimerkki 4.455</w:t>
      </w:r>
    </w:p>
    <w:p>
      <w:r>
        <w:t xml:space="preserve">kaksi Rooman hienostoklubia on kehottanut prinssi Victor Emmanuelia eroamaan sen jälkeen, kun hänet on pidätetty epäiltynä prostituoitujen ja laittomien peliautomaattien toimittamisesta eräälle kasinolle , italialainen sanomalehti kertoi keskiviikkona.</w:t>
      </w:r>
    </w:p>
    <w:p>
      <w:r>
        <w:rPr>
          <w:b/>
        </w:rPr>
        <w:t xml:space="preserve">Tulos</w:t>
      </w:r>
    </w:p>
    <w:p>
      <w:r>
        <w:t xml:space="preserve">n. korea järjestää varapuolustusministerin valtiolliset hautajaiset</w:t>
      </w:r>
    </w:p>
    <w:p>
      <w:r>
        <w:rPr>
          <w:b/>
        </w:rPr>
        <w:t xml:space="preserve">Esimerkki 4.456</w:t>
      </w:r>
    </w:p>
    <w:p>
      <w:r>
        <w:t xml:space="preserve">miehistön molemmat jäsenet saivat surmansa, kun siviilihelikopteri syöksyi maahan UNK:ssa, noin ## mailia -lrb- ## kilometriä -rrb- Bodoen kaupungista etelään keskiviikkona .</w:t>
      </w:r>
    </w:p>
    <w:p>
      <w:r>
        <w:rPr>
          <w:b/>
        </w:rPr>
        <w:t xml:space="preserve">Tulos</w:t>
      </w:r>
    </w:p>
    <w:p>
      <w:r>
        <w:t xml:space="preserve">Venäläiset muusikot yleisö maksaa viimeiset kunnianosoitukset alfred UNK eds : UNK kanssa hautajaiset UNK yksityiskohtia elokuvaohjaaja 's quote</w:t>
      </w:r>
    </w:p>
    <w:p>
      <w:r>
        <w:rPr>
          <w:b/>
        </w:rPr>
        <w:t xml:space="preserve">Esimerkki 4.457</w:t>
      </w:r>
    </w:p>
    <w:p>
      <w:r>
        <w:t xml:space="preserve">Major-liigan baseball ####s tuli sopiva loppu keskiviikkoiltana , jossa rikkaat rikastuvat ja köyhät Braves osoittaa muodossa, joka teki niistä joukkue sydänsuruja World Series.</w:t>
      </w:r>
    </w:p>
    <w:p>
      <w:r>
        <w:rPr>
          <w:b/>
        </w:rPr>
        <w:t xml:space="preserve">Tulos</w:t>
      </w:r>
    </w:p>
    <w:p>
      <w:r>
        <w:t xml:space="preserve">entinen kenraali taistelee koulujen ja henkensä puolesta</w:t>
      </w:r>
    </w:p>
    <w:p>
      <w:r>
        <w:rPr>
          <w:b/>
        </w:rPr>
        <w:t xml:space="preserve">Esimerkki 4.458</w:t>
      </w:r>
    </w:p>
    <w:p>
      <w:r>
        <w:t xml:space="preserve">päivitys : teki seitsemän maalia ja kolme syöttöä Kings "viisi ensimmäistä peliä , kaikki tiellä .</w:t>
      </w:r>
    </w:p>
    <w:p>
      <w:r>
        <w:rPr>
          <w:b/>
        </w:rPr>
        <w:t xml:space="preserve">Tulos</w:t>
      </w:r>
    </w:p>
    <w:p>
      <w:r>
        <w:t xml:space="preserve">UNK toinen kolmikko väärinkäytöstapauksessa kuolee</w:t>
      </w:r>
    </w:p>
    <w:p>
      <w:r>
        <w:rPr>
          <w:b/>
        </w:rPr>
        <w:t xml:space="preserve">Esimerkki 4.459</w:t>
      </w:r>
    </w:p>
    <w:p>
      <w:r>
        <w:t xml:space="preserve">ecuadorin presidentti lucio gutierrez on toistanut tukensa bolivian presidentille gonzalo sanchez de lozadalle , joka on kotimaassaan YK-kriisin kourissa , sanoi bolivian diplomaatti torstaina.</w:t>
      </w:r>
    </w:p>
    <w:p>
      <w:r>
        <w:rPr>
          <w:b/>
        </w:rPr>
        <w:t xml:space="preserve">Tulos</w:t>
      </w:r>
    </w:p>
    <w:p>
      <w:r>
        <w:t xml:space="preserve">Itävallan ulkoministeri vierailee Kiinassa</w:t>
      </w:r>
    </w:p>
    <w:p>
      <w:r>
        <w:rPr>
          <w:b/>
        </w:rPr>
        <w:t xml:space="preserve">Esimerkki 4.460</w:t>
      </w:r>
    </w:p>
    <w:p>
      <w:r>
        <w:t xml:space="preserve">Kairon lentokentälle ## päiväksi Unkarista karkotettu irakilaisperhe ei joudu karkotettavaksi Irakiin, jossa se pelkää hallituksen rankaisevan sitä, kertoivat sunnuntaina Egyptin ja YK:n virkamiehet.</w:t>
      </w:r>
    </w:p>
    <w:p>
      <w:r>
        <w:rPr>
          <w:b/>
        </w:rPr>
        <w:t xml:space="preserve">Tulos</w:t>
      </w:r>
    </w:p>
    <w:p>
      <w:r>
        <w:t xml:space="preserve">Ulkomaalaisia työntekijöitä uhkaa määräaika mellakoiden pelossa UNK-kuvat UNK</w:t>
      </w:r>
    </w:p>
    <w:p>
      <w:r>
        <w:rPr>
          <w:b/>
        </w:rPr>
        <w:t xml:space="preserve">Esimerkki 4.461</w:t>
      </w:r>
    </w:p>
    <w:p>
      <w:r>
        <w:t xml:space="preserve">marc rosset upset Boris becker suorissa sarjoissa vauhti Sveitsi yli Saksan avauskierroksella World Team Cup maanantaina , kun taas Espanja voitti Ruotsin #-# .</w:t>
      </w:r>
    </w:p>
    <w:p>
      <w:r>
        <w:rPr>
          <w:b/>
        </w:rPr>
        <w:t xml:space="preserve">Tulos</w:t>
      </w:r>
    </w:p>
    <w:p>
      <w:r>
        <w:t xml:space="preserve">puertoricolainen kauppavaltuuskunta vierailee chilessä</w:t>
      </w:r>
    </w:p>
    <w:p>
      <w:r>
        <w:rPr>
          <w:b/>
        </w:rPr>
        <w:t xml:space="preserve">Esimerkki 4.462</w:t>
      </w:r>
    </w:p>
    <w:p>
      <w:r>
        <w:t xml:space="preserve">etniset albaanit syyttivät serbijoukkoja sunnuntaina tehdystä "voimakkaasta ja massiivisesta" tykistöiskusta useisiin kapinallisten hallitsemiin kyliin Lounais-Kosovossa.</w:t>
      </w:r>
    </w:p>
    <w:p>
      <w:r>
        <w:rPr>
          <w:b/>
        </w:rPr>
        <w:t xml:space="preserve">Tulos</w:t>
      </w:r>
    </w:p>
    <w:p>
      <w:r>
        <w:t xml:space="preserve">israelin ja libanonin ulkoministerin kanssa: iskut libanoniaan eivät hyödytä israelia</w:t>
      </w:r>
    </w:p>
    <w:p>
      <w:r>
        <w:rPr>
          <w:b/>
        </w:rPr>
        <w:t xml:space="preserve">Esimerkki 4.463</w:t>
      </w:r>
    </w:p>
    <w:p>
      <w:r>
        <w:t xml:space="preserve">öljyn hinta jatkoi kamppailua alle ## dollarin tynnyriltä perjantaina sen jälkeen, kun se oli saavuttanut alimmat tasonsa lähes neljään vuoteen kysynnän heikkenemisestä ja maailmanlaajuisesta taantumasta johtuvien huolien vuoksi.</w:t>
      </w:r>
    </w:p>
    <w:p>
      <w:r>
        <w:rPr>
          <w:b/>
        </w:rPr>
        <w:t xml:space="preserve">Tulos</w:t>
      </w:r>
    </w:p>
    <w:p>
      <w:r>
        <w:t xml:space="preserve">standard chartered kerää #.## miljardia dollaria merkintäoikeusannilla</w:t>
      </w:r>
    </w:p>
    <w:p>
      <w:r>
        <w:rPr>
          <w:b/>
        </w:rPr>
        <w:t xml:space="preserve">Esimerkki 4.464</w:t>
      </w:r>
    </w:p>
    <w:p>
      <w:r>
        <w:t xml:space="preserve">dubain pörssi rikkoi yritysostoja koskevaa lakia pyrkiessään ostamaan pohjoismaisen pörssioperaattorin omx ab:n , Ruotsin ylin finanssivalvontaviranomainen päätti torstaina, mutta ei määrännyt mitään seuraamuksia.</w:t>
      </w:r>
    </w:p>
    <w:p>
      <w:r>
        <w:rPr>
          <w:b/>
        </w:rPr>
        <w:t xml:space="preserve">Tulos</w:t>
      </w:r>
    </w:p>
    <w:p>
      <w:r>
        <w:t xml:space="preserve">irakin johtaja haukkuu yhdysvaltalaisia kriitikoita amerikkalaisten painostuksen kasvaessa</w:t>
      </w:r>
    </w:p>
    <w:p>
      <w:r>
        <w:rPr>
          <w:b/>
        </w:rPr>
        <w:t xml:space="preserve">Esimerkki 4.465</w:t>
      </w:r>
    </w:p>
    <w:p>
      <w:r>
        <w:t xml:space="preserve">irlanti on palkittu ikimuistoisesta MM-debyytistään vahvistamalla se maailman ##parhaana joukkueena .</w:t>
      </w:r>
    </w:p>
    <w:p>
      <w:r>
        <w:rPr>
          <w:b/>
        </w:rPr>
        <w:t xml:space="preserve">Tulos</w:t>
      </w:r>
    </w:p>
    <w:p>
      <w:r>
        <w:t xml:space="preserve">kreikassa olevan uruguayn lähettilään auto joutui tulipommin kohteeksi</w:t>
      </w:r>
    </w:p>
    <w:p>
      <w:r>
        <w:rPr>
          <w:b/>
        </w:rPr>
        <w:t xml:space="preserve">Esimerkki 4.466</w:t>
      </w:r>
    </w:p>
    <w:p>
      <w:r>
        <w:t xml:space="preserve">Portsmouthin hyökkääjä Jermain Defoe voi olla poissa useita viikkoja, jos asiantuntija päättää, että Englannin kansainvälinen tarvitsee leikkauksen parantamaan vasikkavamman.</w:t>
      </w:r>
    </w:p>
    <w:p>
      <w:r>
        <w:rPr>
          <w:b/>
        </w:rPr>
        <w:t xml:space="preserve">Tulos</w:t>
      </w:r>
    </w:p>
    <w:p>
      <w:r>
        <w:t xml:space="preserve">irak järjestää kansanäänestyksen Yhdysvaltojen joukkojen sopimuksesta</w:t>
      </w:r>
    </w:p>
    <w:p>
      <w:r>
        <w:rPr>
          <w:b/>
        </w:rPr>
        <w:t xml:space="preserve">Esimerkki 4.467</w:t>
      </w:r>
    </w:p>
    <w:p>
      <w:r>
        <w:t xml:space="preserve">Mitä eroa on vakuutuksella, joka lupaa kattaa ### prosenttia amerikkalaisista sairauskuluista, ja vakuutuksella, joka kattaa ## prosenttia heistä? noin #,### sivua .</w:t>
      </w:r>
    </w:p>
    <w:p>
      <w:r>
        <w:rPr>
          <w:b/>
        </w:rPr>
        <w:t xml:space="preserve">Tulos</w:t>
      </w:r>
    </w:p>
    <w:p>
      <w:r>
        <w:t xml:space="preserve">UNK health : kun hyvät aikomukset kostautuvat ja luovat ruokaa</w:t>
      </w:r>
    </w:p>
    <w:p>
      <w:r>
        <w:rPr>
          <w:b/>
        </w:rPr>
        <w:t xml:space="preserve">Esimerkki 4.468</w:t>
      </w:r>
    </w:p>
    <w:p>
      <w:r>
        <w:t xml:space="preserve">kollegamme Anne Hull sai paljon lukijareaktioita viime viikolla julkaistuun juttuun, joka käsitteli arabiankielistä kielitieteilijää, joka erotettiin armeijasta homouden vuoksi.</w:t>
      </w:r>
    </w:p>
    <w:p>
      <w:r>
        <w:rPr>
          <w:b/>
        </w:rPr>
        <w:t xml:space="preserve">Tulos</w:t>
      </w:r>
    </w:p>
    <w:p>
      <w:r>
        <w:t xml:space="preserve">lemmikkieläimet verkossa</w:t>
      </w:r>
    </w:p>
    <w:p>
      <w:r>
        <w:rPr>
          <w:b/>
        </w:rPr>
        <w:t xml:space="preserve">Esimerkki 4.469</w:t>
      </w:r>
    </w:p>
    <w:p>
      <w:r>
        <w:t xml:space="preserve">Bangladesh ja Intia allekirjoittivat täällä torstaina sopimuksen, joka antaa vihreää valoa matkustajajunaliikenteen aloittamiselle uudelleen kahden naapurimaan välillä ## vuoden jälkeen.</w:t>
      </w:r>
    </w:p>
    <w:p>
      <w:r>
        <w:rPr>
          <w:b/>
        </w:rPr>
        <w:t xml:space="preserve">Tulos</w:t>
      </w:r>
    </w:p>
    <w:p>
      <w:r>
        <w:t xml:space="preserve">YK:n johtaja toistaa, että elintarvikekysymyksiin on puututtava kiireellisesti</w:t>
      </w:r>
    </w:p>
    <w:p>
      <w:r>
        <w:rPr>
          <w:b/>
        </w:rPr>
        <w:t xml:space="preserve">Esimerkki 4.470</w:t>
      </w:r>
    </w:p>
    <w:p>
      <w:r>
        <w:t xml:space="preserve">Filippiinien osakekurssit sulkeutuivat vain #.## prosenttia korkeammalle maanantaina vaisussa kaupankäynnissä, kun markkinat jatkoivat vakautumista.</w:t>
      </w:r>
    </w:p>
    <w:p>
      <w:r>
        <w:rPr>
          <w:b/>
        </w:rPr>
        <w:t xml:space="preserve">Tulos</w:t>
      </w:r>
    </w:p>
    <w:p>
      <w:r>
        <w:t xml:space="preserve">ecb:n tärkeimmät viitekurssit</w:t>
      </w:r>
    </w:p>
    <w:p>
      <w:r>
        <w:rPr>
          <w:b/>
        </w:rPr>
        <w:t xml:space="preserve">Esimerkki 4.471</w:t>
      </w:r>
    </w:p>
    <w:p>
      <w:r>
        <w:t xml:space="preserve">mielivaltaiset pidätykset , kidutus , vankien kuolemantapaukset ja kuolemanrangaistus ovat nykyisiä käytäntöjä Guineassa , totesi ihmisoikeusjärjestö amnesty international torstaina täällä julkaistussa raportissaan.</w:t>
      </w:r>
    </w:p>
    <w:p>
      <w:r>
        <w:rPr>
          <w:b/>
        </w:rPr>
        <w:t xml:space="preserve">Tulos</w:t>
      </w:r>
    </w:p>
    <w:p>
      <w:r>
        <w:t xml:space="preserve">ruotsalainen YK-sotilas Bosniassa kuoli harhaluotiin</w:t>
      </w:r>
    </w:p>
    <w:p>
      <w:r>
        <w:rPr>
          <w:b/>
        </w:rPr>
        <w:t xml:space="preserve">Esimerkki 4.472</w:t>
      </w:r>
    </w:p>
    <w:p>
      <w:r>
        <w:t xml:space="preserve">Kiina ja Yhdysvallat ovat päässeet täydelliseen yhteisymmärrykseen jäljellä olevista kysymyksistä, jotka koskevat monenvälisiä neuvotteluja Kiinan liittymisestä Maailman kauppajärjestöön -lrb- wto -rrb- .</w:t>
      </w:r>
    </w:p>
    <w:p>
      <w:r>
        <w:rPr>
          <w:b/>
        </w:rPr>
        <w:t xml:space="preserve">Tulos</w:t>
      </w:r>
    </w:p>
    <w:p>
      <w:r>
        <w:t xml:space="preserve">Shenzhen rakentaa UNK high-tech-puiston</w:t>
      </w:r>
    </w:p>
    <w:p>
      <w:r>
        <w:rPr>
          <w:b/>
        </w:rPr>
        <w:t xml:space="preserve">Esimerkki 4.473</w:t>
      </w:r>
    </w:p>
    <w:p>
      <w:r>
        <w:t xml:space="preserve">Euroopan unionin jäsenvaltiot eivät ole kovin halukkaita sotilaalliseen väliintuloon Kongon demokraattisessa tasavallassa, varoitti maanantaina EU:n korkein sotilashenkilö.</w:t>
      </w:r>
    </w:p>
    <w:p>
      <w:r>
        <w:rPr>
          <w:b/>
        </w:rPr>
        <w:t xml:space="preserve">Tulos</w:t>
      </w:r>
    </w:p>
    <w:p>
      <w:r>
        <w:t xml:space="preserve">euroalueen vähittäismyynti laskee odotettua vähemmän : eu:n tiedot</w:t>
      </w:r>
    </w:p>
    <w:p>
      <w:r>
        <w:rPr>
          <w:b/>
        </w:rPr>
        <w:t xml:space="preserve">Esimerkki 4.474</w:t>
      </w:r>
    </w:p>
    <w:p>
      <w:r>
        <w:t xml:space="preserve">kaikki teollis- ja tekijänoikeuksia koskevat oikeudenkäyntiasiakirjat, jotka on laadittu Pekingin tuomioistuinten kaikilla kolmella tasolla, ovat saatavilla UNK:ssa, Pekingin korkeimman oikeuden virallisella verkkosivustolla, marraskuusta alkaen. # , ilmoitti virallinen perjantaina .</w:t>
      </w:r>
    </w:p>
    <w:p>
      <w:r>
        <w:rPr>
          <w:b/>
        </w:rPr>
        <w:t xml:space="preserve">Tulos</w:t>
      </w:r>
    </w:p>
    <w:p>
      <w:r>
        <w:t xml:space="preserve">Yhdysvaltain senaatti jättää sotarahat ratkaisematta.</w:t>
      </w:r>
    </w:p>
    <w:p>
      <w:r>
        <w:rPr>
          <w:b/>
        </w:rPr>
        <w:t xml:space="preserve">Esimerkki 4.475</w:t>
      </w:r>
    </w:p>
    <w:p>
      <w:r>
        <w:t xml:space="preserve">Ranskalaiset tuomarit määräsivät maanantaina UNK generalen kauppiaan Jerome Kervielin oikeuteen liiketoimista, jotka maksoivat pankille miljardeja euroja -lrb- dollareita -rrb- , sanoi oikeusviranomainen.</w:t>
      </w:r>
    </w:p>
    <w:p>
      <w:r>
        <w:rPr>
          <w:b/>
        </w:rPr>
        <w:t xml:space="preserve">Tulos</w:t>
      </w:r>
    </w:p>
    <w:p>
      <w:r>
        <w:t xml:space="preserve">italian murheet jatkuvat viidellä tappiolla ensimmäisenä päivänä eds : ottelut alkavat osoitteessa #### UNK:ssa</w:t>
      </w:r>
    </w:p>
    <w:p>
      <w:r>
        <w:rPr>
          <w:b/>
        </w:rPr>
        <w:t xml:space="preserve">Esimerkki 4.476</w:t>
      </w:r>
    </w:p>
    <w:p>
      <w:r>
        <w:t xml:space="preserve">sanomalehti kertoi maanantaina, että FBI:n ryhmä oli matkalla Israeliin kuulustelemaan YK:n pommittajaa viime kuun twa-suihkukoneen räjähdyksestä New Yorkin lähellä.</w:t>
      </w:r>
    </w:p>
    <w:p>
      <w:r>
        <w:rPr>
          <w:b/>
        </w:rPr>
        <w:t xml:space="preserve">Tulos</w:t>
      </w:r>
    </w:p>
    <w:p>
      <w:r>
        <w:t xml:space="preserve">israel estää arafatia lentämästä länsirannalle ; palestiinalaiset protestoivat Jack UNK:n toimesta</w:t>
      </w:r>
    </w:p>
    <w:p>
      <w:r>
        <w:rPr>
          <w:b/>
        </w:rPr>
        <w:t xml:space="preserve">Esimerkki 4.477</w:t>
      </w:r>
    </w:p>
    <w:p>
      <w:r>
        <w:t xml:space="preserve">euroopan unioni menetti viime vuonna vähintään #.## miljardia euroopanvaluuttayksikköä -lrb- dlrs #.# miljardia -rrb- dlrs- petoksia, mikä on #.# prosenttia sen kokonaisbudjetista , eu-komissio ilmoitti keskiviikkona.</w:t>
      </w:r>
    </w:p>
    <w:p>
      <w:r>
        <w:rPr>
          <w:b/>
        </w:rPr>
        <w:t xml:space="preserve">Tulos</w:t>
      </w:r>
    </w:p>
    <w:p>
      <w:r>
        <w:t xml:space="preserve">bosnian sotilaat lähtevät koulutukseen turkkiin bc-jugoslavian kanssa</w:t>
      </w:r>
    </w:p>
    <w:p>
      <w:r>
        <w:rPr>
          <w:b/>
        </w:rPr>
        <w:t xml:space="preserve">Esimerkki 4.478</w:t>
      </w:r>
    </w:p>
    <w:p>
      <w:r>
        <w:t xml:space="preserve">Malesian kansallinen autonvalmistaja Proton aikoo viedä autojaan Venäjälle ensi vuoden alussa vauhdittaakseen myyntiään ulkomailla, yhtiön virkamies sanoi tiistaina.</w:t>
      </w:r>
    </w:p>
    <w:p>
      <w:r>
        <w:rPr>
          <w:b/>
        </w:rPr>
        <w:t xml:space="preserve">Tulos</w:t>
      </w:r>
    </w:p>
    <w:p>
      <w:r>
        <w:t xml:space="preserve">myöhään olympialaisen vaimo muistelee vaikeita aikoja UNK kuva saatavilla</w:t>
      </w:r>
    </w:p>
    <w:p>
      <w:r>
        <w:rPr>
          <w:b/>
        </w:rPr>
        <w:t xml:space="preserve">Esimerkki 4.479</w:t>
      </w:r>
    </w:p>
    <w:p>
      <w:r>
        <w:t xml:space="preserve">kaikki alkoi viattomasti , kymmenkunta UNK-pakkausta kuivattuja yrttejä ja mausteita muovikarusellissa.</w:t>
      </w:r>
    </w:p>
    <w:p>
      <w:r>
        <w:rPr>
          <w:b/>
        </w:rPr>
        <w:t xml:space="preserve">Tulos</w:t>
      </w:r>
    </w:p>
    <w:p>
      <w:r>
        <w:t xml:space="preserve">quark lopettaa pyrkimyksensä Adobe-järjestelmiin</w:t>
      </w:r>
    </w:p>
    <w:p>
      <w:r>
        <w:rPr>
          <w:b/>
        </w:rPr>
        <w:t xml:space="preserve">Esimerkki 4.480</w:t>
      </w:r>
    </w:p>
    <w:p>
      <w:r>
        <w:t xml:space="preserve">Juuri kun Saksaan kohdistuu paineita tehdä enemmän maailman kolmanneksi suurimman talouden elvyttämiseksi, puoluepolitiikka nostaa ruman päänsä ja heikentää Berliinin pyrkimyksiä selviytyä jyrkästä maailmanlaajuisesta hidastumisesta.</w:t>
      </w:r>
    </w:p>
    <w:p>
      <w:r>
        <w:rPr>
          <w:b/>
        </w:rPr>
        <w:t xml:space="preserve">Tulos</w:t>
      </w:r>
    </w:p>
    <w:p>
      <w:r>
        <w:t xml:space="preserve">me taistelemme takaisin somalialaiset merirosvot varoittavat</w:t>
      </w:r>
    </w:p>
    <w:p>
      <w:r>
        <w:rPr>
          <w:b/>
        </w:rPr>
        <w:t xml:space="preserve">Esimerkki 4.481</w:t>
      </w:r>
    </w:p>
    <w:p>
      <w:r>
        <w:t xml:space="preserve">Kroatian kuudennet parlamenttivaalit sen itsenäistymisen jälkeen #### alkoivat sunnuntaina , ja kyselytutkimukset ennustavat tiukkaa kilpailua hallitsevan konservatiivisen Kroatian demokraattisen liiton -lrb- hdz -rrb- ja oppositiossa olevan sosialidemokraattisen puolueen -lrb- sdp -rrb- välillä.</w:t>
      </w:r>
    </w:p>
    <w:p>
      <w:r>
        <w:rPr>
          <w:b/>
        </w:rPr>
        <w:t xml:space="preserve">Tulos</w:t>
      </w:r>
    </w:p>
    <w:p>
      <w:r>
        <w:t xml:space="preserve">valuuttakurssit Intiassa</w:t>
      </w:r>
    </w:p>
    <w:p>
      <w:r>
        <w:rPr>
          <w:b/>
        </w:rPr>
        <w:t xml:space="preserve">Esimerkki 4.482</w:t>
      </w:r>
    </w:p>
    <w:p>
      <w:r>
        <w:t xml:space="preserve">kaksi tusinaa Chapinin koulun neljäsluokkalaista, kaikki vihreissä liiveissä, joissa oli rintamerkkejä, nousivat tuoleistaan lausumaan uskollisuudenvalan ja partiolaislupauksen: "kunniakseni..." UNK.</w:t>
      </w:r>
    </w:p>
    <w:p>
      <w:r>
        <w:rPr>
          <w:b/>
        </w:rPr>
        <w:t xml:space="preserve">Tulos</w:t>
      </w:r>
    </w:p>
    <w:p>
      <w:r>
        <w:t xml:space="preserve">Los Angelesin pitkäaikainen poliisipäällikkö Daryl Gatesin muistokirjoitus amerikan poliisipäälliköksi</w:t>
      </w:r>
    </w:p>
    <w:p>
      <w:r>
        <w:rPr>
          <w:b/>
        </w:rPr>
        <w:t xml:space="preserve">Esimerkki 4.483</w:t>
      </w:r>
    </w:p>
    <w:p>
      <w:r>
        <w:t xml:space="preserve">outo syöpämuoto leviää tarttuvana taudinaiheuttajana maailman koirien keskuudessa ilman virusten tai bakteerien apua, on englantilainen tutkimusryhmä havainnut.</w:t>
      </w:r>
    </w:p>
    <w:p>
      <w:r>
        <w:rPr>
          <w:b/>
        </w:rPr>
        <w:t xml:space="preserve">Tulos</w:t>
      </w:r>
    </w:p>
    <w:p>
      <w:r>
        <w:t xml:space="preserve">yhdysvaltalainen sotilas # irakilaiset kuolivat Irakissa UNK Bagdadissa</w:t>
      </w:r>
    </w:p>
    <w:p>
      <w:r>
        <w:rPr>
          <w:b/>
        </w:rPr>
        <w:t xml:space="preserve">Esimerkki 4.484</w:t>
      </w:r>
    </w:p>
    <w:p>
      <w:r>
        <w:t xml:space="preserve">republikaaninen Yhdysvaltain senaattori, joka pidätettiin poliisin seksitehtävässä lentokentän miesten vessassa, eroaa senaatista pidätyksensä ja syyllisyyttään koskevan kohun keskellä, republikaaniviranomaiset ilmoittivat perjantaina.</w:t>
      </w:r>
    </w:p>
    <w:p>
      <w:r>
        <w:rPr>
          <w:b/>
        </w:rPr>
        <w:t xml:space="preserve">Tulos</w:t>
      </w:r>
    </w:p>
    <w:p>
      <w:r>
        <w:t xml:space="preserve">Jerusalem : kaikki totta</w:t>
      </w:r>
    </w:p>
    <w:p>
      <w:r>
        <w:rPr>
          <w:b/>
        </w:rPr>
        <w:t xml:space="preserve">Esimerkki 4.485</w:t>
      </w:r>
    </w:p>
    <w:p>
      <w:r>
        <w:t xml:space="preserve">Eurooppalaiset turistit lähettävät kotiin postikortteja, joissa on postimerkit, joissa on viiden kasvon kuvat , jotka tunnetaan yksinkertaisesti nimellä los UNK -lrb- nuoret miehet -rrb- tai los cinco -lrb- viisi -rrb- .</w:t>
      </w:r>
    </w:p>
    <w:p>
      <w:r>
        <w:rPr>
          <w:b/>
        </w:rPr>
        <w:t xml:space="preserve">Tulos</w:t>
      </w:r>
    </w:p>
    <w:p>
      <w:r>
        <w:t xml:space="preserve">merck-lääke fosamax saattaa joutua oikeuteen</w:t>
      </w:r>
    </w:p>
    <w:p>
      <w:r>
        <w:rPr>
          <w:b/>
        </w:rPr>
        <w:t xml:space="preserve">Esimerkki 4.486</w:t>
      </w:r>
    </w:p>
    <w:p>
      <w:r>
        <w:t xml:space="preserve">tri Steven UNK Fort Collinsista, Colosta. ei ole parannuskeinoa Denver Broncos -kuumeeseen, mutta hän antaa ilmaisen vasektomian vaihdossa lippuihin sunnuntain afc-mestaruusotteluun Pittsburgh Steelersiä vastaan.</w:t>
      </w:r>
    </w:p>
    <w:p>
      <w:r>
        <w:rPr>
          <w:b/>
        </w:rPr>
        <w:t xml:space="preserve">Tulos</w:t>
      </w:r>
    </w:p>
    <w:p>
      <w:r>
        <w:t xml:space="preserve">lääkärit vaativat lahjojen rajoittamista</w:t>
      </w:r>
    </w:p>
    <w:p>
      <w:r>
        <w:rPr>
          <w:b/>
        </w:rPr>
        <w:t xml:space="preserve">Esimerkki 4.487</w:t>
      </w:r>
    </w:p>
    <w:p>
      <w:r>
        <w:t xml:space="preserve">Yhdysvaltain ja Venäjän merivoimat harjoittivat keskiviikkona pelastustekniikoita luonnonkatastrofien varalta, mutta Japaninmerellä pidetyt yhteiset harjoitukset keskeytyivät lähestyvän taifuunin vuoksi.</w:t>
      </w:r>
    </w:p>
    <w:p>
      <w:r>
        <w:rPr>
          <w:b/>
        </w:rPr>
        <w:t xml:space="preserve">Tulos</w:t>
      </w:r>
    </w:p>
    <w:p>
      <w:r>
        <w:t xml:space="preserve">crew # wiz #</w:t>
      </w:r>
    </w:p>
    <w:p>
      <w:r>
        <w:rPr>
          <w:b/>
        </w:rPr>
        <w:t xml:space="preserve">Esimerkki 4.488</w:t>
      </w:r>
    </w:p>
    <w:p>
      <w:r>
        <w:t xml:space="preserve">Walesin prinsessa Diana vieraili maanantaina kodittomien hätämajoituksessa Lontoon keskustassa sijaitsevalla pahamaineisella punaisen valon alueella, mutta hänen motiivinsa kyseenalaistettiin niiden tahojen taholta, joiden asiaa hän toivoi korostavansa.</w:t>
      </w:r>
    </w:p>
    <w:p>
      <w:r>
        <w:rPr>
          <w:b/>
        </w:rPr>
        <w:t xml:space="preserve">Tulos</w:t>
      </w:r>
    </w:p>
    <w:p>
      <w:r>
        <w:t xml:space="preserve">halvaantunut UNK:n tietokone odottaa sanaa päälliköltään isabel UNK:n kirjoittamana</w:t>
      </w:r>
    </w:p>
    <w:p>
      <w:r>
        <w:rPr>
          <w:b/>
        </w:rPr>
        <w:t xml:space="preserve">Esimerkki 4.489</w:t>
      </w:r>
    </w:p>
    <w:p>
      <w:r>
        <w:t xml:space="preserve">ränsistyneessä buddhalaistemppelissä täällä maan kaakkoisrannikolla uteliaita kyläläisiä kokoontui viime syksynä osana Yhdysvaltojen suurinta uhkapeliä aids-pandemian pysäyttämiseksi.</w:t>
      </w:r>
    </w:p>
    <w:p>
      <w:r>
        <w:rPr>
          <w:b/>
        </w:rPr>
        <w:t xml:space="preserve">Tulos</w:t>
      </w:r>
    </w:p>
    <w:p>
      <w:r>
        <w:t xml:space="preserve">koiran syöpämuoto leviää tarttuvana taudinaiheuttajana</w:t>
      </w:r>
    </w:p>
    <w:p>
      <w:r>
        <w:rPr>
          <w:b/>
        </w:rPr>
        <w:t xml:space="preserve">Esimerkki 4.490</w:t>
      </w:r>
    </w:p>
    <w:p>
      <w:r>
        <w:t xml:space="preserve">Pakistanin tiedotusministeri kiisti tiistaina pitävänsä yllä terroristileirejä, päivä sen jälkeen kun vieraileva separatistijohtaja kashmirilaisjohtaja oli ylistänyt häntä siitä, että hän oli auttanut kouluttamaan taistelijoita, jotka taistelevat Intian joukkoja vastaan Himalajan alueella.</w:t>
      </w:r>
    </w:p>
    <w:p>
      <w:r>
        <w:rPr>
          <w:b/>
        </w:rPr>
        <w:t xml:space="preserve">Tulos</w:t>
      </w:r>
    </w:p>
    <w:p>
      <w:r>
        <w:t xml:space="preserve">Yhdysvaltojen ilmaiskut tappavat jopa ## kapinallista Etelä-Afganistanissa Taistelut jatkuvat muualla.</w:t>
      </w:r>
    </w:p>
    <w:p>
      <w:r>
        <w:rPr>
          <w:b/>
        </w:rPr>
        <w:t xml:space="preserve">Esimerkki 4.491</w:t>
      </w:r>
    </w:p>
    <w:p>
      <w:r>
        <w:t xml:space="preserve">yksi phil jackson 's ensimmäiset havainnot palattuaan Los Angeles Lakers oli hän 'd olla `` eniten hämmästynyt '' jos he olivat asemassa kilpailemaan mestaruudesta aikana elämän hänen kolmivuotisen sopimuksen.</w:t>
      </w:r>
    </w:p>
    <w:p>
      <w:r>
        <w:rPr>
          <w:b/>
        </w:rPr>
        <w:t xml:space="preserve">Tulos</w:t>
      </w:r>
    </w:p>
    <w:p>
      <w:r>
        <w:t xml:space="preserve">israel muuttaa politiikkaansa ja laajentaa islamilaisen jihadin taistelijoiden verkkoa.</w:t>
      </w:r>
    </w:p>
    <w:p>
      <w:r>
        <w:rPr>
          <w:b/>
        </w:rPr>
        <w:t xml:space="preserve">Esimerkki 4.492</w:t>
      </w:r>
    </w:p>
    <w:p>
      <w:r>
        <w:t xml:space="preserve">kysymysmerkkejä muodossa Espanjan ennätys maalintekijä kapteeni Raul jatkoi ruokkii huolia maan lehdistön täällä perjantaina.</w:t>
      </w:r>
    </w:p>
    <w:p>
      <w:r>
        <w:rPr>
          <w:b/>
        </w:rPr>
        <w:t xml:space="preserve">Tulos</w:t>
      </w:r>
    </w:p>
    <w:p>
      <w:r>
        <w:t xml:space="preserve">credit agricole ilmoittaa #.# miljardin euron tarjouksesta kreikkalaisesta emporiki-pankista.</w:t>
      </w:r>
    </w:p>
    <w:p>
      <w:r>
        <w:rPr>
          <w:b/>
        </w:rPr>
        <w:t xml:space="preserve">Esimerkki 4.493</w:t>
      </w:r>
    </w:p>
    <w:p>
      <w:r>
        <w:t xml:space="preserve">Palestiinan presidentin Mahmud Abbasin on tehtävä enemmän aseistariisumiseksi, Israelin pääministeri Ehud Olmert sanoi sunnuntaina ja lupasi auttaa prosessissa.</w:t>
      </w:r>
    </w:p>
    <w:p>
      <w:r>
        <w:rPr>
          <w:b/>
        </w:rPr>
        <w:t xml:space="preserve">Tulos</w:t>
      </w:r>
    </w:p>
    <w:p>
      <w:r>
        <w:t xml:space="preserve">lehdistö moittii ranskalaista näyttöä</w:t>
      </w:r>
    </w:p>
    <w:p>
      <w:r>
        <w:rPr>
          <w:b/>
        </w:rPr>
        <w:t xml:space="preserve">Esimerkki 4.494</w:t>
      </w:r>
    </w:p>
    <w:p>
      <w:r>
        <w:t xml:space="preserve">Sri Lankan laivasto on ottanut haltuunsa kaksi intialaista kalastustroolaria, jotka harjoittivat salametsästystä Sri Lankan luoteisrannikolla, ja pidättänyt ## aluksella ollutta intialaista kalastajaa, paikallislehti kertoi keskiviikkona.</w:t>
      </w:r>
    </w:p>
    <w:p>
      <w:r>
        <w:rPr>
          <w:b/>
        </w:rPr>
        <w:t xml:space="preserve">Tulos</w:t>
      </w:r>
    </w:p>
    <w:p>
      <w:r>
        <w:t xml:space="preserve">kiinan ilmailuteollisuus asettaa turvallisuuslentojen ennätyksen viralliseksi</w:t>
      </w:r>
    </w:p>
    <w:p>
      <w:r>
        <w:rPr>
          <w:b/>
        </w:rPr>
        <w:t xml:space="preserve">Esimerkki 4.495</w:t>
      </w:r>
    </w:p>
    <w:p>
      <w:r>
        <w:t xml:space="preserve">taikuuden ja mystiikan maassa , Arabianmeren aaltojen takana , elää sankari , jonka sielu pysyy ikuisesti amerikkalaisena .</w:t>
      </w:r>
    </w:p>
    <w:p>
      <w:r>
        <w:rPr>
          <w:b/>
        </w:rPr>
        <w:t xml:space="preserve">Tulos</w:t>
      </w:r>
    </w:p>
    <w:p>
      <w:r>
        <w:t xml:space="preserve">adidas q# nettoliikevaihto laski ## prosenttia ; osakkeet nousussa h# toiveiden ansiosta.</w:t>
      </w:r>
    </w:p>
    <w:p>
      <w:r>
        <w:rPr>
          <w:b/>
        </w:rPr>
        <w:t xml:space="preserve">Esimerkki 4.496</w:t>
      </w:r>
    </w:p>
    <w:p>
      <w:r>
        <w:t xml:space="preserve">Punaisen Ristin neuvottelijat kilpailevista Pohjois- ja Etelä-Koreasta kävivät keskiviikkona neuvotteluja hätäapua koskevista elintarvikelähetyksistä nälkää näkeville pohjoiskorealaisille ja sopivat tapaavansa uudelleen torstaina .</w:t>
      </w:r>
    </w:p>
    <w:p>
      <w:r>
        <w:rPr>
          <w:b/>
        </w:rPr>
        <w:t xml:space="preserve">Tulos</w:t>
      </w:r>
    </w:p>
    <w:p>
      <w:r>
        <w:t xml:space="preserve">bangkok : talousongelmat</w:t>
      </w:r>
    </w:p>
    <w:p>
      <w:r>
        <w:rPr>
          <w:b/>
        </w:rPr>
        <w:t xml:space="preserve">Esimerkki 4.497</w:t>
      </w:r>
    </w:p>
    <w:p>
      <w:r>
        <w:t xml:space="preserve">Kiina juhlisti tiistaina Yhdysvaltain varapresidentti Al Goren uraauurtavaa vierailua allekirjoittamalla #.# miljardin dollarin arvoisia sopimuksia amerikkalaisten jättiläisten Boeingin ja General Motorsin kanssa.</w:t>
      </w:r>
    </w:p>
    <w:p>
      <w:r>
        <w:rPr>
          <w:b/>
        </w:rPr>
        <w:t xml:space="preserve">Tulos</w:t>
      </w:r>
    </w:p>
    <w:p>
      <w:r>
        <w:t xml:space="preserve">kaakkois-aasian elokuvafestivaali avataan kambodžassa</w:t>
      </w:r>
    </w:p>
    <w:p>
      <w:r>
        <w:rPr>
          <w:b/>
        </w:rPr>
        <w:t xml:space="preserve">Esimerkki 4.498</w:t>
      </w:r>
    </w:p>
    <w:p>
      <w:r>
        <w:t xml:space="preserve">YK:n yleiskokous näytti olevan valmis hyväksymään päätöslauselman, jossa tuomitaan Israelin suunnitelmat rakentaa asuntoja tuhansille juutalaissiirtolaisille Itä-Jerusalemiin.</w:t>
      </w:r>
    </w:p>
    <w:p>
      <w:r>
        <w:rPr>
          <w:b/>
        </w:rPr>
        <w:t xml:space="preserve">Tulos</w:t>
      </w:r>
    </w:p>
    <w:p>
      <w:r>
        <w:t xml:space="preserve">UNK:n hallitus tuskin myy ntt:n osakkeita ennen ####.</w:t>
      </w:r>
    </w:p>
    <w:p>
      <w:r>
        <w:rPr>
          <w:b/>
        </w:rPr>
        <w:t xml:space="preserve">Esimerkki 4.499</w:t>
      </w:r>
    </w:p>
    <w:p>
      <w:r>
        <w:t xml:space="preserve">"City of villains" ja sen UNK-seuralainen peli, "City of heroes", eivät ole parhaita online-roolipelejä - tämä titteli menee "World of Warcraftille".</w:t>
      </w:r>
    </w:p>
    <w:p>
      <w:r>
        <w:rPr>
          <w:b/>
        </w:rPr>
        <w:t xml:space="preserve">Tulos</w:t>
      </w:r>
    </w:p>
    <w:p>
      <w:r>
        <w:t xml:space="preserve">hän kirjoittaa sydämestään</w:t>
      </w:r>
    </w:p>
    <w:p>
      <w:r>
        <w:rPr>
          <w:b/>
        </w:rPr>
        <w:t xml:space="preserve">Esimerkki 4.500</w:t>
      </w:r>
    </w:p>
    <w:p>
      <w:r>
        <w:t xml:space="preserve">hinausauton kuljettaja ja hänen matkustajansa, jotka saivat vakavia palovammoja viime kuun massiivisessa UNK-räjähdyksessä, ovat nostaneet kanteen konsolidoitua Edison-yhtiötä vastaan ja syyttävät yhtiötä väärinkäytöksistä.</w:t>
      </w:r>
    </w:p>
    <w:p>
      <w:r>
        <w:rPr>
          <w:b/>
        </w:rPr>
        <w:t xml:space="preserve">Tulos</w:t>
      </w:r>
    </w:p>
    <w:p>
      <w:r>
        <w:t xml:space="preserve">sillan kuolonuhrien määrä nousee #:een, kun liittovaltion viranomaiset lupaavat lisää rahaa</w:t>
      </w:r>
    </w:p>
    <w:p>
      <w:r>
        <w:rPr>
          <w:b/>
        </w:rPr>
        <w:t xml:space="preserve">Esimerkki 4.501</w:t>
      </w:r>
    </w:p>
    <w:p>
      <w:r>
        <w:t xml:space="preserve">Kauan ennen "Terminaattorin" tekemistä Arnold Schwarzenegger oli nuori itävaltalainen kehonrakentaja, joka opiskeli Santa Monica Collegessa #### alkuvuosina.</w:t>
      </w:r>
    </w:p>
    <w:p>
      <w:r>
        <w:rPr>
          <w:b/>
        </w:rPr>
        <w:t xml:space="preserve">Tulos</w:t>
      </w:r>
    </w:p>
    <w:p>
      <w:r>
        <w:t xml:space="preserve">wie todistaa kuuluvansa joukkoon sijoittumalla toiseksi</w:t>
      </w:r>
    </w:p>
    <w:p>
      <w:r>
        <w:rPr>
          <w:b/>
        </w:rPr>
        <w:t xml:space="preserve">Esimerkki 4.502</w:t>
      </w:r>
    </w:p>
    <w:p>
      <w:r>
        <w:t xml:space="preserve">bonnie UNK hyppää sängystä ei kauan sen jälkeen, kun jotkut ihmiset sammuttavat Lettermanin .</w:t>
      </w:r>
    </w:p>
    <w:p>
      <w:r>
        <w:rPr>
          <w:b/>
        </w:rPr>
        <w:t xml:space="preserve">Tulos</w:t>
      </w:r>
    </w:p>
    <w:p>
      <w:r>
        <w:t xml:space="preserve">liikematkustaminen : kilpailevat strategiat ; täpötäysi taivas</w:t>
      </w:r>
    </w:p>
    <w:p>
      <w:r>
        <w:rPr>
          <w:b/>
        </w:rPr>
        <w:t xml:space="preserve">Esimerkki 4.503</w:t>
      </w:r>
    </w:p>
    <w:p>
      <w:r>
        <w:t xml:space="preserve">"My fellow americans" olisi voinut olla nimeltään "grumpy old ex presidentit" _ ja luultavasti olisi pitänytkin olla .</w:t>
      </w:r>
    </w:p>
    <w:p>
      <w:r>
        <w:rPr>
          <w:b/>
        </w:rPr>
        <w:t xml:space="preserve">Tulos</w:t>
      </w:r>
    </w:p>
    <w:p>
      <w:r>
        <w:t xml:space="preserve">kristittyjen marttyyrikuoleman vuosisata</w:t>
      </w:r>
    </w:p>
    <w:p>
      <w:r>
        <w:rPr>
          <w:b/>
        </w:rPr>
        <w:t xml:space="preserve">Esimerkki 4.504</w:t>
      </w:r>
    </w:p>
    <w:p>
      <w:r>
        <w:t xml:space="preserve">Libanonin pääministeri rafic hariri syytti tiistaina Britanniaa siitä, että se tukee Israelin hyökkäystä Hizbollahin sissejä vastaan Libanonissa, kun hän ilmoitti suunnitelmistaan vierailla Lontoossa .</w:t>
      </w:r>
    </w:p>
    <w:p>
      <w:r>
        <w:rPr>
          <w:b/>
        </w:rPr>
        <w:t xml:space="preserve">Tulos</w:t>
      </w:r>
    </w:p>
    <w:p>
      <w:r>
        <w:t xml:space="preserve">saksan suurlähettiläs protestoi jakartassa # etimorilaisten kohtelusta</w:t>
      </w:r>
    </w:p>
    <w:p>
      <w:r>
        <w:rPr>
          <w:b/>
        </w:rPr>
        <w:t xml:space="preserve">Esimerkki 4.505</w:t>
      </w:r>
    </w:p>
    <w:p>
      <w:r>
        <w:t xml:space="preserve">useat apple computer inc:n entiset johtajat ovat keränneet # miljoonaa dollaria riskipääomaa rahoittaakseen UNK-nimistä internet-keskustelualuetta, joka jatkaa siitä, mihin apple jäi lopetettuaan UNK-verkkopalvelunsa.</w:t>
      </w:r>
    </w:p>
    <w:p>
      <w:r>
        <w:rPr>
          <w:b/>
        </w:rPr>
        <w:t xml:space="preserve">Tulos</w:t>
      </w:r>
    </w:p>
    <w:p>
      <w:r>
        <w:t xml:space="preserve">volvo aero aloittaa moottoriturbiinihankkeen daimlerin mtu:n kanssa</w:t>
      </w:r>
    </w:p>
    <w:p>
      <w:r>
        <w:rPr>
          <w:b/>
        </w:rPr>
        <w:t xml:space="preserve">Esimerkki 4.506</w:t>
      </w:r>
    </w:p>
    <w:p>
      <w:r>
        <w:t xml:space="preserve">Davis Love sanoi, että hän ajatteli tehdä golfin maailmancupista kokopäiväisen ammatin otettuaan ## lyönnin johtoaseman Japaniin nähden tapahtumassa meidän kumppanimme Fred Couplesin kanssa täällä lauantaina.</w:t>
      </w:r>
    </w:p>
    <w:p>
      <w:r>
        <w:rPr>
          <w:b/>
        </w:rPr>
        <w:t xml:space="preserve">Tulos</w:t>
      </w:r>
    </w:p>
    <w:p>
      <w:r>
        <w:t xml:space="preserve">Roh vallankaappausjuonija, sitten demokratiasta käännynnäinen, nyt UNK-puiston häpeässä</w:t>
      </w:r>
    </w:p>
    <w:p>
      <w:r>
        <w:rPr>
          <w:b/>
        </w:rPr>
        <w:t xml:space="preserve">Esimerkki 4.507</w:t>
      </w:r>
    </w:p>
    <w:p>
      <w:r>
        <w:t xml:space="preserve">osavaltion pääkaupungissa työskentelevä Miguel Lopez istuu pehmoisessa punaisessa samettituolissa senaatin istuntosalin lattialla.</w:t>
      </w:r>
    </w:p>
    <w:p>
      <w:r>
        <w:rPr>
          <w:b/>
        </w:rPr>
        <w:t xml:space="preserve">Tulos</w:t>
      </w:r>
    </w:p>
    <w:p>
      <w:r>
        <w:t xml:space="preserve">tulevaisuuteen katsominen</w:t>
      </w:r>
    </w:p>
    <w:p>
      <w:r>
        <w:rPr>
          <w:b/>
        </w:rPr>
        <w:t xml:space="preserve">Esimerkki 4.508</w:t>
      </w:r>
    </w:p>
    <w:p>
      <w:r>
        <w:t xml:space="preserve">torstaina syytettiin ## ihmisen kuolonloukuksi muodostuneen traktoriperävaunun kuljettajaa laittomien maahanmuuttajien kuljettamisesta ja kätkemisestä, ja viranomaiset etsivät kolmea muuta epäiltyä yhdestä Yhdysvaltain historian tappavimmista salakuljetusjärjestelyistä.</w:t>
      </w:r>
    </w:p>
    <w:p>
      <w:r>
        <w:rPr>
          <w:b/>
        </w:rPr>
        <w:t xml:space="preserve">Tulos</w:t>
      </w:r>
    </w:p>
    <w:p>
      <w:r>
        <w:t xml:space="preserve">botswana aloittaa aids-rokotteen kokeet</w:t>
      </w:r>
    </w:p>
    <w:p>
      <w:r>
        <w:rPr>
          <w:b/>
        </w:rPr>
        <w:t xml:space="preserve">Esimerkki 4.509</w:t>
      </w:r>
    </w:p>
    <w:p>
      <w:r>
        <w:t xml:space="preserve">Jos koskaan on ollut klassinen tapaus, jossa ei ole ilmaista lounasta, suosittuja kipulääkkeitä ei ole.</w:t>
      </w:r>
    </w:p>
    <w:p>
      <w:r>
        <w:rPr>
          <w:b/>
        </w:rPr>
        <w:t xml:space="preserve">Tulos</w:t>
      </w:r>
    </w:p>
    <w:p>
      <w:r>
        <w:t xml:space="preserve">L.A.:n alueella edelleen pahin ruuhkautuminen</w:t>
      </w:r>
    </w:p>
    <w:p>
      <w:r>
        <w:rPr>
          <w:b/>
        </w:rPr>
        <w:t xml:space="preserve">Esimerkki 4.510</w:t>
      </w:r>
    </w:p>
    <w:p>
      <w:r>
        <w:t xml:space="preserve">UNK lindner katsoo poikiensa nukkuvan sohvasängyssä .</w:t>
      </w:r>
    </w:p>
    <w:p>
      <w:r>
        <w:rPr>
          <w:b/>
        </w:rPr>
        <w:t xml:space="preserve">Tulos</w:t>
      </w:r>
    </w:p>
    <w:p>
      <w:r>
        <w:t xml:space="preserve">iranin levottomuudet paljastavat puolueiden erimielisyyden Yhdysvaltojen oikeasta roolista</w:t>
      </w:r>
    </w:p>
    <w:p>
      <w:r>
        <w:rPr>
          <w:b/>
        </w:rPr>
        <w:t xml:space="preserve">Esimerkki 4.511</w:t>
      </w:r>
    </w:p>
    <w:p>
      <w:r>
        <w:t xml:space="preserve">entinen presidentti Clinton ennusti viime viikolla, että republikaanien ympäristöpolitiikka johtaa useampiin hurrikaaneihin .</w:t>
      </w:r>
    </w:p>
    <w:p>
      <w:r>
        <w:rPr>
          <w:b/>
        </w:rPr>
        <w:t xml:space="preserve">Tulos</w:t>
      </w:r>
    </w:p>
    <w:p>
      <w:r>
        <w:t xml:space="preserve">your wheels : tietokonenäköllä on katseet ajamisen tulevaisuuteen</w:t>
      </w:r>
    </w:p>
    <w:p>
      <w:r>
        <w:rPr>
          <w:b/>
        </w:rPr>
        <w:t xml:space="preserve">Esimerkki 4.512</w:t>
      </w:r>
    </w:p>
    <w:p>
      <w:r>
        <w:t xml:space="preserve">Presidentti Bill Clinton myönsi tiistaina, että Yhdysvaltojen ja Venäjän huippukokouksesta tulee "vaikea", kun hän valmistautuu välienselvittelyyn presidentti Boris Jeltsinin kanssa hänen vaalimastaan roolista Naton laajentamisessa.</w:t>
      </w:r>
    </w:p>
    <w:p>
      <w:r>
        <w:rPr>
          <w:b/>
        </w:rPr>
        <w:t xml:space="preserve">Tulos</w:t>
      </w:r>
    </w:p>
    <w:p>
      <w:r>
        <w:t xml:space="preserve">Kauniit pääsevät vapaiksi, kun taas rumat ovat kirottuja.</w:t>
      </w:r>
    </w:p>
    <w:p>
      <w:r>
        <w:rPr>
          <w:b/>
        </w:rPr>
        <w:t xml:space="preserve">Esimerkki 4.513</w:t>
      </w:r>
    </w:p>
    <w:p>
      <w:r>
        <w:t xml:space="preserve">fannie mae , maan suurin asuntolainarahoitusyhtiö, tarjosi perjantaina lisätodisteita siitä, että asuntomarkkinoiden lama syvenee, kun se raportoi #,# miljardin dollarin tappiosta toisella vuosineljänneksellä.</w:t>
      </w:r>
    </w:p>
    <w:p>
      <w:r>
        <w:rPr>
          <w:b/>
        </w:rPr>
        <w:t xml:space="preserve">Tulos</w:t>
      </w:r>
    </w:p>
    <w:p>
      <w:r>
        <w:t xml:space="preserve">sprintterit ihmettelevät pulttia</w:t>
      </w:r>
    </w:p>
    <w:p>
      <w:r>
        <w:rPr>
          <w:b/>
        </w:rPr>
        <w:t xml:space="preserve">Esimerkki 4.514</w:t>
      </w:r>
    </w:p>
    <w:p>
      <w:r>
        <w:t xml:space="preserve">rahoittaja werner k. rey hävisi torstaina tärkeän erän luovuttamista koskevassa taistelussaan, kun tuomari päätti, että Sveitsin hallitus on osoittanut, että hänellä on kotimaassaan syytä vastata.</w:t>
      </w:r>
    </w:p>
    <w:p>
      <w:r>
        <w:rPr>
          <w:b/>
        </w:rPr>
        <w:t xml:space="preserve">Tulos</w:t>
      </w:r>
    </w:p>
    <w:p>
      <w:r>
        <w:t xml:space="preserve">egyptin suunnittelema maailman suurin museo tarvitsee rahaa salah UNK:n toimesta</w:t>
      </w:r>
    </w:p>
    <w:p>
      <w:r>
        <w:rPr>
          <w:b/>
        </w:rPr>
        <w:t xml:space="preserve">Esimerkki 4.515</w:t>
      </w:r>
    </w:p>
    <w:p>
      <w:r>
        <w:t xml:space="preserve">New York Times sanoi pääkirjoituksessaan perjantaina , toukokuussa ## : UNK</w:t>
      </w:r>
    </w:p>
    <w:p>
      <w:r>
        <w:rPr>
          <w:b/>
        </w:rPr>
        <w:t xml:space="preserve">Tulos</w:t>
      </w:r>
    </w:p>
    <w:p>
      <w:r>
        <w:t xml:space="preserve">voi tehdä yksittäisiä ostoksia soittamalla UNK:hon tai UNK:hon.</w:t>
      </w:r>
    </w:p>
    <w:p>
      <w:r>
        <w:rPr>
          <w:b/>
        </w:rPr>
        <w:t xml:space="preserve">Esimerkki 4.516</w:t>
      </w:r>
    </w:p>
    <w:p>
      <w:r>
        <w:t xml:space="preserve">Venäjän rajavartijat takavarikoivat Tadžikistanissa ### kiloa -lrb- ### kiloa -rrb- raakaa oopiumia, joka oli tarkoitettu salakuljetettavaksi ulkomaille , vartijoiden komentaja ilmoitti lauantaina.</w:t>
      </w:r>
    </w:p>
    <w:p>
      <w:r>
        <w:rPr>
          <w:b/>
        </w:rPr>
        <w:t xml:space="preserve">Tulos</w:t>
      </w:r>
    </w:p>
    <w:p>
      <w:r>
        <w:t xml:space="preserve">arafat vierailee kreikassa</w:t>
      </w:r>
    </w:p>
    <w:p>
      <w:r>
        <w:rPr>
          <w:b/>
        </w:rPr>
        <w:t xml:space="preserve">Esimerkki 4.517</w:t>
      </w:r>
    </w:p>
    <w:p>
      <w:r>
        <w:t xml:space="preserve">Kapinalliset hyökkäsivät yöllä poliisiasemalle talebanien ydinalueella Etelä-Afganistanissa tappaen yhden poliisin ja haavoittaen kahta muuta, kertoivat viranomaiset maanantaina.</w:t>
      </w:r>
    </w:p>
    <w:p>
      <w:r>
        <w:rPr>
          <w:b/>
        </w:rPr>
        <w:t xml:space="preserve">Tulos</w:t>
      </w:r>
    </w:p>
    <w:p>
      <w:r>
        <w:t xml:space="preserve">toisen testin tulostaulu</w:t>
      </w:r>
    </w:p>
    <w:p>
      <w:r>
        <w:rPr>
          <w:b/>
        </w:rPr>
        <w:t xml:space="preserve">Esimerkki 4.518</w:t>
      </w:r>
    </w:p>
    <w:p>
      <w:r>
        <w:t xml:space="preserve">Yhdysvaltain presidentti George W. Bush lensi tiistaina Bagdadiin viiden tunnin yllätysvierailulle tukeakseen Irakin pääministerin Nuri al-Malikin uutta hallitusta sen taistelussa kapinallisia vastaan.</w:t>
      </w:r>
    </w:p>
    <w:p>
      <w:r>
        <w:rPr>
          <w:b/>
        </w:rPr>
        <w:t xml:space="preserve">Tulos</w:t>
      </w:r>
    </w:p>
    <w:p>
      <w:r>
        <w:t xml:space="preserve">bollywood kiehuu hallitukselle yli hiilihappojuomamainoksen kommentit UNK kuva</w:t>
      </w:r>
    </w:p>
    <w:p>
      <w:r>
        <w:rPr>
          <w:b/>
        </w:rPr>
        <w:t xml:space="preserve">Esimerkki 4.519</w:t>
      </w:r>
    </w:p>
    <w:p>
      <w:r>
        <w:t xml:space="preserve">laittomia pohjoisafrikkalaisia maahanmuuttajia kuljettanut kuorma-auto kaatui Koillis-Espanjassa, jolloin kuoli ## ja loukkaantui kuusi muuta, poliisi kertoi maanantaina.</w:t>
      </w:r>
    </w:p>
    <w:p>
      <w:r>
        <w:rPr>
          <w:b/>
        </w:rPr>
        <w:t xml:space="preserve">Tulos</w:t>
      </w:r>
    </w:p>
    <w:p>
      <w:r>
        <w:t xml:space="preserve">jopa ## kuoli afganistanilaisessa räjähdysonnettomuudessa, jota epäilee Terence White</w:t>
      </w:r>
    </w:p>
    <w:p>
      <w:r>
        <w:rPr>
          <w:b/>
        </w:rPr>
        <w:t xml:space="preserve">Esimerkki 4.520</w:t>
      </w:r>
    </w:p>
    <w:p>
      <w:r>
        <w:t xml:space="preserve">Brian Cowen on virallisesti valittu Irlannin hallituspuolueen Fianna Failin johtajaksi Bertie Ahernin tilalle.</w:t>
      </w:r>
    </w:p>
    <w:p>
      <w:r>
        <w:rPr>
          <w:b/>
        </w:rPr>
        <w:t xml:space="preserve">Tulos</w:t>
      </w:r>
    </w:p>
    <w:p>
      <w:r>
        <w:t xml:space="preserve">Ranska voittaa Kiinan ja voittaa naisten epee-joukkuekultaa.</w:t>
      </w:r>
    </w:p>
    <w:p>
      <w:r>
        <w:rPr>
          <w:b/>
        </w:rPr>
        <w:t xml:space="preserve">Esimerkki 4.521</w:t>
      </w:r>
    </w:p>
    <w:p>
      <w:r>
        <w:t xml:space="preserve">hallituksen virkamiesten ja islamilaisten taistelijoiden välinen sopimus luonnonkauniissa Swatin laaksossa saattaa ennakoida laajempia sopimuksia Afganistanin rajanaapurina olevilla heimoalueilla toimivien taistelijoiden kanssa.</w:t>
      </w:r>
    </w:p>
    <w:p>
      <w:r>
        <w:rPr>
          <w:b/>
        </w:rPr>
        <w:t xml:space="preserve">Tulos</w:t>
      </w:r>
    </w:p>
    <w:p>
      <w:r>
        <w:t xml:space="preserve">## head goes UNK test</w:t>
      </w:r>
    </w:p>
    <w:p>
      <w:r>
        <w:rPr>
          <w:b/>
        </w:rPr>
        <w:t xml:space="preserve">Esimerkki 4.522</w:t>
      </w:r>
    </w:p>
    <w:p>
      <w:r>
        <w:t xml:space="preserve">turvallisuusneuvosto uhkasi keskiviikkona talouspakotteilla Angolan kapinallisia vastaan ja syytti heitä siitä, että he eivät ole noudattaneet sopimuksia, joiden tarkoituksena on lopettaa ## vuotta vanha sisällissota.</w:t>
      </w:r>
    </w:p>
    <w:p>
      <w:r>
        <w:rPr>
          <w:b/>
        </w:rPr>
        <w:t xml:space="preserve">Tulos</w:t>
      </w:r>
    </w:p>
    <w:p>
      <w:r>
        <w:t xml:space="preserve">Öljy-yhtiön rakennuksessa tapahtunut räjähdys tappoi ## eds : UNK nostaa kuolleiden määrän ## kuolleisiin ## loukkaantuneisiin</w:t>
      </w:r>
    </w:p>
    <w:p>
      <w:r>
        <w:rPr>
          <w:b/>
        </w:rPr>
        <w:t xml:space="preserve">Esimerkki 4.523</w:t>
      </w:r>
    </w:p>
    <w:p>
      <w:r>
        <w:t xml:space="preserve">yksi kerrallaan suosikit ovat kaatuneet : pingviinit , pääkaupungit , punasiivet , paholaiset .</w:t>
      </w:r>
    </w:p>
    <w:p>
      <w:r>
        <w:rPr>
          <w:b/>
        </w:rPr>
        <w:t xml:space="preserve">Tulos</w:t>
      </w:r>
    </w:p>
    <w:p>
      <w:r>
        <w:t xml:space="preserve">miksi me UNK muoti s fab four</w:t>
      </w:r>
    </w:p>
    <w:p>
      <w:r>
        <w:rPr>
          <w:b/>
        </w:rPr>
        <w:t xml:space="preserve">Esimerkki 4.524</w:t>
      </w:r>
    </w:p>
    <w:p>
      <w:r>
        <w:t xml:space="preserve">Ranskan presidentinvaalien ennakkosuosikki Nicolas Sarkozy torjui tiistaina äärioikeistolaisen kilpailijan Jean-Marie Le Penin huomautukset, joiden mukaan Sarkozyn maahanmuuttajataustaiset juuret vaikuttavat äänestäjiin, jotka menevät äänestämään alle kahden viikon kuluttua.</w:t>
      </w:r>
    </w:p>
    <w:p>
      <w:r>
        <w:rPr>
          <w:b/>
        </w:rPr>
        <w:t xml:space="preserve">Tulos</w:t>
      </w:r>
    </w:p>
    <w:p>
      <w:r>
        <w:t xml:space="preserve">Turkki pidätti kaksi epäiltyä lomakeskuksen pommi-iskun takana</w:t>
      </w:r>
    </w:p>
    <w:p>
      <w:r>
        <w:rPr>
          <w:b/>
        </w:rPr>
        <w:t xml:space="preserve">Esimerkki 4.525</w:t>
      </w:r>
    </w:p>
    <w:p>
      <w:r>
        <w:t xml:space="preserve">everestin huipulle nousun ##-päivää juhliva sir edmund hillary muisteli tiistaina, kuinka hänen kumppaninsa tenzing norgay pelasti hänen henkensä juuri ennen kuin he aloittivat historiallisen kiipeämisen.</w:t>
      </w:r>
    </w:p>
    <w:p>
      <w:r>
        <w:rPr>
          <w:b/>
        </w:rPr>
        <w:t xml:space="preserve">Tulos</w:t>
      </w:r>
    </w:p>
    <w:p>
      <w:r>
        <w:t xml:space="preserve">kenraali Franks Irakin sodan komentaja jää eläkkeelle virkamiesten mukaan</w:t>
      </w:r>
    </w:p>
    <w:p>
      <w:r>
        <w:rPr>
          <w:b/>
        </w:rPr>
        <w:t xml:space="preserve">Esimerkki 4.526</w:t>
      </w:r>
    </w:p>
    <w:p>
      <w:r>
        <w:t xml:space="preserve">Yhdysvaltain valtiovarainministerin John Snow'n kommentit auttoivat nostamaan euron kurssia suhteessa dollariin yli #.## dollariin maanantaina, mikä oli uusi neljän vuoden huippu, kun ##-maiden valuutta lähestyi kaikkien aikojen korkeinta arvoaan.</w:t>
      </w:r>
    </w:p>
    <w:p>
      <w:r>
        <w:rPr>
          <w:b/>
        </w:rPr>
        <w:t xml:space="preserve">Tulos</w:t>
      </w:r>
    </w:p>
    <w:p>
      <w:r>
        <w:t xml:space="preserve">raportti : venäläinen tiedemies vaatii valamiesoikeudenkäyntiä</w:t>
      </w:r>
    </w:p>
    <w:p>
      <w:r>
        <w:rPr>
          <w:b/>
        </w:rPr>
        <w:t xml:space="preserve">Esimerkki 4.527</w:t>
      </w:r>
    </w:p>
    <w:p>
      <w:r>
        <w:t xml:space="preserve">wong peng soon , neljäkertainen sulkapallon yleisten mestari ja Singaporen tunnetuin urheilumies , on kuollut keuhkokuumeeseen.</w:t>
      </w:r>
    </w:p>
    <w:p>
      <w:r>
        <w:rPr>
          <w:b/>
        </w:rPr>
        <w:t xml:space="preserve">Tulos</w:t>
      </w:r>
    </w:p>
    <w:p>
      <w:r>
        <w:t xml:space="preserve">UNK:n kanssa ensi kauden Mestarien liigan osallistujat</w:t>
      </w:r>
    </w:p>
    <w:p>
      <w:r>
        <w:rPr>
          <w:b/>
        </w:rPr>
        <w:t xml:space="preserve">Esimerkki 4.528</w:t>
      </w:r>
    </w:p>
    <w:p>
      <w:r>
        <w:t xml:space="preserve">Pohjois-Korean elintarvikepula on kasvanut niin akuutiksi, että yli kolmannes lapsista on aliravittuja, ja jotkut ovat niin heikossa kunnossa, että seisominen on vaikeaa, avustustyöntekijä sanoi keskiviikkona.</w:t>
      </w:r>
    </w:p>
    <w:p>
      <w:r>
        <w:rPr>
          <w:b/>
        </w:rPr>
        <w:t xml:space="preserve">Tulos</w:t>
      </w:r>
    </w:p>
    <w:p>
      <w:r>
        <w:t xml:space="preserve">yleisö tervehtii british openin voittajaa</w:t>
      </w:r>
    </w:p>
    <w:p>
      <w:r>
        <w:rPr>
          <w:b/>
        </w:rPr>
        <w:t xml:space="preserve">Esimerkki 4.529</w:t>
      </w:r>
    </w:p>
    <w:p>
      <w:r>
        <w:t xml:space="preserve">saksalainen mediayhtiö Bertelsmann kertoi maanantaina, että se menetti rahaa vuoden ensimmäisellä puoliskolla mainostulojen ja kuluttajien kulutuksen laskun vuoksi.</w:t>
      </w:r>
    </w:p>
    <w:p>
      <w:r>
        <w:rPr>
          <w:b/>
        </w:rPr>
        <w:t xml:space="preserve">Tulos</w:t>
      </w:r>
    </w:p>
    <w:p>
      <w:r>
        <w:t xml:space="preserve">sultan azlan shah cup yhdellä silmäyksellä</w:t>
      </w:r>
    </w:p>
    <w:p>
      <w:r>
        <w:rPr>
          <w:b/>
        </w:rPr>
        <w:t xml:space="preserve">Esimerkki 4.530</w:t>
      </w:r>
    </w:p>
    <w:p>
      <w:r>
        <w:t xml:space="preserve">pimeä ja myrskyinen yö .</w:t>
      </w:r>
    </w:p>
    <w:p>
      <w:r>
        <w:rPr>
          <w:b/>
        </w:rPr>
        <w:t xml:space="preserve">Tulos</w:t>
      </w:r>
    </w:p>
    <w:p>
      <w:r>
        <w:t xml:space="preserve">bernie williamsin paras aika</w:t>
      </w:r>
    </w:p>
    <w:p>
      <w:r>
        <w:rPr>
          <w:b/>
        </w:rPr>
        <w:t xml:space="preserve">Esimerkki 4.531</w:t>
      </w:r>
    </w:p>
    <w:p>
      <w:r>
        <w:t xml:space="preserve">Jemenin tasavallan presidentin Ali Abdulla Salehin tulevan Kiinan-vierailun pitäisi vahvistaa entisestään näiden kahden maan välisiä ystävällisiä suhteita ja yhteistyötä .</w:t>
      </w:r>
    </w:p>
    <w:p>
      <w:r>
        <w:rPr>
          <w:b/>
        </w:rPr>
        <w:t xml:space="preserve">Tulos</w:t>
      </w:r>
    </w:p>
    <w:p>
      <w:r>
        <w:t xml:space="preserve">Vatanen loukkaantuneen Thiryn tilalle</w:t>
      </w:r>
    </w:p>
    <w:p>
      <w:r>
        <w:rPr>
          <w:b/>
        </w:rPr>
        <w:t xml:space="preserve">Esimerkki 4.532</w:t>
      </w:r>
    </w:p>
    <w:p>
      <w:r>
        <w:t xml:space="preserve">n ` djamena , nov. ## -lrb- xinhua -rrb- -- tutkintatuomari ja syyttäjä, jotka käsittelevät ranskalaisen yhdistyksen , zoe ' s ark , tapausta, saapuivat tiistaina itäiseen Abechen kaupunkiin, jossa he tapasivat ### lapset, joita yhdistys yritti lentää Ranskaan , raporttien mukaan .</w:t>
      </w:r>
    </w:p>
    <w:p>
      <w:r>
        <w:rPr>
          <w:b/>
        </w:rPr>
        <w:t xml:space="preserve">Tulos</w:t>
      </w:r>
    </w:p>
    <w:p>
      <w:r>
        <w:t xml:space="preserve">#nd ld UNK : maanjäristys iskee Manilan metroon</w:t>
      </w:r>
    </w:p>
    <w:p>
      <w:r>
        <w:rPr>
          <w:b/>
        </w:rPr>
        <w:t xml:space="preserve">Esimerkki 4.533</w:t>
      </w:r>
    </w:p>
    <w:p>
      <w:r>
        <w:t xml:space="preserve">"Korkojen nousu on huono uutinen pankeille .</w:t>
      </w:r>
    </w:p>
    <w:p>
      <w:r>
        <w:rPr>
          <w:b/>
        </w:rPr>
        <w:t xml:space="preserve">Tulos</w:t>
      </w:r>
    </w:p>
    <w:p>
      <w:r>
        <w:t xml:space="preserve">new york : erityismarkkinat</w:t>
      </w:r>
    </w:p>
    <w:p>
      <w:r>
        <w:rPr>
          <w:b/>
        </w:rPr>
        <w:t xml:space="preserve">Esimerkki 4.534</w:t>
      </w:r>
    </w:p>
    <w:p>
      <w:r>
        <w:t xml:space="preserve">nälkäiset tiikerit ja leijonat ovat hyökänneet toistensa kimppuun kiinalaisessa eläintarhassa, joka sanoo, ettei sillä ole varaa ruokkia eläimiään, koska kävijämäärät ovat romahtaneet sars-pelkojen vuoksi.</w:t>
      </w:r>
    </w:p>
    <w:p>
      <w:r>
        <w:rPr>
          <w:b/>
        </w:rPr>
        <w:t xml:space="preserve">Tulos</w:t>
      </w:r>
    </w:p>
    <w:p>
      <w:r>
        <w:t xml:space="preserve">venäjän ministeri tarjoaa yhdysvalloille mahdollisuutta liittyä Moskovan ydinsopimukseen iranin kanssa</w:t>
      </w:r>
    </w:p>
    <w:p>
      <w:r>
        <w:rPr>
          <w:b/>
        </w:rPr>
        <w:t xml:space="preserve">Esimerkki 4.535</w:t>
      </w:r>
    </w:p>
    <w:p>
      <w:r>
        <w:t xml:space="preserve">Intian tulevan hallituksen muoto saatetaan päättää sunnuntaina, kun poliitikot kokoontuvat kokouksiin selvittämään puolueiden välisiä liittoutumia ja kokoamaan koalitiota.</w:t>
      </w:r>
    </w:p>
    <w:p>
      <w:r>
        <w:rPr>
          <w:b/>
        </w:rPr>
        <w:t xml:space="preserve">Tulos</w:t>
      </w:r>
    </w:p>
    <w:p>
      <w:r>
        <w:t xml:space="preserve">tähti iski Mandela tapaa amerikkalaisen valkokangaslegendan UNK kuvia saatavilla</w:t>
      </w:r>
    </w:p>
    <w:p>
      <w:r>
        <w:rPr>
          <w:b/>
        </w:rPr>
        <w:t xml:space="preserve">Esimerkki 4.536</w:t>
      </w:r>
    </w:p>
    <w:p>
      <w:r>
        <w:t xml:space="preserve">Lontoon pörssin osakekurssit sulkeutuivat maanantaina alemmas ja kärsivät peloista, jotka liittyvät pankkien altistumiseen huonoille yhdysvaltalaisille asuntolainoille ja Sainsburyn ostotarjouksen päättymiseen.</w:t>
      </w:r>
    </w:p>
    <w:p>
      <w:r>
        <w:rPr>
          <w:b/>
        </w:rPr>
        <w:t xml:space="preserve">Tulos</w:t>
      </w:r>
    </w:p>
    <w:p>
      <w:r>
        <w:t xml:space="preserve">tärkeimmät uutiset johtavissa intialaisissa UNK:ssa</w:t>
      </w:r>
    </w:p>
    <w:p>
      <w:r>
        <w:rPr>
          <w:b/>
        </w:rPr>
        <w:t xml:space="preserve">Esimerkki 4.537</w:t>
      </w:r>
    </w:p>
    <w:p>
      <w:r>
        <w:t xml:space="preserve">Pentagonin ylin lääkintäupseeri kiistää hallituksen tilintekoviranomaisen raportin päätelmät, joissa kyseenalaistettiin, saavatko Irakista ja Afganistanista palaavat palveluksessa olevat henkilöt asianmukaista mielenterveyshoitoa.</w:t>
      </w:r>
    </w:p>
    <w:p>
      <w:r>
        <w:rPr>
          <w:b/>
        </w:rPr>
        <w:t xml:space="preserve">Tulos</w:t>
      </w:r>
    </w:p>
    <w:p>
      <w:r>
        <w:t xml:space="preserve">kiirehdi ja odota</w:t>
      </w:r>
    </w:p>
    <w:p>
      <w:r>
        <w:rPr>
          <w:b/>
        </w:rPr>
        <w:t xml:space="preserve">Esimerkki 4.538</w:t>
      </w:r>
    </w:p>
    <w:p>
      <w:r>
        <w:t xml:space="preserve">Sisäministeri Chang Po-ya sanoi keskiviikkona kannattavansa kasinoiden perustamista offshore-saaristohotelleihin, kunhan se on sopusoinnussa koko kotimaisen matkailualan kehityksen kanssa.</w:t>
      </w:r>
    </w:p>
    <w:p>
      <w:r>
        <w:rPr>
          <w:b/>
        </w:rPr>
        <w:t xml:space="preserve">Tulos</w:t>
      </w:r>
    </w:p>
    <w:p>
      <w:r>
        <w:t xml:space="preserve">ekfaan sisällytettäviä maataloustuotteita koskeva karanteeni-inpr:n järjestelmä</w:t>
      </w:r>
    </w:p>
    <w:p>
      <w:r>
        <w:rPr>
          <w:b/>
        </w:rPr>
        <w:t xml:space="preserve">Esimerkki 4.539</w:t>
      </w:r>
    </w:p>
    <w:p>
      <w:r>
        <w:t xml:space="preserve">al-azharin, sunnimuslimien ylimmän viranomaisen, johtaja vierailee Saksassa ensi viikolla keskustellakseen islamin opetuksesta Euroopassa, hänen tiedottajansa sanoi maanantaina.</w:t>
      </w:r>
    </w:p>
    <w:p>
      <w:r>
        <w:rPr>
          <w:b/>
        </w:rPr>
        <w:t xml:space="preserve">Tulos</w:t>
      </w:r>
    </w:p>
    <w:p>
      <w:r>
        <w:t xml:space="preserve">pakolaiset zairesta jumissa nairobin lentokentällä annie thomasin mukaan</w:t>
      </w:r>
    </w:p>
    <w:p>
      <w:r>
        <w:rPr>
          <w:b/>
        </w:rPr>
        <w:t xml:space="preserve">Esimerkki 4.540</w:t>
      </w:r>
    </w:p>
    <w:p>
      <w:r>
        <w:t xml:space="preserve">Se, joka sanoo, että lelut eivät ole kasvatuksellisia, ei ole käynyt ostoksilla viime aikoina.</w:t>
      </w:r>
    </w:p>
    <w:p>
      <w:r>
        <w:rPr>
          <w:b/>
        </w:rPr>
        <w:t xml:space="preserve">Tulos</w:t>
      </w:r>
    </w:p>
    <w:p>
      <w:r>
        <w:t xml:space="preserve">los angeles : haasteeseensa</w:t>
      </w:r>
    </w:p>
    <w:p>
      <w:r>
        <w:rPr>
          <w:b/>
        </w:rPr>
        <w:t xml:space="preserve">Esimerkki 4.541</w:t>
      </w:r>
    </w:p>
    <w:p>
      <w:r>
        <w:t xml:space="preserve">Kanadan talous elpyy #th neljänneksellä aggressiivisen rahapolitiikan avulla, Kanadan td-pankin ekonomistit sanoivat maanantaina julkaistussa viimeisimmässä neljännesvuosiennusteessaan.</w:t>
      </w:r>
    </w:p>
    <w:p>
      <w:r>
        <w:rPr>
          <w:b/>
        </w:rPr>
        <w:t xml:space="preserve">Tulos</w:t>
      </w:r>
    </w:p>
    <w:p>
      <w:r>
        <w:t xml:space="preserve">Koillis-Kiinan maakunta taistelee kuivuutta vastaan</w:t>
      </w:r>
    </w:p>
    <w:p>
      <w:r>
        <w:rPr>
          <w:b/>
        </w:rPr>
        <w:t xml:space="preserve">Esimerkki 4.542</w:t>
      </w:r>
    </w:p>
    <w:p>
      <w:r>
        <w:t xml:space="preserve">Zimbabwen hallitseva zanu-pf on pyytänyt Zimbabwen vaalilautakuntaa -lrb- zec-rrb- laskemaan uudelleen ja tarkastamaan kaiken viime viikon presidentinvaaleihin liittyvän vaalimateriaalin sen jälkeen, kun on paljastunut virheitä ja laskuvirheitä vaalituloksen laatimisessa.</w:t>
      </w:r>
    </w:p>
    <w:p>
      <w:r>
        <w:rPr>
          <w:b/>
        </w:rPr>
        <w:t xml:space="preserve">Tulos</w:t>
      </w:r>
    </w:p>
    <w:p>
      <w:r>
        <w:t xml:space="preserve"># kuoli filippiiniläisessä bussissa UNK</w:t>
      </w:r>
    </w:p>
    <w:p>
      <w:r>
        <w:rPr>
          <w:b/>
        </w:rPr>
        <w:t xml:space="preserve">Esimerkki 4.543</w:t>
      </w:r>
    </w:p>
    <w:p>
      <w:r>
        <w:t xml:space="preserve">Yhdysvaltojen ja Venäjän välisessä kiistassa Iranin ydinohjelmasta Venäjän ydinenergiaministeri ehdotti perjantaina, että Washington liittyisi Moskovan kanssa ydinvoimalan rakentamiseen Iraniin.</w:t>
      </w:r>
    </w:p>
    <w:p>
      <w:r>
        <w:rPr>
          <w:b/>
        </w:rPr>
        <w:t xml:space="preserve">Tulos</w:t>
      </w:r>
    </w:p>
    <w:p>
      <w:r>
        <w:t xml:space="preserve">byrokraatit saavat osansa syyllisyydestä Euroopan perustuslakikriisissä</w:t>
      </w:r>
    </w:p>
    <w:p>
      <w:r>
        <w:rPr>
          <w:b/>
        </w:rPr>
        <w:t xml:space="preserve">Esimerkki 4.544</w:t>
      </w:r>
    </w:p>
    <w:p>
      <w:r>
        <w:t xml:space="preserve">Mike D'Antoni ei ole vielä pelastanut NBA:ta itseltään, mutta Phoenixin valmentaja sanoi, että Sunsin menestys tällä kaudella vahvistaa hänen lähestymistapansa peliin.</w:t>
      </w:r>
    </w:p>
    <w:p>
      <w:r>
        <w:rPr>
          <w:b/>
        </w:rPr>
        <w:t xml:space="preserve">Tulos</w:t>
      </w:r>
    </w:p>
    <w:p>
      <w:r>
        <w:t xml:space="preserve">Kiinan varapääministeri jättää väliin tapaamisen UNK:n johtajan kanssa</w:t>
      </w:r>
    </w:p>
    <w:p>
      <w:r>
        <w:rPr>
          <w:b/>
        </w:rPr>
        <w:t xml:space="preserve">Esimerkki 4.545</w:t>
      </w:r>
    </w:p>
    <w:p>
      <w:r>
        <w:t xml:space="preserve">Scott Fisher tuplasi juoksun ja löi ## mailaa, kun Toms River, New Jersey -lrb- US East -rrb- eteni ensimmäiseen Little League World Series -finaaliinsa #-# voitolla Greenvillestä, Pohjois-Carolina -lrb- US South -rrb- torstai-iltana.</w:t>
      </w:r>
    </w:p>
    <w:p>
      <w:r>
        <w:rPr>
          <w:b/>
        </w:rPr>
        <w:t xml:space="preserve">Tulos</w:t>
      </w:r>
    </w:p>
    <w:p>
      <w:r>
        <w:t xml:space="preserve">Kiinan uusi ulkoministeri sopeutuu parrasvaloihin tärkeässä kansainvälisessä kokouksessa</w:t>
      </w:r>
    </w:p>
    <w:p>
      <w:r>
        <w:rPr>
          <w:b/>
        </w:rPr>
        <w:t xml:space="preserve">Esimerkki 4.546</w:t>
      </w:r>
    </w:p>
    <w:p>
      <w:r>
        <w:t xml:space="preserve">Uuden-Seelannin osakemarkkinat sulkeutuivat keskiviikkona korkeammalle.</w:t>
      </w:r>
    </w:p>
    <w:p>
      <w:r>
        <w:rPr>
          <w:b/>
        </w:rPr>
        <w:t xml:space="preserve">Tulos</w:t>
      </w:r>
    </w:p>
    <w:p>
      <w:r>
        <w:t xml:space="preserve">egyptistä ja libanonista keskustellaan vapaakauppa-alueen aktivoinnista tehdystä sopimuksesta.</w:t>
      </w:r>
    </w:p>
    <w:p>
      <w:r>
        <w:rPr>
          <w:b/>
        </w:rPr>
        <w:t xml:space="preserve">Esimerkki 4.547</w:t>
      </w:r>
    </w:p>
    <w:p>
      <w:r>
        <w:t xml:space="preserve">Saksan juutalaisten johtaja Ignatz Bubis kehotti perjantaina hallitusta tukemaan ainakin symbolisesti teollisuuden aloitetta perustaa rahasto natsien orjatyöntekijöille.</w:t>
      </w:r>
    </w:p>
    <w:p>
      <w:r>
        <w:rPr>
          <w:b/>
        </w:rPr>
        <w:t xml:space="preserve">Tulos</w:t>
      </w:r>
    </w:p>
    <w:p>
      <w:r>
        <w:t xml:space="preserve">torinon hyökkääjä david di michele saa pelata ystävyysotteluita pelikiellosta huolimatta</w:t>
      </w:r>
    </w:p>
    <w:p>
      <w:r>
        <w:rPr>
          <w:b/>
        </w:rPr>
        <w:t xml:space="preserve">Esimerkki 4.548</w:t>
      </w:r>
    </w:p>
    <w:p>
      <w:r>
        <w:t xml:space="preserve">Ranskan sotilaskuljetuskone, joka kuljetti edesmenneen palestiinalaisjohtajan Jasser Arafatin ruumista, lähti täältä torstaina lyhyen juhlallisen seremonian jälkeen Ranskan sotilaslentokentällä Pariisin ulkopuolella, jotta Arafatin ruumis voisi lähteä Kairoon, Egyptiin, jossa järjestetään valtiollinen UNK .</w:t>
      </w:r>
    </w:p>
    <w:p>
      <w:r>
        <w:rPr>
          <w:b/>
        </w:rPr>
        <w:t xml:space="preserve">Tulos</w:t>
      </w:r>
    </w:p>
    <w:p>
      <w:r>
        <w:t xml:space="preserve">YK:n johtaja sanoo, että vain alueellinen yhteistyö voi ratkaista rajatylittävät kysymykset</w:t>
      </w:r>
    </w:p>
    <w:p>
      <w:r>
        <w:rPr>
          <w:b/>
        </w:rPr>
        <w:t xml:space="preserve">Esimerkki 4.549</w:t>
      </w:r>
    </w:p>
    <w:p>
      <w:r>
        <w:t xml:space="preserve">xinhua kirjoittajat xu UNK , zhang UNK , xu duo UNK</w:t>
      </w:r>
    </w:p>
    <w:p>
      <w:r>
        <w:rPr>
          <w:b/>
        </w:rPr>
        <w:t xml:space="preserve">Tulos</w:t>
      </w:r>
    </w:p>
    <w:p>
      <w:r>
        <w:t xml:space="preserve">ifadin virkamies vierailee Guizhoussa</w:t>
      </w:r>
    </w:p>
    <w:p>
      <w:r>
        <w:rPr>
          <w:b/>
        </w:rPr>
        <w:t xml:space="preserve">Esimerkki 4.550</w:t>
      </w:r>
    </w:p>
    <w:p>
      <w:r>
        <w:t xml:space="preserve">Rio Ferdinand myöntää, että Manchester Unitedin viimeaikaiset puolustusongelmat aiheuttavat huolta ennen kauden ratkaisevaa loppuvaihetta.</w:t>
      </w:r>
    </w:p>
    <w:p>
      <w:r>
        <w:rPr>
          <w:b/>
        </w:rPr>
        <w:t xml:space="preserve">Tulos</w:t>
      </w:r>
    </w:p>
    <w:p>
      <w:r>
        <w:t xml:space="preserve">uusi kirja muistelee harvinaista iltaa Jacqueline Kennedy Onassisin kanssa</w:t>
      </w:r>
    </w:p>
    <w:p>
      <w:r>
        <w:rPr>
          <w:b/>
        </w:rPr>
        <w:t xml:space="preserve">Esimerkki 4.551</w:t>
      </w:r>
    </w:p>
    <w:p>
      <w:r>
        <w:t xml:space="preserve">Passit kädessään ja kellojaan silmäillessään ulkomaalaiset työntekijät valuvat kadulle maahanmuuttoviraston luolamaisen rakennuksen ulkopuolelle viimeisessä kiireessä uusimaan työlupia.</w:t>
      </w:r>
    </w:p>
    <w:p>
      <w:r>
        <w:rPr>
          <w:b/>
        </w:rPr>
        <w:t xml:space="preserve">Tulos</w:t>
      </w:r>
    </w:p>
    <w:p>
      <w:r>
        <w:t xml:space="preserve">virkamiehet pelkäävät malarian leviämistä Keski-Venäjällä</w:t>
      </w:r>
    </w:p>
    <w:p>
      <w:r>
        <w:rPr>
          <w:b/>
        </w:rPr>
        <w:t xml:space="preserve">Esimerkki 4.552</w:t>
      </w:r>
    </w:p>
    <w:p>
      <w:r>
        <w:t xml:space="preserve">amatööri amerikkalainen Alexandra Stevenson menetti keskittyminen ja sen kanssa mahdollinen järkyttää maanantaina toshiba tennis classic.</w:t>
      </w:r>
    </w:p>
    <w:p>
      <w:r>
        <w:rPr>
          <w:b/>
        </w:rPr>
        <w:t xml:space="preserve">Tulos</w:t>
      </w:r>
    </w:p>
    <w:p>
      <w:r>
        <w:t xml:space="preserve">helleaalto tappaa ## ihmistä kyproksella</w:t>
      </w:r>
    </w:p>
    <w:p>
      <w:r>
        <w:rPr>
          <w:b/>
        </w:rPr>
        <w:t xml:space="preserve">Esimerkki 4.553</w:t>
      </w:r>
    </w:p>
    <w:p>
      <w:r>
        <w:t xml:space="preserve">islamilaisen vastarintaliikkeen Hamasin johtaja haavoittui kriittisesti Israelin murhayrityksessä Rafahin kaupungissa Gazan eteläosassa torstaina, kertoivat palestiinalaiset silminnäkijät ja lääkärit.</w:t>
      </w:r>
    </w:p>
    <w:p>
      <w:r>
        <w:rPr>
          <w:b/>
        </w:rPr>
        <w:t xml:space="preserve">Tulos</w:t>
      </w:r>
    </w:p>
    <w:p>
      <w:r>
        <w:t xml:space="preserve">Portugalin valioliigan sijoitukset</w:t>
      </w:r>
    </w:p>
    <w:p>
      <w:r>
        <w:rPr>
          <w:b/>
        </w:rPr>
        <w:t xml:space="preserve">Esimerkki 4.554</w:t>
      </w:r>
    </w:p>
    <w:p>
      <w:r>
        <w:t xml:space="preserve">Ranskan korkeat tuomarit ovat syyttäneet presidentti Jacques Chiracia ja hallitusta siitä, että nämä eivät ole ottaneet huomioon heidän vastalauseitaan, kun he nimittivät tärkeitä tuomareita, kerrottiin keskiviikkona.</w:t>
      </w:r>
    </w:p>
    <w:p>
      <w:r>
        <w:rPr>
          <w:b/>
        </w:rPr>
        <w:t xml:space="preserve">Tulos</w:t>
      </w:r>
    </w:p>
    <w:p>
      <w:r>
        <w:t xml:space="preserve">zairen kapinalliset hylkäävät YK:n tulitaukopyynnön</w:t>
      </w:r>
    </w:p>
    <w:p>
      <w:r>
        <w:rPr>
          <w:b/>
        </w:rPr>
        <w:t xml:space="preserve">Esimerkki 4.555</w:t>
      </w:r>
    </w:p>
    <w:p>
      <w:r>
        <w:t xml:space="preserve">Kiinan kabinetin mukaan sars aiheuttaa tuhoa paitsi Kiinan kansalle myös sen taloudelle , ja Kambodžan kaukaisissa viidakoissa on ilmaantunut uusi mystinen sairaus, joka hämmentää lääkäreitä aivan kuten sars aikoinaan .</w:t>
      </w:r>
    </w:p>
    <w:p>
      <w:r>
        <w:rPr>
          <w:b/>
        </w:rPr>
        <w:t xml:space="preserve">Tulos</w:t>
      </w:r>
    </w:p>
    <w:p>
      <w:r>
        <w:t xml:space="preserve">saksalaisissa kaupungeissa vietetään ## vuotta natsien kirjojen polttamisesta</w:t>
      </w:r>
    </w:p>
    <w:p>
      <w:r>
        <w:rPr>
          <w:b/>
        </w:rPr>
        <w:t xml:space="preserve">Esimerkki 4.556</w:t>
      </w:r>
    </w:p>
    <w:p>
      <w:r>
        <w:t xml:space="preserve">nigeria tukee Etelä-Afrikan #### maailmanmestaruuskilpailuja ja tekee kaikkensa itse #### kisojen järjestämiseksi, Nigerian presidentti Olusegun Obasanjo sanoi maanantaina täällä.</w:t>
      </w:r>
    </w:p>
    <w:p>
      <w:r>
        <w:rPr>
          <w:b/>
        </w:rPr>
        <w:t xml:space="preserve">Tulos</w:t>
      </w:r>
    </w:p>
    <w:p>
      <w:r>
        <w:t xml:space="preserve">varapormestari teloitettu lahjusten ottamisesta</w:t>
      </w:r>
    </w:p>
    <w:p>
      <w:r>
        <w:rPr>
          <w:b/>
        </w:rPr>
        <w:t xml:space="preserve">Esimerkki 4.557</w:t>
      </w:r>
    </w:p>
    <w:p>
      <w:r>
        <w:t xml:space="preserve">Iranin ja Pohjois-Korean väliset yhtäläisyydet näyttäisivät noudattavan samaa YK:n käsikirjoitusta: käynnistetään ydinohjelma, testataan pitkän kantaman ohjuksia, vaaditaan kansainvälistä kunnioitusta.</w:t>
      </w:r>
    </w:p>
    <w:p>
      <w:r>
        <w:rPr>
          <w:b/>
        </w:rPr>
        <w:t xml:space="preserve">Tulos</w:t>
      </w:r>
    </w:p>
    <w:p>
      <w:r>
        <w:t xml:space="preserve">UNK cup tulokset</w:t>
      </w:r>
    </w:p>
    <w:p>
      <w:r>
        <w:rPr>
          <w:b/>
        </w:rPr>
        <w:t xml:space="preserve">Esimerkki 4.558</w:t>
      </w:r>
    </w:p>
    <w:p>
      <w:r>
        <w:t xml:space="preserve">hyvät uutiset tulivat eräänä päivänä puhelinsoiton muodossa.</w:t>
      </w:r>
    </w:p>
    <w:p>
      <w:r>
        <w:rPr>
          <w:b/>
        </w:rPr>
        <w:t xml:space="preserve">Tulos</w:t>
      </w:r>
    </w:p>
    <w:p>
      <w:r>
        <w:t xml:space="preserve">stressin lievittäminen, kun lapset UNK:n oppilaitoksiin</w:t>
      </w:r>
    </w:p>
    <w:p>
      <w:r>
        <w:rPr>
          <w:b/>
        </w:rPr>
        <w:t xml:space="preserve">Esimerkki 4.559</w:t>
      </w:r>
    </w:p>
    <w:p>
      <w:r>
        <w:t xml:space="preserve">suunnitellun kulttuuriministeriön alainen kansallinen ihmisoikeusmuseo on tarkoitus avata tammikuussa. # , #### , sanoi kulttuuriasioiden neuvoston puheenjohtaja Emile Sheng perjantaina.</w:t>
      </w:r>
    </w:p>
    <w:p>
      <w:r>
        <w:rPr>
          <w:b/>
        </w:rPr>
        <w:t xml:space="preserve">Tulos</w:t>
      </w:r>
    </w:p>
    <w:p>
      <w:r>
        <w:t xml:space="preserve">USA:n dollari sulkeutuu korkeammalla Taipein valuuttakaupassa</w:t>
      </w:r>
    </w:p>
    <w:p>
      <w:r>
        <w:rPr>
          <w:b/>
        </w:rPr>
        <w:t xml:space="preserve">Esimerkki 4.560</w:t>
      </w:r>
    </w:p>
    <w:p>
      <w:r>
        <w:t xml:space="preserve">pommi räjähti Ruandan Kigaliin matkalla olleessa bussissa, jossa kuoli ainakin ## matkustajaa, kertoi yksityinen radioasema tiistaina.</w:t>
      </w:r>
    </w:p>
    <w:p>
      <w:r>
        <w:rPr>
          <w:b/>
        </w:rPr>
        <w:t xml:space="preserve">Tulos</w:t>
      </w:r>
    </w:p>
    <w:p>
      <w:r>
        <w:t xml:space="preserve">Oppositio suunnittelee marssia, jossa vaaditaan Hun sen eds : UNK ja UNK koko oppositio vaatii, että</w:t>
      </w:r>
    </w:p>
    <w:p>
      <w:r>
        <w:rPr>
          <w:b/>
        </w:rPr>
        <w:t xml:space="preserve">Esimerkki 4.561</w:t>
      </w:r>
    </w:p>
    <w:p>
      <w:r>
        <w:t xml:space="preserve">Onko median aika lopettaa Ann Coulterin ylenpalttinen huomioiminen? UNK</w:t>
      </w:r>
    </w:p>
    <w:p>
      <w:r>
        <w:rPr>
          <w:b/>
        </w:rPr>
        <w:t xml:space="preserve">Tulos</w:t>
      </w:r>
    </w:p>
    <w:p>
      <w:r>
        <w:t xml:space="preserve">Paterson tukee hallituksen virtaviivaistamissuunnitelmaa</w:t>
      </w:r>
    </w:p>
    <w:p>
      <w:r>
        <w:rPr>
          <w:b/>
        </w:rPr>
        <w:t xml:space="preserve">Esimerkki 4.562</w:t>
      </w:r>
    </w:p>
    <w:p>
      <w:r>
        <w:t xml:space="preserve">Valkoinen talo sanoi perjantaina, että uusi videonauha al-Qaidan kakkosmiehestä Ayman al-zawahirista on terroristiverkoston viimeisin laukaus sen pyrkimyksissä voittaa "propagandasota".</w:t>
      </w:r>
    </w:p>
    <w:p>
      <w:r>
        <w:rPr>
          <w:b/>
        </w:rPr>
        <w:t xml:space="preserve">Tulos</w:t>
      </w:r>
    </w:p>
    <w:p>
      <w:r>
        <w:t xml:space="preserve">hurrikaani Katrina -petos paisuu kahteen miljardiin dollariin : raportti</w:t>
      </w:r>
    </w:p>
    <w:p>
      <w:r>
        <w:rPr>
          <w:b/>
        </w:rPr>
        <w:t xml:space="preserve">Esimerkki 4.563</w:t>
      </w:r>
    </w:p>
    <w:p>
      <w:r>
        <w:t xml:space="preserve">Tansanian parlamentti ratifioi keskiviikkona pöytäkirjan Itä-Afrikan yhteisön -lrb- eac -rrb- tulliliiton perustamisesta alueellisen taloudellisen yhdentymisen tehostamiseksi .</w:t>
      </w:r>
    </w:p>
    <w:p>
      <w:r>
        <w:rPr>
          <w:b/>
        </w:rPr>
        <w:t xml:space="preserve">Tulos</w:t>
      </w:r>
    </w:p>
    <w:p>
      <w:r>
        <w:t xml:space="preserve">hamas-johtaja selvisi hengissä israelin salamurhasta</w:t>
      </w:r>
    </w:p>
    <w:p>
      <w:r>
        <w:rPr>
          <w:b/>
        </w:rPr>
        <w:t xml:space="preserve">Esimerkki 4.564</w:t>
      </w:r>
    </w:p>
    <w:p>
      <w:r>
        <w:t xml:space="preserve">pääministeri benjamin netanjahu sanoi sunnuntaina antaneensa käskyn sulkea rauhansopimusten vastaisesti toimivan palestiinalaisen lainsäätäjän jerusalemin toimiston.</w:t>
      </w:r>
    </w:p>
    <w:p>
      <w:r>
        <w:rPr>
          <w:b/>
        </w:rPr>
        <w:t xml:space="preserve">Tulos</w:t>
      </w:r>
    </w:p>
    <w:p>
      <w:r>
        <w:t xml:space="preserve">valiokunta pohtii Hongkongin poliittista tulevaisuutta eds : UNK valiokunnan kokouksen päätteeksi.</w:t>
      </w:r>
    </w:p>
    <w:p>
      <w:r>
        <w:rPr>
          <w:b/>
        </w:rPr>
        <w:t xml:space="preserve">Esimerkki 4.565</w:t>
      </w:r>
    </w:p>
    <w:p>
      <w:r>
        <w:t xml:space="preserve">Venäläiset taiteilijat kunnioittivat maanantaina musiikkiesityksillä ja muistopuheilla Alfred UNK:ta , yhtä tämän vuosisadan johtavista säveltäjistä, joka kuoli viikko sitten.</w:t>
      </w:r>
    </w:p>
    <w:p>
      <w:r>
        <w:rPr>
          <w:b/>
        </w:rPr>
        <w:t xml:space="preserve">Tulos</w:t>
      </w:r>
    </w:p>
    <w:p>
      <w:r>
        <w:t xml:space="preserve">UNK:n ulkomaiset demokratia-aktivistit karkotetaan Myanmarista</w:t>
      </w:r>
    </w:p>
    <w:p>
      <w:r>
        <w:rPr>
          <w:b/>
        </w:rPr>
        <w:t xml:space="preserve">Esimerkki 4.566</w:t>
      </w:r>
    </w:p>
    <w:p>
      <w:r>
        <w:t xml:space="preserve">oikeusministeri Alberto Gonzales on eronnut ja lopettanut kuukausia kestäneen vastakkainasettelun republikaanien ja demokraattien arvostelijoiden kanssa, jotka vaativat hänen syrjäyttämistään, koska oikeusministeriö on hoitanut FBI:n terrorismitutkimuksia ja antanut potkut Yhdysvaltain syyttäjille, kertoivat viranomaiset maanantaina.</w:t>
      </w:r>
    </w:p>
    <w:p>
      <w:r>
        <w:rPr>
          <w:b/>
        </w:rPr>
        <w:t xml:space="preserve">Tulos</w:t>
      </w:r>
    </w:p>
    <w:p>
      <w:r>
        <w:t xml:space="preserve">Menotti odottaa innolla, että Tecos pääsee oikeaan suuntaan...</w:t>
      </w:r>
    </w:p>
    <w:p>
      <w:r>
        <w:rPr>
          <w:b/>
        </w:rPr>
        <w:t xml:space="preserve">Esimerkki 4.567</w:t>
      </w:r>
    </w:p>
    <w:p>
      <w:r>
        <w:t xml:space="preserve">ensimmäinen Kaakkois-Aasian biennaalinen elokuvafestivaali avattiin täällä lauantaina, ja järjestäjät pitivät tapahtumaa askeleena kohti Kambodžan särkyneen elokuvateollisuuden jälleenrakentamista ja alueellisten elokuvien edistämistä.</w:t>
      </w:r>
    </w:p>
    <w:p>
      <w:r>
        <w:rPr>
          <w:b/>
        </w:rPr>
        <w:t xml:space="preserve">Tulos</w:t>
      </w:r>
    </w:p>
    <w:p>
      <w:r>
        <w:t xml:space="preserve">eu:lla vähän tahtoa kovaan Kongo-operaatioon : sotilaspäällikkö</w:t>
      </w:r>
    </w:p>
    <w:p>
      <w:r>
        <w:rPr>
          <w:b/>
        </w:rPr>
        <w:t xml:space="preserve">Esimerkki 4.568</w:t>
      </w:r>
    </w:p>
    <w:p>
      <w:r>
        <w:t xml:space="preserve">maanjäristys, jonka voimakkuus oli #.#, ravisteli Slovenian keskiosaa varhain maanantaina, mutta loukkaantumisia tai vakavia vahinkoja ei sattunut, seismologit kertoivat.</w:t>
      </w:r>
    </w:p>
    <w:p>
      <w:r>
        <w:rPr>
          <w:b/>
        </w:rPr>
        <w:t xml:space="preserve">Tulos</w:t>
      </w:r>
    </w:p>
    <w:p>
      <w:r>
        <w:t xml:space="preserve">uusiseelantilainen telecomin vuosivoitto kasvoi jyrkästi tytäryhtiöiden myynnin ansiosta</w:t>
      </w:r>
    </w:p>
    <w:p>
      <w:r>
        <w:rPr>
          <w:b/>
        </w:rPr>
        <w:t xml:space="preserve">Esimerkki 4.569</w:t>
      </w:r>
    </w:p>
    <w:p>
      <w:r>
        <w:t xml:space="preserve">Kambodžan kaksi suurinta puoluetta ilmoitti lauantaina peruuttavansa päätöksensä osallistua maanantain koalitioneuvotteluihin kuninkaallisessa palatsissa, koska radiotoimittaja tapettiin lauantaiaamuna.</w:t>
      </w:r>
    </w:p>
    <w:p>
      <w:r>
        <w:rPr>
          <w:b/>
        </w:rPr>
        <w:t xml:space="preserve">Tulos</w:t>
      </w:r>
    </w:p>
    <w:p>
      <w:r>
        <w:t xml:space="preserve">UNK:n konttirahtialukset vesille</w:t>
      </w:r>
    </w:p>
    <w:p>
      <w:r>
        <w:rPr>
          <w:b/>
        </w:rPr>
        <w:t xml:space="preserve">Esimerkki 4.570</w:t>
      </w:r>
    </w:p>
    <w:p>
      <w:r>
        <w:t xml:space="preserve">Hong Kongin osakkeet sulkeutuivat #.# prosenttia perjantaina ostajien ja uusien kannustimien puuttumisen vuoksi, jälleenmyyjät sanoivat.</w:t>
      </w:r>
    </w:p>
    <w:p>
      <w:r>
        <w:rPr>
          <w:b/>
        </w:rPr>
        <w:t xml:space="preserve">Tulos</w:t>
      </w:r>
    </w:p>
    <w:p>
      <w:r>
        <w:t xml:space="preserve">nyrkkeily : filippiiniläinen nyrkkeilijä kuolee bangkokin ottelun jälkeen</w:t>
      </w:r>
    </w:p>
    <w:p>
      <w:r>
        <w:rPr>
          <w:b/>
        </w:rPr>
        <w:t xml:space="preserve">Esimerkki 4.571</w:t>
      </w:r>
    </w:p>
    <w:p>
      <w:r>
        <w:t xml:space="preserve">Kiina kohtaa perinteisen voimanpesä Saksa tiistaina kierroksella # # # jalkapallon nuorten maailmanmestaruuskisoissa.</w:t>
      </w:r>
    </w:p>
    <w:p>
      <w:r>
        <w:rPr>
          <w:b/>
        </w:rPr>
        <w:t xml:space="preserve">Tulos</w:t>
      </w:r>
    </w:p>
    <w:p>
      <w:r>
        <w:t xml:space="preserve">britannia arvostelee iranin vaaleja ja kehottaa siirtymään ydinvoimaa koskeviin huolenaiheisiin</w:t>
      </w:r>
    </w:p>
    <w:p>
      <w:r>
        <w:rPr>
          <w:b/>
        </w:rPr>
        <w:t xml:space="preserve">Esimerkki 4.572</w:t>
      </w:r>
    </w:p>
    <w:p>
      <w:r>
        <w:t xml:space="preserve">John E. UNK , Rheingold Corporationin entinen toimitusjohtaja ja pääjohtaja. kuoli toukokuussa ## atria UNK:ssa Annapolisissa, MD:ssä.</w:t>
      </w:r>
    </w:p>
    <w:p>
      <w:r>
        <w:rPr>
          <w:b/>
        </w:rPr>
        <w:t xml:space="preserve">Tulos</w:t>
      </w:r>
    </w:p>
    <w:p>
      <w:r>
        <w:t xml:space="preserve">entinen CIA-virkamies sanoo Boltonin sekaantuneen asiaan</w:t>
      </w:r>
    </w:p>
    <w:p>
      <w:r>
        <w:rPr>
          <w:b/>
        </w:rPr>
        <w:t xml:space="preserve">Esimerkki 4.573</w:t>
      </w:r>
    </w:p>
    <w:p>
      <w:r>
        <w:t xml:space="preserve">Öljyn hinta nousi maanantaina kohti ## dollaria osakemarkkinoiden noustessa maanantaina hallituksen toimista, joilla pyritään torjumaan talouden vakavaa taantumaa .</w:t>
      </w:r>
    </w:p>
    <w:p>
      <w:r>
        <w:rPr>
          <w:b/>
        </w:rPr>
        <w:t xml:space="preserve">Tulos</w:t>
      </w:r>
    </w:p>
    <w:p>
      <w:r>
        <w:t xml:space="preserve">thaimaalaisten mielenosoittajien on poistuttava lentokentältä muut alueet : armeijan päällikkö</w:t>
      </w:r>
    </w:p>
    <w:p>
      <w:r>
        <w:rPr>
          <w:b/>
        </w:rPr>
        <w:t xml:space="preserve">Esimerkki 4.574</w:t>
      </w:r>
    </w:p>
    <w:p>
      <w:r>
        <w:t xml:space="preserve">euroopan unionin ja ## eteläisen Tyynenmeren maiden välinen rahoituskiista päättyi perjantaina, kun eu vakuutti alueellisille kauppaministerille, ettei se koskaan aikonut leikata kehitysavun rahoitusta kiistassa talouskumppanuussopimuksesta, kertoivat virkamiehet.</w:t>
      </w:r>
    </w:p>
    <w:p>
      <w:r>
        <w:rPr>
          <w:b/>
        </w:rPr>
        <w:t xml:space="preserve">Tulos</w:t>
      </w:r>
    </w:p>
    <w:p>
      <w:r>
        <w:t xml:space="preserve">intialainen tuomari nostaa virallisen syytteen ##:tä vastaan tappavista #### mumbain junapommi-iskuista.</w:t>
      </w:r>
    </w:p>
    <w:p>
      <w:r>
        <w:rPr>
          <w:b/>
        </w:rPr>
        <w:t xml:space="preserve">Esimerkki 4.575</w:t>
      </w:r>
    </w:p>
    <w:p>
      <w:r>
        <w:t xml:space="preserve">viime kuussa Atlantilla kadonneen UNK-rahtialuksen etsinnät etenivät perjantaina pitkälle etelään Länsi-Afrikan rannikkoa pitkin, ja vahvistamattomia raportteja havainnoista on tehty lähellä Cape Verdeä .</w:t>
      </w:r>
    </w:p>
    <w:p>
      <w:r>
        <w:rPr>
          <w:b/>
        </w:rPr>
        <w:t xml:space="preserve">Tulos</w:t>
      </w:r>
    </w:p>
    <w:p>
      <w:r>
        <w:t xml:space="preserve">sri lanka vs. uusiseelanti tulostaulu</w:t>
      </w:r>
    </w:p>
    <w:p>
      <w:r>
        <w:rPr>
          <w:b/>
        </w:rPr>
        <w:t xml:space="preserve">Esimerkki 4.576</w:t>
      </w:r>
    </w:p>
    <w:p>
      <w:r>
        <w:t xml:space="preserve">YK:n määrä kiinalaisia lainsäätäjiä äänesti perjantaina hallituksen rikollisuuden ja korruption torjuntaa koskevaa vuosikertomusta vastaan.</w:t>
      </w:r>
    </w:p>
    <w:p>
      <w:r>
        <w:rPr>
          <w:b/>
        </w:rPr>
        <w:t xml:space="preserve">Tulos</w:t>
      </w:r>
    </w:p>
    <w:p>
      <w:r>
        <w:t xml:space="preserve">shiiapappi varoittaa pyhästä sodasta bahrainia vastaan</w:t>
      </w:r>
    </w:p>
    <w:p>
      <w:r>
        <w:rPr>
          <w:b/>
        </w:rPr>
        <w:t xml:space="preserve">Esimerkki 4.577</w:t>
      </w:r>
    </w:p>
    <w:p>
      <w:r>
        <w:t xml:space="preserve">kansainvälisessä ilmastonmuutosta käsittelevässä symposiumissa tutkijat totesivat, että uusi raportti osoittaa, että fossiilisten polttoaineiden päästöjen rajoittamista koskeva Kioton pöytäkirjan sopimus ei riitä hidastamaan planeetan mahdollisesti katastrofaalista lämpenemistä, kertoi Islannin virallinen verkkosivusto keskiviikkona.</w:t>
      </w:r>
    </w:p>
    <w:p>
      <w:r>
        <w:rPr>
          <w:b/>
        </w:rPr>
        <w:t xml:space="preserve">Tulos</w:t>
      </w:r>
    </w:p>
    <w:p>
      <w:r>
        <w:t xml:space="preserve">vietnam havaitsee uusia lintuinfluenssatartuntoja</w:t>
      </w:r>
    </w:p>
    <w:p>
      <w:r>
        <w:rPr>
          <w:b/>
        </w:rPr>
        <w:t xml:space="preserve">Esimerkki 4.578</w:t>
      </w:r>
    </w:p>
    <w:p>
      <w:r>
        <w:t xml:space="preserve">Panetta sanoi torstaina, että myös Clinton oli vaikuttunut Albrightin kovaotteisesta neuvottelutyylistä YK:ssa.</w:t>
      </w:r>
    </w:p>
    <w:p>
      <w:r>
        <w:rPr>
          <w:b/>
        </w:rPr>
        <w:t xml:space="preserve">Tulos</w:t>
      </w:r>
    </w:p>
    <w:p>
      <w:r>
        <w:t xml:space="preserve">fidelity palkkaa markkinointijohtaja Kirk Williamsonin putnamilta</w:t>
      </w:r>
    </w:p>
    <w:p>
      <w:r>
        <w:rPr>
          <w:b/>
        </w:rPr>
        <w:t xml:space="preserve">Esimerkki 4.579</w:t>
      </w:r>
    </w:p>
    <w:p>
      <w:r>
        <w:t xml:space="preserve">mumbaihin on saapunut ranskalainen lentokone, joka voi auttaa jopa ### eurooppalaisen kotiuttamisessa Intian suurkaupungista, joka on joutunut ääri-islamistien hyökkäyksen kohteeksi, Ranskan ulkoministeriö ilmoitti perjantaina.</w:t>
      </w:r>
    </w:p>
    <w:p>
      <w:r>
        <w:rPr>
          <w:b/>
        </w:rPr>
        <w:t xml:space="preserve">Tulos</w:t>
      </w:r>
    </w:p>
    <w:p>
      <w:r>
        <w:t xml:space="preserve">qatar israel allekirjoittaa sopimuksen kauppatoimistojen avaamisesta</w:t>
      </w:r>
    </w:p>
    <w:p>
      <w:r>
        <w:rPr>
          <w:b/>
        </w:rPr>
        <w:t xml:space="preserve">Esimerkki 4.580</w:t>
      </w:r>
    </w:p>
    <w:p>
      <w:r>
        <w:t xml:space="preserve">asunnottomien tilapäisenä suojana käytetty puinen varasto syttyi liekkeihin tiistaina , jolloin kuoli ## ihmistä , joista kolme oli lapsia , kertoi palokunta.</w:t>
      </w:r>
    </w:p>
    <w:p>
      <w:r>
        <w:rPr>
          <w:b/>
        </w:rPr>
        <w:t xml:space="preserve">Tulos</w:t>
      </w:r>
    </w:p>
    <w:p>
      <w:r>
        <w:t xml:space="preserve">virkamiehet lähtevät tarkastamaan Bosnian serbien työmaata eds : UNK ja Walker UNK tarkastuksen jälkeen UNK</w:t>
      </w:r>
    </w:p>
    <w:p>
      <w:r>
        <w:rPr>
          <w:b/>
        </w:rPr>
        <w:t xml:space="preserve">Esimerkki 4.581</w:t>
      </w:r>
    </w:p>
    <w:p>
      <w:r>
        <w:t xml:space="preserve">Marshallinsaarten oppositiopuolue julisti voiton torstai-iltana ja sanoi olevansa valmis ottamaan hallituksen haltuunsa voitettuaan presidentti Kessai Noten , kertoi Pacific Magazine , YK:n lehti , perjantaina.</w:t>
      </w:r>
    </w:p>
    <w:p>
      <w:r>
        <w:rPr>
          <w:b/>
        </w:rPr>
        <w:t xml:space="preserve">Tulos</w:t>
      </w:r>
    </w:p>
    <w:p>
      <w:r>
        <w:t xml:space="preserve">UNK kiittää ulkomaisia tukijoita soihtuviestistä kritisoi radikaaleja sabotoijia</w:t>
      </w:r>
    </w:p>
    <w:p>
      <w:r>
        <w:rPr>
          <w:b/>
        </w:rPr>
        <w:t xml:space="preserve">Esimerkki 4.582</w:t>
      </w:r>
    </w:p>
    <w:p>
      <w:r>
        <w:t xml:space="preserve">valtiovarainministeriö alensi torstaina vuoden talouskasvuennusteitaan , ennustaen bruttokansantuotteen kasvun hidastuvan ja työttömyyden lisääntyvän.</w:t>
      </w:r>
    </w:p>
    <w:p>
      <w:r>
        <w:rPr>
          <w:b/>
        </w:rPr>
        <w:t xml:space="preserve">Tulos</w:t>
      </w:r>
    </w:p>
    <w:p>
      <w:r>
        <w:t xml:space="preserve">voimakas maanjäristys ravistelee UNK:n koillisosaa</w:t>
      </w:r>
    </w:p>
    <w:p>
      <w:r>
        <w:rPr>
          <w:b/>
        </w:rPr>
        <w:t xml:space="preserve">Esimerkki 4.583</w:t>
      </w:r>
    </w:p>
    <w:p>
      <w:r>
        <w:t xml:space="preserve">### päivää vanhan panttivankikriisin keskeinen välittäjä vihjasi, että vasemmistokapinalliset, joilla on ## vankeja, pyrkivät neuvottelemaan lopullisen rauhansopimuksen hallituksen kanssa.</w:t>
      </w:r>
    </w:p>
    <w:p>
      <w:r>
        <w:rPr>
          <w:b/>
        </w:rPr>
        <w:t xml:space="preserve">Tulos</w:t>
      </w:r>
    </w:p>
    <w:p>
      <w:r>
        <w:t xml:space="preserve">Taiwanin ja Kiinan uudet neuvottelut luovat pohjan suhteiden parantamiselle : analyytikot</w:t>
      </w:r>
    </w:p>
    <w:p>
      <w:r>
        <w:rPr>
          <w:b/>
        </w:rPr>
        <w:t xml:space="preserve">Esimerkki 4.584</w:t>
      </w:r>
    </w:p>
    <w:p>
      <w:r>
        <w:t xml:space="preserve">ylikansoitus ja valaistuksen puute uloskäyntipisteillä Konkolan stadionilla UNK:n maakunnassa Sambiassa olivat suurimpia puutteita, jotka johtivat ## jalkapallofanien kuolemaan johtaneeseen ryntäykseen Sambian ja Kongon UNK:n välisen Afrikan cupin karsintaottelun jälkeen kesäkuussa ## tänä vuonna, kertoi urheiluministeri Gabriel UNK parlamentille torstaina.</w:t>
      </w:r>
    </w:p>
    <w:p>
      <w:r>
        <w:rPr>
          <w:b/>
        </w:rPr>
        <w:t xml:space="preserve">Tulos</w:t>
      </w:r>
    </w:p>
    <w:p>
      <w:r>
        <w:t xml:space="preserve">tärkeimmät uutiset johtavissa iranilaisissa UNK:ssa</w:t>
      </w:r>
    </w:p>
    <w:p>
      <w:r>
        <w:rPr>
          <w:b/>
        </w:rPr>
        <w:t xml:space="preserve">Esimerkki 4.585</w:t>
      </w:r>
    </w:p>
    <w:p>
      <w:r>
        <w:t xml:space="preserve">andre blom ja mark UNK tekivät maaleja ja muutama taktinen potku viimeisellä ## minuutilla lähetti Yhdysvallat rugbyn MM-kisoihin ##-## voitolla Uruguaysta lauantaina .</w:t>
      </w:r>
    </w:p>
    <w:p>
      <w:r>
        <w:rPr>
          <w:b/>
        </w:rPr>
        <w:t xml:space="preserve">Tulos</w:t>
      </w:r>
    </w:p>
    <w:p>
      <w:r>
        <w:t xml:space="preserve">turkkilaiset viranomaiset pidättävät ## pakolaisehdokasta kreikan rajalla</w:t>
      </w:r>
    </w:p>
    <w:p>
      <w:r>
        <w:rPr>
          <w:b/>
        </w:rPr>
        <w:t xml:space="preserve">Esimerkki 4.586</w:t>
      </w:r>
    </w:p>
    <w:p>
      <w:r>
        <w:t xml:space="preserve">Tuhannet laulavat äänet kohosivat ilmaan stadionilla täällä keskiviikkona, kun dalai-lama johti noin ##,###,### ihmistä pyhään buddhalaiseen vihkimysriittiin, jonka tarkoituksena on vapauttaa heidät maallisista siteistä.</w:t>
      </w:r>
    </w:p>
    <w:p>
      <w:r>
        <w:rPr>
          <w:b/>
        </w:rPr>
        <w:t xml:space="preserve">Tulos</w:t>
      </w:r>
    </w:p>
    <w:p>
      <w:r>
        <w:t xml:space="preserve">makedonialainen ministeri eroaa skandaalin takia lisää on tulossa : beta</w:t>
      </w:r>
    </w:p>
    <w:p>
      <w:r>
        <w:rPr>
          <w:b/>
        </w:rPr>
        <w:t xml:space="preserve">Esimerkki 4.587</w:t>
      </w:r>
    </w:p>
    <w:p>
      <w:r>
        <w:t xml:space="preserve">Ainoa kanadalainen vanki, jota pidetään Yhdysvaltojen Guantanamo Bayn, Kuuban, terrorismin vastaisella leirillä - Omar Khadr , joka pidätettiin Afganistanissa #### , iässä ## - on virallisesti syytteessä murhasta, vakoilusta ja terrorismin tukemisesta, Pentagon ilmoitti tiistaina.</w:t>
      </w:r>
    </w:p>
    <w:p>
      <w:r>
        <w:rPr>
          <w:b/>
        </w:rPr>
        <w:t xml:space="preserve">Tulos</w:t>
      </w:r>
    </w:p>
    <w:p>
      <w:r>
        <w:t xml:space="preserve">kriketti : englantilainen kriketti tulokset</w:t>
      </w:r>
    </w:p>
    <w:p>
      <w:r>
        <w:rPr>
          <w:b/>
        </w:rPr>
        <w:t xml:space="preserve">Esimerkki 4.588</w:t>
      </w:r>
    </w:p>
    <w:p>
      <w:r>
        <w:t xml:space="preserve">pelastustyöt Kaakkois-Australiassa sijaitsevassa kultakaivoksessa on saatu päätökseen, ja kaikki romahtaneeseen kuiluun loukkuun jääneet ## kaivostyöläiset on tuotu pintaan.</w:t>
      </w:r>
    </w:p>
    <w:p>
      <w:r>
        <w:rPr>
          <w:b/>
        </w:rPr>
        <w:t xml:space="preserve">Tulos</w:t>
      </w:r>
    </w:p>
    <w:p>
      <w:r>
        <w:t xml:space="preserve">Kuuba urheilu UNK UNK pyytää pitämään nyrkkeilijöiden suojavarusteet</w:t>
      </w:r>
    </w:p>
    <w:p>
      <w:r>
        <w:rPr>
          <w:b/>
        </w:rPr>
        <w:t xml:space="preserve">Esimerkki 4.589</w:t>
      </w:r>
    </w:p>
    <w:p>
      <w:r>
        <w:t xml:space="preserve">Britannian pääministeri Gordon Brown on kaventanut mielipide-eron oppositiokonservatiiveihin vain kolmeen pisteeseen, osoitti tiistain kyselytutkimus, joka on viimeisin merkki siitä, että hänen finanssikriisin hoitamisensa on antanut lisäpotkua.</w:t>
      </w:r>
    </w:p>
    <w:p>
      <w:r>
        <w:rPr>
          <w:b/>
        </w:rPr>
        <w:t xml:space="preserve">Tulos</w:t>
      </w:r>
    </w:p>
    <w:p>
      <w:r>
        <w:t xml:space="preserve">synkkiä uutisia meille jouluostoskausi</w:t>
      </w:r>
    </w:p>
    <w:p>
      <w:r>
        <w:rPr>
          <w:b/>
        </w:rPr>
        <w:t xml:space="preserve">Esimerkki 4.590</w:t>
      </w:r>
    </w:p>
    <w:p>
      <w:r>
        <w:t xml:space="preserve">Preakness-kentän kärjessä kaarteessa Edgar Prado tunsi voiton, kun hän valmisteli Peace Rules -rauhan sääntöjä viimeistä ponnistusta varten maaliin asti.</w:t>
      </w:r>
    </w:p>
    <w:p>
      <w:r>
        <w:rPr>
          <w:b/>
        </w:rPr>
        <w:t xml:space="preserve">Tulos</w:t>
      </w:r>
    </w:p>
    <w:p>
      <w:r>
        <w:t xml:space="preserve">atp world team cup tulokset</w:t>
      </w:r>
    </w:p>
    <w:p>
      <w:r>
        <w:rPr>
          <w:b/>
        </w:rPr>
        <w:t xml:space="preserve">Esimerkki 4.591</w:t>
      </w:r>
    </w:p>
    <w:p>
      <w:r>
        <w:t xml:space="preserve">Kalliita tieteellisiä välineitä on nyt mahdollista vuokrata julkisesti kaikkialla Kiinassa torstaina avatun uuden verkkotietokannan kautta.</w:t>
      </w:r>
    </w:p>
    <w:p>
      <w:r>
        <w:rPr>
          <w:b/>
        </w:rPr>
        <w:t xml:space="preserve">Tulos</w:t>
      </w:r>
    </w:p>
    <w:p>
      <w:r>
        <w:t xml:space="preserve">Kiinan korkea-arvoinen sotilasviranomainen UNK aikoo vierailla Ruotsissa.</w:t>
      </w:r>
    </w:p>
    <w:p>
      <w:r>
        <w:rPr>
          <w:b/>
        </w:rPr>
        <w:t xml:space="preserve">Esimerkki 4.592</w:t>
      </w:r>
    </w:p>
    <w:p>
      <w:r>
        <w:t xml:space="preserve">state farm mutual automobile insurance co. saattaa joutua ostamaan itselleen lisää vakuutuksia, jotta se voi kattaa sellaiset katastrofit kuin se, joka vahingoitti pahoin tätä Illinoisissa sijaitsevaa yhtiötä viime viikolla.</w:t>
      </w:r>
    </w:p>
    <w:p>
      <w:r>
        <w:rPr>
          <w:b/>
        </w:rPr>
        <w:t xml:space="preserve">Tulos</w:t>
      </w:r>
    </w:p>
    <w:p>
      <w:r>
        <w:t xml:space="preserve">quicken päivitys hieman buginen</w:t>
      </w:r>
    </w:p>
    <w:p>
      <w:r>
        <w:rPr>
          <w:b/>
        </w:rPr>
        <w:t xml:space="preserve">Esimerkki 4.593</w:t>
      </w:r>
    </w:p>
    <w:p>
      <w:r>
        <w:t xml:space="preserve">viisto laajuus vehreän rinteen tunnetaan el UNK ei n't erottuu keskellä rehevä UNK straddling syrjäisen UNK rajan.</w:t>
      </w:r>
    </w:p>
    <w:p>
      <w:r>
        <w:rPr>
          <w:b/>
        </w:rPr>
        <w:t xml:space="preserve">Tulos</w:t>
      </w:r>
    </w:p>
    <w:p>
      <w:r>
        <w:t xml:space="preserve">maa-asia ei ole helppo nakki</w:t>
      </w:r>
    </w:p>
    <w:p>
      <w:r>
        <w:rPr>
          <w:b/>
        </w:rPr>
        <w:t xml:space="preserve">Esimerkki 4.594</w:t>
      </w:r>
    </w:p>
    <w:p>
      <w:r>
        <w:t xml:space="preserve">eteläisessä Kaliforniassa myytyjen UNK-kirjojen ranking-luettelo , jonka ovat ilmoittaneet valitut kirjakaupat : UNK</w:t>
      </w:r>
    </w:p>
    <w:p>
      <w:r>
        <w:rPr>
          <w:b/>
        </w:rPr>
        <w:t xml:space="preserve">Tulos</w:t>
      </w:r>
    </w:p>
    <w:p>
      <w:r>
        <w:t xml:space="preserve">Howardin virheiden kasvaessa turhautuminen lisääntyy...</w:t>
      </w:r>
    </w:p>
    <w:p>
      <w:r>
        <w:rPr>
          <w:b/>
        </w:rPr>
        <w:t xml:space="preserve">Esimerkki 4.595</w:t>
      </w:r>
    </w:p>
    <w:p>
      <w:r>
        <w:t xml:space="preserve">eteläafrikkalainen keskuspankki laskee todennäköisesti ohjauskorkoaan ainakin kahdesti vuonna #### kasvun hidastuessa , sanoivat analyytikot.</w:t>
      </w:r>
    </w:p>
    <w:p>
      <w:r>
        <w:rPr>
          <w:b/>
        </w:rPr>
        <w:t xml:space="preserve">Tulos</w:t>
      </w:r>
    </w:p>
    <w:p>
      <w:r>
        <w:t xml:space="preserve">tähteet alkavat uudelleen ruoka-ammattilaisten ansiosta</w:t>
      </w:r>
    </w:p>
    <w:p>
      <w:r>
        <w:rPr>
          <w:b/>
        </w:rPr>
        <w:t xml:space="preserve">Esimerkki 4.596</w:t>
      </w:r>
    </w:p>
    <w:p>
      <w:r>
        <w:t xml:space="preserve">valtiollinen öljy-yhtiö petroleo brasileiro sa eli petrobras ilmoitti tiistaina suunnittelevansa ###.# miljardin dollarin -lrb- euro## .# miljardin -rrb- investointeja tuotantoon, etsintään ja muuhun toimintaan Brasiliassa ja muualla maailmassa #### .</w:t>
      </w:r>
    </w:p>
    <w:p>
      <w:r>
        <w:rPr>
          <w:b/>
        </w:rPr>
        <w:t xml:space="preserve">Tulos</w:t>
      </w:r>
    </w:p>
    <w:p>
      <w:r>
        <w:t xml:space="preserve">Erin tuo rankkasateita tulvista kärsiviin Texasin osiin, kun hurrikaani Dean rakentuu Atlantilla.</w:t>
      </w:r>
    </w:p>
    <w:p>
      <w:r>
        <w:rPr>
          <w:b/>
        </w:rPr>
        <w:t xml:space="preserve">Esimerkki 4.597</w:t>
      </w:r>
    </w:p>
    <w:p>
      <w:r>
        <w:t xml:space="preserve">kolmas alus on saattanut vaikuttaa konttialuksen ja kantosiipialuksen kuolemaan johtaneeseen yhteentörmäykseen Italian vilkkaassa Messinan salmessa, kertoivat lehtitiedotteet keskiviikkona.</w:t>
      </w:r>
    </w:p>
    <w:p>
      <w:r>
        <w:rPr>
          <w:b/>
        </w:rPr>
        <w:t xml:space="preserve">Tulos</w:t>
      </w:r>
    </w:p>
    <w:p>
      <w:r>
        <w:t xml:space="preserve">## USA:n sotilaat kuolivat helikopteriturmassa Bagdadin lähellä UNK UNK UNK UNK UNK UNK UNK UNK</w:t>
      </w:r>
    </w:p>
    <w:p>
      <w:r>
        <w:rPr>
          <w:b/>
        </w:rPr>
        <w:t xml:space="preserve">Esimerkki 4.598</w:t>
      </w:r>
    </w:p>
    <w:p>
      <w:r>
        <w:t xml:space="preserve">Kenian presidentti mwai kibaki hajotti keskiviikkona kabinettinsa sen jälkeen, kun hänen täysin tukemansa perustuslakiluonnos hylättiin ylivoimaisesti.</w:t>
      </w:r>
    </w:p>
    <w:p>
      <w:r>
        <w:rPr>
          <w:b/>
        </w:rPr>
        <w:t xml:space="preserve">Tulos</w:t>
      </w:r>
    </w:p>
    <w:p>
      <w:r>
        <w:t xml:space="preserve">YK:n korkea-arvoisen virkamiehen mukaan Lähi-idän rauhanprosessi on toivoa herättävä ja siihen liittyy valtavia haasteita.</w:t>
      </w:r>
    </w:p>
    <w:p>
      <w:r>
        <w:rPr>
          <w:b/>
        </w:rPr>
        <w:t xml:space="preserve">Esimerkki 4.599</w:t>
      </w:r>
    </w:p>
    <w:p>
      <w:r>
        <w:t xml:space="preserve">"Tulimme tänne kutsuaksemme lisää kiinalaisia ystäviä Zimbabween, jonne muinaiset kiinalaiset astuivat useita tuhansia vuosia sitten", Zimbabwen ympäristö- ja matkailuministeri Francis Nhema kertoi Xinhualle perjantaina.</w:t>
      </w:r>
    </w:p>
    <w:p>
      <w:r>
        <w:rPr>
          <w:b/>
        </w:rPr>
        <w:t xml:space="preserve">Tulos</w:t>
      </w:r>
    </w:p>
    <w:p>
      <w:r>
        <w:t xml:space="preserve">ballack kunnossa bayern-peliin, mutta hargreaves yhä sivussa</w:t>
      </w:r>
    </w:p>
    <w:p>
      <w:r>
        <w:rPr>
          <w:b/>
        </w:rPr>
        <w:t xml:space="preserve">Esimerkki 4.600</w:t>
      </w:r>
    </w:p>
    <w:p>
      <w:r>
        <w:t xml:space="preserve">Curlin sai työnsä tehtyä lauantaina , lisäämällä i-luokan voiton Saratogassa pitkään ja vaikuttavaan saavutustensa luetteloon.</w:t>
      </w:r>
    </w:p>
    <w:p>
      <w:r>
        <w:rPr>
          <w:b/>
        </w:rPr>
        <w:t xml:space="preserve">Tulos</w:t>
      </w:r>
    </w:p>
    <w:p>
      <w:r>
        <w:t xml:space="preserve">dow reunat takaisin ##,### yläpuolelle.</w:t>
      </w:r>
    </w:p>
    <w:p>
      <w:r>
        <w:rPr>
          <w:b/>
        </w:rPr>
        <w:t xml:space="preserve">Esimerkki 4.601</w:t>
      </w:r>
    </w:p>
    <w:p>
      <w:r>
        <w:t xml:space="preserve">Republikaanien presidenttiehdokas Mitt Romney on tänä vuonna kätkenyt ## miljoonaa dollaria #### sotakassaansa, ja hän on ohittanut puolueen eturivin ehdokkaan Rudolph Giulianin keskeisessä testissä Valkoisen talon kisan alkuvaiheessa.</w:t>
      </w:r>
    </w:p>
    <w:p>
      <w:r>
        <w:rPr>
          <w:b/>
        </w:rPr>
        <w:t xml:space="preserve">Tulos</w:t>
      </w:r>
    </w:p>
    <w:p>
      <w:r>
        <w:t xml:space="preserve">koripallo : nba-mestari Heat varaa paluumatka pudotuspeleihin</w:t>
      </w:r>
    </w:p>
    <w:p>
      <w:r>
        <w:rPr>
          <w:b/>
        </w:rPr>
        <w:t xml:space="preserve">Esimerkki 4.602</w:t>
      </w:r>
    </w:p>
    <w:p>
      <w:r>
        <w:t xml:space="preserve">Tuomari päätti perjantaina, että Britannian valtion terveyspalvelun on tarkistettava päätöstään olla antamatta kaikille alzheimer-potilaille kolmea lääkettä aivoja tuhoavan sairauden hoitoon.</w:t>
      </w:r>
    </w:p>
    <w:p>
      <w:r>
        <w:rPr>
          <w:b/>
        </w:rPr>
        <w:t xml:space="preserve">Tulos</w:t>
      </w:r>
    </w:p>
    <w:p>
      <w:r>
        <w:t xml:space="preserve">UNK &amp;amp; eteläinen taloudellinen ryhmä hallitsee tuloksia</w:t>
      </w:r>
    </w:p>
    <w:p>
      <w:r>
        <w:rPr>
          <w:b/>
        </w:rPr>
        <w:t xml:space="preserve">Esimerkki 4.603</w:t>
      </w:r>
    </w:p>
    <w:p>
      <w:r>
        <w:t xml:space="preserve">lipputangon köysi on edelleen rikki .</w:t>
      </w:r>
    </w:p>
    <w:p>
      <w:r>
        <w:rPr>
          <w:b/>
        </w:rPr>
        <w:t xml:space="preserve">Tulos</w:t>
      </w:r>
    </w:p>
    <w:p>
      <w:r>
        <w:t xml:space="preserve">Kiinan mukaan synkkä sars-kriisi vaikuttaa talouteen ; uusi mystinen tauti Kambodžassa.</w:t>
      </w:r>
    </w:p>
    <w:p>
      <w:r>
        <w:rPr>
          <w:b/>
        </w:rPr>
        <w:t xml:space="preserve">Esimerkki 4.604</w:t>
      </w:r>
    </w:p>
    <w:p>
      <w:r>
        <w:t xml:space="preserve">italialaisten joukkojen ensimmäisen osaston odotetaan saapuvan Albanian eteläiseen Vloren satamaan viimeistään ensi viikon alussa , Italian puolustusvoimien esikuntapäällikkö, amiraali Guido Venturoni sanoi täällä tänään.</w:t>
      </w:r>
    </w:p>
    <w:p>
      <w:r>
        <w:rPr>
          <w:b/>
        </w:rPr>
        <w:t xml:space="preserve">Tulos</w:t>
      </w:r>
    </w:p>
    <w:p>
      <w:r>
        <w:t xml:space="preserve">tulokset pöytätennis maailmanmestaruuskilpailut UNK #</w:t>
      </w:r>
    </w:p>
    <w:p>
      <w:r>
        <w:rPr>
          <w:b/>
        </w:rPr>
        <w:t xml:space="preserve">Esimerkki 4.605</w:t>
      </w:r>
    </w:p>
    <w:p>
      <w:r>
        <w:t xml:space="preserve">johtava irakilainen toimittaja sai torstaina surmansa, kun itsemurha-auton pommi räjähti televisiokanavan päämajan ulkopuolella , kertoi johtava sunnipoliittinen puolue, joka omistaa kyseisen kanavan.</w:t>
      </w:r>
    </w:p>
    <w:p>
      <w:r>
        <w:rPr>
          <w:b/>
        </w:rPr>
        <w:t xml:space="preserve">Tulos</w:t>
      </w:r>
    </w:p>
    <w:p>
      <w:r>
        <w:t xml:space="preserve">ranskan sarkozy torjuu äärioikeistolaisen hyökkäyksen maahanmuuttajataustaansa vastaan.</w:t>
      </w:r>
    </w:p>
    <w:p>
      <w:r>
        <w:rPr>
          <w:b/>
        </w:rPr>
        <w:t xml:space="preserve">Esimerkki 4.606</w:t>
      </w:r>
    </w:p>
    <w:p>
      <w:r>
        <w:t xml:space="preserve">venäläinen tiedemies, jota syytetään vakoilusta, pyysi keskiviikkona valamiesoikeudenkäyntiä, uutistoimisto itar-tass kertoi.</w:t>
      </w:r>
    </w:p>
    <w:p>
      <w:r>
        <w:rPr>
          <w:b/>
        </w:rPr>
        <w:t xml:space="preserve">Tulos</w:t>
      </w:r>
    </w:p>
    <w:p>
      <w:r>
        <w:t xml:space="preserve">prado katsoo mahdollisen voiton hiipuvan loppusuoralla</w:t>
      </w:r>
    </w:p>
    <w:p>
      <w:r>
        <w:rPr>
          <w:b/>
        </w:rPr>
        <w:t xml:space="preserve">Esimerkki 4.607</w:t>
      </w:r>
    </w:p>
    <w:p>
      <w:r>
        <w:t xml:space="preserve">hänen vasemmistolaisella marginaalipuolueellaan ei ole edes ### jäseniä , mutta ##-vuotiasta budjalaista UNK:ta syytetään siitä, että hän on kommunistisen juonen ytimessä, jonka tarkoituksena on kaataa hallitus .</w:t>
      </w:r>
    </w:p>
    <w:p>
      <w:r>
        <w:rPr>
          <w:b/>
        </w:rPr>
        <w:t xml:space="preserve">Tulos</w:t>
      </w:r>
    </w:p>
    <w:p>
      <w:r>
        <w:t xml:space="preserve">eds : kolmas otto UNK osoitteessa #### UNK</w:t>
      </w:r>
    </w:p>
    <w:p>
      <w:r>
        <w:rPr>
          <w:b/>
        </w:rPr>
        <w:t xml:space="preserve">Esimerkki 4.608</w:t>
      </w:r>
    </w:p>
    <w:p>
      <w:r>
        <w:t xml:space="preserve">kiinalaisesta ässästä lin danista on tulossa ensimmäinen pelaaja sulkapallon maailmanmestaruuskilpailujen historiassa, joka on voittanut kolme peräkkäistä miesten kaksinpelin mestaruutta.</w:t>
      </w:r>
    </w:p>
    <w:p>
      <w:r>
        <w:rPr>
          <w:b/>
        </w:rPr>
        <w:t xml:space="preserve">Tulos</w:t>
      </w:r>
    </w:p>
    <w:p>
      <w:r>
        <w:t xml:space="preserve">vähittäismyynti laskee e. euroopassa</w:t>
      </w:r>
    </w:p>
    <w:p>
      <w:r>
        <w:rPr>
          <w:b/>
        </w:rPr>
        <w:t xml:space="preserve">Esimerkki 4.609</w:t>
      </w:r>
    </w:p>
    <w:p>
      <w:r>
        <w:t xml:space="preserve">Rakennusmenot Yhdysvalloissa nousivat huhtikuussa reilun #,# prosentin ennätystasolle, kun toimistorakentaminen lisääntyi ja toiminta kuumilla asuntomarkkinoilla nousi kaikkien aikojen korkeimmalle tasolle, hallitus raportoi keskiviikkona.</w:t>
      </w:r>
    </w:p>
    <w:p>
      <w:r>
        <w:rPr>
          <w:b/>
        </w:rPr>
        <w:t xml:space="preserve">Tulos</w:t>
      </w:r>
    </w:p>
    <w:p>
      <w:r>
        <w:t xml:space="preserve">hushovd voitti ensimmäisen etapin dauphine liberessä armstrong sijoittui takaa-ajajien joukkoon</w:t>
      </w:r>
    </w:p>
    <w:p>
      <w:r>
        <w:rPr>
          <w:b/>
        </w:rPr>
        <w:t xml:space="preserve">Esimerkki 4.610</w:t>
      </w:r>
    </w:p>
    <w:p>
      <w:r>
        <w:t xml:space="preserve">vesi suihkussa muuttui kylmästä kylmemmäksi .</w:t>
      </w:r>
    </w:p>
    <w:p>
      <w:r>
        <w:rPr>
          <w:b/>
        </w:rPr>
        <w:t xml:space="preserve">Tulos</w:t>
      </w:r>
    </w:p>
    <w:p>
      <w:r>
        <w:t xml:space="preserve">bush chirac ovat n't ostavat louisiana ostoseremonia UNK houston</w:t>
      </w:r>
    </w:p>
    <w:p>
      <w:r>
        <w:rPr>
          <w:b/>
        </w:rPr>
        <w:t xml:space="preserve">Esimerkki 4.611</w:t>
      </w:r>
    </w:p>
    <w:p>
      <w:r>
        <w:t xml:space="preserve">exxon mobil on käynnistänyt ## miljoonan dollarin voiteluöljytehtaan Bangladeshissa yhteisyrityksenä valtion omistaman jamuna oil company -yhtiön kanssa, kertoivat viranomaiset perjantaina.</w:t>
      </w:r>
    </w:p>
    <w:p>
      <w:r>
        <w:rPr>
          <w:b/>
        </w:rPr>
        <w:t xml:space="preserve">Tulos</w:t>
      </w:r>
    </w:p>
    <w:p>
      <w:r>
        <w:t xml:space="preserve">eu:n valtiovarainministerit keskustelevat euron kasvavista budjettialijäämistä</w:t>
      </w:r>
    </w:p>
    <w:p>
      <w:r>
        <w:rPr>
          <w:b/>
        </w:rPr>
        <w:t xml:space="preserve">Esimerkki 4.612</w:t>
      </w:r>
    </w:p>
    <w:p>
      <w:r>
        <w:t xml:space="preserve">merkittävässä vähän pitkän matkan teatteria, Sammy Sosa ja Mark McGwire vaihdettu kotiin juoksee # # # minuuttia toisistaan perjantai-iltana, parantaa kotiin juoksu kaksintaistelu, joka oli jo vangitsi huomiota fanit ja UNK kaikkialla.</w:t>
      </w:r>
    </w:p>
    <w:p>
      <w:r>
        <w:rPr>
          <w:b/>
        </w:rPr>
        <w:t xml:space="preserve">Tulos</w:t>
      </w:r>
    </w:p>
    <w:p>
      <w:r>
        <w:t xml:space="preserve">putin vierailee venezuelassa allekirjoittamassa useita sopimuksia</w:t>
      </w:r>
    </w:p>
    <w:p>
      <w:r>
        <w:rPr>
          <w:b/>
        </w:rPr>
        <w:t xml:space="preserve">Esimerkki 4.613</w:t>
      </w:r>
    </w:p>
    <w:p>
      <w:r>
        <w:t xml:space="preserve">Irakin hallituksen odotetaan kokoontuvan Bagdadissa tiistaina keskustellakseen sotilaallisesta sopimuksesta, joka ohjaa amerikkalaisten joukkojen läsnäoloa Irakissa #### jälkeen, kertoi ministeri maanantaina.</w:t>
      </w:r>
    </w:p>
    <w:p>
      <w:r>
        <w:rPr>
          <w:b/>
        </w:rPr>
        <w:t xml:space="preserve">Tulos</w:t>
      </w:r>
    </w:p>
    <w:p>
      <w:r>
        <w:t xml:space="preserve">uusiseelantilaiset osakkeet sulkeutuvat #.## prosenttia miinuksella.</w:t>
      </w:r>
    </w:p>
    <w:p>
      <w:r>
        <w:rPr>
          <w:b/>
        </w:rPr>
        <w:t xml:space="preserve">Esimerkki 4.614</w:t>
      </w:r>
    </w:p>
    <w:p>
      <w:r>
        <w:t xml:space="preserve">Kreikan suurimman öljynjalostamon työntekijät uhkasivat torstaina järjestää ##-päiväisen lakon palkkojen ja uusien työsopimusten vuoksi.</w:t>
      </w:r>
    </w:p>
    <w:p>
      <w:r>
        <w:rPr>
          <w:b/>
        </w:rPr>
        <w:t xml:space="preserve">Tulos</w:t>
      </w:r>
    </w:p>
    <w:p>
      <w:r>
        <w:t xml:space="preserve">hvb:n hallintoneuvoston jäsenet antavat tukensa mahdolliselle unicredito-kaupalle</w:t>
      </w:r>
    </w:p>
    <w:p>
      <w:r>
        <w:rPr>
          <w:b/>
        </w:rPr>
        <w:t xml:space="preserve">Esimerkki 4.615</w:t>
      </w:r>
    </w:p>
    <w:p>
      <w:r>
        <w:t xml:space="preserve">ranskalaisen sotilastuomioistuimen syyttäjä pyytää alustavia kuulemisia kuudelle ruandalaiselle, jotka väittävät ranskalaisten joukkojen olleen osallisena #### ruandalaisessa kansanmurhassa , kertoivat oikeusviranomaiset keskiviikkona.</w:t>
      </w:r>
    </w:p>
    <w:p>
      <w:r>
        <w:rPr>
          <w:b/>
        </w:rPr>
        <w:t xml:space="preserve">Tulos</w:t>
      </w:r>
    </w:p>
    <w:p>
      <w:r>
        <w:t xml:space="preserve">lainsäätäjät haluavat lisätietoja virkamiehen erosta</w:t>
      </w:r>
    </w:p>
    <w:p>
      <w:r>
        <w:rPr>
          <w:b/>
        </w:rPr>
        <w:t xml:space="preserve">Esimerkki 4.616</w:t>
      </w:r>
    </w:p>
    <w:p>
      <w:r>
        <w:t xml:space="preserve">Yhdysvaltain Guantanamon vankilassa Kuubassa olevat vangit joutuvat edelleen väkivallan ja äärimmäisen eristyksen kohteeksi, mutta hyväksikäyttö on muuttunut hienovaraisemmaksi kuin kolme vuotta sitten, useita vankeja edustava asianajaja sanoi tiistaina.</w:t>
      </w:r>
    </w:p>
    <w:p>
      <w:r>
        <w:rPr>
          <w:b/>
        </w:rPr>
        <w:t xml:space="preserve">Tulos</w:t>
      </w:r>
    </w:p>
    <w:p>
      <w:r>
        <w:t xml:space="preserve">USA:n Nkorean lähettiläs palaa Aasiaan, mutta ei merkkejä kuuden osapuolen neuvottelujen jatkamisesta.</w:t>
      </w:r>
    </w:p>
    <w:p>
      <w:r>
        <w:rPr>
          <w:b/>
        </w:rPr>
        <w:t xml:space="preserve">Esimerkki 4.617</w:t>
      </w:r>
    </w:p>
    <w:p>
      <w:r>
        <w:t xml:space="preserve">Seuraavat ovat maailmancupin alppien maailmancupin mestarit kaudella ####-#### : UNK</w:t>
      </w:r>
    </w:p>
    <w:p>
      <w:r>
        <w:rPr>
          <w:b/>
        </w:rPr>
        <w:t xml:space="preserve">Tulos</w:t>
      </w:r>
    </w:p>
    <w:p>
      <w:r>
        <w:t xml:space="preserve">s. korean osakkeiden nousu jatkuu</w:t>
      </w:r>
    </w:p>
    <w:p>
      <w:r>
        <w:rPr>
          <w:b/>
        </w:rPr>
        <w:t xml:space="preserve">Esimerkki 4.618</w:t>
      </w:r>
    </w:p>
    <w:p>
      <w:r>
        <w:t xml:space="preserve">entinen presidentti Nelson Mandela pyysi keskiviikkona Englannin jalkapallomaajoukkuetta tukemaan Etelä-Afrikan hakemusta #### MM-kisojen isännäksi.</w:t>
      </w:r>
    </w:p>
    <w:p>
      <w:r>
        <w:rPr>
          <w:b/>
        </w:rPr>
        <w:t xml:space="preserve">Tulos</w:t>
      </w:r>
    </w:p>
    <w:p>
      <w:r>
        <w:t xml:space="preserve">nasdaq-johtajat</w:t>
      </w:r>
    </w:p>
    <w:p>
      <w:r>
        <w:rPr>
          <w:b/>
        </w:rPr>
        <w:t xml:space="preserve">Esimerkki 4.619</w:t>
      </w:r>
    </w:p>
    <w:p>
      <w:r>
        <w:t xml:space="preserve">Kiinan Shanghain ja Shenzhenin pörssien toimintaa kuvaava hushen ### -indeksi sulkeutui maanantaina #,###.## pisteeseen eli ##.## prosenttia edellisestä sulkemisajankohdasta.</w:t>
      </w:r>
    </w:p>
    <w:p>
      <w:r>
        <w:rPr>
          <w:b/>
        </w:rPr>
        <w:t xml:space="preserve">Tulos</w:t>
      </w:r>
    </w:p>
    <w:p>
      <w:r>
        <w:t xml:space="preserve">Allen korvaa Nelsonin NBA:n all-star-pelissä</w:t>
      </w:r>
    </w:p>
    <w:p>
      <w:r>
        <w:rPr>
          <w:b/>
        </w:rPr>
        <w:t xml:space="preserve">Esimerkki 4.620</w:t>
      </w:r>
    </w:p>
    <w:p>
      <w:r>
        <w:t xml:space="preserve">eteläkorealaiset osakkeet jatkoivat voittoputkeaan ulkomaisten ja ohjelmallisten ostojen ansiosta, ja pääindeksi pomppasi tiistaina takaisin ###-pisteen tasolle.</w:t>
      </w:r>
    </w:p>
    <w:p>
      <w:r>
        <w:rPr>
          <w:b/>
        </w:rPr>
        <w:t xml:space="preserve">Tulos</w:t>
      </w:r>
    </w:p>
    <w:p>
      <w:r>
        <w:t xml:space="preserve">#nd ld : musharraf julistaa pakistanin hätätilaan</w:t>
      </w:r>
    </w:p>
    <w:p>
      <w:r>
        <w:rPr>
          <w:b/>
        </w:rPr>
        <w:t xml:space="preserve">Esimerkki 4.621</w:t>
      </w:r>
    </w:p>
    <w:p>
      <w:r>
        <w:t xml:space="preserve">Kiina on teloittanut viisi ihmistä, jotka oli tuomittu kuolemaan huumausainekaupasta , kertoivat valtion tiedotusvälineet maanantaina.</w:t>
      </w:r>
    </w:p>
    <w:p>
      <w:r>
        <w:rPr>
          <w:b/>
        </w:rPr>
        <w:t xml:space="preserve">Tulos</w:t>
      </w:r>
    </w:p>
    <w:p>
      <w:r>
        <w:t xml:space="preserve">iran g#-ministerien kokouksen asialistan kärjessä nick coleman UNK UNK Ranskan ministeri Hamasin pidätyksistä</w:t>
      </w:r>
    </w:p>
    <w:p>
      <w:r>
        <w:rPr>
          <w:b/>
        </w:rPr>
        <w:t xml:space="preserve">Esimerkki 4.622</w:t>
      </w:r>
    </w:p>
    <w:p>
      <w:r>
        <w:t xml:space="preserve">Tanskan poul-erik hoyer täydensi hattutemppunsa miesten sulkapallon EM-kisoissa voittamalla finaalin täällä lauantaina.</w:t>
      </w:r>
    </w:p>
    <w:p>
      <w:r>
        <w:rPr>
          <w:b/>
        </w:rPr>
        <w:t xml:space="preserve">Tulos</w:t>
      </w:r>
    </w:p>
    <w:p>
      <w:r>
        <w:t xml:space="preserve">Intian hallitseva puolue on ajautumassa vaalikatastrofiin : mielipidemittaus</w:t>
      </w:r>
    </w:p>
    <w:p>
      <w:r>
        <w:rPr>
          <w:b/>
        </w:rPr>
        <w:t xml:space="preserve">Esimerkki 4.623</w:t>
      </w:r>
    </w:p>
    <w:p>
      <w:r>
        <w:t xml:space="preserve">kun muualla maailmassa tehostettiin varotoimia sarsia vastaan, valtiolliset sanomalehdet kertoivat tiistaina Kiinan pääministerin sanoneen, että tilanne Pekingissä on "edelleen vakava" ja että virkamiehiä, jotka eivät tee kovasti töitä taudin torjumiseksi, rangaistaan.</w:t>
      </w:r>
    </w:p>
    <w:p>
      <w:r>
        <w:rPr>
          <w:b/>
        </w:rPr>
        <w:t xml:space="preserve">Tulos</w:t>
      </w:r>
    </w:p>
    <w:p>
      <w:r>
        <w:t xml:space="preserve">ainge sanoo, että sopimusta ei ole tehty celticsin kanssa</w:t>
      </w:r>
    </w:p>
    <w:p>
      <w:r>
        <w:rPr>
          <w:b/>
        </w:rPr>
        <w:t xml:space="preserve">Esimerkki 4.624</w:t>
      </w:r>
    </w:p>
    <w:p>
      <w:r>
        <w:t xml:space="preserve">Katusiivooja ja hänen kolme pientä tytärtään saivat surmansa lauantaina, kun metallikontissa ollut pommi räjähti Bangladeshissa , kertoi poliisi.</w:t>
      </w:r>
    </w:p>
    <w:p>
      <w:r>
        <w:rPr>
          <w:b/>
        </w:rPr>
        <w:t xml:space="preserve">Tulos</w:t>
      </w:r>
    </w:p>
    <w:p>
      <w:r>
        <w:t xml:space="preserve">öljyn hinta laskee lähelle ## dollaria tynnyriltä UNK UNK uusilla pohjalukemilla viimeisimmät hinnat analyytikko UNK UNK</w:t>
      </w:r>
    </w:p>
    <w:p>
      <w:r>
        <w:rPr>
          <w:b/>
        </w:rPr>
        <w:t xml:space="preserve">Esimerkki 4.625</w:t>
      </w:r>
    </w:p>
    <w:p>
      <w:r>
        <w:t xml:space="preserve">delta air lines pitää torstaina lehdistötilaisuuden osoitteessa #### gmt ilmoittaakseen merkittävästä uudesta lentokonehankinnasta , yhtiö sanoi lausunnossaan.</w:t>
      </w:r>
    </w:p>
    <w:p>
      <w:r>
        <w:rPr>
          <w:b/>
        </w:rPr>
        <w:t xml:space="preserve">Tulos</w:t>
      </w:r>
    </w:p>
    <w:p>
      <w:r>
        <w:t xml:space="preserve">clinton tapaa husseinin UNK #</w:t>
      </w:r>
    </w:p>
    <w:p>
      <w:r>
        <w:rPr>
          <w:b/>
        </w:rPr>
        <w:t xml:space="preserve">Esimerkki 4.626</w:t>
      </w:r>
    </w:p>
    <w:p>
      <w:r>
        <w:t xml:space="preserve">jopa ## prosenttia neljästä miljoonasta matkailijasta, joiden odotetaan vierailevan Thaimaassa vuoden kolmen ensimmäisen kuukauden aikana, saattaa perua matkansa Bangkokin kuolettavien pommi-iskujen jälkeen , sanoi johtava aivoriihi perjantaina.</w:t>
      </w:r>
    </w:p>
    <w:p>
      <w:r>
        <w:rPr>
          <w:b/>
        </w:rPr>
        <w:t xml:space="preserve">Tulos</w:t>
      </w:r>
    </w:p>
    <w:p>
      <w:r>
        <w:t xml:space="preserve">Jalkapallo : Beckham allekirjoittaa amerikkalaisen unelman Chris wright UNK UNK UNK</w:t>
      </w:r>
    </w:p>
    <w:p>
      <w:r>
        <w:rPr>
          <w:b/>
        </w:rPr>
        <w:t xml:space="preserve">Esimerkki 4.627</w:t>
      </w:r>
    </w:p>
    <w:p>
      <w:r>
        <w:t xml:space="preserve">mies sisällä kopio Yhdysvaltain vallankumoussodan sukellusveneen pidätettiin perjantaina sen jälkeen, kun poliisi löysi UNK alus osittain upotettu turvavyöhykkeellä lähellä telakoitua Queen Mary # .</w:t>
      </w:r>
    </w:p>
    <w:p>
      <w:r>
        <w:rPr>
          <w:b/>
        </w:rPr>
        <w:t xml:space="preserve">Tulos</w:t>
      </w:r>
    </w:p>
    <w:p>
      <w:r>
        <w:t xml:space="preserve">intialainen tuomari nostaa virallisen syytteen ##:tä vastaan tappavista #### mumbain junapommi-iskuista.</w:t>
      </w:r>
    </w:p>
    <w:p>
      <w:r>
        <w:rPr>
          <w:b/>
        </w:rPr>
        <w:t xml:space="preserve">Esimerkki 4.628</w:t>
      </w:r>
    </w:p>
    <w:p>
      <w:r>
        <w:t xml:space="preserve">euroopan unioni aikoo asettaa kiinan YK:n ihmisoikeuskomissiossa vastuuseen sen politiikasta erityisesti tiibetissä sen jälkeen, kun se ei ole onnistunut saamaan myönnytyksiä Pekingiltä, kertoivat diplomaatit maanantaina.</w:t>
      </w:r>
    </w:p>
    <w:p>
      <w:r>
        <w:rPr>
          <w:b/>
        </w:rPr>
        <w:t xml:space="preserve">Tulos</w:t>
      </w:r>
    </w:p>
    <w:p>
      <w:r>
        <w:t xml:space="preserve">indonesian moottoripyöräilyn grand prix -kilpailun lähtöruudukon sijainnit</w:t>
      </w:r>
    </w:p>
    <w:p>
      <w:r>
        <w:rPr>
          <w:b/>
        </w:rPr>
        <w:t xml:space="preserve">Esimerkki 4.629</w:t>
      </w:r>
    </w:p>
    <w:p>
      <w:r>
        <w:t xml:space="preserve">Jos sinulla olisi päänsärky, jopa migreeni, ampuisitko itseäsi päähän päästäksesi siitä eroon? UNK</w:t>
      </w:r>
    </w:p>
    <w:p>
      <w:r>
        <w:rPr>
          <w:b/>
        </w:rPr>
        <w:t xml:space="preserve">Tulos</w:t>
      </w:r>
    </w:p>
    <w:p>
      <w:r>
        <w:t xml:space="preserve">thaimaan norsujen näkymät heikkenevät</w:t>
      </w:r>
    </w:p>
    <w:p>
      <w:r>
        <w:rPr>
          <w:b/>
        </w:rPr>
        <w:t xml:space="preserve">Esimerkki 4.630</w:t>
      </w:r>
    </w:p>
    <w:p>
      <w:r>
        <w:t xml:space="preserve">lusaka , helmikuu. ## -lrb- xinhua -rrb- -- Sambiassa olevien angolalaisten pakolaisten vapaaehtoinen kotiuttaminen jatkuu tiistaina julkaistun lausunnon mukaan tämän vuoden toukokuussa.</w:t>
      </w:r>
    </w:p>
    <w:p>
      <w:r>
        <w:rPr>
          <w:b/>
        </w:rPr>
        <w:t xml:space="preserve">Tulos</w:t>
      </w:r>
    </w:p>
    <w:p>
      <w:r>
        <w:t xml:space="preserve">Sveitsin tulevilla sukupolvilla on edessään raskas taloudellinen taakka : radio</w:t>
      </w:r>
    </w:p>
    <w:p>
      <w:r>
        <w:rPr>
          <w:b/>
        </w:rPr>
        <w:t xml:space="preserve">Esimerkki 4.631</w:t>
      </w:r>
    </w:p>
    <w:p>
      <w:r>
        <w:t xml:space="preserve">kyse ei ole enää suuruudesta ; skip away osoitti jälleen lauantaina, että hän on suuri .</w:t>
      </w:r>
    </w:p>
    <w:p>
      <w:r>
        <w:rPr>
          <w:b/>
        </w:rPr>
        <w:t xml:space="preserve">Tulos</w:t>
      </w:r>
    </w:p>
    <w:p>
      <w:r>
        <w:t xml:space="preserve">Graf UNK:lle Floridan piirikuntien lukumäärä, jotka saavat hurrikaanin vastaanoton.</w:t>
      </w:r>
    </w:p>
    <w:p>
      <w:r>
        <w:rPr>
          <w:b/>
        </w:rPr>
        <w:t xml:space="preserve">Esimerkki 4.632</w:t>
      </w:r>
    </w:p>
    <w:p>
      <w:r>
        <w:t xml:space="preserve">Slovenian vanha kansallisraha tolar on lähes kadonnut liikenteestä tämän viikon loppuun mennessä, mikä merkitsee onnistunutta kahden viikon siirtymistä euroon, Slovenian keskuspankin johtaja Mitja UNK sanoi torstaina.</w:t>
      </w:r>
    </w:p>
    <w:p>
      <w:r>
        <w:rPr>
          <w:b/>
        </w:rPr>
        <w:t xml:space="preserve">Tulos</w:t>
      </w:r>
    </w:p>
    <w:p>
      <w:r>
        <w:t xml:space="preserve">neljä kuollut Messinan salmen törmäyksessä UNK UNK-maksun määrä YK:ssa</w:t>
      </w:r>
    </w:p>
    <w:p>
      <w:r>
        <w:rPr>
          <w:b/>
        </w:rPr>
        <w:t xml:space="preserve">Esimerkki 4.633</w:t>
      </w:r>
    </w:p>
    <w:p>
      <w:r>
        <w:t xml:space="preserve">Ranska voitti sunnuntaina Etelä-Afrikan ##-#### täällä ja tuli ensimmäistä kertaa rugbyn maailmanmestariksi .</w:t>
      </w:r>
    </w:p>
    <w:p>
      <w:r>
        <w:rPr>
          <w:b/>
        </w:rPr>
        <w:t xml:space="preserve">Tulos</w:t>
      </w:r>
    </w:p>
    <w:p>
      <w:r>
        <w:t xml:space="preserve">al-aqsa väittää kolmannen israelilaisen sieppausta UNK UNK aqsan lausunto</w:t>
      </w:r>
    </w:p>
    <w:p>
      <w:r>
        <w:rPr>
          <w:b/>
        </w:rPr>
        <w:t xml:space="preserve">Esimerkki 4.634</w:t>
      </w:r>
    </w:p>
    <w:p>
      <w:r>
        <w:t xml:space="preserve">Tuhannet ihmiset hyökkäsivät kiinalaisten poliisien kimppuun eteläisessä Shenzhenin kaupungissa perjantai-iltapäivästä varhain lauantaiaamuun , kertoivat valtion tiedotusvälineet.</w:t>
      </w:r>
    </w:p>
    <w:p>
      <w:r>
        <w:rPr>
          <w:b/>
        </w:rPr>
        <w:t xml:space="preserve">Tulos</w:t>
      </w:r>
    </w:p>
    <w:p>
      <w:r>
        <w:t xml:space="preserve">siira ja libanon tehostavat terrorismin vastaista rajavalvontaa</w:t>
      </w:r>
    </w:p>
    <w:p>
      <w:r>
        <w:rPr>
          <w:b/>
        </w:rPr>
        <w:t xml:space="preserve">Esimerkki 4.635</w:t>
      </w:r>
    </w:p>
    <w:p>
      <w:r>
        <w:t xml:space="preserve">argentiinan #### Ranskan avoin mestari gaston gaudio voisi olla asetettu eläkkeelle urheilusta, kun hän sanoi keskiviikkona hän oli n ei ole varma, onko hän jatkaisi atp piiri.</w:t>
      </w:r>
    </w:p>
    <w:p>
      <w:r>
        <w:rPr>
          <w:b/>
        </w:rPr>
        <w:t xml:space="preserve">Tulos</w:t>
      </w:r>
    </w:p>
    <w:p>
      <w:r>
        <w:t xml:space="preserve">kriketti : politiikka ei ole syyllinen MM-kisojen epäonnistumiseen : smith</w:t>
      </w:r>
    </w:p>
    <w:p>
      <w:r>
        <w:rPr>
          <w:b/>
        </w:rPr>
        <w:t xml:space="preserve">Esimerkki 4.636</w:t>
      </w:r>
    </w:p>
    <w:p>
      <w:r>
        <w:t xml:space="preserve">Helio Castroneves kertoo, miltä hänestä tuntuu, olipa kyseessä sitten loistava hymy tai ilon kyyneleet.</w:t>
      </w:r>
    </w:p>
    <w:p>
      <w:r>
        <w:rPr>
          <w:b/>
        </w:rPr>
        <w:t xml:space="preserve">Tulos</w:t>
      </w:r>
    </w:p>
    <w:p>
      <w:r>
        <w:t xml:space="preserve">kriketti minnows bangladesh matkustaa pakistanin elokuussa testi yhden päivän sarjaan</w:t>
      </w:r>
    </w:p>
    <w:p>
      <w:r>
        <w:rPr>
          <w:b/>
        </w:rPr>
        <w:t xml:space="preserve">Esimerkki 4.637</w:t>
      </w:r>
    </w:p>
    <w:p>
      <w:r>
        <w:t xml:space="preserve">japanilainen autovalmistaja toyota on investoinut # miljardia bahtia -lrb- noin ### miljoonaa us-dollaria -rrb- rakentaakseen uuden tehtaan Itä-Thaimaahan , joka avattiin virallisesti tänään.</w:t>
      </w:r>
    </w:p>
    <w:p>
      <w:r>
        <w:rPr>
          <w:b/>
        </w:rPr>
        <w:t xml:space="preserve">Tulos</w:t>
      </w:r>
    </w:p>
    <w:p>
      <w:r>
        <w:t xml:space="preserve">UNK:n analyysi : eu-konferenssi käynnistää perustuslain laatimismaratonin spurtin</w:t>
      </w:r>
    </w:p>
    <w:p>
      <w:r>
        <w:rPr>
          <w:b/>
        </w:rPr>
        <w:t xml:space="preserve">Esimerkki 4.638</w:t>
      </w:r>
    </w:p>
    <w:p>
      <w:r>
        <w:t xml:space="preserve">eräs yksityiskoulun käynyt äiti, joka asuu 5th Avenuella ja viettää viikonloppuja Millbrookissa, New Yorkissa, keskellä ketunmetsästäjien siirtokuntaa, kertoi joutuneensa sellaisten vanhempien kohteeksi, jotka, kuten hän epäilee, tavoittelevat sosiaalista etua.</w:t>
      </w:r>
    </w:p>
    <w:p>
      <w:r>
        <w:rPr>
          <w:b/>
        </w:rPr>
        <w:t xml:space="preserve">Tulos</w:t>
      </w:r>
    </w:p>
    <w:p>
      <w:r>
        <w:t xml:space="preserve">ge käyttää ###m dollaria UNK:n tietokoneiden siivoamiseen.</w:t>
      </w:r>
    </w:p>
    <w:p>
      <w:r>
        <w:rPr>
          <w:b/>
        </w:rPr>
        <w:t xml:space="preserve">Esimerkki 4.639</w:t>
      </w:r>
    </w:p>
    <w:p>
      <w:r>
        <w:t xml:space="preserve">Pakistanin ilmavoimat kertoo, että yksi sen hävittäjistä on syöksynyt maahan harjoituslennolla ja tappanut lentäjän.</w:t>
      </w:r>
    </w:p>
    <w:p>
      <w:r>
        <w:rPr>
          <w:b/>
        </w:rPr>
        <w:t xml:space="preserve">Tulos</w:t>
      </w:r>
    </w:p>
    <w:p>
      <w:r>
        <w:t xml:space="preserve">portugali ottaa # syyrialaisia guantanamovangeja vastaan</w:t>
      </w:r>
    </w:p>
    <w:p>
      <w:r>
        <w:rPr>
          <w:b/>
        </w:rPr>
        <w:t xml:space="preserve">Esimerkki 4.640</w:t>
      </w:r>
    </w:p>
    <w:p>
      <w:r>
        <w:t xml:space="preserve">espanjan kuningasperhe on saanut uuden jäsenen _ ##-vuotias leandro ruiz UNK _ Espanjan entisen kuninkaan alfonso xiii:n avioton poika, kertoivat uutiset torstaina.</w:t>
      </w:r>
    </w:p>
    <w:p>
      <w:r>
        <w:rPr>
          <w:b/>
        </w:rPr>
        <w:t xml:space="preserve">Tulos</w:t>
      </w:r>
    </w:p>
    <w:p>
      <w:r>
        <w:t xml:space="preserve">Kreikan jalostamoiden lakko uhkaa palkka- ja työelämän uudistusten vuoksi</w:t>
      </w:r>
    </w:p>
    <w:p>
      <w:r>
        <w:rPr>
          <w:b/>
        </w:rPr>
        <w:t xml:space="preserve">Esimerkki 4.641</w:t>
      </w:r>
    </w:p>
    <w:p>
      <w:r>
        <w:t xml:space="preserve">fidel castro täyttää ## keskiviikkona, kun veli raul tarttuu monumentaaliseen haasteeseen : vallankumouksen elossa pitäminen kasvavasta sukupolvien välisestä kuilusta huolimatta .</w:t>
      </w:r>
    </w:p>
    <w:p>
      <w:r>
        <w:rPr>
          <w:b/>
        </w:rPr>
        <w:t xml:space="preserve">Tulos</w:t>
      </w:r>
    </w:p>
    <w:p>
      <w:r>
        <w:t xml:space="preserve">pysäyttämätön pultti UNK ennätys</w:t>
      </w:r>
    </w:p>
    <w:p>
      <w:r>
        <w:rPr>
          <w:b/>
        </w:rPr>
        <w:t xml:space="preserve">Esimerkki 4.642</w:t>
      </w:r>
    </w:p>
    <w:p>
      <w:r>
        <w:t xml:space="preserve">Intian kongressi -lrb- i -rrb- -puolue sanoi torstaina estävänsä joitakin hallituksen YK:n veronalennussuunnitelmia.</w:t>
      </w:r>
    </w:p>
    <w:p>
      <w:r>
        <w:rPr>
          <w:b/>
        </w:rPr>
        <w:t xml:space="preserve">Tulos</w:t>
      </w:r>
    </w:p>
    <w:p>
      <w:r>
        <w:t xml:space="preserve">USA:n ajatushautomon johtaja vaatii Pakistanin ja Intian välisten suhteiden normalisoimista.</w:t>
      </w:r>
    </w:p>
    <w:p>
      <w:r>
        <w:rPr>
          <w:b/>
        </w:rPr>
        <w:t xml:space="preserve">Esimerkki 4.643</w:t>
      </w:r>
    </w:p>
    <w:p>
      <w:r>
        <w:t xml:space="preserve">Mies on ammuttu kuoliaaksi katolisella alueella Länsi-Belfastissa , kertoi poliisi perjantaina.</w:t>
      </w:r>
    </w:p>
    <w:p>
      <w:r>
        <w:rPr>
          <w:b/>
        </w:rPr>
        <w:t xml:space="preserve">Tulos</w:t>
      </w:r>
    </w:p>
    <w:p>
      <w:r>
        <w:t xml:space="preserve">clinton myöntää, että us-venäjä-agendasta tulee vaikea gretchen cookin mukaan</w:t>
      </w:r>
    </w:p>
    <w:p>
      <w:r>
        <w:rPr>
          <w:b/>
        </w:rPr>
        <w:t xml:space="preserve">Esimerkki 4.644</w:t>
      </w:r>
    </w:p>
    <w:p>
      <w:r>
        <w:t xml:space="preserve">päivä sen jälkeen, kun Lakersin omistaja Jerry Buss jätti kiinnostuksensa Phil Jacksoniin tulkinnanvaraiseksi, New York Knicksin presidentti Isiah Thomas teki kaikkea muuta kuin kertoi torstaina toimittajille uskovansa, että toinen tapaaminen Jacksonin kanssa järjestetään pian.</w:t>
      </w:r>
    </w:p>
    <w:p>
      <w:r>
        <w:rPr>
          <w:b/>
        </w:rPr>
        <w:t xml:space="preserve">Tulos</w:t>
      </w:r>
    </w:p>
    <w:p>
      <w:r>
        <w:t xml:space="preserve">Suns ei näytä merkkejä hidastumisesta pudotuspeleissä</w:t>
      </w:r>
    </w:p>
    <w:p>
      <w:r>
        <w:rPr>
          <w:b/>
        </w:rPr>
        <w:t xml:space="preserve">Esimerkki 4.645</w:t>
      </w:r>
    </w:p>
    <w:p>
      <w:r>
        <w:t xml:space="preserve">noin ### sisällissodan repimästä Itä-Zairesta tulleita rwandalaisia pakolaisia jäi torstaina jumiin Nairobin Wilsonin lentokentälle, jossa maahanmuuttoviranomaiset kieltäytyivät päästämästä heitä Kenian alueelle.</w:t>
      </w:r>
    </w:p>
    <w:p>
      <w:r>
        <w:rPr>
          <w:b/>
        </w:rPr>
        <w:t xml:space="preserve">Tulos</w:t>
      </w:r>
    </w:p>
    <w:p>
      <w:r>
        <w:t xml:space="preserve">dianan motiivit kyseenalaistetaan vierailulla punaisen valon kaupunginosan kodittomien asuntolassa</w:t>
      </w:r>
    </w:p>
    <w:p>
      <w:r>
        <w:rPr>
          <w:b/>
        </w:rPr>
        <w:t xml:space="preserve">Esimerkki 4.646</w:t>
      </w:r>
    </w:p>
    <w:p>
      <w:r>
        <w:t xml:space="preserve">Luuletko, että pikkulapsesi tai esikouluikäinen lapsesi elää ohuella ilmalla ? onko ruokailuajasta tullut tahtojen taistelu ? kuinka moni näistä kehotuksista on sinulle tuttu ? UNK</w:t>
      </w:r>
    </w:p>
    <w:p>
      <w:r>
        <w:rPr>
          <w:b/>
        </w:rPr>
        <w:t xml:space="preserve">Tulos</w:t>
      </w:r>
    </w:p>
    <w:p>
      <w:r>
        <w:t xml:space="preserve">vastakkain kuninkaiden kanssa UNK</w:t>
      </w:r>
    </w:p>
    <w:p>
      <w:r>
        <w:rPr>
          <w:b/>
        </w:rPr>
        <w:t xml:space="preserve">Esimerkki 4.647</w:t>
      </w:r>
    </w:p>
    <w:p>
      <w:r>
        <w:t xml:space="preserve">torinon hyökkääjä david di michele saa pelata ystävyysotteluita, vaikka hän on saanut kolmen kuukauden pelikiellon laittomasta vedonlyönnistä .</w:t>
      </w:r>
    </w:p>
    <w:p>
      <w:r>
        <w:rPr>
          <w:b/>
        </w:rPr>
        <w:t xml:space="preserve">Tulos</w:t>
      </w:r>
    </w:p>
    <w:p>
      <w:r>
        <w:t xml:space="preserve">vanhat miesten ympärileikkausriitit yhä käytössä iranilaisissa kylissä</w:t>
      </w:r>
    </w:p>
    <w:p>
      <w:r>
        <w:rPr>
          <w:b/>
        </w:rPr>
        <w:t xml:space="preserve">Esimerkki 4.648</w:t>
      </w:r>
    </w:p>
    <w:p>
      <w:r>
        <w:t xml:space="preserve">hallituksen joukot ovat torjuneet kapinallisjoukkojen hyökkäyksen Sudanin itärajoilla , Sudanin asevoimien tiedottaja sanoi tänään.</w:t>
      </w:r>
    </w:p>
    <w:p>
      <w:r>
        <w:rPr>
          <w:b/>
        </w:rPr>
        <w:t xml:space="preserve">Tulos</w:t>
      </w:r>
    </w:p>
    <w:p>
      <w:r>
        <w:t xml:space="preserve">UK Labourin johto putoaa alimmilleen neljään vuoteen.</w:t>
      </w:r>
    </w:p>
    <w:p>
      <w:r>
        <w:rPr>
          <w:b/>
        </w:rPr>
        <w:t xml:space="preserve">Esimerkki 4.649</w:t>
      </w:r>
    </w:p>
    <w:p>
      <w:r>
        <w:t xml:space="preserve">laurent-desire kabilan johtamat zairelaiskapinalliset torjuivat lauantaina YK:n kehotukset tulitauosta sanomalla, että tulitauko voidaan solmia vasta, kun Kinshasan kanssa on käyty neuvotteluja.</w:t>
      </w:r>
    </w:p>
    <w:p>
      <w:r>
        <w:rPr>
          <w:b/>
        </w:rPr>
        <w:t xml:space="preserve">Tulos</w:t>
      </w:r>
    </w:p>
    <w:p>
      <w:r>
        <w:t xml:space="preserve">Albanian levottomuudet lähestyvät UNK:ta UNK:lta UNK:lta UNK:lle</w:t>
      </w:r>
    </w:p>
    <w:p>
      <w:r>
        <w:rPr>
          <w:b/>
        </w:rPr>
        <w:t xml:space="preserve">Esimerkki 4.650</w:t>
      </w:r>
    </w:p>
    <w:p>
      <w:r>
        <w:t xml:space="preserve">korkein oikeus myönsi myöhään keskiviikkona Bushin hallinnon pyynnön siirtää terrorismista epäilty Jose Padilla sotilasvankilasta siviilivankilaan, mikä päätti kaksi viikkoa kestäneen kummallisen pattitilanteen siitä, missä häntä pitäisi pitää, kun tuomarit päättävät, käsitelläänkö hänen tapaustaan.</w:t>
      </w:r>
    </w:p>
    <w:p>
      <w:r>
        <w:rPr>
          <w:b/>
        </w:rPr>
        <w:t xml:space="preserve">Tulos</w:t>
      </w:r>
    </w:p>
    <w:p>
      <w:r>
        <w:t xml:space="preserve">korkeimman oikeuden päätös sivuuttaa viiniä ei edelleenkään virtaa osavaltioiden rajojen yli</w:t>
      </w:r>
    </w:p>
    <w:p>
      <w:r>
        <w:rPr>
          <w:b/>
        </w:rPr>
        <w:t xml:space="preserve">Esimerkki 4.651</w:t>
      </w:r>
    </w:p>
    <w:p>
      <w:r>
        <w:t xml:space="preserve">Olivier Panis Ranskan UNK kaappasi märkä ja villi Monacon Grand Prix sunnuntaina jälkeen paaluvoittaja ja kaksinkertainen puolustava mestari Michael Schumacher kaatui ensimmäisellä kierroksella.</w:t>
      </w:r>
    </w:p>
    <w:p>
      <w:r>
        <w:rPr>
          <w:b/>
        </w:rPr>
        <w:t xml:space="preserve">Tulos</w:t>
      </w:r>
    </w:p>
    <w:p>
      <w:r>
        <w:t xml:space="preserve">#,### työntekijät protestoivat huonoja elinoloja UNK:n valokuvalla</w:t>
      </w:r>
    </w:p>
    <w:p>
      <w:r>
        <w:rPr>
          <w:b/>
        </w:rPr>
        <w:t xml:space="preserve">Esimerkki 4.652</w:t>
      </w:r>
    </w:p>
    <w:p>
      <w:r>
        <w:t xml:space="preserve">Euroopan haavoittuvimpien maiden lainakustannukset nousivat keskiviikkona samalla kun osakkeet ja euro laskivat, kun Portugalin mahdollinen uusi luottoluokitus vahvisti pelkoja siitä, että ponnistelut Kreikan velkakriisin hillitsemiseksi epäonnistuvat.</w:t>
      </w:r>
    </w:p>
    <w:p>
      <w:r>
        <w:rPr>
          <w:b/>
        </w:rPr>
        <w:t xml:space="preserve">Tulos</w:t>
      </w:r>
    </w:p>
    <w:p>
      <w:r>
        <w:t xml:space="preserve">Yhdysvallat tekee tarjouksen MM-kisoista, mutta ei ole nirso vuoden suhteen.</w:t>
      </w:r>
    </w:p>
    <w:p>
      <w:r>
        <w:rPr>
          <w:b/>
        </w:rPr>
        <w:t xml:space="preserve">Esimerkki 4.653</w:t>
      </w:r>
    </w:p>
    <w:p>
      <w:r>
        <w:t xml:space="preserve">singapore ilmoitti maanantaina, että vaarallisia aineita kuljettavat ajoneuvot varustetaan UNK-laitteella ääriainesten kaappausten varalta .</w:t>
      </w:r>
    </w:p>
    <w:p>
      <w:r>
        <w:rPr>
          <w:b/>
        </w:rPr>
        <w:t xml:space="preserve">Tulos</w:t>
      </w:r>
    </w:p>
    <w:p>
      <w:r>
        <w:t xml:space="preserve">australian avointen tulosten päivä ## #st UNK</w:t>
      </w:r>
    </w:p>
    <w:p>
      <w:r>
        <w:rPr>
          <w:b/>
        </w:rPr>
        <w:t xml:space="preserve">Esimerkki 4.654</w:t>
      </w:r>
    </w:p>
    <w:p>
      <w:r>
        <w:t xml:space="preserve">Kolumbian piirikunnan neuvosto hyväksyi tiistaina toimenpiteen, jonka ansiosta tietyt krooniset sairaudet sairastavat ihmiset voisivat saada lääkemarihuanaa kourallisista kaupungin sääntelemistä apteekeista.</w:t>
      </w:r>
    </w:p>
    <w:p>
      <w:r>
        <w:rPr>
          <w:b/>
        </w:rPr>
        <w:t xml:space="preserve">Tulos</w:t>
      </w:r>
    </w:p>
    <w:p>
      <w:r>
        <w:t xml:space="preserve">runkosarjassa ei ollut merkitystä idässä</w:t>
      </w:r>
    </w:p>
    <w:p>
      <w:r>
        <w:rPr>
          <w:b/>
        </w:rPr>
        <w:t xml:space="preserve">Esimerkki 4.655</w:t>
      </w:r>
    </w:p>
    <w:p>
      <w:r>
        <w:t xml:space="preserve">kreikan kansainvälinen keskuspuolustaja sotiris kyrgiakos sanoo aikovansa siirtyä liverpooliin saatuaan tarjouksen valioliigaseuralta .</w:t>
      </w:r>
    </w:p>
    <w:p>
      <w:r>
        <w:rPr>
          <w:b/>
        </w:rPr>
        <w:t xml:space="preserve">Tulos</w:t>
      </w:r>
    </w:p>
    <w:p>
      <w:r>
        <w:t xml:space="preserve">UNK s UNK huijaa Cubsia, kun Dodgers voittaa #-#</w:t>
      </w:r>
    </w:p>
    <w:p>
      <w:r>
        <w:rPr>
          <w:b/>
        </w:rPr>
        <w:t xml:space="preserve">Esimerkki 4.656</w:t>
      </w:r>
    </w:p>
    <w:p>
      <w:r>
        <w:t xml:space="preserve">Capen piirisyyttäjä on suuren valamiehistön valvonnassa UNK</w:t>
      </w:r>
    </w:p>
    <w:p>
      <w:r>
        <w:rPr>
          <w:b/>
        </w:rPr>
        <w:t xml:space="preserve">Tulos</w:t>
      </w:r>
    </w:p>
    <w:p>
      <w:r>
        <w:t xml:space="preserve">hurja tornado aiheuttaa kuolemantapauksia Mississippissä</w:t>
      </w:r>
    </w:p>
    <w:p>
      <w:r>
        <w:rPr>
          <w:b/>
        </w:rPr>
        <w:t xml:space="preserve">Esimerkki 4.657</w:t>
      </w:r>
    </w:p>
    <w:p>
      <w:r>
        <w:t xml:space="preserve">Yhdysvaltain dollari nousi keskiviikkona uutta Taiwanin dollaria vastaan ja lisäsi nt$ #.### sulkeutuakseen päivän korkeimmillaan nt$ ##.###.</w:t>
      </w:r>
    </w:p>
    <w:p>
      <w:r>
        <w:rPr>
          <w:b/>
        </w:rPr>
        <w:t xml:space="preserve">Tulos</w:t>
      </w:r>
    </w:p>
    <w:p>
      <w:r>
        <w:t xml:space="preserve">UNK:n kahvila</w:t>
      </w:r>
    </w:p>
    <w:p>
      <w:r>
        <w:rPr>
          <w:b/>
        </w:rPr>
        <w:t xml:space="preserve">Esimerkki 4.658</w:t>
      </w:r>
    </w:p>
    <w:p>
      <w:r>
        <w:t xml:space="preserve">don hewitt , cbs:n uutismies, joka keksi erittäin suositun tv-uutislehden "## minuuttia" ja tuotti sitä ## vuotta, kuoli keskiviikkona.</w:t>
      </w:r>
    </w:p>
    <w:p>
      <w:r>
        <w:rPr>
          <w:b/>
        </w:rPr>
        <w:t xml:space="preserve">Tulos</w:t>
      </w:r>
    </w:p>
    <w:p>
      <w:r>
        <w:t xml:space="preserve">CIA:n epäinhimilliset terroritaktiikat saavat aikaan rikostutkinnan</w:t>
      </w:r>
    </w:p>
    <w:p>
      <w:r>
        <w:rPr>
          <w:b/>
        </w:rPr>
        <w:t xml:space="preserve">Esimerkki 4.659</w:t>
      </w:r>
    </w:p>
    <w:p>
      <w:r>
        <w:t xml:space="preserve">manageri Terry Collins suuttui viime viikolla, kun hän ajatteli hänen enkelit unohdetaan Tampa Bay Devil rays ennen menossa niiden sarjan Texas Rangers .</w:t>
      </w:r>
    </w:p>
    <w:p>
      <w:r>
        <w:rPr>
          <w:b/>
        </w:rPr>
        <w:t xml:space="preserve">Tulos</w:t>
      </w:r>
    </w:p>
    <w:p>
      <w:r>
        <w:t xml:space="preserve">pankkiosakkeet : kolhiintuneet kyllä, mutta ei unohdettava</w:t>
      </w:r>
    </w:p>
    <w:p>
      <w:r>
        <w:rPr>
          <w:b/>
        </w:rPr>
        <w:t xml:space="preserve">Esimerkki 4.660</w:t>
      </w:r>
    </w:p>
    <w:p>
      <w:r>
        <w:t xml:space="preserve">presidentti george w. bush tapasi keskiviikkona Valkoisessa talossa vierailevan Pakistanin pääministerin zafarullah jamalin keskustellakseen kahdenvälisistä suhteista ja yhteistyöstä terrorismin torjunnassa .</w:t>
      </w:r>
    </w:p>
    <w:p>
      <w:r>
        <w:rPr>
          <w:b/>
        </w:rPr>
        <w:t xml:space="preserve">Tulos</w:t>
      </w:r>
    </w:p>
    <w:p>
      <w:r>
        <w:t xml:space="preserve">Keski- ja Itä-Euroopan ensimmäinen investointihuippukokous järjestetään</w:t>
      </w:r>
    </w:p>
    <w:p>
      <w:r>
        <w:rPr>
          <w:b/>
        </w:rPr>
        <w:t xml:space="preserve">Esimerkki 4.661</w:t>
      </w:r>
    </w:p>
    <w:p>
      <w:r>
        <w:t xml:space="preserve">YK tuomitsi lauantaina Bagdadissa Venäjän suurlähetystön työntekijöihin kohdistuneen hyökkäyksen, joka vaati yhden venäläisen hengen ja johti neljän muun henkilön sieppaukseen .</w:t>
      </w:r>
    </w:p>
    <w:p>
      <w:r>
        <w:rPr>
          <w:b/>
        </w:rPr>
        <w:t xml:space="preserve">Tulos</w:t>
      </w:r>
    </w:p>
    <w:p>
      <w:r>
        <w:t xml:space="preserve">mittal tekee vihamielisen arcelor-tarjouksen Yhdysvalloissa</w:t>
      </w:r>
    </w:p>
    <w:p>
      <w:r>
        <w:rPr>
          <w:b/>
        </w:rPr>
        <w:t xml:space="preserve">Esimerkki 4.662</w:t>
      </w:r>
    </w:p>
    <w:p>
      <w:r>
        <w:t xml:space="preserve">Merirosvot ovat kaapanneet kiinalaisen kalastusaluksen, jossa on ##-miehinen miehistö, Itä-Afrikan rannikolla, ja sitä pidetään Somaliassa, kertoivat valtion tiedotusvälineet täällä perjantaina.</w:t>
      </w:r>
    </w:p>
    <w:p>
      <w:r>
        <w:rPr>
          <w:b/>
        </w:rPr>
        <w:t xml:space="preserve">Tulos</w:t>
      </w:r>
    </w:p>
    <w:p>
      <w:r>
        <w:t xml:space="preserve">Britannian pääministeri saa mielipidekyselyyn vauhtia kriisinhallinnasta</w:t>
      </w:r>
    </w:p>
    <w:p>
      <w:r>
        <w:rPr>
          <w:b/>
        </w:rPr>
        <w:t xml:space="preserve">Esimerkki 4.663</w:t>
      </w:r>
    </w:p>
    <w:p>
      <w:r>
        <w:t xml:space="preserve">pg&amp;amp;e corp. ilmoitti tiistaina ensimmäisen neljänneksen tappioksi $ ### miljoonaa dollaria, kun UNK-yhtiö kärsi edelleen kerran kukoistaneen energiakaupan liiketoiminnan alamäestä, joka näyttää olevan tarkoitettu konkurssioikeuteen.</w:t>
      </w:r>
    </w:p>
    <w:p>
      <w:r>
        <w:rPr>
          <w:b/>
        </w:rPr>
        <w:t xml:space="preserve">Tulos</w:t>
      </w:r>
    </w:p>
    <w:p>
      <w:r>
        <w:t xml:space="preserve">Hollannin jalkapalloliitto hyllytti van Persien kahdeksi otteluksi</w:t>
      </w:r>
    </w:p>
    <w:p>
      <w:r>
        <w:rPr>
          <w:b/>
        </w:rPr>
        <w:t xml:space="preserve">Esimerkki 4.664</w:t>
      </w:r>
    </w:p>
    <w:p>
      <w:r>
        <w:t xml:space="preserve">Amerikkalaiset äänestävät tiistaina harvinaisen historiallisen potentiaalisista vaaleista, joissa eturivin demokraatti Barack Obama pyrkii ensimmäiseksi mustaksi presidentiksi ja republikaanien John McCain toivoo YK:n paluuta.</w:t>
      </w:r>
    </w:p>
    <w:p>
      <w:r>
        <w:rPr>
          <w:b/>
        </w:rPr>
        <w:t xml:space="preserve">Tulos</w:t>
      </w:r>
    </w:p>
    <w:p>
      <w:r>
        <w:t xml:space="preserve">kriketti : india ###-# lounaalla viimeisessä australian testissa</w:t>
      </w:r>
    </w:p>
    <w:p>
      <w:r>
        <w:rPr>
          <w:b/>
        </w:rPr>
        <w:t xml:space="preserve">Esimerkki 4.665</w:t>
      </w:r>
    </w:p>
    <w:p>
      <w:r>
        <w:t xml:space="preserve">san francisco -- ensimmäinen maapallon päivä huhtikuussa ## , #### , oli kaikkien arvioiden mukaan alku voimakkaalle ruohonjuuritason liikkeelle, jota auttoi suunnattomasti maapallon päivänä #### ensi-iltansa saanut kuuluisa tv-mainos, jossa intiaani vuodatti kyyneleitä nähdessään saastumisen ympärillään.</w:t>
      </w:r>
    </w:p>
    <w:p>
      <w:r>
        <w:rPr>
          <w:b/>
        </w:rPr>
        <w:t xml:space="preserve">Tulos</w:t>
      </w:r>
    </w:p>
    <w:p>
      <w:r>
        <w:t xml:space="preserve">kun henki on päässyt pullosta, Obama puhuu varovasti rodusta</w:t>
      </w:r>
    </w:p>
    <w:p>
      <w:r>
        <w:rPr>
          <w:b/>
        </w:rPr>
        <w:t xml:space="preserve">Esimerkki 4.666</w:t>
      </w:r>
    </w:p>
    <w:p>
      <w:r>
        <w:t xml:space="preserve">Chris Carpenter heitti neljän lyönnin , ja Yadier Molina , Jim Edmonds ja Albert Pujols kotiuttivat lauantai-iltana johtaakseen St. Louis Cardinalsin voittoon Pittsburgh Piratesista #-# .</w:t>
      </w:r>
    </w:p>
    <w:p>
      <w:r>
        <w:rPr>
          <w:b/>
        </w:rPr>
        <w:t xml:space="preserve">Tulos</w:t>
      </w:r>
    </w:p>
    <w:p>
      <w:r>
        <w:t xml:space="preserve">grenadian johtaja vierailee Kiinassa ensi viikolla lujittaakseen hiljattain palautettuja suhteita.</w:t>
      </w:r>
    </w:p>
    <w:p>
      <w:r>
        <w:rPr>
          <w:b/>
        </w:rPr>
        <w:t xml:space="preserve">Esimerkki 4.667</w:t>
      </w:r>
    </w:p>
    <w:p>
      <w:r>
        <w:t xml:space="preserve">Sharjah cupin yhden päivän kansainvälisen ottelun tulostaulu Intian ja Pakistanin välillä maanantaina : UNK</w:t>
      </w:r>
    </w:p>
    <w:p>
      <w:r>
        <w:rPr>
          <w:b/>
        </w:rPr>
        <w:t xml:space="preserve">Tulos</w:t>
      </w:r>
    </w:p>
    <w:p>
      <w:r>
        <w:t xml:space="preserve">UNK:n kilpailijat lähellä vetotavoitteen täyttämistä : portillo</w:t>
      </w:r>
    </w:p>
    <w:p>
      <w:r>
        <w:rPr>
          <w:b/>
        </w:rPr>
        <w:t xml:space="preserve">Esimerkki 4.668</w:t>
      </w:r>
    </w:p>
    <w:p>
      <w:r>
        <w:t xml:space="preserve">Bernie Massey , Los Angelesin sosiaalisen toimintasäätiön perustaja, oli yrittänyt keksiä, miten hän voisi antaa lausunnon terrorismia vastaan.</w:t>
      </w:r>
    </w:p>
    <w:p>
      <w:r>
        <w:rPr>
          <w:b/>
        </w:rPr>
        <w:t xml:space="preserve">Tulos</w:t>
      </w:r>
    </w:p>
    <w:p>
      <w:r>
        <w:t xml:space="preserve">herää ja haista tuli</w:t>
      </w:r>
    </w:p>
    <w:p>
      <w:r>
        <w:rPr>
          <w:b/>
        </w:rPr>
        <w:t xml:space="preserve">Esimerkki 4.669</w:t>
      </w:r>
    </w:p>
    <w:p>
      <w:r>
        <w:t xml:space="preserve">yksi Kiinan huippu-urheiluvirkailijoista sanoi sunnuntaina, että yksinkertainen paperityövirhe oli syyllinen kiinalaisten naisten voimistelumaajoukkueen ikäristiriitaan.</w:t>
      </w:r>
    </w:p>
    <w:p>
      <w:r>
        <w:rPr>
          <w:b/>
        </w:rPr>
        <w:t xml:space="preserve">Tulos</w:t>
      </w:r>
    </w:p>
    <w:p>
      <w:r>
        <w:t xml:space="preserve">daniel : paljon rukousistunnon arvoista käytöstä</w:t>
      </w:r>
    </w:p>
    <w:p>
      <w:r>
        <w:rPr>
          <w:b/>
        </w:rPr>
        <w:t xml:space="preserve">Esimerkki 4.670</w:t>
      </w:r>
    </w:p>
    <w:p>
      <w:r>
        <w:t xml:space="preserve">Ei ole kovinkaan kauan siitä, kun ##-vuotias poika koki pahimmat vieroitusoireet teksasilaisessa huume- ja alkoholikuntoutuskeskuksessa.</w:t>
      </w:r>
    </w:p>
    <w:p>
      <w:r>
        <w:rPr>
          <w:b/>
        </w:rPr>
        <w:t xml:space="preserve">Tulos</w:t>
      </w:r>
    </w:p>
    <w:p>
      <w:r>
        <w:t xml:space="preserve">clint eastwood mies, jolla on ehdoton valta</w:t>
      </w:r>
    </w:p>
    <w:p>
      <w:r>
        <w:rPr>
          <w:b/>
        </w:rPr>
        <w:t xml:space="preserve">Esimerkki 4.671</w:t>
      </w:r>
    </w:p>
    <w:p>
      <w:r>
        <w:t xml:space="preserve">Ruotsin jens byggmark voitti toisen miesten maailmancupin slalomin ## tunnin sisällä sunnuntaina täällä .</w:t>
      </w:r>
    </w:p>
    <w:p>
      <w:r>
        <w:rPr>
          <w:b/>
        </w:rPr>
        <w:t xml:space="preserve">Tulos</w:t>
      </w:r>
    </w:p>
    <w:p>
      <w:r>
        <w:t xml:space="preserve">Kahdeksan kuoli Kenian liikenneonnettomuudessa</w:t>
      </w:r>
    </w:p>
    <w:p>
      <w:r>
        <w:rPr>
          <w:b/>
        </w:rPr>
        <w:t xml:space="preserve">Esimerkki 4.672</w:t>
      </w:r>
    </w:p>
    <w:p>
      <w:r>
        <w:t xml:space="preserve">sveitsiläinen tuomioistuin on tukenut hallituksen suunnitelmaa antaa avustusjärjestöille # miljoonaa Sveitsin frangia -lrb- # miljoonaa dollaria -rrb-, jotka on takavarikoitu Haitin entisen diktaattorin jean-claude "baby doc" duvalierin pankkitileiltä.</w:t>
      </w:r>
    </w:p>
    <w:p>
      <w:r>
        <w:rPr>
          <w:b/>
        </w:rPr>
        <w:t xml:space="preserve">Tulos</w:t>
      </w:r>
    </w:p>
    <w:p>
      <w:r>
        <w:t xml:space="preserve">sao paulo voitti #th peräkkäin brasilian</w:t>
      </w:r>
    </w:p>
    <w:p>
      <w:r>
        <w:rPr>
          <w:b/>
        </w:rPr>
        <w:t xml:space="preserve">Esimerkki 4.673</w:t>
      </w:r>
    </w:p>
    <w:p>
      <w:r>
        <w:t xml:space="preserve">Naton pääsihteeri Jaap de Hoop Scheffer sanoi torstaina, että afganistanilaisten taleban-hyökkäysten lisääntyminen Afganistanissa oli tarkoitettu "testaamaan" länsimaiden yleistä mielipidettä, ja varoitti, että liittouma ryhtyisi koviin toimiin kaikkia niitä vastaan, jotka yrittävät estää Afganistanin jälleenrakentamisen.</w:t>
      </w:r>
    </w:p>
    <w:p>
      <w:r>
        <w:rPr>
          <w:b/>
        </w:rPr>
        <w:t xml:space="preserve">Tulos</w:t>
      </w:r>
    </w:p>
    <w:p>
      <w:r>
        <w:t xml:space="preserve">Saksa ei harjoittele kyniä sanoo klinsmann UNK kuva</w:t>
      </w:r>
    </w:p>
    <w:p>
      <w:r>
        <w:rPr>
          <w:b/>
        </w:rPr>
        <w:t xml:space="preserve">Esimerkki 4.674</w:t>
      </w:r>
    </w:p>
    <w:p>
      <w:r>
        <w:t xml:space="preserve">Öljyn maailmanmarkkinahinnat sukelsivat keskiviikkona lähes ## dollariin tynnyriltä Lontoossa ja New Yorkissa ja saavuttivat uudet ## kuukauden alimmat tasot sen jälkeen, kun markkinat sulkivat pois mahdollisuuden uudesta Opecin tuotannonleikkauksesta, sanoivat analyytikot.</w:t>
      </w:r>
    </w:p>
    <w:p>
      <w:r>
        <w:rPr>
          <w:b/>
        </w:rPr>
        <w:t xml:space="preserve">Tulos</w:t>
      </w:r>
    </w:p>
    <w:p>
      <w:r>
        <w:t xml:space="preserve">Pyöräily : Tour Down Under viidennen etapin tulokset</w:t>
      </w:r>
    </w:p>
    <w:p>
      <w:r>
        <w:rPr>
          <w:b/>
        </w:rPr>
        <w:t xml:space="preserve">Esimerkki 4.675</w:t>
      </w:r>
    </w:p>
    <w:p>
      <w:r>
        <w:t xml:space="preserve">"Afrikkalaista kultaa UNK:n kokoelmasta , Museum of Fine Arts , Houston" on esillä marraskuuhun asti. ## Smithsonianin instituutin afrikkalaisen taiteen kansallismuseossa, ### independence ave. nw .</w:t>
      </w:r>
    </w:p>
    <w:p>
      <w:r>
        <w:rPr>
          <w:b/>
        </w:rPr>
        <w:t xml:space="preserve">Tulos</w:t>
      </w:r>
    </w:p>
    <w:p>
      <w:r>
        <w:t xml:space="preserve"># asiat, jotka kuten Pluto tarvitsevat alennusta...</w:t>
      </w:r>
    </w:p>
    <w:p>
      <w:r>
        <w:rPr>
          <w:b/>
        </w:rPr>
        <w:t xml:space="preserve">Esimerkki 4.676</w:t>
      </w:r>
    </w:p>
    <w:p>
      <w:r>
        <w:t xml:space="preserve">puuskittaiset tuulet työnsivät maastopalon lähemmäs Sun Valley Resortin hiihtoaluetta, kun taas satoja koteja määrättiin evakuoitavaksi alapuolisessa laaksossa.</w:t>
      </w:r>
    </w:p>
    <w:p>
      <w:r>
        <w:rPr>
          <w:b/>
        </w:rPr>
        <w:t xml:space="preserve">Tulos</w:t>
      </w:r>
    </w:p>
    <w:p>
      <w:r>
        <w:t xml:space="preserve">libanonilaiset helikopterit tehostavat iskujen tekemistä islamilaisia militantteja vastaan # sotilaan kuoltua</w:t>
      </w:r>
    </w:p>
    <w:p>
      <w:r>
        <w:rPr>
          <w:b/>
        </w:rPr>
        <w:t xml:space="preserve">Esimerkki 4.677</w:t>
      </w:r>
    </w:p>
    <w:p>
      <w:r>
        <w:t xml:space="preserve">Britannian entisen pääministerin Tony Blairin vaimo Cherie Blair vieraili keskiviikkona Bangladeshin korkeimmassa oikeudessa tarkkailemassa entisen pääministerin Sheikh Hasinan lahjusjutun valitusmenettelyä.</w:t>
      </w:r>
    </w:p>
    <w:p>
      <w:r>
        <w:rPr>
          <w:b/>
        </w:rPr>
        <w:t xml:space="preserve">Tulos</w:t>
      </w:r>
    </w:p>
    <w:p>
      <w:r>
        <w:t xml:space="preserve">Kambodžan vakuutussektori kasvoi ## prosenttia vuonna ####.</w:t>
      </w:r>
    </w:p>
    <w:p>
      <w:r>
        <w:rPr>
          <w:b/>
        </w:rPr>
        <w:t xml:space="preserve">Esimerkki 4.678</w:t>
      </w:r>
    </w:p>
    <w:p>
      <w:r>
        <w:t xml:space="preserve">bayern munichin pelintekijä michael ballack on toipunut täysin nilkkavammasta, mutta keskikenttäpelaaja owen hargreaves on edelleen sivussa lonkkavaivan vuoksi , Saksan ykkösdivisioonaseura kertoi perjantaina.</w:t>
      </w:r>
    </w:p>
    <w:p>
      <w:r>
        <w:rPr>
          <w:b/>
        </w:rPr>
        <w:t xml:space="preserve">Tulos</w:t>
      </w:r>
    </w:p>
    <w:p>
      <w:r>
        <w:t xml:space="preserve">uutisia xinhua UNK:n Aasian ja Tyynenmeren uutistoimistosta osa #</w:t>
      </w:r>
    </w:p>
    <w:p>
      <w:r>
        <w:rPr>
          <w:b/>
        </w:rPr>
        <w:t xml:space="preserve">Esimerkki 4.679</w:t>
      </w:r>
    </w:p>
    <w:p>
      <w:r>
        <w:t xml:space="preserve">se oli päivä, jolloin viidesluokkalaiset oppivat, miten ei olla neljäsluokkalaisia, aloittelevalle peruskoulunopettajalle, joka karkotti perhosia vatsasta ja kohtasi ## #-vuotiaat, pormestarille ja koulujen kanslerille, jotka palasivat kouluun ja lukivat toisluokkalaisille, ja lukiolaisryhmälle, joka ihmetteli upouutta rakennustaan.</w:t>
      </w:r>
    </w:p>
    <w:p>
      <w:r>
        <w:rPr>
          <w:b/>
        </w:rPr>
        <w:t xml:space="preserve">Tulos</w:t>
      </w:r>
    </w:p>
    <w:p>
      <w:r>
        <w:t xml:space="preserve">ennakkoesitys siitä, mikä voi olla paras syksy vuosiin</w:t>
      </w:r>
    </w:p>
    <w:p>
      <w:r>
        <w:rPr>
          <w:b/>
        </w:rPr>
        <w:t xml:space="preserve">Esimerkki 4.680</w:t>
      </w:r>
    </w:p>
    <w:p>
      <w:r>
        <w:t xml:space="preserve">UNK norsuleirillä , tapasin boon rot , kaikki ## jalkaa ja kolme tai noin tonnia häntä , kun hän UNK bambun varret .</w:t>
      </w:r>
    </w:p>
    <w:p>
      <w:r>
        <w:rPr>
          <w:b/>
        </w:rPr>
        <w:t xml:space="preserve">Tulos</w:t>
      </w:r>
    </w:p>
    <w:p>
      <w:r>
        <w:t xml:space="preserve">pakistan allekirjoitti aselevon militanttiryhmän kanssa</w:t>
      </w:r>
    </w:p>
    <w:p>
      <w:r>
        <w:rPr>
          <w:b/>
        </w:rPr>
        <w:t xml:space="preserve">Esimerkki 4.681</w:t>
      </w:r>
    </w:p>
    <w:p>
      <w:r>
        <w:t xml:space="preserve">helleaalto on tappanut ## ihmistä viimeisten ## tunnin aikana tällä itäisellä Välimeren saarella, jossa lämpötila on noussut ## celsiusasteeseen -lrb- ### fahrenheitiin -rrb- , kertoivat viranomaiset lauantai-iltana .</w:t>
      </w:r>
    </w:p>
    <w:p>
      <w:r>
        <w:rPr>
          <w:b/>
        </w:rPr>
        <w:t xml:space="preserve">Tulos</w:t>
      </w:r>
    </w:p>
    <w:p>
      <w:r>
        <w:t xml:space="preserve">Neljä tolppaa tuomittu suuressa UNK-tapauksessa</w:t>
      </w:r>
    </w:p>
    <w:p>
      <w:r>
        <w:rPr>
          <w:b/>
        </w:rPr>
        <w:t xml:space="preserve">Esimerkki 4.682</w:t>
      </w:r>
    </w:p>
    <w:p>
      <w:r>
        <w:t xml:space="preserve">Taiwanin osakekurssit avautuivat hieman alempana tiistaina voittojen ottamisen myötä, kun markkinat leijuivat lähellä keskeistä #,###-pisteen rajaa, sanoivat jälleenmyyjät.</w:t>
      </w:r>
    </w:p>
    <w:p>
      <w:r>
        <w:rPr>
          <w:b/>
        </w:rPr>
        <w:t xml:space="preserve">Tulos</w:t>
      </w:r>
    </w:p>
    <w:p>
      <w:r>
        <w:t xml:space="preserve">Tuhannet hyökkäävät poliisin kimppuun Etelä-Kiinassa : valtion tiedotusvälineet</w:t>
      </w:r>
    </w:p>
    <w:p>
      <w:r>
        <w:rPr>
          <w:b/>
        </w:rPr>
        <w:t xml:space="preserve">Esimerkki 4.683</w:t>
      </w:r>
    </w:p>
    <w:p>
      <w:r>
        <w:t xml:space="preserve">amerikkalaiset joutuvat odottamaan luultavasti vielä vuoden ennen kuin he voivat nauttia meheviä intialaisia mangoja .</w:t>
      </w:r>
    </w:p>
    <w:p>
      <w:r>
        <w:rPr>
          <w:b/>
        </w:rPr>
        <w:t xml:space="preserve">Tulos</w:t>
      </w:r>
    </w:p>
    <w:p>
      <w:r>
        <w:t xml:space="preserve">trooppinen depressio kastelee Kuuban länsiosaa UNK UNK us-ennustajien varoitus</w:t>
      </w:r>
    </w:p>
    <w:p>
      <w:r>
        <w:rPr>
          <w:b/>
        </w:rPr>
        <w:t xml:space="preserve">Esimerkki 4.684</w:t>
      </w:r>
    </w:p>
    <w:p>
      <w:r>
        <w:t xml:space="preserve">Portugalilla on "upea seitsemän" nuorta pelaajaa, jotka ovat peräisin kokeneesta maailman parhaasta nuorisomaajoukkueesta, ja se voi olla EM-lopputurnauksen yllättäjä.</w:t>
      </w:r>
    </w:p>
    <w:p>
      <w:r>
        <w:rPr>
          <w:b/>
        </w:rPr>
        <w:t xml:space="preserve">Tulos</w:t>
      </w:r>
    </w:p>
    <w:p>
      <w:r>
        <w:t xml:space="preserve">sarsin aiheuttamien tappioiden määrän Toronton taloudelle arvioidaan olevan # miljardia dollaria UNK ### miljoonaa dollaria bc-as-gen world-sars-viruksen myötä.</w:t>
      </w:r>
    </w:p>
    <w:p>
      <w:r>
        <w:rPr>
          <w:b/>
        </w:rPr>
        <w:t xml:space="preserve">Esimerkki 4.685</w:t>
      </w:r>
    </w:p>
    <w:p>
      <w:r>
        <w:t xml:space="preserve">maanantaina taistelun kohteeksi joutunut zairen presidentti mobutu sese seko "pani merkille" parlamentin viime viikolla tekemän päätöksen erottaa pääministeri kengo wa dondon hallitus, kertoi kansallinen radio.</w:t>
      </w:r>
    </w:p>
    <w:p>
      <w:r>
        <w:rPr>
          <w:b/>
        </w:rPr>
        <w:t xml:space="preserve">Tulos</w:t>
      </w:r>
    </w:p>
    <w:p>
      <w:r>
        <w:t xml:space="preserve">malesia kiistää jäädytyksen UNK:n kanssa, mutta hämmennys ravistelee markkinoita anil UNK:n toimesta</w:t>
      </w:r>
    </w:p>
    <w:p>
      <w:r>
        <w:rPr>
          <w:b/>
        </w:rPr>
        <w:t xml:space="preserve">Esimerkki 4.686</w:t>
      </w:r>
    </w:p>
    <w:p>
      <w:r>
        <w:t xml:space="preserve">edustajainhuoneen oikeuskomitean jäsenet ilmoittivat maanantaina, että syytteeseenpanoprosessi käynnistyisi lähes välittömästi, kun edustajainhuone äänestää presidentti Clintonin virallisen syytteeseenpanotutkimuksen aloittamisesta.</w:t>
      </w:r>
    </w:p>
    <w:p>
      <w:r>
        <w:rPr>
          <w:b/>
        </w:rPr>
        <w:t xml:space="preserve">Tulos</w:t>
      </w:r>
    </w:p>
    <w:p>
      <w:r>
        <w:t xml:space="preserve">sekoittaminen tuomio ja pidättäytyminen UNK käytöstä boston globe seksuaalinen väärinkäytös # vuotiaana</w:t>
      </w:r>
    </w:p>
    <w:p>
      <w:r>
        <w:rPr>
          <w:b/>
        </w:rPr>
        <w:t xml:space="preserve">Esimerkki 4.687</w:t>
      </w:r>
    </w:p>
    <w:p>
      <w:r>
        <w:t xml:space="preserve">israelin poliisi on löytänyt purjelautailijan Gal Fridmanin varastetun olympiakullan, urheilija kertoi lauantaina.</w:t>
      </w:r>
    </w:p>
    <w:p>
      <w:r>
        <w:rPr>
          <w:b/>
        </w:rPr>
        <w:t xml:space="preserve">Tulos</w:t>
      </w:r>
    </w:p>
    <w:p>
      <w:r>
        <w:t xml:space="preserve">venäjän korkein oikeus suostuu käsittelemään valituksen putinin kumoamasta kuvernöörinvaaleista</w:t>
      </w:r>
    </w:p>
    <w:p>
      <w:r>
        <w:rPr>
          <w:b/>
        </w:rPr>
        <w:t xml:space="preserve">Esimerkki 4.688</w:t>
      </w:r>
    </w:p>
    <w:p>
      <w:r>
        <w:t xml:space="preserve">varapresidentti al gore oli torstaina tyytyväinen liggett-ryhmän myöntämiseen, että tupakointi aiheuttaa syöpää, ja sen päätökseen auttaa osavaltion viranomaisia haastamaan muut savukkeiden valmistajat oikeuteen.</w:t>
      </w:r>
    </w:p>
    <w:p>
      <w:r>
        <w:rPr>
          <w:b/>
        </w:rPr>
        <w:t xml:space="preserve">Tulos</w:t>
      </w:r>
    </w:p>
    <w:p>
      <w:r>
        <w:t xml:space="preserve">Hong Kongin Cheung Kongin odotetaan kasvattavan voittojaan ####</w:t>
      </w:r>
    </w:p>
    <w:p>
      <w:r>
        <w:rPr>
          <w:b/>
        </w:rPr>
        <w:t xml:space="preserve">Esimerkki 4.689</w:t>
      </w:r>
    </w:p>
    <w:p>
      <w:r>
        <w:t xml:space="preserve">kauan ennen kuin lopullinen torvi puhalsi keskiviikkona klo SBC Center, Mavericks tunsi heillä ei koskaan ollut laillinen mahdollisuus voittaa San Antonio Spurs.</w:t>
      </w:r>
    </w:p>
    <w:p>
      <w:r>
        <w:rPr>
          <w:b/>
        </w:rPr>
        <w:t xml:space="preserve">Tulos</w:t>
      </w:r>
    </w:p>
    <w:p>
      <w:r>
        <w:t xml:space="preserve">jackson knicksin listan kärjessä</w:t>
      </w:r>
    </w:p>
    <w:p>
      <w:r>
        <w:rPr>
          <w:b/>
        </w:rPr>
        <w:t xml:space="preserve">Esimerkki 4.690</w:t>
      </w:r>
    </w:p>
    <w:p>
      <w:r>
        <w:t xml:space="preserve">tulokset täällä sunnuntaina Pariisin maratonilla : - UNK</w:t>
      </w:r>
    </w:p>
    <w:p>
      <w:r>
        <w:rPr>
          <w:b/>
        </w:rPr>
        <w:t xml:space="preserve">Tulos</w:t>
      </w:r>
    </w:p>
    <w:p>
      <w:r>
        <w:t xml:space="preserve">somalialaiset vanhimmat syyttävät etiopialaisia joukkoja yhteenotoista UNK UNK UNK UNK UNK UNK UNK UNK kauttaaltaan</w:t>
      </w:r>
    </w:p>
    <w:p>
      <w:r>
        <w:rPr>
          <w:b/>
        </w:rPr>
        <w:t xml:space="preserve">Esimerkki 4.691</w:t>
      </w:r>
    </w:p>
    <w:p>
      <w:r>
        <w:t xml:space="preserve">Ranska haluaa, että viisi uutta itäeurooppalaista maata otetaan Natoon huolimatta Washingtonin vaatimuksesta, jonka mukaan vain Unkari, Puola ja Tšekki voivat liittyä Natoon nyt, ulkoministeriö sanoi torstaina.</w:t>
      </w:r>
    </w:p>
    <w:p>
      <w:r>
        <w:rPr>
          <w:b/>
        </w:rPr>
        <w:t xml:space="preserve">Tulos</w:t>
      </w:r>
    </w:p>
    <w:p>
      <w:r>
        <w:t xml:space="preserve">albanian puoluejohtajat neuvottelevat uuden hallituksen kokoonpanosta UNK UNK</w:t>
      </w:r>
    </w:p>
    <w:p>
      <w:r>
        <w:rPr>
          <w:b/>
        </w:rPr>
        <w:t xml:space="preserve">Esimerkki 4.692</w:t>
      </w:r>
    </w:p>
    <w:p>
      <w:r>
        <w:t xml:space="preserve">meripoliisi ja Hongkongin tulli- ja valmistevero-osasto ilmoittivat perjantaina, että torstaina järjestetyssä yhteisessä operaatiossa takavarikoitiin Tuun Munin mustan pisteen edustalla # miljoonan Hongkongin dollarin -lrb- ###,### USA:n dollarin -rrb- arvosta epäiltyjä salakuljetustavaroita.</w:t>
      </w:r>
    </w:p>
    <w:p>
      <w:r>
        <w:rPr>
          <w:b/>
        </w:rPr>
        <w:t xml:space="preserve">Tulos</w:t>
      </w:r>
    </w:p>
    <w:p>
      <w:r>
        <w:t xml:space="preserve">Ruanda-Uganda neuvottelut yhteisistä rajoista</w:t>
      </w:r>
    </w:p>
    <w:p>
      <w:r>
        <w:rPr>
          <w:b/>
        </w:rPr>
        <w:t xml:space="preserve">Esimerkki 4.693</w:t>
      </w:r>
    </w:p>
    <w:p>
      <w:r>
        <w:t xml:space="preserve">kalifornialaisten viininviljelijöiden voittama korkeimman oikeuden voitto alkaa nyt muistuttaa hienoa cabernet'ta : UNK</w:t>
      </w:r>
    </w:p>
    <w:p>
      <w:r>
        <w:rPr>
          <w:b/>
        </w:rPr>
        <w:t xml:space="preserve">Tulos</w:t>
      </w:r>
    </w:p>
    <w:p>
      <w:r>
        <w:t xml:space="preserve">videopeli arvostelu : city of villains ei ole huippu mutta on silti hauska peli</w:t>
      </w:r>
    </w:p>
    <w:p>
      <w:r>
        <w:rPr>
          <w:b/>
        </w:rPr>
        <w:t xml:space="preserve">Esimerkki 4.694</w:t>
      </w:r>
    </w:p>
    <w:p>
      <w:r>
        <w:t xml:space="preserve">Royal Bank of Scotlandin johtama konsortio ilmoitti keskiviikkona, että se oli tehnyt ##.# - miljardin euron vastatarjouksen hollantilaisesta abn amro-konsernista ja ylittänyt Barclaysin tarjouksen ## prosentilla kaikkien aikojen suurimmassa pankkikaupassa.</w:t>
      </w:r>
    </w:p>
    <w:p>
      <w:r>
        <w:rPr>
          <w:b/>
        </w:rPr>
        <w:t xml:space="preserve">Tulos</w:t>
      </w:r>
    </w:p>
    <w:p>
      <w:r>
        <w:t xml:space="preserve">kriketti : sri lankalaiset valmiina koko yön kestäviin finaalibileisiin mel UNK:n toimesta</w:t>
      </w:r>
    </w:p>
    <w:p>
      <w:r>
        <w:rPr>
          <w:b/>
        </w:rPr>
        <w:t xml:space="preserve">Esimerkki 4.695</w:t>
      </w:r>
    </w:p>
    <w:p>
      <w:r>
        <w:t xml:space="preserve">monikansalliset joukot laskeutuvat albanialaiseen Durresin satamaan keskiyöllä tänä iltana suojellakseen humanitaarisia avustustarvikkeita tähän Balkanin maahan , Italian puolustusvoimien esikuntapäällikkö amiraali Guido Venturoni sanoi tänään.</w:t>
      </w:r>
    </w:p>
    <w:p>
      <w:r>
        <w:rPr>
          <w:b/>
        </w:rPr>
        <w:t xml:space="preserve">Tulos</w:t>
      </w:r>
    </w:p>
    <w:p>
      <w:r>
        <w:t xml:space="preserve">eu UNK ratkaisee kauppakiistat vuoropuhelun avulla</w:t>
      </w:r>
    </w:p>
    <w:p>
      <w:r>
        <w:rPr>
          <w:b/>
        </w:rPr>
        <w:t xml:space="preserve">Esimerkki 4.696</w:t>
      </w:r>
    </w:p>
    <w:p>
      <w:r>
        <w:t xml:space="preserve">kolme päivää ennen kuin kansainvälinen atomienergiajärjestö -lrb- iaea -rrb- keskustelee Iranin ydinkysymyksestä , Teheran keskeytti kiistanalaisen ydinpolttoainetyönsä, mikä todennäköisesti estää Yhdysvaltojen pyrkimykset raportoida islamilaisesta tasavallasta YK:n turvallisuusneuvostolle mahdollisia pakotteita varten.</w:t>
      </w:r>
    </w:p>
    <w:p>
      <w:r>
        <w:rPr>
          <w:b/>
        </w:rPr>
        <w:t xml:space="preserve">Tulos</w:t>
      </w:r>
    </w:p>
    <w:p>
      <w:r>
        <w:t xml:space="preserve">brittiläinen soutulegenda pinsent jää eläkkeelle</w:t>
      </w:r>
    </w:p>
    <w:p>
      <w:r>
        <w:rPr>
          <w:b/>
        </w:rPr>
        <w:t xml:space="preserve">Esimerkki 4.697</w:t>
      </w:r>
    </w:p>
    <w:p>
      <w:r>
        <w:t xml:space="preserve">Intian poliisi ilmoitti maanantaina löytäneensä todisteita siitä, että räjähdys, joka tuhosi suositun hotellin Uudessa Delhissä ja jossa kuoli ## ihmistä, joista kahdeksan ulkomaalaista, johtui voimakkaasta pommista.</w:t>
      </w:r>
    </w:p>
    <w:p>
      <w:r>
        <w:rPr>
          <w:b/>
        </w:rPr>
        <w:t xml:space="preserve">Tulos</w:t>
      </w:r>
    </w:p>
    <w:p>
      <w:r>
        <w:t xml:space="preserve">ulkomaalaiset voivat vihdoin nähdä koko Ruotsin</w:t>
      </w:r>
    </w:p>
    <w:p>
      <w:r>
        <w:rPr>
          <w:b/>
        </w:rPr>
        <w:t xml:space="preserve">Esimerkki 4.698</w:t>
      </w:r>
    </w:p>
    <w:p>
      <w:r>
        <w:t xml:space="preserve">lähes #.# miljoonaa yhdysvaltalaista kotia voi herätä lauantaina tyhjään televisioruutuun .</w:t>
      </w:r>
    </w:p>
    <w:p>
      <w:r>
        <w:rPr>
          <w:b/>
        </w:rPr>
        <w:t xml:space="preserve">Tulos</w:t>
      </w:r>
    </w:p>
    <w:p>
      <w:r>
        <w:t xml:space="preserve">kuubalaisia vangitaan Yhdysvalloissa vakoojina, joita pidetään kotimaassa tervehdittyinä</w:t>
      </w:r>
    </w:p>
    <w:p>
      <w:r>
        <w:rPr>
          <w:b/>
        </w:rPr>
        <w:t xml:space="preserve">Esimerkki 4.699</w:t>
      </w:r>
    </w:p>
    <w:p>
      <w:r>
        <w:t xml:space="preserve">Presidentti George W. Bush allekirjoitti lainsäädännön, jolla tehostetaan terrorismin vastaisia toimia Yhdysvalloissa, siirretään rahaa riskialttiisiin osavaltioihin ja kaupunkeihin ja laajennetaan lento- ja merirahdin valvontaa.</w:t>
      </w:r>
    </w:p>
    <w:p>
      <w:r>
        <w:rPr>
          <w:b/>
        </w:rPr>
        <w:t xml:space="preserve">Tulos</w:t>
      </w:r>
    </w:p>
    <w:p>
      <w:r>
        <w:t xml:space="preserve">manaudoun uudeksi uintivalmentajaksi odotetaan hänen isoveljeään</w:t>
      </w:r>
    </w:p>
    <w:p>
      <w:r>
        <w:rPr>
          <w:b/>
        </w:rPr>
        <w:t xml:space="preserve">Esimerkki 4.700</w:t>
      </w:r>
    </w:p>
    <w:p>
      <w:r>
        <w:t xml:space="preserve">maakaasusäiliö räjähti maanantaina öljy-yhtiön rakennuksen keittiössä Uralin alueella , jolloin ainakin ## ihmistä kuoli ja ## loukkaantui , kertoivat viranomaiset.</w:t>
      </w:r>
    </w:p>
    <w:p>
      <w:r>
        <w:rPr>
          <w:b/>
        </w:rPr>
        <w:t xml:space="preserve">Tulos</w:t>
      </w:r>
    </w:p>
    <w:p>
      <w:r>
        <w:t xml:space="preserve">taiwanilainen elintarvike- ja lääkevirasto aloittaa toimintansa alkuvuodesta ####.</w:t>
      </w:r>
    </w:p>
    <w:p>
      <w:r>
        <w:rPr>
          <w:b/>
        </w:rPr>
        <w:t xml:space="preserve">Esimerkki 4.701</w:t>
      </w:r>
    </w:p>
    <w:p>
      <w:r>
        <w:t xml:space="preserve">itävaltalainen pankki raiffeisen international leikkasi torstaina #### tulosennustettaan vedoten "muuttuneeseen markkinatilanteeseen".</w:t>
      </w:r>
    </w:p>
    <w:p>
      <w:r>
        <w:rPr>
          <w:b/>
        </w:rPr>
        <w:t xml:space="preserve">Tulos</w:t>
      </w:r>
    </w:p>
    <w:p>
      <w:r>
        <w:t xml:space="preserve">aika sai kiinni nz:n rohkean Clarkin, sanoo australian fm</w:t>
      </w:r>
    </w:p>
    <w:p>
      <w:r>
        <w:rPr>
          <w:b/>
        </w:rPr>
        <w:t xml:space="preserve">Esimerkki 4.702</w:t>
      </w:r>
    </w:p>
    <w:p>
      <w:r>
        <w:t xml:space="preserve">keskikenttäpelaaja UNK teki ensimmäisen puoliajan maalin, kun puolustava mestari sao paulo voitti kamppailevan fluminensen #-# ja pidensi voittoputkensa seitsemään otteluun ja siirtyi lähemmäs Brasilian liigan johtoa keskiviikkona .</w:t>
      </w:r>
    </w:p>
    <w:p>
      <w:r>
        <w:rPr>
          <w:b/>
        </w:rPr>
        <w:t xml:space="preserve">Tulos</w:t>
      </w:r>
    </w:p>
    <w:p>
      <w:r>
        <w:t xml:space="preserve">obama valitsee bernanken toiselle #vuosikaudelle federaation johtoon</w:t>
      </w:r>
    </w:p>
    <w:p>
      <w:r>
        <w:rPr>
          <w:b/>
        </w:rPr>
        <w:t xml:space="preserve">Esimerkki 4.703</w:t>
      </w:r>
    </w:p>
    <w:p>
      <w:r>
        <w:t xml:space="preserve">teini-ikäinen michaela krajicek voitti ensimmäisen nurmikentän mestaruutensa #-# , #-# voitolla kolmanneksi sijoitetusta dinara safinasta kotonaan ###,### dollarin UNK openissa lauantaina .</w:t>
      </w:r>
    </w:p>
    <w:p>
      <w:r>
        <w:rPr>
          <w:b/>
        </w:rPr>
        <w:t xml:space="preserve">Tulos</w:t>
      </w:r>
    </w:p>
    <w:p>
      <w:r>
        <w:t xml:space="preserve">Yhdysvaltain kongressin komitea tukee ydinsopimusta Intian kanssa UNK UNK UNK UNK UNK UNK yksityiskohtaisesti</w:t>
      </w:r>
    </w:p>
    <w:p>
      <w:r>
        <w:rPr>
          <w:b/>
        </w:rPr>
        <w:t xml:space="preserve">Esimerkki 4.704</w:t>
      </w:r>
    </w:p>
    <w:p>
      <w:r>
        <w:t xml:space="preserve">chronicle elokuvakriitikko san francisco chronicle , copyright #### UNK</w:t>
      </w:r>
    </w:p>
    <w:p>
      <w:r>
        <w:rPr>
          <w:b/>
        </w:rPr>
        <w:t xml:space="preserve">Tulos</w:t>
      </w:r>
    </w:p>
    <w:p>
      <w:r>
        <w:t xml:space="preserve"># muutoksia myrskyjen jälkeen ##</w:t>
      </w:r>
    </w:p>
    <w:p>
      <w:r>
        <w:rPr>
          <w:b/>
        </w:rPr>
        <w:t xml:space="preserve">Esimerkki 4.705</w:t>
      </w:r>
    </w:p>
    <w:p>
      <w:r>
        <w:t xml:space="preserve">länsimaalaisista silmistä voi tuntua oudolta, että #,##### tyttöjä, jotka ovat täällä tiukasti saarnassa neitsyydestä, painostetaan myös voimakkaasti riisumaan lähes kaikki vaatteensa.</w:t>
      </w:r>
    </w:p>
    <w:p>
      <w:r>
        <w:rPr>
          <w:b/>
        </w:rPr>
        <w:t xml:space="preserve">Tulos</w:t>
      </w:r>
    </w:p>
    <w:p>
      <w:r>
        <w:t xml:space="preserve">nebraska voittaa washingtonin ##-##</w:t>
      </w:r>
    </w:p>
    <w:p>
      <w:r>
        <w:rPr>
          <w:b/>
        </w:rPr>
        <w:t xml:space="preserve">Esimerkki 4.706</w:t>
      </w:r>
    </w:p>
    <w:p>
      <w:r>
        <w:t xml:space="preserve">edustajainhuone äänesti hiljattain pidättäytyä valtuuttamasta niin sanottua "verkon neutraaliutta" tämän vuoden televiestintälainsäädännössä, mutta ehdotus voi nousta uudelleen esiin senaatissa tai konferenssikomiteassa.</w:t>
      </w:r>
    </w:p>
    <w:p>
      <w:r>
        <w:rPr>
          <w:b/>
        </w:rPr>
        <w:t xml:space="preserve">Tulos</w:t>
      </w:r>
    </w:p>
    <w:p>
      <w:r>
        <w:t xml:space="preserve">libanonin kabinetti perääntyy YK:n ja hezbollahin välisessä sopimuksessa</w:t>
      </w:r>
    </w:p>
    <w:p>
      <w:r>
        <w:rPr>
          <w:b/>
        </w:rPr>
        <w:t xml:space="preserve">Esimerkki 4.707</w:t>
      </w:r>
    </w:p>
    <w:p>
      <w:r>
        <w:t xml:space="preserve">david beckham aloittaa uuden ja mahdollisesti viimeisen tehtävän värikkäällä jalkapallourallaan jättämällä real madridin ja siirtymällä yhdysvaltalaiseen los angeles galaxyyn sopimuksessa, jonka arvoksi kerrotaan huikea ### miljoonaa puntaa -lrb- ### miljoonaa dollaria -rrb- .</w:t>
      </w:r>
    </w:p>
    <w:p>
      <w:r>
        <w:rPr>
          <w:b/>
        </w:rPr>
        <w:t xml:space="preserve">Tulos</w:t>
      </w:r>
    </w:p>
    <w:p>
      <w:r>
        <w:t xml:space="preserve">rugby union : flannery takaisin Irlannin joukkueeseen</w:t>
      </w:r>
    </w:p>
    <w:p>
      <w:r>
        <w:rPr>
          <w:b/>
        </w:rPr>
        <w:t xml:space="preserve">Esimerkki 4.708</w:t>
      </w:r>
    </w:p>
    <w:p>
      <w:r>
        <w:t xml:space="preserve">Tyynenmeren Aasian matkailuyhdistys -lrb- pata -rrb- järjestää toisen Mekongin matkailufooruminsa Ho Chi Minh Cityssä lokakuussa ##-#### , tänä vuonna , tutustuakseen uusiin matkailukohteisiin Mekong-joen varrella .</w:t>
      </w:r>
    </w:p>
    <w:p>
      <w:r>
        <w:rPr>
          <w:b/>
        </w:rPr>
        <w:t xml:space="preserve">Tulos</w:t>
      </w:r>
    </w:p>
    <w:p>
      <w:r>
        <w:t xml:space="preserve">pikaraitiotie Koillis-Kiinaan</w:t>
      </w:r>
    </w:p>
    <w:p>
      <w:r>
        <w:rPr>
          <w:b/>
        </w:rPr>
        <w:t xml:space="preserve">Esimerkki 4.709</w:t>
      </w:r>
    </w:p>
    <w:p>
      <w:r>
        <w:t xml:space="preserve">Tänä vuonna eräs yhteisön ryhmä lahjoitti rahaa hänen koulumaksujaan, koulupukua ja kenkiä varten.</w:t>
      </w:r>
    </w:p>
    <w:p>
      <w:r>
        <w:rPr>
          <w:b/>
        </w:rPr>
        <w:t xml:space="preserve">Tulos</w:t>
      </w:r>
    </w:p>
    <w:p>
      <w:r>
        <w:t xml:space="preserve">shoppailu</w:t>
      </w:r>
    </w:p>
    <w:p>
      <w:r>
        <w:rPr>
          <w:b/>
        </w:rPr>
        <w:t xml:space="preserve">Esimerkki 4.710</w:t>
      </w:r>
    </w:p>
    <w:p>
      <w:r>
        <w:t xml:space="preserve">israelin pääministeri Benjamin Netanjahu saattaa olla ensi viikolla Washingtonissa ja tavata presidentti Bill Clintonin Lähi-idän rauhanprosessin murenemisesta, Valkoinen talo ilmoitti maanantaina.</w:t>
      </w:r>
    </w:p>
    <w:p>
      <w:r>
        <w:rPr>
          <w:b/>
        </w:rPr>
        <w:t xml:space="preserve">Tulos</w:t>
      </w:r>
    </w:p>
    <w:p>
      <w:r>
        <w:t xml:space="preserve">USA:n lehdistö iloitsee historiallisesta presidentinvaaliäänestyksestä</w:t>
      </w:r>
    </w:p>
    <w:p>
      <w:r>
        <w:rPr>
          <w:b/>
        </w:rPr>
        <w:t xml:space="preserve">Esimerkki 4.711</w:t>
      </w:r>
    </w:p>
    <w:p>
      <w:r>
        <w:t xml:space="preserve">Venäjän asettaman hallituksen johtaja selvisi maanantaina niukasti hengissä pommi-iskusta, joka oli kolmas venäläisiin huippuvirkamiehiin kohdistunut salamurhayritys kahden kuukauden aikana.</w:t>
      </w:r>
    </w:p>
    <w:p>
      <w:r>
        <w:rPr>
          <w:b/>
        </w:rPr>
        <w:t xml:space="preserve">Tulos</w:t>
      </w:r>
    </w:p>
    <w:p>
      <w:r>
        <w:t xml:space="preserve">entinen ranskalainen pääministeri toimii pommin kieltämistä käsittelevässä Keatingin komissiossa, jonka on perustanut jack taylor</w:t>
      </w:r>
    </w:p>
    <w:p>
      <w:r>
        <w:rPr>
          <w:b/>
        </w:rPr>
        <w:t xml:space="preserve">Esimerkki 4.712</w:t>
      </w:r>
    </w:p>
    <w:p>
      <w:r>
        <w:t xml:space="preserve">evander holyfield ei ole tavallinen raskaan sarjan nyrkkeilymestari .</w:t>
      </w:r>
    </w:p>
    <w:p>
      <w:r>
        <w:rPr>
          <w:b/>
        </w:rPr>
        <w:t xml:space="preserve">Tulos</w:t>
      </w:r>
    </w:p>
    <w:p>
      <w:r>
        <w:t xml:space="preserve">seoulin raportti: kim jong il saattaa viivyttää täyden vallan ottamista pohjois-koreassa käyttöönsä</w:t>
      </w:r>
    </w:p>
    <w:p>
      <w:r>
        <w:rPr>
          <w:b/>
        </w:rPr>
        <w:t xml:space="preserve">Esimerkki 4.713</w:t>
      </w:r>
    </w:p>
    <w:p>
      <w:r>
        <w:t xml:space="preserve">vietnamin pääministeri nguyen tan dung on pyytänyt paikkakuntia, asianomaisia virastoja ja ihmisiä keskittymään elintarviketurvallisuuden valvontaan, ympäristöhygienian varmistamiseen, riittävien lääkkeiden valmistamiseen ja valistustyön tehostamiseen akuutin ripulin kitkemiseksi.</w:t>
      </w:r>
    </w:p>
    <w:p>
      <w:r>
        <w:rPr>
          <w:b/>
        </w:rPr>
        <w:t xml:space="preserve">Tulos</w:t>
      </w:r>
    </w:p>
    <w:p>
      <w:r>
        <w:t xml:space="preserve">#st ld : kiinan talous kasvoi ##.# prosenttiyksikköä vuonna #q vs. edellisvuosi ##.# prosenttiyksikköä.</w:t>
      </w:r>
    </w:p>
    <w:p>
      <w:r>
        <w:rPr>
          <w:b/>
        </w:rPr>
        <w:t xml:space="preserve">Esimerkki 4.714</w:t>
      </w:r>
    </w:p>
    <w:p>
      <w:r>
        <w:t xml:space="preserve">kaikilla euroopan unionin maastrichtin sopimuksen allekirjoittaneilla mailla on "täsmälleen sama oikeus" liittyä rahaliittoon alusta alkaen, kunhan ne täyttävät lähentymiskriteerit, Ranskan presidentti Jacques Chirac sanoi maanantaina.</w:t>
      </w:r>
    </w:p>
    <w:p>
      <w:r>
        <w:rPr>
          <w:b/>
        </w:rPr>
        <w:t xml:space="preserve">Tulos</w:t>
      </w:r>
    </w:p>
    <w:p>
      <w:r>
        <w:t xml:space="preserve">Yhdysvallat tukee Ossea Albanian kriisissä Andre UNK:n laatima raportti</w:t>
      </w:r>
    </w:p>
    <w:p>
      <w:r>
        <w:rPr>
          <w:b/>
        </w:rPr>
        <w:t xml:space="preserve">Esimerkki 4.715</w:t>
      </w:r>
    </w:p>
    <w:p>
      <w:r>
        <w:t xml:space="preserve">Jotain, mitä et todennäköisesti kuule hiihto- tai lumilautailuryhmän oppitunnin alussa : putoat alas .</w:t>
      </w:r>
    </w:p>
    <w:p>
      <w:r>
        <w:rPr>
          <w:b/>
        </w:rPr>
        <w:t xml:space="preserve">Tulos</w:t>
      </w:r>
    </w:p>
    <w:p>
      <w:r>
        <w:t xml:space="preserve">british open squashin välierien tulokset</w:t>
      </w:r>
    </w:p>
    <w:p>
      <w:r>
        <w:rPr>
          <w:b/>
        </w:rPr>
        <w:t xml:space="preserve">Esimerkki 4.716</w:t>
      </w:r>
    </w:p>
    <w:p>
      <w:r>
        <w:t xml:space="preserve">kaksikymmentäkahdeksan ihmistä vietiin sairaalaan lauantaina, kun British Airwaysin Boeing ### -lentokoneen ruumaan valui ## eri kemikaaleja Lontoon Heathrow'n lentokentällä, pelastuspalvelut kertoivat.</w:t>
      </w:r>
    </w:p>
    <w:p>
      <w:r>
        <w:rPr>
          <w:b/>
        </w:rPr>
        <w:t xml:space="preserve">Tulos</w:t>
      </w:r>
    </w:p>
    <w:p>
      <w:r>
        <w:t xml:space="preserve">mustat laatikot löydetty lentokoneen putoamispaikalta Kaukasuksella</w:t>
      </w:r>
    </w:p>
    <w:p>
      <w:r>
        <w:rPr>
          <w:b/>
        </w:rPr>
        <w:t xml:space="preserve">Esimerkki 4.717</w:t>
      </w:r>
    </w:p>
    <w:p>
      <w:r>
        <w:t xml:space="preserve">jätehuoltoyhtiölle työskentelevät kuorma-autonkuljettajat ja mekaanikot palasivat torstaina töihin kahden viikon lakon jälkeen Los Angelesissa, järjestäjät kertoivat.</w:t>
      </w:r>
    </w:p>
    <w:p>
      <w:r>
        <w:rPr>
          <w:b/>
        </w:rPr>
        <w:t xml:space="preserve">Tulos</w:t>
      </w:r>
    </w:p>
    <w:p>
      <w:r>
        <w:t xml:space="preserve">rajanylittäjien pidätykset vähenevät</w:t>
      </w:r>
    </w:p>
    <w:p>
      <w:r>
        <w:rPr>
          <w:b/>
        </w:rPr>
        <w:t xml:space="preserve">Esimerkki 4.718</w:t>
      </w:r>
    </w:p>
    <w:p>
      <w:r>
        <w:t xml:space="preserve">syyskuussa Yhdysvaltain postilaitos julkaisi kaksi UNK-merkkiä, joissa on koiranpentu Kirby ja kissanpentu Samantha .</w:t>
      </w:r>
    </w:p>
    <w:p>
      <w:r>
        <w:rPr>
          <w:b/>
        </w:rPr>
        <w:t xml:space="preserve">Tulos</w:t>
      </w:r>
    </w:p>
    <w:p>
      <w:r>
        <w:t xml:space="preserve">smithin uusi elokuva muistuttaa vähän tv-sarjaa.</w:t>
      </w:r>
    </w:p>
    <w:p>
      <w:r>
        <w:rPr>
          <w:b/>
        </w:rPr>
        <w:t xml:space="preserve">Esimerkki 4.719</w:t>
      </w:r>
    </w:p>
    <w:p>
      <w:r>
        <w:t xml:space="preserve">Venäjä ja Intia vannoivat lisäävänsä kahdenvälistä yhteistyötä , mukaan lukien yhteiset sotaharjoitukset ja avaruusohjelmat , YK:n YK:n juhlallisuuksien yhteydessä , jotka ovat tuoneet joitakin ## maailman johtajia tähän Itämeren satamaan .</w:t>
      </w:r>
    </w:p>
    <w:p>
      <w:r>
        <w:rPr>
          <w:b/>
        </w:rPr>
        <w:t xml:space="preserve">Tulos</w:t>
      </w:r>
    </w:p>
    <w:p>
      <w:r>
        <w:t xml:space="preserve">Unkarilaiset muistavat #### sopimuksen, joka hajotti UNK:n imperiumin.</w:t>
      </w:r>
    </w:p>
    <w:p>
      <w:r>
        <w:rPr>
          <w:b/>
        </w:rPr>
        <w:t xml:space="preserve">Esimerkki 4.720</w:t>
      </w:r>
    </w:p>
    <w:p>
      <w:r>
        <w:t xml:space="preserve">Japanin valtiovarainministeriö ei todennäköisesti myy omistusosuuttaan nippon telegraph and telephone co:ssa. .</w:t>
      </w:r>
    </w:p>
    <w:p>
      <w:r>
        <w:rPr>
          <w:b/>
        </w:rPr>
        <w:t xml:space="preserve">Tulos</w:t>
      </w:r>
    </w:p>
    <w:p>
      <w:r>
        <w:t xml:space="preserve">australialainen eutanasia-leski vetoaa julkisesti lain säilyttämisen puolesta</w:t>
      </w:r>
    </w:p>
    <w:p>
      <w:r>
        <w:rPr>
          <w:b/>
        </w:rPr>
        <w:t xml:space="preserve">Esimerkki 4.721</w:t>
      </w:r>
    </w:p>
    <w:p>
      <w:r>
        <w:t xml:space="preserve">Länsi-Meksikosta löydettiin tiistaina ##-vuotiaan naisen ruumis, viimeinen ## ihmisestä, joka oli joutunut nopeasti virtaavan joen mukana ja kuollut.</w:t>
      </w:r>
    </w:p>
    <w:p>
      <w:r>
        <w:rPr>
          <w:b/>
        </w:rPr>
        <w:t xml:space="preserve">Tulos</w:t>
      </w:r>
    </w:p>
    <w:p>
      <w:r>
        <w:t xml:space="preserve">Saksan jalkapalloliitto lisää dopingkontrolleja.</w:t>
      </w:r>
    </w:p>
    <w:p>
      <w:r>
        <w:rPr>
          <w:b/>
        </w:rPr>
        <w:t xml:space="preserve">Esimerkki 4.722</w:t>
      </w:r>
    </w:p>
    <w:p>
      <w:r>
        <w:t xml:space="preserve">näyttelijät, muusikot ja koomikot ympäri maailmaa ovat nousseet näyttämöille eri puolilla Skotlannin pääkaupunkia Edinburgh Fringe -tapahtumassa - kolmen viikon mittaisessa esityksessä, jonka esitykset vaihtelevat stand up -koomikoista laulavaan UNK:hon ja itsemurhapommittajista kertovaan musikaaliin .</w:t>
      </w:r>
    </w:p>
    <w:p>
      <w:r>
        <w:rPr>
          <w:b/>
        </w:rPr>
        <w:t xml:space="preserve">Tulos</w:t>
      </w:r>
    </w:p>
    <w:p>
      <w:r>
        <w:t xml:space="preserve">jeni laskee, kun riski UNK palaa ; dollari heikompi</w:t>
      </w:r>
    </w:p>
    <w:p>
      <w:r>
        <w:rPr>
          <w:b/>
        </w:rPr>
        <w:t xml:space="preserve">Esimerkki 4.723</w:t>
      </w:r>
    </w:p>
    <w:p>
      <w:r>
        <w:t xml:space="preserve">Yhdysvaltain rannikkovartiosto pysäytti torstaina kuusi laitonta kuubalaista siirtolaista, jotka yrittivät päästä Floridan Keys-saarille pienellä veneellä, nostamalla viisi heistä vedestä, joista yksi polki vettä yli kaksi tuntia, kertoivat viranomaiset.</w:t>
      </w:r>
    </w:p>
    <w:p>
      <w:r>
        <w:rPr>
          <w:b/>
        </w:rPr>
        <w:t xml:space="preserve">Tulos</w:t>
      </w:r>
    </w:p>
    <w:p>
      <w:r>
        <w:t xml:space="preserve">neljäs hamas-itsemurhaisku kahden päivän sisällä haavoittaa kolmea sotilasta</w:t>
      </w:r>
    </w:p>
    <w:p>
      <w:r>
        <w:rPr>
          <w:b/>
        </w:rPr>
        <w:t xml:space="preserve">Esimerkki 4.724</w:t>
      </w:r>
    </w:p>
    <w:p>
      <w:r>
        <w:t xml:space="preserve">Kolme egyptiläistä veljestä kuoli räjähdyksessä, joka aiheutui jäljelle jääneestä maamiinasta, jolla he leikittelivät lähellä Egyptin Suezin kanavaa , kertoivat sairaalaviranomaiset sunnuntaina.</w:t>
      </w:r>
    </w:p>
    <w:p>
      <w:r>
        <w:rPr>
          <w:b/>
        </w:rPr>
        <w:t xml:space="preserve">Tulos</w:t>
      </w:r>
    </w:p>
    <w:p>
      <w:r>
        <w:t xml:space="preserve">us UNK Mattelin takaisinkutsu herättää huolta Aasiassa</w:t>
      </w:r>
    </w:p>
    <w:p>
      <w:r>
        <w:rPr>
          <w:b/>
        </w:rPr>
        <w:t xml:space="preserve">Esimerkki 4.725</w:t>
      </w:r>
    </w:p>
    <w:p>
      <w:r>
        <w:t xml:space="preserve">ulkoministeri Warren Christopher laajensi keskiviikkona Israelin ja Libanonin välisestä tulitauosta käytäviä neuvotteluja ottamalla mukaan Egyptin ja Saudi-Arabian , kertoi eräs virkamies.</w:t>
      </w:r>
    </w:p>
    <w:p>
      <w:r>
        <w:rPr>
          <w:b/>
        </w:rPr>
        <w:t xml:space="preserve">Tulos</w:t>
      </w:r>
    </w:p>
    <w:p>
      <w:r>
        <w:t xml:space="preserve">kiinalainen pariskunta häviää tapauksen, jossa haastetaan yhden lapsen politiikka</w:t>
      </w:r>
    </w:p>
    <w:p>
      <w:r>
        <w:rPr>
          <w:b/>
        </w:rPr>
        <w:t xml:space="preserve">Esimerkki 4.726</w:t>
      </w:r>
    </w:p>
    <w:p>
      <w:r>
        <w:t xml:space="preserve">tanskalainen Tom Kristensen ajaa tänä viikonloppuna ennätykselliseen seitsemänteen voittoon ##-tunnin kestävyyskisassa Le Mansissa .</w:t>
      </w:r>
    </w:p>
    <w:p>
      <w:r>
        <w:rPr>
          <w:b/>
        </w:rPr>
        <w:t xml:space="preserve">Tulos</w:t>
      </w:r>
    </w:p>
    <w:p>
      <w:r>
        <w:t xml:space="preserve">kiinan cnooc tarjoaa unocalista ##.# miljardia dollaria ja päihittää chevronin tarjouksen</w:t>
      </w:r>
    </w:p>
    <w:p>
      <w:r>
        <w:rPr>
          <w:b/>
        </w:rPr>
        <w:t xml:space="preserve">Esimerkki 4.727</w:t>
      </w:r>
    </w:p>
    <w:p>
      <w:r>
        <w:t xml:space="preserve">Kreikan osakekurssit jatkoivat laskusuuntaustaan tiistaina, ja Ateenan pörssin yleisindeksi -lrb- ase -rrb- kirjasi seitsemännen peräkkäisen ennätysalennuksen tänä vuonna.</w:t>
      </w:r>
    </w:p>
    <w:p>
      <w:r>
        <w:rPr>
          <w:b/>
        </w:rPr>
        <w:t xml:space="preserve">Tulos</w:t>
      </w:r>
    </w:p>
    <w:p>
      <w:r>
        <w:t xml:space="preserve">tärkeimmät uutiset johtavissa s. afrikan UNK:ssa</w:t>
      </w:r>
    </w:p>
    <w:p>
      <w:r>
        <w:rPr>
          <w:b/>
        </w:rPr>
        <w:t xml:space="preserve">Esimerkki 4.728</w:t>
      </w:r>
    </w:p>
    <w:p>
      <w:r>
        <w:t xml:space="preserve">libyalla ei ole varaumaa Yhdistyneiden kansakuntien -lrb- un -rrb- ja Afrikan unionin -lrb- au -rrb- tekemiin päätöksiin Ranskan mandaatista Norsunluurannikolla , Ranskan hallituksen tiedottaja sanoi keskiviikkona.</w:t>
      </w:r>
    </w:p>
    <w:p>
      <w:r>
        <w:rPr>
          <w:b/>
        </w:rPr>
        <w:t xml:space="preserve">Tulos</w:t>
      </w:r>
    </w:p>
    <w:p>
      <w:r>
        <w:t xml:space="preserve">valuuttakurssit Vietnamissa</w:t>
      </w:r>
    </w:p>
    <w:p>
      <w:r>
        <w:rPr>
          <w:b/>
        </w:rPr>
        <w:t xml:space="preserve">Esimerkki 4.729</w:t>
      </w:r>
    </w:p>
    <w:p>
      <w:r>
        <w:t xml:space="preserve">Bulgaria ostaa ensi kuussa takaisin ###.## miljoonan dollarin -lrb- euro### miljoonan dollarin -rrb- bradyn joukkovelkakirjalainoja ja lyhentää näin osan velastaan ulkomaisille velkojapankeille seitsemän vuotta etukäteen, valtiovarainministeriö ilmoitti maanantaina.</w:t>
      </w:r>
    </w:p>
    <w:p>
      <w:r>
        <w:rPr>
          <w:b/>
        </w:rPr>
        <w:t xml:space="preserve">Tulos</w:t>
      </w:r>
    </w:p>
    <w:p>
      <w:r>
        <w:t xml:space="preserve">tanska etelä-korea etenee finaaliin eds : toistaminen</w:t>
      </w:r>
    </w:p>
    <w:p>
      <w:r>
        <w:rPr>
          <w:b/>
        </w:rPr>
        <w:t xml:space="preserve">Esimerkki 4.730</w:t>
      </w:r>
    </w:p>
    <w:p>
      <w:r>
        <w:t xml:space="preserve">Indonesian Javan saarella maanjäristyksestä selvinneet ovat joutuneet kokemaan käsittämättömiä kärsimyksiä, mutta jotkut sanovat, että he ovat nyt viimeisen pisaran edessä: he jäävät paitsi jalkapallon MM-kisojen katsomisesta.</w:t>
      </w:r>
    </w:p>
    <w:p>
      <w:r>
        <w:rPr>
          <w:b/>
        </w:rPr>
        <w:t xml:space="preserve">Tulos</w:t>
      </w:r>
    </w:p>
    <w:p>
      <w:r>
        <w:t xml:space="preserve">afp maailman talousuutisten yhteenveto</w:t>
      </w:r>
    </w:p>
    <w:p>
      <w:r>
        <w:rPr>
          <w:b/>
        </w:rPr>
        <w:t xml:space="preserve">Esimerkki 4.731</w:t>
      </w:r>
    </w:p>
    <w:p>
      <w:r>
        <w:t xml:space="preserve">Kiina ja Venäjä aikovat allekirjoittaa kahdenväliset sopimukset poliisiyhteistyöstä Venäjän presidentin Boris Jeltsinin vierailun aikana tällä viikolla auttaakseen kansainvälisen rikollisuuden torjunnassa, kertoi xinhua tiistaina.</w:t>
      </w:r>
    </w:p>
    <w:p>
      <w:r>
        <w:rPr>
          <w:b/>
        </w:rPr>
        <w:t xml:space="preserve">Tulos</w:t>
      </w:r>
    </w:p>
    <w:p>
      <w:r>
        <w:t xml:space="preserve">Yhdysvallat jäädyttää jälleen uudet lainat kiinan hankkeille UNK uusi sarja sarah UNK:lta</w:t>
      </w:r>
    </w:p>
    <w:p>
      <w:r>
        <w:rPr>
          <w:b/>
        </w:rPr>
        <w:t xml:space="preserve">Esimerkki 4.732</w:t>
      </w:r>
    </w:p>
    <w:p>
      <w:r>
        <w:t xml:space="preserve">kuuden osapuolen neuvottelujen, joiden tarkoituksena on saada Pohjois-Korea luopumaan ydinaseistaan, odotetaan jatkuvan myöhemmin tässä kuussa Pekingissä, Yhdysvaltain ulkoministeriö ilmoitti perjantaina.</w:t>
      </w:r>
    </w:p>
    <w:p>
      <w:r>
        <w:rPr>
          <w:b/>
        </w:rPr>
        <w:t xml:space="preserve">Tulos</w:t>
      </w:r>
    </w:p>
    <w:p>
      <w:r>
        <w:t xml:space="preserve">terävä laajentaa litteän television tuotantoa UNK-meksikossa</w:t>
      </w:r>
    </w:p>
    <w:p>
      <w:r>
        <w:rPr>
          <w:b/>
        </w:rPr>
        <w:t xml:space="preserve">Esimerkki 4.733</w:t>
      </w:r>
    </w:p>
    <w:p>
      <w:r>
        <w:t xml:space="preserve">manchester cityn valmentaja sven-goran eriksson allekirjoitti kolme thaimaalaista nuorta pelaajaa englannin valioliigajoukkueeseen bangkokissa perjantaiaamuna järjestetyssä seremoniassa .</w:t>
      </w:r>
    </w:p>
    <w:p>
      <w:r>
        <w:rPr>
          <w:b/>
        </w:rPr>
        <w:t xml:space="preserve">Tulos</w:t>
      </w:r>
    </w:p>
    <w:p>
      <w:r>
        <w:t xml:space="preserve">valuuttakurssit Intiassa</w:t>
      </w:r>
    </w:p>
    <w:p>
      <w:r>
        <w:rPr>
          <w:b/>
        </w:rPr>
        <w:t xml:space="preserve">Esimerkki 4.734</w:t>
      </w:r>
    </w:p>
    <w:p>
      <w:r>
        <w:t xml:space="preserve">entinen henkilöstöpäällikkö, joka toimi silloisen parlamentin enemmistöpuolueen johtajan Tom Delayn (r-tex) esikunnassa.</w:t>
      </w:r>
    </w:p>
    <w:p>
      <w:r>
        <w:rPr>
          <w:b/>
        </w:rPr>
        <w:t xml:space="preserve">Tulos</w:t>
      </w:r>
    </w:p>
    <w:p>
      <w:r>
        <w:t xml:space="preserve">UNK hai</w:t>
      </w:r>
    </w:p>
    <w:p>
      <w:r>
        <w:rPr>
          <w:b/>
        </w:rPr>
        <w:t xml:space="preserve">Esimerkki 4.735</w:t>
      </w:r>
    </w:p>
    <w:p>
      <w:r>
        <w:t xml:space="preserve">puolustava mestari fc barcelona tasapeli vaatimaton racing de Santander kun zaragoza trashed athletic de Bilbao #-# ottaa johtoon sunnuntaina Espanjan ensimmäisen divisioonan avauskierroksella .</w:t>
      </w:r>
    </w:p>
    <w:p>
      <w:r>
        <w:rPr>
          <w:b/>
        </w:rPr>
        <w:t xml:space="preserve">Tulos</w:t>
      </w:r>
    </w:p>
    <w:p>
      <w:r>
        <w:t xml:space="preserve">skotlannin jalkapalloliitto kiistelee fifan kanssa keltaisten korttien myöntämisestä jälkikäteen sukelteleville pelaajille.</w:t>
      </w:r>
    </w:p>
    <w:p>
      <w:r>
        <w:rPr>
          <w:b/>
        </w:rPr>
        <w:t xml:space="preserve">Esimerkki 4.736</w:t>
      </w:r>
    </w:p>
    <w:p>
      <w:r>
        <w:t xml:space="preserve">Yhdysvaltain senaatti hyväksyi tiistaina presidentti George W. Bushin ilmastonmuutospolitiikat ja hyväksyi toimenpiteen, jolla vältetään lämpöä sitovien saasteiden pakolliset vähennykset ja lisätään samalla hallituksen tukea puhtaammille energialähteille.</w:t>
      </w:r>
    </w:p>
    <w:p>
      <w:r>
        <w:rPr>
          <w:b/>
        </w:rPr>
        <w:t xml:space="preserve">Tulos</w:t>
      </w:r>
    </w:p>
    <w:p>
      <w:r>
        <w:t xml:space="preserve">hollywoodin muotikommentaattori steven UNK:lla on lisää leikkauksia</w:t>
      </w:r>
    </w:p>
    <w:p>
      <w:r>
        <w:rPr>
          <w:b/>
        </w:rPr>
        <w:t xml:space="preserve">Esimerkki 4.737</w:t>
      </w:r>
    </w:p>
    <w:p>
      <w:r>
        <w:t xml:space="preserve">Etelä-Afrikan presidentti Thabo Mbeki kehotti lauantaina maan nuorisoa kohtaamaan köyhyyden, työttömyyden, rasismin ja aidsin leviämisen haasteet.</w:t>
      </w:r>
    </w:p>
    <w:p>
      <w:r>
        <w:rPr>
          <w:b/>
        </w:rPr>
        <w:t xml:space="preserve">Tulos</w:t>
      </w:r>
    </w:p>
    <w:p>
      <w:r>
        <w:t xml:space="preserve">tiedeyhdistys parantaa nuorten tieteellistä tietoisuutta</w:t>
      </w:r>
    </w:p>
    <w:p>
      <w:r>
        <w:rPr>
          <w:b/>
        </w:rPr>
        <w:t xml:space="preserve">Esimerkki 4.738</w:t>
      </w:r>
    </w:p>
    <w:p>
      <w:r>
        <w:t xml:space="preserve">Johannesburgin arvopaperipörssi -lrb- jse -rrb- päätyi tiistaina miinukselle voittojen ottamisen ja suhteellisen vahvan randin vetämänä.</w:t>
      </w:r>
    </w:p>
    <w:p>
      <w:r>
        <w:rPr>
          <w:b/>
        </w:rPr>
        <w:t xml:space="preserve">Tulos</w:t>
      </w:r>
    </w:p>
    <w:p>
      <w:r>
        <w:t xml:space="preserve">Mosambikilaista epäillään UNK:n vankilan johtajan murhasta UNK</w:t>
      </w:r>
    </w:p>
    <w:p>
      <w:r>
        <w:rPr>
          <w:b/>
        </w:rPr>
        <w:t xml:space="preserve">Esimerkki 4.739</w:t>
      </w:r>
    </w:p>
    <w:p>
      <w:r>
        <w:t xml:space="preserve">Kuukauden kuuman ja raskaan flirttailun jälkeen mahdollisesta fuusiosta, viime maanantaina oli tarkoitus olla päivä, jolloin cks-ryhmä ja UNK vihdoin vakavoituivat ja asettivat hinnan.</w:t>
      </w:r>
    </w:p>
    <w:p>
      <w:r>
        <w:rPr>
          <w:b/>
        </w:rPr>
        <w:t xml:space="preserve">Tulos</w:t>
      </w:r>
    </w:p>
    <w:p>
      <w:r>
        <w:t xml:space="preserve">asu keskittyy byu:hun</w:t>
      </w:r>
    </w:p>
    <w:p>
      <w:r>
        <w:rPr>
          <w:b/>
        </w:rPr>
        <w:t xml:space="preserve">Esimerkki 4.740</w:t>
      </w:r>
    </w:p>
    <w:p>
      <w:r>
        <w:t xml:space="preserve">Mellakkapoliisi hajotti torstaina kahakoita, kun Malesiassa aloitettiin tärkeä täytevaalikampanja, joka saattaa tukea entisen varapääministerin Anwar Ibrahimin paluuta viralliseen politiikkaan.</w:t>
      </w:r>
    </w:p>
    <w:p>
      <w:r>
        <w:rPr>
          <w:b/>
        </w:rPr>
        <w:t xml:space="preserve">Tulos</w:t>
      </w:r>
    </w:p>
    <w:p>
      <w:r>
        <w:t xml:space="preserve">Turkmenistanin presidentti vierailee Venäjällä energiakeskusteluissa</w:t>
      </w:r>
    </w:p>
    <w:p>
      <w:r>
        <w:rPr>
          <w:b/>
        </w:rPr>
        <w:t xml:space="preserve">Esimerkki 4.741</w:t>
      </w:r>
    </w:p>
    <w:p>
      <w:r>
        <w:t xml:space="preserve">niillä, jotka ovat Filippiinien hallituksen horjuttamisen takana, ei ole voimaa suunnitelmansa toteuttamiseen, vaikka sotilaslaitos saa edelleen tiedusteluraportteja oletetuista horjuttamissuunnitelmista, armeija sanoi maanantaina.</w:t>
      </w:r>
    </w:p>
    <w:p>
      <w:r>
        <w:rPr>
          <w:b/>
        </w:rPr>
        <w:t xml:space="preserve">Tulos</w:t>
      </w:r>
    </w:p>
    <w:p>
      <w:r>
        <w:t xml:space="preserve">flash : iran suostuu UNK:n uraanin muuntamistoimiin marraskuusta alkaen. ##</w:t>
      </w:r>
    </w:p>
    <w:p>
      <w:r>
        <w:rPr>
          <w:b/>
        </w:rPr>
        <w:t xml:space="preserve">Esimerkki 4.742</w:t>
      </w:r>
    </w:p>
    <w:p>
      <w:r>
        <w:t xml:space="preserve">Raiders olivat ehdottomasti jopa Dan Marinon ensimmäinen esiintyminen koskaan Oakland Coliseum sunnuntaina.</w:t>
      </w:r>
    </w:p>
    <w:p>
      <w:r>
        <w:rPr>
          <w:b/>
        </w:rPr>
        <w:t xml:space="preserve">Tulos</w:t>
      </w:r>
    </w:p>
    <w:p>
      <w:r>
        <w:t xml:space="preserve">tarvitaan pieni ponnistus, jotta voi pelata valkokankaalla...</w:t>
      </w:r>
    </w:p>
    <w:p>
      <w:r>
        <w:rPr>
          <w:b/>
        </w:rPr>
        <w:t xml:space="preserve">Esimerkki 4.743</w:t>
      </w:r>
    </w:p>
    <w:p>
      <w:r>
        <w:t xml:space="preserve">Kiinan varapääministeri ja ulkoministeri qian qichen tapasi täällä tänään iranilaisen varapääministerin UNK boroujerdin .</w:t>
      </w:r>
    </w:p>
    <w:p>
      <w:r>
        <w:rPr>
          <w:b/>
        </w:rPr>
        <w:t xml:space="preserve">Tulos</w:t>
      </w:r>
    </w:p>
    <w:p>
      <w:r>
        <w:t xml:space="preserve">matkailujärjestö järjestää Mekongin matkailufoorumin Vietnamissa</w:t>
      </w:r>
    </w:p>
    <w:p>
      <w:r>
        <w:rPr>
          <w:b/>
        </w:rPr>
        <w:t xml:space="preserve">Esimerkki 4.744</w:t>
      </w:r>
    </w:p>
    <w:p>
      <w:r>
        <w:t xml:space="preserve">Etelä-Korea sanoi keskiviikkona harkitsevansa elintarvikeavun lopettamista köyhälle Pohjois-Korealle, jos Pjongjang ampuu ohjuksen .</w:t>
      </w:r>
    </w:p>
    <w:p>
      <w:r>
        <w:rPr>
          <w:b/>
        </w:rPr>
        <w:t xml:space="preserve">Tulos</w:t>
      </w:r>
    </w:p>
    <w:p>
      <w:r>
        <w:t xml:space="preserve">zawahirin video on osa propagandasotaa : USA</w:t>
      </w:r>
    </w:p>
    <w:p>
      <w:r>
        <w:rPr>
          <w:b/>
        </w:rPr>
        <w:t xml:space="preserve">Esimerkki 4.745</w:t>
      </w:r>
    </w:p>
    <w:p>
      <w:r>
        <w:t xml:space="preserve">Opecin öljyntuottajien kakkosena oleva iran kannattaa raakaöljyn tuotannon vähentämistä #.# - #.# miljoonasta barrelista päivässä, kun öljykartelli kokoontuu Kairossa myöhemmin tässä kuussa, kertoi valtion televisio lauantaina.</w:t>
      </w:r>
    </w:p>
    <w:p>
      <w:r>
        <w:rPr>
          <w:b/>
        </w:rPr>
        <w:t xml:space="preserve">Tulos</w:t>
      </w:r>
    </w:p>
    <w:p>
      <w:r>
        <w:t xml:space="preserve">jalkapallo : beckhamin uran pitäisi olla ohi, sanoo MM-voittaja petters</w:t>
      </w:r>
    </w:p>
    <w:p>
      <w:r>
        <w:rPr>
          <w:b/>
        </w:rPr>
        <w:t xml:space="preserve">Esimerkki 4.746</w:t>
      </w:r>
    </w:p>
    <w:p>
      <w:r>
        <w:t xml:space="preserve">YK:n lastenrahasto UNICEF on ilmaissut huolensa lasten ahdingosta suuressa osassa Itä-Eurooppaa, jossa kommunismi purettiin äkillisesti ja valtion palvelujen annettiin rapautua.</w:t>
      </w:r>
    </w:p>
    <w:p>
      <w:r>
        <w:rPr>
          <w:b/>
        </w:rPr>
        <w:t xml:space="preserve">Tulos</w:t>
      </w:r>
    </w:p>
    <w:p>
      <w:r>
        <w:t xml:space="preserve">atlantis mir eroaa kolmen päivän avaruusyhteistyön jälkeen emmanuel UNK:n toimesta</w:t>
      </w:r>
    </w:p>
    <w:p>
      <w:r>
        <w:rPr>
          <w:b/>
        </w:rPr>
        <w:t xml:space="preserve">Esimerkki 4.747</w:t>
      </w:r>
    </w:p>
    <w:p>
      <w:r>
        <w:t xml:space="preserve">Kiinan ensimmäisen miehitetyn avaruusaluksen Shenzhou-# laukaisu on onnistunut ja alus on jo kiertoradalla, ilmoitti maan miehitettyjen avaruuslentojen ohjelmasta vastaava virkamies keskiviikkoaamuna.</w:t>
      </w:r>
    </w:p>
    <w:p>
      <w:r>
        <w:rPr>
          <w:b/>
        </w:rPr>
        <w:t xml:space="preserve">Tulos</w:t>
      </w:r>
    </w:p>
    <w:p>
      <w:r>
        <w:t xml:space="preserve">palestiinalaiset järjestävät Israelin ilmaiskuissa kuolleiden hautajaiset</w:t>
      </w:r>
    </w:p>
    <w:p>
      <w:r>
        <w:rPr>
          <w:b/>
        </w:rPr>
        <w:t xml:space="preserve">Esimerkki 4.748</w:t>
      </w:r>
    </w:p>
    <w:p>
      <w:r>
        <w:t xml:space="preserve">Venäjän ortodoksisen kirkon päämies on harvinaisessa poliittisessa kannanotossaan vedonnut maanmiehiinsä, jotta nämä eivät palaisi menneisiin sortotoimiin ja tekisivät "oikean valinnan" kesäkuun presidentinvaaleissa.</w:t>
      </w:r>
    </w:p>
    <w:p>
      <w:r>
        <w:rPr>
          <w:b/>
        </w:rPr>
        <w:t xml:space="preserve">Tulos</w:t>
      </w:r>
    </w:p>
    <w:p>
      <w:r>
        <w:t xml:space="preserve">ennen roomaa paavi laskeutuu sloveniaan syntymäpäiväviikonloppuna</w:t>
      </w:r>
    </w:p>
    <w:p>
      <w:r>
        <w:rPr>
          <w:b/>
        </w:rPr>
        <w:t xml:space="preserve">Esimerkki 4.749</w:t>
      </w:r>
    </w:p>
    <w:p>
      <w:r>
        <w:t xml:space="preserve">xinhua kirjoittaja jiang UNK , zhao UNK UNK UNK</w:t>
      </w:r>
    </w:p>
    <w:p>
      <w:r>
        <w:rPr>
          <w:b/>
        </w:rPr>
        <w:t xml:space="preserve">Tulos</w:t>
      </w:r>
    </w:p>
    <w:p>
      <w:r>
        <w:t xml:space="preserve">yhdysvaltojen rakennusmenot laskivat helmikuussa viidettä kuukautta peräkkäin</w:t>
      </w:r>
    </w:p>
    <w:p>
      <w:r>
        <w:rPr>
          <w:b/>
        </w:rPr>
        <w:t xml:space="preserve">Esimerkki 4.750</w:t>
      </w:r>
    </w:p>
    <w:p>
      <w:r>
        <w:t xml:space="preserve">david beckhamin toiveet pysyvästä siirrosta los angeles galaxysta ac milaniin murskaantuivat perjantaina, kun italialaisseura ei onnistunut nostamaan tarjoustaan englantilaisesta keskikenttäpelaajasta.</w:t>
      </w:r>
    </w:p>
    <w:p>
      <w:r>
        <w:rPr>
          <w:b/>
        </w:rPr>
        <w:t xml:space="preserve">Tulos</w:t>
      </w:r>
    </w:p>
    <w:p>
      <w:r>
        <w:t xml:space="preserve">valuuttakurssit Bulgariassa</w:t>
      </w:r>
    </w:p>
    <w:p>
      <w:r>
        <w:rPr>
          <w:b/>
        </w:rPr>
        <w:t xml:space="preserve">Esimerkki 4.751</w:t>
      </w:r>
    </w:p>
    <w:p>
      <w:r>
        <w:t xml:space="preserve">järven Buena Vista Greg White ei ehkä voittaa työtä kuin Bucs "alkaa vasemmalle puolustus loppuun.</w:t>
      </w:r>
    </w:p>
    <w:p>
      <w:r>
        <w:rPr>
          <w:b/>
        </w:rPr>
        <w:t xml:space="preserve">Tulos</w:t>
      </w:r>
    </w:p>
    <w:p>
      <w:r>
        <w:t xml:space="preserve">kiinalainen virkamies syyttää UNK:n virheistä ikäkysymystä</w:t>
      </w:r>
    </w:p>
    <w:p>
      <w:r>
        <w:rPr>
          <w:b/>
        </w:rPr>
        <w:t xml:space="preserve">Esimerkki 4.752</w:t>
      </w:r>
    </w:p>
    <w:p>
      <w:r>
        <w:t xml:space="preserve">Yhdysvaltain pankkialan voitot liukuivat ## prosenttia kolmannella vuosineljänneksellä edellisvuodesta #,# miljardiin dollariin, mikä heijastaa alaa ja koko taloutta koettelevaa luottokriisiä, kertoivat sääntelyviranomaiset tiistaina.</w:t>
      </w:r>
    </w:p>
    <w:p>
      <w:r>
        <w:rPr>
          <w:b/>
        </w:rPr>
        <w:t xml:space="preserve">Tulos</w:t>
      </w:r>
    </w:p>
    <w:p>
      <w:r>
        <w:t xml:space="preserve">eu:n kuluttajien yritysluottamus on ##-vuoden alhaisimmalla tasolla : kyselytutkimus</w:t>
      </w:r>
    </w:p>
    <w:p>
      <w:r>
        <w:rPr>
          <w:b/>
        </w:rPr>
        <w:t xml:space="preserve">Esimerkki 4.753</w:t>
      </w:r>
    </w:p>
    <w:p>
      <w:r>
        <w:t xml:space="preserve">vietettyään viikon Japanissa tutustuttuaan Aichin maailmannäyttelyyn, kosiskeltuaan japanilaisia sijoittajia ja lounastettuaan Toyotan pääjohtajan kanssa Kiinan varapääministeri Wu Yi päätti maanantaina lentää kotiin muutamaa tuntia aikaisemmin peruuttaen suunnitellun tapaamisen Japanin pääministerin kanssa.</w:t>
      </w:r>
    </w:p>
    <w:p>
      <w:r>
        <w:rPr>
          <w:b/>
        </w:rPr>
        <w:t xml:space="preserve">Tulos</w:t>
      </w:r>
    </w:p>
    <w:p>
      <w:r>
        <w:t xml:space="preserve">jumissa verkossa : Internet-riippuvuuden oireet</w:t>
      </w:r>
    </w:p>
    <w:p>
      <w:r>
        <w:rPr>
          <w:b/>
        </w:rPr>
        <w:t xml:space="preserve">Esimerkki 4.754</w:t>
      </w:r>
    </w:p>
    <w:p>
      <w:r>
        <w:t xml:space="preserve">Tiedätte, miten se menee, Clipper-fanit.</w:t>
      </w:r>
    </w:p>
    <w:p>
      <w:r>
        <w:rPr>
          <w:b/>
        </w:rPr>
        <w:t xml:space="preserve">Tulos</w:t>
      </w:r>
    </w:p>
    <w:p>
      <w:r>
        <w:t xml:space="preserve">Indonesian etniset kiinalaiset yhä peloissaan</w:t>
      </w:r>
    </w:p>
    <w:p>
      <w:r>
        <w:rPr>
          <w:b/>
        </w:rPr>
        <w:t xml:space="preserve">Esimerkki 4.755</w:t>
      </w:r>
    </w:p>
    <w:p>
      <w:r>
        <w:t xml:space="preserve">ei tarvitse olla vainoharhainen ollakseen huolissaan UNK:n tilasta.</w:t>
      </w:r>
    </w:p>
    <w:p>
      <w:r>
        <w:rPr>
          <w:b/>
        </w:rPr>
        <w:t xml:space="preserve">Tulos</w:t>
      </w:r>
    </w:p>
    <w:p>
      <w:r>
        <w:t xml:space="preserve">reality check : trump pyytää katsojilta apua</w:t>
      </w:r>
    </w:p>
    <w:p>
      <w:r>
        <w:rPr>
          <w:b/>
        </w:rPr>
        <w:t xml:space="preserve">Esimerkki 4.756</w:t>
      </w:r>
    </w:p>
    <w:p>
      <w:r>
        <w:t xml:space="preserve">Aasian kehityspankki -lrb- adb -rrb- on hyväksynyt ###,### - Yhdysvaltain dollarin suuruisen teknisen avun -lrb- ta -rrb- avustuksen Kiinalle innovatiivisen suunnitelman kehittämiseksi köyhyyden vähentämiseksi ja ## pienimpien etnisten vähemmistöryhmien ainutlaatuisten kulttuurien suojelemiseksi .</w:t>
      </w:r>
    </w:p>
    <w:p>
      <w:r>
        <w:rPr>
          <w:b/>
        </w:rPr>
        <w:t xml:space="preserve">Tulos</w:t>
      </w:r>
    </w:p>
    <w:p>
      <w:r>
        <w:t xml:space="preserve">ecuadorin hallitus toistaa tukensa kriisin koettelemalle bolivian presidentille</w:t>
      </w:r>
    </w:p>
    <w:p>
      <w:r>
        <w:rPr>
          <w:b/>
        </w:rPr>
        <w:t xml:space="preserve">Esimerkki 4.757</w:t>
      </w:r>
    </w:p>
    <w:p>
      <w:r>
        <w:t xml:space="preserve">presidentti george w. bushin puheet, joissa hän ilmoitti suurten taisteluoperaatioiden päättymisestä irakissa torstai-iltana lentotukialus uss abraham lincolnin kannelta : UNK</w:t>
      </w:r>
    </w:p>
    <w:p>
      <w:r>
        <w:rPr>
          <w:b/>
        </w:rPr>
        <w:t xml:space="preserve">Tulos</w:t>
      </w:r>
    </w:p>
    <w:p>
      <w:r>
        <w:t xml:space="preserve">nasa-päällikkö joutui kokemaan uudelleen columbian tragedian, kun viestintä katkesi venäläisen UNK:n laskeutumisen aikana.</w:t>
      </w:r>
    </w:p>
    <w:p>
      <w:r>
        <w:rPr>
          <w:b/>
        </w:rPr>
        <w:t xml:space="preserve">Esimerkki 4.758</w:t>
      </w:r>
    </w:p>
    <w:p>
      <w:r>
        <w:t xml:space="preserve">Pekingin olympialaisten järjestelykomitean tiedottaja kritisoi radikaaleja Tiibetin itsenäisyyden kannattajia siitä, että he sabotoivat käynnissä olevaa olympialaisten soihtuviestiä.</w:t>
      </w:r>
    </w:p>
    <w:p>
      <w:r>
        <w:rPr>
          <w:b/>
        </w:rPr>
        <w:t xml:space="preserve">Tulos</w:t>
      </w:r>
    </w:p>
    <w:p>
      <w:r>
        <w:t xml:space="preserve">lämpöhalvaus tappaa joitakin ### intiaaneja</w:t>
      </w:r>
    </w:p>
    <w:p>
      <w:r>
        <w:rPr>
          <w:b/>
        </w:rPr>
        <w:t xml:space="preserve">Esimerkki 4.759</w:t>
      </w:r>
    </w:p>
    <w:p>
      <w:r>
        <w:t xml:space="preserve">Kahdeksan maan ryhmän ulkoministerit aloittivat täällä torstaina neuvottelut, joiden odotettiin lisäävän Iraniin kohdistuvaa painostusta sen ydinohjelman vuoksi, kun Moskova pyrki estämään sen, että ensi kuun g#-huippukokouksesta tulisi magneetti, jossa kritisoidaan Venäjän demokraattisia valtakirjoja.</w:t>
      </w:r>
    </w:p>
    <w:p>
      <w:r>
        <w:rPr>
          <w:b/>
        </w:rPr>
        <w:t xml:space="preserve">Tulos</w:t>
      </w:r>
    </w:p>
    <w:p>
      <w:r>
        <w:t xml:space="preserve">rand hieman heikompi suhteessa dollariin alkukaupassa</w:t>
      </w:r>
    </w:p>
    <w:p>
      <w:r>
        <w:rPr>
          <w:b/>
        </w:rPr>
        <w:t xml:space="preserve">Esimerkki 4.760</w:t>
      </w:r>
    </w:p>
    <w:p>
      <w:r>
        <w:t xml:space="preserve">carlos juston kattohuoneistossa on täydellinen miamilainen aamu - lämmin ja valoisa, ja ylellisyysjahdit lipuvat sinisen Atlantin valtameren kimaltelevalla merellä noin ## kerrosta alempana.</w:t>
      </w:r>
    </w:p>
    <w:p>
      <w:r>
        <w:rPr>
          <w:b/>
        </w:rPr>
        <w:t xml:space="preserve">Tulos</w:t>
      </w:r>
    </w:p>
    <w:p>
      <w:r>
        <w:t xml:space="preserve">hannover re s #nd-quarter tulos kaksinkertaistuu</w:t>
      </w:r>
    </w:p>
    <w:p>
      <w:r>
        <w:rPr>
          <w:b/>
        </w:rPr>
        <w:t xml:space="preserve">Esimerkki 4.761</w:t>
      </w:r>
    </w:p>
    <w:p>
      <w:r>
        <w:t xml:space="preserve">Koska tietotekniikka on UNK:n toimialan nopeimmin kasvava segmentti, tietokonetyöryhmä valmistautuu myös tarjoamaan kalliimpia tietokonekonsultteja.</w:t>
      </w:r>
    </w:p>
    <w:p>
      <w:r>
        <w:rPr>
          <w:b/>
        </w:rPr>
        <w:t xml:space="preserve">Tulos</w:t>
      </w:r>
    </w:p>
    <w:p>
      <w:r>
        <w:t xml:space="preserve">sananvapauden sankari se ei ole niin yksinkertaista</w:t>
      </w:r>
    </w:p>
    <w:p>
      <w:r>
        <w:rPr>
          <w:b/>
        </w:rPr>
        <w:t xml:space="preserve">Esimerkki 4.762</w:t>
      </w:r>
    </w:p>
    <w:p>
      <w:r>
        <w:t xml:space="preserve">kesällä #### oli kuuma, liian kuuma sikojen kannalta, jotta ne pystyisivät säilyttämään normaalin hedelmöittymisasteensa, maan sikafarmareiden mukaan.</w:t>
      </w:r>
    </w:p>
    <w:p>
      <w:r>
        <w:rPr>
          <w:b/>
        </w:rPr>
        <w:t xml:space="preserve">Tulos</w:t>
      </w:r>
    </w:p>
    <w:p>
      <w:r>
        <w:t xml:space="preserve">new york : hän sanoi</w:t>
      </w:r>
    </w:p>
    <w:p>
      <w:r>
        <w:rPr>
          <w:b/>
        </w:rPr>
        <w:t xml:space="preserve">Esimerkki 4.763</w:t>
      </w:r>
    </w:p>
    <w:p>
      <w:r>
        <w:t xml:space="preserve">UNK Tallahasseen toimisto UNK UNK</w:t>
      </w:r>
    </w:p>
    <w:p>
      <w:r>
        <w:rPr>
          <w:b/>
        </w:rPr>
        <w:t xml:space="preserve">Tulos</w:t>
      </w:r>
    </w:p>
    <w:p>
      <w:r>
        <w:t xml:space="preserve">esikaupunkien opettajat tuntevat budjettikirveet</w:t>
      </w:r>
    </w:p>
    <w:p>
      <w:r>
        <w:rPr>
          <w:b/>
        </w:rPr>
        <w:t xml:space="preserve">Esimerkki 4.764</w:t>
      </w:r>
    </w:p>
    <w:p>
      <w:r>
        <w:t xml:space="preserve">Santos pisteytys kone puuttuu hammasratas, kun se tapaa Meksikon Cruz Azul keskiviikkona toisessa-jalka puolivälierä cup libertadores.</w:t>
      </w:r>
    </w:p>
    <w:p>
      <w:r>
        <w:rPr>
          <w:b/>
        </w:rPr>
        <w:t xml:space="preserve">Tulos</w:t>
      </w:r>
    </w:p>
    <w:p>
      <w:r>
        <w:t xml:space="preserve">presidentti bush ylistää puolaa sodan tukemisesta viileä kohti ranskaa ja saksaa UNK auschwitzin kanssa</w:t>
      </w:r>
    </w:p>
    <w:p>
      <w:r>
        <w:rPr>
          <w:b/>
        </w:rPr>
        <w:t xml:space="preserve">Esimerkki 4.765</w:t>
      </w:r>
    </w:p>
    <w:p>
      <w:r>
        <w:t xml:space="preserve">jeni laski keskiviikkona kilpailijoihinsa nähden, ja dollari oli heikompi useimpiin eurooppalaisiin valuuttoihin nähden, kun Yhdysvaltojen osakkeiden nousuvauhti toi riskinottohalun takaisin markkinoille.</w:t>
      </w:r>
    </w:p>
    <w:p>
      <w:r>
        <w:rPr>
          <w:b/>
        </w:rPr>
        <w:t xml:space="preserve">Tulos</w:t>
      </w:r>
    </w:p>
    <w:p>
      <w:r>
        <w:t xml:space="preserve">Ranskan jalkapallo tulokset</w:t>
      </w:r>
    </w:p>
    <w:p>
      <w:r>
        <w:rPr>
          <w:b/>
        </w:rPr>
        <w:t xml:space="preserve">Esimerkki 4.766</w:t>
      </w:r>
    </w:p>
    <w:p>
      <w:r>
        <w:t xml:space="preserve">Whole Foods Market Inc. ilmoitti, että se sai tarpeeksi paljon tukea Wild Oats Markets Inc:n osakkeenomistajilta, jotta se voi saattaa kilpailijansa oston päätökseen ja lopettaa onnistuneesti yritysoston, jota liittovaltion kilpailuviranomaiset vastustivat.</w:t>
      </w:r>
    </w:p>
    <w:p>
      <w:r>
        <w:rPr>
          <w:b/>
        </w:rPr>
        <w:t xml:space="preserve">Tulos</w:t>
      </w:r>
    </w:p>
    <w:p>
      <w:r>
        <w:t xml:space="preserve">Gay täydentää sprinttituplan ja tähtää kolmanteen kultamitaliin</w:t>
      </w:r>
    </w:p>
    <w:p>
      <w:r>
        <w:rPr>
          <w:b/>
        </w:rPr>
        <w:t xml:space="preserve">Esimerkki 4.767</w:t>
      </w:r>
    </w:p>
    <w:p>
      <w:r>
        <w:t xml:space="preserve">Algerian lehdistönvapaus on edelleen vaarassa huolimatta siitä, että tunnettu sanomalehden päätoimittaja Mohamed UNK vapautettiin keskiviikkona kahden vuoden vankeustuomion jälkeen , sanoivat ihmisoikeusjärjestöt.</w:t>
      </w:r>
    </w:p>
    <w:p>
      <w:r>
        <w:rPr>
          <w:b/>
        </w:rPr>
        <w:t xml:space="preserve">Tulos</w:t>
      </w:r>
    </w:p>
    <w:p>
      <w:r>
        <w:t xml:space="preserve">mickelson on vielä kolmas suora suuri näköpiirissä Rebecca Bryan UNK kuva</w:t>
      </w:r>
    </w:p>
    <w:p>
      <w:r>
        <w:rPr>
          <w:b/>
        </w:rPr>
        <w:t xml:space="preserve">Esimerkki 4.768</w:t>
      </w:r>
    </w:p>
    <w:p>
      <w:r>
        <w:t xml:space="preserve">Pohjois-Korean pitkän kantaman ohjuksen laukaisu olisi ensimmäinen todellinen testi Yhdysvaltojen ohjuspuolustusjärjestelmälle, jonka rakentaminen on maksanut miljardeja dollareita ja joka on edelleen kehitteillä, sanoivat analyytikot tiistaina.</w:t>
      </w:r>
    </w:p>
    <w:p>
      <w:r>
        <w:rPr>
          <w:b/>
        </w:rPr>
        <w:t xml:space="preserve">Tulos</w:t>
      </w:r>
    </w:p>
    <w:p>
      <w:r>
        <w:t xml:space="preserve">blair vaatii rikosoikeusjärjestelmän uudistamista phil UNK:n toimesta</w:t>
      </w:r>
    </w:p>
    <w:p>
      <w:r>
        <w:rPr>
          <w:b/>
        </w:rPr>
        <w:t xml:space="preserve">Esimerkki 4.769</w:t>
      </w:r>
    </w:p>
    <w:p>
      <w:r>
        <w:t xml:space="preserve">konttirahtialukset dandongin, koillis-kiinan ja inchonin, korean tasavallan välillä -lrb- rok -rrb- , käynnistettiin lokakuussa. ## , koska dandongin satama on viime vuosina lisännyt huomattavasti konttien käsittelykapasiteettiaan.</w:t>
      </w:r>
    </w:p>
    <w:p>
      <w:r>
        <w:rPr>
          <w:b/>
        </w:rPr>
        <w:t xml:space="preserve">Tulos</w:t>
      </w:r>
    </w:p>
    <w:p>
      <w:r>
        <w:t xml:space="preserve">roskatyöläiset päättävät lakon Los Angelesissa</w:t>
      </w:r>
    </w:p>
    <w:p>
      <w:r>
        <w:rPr>
          <w:b/>
        </w:rPr>
        <w:t xml:space="preserve">Esimerkki 4.770</w:t>
      </w:r>
    </w:p>
    <w:p>
      <w:r>
        <w:t xml:space="preserve">"Kulttuurissamme se, että meillä on paljon naisia, on eräänlainen status", sanoi nimibiassa sijaitsevan UNK:n sairaalan hiv/aids-koordinaattori Milka UNK .</w:t>
      </w:r>
    </w:p>
    <w:p>
      <w:r>
        <w:rPr>
          <w:b/>
        </w:rPr>
        <w:t xml:space="preserve">Tulos</w:t>
      </w:r>
    </w:p>
    <w:p>
      <w:r>
        <w:t xml:space="preserve">Pariisi : UNK sound</w:t>
      </w:r>
    </w:p>
    <w:p>
      <w:r>
        <w:rPr>
          <w:b/>
        </w:rPr>
        <w:t xml:space="preserve">Esimerkki 4.771</w:t>
      </w:r>
    </w:p>
    <w:p>
      <w:r>
        <w:t xml:space="preserve">japan airlines sanoi keskiviikkona, että se on valinnut Boeing Co:n uuden #e#-matkustajasuihkukoneen korvaamaan vanhempien lentokoneiden laivaston _ viimeisin kehitys yhdysvaltalaisen lentokonevalmistajan ja eurooppalaisen Airbusin välisessä kilpailussa aasialaisten lentoyhtiöiden houkuttelemiseksi.</w:t>
      </w:r>
    </w:p>
    <w:p>
      <w:r>
        <w:rPr>
          <w:b/>
        </w:rPr>
        <w:t xml:space="preserve">Tulos</w:t>
      </w:r>
    </w:p>
    <w:p>
      <w:r>
        <w:t xml:space="preserve">Pakistanin ihmisoikeusryhmä : kristittyjen mellakoita suunnitteilla</w:t>
      </w:r>
    </w:p>
    <w:p>
      <w:r>
        <w:rPr>
          <w:b/>
        </w:rPr>
        <w:t xml:space="preserve">Esimerkki 4.772</w:t>
      </w:r>
    </w:p>
    <w:p>
      <w:r>
        <w:t xml:space="preserve">Viranomaiset tutkivat, liittyykö Chicagon pormestarin Richard M. Daleyn kesämökin lähellä Michiganissa viime kuussa syttynyt tuhopoltto pormestaria vastaan suunnattuihin uhkauksiin, jotka olivat peräisin joltakulta, joka oli raivoissaan Chicagon keskustaan vaeltaneen puuman huhtikuun ## tappamisesta.</w:t>
      </w:r>
    </w:p>
    <w:p>
      <w:r>
        <w:rPr>
          <w:b/>
        </w:rPr>
        <w:t xml:space="preserve">Tulos</w:t>
      </w:r>
    </w:p>
    <w:p>
      <w:r>
        <w:t xml:space="preserve">runsas mutta rajallinen ilme</w:t>
      </w:r>
    </w:p>
    <w:p>
      <w:r>
        <w:rPr>
          <w:b/>
        </w:rPr>
        <w:t xml:space="preserve">Esimerkki 4.773</w:t>
      </w:r>
    </w:p>
    <w:p>
      <w:r>
        <w:t xml:space="preserve">Sammy Sosa otti kaksi esirippukutsua _ yhden itselleen ja yhden Kerry Woodille .</w:t>
      </w:r>
    </w:p>
    <w:p>
      <w:r>
        <w:rPr>
          <w:b/>
        </w:rPr>
        <w:t xml:space="preserve">Tulos</w:t>
      </w:r>
    </w:p>
    <w:p>
      <w:r>
        <w:t xml:space="preserve">eteläisen Tyynenmeren alueen euroopan unionin tukivarojen riitely päättyy</w:t>
      </w:r>
    </w:p>
    <w:p>
      <w:r>
        <w:rPr>
          <w:b/>
        </w:rPr>
        <w:t xml:space="preserve">Esimerkki 4.774</w:t>
      </w:r>
    </w:p>
    <w:p>
      <w:r>
        <w:t xml:space="preserve">se oli huipputekninen visio, jonka piti tehdä unelma dreamworksissa totta , ensimmäinen hiljattain rakennettu hollywoodin studio lähes ## vuoteen , joka sijaitsi #,### hehtaarin alueella keskellä rannikon kosteikkoja, jonne Howard Hughes rakensi jättimäisen vesilentokoneensa, spruce goose .</w:t>
      </w:r>
    </w:p>
    <w:p>
      <w:r>
        <w:rPr>
          <w:b/>
        </w:rPr>
        <w:t xml:space="preserve">Tulos</w:t>
      </w:r>
    </w:p>
    <w:p>
      <w:r>
        <w:t xml:space="preserve">äiti opettaja UNK kuin eliitti triathlonisti</w:t>
      </w:r>
    </w:p>
    <w:p>
      <w:r>
        <w:rPr>
          <w:b/>
        </w:rPr>
        <w:t xml:space="preserve">Esimerkki 4.775</w:t>
      </w:r>
    </w:p>
    <w:p>
      <w:r>
        <w:t xml:space="preserve">rose UNK , sopraano, joka esiintyi ## kaudet Metropolitan oopperassa ja vakiinnutti asemansa amerikkalaisen oopperan johtavana äänenä, on kuollut.</w:t>
      </w:r>
    </w:p>
    <w:p>
      <w:r>
        <w:rPr>
          <w:b/>
        </w:rPr>
        <w:t xml:space="preserve">Tulos</w:t>
      </w:r>
    </w:p>
    <w:p>
      <w:r>
        <w:t xml:space="preserve">USA:n lähteet: oikeusministeri Gonzales on eronnut tehtävästään.</w:t>
      </w:r>
    </w:p>
    <w:p>
      <w:r>
        <w:rPr>
          <w:b/>
        </w:rPr>
        <w:t xml:space="preserve">Esimerkki 4.776</w:t>
      </w:r>
    </w:p>
    <w:p>
      <w:r>
        <w:t xml:space="preserve">norsunluurannikon hyökkääjä boubacar sanogo on lähdössä werder bremenistä ranskalaisen ykkösdivisioonan saint-etienne -joukkueeseen .</w:t>
      </w:r>
    </w:p>
    <w:p>
      <w:r>
        <w:rPr>
          <w:b/>
        </w:rPr>
        <w:t xml:space="preserve">Tulos</w:t>
      </w:r>
    </w:p>
    <w:p>
      <w:r>
        <w:t xml:space="preserve">Tanskan jalkapallotulokset</w:t>
      </w:r>
    </w:p>
    <w:p>
      <w:r>
        <w:rPr>
          <w:b/>
        </w:rPr>
        <w:t xml:space="preserve">Esimerkki 4.777</w:t>
      </w:r>
    </w:p>
    <w:p>
      <w:r>
        <w:t xml:space="preserve">tykkään katsoa ihmisten ikkunoista .</w:t>
      </w:r>
    </w:p>
    <w:p>
      <w:r>
        <w:rPr>
          <w:b/>
        </w:rPr>
        <w:t xml:space="preserve">Tulos</w:t>
      </w:r>
    </w:p>
    <w:p>
      <w:r>
        <w:t xml:space="preserve">olympialaisten alustavat katsojaluvut ovat ennätykselliset</w:t>
      </w:r>
    </w:p>
    <w:p>
      <w:r>
        <w:rPr>
          <w:b/>
        </w:rPr>
        <w:t xml:space="preserve">Esimerkki 4.778</w:t>
      </w:r>
    </w:p>
    <w:p>
      <w:r>
        <w:t xml:space="preserve">juutalaisryhmä anti-defamation league perui tiistaina kantansa ja kutsui ensimmäisen maailmansodan aikaista armenialaisten joukkomurhaa kansanmurhaksi .</w:t>
      </w:r>
    </w:p>
    <w:p>
      <w:r>
        <w:rPr>
          <w:b/>
        </w:rPr>
        <w:t xml:space="preserve">Tulos</w:t>
      </w:r>
    </w:p>
    <w:p>
      <w:r>
        <w:t xml:space="preserve">mielipidetutkimus: ## prosenttia puolalaisista vastustaa Yhdysvaltojen ohjuspuolustustukikohdan sijoittamista.</w:t>
      </w:r>
    </w:p>
    <w:p>
      <w:r>
        <w:rPr>
          <w:b/>
        </w:rPr>
        <w:t xml:space="preserve">Esimerkki 4.779</w:t>
      </w:r>
    </w:p>
    <w:p>
      <w:r>
        <w:t xml:space="preserve">Kaksi YK:n lähettilästä syytti torstaina Kambodžan hallitusta oikeuslaitokseen puuttumisesta siirtämällä huipputuomarin khmer rouge -ryhmän kansanmurhatuomioistuimesta, mikä heidän mukaansa oli perustuslain vastaista.</w:t>
      </w:r>
    </w:p>
    <w:p>
      <w:r>
        <w:rPr>
          <w:b/>
        </w:rPr>
        <w:t xml:space="preserve">Tulos</w:t>
      </w:r>
    </w:p>
    <w:p>
      <w:r>
        <w:t xml:space="preserve">tokion pörssin pääindeksi nousee #.## prosenttia.</w:t>
      </w:r>
    </w:p>
    <w:p>
      <w:r>
        <w:rPr>
          <w:b/>
        </w:rPr>
        <w:t xml:space="preserve">Esimerkki 4.780</w:t>
      </w:r>
    </w:p>
    <w:p>
      <w:r>
        <w:t xml:space="preserve">Seuraavassa on mitalitaulukko ##:n talviolympialaisista -lrb- joukkueiden, kullan, hopean ja pronssin mukaan jaoteltuna -rrb- : UNK</w:t>
      </w:r>
    </w:p>
    <w:p>
      <w:r>
        <w:rPr>
          <w:b/>
        </w:rPr>
        <w:t xml:space="preserve">Tulos</w:t>
      </w:r>
    </w:p>
    <w:p>
      <w:r>
        <w:t xml:space="preserve">UNK:ssa avataan kaikkien aikojen suurin kansainvälinen elokuvafestivaali.</w:t>
      </w:r>
    </w:p>
    <w:p>
      <w:r>
        <w:rPr>
          <w:b/>
        </w:rPr>
        <w:t xml:space="preserve">Esimerkki 4.781</w:t>
      </w:r>
    </w:p>
    <w:p>
      <w:r>
        <w:t xml:space="preserve">saudimies mestattiin miekalla eteläisessä UNK:n kaupungissa tiistaina sen jälkeen, kun hänet oli tuomittu maanmiehen murhasta , kertoi sisäministeriö.</w:t>
      </w:r>
    </w:p>
    <w:p>
      <w:r>
        <w:rPr>
          <w:b/>
        </w:rPr>
        <w:t xml:space="preserve">Tulos</w:t>
      </w:r>
    </w:p>
    <w:p>
      <w:r>
        <w:t xml:space="preserve">baseballin kansallisen liigan tulokset ja sijoitukset</w:t>
      </w:r>
    </w:p>
    <w:p>
      <w:r>
        <w:rPr>
          <w:b/>
        </w:rPr>
        <w:t xml:space="preserve">Esimerkki 4.782</w:t>
      </w:r>
    </w:p>
    <w:p>
      <w:r>
        <w:t xml:space="preserve">euroopan komissio , euroopan unionin toimeenpaneva elin -lrb- eu -rrb- , ilmoitti perjantaina, että se on käynnistänyt polkumyyntitutkimuksen kiinalaisia kenkiä vastaan.</w:t>
      </w:r>
    </w:p>
    <w:p>
      <w:r>
        <w:rPr>
          <w:b/>
        </w:rPr>
        <w:t xml:space="preserve">Tulos</w:t>
      </w:r>
    </w:p>
    <w:p>
      <w:r>
        <w:t xml:space="preserve">haastattelu: wang bo: kahdensuuntainen katu on olennainen Yhdysvaltojen ja kiinan välisille suhteille</w:t>
      </w:r>
    </w:p>
    <w:p>
      <w:r>
        <w:rPr>
          <w:b/>
        </w:rPr>
        <w:t xml:space="preserve">Esimerkki 4.783</w:t>
      </w:r>
    </w:p>
    <w:p>
      <w:r>
        <w:t xml:space="preserve">timanttien korkea neuvosto -lrb- UNK -rrb- , Belgian timanttikauppaa ja -teollisuutta edustava virallinen ammattijärjestö, järjestää kansainvälisen konferenssin timanttiteollisuudesta syyskuussa pidettävien Hongkongin koru- ja kellomessujen ## aikana.</w:t>
      </w:r>
    </w:p>
    <w:p>
      <w:r>
        <w:rPr>
          <w:b/>
        </w:rPr>
        <w:t xml:space="preserve">Tulos</w:t>
      </w:r>
    </w:p>
    <w:p>
      <w:r>
        <w:t xml:space="preserve">bonn lupaa ottaa maglev-junan käyttöön osoitteessa ####.</w:t>
      </w:r>
    </w:p>
    <w:p>
      <w:r>
        <w:rPr>
          <w:b/>
        </w:rPr>
        <w:t xml:space="preserve">Esimerkki 4.784</w:t>
      </w:r>
    </w:p>
    <w:p>
      <w:r>
        <w:t xml:space="preserve">Angola ja Kuuba vaativat lauantaina täällä demokraattisemman, tasapuolisemman ja oikeudenmukaisemman kansainvälisen talouspolitiikan luomista.</w:t>
      </w:r>
    </w:p>
    <w:p>
      <w:r>
        <w:rPr>
          <w:b/>
        </w:rPr>
        <w:t xml:space="preserve">Tulos</w:t>
      </w:r>
    </w:p>
    <w:p>
      <w:r>
        <w:t xml:space="preserve">haririn murhan vuosipäivä uusii vihamielisyyttä Syyriaa kohtaan : raportti</w:t>
      </w:r>
    </w:p>
    <w:p>
      <w:r>
        <w:rPr>
          <w:b/>
        </w:rPr>
        <w:t xml:space="preserve">Esimerkki 4.785</w:t>
      </w:r>
    </w:p>
    <w:p>
      <w:r>
        <w:t xml:space="preserve">cox news service waco , texas -- poikaystäväni vitsaili minulle eräänä päivänä, että hänestä on tullut ipod-leski.</w:t>
      </w:r>
    </w:p>
    <w:p>
      <w:r>
        <w:rPr>
          <w:b/>
        </w:rPr>
        <w:t xml:space="preserve">Tulos</w:t>
      </w:r>
    </w:p>
    <w:p>
      <w:r>
        <w:t xml:space="preserve">slovenia voi osallistua albanian suojelujoukkoihin</w:t>
      </w:r>
    </w:p>
    <w:p>
      <w:r>
        <w:rPr>
          <w:b/>
        </w:rPr>
        <w:t xml:space="preserve">Esimerkki 4.786</w:t>
      </w:r>
    </w:p>
    <w:p>
      <w:r>
        <w:t xml:space="preserve">UNK corp. , Oak Ridge , Tenn. , teknologiayritys , kehittää kamera- ja ohjelmistojärjestelmää, joka lupaa ensi vuoteen mennessä merkittävää parannusta automaattisiin liikennemerkkeihin.</w:t>
      </w:r>
    </w:p>
    <w:p>
      <w:r>
        <w:rPr>
          <w:b/>
        </w:rPr>
        <w:t xml:space="preserve">Tulos</w:t>
      </w:r>
    </w:p>
    <w:p>
      <w:r>
        <w:t xml:space="preserve">muuttoliikeyritykset kärsivät talousongelmista</w:t>
      </w:r>
    </w:p>
    <w:p>
      <w:r>
        <w:rPr>
          <w:b/>
        </w:rPr>
        <w:t xml:space="preserve">Esimerkki 4.787</w:t>
      </w:r>
    </w:p>
    <w:p>
      <w:r>
        <w:t xml:space="preserve">chelsean omistaja roman abramovich ja englannin kapteeni david beckham ovat englantilaisen jalkapallon rikkaimpien listojen kärjessä .</w:t>
      </w:r>
    </w:p>
    <w:p>
      <w:r>
        <w:rPr>
          <w:b/>
        </w:rPr>
        <w:t xml:space="preserve">Tulos</w:t>
      </w:r>
    </w:p>
    <w:p>
      <w:r>
        <w:t xml:space="preserve">india nopeuttaa uusien lentokoneiden hankintaa valtion omistamille lentoyhtiöille # miljardilla Yhdysvaltain dollarilla.</w:t>
      </w:r>
    </w:p>
    <w:p>
      <w:r>
        <w:rPr>
          <w:b/>
        </w:rPr>
        <w:t xml:space="preserve">Esimerkki 4.788</w:t>
      </w:r>
    </w:p>
    <w:p>
      <w:r>
        <w:t xml:space="preserve">Pakistanin johtajat ovat vedonneet kansakuntaan, jotta se viettäisi tämän vuoden eid-juhlaa yksinkertaisesti ja raittiina, kun otetaan huomioon maanjäristyksen aiheuttamat tuhot ja valtavat inhimilliset tragediat luoteisessa rajaprovinssissa ja Pakistanin hallitsemassa Kashmirissa.</w:t>
      </w:r>
    </w:p>
    <w:p>
      <w:r>
        <w:rPr>
          <w:b/>
        </w:rPr>
        <w:t xml:space="preserve">Tulos</w:t>
      </w:r>
    </w:p>
    <w:p>
      <w:r>
        <w:t xml:space="preserve">ljubicic kaataa corian suoraan masters cupissa</w:t>
      </w:r>
    </w:p>
    <w:p>
      <w:r>
        <w:rPr>
          <w:b/>
        </w:rPr>
        <w:t xml:space="preserve">Esimerkki 4.789</w:t>
      </w:r>
    </w:p>
    <w:p>
      <w:r>
        <w:t xml:space="preserve">UNK stores inc. ilmoitti tiistaina, että se sopi myyvänsä private label -luottokorttisalkkunsa hsbc holdings plc:n vähittäismyyntipalveluyksikölle, joka myös hallinnoi UNK-kortin tulevia tilejä.</w:t>
      </w:r>
    </w:p>
    <w:p>
      <w:r>
        <w:rPr>
          <w:b/>
        </w:rPr>
        <w:t xml:space="preserve">Tulos</w:t>
      </w:r>
    </w:p>
    <w:p>
      <w:r>
        <w:t xml:space="preserve">bulgaria ostaa takaisin Bradyn joukkovelkakirjoja ###.## miljoonalla dollarilla</w:t>
      </w:r>
    </w:p>
    <w:p>
      <w:r>
        <w:rPr>
          <w:b/>
        </w:rPr>
        <w:t xml:space="preserve">Esimerkki 4.790</w:t>
      </w:r>
    </w:p>
    <w:p>
      <w:r>
        <w:t xml:space="preserve">Kiinasta odotetaan tulevan maailman kauppajärjestön -lrb- wto -rrb- täysivaltainen jäsen tämän vuoden aikana, maanantaina ilmestynyt International Business Daily -lrb- ibd -rrb- lehti siteerasi paikallisia kaupan asiantuntijoita.</w:t>
      </w:r>
    </w:p>
    <w:p>
      <w:r>
        <w:rPr>
          <w:b/>
        </w:rPr>
        <w:t xml:space="preserve">Tulos</w:t>
      </w:r>
    </w:p>
    <w:p>
      <w:r>
        <w:t xml:space="preserve">britit ovat valmiita maksamaan enemmän terveyspalveluista</w:t>
      </w:r>
    </w:p>
    <w:p>
      <w:r>
        <w:rPr>
          <w:b/>
        </w:rPr>
        <w:t xml:space="preserve">Esimerkki 4.791</w:t>
      </w:r>
    </w:p>
    <w:p>
      <w:r>
        <w:t xml:space="preserve">Hong Kongin Hang Seng China enterprises -indeksi menetti ##.## pistettä eli #.## prosenttia ja sulkeutui ###.## maanantaina.</w:t>
      </w:r>
    </w:p>
    <w:p>
      <w:r>
        <w:rPr>
          <w:b/>
        </w:rPr>
        <w:t xml:space="preserve">Tulos</w:t>
      </w:r>
    </w:p>
    <w:p>
      <w:r>
        <w:t xml:space="preserve">kreikan osakkeet jatkavat laskusuuntausta</w:t>
      </w:r>
    </w:p>
    <w:p>
      <w:r>
        <w:rPr>
          <w:b/>
        </w:rPr>
        <w:t xml:space="preserve">Esimerkki 4.792</w:t>
      </w:r>
    </w:p>
    <w:p>
      <w:r>
        <w:t xml:space="preserve">laukaukset ilmassa, musiikki kaduilla ja ilonhuudot tervehtivät kuutta opiskelijaa, jotka palasivat maanantaina kotiinsa vapauduttuaan edellisenä päivänä israelilaisesta vankilasta korkean profiilin vankienvaihdossa.</w:t>
      </w:r>
    </w:p>
    <w:p>
      <w:r>
        <w:rPr>
          <w:b/>
        </w:rPr>
        <w:t xml:space="preserve">Tulos</w:t>
      </w:r>
    </w:p>
    <w:p>
      <w:r>
        <w:t xml:space="preserve">supertähti-kiinteistönvälittäjä suunnittelee paluutaan.</w:t>
      </w:r>
    </w:p>
    <w:p>
      <w:r>
        <w:rPr>
          <w:b/>
        </w:rPr>
        <w:t xml:space="preserve">Esimerkki 4.793</w:t>
      </w:r>
    </w:p>
    <w:p>
      <w:r>
        <w:t xml:space="preserve">kulta avasi maanantaina alempana täällä ###.##-##-### .## dollarissa unssilta, kun perjantain päätöskurssi oli ###.##-##-### .## .</w:t>
      </w:r>
    </w:p>
    <w:p>
      <w:r>
        <w:rPr>
          <w:b/>
        </w:rPr>
        <w:t xml:space="preserve">Tulos</w:t>
      </w:r>
    </w:p>
    <w:p>
      <w:r>
        <w:t xml:space="preserve">rugby union : rasistiset pilkat mar hong kong sevens : raportti</w:t>
      </w:r>
    </w:p>
    <w:p>
      <w:r>
        <w:rPr>
          <w:b/>
        </w:rPr>
        <w:t xml:space="preserve">Esimerkki 4.794</w:t>
      </w:r>
    </w:p>
    <w:p>
      <w:r>
        <w:t xml:space="preserve">Irakin vanhin sunnipoliitikko vetosi epätoivoisesti arabivaltioihin, jotta ne auttaisivat pysäyttämään sen, mitä hän kutsui "ennennäkemättömäksi kansanmurhakampanjaksi", jonka ovat toteuttaneet Iranin aseistamat, kouluttamat ja valvomat shiialaiset miliisit.</w:t>
      </w:r>
    </w:p>
    <w:p>
      <w:r>
        <w:rPr>
          <w:b/>
        </w:rPr>
        <w:t xml:space="preserve">Tulos</w:t>
      </w:r>
    </w:p>
    <w:p>
      <w:r>
        <w:t xml:space="preserve">israelilaiset joukot paljastivat tunnelin Pohjois-Gazan kasvihuoneessa</w:t>
      </w:r>
    </w:p>
    <w:p>
      <w:r>
        <w:rPr>
          <w:b/>
        </w:rPr>
        <w:t xml:space="preserve">Esimerkki 4.795</w:t>
      </w:r>
    </w:p>
    <w:p>
      <w:r>
        <w:t xml:space="preserve">kiinalaiset lennot ovat lentäneet yli viisi miljoonaa tuntia yhtäjaksoisesti turvallisesti, mikä on maan historian pisin turvaputki.</w:t>
      </w:r>
    </w:p>
    <w:p>
      <w:r>
        <w:rPr>
          <w:b/>
        </w:rPr>
        <w:t xml:space="preserve">Tulos</w:t>
      </w:r>
    </w:p>
    <w:p>
      <w:r>
        <w:t xml:space="preserve">Fed Cupin välierätulokset</w:t>
      </w:r>
    </w:p>
    <w:p>
      <w:r>
        <w:rPr>
          <w:b/>
        </w:rPr>
        <w:t xml:space="preserve">Esimerkki 4.796</w:t>
      </w:r>
    </w:p>
    <w:p>
      <w:r>
        <w:t xml:space="preserve">takaisin #### , kun Yhdysvalloissa oli kieltolaki , melko monet kanadalaiset rikastuivat kuljettamalla viinaa rajan yli UNK naapureilleen .</w:t>
      </w:r>
    </w:p>
    <w:p>
      <w:r>
        <w:rPr>
          <w:b/>
        </w:rPr>
        <w:t xml:space="preserve">Tulos</w:t>
      </w:r>
    </w:p>
    <w:p>
      <w:r>
        <w:t xml:space="preserve">corpus christi texas : ja laajennettu</w:t>
      </w:r>
    </w:p>
    <w:p>
      <w:r>
        <w:rPr>
          <w:b/>
        </w:rPr>
        <w:t xml:space="preserve">Esimerkki 4.797</w:t>
      </w:r>
    </w:p>
    <w:p>
      <w:r>
        <w:t xml:space="preserve">James Frey oli palannut vanhalle Los Angelesin asuinalueelleen, käveli iloisesti pitkin Venetsian rantakäytävää ja nautti aurinkoisesta päivästä t-paidassaan ja aurinkolasit päässä, kun hän ohitti tatuointiliikkeitä ja miehen, joka myi "filosofiaa", kuten hän väitti.</w:t>
      </w:r>
    </w:p>
    <w:p>
      <w:r>
        <w:rPr>
          <w:b/>
        </w:rPr>
        <w:t xml:space="preserve">Tulos</w:t>
      </w:r>
    </w:p>
    <w:p>
      <w:r>
        <w:t xml:space="preserve">wall st. kompastelee, kun euroopan velkahuolet jatkuvat bettina wassener ja graham bowley osallistuivat raportointiin</w:t>
      </w:r>
    </w:p>
    <w:p>
      <w:r>
        <w:rPr>
          <w:b/>
        </w:rPr>
        <w:t xml:space="preserve">Esimerkki 4.798</w:t>
      </w:r>
    </w:p>
    <w:p>
      <w:r>
        <w:t xml:space="preserve">taiwanilainen kalastusalus , joka otettiin kiinni Somalian rannikon edustalla toukokuussa ja vapautettiin tämän kuun alussa, saapui keskiviikkona Mombasan satamaan Keniassa.</w:t>
      </w:r>
    </w:p>
    <w:p>
      <w:r>
        <w:rPr>
          <w:b/>
        </w:rPr>
        <w:t xml:space="preserve">Tulos</w:t>
      </w:r>
    </w:p>
    <w:p>
      <w:r>
        <w:t xml:space="preserve">beijing siirtää ###,##### ihmistä pois historiallisesti arvokkailta paikoilta #### mennessä</w:t>
      </w:r>
    </w:p>
    <w:p>
      <w:r>
        <w:rPr>
          <w:b/>
        </w:rPr>
        <w:t xml:space="preserve">Esimerkki 4.799</w:t>
      </w:r>
    </w:p>
    <w:p>
      <w:r>
        <w:t xml:space="preserve">Bush esitti lyhyissä huomautuksissaan kongressin republikaanien kanssa pidetyn kokouksen jälkeen veto-uhkauksensa ja valitti, että käsiteltävänä oleva lainsäädäntö "palkitsisi keinottelijoita ja lainanantajia".</w:t>
      </w:r>
    </w:p>
    <w:p>
      <w:r>
        <w:rPr>
          <w:b/>
        </w:rPr>
        <w:t xml:space="preserve">Tulos</w:t>
      </w:r>
    </w:p>
    <w:p>
      <w:r>
        <w:t xml:space="preserve">tuhopoltto Chicagon pormestarin kodin lähellä saattaa liittyä puuman tappamiseen.</w:t>
      </w:r>
    </w:p>
    <w:p>
      <w:r>
        <w:rPr>
          <w:b/>
        </w:rPr>
        <w:t xml:space="preserve">Esimerkki 4.800</w:t>
      </w:r>
    </w:p>
    <w:p>
      <w:r>
        <w:t xml:space="preserve">tokion osakemarkkinat valmistautuvat tulevana viikon aikana lukuisiin yritysten tuloksiin, jotka voivat kohottaa tunnelmia, jos yritykset antavat optimistisia tulosennusteita, sanoivat analyytikot perjantaina.</w:t>
      </w:r>
    </w:p>
    <w:p>
      <w:r>
        <w:rPr>
          <w:b/>
        </w:rPr>
        <w:t xml:space="preserve">Tulos</w:t>
      </w:r>
    </w:p>
    <w:p>
      <w:r>
        <w:t xml:space="preserve">saudi teloitetaan maanmiehen murhasta</w:t>
      </w:r>
    </w:p>
    <w:p>
      <w:r>
        <w:rPr>
          <w:b/>
        </w:rPr>
        <w:t xml:space="preserve">Esimerkki 4.801</w:t>
      </w:r>
    </w:p>
    <w:p>
      <w:r>
        <w:t xml:space="preserve">Aina silloin tällöin ilmestyy kirja, joka muuttaa kansallisen keskustelun, enkä puhu erityissyyttäjä Kenneth Starrin raportista kongressille.</w:t>
      </w:r>
    </w:p>
    <w:p>
      <w:r>
        <w:rPr>
          <w:b/>
        </w:rPr>
        <w:t xml:space="preserve">Tulos</w:t>
      </w:r>
    </w:p>
    <w:p>
      <w:r>
        <w:t xml:space="preserve">oikeuden entinen FBI-agentti riidoissa kuningas-vihjeestä</w:t>
      </w:r>
    </w:p>
    <w:p>
      <w:r>
        <w:rPr>
          <w:b/>
        </w:rPr>
        <w:t xml:space="preserve">Esimerkki 4.802</w:t>
      </w:r>
    </w:p>
    <w:p>
      <w:r>
        <w:t xml:space="preserve">Japanilaiset syyttäjät tekivät ratsian maailman suurimpaan arvopaperitaloon, Nomura Securities Co:hon.</w:t>
      </w:r>
    </w:p>
    <w:p>
      <w:r>
        <w:rPr>
          <w:b/>
        </w:rPr>
        <w:t xml:space="preserve">Tulos</w:t>
      </w:r>
    </w:p>
    <w:p>
      <w:r>
        <w:t xml:space="preserve">kolme mestausta Saudi-Arabiassa</w:t>
      </w:r>
    </w:p>
    <w:p>
      <w:r>
        <w:rPr>
          <w:b/>
        </w:rPr>
        <w:t xml:space="preserve">Esimerkki 4.803</w:t>
      </w:r>
    </w:p>
    <w:p>
      <w:r>
        <w:t xml:space="preserve">viikko leikkauksen jälkeen erottaa hänen fuusioitu jalat , # # #-kuukausi vanha milagros UNK oli toipumassa nopeasti , päivittäisiä hoitoja sisällä UNK hyperbaric kammio nopeuttaa hänen paranemista , hänen lääkärit sanoi keskiviikkona .</w:t>
      </w:r>
    </w:p>
    <w:p>
      <w:r>
        <w:rPr>
          <w:b/>
        </w:rPr>
        <w:t xml:space="preserve">Tulos</w:t>
      </w:r>
    </w:p>
    <w:p>
      <w:r>
        <w:t xml:space="preserve">Etiopian poliisi tappaa oppositiopoliitikon</w:t>
      </w:r>
    </w:p>
    <w:p>
      <w:r>
        <w:rPr>
          <w:b/>
        </w:rPr>
        <w:t xml:space="preserve">Esimerkki 4.804</w:t>
      </w:r>
    </w:p>
    <w:p>
      <w:r>
        <w:t xml:space="preserve">maailmanlaajuinen pankkijätti hsbc kertoi maanantaina, että sen voitto ennen veroja oli noussut kolmannella vuosineljänneksellä, vaikka lainojen alaskirjaukset Yhdysvalloissa nousivat #.# miljardiin dollariin -lrb- #.# miljardiin euroon -rrb- .</w:t>
      </w:r>
    </w:p>
    <w:p>
      <w:r>
        <w:rPr>
          <w:b/>
        </w:rPr>
        <w:t xml:space="preserve">Tulos</w:t>
      </w:r>
    </w:p>
    <w:p>
      <w:r>
        <w:t xml:space="preserve">wall street kamppailee korkeammalle kolmen päivän rutiinin jälkeen</w:t>
      </w:r>
    </w:p>
    <w:p>
      <w:r>
        <w:rPr>
          <w:b/>
        </w:rPr>
        <w:t xml:space="preserve">Esimerkki 4.805</w:t>
      </w:r>
    </w:p>
    <w:p>
      <w:r>
        <w:t xml:space="preserve">Bernie Williams tuli kausi pelkää, että hänen lähestyvä vapaa agentti voisi olla häiriötekijä.</w:t>
      </w:r>
    </w:p>
    <w:p>
      <w:r>
        <w:rPr>
          <w:b/>
        </w:rPr>
        <w:t xml:space="preserve">Tulos</w:t>
      </w:r>
    </w:p>
    <w:p>
      <w:r>
        <w:t xml:space="preserve">los angelesin controller sanoo, että kaupunki voi mennä vararikkoon kesäkuuhun mennessä ## ilman rahaa dwp:ltä rick UNK:n toimesta</w:t>
      </w:r>
    </w:p>
    <w:p>
      <w:r>
        <w:rPr>
          <w:b/>
        </w:rPr>
        <w:t xml:space="preserve">Esimerkki 4.806</w:t>
      </w:r>
    </w:p>
    <w:p>
      <w:r>
        <w:t xml:space="preserve">Sinä päivänä, kun Kenneth Starr jätti raporttinsa kongressille, Texasin kuvernööri istui toimistossaan ja yritti urheasti pitää keskustelun uudelleenvalintakilpailustaan.</w:t>
      </w:r>
    </w:p>
    <w:p>
      <w:r>
        <w:rPr>
          <w:b/>
        </w:rPr>
        <w:t xml:space="preserve">Tulos</w:t>
      </w:r>
    </w:p>
    <w:p>
      <w:r>
        <w:t xml:space="preserve">kaipaa kodin mukavuuksia</w:t>
      </w:r>
    </w:p>
    <w:p>
      <w:r>
        <w:rPr>
          <w:b/>
        </w:rPr>
        <w:t xml:space="preserve">Esimerkki 4.807</w:t>
      </w:r>
    </w:p>
    <w:p>
      <w:r>
        <w:t xml:space="preserve">UNK Thorpe muistelee vaikeaa avioliittoaan Jim Thorpen kanssa, jota kutsutaan nykyajan suurimmaksi urheilijaksi, ja heidän ankaraa elämäänsä parrasvalojen ulkopuolella.</w:t>
      </w:r>
    </w:p>
    <w:p>
      <w:r>
        <w:rPr>
          <w:b/>
        </w:rPr>
        <w:t xml:space="preserve">Tulos</w:t>
      </w:r>
    </w:p>
    <w:p>
      <w:r>
        <w:t xml:space="preserve">Hill ennätykset nopein aika käytännössä eds : UNK yksityiskohdilla UNK ; UNK UNK ; UNK euroopanmaihin</w:t>
      </w:r>
    </w:p>
    <w:p>
      <w:r>
        <w:rPr>
          <w:b/>
        </w:rPr>
        <w:t xml:space="preserve">Esimerkki 4.808</w:t>
      </w:r>
    </w:p>
    <w:p>
      <w:r>
        <w:t xml:space="preserve">Ylämaan kyläläinen hyökkäsi kirveellä kolmen vaimonsa kimppuun sen jälkeen, kun nämä olivat yrittäneet estää häntä menemästä naimisiin neljännen naisen kanssa , kertoi poliisi tiistaina.</w:t>
      </w:r>
    </w:p>
    <w:p>
      <w:r>
        <w:rPr>
          <w:b/>
        </w:rPr>
        <w:t xml:space="preserve">Tulos</w:t>
      </w:r>
    </w:p>
    <w:p>
      <w:r>
        <w:t xml:space="preserve">Tšekin UNK syrjäytti veteraani UNK:n ensimmäisellä kierroksella</w:t>
      </w:r>
    </w:p>
    <w:p>
      <w:r>
        <w:rPr>
          <w:b/>
        </w:rPr>
        <w:t xml:space="preserve">Esimerkki 4.809</w:t>
      </w:r>
    </w:p>
    <w:p>
      <w:r>
        <w:t xml:space="preserve">liittovaltion tuomari hylkäsi maanantaina viimeisen jäljellä olevan rikostuomionsa Charles Keating Jr:lle , jota hallituksen virkamiehet luonnehtivat aikoinaan säästö- ja lainakriisin pahamaineisimmaksi huijariksi.</w:t>
      </w:r>
    </w:p>
    <w:p>
      <w:r>
        <w:rPr>
          <w:b/>
        </w:rPr>
        <w:t xml:space="preserve">Tulos</w:t>
      </w:r>
    </w:p>
    <w:p>
      <w:r>
        <w:t xml:space="preserve">pääkirjoitus : kaapin uudistaminen</w:t>
      </w:r>
    </w:p>
    <w:p>
      <w:r>
        <w:rPr>
          <w:b/>
        </w:rPr>
        <w:t xml:space="preserve">Esimerkki 4.810</w:t>
      </w:r>
    </w:p>
    <w:p>
      <w:r>
        <w:t xml:space="preserve">us varastot laittaa myöhään sulkeminen spurtti torstaina kuin öljyn hinta romahti miedompi talven lämpötilat, vaikka sekoitettu myynti raportit suurten vähittäiskauppiaiden jälkeen joululoman.</w:t>
      </w:r>
    </w:p>
    <w:p>
      <w:r>
        <w:rPr>
          <w:b/>
        </w:rPr>
        <w:t xml:space="preserve">Tulos</w:t>
      </w:r>
    </w:p>
    <w:p>
      <w:r>
        <w:t xml:space="preserve">sotilas haavoittui Libanonissa yhteenotossa hunnutetusta naisesta UNK UNK UNK, jossa sotilas haavoittui</w:t>
      </w:r>
    </w:p>
    <w:p>
      <w:r>
        <w:rPr>
          <w:b/>
        </w:rPr>
        <w:t xml:space="preserve">Esimerkki 4.811</w:t>
      </w:r>
    </w:p>
    <w:p>
      <w:r>
        <w:t xml:space="preserve">romanian ja kazakstanin presidentit korostivat torstaina antamassaan yhteisessä lehdistötiedotteessa, että romanian ja kazakstanin presidentit aikovat tehdä yhteistyötä Kaspianmeren öljyn kuljettamiseksi euroopan kuluttajamarkkinoille.</w:t>
      </w:r>
    </w:p>
    <w:p>
      <w:r>
        <w:rPr>
          <w:b/>
        </w:rPr>
        <w:t xml:space="preserve">Tulos</w:t>
      </w:r>
    </w:p>
    <w:p>
      <w:r>
        <w:t xml:space="preserve">tärkeimpiä uutisia johtavissa nepalilaisissa UNK-julkaisuissa</w:t>
      </w:r>
    </w:p>
    <w:p>
      <w:r>
        <w:rPr>
          <w:b/>
        </w:rPr>
        <w:t xml:space="preserve">Esimerkki 4.812</w:t>
      </w:r>
    </w:p>
    <w:p>
      <w:r>
        <w:t xml:space="preserve">#### transatlanttisen lentokoneen pommi-iskun epäilty al-Qaidan pääsuunnittelija oli ollut karkuteillä lähes vuoden, ennen kuin Yhdysvaltojen ohjusisku Luoteis-Pakistanissa päätti hänen elämänsä lauantaina.</w:t>
      </w:r>
    </w:p>
    <w:p>
      <w:r>
        <w:rPr>
          <w:b/>
        </w:rPr>
        <w:t xml:space="preserve">Tulos</w:t>
      </w:r>
    </w:p>
    <w:p>
      <w:r>
        <w:t xml:space="preserve">UNK UNK UNK UNK UNK UNK Grönlannin itsehallintoa koskevan kansanäänestyksen äänestys on avattu.</w:t>
      </w:r>
    </w:p>
    <w:p>
      <w:r>
        <w:rPr>
          <w:b/>
        </w:rPr>
        <w:t xml:space="preserve">Esimerkki 4.813</w:t>
      </w:r>
    </w:p>
    <w:p>
      <w:r>
        <w:t xml:space="preserve">sunamerica inc.:n sijoitusrahastojen tytäryhtiö ilmoitti palkanneensa markkinointijohtajan per UNK:n fidelity investmentsistä.</w:t>
      </w:r>
    </w:p>
    <w:p>
      <w:r>
        <w:rPr>
          <w:b/>
        </w:rPr>
        <w:t xml:space="preserve">Tulos</w:t>
      </w:r>
    </w:p>
    <w:p>
      <w:r>
        <w:t xml:space="preserve">USA:n joukkovelkakirjalainat vähän muuttuneet, kun kruunu korkki &amp; leima; sinetti myy UNK UNK UNK</w:t>
      </w:r>
    </w:p>
    <w:p>
      <w:r>
        <w:rPr>
          <w:b/>
        </w:rPr>
        <w:t xml:space="preserve">Esimerkki 4.814</w:t>
      </w:r>
    </w:p>
    <w:p>
      <w:r>
        <w:t xml:space="preserve">zairelainen diplomaatti oli yksi kolmesta afrikkalaisesta miehestä, jotka pidätettiin marihuanan salakuljetuksesta Ruotsiin ## kiloa -lrb- ### kiloa -rrb- , kertoi ruotsalainen uutistoimisto tt perjantaina.</w:t>
      </w:r>
    </w:p>
    <w:p>
      <w:r>
        <w:rPr>
          <w:b/>
        </w:rPr>
        <w:t xml:space="preserve">Tulos</w:t>
      </w:r>
    </w:p>
    <w:p>
      <w:r>
        <w:t xml:space="preserve">UNK:n viikoittainen urheilukalenteri</w:t>
      </w:r>
    </w:p>
    <w:p>
      <w:r>
        <w:rPr>
          <w:b/>
        </w:rPr>
        <w:t xml:space="preserve">Esimerkki 4.815</w:t>
      </w:r>
    </w:p>
    <w:p>
      <w:r>
        <w:t xml:space="preserve">colin l. powell ei sanonut mitään - hiljaisuus, joka puhutteli monia valkoisessa talossa torstaiaamuna.</w:t>
      </w:r>
    </w:p>
    <w:p>
      <w:r>
        <w:rPr>
          <w:b/>
        </w:rPr>
        <w:t xml:space="preserve">Tulos</w:t>
      </w:r>
    </w:p>
    <w:p>
      <w:r>
        <w:t xml:space="preserve">neljänkymmenen vuoden kuluttua Texasin länsirannikon valuma-alueen voitto yhä elävästi esillä</w:t>
      </w:r>
    </w:p>
    <w:p>
      <w:r>
        <w:rPr>
          <w:b/>
        </w:rPr>
        <w:t xml:space="preserve">Esimerkki 4.816</w:t>
      </w:r>
    </w:p>
    <w:p>
      <w:r>
        <w:t xml:space="preserve">Thaimaan armeijan voimakas päällikkö kertoi keskiviikkona hallituksen vastaisille mielenosoittajille, että heidän on poistuttava useista keskeisistä paikoista, joita he ovat miehittäneet, mukaan lukien Bangkokin kansainvälinen lentokenttä.</w:t>
      </w:r>
    </w:p>
    <w:p>
      <w:r>
        <w:rPr>
          <w:b/>
        </w:rPr>
        <w:t xml:space="preserve">Tulos</w:t>
      </w:r>
    </w:p>
    <w:p>
      <w:r>
        <w:t xml:space="preserve">rugbyu : all blacks kaataa Englannin ja sinetöi grand slam -ottelunsa</w:t>
      </w:r>
    </w:p>
    <w:p>
      <w:r>
        <w:rPr>
          <w:b/>
        </w:rPr>
        <w:t xml:space="preserve">Esimerkki 4.817</w:t>
      </w:r>
    </w:p>
    <w:p>
      <w:r>
        <w:t xml:space="preserve">Sri Lankan Airlinesin Lontooseen matkalla ollut kone kääntyi ympäri ja teki hätälaskun maan ainoalle kansainväliselle lentokentälle torstaina teknisen ongelman vuoksi, kertoivat viranomaiset.</w:t>
      </w:r>
    </w:p>
    <w:p>
      <w:r>
        <w:rPr>
          <w:b/>
        </w:rPr>
        <w:t xml:space="preserve">Tulos</w:t>
      </w:r>
    </w:p>
    <w:p>
      <w:r>
        <w:t xml:space="preserve">afp world news service ei luvatonta kopiointia</w:t>
      </w:r>
    </w:p>
    <w:p>
      <w:r>
        <w:rPr>
          <w:b/>
        </w:rPr>
        <w:t xml:space="preserve">Esimerkki 4.818</w:t>
      </w:r>
    </w:p>
    <w:p>
      <w:r>
        <w:t xml:space="preserve">israel pidätti yön aikana yli ## islamilaisen jihadin taistelijaa Länsirannalla sen jälkeen, kun ryhmä oli tehnyt israelilaisiin kohteisiin kohdistuneita iskuja, kertoivat sotilaslähteet.</w:t>
      </w:r>
    </w:p>
    <w:p>
      <w:r>
        <w:rPr>
          <w:b/>
        </w:rPr>
        <w:t xml:space="preserve">Tulos</w:t>
      </w:r>
    </w:p>
    <w:p>
      <w:r>
        <w:t xml:space="preserve">vaalivuosi varjostaa Schröderin lyhennettyä vierailua Washingtoniin.</w:t>
      </w:r>
    </w:p>
    <w:p>
      <w:r>
        <w:rPr>
          <w:b/>
        </w:rPr>
        <w:t xml:space="preserve">Esimerkki 4.819</w:t>
      </w:r>
    </w:p>
    <w:p>
      <w:r>
        <w:t xml:space="preserve">Venäjän kaasu- ja öljyjätti gazprom ja yhdysvaltalainen öljyalan suuryritys chevron ovat perustaneet yhteisyrityksen, joka sijaitsee luonnonvaroiltaan rikkaassa Luoteis-Siperiassa, kertoi torstaina uutistoimisto interfax gazpromin virkamiehiä siteeraten.</w:t>
      </w:r>
    </w:p>
    <w:p>
      <w:r>
        <w:rPr>
          <w:b/>
        </w:rPr>
        <w:t xml:space="preserve">Tulos</w:t>
      </w:r>
    </w:p>
    <w:p>
      <w:r>
        <w:t xml:space="preserve">kuusi pidätetty Sisiliassa alaikäisten maahanmuuttajien salakuljetuksesta</w:t>
      </w:r>
    </w:p>
    <w:p>
      <w:r>
        <w:rPr>
          <w:b/>
        </w:rPr>
        <w:t xml:space="preserve">Esimerkki 4.820</w:t>
      </w:r>
    </w:p>
    <w:p>
      <w:r>
        <w:t xml:space="preserve">Intian lapset ovat yhä ylipainoisempia ja epäterveellisempiä, ja hallitus pyytää kouluja kieltämään roskaruoan, kertoivat viranomaiset torstaina.</w:t>
      </w:r>
    </w:p>
    <w:p>
      <w:r>
        <w:rPr>
          <w:b/>
        </w:rPr>
        <w:t xml:space="preserve">Tulos</w:t>
      </w:r>
    </w:p>
    <w:p>
      <w:r>
        <w:t xml:space="preserve">myrskyt iskevät Kiinan rannikolle ja tappavat ## ; ###,###,### evakuoidaan varotoimenpiteenä</w:t>
      </w:r>
    </w:p>
    <w:p>
      <w:r>
        <w:rPr>
          <w:b/>
        </w:rPr>
        <w:t xml:space="preserve">Esimerkki 4.821</w:t>
      </w:r>
    </w:p>
    <w:p>
      <w:r>
        <w:t xml:space="preserve">kun lapset UNK Singhin koulussa Loudounin piirikunnassa, Va... on syntymäpäivä, vanhemmat eivät syöksy paikalle kuorrutteesta tippuvien kuppikakkutornien kanssa.</w:t>
      </w:r>
    </w:p>
    <w:p>
      <w:r>
        <w:rPr>
          <w:b/>
        </w:rPr>
        <w:t xml:space="preserve">Tulos</w:t>
      </w:r>
    </w:p>
    <w:p>
      <w:r>
        <w:t xml:space="preserve">washington UNK marihuanan lääketieteellinen käyttö</w:t>
      </w:r>
    </w:p>
    <w:p>
      <w:r>
        <w:rPr>
          <w:b/>
        </w:rPr>
        <w:t xml:space="preserve">Esimerkki 4.822</w:t>
      </w:r>
    </w:p>
    <w:p>
      <w:r>
        <w:t xml:space="preserve">frankfurtin kaupunki juhlistaa natsi-Saksan kirjapolton ##-vuotispäivää järjestämällä sarjan lukuhetkiä, näyttelyitä ja keskusteluja kirjailijoista ja heidän teoksistaan, joita pidettiin "ei-saksalaisina".</w:t>
      </w:r>
    </w:p>
    <w:p>
      <w:r>
        <w:rPr>
          <w:b/>
        </w:rPr>
        <w:t xml:space="preserve">Tulos</w:t>
      </w:r>
    </w:p>
    <w:p>
      <w:r>
        <w:t xml:space="preserve">kaksi brittiä kateissa Saudi-Arabian itsemurhaiskujen jälkeen</w:t>
      </w:r>
    </w:p>
    <w:p>
      <w:r>
        <w:rPr>
          <w:b/>
        </w:rPr>
        <w:t xml:space="preserve">Esimerkki 4.823</w:t>
      </w:r>
    </w:p>
    <w:p>
      <w:r>
        <w:t xml:space="preserve">maanantaina pidettyjen Nigerian presidentinvaalien voittajaksi julistautunut umaru yar ` adua on tiukasti muslimien hallitseman Katsinan osavaltion kuvernööri ja väistyvän johtajan olusegun obasanjon henkilökohtainen valinta.</w:t>
      </w:r>
    </w:p>
    <w:p>
      <w:r>
        <w:rPr>
          <w:b/>
        </w:rPr>
        <w:t xml:space="preserve">Tulos</w:t>
      </w:r>
    </w:p>
    <w:p>
      <w:r>
        <w:t xml:space="preserve">Israelin partio ylittää Libanonin rajan : Libanonin armeija</w:t>
      </w:r>
    </w:p>
    <w:p>
      <w:r>
        <w:rPr>
          <w:b/>
        </w:rPr>
        <w:t xml:space="preserve">Esimerkki 4.824</w:t>
      </w:r>
    </w:p>
    <w:p>
      <w:r>
        <w:t xml:space="preserve">joissakin Nissan-autoissa on pian kaasupoljin, joka nostaa varoittaakseen mahdollisista törmäyksistä, kun taas autot pysähtyvät automaattisesti, jos kuljettajat ottavat jalan pois kaasupolkimelta varoituksen perusteella.</w:t>
      </w:r>
    </w:p>
    <w:p>
      <w:r>
        <w:rPr>
          <w:b/>
        </w:rPr>
        <w:t xml:space="preserve">Tulos</w:t>
      </w:r>
    </w:p>
    <w:p>
      <w:r>
        <w:t xml:space="preserve">turvallisuus- ja ihmisoikeusongelmat tekevät Guantanamon vankilan tyhjentämisestä vaikeaa</w:t>
      </w:r>
    </w:p>
    <w:p>
      <w:r>
        <w:rPr>
          <w:b/>
        </w:rPr>
        <w:t xml:space="preserve">Esimerkki 4.825</w:t>
      </w:r>
    </w:p>
    <w:p>
      <w:r>
        <w:t xml:space="preserve">entinen maailmanmestari suomalainen kuljettaja ari vatanen korvaa loukkaantuneen belgialaisen bruno thiry:n ford-tiimissä tämän kuun lopussa ajettavassa Safari-rallista , tiimi ilmoitti keskiviikkona.</w:t>
      </w:r>
    </w:p>
    <w:p>
      <w:r>
        <w:rPr>
          <w:b/>
        </w:rPr>
        <w:t xml:space="preserve">Tulos</w:t>
      </w:r>
    </w:p>
    <w:p>
      <w:r>
        <w:t xml:space="preserve">afrikkalaiset fms keskustelevat talouspoliittisista ja</w:t>
      </w:r>
    </w:p>
    <w:p>
      <w:r>
        <w:rPr>
          <w:b/>
        </w:rPr>
        <w:t xml:space="preserve">Esimerkki 4.826</w:t>
      </w:r>
    </w:p>
    <w:p>
      <w:r>
        <w:t xml:space="preserve">Valtakunnansyyttäjä Rafael Macedo sanoi keskiviikkona, että Magana otettiin kiinni hänen autostaan .</w:t>
      </w:r>
    </w:p>
    <w:p>
      <w:r>
        <w:rPr>
          <w:b/>
        </w:rPr>
        <w:t xml:space="preserve">Tulos</w:t>
      </w:r>
    </w:p>
    <w:p>
      <w:r>
        <w:t xml:space="preserve">UNK-järjestäjä luottaa jalkapalloloton MM-kustannuksiin</w:t>
      </w:r>
    </w:p>
    <w:p>
      <w:r>
        <w:rPr>
          <w:b/>
        </w:rPr>
        <w:t xml:space="preserve">Esimerkki 4.827</w:t>
      </w:r>
    </w:p>
    <w:p>
      <w:r>
        <w:t xml:space="preserve">kolme elokuvaa Aasian ja Tyynenmeren alueelta on ehdolla tämän vuoden Cannesin elokuvajuhlien himoitun kultaisen palmun saajaksi, ja ne kilpailevat eurooppalaisten tuotantojen hallitsemassa kentässä, järjestäjät ilmoittivat maanantaina.</w:t>
      </w:r>
    </w:p>
    <w:p>
      <w:r>
        <w:rPr>
          <w:b/>
        </w:rPr>
        <w:t xml:space="preserve">Tulos</w:t>
      </w:r>
    </w:p>
    <w:p>
      <w:r>
        <w:t xml:space="preserve">Aznar ei saa äänestää pääministeriä ennen toukokuun alkua : UNK</w:t>
      </w:r>
    </w:p>
    <w:p>
      <w:r>
        <w:rPr>
          <w:b/>
        </w:rPr>
        <w:t xml:space="preserve">Esimerkki 4.828</w:t>
      </w:r>
    </w:p>
    <w:p>
      <w:r>
        <w:t xml:space="preserve">Yhdysvaltain liittovaltion syyttäjä pyysi maanantaina liittovaltion tuomaria kieltäytymään lykkäämästä Timothy McVeigh'n teloitusta, koska äskettäin julkaistut asiakirjat eivät vaikuta mitenkään hänen tuomioonsa ja tuomioonsa.</w:t>
      </w:r>
    </w:p>
    <w:p>
      <w:r>
        <w:rPr>
          <w:b/>
        </w:rPr>
        <w:t xml:space="preserve">Tulos</w:t>
      </w:r>
    </w:p>
    <w:p>
      <w:r>
        <w:t xml:space="preserve">Thaimaan hallitus tukee ekomatkailua</w:t>
      </w:r>
    </w:p>
    <w:p>
      <w:r>
        <w:rPr>
          <w:b/>
        </w:rPr>
        <w:t xml:space="preserve">Esimerkki 4.829</w:t>
      </w:r>
    </w:p>
    <w:p>
      <w:r>
        <w:t xml:space="preserve">Se oli kuvottava tunne, jota hän toivoi, ettei kokisi enää koskaan, varsinkaan kolme kuukautta myöhemmin.</w:t>
      </w:r>
    </w:p>
    <w:p>
      <w:r>
        <w:rPr>
          <w:b/>
        </w:rPr>
        <w:t xml:space="preserve">Tulos</w:t>
      </w:r>
    </w:p>
    <w:p>
      <w:r>
        <w:t xml:space="preserve">Yhdysvallat kehottaa YK:ta poistamaan Irakin vastaiset pakotteet ja lopettamaan asteittain öljyä ruokaa vastaan -ohjelman.</w:t>
      </w:r>
    </w:p>
    <w:p>
      <w:r>
        <w:rPr>
          <w:b/>
        </w:rPr>
        <w:t xml:space="preserve">Esimerkki 4.830</w:t>
      </w:r>
    </w:p>
    <w:p>
      <w:r>
        <w:t xml:space="preserve">valitsijamiehet : UNK .# 's non grata UNK</w:t>
      </w:r>
    </w:p>
    <w:p>
      <w:r>
        <w:rPr>
          <w:b/>
        </w:rPr>
        <w:t xml:space="preserve">Tulos</w:t>
      </w:r>
    </w:p>
    <w:p>
      <w:r>
        <w:t xml:space="preserve">sharonin sairauden vaivaamina palestiinalaiset kohtaavat omat vaikeutensa</w:t>
      </w:r>
    </w:p>
    <w:p>
      <w:r>
        <w:rPr>
          <w:b/>
        </w:rPr>
        <w:t xml:space="preserve">Esimerkki 4.831</w:t>
      </w:r>
    </w:p>
    <w:p>
      <w:r>
        <w:t xml:space="preserve">presidentti george w. bush nimitti l. paul bremerin , entisen suurlähettilään ja ulkoministeriön terrorisminvastaisen toimiston päällikön, erityislähettilääksi irakiin valvomaan maan siirtymistä demokraattiseen hallintoon.</w:t>
      </w:r>
    </w:p>
    <w:p>
      <w:r>
        <w:rPr>
          <w:b/>
        </w:rPr>
        <w:t xml:space="preserve">Tulos</w:t>
      </w:r>
    </w:p>
    <w:p>
      <w:r>
        <w:t xml:space="preserve">sodanvastainen Saksa ja Ranska suhtautuvat avoimesti YK:n päätöslauselmaluonnokseen Irakista</w:t>
      </w:r>
    </w:p>
    <w:p>
      <w:r>
        <w:rPr>
          <w:b/>
        </w:rPr>
        <w:t xml:space="preserve">Esimerkki 4.832</w:t>
      </w:r>
    </w:p>
    <w:p>
      <w:r>
        <w:t xml:space="preserve">hallitus nosti uuden rikossyytekierroksen laajenevassa osakeoptioskandaalissa .</w:t>
      </w:r>
    </w:p>
    <w:p>
      <w:r>
        <w:rPr>
          <w:b/>
        </w:rPr>
        <w:t xml:space="preserve">Tulos</w:t>
      </w:r>
    </w:p>
    <w:p>
      <w:r>
        <w:t xml:space="preserve">potkut saanut kielitieteilijä saattaa palata työelämään.</w:t>
      </w:r>
    </w:p>
    <w:p>
      <w:r>
        <w:rPr>
          <w:b/>
        </w:rPr>
        <w:t xml:space="preserve">Esimerkki 4.833</w:t>
      </w:r>
    </w:p>
    <w:p>
      <w:r>
        <w:t xml:space="preserve">New York Times sanoi pääkirjoituksessaan perjantaina , joulukuussa. # : UNK</w:t>
      </w:r>
    </w:p>
    <w:p>
      <w:r>
        <w:rPr>
          <w:b/>
        </w:rPr>
        <w:t xml:space="preserve">Tulos</w:t>
      </w:r>
    </w:p>
    <w:p>
      <w:r>
        <w:t xml:space="preserve">Yankees lykkää kilpavarustelua: hanki Stanton!</w:t>
      </w:r>
    </w:p>
    <w:p>
      <w:r>
        <w:rPr>
          <w:b/>
        </w:rPr>
        <w:t xml:space="preserve">Esimerkki 4.834</w:t>
      </w:r>
    </w:p>
    <w:p>
      <w:r>
        <w:t xml:space="preserve">Kaksinkertainen mestari Argentiina kärsi torstaina iskun, kun puolustaja Nicolas Burdisso suljettiin pois MM-kisojen toisen kierroksen ottelusta Meksikoa vastaan täällä lauantaina nilkkavamman vuoksi.</w:t>
      </w:r>
    </w:p>
    <w:p>
      <w:r>
        <w:rPr>
          <w:b/>
        </w:rPr>
        <w:t xml:space="preserve">Tulos</w:t>
      </w:r>
    </w:p>
    <w:p>
      <w:r>
        <w:t xml:space="preserve">kiinan mukaan viisi teloitettu huumeiden takia</w:t>
      </w:r>
    </w:p>
    <w:p>
      <w:r>
        <w:rPr>
          <w:b/>
        </w:rPr>
        <w:t xml:space="preserve">Esimerkki 4.835</w:t>
      </w:r>
    </w:p>
    <w:p>
      <w:r>
        <w:t xml:space="preserve">celticin keskikenttäpelaaja Paul Hartley puolusti intohimoisesti skotlantilaista jalkapalloa perjantaina toisen viikon eurooppalaisen kurjuuden jälkeen.</w:t>
      </w:r>
    </w:p>
    <w:p>
      <w:r>
        <w:rPr>
          <w:b/>
        </w:rPr>
        <w:t xml:space="preserve">Tulos</w:t>
      </w:r>
    </w:p>
    <w:p>
      <w:r>
        <w:t xml:space="preserve">dollari ###.##-##-## jenissä tokion varhaisessa kaupankäynnissä</w:t>
      </w:r>
    </w:p>
    <w:p>
      <w:r>
        <w:rPr>
          <w:b/>
        </w:rPr>
        <w:t xml:space="preserve">Esimerkki 4.836</w:t>
      </w:r>
    </w:p>
    <w:p>
      <w:r>
        <w:t xml:space="preserve">New England Patriotsin voittamisen suunnitelma on laadittu ja tulevat vastustajat yrittävät varmasti noudattaa sitä.</w:t>
      </w:r>
    </w:p>
    <w:p>
      <w:r>
        <w:rPr>
          <w:b/>
        </w:rPr>
        <w:t xml:space="preserve">Tulos</w:t>
      </w:r>
    </w:p>
    <w:p>
      <w:r>
        <w:t xml:space="preserve">epätavallisella republikaanien taktiikalla bush kosiskelee vähemmistöäänestäjiä</w:t>
      </w:r>
    </w:p>
    <w:p>
      <w:r>
        <w:rPr>
          <w:b/>
        </w:rPr>
        <w:t xml:space="preserve">Esimerkki 4.837</w:t>
      </w:r>
    </w:p>
    <w:p>
      <w:r>
        <w:t xml:space="preserve">bollywood-tähti Shilpa Shetty voitti tosi-tv-ohjelman `` Celebrity Big Brother'' , ja sai maanantaina lehdistöltä kiitosta siitä, että hän on muuttanut Britanniaa kestämällä armollisesti väitetyn rasistisen kiusaamisen, joka aiheutti kansainvälisen riidan.</w:t>
      </w:r>
    </w:p>
    <w:p>
      <w:r>
        <w:rPr>
          <w:b/>
        </w:rPr>
        <w:t xml:space="preserve">Tulos</w:t>
      </w:r>
    </w:p>
    <w:p>
      <w:r>
        <w:t xml:space="preserve">kanada us laukaisusatelliitti UNK Pohjois-Amerikassa</w:t>
      </w:r>
    </w:p>
    <w:p>
      <w:r>
        <w:rPr>
          <w:b/>
        </w:rPr>
        <w:t xml:space="preserve">Esimerkki 4.838</w:t>
      </w:r>
    </w:p>
    <w:p>
      <w:r>
        <w:t xml:space="preserve">kiusaajien tuomitsemisen ja UNK:n vastustamisen sekoittaminen kasvaa, kun yleisö tulee tietoisemmaksi nuorten uhrien kärsimistä vammoista, sekä fyysisistä että psyykkisistä.</w:t>
      </w:r>
    </w:p>
    <w:p>
      <w:r>
        <w:rPr>
          <w:b/>
        </w:rPr>
        <w:t xml:space="preserve">Tulos</w:t>
      </w:r>
    </w:p>
    <w:p>
      <w:r>
        <w:t xml:space="preserve">crist nauttii ihailusta kampanjoidessaan veto-oikeuttaan vastaan.</w:t>
      </w:r>
    </w:p>
    <w:p>
      <w:r>
        <w:rPr>
          <w:b/>
        </w:rPr>
        <w:t xml:space="preserve">Esimerkki 4.839</w:t>
      </w:r>
    </w:p>
    <w:p>
      <w:r>
        <w:t xml:space="preserve">Puolustusvoimien komentaja, joka johti kapinaa hallituksen palkkasotilaiden palkkaamista koskevan suunnitelman vuoksi, sanoi, että hänen erottamisensa torstaina armeijasta oli poliittinen kosto.</w:t>
      </w:r>
    </w:p>
    <w:p>
      <w:r>
        <w:rPr>
          <w:b/>
        </w:rPr>
        <w:t xml:space="preserve">Tulos</w:t>
      </w:r>
    </w:p>
    <w:p>
      <w:r>
        <w:t xml:space="preserve">iranilaiset agentit takavarikoivat puoli tonnia huumeita</w:t>
      </w:r>
    </w:p>
    <w:p>
      <w:r>
        <w:rPr>
          <w:b/>
        </w:rPr>
        <w:t xml:space="preserve">Esimerkki 4.840</w:t>
      </w:r>
    </w:p>
    <w:p>
      <w:r>
        <w:t xml:space="preserve">nopea keilaaja makhaya ntini antoi Etelä-Afrikka sen ainoa läpimurto avajaisaamuna viidennen kriketti testi UNK torstaina , UNK Englanti avaaja Mike UNK # ## .</w:t>
      </w:r>
    </w:p>
    <w:p>
      <w:r>
        <w:rPr>
          <w:b/>
        </w:rPr>
        <w:t xml:space="preserve">Tulos</w:t>
      </w:r>
    </w:p>
    <w:p>
      <w:r>
        <w:t xml:space="preserve">lontoon osakekurssit laskeneet iltapäivällä eds : UNK sulkemisindeksin kanssa</w:t>
      </w:r>
    </w:p>
    <w:p>
      <w:r>
        <w:rPr>
          <w:b/>
        </w:rPr>
        <w:t xml:space="preserve">Esimerkki 4.841</w:t>
      </w:r>
    </w:p>
    <w:p>
      <w:r>
        <w:t xml:space="preserve">kiinalainen pariskunta on hävinnyt Pekingin ensimmäisen oikeusjutun, jossa kiistettiin raskaiden sakkojen määrääminen maan ankarien perhesuunnittelusäännösten rikkomisesta, raportti kertoi maanantaina.</w:t>
      </w:r>
    </w:p>
    <w:p>
      <w:r>
        <w:rPr>
          <w:b/>
        </w:rPr>
        <w:t xml:space="preserve">Tulos</w:t>
      </w:r>
    </w:p>
    <w:p>
      <w:r>
        <w:t xml:space="preserve">hongkongin osakkeet päätyvät #.# prosenttia alemmas</w:t>
      </w:r>
    </w:p>
    <w:p>
      <w:r>
        <w:rPr>
          <w:b/>
        </w:rPr>
        <w:t xml:space="preserve">Esimerkki 4.842</w:t>
      </w:r>
    </w:p>
    <w:p>
      <w:r>
        <w:t xml:space="preserve">Kiinan ### miljoonaa maanviljelijää toivottaa tervetulleeksi kauan odotetun puskurisadon, kun syksyn viljasato , joka vastaa ## prosenttia Kiinan vuotuisesta kokonaistuotannosta, on päättymässä.</w:t>
      </w:r>
    </w:p>
    <w:p>
      <w:r>
        <w:rPr>
          <w:b/>
        </w:rPr>
        <w:t xml:space="preserve">Tulos</w:t>
      </w:r>
    </w:p>
    <w:p>
      <w:r>
        <w:t xml:space="preserve">Wengeriä syytetään epäasiallisesta käytöksestä</w:t>
      </w:r>
    </w:p>
    <w:p>
      <w:r>
        <w:rPr>
          <w:b/>
        </w:rPr>
        <w:t xml:space="preserve">Esimerkki 4.843</w:t>
      </w:r>
    </w:p>
    <w:p>
      <w:r>
        <w:t xml:space="preserve">kun viranomaiset tutkivat epäillyn palkkamurhaajan taloa, he löysivät jotain, mikä kauhistutti ihmisoikeusasianajaja UNK uribea _ kansio, joka sisälsi hänen omia kuviaan , hänen osoitteensa ja karttoja, joista näkyi hänen eri työmatkansa.</w:t>
      </w:r>
    </w:p>
    <w:p>
      <w:r>
        <w:rPr>
          <w:b/>
        </w:rPr>
        <w:t xml:space="preserve">Tulos</w:t>
      </w:r>
    </w:p>
    <w:p>
      <w:r>
        <w:t xml:space="preserve">Pakistanin poliisi pidättää lisää opposition lainsäätäjiä toisena protestipäivänä</w:t>
      </w:r>
    </w:p>
    <w:p>
      <w:r>
        <w:rPr>
          <w:b/>
        </w:rPr>
        <w:t xml:space="preserve">Esimerkki 4.844</w:t>
      </w:r>
    </w:p>
    <w:p>
      <w:r>
        <w:t xml:space="preserve">eurooppalaiset osakemarkkinat etenivät voimakkaasti torstaina jonkin verran alennusmyynneistä ja Wall Streetin ja japanilaisten osakkeiden voitoista ennen odotettua koronnostoa Yhdysvalloissa, sanoivat jälleenmyyjät.</w:t>
      </w:r>
    </w:p>
    <w:p>
      <w:r>
        <w:rPr>
          <w:b/>
        </w:rPr>
        <w:t xml:space="preserve">Tulos</w:t>
      </w:r>
    </w:p>
    <w:p>
      <w:r>
        <w:t xml:space="preserve">chirac sanoo, että kaikilla maastrichtin sopimuksen allekirjoittajilla on sama oikeus emuun</w:t>
      </w:r>
    </w:p>
    <w:p>
      <w:r>
        <w:rPr>
          <w:b/>
        </w:rPr>
        <w:t xml:space="preserve">Esimerkki 4.845</w:t>
      </w:r>
    </w:p>
    <w:p>
      <w:r>
        <w:t xml:space="preserve">Taiwanin pörssin pääindeksi avautui torstaina vähän muuttuneena ja laski #,## pistettä #,###.## pisteeseen #,###.## dollarin #,## miljardin dollarin liikevaihdolla -lrb- ##,## miljoonan dollarin liikevaihdolla -rrb- .</w:t>
      </w:r>
    </w:p>
    <w:p>
      <w:r>
        <w:rPr>
          <w:b/>
        </w:rPr>
        <w:t xml:space="preserve">Tulos</w:t>
      </w:r>
    </w:p>
    <w:p>
      <w:r>
        <w:t xml:space="preserve">taiwanilainen koulu ja yhdysvaltalainen yritys kehittävät UNK-teknologiaa</w:t>
      </w:r>
    </w:p>
    <w:p>
      <w:r>
        <w:rPr>
          <w:b/>
        </w:rPr>
        <w:t xml:space="preserve">Esimerkki 4.846</w:t>
      </w:r>
    </w:p>
    <w:p>
      <w:r>
        <w:t xml:space="preserve">Alankomaihin muutti viime vuonna lähes ###,###,### ihmistä, mikä merkitsee kasvua neljättä vuotta, tilastot osoittivat maanantaina.</w:t>
      </w:r>
    </w:p>
    <w:p>
      <w:r>
        <w:rPr>
          <w:b/>
        </w:rPr>
        <w:t xml:space="preserve">Tulos</w:t>
      </w:r>
    </w:p>
    <w:p>
      <w:r>
        <w:t xml:space="preserve">kahakoita Malesian tärkeissä täytevaaleissa käynnistyy</w:t>
      </w:r>
    </w:p>
    <w:p>
      <w:r>
        <w:rPr>
          <w:b/>
        </w:rPr>
        <w:t xml:space="preserve">Esimerkki 4.847</w:t>
      </w:r>
    </w:p>
    <w:p>
      <w:r>
        <w:t xml:space="preserve">useat euroopan huippumuusikot esiintyvät ja pitävät mestarikursseja ensimmäisellä kamarimusiikkifestivaalilla, jonka isännöi tainanin kaupunki joulukuussa. #-## , kertoi Tainanin piirikunnan kulttuurilähettiläs Central News Agency -uutistoimistolle tiistaina.</w:t>
      </w:r>
    </w:p>
    <w:p>
      <w:r>
        <w:rPr>
          <w:b/>
        </w:rPr>
        <w:t xml:space="preserve">Tulos</w:t>
      </w:r>
    </w:p>
    <w:p>
      <w:r>
        <w:t xml:space="preserve">urheiluskandaali heikentää italialaista identiteettiä</w:t>
      </w:r>
    </w:p>
    <w:p>
      <w:r>
        <w:rPr>
          <w:b/>
        </w:rPr>
        <w:t xml:space="preserve">Esimerkki 4.848</w:t>
      </w:r>
    </w:p>
    <w:p>
      <w:r>
        <w:t xml:space="preserve">Pakistanin presidentti Farooq Leghari on todennut, että Pakistanilla on "hyvin erityinen suhde Kiinaan ja että aika on koetellut kahdenvälisiä suhteita".</w:t>
      </w:r>
    </w:p>
    <w:p>
      <w:r>
        <w:rPr>
          <w:b/>
        </w:rPr>
        <w:t xml:space="preserve">Tulos</w:t>
      </w:r>
    </w:p>
    <w:p>
      <w:r>
        <w:t xml:space="preserve">Yhdysvaltain presidentti tapaa Pakistanin pääministerin Valkoisessa talossa</w:t>
      </w:r>
    </w:p>
    <w:p>
      <w:r>
        <w:rPr>
          <w:b/>
        </w:rPr>
        <w:t xml:space="preserve">Esimerkki 4.849</w:t>
      </w:r>
    </w:p>
    <w:p>
      <w:r>
        <w:t xml:space="preserve">poliitikot presidenteistä kaupunginvaltuutettuihin ovat jo vuosia uskoneet voivansa voittaa kymmeniä tuhansia ortodoksijuutalaisten ääniä, jos he saisivat tukea vain yhdeltä ryhmältä: Borough Parkin juutalaisjärjestöjen neuvostolta, joka on sosiaalipalvelujärjestöjen kollektiivinen järjestö.</w:t>
      </w:r>
    </w:p>
    <w:p>
      <w:r>
        <w:rPr>
          <w:b/>
        </w:rPr>
        <w:t xml:space="preserve">Tulos</w:t>
      </w:r>
    </w:p>
    <w:p>
      <w:r>
        <w:t xml:space="preserve">inflaatiomittaria koskeva raportti piirtää taistelulinjat</w:t>
      </w:r>
    </w:p>
    <w:p>
      <w:r>
        <w:rPr>
          <w:b/>
        </w:rPr>
        <w:t xml:space="preserve">Esimerkki 4.850</w:t>
      </w:r>
    </w:p>
    <w:p>
      <w:r>
        <w:t xml:space="preserve">saksalainen kemianjätti Hoechst-konserni ilmoitti keskiviikkona suunnitelmistaan investoida ### miljoonaa dollaria Kiinaan ensi vuonna, jotta se saisi vahvan jalansijan nopeasti kasvavassa taloudessa, uutistoimisto Xinhua kertoi.</w:t>
      </w:r>
    </w:p>
    <w:p>
      <w:r>
        <w:rPr>
          <w:b/>
        </w:rPr>
        <w:t xml:space="preserve">Tulos</w:t>
      </w:r>
    </w:p>
    <w:p>
      <w:r>
        <w:t xml:space="preserve">UNK:n Tšetšenian hallituksen johtaja selvisi pommista hengissä</w:t>
      </w:r>
    </w:p>
    <w:p>
      <w:r>
        <w:rPr>
          <w:b/>
        </w:rPr>
        <w:t xml:space="preserve">Esimerkki 4.851</w:t>
      </w:r>
    </w:p>
    <w:p>
      <w:r>
        <w:t xml:space="preserve">Kaksi viimeaikaista jalkapallokirjaa tekevät jotain, mitä useimmat kirjat eivät tee: maalaavat realistisen kuvan siitä, mitä tapahtuu ammattilaisjalkapalloilun muodostavien ihmisten elämässä.</w:t>
      </w:r>
    </w:p>
    <w:p>
      <w:r>
        <w:rPr>
          <w:b/>
        </w:rPr>
        <w:t xml:space="preserve">Tulos</w:t>
      </w:r>
    </w:p>
    <w:p>
      <w:r>
        <w:t xml:space="preserve">ovelia aikoja chattanoogassa</w:t>
      </w:r>
    </w:p>
    <w:p>
      <w:r>
        <w:rPr>
          <w:b/>
        </w:rPr>
        <w:t xml:space="preserve">Esimerkki 4.852</w:t>
      </w:r>
    </w:p>
    <w:p>
      <w:r>
        <w:t xml:space="preserve">espanjalainen sensaatio Sergio Garcia kaatoi puolustava mestari Matt Kuchar # ja # perjantaina puolivälierissä U.S. amatööri, pitää kurssilla harvinainen trans-atlanttinen kaksinkertainen amatööri golf.</w:t>
      </w:r>
    </w:p>
    <w:p>
      <w:r>
        <w:rPr>
          <w:b/>
        </w:rPr>
        <w:t xml:space="preserve">Tulos</w:t>
      </w:r>
    </w:p>
    <w:p>
      <w:r>
        <w:t xml:space="preserve">edustajainhuone päättää olla jatkamatta tiukempaa polttoainetaloutta osana energialakia.</w:t>
      </w:r>
    </w:p>
    <w:p>
      <w:r>
        <w:rPr>
          <w:b/>
        </w:rPr>
        <w:t xml:space="preserve">Esimerkki 4.853</w:t>
      </w:r>
    </w:p>
    <w:p>
      <w:r>
        <w:t xml:space="preserve">Uuden-Seelannin hallituskoalitio hajosi tiistaina pääministeri Jenny Shipleyn painostuksesta. Hän varoitti pienempien puolueidensa jäseniä tukemaan häntä tai joutumaan ennenaikaisiin vaaleihin.</w:t>
      </w:r>
    </w:p>
    <w:p>
      <w:r>
        <w:rPr>
          <w:b/>
        </w:rPr>
        <w:t xml:space="preserve">Tulos</w:t>
      </w:r>
    </w:p>
    <w:p>
      <w:r>
        <w:t xml:space="preserve">UNK syytti serbeitä uudesta tykistöiskusta Kosovossa UNK UNK</w:t>
      </w:r>
    </w:p>
    <w:p>
      <w:r>
        <w:rPr>
          <w:b/>
        </w:rPr>
        <w:t xml:space="preserve">Esimerkki 4.854</w:t>
      </w:r>
    </w:p>
    <w:p>
      <w:r>
        <w:t xml:space="preserve">q. se tapahtuu joka vuosi ; takkani savuaa .</w:t>
      </w:r>
    </w:p>
    <w:p>
      <w:r>
        <w:rPr>
          <w:b/>
        </w:rPr>
        <w:t xml:space="preserve">Tulos</w:t>
      </w:r>
    </w:p>
    <w:p>
      <w:r>
        <w:t xml:space="preserve">Jingle Bell -hiihto</w:t>
      </w:r>
    </w:p>
    <w:p>
      <w:r>
        <w:rPr>
          <w:b/>
        </w:rPr>
        <w:t xml:space="preserve">Esimerkki 4.855</w:t>
      </w:r>
    </w:p>
    <w:p>
      <w:r>
        <w:t xml:space="preserve">Yhdysvaltain varapresidentti Al Gore saapui tänne sunnuntaina kolmen maan Aasian-kiertomatkan ensimmäiselle etapille valmistellakseen Yhdysvaltain ja Japanin huippukokousta, joka järjestetään turvallisuus- ja kauppasuhteita koskevan kasvavan riidan keskellä.</w:t>
      </w:r>
    </w:p>
    <w:p>
      <w:r>
        <w:rPr>
          <w:b/>
        </w:rPr>
        <w:t xml:space="preserve">Tulos</w:t>
      </w:r>
    </w:p>
    <w:p>
      <w:r>
        <w:t xml:space="preserve">YK:n entisen Jugoslavian kadonneiden henkilöiden päällikkö eroaa tehtävästään</w:t>
      </w:r>
    </w:p>
    <w:p>
      <w:r>
        <w:rPr>
          <w:b/>
        </w:rPr>
        <w:t xml:space="preserve">Esimerkki 4.856</w:t>
      </w:r>
    </w:p>
    <w:p>
      <w:r>
        <w:t xml:space="preserve">sukeltajat ottivat toisen ruumiin romahtaneen moottoritiesillan hylystä , jolloin kuolonuhrien määrä nousi #:een, ja viisi on edelleen kateissa.</w:t>
      </w:r>
    </w:p>
    <w:p>
      <w:r>
        <w:rPr>
          <w:b/>
        </w:rPr>
        <w:t xml:space="preserve">Tulos</w:t>
      </w:r>
    </w:p>
    <w:p>
      <w:r>
        <w:t xml:space="preserve">muslimien hyväntekeväisyysjärjestöjen johtajien oikeudenkäynnissä tuomari estää joitakin todisteita</w:t>
      </w:r>
    </w:p>
    <w:p>
      <w:r>
        <w:rPr>
          <w:b/>
        </w:rPr>
        <w:t xml:space="preserve">Esimerkki 4.857</w:t>
      </w:r>
    </w:p>
    <w:p>
      <w:r>
        <w:t xml:space="preserve">espanjalainen tuomari aloitti maanantaina tutkinnan sen kolarin syystä, jossa viisi nuorta brittituristia sai surmansa päivää aiemmin .</w:t>
      </w:r>
    </w:p>
    <w:p>
      <w:r>
        <w:rPr>
          <w:b/>
        </w:rPr>
        <w:t xml:space="preserve">Tulos</w:t>
      </w:r>
    </w:p>
    <w:p>
      <w:r>
        <w:t xml:space="preserve">huippuydinvoimatiedemies torjuu Intian ydinvoiman vastaiset mielenosoitukset</w:t>
      </w:r>
    </w:p>
    <w:p>
      <w:r>
        <w:rPr>
          <w:b/>
        </w:rPr>
        <w:t xml:space="preserve">Esimerkki 4.858</w:t>
      </w:r>
    </w:p>
    <w:p>
      <w:r>
        <w:t xml:space="preserve">Kiinan valtion virastot menettivät viime vuonna #,# miljardia dollaria korruption, huonojen veromenetelmien ja huonon maankäytön vuoksi, kertoi kansallinen tarkastusvirasto keskiviikkona julkaistussa raportissaan.</w:t>
      </w:r>
    </w:p>
    <w:p>
      <w:r>
        <w:rPr>
          <w:b/>
        </w:rPr>
        <w:t xml:space="preserve">Tulos</w:t>
      </w:r>
    </w:p>
    <w:p>
      <w:r>
        <w:t xml:space="preserve">loistava toni sinetöi välieräpaikan italialle stefano UNK UNK kuva</w:t>
      </w:r>
    </w:p>
    <w:p>
      <w:r>
        <w:rPr>
          <w:b/>
        </w:rPr>
        <w:t xml:space="preserve">Esimerkki 4.859</w:t>
      </w:r>
    </w:p>
    <w:p>
      <w:r>
        <w:t xml:space="preserve">##-vuotias brooklyniläinen teini-ikäinen, joka ystävien mukaan oli ollut huomion keskipisteenä ystävänsä makeissa ## syntymäpäiväjuhlissa, ammuttiin kuolettavasti jalkakäytävällä, kun juhlat olivat päättymässä varhain sunnuntaina.</w:t>
      </w:r>
    </w:p>
    <w:p>
      <w:r>
        <w:rPr>
          <w:b/>
        </w:rPr>
        <w:t xml:space="preserve">Tulos</w:t>
      </w:r>
    </w:p>
    <w:p>
      <w:r>
        <w:t xml:space="preserve">sääennuste maailman suurimmille kaupungeille</w:t>
      </w:r>
    </w:p>
    <w:p>
      <w:r>
        <w:rPr>
          <w:b/>
        </w:rPr>
        <w:t xml:space="preserve">Esimerkki 4.860</w:t>
      </w:r>
    </w:p>
    <w:p>
      <w:r>
        <w:t xml:space="preserve">Saksa on määrännyt pidätettäväksi ## ihmistä, jotka olivat CIA:n tukemana siepanneet libanonilaissyntyisen saksalaisen miehen , kertoivat syyttäjät keskiviikkona, yhdessä tunnetuimmista terroriepäiltyjen luovutustapauksista.</w:t>
      </w:r>
    </w:p>
    <w:p>
      <w:r>
        <w:rPr>
          <w:b/>
        </w:rPr>
        <w:t xml:space="preserve">Tulos</w:t>
      </w:r>
    </w:p>
    <w:p>
      <w:r>
        <w:t xml:space="preserve">puolustusministeri sanoo, että ukrainan armeija pysyy Irakissa ainakin neljä kuukautta</w:t>
      </w:r>
    </w:p>
    <w:p>
      <w:r>
        <w:rPr>
          <w:b/>
        </w:rPr>
        <w:t xml:space="preserve">Esimerkki 4.861</w:t>
      </w:r>
    </w:p>
    <w:p>
      <w:r>
        <w:t xml:space="preserve">Romanian viranomaiset ovat antaneet pidätysmääräyksen taiwanilaisen rahtilaivan päällystölle ja haluavat heidät luovutettaviksi, jos Kanadan poliisi löytää todisteita siitä, että heidät pitäisi tuomita kolmen salamatkustajan heittämisestä yli laidan .</w:t>
      </w:r>
    </w:p>
    <w:p>
      <w:r>
        <w:rPr>
          <w:b/>
        </w:rPr>
        <w:t xml:space="preserve">Tulos</w:t>
      </w:r>
    </w:p>
    <w:p>
      <w:r>
        <w:t xml:space="preserve">doha qatar : ilmoitettu pidätys</w:t>
      </w:r>
    </w:p>
    <w:p>
      <w:r>
        <w:rPr>
          <w:b/>
        </w:rPr>
        <w:t xml:space="preserve">Esimerkki 4.862</w:t>
      </w:r>
    </w:p>
    <w:p>
      <w:r>
        <w:t xml:space="preserve">islamilaisten taistelijaryhmien tavallisesti käyttämät sivustot ilmoittivat, että uusi, merkittävä al-Qaidan video julkaistaisiin pian.</w:t>
      </w:r>
    </w:p>
    <w:p>
      <w:r>
        <w:rPr>
          <w:b/>
        </w:rPr>
        <w:t xml:space="preserve">Tulos</w:t>
      </w:r>
    </w:p>
    <w:p>
      <w:r>
        <w:t xml:space="preserve">andrew flintoff saa todennäköisesti kutsun Englannin joukkueeseen loukkaantumisesta toipumisen jälkeen</w:t>
      </w:r>
    </w:p>
    <w:p>
      <w:r>
        <w:rPr>
          <w:b/>
        </w:rPr>
        <w:t xml:space="preserve">Esimerkki 4.863</w:t>
      </w:r>
    </w:p>
    <w:p>
      <w:r>
        <w:t xml:space="preserve">maailmanlaajuinen teräsjätti UNK ilmoitti maanantaina osakkeiden takaisinosto-ohjelmasta, jonka tarkoituksena on ostaa takaisin osakkeita enintään ### miljoonan dollarin -lrb- ### miljoonan euron -rrb- arvosta .</w:t>
      </w:r>
    </w:p>
    <w:p>
      <w:r>
        <w:rPr>
          <w:b/>
        </w:rPr>
        <w:t xml:space="preserve">Tulos</w:t>
      </w:r>
    </w:p>
    <w:p>
      <w:r>
        <w:t xml:space="preserve">huipputoimittaja kuoli Irakin tv-pommi-iskussa UNK UNK koko maassa</w:t>
      </w:r>
    </w:p>
    <w:p>
      <w:r>
        <w:rPr>
          <w:b/>
        </w:rPr>
        <w:t xml:space="preserve">Esimerkki 4.864</w:t>
      </w:r>
    </w:p>
    <w:p>
      <w:r>
        <w:t xml:space="preserve">hurrikaani Dean syöksyi tiistaina Meksikon Karibianmeren rannikolle kategorian # hurrikaanina, joka riepotteli muinaisia mayojen raunioita ja suuntasi kohti nykyaikaisia öljylaitoksia.</w:t>
      </w:r>
    </w:p>
    <w:p>
      <w:r>
        <w:rPr>
          <w:b/>
        </w:rPr>
        <w:t xml:space="preserve">Tulos</w:t>
      </w:r>
    </w:p>
    <w:p>
      <w:r>
        <w:t xml:space="preserve">nousi UNK metropoliittisen oopperan tähti #### ja ##s kuolee ##:ssä.</w:t>
      </w:r>
    </w:p>
    <w:p>
      <w:r>
        <w:rPr>
          <w:b/>
        </w:rPr>
        <w:t xml:space="preserve">Esimerkki 4.865</w:t>
      </w:r>
    </w:p>
    <w:p>
      <w:r>
        <w:t xml:space="preserve">jokaisessa kaupungissa, jossa enkelit vierailevat, manageri Terry Collins kuulee samat kysymykset toimittajilta.</w:t>
      </w:r>
    </w:p>
    <w:p>
      <w:r>
        <w:rPr>
          <w:b/>
        </w:rPr>
        <w:t xml:space="preserve">Tulos</w:t>
      </w:r>
    </w:p>
    <w:p>
      <w:r>
        <w:t xml:space="preserve">teknologia-alan start-up-yritykset kärsivät markkinahuolista</w:t>
      </w:r>
    </w:p>
    <w:p>
      <w:r>
        <w:rPr>
          <w:b/>
        </w:rPr>
        <w:t xml:space="preserve">Esimerkki 4.866</w:t>
      </w:r>
    </w:p>
    <w:p>
      <w:r>
        <w:t xml:space="preserve">Kuuban urheiluviranomaiset ja valmentajat sensuroivat nyrkkeilijöiden päähän kiinnitettävien suojavarusteiden mahdollista poistamista amatöörinyrkkeilykilpailuista, Kuuban virallinen lehdistö "Granma" kertoi perjantaina.</w:t>
      </w:r>
    </w:p>
    <w:p>
      <w:r>
        <w:rPr>
          <w:b/>
        </w:rPr>
        <w:t xml:space="preserve">Tulos</w:t>
      </w:r>
    </w:p>
    <w:p>
      <w:r>
        <w:t xml:space="preserve">oppositio julistaa voittaneensa Marshallin vaalit</w:t>
      </w:r>
    </w:p>
    <w:p>
      <w:r>
        <w:rPr>
          <w:b/>
        </w:rPr>
        <w:t xml:space="preserve">Esimerkki 4.867</w:t>
      </w:r>
    </w:p>
    <w:p>
      <w:r>
        <w:t xml:space="preserve">Hallituspuolue hyllytti tiistaina paikallisen lainsäätäjän, joka erotettiin senaatista eettisten rikkomusten vuoksi.</w:t>
      </w:r>
    </w:p>
    <w:p>
      <w:r>
        <w:rPr>
          <w:b/>
        </w:rPr>
        <w:t xml:space="preserve">Tulos</w:t>
      </w:r>
    </w:p>
    <w:p>
      <w:r>
        <w:t xml:space="preserve">UNK UNK oikeudellisten tutkimusten kohteena</w:t>
      </w:r>
    </w:p>
    <w:p>
      <w:r>
        <w:rPr>
          <w:b/>
        </w:rPr>
        <w:t xml:space="preserve">Esimerkki 4.868</w:t>
      </w:r>
    </w:p>
    <w:p>
      <w:r>
        <w:t xml:space="preserve">Kolumbian osakkeet nousivat ensimmäistä kertaa seitsemään päivään vähittäismyyjä UNK:n johdolla #### talouden optimistisen kehityksen keskellä.</w:t>
      </w:r>
    </w:p>
    <w:p>
      <w:r>
        <w:rPr>
          <w:b/>
        </w:rPr>
        <w:t xml:space="preserve">Tulos</w:t>
      </w:r>
    </w:p>
    <w:p>
      <w:r>
        <w:t xml:space="preserve">washington : diplomatiaan</w:t>
      </w:r>
    </w:p>
    <w:p>
      <w:r>
        <w:rPr>
          <w:b/>
        </w:rPr>
        <w:t xml:space="preserve">Esimerkki 4.869</w:t>
      </w:r>
    </w:p>
    <w:p>
      <w:r>
        <w:t xml:space="preserve">Afganistanin toimittajat ja lainsäätäjät ovat olleet tyrmistyneitä tiedustelupalvelun uusista tiedotusvälineitä koskevista ohjeista, joissa kielletään taleban-johtajien haastattelut ja ulkomaisten joukkojen arvostelu.</w:t>
      </w:r>
    </w:p>
    <w:p>
      <w:r>
        <w:rPr>
          <w:b/>
        </w:rPr>
        <w:t xml:space="preserve">Tulos</w:t>
      </w:r>
    </w:p>
    <w:p>
      <w:r>
        <w:t xml:space="preserve">fanit tuntevat tuskaa, kun espanja voittaa saudit by justin davis UNK picture</w:t>
      </w:r>
    </w:p>
    <w:p>
      <w:r>
        <w:rPr>
          <w:b/>
        </w:rPr>
        <w:t xml:space="preserve">Esimerkki 4.870</w:t>
      </w:r>
    </w:p>
    <w:p>
      <w:r>
        <w:t xml:space="preserve">Italian poliisi on paljastanut juonen, jossa joidenkin ### laittomien maahanmuuttajien alaikäisten perheet huijattiin maksamaan jengille heidän vapaudestaan , poliisi kertoi maanantaina.</w:t>
      </w:r>
    </w:p>
    <w:p>
      <w:r>
        <w:rPr>
          <w:b/>
        </w:rPr>
        <w:t xml:space="preserve">Tulos</w:t>
      </w:r>
    </w:p>
    <w:p>
      <w:r>
        <w:t xml:space="preserve">Irakin presidentti ja Syyrian Baath-puolue pyrkivät parempiin suhteisiin</w:t>
      </w:r>
    </w:p>
    <w:p>
      <w:r>
        <w:rPr>
          <w:b/>
        </w:rPr>
        <w:t xml:space="preserve">Esimerkki 4.871</w:t>
      </w:r>
    </w:p>
    <w:p>
      <w:r>
        <w:t xml:space="preserve">Yhdysvallat aikoo esittää perjantaina päätöslauselman, jossa vaaditaan YK:ta poistamaan Irakin vastaiset pakotteet välittömästi ja lakkauttamaan öljyä ruokaa vastaan -apuohjelma asteittain neljän kuukauden kuluessa, kertoivat diplomaatit.</w:t>
      </w:r>
    </w:p>
    <w:p>
      <w:r>
        <w:rPr>
          <w:b/>
        </w:rPr>
        <w:t xml:space="preserve">Tulos</w:t>
      </w:r>
    </w:p>
    <w:p>
      <w:r>
        <w:t xml:space="preserve">lumen viikonloppukommentit nostavat euron kurssia dollariin nähden edelleen euroalueen kaupankäynnissä</w:t>
      </w:r>
    </w:p>
    <w:p>
      <w:r>
        <w:rPr>
          <w:b/>
        </w:rPr>
        <w:t xml:space="preserve">Esimerkki 4.872</w:t>
      </w:r>
    </w:p>
    <w:p>
      <w:r>
        <w:t xml:space="preserve">lavalla , arvostettu klassinen näyttelijä, jolla on ritarin arvonimi ja kaksi Oscar-ehdokkuutta, porskuttaa monivärisessä UNK:ssa , heittää tuplasti UNK:ta silmää vilkuttaen yleisölle .</w:t>
      </w:r>
    </w:p>
    <w:p>
      <w:r>
        <w:rPr>
          <w:b/>
        </w:rPr>
        <w:t xml:space="preserve">Tulos</w:t>
      </w:r>
    </w:p>
    <w:p>
      <w:r>
        <w:t xml:space="preserve">Pakistanin ilmavoimien hävittäjäkone putoaa lentäjä kuolee</w:t>
      </w:r>
    </w:p>
    <w:p>
      <w:r>
        <w:rPr>
          <w:b/>
        </w:rPr>
        <w:t xml:space="preserve">Esimerkki 4.873</w:t>
      </w:r>
    </w:p>
    <w:p>
      <w:r>
        <w:t xml:space="preserve">ennen kuin kuvernööri ehti edes kertoa äänestäjille massiivisesta julkisia töitä koskevasta suunnitelmastaan viime viikolla, eteläisen Kalifornian poliittiset johtajat puhuivat miljardien käyttämisestä uusiin teihin ja liikennejärjestelmiin.</w:t>
      </w:r>
    </w:p>
    <w:p>
      <w:r>
        <w:rPr>
          <w:b/>
        </w:rPr>
        <w:t xml:space="preserve">Tulos</w:t>
      </w:r>
    </w:p>
    <w:p>
      <w:r>
        <w:t xml:space="preserve">YK:n valvonta ei saa irania luopumaan ydinasepyrkimyksistä, sanoo presidentti.</w:t>
      </w:r>
    </w:p>
    <w:p>
      <w:r>
        <w:rPr>
          <w:b/>
        </w:rPr>
        <w:t xml:space="preserve">Esimerkki 4.874</w:t>
      </w:r>
    </w:p>
    <w:p>
      <w:r>
        <w:t xml:space="preserve">Kiinan ulkomaankauppa laajeni viime vuonna ja tuonti- ja vientirakenne parani, ilmenee Kiinan valtion tilastokeskuksen (lrb, ssb, rrb) tänään julkaisemasta raportista.</w:t>
      </w:r>
    </w:p>
    <w:p>
      <w:r>
        <w:rPr>
          <w:b/>
        </w:rPr>
        <w:t xml:space="preserve">Tulos</w:t>
      </w:r>
    </w:p>
    <w:p>
      <w:r>
        <w:t xml:space="preserve">Yhdysvallat vahvistaa sopimuksen Kuuban vastaisesta lakikiistasta</w:t>
      </w:r>
    </w:p>
    <w:p>
      <w:r>
        <w:rPr>
          <w:b/>
        </w:rPr>
        <w:t xml:space="preserve">Esimerkki 4.875</w:t>
      </w:r>
    </w:p>
    <w:p>
      <w:r>
        <w:t xml:space="preserve">toiseksi suurin brittiläinen pankki Barclays ilmoitti tiistaina, että öljyrikkaalta Persianlahdelta tulevat sijoittajat olivat suostuneet muuttamaan ehdotetun miljardien dollarien arvoisen pääomasijoituksen ehtoja.</w:t>
      </w:r>
    </w:p>
    <w:p>
      <w:r>
        <w:rPr>
          <w:b/>
        </w:rPr>
        <w:t xml:space="preserve">Tulos</w:t>
      </w:r>
    </w:p>
    <w:p>
      <w:r>
        <w:t xml:space="preserve">afp:n asiakasneuvonta Australian krikettikisoista</w:t>
      </w:r>
    </w:p>
    <w:p>
      <w:r>
        <w:rPr>
          <w:b/>
        </w:rPr>
        <w:t xml:space="preserve">Esimerkki 4.876</w:t>
      </w:r>
    </w:p>
    <w:p>
      <w:r>
        <w:t xml:space="preserve">Hongkongin suurpäämies Li Ka-shingin lippulaiva Cheung Kong -lrb- Holdings -rrb- Ltd.:n odotetaan raportoivan keskiviikkona UNK .# prosentin nousun #### nettovoitoissa, sanoivat analyytikot.</w:t>
      </w:r>
    </w:p>
    <w:p>
      <w:r>
        <w:rPr>
          <w:b/>
        </w:rPr>
        <w:t xml:space="preserve">Tulos</w:t>
      </w:r>
    </w:p>
    <w:p>
      <w:r>
        <w:t xml:space="preserve">ainakin ## kuollut taisteluissa UNK:n rajalla</w:t>
      </w:r>
    </w:p>
    <w:p>
      <w:r>
        <w:rPr>
          <w:b/>
        </w:rPr>
        <w:t xml:space="preserve">Esimerkki 4.877</w:t>
      </w:r>
    </w:p>
    <w:p>
      <w:r>
        <w:t xml:space="preserve">Hongkongin kulta laski lauantaina #,## Yhdysvaltain senttiä unssilta vastaavan summan ja sulkeutui ###,## Yhdysvaltain dollariin, kun se perjantaina sulkeutui Hongkongissa ###,## Yhdysvaltain dollariin.</w:t>
      </w:r>
    </w:p>
    <w:p>
      <w:r>
        <w:rPr>
          <w:b/>
        </w:rPr>
        <w:t xml:space="preserve">Tulos</w:t>
      </w:r>
    </w:p>
    <w:p>
      <w:r>
        <w:t xml:space="preserve">kokeneilla nuorilla pelaajilla varustettu Portugali toivoo yllättävänsä Euroopan.</w:t>
      </w:r>
    </w:p>
    <w:p>
      <w:r>
        <w:rPr>
          <w:b/>
        </w:rPr>
        <w:t xml:space="preserve">Esimerkki 4.878</w:t>
      </w:r>
    </w:p>
    <w:p>
      <w:r>
        <w:t xml:space="preserve">pyrkiessään välttämään tulevia näyttöpuutteita, jotka ovat hidastaneet kannettavien tietokoneiden myyntiä tänä vuonna, dell computer corp. on allekirjoittanut viisivuotisen, miljardin dollarin sopimuksen samsung electronics ltd:n kanssa miljoonista näytöistä ensi vuodesta alkaen.</w:t>
      </w:r>
    </w:p>
    <w:p>
      <w:r>
        <w:rPr>
          <w:b/>
        </w:rPr>
        <w:t xml:space="preserve">Tulos</w:t>
      </w:r>
    </w:p>
    <w:p>
      <w:r>
        <w:t xml:space="preserve">uusi riippumaton asianajaja lupaa saattaa presidentin tutkinnan päätökseen</w:t>
      </w:r>
    </w:p>
    <w:p>
      <w:r>
        <w:rPr>
          <w:b/>
        </w:rPr>
        <w:t xml:space="preserve">Esimerkki 4.879</w:t>
      </w:r>
    </w:p>
    <w:p>
      <w:r>
        <w:t xml:space="preserve">kuusitoista vuotta Tiananmenin aukion verisen tukahduttamisen jälkeen Kiinan ote toisinajattelijoihin on tiukentunut presidentti Hu Jintaon johdolla, mikä on tuottanut pettymyksen niille, jotka toivoivat hänen edustavan suvaitsevaisempaa johtajuutta.</w:t>
      </w:r>
    </w:p>
    <w:p>
      <w:r>
        <w:rPr>
          <w:b/>
        </w:rPr>
        <w:t xml:space="preserve">Tulos</w:t>
      </w:r>
    </w:p>
    <w:p>
      <w:r>
        <w:t xml:space="preserve">kreikka kouluttaa turkkilaisia tuomareita auttamaan eu:n liittymishakemuksen käsittelyssä</w:t>
      </w:r>
    </w:p>
    <w:p>
      <w:r>
        <w:rPr>
          <w:b/>
        </w:rPr>
        <w:t xml:space="preserve">Esimerkki 4.880</w:t>
      </w:r>
    </w:p>
    <w:p>
      <w:r>
        <w:t xml:space="preserve">u.s. asuntojen jälleenmyynnit kirjattiin suurin kuukausittainen kasvu ainakin ## vuotta viime kuussa, kun ensikertalaiset ostajat kiirehtivät hyödyntämään verohyvitystä, joka päättyy tänä syksynä.</w:t>
      </w:r>
    </w:p>
    <w:p>
      <w:r>
        <w:rPr>
          <w:b/>
        </w:rPr>
        <w:t xml:space="preserve">Tulos</w:t>
      </w:r>
    </w:p>
    <w:p>
      <w:r>
        <w:t xml:space="preserve">atp-wta pilottikynän tulokset</w:t>
      </w:r>
    </w:p>
    <w:p>
      <w:r>
        <w:rPr>
          <w:b/>
        </w:rPr>
        <w:t xml:space="preserve">Esimerkki 4.881</w:t>
      </w:r>
    </w:p>
    <w:p>
      <w:r>
        <w:t xml:space="preserve">paavi john paavali ii oli niin innostunut laskettelusta, että hän jatkoi rinteissä - inkognito - vielä paaviksi tultuaankin, hänen henkilökohtaisen sihteerinsä stanislaw dziwiszin muistelmien mukaan.</w:t>
      </w:r>
    </w:p>
    <w:p>
      <w:r>
        <w:rPr>
          <w:b/>
        </w:rPr>
        <w:t xml:space="preserve">Tulos</w:t>
      </w:r>
    </w:p>
    <w:p>
      <w:r>
        <w:t xml:space="preserve">Pentagon lähettää lisää joukkoja Irakiin turvaamaan turvallisuutta ennen vaaleja.</w:t>
      </w:r>
    </w:p>
    <w:p>
      <w:r>
        <w:rPr>
          <w:b/>
        </w:rPr>
        <w:t xml:space="preserve">Esimerkki 4.882</w:t>
      </w:r>
    </w:p>
    <w:p>
      <w:r>
        <w:t xml:space="preserve">Jack Newfield , robert F. Kennedystä ja nyrkkeilyimpressario Don Kingistä kirjoja kirjoittanut toimittaja ja sanomalehtikolumnisti, on kuollut.</w:t>
      </w:r>
    </w:p>
    <w:p>
      <w:r>
        <w:rPr>
          <w:b/>
        </w:rPr>
        <w:t xml:space="preserve">Tulos</w:t>
      </w:r>
    </w:p>
    <w:p>
      <w:r>
        <w:t xml:space="preserve">tuomioistuin päätti, että poliitikko herjasi kambodžan pääministeriä</w:t>
      </w:r>
    </w:p>
    <w:p>
      <w:r>
        <w:rPr>
          <w:b/>
        </w:rPr>
        <w:t xml:space="preserve">Esimerkki 4.883</w:t>
      </w:r>
    </w:p>
    <w:p>
      <w:r>
        <w:t xml:space="preserve">Kiinan uusi ulkoministeri Yang Jiechi on joskus näyttänyt tällä viikolla vaivautuneelta, kun hän on neuvotellut tiensä läpi Aasian suurimman turvallisuuskokouksen kiireisten käytävien.</w:t>
      </w:r>
    </w:p>
    <w:p>
      <w:r>
        <w:rPr>
          <w:b/>
        </w:rPr>
        <w:t xml:space="preserve">Tulos</w:t>
      </w:r>
    </w:p>
    <w:p>
      <w:r>
        <w:t xml:space="preserve">bush allekirjoittaa terrorismin vastaisen lakiehdotuksen, jolla toteutetaan monia sept. ## komission suositukset</w:t>
      </w:r>
    </w:p>
    <w:p>
      <w:r>
        <w:rPr>
          <w:b/>
        </w:rPr>
        <w:t xml:space="preserve">Esimerkki 4.884</w:t>
      </w:r>
    </w:p>
    <w:p>
      <w:r>
        <w:t xml:space="preserve">Bosnian presidentti Alija Izetbegovic syytti maanantaina Bosnian serbijohtajaa Radovan Karadzicia siitä, että hän pyrki vaikuttamaan Yhdysvaltojen kongressiin, jotta se ei hyväksyisi Yhdysvaltojen joukkoja auttamaan rauhan aikaansaamisessa entisessä Jugoslaviassa.</w:t>
      </w:r>
    </w:p>
    <w:p>
      <w:r>
        <w:rPr>
          <w:b/>
        </w:rPr>
        <w:t xml:space="preserve">Tulos</w:t>
      </w:r>
    </w:p>
    <w:p>
      <w:r>
        <w:t xml:space="preserve">gm odottaa välttävänsä delphin lakon : toimitusjohtaja</w:t>
      </w:r>
    </w:p>
    <w:p>
      <w:r>
        <w:rPr>
          <w:b/>
        </w:rPr>
        <w:t xml:space="preserve">Esimerkki 4.885</w:t>
      </w:r>
    </w:p>
    <w:p>
      <w:r>
        <w:t xml:space="preserve">Mark O'Meara , #### Masters-voittaja, tuhosi mahdollisuutensa voittaa tämän vuoden ensimmäinen major-mestaruuskilpailu, jos perinteet pitävät, voittamalla Mastersin par-#-kilpailun täällä keskiviikkona.</w:t>
      </w:r>
    </w:p>
    <w:p>
      <w:r>
        <w:rPr>
          <w:b/>
        </w:rPr>
        <w:t xml:space="preserve">Tulos</w:t>
      </w:r>
    </w:p>
    <w:p>
      <w:r>
        <w:t xml:space="preserve">afptv-neuvonta</w:t>
      </w:r>
    </w:p>
    <w:p>
      <w:r>
        <w:rPr>
          <w:b/>
        </w:rPr>
        <w:t xml:space="preserve">Esimerkki 4.886</w:t>
      </w:r>
    </w:p>
    <w:p>
      <w:r>
        <w:t xml:space="preserve">televisio-ohjelmien tallentaminen - ja niiden mukana tulevien mainosten ohittaminen - voi yleistyä uuden tuomioistuimen päätöksen myötä, joka siunaa uuden verkotetun digitaalisen videonauhurin muodon.</w:t>
      </w:r>
    </w:p>
    <w:p>
      <w:r>
        <w:rPr>
          <w:b/>
        </w:rPr>
        <w:t xml:space="preserve">Tulos</w:t>
      </w:r>
    </w:p>
    <w:p>
      <w:r>
        <w:t xml:space="preserve">taidokas lenkkeilijä Pekingissä</w:t>
      </w:r>
    </w:p>
    <w:p>
      <w:r>
        <w:rPr>
          <w:b/>
        </w:rPr>
        <w:t xml:space="preserve">Esimerkki 4.887</w:t>
      </w:r>
    </w:p>
    <w:p>
      <w:r>
        <w:t xml:space="preserve">melkein kaikki mitä minulle kerrottiin Pekingissä juoksemisesta oli väärin .</w:t>
      </w:r>
    </w:p>
    <w:p>
      <w:r>
        <w:rPr>
          <w:b/>
        </w:rPr>
        <w:t xml:space="preserve">Tulos</w:t>
      </w:r>
    </w:p>
    <w:p>
      <w:r>
        <w:t xml:space="preserve">dalai-lama peruu matkoja uupumukseen vedoten</w:t>
      </w:r>
    </w:p>
    <w:p>
      <w:r>
        <w:rPr>
          <w:b/>
        </w:rPr>
        <w:t xml:space="preserve">Esimerkki 4.888</w:t>
      </w:r>
    </w:p>
    <w:p>
      <w:r>
        <w:t xml:space="preserve">Yhdysvallat on vähentänyt Guantanamo Bayn pidätyskeskuksen väkiluvun lähes puoleen siitä, mitä se oli suurimmillaan vuonna #### , mutta sillä on vaikeuksia tyhjentää sitä edelleen.</w:t>
      </w:r>
    </w:p>
    <w:p>
      <w:r>
        <w:rPr>
          <w:b/>
        </w:rPr>
        <w:t xml:space="preserve">Tulos</w:t>
      </w:r>
    </w:p>
    <w:p>
      <w:r>
        <w:t xml:space="preserve">kolme teini-ikäistä veljestä kuoli maamiinaräjähdyksessä Egyptissä</w:t>
      </w:r>
    </w:p>
    <w:p>
      <w:r>
        <w:rPr>
          <w:b/>
        </w:rPr>
        <w:t xml:space="preserve">Esimerkki 4.889</w:t>
      </w:r>
    </w:p>
    <w:p>
      <w:r>
        <w:t xml:space="preserve">UNK -lrb- los angeles -rrb- - sarake siitä, kenen pitäisi voittaa läntisen konferenssin välierät Lakersin ja San Antonio Spursin välillä .</w:t>
      </w:r>
    </w:p>
    <w:p>
      <w:r>
        <w:rPr>
          <w:b/>
        </w:rPr>
        <w:t xml:space="preserve">Tulos</w:t>
      </w:r>
    </w:p>
    <w:p>
      <w:r>
        <w:t xml:space="preserve">ex-tyco-päällikön oikeudenkäynnissä kävi hieman kiihkeäksi</w:t>
      </w:r>
    </w:p>
    <w:p>
      <w:r>
        <w:rPr>
          <w:b/>
        </w:rPr>
        <w:t xml:space="preserve">Esimerkki 4.890</w:t>
      </w:r>
    </w:p>
    <w:p>
      <w:r>
        <w:t xml:space="preserve">aseen yö , kirjoittanut david carr .</w:t>
      </w:r>
    </w:p>
    <w:p>
      <w:r>
        <w:rPr>
          <w:b/>
        </w:rPr>
        <w:t xml:space="preserve">Tulos</w:t>
      </w:r>
    </w:p>
    <w:p>
      <w:r>
        <w:t xml:space="preserve">jopa varakkaat kohtaavat ongelmia luvattomien pankkisiirtojen vuoksi.</w:t>
      </w:r>
    </w:p>
    <w:p>
      <w:r>
        <w:rPr>
          <w:b/>
        </w:rPr>
        <w:t xml:space="preserve">Esimerkki 4.891</w:t>
      </w:r>
    </w:p>
    <w:p>
      <w:r>
        <w:t xml:space="preserve">sri lankalaiset hankkivat lauantaina välipaloja, virvoitusjuomia, jäätelöä ja viinaa katsellakseen kotijoukkueensa taistelua Australiaa vastaan kriketin maailmanmestaruuskilpailujen loppuottelussa Karibialla.</w:t>
      </w:r>
    </w:p>
    <w:p>
      <w:r>
        <w:rPr>
          <w:b/>
        </w:rPr>
        <w:t xml:space="preserve">Tulos</w:t>
      </w:r>
    </w:p>
    <w:p>
      <w:r>
        <w:t xml:space="preserve">vietnam airlinesin tulos alle tavoitteen</w:t>
      </w:r>
    </w:p>
    <w:p>
      <w:r>
        <w:rPr>
          <w:b/>
        </w:rPr>
        <w:t xml:space="preserve">Esimerkki 4.892</w:t>
      </w:r>
    </w:p>
    <w:p>
      <w:r>
        <w:t xml:space="preserve">Australian ulkoministeri Stephen Smith onnitteli sunnuntaina Uuden-Seelannin uutta pääministeriksi valittua John Keyta ja kehui syrjäytettyä johtajaa Helen Clarkia "rohkeaksi" ja arvostetuksi poliitikoksi.</w:t>
      </w:r>
    </w:p>
    <w:p>
      <w:r>
        <w:rPr>
          <w:b/>
        </w:rPr>
        <w:t xml:space="preserve">Tulos</w:t>
      </w:r>
    </w:p>
    <w:p>
      <w:r>
        <w:t xml:space="preserve">asiantuntijoiden mukaan Saksan talous pysähtyy vuonna ####</w:t>
      </w:r>
    </w:p>
    <w:p>
      <w:r>
        <w:rPr>
          <w:b/>
        </w:rPr>
        <w:t xml:space="preserve">Esimerkki 4.893</w:t>
      </w:r>
    </w:p>
    <w:p>
      <w:r>
        <w:t xml:space="preserve">Kenian presidentti kieltäytyi keskiviikkona hyväksymästä lainsäädäntöä, joka on laajalti tuomittu hyökkäyksenä riippumattomia tiedotusvälineitä vastaan, koska se antaisi kenialaisille tuomioistuimille mahdollisuuden pakottaa toimittajat paljastamaan lähteensä.</w:t>
      </w:r>
    </w:p>
    <w:p>
      <w:r>
        <w:rPr>
          <w:b/>
        </w:rPr>
        <w:t xml:space="preserve">Tulos</w:t>
      </w:r>
    </w:p>
    <w:p>
      <w:r>
        <w:t xml:space="preserve">american league johtajat</w:t>
      </w:r>
    </w:p>
    <w:p>
      <w:r>
        <w:rPr>
          <w:b/>
        </w:rPr>
        <w:t xml:space="preserve">Esimerkki 4.894</w:t>
      </w:r>
    </w:p>
    <w:p>
      <w:r>
        <w:t xml:space="preserve">palestiinalaispoliisi pahoinpiteli sunnuntaina israelilaisen valokuvaajan, joka työskenteli agence france-presse -lehdelle Länsirannan Hebronin kaupungissa, ja takavarikoi hänen filminsä palestiinalaisten mielenosoituksen aikana.</w:t>
      </w:r>
    </w:p>
    <w:p>
      <w:r>
        <w:rPr>
          <w:b/>
        </w:rPr>
        <w:t xml:space="preserve">Tulos</w:t>
      </w:r>
    </w:p>
    <w:p>
      <w:r>
        <w:t xml:space="preserve">hongkongin osakkeet sulkevat #.# prosenttia korkeammalla tasolla</w:t>
      </w:r>
    </w:p>
    <w:p>
      <w:r>
        <w:rPr>
          <w:b/>
        </w:rPr>
        <w:t xml:space="preserve">Esimerkki 4.895</w:t>
      </w:r>
    </w:p>
    <w:p>
      <w:r>
        <w:t xml:space="preserve">Ukraina kukisti Saudi-Arabian maanantaina täällä pelatussa h-lohkon ratkaisevassa ottelussaan ja palautti horjuvan MM-kampanjansa takaisin raiteilleen vakuuttavalla #-#-voitolla.</w:t>
      </w:r>
    </w:p>
    <w:p>
      <w:r>
        <w:rPr>
          <w:b/>
        </w:rPr>
        <w:t xml:space="preserve">Tulos</w:t>
      </w:r>
    </w:p>
    <w:p>
      <w:r>
        <w:t xml:space="preserve">cathay tilaa kuusi Boeing ###-### -rahtialusta UNK UNK tiedot UNK UNK</w:t>
      </w:r>
    </w:p>
    <w:p>
      <w:r>
        <w:rPr>
          <w:b/>
        </w:rPr>
        <w:t xml:space="preserve">Esimerkki 4.896</w:t>
      </w:r>
    </w:p>
    <w:p>
      <w:r>
        <w:t xml:space="preserve">Irakin öljyministeriö antoi tiistaina ulkomaisille öljy-yhtiöille kaksi viikkoa lisäaikaa, jotta ne voisivat lähettää asiakirjat pitkäaikaisia kehityssopimuksia koskevaa toista lupakierrosta varten.</w:t>
      </w:r>
    </w:p>
    <w:p>
      <w:r>
        <w:rPr>
          <w:b/>
        </w:rPr>
        <w:t xml:space="preserve">Tulos</w:t>
      </w:r>
    </w:p>
    <w:p>
      <w:r>
        <w:t xml:space="preserve">UNK : ## haavoittui, kun militantit ampuivat kranaatinheittimillä filippiiniläistä merijalkaväkeä kohti</w:t>
      </w:r>
    </w:p>
    <w:p>
      <w:r>
        <w:rPr>
          <w:b/>
        </w:rPr>
        <w:t xml:space="preserve">Esimerkki 4.897</w:t>
      </w:r>
    </w:p>
    <w:p>
      <w:r>
        <w:t xml:space="preserve">presidentti chen shui-bian kehui tiistaina hallituksen päätöstä avata taiwan kiinalaisille matkailijoille läpimurtona rauhanomaisessa kanssakäymisessä mantereen kanssa.</w:t>
      </w:r>
    </w:p>
    <w:p>
      <w:r>
        <w:rPr>
          <w:b/>
        </w:rPr>
        <w:t xml:space="preserve">Tulos</w:t>
      </w:r>
    </w:p>
    <w:p>
      <w:r>
        <w:t xml:space="preserve">aids-rokotteen testaus siirtyy ulkomaille</w:t>
      </w:r>
    </w:p>
    <w:p>
      <w:r>
        <w:rPr>
          <w:b/>
        </w:rPr>
        <w:t xml:space="preserve">Esimerkki 4.898</w:t>
      </w:r>
    </w:p>
    <w:p>
      <w:r>
        <w:t xml:space="preserve">demokraatit syyttivät tiistaina presidentti George W. Bushia siitä, että hän on "holtittomasti" johdattanut Yhdysvallat sotaan Irakissa, ja vaativat Yhdysvaltain joukkojen vetämistä pois. Tämä oli suorasukainen vastalause presidentin vuotuiselle puheelle unionin tilasta.</w:t>
      </w:r>
    </w:p>
    <w:p>
      <w:r>
        <w:rPr>
          <w:b/>
        </w:rPr>
        <w:t xml:space="preserve">Tulos</w:t>
      </w:r>
    </w:p>
    <w:p>
      <w:r>
        <w:t xml:space="preserve">sormet osoittavat brittiläisiä UNK-pomoja, kun kuninkaallinen toimittaja vangittiin Katherine UNK:n toimesta</w:t>
      </w:r>
    </w:p>
    <w:p>
      <w:r>
        <w:rPr>
          <w:b/>
        </w:rPr>
        <w:t xml:space="preserve">Esimerkki 4.899</w:t>
      </w:r>
    </w:p>
    <w:p>
      <w:r>
        <w:t xml:space="preserve">Poliisi ampui ja tappoi oppositiopoliitikon , minkä vuoksi viranomaiset pidättivät kuusi poliisia , sanoi hallituksen edustaja, kun hallitus hylkäsi opposition tarjouksen rauhansopimuksen uusimisesta.</w:t>
      </w:r>
    </w:p>
    <w:p>
      <w:r>
        <w:rPr>
          <w:b/>
        </w:rPr>
        <w:t xml:space="preserve">Tulos</w:t>
      </w:r>
    </w:p>
    <w:p>
      <w:r>
        <w:t xml:space="preserve">kristensen tavoittelee ennätyksellistä seitsemättä voittoa le mansissa</w:t>
      </w:r>
    </w:p>
    <w:p>
      <w:r>
        <w:rPr>
          <w:b/>
        </w:rPr>
        <w:t xml:space="preserve">Esimerkki 4.900</w:t>
      </w:r>
    </w:p>
    <w:p>
      <w:r>
        <w:t xml:space="preserve">Yhdysvaltojen energiaministeriö -lrb- doe -rrb- ilmoitti tiistaina, että Kanadassa toteutettu kokeiluhanke hiilidioksidin ruiskuttamiseksi öljykentille sen varastoimiseksi pysyvästi geologisiin muodostumiin osoittautui onnistuneeksi.</w:t>
      </w:r>
    </w:p>
    <w:p>
      <w:r>
        <w:rPr>
          <w:b/>
        </w:rPr>
        <w:t xml:space="preserve">Tulos</w:t>
      </w:r>
    </w:p>
    <w:p>
      <w:r>
        <w:t xml:space="preserve">hk ryhtyy lisätoimenpiteisiin lintuinfluenssan torjumiseksi</w:t>
      </w:r>
    </w:p>
    <w:p>
      <w:r>
        <w:rPr>
          <w:b/>
        </w:rPr>
        <w:t xml:space="preserve">Esimerkki 4.901</w:t>
      </w:r>
    </w:p>
    <w:p>
      <w:r>
        <w:t xml:space="preserve">korkea tuottavuus ei aina vastaa suuria voittoja autoteollisuudessa .</w:t>
      </w:r>
    </w:p>
    <w:p>
      <w:r>
        <w:rPr>
          <w:b/>
        </w:rPr>
        <w:t xml:space="preserve">Tulos</w:t>
      </w:r>
    </w:p>
    <w:p>
      <w:r>
        <w:t xml:space="preserve">fia pääsee sopimukseen autojen hallinnan säilyttämisestä kuljettajien hallinnassa</w:t>
      </w:r>
    </w:p>
    <w:p>
      <w:r>
        <w:rPr>
          <w:b/>
        </w:rPr>
        <w:t xml:space="preserve">Esimerkki 4.902</w:t>
      </w:r>
    </w:p>
    <w:p>
      <w:r>
        <w:t xml:space="preserve">aug. # jutussa, joka käsitteli Israelin pyrkimyksiä parantaa puolustustaan raketteja vastaan, Associated Press kertoi virheellisesti, että palestiinalaismilitantit olivat ampuneet kymmeniä tuhansia raketteja Gazasta Israeliin vuodesta #### .</w:t>
      </w:r>
    </w:p>
    <w:p>
      <w:r>
        <w:rPr>
          <w:b/>
        </w:rPr>
        <w:t xml:space="preserve">Tulos</w:t>
      </w:r>
    </w:p>
    <w:p>
      <w:r>
        <w:t xml:space="preserve">brasilian petrobras investoi ###,# miljardia dollaria seuraavien viiden vuoden aikana.</w:t>
      </w:r>
    </w:p>
    <w:p>
      <w:r>
        <w:rPr>
          <w:b/>
        </w:rPr>
        <w:t xml:space="preserve">Esimerkki 4.903</w:t>
      </w:r>
    </w:p>
    <w:p>
      <w:r>
        <w:t xml:space="preserve">"Ympäristöhaasteet, jotka tunnistettiin jo #### -luvun alussa, jatkavat edelleen alueella, ja niitä itse asiassa pahentavat köyhyyteen ja globalisaatioon liittyvät uudet riskit", sanoi YK:n Aasian ja Tyynenmeren alueen talous- ja sosiaalikomission YK:n YK:n pääsihteeri Kim UNK (YK:n Aasian ja Tyynenmeren alueen talous- ja sosiaalikomission YK:n pääsihteeri) tiistai-iltana Aasian ja Tyynenmeren alueen ympäristöraportin #### julkistamistilaisuudessa täällä.</w:t>
      </w:r>
    </w:p>
    <w:p>
      <w:r>
        <w:rPr>
          <w:b/>
        </w:rPr>
        <w:t xml:space="preserve">Tulos</w:t>
      </w:r>
    </w:p>
    <w:p>
      <w:r>
        <w:t xml:space="preserve">kiinan kansainväliset matkatoimistot saavat enemmän voittoa</w:t>
      </w:r>
    </w:p>
    <w:p>
      <w:r>
        <w:rPr>
          <w:b/>
        </w:rPr>
        <w:t xml:space="preserve">Esimerkki 4.904</w:t>
      </w:r>
    </w:p>
    <w:p>
      <w:r>
        <w:t xml:space="preserve">Damon Hill päihitti Michael Schumacherin vain ## sekunnin sadasosalla , ja saavutti nopeimman ajan Unkarin Grand Prix -kisan perjantain harjoituksissa.</w:t>
      </w:r>
    </w:p>
    <w:p>
      <w:r>
        <w:rPr>
          <w:b/>
        </w:rPr>
        <w:t xml:space="preserve">Tulos</w:t>
      </w:r>
    </w:p>
    <w:p>
      <w:r>
        <w:t xml:space="preserve">eds : UNK viimeisen ottelun kanssa</w:t>
      </w:r>
    </w:p>
    <w:p>
      <w:r>
        <w:rPr>
          <w:b/>
        </w:rPr>
        <w:t xml:space="preserve">Esimerkki 4.905</w:t>
      </w:r>
    </w:p>
    <w:p>
      <w:r>
        <w:t xml:space="preserve">Algerian ensimmäisten vapaiden presidentinvaalien neljä ehdokasta pitivät maanantaina viimeiset tilaisuutensa tiukkojen turvatoimien keskellä, kun osa äänestäjistä alkoi äänestää kolme päivää ennen tärkeintä äänestystä.</w:t>
      </w:r>
    </w:p>
    <w:p>
      <w:r>
        <w:rPr>
          <w:b/>
        </w:rPr>
        <w:t xml:space="preserve">Tulos</w:t>
      </w:r>
    </w:p>
    <w:p>
      <w:r>
        <w:t xml:space="preserve">bosnialaisten pakolaisten kotiuttamista lykätään</w:t>
      </w:r>
    </w:p>
    <w:p>
      <w:r>
        <w:rPr>
          <w:b/>
        </w:rPr>
        <w:t xml:space="preserve">Esimerkki 4.906</w:t>
      </w:r>
    </w:p>
    <w:p>
      <w:r>
        <w:t xml:space="preserve">anibal on perheensä neljäs sukupolvi, joka työskentelee gauchona karjatiloilla, jotka ovat levittäytyneet ympäri UNK:n laajoja kosteikkoja.</w:t>
      </w:r>
    </w:p>
    <w:p>
      <w:r>
        <w:rPr>
          <w:b/>
        </w:rPr>
        <w:t xml:space="preserve">Tulos</w:t>
      </w:r>
    </w:p>
    <w:p>
      <w:r>
        <w:t xml:space="preserve">Valko-Venäjän suorapuheinen presidentti vaatii lisää valtaa eds : UNK # UNK on picket after #th graf pvs UNK to conform ;</w:t>
      </w:r>
    </w:p>
    <w:p>
      <w:r>
        <w:rPr>
          <w:b/>
        </w:rPr>
        <w:t xml:space="preserve">Esimerkki 4.907</w:t>
      </w:r>
    </w:p>
    <w:p>
      <w:r>
        <w:t xml:space="preserve">valaanpyyntiä vastustavat kansakunnat saivat Japanin kärsimään kolmannen perättäisen tappion lauantaina maailman valasneuvotteluissa, jotka ovat kärjistyneet julmuutta ja kaupallisen metsästyksen keskeyttämistä koskevista riidoista.</w:t>
      </w:r>
    </w:p>
    <w:p>
      <w:r>
        <w:rPr>
          <w:b/>
        </w:rPr>
        <w:t xml:space="preserve">Tulos</w:t>
      </w:r>
    </w:p>
    <w:p>
      <w:r>
        <w:t xml:space="preserve">hälytys UNK masoodin Afganistanin toimittajille antamista ohjeista</w:t>
      </w:r>
    </w:p>
    <w:p>
      <w:r>
        <w:rPr>
          <w:b/>
        </w:rPr>
        <w:t xml:space="preserve">Esimerkki 4.908</w:t>
      </w:r>
    </w:p>
    <w:p>
      <w:r>
        <w:t xml:space="preserve">libanonilainen sotilas haavoittui torstaina, kun armeija otti yhteen islamistiryhmän kanssa palestiinalaisten pakolaisleirin ulkopuolella kiistassa hunnutetusta naisesta , kertoivat silminnäkijät ja turvallisuuspalvelu.</w:t>
      </w:r>
    </w:p>
    <w:p>
      <w:r>
        <w:rPr>
          <w:b/>
        </w:rPr>
        <w:t xml:space="preserve">Tulos</w:t>
      </w:r>
    </w:p>
    <w:p>
      <w:r>
        <w:t xml:space="preserve">air chinan odotetaan pysyvän johtavana lentoyhtiönä kilpailijoiden kamppailun kestäessä UNK UNK with china southern #### profit</w:t>
      </w:r>
    </w:p>
    <w:p>
      <w:r>
        <w:rPr>
          <w:b/>
        </w:rPr>
        <w:t xml:space="preserve">Esimerkki 4.909</w:t>
      </w:r>
    </w:p>
    <w:p>
      <w:r>
        <w:t xml:space="preserve">taiwan ilmoitti lauantaina suurimmasta sars-tapausten kasvusta: ## uutta ihmistä sai tartunnan, ja saaren uusi terveysministeri sanoi, että taudinpurkausta on pahentanut se, että sairaat ihmiset eivät ole rehellisiä sairauksistaan ja tartuttavat terveydenhuollon työntekijöitä.</w:t>
      </w:r>
    </w:p>
    <w:p>
      <w:r>
        <w:rPr>
          <w:b/>
        </w:rPr>
        <w:t xml:space="preserve">Tulos</w:t>
      </w:r>
    </w:p>
    <w:p>
      <w:r>
        <w:t xml:space="preserve">UNK Yhdysvallat nostaa terrorihälytystason oranssiksi terrori-iskuista huolestuneena</w:t>
      </w:r>
    </w:p>
    <w:p>
      <w:r>
        <w:rPr>
          <w:b/>
        </w:rPr>
        <w:t xml:space="preserve">Esimerkki 4.910</w:t>
      </w:r>
    </w:p>
    <w:p>
      <w:r>
        <w:t xml:space="preserve">amerikkalainen sotilas ja ainakin kolme irakilaista kuolivat perjantaina, kun pommi räjähti humveen ja ohi ajaneen minibussin lähellä pääkaupungin ruuhkaisella kadulla, vaikka kapinallisten hyökkäykset ovat yleisesti ottaen vähentyneet.</w:t>
      </w:r>
    </w:p>
    <w:p>
      <w:r>
        <w:rPr>
          <w:b/>
        </w:rPr>
        <w:t xml:space="preserve">Tulos</w:t>
      </w:r>
    </w:p>
    <w:p>
      <w:r>
        <w:t xml:space="preserve">UNK-korjaus</w:t>
      </w:r>
    </w:p>
    <w:p>
      <w:r>
        <w:rPr>
          <w:b/>
        </w:rPr>
        <w:t xml:space="preserve">Esimerkki 4.911</w:t>
      </w:r>
    </w:p>
    <w:p>
      <w:r>
        <w:t xml:space="preserve">presidentti aleksander kwasniewski sanoi keskiviikkona, että Euroopan unionin perustuslaki "ei ole kuollut", ja toisti, että Puola aikoo äänestää sopimuksesta vasta tämän viikon EU:n huippukokouksen jälkeen.</w:t>
      </w:r>
    </w:p>
    <w:p>
      <w:r>
        <w:rPr>
          <w:b/>
        </w:rPr>
        <w:t xml:space="preserve">Tulos</w:t>
      </w:r>
    </w:p>
    <w:p>
      <w:r>
        <w:t xml:space="preserve">Muhammad Ali tukee New Yorkin #### tarjousta UNK-äänestyksessä.</w:t>
      </w:r>
    </w:p>
    <w:p>
      <w:r>
        <w:rPr>
          <w:b/>
        </w:rPr>
        <w:t xml:space="preserve">Esimerkki 4.912</w:t>
      </w:r>
    </w:p>
    <w:p>
      <w:r>
        <w:t xml:space="preserve">eversti theoneste bagosora , joka on epäilty rwandan etnisten joukkomurhien johtajaksi #### , myönsi perjantaina olevansa syytön kansanmurhasta ja rikoksista ihmisyyttä vastaan YK:n sotarikostuomioistuimessa.</w:t>
      </w:r>
    </w:p>
    <w:p>
      <w:r>
        <w:rPr>
          <w:b/>
        </w:rPr>
        <w:t xml:space="preserve">Tulos</w:t>
      </w:r>
    </w:p>
    <w:p>
      <w:r>
        <w:t xml:space="preserve">YK vahvistaa, että vaalit järjestetään UNK:ssa ## Itä-Slavoniassa.</w:t>
      </w:r>
    </w:p>
    <w:p>
      <w:r>
        <w:rPr>
          <w:b/>
        </w:rPr>
        <w:t xml:space="preserve">Esimerkki 4.913</w:t>
      </w:r>
    </w:p>
    <w:p>
      <w:r>
        <w:t xml:space="preserve">afganistan tuottaa tänä vuonna jälleen ennätyksellisen unikkosadon, joka vahvistaa sen aseman maailman YK:n suurimpana heroiinin lähteenä, mutta kiivas keskustelu siitä, miten suuntaus voitaisiin kääntää, jarruttaa ehdotuksia sadon leikkaamiseksi, sanovat yhdysvaltalaiset virkamiehet.</w:t>
      </w:r>
    </w:p>
    <w:p>
      <w:r>
        <w:rPr>
          <w:b/>
        </w:rPr>
        <w:t xml:space="preserve">Tulos</w:t>
      </w:r>
    </w:p>
    <w:p>
      <w:r>
        <w:t xml:space="preserve">Irakin viranomaiset määräävät #-päivän ajokiellon Bagdadissa ennen shiiojen juhlapäivää.</w:t>
      </w:r>
    </w:p>
    <w:p>
      <w:r>
        <w:rPr>
          <w:b/>
        </w:rPr>
        <w:t xml:space="preserve">Esimerkki 4.914</w:t>
      </w:r>
    </w:p>
    <w:p>
      <w:r>
        <w:t xml:space="preserve">Valitettavasti Dana-parka, tunsimme hänet hyvin.</w:t>
      </w:r>
    </w:p>
    <w:p>
      <w:r>
        <w:rPr>
          <w:b/>
        </w:rPr>
        <w:t xml:space="preserve">Tulos</w:t>
      </w:r>
    </w:p>
    <w:p>
      <w:r>
        <w:t xml:space="preserve">korkein oikeus sallii Padillan siirtämisen siviilivankilaan</w:t>
      </w:r>
    </w:p>
    <w:p>
      <w:r>
        <w:rPr>
          <w:b/>
        </w:rPr>
        <w:t xml:space="preserve">Esimerkki 4.915</w:t>
      </w:r>
    </w:p>
    <w:p>
      <w:r>
        <w:t xml:space="preserve">Presidentti Bill Clinton sanoi torstaina ehdottavansa kongressille uutta suunnitelmaa, jolla monet hallituksen toiminnot avataan uudelleen ja budjettiriihi päättyy, mutta toisti aikomuksensa käyttää veto-oikeuttaan republikaanien talousarvioesitykseen.</w:t>
      </w:r>
    </w:p>
    <w:p>
      <w:r>
        <w:rPr>
          <w:b/>
        </w:rPr>
        <w:t xml:space="preserve">Tulos</w:t>
      </w:r>
    </w:p>
    <w:p>
      <w:r>
        <w:t xml:space="preserve">Balkanin johtajat estävät sotarikollisia pääsemästä virkaansa : clinton</w:t>
      </w:r>
    </w:p>
    <w:p>
      <w:r>
        <w:rPr>
          <w:b/>
        </w:rPr>
        <w:t xml:space="preserve">Esimerkki 4.916</w:t>
      </w:r>
    </w:p>
    <w:p>
      <w:r>
        <w:t xml:space="preserve">bulgarian presidentti peter stoyanov sanoi lauantaina, että suhteissa yhdysvaltoihin on edistytty hänen washingtonin vierailunsa aikana .</w:t>
      </w:r>
    </w:p>
    <w:p>
      <w:r>
        <w:rPr>
          <w:b/>
        </w:rPr>
        <w:t xml:space="preserve">Tulos</w:t>
      </w:r>
    </w:p>
    <w:p>
      <w:r>
        <w:t xml:space="preserve">Lähi-idän yritystiedotteet</w:t>
      </w:r>
    </w:p>
    <w:p>
      <w:r>
        <w:rPr>
          <w:b/>
        </w:rPr>
        <w:t xml:space="preserve">Esimerkki 4.917</w:t>
      </w:r>
    </w:p>
    <w:p>
      <w:r>
        <w:t xml:space="preserve">qatarin emiiri nimitti tiistaina ulkoministeri sheikki hamad bin jassem bin jabr al-thanin pääministeriksi sheikki abdullah bin khalifa al-thanin tilalle, kertoi valtion uutistoimisto qna.</w:t>
      </w:r>
    </w:p>
    <w:p>
      <w:r>
        <w:rPr>
          <w:b/>
        </w:rPr>
        <w:t xml:space="preserve">Tulos</w:t>
      </w:r>
    </w:p>
    <w:p>
      <w:r>
        <w:t xml:space="preserve">britannian merellisen ydinalueen odotetaan selviytyvän iran-myrskystä katherine UNK</w:t>
      </w:r>
    </w:p>
    <w:p>
      <w:r>
        <w:rPr>
          <w:b/>
        </w:rPr>
        <w:t xml:space="preserve">Esimerkki 4.918</w:t>
      </w:r>
    </w:p>
    <w:p>
      <w:r>
        <w:t xml:space="preserve">Wayne Rooney myöntää, että Manchester Unitedin henkeäsalpaava muoto on elvyttänyt häntä kauden ratkaisevia viimeisiä viikkoja varten.</w:t>
      </w:r>
    </w:p>
    <w:p>
      <w:r>
        <w:rPr>
          <w:b/>
        </w:rPr>
        <w:t xml:space="preserve">Tulos</w:t>
      </w:r>
    </w:p>
    <w:p>
      <w:r>
        <w:t xml:space="preserve">baseball : white sox hurler UNK UNK no-hitteri</w:t>
      </w:r>
    </w:p>
    <w:p>
      <w:r>
        <w:rPr>
          <w:b/>
        </w:rPr>
        <w:t xml:space="preserve">Esimerkki 4.919</w:t>
      </w:r>
    </w:p>
    <w:p>
      <w:r>
        <w:t xml:space="preserve">New Yorkin yleinen syyttäjä Eliot Spitzer ja Microsoft Corp. asettivat tähtäimiinsä operaation, jonka he sanovat tukkineen internetin neljännesmiljardilla sähköpostiviestillä päivittäin.</w:t>
      </w:r>
    </w:p>
    <w:p>
      <w:r>
        <w:rPr>
          <w:b/>
        </w:rPr>
        <w:t xml:space="preserve">Tulos</w:t>
      </w:r>
    </w:p>
    <w:p>
      <w:r>
        <w:t xml:space="preserve">pop UNK : lee UNK:n mahdollinen satiiri</w:t>
      </w:r>
    </w:p>
    <w:p>
      <w:r>
        <w:rPr>
          <w:b/>
        </w:rPr>
        <w:t xml:space="preserve">Esimerkki 4.920</w:t>
      </w:r>
    </w:p>
    <w:p>
      <w:r>
        <w:t xml:space="preserve">Kiinan pysyvä edustaja YK:ssa Wang Guangya kehotti keskiviikkona YK:ta ja kansainvälistä yhteisöä jatkamaan Timor-Lestin tukemista.</w:t>
      </w:r>
    </w:p>
    <w:p>
      <w:r>
        <w:rPr>
          <w:b/>
        </w:rPr>
        <w:t xml:space="preserve">Tulos</w:t>
      </w:r>
    </w:p>
    <w:p>
      <w:r>
        <w:t xml:space="preserve">Bulgarian poliisi takavarikoi ## kg heroiinia</w:t>
      </w:r>
    </w:p>
    <w:p>
      <w:r>
        <w:rPr>
          <w:b/>
        </w:rPr>
        <w:t xml:space="preserve">Esimerkki 4.921</w:t>
      </w:r>
    </w:p>
    <w:p>
      <w:r>
        <w:t xml:space="preserve">maanantaina odotetaan kahta suurta haastetta, kun Ohion osavaltion ulkoministeri Kenneth Blackwell vahvistaa osavaltion presidentinvaalien lopulliset tulokset ja julistaa presidentti George W. Bushin voittajaksi noin ###,### äänellä.</w:t>
      </w:r>
    </w:p>
    <w:p>
      <w:r>
        <w:rPr>
          <w:b/>
        </w:rPr>
        <w:t xml:space="preserve">Tulos</w:t>
      </w:r>
    </w:p>
    <w:p>
      <w:r>
        <w:t xml:space="preserve">paavin keskiyön messun saarna</w:t>
      </w:r>
    </w:p>
    <w:p>
      <w:r>
        <w:rPr>
          <w:b/>
        </w:rPr>
        <w:t xml:space="preserve">Esimerkki 4.922</w:t>
      </w:r>
    </w:p>
    <w:p>
      <w:r>
        <w:t xml:space="preserve">Kiinan kansainväliset matkatoimistot tekevät enemmän voittoa, koska kiinalaiset matkustavat yhä useammin ulkomaille ja Kiinaan saapuu yhä enemmän ulkomaisia matkailijoita, Kiinan kansallinen matkailuhallinto -lrb- cnta -rrb- sanoi tiistaina.</w:t>
      </w:r>
    </w:p>
    <w:p>
      <w:r>
        <w:rPr>
          <w:b/>
        </w:rPr>
        <w:t xml:space="preserve">Tulos</w:t>
      </w:r>
    </w:p>
    <w:p>
      <w:r>
        <w:t xml:space="preserve">kullan hinta Hongkongissa ennallaan</w:t>
      </w:r>
    </w:p>
    <w:p>
      <w:r>
        <w:rPr>
          <w:b/>
        </w:rPr>
        <w:t xml:space="preserve">Esimerkki 4.923</w:t>
      </w:r>
    </w:p>
    <w:p>
      <w:r>
        <w:t xml:space="preserve">Ranskalaiset lentäjät äänestivät lauantaina lakon jatkamisesta, joka on koetellut vakavasti lippulaivayhtiö Air Francea, kertoi heidän tärkeimmän ammattiliittonsa johtaja afp:lle ja varmisti lisähäiriöt.</w:t>
      </w:r>
    </w:p>
    <w:p>
      <w:r>
        <w:rPr>
          <w:b/>
        </w:rPr>
        <w:t xml:space="preserve">Tulos</w:t>
      </w:r>
    </w:p>
    <w:p>
      <w:r>
        <w:t xml:space="preserve">kiinalaiset osakkeet sulkeutuvat #.## pct miinukselle</w:t>
      </w:r>
    </w:p>
    <w:p>
      <w:r>
        <w:rPr>
          <w:b/>
        </w:rPr>
        <w:t xml:space="preserve">Esimerkki 4.924</w:t>
      </w:r>
    </w:p>
    <w:p>
      <w:r>
        <w:t xml:space="preserve">perjantaina pidettiin perjantaina valmistujaisseremonia Pekingissä sijaitsevan korkeatasoisen tibetiläisen buddhalaisuuden kiinalaisen korkeakoulun kahdeksannelle luokalle.</w:t>
      </w:r>
    </w:p>
    <w:p>
      <w:r>
        <w:rPr>
          <w:b/>
        </w:rPr>
        <w:t xml:space="preserve">Tulos</w:t>
      </w:r>
    </w:p>
    <w:p>
      <w:r>
        <w:t xml:space="preserve">YK:n ja Ison-Britannian terveet suhteet edellyttävät yhteisiä ponnisteluja molemmilta osapuolilta: varapääministeri</w:t>
      </w:r>
    </w:p>
    <w:p>
      <w:r>
        <w:rPr>
          <w:b/>
        </w:rPr>
        <w:t xml:space="preserve">Esimerkki 4.925</w:t>
      </w:r>
    </w:p>
    <w:p>
      <w:r>
        <w:t xml:space="preserve">Chelsean hyökkääjä Didier Drogba on tutkinnan alla välikohtauksen aikana keskiviikkoiltana 's liigacupin tappio Burnley, kun hän heitti kolikon takaisin yleisöön, poliisi vahvisti torstaina.</w:t>
      </w:r>
    </w:p>
    <w:p>
      <w:r>
        <w:rPr>
          <w:b/>
        </w:rPr>
        <w:t xml:space="preserve">Tulos</w:t>
      </w:r>
    </w:p>
    <w:p>
      <w:r>
        <w:t xml:space="preserve">maailmanlaajuinen kriisi näyttää hampaansa Citigroupin massiivisilla leikkauksilla</w:t>
      </w:r>
    </w:p>
    <w:p>
      <w:r>
        <w:rPr>
          <w:b/>
        </w:rPr>
        <w:t xml:space="preserve">Esimerkki 4.926</w:t>
      </w:r>
    </w:p>
    <w:p>
      <w:r>
        <w:t xml:space="preserve">international business machines corp. voitti valamiehistön tuomion, jonka mukaan sen näppäimistöt eivät aiheuttaneet ###-operaattorin käden ja ranteen vammoja.</w:t>
      </w:r>
    </w:p>
    <w:p>
      <w:r>
        <w:rPr>
          <w:b/>
        </w:rPr>
        <w:t xml:space="preserve">Tulos</w:t>
      </w:r>
    </w:p>
    <w:p>
      <w:r>
        <w:t xml:space="preserve">yksin mutta ei yksin</w:t>
      </w:r>
    </w:p>
    <w:p>
      <w:r>
        <w:rPr>
          <w:b/>
        </w:rPr>
        <w:t xml:space="preserve">Esimerkki 4.927</w:t>
      </w:r>
    </w:p>
    <w:p>
      <w:r>
        <w:t xml:space="preserve">sinisen nauhan asiantuntijapaneeli totesi keskiviikkona, että Saksan talouskasvu pysähtyy ensi vuonna, mikä herättää epäilyjä Berliinin suunnitelmista suojella Euroopan suurinta taloutta maailmanlaajuiselta myllerrykseltä.</w:t>
      </w:r>
    </w:p>
    <w:p>
      <w:r>
        <w:rPr>
          <w:b/>
        </w:rPr>
        <w:t xml:space="preserve">Tulos</w:t>
      </w:r>
    </w:p>
    <w:p>
      <w:r>
        <w:t xml:space="preserve">tiedote UNK UNK UNK UNK</w:t>
      </w:r>
    </w:p>
    <w:p>
      <w:r>
        <w:rPr>
          <w:b/>
        </w:rPr>
        <w:t xml:space="preserve">Esimerkki 4.928</w:t>
      </w:r>
    </w:p>
    <w:p>
      <w:r>
        <w:t xml:space="preserve">voitokkaan sosialistipuolueen johtajat neuvottelivat tiistaina poliittisten liittolaistensa kanssa Albanian uuden hallituksen kokoonpanosta.</w:t>
      </w:r>
    </w:p>
    <w:p>
      <w:r>
        <w:rPr>
          <w:b/>
        </w:rPr>
        <w:t xml:space="preserve">Tulos</w:t>
      </w:r>
    </w:p>
    <w:p>
      <w:r>
        <w:t xml:space="preserve">dollari alempana osakkeet nousussa kaupankäynnin alussa</w:t>
      </w:r>
    </w:p>
    <w:p>
      <w:r>
        <w:rPr>
          <w:b/>
        </w:rPr>
        <w:t xml:space="preserve">Esimerkki 4.929</w:t>
      </w:r>
    </w:p>
    <w:p>
      <w:r>
        <w:t xml:space="preserve">dollari luisui euroon nähden perjantaina sen jälkeen, kun Yhdysvaltain keskuspankki laski pankkien diskonttokorkoa puolella prosenttiyksiköllä .</w:t>
      </w:r>
    </w:p>
    <w:p>
      <w:r>
        <w:rPr>
          <w:b/>
        </w:rPr>
        <w:t xml:space="preserve">Tulos</w:t>
      </w:r>
    </w:p>
    <w:p>
      <w:r>
        <w:t xml:space="preserve">hurrikaani Deanin silmä iskee Meksikon Jukatanin niemimaalle</w:t>
      </w:r>
    </w:p>
    <w:p>
      <w:r>
        <w:rPr>
          <w:b/>
        </w:rPr>
        <w:t xml:space="preserve">Esimerkki 4.930</w:t>
      </w:r>
    </w:p>
    <w:p>
      <w:r>
        <w:t xml:space="preserve">kaksi Opecin johtajaa saapui tänne tiistaina ensimmäiselle öljykartellin valtuuskunnan vierailulle sen jälkeen, kun Irak hyökkäsi Kuwaitiin #### , kertoi virallinen uutistoimisto ina .</w:t>
      </w:r>
    </w:p>
    <w:p>
      <w:r>
        <w:rPr>
          <w:b/>
        </w:rPr>
        <w:t xml:space="preserve">Tulos</w:t>
      </w:r>
    </w:p>
    <w:p>
      <w:r>
        <w:t xml:space="preserve">hoyer voittaa kaksinpelin mestaruuden</w:t>
      </w:r>
    </w:p>
    <w:p>
      <w:r>
        <w:rPr>
          <w:b/>
        </w:rPr>
        <w:t xml:space="preserve">Esimerkki 4.931</w:t>
      </w:r>
    </w:p>
    <w:p>
      <w:r>
        <w:t xml:space="preserve">Hollywoodin megatähti ja paparazzien suosikki Angelina Jolie lobbasi torstaina Washingtonissa maailman orpojen ja vaarassa olevien lasten puolesta.</w:t>
      </w:r>
    </w:p>
    <w:p>
      <w:r>
        <w:rPr>
          <w:b/>
        </w:rPr>
        <w:t xml:space="preserve">Tulos</w:t>
      </w:r>
    </w:p>
    <w:p>
      <w:r>
        <w:t xml:space="preserve">UNK:n osakkeet laskivat #.## prosenttia lounaaseen mennessä.</w:t>
      </w:r>
    </w:p>
    <w:p>
      <w:r>
        <w:rPr>
          <w:b/>
        </w:rPr>
        <w:t xml:space="preserve">Esimerkki 4.932</w:t>
      </w:r>
    </w:p>
    <w:p>
      <w:r>
        <w:t xml:space="preserve">Kiinan varapääministeri Huang Ju sanoi täällä keskiviikkona, että insinöörien tulisi tehdä yhteistyötä maailmanlaajuisesti, jotta he voisivat edistää entistä enemmän yhteiskunnan kestävää kehitystä.</w:t>
      </w:r>
    </w:p>
    <w:p>
      <w:r>
        <w:rPr>
          <w:b/>
        </w:rPr>
        <w:t xml:space="preserve">Tulos</w:t>
      </w:r>
    </w:p>
    <w:p>
      <w:r>
        <w:t xml:space="preserve">tiedemiehet sanovat, että Kioton pöytäkirja ei riitä pysäyttämään lämpenemistä</w:t>
      </w:r>
    </w:p>
    <w:p>
      <w:r>
        <w:rPr>
          <w:b/>
        </w:rPr>
        <w:t xml:space="preserve">Esimerkki 4.933</w:t>
      </w:r>
    </w:p>
    <w:p>
      <w:r>
        <w:t xml:space="preserve">Neljätoista miestä, joita syytetään järjestäytyneiden rikollisryhmien jäsenyydestä ja osallisuudesta julmaan, koko Euroopan laajuiseen kostoretkeen, joutuu keskiviikkona oikeudenkäyntiin UNK:ssa Etelä-Italiassa .</w:t>
      </w:r>
    </w:p>
    <w:p>
      <w:r>
        <w:rPr>
          <w:b/>
        </w:rPr>
        <w:t xml:space="preserve">Tulos</w:t>
      </w:r>
    </w:p>
    <w:p>
      <w:r>
        <w:t xml:space="preserve">afp world news agenda</w:t>
      </w:r>
    </w:p>
    <w:p>
      <w:r>
        <w:rPr>
          <w:b/>
        </w:rPr>
        <w:t xml:space="preserve">Esimerkki 4.934</w:t>
      </w:r>
    </w:p>
    <w:p>
      <w:r>
        <w:t xml:space="preserve">Yhdysvaltain dollarilla käytiin kauppaa kello #:##.### dollarilla torstaina klo #:## aamulla Taipein valuuttakurssilla, ja se laski #.### dollaria keskiviikon sulkemisajankohdasta.</w:t>
      </w:r>
    </w:p>
    <w:p>
      <w:r>
        <w:rPr>
          <w:b/>
        </w:rPr>
        <w:t xml:space="preserve">Tulos</w:t>
      </w:r>
    </w:p>
    <w:p>
      <w:r>
        <w:t xml:space="preserve">kmt:n johtaja kehottaa oppositioliittoa yhtenäisyyteen</w:t>
      </w:r>
    </w:p>
    <w:p>
      <w:r>
        <w:rPr>
          <w:b/>
        </w:rPr>
        <w:t xml:space="preserve">Esimerkki 4.935</w:t>
      </w:r>
    </w:p>
    <w:p>
      <w:r>
        <w:t xml:space="preserve">israelilaisten ja palestiinalaisten on ryhdyttävä välittömästi toimiin kansainvälisesti tuetun Lähi-idän rauhaan tähtäävän tiekartan toteuttamiseksi, koska on elintärkeää, että molemmat kansat tuntevat, että jotain on muuttumassa", palestiinalaisten pääministeri Mahmoud Abbas sanoi keskiviikkona julkaistuissa kommenteissaan.</w:t>
      </w:r>
    </w:p>
    <w:p>
      <w:r>
        <w:rPr>
          <w:b/>
        </w:rPr>
        <w:t xml:space="preserve">Tulos</w:t>
      </w:r>
    </w:p>
    <w:p>
      <w:r>
        <w:t xml:space="preserve">armenian vaalilautakunta vahvistaa parlamentin äänestystuloksen</w:t>
      </w:r>
    </w:p>
    <w:p>
      <w:r>
        <w:rPr>
          <w:b/>
        </w:rPr>
        <w:t xml:space="preserve">Esimerkki 4.936</w:t>
      </w:r>
    </w:p>
    <w:p>
      <w:r>
        <w:t xml:space="preserve">Tšetšenian viisi vuotta kestäneen itsenäisyyspyrkimyksen legendaarinen johtaja Džohar Dudajev kuoli venäläisten kranaatin tulituksessa ja hänet on haudattu salaiseen paikkaan, kertoivat separatistit afp:lle keskiviikkona.</w:t>
      </w:r>
    </w:p>
    <w:p>
      <w:r>
        <w:rPr>
          <w:b/>
        </w:rPr>
        <w:t xml:space="preserve">Tulos</w:t>
      </w:r>
    </w:p>
    <w:p>
      <w:r>
        <w:t xml:space="preserve">kulta avautuu alempana Hong Kongissa</w:t>
      </w:r>
    </w:p>
    <w:p>
      <w:r>
        <w:rPr>
          <w:b/>
        </w:rPr>
        <w:t xml:space="preserve">Esimerkki 4.937</w:t>
      </w:r>
    </w:p>
    <w:p>
      <w:r>
        <w:t xml:space="preserve">Euroopan unionin ja sen Välimeren alueen naapurimaiden ministerit kokoontuivat maanantaina tänne raskaiden turvatoimien turvin ennennäkemättömään konferenssiin taloudellisesta ja poliittisesta yhteistyöstä.</w:t>
      </w:r>
    </w:p>
    <w:p>
      <w:r>
        <w:rPr>
          <w:b/>
        </w:rPr>
        <w:t xml:space="preserve">Tulos</w:t>
      </w:r>
    </w:p>
    <w:p>
      <w:r>
        <w:t xml:space="preserve">Venäjä kehottaa kansainvälistä yhteisöä olemaan häiritsemättä iran-neuvotteluja UNK kuva</w:t>
      </w:r>
    </w:p>
    <w:p>
      <w:r>
        <w:rPr>
          <w:b/>
        </w:rPr>
        <w:t xml:space="preserve">Esimerkki 4.938</w:t>
      </w:r>
    </w:p>
    <w:p>
      <w:r>
        <w:t xml:space="preserve">orlando kauan sen jälkeen äskettäinen käytäntö, magic keskus Dwight Howard lounged katsomossa ja jutteli joukkueen toimitusjohtaja Otis Smith elämästä.</w:t>
      </w:r>
    </w:p>
    <w:p>
      <w:r>
        <w:rPr>
          <w:b/>
        </w:rPr>
        <w:t xml:space="preserve">Tulos</w:t>
      </w:r>
    </w:p>
    <w:p>
      <w:r>
        <w:t xml:space="preserve">digitaalinen koulutusleiri, jossa koulutetaan lahjakkuuksia virastoja varten</w:t>
      </w:r>
    </w:p>
    <w:p>
      <w:r>
        <w:rPr>
          <w:b/>
        </w:rPr>
        <w:t xml:space="preserve">Esimerkki 4.939</w:t>
      </w:r>
    </w:p>
    <w:p>
      <w:r>
        <w:t xml:space="preserve">Opettajat luopuvat palkankorotuksista ainakin viidessä Long Islandin piirikunnassa, mukaan lukien viimeisimpänä Brentwood, jossa #,### opettajat joutuvat myös ottamaan ### dollarin suuruisia henkilökohtaisia palkanleikkauksia, jotka maksetaan heille takaisin ilman korkoja, kun he lähtevät tai jäävät eläkkeelle.</w:t>
      </w:r>
    </w:p>
    <w:p>
      <w:r>
        <w:rPr>
          <w:b/>
        </w:rPr>
        <w:t xml:space="preserve">Tulos</w:t>
      </w:r>
    </w:p>
    <w:p>
      <w:r>
        <w:t xml:space="preserve">lastenhoitotuen puute ajaa jotkut sosiaaliturvaan</w:t>
      </w:r>
    </w:p>
    <w:p>
      <w:r>
        <w:rPr>
          <w:b/>
        </w:rPr>
        <w:t xml:space="preserve">Esimerkki 4.940</w:t>
      </w:r>
    </w:p>
    <w:p>
      <w:r>
        <w:t xml:space="preserve">Nepalin poliittinen epävarmuus päättyi keskiviikkona, kun kuningas Birendra päätti vihdoin hyväksyä ## kansanedustajien esityksen, jonka mukaan parlamentti kutsuisi ylimääräisen istunnon koolle helmikuussa ## keskustelemaan heidän epäluottamuslauseestaan nykyistä hallitusta vastaan.</w:t>
      </w:r>
    </w:p>
    <w:p>
      <w:r>
        <w:rPr>
          <w:b/>
        </w:rPr>
        <w:t xml:space="preserve">Tulos</w:t>
      </w:r>
    </w:p>
    <w:p>
      <w:r>
        <w:t xml:space="preserve">saksa juhlii UNK brechtin syntymän satavuotispäivää</w:t>
      </w:r>
    </w:p>
    <w:p>
      <w:r>
        <w:rPr>
          <w:b/>
        </w:rPr>
        <w:t xml:space="preserve">Esimerkki 4.941</w:t>
      </w:r>
    </w:p>
    <w:p>
      <w:r>
        <w:t xml:space="preserve">Presidentti Fidel Ramos sanoi torstaina olevansa "luottavainen" sen suhteen, että rauhanneuvottelut muslimisisissien kanssa päättyisivät onnistuneesti Jakartassa käytyjen neuvottelujen viimeisimmän kierroksen jälkeen.</w:t>
      </w:r>
    </w:p>
    <w:p>
      <w:r>
        <w:rPr>
          <w:b/>
        </w:rPr>
        <w:t xml:space="preserve">Tulos</w:t>
      </w:r>
    </w:p>
    <w:p>
      <w:r>
        <w:t xml:space="preserve">YK tuomitsee venäläisten murhan Irakissa UNK UNK UNK UNK UNK UNK Annanin kommentin kanssa</w:t>
      </w:r>
    </w:p>
    <w:p>
      <w:r>
        <w:rPr>
          <w:b/>
        </w:rPr>
        <w:t xml:space="preserve">Esimerkki 4.942</w:t>
      </w:r>
    </w:p>
    <w:p>
      <w:r>
        <w:t xml:space="preserve">Bangladeshin pääkaupungin Dhakan jalkapallofanit voivat seurata MM-kisoja suorana lähetyksenä suurilta näytöiltä ## kaupungin paikoissa, kertoivat viranomaiset perjantaina.</w:t>
      </w:r>
    </w:p>
    <w:p>
      <w:r>
        <w:rPr>
          <w:b/>
        </w:rPr>
        <w:t xml:space="preserve">Tulos</w:t>
      </w:r>
    </w:p>
    <w:p>
      <w:r>
        <w:t xml:space="preserve">UNK Pohjois-Kosovo lähempänä irtautumista : lehdistötiedote</w:t>
      </w:r>
    </w:p>
    <w:p>
      <w:r>
        <w:rPr>
          <w:b/>
        </w:rPr>
        <w:t xml:space="preserve">Esimerkki 4.943</w:t>
      </w:r>
    </w:p>
    <w:p>
      <w:r>
        <w:t xml:space="preserve">Lisäksi ennusteet eivät enää riitä useimmille asiakkaille, vaikka ne olisivatkin oikeita.</w:t>
      </w:r>
    </w:p>
    <w:p>
      <w:r>
        <w:rPr>
          <w:b/>
        </w:rPr>
        <w:t xml:space="preserve">Tulos</w:t>
      </w:r>
    </w:p>
    <w:p>
      <w:r>
        <w:t xml:space="preserve">paavi paavi vi oli oikeassa ehkäisystä</w:t>
      </w:r>
    </w:p>
    <w:p>
      <w:r>
        <w:rPr>
          <w:b/>
        </w:rPr>
        <w:t xml:space="preserve">Esimerkki 4.944</w:t>
      </w:r>
    </w:p>
    <w:p>
      <w:r>
        <w:t xml:space="preserve">toiseksi sijoitettu aranxta sanchez vicario hävisi eteläafrikkalaiselle amanda coetzerille #-# , #-# torstaina madrid openin kolmannella kierroksella.</w:t>
      </w:r>
    </w:p>
    <w:p>
      <w:r>
        <w:rPr>
          <w:b/>
        </w:rPr>
        <w:t xml:space="preserve">Tulos</w:t>
      </w:r>
    </w:p>
    <w:p>
      <w:r>
        <w:t xml:space="preserve">Eds : johdetaan myöhemmin australia-etelä-afrikka-ottelu india voittaa uusiseelannin</w:t>
      </w:r>
    </w:p>
    <w:p>
      <w:r>
        <w:rPr>
          <w:b/>
        </w:rPr>
        <w:t xml:space="preserve">Esimerkki 4.945</w:t>
      </w:r>
    </w:p>
    <w:p>
      <w:r>
        <w:t xml:space="preserve">tulokset Ranskan ensimmäisen divisioonan jalkapalloliigan toiselta kierrokselta -lrb- kotijoukkueet ensin -rrb- : UNK</w:t>
      </w:r>
    </w:p>
    <w:p>
      <w:r>
        <w:rPr>
          <w:b/>
        </w:rPr>
        <w:t xml:space="preserve">Tulos</w:t>
      </w:r>
    </w:p>
    <w:p>
      <w:r>
        <w:t xml:space="preserve"># ihmisiä ammuttu kuolettavasti Saksassa poliisin raportti</w:t>
      </w:r>
    </w:p>
    <w:p>
      <w:r>
        <w:rPr>
          <w:b/>
        </w:rPr>
        <w:t xml:space="preserve">Esimerkki 4.946</w:t>
      </w:r>
    </w:p>
    <w:p>
      <w:r>
        <w:t xml:space="preserve">näennäisen harmittomat kyselyt, kilpailut ja sähköiset kirjekaverisivustot ovat joskus taitavasti naamioituja välineitä, jotka on suunnattu nuorille markkinointitietojen hankkimiseksi, lasten oikeuksien puolustajat syyttävät.</w:t>
      </w:r>
    </w:p>
    <w:p>
      <w:r>
        <w:rPr>
          <w:b/>
        </w:rPr>
        <w:t xml:space="preserve">Tulos</w:t>
      </w:r>
    </w:p>
    <w:p>
      <w:r>
        <w:t xml:space="preserve">connecticut UNK toinen suora mestaruus</w:t>
      </w:r>
    </w:p>
    <w:p>
      <w:r>
        <w:rPr>
          <w:b/>
        </w:rPr>
        <w:t xml:space="preserve">Esimerkki 4.947</w:t>
      </w:r>
    </w:p>
    <w:p>
      <w:r>
        <w:t xml:space="preserve">Yhdysvaltain talous loi helmikuussa ###,### työpaikkaa, kun työttömyysaste laski #,# prosentista #,# prosenttiin, hallitus ilmoitti perjantaina.</w:t>
      </w:r>
    </w:p>
    <w:p>
      <w:r>
        <w:rPr>
          <w:b/>
        </w:rPr>
        <w:t xml:space="preserve">Tulos</w:t>
      </w:r>
    </w:p>
    <w:p>
      <w:r>
        <w:t xml:space="preserve">arabiryhmä tuomitsee israelilaisen ministerin huomautukset rauhanprosessista</w:t>
      </w:r>
    </w:p>
    <w:p>
      <w:r>
        <w:rPr>
          <w:b/>
        </w:rPr>
        <w:t xml:space="preserve">Esimerkki 4.948</w:t>
      </w:r>
    </w:p>
    <w:p>
      <w:r>
        <w:t xml:space="preserve">shanghai , Kiinan suurin teollisuuskaupunki lisää tänä vuonna ### supermarkettia ja ### ketjumyymälää #,###-plus-palvelupisteisiinsä .</w:t>
      </w:r>
    </w:p>
    <w:p>
      <w:r>
        <w:rPr>
          <w:b/>
        </w:rPr>
        <w:t xml:space="preserve">Tulos</w:t>
      </w:r>
    </w:p>
    <w:p>
      <w:r>
        <w:t xml:space="preserve">Filippiinien osakkeet päätyvät hieman plussalle</w:t>
      </w:r>
    </w:p>
    <w:p>
      <w:r>
        <w:rPr>
          <w:b/>
        </w:rPr>
        <w:t xml:space="preserve">Esimerkki 4.949</w:t>
      </w:r>
    </w:p>
    <w:p>
      <w:r>
        <w:t xml:space="preserve">Valtion valvomassa lehdistössä tuttuun tapaan sotilashallituksen huippujohtaja syytti demokratiaa kannattavaa oppositiota siitä, että se yrittää eristää Burman ja evätä siltä ulkomaisen avun.</w:t>
      </w:r>
    </w:p>
    <w:p>
      <w:r>
        <w:rPr>
          <w:b/>
        </w:rPr>
        <w:t xml:space="preserve">Tulos</w:t>
      </w:r>
    </w:p>
    <w:p>
      <w:r>
        <w:t xml:space="preserve">Jordan vapauttaa ### pidätettiin ruokamellakoiden aikana UNK kuvia saatavilla UNK kuvia saatavilla</w:t>
      </w:r>
    </w:p>
    <w:p>
      <w:r>
        <w:rPr>
          <w:b/>
        </w:rPr>
        <w:t xml:space="preserve">Esimerkki 4.950</w:t>
      </w:r>
    </w:p>
    <w:p>
      <w:r>
        <w:t xml:space="preserve">fred west kertoi totuuden - ja häntä pitäisi uskoa - kun hän vapautti vaimonsa ## nuoren naisen murhista ennen kuin tappoi itsensä, valamiehistö kuuli keskiviikkona.</w:t>
      </w:r>
    </w:p>
    <w:p>
      <w:r>
        <w:rPr>
          <w:b/>
        </w:rPr>
        <w:t xml:space="preserve">Tulos</w:t>
      </w:r>
    </w:p>
    <w:p>
      <w:r>
        <w:t xml:space="preserve">australia vs pakistan tee tuloskortti</w:t>
      </w:r>
    </w:p>
    <w:p>
      <w:r>
        <w:rPr>
          <w:b/>
        </w:rPr>
        <w:t xml:space="preserve">Esimerkki 4.951</w:t>
      </w:r>
    </w:p>
    <w:p>
      <w:r>
        <w:t xml:space="preserve">senaattori Barack Obama on retoristen kompastelujen mies, mutta tällä viikolla muutama hänen sanansa avasi rotuun liittyvän oven, josta hänen kampanjansa ei haluaisi astua läpi.</w:t>
      </w:r>
    </w:p>
    <w:p>
      <w:r>
        <w:rPr>
          <w:b/>
        </w:rPr>
        <w:t xml:space="preserve">Tulos</w:t>
      </w:r>
    </w:p>
    <w:p>
      <w:r>
        <w:t xml:space="preserve">urheilupalsta : hammon etsii hieman henkilökohtaista glasnostia</w:t>
      </w:r>
    </w:p>
    <w:p>
      <w:r>
        <w:rPr>
          <w:b/>
        </w:rPr>
        <w:t xml:space="preserve">Esimerkki 4.952</w:t>
      </w:r>
    </w:p>
    <w:p>
      <w:r>
        <w:t xml:space="preserve">FBI:n agentit, jotka tekivät ratsian edustaja William Jeffersonin (D-La) toimistoon.</w:t>
      </w:r>
    </w:p>
    <w:p>
      <w:r>
        <w:rPr>
          <w:b/>
        </w:rPr>
        <w:t xml:space="preserve">Tulos</w:t>
      </w:r>
    </w:p>
    <w:p>
      <w:r>
        <w:t xml:space="preserve">poliitikot ravistelevat verkkoa</w:t>
      </w:r>
    </w:p>
    <w:p>
      <w:r>
        <w:rPr>
          <w:b/>
        </w:rPr>
        <w:t xml:space="preserve">Esimerkki 4.953</w:t>
      </w:r>
    </w:p>
    <w:p>
      <w:r>
        <w:t xml:space="preserve">Länsirannan ja Gazan aseelliset yhteenotot, joihin osallistuu palestiinalaisia, jotka ovat tyytymättömiä hallitukseensa turvallisuustyöpaikkojen lupausten vuoksi tai jotka etsivät kostoa aiemmista murhista, kyseenalaistavat Mahmoud Abbasin kyvyn rauhoittaa alueensa.</w:t>
      </w:r>
    </w:p>
    <w:p>
      <w:r>
        <w:rPr>
          <w:b/>
        </w:rPr>
        <w:t xml:space="preserve">Tulos</w:t>
      </w:r>
    </w:p>
    <w:p>
      <w:r>
        <w:t xml:space="preserve">Brasilian osakkeet romahtavat neljättä päivää peräkkäin korruptioskandaalin keskellä</w:t>
      </w:r>
    </w:p>
    <w:p>
      <w:r>
        <w:rPr>
          <w:b/>
        </w:rPr>
        <w:t xml:space="preserve">Esimerkki 4.954</w:t>
      </w:r>
    </w:p>
    <w:p>
      <w:r>
        <w:t xml:space="preserve">Persianlahden valtioiden osakemarkkinat romahtivat viikon avajaissunnuntaina, kun maailmanlaajuisen talouskriisin seurausten aiheuttama paniikki jatkoi sijoittajien mielialan heikentämistä.</w:t>
      </w:r>
    </w:p>
    <w:p>
      <w:r>
        <w:rPr>
          <w:b/>
        </w:rPr>
        <w:t xml:space="preserve">Tulos</w:t>
      </w:r>
    </w:p>
    <w:p>
      <w:r>
        <w:t xml:space="preserve">zawahiri varoittaa obamaa lähettämästä joukkoja afganistaniin</w:t>
      </w:r>
    </w:p>
    <w:p>
      <w:r>
        <w:rPr>
          <w:b/>
        </w:rPr>
        <w:t xml:space="preserve">Esimerkki 4.955</w:t>
      </w:r>
    </w:p>
    <w:p>
      <w:r>
        <w:t xml:space="preserve">kirjoittaneet ren ke , wang xiaolei ja quan UNK , kiinalaiset ominaisuudet UNK</w:t>
      </w:r>
    </w:p>
    <w:p>
      <w:r>
        <w:rPr>
          <w:b/>
        </w:rPr>
        <w:t xml:space="preserve">Tulos</w:t>
      </w:r>
    </w:p>
    <w:p>
      <w:r>
        <w:t xml:space="preserve">Kiinan sukelluksen grand prix:n kootut tulokset</w:t>
      </w:r>
    </w:p>
    <w:p>
      <w:r>
        <w:rPr>
          <w:b/>
        </w:rPr>
        <w:t xml:space="preserve">Esimerkki 4.956</w:t>
      </w:r>
    </w:p>
    <w:p>
      <w:r>
        <w:t xml:space="preserve">syvenevät talousvaikeudet ja diplomaattiset pattitilanteet saattavat pakottaa Pohjois-Korean johtajan Kim Jong Ilin lykkäämään suunnitelmia ottaa täysi valta, Etelä-Korean hallituksen raportissa sanottiin maanantaina.</w:t>
      </w:r>
    </w:p>
    <w:p>
      <w:r>
        <w:rPr>
          <w:b/>
        </w:rPr>
        <w:t xml:space="preserve">Tulos</w:t>
      </w:r>
    </w:p>
    <w:p>
      <w:r>
        <w:t xml:space="preserve">hallitus-oppositio pääsi sopimukseen pakolaisten palauttamisesta eds : subs #th graf to UNK with repatriation to begin heinäkuu ##</w:t>
      </w:r>
    </w:p>
    <w:p>
      <w:r>
        <w:rPr>
          <w:b/>
        </w:rPr>
        <w:t xml:space="preserve">Esimerkki 4.957</w:t>
      </w:r>
    </w:p>
    <w:p>
      <w:r>
        <w:t xml:space="preserve">Sri Lankan hallitus vapauttaa tämän viikon aikana ## miljoonan rupian -lrb- lähes miljoonan Yhdysvaltain dollarin -rrb- suuruisen rahaston aktivoidakseen ja vahvistaakseen äskettäin valittuja paikallishallinnon elimiä pohjoisessa.</w:t>
      </w:r>
    </w:p>
    <w:p>
      <w:r>
        <w:rPr>
          <w:b/>
        </w:rPr>
        <w:t xml:space="preserve">Tulos</w:t>
      </w:r>
    </w:p>
    <w:p>
      <w:r>
        <w:t xml:space="preserve">henman hewitt etenee paris mastersin mestaruuskilpailussa</w:t>
      </w:r>
    </w:p>
    <w:p>
      <w:r>
        <w:rPr>
          <w:b/>
        </w:rPr>
        <w:t xml:space="preserve">Esimerkki 4.958</w:t>
      </w:r>
    </w:p>
    <w:p>
      <w:r>
        <w:t xml:space="preserve">sanya richards ravisteli pois vuosien pettymys hänen ensimmäinen suuri otsikko ### metriä, pumppaus hänen nyrkki jälkeen ylittää linjan maailmanmestaruuskilpailuissa.</w:t>
      </w:r>
    </w:p>
    <w:p>
      <w:r>
        <w:rPr>
          <w:b/>
        </w:rPr>
        <w:t xml:space="preserve">Tulos</w:t>
      </w:r>
    </w:p>
    <w:p>
      <w:r>
        <w:t xml:space="preserve">heinäkuun asuntomyynti kasvaa yli # prosenttia</w:t>
      </w:r>
    </w:p>
    <w:p>
      <w:r>
        <w:rPr>
          <w:b/>
        </w:rPr>
        <w:t xml:space="preserve">Esimerkki 4.959</w:t>
      </w:r>
    </w:p>
    <w:p>
      <w:r>
        <w:t xml:space="preserve">intialainen tuomioistuin nosti virallisen syytteen ## miehiä vastaan useista rikoksista, koska heidän väitetään osallistuneen junapommi-iskuihin viime vuonna, joissa kuoli useita ihmisiä Intian talouspääkaupungissa.</w:t>
      </w:r>
    </w:p>
    <w:p>
      <w:r>
        <w:rPr>
          <w:b/>
        </w:rPr>
        <w:t xml:space="preserve">Tulos</w:t>
      </w:r>
    </w:p>
    <w:p>
      <w:r>
        <w:t xml:space="preserve">Spector-oikeudenkäynnin valamiehet vierailevat kartanossa, jossa näyttelijä kuoli</w:t>
      </w:r>
    </w:p>
    <w:p>
      <w:r>
        <w:rPr>
          <w:b/>
        </w:rPr>
        <w:t xml:space="preserve">Esimerkki 4.960</w:t>
      </w:r>
    </w:p>
    <w:p>
      <w:r>
        <w:t xml:space="preserve">kansainvälinen atomienergiajärjestö -lrb- iaea -rrb- päätti lykätä Iranin ydinkysymyksen siirtämistä YK:n turvallisuusneuvoston käsiteltäväksi torstaina , mikä antaa lisäaikaa Iranin ydinkysymyksen ratkaisemiselle.</w:t>
      </w:r>
    </w:p>
    <w:p>
      <w:r>
        <w:rPr>
          <w:b/>
        </w:rPr>
        <w:t xml:space="preserve">Tulos</w:t>
      </w:r>
    </w:p>
    <w:p>
      <w:r>
        <w:t xml:space="preserve">sri lanka sulkee kouluja sodan kiihtyessä</w:t>
      </w:r>
    </w:p>
    <w:p>
      <w:r>
        <w:rPr>
          <w:b/>
        </w:rPr>
        <w:t xml:space="preserve">Esimerkki 4.961</w:t>
      </w:r>
    </w:p>
    <w:p>
      <w:r>
        <w:t xml:space="preserve">namibia on tuonut noin ### tonnia maissia Sambiasta ja lisää maissitonneja on tulossa Namibiaan, kertoo sunday mail .</w:t>
      </w:r>
    </w:p>
    <w:p>
      <w:r>
        <w:rPr>
          <w:b/>
        </w:rPr>
        <w:t xml:space="preserve">Tulos</w:t>
      </w:r>
    </w:p>
    <w:p>
      <w:r>
        <w:t xml:space="preserve">vietnam tähtää raskaiden teollisuustuotteiden viennin kasvattamiseen ensi vuonna</w:t>
      </w:r>
    </w:p>
    <w:p>
      <w:r>
        <w:rPr>
          <w:b/>
        </w:rPr>
        <w:t xml:space="preserve">Esimerkki 4.962</w:t>
      </w:r>
    </w:p>
    <w:p>
      <w:r>
        <w:t xml:space="preserve">iloinen presidentti Nelson Mandela tapasi perjantaina yhden valkokangasidoleistaan , amerikkalaisen näyttelijän Sydney Poitierin .</w:t>
      </w:r>
    </w:p>
    <w:p>
      <w:r>
        <w:rPr>
          <w:b/>
        </w:rPr>
        <w:t xml:space="preserve">Tulos</w:t>
      </w:r>
    </w:p>
    <w:p>
      <w:r>
        <w:t xml:space="preserve">ciller lisää painostusta luottamusäänestykseen eds : johtaa siihen, että ministerit ehdottavat eroa</w:t>
      </w:r>
    </w:p>
    <w:p>
      <w:r>
        <w:rPr>
          <w:b/>
        </w:rPr>
        <w:t xml:space="preserve">Esimerkki 4.963</w:t>
      </w:r>
    </w:p>
    <w:p>
      <w:r>
        <w:t xml:space="preserve">diego maradona ennusti voittoa brasiliaa vastaan MM-karsintaottelussa rosariossa syyskuussa. # .</w:t>
      </w:r>
    </w:p>
    <w:p>
      <w:r>
        <w:rPr>
          <w:b/>
        </w:rPr>
        <w:t xml:space="preserve">Tulos</w:t>
      </w:r>
    </w:p>
    <w:p>
      <w:r>
        <w:t xml:space="preserve">hollantilaiset viivyttävät ##-vuotiaan merimiehen maailmanmatkaa</w:t>
      </w:r>
    </w:p>
    <w:p>
      <w:r>
        <w:rPr>
          <w:b/>
        </w:rPr>
        <w:t xml:space="preserve">Esimerkki 4.964</w:t>
      </w:r>
    </w:p>
    <w:p>
      <w:r>
        <w:t xml:space="preserve">ainakin ## ihmistä on saanut surmansa Pohjois-Kenian Marsabitin alueella Kenian turvallisuusjoukkojen ja raskaasti aseistautuneiden etiopialaisten rosvojen välisissä taisteluissa, kertoi Daily Nation -sanomalehti perjantaina.</w:t>
      </w:r>
    </w:p>
    <w:p>
      <w:r>
        <w:rPr>
          <w:b/>
        </w:rPr>
        <w:t xml:space="preserve">Tulos</w:t>
      </w:r>
    </w:p>
    <w:p>
      <w:r>
        <w:t xml:space="preserve">UNK:n militantit järjestävät Pariisissa maailmanlaajuisen kuolemanrangaistuspäivän.</w:t>
      </w:r>
    </w:p>
    <w:p>
      <w:r>
        <w:rPr>
          <w:b/>
        </w:rPr>
        <w:t xml:space="preserve">Esimerkki 4.965</w:t>
      </w:r>
    </w:p>
    <w:p>
      <w:r>
        <w:t xml:space="preserve">Serbian poliisin mukaan pommiräjähdys, joka tappoi etnisen albaanilapsen jännittyneessä Kosovon maakunnassa, oli onnettomuus , kertoi uutistoimisto tanjug sunnuntaina.</w:t>
      </w:r>
    </w:p>
    <w:p>
      <w:r>
        <w:rPr>
          <w:b/>
        </w:rPr>
        <w:t xml:space="preserve">Tulos</w:t>
      </w:r>
    </w:p>
    <w:p>
      <w:r>
        <w:t xml:space="preserve">Valkoisen talon kilpajuoksu on täynnä dollareita UNK UNK UNK UNK UNK</w:t>
      </w:r>
    </w:p>
    <w:p>
      <w:r>
        <w:rPr>
          <w:b/>
        </w:rPr>
        <w:t xml:space="preserve">Esimerkki 4.966</w:t>
      </w:r>
    </w:p>
    <w:p>
      <w:r>
        <w:t xml:space="preserve">## Afrikan maiden ja Yhdysvaltojen ministerit käyvät tällä viikolla vuotuiset keskustelut, joiden tarkoituksena on laatia strategioita Afrikan elinvoimaisen yksityissektorin luomiseksi ja kaupan tehostamiseksi .</w:t>
      </w:r>
    </w:p>
    <w:p>
      <w:r>
        <w:rPr>
          <w:b/>
        </w:rPr>
        <w:t xml:space="preserve">Tulos</w:t>
      </w:r>
    </w:p>
    <w:p>
      <w:r>
        <w:t xml:space="preserve">aika ei ole vielä kypsä intialaisille mangoille.</w:t>
      </w:r>
    </w:p>
    <w:p>
      <w:r>
        <w:rPr>
          <w:b/>
        </w:rPr>
        <w:t xml:space="preserve">Esimerkki 4.967</w:t>
      </w:r>
    </w:p>
    <w:p>
      <w:r>
        <w:t xml:space="preserve">ydinaseiden käyttö tulee yhä todennäköisemmäksi vuoteen #### mennessä, varoitti Yhdysvaltain tiedustelupalvelu torstaina globaaleja suuntauksia käsittelevässä raportissa, jossa ennustetaan sodan varjostamaa jännittyneempää ja epävakaampaa maailmaa.</w:t>
      </w:r>
    </w:p>
    <w:p>
      <w:r>
        <w:rPr>
          <w:b/>
        </w:rPr>
        <w:t xml:space="preserve">Tulos</w:t>
      </w:r>
    </w:p>
    <w:p>
      <w:r>
        <w:t xml:space="preserve">australian osakkeet avautuvat #.# prosentin nousussa</w:t>
      </w:r>
    </w:p>
    <w:p>
      <w:r>
        <w:rPr>
          <w:b/>
        </w:rPr>
        <w:t xml:space="preserve">Esimerkki 4.968</w:t>
      </w:r>
    </w:p>
    <w:p>
      <w:r>
        <w:t xml:space="preserve">Venezuelan presidentti Hugo Chavez voitti perustuslaillisen kansanäänestyksen, jolla kumottiin virkakausirajat, jotta hän voi pysyä vallassa niin kauan kuin hän voittaa vaalit.</w:t>
      </w:r>
    </w:p>
    <w:p>
      <w:r>
        <w:rPr>
          <w:b/>
        </w:rPr>
        <w:t xml:space="preserve">Tulos</w:t>
      </w:r>
    </w:p>
    <w:p>
      <w:r>
        <w:t xml:space="preserve">xinhua world news summary at #### UNK feb. ##</w:t>
      </w:r>
    </w:p>
    <w:p>
      <w:r>
        <w:rPr>
          <w:b/>
        </w:rPr>
        <w:t xml:space="preserve">Esimerkki 4.969</w:t>
      </w:r>
    </w:p>
    <w:p>
      <w:r>
        <w:t xml:space="preserve">Somalialaiset merirosvot pitivät lauantaina hallussaan valtavaa öljyä kuljettavaa saudi-säiliötankkeria ja vannoivat taistelevansa takaisin, jos aluksen vapauttamiseksi yritetään hyökätä, ja kehottivat sen omistajia maksamaan ## miljoonan dollarin lunnaat.</w:t>
      </w:r>
    </w:p>
    <w:p>
      <w:r>
        <w:rPr>
          <w:b/>
        </w:rPr>
        <w:t xml:space="preserve">Tulos</w:t>
      </w:r>
    </w:p>
    <w:p>
      <w:r>
        <w:t xml:space="preserve">bhp billiton luopuu rio tinton ostotarjouksesta</w:t>
      </w:r>
    </w:p>
    <w:p>
      <w:r>
        <w:rPr>
          <w:b/>
        </w:rPr>
        <w:t xml:space="preserve">Esimerkki 4.970</w:t>
      </w:r>
    </w:p>
    <w:p>
      <w:r>
        <w:t xml:space="preserve">Filippiiniläisten työntekijöiden rahalähetykset ulkomailta -lrb- ofws -rrb- nousivat #.# prosenttia #.# miljardiin us-dollariin vuoden yhdeksän ensimmäisen kuukauden aikana lisääntyneen käyttöönoton vuoksi , keskuspankki sanoi tiistaina.</w:t>
      </w:r>
    </w:p>
    <w:p>
      <w:r>
        <w:rPr>
          <w:b/>
        </w:rPr>
        <w:t xml:space="preserve">Tulos</w:t>
      </w:r>
    </w:p>
    <w:p>
      <w:r>
        <w:t xml:space="preserve">abu sayyafin panttivangit väitetään teloitetun : raportti</w:t>
      </w:r>
    </w:p>
    <w:p>
      <w:r>
        <w:rPr>
          <w:b/>
        </w:rPr>
        <w:t xml:space="preserve">Esimerkki 4.971</w:t>
      </w:r>
    </w:p>
    <w:p>
      <w:r>
        <w:t xml:space="preserve">Antigua ja Barbudan pääministeri Baldwin Spencer lähti maanantaina Hongkongiin päättäen nelipäiväisen vierailunsa Shanghaissa.</w:t>
      </w:r>
    </w:p>
    <w:p>
      <w:r>
        <w:rPr>
          <w:b/>
        </w:rPr>
        <w:t xml:space="preserve">Tulos</w:t>
      </w:r>
    </w:p>
    <w:p>
      <w:r>
        <w:t xml:space="preserve">roundup : kiinan asean aloittaa vapaakauppa-alueen rakentamisprosessin</w:t>
      </w:r>
    </w:p>
    <w:p>
      <w:r>
        <w:rPr>
          <w:b/>
        </w:rPr>
        <w:t xml:space="preserve">Esimerkki 4.972</w:t>
      </w:r>
    </w:p>
    <w:p>
      <w:r>
        <w:t xml:space="preserve">Manner-Kiina ja Taiwan aloittavat kaksisuuntaiset postisiirtopalvelut torstaina ensimmäistä kertaa ## vuoteen , sanoi fan liqing , valtionneuvoston Taiwanin asioiden toimiston tiedottaja täällä keskiviikkona.</w:t>
      </w:r>
    </w:p>
    <w:p>
      <w:r>
        <w:rPr>
          <w:b/>
        </w:rPr>
        <w:t xml:space="preserve">Tulos</w:t>
      </w:r>
    </w:p>
    <w:p>
      <w:r>
        <w:t xml:space="preserve">india valmis keskustelemaan kashmirista pakistanin kanssa : vajpayee</w:t>
      </w:r>
    </w:p>
    <w:p>
      <w:r>
        <w:rPr>
          <w:b/>
        </w:rPr>
        <w:t xml:space="preserve">Esimerkki 4.973</w:t>
      </w:r>
    </w:p>
    <w:p>
      <w:r>
        <w:t xml:space="preserve">walter cronkite on väritön eräänlainen UNK supertähti , ei yhtä hyvännäköinen kuin tom brokaw tai yhtä kiillotettu kuin peter jennings tai yhtä särmikäs kuin dan rather .</w:t>
      </w:r>
    </w:p>
    <w:p>
      <w:r>
        <w:rPr>
          <w:b/>
        </w:rPr>
        <w:t xml:space="preserve">Tulos</w:t>
      </w:r>
    </w:p>
    <w:p>
      <w:r>
        <w:t xml:space="preserve">UNK : martha 's vineyardin viinitarha</w:t>
      </w:r>
    </w:p>
    <w:p>
      <w:r>
        <w:rPr>
          <w:b/>
        </w:rPr>
        <w:t xml:space="preserve">Esimerkki 4.974</w:t>
      </w:r>
    </w:p>
    <w:p>
      <w:r>
        <w:t xml:space="preserve">Saudi-Arabiassa sijaitsevan yhdysvaltalaisen kasarmin pommi-iskusta viime vuonna epäilty Saudi-Arabian kansalainen saapui keskiviikkona ratkaisevaan karkotuskuulusteluun täällä.</w:t>
      </w:r>
    </w:p>
    <w:p>
      <w:r>
        <w:rPr>
          <w:b/>
        </w:rPr>
        <w:t xml:space="preserve">Tulos</w:t>
      </w:r>
    </w:p>
    <w:p>
      <w:r>
        <w:t xml:space="preserve">UNK Intia-Pakistan vannoo jatkavansa neuvotteluja #vuoden hiljaisuuden jälkeen UNK UNK UNK päivämäärän vahvistaminen</w:t>
      </w:r>
    </w:p>
    <w:p>
      <w:r>
        <w:rPr>
          <w:b/>
        </w:rPr>
        <w:t xml:space="preserve">Esimerkki 4.975</w:t>
      </w:r>
    </w:p>
    <w:p>
      <w:r>
        <w:t xml:space="preserve">Poliisi pidätti keskiviikkona noin kolme tusinaa oppositiolakimiestä maakuntakokouksesta kahden mielenosoituksen aikana, joissa vastustettiin Pakistanin presidentin vallan lisäämiseksi tekemiä perustuslain muutoksia.</w:t>
      </w:r>
    </w:p>
    <w:p>
      <w:r>
        <w:rPr>
          <w:b/>
        </w:rPr>
        <w:t xml:space="preserve">Tulos</w:t>
      </w:r>
    </w:p>
    <w:p>
      <w:r>
        <w:t xml:space="preserve">bush : yhdysvaltalaisten jäännösten talteenoton keskeyttäminen ei johtunut yhdysvaltalaisiin kohdistuneesta uhasta.</w:t>
      </w:r>
    </w:p>
    <w:p>
      <w:r>
        <w:rPr>
          <w:b/>
        </w:rPr>
        <w:t xml:space="preserve">Esimerkki 4.976</w:t>
      </w:r>
    </w:p>
    <w:p>
      <w:r>
        <w:t xml:space="preserve">Yhdysvaltain avaruussukkula Atlantis irrottautui varhain lauantaina kiertoradalla olevasta venäläisestä Mir-avaruusasemasta kolmen päivän mittaisten testiajojen jälkeen, jotka koskivat elämää tulevassa avaruusasemassa, ilmoitti Nasan avaruushallinto.</w:t>
      </w:r>
    </w:p>
    <w:p>
      <w:r>
        <w:rPr>
          <w:b/>
        </w:rPr>
        <w:t xml:space="preserve">Tulos</w:t>
      </w:r>
    </w:p>
    <w:p>
      <w:r>
        <w:t xml:space="preserve">presidentti mandela pylvääseen Nigeriassa</w:t>
      </w:r>
    </w:p>
    <w:p>
      <w:r>
        <w:rPr>
          <w:b/>
        </w:rPr>
        <w:t xml:space="preserve">Esimerkki 4.977</w:t>
      </w:r>
    </w:p>
    <w:p>
      <w:r>
        <w:t xml:space="preserve">Pentagonin toimien keskeyttäminen tuhansien amerikkalaisten sotasurmien jäännösten löytämiseksi ja talteenottamiseksi Pohjois-Koreasta oli varotoimenpide, jonka tarkoituksena oli arvioida uudelleen, ovatko olosuhteet turvalliset yhdysvaltalaisille ryhmille, presidentti George W. Bush sanoi.</w:t>
      </w:r>
    </w:p>
    <w:p>
      <w:r>
        <w:rPr>
          <w:b/>
        </w:rPr>
        <w:t xml:space="preserve">Tulos</w:t>
      </w:r>
    </w:p>
    <w:p>
      <w:r>
        <w:t xml:space="preserve">kiista puhkeaa UNK:sta, jonka väitetään osoittavan, että Arroyo yritti järjestää vaalit.</w:t>
      </w:r>
    </w:p>
    <w:p>
      <w:r>
        <w:rPr>
          <w:b/>
        </w:rPr>
        <w:t xml:space="preserve">Esimerkki 4.978</w:t>
      </w:r>
    </w:p>
    <w:p>
      <w:r>
        <w:t xml:space="preserve">Onko Kroatian itsevaltainen presidentti kuoleman kynnyksellä vai onko hän, kuten hänen avustajansa sanovat, täynnä uutta UNK:n kimmoketta? UNK</w:t>
      </w:r>
    </w:p>
    <w:p>
      <w:r>
        <w:rPr>
          <w:b/>
        </w:rPr>
        <w:t xml:space="preserve">Tulos</w:t>
      </w:r>
    </w:p>
    <w:p>
      <w:r>
        <w:t xml:space="preserve">pääkirjoitus : puhelinmarkkinoiden avaaminen</w:t>
      </w:r>
    </w:p>
    <w:p>
      <w:r>
        <w:rPr>
          <w:b/>
        </w:rPr>
        <w:t xml:space="preserve">Esimerkki 4.979</w:t>
      </w:r>
    </w:p>
    <w:p>
      <w:r>
        <w:t xml:space="preserve">Itä-Timorin presidentti Xanana Gusmao vetosi torstaina tunteikkaasti maan itä- ja länsiosan kilpailijoihin, jotta nämä antaisivat toisilleen anteeksi, ja vetosi yhtenäisyyteen viikkoja jatkuneiden väkivaltaisuuksien lopettamiseksi.</w:t>
      </w:r>
    </w:p>
    <w:p>
      <w:r>
        <w:rPr>
          <w:b/>
        </w:rPr>
        <w:t xml:space="preserve">Tulos</w:t>
      </w:r>
    </w:p>
    <w:p>
      <w:r>
        <w:t xml:space="preserve">amerikkalainen zabriskie nappaa dauphinen prologin voiton</w:t>
      </w:r>
    </w:p>
    <w:p>
      <w:r>
        <w:rPr>
          <w:b/>
        </w:rPr>
        <w:t xml:space="preserve">Esimerkki 4.980</w:t>
      </w:r>
    </w:p>
    <w:p>
      <w:r>
        <w:t xml:space="preserve">tulos MM-kisojen g-ryhmän ottelussa täällä sunnuntaina .</w:t>
      </w:r>
    </w:p>
    <w:p>
      <w:r>
        <w:rPr>
          <w:b/>
        </w:rPr>
        <w:t xml:space="preserve">Tulos</w:t>
      </w:r>
    </w:p>
    <w:p>
      <w:r>
        <w:t xml:space="preserve">USA:n tähtijuristi Ed Fagan haastaa Puolan oikeuteen maksamattomista velkakirjoista.</w:t>
      </w:r>
    </w:p>
    <w:p>
      <w:r>
        <w:rPr>
          <w:b/>
        </w:rPr>
        <w:t xml:space="preserve">Esimerkki 4.981</w:t>
      </w:r>
    </w:p>
    <w:p>
      <w:r>
        <w:t xml:space="preserve">asemies tappoi miespuolisen panttivangin ja itsensä NASAn Johnson Space Centerissä perjantaina , vain muutama päivä sen jälkeen, kun ## ihmistä kuoli Yhdysvaltain historian verisimmässä kouluammuskelussa.</w:t>
      </w:r>
    </w:p>
    <w:p>
      <w:r>
        <w:rPr>
          <w:b/>
        </w:rPr>
        <w:t xml:space="preserve">Tulos</w:t>
      </w:r>
    </w:p>
    <w:p>
      <w:r>
        <w:t xml:space="preserve">guantanamossa vangittuna olevaa kanadalaista syytetään murhasta</w:t>
      </w:r>
    </w:p>
    <w:p>
      <w:r>
        <w:rPr>
          <w:b/>
        </w:rPr>
        <w:t xml:space="preserve">Esimerkki 4.982</w:t>
      </w:r>
    </w:p>
    <w:p>
      <w:r>
        <w:t xml:space="preserve">malesian pääministeri mahathir mohamad ilmoitti perjantaina, että hän luovuttaa pian valtapuolueen vallan sijaiselleen anwar ibrahimille .</w:t>
      </w:r>
    </w:p>
    <w:p>
      <w:r>
        <w:rPr>
          <w:b/>
        </w:rPr>
        <w:t xml:space="preserve">Tulos</w:t>
      </w:r>
    </w:p>
    <w:p>
      <w:r>
        <w:t xml:space="preserve">UNK UNK Lewis leiri valmistella Bowe tarjous</w:t>
      </w:r>
    </w:p>
    <w:p>
      <w:r>
        <w:rPr>
          <w:b/>
        </w:rPr>
        <w:t xml:space="preserve">Esimerkki 4.983</w:t>
      </w:r>
    </w:p>
    <w:p>
      <w:r>
        <w:t xml:space="preserve">kaksi saksalaisen Bayer AG:n työntekijää vietiin sairaalaan tutkittavaksi, kun ## tonnia syöpää aiheuttavaa kemikaalia vuoti tehtaalla Länsi-Saksassa , yhtiö ilmoitti tiistaina.</w:t>
      </w:r>
    </w:p>
    <w:p>
      <w:r>
        <w:rPr>
          <w:b/>
        </w:rPr>
        <w:t xml:space="preserve">Tulos</w:t>
      </w:r>
    </w:p>
    <w:p>
      <w:r>
        <w:t xml:space="preserve">Alonso voittaa UNK:n ja ottaa ensimmäisen ammattilaisvoiton</w:t>
      </w:r>
    </w:p>
    <w:p>
      <w:r>
        <w:rPr>
          <w:b/>
        </w:rPr>
        <w:t xml:space="preserve">Esimerkki 4.984</w:t>
      </w:r>
    </w:p>
    <w:p>
      <w:r>
        <w:t xml:space="preserve">Kööpenhamina ap -rrb- -- tulokset Tanskan ykkösdivisioonasta -lrb- kotijoukkueet ensin -rrb- : UNK</w:t>
      </w:r>
    </w:p>
    <w:p>
      <w:r>
        <w:rPr>
          <w:b/>
        </w:rPr>
        <w:t xml:space="preserve">Tulos</w:t>
      </w:r>
    </w:p>
    <w:p>
      <w:r>
        <w:t xml:space="preserve">facebook sopii Kanadan kanssa yksityisyyden valvonnasta</w:t>
      </w:r>
    </w:p>
    <w:p>
      <w:r>
        <w:rPr>
          <w:b/>
        </w:rPr>
        <w:t xml:space="preserve">Esimerkki 4.985</w:t>
      </w:r>
    </w:p>
    <w:p>
      <w:r>
        <w:t xml:space="preserve">Suomen eduskunta valitsi tiistaina keskustapuolueen johtajan Matti Vanhasen pääministeriksi, jota hän on hoitanut vuodesta #### lähtien sen jälkeen, kun hänen puolueensa voitti parlamenttivaalit viime kuussa.</w:t>
      </w:r>
    </w:p>
    <w:p>
      <w:r>
        <w:rPr>
          <w:b/>
        </w:rPr>
        <w:t xml:space="preserve">Tulos</w:t>
      </w:r>
    </w:p>
    <w:p>
      <w:r>
        <w:t xml:space="preserve">poliisi pidättää kymmenen bulgarialaista ihmiskaupasta ranskaan</w:t>
      </w:r>
    </w:p>
    <w:p>
      <w:r>
        <w:rPr>
          <w:b/>
        </w:rPr>
        <w:t xml:space="preserve">Esimerkki 4.986</w:t>
      </w:r>
    </w:p>
    <w:p>
      <w:r>
        <w:t xml:space="preserve">Viisi aeroperu-lentoyhtiön työntekijää joutuu oikeuteen, jotta voidaan määrittää heidän vastuunsa lokakuussa tapahtuneessa lento-onnettomuudessa #### , jossa kuoli ## ihmistä .</w:t>
      </w:r>
    </w:p>
    <w:p>
      <w:r>
        <w:rPr>
          <w:b/>
        </w:rPr>
        <w:t xml:space="preserve">Tulos</w:t>
      </w:r>
    </w:p>
    <w:p>
      <w:r>
        <w:t xml:space="preserve">dpr korea purjehtii naisten joukkuefinaaliin</w:t>
      </w:r>
    </w:p>
    <w:p>
      <w:r>
        <w:rPr>
          <w:b/>
        </w:rPr>
        <w:t xml:space="preserve">Esimerkki 4.987</w:t>
      </w:r>
    </w:p>
    <w:p>
      <w:r>
        <w:t xml:space="preserve">Kreikan ja Turkin oikeusministerit allekirjoittivat keskiviikkona sopimuksen, jonka tarkoituksena on tukea uudistuksia, jotka Ankaran on tehtävä liittyäkseen Euroopan unioniin.</w:t>
      </w:r>
    </w:p>
    <w:p>
      <w:r>
        <w:rPr>
          <w:b/>
        </w:rPr>
        <w:t xml:space="preserve">Tulos</w:t>
      </w:r>
    </w:p>
    <w:p>
      <w:r>
        <w:t xml:space="preserve">volvo statoil aloittaa yhteisyrityksen polttokennoteknologian kehittämiseksi päästöjen vähentämiseksi</w:t>
      </w:r>
    </w:p>
    <w:p>
      <w:r>
        <w:rPr>
          <w:b/>
        </w:rPr>
        <w:t xml:space="preserve">Esimerkki 4.988</w:t>
      </w:r>
    </w:p>
    <w:p>
      <w:r>
        <w:t xml:space="preserve">Kaikkien näiden ponnistelujen tuloksena kävijöiden määrä kasvoi #,# miljoonaan vuonna #### , kun se oli alle #,# miljoonaa vuonna #### _ ### prosentin lisäys aikana, jolloin Yhdysvaltojen matkailun kokonaismäärä kasvoi noin ## prosenttia.</w:t>
      </w:r>
    </w:p>
    <w:p>
      <w:r>
        <w:rPr>
          <w:b/>
        </w:rPr>
        <w:t xml:space="preserve">Tulos</w:t>
      </w:r>
    </w:p>
    <w:p>
      <w:r>
        <w:t xml:space="preserve">positiivisten erityistoimien ansioiden osoittaminen</w:t>
      </w:r>
    </w:p>
    <w:p>
      <w:r>
        <w:rPr>
          <w:b/>
        </w:rPr>
        <w:t xml:space="preserve">Esimerkki 4.989</w:t>
      </w:r>
    </w:p>
    <w:p>
      <w:r>
        <w:t xml:space="preserve">anatoli UNK Kazakstanista murskasi maanantaina maailmanennätyksen ###.# kiloa puhtaassa ja jerkissä maanantaina matkalla voittamaan miesten ##kg-luokan Aasian painonnoston mestaruuskilpailuissa.</w:t>
      </w:r>
    </w:p>
    <w:p>
      <w:r>
        <w:rPr>
          <w:b/>
        </w:rPr>
        <w:t xml:space="preserve">Tulos</w:t>
      </w:r>
    </w:p>
    <w:p>
      <w:r>
        <w:t xml:space="preserve">öljyntorjuntajärjestön puheenjohtaja saapuu Qatariin Persianlahden kiertomatkan seuraavalle etapille</w:t>
      </w:r>
    </w:p>
    <w:p>
      <w:r>
        <w:rPr>
          <w:b/>
        </w:rPr>
        <w:t xml:space="preserve">Esimerkki 4.990</w:t>
      </w:r>
    </w:p>
    <w:p>
      <w:r>
        <w:t xml:space="preserve">tavoite näyttää yhtä saavuttamattomalta kuin Keski-Utan maastoa koristavat huiput, mutta Arizonan osavaltion valmentaja Bruce Snyder ei ole antanut joukkueensa päästää irti alkuperäisestä unelmastaan: pääsystä kansallisiin mestaruuspeleihin.</w:t>
      </w:r>
    </w:p>
    <w:p>
      <w:r>
        <w:rPr>
          <w:b/>
        </w:rPr>
        <w:t xml:space="preserve">Tulos</w:t>
      </w:r>
    </w:p>
    <w:p>
      <w:r>
        <w:t xml:space="preserve">lusaka sambia : riekaleiset vaatteet</w:t>
      </w:r>
    </w:p>
    <w:p>
      <w:r>
        <w:rPr>
          <w:b/>
        </w:rPr>
        <w:t xml:space="preserve">Esimerkki 4.991</w:t>
      </w:r>
    </w:p>
    <w:p>
      <w:r>
        <w:t xml:space="preserve">Kiinan lainsäätäjät hyväksyivät torstaina lakimuutoksen, jolla pyritään suojelemaan paremmin maan yli ## miljoonaa vammaista syyskuussa pidettävien Pekingin paralympialaisten alla #### .</w:t>
      </w:r>
    </w:p>
    <w:p>
      <w:r>
        <w:rPr>
          <w:b/>
        </w:rPr>
        <w:t xml:space="preserve">Tulos</w:t>
      </w:r>
    </w:p>
    <w:p>
      <w:r>
        <w:t xml:space="preserve">kiinan autoviennin hidastuminen #### kysynnän laskun vuoksi</w:t>
      </w:r>
    </w:p>
    <w:p>
      <w:r>
        <w:rPr>
          <w:b/>
        </w:rPr>
        <w:t xml:space="preserve">Esimerkki 4.992</w:t>
      </w:r>
    </w:p>
    <w:p>
      <w:r>
        <w:t xml:space="preserve">Onko sinulla vaikeuksia löytää tiettyä tuotetta? Yritämme auttaa sinua löytämään sen.</w:t>
      </w:r>
    </w:p>
    <w:p>
      <w:r>
        <w:rPr>
          <w:b/>
        </w:rPr>
        <w:t xml:space="preserve">Tulos</w:t>
      </w:r>
    </w:p>
    <w:p>
      <w:r>
        <w:t xml:space="preserve">UNK kpl kiehtovia, mutta luultavasti wo n't ostaa yksi</w:t>
      </w:r>
    </w:p>
    <w:p>
      <w:r>
        <w:rPr>
          <w:b/>
        </w:rPr>
        <w:t xml:space="preserve">Esimerkki 4.993</w:t>
      </w:r>
    </w:p>
    <w:p>
      <w:r>
        <w:t xml:space="preserve">Kiinan suurlähettiläs Omanissa Pan Weifang arvosti lauantaina suuresti valmisteluita, joita Oman on tehnyt tulevaa Pekingin olympialaisten soihtuviestiä varten, joka järjestetään Omanin pääkaupungissa Muskatissa huhtikuussa ## .</w:t>
      </w:r>
    </w:p>
    <w:p>
      <w:r>
        <w:rPr>
          <w:b/>
        </w:rPr>
        <w:t xml:space="preserve">Tulos</w:t>
      </w:r>
    </w:p>
    <w:p>
      <w:r>
        <w:t xml:space="preserve">cherie blair toimii bangladeshin ex-pääministeri hasinan oikeudellisen ryhmän asiantuntijana</w:t>
      </w:r>
    </w:p>
    <w:p>
      <w:r>
        <w:rPr>
          <w:b/>
        </w:rPr>
        <w:t xml:space="preserve">Esimerkki 4.994</w:t>
      </w:r>
    </w:p>
    <w:p>
      <w:r>
        <w:t xml:space="preserve">Saksan Lufthansa avasi maanantaina palvelun, jonka avulla Frankfurtin lentokentältä tulevat matkustajat voivat tehdä lähtöselvityksen Kölnin rautatieasemalla, jolloin he voivat kiertää jonot Manner-Euroopan suurimmassa keskuslentoasemassa.</w:t>
      </w:r>
    </w:p>
    <w:p>
      <w:r>
        <w:rPr>
          <w:b/>
        </w:rPr>
        <w:t xml:space="preserve">Tulos</w:t>
      </w:r>
    </w:p>
    <w:p>
      <w:r>
        <w:t xml:space="preserve">UNK euroopan keskuspankki jättää ohjauskoron ennalleen</w:t>
      </w:r>
    </w:p>
    <w:p>
      <w:r>
        <w:rPr>
          <w:b/>
        </w:rPr>
        <w:t xml:space="preserve">Esimerkki 4.995</w:t>
      </w:r>
    </w:p>
    <w:p>
      <w:r>
        <w:t xml:space="preserve">radovan karadzicin kannattajat erottivat hänen kilpailijansa , bosnian serbien presidentin , hallitsevasta puolueesta pyrkiessään tiivistämään rivejään voimakkaan ulkoisen painostuksen edessä .</w:t>
      </w:r>
    </w:p>
    <w:p>
      <w:r>
        <w:rPr>
          <w:b/>
        </w:rPr>
        <w:t xml:space="preserve">Tulos</w:t>
      </w:r>
    </w:p>
    <w:p>
      <w:r>
        <w:t xml:space="preserve">rokkari rick UNK saa ehdollisen tuomion heroiinin salakuljetuksesta</w:t>
      </w:r>
    </w:p>
    <w:p>
      <w:r>
        <w:rPr>
          <w:b/>
        </w:rPr>
        <w:t xml:space="preserve">Esimerkki 4.996</w:t>
      </w:r>
    </w:p>
    <w:p>
      <w:r>
        <w:t xml:space="preserve">Kolmetoista israelilaissotilasta ja ## palestiinalaista ohikulkijaa haavoittui keskiviikkona, kun palestiinalainen heitti kranaatteja israelilaispartiota kohti jaetun Hebronin kaupungin sydämessä, joka on väkivaltaisten yhteenottojen polttopiste.</w:t>
      </w:r>
    </w:p>
    <w:p>
      <w:r>
        <w:rPr>
          <w:b/>
        </w:rPr>
        <w:t xml:space="preserve">Tulos</w:t>
      </w:r>
    </w:p>
    <w:p>
      <w:r>
        <w:t xml:space="preserve">st. clair UNK ja new yorkilainen</w:t>
      </w:r>
    </w:p>
    <w:p>
      <w:r>
        <w:rPr>
          <w:b/>
        </w:rPr>
        <w:t xml:space="preserve">Esimerkki 4.997</w:t>
      </w:r>
    </w:p>
    <w:p>
      <w:r>
        <w:t xml:space="preserve">toukokuu on ratkaiseva kuukausi muutto- ja varastointiyrityksille .</w:t>
      </w:r>
    </w:p>
    <w:p>
      <w:r>
        <w:rPr>
          <w:b/>
        </w:rPr>
        <w:t xml:space="preserve">Tulos</w:t>
      </w:r>
    </w:p>
    <w:p>
      <w:r>
        <w:t xml:space="preserve">oppitunti oppitunneista</w:t>
      </w:r>
    </w:p>
    <w:p>
      <w:r>
        <w:rPr>
          <w:b/>
        </w:rPr>
        <w:t xml:space="preserve">Esimerkki 4.998</w:t>
      </w:r>
    </w:p>
    <w:p>
      <w:r>
        <w:t xml:space="preserve">Kenian hallitus haastoi keskiviikkona afrikkalaiset tiedemiehet tutkimaan elinkelpoisia viljelymenetelmiä, jotka voisivat auttaa lieventämään maanosan monivuotista elintarvikepulaa pitkittyneiden kuivien kausien aikana.</w:t>
      </w:r>
    </w:p>
    <w:p>
      <w:r>
        <w:rPr>
          <w:b/>
        </w:rPr>
        <w:t xml:space="preserve">Tulos</w:t>
      </w:r>
    </w:p>
    <w:p>
      <w:r>
        <w:t xml:space="preserve">yhdysvaltojen liittovaltion syyttäjä vastustaa mcveigh'n teloituksen lykkäämistä</w:t>
      </w:r>
    </w:p>
    <w:p>
      <w:r>
        <w:rPr>
          <w:b/>
        </w:rPr>
        <w:t xml:space="preserve">Esimerkki 4.999</w:t>
      </w:r>
    </w:p>
    <w:p>
      <w:r>
        <w:t xml:space="preserve">sata kenttää .</w:t>
      </w:r>
    </w:p>
    <w:p>
      <w:r>
        <w:rPr>
          <w:b/>
        </w:rPr>
        <w:t xml:space="preserve">Tulos</w:t>
      </w:r>
    </w:p>
    <w:p>
      <w:r>
        <w:t xml:space="preserve">miten yritys antaa käteisvarojensa puhua</w:t>
      </w:r>
    </w:p>
    <w:p>
      <w:r>
        <w:rPr>
          <w:b/>
        </w:rPr>
        <w:t xml:space="preserve">Esimerkki 4.1000</w:t>
      </w:r>
    </w:p>
    <w:p>
      <w:r>
        <w:t xml:space="preserve">shao jie , ma UNK , zheng UNK UNK UNK</w:t>
      </w:r>
    </w:p>
    <w:p>
      <w:r>
        <w:rPr>
          <w:b/>
        </w:rPr>
        <w:t xml:space="preserve">Tulos</w:t>
      </w:r>
    </w:p>
    <w:p>
      <w:r>
        <w:t xml:space="preserve">uutisanalyysi: huippukokous aloittaa uuden aikakauden Aseanissa</w:t>
      </w:r>
    </w:p>
    <w:p>
      <w:r>
        <w:rPr>
          <w:b/>
        </w:rPr>
        <w:t xml:space="preserve">Esimerkki 4.1001</w:t>
      </w:r>
    </w:p>
    <w:p>
      <w:r>
        <w:t xml:space="preserve">Tyson Gay todisti torstaina olevansa omaa luokkaansa, kun hän suoritti sprintin kaksoisvoiton maailmanmestaruuskilpailuissa voittamalla ### metriä.</w:t>
      </w:r>
    </w:p>
    <w:p>
      <w:r>
        <w:rPr>
          <w:b/>
        </w:rPr>
        <w:t xml:space="preserve">Tulos</w:t>
      </w:r>
    </w:p>
    <w:p>
      <w:r>
        <w:t xml:space="preserve">juutalaisjohtajat tapaavat Israelissa pyrkimyksenä voittaa uskonnollinen</w:t>
      </w:r>
    </w:p>
    <w:p>
      <w:r>
        <w:rPr>
          <w:b/>
        </w:rPr>
        <w:t xml:space="preserve">Esimerkki 4.1002</w:t>
      </w:r>
    </w:p>
    <w:p>
      <w:r>
        <w:t xml:space="preserve">Saksan hallitus ja Punainen Risti ovat päättäneet antaa ###,### dollaria humanitaarista apua UNK:ta Luoteis-Iranissa tuhonneen maanjäristyksen uhreille , ilmoitti Saksan suurlähetystö keskiviikkona.</w:t>
      </w:r>
    </w:p>
    <w:p>
      <w:r>
        <w:rPr>
          <w:b/>
        </w:rPr>
        <w:t xml:space="preserve">Tulos</w:t>
      </w:r>
    </w:p>
    <w:p>
      <w:r>
        <w:t xml:space="preserve">skorean ammattiliitot uhkaavat uusilla lakoilla tarkistettua työlainsäädäntöä vastaan c. w. lim.</w:t>
      </w:r>
    </w:p>
    <w:p>
      <w:r>
        <w:rPr>
          <w:b/>
        </w:rPr>
        <w:t xml:space="preserve">Esimerkki 4.1003</w:t>
      </w:r>
    </w:p>
    <w:p>
      <w:r>
        <w:t xml:space="preserve">Televisioteollisuuden tiedottaja on uhmaten tiukempia standardeja haluavia kriitikoita luvannut taistella kaikkia hallituksen tai lasten etujärjestöjen yrityksiä vastaan määrätä UNK-televisioluokituksia.</w:t>
      </w:r>
    </w:p>
    <w:p>
      <w:r>
        <w:rPr>
          <w:b/>
        </w:rPr>
        <w:t xml:space="preserve">Tulos</w:t>
      </w:r>
    </w:p>
    <w:p>
      <w:r>
        <w:t xml:space="preserve">yhdysvaltojen talous : asuntoaloitukset nousivat #.# % marraskuussa</w:t>
      </w:r>
    </w:p>
    <w:p>
      <w:r>
        <w:rPr>
          <w:b/>
        </w:rPr>
        <w:t xml:space="preserve">Esimerkki 4.1004</w:t>
      </w:r>
    </w:p>
    <w:p>
      <w:r>
        <w:t xml:space="preserve">Johtavissa asemissa olevat itävaltalaiset naiset valittivat yhteiskunnassaan edelleen vallitsevasta miesvaltaisuudesta tiistaina tapaamisessa, jossa vieraili Yhdysvaltain first lady Hillary Rodham Clinton .</w:t>
      </w:r>
    </w:p>
    <w:p>
      <w:r>
        <w:rPr>
          <w:b/>
        </w:rPr>
        <w:t xml:space="preserve">Tulos</w:t>
      </w:r>
    </w:p>
    <w:p>
      <w:r>
        <w:t xml:space="preserve">Brasilian kansallisten jalkapallomestaruuskilpailujen tulokset</w:t>
      </w:r>
    </w:p>
    <w:p>
      <w:r>
        <w:rPr>
          <w:b/>
        </w:rPr>
        <w:t xml:space="preserve">Esimerkki 4.1005</w:t>
      </w:r>
    </w:p>
    <w:p>
      <w:r>
        <w:t xml:space="preserve">Filippiinien vaalilautakunta -lrb- comelec -rrb- ilmoitti keskiviikkona, että se poistaa "häirikköehdokkaat" ja antaa pätevien ehdokkaiden aloittaa kampanjansa toukokuun ## parlamenttivaaleja varten.</w:t>
      </w:r>
    </w:p>
    <w:p>
      <w:r>
        <w:rPr>
          <w:b/>
        </w:rPr>
        <w:t xml:space="preserve">Tulos</w:t>
      </w:r>
    </w:p>
    <w:p>
      <w:r>
        <w:t xml:space="preserve">castro tapaa kiinalaisen virkamiehen</w:t>
      </w:r>
    </w:p>
    <w:p>
      <w:r>
        <w:rPr>
          <w:b/>
        </w:rPr>
        <w:t xml:space="preserve">Esimerkki 4.1006</w:t>
      </w:r>
    </w:p>
    <w:p>
      <w:r>
        <w:t xml:space="preserve">thor hushovd voitti ensimmäisen etapin dauphine liberessä maanantaina , kun taas kuusinkertainen Tour de Francen mestari lance armstrong sijoittui takaa-ajajien joukkoon.</w:t>
      </w:r>
    </w:p>
    <w:p>
      <w:r>
        <w:rPr>
          <w:b/>
        </w:rPr>
        <w:t xml:space="preserve">Tulos</w:t>
      </w:r>
    </w:p>
    <w:p>
      <w:r>
        <w:t xml:space="preserve">Lontoon osakekurssit nousevat</w:t>
      </w:r>
    </w:p>
    <w:p>
      <w:r>
        <w:rPr>
          <w:b/>
        </w:rPr>
        <w:t xml:space="preserve">Esimerkki 4.1007</w:t>
      </w:r>
    </w:p>
    <w:p>
      <w:r>
        <w:t xml:space="preserve">pääministeri John Howard julisti sunnuntaina kansalliset vaalit lokakuussa. # ja aikoo kampanjoida pääasiassa laajalla verouudistuksella .</w:t>
      </w:r>
    </w:p>
    <w:p>
      <w:r>
        <w:rPr>
          <w:b/>
        </w:rPr>
        <w:t xml:space="preserve">Tulos</w:t>
      </w:r>
    </w:p>
    <w:p>
      <w:r>
        <w:t xml:space="preserve">valkovenäjän presidentti lupaa maksaa ### miljoonan dollarin kaasuvelat venäläisille</w:t>
      </w:r>
    </w:p>
    <w:p>
      <w:r>
        <w:rPr>
          <w:b/>
        </w:rPr>
        <w:t xml:space="preserve">Esimerkki 4.1008</w:t>
      </w:r>
    </w:p>
    <w:p>
      <w:r>
        <w:t xml:space="preserve">Kysymykset tulee osoittaa Alan Gordonille osoitteeseen ###-###-#### tai sähköpostitse UNK .</w:t>
      </w:r>
    </w:p>
    <w:p>
      <w:r>
        <w:rPr>
          <w:b/>
        </w:rPr>
        <w:t xml:space="preserve">Tulos</w:t>
      </w:r>
    </w:p>
    <w:p>
      <w:r>
        <w:t xml:space="preserve">miten UNK Motorolan ja palmun UNK kasvoi UNK:ksi</w:t>
      </w:r>
    </w:p>
    <w:p>
      <w:r>
        <w:rPr>
          <w:b/>
        </w:rPr>
        <w:t xml:space="preserve">Esimerkki 4.1009</w:t>
      </w:r>
    </w:p>
    <w:p>
      <w:r>
        <w:t xml:space="preserve">Irlannin hallitus kehotti torstaina varovaisuuteen, kun ensimmäiset irlantilaiset säästäjät alkoivat hyötyä valtion säästöjärjestelmästä, joka merkitsee ## miljardin euron -lrb- ## miljardin dollarin -rrb- maksuja lähes #.# miljoonalle ihmiselle ensi vuoden aikana.</w:t>
      </w:r>
    </w:p>
    <w:p>
      <w:r>
        <w:rPr>
          <w:b/>
        </w:rPr>
        <w:t xml:space="preserve">Tulos</w:t>
      </w:r>
    </w:p>
    <w:p>
      <w:r>
        <w:t xml:space="preserve">UNK ozawa UNK kuva UNK UNK UNK raportoitu pidätys koizumi reax UNK UNK</w:t>
      </w:r>
    </w:p>
    <w:p>
      <w:r>
        <w:rPr>
          <w:b/>
        </w:rPr>
        <w:t xml:space="preserve">Esimerkki 4.1010</w:t>
      </w:r>
    </w:p>
    <w:p>
      <w:r>
        <w:t xml:space="preserve">Seuraavat ovat aikataulu lentopallon maailmancupin lentopallon marraskuusta alkaen # ## japanilaisissa kaupungeissa : UNK</w:t>
      </w:r>
    </w:p>
    <w:p>
      <w:r>
        <w:rPr>
          <w:b/>
        </w:rPr>
        <w:t xml:space="preserve">Tulos</w:t>
      </w:r>
    </w:p>
    <w:p>
      <w:r>
        <w:t xml:space="preserve">lontoon pörssi päätyy laskuun</w:t>
      </w:r>
    </w:p>
    <w:p>
      <w:r>
        <w:rPr>
          <w:b/>
        </w:rPr>
        <w:t xml:space="preserve">Esimerkki 4.1011</w:t>
      </w:r>
    </w:p>
    <w:p>
      <w:r>
        <w:t xml:space="preserve">Saksan parlamentin puhemies kehotti maanantaina naisten asemaa johtotehtävissä käsittelevän kansainvälisen foorumin avajaisissa maanantaina lisäämään naisten osallistumista teknisille aloille.</w:t>
      </w:r>
    </w:p>
    <w:p>
      <w:r>
        <w:rPr>
          <w:b/>
        </w:rPr>
        <w:t xml:space="preserve">Tulos</w:t>
      </w:r>
    </w:p>
    <w:p>
      <w:r>
        <w:t xml:space="preserve">venäläiset rajavartijat takavarikoivat ### kiloa raakaa oopiumia</w:t>
      </w:r>
    </w:p>
    <w:p>
      <w:r>
        <w:rPr>
          <w:b/>
        </w:rPr>
        <w:t xml:space="preserve">Esimerkki 4.1012</w:t>
      </w:r>
    </w:p>
    <w:p>
      <w:r>
        <w:t xml:space="preserve">Boeing Co. , jolla on edessään ennätysmäärä liikennelentokonetilauksia, allekirjoitti sopimuksen, jonka ansiosta se saa kilpailijansa McDonnell Douglas Corp:n avun suurempien jumbojettien kehittämisessä.</w:t>
      </w:r>
    </w:p>
    <w:p>
      <w:r>
        <w:rPr>
          <w:b/>
        </w:rPr>
        <w:t xml:space="preserve">Tulos</w:t>
      </w:r>
    </w:p>
    <w:p>
      <w:r>
        <w:t xml:space="preserve">pahoinpideltyjen poikien sisarukset jäävät lastensuojelun huostaan.</w:t>
      </w:r>
    </w:p>
    <w:p>
      <w:r>
        <w:rPr>
          <w:b/>
        </w:rPr>
        <w:t xml:space="preserve">Esimerkki 4.1013</w:t>
      </w:r>
    </w:p>
    <w:p>
      <w:r>
        <w:t xml:space="preserve">Turkin televiranomaiset huutokauppasivat perjantaina kolme #g-matkapuhelintoimilupaa ja keräsivät ### miljoonaa euroa -lrb- #.## miljardia dollaria -rrb- aikana, jolloin maan julkinen talous on tiukoilla.</w:t>
      </w:r>
    </w:p>
    <w:p>
      <w:r>
        <w:rPr>
          <w:b/>
        </w:rPr>
        <w:t xml:space="preserve">Tulos</w:t>
      </w:r>
    </w:p>
    <w:p>
      <w:r>
        <w:t xml:space="preserve">london valuuttamarkkinoilla vakaa kuin markkinat odottaa pääsiäisen us tiedot</w:t>
      </w:r>
    </w:p>
    <w:p>
      <w:r>
        <w:rPr>
          <w:b/>
        </w:rPr>
        <w:t xml:space="preserve">Esimerkki 4.1014</w:t>
      </w:r>
    </w:p>
    <w:p>
      <w:r>
        <w:t xml:space="preserve">Aasian osakemarkkinat sulkeutuivat tiistaina yleisesti ottaen korkeammalla, mutta osakekurssit laskivat Tokiossa kolmen peräkkäisen nousujakson jälkeen.</w:t>
      </w:r>
    </w:p>
    <w:p>
      <w:r>
        <w:rPr>
          <w:b/>
        </w:rPr>
        <w:t xml:space="preserve">Tulos</w:t>
      </w:r>
    </w:p>
    <w:p>
      <w:r>
        <w:t xml:space="preserve">acer johtaa maailmanlaajuisten tuotemerkkien top ## -listaa osoitteessa ####.</w:t>
      </w:r>
    </w:p>
    <w:p>
      <w:r>
        <w:rPr>
          <w:b/>
        </w:rPr>
        <w:t xml:space="preserve">Esimerkki 4.1015</w:t>
      </w:r>
    </w:p>
    <w:p>
      <w:r>
        <w:t xml:space="preserve">malesialaisten osakkeiden odotetaan pysyvän epävakaina tulevalla viikolla maailmanlaajuisten rahoitusmarkkinoiden jatkuvan epävarmuuden ja maailmanlaajuisen taantuman kestoa koskevien pelkojen vuoksi, sanoivat kauppiaat perjantaina.</w:t>
      </w:r>
    </w:p>
    <w:p>
      <w:r>
        <w:rPr>
          <w:b/>
        </w:rPr>
        <w:t xml:space="preserve">Tulos</w:t>
      </w:r>
    </w:p>
    <w:p>
      <w:r>
        <w:t xml:space="preserve">jalkapallo : fiorentina kaatui lyon-tappiollaan</w:t>
      </w:r>
    </w:p>
    <w:p>
      <w:r>
        <w:rPr>
          <w:b/>
        </w:rPr>
        <w:t xml:space="preserve">Esimerkki 4.1016</w:t>
      </w:r>
    </w:p>
    <w:p>
      <w:r>
        <w:t xml:space="preserve">poliisi pidätti torstaina viisi ydinvoiman vastaista mielenosoittajaa sen jälkeen, kun he olivat yrittäneet häiritä ranskalaisen Etelämantereen tutkimus- ja huoltoaluksen lastausta , sanoi mielenosoittajien edustaja.</w:t>
      </w:r>
    </w:p>
    <w:p>
      <w:r>
        <w:rPr>
          <w:b/>
        </w:rPr>
        <w:t xml:space="preserve">Tulos</w:t>
      </w:r>
    </w:p>
    <w:p>
      <w:r>
        <w:t xml:space="preserve">walesa saa tukea oppositiolta</w:t>
      </w:r>
    </w:p>
    <w:p>
      <w:r>
        <w:rPr>
          <w:b/>
        </w:rPr>
        <w:t xml:space="preserve">Esimerkki 4.1017</w:t>
      </w:r>
    </w:p>
    <w:p>
      <w:r>
        <w:t xml:space="preserve">kaikki ## uhrit, mukaan lukien # kuollut ja # loukkaantunut, on tunnistettu UNK:n kaupungin toisen lukion opiskelijoiksi, Keski-Kiinan Henanin maakunnassa, paikallinen poliisi kertoi perjantaina.</w:t>
      </w:r>
    </w:p>
    <w:p>
      <w:r>
        <w:rPr>
          <w:b/>
        </w:rPr>
        <w:t xml:space="preserve">Tulos</w:t>
      </w:r>
    </w:p>
    <w:p>
      <w:r>
        <w:t xml:space="preserve">palestiinalainen kranaatinheitin haavoitti sotilasta Etelä-Israelissa</w:t>
      </w:r>
    </w:p>
    <w:p>
      <w:r>
        <w:rPr>
          <w:b/>
        </w:rPr>
        <w:t xml:space="preserve">Esimerkki 4.1018</w:t>
      </w:r>
    </w:p>
    <w:p>
      <w:r>
        <w:t xml:space="preserve">conchita martinez , joka ei ollut koskaan edes voittanut sarjaa ## aiemmissa otteluissa Monica Selesiä vastaan , voitti #-# -lrb- #-# -rrb- , #-# perjantaina päästäkseen Bank of the West -turnauksen välieriin.</w:t>
      </w:r>
    </w:p>
    <w:p>
      <w:r>
        <w:rPr>
          <w:b/>
        </w:rPr>
        <w:t xml:space="preserve">Tulos</w:t>
      </w:r>
    </w:p>
    <w:p>
      <w:r>
        <w:t xml:space="preserve">euroopan cupin pisteet associated pressin mukaan</w:t>
      </w:r>
    </w:p>
    <w:p>
      <w:r>
        <w:rPr>
          <w:b/>
        </w:rPr>
        <w:t xml:space="preserve">Esimerkki 4.1019</w:t>
      </w:r>
    </w:p>
    <w:p>
      <w:r>
        <w:t xml:space="preserve">Tuhannet palestiinalaiset lähtivät tiistaina kaduille UNK:n pakolaisleirillä Gazan keskiosassa osallistuakseen Israelin armeijan myöhään maanantaina tekemässä ilmaiskussa kuolleiden kahdeksan palestiinalaisen hautajaisiin.</w:t>
      </w:r>
    </w:p>
    <w:p>
      <w:r>
        <w:rPr>
          <w:b/>
        </w:rPr>
        <w:t xml:space="preserve">Tulos</w:t>
      </w:r>
    </w:p>
    <w:p>
      <w:r>
        <w:t xml:space="preserve">seitsemän kuoli ambulanssin onnettomuudessa s. afrikassa</w:t>
      </w:r>
    </w:p>
    <w:p>
      <w:r>
        <w:rPr>
          <w:b/>
        </w:rPr>
        <w:t xml:space="preserve">Esimerkki 4.1020</w:t>
      </w:r>
    </w:p>
    <w:p>
      <w:r>
        <w:t xml:space="preserve">Yhdysvaltain dollari oli enimmäkseen korkeammalla suhteessa muihin tärkeimpiin valuuttoihin Euroopan kaupankäynnissä keskiviikkoaamuna.</w:t>
      </w:r>
    </w:p>
    <w:p>
      <w:r>
        <w:rPr>
          <w:b/>
        </w:rPr>
        <w:t xml:space="preserve">Tulos</w:t>
      </w:r>
    </w:p>
    <w:p>
      <w:r>
        <w:t xml:space="preserve">baa nimittää kaksi korkean profiilin johtajaa, kun se yrittää korjata maineensa.</w:t>
      </w:r>
    </w:p>
    <w:p>
      <w:r>
        <w:rPr>
          <w:b/>
        </w:rPr>
        <w:t xml:space="preserve">Esimerkki 4.1021</w:t>
      </w:r>
    </w:p>
    <w:p>
      <w:r>
        <w:t xml:space="preserve">brittiläinen hallitus lupasi keskiviikkona, että jos se päättää vuoden kuluessa pidettävien parlamenttivaalien jälkeen osallistua Euroopan yhtenäisvaluuttaan, se järjestää asiasta kansanäänestyksen.</w:t>
      </w:r>
    </w:p>
    <w:p>
      <w:r>
        <w:rPr>
          <w:b/>
        </w:rPr>
        <w:t xml:space="preserve">Tulos</w:t>
      </w:r>
    </w:p>
    <w:p>
      <w:r>
        <w:t xml:space="preserve">UNK uusi sarja ### panttivankina Monrovian yhteenottojen neljännen päivän aikana james UNK</w:t>
      </w:r>
    </w:p>
    <w:p>
      <w:r>
        <w:rPr>
          <w:b/>
        </w:rPr>
        <w:t xml:space="preserve">Esimerkki 4.1022</w:t>
      </w:r>
    </w:p>
    <w:p>
      <w:r>
        <w:t xml:space="preserve">pohjoiskorealaiset sotilaat ampuivat ainakin ## kranaatinheitintä eteläkorealaista raja-asemaa kohti keskiviikkona kiivaan tulituksen aikana , ilmoitti puolustusministeriö.</w:t>
      </w:r>
    </w:p>
    <w:p>
      <w:r>
        <w:rPr>
          <w:b/>
        </w:rPr>
        <w:t xml:space="preserve">Tulos</w:t>
      </w:r>
    </w:p>
    <w:p>
      <w:r>
        <w:t xml:space="preserve">kaksi kranaattia räjähtää lähellä espanjalaista poliisiasemaa</w:t>
      </w:r>
    </w:p>
    <w:p>
      <w:r>
        <w:rPr>
          <w:b/>
        </w:rPr>
        <w:t xml:space="preserve">Esimerkki 4.1023</w:t>
      </w:r>
    </w:p>
    <w:p>
      <w:r>
        <w:t xml:space="preserve">avioero on lopullinen .</w:t>
      </w:r>
    </w:p>
    <w:p>
      <w:r>
        <w:rPr>
          <w:b/>
        </w:rPr>
        <w:t xml:space="preserve">Tulos</w:t>
      </w:r>
    </w:p>
    <w:p>
      <w:r>
        <w:t xml:space="preserve">jokainen pieni asia, jonka Sting tekee, ei ole enää taikuutta.</w:t>
      </w:r>
    </w:p>
    <w:p>
      <w:r>
        <w:rPr>
          <w:b/>
        </w:rPr>
        <w:t xml:space="preserve">Esimerkki 4.1024</w:t>
      </w:r>
    </w:p>
    <w:p>
      <w:r>
        <w:t xml:space="preserve">yhdysvallat on nostanut kaupallisen kanteen maailman kauppajärjestössä -lrb- wto -rrb- ja syyttää Turkkia epäoikeudenmukaisista rajoituksista riisin viennille Yhdysvalloista, ilmoitti Yhdysvaltojen kauppaedustaja Rob Portman keskiviikkona.</w:t>
      </w:r>
    </w:p>
    <w:p>
      <w:r>
        <w:rPr>
          <w:b/>
        </w:rPr>
        <w:t xml:space="preserve">Tulos</w:t>
      </w:r>
    </w:p>
    <w:p>
      <w:r>
        <w:t xml:space="preserve">nigerialainen tuomioistuin evää takuita öljyn suistoalueen sotapäälliköltä</w:t>
      </w:r>
    </w:p>
    <w:p>
      <w:r>
        <w:rPr>
          <w:b/>
        </w:rPr>
        <w:t xml:space="preserve">Esimerkki 4.1025</w:t>
      </w:r>
    </w:p>
    <w:p>
      <w:r>
        <w:t xml:space="preserve">tulostaulu torstaina kolmantena päivänä Sri Lankan ja Uuden-Seelannin välisessä ensimmäisessä krikettikokeessa Gallen kansainvälisellä stadionilla: UNK</w:t>
      </w:r>
    </w:p>
    <w:p>
      <w:r>
        <w:rPr>
          <w:b/>
        </w:rPr>
        <w:t xml:space="preserve">Tulos</w:t>
      </w:r>
    </w:p>
    <w:p>
      <w:r>
        <w:t xml:space="preserve">maradona ennustaa voittoa brasiliasta</w:t>
      </w:r>
    </w:p>
    <w:p>
      <w:r>
        <w:rPr>
          <w:b/>
        </w:rPr>
        <w:t xml:space="preserve">Esimerkki 4.1026</w:t>
      </w:r>
    </w:p>
    <w:p>
      <w:r>
        <w:t xml:space="preserve">St. UNK:ssa UNK kutsuttiin alun perin korjaamaan instrumentti, jonka oli asentanut ##-luvun lopulla francois-henri clicquot -lrb-, joka oli shampanjaleski clicquot -rrb-:n kaukainen sukulainen avioliiton kautta.</w:t>
      </w:r>
    </w:p>
    <w:p>
      <w:r>
        <w:rPr>
          <w:b/>
        </w:rPr>
        <w:t xml:space="preserve">Tulos</w:t>
      </w:r>
    </w:p>
    <w:p>
      <w:r>
        <w:t xml:space="preserve">on jopa queasy glavine pysäyttää Yankeesin</w:t>
      </w:r>
    </w:p>
    <w:p>
      <w:r>
        <w:rPr>
          <w:b/>
        </w:rPr>
        <w:t xml:space="preserve">Esimerkki 4.1027</w:t>
      </w:r>
    </w:p>
    <w:p>
      <w:r>
        <w:t xml:space="preserve">se on virallista .</w:t>
      </w:r>
    </w:p>
    <w:p>
      <w:r>
        <w:rPr>
          <w:b/>
        </w:rPr>
        <w:t xml:space="preserve">Tulos</w:t>
      </w:r>
    </w:p>
    <w:p>
      <w:r>
        <w:t xml:space="preserve">UNK us talous luo ###,### työpaikkaa UNK:ssa.</w:t>
      </w:r>
    </w:p>
    <w:p>
      <w:r>
        <w:rPr>
          <w:b/>
        </w:rPr>
        <w:t xml:space="preserve">Esimerkki 4.1028</w:t>
      </w:r>
    </w:p>
    <w:p>
      <w:r>
        <w:t xml:space="preserve">Kolme amerikkalaissotilasta on saanut surmansa Bagdadissa, jossa irakilaiset ja yhdysvaltalaiset joukot painostavat massiivisia turvallisuustoimia kahdeksannelle viikolle, ilmoitti armeija torstaina.</w:t>
      </w:r>
    </w:p>
    <w:p>
      <w:r>
        <w:rPr>
          <w:b/>
        </w:rPr>
        <w:t xml:space="preserve">Tulos</w:t>
      </w:r>
    </w:p>
    <w:p>
      <w:r>
        <w:t xml:space="preserve">halliburton lopettaa työt iranissa</w:t>
      </w:r>
    </w:p>
    <w:p>
      <w:r>
        <w:rPr>
          <w:b/>
        </w:rPr>
        <w:t xml:space="preserve">Esimerkki 4.1029</w:t>
      </w:r>
    </w:p>
    <w:p>
      <w:r>
        <w:t xml:space="preserve">muinaisia muinaisesineitä runsaasti omaava Egypti suunnittelee maailman suurimman museon rakentamista niitä varten, mutta ei ole vielä keksinyt, miten se maksetaan, sanoi maan johtava arkeologi keskiviikkona.</w:t>
      </w:r>
    </w:p>
    <w:p>
      <w:r>
        <w:rPr>
          <w:b/>
        </w:rPr>
        <w:t xml:space="preserve">Tulos</w:t>
      </w:r>
    </w:p>
    <w:p>
      <w:r>
        <w:t xml:space="preserve">tiedotteet kanadasta eds : kaikki dollarit ovat kanadalaisia, ellei toisin mainita.</w:t>
      </w:r>
    </w:p>
    <w:p>
      <w:r>
        <w:rPr>
          <w:b/>
        </w:rPr>
        <w:t xml:space="preserve">Esimerkki 4.1030</w:t>
      </w:r>
    </w:p>
    <w:p>
      <w:r>
        <w:t xml:space="preserve">st. clair UNK oli yksi siitä mielenkiintoisesta juoppojen joukosta, jonka Harold Ross keräsi ympärilleen New Yorkerissa.</w:t>
      </w:r>
    </w:p>
    <w:p>
      <w:r>
        <w:rPr>
          <w:b/>
        </w:rPr>
        <w:t xml:space="preserve">Tulos</w:t>
      </w:r>
    </w:p>
    <w:p>
      <w:r>
        <w:t xml:space="preserve">jean UNK ## ; auttoi le cirquen avaamisessa</w:t>
      </w:r>
    </w:p>
    <w:p>
      <w:r>
        <w:rPr>
          <w:b/>
        </w:rPr>
        <w:t xml:space="preserve">Esimerkki 4.1031</w:t>
      </w:r>
    </w:p>
    <w:p>
      <w:r>
        <w:t xml:space="preserve">Opposition työväenpuolueen johto on laskenut alimmalle tasolleen neljään vuoteen, ilmenee Sunday Times -lehden uusimmasta UNK-kyselystä.</w:t>
      </w:r>
    </w:p>
    <w:p>
      <w:r>
        <w:rPr>
          <w:b/>
        </w:rPr>
        <w:t xml:space="preserve">Tulos</w:t>
      </w:r>
    </w:p>
    <w:p>
      <w:r>
        <w:t xml:space="preserve">eu-suurlähettiläät palaavat pian iraniin</w:t>
      </w:r>
    </w:p>
    <w:p>
      <w:r>
        <w:rPr>
          <w:b/>
        </w:rPr>
        <w:t xml:space="preserve">Esimerkki 4.1032</w:t>
      </w:r>
    </w:p>
    <w:p>
      <w:r>
        <w:t xml:space="preserve">Israelin sotilaat tunkeutuivat keskiviikkona Gazan kaistaleelle ja ottivat yhteen militanttien kanssa, mikä oli ensimmäinen suurempi hyökkäys alueelle marraskuun tulitauon jälkeen, palestiinalaisten turvallisuuslähteet kertoivat.</w:t>
      </w:r>
    </w:p>
    <w:p>
      <w:r>
        <w:rPr>
          <w:b/>
        </w:rPr>
        <w:t xml:space="preserve">Tulos</w:t>
      </w:r>
    </w:p>
    <w:p>
      <w:r>
        <w:t xml:space="preserve">Yhdysvaltain valtuuskunta saapuu Pohjois-Koreaan : raportti UNK UNK Pohjois-Korean tiedotusvälineet vahvistavat saapumisen yksityiskohdat.</w:t>
      </w:r>
    </w:p>
    <w:p>
      <w:r>
        <w:rPr>
          <w:b/>
        </w:rPr>
        <w:t xml:space="preserve">Esimerkki 4.1033</w:t>
      </w:r>
    </w:p>
    <w:p>
      <w:r>
        <w:t xml:space="preserve">sähköautomarkkinat saivat vauhtia keskiviikkona, kun Honda ja Toyota esittelivät ajoneuvonsa Kaliforniassa, josta odotetaan tulevan saastuttamattomien autojen koekenttä Yhdysvalloissa.</w:t>
      </w:r>
    </w:p>
    <w:p>
      <w:r>
        <w:rPr>
          <w:b/>
        </w:rPr>
        <w:t xml:space="preserve">Tulos</w:t>
      </w:r>
    </w:p>
    <w:p>
      <w:r>
        <w:t xml:space="preserve">guangzhou avaa uuden konsulaattialueen</w:t>
      </w:r>
    </w:p>
    <w:p>
      <w:r>
        <w:rPr>
          <w:b/>
        </w:rPr>
        <w:t xml:space="preserve">Esimerkki 4.1034</w:t>
      </w:r>
    </w:p>
    <w:p>
      <w:r>
        <w:t xml:space="preserve">Kongon tasavallan presidentin Antoinette Sassou n` UNK:n perustama yhdistys "Fondation Congo Assistance" on käynnistänyt täällä kansallisen kampanjan aidsia vastaan keskittyen pääasiassa äiti - UNK -infektioiden ehkäisyhankkeen -lrb- UNK -rrb- toteuttamiseen, kuten on raportoitu.</w:t>
      </w:r>
    </w:p>
    <w:p>
      <w:r>
        <w:rPr>
          <w:b/>
        </w:rPr>
        <w:t xml:space="preserve">Tulos</w:t>
      </w:r>
    </w:p>
    <w:p>
      <w:r>
        <w:t xml:space="preserve">kiinalainen autonvalmistaja chery raportoi viennin kasvusta ensimmäisellä neljänneksellä</w:t>
      </w:r>
    </w:p>
    <w:p>
      <w:r>
        <w:rPr>
          <w:b/>
        </w:rPr>
        <w:t xml:space="preserve">Esimerkki 4.1035</w:t>
      </w:r>
    </w:p>
    <w:p>
      <w:r>
        <w:t xml:space="preserve">Kiinalainen UNK-lääketehdas Wuhanin kaupungissa Keski-Kiinan Hubein maakunnassa on aloittanut UNK:n eli UNK:n , perinteisen kiinalaisen lääketieteen erittäin arvokkaan lääkemateriaalin, viljelyn.</w:t>
      </w:r>
    </w:p>
    <w:p>
      <w:r>
        <w:rPr>
          <w:b/>
        </w:rPr>
        <w:t xml:space="preserve">Tulos</w:t>
      </w:r>
    </w:p>
    <w:p>
      <w:r>
        <w:t xml:space="preserve">sääennuste maailman suurimmille kaupungeille</w:t>
      </w:r>
    </w:p>
    <w:p>
      <w:r>
        <w:rPr>
          <w:b/>
        </w:rPr>
        <w:t xml:space="preserve">Esimerkki 4.1036</w:t>
      </w:r>
    </w:p>
    <w:p>
      <w:r>
        <w:t xml:space="preserve">kun liittovaltion dollareita on tulossa tähän osavaltioon, Louisianan pääkaupungin salissa on alkanut kilpailu siitä, kuka hallitsee rahaa.</w:t>
      </w:r>
    </w:p>
    <w:p>
      <w:r>
        <w:rPr>
          <w:b/>
        </w:rPr>
        <w:t xml:space="preserve">Tulos</w:t>
      </w:r>
    </w:p>
    <w:p>
      <w:r>
        <w:t xml:space="preserve">###,### dollaria ## vuotta väärin perustein vankilassa pidetyistä vuosista</w:t>
      </w:r>
    </w:p>
    <w:p>
      <w:r>
        <w:rPr>
          <w:b/>
        </w:rPr>
        <w:t xml:space="preserve">Esimerkki 4.1037</w:t>
      </w:r>
    </w:p>
    <w:p>
      <w:r>
        <w:t xml:space="preserve">armeijan kenraali Tommy Franks , joka suunnitteli ja johti amerikkalaisten johtamia sotia Irakissa ja Afganistanissa, on päättänyt jäädä eläkkeelle, puolustusviranomaiset ilmoittivat torstaina.</w:t>
      </w:r>
    </w:p>
    <w:p>
      <w:r>
        <w:rPr>
          <w:b/>
        </w:rPr>
        <w:t xml:space="preserve">Tulos</w:t>
      </w:r>
    </w:p>
    <w:p>
      <w:r>
        <w:t xml:space="preserve">offshore-yritykset tekevät liiketoimintaa Yhdysvaltain hallituksen kanssa # miljardin dollarin arvosta.</w:t>
      </w:r>
    </w:p>
    <w:p>
      <w:r>
        <w:rPr>
          <w:b/>
        </w:rPr>
        <w:t xml:space="preserve">Esimerkki 4.1038</w:t>
      </w:r>
    </w:p>
    <w:p>
      <w:r>
        <w:t xml:space="preserve">conakryssa jatkettiin lauantaina neuvotteluja, joilla pyrittiin lopettamaan ## päivää kestänyt yleislakko, jossa on kuollut ## ihmistä , kun Guinean presidentti UNK conte teki ratkaisevan myönnytyksen.</w:t>
      </w:r>
    </w:p>
    <w:p>
      <w:r>
        <w:rPr>
          <w:b/>
        </w:rPr>
        <w:t xml:space="preserve">Tulos</w:t>
      </w:r>
    </w:p>
    <w:p>
      <w:r>
        <w:t xml:space="preserve">kansakunnat asettavat tonnikalakiintiöitä sukupuuton pelossa.</w:t>
      </w:r>
    </w:p>
    <w:p>
      <w:r>
        <w:rPr>
          <w:b/>
        </w:rPr>
        <w:t xml:space="preserve">Esimerkki 4.1039</w:t>
      </w:r>
    </w:p>
    <w:p>
      <w:r>
        <w:t xml:space="preserve">Suomi teki kolme maalia ##-sekunnin span ensimmäisen jakson tiistai-iltana varten #-# voitto Tšekin tasavallan niiden maailmancupin jääkiekko avaaja.</w:t>
      </w:r>
    </w:p>
    <w:p>
      <w:r>
        <w:rPr>
          <w:b/>
        </w:rPr>
        <w:t xml:space="preserve">Tulos</w:t>
      </w:r>
    </w:p>
    <w:p>
      <w:r>
        <w:t xml:space="preserve">scandinavian masters tulokset</w:t>
      </w:r>
    </w:p>
    <w:p>
      <w:r>
        <w:rPr>
          <w:b/>
        </w:rPr>
        <w:t xml:space="preserve">Esimerkki 4.1040</w:t>
      </w:r>
    </w:p>
    <w:p>
      <w:r>
        <w:t xml:space="preserve">Kiinan presidentti Hu Jintao sanoi täällä sunnuntaina, että Kiina ja Yhdysvallat ovat sopineet kahdenvälisen kauppa- ja talousyhteistyön laajentamisesta ja uskovat sen palvelevan maiden ja kansojen yhteisiä etuja.</w:t>
      </w:r>
    </w:p>
    <w:p>
      <w:r>
        <w:rPr>
          <w:b/>
        </w:rPr>
        <w:t xml:space="preserve">Tulos</w:t>
      </w:r>
    </w:p>
    <w:p>
      <w:r>
        <w:t xml:space="preserve">Siirtolaiset tarvitsevat enemmän toimia aidsin torjumiseksi: kiinalainen virkamies</w:t>
      </w:r>
    </w:p>
    <w:p>
      <w:r>
        <w:rPr>
          <w:b/>
        </w:rPr>
        <w:t xml:space="preserve">Esimerkki 4.1041</w:t>
      </w:r>
    </w:p>
    <w:p>
      <w:r>
        <w:t xml:space="preserve">Irakin presidentti Jalal Talabani ja korkea-arvoiset syyrialaisen Baath-puolueen virkamiehet tapasivat täällä torstaina ja vahvistivat yhteisen tavoitteensa parantaa maiden välisiä suhteita , kertoivat viralliset tiedotusvälineet.</w:t>
      </w:r>
    </w:p>
    <w:p>
      <w:r>
        <w:rPr>
          <w:b/>
        </w:rPr>
        <w:t xml:space="preserve">Tulos</w:t>
      </w:r>
    </w:p>
    <w:p>
      <w:r>
        <w:t xml:space="preserve">UNK asentaa UNK:n mahdollisiin kuorma-autopommeihin</w:t>
      </w:r>
    </w:p>
    <w:p>
      <w:r>
        <w:rPr>
          <w:b/>
        </w:rPr>
        <w:t xml:space="preserve">Esimerkki 4.1042</w:t>
      </w:r>
    </w:p>
    <w:p>
      <w:r>
        <w:t xml:space="preserve">isäntämaa Intia voitti maanantaina Englannin ## juoksulla ja siirtyi #-# johtoon seitsemän ottelun yhden päivän sarjassa .</w:t>
      </w:r>
    </w:p>
    <w:p>
      <w:r>
        <w:rPr>
          <w:b/>
        </w:rPr>
        <w:t xml:space="preserve">Tulos</w:t>
      </w:r>
    </w:p>
    <w:p>
      <w:r>
        <w:t xml:space="preserve">medvedev vaatii ukrainan maksamaan #.# miljardin dollarin kaasuvelat takaisin</w:t>
      </w:r>
    </w:p>
    <w:p>
      <w:r>
        <w:rPr>
          <w:b/>
        </w:rPr>
        <w:t xml:space="preserve">Esimerkki 4.1043</w:t>
      </w:r>
    </w:p>
    <w:p>
      <w:r>
        <w:t xml:space="preserve">Israelin uusi hallitus kielsi Jasser Arafatia lentämästä Länsirannalle tapaamaan entistä pääministeriä Shimon Peresiä torstaina, mikä palestiinalaisvirkamiesten mukaan rikkoo Israelin ja palestiinalaisten rauhansopimuksia.</w:t>
      </w:r>
    </w:p>
    <w:p>
      <w:r>
        <w:rPr>
          <w:b/>
        </w:rPr>
        <w:t xml:space="preserve">Tulos</w:t>
      </w:r>
    </w:p>
    <w:p>
      <w:r>
        <w:t xml:space="preserve">UNK venäläinen lentokone putoaa arktisella alueella pelastusryhmä ei löydä merkkejä</w:t>
      </w:r>
    </w:p>
    <w:p>
      <w:r>
        <w:rPr>
          <w:b/>
        </w:rPr>
        <w:t xml:space="preserve">Esimerkki 4.1044</w:t>
      </w:r>
    </w:p>
    <w:p>
      <w:r>
        <w:t xml:space="preserve">Kiina on halukas toteuttamaan yhteisiä ponnisteluja Maltan kanssa perinteisten ystävyyssuhteidensa edistämiseksi edelleen, Kiinan vieraileva varapresidentti Xi Jinping sanoi täällä lauantaina.</w:t>
      </w:r>
    </w:p>
    <w:p>
      <w:r>
        <w:rPr>
          <w:b/>
        </w:rPr>
        <w:t xml:space="preserve">Tulos</w:t>
      </w:r>
    </w:p>
    <w:p>
      <w:r>
        <w:t xml:space="preserve">Englannin valioliigan ottelut</w:t>
      </w:r>
    </w:p>
    <w:p>
      <w:r>
        <w:rPr>
          <w:b/>
        </w:rPr>
        <w:t xml:space="preserve">Esimerkki 4.1045</w:t>
      </w:r>
    </w:p>
    <w:p>
      <w:r>
        <w:t xml:space="preserve">Kanada ja Yhdysvallat ovat käynnistäneet Pohjois-Amerikan satelliittikartoitushankkeen, jonka tarkoituksena on seurata paremmin alueen biologista monimuotoisuutta ja ilmastonmuutosta, kertoi luonnonvaroja käsittelevä Kanada keskiviikkona.</w:t>
      </w:r>
    </w:p>
    <w:p>
      <w:r>
        <w:rPr>
          <w:b/>
        </w:rPr>
        <w:t xml:space="preserve">Tulos</w:t>
      </w:r>
    </w:p>
    <w:p>
      <w:r>
        <w:t xml:space="preserve">pop-artisti tom UNK on kuollut ##</w:t>
      </w:r>
    </w:p>
    <w:p>
      <w:r>
        <w:rPr>
          <w:b/>
        </w:rPr>
        <w:t xml:space="preserve">Esimerkki 4.1046</w:t>
      </w:r>
    </w:p>
    <w:p>
      <w:r>
        <w:t xml:space="preserve">new york on ottanut esiin tähän mennessä suurimman lyöjänsä kampanjassaan #### olympialaisia varten.</w:t>
      </w:r>
    </w:p>
    <w:p>
      <w:r>
        <w:rPr>
          <w:b/>
        </w:rPr>
        <w:t xml:space="preserve">Tulos</w:t>
      </w:r>
    </w:p>
    <w:p>
      <w:r>
        <w:t xml:space="preserve">carpenter 's neljä lyönti UNK tähtien kuukausi cardinals oikealla-hander</w:t>
      </w:r>
    </w:p>
    <w:p>
      <w:r>
        <w:rPr>
          <w:b/>
        </w:rPr>
        <w:t xml:space="preserve">Esimerkki 4.1047</w:t>
      </w:r>
    </w:p>
    <w:p>
      <w:r>
        <w:t xml:space="preserve">Tšadin turvallisuusjoukot pidättivät keskiviikkona aseistetun kaapparin, joka pakotti sudanilaiskoneen, joka oli matkalla levottomalle Darfurin alueelle, lentämään n` djamenaan.</w:t>
      </w:r>
    </w:p>
    <w:p>
      <w:r>
        <w:rPr>
          <w:b/>
        </w:rPr>
        <w:t xml:space="preserve">Tulos</w:t>
      </w:r>
    </w:p>
    <w:p>
      <w:r>
        <w:t xml:space="preserve">neuvottelut jatkuvat Guinea-lakon lopettamiseksi</w:t>
      </w:r>
    </w:p>
    <w:p>
      <w:r>
        <w:rPr>
          <w:b/>
        </w:rPr>
        <w:t xml:space="preserve">Esimerkki 4.1048</w:t>
      </w:r>
    </w:p>
    <w:p>
      <w:r>
        <w:t xml:space="preserve">professori ding zilin on omistanut kuusi vuotta yhteydenpidolle perheisiin, jotka ovat menettäneet sukulaisiaan #### tiananmenin verilöylyssä , mutta hän vietti kiinalaisen muistopäivän yksin torstaina, surien ##-vuotiasta poikaansa.</w:t>
      </w:r>
    </w:p>
    <w:p>
      <w:r>
        <w:rPr>
          <w:b/>
        </w:rPr>
        <w:t xml:space="preserve">Tulos</w:t>
      </w:r>
    </w:p>
    <w:p>
      <w:r>
        <w:t xml:space="preserve">islamilaiset maat keskustelevat Bosnialle annettavasta avusta</w:t>
      </w:r>
    </w:p>
    <w:p>
      <w:r>
        <w:rPr>
          <w:b/>
        </w:rPr>
        <w:t xml:space="preserve">Esimerkki 4.1049</w:t>
      </w:r>
    </w:p>
    <w:p>
      <w:r>
        <w:t xml:space="preserve">Italian Andrea Gaudenzi , tulossa takaisin olkapäävamman, lauantaina saavutti finaaliin Generalin avoimen päihittämällä Espanjan Francisco Clavet kolmessa sarjassa.</w:t>
      </w:r>
    </w:p>
    <w:p>
      <w:r>
        <w:rPr>
          <w:b/>
        </w:rPr>
        <w:t xml:space="preserve">Tulos</w:t>
      </w:r>
    </w:p>
    <w:p>
      <w:r>
        <w:t xml:space="preserve">england ## yhdelle lounaalla UNK</w:t>
      </w:r>
    </w:p>
    <w:p>
      <w:r>
        <w:rPr>
          <w:b/>
        </w:rPr>
        <w:t xml:space="preserve">Esimerkki 4.1050</w:t>
      </w:r>
    </w:p>
    <w:p>
      <w:r>
        <w:t xml:space="preserve">al-Qaidan kakkosmies Ayman Zawahiri varoitti keskiviikkona julkaistussa YK:n internetissä julkaistussa YK:n Internet-kirjeessä Yhdysvaltain valittua presidenttiä Barack Obamaa lähettämästä lisää joukkoja Afganistaniin.</w:t>
      </w:r>
    </w:p>
    <w:p>
      <w:r>
        <w:rPr>
          <w:b/>
        </w:rPr>
        <w:t xml:space="preserve">Tulos</w:t>
      </w:r>
    </w:p>
    <w:p>
      <w:r>
        <w:t xml:space="preserve">terrorihankkeen suunnittelija tapettiin Pakistanissa vuoden pakoilun jälkeen</w:t>
      </w:r>
    </w:p>
    <w:p>
      <w:r>
        <w:rPr>
          <w:b/>
        </w:rPr>
        <w:t xml:space="preserve">Esimerkki 4.1051</w:t>
      </w:r>
    </w:p>
    <w:p>
      <w:r>
        <w:t xml:space="preserve">#-vuotias arlingtonilainen poika, joka kärsi vakavia vaurioita sukupuolielimiinsä, ilmeisesti vessaharjoittelun aikana, jää lastensuojeluviranomaisten huostaan yhdessä kolmen sisaruksensa kanssa, tuomari päätti perjantaina.</w:t>
      </w:r>
    </w:p>
    <w:p>
      <w:r>
        <w:rPr>
          <w:b/>
        </w:rPr>
        <w:t xml:space="preserve">Tulos</w:t>
      </w:r>
    </w:p>
    <w:p>
      <w:r>
        <w:t xml:space="preserve">oikeusministeri Reno debytoi Yhdysvaltain korkeimmassa oikeudessa</w:t>
      </w:r>
    </w:p>
    <w:p>
      <w:r>
        <w:rPr>
          <w:b/>
        </w:rPr>
        <w:t xml:space="preserve">Esimerkki 4.1052</w:t>
      </w:r>
    </w:p>
    <w:p>
      <w:r>
        <w:t xml:space="preserve">yhdysvaltalainen YK:n lelujätti Mattel Inc. ilmoitti keskiviikkona kutsuvansa takaisin kymmeniä Polly Pocket-, Batman-, Barbie- ja muita lelumalleja Aasian markkinoilta, mikä sai Australian ja Uuden-Seelannin ryhmät vaatimaan tiukempia turvallisuusmääräyksiä tuonnille.</w:t>
      </w:r>
    </w:p>
    <w:p>
      <w:r>
        <w:rPr>
          <w:b/>
        </w:rPr>
        <w:t xml:space="preserve">Tulos</w:t>
      </w:r>
    </w:p>
    <w:p>
      <w:r>
        <w:t xml:space="preserve">entinen edustajainhuoneen puhemies Hastert sanoo, ettei asetu ehdolle uudelleenvaaliehdokkaaksi.</w:t>
      </w:r>
    </w:p>
    <w:p>
      <w:r>
        <w:rPr>
          <w:b/>
        </w:rPr>
        <w:t xml:space="preserve">Esimerkki 4.1053</w:t>
      </w:r>
    </w:p>
    <w:p>
      <w:r>
        <w:t xml:space="preserve">Saksan liittokansleri Angela Merkel johtaa maanantaina puolueensa tärkeää vuosikokousta, joka on jakautunut liittokanslerin talouskriisiin reagoimisesta, ennen liittopäivävaaleja osoitteessa #### .</w:t>
      </w:r>
    </w:p>
    <w:p>
      <w:r>
        <w:rPr>
          <w:b/>
        </w:rPr>
        <w:t xml:space="preserve">Tulos</w:t>
      </w:r>
    </w:p>
    <w:p>
      <w:r>
        <w:t xml:space="preserve">kidutus on yleinen käytäntö monissa maissa: YK:n raportti</w:t>
      </w:r>
    </w:p>
    <w:p>
      <w:r>
        <w:rPr>
          <w:b/>
        </w:rPr>
        <w:t xml:space="preserve">Esimerkki 4.1054</w:t>
      </w:r>
    </w:p>
    <w:p>
      <w:r>
        <w:t xml:space="preserve">Ei, se on vain samaa vanhaa tavaraa.</w:t>
      </w:r>
    </w:p>
    <w:p>
      <w:r>
        <w:rPr>
          <w:b/>
        </w:rPr>
        <w:t xml:space="preserve">Tulos</w:t>
      </w:r>
    </w:p>
    <w:p>
      <w:r>
        <w:t xml:space="preserve">cox news service urheilu talousarvio</w:t>
      </w:r>
    </w:p>
    <w:p>
      <w:r>
        <w:rPr>
          <w:b/>
        </w:rPr>
        <w:t xml:space="preserve">Esimerkki 4.1055</w:t>
      </w:r>
    </w:p>
    <w:p>
      <w:r>
        <w:t xml:space="preserve">Ranskalainen kiinteistökonserni UNK ilmoitti tiistaina sopineensa ostavansa hollantilaisen kilpailijan rodamco euroopan, jotta se voisi luoda suurimman yleiseurooppalaisen liikekiinteistöoperaation.</w:t>
      </w:r>
    </w:p>
    <w:p>
      <w:r>
        <w:rPr>
          <w:b/>
        </w:rPr>
        <w:t xml:space="preserve">Tulos</w:t>
      </w:r>
    </w:p>
    <w:p>
      <w:r>
        <w:t xml:space="preserve">kriketti : maailmanmestaruus UNK</w:t>
      </w:r>
    </w:p>
    <w:p>
      <w:r>
        <w:rPr>
          <w:b/>
        </w:rPr>
        <w:t xml:space="preserve">Esimerkki 4.1056</w:t>
      </w:r>
    </w:p>
    <w:p>
      <w:r>
        <w:t xml:space="preserve">Algerian sotilaat lisäsivät partiointia pääkaupungissa torstaina , päivä sen jälkeen, kun autopommi tappoi kolme ihmistä ja haavoitti ainakin ## algerialaista kahvilassa ja poliisi sai surmansa ammuskelussa.</w:t>
      </w:r>
    </w:p>
    <w:p>
      <w:r>
        <w:rPr>
          <w:b/>
        </w:rPr>
        <w:t xml:space="preserve">Tulos</w:t>
      </w:r>
    </w:p>
    <w:p>
      <w:r>
        <w:t xml:space="preserve">valuuttakurssit</w:t>
      </w:r>
    </w:p>
    <w:p>
      <w:r>
        <w:rPr>
          <w:b/>
        </w:rPr>
        <w:t xml:space="preserve">Esimerkki 4.1057</w:t>
      </w:r>
    </w:p>
    <w:p>
      <w:r>
        <w:t xml:space="preserve">Etelä-Israeliin osui tiistai-iltana Gazan kaistalta ammuttu raketti, vain muutama minuutti ennen parlamenttivaalien päättymistä, kertoi paikallinen päivälehti Ha'aretz .</w:t>
      </w:r>
    </w:p>
    <w:p>
      <w:r>
        <w:rPr>
          <w:b/>
        </w:rPr>
        <w:t xml:space="preserve">Tulos</w:t>
      </w:r>
    </w:p>
    <w:p>
      <w:r>
        <w:t xml:space="preserve">vietnamilaiset alttiita hepatiitti b -virukselle : asiantuntijat</w:t>
      </w:r>
    </w:p>
    <w:p>
      <w:r>
        <w:rPr>
          <w:b/>
        </w:rPr>
        <w:t xml:space="preserve">Esimerkki 4.1058</w:t>
      </w:r>
    </w:p>
    <w:p>
      <w:r>
        <w:t xml:space="preserve">Ranskan presidentti Jacques Chirac sanoi tiistaina keskustelevansa ranskalais-venäläisestä yhteistyöstä ilmailualalla, erityisesti Air Francen ja Aeroflotin välisistä suhteista, tulevalla vierailullaan Venäjälle heinäkuussa #-# .</w:t>
      </w:r>
    </w:p>
    <w:p>
      <w:r>
        <w:rPr>
          <w:b/>
        </w:rPr>
        <w:t xml:space="preserve">Tulos</w:t>
      </w:r>
    </w:p>
    <w:p>
      <w:r>
        <w:t xml:space="preserve">australian osakkeet romahtavat</w:t>
      </w:r>
    </w:p>
    <w:p>
      <w:r>
        <w:rPr>
          <w:b/>
        </w:rPr>
        <w:t xml:space="preserve">Esimerkki 4.1059</w:t>
      </w:r>
    </w:p>
    <w:p>
      <w:r>
        <w:t xml:space="preserve">Leona Helmsley , hotelliyrittäjä, joka joutui vankilaan veropetoksena ja jota halveksittiin "ilkeän kuningattarena", kuoli maanantaina ##-vuotiaana.</w:t>
      </w:r>
    </w:p>
    <w:p>
      <w:r>
        <w:rPr>
          <w:b/>
        </w:rPr>
        <w:t xml:space="preserve">Tulos</w:t>
      </w:r>
    </w:p>
    <w:p>
      <w:r>
        <w:t xml:space="preserve">ruotsin sääntelyviranomainen sanoo borse dubain tarjouksen omxista laittomaksi, mutta pidättäytyy rangaistuksesta.</w:t>
      </w:r>
    </w:p>
    <w:p>
      <w:r>
        <w:rPr>
          <w:b/>
        </w:rPr>
        <w:t xml:space="preserve">Esimerkki 4.1060</w:t>
      </w:r>
    </w:p>
    <w:p>
      <w:r>
        <w:t xml:space="preserve">rennesin keskikenttäpelaaja Arnold m` UNK on lainattu kauden loppuun asti englantilaiseen valioliigaseuraan Portsmouthiin , kertoi ranskalainen ykkösdivisioonaseura.</w:t>
      </w:r>
    </w:p>
    <w:p>
      <w:r>
        <w:rPr>
          <w:b/>
        </w:rPr>
        <w:t xml:space="preserve">Tulos</w:t>
      </w:r>
    </w:p>
    <w:p>
      <w:r>
        <w:t xml:space="preserve">tennis : neljäs sijoitettu Ljubicic tyrmäsi aussie openin UNK UNK tiedotus</w:t>
      </w:r>
    </w:p>
    <w:p>
      <w:r>
        <w:rPr>
          <w:b/>
        </w:rPr>
        <w:t xml:space="preserve">Esimerkki 4.1061</w:t>
      </w:r>
    </w:p>
    <w:p>
      <w:r>
        <w:t xml:space="preserve">osakekurssit nousivat Lontoon pörssissä perjantaina .</w:t>
      </w:r>
    </w:p>
    <w:p>
      <w:r>
        <w:rPr>
          <w:b/>
        </w:rPr>
        <w:t xml:space="preserve">Tulos</w:t>
      </w:r>
    </w:p>
    <w:p>
      <w:r>
        <w:t xml:space="preserve">jacksonilla on edessään suuri haaste Lakersin kanssa tällä kertaa</w:t>
      </w:r>
    </w:p>
    <w:p>
      <w:r>
        <w:rPr>
          <w:b/>
        </w:rPr>
        <w:t xml:space="preserve">Esimerkki 4.1062</w:t>
      </w:r>
    </w:p>
    <w:p>
      <w:r>
        <w:t xml:space="preserve">rahoitusjätti hsbc ilmoitti maanantaina, että se neuvottelee ostavansa yhdysvaltalaisen pääomasijoitusryhmän lone star fundsin nykyisin hallussa olevan enemmistöosuuden korea exchange bankista.</w:t>
      </w:r>
    </w:p>
    <w:p>
      <w:r>
        <w:rPr>
          <w:b/>
        </w:rPr>
        <w:t xml:space="preserve">Tulos</w:t>
      </w:r>
    </w:p>
    <w:p>
      <w:r>
        <w:t xml:space="preserve">georgian mukaan venäläiset lentokoneet loukkasivat sen ilmatilaa jo toisen kerran tässä kuussa</w:t>
      </w:r>
    </w:p>
    <w:p>
      <w:r>
        <w:rPr>
          <w:b/>
        </w:rPr>
        <w:t xml:space="preserve">Esimerkki 4.1063</w:t>
      </w:r>
    </w:p>
    <w:p>
      <w:r>
        <w:t xml:space="preserve">randi oli hieman heikompi suhteessa dollariin maanantain varhaisessa kaupankäynnissä, avauskurssi oli #.#### \/ ## suhteessa dollariin verrattuna perjantain sulkukurssiin, joka oli #.#### \/ ## .</w:t>
      </w:r>
    </w:p>
    <w:p>
      <w:r>
        <w:rPr>
          <w:b/>
        </w:rPr>
        <w:t xml:space="preserve">Tulos</w:t>
      </w:r>
    </w:p>
    <w:p>
      <w:r>
        <w:t xml:space="preserve">Intian kongressipuolue uhkaa kaataa budjettiverosuunnitelmat.</w:t>
      </w:r>
    </w:p>
    <w:p>
      <w:r>
        <w:rPr>
          <w:b/>
        </w:rPr>
        <w:t xml:space="preserve">Esimerkki 4.1064</w:t>
      </w:r>
    </w:p>
    <w:p>
      <w:r>
        <w:t xml:space="preserve">presidentti, joka pyytää lisäaikaa elintason nostamiseen, ja vallankaappausaltis entinen diktaattori, joka sanoo, että aika on loppunut, kohtaavat tiukat vaalit torstaina tässä eteläamerikkalaisessa maassa.</w:t>
      </w:r>
    </w:p>
    <w:p>
      <w:r>
        <w:rPr>
          <w:b/>
        </w:rPr>
        <w:t xml:space="preserve">Tulos</w:t>
      </w:r>
    </w:p>
    <w:p>
      <w:r>
        <w:t xml:space="preserve">romania vaatii aluksen päällystön pidätystä salamatkustajatapauksessa</w:t>
      </w:r>
    </w:p>
    <w:p>
      <w:r>
        <w:rPr>
          <w:b/>
        </w:rPr>
        <w:t xml:space="preserve">Esimerkki 4.1065</w:t>
      </w:r>
    </w:p>
    <w:p>
      <w:r>
        <w:t xml:space="preserve">q. olen kuullut, että lehmänlantaa voidaan käyttää energiantuotantoon, mutta ei ihmisjätettä.</w:t>
      </w:r>
    </w:p>
    <w:p>
      <w:r>
        <w:rPr>
          <w:b/>
        </w:rPr>
        <w:t xml:space="preserve">Tulos</w:t>
      </w:r>
    </w:p>
    <w:p>
      <w:r>
        <w:t xml:space="preserve">sink s huulet löysät radio-ohjelmassa</w:t>
      </w:r>
    </w:p>
    <w:p>
      <w:r>
        <w:rPr>
          <w:b/>
        </w:rPr>
        <w:t xml:space="preserve">Esimerkki 4.1066</w:t>
      </w:r>
    </w:p>
    <w:p>
      <w:r>
        <w:t xml:space="preserve">Kiinalaiset höyhen- ja untuvantuottajat ilmaisivat lauantaina närkästyksensä ruotsalaisen tiedotusvälineen "totuudenvastaisesta" raportista, joka koski hanhien ja ankkojen YK-käytäntöä Kiinassa, ja totesivat, että hyvin pieni määrä tällaisia tapauksia ei saisi vääristää koko alaa.</w:t>
      </w:r>
    </w:p>
    <w:p>
      <w:r>
        <w:rPr>
          <w:b/>
        </w:rPr>
        <w:t xml:space="preserve">Tulos</w:t>
      </w:r>
    </w:p>
    <w:p>
      <w:r>
        <w:t xml:space="preserve">xinhua middle east news advisory feb. ##</w:t>
      </w:r>
    </w:p>
    <w:p>
      <w:r>
        <w:rPr>
          <w:b/>
        </w:rPr>
        <w:t xml:space="preserve">Esimerkki 4.1067</w:t>
      </w:r>
    </w:p>
    <w:p>
      <w:r>
        <w:t xml:space="preserve">Kaksi kabinetin jäsentä jätti keskiviikkona eronpyyntönsä entiselle pääministerille Tansu Cillerille osana hänen yritystään tiukentaa otettaan pääministeri Mesut Yilmazista .</w:t>
      </w:r>
    </w:p>
    <w:p>
      <w:r>
        <w:rPr>
          <w:b/>
        </w:rPr>
        <w:t xml:space="preserve">Tulos</w:t>
      </w:r>
    </w:p>
    <w:p>
      <w:r>
        <w:t xml:space="preserve">maailma osoitteessa #### UNK</w:t>
      </w:r>
    </w:p>
    <w:p>
      <w:r>
        <w:rPr>
          <w:b/>
        </w:rPr>
        <w:t xml:space="preserve">Esimerkki 4.1068</w:t>
      </w:r>
    </w:p>
    <w:p>
      <w:r>
        <w:t xml:space="preserve">filippiinien presidentti gloria macapagal arroyo ei ole koskaan saanut vaalikampanjatukea laittomilta uhkapelioperaattoreilta, hänen tiedottajansa sanoi perjantaina ja kiisti suorasukaisen roomalaiskatolisen arkkipiispan väitteet samaan aikaan, kun häntä syytetään vaalivilpistä.</w:t>
      </w:r>
    </w:p>
    <w:p>
      <w:r>
        <w:rPr>
          <w:b/>
        </w:rPr>
        <w:t xml:space="preserve">Tulos</w:t>
      </w:r>
    </w:p>
    <w:p>
      <w:r>
        <w:t xml:space="preserve">syyttäjä pyytää kuulusteluja rwandalaisille, jotka syyttivät Ranskan armeijaa osallisuudesta kansanmurhaan ####</w:t>
      </w:r>
    </w:p>
    <w:p>
      <w:r>
        <w:rPr>
          <w:b/>
        </w:rPr>
        <w:t xml:space="preserve">Esimerkki 4.1069</w:t>
      </w:r>
    </w:p>
    <w:p>
      <w:r>
        <w:t xml:space="preserve">Oikeusministeri Janet Reno debytoi keskiviikkona asianajajana Yhdysvaltain korkeimman oikeuden mahonkipöydän ääressä, jossa hän väitteli tuomareille yhden suosikkiryhmänsä eli poliisin puolesta.</w:t>
      </w:r>
    </w:p>
    <w:p>
      <w:r>
        <w:rPr>
          <w:b/>
        </w:rPr>
        <w:t xml:space="preserve">Tulos</w:t>
      </w:r>
    </w:p>
    <w:p>
      <w:r>
        <w:t xml:space="preserve">sotilasstrategit harjoittelevat oikeassa taistelussa _ Wall Streetillä</w:t>
      </w:r>
    </w:p>
    <w:p>
      <w:r>
        <w:rPr>
          <w:b/>
        </w:rPr>
        <w:t xml:space="preserve">Esimerkki 4.1070</w:t>
      </w:r>
    </w:p>
    <w:p>
      <w:r>
        <w:t xml:space="preserve">Numerot auttavat määrittelemään Jennifer Rosales , Atlanta tällä viikolla puolustaa lpga chick-fil-a hyväntekeväisyys mestaruuden.</w:t>
      </w:r>
    </w:p>
    <w:p>
      <w:r>
        <w:rPr>
          <w:b/>
        </w:rPr>
        <w:t xml:space="preserve">Tulos</w:t>
      </w:r>
    </w:p>
    <w:p>
      <w:r>
        <w:t xml:space="preserve">hattua nostaa #-vuotias leukemian uhri</w:t>
      </w:r>
    </w:p>
    <w:p>
      <w:r>
        <w:rPr>
          <w:b/>
        </w:rPr>
        <w:t xml:space="preserve">Esimerkki 4.1071</w:t>
      </w:r>
    </w:p>
    <w:p>
      <w:r>
        <w:t xml:space="preserve">se on täällä .</w:t>
      </w:r>
    </w:p>
    <w:p>
      <w:r>
        <w:rPr>
          <w:b/>
        </w:rPr>
        <w:t xml:space="preserve">Tulos</w:t>
      </w:r>
    </w:p>
    <w:p>
      <w:r>
        <w:t xml:space="preserve">sade lähettää aurinkopaholaiset tanssisaliin</w:t>
      </w:r>
    </w:p>
    <w:p>
      <w:r>
        <w:rPr>
          <w:b/>
        </w:rPr>
        <w:t xml:space="preserve">Esimerkki 4.1072</w:t>
      </w:r>
    </w:p>
    <w:p>
      <w:r>
        <w:t xml:space="preserve">bagdadilaiset lehdet juhlistivat sunnuntaina Irakin Kuwaitiin tekemän hyökkäyksen kahdeksatta vuosipäivää syyttämällä öljyrikasta emiraattia yhteistyöstä lännen kanssa, jotta maata koskevat rangaistavat kauppapakotteet pysyisivät voimassa.</w:t>
      </w:r>
    </w:p>
    <w:p>
      <w:r>
        <w:rPr>
          <w:b/>
        </w:rPr>
        <w:t xml:space="preserve">Tulos</w:t>
      </w:r>
    </w:p>
    <w:p>
      <w:r>
        <w:t xml:space="preserve">UNK Yhdistyneet kansakunnat : suljettu yksi</w:t>
      </w:r>
    </w:p>
    <w:p>
      <w:r>
        <w:rPr>
          <w:b/>
        </w:rPr>
        <w:t xml:space="preserve">Esimerkki 4.1073</w:t>
      </w:r>
    </w:p>
    <w:p>
      <w:r>
        <w:t xml:space="preserve">haitilaisessa hökkelikylässä tapahtuneen koulun romahduksen kuolonuhrien määrä nousi ##:ään sen jälkeen, kun pelastustyöntekijät löysivät luokkahuoneen, jossa oli ## kuollutta oppilasta ja heidän opettajansa, kertoivat viranomaiset lauantaina.</w:t>
      </w:r>
    </w:p>
    <w:p>
      <w:r>
        <w:rPr>
          <w:b/>
        </w:rPr>
        <w:t xml:space="preserve">Tulos</w:t>
      </w:r>
    </w:p>
    <w:p>
      <w:r>
        <w:t xml:space="preserve">junan sabotaasi : kahdeksan vasemmistolaista anarkistia pidätetty : ministeri</w:t>
      </w:r>
    </w:p>
    <w:p>
      <w:r>
        <w:rPr>
          <w:b/>
        </w:rPr>
        <w:t xml:space="preserve">Esimerkki 4.1074</w:t>
      </w:r>
    </w:p>
    <w:p>
      <w:r>
        <w:t xml:space="preserve">Ruotsissa oleskelevat ulkomaalaiset voivat vihdoin päästä koko maahan oleskelunsa aikana, kun hallitus torstaina ehdotti, että heidän oleskeluaan rajoitetuilla alueilla koskeva kielto poistetaan.</w:t>
      </w:r>
    </w:p>
    <w:p>
      <w:r>
        <w:rPr>
          <w:b/>
        </w:rPr>
        <w:t xml:space="preserve">Tulos</w:t>
      </w:r>
    </w:p>
    <w:p>
      <w:r>
        <w:t xml:space="preserve">me otamme kunnian israelin ja hezbollahin tulitauosta carole landryn mukaan</w:t>
      </w:r>
    </w:p>
    <w:p>
      <w:r>
        <w:rPr>
          <w:b/>
        </w:rPr>
        <w:t xml:space="preserve">Esimerkki 4.1075</w:t>
      </w:r>
    </w:p>
    <w:p>
      <w:r>
        <w:t xml:space="preserve">filippiiniläinen nyrkkeilijä lito UNK on kuollut saatuaan vakavia päävammoja hävitessään entiselle thaimaalaiselle mestarille chatchai sasakulille täällä , sairaalan virkamiehet kertoivat sunnuntaina.</w:t>
      </w:r>
    </w:p>
    <w:p>
      <w:r>
        <w:rPr>
          <w:b/>
        </w:rPr>
        <w:t xml:space="preserve">Tulos</w:t>
      </w:r>
    </w:p>
    <w:p>
      <w:r>
        <w:t xml:space="preserve">Venäjä haluaa tutkinnan hyljekuolemista</w:t>
      </w:r>
    </w:p>
    <w:p>
      <w:r>
        <w:rPr>
          <w:b/>
        </w:rPr>
        <w:t xml:space="preserve">Esimerkki 4.1076</w:t>
      </w:r>
    </w:p>
    <w:p>
      <w:r>
        <w:t xml:space="preserve">Sotilastuomioistuin kuuli sunnuntaina lisää lääkärinlausuntoja jordanialaisen sotilaan tapauksessa, jota syytetään seitsemän israelilaisen koulutytön murhasta.</w:t>
      </w:r>
    </w:p>
    <w:p>
      <w:r>
        <w:rPr>
          <w:b/>
        </w:rPr>
        <w:t xml:space="preserve">Tulos</w:t>
      </w:r>
    </w:p>
    <w:p>
      <w:r>
        <w:t xml:space="preserve">cunananin isä filippiineillä uskoo pojan syyttömyyteen</w:t>
      </w:r>
    </w:p>
    <w:p>
      <w:r>
        <w:rPr>
          <w:b/>
        </w:rPr>
        <w:t xml:space="preserve">Esimerkki 4.1077</w:t>
      </w:r>
    </w:p>
    <w:p>
      <w:r>
        <w:t xml:space="preserve">Vain päivää ennen määräajan päättymistä virkamiehet ilmoittivat tiistaina, että vain noin kolmannes tukikelpoisista bulgarialaisista oli ilmoittautunut saadakseen osuuden yli #,### valtionyrityksestä, jotka yksityistetään.</w:t>
      </w:r>
    </w:p>
    <w:p>
      <w:r>
        <w:rPr>
          <w:b/>
        </w:rPr>
        <w:t xml:space="preserve">Tulos</w:t>
      </w:r>
    </w:p>
    <w:p>
      <w:r>
        <w:t xml:space="preserve">venäjän kirkon johtaja UNK vakauden puolesta venäläispolitiikan kanssa</w:t>
      </w:r>
    </w:p>
    <w:p>
      <w:r>
        <w:rPr>
          <w:b/>
        </w:rPr>
        <w:t xml:space="preserve">Esimerkki 4.1078</w:t>
      </w:r>
    </w:p>
    <w:p>
      <w:r>
        <w:t xml:space="preserve">poliisin mukaan asemiehet ovat avanneet tulen miesten ryhmää kohti kadulla Lounais-Pakistanin Quettan kaupungissa ja tappaneet kolme miestä.</w:t>
      </w:r>
    </w:p>
    <w:p>
      <w:r>
        <w:rPr>
          <w:b/>
        </w:rPr>
        <w:t xml:space="preserve">Tulos</w:t>
      </w:r>
    </w:p>
    <w:p>
      <w:r>
        <w:t xml:space="preserve">Espanjan jalkapallon yhteenvedot</w:t>
      </w:r>
    </w:p>
    <w:p>
      <w:r>
        <w:rPr>
          <w:b/>
        </w:rPr>
        <w:t xml:space="preserve">Esimerkki 4.1079</w:t>
      </w:r>
    </w:p>
    <w:p>
      <w:r>
        <w:t xml:space="preserve">pankkien luotonanto kiristyi rahoitusmarkkinoiden puhjettua tänä vuonna ja kiristyy edelleen lähitulevaisuudessa, osoitti Euroopan keskuspankin perjantaina tekemä tutkimus huolimatta viranomaisten massiivisista ponnisteluista luottomarkkinoiden vapauttamiseksi.</w:t>
      </w:r>
    </w:p>
    <w:p>
      <w:r>
        <w:rPr>
          <w:b/>
        </w:rPr>
        <w:t xml:space="preserve">Tulos</w:t>
      </w:r>
    </w:p>
    <w:p>
      <w:r>
        <w:t xml:space="preserve">oikeudenkäynti alkaa keskiviikkona italialaisen järjestäytyneen rikollisuuden vendetta-asiassa</w:t>
      </w:r>
    </w:p>
    <w:p>
      <w:r>
        <w:rPr>
          <w:b/>
        </w:rPr>
        <w:t xml:space="preserve">Esimerkki 4.1080</w:t>
      </w:r>
    </w:p>
    <w:p>
      <w:r>
        <w:t xml:space="preserve">eri kielillä ympäri maailmaa , siellä ne ovat : Levi Strauss farkut kirkkaan UNK sininen , UNK ja UNK , jäykkä kuin lauta ja jo mansetit , esiintyy tv-mainoksissa lupaus , että jos putoat kivikova denim wo n't UNK niin pian kuin polvi tekee .</w:t>
      </w:r>
    </w:p>
    <w:p>
      <w:r>
        <w:rPr>
          <w:b/>
        </w:rPr>
        <w:t xml:space="preserve">Tulos</w:t>
      </w:r>
    </w:p>
    <w:p>
      <w:r>
        <w:t xml:space="preserve">new yorkin koulujen avajaispäivä sujuu vauhdikkaasti</w:t>
      </w:r>
    </w:p>
    <w:p>
      <w:r>
        <w:rPr>
          <w:b/>
        </w:rPr>
        <w:t xml:space="preserve">Esimerkki 4.1081</w:t>
      </w:r>
    </w:p>
    <w:p>
      <w:r>
        <w:t xml:space="preserve">brittiläinen avustustyöntekijä norman kember on siepattu irakissa kolmen muun länsimaalaisen kanssa , kertoi Britannian ulkoministeriö sunnuntaina.</w:t>
      </w:r>
    </w:p>
    <w:p>
      <w:r>
        <w:rPr>
          <w:b/>
        </w:rPr>
        <w:t xml:space="preserve">Tulos</w:t>
      </w:r>
    </w:p>
    <w:p>
      <w:r>
        <w:t xml:space="preserve">UNK-pankki UNK rahoitusmarkkinoiden rauhoittamiseksi</w:t>
      </w:r>
    </w:p>
    <w:p>
      <w:r>
        <w:rPr>
          <w:b/>
        </w:rPr>
        <w:t xml:space="preserve">Esimerkki 4.1082</w:t>
      </w:r>
    </w:p>
    <w:p>
      <w:r>
        <w:t xml:space="preserve">Kenian inflaatio hidastui viime kuussa, kun elintarvikkeiden ja sähkölaskujen hinnat laskivat , kertoi Kenian keskuspankki.</w:t>
      </w:r>
    </w:p>
    <w:p>
      <w:r>
        <w:rPr>
          <w:b/>
        </w:rPr>
        <w:t xml:space="preserve">Tulos</w:t>
      </w:r>
    </w:p>
    <w:p>
      <w:r>
        <w:t xml:space="preserve">Uuden-Seelannin osakkeet sulkevat korkeammalla</w:t>
      </w:r>
    </w:p>
    <w:p>
      <w:r>
        <w:rPr>
          <w:b/>
        </w:rPr>
        <w:t xml:space="preserve">Esimerkki 4.1083</w:t>
      </w:r>
    </w:p>
    <w:p>
      <w:r>
        <w:t xml:space="preserve">vietnam on hylännyt eteläkorealaisen Posco-konsernin ehdotuksen rakentaa #.# - miljardin dollarin terästehtaan lähelle rannikkokohteita ympäristöhuoliin vedoten, kertoivat valtion tiedotusvälineet perjantaina.</w:t>
      </w:r>
    </w:p>
    <w:p>
      <w:r>
        <w:rPr>
          <w:b/>
        </w:rPr>
        <w:t xml:space="preserve">Tulos</w:t>
      </w:r>
    </w:p>
    <w:p>
      <w:r>
        <w:t xml:space="preserve">barclays ehdotti gulf-sijoittajille muutosta injektiosuunnitelmaan</w:t>
      </w:r>
    </w:p>
    <w:p>
      <w:r>
        <w:rPr>
          <w:b/>
        </w:rPr>
        <w:t xml:space="preserve">Esimerkki 4.1084</w:t>
      </w:r>
    </w:p>
    <w:p>
      <w:r>
        <w:t xml:space="preserve">ei ole mitään "välitöntä kriisiä", joka vaatisi ylimääräistä lainsäädäntöistuntoa korjaamaan virheen uudessa laissa, joka sallii kaikenikäisten asukkaiden - jopa pikkulasten - mennä naimisiin vanhempien suostumuksella, Arkansasin kuvernööri Mike Beebe sanoi maanantaina.</w:t>
      </w:r>
    </w:p>
    <w:p>
      <w:r>
        <w:rPr>
          <w:b/>
        </w:rPr>
        <w:t xml:space="preserve">Tulos</w:t>
      </w:r>
    </w:p>
    <w:p>
      <w:r>
        <w:t xml:space="preserve">Kenian pappisvihkimyksen saaneet yhdysvaltalaiset papit sanovat, että amerikkalainen kirkko on menettänyt tiensä.</w:t>
      </w:r>
    </w:p>
    <w:p>
      <w:r>
        <w:rPr>
          <w:b/>
        </w:rPr>
        <w:t xml:space="preserve">Esimerkki 4.1085</w:t>
      </w:r>
    </w:p>
    <w:p>
      <w:r>
        <w:t xml:space="preserve">chicago , feb. # -lrb- xinhua -rrb- - Kultafutuurit New Yorkin kauppapörssin Comex-osastolla nousivat perjantaina korkeammalle, koska sijoittajat ottivat voittoa pettymyksen tuottavien työttömyystietojen jälkeen.</w:t>
      </w:r>
    </w:p>
    <w:p>
      <w:r>
        <w:rPr>
          <w:b/>
        </w:rPr>
        <w:t xml:space="preserve">Tulos</w:t>
      </w:r>
    </w:p>
    <w:p>
      <w:r>
        <w:t xml:space="preserve">#rd ld : lentokone syöksyy maahan Yhdysvalloissa.</w:t>
      </w:r>
    </w:p>
    <w:p>
      <w:r>
        <w:rPr>
          <w:b/>
        </w:rPr>
        <w:t xml:space="preserve">Esimerkki 4.1086</w:t>
      </w:r>
    </w:p>
    <w:p>
      <w:r>
        <w:t xml:space="preserve">New York Times sanoi pääkirjoituksessaan keskiviikkona , joulukuussa. # : UNK</w:t>
      </w:r>
    </w:p>
    <w:p>
      <w:r>
        <w:rPr>
          <w:b/>
        </w:rPr>
        <w:t xml:space="preserve">Tulos</w:t>
      </w:r>
    </w:p>
    <w:p>
      <w:r>
        <w:t xml:space="preserve">jotkut näkevät bruton smithin speedway-imperiumin kasvavana uhkana</w:t>
      </w:r>
    </w:p>
    <w:p>
      <w:r>
        <w:rPr>
          <w:b/>
        </w:rPr>
        <w:t xml:space="preserve">Esimerkki 4.1087</w:t>
      </w:r>
    </w:p>
    <w:p>
      <w:r>
        <w:t xml:space="preserve">afrikan mestarien liigan kolmannen kierroksen , toisen erän ottelun tulos täällä lauantaina : UNK</w:t>
      </w:r>
    </w:p>
    <w:p>
      <w:r>
        <w:rPr>
          <w:b/>
        </w:rPr>
        <w:t xml:space="preserve">Tulos</w:t>
      </w:r>
    </w:p>
    <w:p>
      <w:r>
        <w:t xml:space="preserve">rbs-konsortio tekee vastatarjouksen barclaysia vastaan abn amrosta</w:t>
      </w:r>
    </w:p>
    <w:p>
      <w:r>
        <w:rPr>
          <w:b/>
        </w:rPr>
        <w:t xml:space="preserve">Esimerkki 4.1088</w:t>
      </w:r>
    </w:p>
    <w:p>
      <w:r>
        <w:t xml:space="preserve">Obaman hallinto käynnisti maanantaina rikostutkinnan, joka koskee pidätettyjen kovia kuulusteluja presidentti George W. Bushin terrorismin vastaisen sodan aikana ja paljastaa CIA:n kuulustelijoiden uhkaukset tappaa yhden epäillyn lapset ja pakottaa toisen katsomaan, kun hänen äitiään pahoinpidellään seksuaalisesti.</w:t>
      </w:r>
    </w:p>
    <w:p>
      <w:r>
        <w:rPr>
          <w:b/>
        </w:rPr>
        <w:t xml:space="preserve">Tulos</w:t>
      </w:r>
    </w:p>
    <w:p>
      <w:r>
        <w:t xml:space="preserve">toyota siirtää UNK-tuotantoa muihin tehtaisiin</w:t>
      </w:r>
    </w:p>
    <w:p>
      <w:r>
        <w:rPr>
          <w:b/>
        </w:rPr>
        <w:t xml:space="preserve">Esimerkki 4.1089</w:t>
      </w:r>
    </w:p>
    <w:p>
      <w:r>
        <w:t xml:space="preserve">Mark Buehrle heitti keskiviikkona Chicagon White Soxin historian ##nen no-hitterin, kun White Sox voitti Texas Rangersin #-#.</w:t>
      </w:r>
    </w:p>
    <w:p>
      <w:r>
        <w:rPr>
          <w:b/>
        </w:rPr>
        <w:t xml:space="preserve">Tulos</w:t>
      </w:r>
    </w:p>
    <w:p>
      <w:r>
        <w:t xml:space="preserve">kriketti : irlanti vahvistui maailman kymmenen parhaan joukkoon</w:t>
      </w:r>
    </w:p>
    <w:p>
      <w:r>
        <w:rPr>
          <w:b/>
        </w:rPr>
        <w:t xml:space="preserve">Esimerkki 4.1090</w:t>
      </w:r>
    </w:p>
    <w:p>
      <w:r>
        <w:t xml:space="preserve">miljardööri-koripallojoukkueen omistaja Mark Cuban ei tullut paikalle, mutta Unicefin johtaja saapui paikalle ja poptähti Prince päätti illan heittämällä kitaran päänsä yli.</w:t>
      </w:r>
    </w:p>
    <w:p>
      <w:r>
        <w:rPr>
          <w:b/>
        </w:rPr>
        <w:t xml:space="preserve">Tulos</w:t>
      </w:r>
    </w:p>
    <w:p>
      <w:r>
        <w:t xml:space="preserve">berlusconi valittiin uudelleen ac milanin presidentiksi</w:t>
      </w:r>
    </w:p>
    <w:p>
      <w:r>
        <w:rPr>
          <w:b/>
        </w:rPr>
        <w:t xml:space="preserve">Esimerkki 4.1091</w:t>
      </w:r>
    </w:p>
    <w:p>
      <w:r>
        <w:t xml:space="preserve">valkovenäjän presidentti sanoi torstaina, että hänen maansa maksaa lähipäivinä ### miljoonaa dollaria -lrb- euro### miljoonaa dollaria -rrb- kaasuvelkojensa maksamiseksi venäjälle ja että venezuelan presidentti voi auttaa laskun maksamisessa , kertoi interfax-uutistoimisto.</w:t>
      </w:r>
    </w:p>
    <w:p>
      <w:r>
        <w:rPr>
          <w:b/>
        </w:rPr>
        <w:t xml:space="preserve">Tulos</w:t>
      </w:r>
    </w:p>
    <w:p>
      <w:r>
        <w:t xml:space="preserve">edinburgh fringe -festivaali tuo Skotlantiin # viikkoa taiteellista ylilyöntiä</w:t>
      </w:r>
    </w:p>
    <w:p>
      <w:r>
        <w:rPr>
          <w:b/>
        </w:rPr>
        <w:t xml:space="preserve">Esimerkki 4.1092</w:t>
      </w:r>
    </w:p>
    <w:p>
      <w:r>
        <w:t xml:space="preserve">slovenia harkitsee vaatimatonta osallistumista Italian johtamiin monikansallisiin suojelujoukkoihin, jotka on perustettu turvaamaan avustusoperaatioita Albaniassa , ilmoitti Italian puolustusministeriö tänään.</w:t>
      </w:r>
    </w:p>
    <w:p>
      <w:r>
        <w:rPr>
          <w:b/>
        </w:rPr>
        <w:t xml:space="preserve">Tulos</w:t>
      </w:r>
    </w:p>
    <w:p>
      <w:r>
        <w:t xml:space="preserve">Kiinan ja Iranin ulkoministerit tapaavat Pekingissä</w:t>
      </w:r>
    </w:p>
    <w:p>
      <w:r>
        <w:rPr>
          <w:b/>
        </w:rPr>
        <w:t xml:space="preserve">Esimerkki 4.1093</w:t>
      </w:r>
    </w:p>
    <w:p>
      <w:r>
        <w:t xml:space="preserve">ryhmä yhteiskunnallisia aktivisteja ja akateemikkoja kokoontuu perjantaina vaatimaan sukupuolten tasa-arvoa hautajaisrituaaleissa ja -perinteissä, joissa taiwanilaisen perheen naispuolisia jäseniä syrjitään, kertoi naisten oikeuksia ajava ryhmä torstaina.</w:t>
      </w:r>
    </w:p>
    <w:p>
      <w:r>
        <w:rPr>
          <w:b/>
        </w:rPr>
        <w:t xml:space="preserve">Tulos</w:t>
      </w:r>
    </w:p>
    <w:p>
      <w:r>
        <w:t xml:space="preserve">academia sinica : #### talous kasvaa #.## prosenttia.</w:t>
      </w:r>
    </w:p>
    <w:p>
      <w:r>
        <w:rPr>
          <w:b/>
        </w:rPr>
        <w:t xml:space="preserve">Esimerkki 4.1094</w:t>
      </w:r>
    </w:p>
    <w:p>
      <w:r>
        <w:t xml:space="preserve">Valkoinen talo varoitti torstaina Irakia mahdollisista uusista pakotteista sen jälkeen, kun YK:n ydinvoiman valvontaviranomainen oli ilmoittanut, että Teheran oli aloittanut arkaluonteisen ydintyön keskeisellä laitosalueella YK:n päätöslauselmien vastaisesti.</w:t>
      </w:r>
    </w:p>
    <w:p>
      <w:r>
        <w:rPr>
          <w:b/>
        </w:rPr>
        <w:t xml:space="preserve">Tulos</w:t>
      </w:r>
    </w:p>
    <w:p>
      <w:r>
        <w:t xml:space="preserve">Joel UNK UNK: Joel UNK: n Nigerian uuden presidentin Yar Aduan terveysongelmat</w:t>
      </w:r>
    </w:p>
    <w:p>
      <w:r>
        <w:rPr>
          <w:b/>
        </w:rPr>
        <w:t xml:space="preserve">Esimerkki 4.1095</w:t>
      </w:r>
    </w:p>
    <w:p>
      <w:r>
        <w:t xml:space="preserve">keskiviikkoiltaiset kumin hinnat singaporeissa senttiä kilolta singaporelaisen hyödykepörssin toimittamat tiedot : UNK</w:t>
      </w:r>
    </w:p>
    <w:p>
      <w:r>
        <w:rPr>
          <w:b/>
        </w:rPr>
        <w:t xml:space="preserve">Tulos</w:t>
      </w:r>
    </w:p>
    <w:p>
      <w:r>
        <w:t xml:space="preserve">palestiinalaispoliisi pahoinpiteli israelilaisen UNK:n Hebronissa</w:t>
      </w:r>
    </w:p>
    <w:p>
      <w:r>
        <w:rPr>
          <w:b/>
        </w:rPr>
        <w:t xml:space="preserve">Esimerkki 4.1096</w:t>
      </w:r>
    </w:p>
    <w:p>
      <w:r>
        <w:t xml:space="preserve">peace now , israelilainen eturyhmä , totesi tiistaina julkaistussa raportissaan, että Israel on viime vuoden aikana lähes kaksinkertaistanut siirtokuntarakentamisensa miehitetylle Länsirannalle ja rikkonut näin amerikkalaisten tukeman rauhansuunnitelman mukaisia velvoitteitaan.</w:t>
      </w:r>
    </w:p>
    <w:p>
      <w:r>
        <w:rPr>
          <w:b/>
        </w:rPr>
        <w:t xml:space="preserve">Tulos</w:t>
      </w:r>
    </w:p>
    <w:p>
      <w:r>
        <w:t xml:space="preserve">yao UNK ## member of gang of #</w:t>
      </w:r>
    </w:p>
    <w:p>
      <w:r>
        <w:rPr>
          <w:b/>
        </w:rPr>
        <w:t xml:space="preserve">Esimerkki 4.1097</w:t>
      </w:r>
    </w:p>
    <w:p>
      <w:r>
        <w:t xml:space="preserve">John R. Boltonin pyrkimys #### syrjäyttää keskustiedustelupalvelun huippuanalyytikko tehtävästään Kuubaa koskevan kiistan vuoksi oli huolestuttava poliittisten päättäjien ja tiedustelupalvelun välisen rajan rikkominen, viraston entinen varajohtaja on kertonut senaatin ulkosuhteiden komitealle, kuten keskustelusta laaditusta pöytäkirjasta käy ilmi.</w:t>
      </w:r>
    </w:p>
    <w:p>
      <w:r>
        <w:rPr>
          <w:b/>
        </w:rPr>
        <w:t xml:space="preserve">Tulos</w:t>
      </w:r>
    </w:p>
    <w:p>
      <w:r>
        <w:t xml:space="preserve">seremoniallinen tapahtuma kehittyy häiksi.</w:t>
      </w:r>
    </w:p>
    <w:p>
      <w:r>
        <w:rPr>
          <w:b/>
        </w:rPr>
        <w:t xml:space="preserve">Esimerkki 4.1098</w:t>
      </w:r>
    </w:p>
    <w:p>
      <w:r>
        <w:t xml:space="preserve">pelastajat ovat löytäneet kaksi mustaa laatikkoa, jotka kuuluivat venäläiseen Antonov-## tilauslentokoneeseen, joka syöksyi maahan tiistaina Pohjois-Kaukasuksella ja jossa kuoli ## ihmistä, kertoi hätätilaministeriö keskiviikkona.</w:t>
      </w:r>
    </w:p>
    <w:p>
      <w:r>
        <w:rPr>
          <w:b/>
        </w:rPr>
        <w:t xml:space="preserve">Tulos</w:t>
      </w:r>
    </w:p>
    <w:p>
      <w:r>
        <w:t xml:space="preserve">Intian norsu saattaa olla sukupuuttoon kuolemisen partaalla : asiantuntijat by UNK narayan UNK</w:t>
      </w:r>
    </w:p>
    <w:p>
      <w:r>
        <w:rPr>
          <w:b/>
        </w:rPr>
        <w:t xml:space="preserve">Esimerkki 4.1099</w:t>
      </w:r>
    </w:p>
    <w:p>
      <w:r>
        <w:t xml:space="preserve">General Growth Properties ilmoitti ostaneensa kolme michiganilaista ostoskeskusta UNK Properties -nimiseltä sijoitusryhmältä ### miljoonalla dollarilla käteisenä, velkana ja arvopapereina.</w:t>
      </w:r>
    </w:p>
    <w:p>
      <w:r>
        <w:rPr>
          <w:b/>
        </w:rPr>
        <w:t xml:space="preserve">Tulos</w:t>
      </w:r>
    </w:p>
    <w:p>
      <w:r>
        <w:t xml:space="preserve">lelu-alan start-up-yritykset toivovat lomahittejä</w:t>
      </w:r>
    </w:p>
    <w:p>
      <w:r>
        <w:rPr>
          <w:b/>
        </w:rPr>
        <w:t xml:space="preserve">Esimerkki 4.1100</w:t>
      </w:r>
    </w:p>
    <w:p>
      <w:r>
        <w:t xml:space="preserve">Pentagon on päättänyt vahvistaa Yhdysvaltojen joukkoja Irakissa ennen tammikuun lopulle suunniteltuja vaaleja lähettämällä joukko-osastoja ##nd airborne division Fort Braggista, Pohjois-Carolinasta, ja pidentämällä muiden jo Irakissa olevien yksiköiden palveluskiertueita, kertoivat viranomaiset keskiviikkona.</w:t>
      </w:r>
    </w:p>
    <w:p>
      <w:r>
        <w:rPr>
          <w:b/>
        </w:rPr>
        <w:t xml:space="preserve">Tulos</w:t>
      </w:r>
    </w:p>
    <w:p>
      <w:r>
        <w:t xml:space="preserve">yhdysvaltalainen kolumnisti ja kirjailija Jack Newfield kuoli ## ; kirjoitti kirjoja Bobby Kennedystä ja Don Kingistä.</w:t>
      </w:r>
    </w:p>
    <w:p>
      <w:r>
        <w:rPr>
          <w:b/>
        </w:rPr>
        <w:t xml:space="preserve">Esimerkki 4.1101</w:t>
      </w:r>
    </w:p>
    <w:p>
      <w:r>
        <w:t xml:space="preserve">Yhdysvaltain puolustusministeri Donald Rumsfeld sanoi torstaina, että al-Qaidan irakilaisen johtajan Abu Musab UNK:n tappaminen oli merkittävä voitto terrorismin vastaisessa taistelussa, mutta ei väkivallan loppua.</w:t>
      </w:r>
    </w:p>
    <w:p>
      <w:r>
        <w:rPr>
          <w:b/>
        </w:rPr>
        <w:t xml:space="preserve">Tulos</w:t>
      </w:r>
    </w:p>
    <w:p>
      <w:r>
        <w:t xml:space="preserve">Mavs-sankari Terry saattaa joutua leikkaukseen korjatakseen loukkaantuneen peukalonsa.</w:t>
      </w:r>
    </w:p>
    <w:p>
      <w:r>
        <w:rPr>
          <w:b/>
        </w:rPr>
        <w:t xml:space="preserve">Esimerkki 4.1102</w:t>
      </w:r>
    </w:p>
    <w:p>
      <w:r>
        <w:t xml:space="preserve">muslimisissit hyökkäsivät eteläfilippiiniläiseen kaupunkiin ja ottivat panttivankeja sunnuntaina taisteluissa, joissa kuoli ainakin neljä ihmistä , kertoivat armeija ja kapinalliset.</w:t>
      </w:r>
    </w:p>
    <w:p>
      <w:r>
        <w:rPr>
          <w:b/>
        </w:rPr>
        <w:t xml:space="preserve">Tulos</w:t>
      </w:r>
    </w:p>
    <w:p>
      <w:r>
        <w:t xml:space="preserve">bernadette peters jää pois esityksistä, mutta palaa kriitikoiden ylistämään Gypsy revival -elokuvaan.</w:t>
      </w:r>
    </w:p>
    <w:p>
      <w:r>
        <w:rPr>
          <w:b/>
        </w:rPr>
        <w:t xml:space="preserve">Esimerkki 4.1103</w:t>
      </w:r>
    </w:p>
    <w:p>
      <w:r>
        <w:t xml:space="preserve">Venäjän viranomaiset haluavat, että eurooppalainen elin tutkii ###-hylkeiden kuolemat Kaspianmerellä , kertoivat ympäristöviranomaiset keskiviikkona.</w:t>
      </w:r>
    </w:p>
    <w:p>
      <w:r>
        <w:rPr>
          <w:b/>
        </w:rPr>
        <w:t xml:space="preserve">Tulos</w:t>
      </w:r>
    </w:p>
    <w:p>
      <w:r>
        <w:t xml:space="preserve">baseball : matsui palaa työkyvyttömyyseläkkeelle venähdyksen vuoksi.</w:t>
      </w:r>
    </w:p>
    <w:p>
      <w:r>
        <w:rPr>
          <w:b/>
        </w:rPr>
        <w:t xml:space="preserve">Esimerkki 4.1104</w:t>
      </w:r>
    </w:p>
    <w:p>
      <w:r>
        <w:t xml:space="preserve">Charlie UNK hämmensi Cubs hänen knuckleball , Matt Kemp ja Casey Blake homered , ja Los Angeles Dodgers kukisti Chicagon #-# kansallisessa liigassa voittaa kolmannen pelin peräkkäin lauantaina .</w:t>
      </w:r>
    </w:p>
    <w:p>
      <w:r>
        <w:rPr>
          <w:b/>
        </w:rPr>
        <w:t xml:space="preserve">Tulos</w:t>
      </w:r>
    </w:p>
    <w:p>
      <w:r>
        <w:t xml:space="preserve">hollantilaisessa museossa oleva kuukivi on vain kivettynyttä puuta</w:t>
      </w:r>
    </w:p>
    <w:p>
      <w:r>
        <w:rPr>
          <w:b/>
        </w:rPr>
        <w:t xml:space="preserve">Esimerkki 4.1105</w:t>
      </w:r>
    </w:p>
    <w:p>
      <w:r>
        <w:t xml:space="preserve">tulokset päivästä ## Australian avoimet Melbourne Parkissa torstaina -lrb- x tarkoittaa sijoitusta -rrb- .</w:t>
      </w:r>
    </w:p>
    <w:p>
      <w:r>
        <w:rPr>
          <w:b/>
        </w:rPr>
        <w:t xml:space="preserve">Tulos</w:t>
      </w:r>
    </w:p>
    <w:p>
      <w:r>
        <w:t xml:space="preserve">bollywood-tähti shetty voittaa brittiläisen tosi-tv-ohjelman UNK rao</w:t>
      </w:r>
    </w:p>
    <w:p>
      <w:r>
        <w:rPr>
          <w:b/>
        </w:rPr>
        <w:t xml:space="preserve">Esimerkki 4.1106</w:t>
      </w:r>
    </w:p>
    <w:p>
      <w:r>
        <w:t xml:space="preserve">Japanin osakkeet nousivat keskiviikkona iltapäivällä, kun Yhdysvaltain dollarin nousu yli kahdeksan kuukauden korkeuteen jeniä vastaan auttoi lisäämään viennistä riippuvaisia kysymyksiä.</w:t>
      </w:r>
    </w:p>
    <w:p>
      <w:r>
        <w:rPr>
          <w:b/>
        </w:rPr>
        <w:t xml:space="preserve">Tulos</w:t>
      </w:r>
    </w:p>
    <w:p>
      <w:r>
        <w:t xml:space="preserve">netanjahu ilmoittaa palestiinalaisten toimiston sulkemisesta jerusalemissa nicolas b. UNK:n toimesta</w:t>
      </w:r>
    </w:p>
    <w:p>
      <w:r>
        <w:rPr>
          <w:b/>
        </w:rPr>
        <w:t xml:space="preserve">Esimerkki 4.1107</w:t>
      </w:r>
    </w:p>
    <w:p>
      <w:r>
        <w:t xml:space="preserve">dalai-lama on uupunut .</w:t>
      </w:r>
    </w:p>
    <w:p>
      <w:r>
        <w:rPr>
          <w:b/>
        </w:rPr>
        <w:t xml:space="preserve">Tulos</w:t>
      </w:r>
    </w:p>
    <w:p>
      <w:r>
        <w:t xml:space="preserve">liikennesuunnitelma vauhdissa</w:t>
      </w:r>
    </w:p>
    <w:p>
      <w:r>
        <w:rPr>
          <w:b/>
        </w:rPr>
        <w:t xml:space="preserve">Esimerkki 4.1108</w:t>
      </w:r>
    </w:p>
    <w:p>
      <w:r>
        <w:t xml:space="preserve">Japanin Kimiko Date hävisi neljä ensimmäistä peliä ennen kuin nousi #-# , #-# , #-# , #-# voittoon espanjalaisesta Arantxa Sanchez Vicariosta huippusijoitetusta Arantxa Sanchez Vicariosta dlrs ###,### toshiba tennis classicin finaalissa sunnuntaina.</w:t>
      </w:r>
    </w:p>
    <w:p>
      <w:r>
        <w:rPr>
          <w:b/>
        </w:rPr>
        <w:t xml:space="preserve">Tulos</w:t>
      </w:r>
    </w:p>
    <w:p>
      <w:r>
        <w:t xml:space="preserve">rankkasade tappaa ihmisiä Etelä-Koreassa</w:t>
      </w:r>
    </w:p>
    <w:p>
      <w:r>
        <w:rPr>
          <w:b/>
        </w:rPr>
        <w:t xml:space="preserve">Esimerkki 4.1109</w:t>
      </w:r>
    </w:p>
    <w:p>
      <w:r>
        <w:t xml:space="preserve">New Yorkin osavaltion virkamiehet ovat liittyneet eri puolilla maata toimiviin kollegoihinsa ja pyrkineet estämään savukkeiden laitonta kauppaa internetissä, jotta luottokorttiyhtiöt lakkaisivat käsittelemästä savukkeiden verkkomyynnin maksuja.</w:t>
      </w:r>
    </w:p>
    <w:p>
      <w:r>
        <w:rPr>
          <w:b/>
        </w:rPr>
        <w:t xml:space="preserve">Tulos</w:t>
      </w:r>
    </w:p>
    <w:p>
      <w:r>
        <w:t xml:space="preserve">pääkirjoitus : pataki valitsee tuomarin</w:t>
      </w:r>
    </w:p>
    <w:p>
      <w:r>
        <w:rPr>
          <w:b/>
        </w:rPr>
        <w:t xml:space="preserve">Esimerkki 4.1110</w:t>
      </w:r>
    </w:p>
    <w:p>
      <w:r>
        <w:t xml:space="preserve">Britannian ulkoministeri Robin Cook tapasi keskiviikkona Bosnian serbien oppositiojohtajia ennen kuin hän matkusti Kroatiaan keskustelemaan presidentti Franjo Tudjmanin kanssa.</w:t>
      </w:r>
    </w:p>
    <w:p>
      <w:r>
        <w:rPr>
          <w:b/>
        </w:rPr>
        <w:t xml:space="preserve">Tulos</w:t>
      </w:r>
    </w:p>
    <w:p>
      <w:r>
        <w:t xml:space="preserve">mnd-sarjakuvan päähenkilöt tyytyväisiä tulokseen</w:t>
      </w:r>
    </w:p>
    <w:p>
      <w:r>
        <w:rPr>
          <w:b/>
        </w:rPr>
        <w:t xml:space="preserve">Esimerkki 4.1111</w:t>
      </w:r>
    </w:p>
    <w:p>
      <w:r>
        <w:t xml:space="preserve">Egyptin presidentti Hosni Mubarak sanoi sunnuntaina pyytävänsä Yhdysvaltain presidenttiä Bill Clintonia käyttämään vaikutusvaltaansa pysäyttääkseen kiistanalaisen juutalaissiirtokunnan rakentamisen Itä-Jerusalemiin.</w:t>
      </w:r>
    </w:p>
    <w:p>
      <w:r>
        <w:rPr>
          <w:b/>
        </w:rPr>
        <w:t xml:space="preserve">Tulos</w:t>
      </w:r>
    </w:p>
    <w:p>
      <w:r>
        <w:t xml:space="preserve">khmer rouge -järjestön johtohahmo rinnastetaan UNK:n nykyiseen everstiin.</w:t>
      </w:r>
    </w:p>
    <w:p>
      <w:r>
        <w:rPr>
          <w:b/>
        </w:rPr>
        <w:t xml:space="preserve">Esimerkki 4.1112</w:t>
      </w:r>
    </w:p>
    <w:p>
      <w:r>
        <w:t xml:space="preserve">air china pysynee maan kannattavin lentoyhtiö tänä vuonna, kun taas muu pakkaus taistelee nopeasti kasvavilla mutta yhä kilpaillummilla markkinoilla, sanoivat analyytikot.</w:t>
      </w:r>
    </w:p>
    <w:p>
      <w:r>
        <w:rPr>
          <w:b/>
        </w:rPr>
        <w:t xml:space="preserve">Tulos</w:t>
      </w:r>
    </w:p>
    <w:p>
      <w:r>
        <w:t xml:space="preserve">australian osakkeiden tunnelman odotetaan pysyvän positiivisena tulevalla viikolla</w:t>
      </w:r>
    </w:p>
    <w:p>
      <w:r>
        <w:rPr>
          <w:b/>
        </w:rPr>
        <w:t xml:space="preserve">Esimerkki 4.1113</w:t>
      </w:r>
    </w:p>
    <w:p>
      <w:r>
        <w:t xml:space="preserve">Seuraavat ovat palkintopallisijat ####-#### naisten alppihiihdon maailmancupissa : UNK</w:t>
      </w:r>
    </w:p>
    <w:p>
      <w:r>
        <w:rPr>
          <w:b/>
        </w:rPr>
        <w:t xml:space="preserve">Tulos</w:t>
      </w:r>
    </w:p>
    <w:p>
      <w:r>
        <w:t xml:space="preserve">Pakistanin johtajat kehottavat kansaa juhlimaan jouluaikaa yksinkertaisella tavalla.</w:t>
      </w:r>
    </w:p>
    <w:p>
      <w:r>
        <w:rPr>
          <w:b/>
        </w:rPr>
        <w:t xml:space="preserve">Esimerkki 4.1114</w:t>
      </w:r>
    </w:p>
    <w:p>
      <w:r>
        <w:t xml:space="preserve">Istuin kattopeltisessä mökissäni , katselin hyttysen kiertävän yksinäistä lamppua ja yritin motivoida itseäni suihkuun.</w:t>
      </w:r>
    </w:p>
    <w:p>
      <w:r>
        <w:rPr>
          <w:b/>
        </w:rPr>
        <w:t xml:space="preserve">Tulos</w:t>
      </w:r>
    </w:p>
    <w:p>
      <w:r>
        <w:t xml:space="preserve">tutkimuksen mukaan tietokoneet voivat haitata oppilaiden suorituksia</w:t>
      </w:r>
    </w:p>
    <w:p>
      <w:r>
        <w:rPr>
          <w:b/>
        </w:rPr>
        <w:t xml:space="preserve">Esimerkki 4.1115</w:t>
      </w:r>
    </w:p>
    <w:p>
      <w:r>
        <w:t xml:space="preserve">afrikan ulkoministerit keskustelivat torstaina Etiopian pääkaupungissa koko päivän rahoituksellisia, poliittisia ja sosioekonomisia kysymyksiä, joita Afrikan yhtenäisyysjärjestö -lrb- oau -rrb- joutuu kohtaamaan.</w:t>
      </w:r>
    </w:p>
    <w:p>
      <w:r>
        <w:rPr>
          <w:b/>
        </w:rPr>
        <w:t xml:space="preserve">Tulos</w:t>
      </w:r>
    </w:p>
    <w:p>
      <w:r>
        <w:t xml:space="preserve">Pakistanin pääministeri tervehtii Karzaita</w:t>
      </w:r>
    </w:p>
    <w:p>
      <w:r>
        <w:rPr>
          <w:b/>
        </w:rPr>
        <w:t xml:space="preserve">Esimerkki 4.1116</w:t>
      </w:r>
    </w:p>
    <w:p>
      <w:r>
        <w:t xml:space="preserve">Kiina arvostaa suhteitaan Japaniin, ja kiinalais-japanilaisten suhteiden terve ja vakaa kehitys edellyttää yhteisiä ponnisteluja molemmilta osapuolilta, sanoi varapääministeri qian qichen täällä perjantaina.</w:t>
      </w:r>
    </w:p>
    <w:p>
      <w:r>
        <w:rPr>
          <w:b/>
        </w:rPr>
        <w:t xml:space="preserve">Tulos</w:t>
      </w:r>
    </w:p>
    <w:p>
      <w:r>
        <w:t xml:space="preserve">shanghain yhteistyöjärjestön julistus UNK #</w:t>
      </w:r>
    </w:p>
    <w:p>
      <w:r>
        <w:rPr>
          <w:b/>
        </w:rPr>
        <w:t xml:space="preserve">Esimerkki 4.1117</w:t>
      </w:r>
    </w:p>
    <w:p>
      <w:r>
        <w:t xml:space="preserve">öljy- ja kaasufutuurit laskivat tiistaina, kun huoli jalostamoista hälveni ja Opec ilmoitti, että öljykartelli ei näe tarvetta lisätä tuotantoa.</w:t>
      </w:r>
    </w:p>
    <w:p>
      <w:r>
        <w:rPr>
          <w:b/>
        </w:rPr>
        <w:t xml:space="preserve">Tulos</w:t>
      </w:r>
    </w:p>
    <w:p>
      <w:r>
        <w:t xml:space="preserve">tokion pörssin pääindeksi nousee #.## prosenttia jenin heikkouden ansiosta.</w:t>
      </w:r>
    </w:p>
    <w:p>
      <w:r>
        <w:rPr>
          <w:b/>
        </w:rPr>
        <w:t xml:space="preserve">Esimerkki 4.1118</w:t>
      </w:r>
    </w:p>
    <w:p>
      <w:r>
        <w:t xml:space="preserve">kuluttajien ja yritysten luottamus euroopan unionissa romahti marraskuussa alimmalle tasolle ## vuoteen uhkaavan taantuman vuoksi, ilmenee torstaina julkaistusta eu:n tutkimuksesta.</w:t>
      </w:r>
    </w:p>
    <w:p>
      <w:r>
        <w:rPr>
          <w:b/>
        </w:rPr>
        <w:t xml:space="preserve">Tulos</w:t>
      </w:r>
    </w:p>
    <w:p>
      <w:r>
        <w:t xml:space="preserve">Tiikerit myöntävät menettäneensä ## itsemurhaiskussa laivastoa vastaan</w:t>
      </w:r>
    </w:p>
    <w:p>
      <w:r>
        <w:rPr>
          <w:b/>
        </w:rPr>
        <w:t xml:space="preserve">Esimerkki 4.1119</w:t>
      </w:r>
    </w:p>
    <w:p>
      <w:r>
        <w:t xml:space="preserve">isäntä Kiina tuulettui ylös pikaluistelu kilpailuja Harbinin universiadit kanssa kultamitalin naisten joukkue takaa-ajo täällä torstaina, kun Etelä-Korea jäi niukasti miesten otsikko.</w:t>
      </w:r>
    </w:p>
    <w:p>
      <w:r>
        <w:rPr>
          <w:b/>
        </w:rPr>
        <w:t xml:space="preserve">Tulos</w:t>
      </w:r>
    </w:p>
    <w:p>
      <w:r>
        <w:t xml:space="preserve">UNK-päällikkö vaatii välittömiä toimia alueellista ympäristön tilan heikkenemistä vastaan</w:t>
      </w:r>
    </w:p>
    <w:p>
      <w:r>
        <w:rPr>
          <w:b/>
        </w:rPr>
        <w:t xml:space="preserve">Esimerkki 4.1120</w:t>
      </w:r>
    </w:p>
    <w:p>
      <w:r>
        <w:t xml:space="preserve">## islamilaisten maiden ulkoministerit ja virkamiehet tapasivat Bosnian pääkaupungissa keskiviikkona keskustellakseen islamilaisen maailman osallistumisesta sodan runteleman maan jälleenrakentamiseen.</w:t>
      </w:r>
    </w:p>
    <w:p>
      <w:r>
        <w:rPr>
          <w:b/>
        </w:rPr>
        <w:t xml:space="preserve">Tulos</w:t>
      </w:r>
    </w:p>
    <w:p>
      <w:r>
        <w:t xml:space="preserve">india vastaan pakistan tulostaulu</w:t>
      </w:r>
    </w:p>
    <w:p>
      <w:r>
        <w:rPr>
          <w:b/>
        </w:rPr>
        <w:t xml:space="preserve">Esimerkki 4.1121</w:t>
      </w:r>
    </w:p>
    <w:p>
      <w:r>
        <w:t xml:space="preserve">radio-sketsi kutsui voimakkaasti aksentoidulla englannilla maisemansuunnittelijoita ja tiskaajia menemään "UNK-pihviravintolaan".</w:t>
      </w:r>
    </w:p>
    <w:p>
      <w:r>
        <w:rPr>
          <w:b/>
        </w:rPr>
        <w:t xml:space="preserve">Tulos</w:t>
      </w:r>
    </w:p>
    <w:p>
      <w:r>
        <w:t xml:space="preserve">kun lähdet : afrikkalainen kulta</w:t>
      </w:r>
    </w:p>
    <w:p>
      <w:r>
        <w:rPr>
          <w:b/>
        </w:rPr>
        <w:t xml:space="preserve">Esimerkki 4.1122</w:t>
      </w:r>
    </w:p>
    <w:p>
      <w:r>
        <w:t xml:space="preserve">Yhdysvaltain tuleva presidentti Barack Obama sanoi perjantaina, että hän aikoo toimia "nopeasti" heti virkaan astuttuaan ja kohdata talouskriisin suoraan, ensimmäisessä lehdistötilaisuudessaan historiallisen valintansa jälkeen.</w:t>
      </w:r>
    </w:p>
    <w:p>
      <w:r>
        <w:rPr>
          <w:b/>
        </w:rPr>
        <w:t xml:space="preserve">Tulos</w:t>
      </w:r>
    </w:p>
    <w:p>
      <w:r>
        <w:t xml:space="preserve">Jalkapallo : Angola cupin loppuottelu Santos # UNK #</w:t>
      </w:r>
    </w:p>
    <w:p>
      <w:r>
        <w:rPr>
          <w:b/>
        </w:rPr>
        <w:t xml:space="preserve">Esimerkki 4.1123</w:t>
      </w:r>
    </w:p>
    <w:p>
      <w:r>
        <w:t xml:space="preserve">Koillis-Kiinan Jilinin maakunta on päättänyt torjua vakavaa veden pilaantumista yhteensä #.# miljardin juanin -lrb- #.## miljardin dollarin -rrb- investoinneilla seuraavan vuosikymmenen aikana .</w:t>
      </w:r>
    </w:p>
    <w:p>
      <w:r>
        <w:rPr>
          <w:b/>
        </w:rPr>
        <w:t xml:space="preserve">Tulos</w:t>
      </w:r>
    </w:p>
    <w:p>
      <w:r>
        <w:t xml:space="preserve">chirac suunnittelee ranskalais-venäläistä yhteistyötä ilmailualalla</w:t>
      </w:r>
    </w:p>
    <w:p>
      <w:r>
        <w:rPr>
          <w:b/>
        </w:rPr>
        <w:t xml:space="preserve">Esimerkki 4.1124</w:t>
      </w:r>
    </w:p>
    <w:p>
      <w:r>
        <w:t xml:space="preserve">vietnam ennustaa saavansa vientituloja #.# miljardia us-dollaria tämän vuoden jäljellä olevina kahtena kuukautena, mikä merkitsee ##.# prosentin kasvua edellisvuoteen verrattuna.</w:t>
      </w:r>
    </w:p>
    <w:p>
      <w:r>
        <w:rPr>
          <w:b/>
        </w:rPr>
        <w:t xml:space="preserve">Tulos</w:t>
      </w:r>
    </w:p>
    <w:p>
      <w:r>
        <w:t xml:space="preserve">tansanian lainsäätäjät hyväksyvät eac-tulliliiton</w:t>
      </w:r>
    </w:p>
    <w:p>
      <w:r>
        <w:rPr>
          <w:b/>
        </w:rPr>
        <w:t xml:space="preserve">Esimerkki 4.1125</w:t>
      </w:r>
    </w:p>
    <w:p>
      <w:r>
        <w:t xml:space="preserve">olympiasoihdun reitillä oleva piirikunta hyväksyi tiistai-iltana homovastaisen päätöslauselman, joka on identtinen sen kanssa, joka sai virkamiehet muuttamaan soihdun reittiä Georgian piirikunnan ympäri.</w:t>
      </w:r>
    </w:p>
    <w:p>
      <w:r>
        <w:rPr>
          <w:b/>
        </w:rPr>
        <w:t xml:space="preserve">Tulos</w:t>
      </w:r>
    </w:p>
    <w:p>
      <w:r>
        <w:t xml:space="preserve">USA:n valtuuskunta saapuu Tadžikistaniin etsimään mias-joukkoja</w:t>
      </w:r>
    </w:p>
    <w:p>
      <w:r>
        <w:rPr>
          <w:b/>
        </w:rPr>
        <w:t xml:space="preserve">Esimerkki 4.1126</w:t>
      </w:r>
    </w:p>
    <w:p>
      <w:r>
        <w:t xml:space="preserve">valamiehet kävivät torstaina Phil Spectorin kartanossa katsomassa paikkaa, jossa näyttelijä Lana Clarkson kuoli, ja jotkut heistä istuivat tuolissa jäljitelläkseen asentoa, jossa hänen ruumiinsa löydettiin.</w:t>
      </w:r>
    </w:p>
    <w:p>
      <w:r>
        <w:rPr>
          <w:b/>
        </w:rPr>
        <w:t xml:space="preserve">Tulos</w:t>
      </w:r>
    </w:p>
    <w:p>
      <w:r>
        <w:t xml:space="preserve">euro laskee hieman suhteessa Yhdysvaltain dollariin</w:t>
      </w:r>
    </w:p>
    <w:p>
      <w:r>
        <w:rPr>
          <w:b/>
        </w:rPr>
        <w:t xml:space="preserve">Esimerkki 4.1127</w:t>
      </w:r>
    </w:p>
    <w:p>
      <w:r>
        <w:t xml:space="preserve">entinen Guccin luova johtaja Tom Ford avaa ensimmäisen itsenäisen myymälänsä New Yorkissa torstaina, kolme vuotta sen jälkeen, kun hän jätti muotijätin, jonka ansioksi luetaan ryhmän kääntäminen.</w:t>
      </w:r>
    </w:p>
    <w:p>
      <w:r>
        <w:rPr>
          <w:b/>
        </w:rPr>
        <w:t xml:space="preserve">Tulos</w:t>
      </w:r>
    </w:p>
    <w:p>
      <w:r>
        <w:t xml:space="preserve">Pariisin maraton les UNK</w:t>
      </w:r>
    </w:p>
    <w:p>
      <w:r>
        <w:rPr>
          <w:b/>
        </w:rPr>
        <w:t xml:space="preserve">Esimerkki 4.1128</w:t>
      </w:r>
    </w:p>
    <w:p>
      <w:r>
        <w:t xml:space="preserve">Japanin #### jalkapallon MM-lopputurnauksen järjestelytoimikunta luottaa kansakunnan suosittuun jalkapallolottoon, joka auttaa rahoittamaan jalkapallokilpailun, sanoi eräs virkamies.</w:t>
      </w:r>
    </w:p>
    <w:p>
      <w:r>
        <w:rPr>
          <w:b/>
        </w:rPr>
        <w:t xml:space="preserve">Tulos</w:t>
      </w:r>
    </w:p>
    <w:p>
      <w:r>
        <w:t xml:space="preserve">uusiseelanti isännöi kaikkien aikojen suurinta american 's cupia</w:t>
      </w:r>
    </w:p>
    <w:p>
      <w:r>
        <w:rPr>
          <w:b/>
        </w:rPr>
        <w:t xml:space="preserve">Esimerkki 4.1129</w:t>
      </w:r>
    </w:p>
    <w:p>
      <w:r>
        <w:t xml:space="preserve">silvia cavalleri esti lorena ochoalta mahdollisuuden juhlia uutta maailmanlistan ykkössijoitustaan. # asemaansa voitolla sunnuntaina , italialainen nappasi oman ensimmäisen lpga-tittelinsä Corona Championshipissä.</w:t>
      </w:r>
    </w:p>
    <w:p>
      <w:r>
        <w:rPr>
          <w:b/>
        </w:rPr>
        <w:t xml:space="preserve">Tulos</w:t>
      </w:r>
    </w:p>
    <w:p>
      <w:r>
        <w:t xml:space="preserve">makedonian presidentti vierailee Irakissa olevien joukkojen luona</w:t>
      </w:r>
    </w:p>
    <w:p>
      <w:r>
        <w:rPr>
          <w:b/>
        </w:rPr>
        <w:t xml:space="preserve">Esimerkki 4.1130</w:t>
      </w:r>
    </w:p>
    <w:p>
      <w:r>
        <w:t xml:space="preserve">varakas harrastelija maksaa kustantamolle kirjoittamansa romaanin julkaisemisesta : klassinen esimerkki turhamaisuusprojektista .</w:t>
      </w:r>
    </w:p>
    <w:p>
      <w:r>
        <w:rPr>
          <w:b/>
        </w:rPr>
        <w:t xml:space="preserve">Tulos</w:t>
      </w:r>
    </w:p>
    <w:p>
      <w:r>
        <w:t xml:space="preserve">harvinaisissa neuvotteluissa # korealaiset sopivat puhuvansa uudelleen ensi kuussa.</w:t>
      </w:r>
    </w:p>
    <w:p>
      <w:r>
        <w:rPr>
          <w:b/>
        </w:rPr>
        <w:t xml:space="preserve">Esimerkki 4.1131</w:t>
      </w:r>
    </w:p>
    <w:p>
      <w:r>
        <w:t xml:space="preserve">bp:n sisäisistä asiakirjoista käy ilmi, että Deepwater Horizon -porauslautassa oli vakavia ongelmia ja turvallisuusongelmia jo paljon aikaisemmin kuin mitä yhtiö kuvaili kongressille viime viikolla.</w:t>
      </w:r>
    </w:p>
    <w:p>
      <w:r>
        <w:rPr>
          <w:b/>
        </w:rPr>
        <w:t xml:space="preserve">Tulos</w:t>
      </w:r>
    </w:p>
    <w:p>
      <w:r>
        <w:t xml:space="preserve">italialainen työpaikka : jälleen kerran tarvitaan varas, jotta varas saadaan kiinni</w:t>
      </w:r>
    </w:p>
    <w:p>
      <w:r>
        <w:rPr>
          <w:b/>
        </w:rPr>
        <w:t xml:space="preserve">Esimerkki 4.1132</w:t>
      </w:r>
    </w:p>
    <w:p>
      <w:r>
        <w:t xml:space="preserve">valtion omistamat Intian lentoyhtiöt ja air-india viimeistelevät pian suunnitelmat uusien lentokoneiden ostamisesta , ilmailuministeri sanoi tiistaina , mikä olisi toinen merkittävä taistelu tilauksista maailman suurimpien liikennelentokoneiden valmistajien _ airbusin ja boeingin välillä.</w:t>
      </w:r>
    </w:p>
    <w:p>
      <w:r>
        <w:rPr>
          <w:b/>
        </w:rPr>
        <w:t xml:space="preserve">Tulos</w:t>
      </w:r>
    </w:p>
    <w:p>
      <w:r>
        <w:t xml:space="preserve">wta tour la naisten tenniksen mestaruuskilpailujen tulokset</w:t>
      </w:r>
    </w:p>
    <w:p>
      <w:r>
        <w:rPr>
          <w:b/>
        </w:rPr>
        <w:t xml:space="preserve">Esimerkki 4.1133</w:t>
      </w:r>
    </w:p>
    <w:p>
      <w:r>
        <w:t xml:space="preserve">Japanin pääministeri Junichiro Koizumi toisti perjantaina luottamuksensa Japanin talouteen ja sanoi, että Japanin näkymät ovat hyvät sen suhteen, että se pystyy ratkaisemaan ongelmallisten lainojen ongelman #### .</w:t>
      </w:r>
    </w:p>
    <w:p>
      <w:r>
        <w:rPr>
          <w:b/>
        </w:rPr>
        <w:t xml:space="preserve">Tulos</w:t>
      </w:r>
    </w:p>
    <w:p>
      <w:r>
        <w:t xml:space="preserve">paikallishallinto kerää valtakunnan suurimman rahaston köyhtyneelle väestölle.</w:t>
      </w:r>
    </w:p>
    <w:p>
      <w:r>
        <w:rPr>
          <w:b/>
        </w:rPr>
        <w:t xml:space="preserve">Esimerkki 4.1134</w:t>
      </w:r>
    </w:p>
    <w:p>
      <w:r>
        <w:t xml:space="preserve">jos olet koskaan käynyt Woonsocketissa, R.I.:ssä, et luultavasti ajattele sitä korkean teknologian turvapaikkana.</w:t>
      </w:r>
    </w:p>
    <w:p>
      <w:r>
        <w:rPr>
          <w:b/>
        </w:rPr>
        <w:t xml:space="preserve">Tulos</w:t>
      </w:r>
    </w:p>
    <w:p>
      <w:r>
        <w:t xml:space="preserve">eurooppalaiset joukkovelkakirjalainat nousevat, kun ministerit sopivat vakaussopimuksesta</w:t>
      </w:r>
    </w:p>
    <w:p>
      <w:r>
        <w:rPr>
          <w:b/>
        </w:rPr>
        <w:t xml:space="preserve">Esimerkki 4.1135</w:t>
      </w:r>
    </w:p>
    <w:p>
      <w:r>
        <w:t xml:space="preserve">Kaiken hulinan , valojen ja liikenteen , melun ja hälinän , raadollisten hermojen , melkein mielettömän kultakuumeen löytää tickle me elmo , kaiken sen kiihkeän elämän jälkeen, joka saa vakavat ihmiset vakavasti kyseenalaistamaan joulun sellaisena kuin me sen tunnemme , UNK-perhe löytää hetken, jota he ovat odottaneet koko kauden.</w:t>
      </w:r>
    </w:p>
    <w:p>
      <w:r>
        <w:rPr>
          <w:b/>
        </w:rPr>
        <w:t xml:space="preserve">Tulos</w:t>
      </w:r>
    </w:p>
    <w:p>
      <w:r>
        <w:t xml:space="preserve">ihana lahja</w:t>
      </w:r>
    </w:p>
    <w:p>
      <w:r>
        <w:rPr>
          <w:b/>
        </w:rPr>
        <w:t xml:space="preserve">Esimerkki 4.1136</w:t>
      </w:r>
    </w:p>
    <w:p>
      <w:r>
        <w:t xml:space="preserve">malariaepidemia Azerbaidžanissa on vaarassa levitä naapurimaihin , kertoi Maailman terveysjärjestö torstaina.</w:t>
      </w:r>
    </w:p>
    <w:p>
      <w:r>
        <w:rPr>
          <w:b/>
        </w:rPr>
        <w:t xml:space="preserve">Tulos</w:t>
      </w:r>
    </w:p>
    <w:p>
      <w:r>
        <w:t xml:space="preserve">raportti : kommunistinen ohjelma takavarikoi rahaa ja omaisuutta</w:t>
      </w:r>
    </w:p>
    <w:p>
      <w:r>
        <w:rPr>
          <w:b/>
        </w:rPr>
        <w:t xml:space="preserve">Esimerkki 4.1137</w:t>
      </w:r>
    </w:p>
    <w:p>
      <w:r>
        <w:t xml:space="preserve">euroopan tärkeimmät osakemarkkinat päätyivät perjantaina plussalle, ja teknologiaosakkeet nousivat Wall Streetin UNK-rallien myötä.</w:t>
      </w:r>
    </w:p>
    <w:p>
      <w:r>
        <w:rPr>
          <w:b/>
        </w:rPr>
        <w:t xml:space="preserve">Tulos</w:t>
      </w:r>
    </w:p>
    <w:p>
      <w:r>
        <w:t xml:space="preserve">espanjan kuningas vierailee filippiineillä</w:t>
      </w:r>
    </w:p>
    <w:p>
      <w:r>
        <w:rPr>
          <w:b/>
        </w:rPr>
        <w:t xml:space="preserve">Esimerkki 4.1138</w:t>
      </w:r>
    </w:p>
    <w:p>
      <w:r>
        <w:t xml:space="preserve">kun bensiinin hinta nousee , autoilijat nurisevat ja poliitikot puhuvat energiakriisistä .</w:t>
      </w:r>
    </w:p>
    <w:p>
      <w:r>
        <w:rPr>
          <w:b/>
        </w:rPr>
        <w:t xml:space="preserve">Tulos</w:t>
      </w:r>
    </w:p>
    <w:p>
      <w:r>
        <w:t xml:space="preserve">videoita, jotka selittävät elämää, mutta jättävät tarkistamisen sinun huoleksesi.</w:t>
      </w:r>
    </w:p>
    <w:p>
      <w:r>
        <w:rPr>
          <w:b/>
        </w:rPr>
        <w:t xml:space="preserve">Esimerkki 4.1139</w:t>
      </w:r>
    </w:p>
    <w:p>
      <w:r>
        <w:t xml:space="preserve">Presidentti Clinton aikoo täydentää uuden kabinettinsa valintaa perjantaina julkistamalla valintansa useisiin jäljellä oleviin avoimiin virkoihin, mukaan lukien Andrew Cuomon , New Yorkin entisen kuvernöörin Mario Cuomon vanhimman pojan, valinnan asunto- ja kaupunkikehitysministeriksi, kertoivat hallinnon virkamiehet torstaina.</w:t>
      </w:r>
    </w:p>
    <w:p>
      <w:r>
        <w:rPr>
          <w:b/>
        </w:rPr>
        <w:t xml:space="preserve">Tulos</w:t>
      </w:r>
    </w:p>
    <w:p>
      <w:r>
        <w:t xml:space="preserve">hebronin tunnelma on myönteinen netanjahu-arafat-neuvotteluissa.</w:t>
      </w:r>
    </w:p>
    <w:p>
      <w:r>
        <w:rPr>
          <w:b/>
        </w:rPr>
        <w:t xml:space="preserve">Esimerkki 4.1140</w:t>
      </w:r>
    </w:p>
    <w:p>
      <w:r>
        <w:t xml:space="preserve">kiinalainen demokratia-aktivisti , joka vietti viime vuoden Ranskassa maanpaossa, on pidätetty shanghain poliisin toimesta, kerrottiin tiistaina.</w:t>
      </w:r>
    </w:p>
    <w:p>
      <w:r>
        <w:rPr>
          <w:b/>
        </w:rPr>
        <w:t xml:space="preserve">Tulos</w:t>
      </w:r>
    </w:p>
    <w:p>
      <w:r>
        <w:t xml:space="preserve">UNK varovainen Intian ja Yhdysvaltojen ydinsopimuksen suhteen</w:t>
      </w:r>
    </w:p>
    <w:p>
      <w:r>
        <w:rPr>
          <w:b/>
        </w:rPr>
        <w:t xml:space="preserve">Esimerkki 4.1141</w:t>
      </w:r>
    </w:p>
    <w:p>
      <w:r>
        <w:t xml:space="preserve">Kiina ja Asean aloittivat prosessin vapaakauppa-alueen rakentamiseksi allekirjoittamalla Aseanin ja Kiinan välisen kattavaa taloudellista yhteistyötä koskevan puitesopimuksen tavarakauppaa koskevan sopimuksen.</w:t>
      </w:r>
    </w:p>
    <w:p>
      <w:r>
        <w:rPr>
          <w:b/>
        </w:rPr>
        <w:t xml:space="preserve">Tulos</w:t>
      </w:r>
    </w:p>
    <w:p>
      <w:r>
        <w:t xml:space="preserve">UNK : Pariisin esikaupunki suunnittelee ulkonaliikkumiskieltoa mellakoiden keskellä : raportti</w:t>
      </w:r>
    </w:p>
    <w:p>
      <w:r>
        <w:rPr>
          <w:b/>
        </w:rPr>
        <w:t xml:space="preserve">Esimerkki 4.1142</w:t>
      </w:r>
    </w:p>
    <w:p>
      <w:r>
        <w:t xml:space="preserve">Kiinan Xiamenista lähtenyt, mahdollisesti pohjoiskorealaista loikkaria hwang jang-yopia kuljettava tilauslento laskeutui tiistaina Clarkin lentotukikohtaan, joka sijaitsee täältä pohjoiseen, kertoivat Manilan kansainvälisen lentokentän lähteet.</w:t>
      </w:r>
    </w:p>
    <w:p>
      <w:r>
        <w:rPr>
          <w:b/>
        </w:rPr>
        <w:t xml:space="preserve">Tulos</w:t>
      </w:r>
    </w:p>
    <w:p>
      <w:r>
        <w:t xml:space="preserve">Gore pitää tervetulleena Liggettin myöntämistä, että tupakointi aiheuttaa syöpää UNK:n uudelleenkirjoitus</w:t>
      </w:r>
    </w:p>
    <w:p>
      <w:r>
        <w:rPr>
          <w:b/>
        </w:rPr>
        <w:t xml:space="preserve">Esimerkki 4.1143</w:t>
      </w:r>
    </w:p>
    <w:p>
      <w:r>
        <w:t xml:space="preserve">Kiinan tasavallan presidentti Chen Shui-Bian ja hänen kabinettinsa "ansaitsevat kiitosta jatkuvista ponnisteluistaan tehdä Taiwanista yksi maailman vapaimmista paikoista", Yhdysvaltain kongressiedustaja Eddie Bernice Johnson sanoi keskiviikkona.</w:t>
      </w:r>
    </w:p>
    <w:p>
      <w:r>
        <w:rPr>
          <w:b/>
        </w:rPr>
        <w:t xml:space="preserve">Tulos</w:t>
      </w:r>
    </w:p>
    <w:p>
      <w:r>
        <w:t xml:space="preserve">säännöllisten lentojen aloittaminen Taiwanin ja Taiwanin välillä voi auttaa alentamaan lentohintoja</w:t>
      </w:r>
    </w:p>
    <w:p>
      <w:r>
        <w:rPr>
          <w:b/>
        </w:rPr>
        <w:t xml:space="preserve">Esimerkki 4.1144</w:t>
      </w:r>
    </w:p>
    <w:p>
      <w:r>
        <w:t xml:space="preserve">Yhdysvaltain rakennusmenot laskivat helmikuussa #,# prosenttia, mikä oli viides peräkkäinen kuukausittainen lasku, kun asuntorakentaminen romahti ennätyksellisen ##nen peräkkäisen kuukauden ajan, kauppaministeriö raportoi tiistaina.</w:t>
      </w:r>
    </w:p>
    <w:p>
      <w:r>
        <w:rPr>
          <w:b/>
        </w:rPr>
        <w:t xml:space="preserve">Tulos</w:t>
      </w:r>
    </w:p>
    <w:p>
      <w:r>
        <w:t xml:space="preserve">UNK:n osakkeet päätyvät korkeammalle</w:t>
      </w:r>
    </w:p>
    <w:p>
      <w:r>
        <w:rPr>
          <w:b/>
        </w:rPr>
        <w:t xml:space="preserve">Esimerkki 4.1145</w:t>
      </w:r>
    </w:p>
    <w:p>
      <w:r>
        <w:t xml:space="preserve">Japanin vertailuindeksi nikkei ### indeksi putosi alimmilleen vuoteen , jota johtivat pankki- ja välittäjäosakkeet, kun maan talouden elpyminen saattaa hiipua ilman hallituksen lisäapua.</w:t>
      </w:r>
    </w:p>
    <w:p>
      <w:r>
        <w:rPr>
          <w:b/>
        </w:rPr>
        <w:t xml:space="preserve">Tulos</w:t>
      </w:r>
    </w:p>
    <w:p>
      <w:r>
        <w:t xml:space="preserve">Tehkää tietä Boeingin yhdysvalloille...</w:t>
      </w:r>
    </w:p>
    <w:p>
      <w:r>
        <w:rPr>
          <w:b/>
        </w:rPr>
        <w:t xml:space="preserve">Esimerkki 4.1146</w:t>
      </w:r>
    </w:p>
    <w:p>
      <w:r>
        <w:t xml:space="preserve">Nairobin pohjoispuolella työskentelevällä diabeteslääkärillä, tohtori Osborn UNK:lla on karmiva tarina miehestä, joka tuli klinikalle Kenian maaseudulla.</w:t>
      </w:r>
    </w:p>
    <w:p>
      <w:r>
        <w:rPr>
          <w:b/>
        </w:rPr>
        <w:t xml:space="preserve">Tulos</w:t>
      </w:r>
    </w:p>
    <w:p>
      <w:r>
        <w:t xml:space="preserve">fannie mae raportoi #.# miljardin dollarin tappiosta</w:t>
      </w:r>
    </w:p>
    <w:p>
      <w:r>
        <w:rPr>
          <w:b/>
        </w:rPr>
        <w:t xml:space="preserve">Esimerkki 4.1147</w:t>
      </w:r>
    </w:p>
    <w:p>
      <w:r>
        <w:t xml:space="preserve">Jasser Arafatin neuvonantajan johtama pieni arabipuolue lopetti tiistaina kisan Israelin parlamenttiin sen jälkeen, kun mielipidemittaukset osoittivat, ettei se saisi paikkaa.</w:t>
      </w:r>
    </w:p>
    <w:p>
      <w:r>
        <w:rPr>
          <w:b/>
        </w:rPr>
        <w:t xml:space="preserve">Tulos</w:t>
      </w:r>
    </w:p>
    <w:p>
      <w:r>
        <w:t xml:space="preserve">EI KETÄÄN EI KETÄÄN EI KETÄÄN EI KETÄÄN</w:t>
      </w:r>
    </w:p>
    <w:p>
      <w:r>
        <w:rPr>
          <w:b/>
        </w:rPr>
        <w:t xml:space="preserve">Esimerkki 4.1148</w:t>
      </w:r>
    </w:p>
    <w:p>
      <w:r>
        <w:t xml:space="preserve">hurrikaani Katrina -huijarit, jotka laskuttivat Yhdysvaltain hallitusta fiktiivisistä palveluista ja esittivät korvausvaatimuksia haamuhotellivieraista ja jopa Dom Perignon -samppanjasta, ovat maksaneet veronmaksajille jopa kaksi miljardia dollaria, New York Times kertoi tiistaina.</w:t>
      </w:r>
    </w:p>
    <w:p>
      <w:r>
        <w:rPr>
          <w:b/>
        </w:rPr>
        <w:t xml:space="preserve">Tulos</w:t>
      </w:r>
    </w:p>
    <w:p>
      <w:r>
        <w:t xml:space="preserve">ponnistelut sotilaan vapauttamiseksi jatkuvat: Hamasin pääministeri</w:t>
      </w:r>
    </w:p>
    <w:p>
      <w:r>
        <w:rPr>
          <w:b/>
        </w:rPr>
        <w:t xml:space="preserve">Esimerkki 4.1149</w:t>
      </w:r>
    </w:p>
    <w:p>
      <w:r>
        <w:t xml:space="preserve">se räjähti nopeasti .</w:t>
      </w:r>
    </w:p>
    <w:p>
      <w:r>
        <w:rPr>
          <w:b/>
        </w:rPr>
        <w:t xml:space="preserve">Tulos</w:t>
      </w:r>
    </w:p>
    <w:p>
      <w:r>
        <w:t xml:space="preserve">häät musta ammattilaiset suhteet</w:t>
      </w:r>
    </w:p>
    <w:p>
      <w:r>
        <w:rPr>
          <w:b/>
        </w:rPr>
        <w:t xml:space="preserve">Esimerkki 4.1150</w:t>
      </w:r>
    </w:p>
    <w:p>
      <w:r>
        <w:t xml:space="preserve">sri lanka oli ###-# ## oversin jälkeen ###-# maailmancupin finaalissa australiaa vastaan kensington ovalissa lauantaina jahdatessaan ### voittoa .</w:t>
      </w:r>
    </w:p>
    <w:p>
      <w:r>
        <w:rPr>
          <w:b/>
        </w:rPr>
        <w:t xml:space="preserve">Tulos</w:t>
      </w:r>
    </w:p>
    <w:p>
      <w:r>
        <w:t xml:space="preserve">FBI:n raportti osoittaa, että Guantanamon vankeja on kohdeltu huonosti.</w:t>
      </w:r>
    </w:p>
    <w:p>
      <w:r>
        <w:rPr>
          <w:b/>
        </w:rPr>
        <w:t xml:space="preserve">Esimerkki 4.1151</w:t>
      </w:r>
    </w:p>
    <w:p>
      <w:r>
        <w:t xml:space="preserve">sri lankan pääministeri ranil wickremesinghe tapaa Yhdysvaltain presidentin george bushin tarkastellakseen maan nykyistä norjalaisten välittämää rauhan edistymistä, kertoivat viranomaiset.</w:t>
      </w:r>
    </w:p>
    <w:p>
      <w:r>
        <w:rPr>
          <w:b/>
        </w:rPr>
        <w:t xml:space="preserve">Tulos</w:t>
      </w:r>
    </w:p>
    <w:p>
      <w:r>
        <w:t xml:space="preserve">Wuhan voitti miesten jalkapallon mestaruuden kiinalaisissa kaupunkipeleissä.</w:t>
      </w:r>
    </w:p>
    <w:p>
      <w:r>
        <w:rPr>
          <w:b/>
        </w:rPr>
        <w:t xml:space="preserve">Esimerkki 4.1152</w:t>
      </w:r>
    </w:p>
    <w:p>
      <w:r>
        <w:t xml:space="preserve">Intia oli ###-# ensimmäisessä sisävuorossaan lounaalla neljännen ja viimeisen testin avauspäivänä Australiaa vastaan täällä torstaina.</w:t>
      </w:r>
    </w:p>
    <w:p>
      <w:r>
        <w:rPr>
          <w:b/>
        </w:rPr>
        <w:t xml:space="preserve">Tulos</w:t>
      </w:r>
    </w:p>
    <w:p>
      <w:r>
        <w:t xml:space="preserve">Irakin kabinetin odotetaan kokoontuvan käsittelemään Yhdysvaltojen sopimusta määräajan lähestyessä.</w:t>
      </w:r>
    </w:p>
    <w:p>
      <w:r>
        <w:rPr>
          <w:b/>
        </w:rPr>
        <w:t xml:space="preserve">Esimerkki 4.1153</w:t>
      </w:r>
    </w:p>
    <w:p>
      <w:r>
        <w:t xml:space="preserve">UNK UNK</w:t>
      </w:r>
    </w:p>
    <w:p>
      <w:r>
        <w:rPr>
          <w:b/>
        </w:rPr>
        <w:t xml:space="preserve">Tulos</w:t>
      </w:r>
    </w:p>
    <w:p>
      <w:r>
        <w:t xml:space="preserve">syyttömien suojelu</w:t>
      </w:r>
    </w:p>
    <w:p>
      <w:r>
        <w:rPr>
          <w:b/>
        </w:rPr>
        <w:t xml:space="preserve">Esimerkki 4.1154</w:t>
      </w:r>
    </w:p>
    <w:p>
      <w:r>
        <w:t xml:space="preserve">Yhdysvaltojen sitoumus antaa ### miljoonaa dollaria -lrb- euro### miljoonaa dollaria -rrb- nälänhädän lievittämiseen Afrikassa saattaa lievittää hieman presidentti George W. Bushin vastustusta Britannian pääministerin Tony Blairin ehdotukselle käyttää vielä enemmän rahaa .</w:t>
      </w:r>
    </w:p>
    <w:p>
      <w:r>
        <w:rPr>
          <w:b/>
        </w:rPr>
        <w:t xml:space="preserve">Tulos</w:t>
      </w:r>
    </w:p>
    <w:p>
      <w:r>
        <w:t xml:space="preserve">israelin poliisi kertoo löytäneensä purjelautailijan olympiakullan</w:t>
      </w:r>
    </w:p>
    <w:p>
      <w:r>
        <w:rPr>
          <w:b/>
        </w:rPr>
        <w:t xml:space="preserve">Esimerkki 4.1155</w:t>
      </w:r>
    </w:p>
    <w:p>
      <w:r>
        <w:t xml:space="preserve">hansa rostock 's akpoborie osui # # #rd minuutin voittaja uefa cupin finalistit Bayern München , tarpeeksi pudottaa baijerilaiset pois kärkipaikalta bundesliigassa lauantaina.</w:t>
      </w:r>
    </w:p>
    <w:p>
      <w:r>
        <w:rPr>
          <w:b/>
        </w:rPr>
        <w:t xml:space="preserve">Tulos</w:t>
      </w:r>
    </w:p>
    <w:p>
      <w:r>
        <w:t xml:space="preserve">arcelor-mittal ilmoittaa osakkeiden takaisinosto-ohjelmasta</w:t>
      </w:r>
    </w:p>
    <w:p>
      <w:r>
        <w:rPr>
          <w:b/>
        </w:rPr>
        <w:t xml:space="preserve">Esimerkki 4.1156</w:t>
      </w:r>
    </w:p>
    <w:p>
      <w:r>
        <w:t xml:space="preserve">Kambodžan tuomioistuin tuomitsi tiistaina suorasukaisen oppositiolainsäätäjän pääministeri Hun Senin herjaamisesta huolimatta oikeusryhmien valituksista, joiden mukaan oikeudenkäynnillä pyrittiin vaientamaan kriitikot.</w:t>
      </w:r>
    </w:p>
    <w:p>
      <w:r>
        <w:rPr>
          <w:b/>
        </w:rPr>
        <w:t xml:space="preserve">Tulos</w:t>
      </w:r>
    </w:p>
    <w:p>
      <w:r>
        <w:t xml:space="preserve">USA:n senaattorit estävät Obaman ehdokkaita protestoimasta Guantanamossa</w:t>
      </w:r>
    </w:p>
    <w:p>
      <w:r>
        <w:rPr>
          <w:b/>
        </w:rPr>
        <w:t xml:space="preserve">Esimerkki 4.1157</w:t>
      </w:r>
    </w:p>
    <w:p>
      <w:r>
        <w:t xml:space="preserve">uusiseelantilaiset osakkeet sulkeutuivat #.## prosenttia korkeammalle perjantaina neljänteen peräkkäiseen nousuunsa, kun sijoittajat pitivät maailmanmarkkinoiden epävakauden lieventymistä myönteisenä, sanoivat jälleenmyyjät.</w:t>
      </w:r>
    </w:p>
    <w:p>
      <w:r>
        <w:rPr>
          <w:b/>
        </w:rPr>
        <w:t xml:space="preserve">Tulos</w:t>
      </w:r>
    </w:p>
    <w:p>
      <w:r>
        <w:t xml:space="preserve">Yhdysvaltain virkamies Pekingissä neuvottelemassa tekijänoikeuspiratismista</w:t>
      </w:r>
    </w:p>
    <w:p>
      <w:r>
        <w:rPr>
          <w:b/>
        </w:rPr>
        <w:t xml:space="preserve">Esimerkki 4.1158</w:t>
      </w:r>
    </w:p>
    <w:p>
      <w:r>
        <w:t xml:space="preserve">Senaatti äänestää todennäköisesti tiistaina, jotta ympäristönsuojeluvirasto löytäisi paremman tavan mitata autojen polttoainetaloutta, jotta uusien autojen ikkunoissa oleviin tarroihin saataisiin enemmän realismia, jota kuluttajat ovat oppineet aina lukemaan mutta eivät koskaan luottamaan.</w:t>
      </w:r>
    </w:p>
    <w:p>
      <w:r>
        <w:rPr>
          <w:b/>
        </w:rPr>
        <w:t xml:space="preserve">Tulos</w:t>
      </w:r>
    </w:p>
    <w:p>
      <w:r>
        <w:t xml:space="preserve">pääkirjoitus : Afganistanin unikot</w:t>
      </w:r>
    </w:p>
    <w:p>
      <w:r>
        <w:rPr>
          <w:b/>
        </w:rPr>
        <w:t xml:space="preserve">Esimerkki 4.1159</w:t>
      </w:r>
    </w:p>
    <w:p>
      <w:r>
        <w:t xml:space="preserve">Hongkong allekirjoitti perjantaina Yhdysvaltojen kanssa läpimurtosopimuksen lentoliikenteestä, jonka ansiosta Yhdysvaltojen lentoyhtiöt voivat kuljettaa rahtia Aasian kohteisiin alueen kautta.</w:t>
      </w:r>
    </w:p>
    <w:p>
      <w:r>
        <w:rPr>
          <w:b/>
        </w:rPr>
        <w:t xml:space="preserve">Tulos</w:t>
      </w:r>
    </w:p>
    <w:p>
      <w:r>
        <w:t xml:space="preserve">fred west kertoi totuuden, kun hän vapautti vaimonsa murhasta puolustus UNK UNK UNK</w:t>
      </w:r>
    </w:p>
    <w:p>
      <w:r>
        <w:rPr>
          <w:b/>
        </w:rPr>
        <w:t xml:space="preserve">Esimerkki 4.1160</w:t>
      </w:r>
    </w:p>
    <w:p>
      <w:r>
        <w:t xml:space="preserve">## Keski- ja Itä-Euroopan maiden hallitusten ja liike-elämän johtajat kokoontuvat Bukarestiin, Romaniaan, alueen ensimmäiseen investointihuippukokoukseen lokakuussa. ## - ## .</w:t>
      </w:r>
    </w:p>
    <w:p>
      <w:r>
        <w:rPr>
          <w:b/>
        </w:rPr>
        <w:t xml:space="preserve">Tulos</w:t>
      </w:r>
    </w:p>
    <w:p>
      <w:r>
        <w:t xml:space="preserve">wfp kehottaa lisäämään UNK:ta nälkäisille ihmisille</w:t>
      </w:r>
    </w:p>
    <w:p>
      <w:r>
        <w:rPr>
          <w:b/>
        </w:rPr>
        <w:t xml:space="preserve">Esimerkki 4.1161</w:t>
      </w:r>
    </w:p>
    <w:p>
      <w:r>
        <w:t xml:space="preserve">Syyria ja Libanon päättivät maanantaina tehostaa rajavalvontaa ja terrorismin torjunnan koordinointia, kun nämä kaksi naapurimaata ottivat uuden askeleen siteiden vahvistamiseksi sen jälkeen, kun diplomaattisuhteet solmittiin.</w:t>
      </w:r>
    </w:p>
    <w:p>
      <w:r>
        <w:rPr>
          <w:b/>
        </w:rPr>
        <w:t xml:space="preserve">Tulos</w:t>
      </w:r>
    </w:p>
    <w:p>
      <w:r>
        <w:t xml:space="preserve">jalkapallo : juventus nousi kakkoseksi vaikuttavalla tyylillä</w:t>
      </w:r>
    </w:p>
    <w:p>
      <w:r>
        <w:rPr>
          <w:b/>
        </w:rPr>
        <w:t xml:space="preserve">Esimerkki 4.1162</w:t>
      </w:r>
    </w:p>
    <w:p>
      <w:r>
        <w:t xml:space="preserve">##-vuotias tyttö leikkasi ##-vuotiaan leskimiehen peniksen irti sen jälkeen, kun tämä oli lähentellyt häntä, kertoi poliisi täällä sunnuntaina.</w:t>
      </w:r>
    </w:p>
    <w:p>
      <w:r>
        <w:rPr>
          <w:b/>
        </w:rPr>
        <w:t xml:space="preserve">Tulos</w:t>
      </w:r>
    </w:p>
    <w:p>
      <w:r>
        <w:t xml:space="preserve">terroristipommi-iskusta epäiltyä saudiarabialaista vastaan nostettu uusia syytteitä</w:t>
      </w:r>
    </w:p>
    <w:p>
      <w:r>
        <w:rPr>
          <w:b/>
        </w:rPr>
        <w:t xml:space="preserve">Esimerkki 4.1163</w:t>
      </w:r>
    </w:p>
    <w:p>
      <w:r>
        <w:t xml:space="preserve">kemiallisia aseita valmistavassa laboratoriossa, jonka Yhdysvaltain joukot löysivät viime viikolla Fallujasta jahdatessaan kapinallisia, oli kemikaaleja ja muita tarvikkeita tappavan syaanivedyn valmistamiseksi, Pentagonin virkamiehet kertoivat perjantaina.</w:t>
      </w:r>
    </w:p>
    <w:p>
      <w:r>
        <w:rPr>
          <w:b/>
        </w:rPr>
        <w:t xml:space="preserve">Tulos</w:t>
      </w:r>
    </w:p>
    <w:p>
      <w:r>
        <w:t xml:space="preserve">UNK : UNK brittiläinen jouluperinne</w:t>
      </w:r>
    </w:p>
    <w:p>
      <w:r>
        <w:rPr>
          <w:b/>
        </w:rPr>
        <w:t xml:space="preserve">Esimerkki 4.1164</w:t>
      </w:r>
    </w:p>
    <w:p>
      <w:r>
        <w:t xml:space="preserve">sveitsiläiset ja ruotsalaiset tutkijat ratsasivat useita toimistoja Zürichissä ja sen ympäristössä osana meneillään olevaa tutkintaa siitä, onko televiestintäyhtiö lm ericsson pidättänyt tietoja vaadittua verotarkastusta varten, kertoivat viranomaiset torstaina.</w:t>
      </w:r>
    </w:p>
    <w:p>
      <w:r>
        <w:rPr>
          <w:b/>
        </w:rPr>
        <w:t xml:space="preserve">Tulos</w:t>
      </w:r>
    </w:p>
    <w:p>
      <w:r>
        <w:t xml:space="preserve">kokeellinen älypommilääke kohdistuu sarsiin</w:t>
      </w:r>
    </w:p>
    <w:p>
      <w:r>
        <w:rPr>
          <w:b/>
        </w:rPr>
        <w:t xml:space="preserve">Esimerkki 4.1165</w:t>
      </w:r>
    </w:p>
    <w:p>
      <w:r>
        <w:t xml:space="preserve">bundesliigan pistepörssin kärki lauantaisen kolmannen kierroksen otteluiden jälkeen : UNK</w:t>
      </w:r>
    </w:p>
    <w:p>
      <w:r>
        <w:rPr>
          <w:b/>
        </w:rPr>
        <w:t xml:space="preserve">Tulos</w:t>
      </w:r>
    </w:p>
    <w:p>
      <w:r>
        <w:t xml:space="preserve">puuskittaiset tuulet piiskasivat idahon maastopaloa lähellä sun valleyn hiihtoaluetta ; satoja koteja evakuoitu lisää</w:t>
      </w:r>
    </w:p>
    <w:p>
      <w:r>
        <w:rPr>
          <w:b/>
        </w:rPr>
        <w:t xml:space="preserve">Esimerkki 4.1166</w:t>
      </w:r>
    </w:p>
    <w:p>
      <w:r>
        <w:t xml:space="preserve">"Olen vakuuttunut siitä, että ulkopuolisten sijoittajien luottamus ei katoa pitkäksi aikaa", hän totesi.</w:t>
      </w:r>
    </w:p>
    <w:p>
      <w:r>
        <w:rPr>
          <w:b/>
        </w:rPr>
        <w:t xml:space="preserve">Tulos</w:t>
      </w:r>
    </w:p>
    <w:p>
      <w:r>
        <w:t xml:space="preserve">tärkeimmät uutiset johtavissa filippiiniläisissä UNK:ssa</w:t>
      </w:r>
    </w:p>
    <w:p>
      <w:r>
        <w:rPr>
          <w:b/>
        </w:rPr>
        <w:t xml:space="preserve">Esimerkki 4.1167</w:t>
      </w:r>
    </w:p>
    <w:p>
      <w:r>
        <w:t xml:space="preserve">slovenian mestari olimpija ljubljana voitti kinder bolognan ##-## koripallon euroliigan g-ryhmän ottelussaan slovenian Ljubljanassa torstaina.</w:t>
      </w:r>
    </w:p>
    <w:p>
      <w:r>
        <w:rPr>
          <w:b/>
        </w:rPr>
        <w:t xml:space="preserve">Tulos</w:t>
      </w:r>
    </w:p>
    <w:p>
      <w:r>
        <w:t xml:space="preserve">pakistan iran tekee tiivistä yhteistyötä kestävän afganistanilaisuuden puolesta</w:t>
      </w:r>
    </w:p>
    <w:p>
      <w:r>
        <w:rPr>
          <w:b/>
        </w:rPr>
        <w:t xml:space="preserve">Esimerkki 4.1168</w:t>
      </w:r>
    </w:p>
    <w:p>
      <w:r>
        <w:t xml:space="preserve">tiistaina muodostettiin yhteisön metsänvartijoiden ryhmä auttamaan kosteikkoalueiden suojelussa UNK-yhteisön ympärillä, joka on toinen ekoturismin vetonaula Kentingin kansallispuiston lähellä Etelä-Taiwanissa.</w:t>
      </w:r>
    </w:p>
    <w:p>
      <w:r>
        <w:rPr>
          <w:b/>
        </w:rPr>
        <w:t xml:space="preserve">Tulos</w:t>
      </w:r>
    </w:p>
    <w:p>
      <w:r>
        <w:t xml:space="preserve">kaikki yhdessä nyt</w:t>
      </w:r>
    </w:p>
    <w:p>
      <w:r>
        <w:rPr>
          <w:b/>
        </w:rPr>
        <w:t xml:space="preserve">Esimerkki 4.1169</w:t>
      </w:r>
    </w:p>
    <w:p>
      <w:r>
        <w:t xml:space="preserve">iran on vannonut, ettei se keskeytä ydinvoimatyötään sen jälkeen, kun kansainvälisen atomienergiajärjestön -lrb- iaea -rrb- viimeisimmässä raportissa sanottiin, että Teheran on hidastanut uraanin rikastusohjelmaansa , kertoi Iranin englanninkielinen satelliittiuutiskanava press tv perjantaina.</w:t>
      </w:r>
    </w:p>
    <w:p>
      <w:r>
        <w:rPr>
          <w:b/>
        </w:rPr>
        <w:t xml:space="preserve">Tulos</w:t>
      </w:r>
    </w:p>
    <w:p>
      <w:r>
        <w:t xml:space="preserve">UNK : Manner-Taiwan aloittaa kaksisuuntaiset postisiirtopalvelut helmikuussa. ##</w:t>
      </w:r>
    </w:p>
    <w:p>
      <w:r>
        <w:rPr>
          <w:b/>
        </w:rPr>
        <w:t xml:space="preserve">Esimerkki 4.1170</w:t>
      </w:r>
    </w:p>
    <w:p>
      <w:r>
        <w:t xml:space="preserve">Kanadan pääministeri on syönyt hylkeenlihaa tukeakseen hyljeteollisuutta .</w:t>
      </w:r>
    </w:p>
    <w:p>
      <w:r>
        <w:rPr>
          <w:b/>
        </w:rPr>
        <w:t xml:space="preserve">Tulos</w:t>
      </w:r>
    </w:p>
    <w:p>
      <w:r>
        <w:t xml:space="preserve">bermudan rannikkoa varoitetaan, koska lakiesitys pysyy merellä.</w:t>
      </w:r>
    </w:p>
    <w:p>
      <w:r>
        <w:rPr>
          <w:b/>
        </w:rPr>
        <w:t xml:space="preserve">Esimerkki 4.1171</w:t>
      </w:r>
    </w:p>
    <w:p>
      <w:r>
        <w:t xml:space="preserve">eräs Guantanamon virkamies kyykistyi koraanin päälle kahlehditun vangin edessä ja toisen parrakas vangin pää käärittiin raskaaseen pakkausteippiin, kun hän rukoili, ilmenee äskettäin julkaistusta FBI:n asiakirjasta, joka koskee huonoa kohtelua terrorismin vastaisessa vankilassa.</w:t>
      </w:r>
    </w:p>
    <w:p>
      <w:r>
        <w:rPr>
          <w:b/>
        </w:rPr>
        <w:t xml:space="preserve">Tulos</w:t>
      </w:r>
    </w:p>
    <w:p>
      <w:r>
        <w:t xml:space="preserve">jalkapallo : m UNK liittyy portsmouthiin</w:t>
      </w:r>
    </w:p>
    <w:p>
      <w:r>
        <w:rPr>
          <w:b/>
        </w:rPr>
        <w:t xml:space="preserve">Esimerkki 4.1172</w:t>
      </w:r>
    </w:p>
    <w:p>
      <w:r>
        <w:t xml:space="preserve">Jean UNK , tunnettu kokki, joka avasi le cirque , yksi New Yorkin johtavista ravintoloista, UNK UNK kanssa osoitteessa #### , kuoli UNK UNK kotonaan West Palm Beachissa, Fla. .</w:t>
      </w:r>
    </w:p>
    <w:p>
      <w:r>
        <w:rPr>
          <w:b/>
        </w:rPr>
        <w:t xml:space="preserve">Tulos</w:t>
      </w:r>
    </w:p>
    <w:p>
      <w:r>
        <w:t xml:space="preserve">kun UNK kasaamaan olympia ylpeys himmenee hieman beijingers</w:t>
      </w:r>
    </w:p>
    <w:p>
      <w:r>
        <w:rPr>
          <w:b/>
        </w:rPr>
        <w:t xml:space="preserve">Esimerkki 4.1173</w:t>
      </w:r>
    </w:p>
    <w:p>
      <w:r>
        <w:t xml:space="preserve">nainen, joka antoi #-vuotiaan poikansa ajaa, kun hän oli sammuneena kännissä matkustajan istuimella, on tuomittu ## päiväksi vankilaan .</w:t>
      </w:r>
    </w:p>
    <w:p>
      <w:r>
        <w:rPr>
          <w:b/>
        </w:rPr>
        <w:t xml:space="preserve">Tulos</w:t>
      </w:r>
    </w:p>
    <w:p>
      <w:r>
        <w:t xml:space="preserve">analyysi : terveydenhuoltokeskustelu on pitkäaikainen tarina</w:t>
      </w:r>
    </w:p>
    <w:p>
      <w:r>
        <w:rPr>
          <w:b/>
        </w:rPr>
        <w:t xml:space="preserve">Esimerkki 4.1174</w:t>
      </w:r>
    </w:p>
    <w:p>
      <w:r>
        <w:t xml:space="preserve">Miami - Joidenkin mielestä ikoni ja toisten mielestä pahaenteinen häirikkö, pappi, jolla on vahvat miamilaiset siteet, istuu tällä hetkellä haitarilaisessa vankilassa leukemiaepäilyn vuoksi.</w:t>
      </w:r>
    </w:p>
    <w:p>
      <w:r>
        <w:rPr>
          <w:b/>
        </w:rPr>
        <w:t xml:space="preserve">Tulos</w:t>
      </w:r>
    </w:p>
    <w:p>
      <w:r>
        <w:t xml:space="preserve">brooklyniläisnuorukainen ammuttu kuoliaaksi juhlista lähdettäessä</w:t>
      </w:r>
    </w:p>
    <w:p>
      <w:r>
        <w:rPr>
          <w:b/>
        </w:rPr>
        <w:t xml:space="preserve">Esimerkki 4.1175</w:t>
      </w:r>
    </w:p>
    <w:p>
      <w:r>
        <w:t xml:space="preserve">#### sydneyn olympialaisissa tulee todennäköisesti olemaan ruuhkia ja liikenneongelmia , sanoo ioc:n virkamies .</w:t>
      </w:r>
    </w:p>
    <w:p>
      <w:r>
        <w:rPr>
          <w:b/>
        </w:rPr>
        <w:t xml:space="preserve">Tulos</w:t>
      </w:r>
    </w:p>
    <w:p>
      <w:r>
        <w:t xml:space="preserve">koizumi toistaa luottamuksensa UNK:n talouteen</w:t>
      </w:r>
    </w:p>
    <w:p>
      <w:r>
        <w:rPr>
          <w:b/>
        </w:rPr>
        <w:t xml:space="preserve">Esimerkki 4.1176</w:t>
      </w:r>
    </w:p>
    <w:p>
      <w:r>
        <w:t xml:space="preserve">Ibrahim UNK jäätyi tuskissaan, kun pelastajat valkoisissa kasvonaamareissa nostivat hänen vaimonsa ruumiin perjantaina raunioista, mikä oli kerran viihtyisä perhekoti, jonka hän jakoi appivanhempiensa kanssa.</w:t>
      </w:r>
    </w:p>
    <w:p>
      <w:r>
        <w:rPr>
          <w:b/>
        </w:rPr>
        <w:t xml:space="preserve">Tulos</w:t>
      </w:r>
    </w:p>
    <w:p>
      <w:r>
        <w:t xml:space="preserve">liittovaltion valamiehistö määrää ebayn maksamaan ## miljoonaa dollaria patenttiriitaa koskevassa asiassa</w:t>
      </w:r>
    </w:p>
    <w:p>
      <w:r>
        <w:rPr>
          <w:b/>
        </w:rPr>
        <w:t xml:space="preserve">Esimerkki 4.1177</w:t>
      </w:r>
    </w:p>
    <w:p>
      <w:r>
        <w:t xml:space="preserve">ryder cup -tähdet thomas bjorn ja paul casey ovat molemmat asettaneet tähtäimiinsä ubs hong kong open -pokaalin varmistettuaan osallistuvansa ensi kuussa järjestettävään #.# miljoonan dollarin turnaukseen.</w:t>
      </w:r>
    </w:p>
    <w:p>
      <w:r>
        <w:rPr>
          <w:b/>
        </w:rPr>
        <w:t xml:space="preserve">Tulos</w:t>
      </w:r>
    </w:p>
    <w:p>
      <w:r>
        <w:t xml:space="preserve">xinhua world news summary at #### UNK nov. ##</w:t>
      </w:r>
    </w:p>
    <w:p>
      <w:r>
        <w:rPr>
          <w:b/>
        </w:rPr>
        <w:t xml:space="preserve">Esimerkki 4.1178</w:t>
      </w:r>
    </w:p>
    <w:p>
      <w:r>
        <w:t xml:space="preserve">entinen senaattori Paul Simon , demokraatti, joka pyrki presidentiksi #### budjetin tasapainottamisen liberaalina, kuoli tiistaina sydänleikkauksen jälkeisiin komplikaatioihin kotiosavaltiossaan Illinoisissa.</w:t>
      </w:r>
    </w:p>
    <w:p>
      <w:r>
        <w:rPr>
          <w:b/>
        </w:rPr>
        <w:t xml:space="preserve">Tulos</w:t>
      </w:r>
    </w:p>
    <w:p>
      <w:r>
        <w:t xml:space="preserve">tautinen lehmä tuli Kanadasta</w:t>
      </w:r>
    </w:p>
    <w:p>
      <w:r>
        <w:rPr>
          <w:b/>
        </w:rPr>
        <w:t xml:space="preserve">Esimerkki 4.1179</w:t>
      </w:r>
    </w:p>
    <w:p>
      <w:r>
        <w:t xml:space="preserve">vietnam aloittaa ensimmäisen maanalaisen rautatien rakentamisen ho chi minh cityssä puolivälissä - #### investoinnilla ### miljoonaa us-dollaria .</w:t>
      </w:r>
    </w:p>
    <w:p>
      <w:r>
        <w:rPr>
          <w:b/>
        </w:rPr>
        <w:t xml:space="preserve">Tulos</w:t>
      </w:r>
    </w:p>
    <w:p>
      <w:r>
        <w:t xml:space="preserve">j-liigan ensimmäisen divisioonan tulokset\/sijoitukset</w:t>
      </w:r>
    </w:p>
    <w:p>
      <w:r>
        <w:rPr>
          <w:b/>
        </w:rPr>
        <w:t xml:space="preserve">Esimerkki 4.1180</w:t>
      </w:r>
    </w:p>
    <w:p>
      <w:r>
        <w:t xml:space="preserve">Ranskan ulkoministeri Herve de Charette saapui torstaina Damaskoksesta Beirutiin uuden sukkuladiplomatian kierrokselle ja aloitti välittömästi keskustelut libanonilaisten johtajien kanssa .</w:t>
      </w:r>
    </w:p>
    <w:p>
      <w:r>
        <w:rPr>
          <w:b/>
        </w:rPr>
        <w:t xml:space="preserve">Tulos</w:t>
      </w:r>
    </w:p>
    <w:p>
      <w:r>
        <w:t xml:space="preserve">Nato-joukot varautuvat uusiin UNK-väkivaltaisuuksiin</w:t>
      </w:r>
    </w:p>
    <w:p>
      <w:r>
        <w:rPr>
          <w:b/>
        </w:rPr>
        <w:t xml:space="preserve">Esimerkki 4.1181</w:t>
      </w:r>
    </w:p>
    <w:p>
      <w:r>
        <w:t xml:space="preserve">prinssi Andrew'sta eroamassa oleva Yorkin rahanhimoinen herttuatar on perjantaisen uutisen mukaan tehnyt sopimuksen yhdysvaltalaisen kustantajan kanssa uuden kirjan kirjoittamisesta.</w:t>
      </w:r>
    </w:p>
    <w:p>
      <w:r>
        <w:rPr>
          <w:b/>
        </w:rPr>
        <w:t xml:space="preserve">Tulos</w:t>
      </w:r>
    </w:p>
    <w:p>
      <w:r>
        <w:t xml:space="preserve">hollantilainen vakuutusyhtiö aegon raportoi nettotuloksen kasvusta</w:t>
      </w:r>
    </w:p>
    <w:p>
      <w:r>
        <w:rPr>
          <w:b/>
        </w:rPr>
        <w:t xml:space="preserve">Esimerkki 4.1182</w:t>
      </w:r>
    </w:p>
    <w:p>
      <w:r>
        <w:t xml:space="preserve">tulokset lauantaina Saksan ympäriajon yhdeksännessä ja viimeisessä vaiheessa, ###-kilometrin -lrb- ##- mailin -rrb- ajo UNK:sta Hannoveriin : UNK</w:t>
      </w:r>
    </w:p>
    <w:p>
      <w:r>
        <w:rPr>
          <w:b/>
        </w:rPr>
        <w:t xml:space="preserve">Tulos</w:t>
      </w:r>
    </w:p>
    <w:p>
      <w:r>
        <w:t xml:space="preserve">meksikon äkkitulvan kuolonuhrien määrä nousee ##:een</w:t>
      </w:r>
    </w:p>
    <w:p>
      <w:r>
        <w:rPr>
          <w:b/>
        </w:rPr>
        <w:t xml:space="preserve">Esimerkki 4.1183</w:t>
      </w:r>
    </w:p>
    <w:p>
      <w:r>
        <w:t xml:space="preserve">Kiinan vienti autojen , mukaan lukien autojen osat ja komponentit , kasvoi ##.# prosenttia ##.## miljardia dollaria vuonna #### , mutta alas ##.## prosenttiyksikköä verrattuna edelliseen vuoteen , Kiinan liitto autonvalmistajien -lrb- caam -rrb- sanoi täällä keskiviikkona .</w:t>
      </w:r>
    </w:p>
    <w:p>
      <w:r>
        <w:rPr>
          <w:b/>
        </w:rPr>
        <w:t xml:space="preserve">Tulos</w:t>
      </w:r>
    </w:p>
    <w:p>
      <w:r>
        <w:t xml:space="preserve">tšekin presidentti ratifioi eu:n ja s. korean välisen galileo-hankesopimuksen</w:t>
      </w:r>
    </w:p>
    <w:p>
      <w:r>
        <w:rPr>
          <w:b/>
        </w:rPr>
        <w:t xml:space="preserve">Esimerkki 4.1184</w:t>
      </w:r>
    </w:p>
    <w:p>
      <w:r>
        <w:t xml:space="preserve">Euroopan suuret osakkeet päätyivät pääosin alemmas jo toisen istunnon peräkkäin torstaina, kun royal dutch\/shellin ja stmicroelectronicsin kaltaisten alan suurten yhtiöiden tulokset ja näkymät aiheuttivat levottomuutta markkinoilla.</w:t>
      </w:r>
    </w:p>
    <w:p>
      <w:r>
        <w:rPr>
          <w:b/>
        </w:rPr>
        <w:t xml:space="preserve">Tulos</w:t>
      </w:r>
    </w:p>
    <w:p>
      <w:r>
        <w:t xml:space="preserve">nigeria rakentaa toisen nesteytetyn maakaasun laitoksen</w:t>
      </w:r>
    </w:p>
    <w:p>
      <w:r>
        <w:rPr>
          <w:b/>
        </w:rPr>
        <w:t xml:space="preserve">Esimerkki 4.1185</w:t>
      </w:r>
    </w:p>
    <w:p>
      <w:r>
        <w:t xml:space="preserve">israel kehotti yhdysvaltalaisia viranomaisia suhtautumaan epäilevästi tiedustelulähteen varoitukseen, jonka mukaan Yhdysvaltain suurlähetystö Keniassa saattaisi olla pommi-iskun kohteena, kertoi haaretz-lehti keskiviikkona.</w:t>
      </w:r>
    </w:p>
    <w:p>
      <w:r>
        <w:rPr>
          <w:b/>
        </w:rPr>
        <w:t xml:space="preserve">Tulos</w:t>
      </w:r>
    </w:p>
    <w:p>
      <w:r>
        <w:t xml:space="preserve">israelilainen pankkiryöstäjälegenda vapautuu ennenaikaisesti vankilasta</w:t>
      </w:r>
    </w:p>
    <w:p>
      <w:r>
        <w:rPr>
          <w:b/>
        </w:rPr>
        <w:t xml:space="preserve">Esimerkki 4.1186</w:t>
      </w:r>
    </w:p>
    <w:p>
      <w:r>
        <w:t xml:space="preserve">kirjailija juan marse sai torstaina Cervantes-palkinnon , espanjankielisen maailman korkeimman kirjallisuuspalkinnon , ilmoitti kulttuuriministeri cesar antonio molina .</w:t>
      </w:r>
    </w:p>
    <w:p>
      <w:r>
        <w:rPr>
          <w:b/>
        </w:rPr>
        <w:t xml:space="preserve">Tulos</w:t>
      </w:r>
    </w:p>
    <w:p>
      <w:r>
        <w:t xml:space="preserve">jalkapallo : Espanjan liigataulukko #st UNK</w:t>
      </w:r>
    </w:p>
    <w:p>
      <w:r>
        <w:rPr>
          <w:b/>
        </w:rPr>
        <w:t xml:space="preserve">Esimerkki 4.1187</w:t>
      </w:r>
    </w:p>
    <w:p>
      <w:r>
        <w:t xml:space="preserve">ensimmäinen Taiwanissa syntynyt UNK , pesukarhuperheeseen kuuluva nisäkäs, on asetettu julkiseen näytteille kaupungin eläintarhaan Taipein esikaupunkialueella, sanoi eläintarhan virkamies keskiviikkona.</w:t>
      </w:r>
    </w:p>
    <w:p>
      <w:r>
        <w:rPr>
          <w:b/>
        </w:rPr>
        <w:t xml:space="preserve">Tulos</w:t>
      </w:r>
    </w:p>
    <w:p>
      <w:r>
        <w:t xml:space="preserve">metsänvartijaryhmä perustettu kosteikkojen suojelemiseksi</w:t>
      </w:r>
    </w:p>
    <w:p>
      <w:r>
        <w:rPr>
          <w:b/>
        </w:rPr>
        <w:t xml:space="preserve">Esimerkki 4.1188</w:t>
      </w:r>
    </w:p>
    <w:p>
      <w:r>
        <w:t xml:space="preserve">Euroopan tärkeimmät osakemarkkinat jatkoivat viimeaikaista nousuaan ja päättivät viikon korkeammalla, ja Lontoo ja Pariisi saavuttivat kaikki uudet korkeat päätöskorkeudet.</w:t>
      </w:r>
    </w:p>
    <w:p>
      <w:r>
        <w:rPr>
          <w:b/>
        </w:rPr>
        <w:t xml:space="preserve">Tulos</w:t>
      </w:r>
    </w:p>
    <w:p>
      <w:r>
        <w:t xml:space="preserve">tulokset\/seikat naisten kenttäjääkiekon mestaruuspokaali UNK UNK UNK</w:t>
      </w:r>
    </w:p>
    <w:p>
      <w:r>
        <w:rPr>
          <w:b/>
        </w:rPr>
        <w:t xml:space="preserve">Esimerkki 4.1189</w:t>
      </w:r>
    </w:p>
    <w:p>
      <w:r>
        <w:t xml:space="preserve">palestiinalaisten turvallisuusjoukot ottivat torstaina kiinni kaksi palestiinalaisvankia , mukaan lukien israelilaisen taksinkuljettajan murhaajan , joka oli paennut edellisenä päivänä , kertoi korkea-arvoinen virkamies.</w:t>
      </w:r>
    </w:p>
    <w:p>
      <w:r>
        <w:rPr>
          <w:b/>
        </w:rPr>
        <w:t xml:space="preserve">Tulos</w:t>
      </w:r>
    </w:p>
    <w:p>
      <w:r>
        <w:t xml:space="preserve">radio : pommi UNK:n bussissa tappoi ##</w:t>
      </w:r>
    </w:p>
    <w:p>
      <w:r>
        <w:rPr>
          <w:b/>
        </w:rPr>
        <w:t xml:space="preserve">Esimerkki 4.1190</w:t>
      </w:r>
    </w:p>
    <w:p>
      <w:r>
        <w:t xml:space="preserve">Kahdeksan valtiovarainministerin ryhmä varoitti lauantaina, että nousevat energiakustannukset uhkaavat maailmantaloutta, ja kehotti tiiviimpään yhteistyöhön epävakaiden öljy- ja kaasumarkkinoiden rauhoittamiseksi.</w:t>
      </w:r>
    </w:p>
    <w:p>
      <w:r>
        <w:rPr>
          <w:b/>
        </w:rPr>
        <w:t xml:space="preserve">Tulos</w:t>
      </w:r>
    </w:p>
    <w:p>
      <w:r>
        <w:t xml:space="preserve">bush tukee Irakin pääministeriä paul richardsin yllätysvierailulla bagdadissa UNK kuva UNK sisältää poolin kopion UNK yksityiskohta UNK UNK</w:t>
      </w:r>
    </w:p>
    <w:p>
      <w:r>
        <w:rPr>
          <w:b/>
        </w:rPr>
        <w:t xml:space="preserve">Esimerkki 4.1191</w:t>
      </w:r>
    </w:p>
    <w:p>
      <w:r>
        <w:t xml:space="preserve">Korvamerkki teurastetusta Washingtonin osavaltion holstein-lehmästä, jonka todettiin sairastuneen hullun lehmän tautiin, osoittaa, että eläin oli kotoisin Kanadan Albertasta, jossa toukokuussa havaittiin toinen hullun lehmän tautitapaus, kertoivat hallituksen virkamiehet lauantaina.</w:t>
      </w:r>
    </w:p>
    <w:p>
      <w:r>
        <w:rPr>
          <w:b/>
        </w:rPr>
        <w:t xml:space="preserve">Tulos</w:t>
      </w:r>
    </w:p>
    <w:p>
      <w:r>
        <w:t xml:space="preserve">Obamaa kritisoidaan vierailijalokien salaamisesta</w:t>
      </w:r>
    </w:p>
    <w:p>
      <w:r>
        <w:rPr>
          <w:b/>
        </w:rPr>
        <w:t xml:space="preserve">Esimerkki 4.1192</w:t>
      </w:r>
    </w:p>
    <w:p>
      <w:r>
        <w:t xml:space="preserve">tammikuussa Los Angeles Times kertoi, että Nederlander-organisaatio hankki oikeudet tuottaa musikaaliversio trilleristä "Thriller" ja aikoi ottaa Jacksonin mukaan "luovan prosessin jokaiseen osa-alueeseen".</w:t>
      </w:r>
    </w:p>
    <w:p>
      <w:r>
        <w:rPr>
          <w:b/>
        </w:rPr>
        <w:t xml:space="preserve">Tulos</w:t>
      </w:r>
    </w:p>
    <w:p>
      <w:r>
        <w:t xml:space="preserve">gopin on selviydyttävä hurrikaanikysymyksestä</w:t>
      </w:r>
    </w:p>
    <w:p>
      <w:r>
        <w:rPr>
          <w:b/>
        </w:rPr>
        <w:t xml:space="preserve">Esimerkki 4.1193</w:t>
      </w:r>
    </w:p>
    <w:p>
      <w:r>
        <w:t xml:space="preserve">sprint corpin myynti heittää valtavan varjon yhdelle Yhdysvaltojen suurimmista kaupallisista rakennushankkeista .</w:t>
      </w:r>
    </w:p>
    <w:p>
      <w:r>
        <w:rPr>
          <w:b/>
        </w:rPr>
        <w:t xml:space="preserve">Tulos</w:t>
      </w:r>
    </w:p>
    <w:p>
      <w:r>
        <w:t xml:space="preserve">Chiefs paljasti Patriotsin heikkoudet</w:t>
      </w:r>
    </w:p>
    <w:p>
      <w:r>
        <w:rPr>
          <w:b/>
        </w:rPr>
        <w:t xml:space="preserve">Esimerkki 4.1194</w:t>
      </w:r>
    </w:p>
    <w:p>
      <w:r>
        <w:t xml:space="preserve">jotkut ### iranilaiset järjestivät tänään mielenosoituksia Saksan suurlähetystön edustalla vastalauseena Berliinin tuomioistuimen tuomiolle, jossa iranilaisia huippujohtajia syytetään osallisuudesta neljän iranilaisen toisinajattelijan murhaan #### .</w:t>
      </w:r>
    </w:p>
    <w:p>
      <w:r>
        <w:rPr>
          <w:b/>
        </w:rPr>
        <w:t xml:space="preserve">Tulos</w:t>
      </w:r>
    </w:p>
    <w:p>
      <w:r>
        <w:t xml:space="preserve">markkinakurssit</w:t>
      </w:r>
    </w:p>
    <w:p>
      <w:r>
        <w:rPr>
          <w:b/>
        </w:rPr>
        <w:t xml:space="preserve">Esimerkki 4.1195</w:t>
      </w:r>
    </w:p>
    <w:p>
      <w:r>
        <w:t xml:space="preserve">turvallisuusneuvosto toimitti tänään yleiskokoukselle ## ehdokkaan nimitykset entisen Jugoslavian alueen kansainvälisen rikostuomioistuimen tuomareiksi.</w:t>
      </w:r>
    </w:p>
    <w:p>
      <w:r>
        <w:rPr>
          <w:b/>
        </w:rPr>
        <w:t xml:space="preserve">Tulos</w:t>
      </w:r>
    </w:p>
    <w:p>
      <w:r>
        <w:t xml:space="preserve">Kiinan talous kasvaa YK:n suuruiseksi seuraavien # vuoden aikana : adb</w:t>
      </w:r>
    </w:p>
    <w:p>
      <w:r>
        <w:rPr>
          <w:b/>
        </w:rPr>
        <w:t xml:space="preserve">Esimerkki 4.1196</w:t>
      </w:r>
    </w:p>
    <w:p>
      <w:r>
        <w:t xml:space="preserve">Pakistanin itäosassa kristittyjen ja muslimien väliset mellakointipäivät, jotka johtuivat väitteistä, joiden mukaan Koraania oli häpäisty, kiihtyivät lauantaina, ja kuusi kristittyä kuoli, mukaan lukien lapsi, kertoivat viranomaiset.</w:t>
      </w:r>
    </w:p>
    <w:p>
      <w:r>
        <w:rPr>
          <w:b/>
        </w:rPr>
        <w:t xml:space="preserve">Tulos</w:t>
      </w:r>
    </w:p>
    <w:p>
      <w:r>
        <w:t xml:space="preserve">UNK toipumassa häkäsairaudesta</w:t>
      </w:r>
    </w:p>
    <w:p>
      <w:r>
        <w:rPr>
          <w:b/>
        </w:rPr>
        <w:t xml:space="preserve">Esimerkki 4.1197</w:t>
      </w:r>
    </w:p>
    <w:p>
      <w:r>
        <w:t xml:space="preserve">Ranskan puolustusministeriö ilmoitti sunnuntaina, että Ranska lähettää Cote d'Ivoirelle vielä ### lisäjoukkoja , ## poliisia ja kolme Airbus-konetta, jotka tulevat Gabonista saadun ###-vahvuuden lisäksi.</w:t>
      </w:r>
    </w:p>
    <w:p>
      <w:r>
        <w:rPr>
          <w:b/>
        </w:rPr>
        <w:t xml:space="preserve">Tulos</w:t>
      </w:r>
    </w:p>
    <w:p>
      <w:r>
        <w:t xml:space="preserve">aurinkoenergia muuttaa tiibetiläisten elämää</w:t>
      </w:r>
    </w:p>
    <w:p>
      <w:r>
        <w:rPr>
          <w:b/>
        </w:rPr>
        <w:t xml:space="preserve">Esimerkki 4.1198</w:t>
      </w:r>
    </w:p>
    <w:p>
      <w:r>
        <w:t xml:space="preserve">Kiinan presidentti Hu Jintao tapasi täällä perjantaina Hongkongin erityishallintoalueen -lrb- hksar -rrb- pääjohtajan Donald Tsang Yam-kuenin Aasian ja Tyynenmeren talousyhteistyön -lrb- apec -rrb- talousjohtajien kokouksen yhteydessä.</w:t>
      </w:r>
    </w:p>
    <w:p>
      <w:r>
        <w:rPr>
          <w:b/>
        </w:rPr>
        <w:t xml:space="preserve">Tulos</w:t>
      </w:r>
    </w:p>
    <w:p>
      <w:r>
        <w:t xml:space="preserve">YK lisää rahoitusta Haitissa ja Norsunluurannikolla toteutettaville operaatioille.</w:t>
      </w:r>
    </w:p>
    <w:p>
      <w:r>
        <w:rPr>
          <w:b/>
        </w:rPr>
        <w:t xml:space="preserve">Esimerkki 4.1199</w:t>
      </w:r>
    </w:p>
    <w:p>
      <w:r>
        <w:t xml:space="preserve">Kuka kuulee sanan "you're hired"? Tällä kertaa Donald Trump pyytää katsojia punnitsemaan, kenet hän valitsee seuraavaksi oppipoikakoulutuksen voittajaksi.</w:t>
      </w:r>
    </w:p>
    <w:p>
      <w:r>
        <w:rPr>
          <w:b/>
        </w:rPr>
        <w:t xml:space="preserve">Tulos</w:t>
      </w:r>
    </w:p>
    <w:p>
      <w:r>
        <w:t xml:space="preserve">liittovaltion paneeli vahvistaa ilmaston lämpenemisen havainnot</w:t>
      </w:r>
    </w:p>
    <w:p>
      <w:r>
        <w:rPr>
          <w:b/>
        </w:rPr>
        <w:t xml:space="preserve">Esimerkki 4.1200</w:t>
      </w:r>
    </w:p>
    <w:p>
      <w:r>
        <w:t xml:space="preserve">syksy zombeja ja aaveita UNK</w:t>
      </w:r>
    </w:p>
    <w:p>
      <w:r>
        <w:rPr>
          <w:b/>
        </w:rPr>
        <w:t xml:space="preserve">Tulos</w:t>
      </w:r>
    </w:p>
    <w:p>
      <w:r>
        <w:t xml:space="preserve">suharton varallisuutta tutkitaan</w:t>
      </w:r>
    </w:p>
    <w:p>
      <w:r>
        <w:rPr>
          <w:b/>
        </w:rPr>
        <w:t xml:space="preserve">Esimerkki 4.1201</w:t>
      </w:r>
    </w:p>
    <w:p>
      <w:r>
        <w:t xml:space="preserve">saudiarabian kruununprinssi abdullah bin abdul aziz kehotti sunnuntaina muslimeja etenemään yhtenäisyyden ja suvaitsevaisuuden tiellä .</w:t>
      </w:r>
    </w:p>
    <w:p>
      <w:r>
        <w:rPr>
          <w:b/>
        </w:rPr>
        <w:t xml:space="preserve">Tulos</w:t>
      </w:r>
    </w:p>
    <w:p>
      <w:r>
        <w:t xml:space="preserve">sri lankan pääministeri tapaa us-presidentin tarkastellakseen rauhanprosessia uudelleen</w:t>
      </w:r>
    </w:p>
    <w:p>
      <w:r>
        <w:rPr>
          <w:b/>
        </w:rPr>
        <w:t xml:space="preserve">Esimerkki 4.1202</w:t>
      </w:r>
    </w:p>
    <w:p>
      <w:r>
        <w:t xml:space="preserve">Kambodža ja Maailmanpankki allekirjoittivat maanantaina ##-miljoonan Yhdysvaltain dollarin luoton maaseudun sähköistämistä ja sähkönsiirtoa koskevaa hanketta varten Kambodžassa .</w:t>
      </w:r>
    </w:p>
    <w:p>
      <w:r>
        <w:rPr>
          <w:b/>
        </w:rPr>
        <w:t xml:space="preserve">Tulos</w:t>
      </w:r>
    </w:p>
    <w:p>
      <w:r>
        <w:t xml:space="preserve">uutisanalyysi : iran keskeyttää uraanin rikastamisen välttääkseen YK:n pakotteet.</w:t>
      </w:r>
    </w:p>
    <w:p>
      <w:r>
        <w:rPr>
          <w:b/>
        </w:rPr>
        <w:t xml:space="preserve">Esimerkki 4.1203</w:t>
      </w:r>
    </w:p>
    <w:p>
      <w:r>
        <w:t xml:space="preserve">syytteeseen asetetut sotarikolliset eivät saa toimia virassa tai palvella armeijassa sodanjälkeisessä Bosniassa tiistaina solmitun Balkanin rauhansopimuksen mukaisesti, sanoivat Yhdysvaltojen viranomaiset.</w:t>
      </w:r>
    </w:p>
    <w:p>
      <w:r>
        <w:rPr>
          <w:b/>
        </w:rPr>
        <w:t xml:space="preserve">Tulos</w:t>
      </w:r>
    </w:p>
    <w:p>
      <w:r>
        <w:t xml:space="preserve">karadzic yrittää estää rauhanprosessin : izetbegovic</w:t>
      </w:r>
    </w:p>
    <w:p>
      <w:r>
        <w:rPr>
          <w:b/>
        </w:rPr>
        <w:t xml:space="preserve">Esimerkki 4.1204</w:t>
      </w:r>
    </w:p>
    <w:p>
      <w:r>
        <w:t xml:space="preserve">George Steinbrenner ennusti Yankeesin allekirjoittavan tällä viikolla merkittävän pelaajan, mutta omistaja kieltäytyi tiistaina sanomasta, oliko kyseessä hänen mielestään David Wells , Roger Clemens vai John Wetteland .</w:t>
      </w:r>
    </w:p>
    <w:p>
      <w:r>
        <w:rPr>
          <w:b/>
        </w:rPr>
        <w:t xml:space="preserve">Tulos</w:t>
      </w:r>
    </w:p>
    <w:p>
      <w:r>
        <w:t xml:space="preserve">UNK-lahjaopas : sivu kerrallaan</w:t>
      </w:r>
    </w:p>
    <w:p>
      <w:r>
        <w:rPr>
          <w:b/>
        </w:rPr>
        <w:t xml:space="preserve">Esimerkki 4.1205</w:t>
      </w:r>
    </w:p>
    <w:p>
      <w:r>
        <w:t xml:space="preserve">YK:n torstaina julkaiseman uusimman kidutusraportin mukaan vankien , terrorismista epäiltyjen ja jopa lasten kidutus ja pahoinpitely on yhä yleisempää monissa maissa.</w:t>
      </w:r>
    </w:p>
    <w:p>
      <w:r>
        <w:rPr>
          <w:b/>
        </w:rPr>
        <w:t xml:space="preserve">Tulos</w:t>
      </w:r>
    </w:p>
    <w:p>
      <w:r>
        <w:t xml:space="preserve">Sampras toipuu toisen erän UNK:sta</w:t>
      </w:r>
    </w:p>
    <w:p>
      <w:r>
        <w:rPr>
          <w:b/>
        </w:rPr>
        <w:t xml:space="preserve">Esimerkki 4.1206</w:t>
      </w:r>
    </w:p>
    <w:p>
      <w:r>
        <w:t xml:space="preserve">Kiinan osallistuminen YK:n rauhanturvaoperaatioihin on laajentunut dramaattisesti Stockholmin kansainvälisen rauhantutkimuslaitoksen tiistaina julkaiseman raportin mukaan.</w:t>
      </w:r>
    </w:p>
    <w:p>
      <w:r>
        <w:rPr>
          <w:b/>
        </w:rPr>
        <w:t xml:space="preserve">Tulos</w:t>
      </w:r>
    </w:p>
    <w:p>
      <w:r>
        <w:t xml:space="preserve">brunei paljastaa kansallisen päivän juhlarahat</w:t>
      </w:r>
    </w:p>
    <w:p>
      <w:r>
        <w:rPr>
          <w:b/>
        </w:rPr>
        <w:t xml:space="preserve">Esimerkki 4.1207</w:t>
      </w:r>
    </w:p>
    <w:p>
      <w:r>
        <w:t xml:space="preserve">Ranskalainen Credit Agricole -pankki teki tiistaina julkisen käteistarjouksen, jolla se ostaa ## prosenttia Emporiki Bankista, jota se ei vielä omista, tarjouksella, jonka mukaan kreikkalaisen konsernin arvo on #.# miljardia euroa -lrb- #.# miljardia dollaria -rrb- .</w:t>
      </w:r>
    </w:p>
    <w:p>
      <w:r>
        <w:rPr>
          <w:b/>
        </w:rPr>
        <w:t xml:space="preserve">Tulos</w:t>
      </w:r>
    </w:p>
    <w:p>
      <w:r>
        <w:t xml:space="preserve">nato antaa ankaran varoituksen afganistanin talebaneille philippe UNK UNK UNK UNK UNK UNK yksityiskohtaisesti UNK UNK</w:t>
      </w:r>
    </w:p>
    <w:p>
      <w:r>
        <w:rPr>
          <w:b/>
        </w:rPr>
        <w:t xml:space="preserve">Esimerkki 4.1208</w:t>
      </w:r>
    </w:p>
    <w:p>
      <w:r>
        <w:t xml:space="preserve">Venäjän perustuslakituomioistuin on suostunut käsittelemään ensimmäisen tapauksen, jossa kiistetään presidentti Vladimir Putinin suorien kuvernöörinvaalien lakkauttaminen, sanoi tuomioistuimen tiedottaja torstaina.</w:t>
      </w:r>
    </w:p>
    <w:p>
      <w:r>
        <w:rPr>
          <w:b/>
        </w:rPr>
        <w:t xml:space="preserve">Tulos</w:t>
      </w:r>
    </w:p>
    <w:p>
      <w:r>
        <w:t xml:space="preserve">UNK-myymälät myyvät luottokorttipalvelut hsbc:lle</w:t>
      </w:r>
    </w:p>
    <w:p>
      <w:r>
        <w:rPr>
          <w:b/>
        </w:rPr>
        <w:t xml:space="preserve">Esimerkki 4.1209</w:t>
      </w:r>
    </w:p>
    <w:p>
      <w:r>
        <w:t xml:space="preserve">sadat valtakunnalliseen lakkoon osallistuvat opettajat istuivat maanantaina junalla, jota käytetään turistien kuljettamiseen Machu Picchun inkojen raunioille, ja pakottivat junayhtiön peruuttamaan palvelun, yhtiön tiedottaja sanoi.</w:t>
      </w:r>
    </w:p>
    <w:p>
      <w:r>
        <w:rPr>
          <w:b/>
        </w:rPr>
        <w:t xml:space="preserve">Tulos</w:t>
      </w:r>
    </w:p>
    <w:p>
      <w:r>
        <w:t xml:space="preserve">Suomi leikkaa kasvua UNK</w:t>
      </w:r>
    </w:p>
    <w:p>
      <w:r>
        <w:rPr>
          <w:b/>
        </w:rPr>
        <w:t xml:space="preserve">Esimerkki 4.1210</w:t>
      </w:r>
    </w:p>
    <w:p>
      <w:r>
        <w:t xml:space="preserve">Luoteis-Kiinan Shaanxin maakunnassa tapahtunut maanvyöry on vanginnut kolme ihmistä lauantaista lähtien, kertoi paikallishallinto sunnuntaina.</w:t>
      </w:r>
    </w:p>
    <w:p>
      <w:r>
        <w:rPr>
          <w:b/>
        </w:rPr>
        <w:t xml:space="preserve">Tulos</w:t>
      </w:r>
    </w:p>
    <w:p>
      <w:r>
        <w:t xml:space="preserve">UNK mies</w:t>
      </w:r>
    </w:p>
    <w:p>
      <w:r>
        <w:rPr>
          <w:b/>
        </w:rPr>
        <w:t xml:space="preserve">Esimerkki 4.1211</w:t>
      </w:r>
    </w:p>
    <w:p>
      <w:r>
        <w:t xml:space="preserve">tietokirjallisuus UNK</w:t>
      </w:r>
    </w:p>
    <w:p>
      <w:r>
        <w:rPr>
          <w:b/>
        </w:rPr>
        <w:t xml:space="preserve">Tulos</w:t>
      </w:r>
    </w:p>
    <w:p>
      <w:r>
        <w:t xml:space="preserve">kannattajien mukaan Bushin ennätys on ruusuinen ; kriitikot arvostelevat</w:t>
      </w:r>
    </w:p>
    <w:p>
      <w:r>
        <w:rPr>
          <w:b/>
        </w:rPr>
        <w:t xml:space="preserve">Esimerkki 4.1212</w:t>
      </w:r>
    </w:p>
    <w:p>
      <w:r>
        <w:t xml:space="preserve">Kun Hashemi Rafsandžani eroaa sunnuntaina kahdeksan vuoden jälkeen Iranin presidenttinä, hän jättää jälkeensä hallinnon, joka on vahvistanut otettaan vallasta ja vakauttanut taloutta, mutta ei ole vieläkään päässyt sopuun lännen kanssa.</w:t>
      </w:r>
    </w:p>
    <w:p>
      <w:r>
        <w:rPr>
          <w:b/>
        </w:rPr>
        <w:t xml:space="preserve">Tulos</w:t>
      </w:r>
    </w:p>
    <w:p>
      <w:r>
        <w:t xml:space="preserve">Pääministeri raivoissaan järistyksen jälkeisen jälleenrakentamisen hitaasta edistymisestä.</w:t>
      </w:r>
    </w:p>
    <w:p>
      <w:r>
        <w:rPr>
          <w:b/>
        </w:rPr>
        <w:t xml:space="preserve">Esimerkki 4.1213</w:t>
      </w:r>
    </w:p>
    <w:p>
      <w:r>
        <w:t xml:space="preserve">se alkaa muutamalla kuiskatulla sanalla pienten kuppien katkeran mustan kahvin ääressä , kapealla UNK- katseella tai kahdella - ja sitten alkaa puheiden vyöry petoksesta ja verikostosta .</w:t>
      </w:r>
    </w:p>
    <w:p>
      <w:r>
        <w:rPr>
          <w:b/>
        </w:rPr>
        <w:t xml:space="preserve">Tulos</w:t>
      </w:r>
    </w:p>
    <w:p>
      <w:r>
        <w:t xml:space="preserve">siirtyminen digitaaliseen voi tyhjentää joitakin tv-ruudut lauantaina</w:t>
      </w:r>
    </w:p>
    <w:p>
      <w:r>
        <w:rPr>
          <w:b/>
        </w:rPr>
        <w:t xml:space="preserve">Esimerkki 4.1214</w:t>
      </w:r>
    </w:p>
    <w:p>
      <w:r>
        <w:t xml:space="preserve">Mitä mieltä olet Bernie Williamsista ? onko jenkkien keskikenttäpelaaja aliarvostettu ? pitäisikö hänet sisällyttää pinstripes-pelaajien luetteloon ? UNK</w:t>
      </w:r>
    </w:p>
    <w:p>
      <w:r>
        <w:rPr>
          <w:b/>
        </w:rPr>
        <w:t xml:space="preserve">Tulos</w:t>
      </w:r>
    </w:p>
    <w:p>
      <w:r>
        <w:t xml:space="preserve">romney terveydenhuollosta : erityinen kierre</w:t>
      </w:r>
    </w:p>
    <w:p>
      <w:r>
        <w:rPr>
          <w:b/>
        </w:rPr>
        <w:t xml:space="preserve">Esimerkki 4.1215</w:t>
      </w:r>
    </w:p>
    <w:p>
      <w:r>
        <w:t xml:space="preserve">Elämän rikkaassa näytelmässä harvat näytökset ovat yhtä huimaavia kuin se, kun kongressi tuhlaa kansalaisten aarteita.</w:t>
      </w:r>
    </w:p>
    <w:p>
      <w:r>
        <w:rPr>
          <w:b/>
        </w:rPr>
        <w:t xml:space="preserve">Tulos</w:t>
      </w:r>
    </w:p>
    <w:p>
      <w:r>
        <w:t xml:space="preserve">UNK : hyvien uutisten painaminen</w:t>
      </w:r>
    </w:p>
    <w:p>
      <w:r>
        <w:rPr>
          <w:b/>
        </w:rPr>
        <w:t xml:space="preserve">Esimerkki 4.1216</w:t>
      </w:r>
    </w:p>
    <w:p>
      <w:r>
        <w:t xml:space="preserve">kirjoittanut zhang UNK , chen UNK UNK UNK</w:t>
      </w:r>
    </w:p>
    <w:p>
      <w:r>
        <w:rPr>
          <w:b/>
        </w:rPr>
        <w:t xml:space="preserve">Tulos</w:t>
      </w:r>
    </w:p>
    <w:p>
      <w:r>
        <w:t xml:space="preserve">Ranskan hallituksen mukaan Libya ei vastusta päätöksiä Norsunluurannikosta.</w:t>
      </w:r>
    </w:p>
    <w:p>
      <w:r>
        <w:rPr>
          <w:b/>
        </w:rPr>
        <w:t xml:space="preserve">Esimerkki 4.1217</w:t>
      </w:r>
    </w:p>
    <w:p>
      <w:r>
        <w:t xml:space="preserve">tulokset tiistaina pilot pen , $ ###,### atp ja $ ###,### wta tapahtuma pelataan kovilla kentillä connecticut tennis center -lrb- sijoitukset suluissa -rrb- : UNK</w:t>
      </w:r>
    </w:p>
    <w:p>
      <w:r>
        <w:rPr>
          <w:b/>
        </w:rPr>
        <w:t xml:space="preserve">Tulos</w:t>
      </w:r>
    </w:p>
    <w:p>
      <w:r>
        <w:t xml:space="preserve">herää kysymyksiä siitä, miten UNK jäi huomaamatta.</w:t>
      </w:r>
    </w:p>
    <w:p>
      <w:r>
        <w:rPr>
          <w:b/>
        </w:rPr>
        <w:t xml:space="preserve">Esimerkki 4.1218</w:t>
      </w:r>
    </w:p>
    <w:p>
      <w:r>
        <w:t xml:space="preserve">Vietettyään ## vuotta vankilassa murhasta, johon hän ei ollut syyllistynyt, Ken Marsh on vihdoin valmis kostamaan.</w:t>
      </w:r>
    </w:p>
    <w:p>
      <w:r>
        <w:rPr>
          <w:b/>
        </w:rPr>
        <w:t xml:space="preserve">Tulos</w:t>
      </w:r>
    </w:p>
    <w:p>
      <w:r>
        <w:t xml:space="preserve">UNK sunnuntaiksi tammikuu. ## #### ipodin kuuntelijasta on tullut addikti.</w:t>
      </w:r>
    </w:p>
    <w:p>
      <w:r>
        <w:rPr>
          <w:b/>
        </w:rPr>
        <w:t xml:space="preserve">Esimerkki 4.1219</w:t>
      </w:r>
    </w:p>
    <w:p>
      <w:r>
        <w:t xml:space="preserve">-lrb- graafinen -rrb- UNK UNK</w:t>
      </w:r>
    </w:p>
    <w:p>
      <w:r>
        <w:rPr>
          <w:b/>
        </w:rPr>
        <w:t xml:space="preserve">Tulos</w:t>
      </w:r>
    </w:p>
    <w:p>
      <w:r>
        <w:t xml:space="preserve">Italian oppositio pyrkii UNK:hon koulutusprotesteissa</w:t>
      </w:r>
    </w:p>
    <w:p>
      <w:r>
        <w:rPr>
          <w:b/>
        </w:rPr>
        <w:t xml:space="preserve">Esimerkki 4.1220</w:t>
      </w:r>
    </w:p>
    <w:p>
      <w:r>
        <w:t xml:space="preserve">Israelin ortodoksien päärabbit tapasivat keskiviikkona reformi- ja konservatiivijohtajia pyrkiessään voittamaan juutalaisuuden sisällä kasvavan kuilun.</w:t>
      </w:r>
    </w:p>
    <w:p>
      <w:r>
        <w:rPr>
          <w:b/>
        </w:rPr>
        <w:t xml:space="preserve">Tulos</w:t>
      </w:r>
    </w:p>
    <w:p>
      <w:r>
        <w:t xml:space="preserve">rauha kolumbiassa näyttää yhä kaukaisemmalta kapinallisten pudotettua helikopterin eds : UNK edellinen ; UNK metrinen muuntaminen #th grafiikassa</w:t>
      </w:r>
    </w:p>
    <w:p>
      <w:r>
        <w:rPr>
          <w:b/>
        </w:rPr>
        <w:t xml:space="preserve">Esimerkki 4.1221</w:t>
      </w:r>
    </w:p>
    <w:p>
      <w:r>
        <w:t xml:space="preserve">voimakkaiden tuulien paluuta odotellessa palokunnat eri puolilla Etelä-Kaliforniaa valmistautuvat mahdolliseen uuteen maastopalojen kierrokseen, viranomaiset ilmoittivat perjantaina.</w:t>
      </w:r>
    </w:p>
    <w:p>
      <w:r>
        <w:rPr>
          <w:b/>
        </w:rPr>
        <w:t xml:space="preserve">Tulos</w:t>
      </w:r>
    </w:p>
    <w:p>
      <w:r>
        <w:t xml:space="preserve">siemens paljastaa UNK:n lahjusrahaston</w:t>
      </w:r>
    </w:p>
    <w:p>
      <w:r>
        <w:rPr>
          <w:b/>
        </w:rPr>
        <w:t xml:space="preserve">Esimerkki 4.1222</w:t>
      </w:r>
    </w:p>
    <w:p>
      <w:r>
        <w:t xml:space="preserve">Ground Zeroa koskeva yleissuunnitelma on purkautumassa, mikä ei välttämättä ole huono uutinen.</w:t>
      </w:r>
    </w:p>
    <w:p>
      <w:r>
        <w:rPr>
          <w:b/>
        </w:rPr>
        <w:t xml:space="preserve">Tulos</w:t>
      </w:r>
    </w:p>
    <w:p>
      <w:r>
        <w:t xml:space="preserve">profiili : michael UNK tutkii, missä aivot kohtaavat mielen</w:t>
      </w:r>
    </w:p>
    <w:p>
      <w:r>
        <w:rPr>
          <w:b/>
        </w:rPr>
        <w:t xml:space="preserve">Esimerkki 4.1223</w:t>
      </w:r>
    </w:p>
    <w:p>
      <w:r>
        <w:t xml:space="preserve">Teheran , helmikuu ## -lrb- xinhua -rrb- - Iran ilmoitti lauantaina toivottavansa tervetulleeksi lisää kulttuurivaihtoa kansansa ja Yhdysvaltojen kansalaisten välillä amerikkalaisen painijoukkueen Teheranissa tekemän vierailun johdosta.</w:t>
      </w:r>
    </w:p>
    <w:p>
      <w:r>
        <w:rPr>
          <w:b/>
        </w:rPr>
        <w:t xml:space="preserve">Tulos</w:t>
      </w:r>
    </w:p>
    <w:p>
      <w:r>
        <w:t xml:space="preserve">kiinan viljantuotanto lopettaa viiden vuoden alamäen</w:t>
      </w:r>
    </w:p>
    <w:p>
      <w:r>
        <w:rPr>
          <w:b/>
        </w:rPr>
        <w:t xml:space="preserve">Esimerkki 4.1224</w:t>
      </w:r>
    </w:p>
    <w:p>
      <w:r>
        <w:t xml:space="preserve">tulevat sukupolvet joutuvat maksamaan kovan hinnan siitä elintasosta, josta sveitsiläiset miehet ja naiset tällä hetkellä nauttivat , kertoi Sveitsin radio International -lrb- sri -rrb- perjantaina.</w:t>
      </w:r>
    </w:p>
    <w:p>
      <w:r>
        <w:rPr>
          <w:b/>
        </w:rPr>
        <w:t xml:space="preserve">Tulos</w:t>
      </w:r>
    </w:p>
    <w:p>
      <w:r>
        <w:t xml:space="preserve">intel tarjoaa optimistisen näkemyksen siruteollisuudesta</w:t>
      </w:r>
    </w:p>
    <w:p>
      <w:r>
        <w:rPr>
          <w:b/>
        </w:rPr>
        <w:t xml:space="preserve">Esimerkki 4.1225</w:t>
      </w:r>
    </w:p>
    <w:p>
      <w:r>
        <w:t xml:space="preserve">kulta avautui keskiviikkona Hong Kongissa ###.## dollarin hintaan unssilta, mikä on #.## dollarin nousua unssilta tiistain sulkemisajankohdasta, joka oli ###.## dollaria.</w:t>
      </w:r>
    </w:p>
    <w:p>
      <w:r>
        <w:rPr>
          <w:b/>
        </w:rPr>
        <w:t xml:space="preserve">Tulos</w:t>
      </w:r>
    </w:p>
    <w:p>
      <w:r>
        <w:t xml:space="preserve">Englannin valioliiga jalkapallo UNK</w:t>
      </w:r>
    </w:p>
    <w:p>
      <w:r>
        <w:rPr>
          <w:b/>
        </w:rPr>
        <w:t xml:space="preserve">Esimerkki 4.1226</w:t>
      </w:r>
    </w:p>
    <w:p>
      <w:r>
        <w:t xml:space="preserve">Lähes vuosi sitten Etelä-Carolinan korkeimman oikeuden puheenjohtaja Jean UNK totesi, että oikeudenmukainen ja nopea oikeudenkäynti on jäänyt taka-alalle liukuhihnaprosessin tieltä, joka heikentää eteläkaroliinalaisille tarjottavien kuulemisten laatua.</w:t>
      </w:r>
    </w:p>
    <w:p>
      <w:r>
        <w:rPr>
          <w:b/>
        </w:rPr>
        <w:t xml:space="preserve">Tulos</w:t>
      </w:r>
    </w:p>
    <w:p>
      <w:r>
        <w:t xml:space="preserve">raiteilla ja rutiineilla</w:t>
      </w:r>
    </w:p>
    <w:p>
      <w:r>
        <w:rPr>
          <w:b/>
        </w:rPr>
        <w:t xml:space="preserve">Esimerkki 4.1227</w:t>
      </w:r>
    </w:p>
    <w:p>
      <w:r>
        <w:t xml:space="preserve">los angelesilta saattaa loppua käteinen kesäkuuhun mennessä ## sen jälkeen, kun vesi- ja energiaosasto on päättänyt pidättäytyä viimeisestä vuotuisesta ##.# miljoonan dollarin siirrosta kaupungin yleiseen rahastoon, varoitti kaupungin valvoja maanantaina.</w:t>
      </w:r>
    </w:p>
    <w:p>
      <w:r>
        <w:rPr>
          <w:b/>
        </w:rPr>
        <w:t xml:space="preserve">Tulos</w:t>
      </w:r>
    </w:p>
    <w:p>
      <w:r>
        <w:t xml:space="preserve">kommentti : tulipalo ensi kerralla</w:t>
      </w:r>
    </w:p>
    <w:p>
      <w:r>
        <w:rPr>
          <w:b/>
        </w:rPr>
        <w:t xml:space="preserve">Esimerkki 4.1228</w:t>
      </w:r>
    </w:p>
    <w:p>
      <w:r>
        <w:t xml:space="preserve">presidentti bill clinton tapaa Jordanian kuningas husseinin ensi viikolla keskustellakseen Lähi-idän rauhanprosessin viimeisimmästä kehityksestä, Valkoinen talo ilmoitti maanantaina.</w:t>
      </w:r>
    </w:p>
    <w:p>
      <w:r>
        <w:rPr>
          <w:b/>
        </w:rPr>
        <w:t xml:space="preserve">Tulos</w:t>
      </w:r>
    </w:p>
    <w:p>
      <w:r>
        <w:t xml:space="preserve">## kuoli hyvin järjestetyssä joukkoitsemurhassa Kaliforniassa : poliisi</w:t>
      </w:r>
    </w:p>
    <w:p>
      <w:r>
        <w:rPr>
          <w:b/>
        </w:rPr>
        <w:t xml:space="preserve">Esimerkki 4.1229</w:t>
      </w:r>
    </w:p>
    <w:p>
      <w:r>
        <w:t xml:space="preserve">sen piti olla viihtyisä juttu .</w:t>
      </w:r>
    </w:p>
    <w:p>
      <w:r>
        <w:rPr>
          <w:b/>
        </w:rPr>
        <w:t xml:space="preserve">Tulos</w:t>
      </w:r>
    </w:p>
    <w:p>
      <w:r>
        <w:t xml:space="preserve">Kolumbian osakkeet nousevat talouden elpymisen myötä UNK UNK UNK</w:t>
      </w:r>
    </w:p>
    <w:p>
      <w:r>
        <w:rPr>
          <w:b/>
        </w:rPr>
        <w:t xml:space="preserve">Esimerkki 4.1230</w:t>
      </w:r>
    </w:p>
    <w:p>
      <w:r>
        <w:t xml:space="preserve">Georgia ilmoitti, että venäläinen lentokone oli loukannut sen ilmatilaa, mikä lisäsi jännitystä vain viikkoja sen jälkeen, kun entinen neuvostotasavalta väitti venäläisen lentokoneen laukaisseen ohjuksen sen alueelle lähelle tutka-asemaa.</w:t>
      </w:r>
    </w:p>
    <w:p>
      <w:r>
        <w:rPr>
          <w:b/>
        </w:rPr>
        <w:t xml:space="preserve">Tulos</w:t>
      </w:r>
    </w:p>
    <w:p>
      <w:r>
        <w:t xml:space="preserve">asean toivoo UNK up vapaakauppaneuvotteluja # suurten kauppakumppaneiden, kuten Kiinan kanssa #### mennessä</w:t>
      </w:r>
    </w:p>
    <w:p>
      <w:r>
        <w:rPr>
          <w:b/>
        </w:rPr>
        <w:t xml:space="preserve">Esimerkki 4.1231</w:t>
      </w:r>
    </w:p>
    <w:p>
      <w:r>
        <w:t xml:space="preserve">argentiinassa putosi köyhyysrajan alapuolelle vielä #,# miljoonaa ihmistä vuoden toisella puoliskolla #### , maan virallisen tilastokeskuksen tutkimus paljasti keskiviikkona.</w:t>
      </w:r>
    </w:p>
    <w:p>
      <w:r>
        <w:rPr>
          <w:b/>
        </w:rPr>
        <w:t xml:space="preserve">Tulos</w:t>
      </w:r>
    </w:p>
    <w:p>
      <w:r>
        <w:t xml:space="preserve">amerikkalaiset kuluttavat vähemmän säästävät enemmän</w:t>
      </w:r>
    </w:p>
    <w:p>
      <w:r>
        <w:rPr>
          <w:b/>
        </w:rPr>
        <w:t xml:space="preserve">Esimerkki 4.1232</w:t>
      </w:r>
    </w:p>
    <w:p>
      <w:r>
        <w:t xml:space="preserve">Hongkongin tärkein osakeindeksi putosi tiistaina alimmalle tasolleen yli viiteen vuoteen, koska jenin heikkenemisen pelon riivaamat sijoittajat jatkoivat osakkeiden myymistä, sanoivat kauppiaat.</w:t>
      </w:r>
    </w:p>
    <w:p>
      <w:r>
        <w:rPr>
          <w:b/>
        </w:rPr>
        <w:t xml:space="preserve">Tulos</w:t>
      </w:r>
    </w:p>
    <w:p>
      <w:r>
        <w:t xml:space="preserve">san marino UNK UNK tulokset lauantaina 's semifinaalissa pelata</w:t>
      </w:r>
    </w:p>
    <w:p>
      <w:r>
        <w:rPr>
          <w:b/>
        </w:rPr>
        <w:t xml:space="preserve">Esimerkki 4.1233</w:t>
      </w:r>
    </w:p>
    <w:p>
      <w:r>
        <w:t xml:space="preserve">Yhdysvaltojen ylin edustaja Pohjois-Korean kanssa käytävissä ydinaseriisuntaneuvotteluissa palaa alueelle ensi viikon lopulla tapaamaan keskeisiä liittolaisiaan, mutta mikään ei viittaa siihen, että kuuden osapuolen neuvottelujen jatkaminen Pjongjangin kanssa olisi pian edessä, Yhdysvaltojen korkea virkamies sanoi perjantaina.</w:t>
      </w:r>
    </w:p>
    <w:p>
      <w:r>
        <w:rPr>
          <w:b/>
        </w:rPr>
        <w:t xml:space="preserve">Tulos</w:t>
      </w:r>
    </w:p>
    <w:p>
      <w:r>
        <w:t xml:space="preserve">kolmas alus osallisena Messinan salmen yhteentörmäyksessä</w:t>
      </w:r>
    </w:p>
    <w:p>
      <w:r>
        <w:rPr>
          <w:b/>
        </w:rPr>
        <w:t xml:space="preserve">Esimerkki 4.1234</w:t>
      </w:r>
    </w:p>
    <w:p>
      <w:r>
        <w:t xml:space="preserve">kymmenen siviiliä , mukaan lukien yhdeksänvuotias poika , on haavoittunut kranaatinheitiniskuissa, joita islamilaiset militantit ovat tehneet pitämällä kolmea Punaisen Ristin kansainvälisen komitean avustustyöntekijää hallussaan maanantai-iltana Filippiinien eteläisellä Sulun saarella , kertoi poliisi.</w:t>
      </w:r>
    </w:p>
    <w:p>
      <w:r>
        <w:rPr>
          <w:b/>
        </w:rPr>
        <w:t xml:space="preserve">Tulos</w:t>
      </w:r>
    </w:p>
    <w:p>
      <w:r>
        <w:t xml:space="preserve">Kiinalainen höyhen- ja untuvatuottaja sanoo UNK:n raportin olevan valheellinen.</w:t>
      </w:r>
    </w:p>
    <w:p>
      <w:r>
        <w:rPr>
          <w:b/>
        </w:rPr>
        <w:t xml:space="preserve">Esimerkki 4.1235</w:t>
      </w:r>
    </w:p>
    <w:p>
      <w:r>
        <w:t xml:space="preserve">Pieneksi Karibian valtioksi Kuuballa on suuri maine urheilullisista saavutuksistaan, mutta se on yhä enemmän uhattuna.</w:t>
      </w:r>
    </w:p>
    <w:p>
      <w:r>
        <w:rPr>
          <w:b/>
        </w:rPr>
        <w:t xml:space="preserve">Tulos</w:t>
      </w:r>
    </w:p>
    <w:p>
      <w:r>
        <w:t xml:space="preserve">YK:n johtaja keskustelee Kosovosta Libanonin avustuskeskustelujen yhteydessä</w:t>
      </w:r>
    </w:p>
    <w:p>
      <w:r>
        <w:rPr>
          <w:b/>
        </w:rPr>
        <w:t xml:space="preserve">Esimerkki 4.1236</w:t>
      </w:r>
    </w:p>
    <w:p>
      <w:r>
        <w:t xml:space="preserve">Kun hurrikaani Georgesin riehumisen Karibianmeren halki aiheuttama kuolonuhrien määrä nousi lähes ###:ään, myrsky ylitti Kuuban torstaina, kääntyi pohjoiseen ja suuntasi eteläiseen Floridaan, jossa ###,###,### ihmistä kehotettiin evakuoimaan asuntoautot ja matalalla sijaitsevat rannikkoalueet.</w:t>
      </w:r>
    </w:p>
    <w:p>
      <w:r>
        <w:rPr>
          <w:b/>
        </w:rPr>
        <w:t xml:space="preserve">Tulos</w:t>
      </w:r>
    </w:p>
    <w:p>
      <w:r>
        <w:t xml:space="preserve">kranaatti-isku hebronissa haavoitti kahta tusinaa ihmistä</w:t>
      </w:r>
    </w:p>
    <w:p>
      <w:r>
        <w:rPr>
          <w:b/>
        </w:rPr>
        <w:t xml:space="preserve">Esimerkki 4.1237</w:t>
      </w:r>
    </w:p>
    <w:p>
      <w:r>
        <w:t xml:space="preserve">Pakistanin suurimmissa kaupungeissa islamabadissa, mansehrassa, muzaffarabadissa ja UNK:ssa koettiin voimakkaita maanjäristyksen jälkijäristyksiä sunnuntaina noin klo #:## aamulla.</w:t>
      </w:r>
    </w:p>
    <w:p>
      <w:r>
        <w:rPr>
          <w:b/>
        </w:rPr>
        <w:t xml:space="preserve">Tulos</w:t>
      </w:r>
    </w:p>
    <w:p>
      <w:r>
        <w:t xml:space="preserve">oldie agassi lopettaa hävittyään suoraan sarjassa nuorelle mestarille davydenkolle</w:t>
      </w:r>
    </w:p>
    <w:p>
      <w:r>
        <w:rPr>
          <w:b/>
        </w:rPr>
        <w:t xml:space="preserve">Esimerkki 4.1238</w:t>
      </w:r>
    </w:p>
    <w:p>
      <w:r>
        <w:t xml:space="preserve">Israelin partio ylitti torstaina eteläisen Libanonin rajan ja joutui lopettamaan rikkomuksensa YK:n rauhanturvaajien puututtua asiaan, Libanonin armeija kertoi.</w:t>
      </w:r>
    </w:p>
    <w:p>
      <w:r>
        <w:rPr>
          <w:b/>
        </w:rPr>
        <w:t xml:space="preserve">Tulos</w:t>
      </w:r>
    </w:p>
    <w:p>
      <w:r>
        <w:t xml:space="preserve">tennis : estoril atp ja wta open tulokset</w:t>
      </w:r>
    </w:p>
    <w:p>
      <w:r>
        <w:rPr>
          <w:b/>
        </w:rPr>
        <w:t xml:space="preserve">Esimerkki 4.1239</w:t>
      </w:r>
    </w:p>
    <w:p>
      <w:r>
        <w:t xml:space="preserve">Marokossa toimiva radikaalien islamistien huippujohtaja, joka pidätettiin viime kuussa viiden vuoden pakoilun jälkeen, värväsi Casablancassa ## nuoria liittymään kapinallisiin Irakissa, poliisilähteet kertoivat tiistaina.</w:t>
      </w:r>
    </w:p>
    <w:p>
      <w:r>
        <w:rPr>
          <w:b/>
        </w:rPr>
        <w:t xml:space="preserve">Tulos</w:t>
      </w:r>
    </w:p>
    <w:p>
      <w:r>
        <w:t xml:space="preserve">rostropovich 's web of music by UNK UNK UNK</w:t>
      </w:r>
    </w:p>
    <w:p>
      <w:r>
        <w:rPr>
          <w:b/>
        </w:rPr>
        <w:t xml:space="preserve">Esimerkki 4.1240</w:t>
      </w:r>
    </w:p>
    <w:p>
      <w:r>
        <w:t xml:space="preserve">Kreikan presidentti kuvaili maansa metsiä tuhoavia metsäpaloja kansalliseksi katastrofiksi, kun tuhannet palomiehet - joista satoja on tuotu muista maista - taistelivat hallitakseen paloja, jotka ovat polttaneet lähes ###,##### hehtaaria -lrb- ###,### hehtaaria -rrb- .</w:t>
      </w:r>
    </w:p>
    <w:p>
      <w:r>
        <w:rPr>
          <w:b/>
        </w:rPr>
        <w:t xml:space="preserve">Tulos</w:t>
      </w:r>
    </w:p>
    <w:p>
      <w:r>
        <w:t xml:space="preserve">helmsleyn ## miljoonan dollarin testamentti koiralle ei ole läheskään ainoa laatuaan</w:t>
      </w:r>
    </w:p>
    <w:p>
      <w:r>
        <w:rPr>
          <w:b/>
        </w:rPr>
        <w:t xml:space="preserve">Esimerkki 4.1241</w:t>
      </w:r>
    </w:p>
    <w:p>
      <w:r>
        <w:t xml:space="preserve">kun se tulee henkilökohtaisen talouden ohjelmisto, mac-käyttäjät eivät n't ole paljon valinnanvaraa.</w:t>
      </w:r>
    </w:p>
    <w:p>
      <w:r>
        <w:rPr>
          <w:b/>
        </w:rPr>
        <w:t xml:space="preserve">Tulos</w:t>
      </w:r>
    </w:p>
    <w:p>
      <w:r>
        <w:t xml:space="preserve">atlanta 's kokoonpanon muutokset eivät toimi kentällä tai levyllä</w:t>
      </w:r>
    </w:p>
    <w:p>
      <w:r>
        <w:rPr>
          <w:b/>
        </w:rPr>
        <w:t xml:space="preserve">Esimerkki 4.1242</w:t>
      </w:r>
    </w:p>
    <w:p>
      <w:r>
        <w:t xml:space="preserve">Ruotsalainen televiestintäalan jättiläinen Ericsson on päässyt perussopimukseen reletuotantonsa myymisestä japanilaiselle elektroniikkayhtiö UNK corpille , Ericsson kertoi torstaina.</w:t>
      </w:r>
    </w:p>
    <w:p>
      <w:r>
        <w:rPr>
          <w:b/>
        </w:rPr>
        <w:t xml:space="preserve">Tulos</w:t>
      </w:r>
    </w:p>
    <w:p>
      <w:r>
        <w:t xml:space="preserve">Afrikka aikoo laatia yksityisen sektorin kasvustrategian p. UNK:n toimesta</w:t>
      </w:r>
    </w:p>
    <w:p>
      <w:r>
        <w:rPr>
          <w:b/>
        </w:rPr>
        <w:t xml:space="preserve">Esimerkki 4.1243</w:t>
      </w:r>
    </w:p>
    <w:p>
      <w:r>
        <w:t xml:space="preserve">maalivahdit eivät ole suoraan mukana suurimmassa osassa jalkapallon toimintaa , erityisesti menestyvissä joukkueissa .</w:t>
      </w:r>
    </w:p>
    <w:p>
      <w:r>
        <w:rPr>
          <w:b/>
        </w:rPr>
        <w:t xml:space="preserve">Tulos</w:t>
      </w:r>
    </w:p>
    <w:p>
      <w:r>
        <w:t xml:space="preserve">George Bush vastustaa UNK:ta</w:t>
      </w:r>
    </w:p>
    <w:p>
      <w:r>
        <w:rPr>
          <w:b/>
        </w:rPr>
        <w:t xml:space="preserve">Esimerkki 4.1244</w:t>
      </w:r>
    </w:p>
    <w:p>
      <w:r>
        <w:t xml:space="preserve">israelin pääministeri shimon peres varoitti eteläisen libanonin asukkaita valmistautumaan välittömiin kostoiskuihin perjantaina kyliin, joita hezbollah-sissit käyttävät UNK shemonan ja muiden pohjoisten israelilaiskaupunkien raketteihin.</w:t>
      </w:r>
    </w:p>
    <w:p>
      <w:r>
        <w:rPr>
          <w:b/>
        </w:rPr>
        <w:t xml:space="preserve">Tulos</w:t>
      </w:r>
    </w:p>
    <w:p>
      <w:r>
        <w:t xml:space="preserve">inhimillinen erehdys syyttää american airlinesin kuolonkolarista</w:t>
      </w:r>
    </w:p>
    <w:p>
      <w:r>
        <w:rPr>
          <w:b/>
        </w:rPr>
        <w:t xml:space="preserve">Esimerkki 4.1245</w:t>
      </w:r>
    </w:p>
    <w:p>
      <w:r>
        <w:t xml:space="preserve">Kaakkois-Aasian maat toivovat saavansa vapaakauppaneuvottelut päätökseen kuuden tärkeimmän kauppakumppanin , mukaan lukien Kiina , Japani ja Australia , kanssa #### mennessä, mutta välttävät uusia neuvotteluja edessä olevan työn kiireessä , kertoi korkein virkamies sunnuntaina.</w:t>
      </w:r>
    </w:p>
    <w:p>
      <w:r>
        <w:rPr>
          <w:b/>
        </w:rPr>
        <w:t xml:space="preserve">Tulos</w:t>
      </w:r>
    </w:p>
    <w:p>
      <w:r>
        <w:t xml:space="preserve">Yhdysvaltain dollari enimmäkseen korkeammalla kulta nousussa eurooppalaisessa aamukaupankäynnissä</w:t>
      </w:r>
    </w:p>
    <w:p>
      <w:r>
        <w:rPr>
          <w:b/>
        </w:rPr>
        <w:t xml:space="preserve">Esimerkki 4.1246</w:t>
      </w:r>
    </w:p>
    <w:p>
      <w:r>
        <w:t xml:space="preserve">neljä miestä istuu pöydän ääressä pelaamassa korttia .</w:t>
      </w:r>
    </w:p>
    <w:p>
      <w:r>
        <w:rPr>
          <w:b/>
        </w:rPr>
        <w:t xml:space="preserve">Tulos</w:t>
      </w:r>
    </w:p>
    <w:p>
      <w:r>
        <w:t xml:space="preserve">UNK kuluttajat kohtaavat UNK että satuttaa</w:t>
      </w:r>
    </w:p>
    <w:p>
      <w:r>
        <w:rPr>
          <w:b/>
        </w:rPr>
        <w:t xml:space="preserve">Esimerkki 4.1247</w:t>
      </w:r>
    </w:p>
    <w:p>
      <w:r>
        <w:t xml:space="preserve">Kansainvälinen maatalouden kehittämisrahasto -lrb- ifad -rrb- auttaa Kiinaa jatkamaan rahoittamaansa UNK-hanketta, jotta useammat köyhät kiinalaiset maanviljelijät pääsisivät eroon köyhyydestä.</w:t>
      </w:r>
    </w:p>
    <w:p>
      <w:r>
        <w:rPr>
          <w:b/>
        </w:rPr>
        <w:t xml:space="preserve">Tulos</w:t>
      </w:r>
    </w:p>
    <w:p>
      <w:r>
        <w:t xml:space="preserve">yleisesikunnan päällikkö tapaa mongolialaisia vieraita</w:t>
      </w:r>
    </w:p>
    <w:p>
      <w:r>
        <w:rPr>
          <w:b/>
        </w:rPr>
        <w:t xml:space="preserve">Esimerkki 4.1248</w:t>
      </w:r>
    </w:p>
    <w:p>
      <w:r>
        <w:t xml:space="preserve">kaksi kranaattia räjähti maanantaina lähellä kansallista poliisiasemaa, ja yksi nainen loukkaantui lievästi, kertoivat uutiset.</w:t>
      </w:r>
    </w:p>
    <w:p>
      <w:r>
        <w:rPr>
          <w:b/>
        </w:rPr>
        <w:t xml:space="preserve">Tulos</w:t>
      </w:r>
    </w:p>
    <w:p>
      <w:r>
        <w:t xml:space="preserve">martinez kukistaa selesin turnauksen puolivälierissä eds : tulee UNK:lle iltaotteluilla</w:t>
      </w:r>
    </w:p>
    <w:p>
      <w:r>
        <w:rPr>
          <w:b/>
        </w:rPr>
        <w:t xml:space="preserve">Esimerkki 4.1249</w:t>
      </w:r>
    </w:p>
    <w:p>
      <w:r>
        <w:t xml:space="preserve">Intian ylin ydinvoima-asiantuntija torjui intialaisten ydinvoiman vastaiset mielenosoitukset Hiroshiman päivänä ja sanoi, että aktivistien pitäisi sen sijaan huutaa iskulauseita Washingtonissa ja Moskovassa, sanomalehti kertoi lauantaina.</w:t>
      </w:r>
    </w:p>
    <w:p>
      <w:r>
        <w:rPr>
          <w:b/>
        </w:rPr>
        <w:t xml:space="preserve">Tulos</w:t>
      </w:r>
    </w:p>
    <w:p>
      <w:r>
        <w:t xml:space="preserve">dollari nousee kulta laskee UNK in graf ## että kulta on laskenut Lontoossa ; UNK to conform ;</w:t>
      </w:r>
    </w:p>
    <w:p>
      <w:r>
        <w:rPr>
          <w:b/>
        </w:rPr>
        <w:t xml:space="preserve">Esimerkki 4.1250</w:t>
      </w:r>
    </w:p>
    <w:p>
      <w:r>
        <w:t xml:space="preserve">sadat fanit ja keräilijät nappasivat roy rogersin ja dale evansin keräämiä muistoesineitä, jotka eivät päässeet mukaan, kun cowboypariskunnalle omistettu museo muutti Missouriin.</w:t>
      </w:r>
    </w:p>
    <w:p>
      <w:r>
        <w:rPr>
          <w:b/>
        </w:rPr>
        <w:t xml:space="preserve">Tulos</w:t>
      </w:r>
    </w:p>
    <w:p>
      <w:r>
        <w:t xml:space="preserve">exxon mobil käynnistää voiteluöljytehtaan Bangladeshissa</w:t>
      </w:r>
    </w:p>
    <w:p>
      <w:r>
        <w:rPr>
          <w:b/>
        </w:rPr>
        <w:t xml:space="preserve">Esimerkki 4.1251</w:t>
      </w:r>
    </w:p>
    <w:p>
      <w:r>
        <w:t xml:space="preserve">sekä valtion että ulkomaiset investoinnit Vietnamin maatalouteen eivät ole olleet riittäviä, kun taas paikallisten viljelijöiden on maksettava maksuja osallistuakseen maaseututeiden, kastelutöiden ja koulujen rakentamiseen, paikallinen sanomalehti vietnam news kertoi tiistaina.</w:t>
      </w:r>
    </w:p>
    <w:p>
      <w:r>
        <w:rPr>
          <w:b/>
        </w:rPr>
        <w:t xml:space="preserve">Tulos</w:t>
      </w:r>
    </w:p>
    <w:p>
      <w:r>
        <w:t xml:space="preserve">merkittävä uutinen australian johtavassa UNK:ssa</w:t>
      </w:r>
    </w:p>
    <w:p>
      <w:r>
        <w:rPr>
          <w:b/>
        </w:rPr>
        <w:t xml:space="preserve">Esimerkki 4.1252</w:t>
      </w:r>
    </w:p>
    <w:p>
      <w:r>
        <w:t xml:space="preserve">Silkairin matkustajakoneen joulukuussa tapahtuneen turman päätutkija ei voi sanoa yksiselitteisesti, että lentäjän itsemurha ei ollut turman syy, kertoi Singaporen hallituksen televisio maanantaina.</w:t>
      </w:r>
    </w:p>
    <w:p>
      <w:r>
        <w:rPr>
          <w:b/>
        </w:rPr>
        <w:t xml:space="preserve">Tulos</w:t>
      </w:r>
    </w:p>
    <w:p>
      <w:r>
        <w:t xml:space="preserve">öljyverojen riitely saa Yhdysvaltain edustajainhuoneen demokraattijohtajat etsimään ääniä suuresta energialakiesityksestä.</w:t>
      </w:r>
    </w:p>
    <w:p>
      <w:r>
        <w:rPr>
          <w:b/>
        </w:rPr>
        <w:t xml:space="preserve">Esimerkki 4.1253</w:t>
      </w:r>
    </w:p>
    <w:p>
      <w:r>
        <w:t xml:space="preserve">liittovaltion syyttäjän uran tehnyt Robert Ray vannoi maanantaina virkavalansa riippumattoman neuvonantajan Kenneth Starrin tilalle, ja hän vannoi saattavansa Starrin viisi vuotta vanhan, ## miljoonan dollarin arvoisen rikostutkinnan presidentti Clintonia ja Hillary Rodham Clintonia vastaan päätökseen "nopeasti, vastuullisesti ja kustannustehokkaasti".</w:t>
      </w:r>
    </w:p>
    <w:p>
      <w:r>
        <w:rPr>
          <w:b/>
        </w:rPr>
        <w:t xml:space="preserve">Tulos</w:t>
      </w:r>
    </w:p>
    <w:p>
      <w:r>
        <w:t xml:space="preserve">Elokuvat nostavat materialismin keskiöön</w:t>
      </w:r>
    </w:p>
    <w:p>
      <w:r>
        <w:rPr>
          <w:b/>
        </w:rPr>
        <w:t xml:space="preserve">Esimerkki 4.1254</w:t>
      </w:r>
    </w:p>
    <w:p>
      <w:r>
        <w:t xml:space="preserve">Viime sunnuntain Boston Globessa julkaistiin hälyttävä #,###-sanan etusivun artikkeli presidentti Bushista ja perustuslaista .</w:t>
      </w:r>
    </w:p>
    <w:p>
      <w:r>
        <w:rPr>
          <w:b/>
        </w:rPr>
        <w:t xml:space="preserve">Tulos</w:t>
      </w:r>
    </w:p>
    <w:p>
      <w:r>
        <w:t xml:space="preserve">mutterit ja pultit : #### mazda cx-#</w:t>
      </w:r>
    </w:p>
    <w:p>
      <w:r>
        <w:rPr>
          <w:b/>
        </w:rPr>
        <w:t xml:space="preserve">Esimerkki 4.1255</w:t>
      </w:r>
    </w:p>
    <w:p>
      <w:r>
        <w:t xml:space="preserve">useat tuhannet äärioikeistolaisten ryhmien kannattajat osallistuivat lauantaina mielenosoituksiin, joilla muistettiin ensimmäisen maailmansodan jälkeisen, Itävalta-Unkarin imperiumin hajottaneen ja miljoonia unkarilaisia maan rajojen ulkopuolelle jättäneen sopimuksen ##-vuotispäivää.</w:t>
      </w:r>
    </w:p>
    <w:p>
      <w:r>
        <w:rPr>
          <w:b/>
        </w:rPr>
        <w:t xml:space="preserve">Tulos</w:t>
      </w:r>
    </w:p>
    <w:p>
      <w:r>
        <w:t xml:space="preserve">human rights watch tuomitsee väärinkäytökset nuorten pidätyskeskuksissa Brasiliassa.</w:t>
      </w:r>
    </w:p>
    <w:p>
      <w:r>
        <w:rPr>
          <w:b/>
        </w:rPr>
        <w:t xml:space="preserve">Esimerkki 4.1256</w:t>
      </w:r>
    </w:p>
    <w:p>
      <w:r>
        <w:t xml:space="preserve">räjähdys Irakin levottomassa koillisessa Diyalan maakunnassa tappoi kaksi Yhdysvaltain sotilasta ja haavoitti kahta muuta, armeija ilmoitti maanantaina.</w:t>
      </w:r>
    </w:p>
    <w:p>
      <w:r>
        <w:rPr>
          <w:b/>
        </w:rPr>
        <w:t xml:space="preserve">Tulos</w:t>
      </w:r>
    </w:p>
    <w:p>
      <w:r>
        <w:t xml:space="preserve">Yhdysvaltain suurlähetystö vahvistaa, että Yhdysvaltain kansalainen on kuollut Irakissa.</w:t>
      </w:r>
    </w:p>
    <w:p>
      <w:r>
        <w:rPr>
          <w:b/>
        </w:rPr>
        <w:t xml:space="preserve">Esimerkki 4.1257</w:t>
      </w:r>
    </w:p>
    <w:p>
      <w:r>
        <w:t xml:space="preserve">tulokset keskiviikkona pilot pen , $ ###,### atp ja $ ###,### wta tapahtuma pelataan kovilla kentillä connecticut tennis center -lrb- sijoitukset suluissa -rrb- : UNK</w:t>
      </w:r>
    </w:p>
    <w:p>
      <w:r>
        <w:rPr>
          <w:b/>
        </w:rPr>
        <w:t xml:space="preserve">Tulos</w:t>
      </w:r>
    </w:p>
    <w:p>
      <w:r>
        <w:t xml:space="preserve">f# leader button karsiutuu Belgian gp:stä</w:t>
      </w:r>
    </w:p>
    <w:p>
      <w:r>
        <w:rPr>
          <w:b/>
        </w:rPr>
        <w:t xml:space="preserve">Esimerkki 4.1258</w:t>
      </w:r>
    </w:p>
    <w:p>
      <w:r>
        <w:t xml:space="preserve">Elena Osunan hameen alaosa levenee joka askeleella , hänen jalkansa jyskyttävät ja kätensä vääntyvät, kun hän on UNK:ssa hellestudiossa.</w:t>
      </w:r>
    </w:p>
    <w:p>
      <w:r>
        <w:rPr>
          <w:b/>
        </w:rPr>
        <w:t xml:space="preserve">Tulos</w:t>
      </w:r>
    </w:p>
    <w:p>
      <w:r>
        <w:t xml:space="preserve">Yhdysvaltain senaatti äänestää offshore-energiakartoituksesta ja keskustelee ilmastonmuutoksesta.</w:t>
      </w:r>
    </w:p>
    <w:p>
      <w:r>
        <w:rPr>
          <w:b/>
        </w:rPr>
        <w:t xml:space="preserve">Esimerkki 4.1259</w:t>
      </w:r>
    </w:p>
    <w:p>
      <w:r>
        <w:t xml:space="preserve">kolme malesialaista ja indonesialaista merimiestä, jotka filippiiniläinen abu sayyaf -ryhmä oli siepannut kidnappausta vastaan, oli tiettävästi teloitettu, ja eteläisiltä Filippiineiltä löydettyjen luurankojen uskotaan olevan heidän jäänteitään, kertoi paikallinen televisio keskiviikkona.</w:t>
      </w:r>
    </w:p>
    <w:p>
      <w:r>
        <w:rPr>
          <w:b/>
        </w:rPr>
        <w:t xml:space="preserve">Tulos</w:t>
      </w:r>
    </w:p>
    <w:p>
      <w:r>
        <w:t xml:space="preserve">israelin turvallisuuskabinetti hyväksyy rafahin rajanylityssopimuksen</w:t>
      </w:r>
    </w:p>
    <w:p>
      <w:r>
        <w:rPr>
          <w:b/>
        </w:rPr>
        <w:t xml:space="preserve">Esimerkki 4.1260</w:t>
      </w:r>
    </w:p>
    <w:p>
      <w:r>
        <w:t xml:space="preserve">jos astut tiedemiehen toimistoon , on todennäköistä, että näet seinällä roikkuvan valkoisen taulun, joka on päällystetty UNK:lla.</w:t>
      </w:r>
    </w:p>
    <w:p>
      <w:r>
        <w:rPr>
          <w:b/>
        </w:rPr>
        <w:t xml:space="preserve">Tulos</w:t>
      </w:r>
    </w:p>
    <w:p>
      <w:r>
        <w:t xml:space="preserve">kongressi pyrkii realistisempiin kilometrimäärän arvioihin</w:t>
      </w:r>
    </w:p>
    <w:p>
      <w:r>
        <w:rPr>
          <w:b/>
        </w:rPr>
        <w:t xml:space="preserve">Esimerkki 4.1261</w:t>
      </w:r>
    </w:p>
    <w:p>
      <w:r>
        <w:t xml:space="preserve">maailman nro. # joko suprianto voitti Poul erik hoyer-larsenin ##-## , ##-# sunnuntaina ja johti puolustavan mestarin Indonesian #-# voittoon Tanskasta Thomas cupin loppuottelussa, joka on johtava miesten sulkapallon joukkueturnaus.</w:t>
      </w:r>
    </w:p>
    <w:p>
      <w:r>
        <w:rPr>
          <w:b/>
        </w:rPr>
        <w:t xml:space="preserve">Tulos</w:t>
      </w:r>
    </w:p>
    <w:p>
      <w:r>
        <w:t xml:space="preserve">Saksan ulkoministeri vierailee Kazakstanissa ja iloitsee uudistuksista eds : UNK allekirjoitti koko sopimuksen kinkel kommentoi asiaa.</w:t>
      </w:r>
    </w:p>
    <w:p>
      <w:r>
        <w:rPr>
          <w:b/>
        </w:rPr>
        <w:t xml:space="preserve">Esimerkki 4.1262</w:t>
      </w:r>
    </w:p>
    <w:p>
      <w:r>
        <w:t xml:space="preserve">Yue UNK, joka on nyt ##-ikäinen, aloitti lukion opettajana ja oli ennen Pekingiin kuuluvan piirikunnan johtaja.</w:t>
      </w:r>
    </w:p>
    <w:p>
      <w:r>
        <w:rPr>
          <w:b/>
        </w:rPr>
        <w:t xml:space="preserve">Tulos</w:t>
      </w:r>
    </w:p>
    <w:p>
      <w:r>
        <w:t xml:space="preserve">kiinan hallituksen tiedottaja kommentoi irak-kriisiä</w:t>
      </w:r>
    </w:p>
    <w:p>
      <w:r>
        <w:rPr>
          <w:b/>
        </w:rPr>
        <w:t xml:space="preserve">Esimerkki 4.1263</w:t>
      </w:r>
    </w:p>
    <w:p>
      <w:r>
        <w:t xml:space="preserve">kansallinen liikenneturvallisuusvirasto tutkii keskiviikkona kiitoradan ylitystä, jossa kaksi matkustajakonetta saattoi ohittaa toisensa alle ## jalkaa -lrb- ## metriä -rrb- Los Angelesin kansainvälisellä lentokentällä.</w:t>
      </w:r>
    </w:p>
    <w:p>
      <w:r>
        <w:rPr>
          <w:b/>
        </w:rPr>
        <w:t xml:space="preserve">Tulos</w:t>
      </w:r>
    </w:p>
    <w:p>
      <w:r>
        <w:t xml:space="preserve">johtava kauden maalintekijät bundesliigassa</w:t>
      </w:r>
    </w:p>
    <w:p>
      <w:r>
        <w:rPr>
          <w:b/>
        </w:rPr>
        <w:t xml:space="preserve">Esimerkki 4.1264</w:t>
      </w:r>
    </w:p>
    <w:p>
      <w:r>
        <w:t xml:space="preserve">tärkeimmät tapahtumat sen jälkeen, kun Irakin johtaja Saddam Hussein syrjäytettiin neljä vuotta sitten : YK:n turvallisuusneuvosto UNK</w:t>
      </w:r>
    </w:p>
    <w:p>
      <w:r>
        <w:rPr>
          <w:b/>
        </w:rPr>
        <w:t xml:space="preserve">Tulos</w:t>
      </w:r>
    </w:p>
    <w:p>
      <w:r>
        <w:t xml:space="preserve">wto näkee kaupan kasvun hidastuvan #### William French UNK UNK Lisätietoja Kiinan viennistä.</w:t>
      </w:r>
    </w:p>
    <w:p>
      <w:r>
        <w:rPr>
          <w:b/>
        </w:rPr>
        <w:t xml:space="preserve">Esimerkki 4.1265</w:t>
      </w:r>
    </w:p>
    <w:p>
      <w:r>
        <w:t xml:space="preserve">mies, joka työnsi vaimonsa kuoliaaksi kuudennen kerroksen parvekkeelta, on teloitettu , kertoi china women's news -lehti perjantaina.</w:t>
      </w:r>
    </w:p>
    <w:p>
      <w:r>
        <w:rPr>
          <w:b/>
        </w:rPr>
        <w:t xml:space="preserve">Tulos</w:t>
      </w:r>
    </w:p>
    <w:p>
      <w:r>
        <w:t xml:space="preserve">eu raportoi viime vuonna petosten vuoksi menetetyistä miljardeista dollareista mark lawrence</w:t>
      </w:r>
    </w:p>
    <w:p>
      <w:r>
        <w:rPr>
          <w:b/>
        </w:rPr>
        <w:t xml:space="preserve">Esimerkki 4.1266</w:t>
      </w:r>
    </w:p>
    <w:p>
      <w:r>
        <w:t xml:space="preserve">palestiinalaisten pääministeri ismail haniya vakuutti perjantaina, että hänen Hamasin johtama hallituksensa jatkaa ponnistelujaan militanttien vangitseman israelilaissotilaan vapauttamiseksi.</w:t>
      </w:r>
    </w:p>
    <w:p>
      <w:r>
        <w:rPr>
          <w:b/>
        </w:rPr>
        <w:t xml:space="preserve">Tulos</w:t>
      </w:r>
    </w:p>
    <w:p>
      <w:r>
        <w:t xml:space="preserve">mandela esittelee maailmalle uuden rakkauden</w:t>
      </w:r>
    </w:p>
    <w:p>
      <w:r>
        <w:rPr>
          <w:b/>
        </w:rPr>
        <w:t xml:space="preserve">Esimerkki 4.1267</w:t>
      </w:r>
    </w:p>
    <w:p>
      <w:r>
        <w:t xml:space="preserve">lentokonemoottoreita valmistava volvo aero ab ilmoitti, että se ja daimler-benz aerospace 's mtu UNK aloittavat hankkeen, jonka tarkoituksena on koordinoida siviililentokoneiden moottoreissa käytettävien matalapaineturbiinien teknologian ja tuotekehityksen yhteensovittamista.</w:t>
      </w:r>
    </w:p>
    <w:p>
      <w:r>
        <w:rPr>
          <w:b/>
        </w:rPr>
        <w:t xml:space="preserve">Tulos</w:t>
      </w:r>
    </w:p>
    <w:p>
      <w:r>
        <w:t xml:space="preserve">graham välttää polttoaineen kortit qb kiista</w:t>
      </w:r>
    </w:p>
    <w:p>
      <w:r>
        <w:rPr>
          <w:b/>
        </w:rPr>
        <w:t xml:space="preserve">Esimerkki 4.1268</w:t>
      </w:r>
    </w:p>
    <w:p>
      <w:r>
        <w:t xml:space="preserve">ne ovat UNK:n vihjelinjojen ja verkkosivujen perusasioita : ahdistuneita tarinoita pankkitileiltä sähköisesti varastetuista rahoista , avuttomista pankkivirkailijoista ja lopulta UNK:n tappioista .</w:t>
      </w:r>
    </w:p>
    <w:p>
      <w:r>
        <w:rPr>
          <w:b/>
        </w:rPr>
        <w:t xml:space="preserve">Tulos</w:t>
      </w:r>
    </w:p>
    <w:p>
      <w:r>
        <w:t xml:space="preserve">urheilupalsta : joskus nimi ei riitä mihinkään.</w:t>
      </w:r>
    </w:p>
    <w:p>
      <w:r>
        <w:rPr>
          <w:b/>
        </w:rPr>
        <w:t xml:space="preserve">Esimerkki 4.1269</w:t>
      </w:r>
    </w:p>
    <w:p>
      <w:r>
        <w:t xml:space="preserve">palestiinalaisjohtaja Jasser Arafat vierailee Kreikassa ensi viikolla , kertoi hallitus torstaina.</w:t>
      </w:r>
    </w:p>
    <w:p>
      <w:r>
        <w:rPr>
          <w:b/>
        </w:rPr>
        <w:t xml:space="preserve">Tulos</w:t>
      </w:r>
    </w:p>
    <w:p>
      <w:r>
        <w:t xml:space="preserve">Greenvillen piirikunta hyväksyy homovastaisen päätöslauselman</w:t>
      </w:r>
    </w:p>
    <w:p>
      <w:r>
        <w:rPr>
          <w:b/>
        </w:rPr>
        <w:t xml:space="preserve">Esimerkki 4.1270</w:t>
      </w:r>
    </w:p>
    <w:p>
      <w:r>
        <w:t xml:space="preserve">isäntäjoukkue Wuhan voitti miesten jalkapallon mestaruuden voittamalla Pekingin Shunyi #-# täällä perjantaina järjestetyissä #th Chinese City Games -kisoissa.</w:t>
      </w:r>
    </w:p>
    <w:p>
      <w:r>
        <w:rPr>
          <w:b/>
        </w:rPr>
        <w:t xml:space="preserve">Tulos</w:t>
      </w:r>
    </w:p>
    <w:p>
      <w:r>
        <w:t xml:space="preserve">vietnamin koneiden tuonti kasvoi ##.# prosenttia ## kuukaudessa ## kuukaudessa.</w:t>
      </w:r>
    </w:p>
    <w:p>
      <w:r>
        <w:rPr>
          <w:b/>
        </w:rPr>
        <w:t xml:space="preserve">Esimerkki 4.1271</w:t>
      </w:r>
    </w:p>
    <w:p>
      <w:r>
        <w:t xml:space="preserve">kultaharkot avautuivat torstaina tarjoushintaan ###.## us$ troy-unssilta, kun se oli ###.## us$ keskiviikon lopulla.</w:t>
      </w:r>
    </w:p>
    <w:p>
      <w:r>
        <w:rPr>
          <w:b/>
        </w:rPr>
        <w:t xml:space="preserve">Tulos</w:t>
      </w:r>
    </w:p>
    <w:p>
      <w:r>
        <w:t xml:space="preserve">UNK ,#### mies hyökkää kirveellä kolmen vaimon kimppuun.</w:t>
      </w:r>
    </w:p>
    <w:p>
      <w:r>
        <w:rPr>
          <w:b/>
        </w:rPr>
        <w:t xml:space="preserve">Esimerkki 4.1272</w:t>
      </w:r>
    </w:p>
    <w:p>
      <w:r>
        <w:t xml:space="preserve">saksalainen autokonserni volkswagen teki viime vuonna jyrkästi suuremman liikevoiton, joka oli #.## miljardia markkaa -lrb- #.## miljardia dollaria -rrb- , mikä oli ##.# prosenttia enemmän kuin #### , YK-konserni ilmoitti perjantaina.</w:t>
      </w:r>
    </w:p>
    <w:p>
      <w:r>
        <w:rPr>
          <w:b/>
        </w:rPr>
        <w:t xml:space="preserve">Tulos</w:t>
      </w:r>
    </w:p>
    <w:p>
      <w:r>
        <w:t xml:space="preserve">Kiina juhlistaa Goren vierailua #.# miljardin dollarin sopimuksilla hk-sopimus UNK hollandin toimesta</w:t>
      </w:r>
    </w:p>
    <w:p>
      <w:r>
        <w:rPr>
          <w:b/>
        </w:rPr>
        <w:t xml:space="preserve">Esimerkki 4.1273</w:t>
      </w:r>
    </w:p>
    <w:p>
      <w:r>
        <w:t xml:space="preserve">microsoft corp. maksaa aol time warnerille ### miljoonaa dollaria ja antaa mediayhtiön lisensoida selainohjelmistonsa seitsemäksi vuodeksi sovintoratkaisussa, jolla ratkaistaan ohjelmistojättiä vastaan nostettu kilpailuoikeudenkäynti, yhtiöt ilmoittivat torstaina.</w:t>
      </w:r>
    </w:p>
    <w:p>
      <w:r>
        <w:rPr>
          <w:b/>
        </w:rPr>
        <w:t xml:space="preserve">Tulos</w:t>
      </w:r>
    </w:p>
    <w:p>
      <w:r>
        <w:t xml:space="preserve">Alankomaiden hallitus lupaa ottaa uuden suunnan eu:n perustuslain hylkäämisen jälkeen</w:t>
      </w:r>
    </w:p>
    <w:p>
      <w:r>
        <w:rPr>
          <w:b/>
        </w:rPr>
        <w:t xml:space="preserve">Esimerkki 4.1274</w:t>
      </w:r>
    </w:p>
    <w:p>
      <w:r>
        <w:t xml:space="preserve">Yhdysvaltain korkean tason valtuuskunta, jota johtaa entinen YK:n suurlähettiläs Bill Richardson, saapui sunnuntaina Pohjois-Koreaan, kertoivat Pohjois- ja Etelä-Korean viralliset tiedotusvälineet.</w:t>
      </w:r>
    </w:p>
    <w:p>
      <w:r>
        <w:rPr>
          <w:b/>
        </w:rPr>
        <w:t xml:space="preserve">Tulos</w:t>
      </w:r>
    </w:p>
    <w:p>
      <w:r>
        <w:t xml:space="preserve">sri lankalainen suihkukone tekee pakkolaskun</w:t>
      </w:r>
    </w:p>
    <w:p>
      <w:r>
        <w:rPr>
          <w:b/>
        </w:rPr>
        <w:t xml:space="preserve">Esimerkki 4.1275</w:t>
      </w:r>
    </w:p>
    <w:p>
      <w:r>
        <w:t xml:space="preserve">Philadelphia - heti lauantaina iltapäivällä 's peli wachovia center, salama nousi kiihtyvällä junalla Washingtoniin tänään 's peli vastaan pääkaupungit.</w:t>
      </w:r>
    </w:p>
    <w:p>
      <w:r>
        <w:rPr>
          <w:b/>
        </w:rPr>
        <w:t xml:space="preserve">Tulos</w:t>
      </w:r>
    </w:p>
    <w:p>
      <w:r>
        <w:t xml:space="preserve">kootut MM-tulokset Afrikassa</w:t>
      </w:r>
    </w:p>
    <w:p>
      <w:r>
        <w:rPr>
          <w:b/>
        </w:rPr>
        <w:t xml:space="preserve">Esimerkki 4.1276</w:t>
      </w:r>
    </w:p>
    <w:p>
      <w:r>
        <w:t xml:space="preserve">kaikkien aikojen pisimmän ja kalleimman Yhdysvaltain presidentinvaalikampanjan jälkeen tiistaina sanomalehtien otsikot heijastivat sekä tapahtuman historiallista merkitystä että helpotusta siitä, että lopputulos on pian tiedossa.</w:t>
      </w:r>
    </w:p>
    <w:p>
      <w:r>
        <w:rPr>
          <w:b/>
        </w:rPr>
        <w:t xml:space="preserve">Tulos</w:t>
      </w:r>
    </w:p>
    <w:p>
      <w:r>
        <w:t xml:space="preserve">afp UNK-neuvonta</w:t>
      </w:r>
    </w:p>
    <w:p>
      <w:r>
        <w:rPr>
          <w:b/>
        </w:rPr>
        <w:t xml:space="preserve">Esimerkki 4.1277</w:t>
      </w:r>
    </w:p>
    <w:p>
      <w:r>
        <w:t xml:space="preserve">kaksi yhdysvaltalaista senaattoria estää ## presidentti Barack Obaman ehdokkaita Pentagonin ja oikeusministeriön johtotehtäviin vastalauseena ehdotukselle majoittaa Guantanamon vankeja Fort Leavenworthin vankilaan heidän keskilännen kotiosavaltiossaan Kansasissa.</w:t>
      </w:r>
    </w:p>
    <w:p>
      <w:r>
        <w:rPr>
          <w:b/>
        </w:rPr>
        <w:t xml:space="preserve">Tulos</w:t>
      </w:r>
    </w:p>
    <w:p>
      <w:r>
        <w:t xml:space="preserve">aktivistit toimijat yleisurheilun kunnioittama obama</w:t>
      </w:r>
    </w:p>
    <w:p>
      <w:r>
        <w:rPr>
          <w:b/>
        </w:rPr>
        <w:t xml:space="preserve">Esimerkki 4.1278</w:t>
      </w:r>
    </w:p>
    <w:p>
      <w:r>
        <w:t xml:space="preserve">hän oli juutalainen, jolla oli puuttuvat hampaat ja litteät jalat .</w:t>
      </w:r>
    </w:p>
    <w:p>
      <w:r>
        <w:rPr>
          <w:b/>
        </w:rPr>
        <w:t xml:space="preserve">Tulos</w:t>
      </w:r>
    </w:p>
    <w:p>
      <w:r>
        <w:t xml:space="preserve">bush vannoo veto-oikeuttaan ulosmittauspakettia vastaan</w:t>
      </w:r>
    </w:p>
    <w:p>
      <w:r>
        <w:rPr>
          <w:b/>
        </w:rPr>
        <w:t xml:space="preserve">Esimerkki 4.1279</w:t>
      </w:r>
    </w:p>
    <w:p>
      <w:r>
        <w:t xml:space="preserve">kulutuselektroniikan ostaminen on tuskaa .</w:t>
      </w:r>
    </w:p>
    <w:p>
      <w:r>
        <w:rPr>
          <w:b/>
        </w:rPr>
        <w:t xml:space="preserve">Tulos</w:t>
      </w:r>
    </w:p>
    <w:p>
      <w:r>
        <w:t xml:space="preserve">saddamin petos saa kylän hermostumaan UNK UNK irakissa</w:t>
      </w:r>
    </w:p>
    <w:p>
      <w:r>
        <w:rPr>
          <w:b/>
        </w:rPr>
        <w:t xml:space="preserve">Esimerkki 4.1280</w:t>
      </w:r>
    </w:p>
    <w:p>
      <w:r>
        <w:t xml:space="preserve">lämpötilat ovat olleet lämpimämpiä viimeisten ## vuoden aikana kuin kertaakaan viimeisten neljän vuosisadan aikana - ja mahdollisesti viimeisten #,### vuoden aikana , raportoi arvostettu liittovaltion neuvoa-antava paneeli torstaina.</w:t>
      </w:r>
    </w:p>
    <w:p>
      <w:r>
        <w:rPr>
          <w:b/>
        </w:rPr>
        <w:t xml:space="preserve">Tulos</w:t>
      </w:r>
    </w:p>
    <w:p>
      <w:r>
        <w:t xml:space="preserve">Kuka on Alexander Calder</w:t>
      </w:r>
    </w:p>
    <w:p>
      <w:r>
        <w:rPr>
          <w:b/>
        </w:rPr>
        <w:t xml:space="preserve">Esimerkki 4.1281</w:t>
      </w:r>
    </w:p>
    <w:p>
      <w:r>
        <w:t xml:space="preserve">Pääministeri Chang Chun-hsiung sanoi torstaina olevansa raivoissaan ja surullinen siitä, että Taiwanissa syyskuussa tapahtuneen tuhoisan maanjäristyksen pahiten koettelemien alueiden jälleenrakentaminen etenee hitaasti. ## , #### .</w:t>
      </w:r>
    </w:p>
    <w:p>
      <w:r>
        <w:rPr>
          <w:b/>
        </w:rPr>
        <w:t xml:space="preserve">Tulos</w:t>
      </w:r>
    </w:p>
    <w:p>
      <w:r>
        <w:t xml:space="preserve">ostosetelit vauhdittavat huvipuistojen liiketoimintaa : matkailutoimisto</w:t>
      </w:r>
    </w:p>
    <w:p>
      <w:r>
        <w:rPr>
          <w:b/>
        </w:rPr>
        <w:t xml:space="preserve">Esimerkki 4.1282</w:t>
      </w:r>
    </w:p>
    <w:p>
      <w:r>
        <w:t xml:space="preserve">Bagdadin viranomaiset ovat avanneet uudelleen tiet, jotka johtavat Kirkukin kaupungista kurdien itsehallintoalueelle Pohjois-Irakissa , Irakin virallinen uutistoimisto on ilmoittanut.</w:t>
      </w:r>
    </w:p>
    <w:p>
      <w:r>
        <w:rPr>
          <w:b/>
        </w:rPr>
        <w:t xml:space="preserve">Tulos</w:t>
      </w:r>
    </w:p>
    <w:p>
      <w:r>
        <w:t xml:space="preserve">raportti : herttuatar on solminut meille sopimuksen uuden kirjan kirjoittamisesta eds : in #nd graf simon and schuster vie UNK:n</w:t>
      </w:r>
    </w:p>
    <w:p>
      <w:r>
        <w:rPr>
          <w:b/>
        </w:rPr>
        <w:t xml:space="preserve">Esimerkki 4.1283</w:t>
      </w:r>
    </w:p>
    <w:p>
      <w:r>
        <w:t xml:space="preserve">quebecin pääministeri jean charest ei puhunut puhelimitse ranskalaissosialistien presidenttiehdokkaan segolene royalin kanssa , sanoi hänen tiedottajansa perjantaina ja vahvisti, että royal oli joutunut huijarin uhriksi.</w:t>
      </w:r>
    </w:p>
    <w:p>
      <w:r>
        <w:rPr>
          <w:b/>
        </w:rPr>
        <w:t xml:space="preserve">Tulos</w:t>
      </w:r>
    </w:p>
    <w:p>
      <w:r>
        <w:t xml:space="preserve">## kuollut kranaatinheitin tulituksessa Bagdadin sunni-alueella</w:t>
      </w:r>
    </w:p>
    <w:p>
      <w:r>
        <w:rPr>
          <w:b/>
        </w:rPr>
        <w:t xml:space="preserve">Esimerkki 4.1284</w:t>
      </w:r>
    </w:p>
    <w:p>
      <w:r>
        <w:t xml:space="preserve">presidentti ma ying-jeou ilmoitti torstaina, että hänen hallintonsa perustaa erityisen paneelin, jonka tehtävänä on etsiä investointeja kaikkialta maailmasta nyt, kun Taiwan on solminut merkittävän kauppasopimuksen Kiinan kanssa.</w:t>
      </w:r>
    </w:p>
    <w:p>
      <w:r>
        <w:rPr>
          <w:b/>
        </w:rPr>
        <w:t xml:space="preserve">Tulos</w:t>
      </w:r>
    </w:p>
    <w:p>
      <w:r>
        <w:t xml:space="preserve">Senaatti lähestyy valtavan menolain hyväksymistä</w:t>
      </w:r>
    </w:p>
    <w:p>
      <w:r>
        <w:rPr>
          <w:b/>
        </w:rPr>
        <w:t xml:space="preserve">Esimerkki 4.1285</w:t>
      </w:r>
    </w:p>
    <w:p>
      <w:r>
        <w:t xml:space="preserve">kristilliset konservatiivit, jotka ovat olleet kahden viimeisen presidentinvaalin kuninkaansäätäjiä, eivät ehkä onnistu yhtä hyvin saamaan valitsijoitaan valituiksi#### , sanovat poliittiset tarkkailijat.</w:t>
      </w:r>
    </w:p>
    <w:p>
      <w:r>
        <w:rPr>
          <w:b/>
        </w:rPr>
        <w:t xml:space="preserve">Tulos</w:t>
      </w:r>
    </w:p>
    <w:p>
      <w:r>
        <w:t xml:space="preserve">auto : bourdais nappasi mestaruussarjan paalupaikan</w:t>
      </w:r>
    </w:p>
    <w:p>
      <w:r>
        <w:rPr>
          <w:b/>
        </w:rPr>
        <w:t xml:space="preserve">Esimerkki 4.1286</w:t>
      </w:r>
    </w:p>
    <w:p>
      <w:r>
        <w:t xml:space="preserve">Portugali on suostunut ottamaan kaksi syyrialaista vankia Guantanamosta humanitaarisista syistä, hallitus ilmoitti perjantaina. Portugalista on tullut kolmas EU-maa, joka ottaa vastaan vankeja Yhdysvaltojen sotilasvankilasta.</w:t>
      </w:r>
    </w:p>
    <w:p>
      <w:r>
        <w:rPr>
          <w:b/>
        </w:rPr>
        <w:t xml:space="preserve">Tulos</w:t>
      </w:r>
    </w:p>
    <w:p>
      <w:r>
        <w:t xml:space="preserve">kadonneesta aluksesta ilmoitettiin UNK verden eteläpuolelle asti.</w:t>
      </w:r>
    </w:p>
    <w:p>
      <w:r>
        <w:rPr>
          <w:b/>
        </w:rPr>
        <w:t xml:space="preserve">Esimerkki 4.1287</w:t>
      </w:r>
    </w:p>
    <w:p>
      <w:r>
        <w:t xml:space="preserve">raakaöljyn hinta nousi lyhyesti ennen kuin se laski ja laski kautta us$ ## perjantaina kahden päivän jyrkän myynnin jälkeen, kun huoli alhaisista talvipolttoainevarastoista hälvenee kasvavien toimitusten keskellä.</w:t>
      </w:r>
    </w:p>
    <w:p>
      <w:r>
        <w:rPr>
          <w:b/>
        </w:rPr>
        <w:t xml:space="preserve">Tulos</w:t>
      </w:r>
    </w:p>
    <w:p>
      <w:r>
        <w:t xml:space="preserve">meksikolaiset liittovaltion agentit pidättivät kaupungin poliisin, jota syytetään Arizonan asukkaiden ryöstämisestä.</w:t>
      </w:r>
    </w:p>
    <w:p>
      <w:r>
        <w:rPr>
          <w:b/>
        </w:rPr>
        <w:t xml:space="preserve">Esimerkki 4.1288</w:t>
      </w:r>
    </w:p>
    <w:p>
      <w:r>
        <w:t xml:space="preserve">Puerto Rico lopetti tiistaina lähes puolen miljoonan asukkaan veden säännöstelyn rankkasateiden täytettyä osittain San Juanin suurkaupunkialuetta palvelevan säiliön.</w:t>
      </w:r>
    </w:p>
    <w:p>
      <w:r>
        <w:rPr>
          <w:b/>
        </w:rPr>
        <w:t xml:space="preserve">Tulos</w:t>
      </w:r>
    </w:p>
    <w:p>
      <w:r>
        <w:t xml:space="preserve">egypt voittaa etiopian afrikkalaisten kansojen cupin karsintaottelussa.</w:t>
      </w:r>
    </w:p>
    <w:p>
      <w:r>
        <w:rPr>
          <w:b/>
        </w:rPr>
        <w:t xml:space="preserve">Esimerkki 4.1289</w:t>
      </w:r>
    </w:p>
    <w:p>
      <w:r>
        <w:t xml:space="preserve">ranskalaisen laulajan daniel guichardin kasvot virnistävät julisteen mainoksesta .</w:t>
      </w:r>
    </w:p>
    <w:p>
      <w:r>
        <w:rPr>
          <w:b/>
        </w:rPr>
        <w:t xml:space="preserve">Tulos</w:t>
      </w:r>
    </w:p>
    <w:p>
      <w:r>
        <w:t xml:space="preserve">bank of boston tulokset</w:t>
      </w:r>
    </w:p>
    <w:p>
      <w:r>
        <w:rPr>
          <w:b/>
        </w:rPr>
        <w:t xml:space="preserve">Esimerkki 4.1290</w:t>
      </w:r>
    </w:p>
    <w:p>
      <w:r>
        <w:t xml:space="preserve">euroopan komissio hyväksyi keskiviikkona ranskalaisten pankkien credit agricole sa ja UNK d'epargne yhteisyrityksen, jonka tarkoituksena on yhdistää niiden arvopaperipalveluliiketoiminta.</w:t>
      </w:r>
    </w:p>
    <w:p>
      <w:r>
        <w:rPr>
          <w:b/>
        </w:rPr>
        <w:t xml:space="preserve">Tulos</w:t>
      </w:r>
    </w:p>
    <w:p>
      <w:r>
        <w:t xml:space="preserve">Kiinan menestys nuorten maailmanmestaruuskilpailuissa osoittaa valmistautumista #### olympialaisiin.</w:t>
      </w:r>
    </w:p>
    <w:p>
      <w:r>
        <w:rPr>
          <w:b/>
        </w:rPr>
        <w:t xml:space="preserve">Esimerkki 4.1291</w:t>
      </w:r>
    </w:p>
    <w:p>
      <w:r>
        <w:t xml:space="preserve">tempe , ariz. - kun mount boomer purkautui viime viikolla kardinaalien leirillä, oksennellen tulisia syyllistäviä höyryjä ja levittäen vihjailun tuhkaa kaikkialle, Kent Graham katseli turvallisen välimatkan päästä.</w:t>
      </w:r>
    </w:p>
    <w:p>
      <w:r>
        <w:rPr>
          <w:b/>
        </w:rPr>
        <w:t xml:space="preserve">Tulos</w:t>
      </w:r>
    </w:p>
    <w:p>
      <w:r>
        <w:t xml:space="preserve">Yhdysvaltojen talous : kauppavaje kätkee sisäänsä suuria ulkomaisia liiketoimia</w:t>
      </w:r>
    </w:p>
    <w:p>
      <w:r>
        <w:rPr>
          <w:b/>
        </w:rPr>
        <w:t xml:space="preserve">Esimerkki 4.1292</w:t>
      </w:r>
    </w:p>
    <w:p>
      <w:r>
        <w:t xml:space="preserve">presidentti barack obama on ilmoittanut haluavansa ben bernankelle toisen nelivuotiskauden liittovaltion keskuspankin pääjohtajana, ja kehui hänen "rauhallisuuttaan ja viisauttaan", kun talous oli lähellä romahtaa.</w:t>
      </w:r>
    </w:p>
    <w:p>
      <w:r>
        <w:rPr>
          <w:b/>
        </w:rPr>
        <w:t xml:space="preserve">Tulos</w:t>
      </w:r>
    </w:p>
    <w:p>
      <w:r>
        <w:t xml:space="preserve">saudiprinssi vannoo taistelevansa terrorismia vastaan iskun jälkeen</w:t>
      </w:r>
    </w:p>
    <w:p>
      <w:r>
        <w:rPr>
          <w:b/>
        </w:rPr>
        <w:t xml:space="preserve">Esimerkki 4.1293</w:t>
      </w:r>
    </w:p>
    <w:p>
      <w:r>
        <w:t xml:space="preserve">raskaasti aseistetut Yhdysvaltain armeijan joukot rynnäköivät torstaina ennen aamunkoittoa pohjoisen Tikritin kaupungin lähellä sijaitsevaan kylään ja ottivat haltuunsa yli ### vankia, mukaan lukien yhden miehen, joka on Yhdysvaltain "etsityimpien" entisten irakilaisten virkamiesten listalla.</w:t>
      </w:r>
    </w:p>
    <w:p>
      <w:r>
        <w:rPr>
          <w:b/>
        </w:rPr>
        <w:t xml:space="preserve">Tulos</w:t>
      </w:r>
    </w:p>
    <w:p>
      <w:r>
        <w:t xml:space="preserve">terrorismin torjumiseksi tarvitaan kansainvälisiä ponnisteluja, mutta Yhdysvaltojen rooli Riadin pommi-iskun tutkinnassa on rajallinen.</w:t>
      </w:r>
    </w:p>
    <w:p>
      <w:r>
        <w:rPr>
          <w:b/>
        </w:rPr>
        <w:t xml:space="preserve">Esimerkki 4.1294</w:t>
      </w:r>
    </w:p>
    <w:p>
      <w:r>
        <w:t xml:space="preserve">Somalian Jowharin kaupungissa , Yhdysvaltojen tukemien sotapäälliköiden viimeisessä linnakkeessa, oli keskiviikkona odotettavissa uusia yhteenottoja sen jälkeen, kun kolme vaikutusvaltaista miliisipäällikköä oli paennut kaupungista, koska heidän vihollisensa olivat tiettävästi iskuetäisyydellä, kertoivat asukkaat.</w:t>
      </w:r>
    </w:p>
    <w:p>
      <w:r>
        <w:rPr>
          <w:b/>
        </w:rPr>
        <w:t xml:space="preserve">Tulos</w:t>
      </w:r>
    </w:p>
    <w:p>
      <w:r>
        <w:t xml:space="preserve">mauritanian juntta kampanjoi perustuslaillisen kansanäänestyksen puolesta</w:t>
      </w:r>
    </w:p>
    <w:p>
      <w:r>
        <w:rPr>
          <w:b/>
        </w:rPr>
        <w:t xml:space="preserve">Esimerkki 4.1295</w:t>
      </w:r>
    </w:p>
    <w:p>
      <w:r>
        <w:t xml:space="preserve">kymmenen bulgarialaista, jotka olivat osallisina naiskauppaan Ranskassa prostituoituina, on pidätetty bulgarialaisten ja ranskalaisten viranomaisten yhteisen operaation jälkeen , kertoi kansallinen tutkintavirasto perjantaina.</w:t>
      </w:r>
    </w:p>
    <w:p>
      <w:r>
        <w:rPr>
          <w:b/>
        </w:rPr>
        <w:t xml:space="preserve">Tulos</w:t>
      </w:r>
    </w:p>
    <w:p>
      <w:r>
        <w:t xml:space="preserve">marokkolainen islamisti rekrytoi taistelijoita Irakiin : poliisi UNK UNK UNK UNK epäillystä epäillystä</w:t>
      </w:r>
    </w:p>
    <w:p>
      <w:r>
        <w:rPr>
          <w:b/>
        </w:rPr>
        <w:t xml:space="preserve">Esimerkki 4.1296</w:t>
      </w:r>
    </w:p>
    <w:p>
      <w:r>
        <w:t xml:space="preserve">kaksi matkustajajunaa syöksyi tänään yhteen Keski-Etelä-Kiinan Hunanin maakunnassa , jossa kuoli ## ihmistä ja monet muut loukkaantuivat .</w:t>
      </w:r>
    </w:p>
    <w:p>
      <w:r>
        <w:rPr>
          <w:b/>
        </w:rPr>
        <w:t xml:space="preserve">Tulos</w:t>
      </w:r>
    </w:p>
    <w:p>
      <w:r>
        <w:t xml:space="preserve">tärkeimmät uutiset johtavissa brittiläisissä UNK:ssa</w:t>
      </w:r>
    </w:p>
    <w:p>
      <w:r>
        <w:rPr>
          <w:b/>
        </w:rPr>
        <w:t xml:space="preserve">Esimerkki 4.1297</w:t>
      </w:r>
    </w:p>
    <w:p>
      <w:r>
        <w:t xml:space="preserve">Kiinan ja Vietnamin hallitsevien kommunistipuolueiden johtajat lupasivat maanantaina parantaa suhteita jatkuvista aluekiistoista huolimatta, kertoivat Kiinan viralliset tiedotusvälineet.</w:t>
      </w:r>
    </w:p>
    <w:p>
      <w:r>
        <w:rPr>
          <w:b/>
        </w:rPr>
        <w:t xml:space="preserve">Tulos</w:t>
      </w:r>
    </w:p>
    <w:p>
      <w:r>
        <w:t xml:space="preserve">seve missaa toisen leikkauksen UNK heittää ## ; monty valmentaa clarkea ;</w:t>
      </w:r>
    </w:p>
    <w:p>
      <w:r>
        <w:rPr>
          <w:b/>
        </w:rPr>
        <w:t xml:space="preserve">Esimerkki 4.1298</w:t>
      </w:r>
    </w:p>
    <w:p>
      <w:r>
        <w:t xml:space="preserve">Saksa aloitti tiistaina juhlallisuudet maan maailmanluokan näytelmäkirjailijan Bertolt Brechtin syntymän satavuotispäivän kunniaksi.</w:t>
      </w:r>
    </w:p>
    <w:p>
      <w:r>
        <w:rPr>
          <w:b/>
        </w:rPr>
        <w:t xml:space="preserve">Tulos</w:t>
      </w:r>
    </w:p>
    <w:p>
      <w:r>
        <w:t xml:space="preserve">mitalisijat ##:ssä talviolympialaisissa</w:t>
      </w:r>
    </w:p>
    <w:p>
      <w:r>
        <w:rPr>
          <w:b/>
        </w:rPr>
        <w:t xml:space="preserve">Esimerkki 4.1299</w:t>
      </w:r>
    </w:p>
    <w:p>
      <w:r>
        <w:t xml:space="preserve">Yhdysvaltojen virkamiehet pohtivat, miten Kiinaa voitaisiin rangaista ydinteknologian myynnistä Pakistaniin, ja ulkoministeriö on väliaikaisesti jatkanut uusien valtion tukemien lainojen jäädyttämistä Yhdysvaltojen yrityksille kiinalaisiin hankkeisiin.</w:t>
      </w:r>
    </w:p>
    <w:p>
      <w:r>
        <w:rPr>
          <w:b/>
        </w:rPr>
        <w:t xml:space="preserve">Tulos</w:t>
      </w:r>
    </w:p>
    <w:p>
      <w:r>
        <w:t xml:space="preserve">australian osakkeet jyrkässä laskussa korkopelkojen vuoksi</w:t>
      </w:r>
    </w:p>
    <w:p>
      <w:r>
        <w:rPr>
          <w:b/>
        </w:rPr>
        <w:t xml:space="preserve">Esimerkki 4.1300</w:t>
      </w:r>
    </w:p>
    <w:p>
      <w:r>
        <w:t xml:space="preserve">kansainvälinen terrorismista epäilty, joka oli ollut kiistanalaisen löyhän kotiarestin alaisena, on pakomatkalla, Britannian sisäministeri John Reid sanoi tiistaina.</w:t>
      </w:r>
    </w:p>
    <w:p>
      <w:r>
        <w:rPr>
          <w:b/>
        </w:rPr>
        <w:t xml:space="preserve">Tulos</w:t>
      </w:r>
    </w:p>
    <w:p>
      <w:r>
        <w:t xml:space="preserve">entinen Yhdysvaltain lainsäätäjä tuomittiin ## kuukaudeksi vankeuteen</w:t>
      </w:r>
    </w:p>
    <w:p>
      <w:r>
        <w:rPr>
          <w:b/>
        </w:rPr>
        <w:t xml:space="preserve">Esimerkki 4.1301</w:t>
      </w:r>
    </w:p>
    <w:p>
      <w:r>
        <w:t xml:space="preserve">los angeles saattoi hävitä keskiviikkona joukkueiden laajentamista koskevan hakemuksensa houstonille, mutta jalkapalloa katsovat fanit ja tv-verkot olivat voittajia.</w:t>
      </w:r>
    </w:p>
    <w:p>
      <w:r>
        <w:rPr>
          <w:b/>
        </w:rPr>
        <w:t xml:space="preserve">Tulos</w:t>
      </w:r>
    </w:p>
    <w:p>
      <w:r>
        <w:t xml:space="preserve">johannesburg : ... korvasi ne</w:t>
      </w:r>
    </w:p>
    <w:p>
      <w:r>
        <w:rPr>
          <w:b/>
        </w:rPr>
        <w:t xml:space="preserve">Esimerkki 4.1302</w:t>
      </w:r>
    </w:p>
    <w:p>
      <w:r>
        <w:t xml:space="preserve">Yhdysvaltain presidentti George W. Bush varoitti perjantaina, että liittovaltion elvytystoimien täysi taloudellinen vaikutus vie aikaa jyrkistä työpaikkojen menetyksistä kertovien uutisten keskellä.</w:t>
      </w:r>
    </w:p>
    <w:p>
      <w:r>
        <w:rPr>
          <w:b/>
        </w:rPr>
        <w:t xml:space="preserve">Tulos</w:t>
      </w:r>
    </w:p>
    <w:p>
      <w:r>
        <w:t xml:space="preserve">hsbc sanoo voittojen kasvavan USA:n kasvavista luottotappioista huolimatta</w:t>
      </w:r>
    </w:p>
    <w:p>
      <w:r>
        <w:rPr>
          <w:b/>
        </w:rPr>
        <w:t xml:space="preserve">Esimerkki 4.1303</w:t>
      </w:r>
    </w:p>
    <w:p>
      <w:r>
        <w:t xml:space="preserve">NASA hylkäsi keskiviikkona yhdysvaltalaisen astronautin, jonka piti olla seuraava amerikkalainen, joka asuu Venäjän avaruusasemalla, koska hän on liian lyhyt.</w:t>
      </w:r>
    </w:p>
    <w:p>
      <w:r>
        <w:rPr>
          <w:b/>
        </w:rPr>
        <w:t xml:space="preserve">Tulos</w:t>
      </w:r>
    </w:p>
    <w:p>
      <w:r>
        <w:t xml:space="preserve">sisäministeri kannattaa kasinoiden perustamista offshore-saarille</w:t>
      </w:r>
    </w:p>
    <w:p>
      <w:r>
        <w:rPr>
          <w:b/>
        </w:rPr>
        <w:t xml:space="preserve">Esimerkki 4.1304</w:t>
      </w:r>
    </w:p>
    <w:p>
      <w:r>
        <w:t xml:space="preserve">On outoa kuulla, että Vinton Cerf , jota pidetään yhtenä internetin perustajista, ylistää UNK:n kirjoja.</w:t>
      </w:r>
    </w:p>
    <w:p>
      <w:r>
        <w:rPr>
          <w:b/>
        </w:rPr>
        <w:t xml:space="preserve">Tulos</w:t>
      </w:r>
    </w:p>
    <w:p>
      <w:r>
        <w:t xml:space="preserve">hostelliympäristöt</w:t>
      </w:r>
    </w:p>
    <w:p>
      <w:r>
        <w:rPr>
          <w:b/>
        </w:rPr>
        <w:t xml:space="preserve">Esimerkki 4.1305</w:t>
      </w:r>
    </w:p>
    <w:p>
      <w:r>
        <w:t xml:space="preserve">roomalaiskatolinen kirkko ja Kiinan hallitus tutkivat aktiivisesti diplomaattisuhteiden palauttamista, ja osapuolten väliset yhteydet ovat lämmenneet niin paljon, että sairas Johannes Paavali II otti viime vuoden lopulla hiljaisesti vastaan näennäisen virallisen kiinalaisen valtuuskunnan Vatikaanissa.</w:t>
      </w:r>
    </w:p>
    <w:p>
      <w:r>
        <w:rPr>
          <w:b/>
        </w:rPr>
        <w:t xml:space="preserve">Tulos</w:t>
      </w:r>
    </w:p>
    <w:p>
      <w:r>
        <w:t xml:space="preserve">kova puolustus kesti Marinon haasteen</w:t>
      </w:r>
    </w:p>
    <w:p>
      <w:r>
        <w:rPr>
          <w:b/>
        </w:rPr>
        <w:t xml:space="preserve">Esimerkki 4.1306</w:t>
      </w:r>
    </w:p>
    <w:p>
      <w:r>
        <w:t xml:space="preserve">varoitettuaan sijoittajia viime viikkoina siitä, että Aasian ja muiden markkinoiden taloudellinen myllerrys vahingoittaisi tulosta, kaksi puolijohdeteollisuuden jättiläistä tarjosi torstaina hieman myönteisempiä ilmoituksia, jotka viittaavat parantuneisiin näkymiin.</w:t>
      </w:r>
    </w:p>
    <w:p>
      <w:r>
        <w:rPr>
          <w:b/>
        </w:rPr>
        <w:t xml:space="preserve">Tulos</w:t>
      </w:r>
    </w:p>
    <w:p>
      <w:r>
        <w:t xml:space="preserve">kypsä matkailija :</w:t>
      </w:r>
    </w:p>
    <w:p>
      <w:r>
        <w:rPr>
          <w:b/>
        </w:rPr>
        <w:t xml:space="preserve">Esimerkki 4.1307</w:t>
      </w:r>
    </w:p>
    <w:p>
      <w:r>
        <w:t xml:space="preserve">valloittavan armeijan tavoin Etelä-Korea marssii vatsallaan kohti #### MM-kisojen pudotuspelivaihetta.</w:t>
      </w:r>
    </w:p>
    <w:p>
      <w:r>
        <w:rPr>
          <w:b/>
        </w:rPr>
        <w:t xml:space="preserve">Tulos</w:t>
      </w:r>
    </w:p>
    <w:p>
      <w:r>
        <w:t xml:space="preserve">UNK-fani hirtti itsensä kansakunnan surkean MM-kisasuorituksen vuoksi : raportti</w:t>
      </w:r>
    </w:p>
    <w:p>
      <w:r>
        <w:rPr>
          <w:b/>
        </w:rPr>
        <w:t xml:space="preserve">Esimerkki 4.1308</w:t>
      </w:r>
    </w:p>
    <w:p>
      <w:r>
        <w:t xml:space="preserve">kullan hinta Hong Kongissa pysyi ennallaan ja sulkeutui keskiviikkona #,### hk-dollariin taalilta Bank of China Groupin mukaan.</w:t>
      </w:r>
    </w:p>
    <w:p>
      <w:r>
        <w:rPr>
          <w:b/>
        </w:rPr>
        <w:t xml:space="preserve">Tulos</w:t>
      </w:r>
    </w:p>
    <w:p>
      <w:r>
        <w:t xml:space="preserve">israel hyökkää libanonilaiseen kylään kahden sotilaan loukkaantumisen vuoksi</w:t>
      </w:r>
    </w:p>
    <w:p>
      <w:r>
        <w:rPr>
          <w:b/>
        </w:rPr>
        <w:t xml:space="preserve">Esimerkki 4.1309</w:t>
      </w:r>
    </w:p>
    <w:p>
      <w:r>
        <w:t xml:space="preserve">Irakin kiistelty pääministeri löi sunnuntaina amerikkalaisia kriitikoita ja sanoi, että senaattori Hillary Clintonin ja muiden demokraattien, jotka ovat vaatineet hänen syrjäyttämistään, pitäisi "tulla järkiinsä" ja lakata kohtelemasta Irakia kuin "yhtä heidän kylistään".</w:t>
      </w:r>
    </w:p>
    <w:p>
      <w:r>
        <w:rPr>
          <w:b/>
        </w:rPr>
        <w:t xml:space="preserve">Tulos</w:t>
      </w:r>
    </w:p>
    <w:p>
      <w:r>
        <w:t xml:space="preserve">ilmaston lämpenemisen vuoksi irlanti lämpenee ja kostuu raportin mukaan yhä enemmän</w:t>
      </w:r>
    </w:p>
    <w:p>
      <w:r>
        <w:rPr>
          <w:b/>
        </w:rPr>
        <w:t xml:space="preserve">Esimerkki 4.1310</w:t>
      </w:r>
    </w:p>
    <w:p>
      <w:r>
        <w:t xml:space="preserve">slovakit alkoivat äänestää lauantaina klo #:## am -lrb- #### gmt -rrb- ###-paikkaisen parlamentin vaaleissa , joissa keskustaoikeistolainen pääministeri Mikulas Dzurinda taistelee jatkaakseen kauaskantoisia mutta tuskallisia uudistuksia .</w:t>
      </w:r>
    </w:p>
    <w:p>
      <w:r>
        <w:rPr>
          <w:b/>
        </w:rPr>
        <w:t xml:space="preserve">Tulos</w:t>
      </w:r>
    </w:p>
    <w:p>
      <w:r>
        <w:t xml:space="preserve">juhannusjuhlien nuotiot kielletty virolaisissa metsissä</w:t>
      </w:r>
    </w:p>
    <w:p>
      <w:r>
        <w:rPr>
          <w:b/>
        </w:rPr>
        <w:t xml:space="preserve">Esimerkki 4.1311</w:t>
      </w:r>
    </w:p>
    <w:p>
      <w:r>
        <w:t xml:space="preserve">Geneve , kesäkuu ## -lrb- xinhua -rrb- -- Sveitsin keskuspankki ilmoitti torstaina, että se on päättänyt jatkaa nykyistä rahapolitiikkaansa ja jättää korot ennalleen, kertoo swiss radio international -lrb- sri -rrb- .</w:t>
      </w:r>
    </w:p>
    <w:p>
      <w:r>
        <w:rPr>
          <w:b/>
        </w:rPr>
        <w:t xml:space="preserve">Tulos</w:t>
      </w:r>
    </w:p>
    <w:p>
      <w:r>
        <w:t xml:space="preserve">indonesian suuret puolueet kokoontuvat käsittelemään yleiskokouksen esityslistaa</w:t>
      </w:r>
    </w:p>
    <w:p>
      <w:r>
        <w:rPr>
          <w:b/>
        </w:rPr>
        <w:t xml:space="preserve">Esimerkki 4.1312</w:t>
      </w:r>
    </w:p>
    <w:p>
      <w:r>
        <w:t xml:space="preserve">Yhdysvaltain senaatti ja edustajainhuone sopivat tiistaina noin ### miljardin dollarin suuruisen puolustusbudjetin käyttämisestä verovuodelle #### , mutta jättivät suurimman osan ### miljardin dollarin suuruisesta sotarahoituspyynnöstä päättämättä.</w:t>
      </w:r>
    </w:p>
    <w:p>
      <w:r>
        <w:rPr>
          <w:b/>
        </w:rPr>
        <w:t xml:space="preserve">Tulos</w:t>
      </w:r>
    </w:p>
    <w:p>
      <w:r>
        <w:t xml:space="preserve">hongkongin osakkeet laskevat keskipäivällä nov. ##</w:t>
      </w:r>
    </w:p>
    <w:p>
      <w:r>
        <w:rPr>
          <w:b/>
        </w:rPr>
        <w:t xml:space="preserve">Esimerkki 4.1313</w:t>
      </w:r>
    </w:p>
    <w:p>
      <w:r>
        <w:t xml:space="preserve">Lähi-idän terroristien auttamisesta syytettyjen muslimien hyväntekeväisyysjärjestöjen johtajien asianajajat saivat tiistaina harvinaisen voiton oikeudessa, kun liittovaltion tuomari esti osan todisteista, jotka israelilaiset sotilaat takavarikoivat palestiinalaisjärjestöjen ratsioiden aikana.</w:t>
      </w:r>
    </w:p>
    <w:p>
      <w:r>
        <w:rPr>
          <w:b/>
        </w:rPr>
        <w:t xml:space="preserve">Tulos</w:t>
      </w:r>
    </w:p>
    <w:p>
      <w:r>
        <w:t xml:space="preserve">dollari liukuu euroon nähden, kun Fed laskee diskonttokorkoa</w:t>
      </w:r>
    </w:p>
    <w:p>
      <w:r>
        <w:rPr>
          <w:b/>
        </w:rPr>
        <w:t xml:space="preserve">Esimerkki 4.1314</w:t>
      </w:r>
    </w:p>
    <w:p>
      <w:r>
        <w:t xml:space="preserve">Pakistanin osakkeiden hinnat päätyivät maanantaina korkeammalle, kun huhut osoittivat, että valtion öljyhuoltolaitosta Pakistan State Oil -lrb- pso -rrb- koskeva myynti on nopeaa.</w:t>
      </w:r>
    </w:p>
    <w:p>
      <w:r>
        <w:rPr>
          <w:b/>
        </w:rPr>
        <w:t xml:space="preserve">Tulos</w:t>
      </w:r>
    </w:p>
    <w:p>
      <w:r>
        <w:t xml:space="preserve">yleiskatsaus : palomiehet valmistautuvat uusiin tulipaloihin Etelä-Kaliforniassa.</w:t>
      </w:r>
    </w:p>
    <w:p>
      <w:r>
        <w:rPr>
          <w:b/>
        </w:rPr>
        <w:t xml:space="preserve">Esimerkki 4.1315</w:t>
      </w:r>
    </w:p>
    <w:p>
      <w:r>
        <w:t xml:space="preserve">#### , seitsemän vuotta elinkautista tuomiota kaksoismurhasta istunut Aaron Owens istui ehdonalaislautakunnan edessä uskoen, ettei häntä koskaan vapautettaisi.</w:t>
      </w:r>
    </w:p>
    <w:p>
      <w:r>
        <w:rPr>
          <w:b/>
        </w:rPr>
        <w:t xml:space="preserve">Tulos</w:t>
      </w:r>
    </w:p>
    <w:p>
      <w:r>
        <w:t xml:space="preserve">vaikeita kysymyksiä laitteistolle</w:t>
      </w:r>
    </w:p>
    <w:p>
      <w:r>
        <w:rPr>
          <w:b/>
        </w:rPr>
        <w:t xml:space="preserve">Esimerkki 4.1316</w:t>
      </w:r>
    </w:p>
    <w:p>
      <w:r>
        <w:t xml:space="preserve">feng jian , yang UNK UNK UNK</w:t>
      </w:r>
    </w:p>
    <w:p>
      <w:r>
        <w:rPr>
          <w:b/>
        </w:rPr>
        <w:t xml:space="preserve">Tulos</w:t>
      </w:r>
    </w:p>
    <w:p>
      <w:r>
        <w:t xml:space="preserve">vietnam rakentaa ensimmäiset maanalaiset rautatiet</w:t>
      </w:r>
    </w:p>
    <w:p>
      <w:r>
        <w:rPr>
          <w:b/>
        </w:rPr>
        <w:t xml:space="preserve">Esimerkki 4.1317</w:t>
      </w:r>
    </w:p>
    <w:p>
      <w:r>
        <w:t xml:space="preserve">Lounais-Kiinan Sichuanin maakunnassa sijaitsevan Leshanin entinen varapormestari Li Yushu teloitettiin tiistaina sen jälkeen, kun hänet oli tuomittu virkavallan väärinkäytöstä lahjusten ottamiseksi #.# miljoonan juanin -lrb- #.# miljoonan Yhdysvaltain dollarin -rrb- arvosta.</w:t>
      </w:r>
    </w:p>
    <w:p>
      <w:r>
        <w:rPr>
          <w:b/>
        </w:rPr>
        <w:t xml:space="preserve">Tulos</w:t>
      </w:r>
    </w:p>
    <w:p>
      <w:r>
        <w:t xml:space="preserve">miesten maailmancupin mestarit viime kaudella</w:t>
      </w:r>
    </w:p>
    <w:p>
      <w:r>
        <w:rPr>
          <w:b/>
        </w:rPr>
        <w:t xml:space="preserve">Esimerkki 4.1318</w:t>
      </w:r>
    </w:p>
    <w:p>
      <w:r>
        <w:t xml:space="preserve">UNK , Ohio .</w:t>
      </w:r>
    </w:p>
    <w:p>
      <w:r>
        <w:rPr>
          <w:b/>
        </w:rPr>
        <w:t xml:space="preserve">Tulos</w:t>
      </w:r>
    </w:p>
    <w:p>
      <w:r>
        <w:t xml:space="preserve">cox news service kommentit talousarvio</w:t>
      </w:r>
    </w:p>
    <w:p>
      <w:r>
        <w:rPr>
          <w:b/>
        </w:rPr>
        <w:t xml:space="preserve">Esimerkki 4.1319</w:t>
      </w:r>
    </w:p>
    <w:p>
      <w:r>
        <w:t xml:space="preserve">Intian hallitseva puolue on menossa katastrofiin lauantaina alkavissa parlamenttivaaleissa, ja hindunationalistit nousevat todennäköisesti suurimmaksi ryhmäksi parlamentissa, ilmenee torstaina julkaistusta mielipidemittauksesta.</w:t>
      </w:r>
    </w:p>
    <w:p>
      <w:r>
        <w:rPr>
          <w:b/>
        </w:rPr>
        <w:t xml:space="preserve">Tulos</w:t>
      </w:r>
    </w:p>
    <w:p>
      <w:r>
        <w:t xml:space="preserve">kiinalaisia toisinajattelijoita pidätetty Shanghaissa</w:t>
      </w:r>
    </w:p>
    <w:p>
      <w:r>
        <w:rPr>
          <w:b/>
        </w:rPr>
        <w:t xml:space="preserve">Esimerkki 4.1320</w:t>
      </w:r>
    </w:p>
    <w:p>
      <w:r>
        <w:t xml:space="preserve">maailmanlistan kuudenneksi sijoittunut Guillermo Coria hävisi ensimmäisen ottelunsa shanghaissa uskomattoman tyylittömästi , häviten suorissa sarjoissa Kroatian Masters Cupin UNK Ivan Ljubicicille täällä sunnuntaina.</w:t>
      </w:r>
    </w:p>
    <w:p>
      <w:r>
        <w:rPr>
          <w:b/>
        </w:rPr>
        <w:t xml:space="preserve">Tulos</w:t>
      </w:r>
    </w:p>
    <w:p>
      <w:r>
        <w:t xml:space="preserve">Saksan puolueet allekirjoittivat koalitiosopimuksen erimielisyydet terveydenhuoltouudistuksesta ovat edelleen olemassa</w:t>
      </w:r>
    </w:p>
    <w:p>
      <w:r>
        <w:rPr>
          <w:b/>
        </w:rPr>
        <w:t xml:space="preserve">Esimerkki 4.1321</w:t>
      </w:r>
    </w:p>
    <w:p>
      <w:r>
        <w:t xml:space="preserve">Washington Postin artikkelissa sanottiin virheellisesti, että Valkoisen talon kirjeenvaihtajien yhdistyksen puheenjohtaja Steve Scully työskentelee CNN:lle.</w:t>
      </w:r>
    </w:p>
    <w:p>
      <w:r>
        <w:rPr>
          <w:b/>
        </w:rPr>
        <w:t xml:space="preserve">Tulos</w:t>
      </w:r>
    </w:p>
    <w:p>
      <w:r>
        <w:t xml:space="preserve">pommitetun bussin näyttely osoittaa terrorismin pelottavat kustannukset</w:t>
      </w:r>
    </w:p>
    <w:p>
      <w:r>
        <w:rPr>
          <w:b/>
        </w:rPr>
        <w:t xml:space="preserve">Esimerkki 4.1322</w:t>
      </w:r>
    </w:p>
    <w:p>
      <w:r>
        <w:t xml:space="preserve">eds : kielletty sunnuntaina , lokakuussa. ## UNK</w:t>
      </w:r>
    </w:p>
    <w:p>
      <w:r>
        <w:rPr>
          <w:b/>
        </w:rPr>
        <w:t xml:space="preserve">Tulos</w:t>
      </w:r>
    </w:p>
    <w:p>
      <w:r>
        <w:t xml:space="preserve">muistio lainsäätäjille : läsnäoloanne ei tarvita.</w:t>
      </w:r>
    </w:p>
    <w:p>
      <w:r>
        <w:rPr>
          <w:b/>
        </w:rPr>
        <w:t xml:space="preserve">Esimerkki 4.1323</w:t>
      </w:r>
    </w:p>
    <w:p>
      <w:r>
        <w:t xml:space="preserve">Kiinan tulvakatastrofin lisäksi joki puhkesi pohjoisessa, jolloin ###,### ihmistä jäi jumiin ja rautatielinjoja huuhtoutui pois, kertoi virallinen uutistoimisto Xinhua sunnuntaina.</w:t>
      </w:r>
    </w:p>
    <w:p>
      <w:r>
        <w:rPr>
          <w:b/>
        </w:rPr>
        <w:t xml:space="preserve">Tulos</w:t>
      </w:r>
    </w:p>
    <w:p>
      <w:r>
        <w:t xml:space="preserve">Yhdysvaltojen suurlähetystö Malesiassa lisää turvatoimia ohjusiskujen jälkeen alvin ung</w:t>
      </w:r>
    </w:p>
    <w:p>
      <w:r>
        <w:rPr>
          <w:b/>
        </w:rPr>
        <w:t xml:space="preserve">Esimerkki 4.1324</w:t>
      </w:r>
    </w:p>
    <w:p>
      <w:r>
        <w:t xml:space="preserve">venäjän presidentti vladimir putin palautti sunnuntaina kauan kadoksissa olleen vladimir-rouvan ikonin Venäjän ortodoksipatriarkka aleksi ii:lle ennen pääsiäisen jumalanpalvelusta Moskovassa ja vannoi tuovansa takaisin muitakin neuvostoaikana kadonneita pyhäinjäännöksiä.</w:t>
      </w:r>
    </w:p>
    <w:p>
      <w:r>
        <w:rPr>
          <w:b/>
        </w:rPr>
        <w:t xml:space="preserve">Tulos</w:t>
      </w:r>
    </w:p>
    <w:p>
      <w:r>
        <w:t xml:space="preserve">pyöräily : UNK pyöräilyn tulokset #nd UNK</w:t>
      </w:r>
    </w:p>
    <w:p>
      <w:r>
        <w:rPr>
          <w:b/>
        </w:rPr>
        <w:t xml:space="preserve">Esimerkki 4.1325</w:t>
      </w:r>
    </w:p>
    <w:p>
      <w:r>
        <w:t xml:space="preserve">Libanonista lauantaiaamuna lauantaina aamulla ammuttu katjusha-raketti osui Länsi-Galileaan Pohjois-Israelissa ja aiheutti kaksi lievää loukkaantumista, kertoi Israelin radio.</w:t>
      </w:r>
    </w:p>
    <w:p>
      <w:r>
        <w:rPr>
          <w:b/>
        </w:rPr>
        <w:t xml:space="preserve">Tulos</w:t>
      </w:r>
    </w:p>
    <w:p>
      <w:r>
        <w:t xml:space="preserve">curlingin tulokset talviuniversiadeissa</w:t>
      </w:r>
    </w:p>
    <w:p>
      <w:r>
        <w:rPr>
          <w:b/>
        </w:rPr>
        <w:t xml:space="preserve">Esimerkki 4.1326</w:t>
      </w:r>
    </w:p>
    <w:p>
      <w:r>
        <w:t xml:space="preserve">tulokset maanantaina western &amp;amp; Southern Financial Group Masters , $ #.## miljoonaa -lrb- euro# .# miljoonaa -rrb- atp tapahtuma kovilla kentillä Lindnerin perheen tenniskeskuksessa -lrb- sijoitukset suluissa -rrb- : UNK</w:t>
      </w:r>
    </w:p>
    <w:p>
      <w:r>
        <w:rPr>
          <w:b/>
        </w:rPr>
        <w:t xml:space="preserve">Tulos</w:t>
      </w:r>
    </w:p>
    <w:p>
      <w:r>
        <w:t xml:space="preserve">max roach jazzin mestarilyömäsoittaja kuollut ##-vuotiaana</w:t>
      </w:r>
    </w:p>
    <w:p>
      <w:r>
        <w:rPr>
          <w:b/>
        </w:rPr>
        <w:t xml:space="preserve">Esimerkki 4.1327</w:t>
      </w:r>
    </w:p>
    <w:p>
      <w:r>
        <w:t xml:space="preserve">amerikkalaisen terroristien internet-ilmoituksia jäljittävän järjestön mukaan tuntematon militantti ryhmä, joka uhkasi iskuilla olympialaisia vastaan viime viikolla, on sama ryhmä, jonka kiinalaiset viranomaiset ovat leimanneet johtavaksi terroristijärjestöksi, joka on mukana separatistisessa liikkeessä Länsi-Kiinassa.</w:t>
      </w:r>
    </w:p>
    <w:p>
      <w:r>
        <w:rPr>
          <w:b/>
        </w:rPr>
        <w:t xml:space="preserve">Tulos</w:t>
      </w:r>
    </w:p>
    <w:p>
      <w:r>
        <w:t xml:space="preserve">UNK käyttää ääniaaltoja nopeuttamaan UNK UNK käyttää ääniaaltoja nopeuttamaan hoitoa.</w:t>
      </w:r>
    </w:p>
    <w:p>
      <w:r>
        <w:rPr>
          <w:b/>
        </w:rPr>
        <w:t xml:space="preserve">Esimerkki 4.1328</w:t>
      </w:r>
    </w:p>
    <w:p>
      <w:r>
        <w:t xml:space="preserve">strategisten etujen muuttuessa ja kustannusten leikkaustarpeen vuoksi Ranska harkitsee uudelleen sitoumuksiaan Afrikassa, ulkoministeriön tiedottaja sanoi perjantaina.</w:t>
      </w:r>
    </w:p>
    <w:p>
      <w:r>
        <w:rPr>
          <w:b/>
        </w:rPr>
        <w:t xml:space="preserve">Tulos</w:t>
      </w:r>
    </w:p>
    <w:p>
      <w:r>
        <w:t xml:space="preserve">saudi epäilty tunnustaa syyttömyytensä amerikkalaisia vastaan suunnattuun salaliittoon eds : yhdistää pvs ; ei noutoa</w:t>
      </w:r>
    </w:p>
    <w:p>
      <w:r>
        <w:rPr>
          <w:b/>
        </w:rPr>
        <w:t xml:space="preserve">Esimerkki 4.1329</w:t>
      </w:r>
    </w:p>
    <w:p>
      <w:r>
        <w:t xml:space="preserve">neuvottelut Bruinsin ja NHL:n nro. # luonnos pick , Joe Thornton , ovat snagged yli mitä Boston General Manager Harry Sinden kutsutaan `` pahaenteinen '' ehdotus # # # #-vuotias eteenpäin 's agentti.</w:t>
      </w:r>
    </w:p>
    <w:p>
      <w:r>
        <w:rPr>
          <w:b/>
        </w:rPr>
        <w:t xml:space="preserve">Tulos</w:t>
      </w:r>
    </w:p>
    <w:p>
      <w:r>
        <w:t xml:space="preserve">Albanian puoluejohtajat neuvottelevat uudesta hallituksen kokoonpanosta eds : UNK #nd graf selventää UNK t sijoitusjärjestelyjen aiheuttamia aiheuttamia</w:t>
      </w:r>
    </w:p>
    <w:p>
      <w:r>
        <w:rPr>
          <w:b/>
        </w:rPr>
        <w:t xml:space="preserve">Esimerkki 4.1330</w:t>
      </w:r>
    </w:p>
    <w:p>
      <w:r>
        <w:t xml:space="preserve">Kanye West ei n't pelata yksi hänen silein osoittaa lauantaina, mutta se oli yksi hänen merkittävimmistä - jos ei hänelle sitten coachella laakson musiikin ja taiteen festivaali.</w:t>
      </w:r>
    </w:p>
    <w:p>
      <w:r>
        <w:rPr>
          <w:b/>
        </w:rPr>
        <w:t xml:space="preserve">Tulos</w:t>
      </w:r>
    </w:p>
    <w:p>
      <w:r>
        <w:t xml:space="preserve">sotilaat avautuvat taistelupäiväkirjassa</w:t>
      </w:r>
    </w:p>
    <w:p>
      <w:r>
        <w:rPr>
          <w:b/>
        </w:rPr>
        <w:t xml:space="preserve">Esimerkki 4.1331</w:t>
      </w:r>
    </w:p>
    <w:p>
      <w:r>
        <w:t xml:space="preserve">eteläafrikkalainen teini-ikäinen caster semenya sai kultamitalin torstaina ###-metrin voitosta maailmanmestaruuskilpailuissa.</w:t>
      </w:r>
    </w:p>
    <w:p>
      <w:r>
        <w:rPr>
          <w:b/>
        </w:rPr>
        <w:t xml:space="preserve">Tulos</w:t>
      </w:r>
    </w:p>
    <w:p>
      <w:r>
        <w:t xml:space="preserve">atp-wta pilottikynän tulokset</w:t>
      </w:r>
    </w:p>
    <w:p>
      <w:r>
        <w:rPr>
          <w:b/>
        </w:rPr>
        <w:t xml:space="preserve">Esimerkki 4.1332</w:t>
      </w:r>
    </w:p>
    <w:p>
      <w:r>
        <w:t xml:space="preserve">Etelä-Nigerian öljyrikkaalla Niger-deltan alueella toimivalta sotapäälliköltä evättiin perjantaina takuut sillä perusteella, että hän olisi turvallisuusriski Afrikan väkirikkaimmalle valtiolle.</w:t>
      </w:r>
    </w:p>
    <w:p>
      <w:r>
        <w:rPr>
          <w:b/>
        </w:rPr>
        <w:t xml:space="preserve">Tulos</w:t>
      </w:r>
    </w:p>
    <w:p>
      <w:r>
        <w:t xml:space="preserve">kommentti : koizumin yksipuolinen ulkopolitiikka avuton</w:t>
      </w:r>
    </w:p>
    <w:p>
      <w:r>
        <w:rPr>
          <w:b/>
        </w:rPr>
        <w:t xml:space="preserve">Esimerkki 4.1333</w:t>
      </w:r>
    </w:p>
    <w:p>
      <w:r>
        <w:t xml:space="preserve">utrecht , alankomaat -- hollantilaiset tuomarit kutsuivat perjantaina ##-vuotiaan tytön suunnitelmaa purjehtia yksin maailman ympäri "kiistatta rohkeaksi ja riskialttiiksi", mutta kieltäytyivät hylkäämästä sitä kokonaan lastenhoitoviranomaisten ja liberaalin hollantilaisen vanhemmuuden välisessä korkean profiilin yhteenotossa.</w:t>
      </w:r>
    </w:p>
    <w:p>
      <w:r>
        <w:rPr>
          <w:b/>
        </w:rPr>
        <w:t xml:space="preserve">Tulos</w:t>
      </w:r>
    </w:p>
    <w:p>
      <w:r>
        <w:t xml:space="preserve">sairaalan turvatoimia tiukennettu uhkausten jälkeen ; kahvila puretaan</w:t>
      </w:r>
    </w:p>
    <w:p>
      <w:r>
        <w:rPr>
          <w:b/>
        </w:rPr>
        <w:t xml:space="preserve">Esimerkki 4.1334</w:t>
      </w:r>
    </w:p>
    <w:p>
      <w:r>
        <w:t xml:space="preserve">iranissa asuva shiiamuslimipappi on uhannut kutsua pyhään sotaan bahrainin hallitusta vastaan, jos se tuomitsee kuolemaan väitetysti iranilaisten tukemia taistelijoita .</w:t>
      </w:r>
    </w:p>
    <w:p>
      <w:r>
        <w:rPr>
          <w:b/>
        </w:rPr>
        <w:t xml:space="preserve">Tulos</w:t>
      </w:r>
    </w:p>
    <w:p>
      <w:r>
        <w:t xml:space="preserve">volkswagen-konsernin liikevoitto kasvoi voimakkaasti vuodessa</w:t>
      </w:r>
    </w:p>
    <w:p>
      <w:r>
        <w:rPr>
          <w:b/>
        </w:rPr>
        <w:t xml:space="preserve">Esimerkki 4.1335</w:t>
      </w:r>
    </w:p>
    <w:p>
      <w:r>
        <w:t xml:space="preserve">tuomioistuin täällä torstaina tuomitsi ##-vuotiaan miehen ## vuodeksi vankilaan, kun hän myönsi lyöneensä poikavauvansa kuoliaaksi vaientaakseen tämän televisiota katsellessaan .</w:t>
      </w:r>
    </w:p>
    <w:p>
      <w:r>
        <w:rPr>
          <w:b/>
        </w:rPr>
        <w:t xml:space="preserve">Tulos</w:t>
      </w:r>
    </w:p>
    <w:p>
      <w:r>
        <w:t xml:space="preserve">barak nimitetään israelin uudeksi fm:ksi lähtevä ministeri sanoo</w:t>
      </w:r>
    </w:p>
    <w:p>
      <w:r>
        <w:rPr>
          <w:b/>
        </w:rPr>
        <w:t xml:space="preserve">Esimerkki 4.1336</w:t>
      </w:r>
    </w:p>
    <w:p>
      <w:r>
        <w:t xml:space="preserve">Yhdysvaltain presidentti George W. Bush kiitti henkilökohtaisesti Puolaa siitä, että se oli sodanaikainen liittolainen Irakissa, eikä pyrkinyt peittelemään, että hän kantaa syvää kaunaa Ranskaa ja Saksaa kohtaan, koska ne vastustivat Yhdysvaltain johtamaa kampanjaa Saddam Husseinia vastaan.</w:t>
      </w:r>
    </w:p>
    <w:p>
      <w:r>
        <w:rPr>
          <w:b/>
        </w:rPr>
        <w:t xml:space="preserve">Tulos</w:t>
      </w:r>
    </w:p>
    <w:p>
      <w:r>
        <w:t xml:space="preserve">o'hair joutuu vaihtamaan u.s. openin karsintapaikkaa</w:t>
      </w:r>
    </w:p>
    <w:p>
      <w:r>
        <w:rPr>
          <w:b/>
        </w:rPr>
        <w:t xml:space="preserve">Esimerkki 4.1337</w:t>
      </w:r>
    </w:p>
    <w:p>
      <w:r>
        <w:t xml:space="preserve">australian osakekurssit laskivat #.## prosenttia maanantaina sen jälkeen, kun sijoittajien mielialaa horjuttivat spekulaatiot, joiden mukaan keskuspankki nostaa korkoja tällä viikolla, sanoivat kauppiaat.</w:t>
      </w:r>
    </w:p>
    <w:p>
      <w:r>
        <w:rPr>
          <w:b/>
        </w:rPr>
        <w:t xml:space="preserve">Tulos</w:t>
      </w:r>
    </w:p>
    <w:p>
      <w:r>
        <w:t xml:space="preserve">kolme yhdysvaltalaista sotilasta kuollut Bagdadissa UNK UNK-maksun määrä</w:t>
      </w:r>
    </w:p>
    <w:p>
      <w:r>
        <w:rPr>
          <w:b/>
        </w:rPr>
        <w:t xml:space="preserve">Esimerkki 4.1338</w:t>
      </w:r>
    </w:p>
    <w:p>
      <w:r>
        <w:t xml:space="preserve">Tuomioistuin määräsi keskiviikkona täydellisen tutkinnan ## ihmisen sieppauksista, jotka tapahtuivat Argentiinan sotilashallituksen aikana tapahtuneen vasemmistolaisten laajamittaisen virallisen vainon keskellä #### #### .</w:t>
      </w:r>
    </w:p>
    <w:p>
      <w:r>
        <w:rPr>
          <w:b/>
        </w:rPr>
        <w:t xml:space="preserve">Tulos</w:t>
      </w:r>
    </w:p>
    <w:p>
      <w:r>
        <w:t xml:space="preserve">kaikki pelattavaa premiership UNK by UNK UNK UNK</w:t>
      </w:r>
    </w:p>
    <w:p>
      <w:r>
        <w:rPr>
          <w:b/>
        </w:rPr>
        <w:t xml:space="preserve">Esimerkki 4.1339</w:t>
      </w:r>
    </w:p>
    <w:p>
      <w:r>
        <w:t xml:space="preserve">Ehkä tarvitaan Bubba the love sponge Clemin kaltainen shokkijokki, jotta Alex sink rentoutuu.</w:t>
      </w:r>
    </w:p>
    <w:p>
      <w:r>
        <w:rPr>
          <w:b/>
        </w:rPr>
        <w:t xml:space="preserve">Tulos</w:t>
      </w:r>
    </w:p>
    <w:p>
      <w:r>
        <w:t xml:space="preserve">levyt : uusien cd-levyjen arvostelut</w:t>
      </w:r>
    </w:p>
    <w:p>
      <w:r>
        <w:rPr>
          <w:b/>
        </w:rPr>
        <w:t xml:space="preserve">Esimerkki 4.1340</w:t>
      </w:r>
    </w:p>
    <w:p>
      <w:r>
        <w:t xml:space="preserve">euroopan neuvoston ihmisoikeusvaltuutettu moitti torstaina "sietämättömiksi" olosuhteita Ranskan ylikansoitetuissa ja huonokuntoisissa vankiloissa, joissa jotkut ## vangit ovat tehneet itsemurhan tänä vuonna.</w:t>
      </w:r>
    </w:p>
    <w:p>
      <w:r>
        <w:rPr>
          <w:b/>
        </w:rPr>
        <w:t xml:space="preserve">Tulos</w:t>
      </w:r>
    </w:p>
    <w:p>
      <w:r>
        <w:t xml:space="preserve">skorean keskuspankki lisää rahaa joukkolainarahastoon : raportti</w:t>
      </w:r>
    </w:p>
    <w:p>
      <w:r>
        <w:rPr>
          <w:b/>
        </w:rPr>
        <w:t xml:space="preserve">Esimerkki 4.1341</w:t>
      </w:r>
    </w:p>
    <w:p>
      <w:r>
        <w:t xml:space="preserve">brittiläinen ja irlantilainen hallitus sanovat tuhoavansa irakilaiset toisinajattelijat, joiden uskotaan olevan vastuussa Omaghin autopommi-iskusta .</w:t>
      </w:r>
    </w:p>
    <w:p>
      <w:r>
        <w:rPr>
          <w:b/>
        </w:rPr>
        <w:t xml:space="preserve">Tulos</w:t>
      </w:r>
    </w:p>
    <w:p>
      <w:r>
        <w:t xml:space="preserve">pommitusten runtelema Nairobi jakautuu Yhdysvaltojen ja UNK:n ratsioiden kesken.</w:t>
      </w:r>
    </w:p>
    <w:p>
      <w:r>
        <w:rPr>
          <w:b/>
        </w:rPr>
        <w:t xml:space="preserve">Esimerkki 4.1342</w:t>
      </w:r>
    </w:p>
    <w:p>
      <w:r>
        <w:t xml:space="preserve">crown cork &amp;amp; seal co. ja muut yritykset myivät velkaa #.# miljardilla dollarilla, mikä auttoi tukahduttamaan joukkovelkakirjamarkkinoiden rallin ja jätti Yhdysvaltojen valtion arvopaperit vähän muuttuneiksi.</w:t>
      </w:r>
    </w:p>
    <w:p>
      <w:r>
        <w:rPr>
          <w:b/>
        </w:rPr>
        <w:t xml:space="preserve">Tulos</w:t>
      </w:r>
    </w:p>
    <w:p>
      <w:r>
        <w:t xml:space="preserve">jenkit jatkavat wellsin tavoittelua</w:t>
      </w:r>
    </w:p>
    <w:p>
      <w:r>
        <w:rPr>
          <w:b/>
        </w:rPr>
        <w:t xml:space="preserve">Esimerkki 4.1343</w:t>
      </w:r>
    </w:p>
    <w:p>
      <w:r>
        <w:t xml:space="preserve">morgan stanley kärsi keskiviikkona uuden oikeudellisen takaiskun, kun Floridan valamiehistö määräsi sen maksamaan ### miljoonaa dollaria rangaistusluonteisia vahingonkorvauksia rahoittaja ronald o. perelmanille , joka väitti investointipankin huijanneen häntä #### -kaupassa.</w:t>
      </w:r>
    </w:p>
    <w:p>
      <w:r>
        <w:rPr>
          <w:b/>
        </w:rPr>
        <w:t xml:space="preserve">Tulos</w:t>
      </w:r>
    </w:p>
    <w:p>
      <w:r>
        <w:t xml:space="preserve">posti saa kritiikkiä verkosta ostettujen savukkeiden lähettämisestä</w:t>
      </w:r>
    </w:p>
    <w:p>
      <w:r>
        <w:rPr>
          <w:b/>
        </w:rPr>
        <w:t xml:space="preserve">Esimerkki 4.1344</w:t>
      </w:r>
    </w:p>
    <w:p>
      <w:r>
        <w:t xml:space="preserve">prinssi Kaarle on perustamassa uutta arkkitehtuurisäätiötä ja toivoo aselepoa modernin ja perinteisen tyylin välille .</w:t>
      </w:r>
    </w:p>
    <w:p>
      <w:r>
        <w:rPr>
          <w:b/>
        </w:rPr>
        <w:t xml:space="preserve">Tulos</w:t>
      </w:r>
    </w:p>
    <w:p>
      <w:r>
        <w:t xml:space="preserve">hongkongin keskeinen osakeindeksi viiden vuoden alimmalle tasolle eds : UNK sulkuluvuilla</w:t>
      </w:r>
    </w:p>
    <w:p>
      <w:r>
        <w:rPr>
          <w:b/>
        </w:rPr>
        <w:t xml:space="preserve">Esimerkki 4.1345</w:t>
      </w:r>
    </w:p>
    <w:p>
      <w:r>
        <w:t xml:space="preserve">Levottomuudet Albaniassa lähestyivät keskiviikkona pääkaupunkia Tiranaa, kun presidentti Sali Berisha yritti purkaa jännitteitä muodostamalla uuden hallituksen, jota johtaa opposition sosialisti.</w:t>
      </w:r>
    </w:p>
    <w:p>
      <w:r>
        <w:rPr>
          <w:b/>
        </w:rPr>
        <w:t xml:space="preserve">Tulos</w:t>
      </w:r>
    </w:p>
    <w:p>
      <w:r>
        <w:t xml:space="preserve">kymmenet tuhannet marssivat Brysselin läpi työpaikkojen puolustamiseksi</w:t>
      </w:r>
    </w:p>
    <w:p>
      <w:r>
        <w:rPr>
          <w:b/>
        </w:rPr>
        <w:t xml:space="preserve">Esimerkki 4.1346</w:t>
      </w:r>
    </w:p>
    <w:p>
      <w:r>
        <w:t xml:space="preserve">cesar luis menotti , joka johti argentiinan #### maailmanmestaruuden , sanoi keskiviikkona hän 's täynnä energiaa ja odottaa innolla ohjata uag tecos Guadalajara .</w:t>
      </w:r>
    </w:p>
    <w:p>
      <w:r>
        <w:rPr>
          <w:b/>
        </w:rPr>
        <w:t xml:space="preserve">Tulos</w:t>
      </w:r>
    </w:p>
    <w:p>
      <w:r>
        <w:t xml:space="preserve">maalliset palkinnot vahvistavat taivaallista uskoa filippiiniläisille uskoville UNK kuvat UNK</w:t>
      </w:r>
    </w:p>
    <w:p>
      <w:r>
        <w:rPr>
          <w:b/>
        </w:rPr>
        <w:t xml:space="preserve">Esimerkki 4.1347</w:t>
      </w:r>
    </w:p>
    <w:p>
      <w:r>
        <w:t xml:space="preserve">suurin käärme, jonka maailma on koskaan tuntenut - koulubussin pituinen ja pienen auton painoinen - hallitsi trooppisia ekosysteemejä vain kuusi miljoonaa vuotta pelottavan tyrannosaurus rexin kuoleman jälkeen, kertoo uusi löytö, joka julkaistaan torstaina Nature-lehdessä.</w:t>
      </w:r>
    </w:p>
    <w:p>
      <w:r>
        <w:rPr>
          <w:b/>
        </w:rPr>
        <w:t xml:space="preserve">Tulos</w:t>
      </w:r>
    </w:p>
    <w:p>
      <w:r>
        <w:t xml:space="preserve">Australian työttömyysaste nousee #,# prosenttiin.</w:t>
      </w:r>
    </w:p>
    <w:p>
      <w:r>
        <w:rPr>
          <w:b/>
        </w:rPr>
        <w:t xml:space="preserve">Esimerkki 4.1348</w:t>
      </w:r>
    </w:p>
    <w:p>
      <w:r>
        <w:t xml:space="preserve">Kiina toivoo, että kaikki osapuolet suhtautuvat maltillisesti ja joustavasti, jotta Irakin kriisi ei pahenisi, Kiinan ulkoministeriön tiedottaja zhu bangzao sanoi täällä tänään.</w:t>
      </w:r>
    </w:p>
    <w:p>
      <w:r>
        <w:rPr>
          <w:b/>
        </w:rPr>
        <w:t xml:space="preserve">Tulos</w:t>
      </w:r>
    </w:p>
    <w:p>
      <w:r>
        <w:t xml:space="preserve">Filippiinien mielipidekyselyelimen poistamaan haitat</w:t>
      </w:r>
    </w:p>
    <w:p>
      <w:r>
        <w:rPr>
          <w:b/>
        </w:rPr>
        <w:t xml:space="preserve">Esimerkki 4.1349</w:t>
      </w:r>
    </w:p>
    <w:p>
      <w:r>
        <w:t xml:space="preserve">fidelity investments kertoi palkanneensa markkinointijohtajan Kirk Williamsonin kilpailijalta putnam investmentsilta pankkien tukkukaupan ryhmänsä kansalliseksi myyntipäälliköksi.</w:t>
      </w:r>
    </w:p>
    <w:p>
      <w:r>
        <w:rPr>
          <w:b/>
        </w:rPr>
        <w:t xml:space="preserve">Tulos</w:t>
      </w:r>
    </w:p>
    <w:p>
      <w:r>
        <w:t xml:space="preserve">UNK : savvy temps</w:t>
      </w:r>
    </w:p>
    <w:p>
      <w:r>
        <w:rPr>
          <w:b/>
        </w:rPr>
        <w:t xml:space="preserve">Esimerkki 4.1350</w:t>
      </w:r>
    </w:p>
    <w:p>
      <w:r>
        <w:t xml:space="preserve">Yhdysvaltojen ilmailualan jättiläinen Boeing Co. ilmoitti keskiviikkona, että ensimmäisen neljänneksen voitot kasvoivat ## prosenttia vuoden takaisesta ### miljoonaan dollariin, kun uudet lentokonetilaukset lähtivät nousuun.</w:t>
      </w:r>
    </w:p>
    <w:p>
      <w:r>
        <w:rPr>
          <w:b/>
        </w:rPr>
        <w:t xml:space="preserve">Tulos</w:t>
      </w:r>
    </w:p>
    <w:p>
      <w:r>
        <w:t xml:space="preserve">jääkiekko : nhl playoff tulokset</w:t>
      </w:r>
    </w:p>
    <w:p>
      <w:r>
        <w:rPr>
          <w:b/>
        </w:rPr>
        <w:t xml:space="preserve">Esimerkki 4.1351</w:t>
      </w:r>
    </w:p>
    <w:p>
      <w:r>
        <w:t xml:space="preserve">Uruguayn River Plate -jalkapalloseura voitti sunnuntaina vastapuolensa Bella Vistan #-#:lla ja on jälleen kärjessä kohti Uruguayn mestaruuskilpailujen loppuottelua Nacionalin #-#:n ja Liverpoolin välisen tasapelin ansiosta lauantaina.</w:t>
      </w:r>
    </w:p>
    <w:p>
      <w:r>
        <w:rPr>
          <w:b/>
        </w:rPr>
        <w:t xml:space="preserve">Tulos</w:t>
      </w:r>
    </w:p>
    <w:p>
      <w:r>
        <w:t xml:space="preserve">nz antaa tulva-apua Salomonsaarille</w:t>
      </w:r>
    </w:p>
    <w:p>
      <w:r>
        <w:rPr>
          <w:b/>
        </w:rPr>
        <w:t xml:space="preserve">Esimerkki 4.1352</w:t>
      </w:r>
    </w:p>
    <w:p>
      <w:r>
        <w:t xml:space="preserve">Australian valmentaja robbie deans on tehnyt kahdeksan muutosta puolella, joka hävisi Uusi-Seelanti viikonloppuna ennen wallabies "testi vastaan Italia täällä sunnuntaina.</w:t>
      </w:r>
    </w:p>
    <w:p>
      <w:r>
        <w:rPr>
          <w:b/>
        </w:rPr>
        <w:t xml:space="preserve">Tulos</w:t>
      </w:r>
    </w:p>
    <w:p>
      <w:r>
        <w:t xml:space="preserve">paavi puhuu kristalliyön muistojen aiheuttamasta tuskasta</w:t>
      </w:r>
    </w:p>
    <w:p>
      <w:r>
        <w:rPr>
          <w:b/>
        </w:rPr>
        <w:t xml:space="preserve">Esimerkki 4.1353</w:t>
      </w:r>
    </w:p>
    <w:p>
      <w:r>
        <w:t xml:space="preserve">Italian poliisi takavarikoi #,### kiloa -lrb- #,### kiloa -rrb- hasista, jota oli salakuljetettu vaippojen ja terveyssiteiden pakkauksissa , kertoi ansa-uutistoimisto keskiviikkona.</w:t>
      </w:r>
    </w:p>
    <w:p>
      <w:r>
        <w:rPr>
          <w:b/>
        </w:rPr>
        <w:t xml:space="preserve">Tulos</w:t>
      </w:r>
    </w:p>
    <w:p>
      <w:r>
        <w:t xml:space="preserve">lebed : venäläiset tarvitsevat uuden viran vaikeuksissa olevalle Kaukasukselle</w:t>
      </w:r>
    </w:p>
    <w:p>
      <w:r>
        <w:rPr>
          <w:b/>
        </w:rPr>
        <w:t xml:space="preserve">Esimerkki 4.1354</w:t>
      </w:r>
    </w:p>
    <w:p>
      <w:r>
        <w:t xml:space="preserve">Intian norsu kuolee sukupuuttoon, ellei hallitus käynnistä täysimittaista sotaa hillitöntä salametsästystä vastaan, sanovat luontoasiantuntijat.</w:t>
      </w:r>
    </w:p>
    <w:p>
      <w:r>
        <w:rPr>
          <w:b/>
        </w:rPr>
        <w:t xml:space="preserve">Tulos</w:t>
      </w:r>
    </w:p>
    <w:p>
      <w:r>
        <w:t xml:space="preserve">iltakumin hinnat</w:t>
      </w:r>
    </w:p>
    <w:p>
      <w:r>
        <w:rPr>
          <w:b/>
        </w:rPr>
        <w:t xml:space="preserve">Esimerkki 4.1355</w:t>
      </w:r>
    </w:p>
    <w:p>
      <w:r>
        <w:t xml:space="preserve">kun perheenjäsenet itkivät ilosta , ## ulkomaalainen demokratia karkotettiin lauantaina Myanmarista ja he saapuivat Bangkokiin oltuaan viikon vangittuna sotilashallitusta vastustavien lentolehtisten jakamisen vuoksi.</w:t>
      </w:r>
    </w:p>
    <w:p>
      <w:r>
        <w:rPr>
          <w:b/>
        </w:rPr>
        <w:t xml:space="preserve">Tulos</w:t>
      </w:r>
    </w:p>
    <w:p>
      <w:r>
        <w:t xml:space="preserve">palestiinalaispoliisi UNK kaksi UNK-vankia eds : UNK lisää UNK:ta #rd grafissa</w:t>
      </w:r>
    </w:p>
    <w:p>
      <w:r>
        <w:rPr>
          <w:b/>
        </w:rPr>
        <w:t xml:space="preserve">Esimerkki 4.1356</w:t>
      </w:r>
    </w:p>
    <w:p>
      <w:r>
        <w:t xml:space="preserve">Kymmenettuhannet mielenosoittajat marssivat sunnuntaina Brysselin läpi vaatien EU:n toimia työpaikkojen puolustamiseksi, kun ranskalainen autonvalmistaja Renault päätti sulkea tehtaansa täällä.</w:t>
      </w:r>
    </w:p>
    <w:p>
      <w:r>
        <w:rPr>
          <w:b/>
        </w:rPr>
        <w:t xml:space="preserve">Tulos</w:t>
      </w:r>
    </w:p>
    <w:p>
      <w:r>
        <w:t xml:space="preserve">UNK Netanjahu haluaa saada neuvottelut päätökseen kuudessa kuukaudessa.</w:t>
      </w:r>
    </w:p>
    <w:p>
      <w:r>
        <w:rPr>
          <w:b/>
        </w:rPr>
        <w:t xml:space="preserve">Esimerkki 4.1357</w:t>
      </w:r>
    </w:p>
    <w:p>
      <w:r>
        <w:t xml:space="preserve">General Electric Co. investoi jopa ### miljoonaa dollaria puhdistamaan sen vanhan muuntajatehtaan Pittsfieldissä, Massachusettsissa, aiheuttaman pcb-saastumisen torstaina Yhdysvaltain piirituomioistuimessa jätetyn suostumussopimuksen mukaisesti, joka päättää vuosia kestäneen kiistelyn yhtiön velvollisuudesta kunnostaa Housatonic-joki ja muut saastuneet alueet.</w:t>
      </w:r>
    </w:p>
    <w:p>
      <w:r>
        <w:rPr>
          <w:b/>
        </w:rPr>
        <w:t xml:space="preserve">Tulos</w:t>
      </w:r>
    </w:p>
    <w:p>
      <w:r>
        <w:t xml:space="preserve">delta lopettaa liiton swissairin kanssa keskittyäkseen air franceen</w:t>
      </w:r>
    </w:p>
    <w:p>
      <w:r>
        <w:rPr>
          <w:b/>
        </w:rPr>
        <w:t xml:space="preserve">Esimerkki 4.1358</w:t>
      </w:r>
    </w:p>
    <w:p>
      <w:r>
        <w:t xml:space="preserve">tämä kaupunki on olympiakuumeen kourissa.</w:t>
      </w:r>
    </w:p>
    <w:p>
      <w:r>
        <w:rPr>
          <w:b/>
        </w:rPr>
        <w:t xml:space="preserve">Tulos</w:t>
      </w:r>
    </w:p>
    <w:p>
      <w:r>
        <w:t xml:space="preserve">uusi ja suositeltu boston globe</w:t>
      </w:r>
    </w:p>
    <w:p>
      <w:r>
        <w:rPr>
          <w:b/>
        </w:rPr>
        <w:t xml:space="preserve">Esimerkki 4.1359</w:t>
      </w:r>
    </w:p>
    <w:p>
      <w:r>
        <w:t xml:space="preserve">Toisessa tämän vuoden skandaalissa, johon liittyy väitettyjä laittomia ammattiyhdistyslahjoituksia entiselle hallituspuolueelle, oppositiosenaattori teki keskiviikkona valituksen väittäen, että rautatietyöläisten ammattiyhdistyksen jäsenrahastosta ohjatut rahat päätyivät entisen presidentin Ernesto Zedillon kampanjaan #### .</w:t>
      </w:r>
    </w:p>
    <w:p>
      <w:r>
        <w:rPr>
          <w:b/>
        </w:rPr>
        <w:t xml:space="preserve">Tulos</w:t>
      </w:r>
    </w:p>
    <w:p>
      <w:r>
        <w:t xml:space="preserve">UNK indonesialaiset virkamiehet kapinalliset eivät pääse sopimukseen Acehin rauhansopimuksesta</w:t>
      </w:r>
    </w:p>
    <w:p>
      <w:r>
        <w:rPr>
          <w:b/>
        </w:rPr>
        <w:t xml:space="preserve">Esimerkki 4.1360</w:t>
      </w:r>
    </w:p>
    <w:p>
      <w:r>
        <w:t xml:space="preserve">israelilaiset lentokoneet tekivät tiistaina ## ilmahyökkäyksiä Etelä-Libanonissa sijaitsevalle Tyren alueelle, joista seitsemän kohdistui alueille, joilla YK:n rauhanturvaajien asemat ovat, aiheuttamatta kuitenkaan uhreja , kertoi poliisi.</w:t>
      </w:r>
    </w:p>
    <w:p>
      <w:r>
        <w:rPr>
          <w:b/>
        </w:rPr>
        <w:t xml:space="preserve">Tulos</w:t>
      </w:r>
    </w:p>
    <w:p>
      <w:r>
        <w:t xml:space="preserve">UNK pudottaa Bayernin kärkipaikalta</w:t>
      </w:r>
    </w:p>
    <w:p>
      <w:r>
        <w:rPr>
          <w:b/>
        </w:rPr>
        <w:t xml:space="preserve">Esimerkki 4.1361</w:t>
      </w:r>
    </w:p>
    <w:p>
      <w:r>
        <w:t xml:space="preserve">ranskalainen krokotiilifarmi kertoi torstaina lisänneensä ponnistelujaan kasvattaakseen yhtä maailman uhanalaisimmista lajeista, intialaista UNK:ta, toivoen, että eläimet voitaisiin lopulta palauttaa niiden elinympäristöön Etelä-Aasiaan.</w:t>
      </w:r>
    </w:p>
    <w:p>
      <w:r>
        <w:rPr>
          <w:b/>
        </w:rPr>
        <w:t xml:space="preserve">Tulos</w:t>
      </w:r>
    </w:p>
    <w:p>
      <w:r>
        <w:t xml:space="preserve">epäilykset raul ja shevchenko asettaa suosia Espanja by justin davis UNK kuva</w:t>
      </w:r>
    </w:p>
    <w:p>
      <w:r>
        <w:rPr>
          <w:b/>
        </w:rPr>
        <w:t xml:space="preserve">Esimerkki 4.1362</w:t>
      </w:r>
    </w:p>
    <w:p>
      <w:r>
        <w:t xml:space="preserve">viikkoja kestäneen epävarmuuden jälkeen edustajainhuoneen demokraatit ovat päättäneet, etteivät he lähde vastakkain autojen polttoainetaloudesta, kun he käsittelevät energialainsäädäntöä myöhemmin tällä viikolla.</w:t>
      </w:r>
    </w:p>
    <w:p>
      <w:r>
        <w:rPr>
          <w:b/>
        </w:rPr>
        <w:t xml:space="preserve">Tulos</w:t>
      </w:r>
    </w:p>
    <w:p>
      <w:r>
        <w:t xml:space="preserve">UNK:n yksinoikeus: Afganistanissa ennätysmäinen unikkosato; Yhdysvaltojen huumausaineiden torjuntaponnistelut ovat jääneet puolitiehen.</w:t>
      </w:r>
    </w:p>
    <w:p>
      <w:r>
        <w:rPr>
          <w:b/>
        </w:rPr>
        <w:t xml:space="preserve">Esimerkki 4.1363</w:t>
      </w:r>
    </w:p>
    <w:p>
      <w:r>
        <w:t xml:space="preserve">yhdeksän ihmistä kuoli ja useita muita loukkaantui, kun matkustajabussi syöksyi rotkoon Pohjois-Filippiineillä perjantaiaamuna .</w:t>
      </w:r>
    </w:p>
    <w:p>
      <w:r>
        <w:rPr>
          <w:b/>
        </w:rPr>
        <w:t xml:space="preserve">Tulos</w:t>
      </w:r>
    </w:p>
    <w:p>
      <w:r>
        <w:t xml:space="preserve">hushen ### indeksi alas UNK ##</w:t>
      </w:r>
    </w:p>
    <w:p>
      <w:r>
        <w:rPr>
          <w:b/>
        </w:rPr>
        <w:t xml:space="preserve">Esimerkki 4.1364</w:t>
      </w:r>
    </w:p>
    <w:p>
      <w:r>
        <w:t xml:space="preserve">Indonesian tehdasteollisuuden kasvuvauhti oli hidastunut vuoden kolmen ensimmäisen neljänneksen aikana, vaikka se jatkoi melko nopeaa kasvuaan, paikallinen raportti paljasti tiistaina.</w:t>
      </w:r>
    </w:p>
    <w:p>
      <w:r>
        <w:rPr>
          <w:b/>
        </w:rPr>
        <w:t xml:space="preserve">Tulos</w:t>
      </w:r>
    </w:p>
    <w:p>
      <w:r>
        <w:t xml:space="preserve">toyota on kielletty vuodeksi</w:t>
      </w:r>
    </w:p>
    <w:p>
      <w:r>
        <w:rPr>
          <w:b/>
        </w:rPr>
        <w:t xml:space="preserve">Esimerkki 4.1365</w:t>
      </w:r>
    </w:p>
    <w:p>
      <w:r>
        <w:t xml:space="preserve">tässä on rutiini : UNK</w:t>
      </w:r>
    </w:p>
    <w:p>
      <w:r>
        <w:rPr>
          <w:b/>
        </w:rPr>
        <w:t xml:space="preserve">Tulos</w:t>
      </w:r>
    </w:p>
    <w:p>
      <w:r>
        <w:t xml:space="preserve">general growth ostaa # ostoskeskusta ### miljoonalla dollarilla sijoitusryhmältä ### miljoonalla dollarilla.</w:t>
      </w:r>
    </w:p>
    <w:p>
      <w:r>
        <w:rPr>
          <w:b/>
        </w:rPr>
        <w:t xml:space="preserve">Esimerkki 4.1366</w:t>
      </w:r>
    </w:p>
    <w:p>
      <w:r>
        <w:t xml:space="preserve">Ykkössijoitettu Jimmy Connors , haittaavat hellävarainen vasen jalka, niukasti kukisti australialainen John Fitzgerald #-# , #-# -lrb- #-# -rrb- sateen viivästynyt ensimmäisellä kierroksella Citibank Champions Senior Tennisturnaus UNK college.</w:t>
      </w:r>
    </w:p>
    <w:p>
      <w:r>
        <w:rPr>
          <w:b/>
        </w:rPr>
        <w:t xml:space="preserve">Tulos</w:t>
      </w:r>
    </w:p>
    <w:p>
      <w:r>
        <w:t xml:space="preserve">brittiläis-irlantilaiset johtajat lupaavat turvallisuuspoliittisia toimia todellisen ira:n torjumiseksi bc-pohjoisirlannin UNK-uhrien kanssa</w:t>
      </w:r>
    </w:p>
    <w:p>
      <w:r>
        <w:rPr>
          <w:b/>
        </w:rPr>
        <w:t xml:space="preserve">Esimerkki 4.1367</w:t>
      </w:r>
    </w:p>
    <w:p>
      <w:r>
        <w:t xml:space="preserve">yksi UNK mutta enemmän kiehtovia sopimuksia nykyajan caper elokuva on kuvitella, että unelma joukkue kiero UNK , jokainen omituinen nero, joka on ylpeä hänen käsityötaitonsa, voi mesh kuin täydellisesti toimiva kone ja suorittaa ihmeellisiä urotekoja varkauden.</w:t>
      </w:r>
    </w:p>
    <w:p>
      <w:r>
        <w:rPr>
          <w:b/>
        </w:rPr>
        <w:t xml:space="preserve">Tulos</w:t>
      </w:r>
    </w:p>
    <w:p>
      <w:r>
        <w:t xml:space="preserve">oikeudenkäynti Hillary Clinton 's Hollywood tapahtuma on vahva cast</w:t>
      </w:r>
    </w:p>
    <w:p>
      <w:r>
        <w:rPr>
          <w:b/>
        </w:rPr>
        <w:t xml:space="preserve">Esimerkki 4.1368</w:t>
      </w:r>
    </w:p>
    <w:p>
      <w:r>
        <w:t xml:space="preserve">Seattle - vuosien ajan potilaiden, joilla on verihyytymiä syvällä raajoissa olevissa suonissa, tavanomainen hoito on ollut verenohennuslääkkeet, jotka estävät verihyytymiä kasvamasta.</w:t>
      </w:r>
    </w:p>
    <w:p>
      <w:r>
        <w:rPr>
          <w:b/>
        </w:rPr>
        <w:t xml:space="preserve">Tulos</w:t>
      </w:r>
    </w:p>
    <w:p>
      <w:r>
        <w:t xml:space="preserve">tv-kamerat kääntyvät gopista myrskyyn</w:t>
      </w:r>
    </w:p>
    <w:p>
      <w:r>
        <w:rPr>
          <w:b/>
        </w:rPr>
        <w:t xml:space="preserve">Esimerkki 4.1369</w:t>
      </w:r>
    </w:p>
    <w:p>
      <w:r>
        <w:t xml:space="preserve">sudanin ensimmäinen varapresidentti UNK mohammed salih kuoli torstaina lento-onnettomuudessa Etelä-Sudanissa .</w:t>
      </w:r>
    </w:p>
    <w:p>
      <w:r>
        <w:rPr>
          <w:b/>
        </w:rPr>
        <w:t xml:space="preserve">Tulos</w:t>
      </w:r>
    </w:p>
    <w:p>
      <w:r>
        <w:t xml:space="preserve">EK:n varapuheenjohtaja kehuu luovutuksen jälkeistä hk:n UNK:ta #</w:t>
      </w:r>
    </w:p>
    <w:p>
      <w:r>
        <w:rPr>
          <w:b/>
        </w:rPr>
        <w:t xml:space="preserve">Esimerkki 4.1370</w:t>
      </w:r>
    </w:p>
    <w:p>
      <w:r>
        <w:t xml:space="preserve">brittiläinen ulkoministeri jack straw ylisti tiistaina apartheidin vastaisen taistelijan walter sisulua "suurena vapaustaistelijana", kun hän aloitti kaksipäiväisen vierailunsa eteläafrikkaan.</w:t>
      </w:r>
    </w:p>
    <w:p>
      <w:r>
        <w:rPr>
          <w:b/>
        </w:rPr>
        <w:t xml:space="preserve">Tulos</w:t>
      </w:r>
    </w:p>
    <w:p>
      <w:r>
        <w:t xml:space="preserve">Pakistanin poliisi valmistelee luonnoksia epäillyistä huoltoaseman pommittajista</w:t>
      </w:r>
    </w:p>
    <w:p>
      <w:r>
        <w:rPr>
          <w:b/>
        </w:rPr>
        <w:t xml:space="preserve">Esimerkki 4.1371</w:t>
      </w:r>
    </w:p>
    <w:p>
      <w:r>
        <w:t xml:space="preserve">tieteen ja teknologian innoittamana tiibetiläiset , jotka ovat jo pitkään palvoneet aurinkoa jumalana , ottavat nyt jumaluutensa käyttöön.</w:t>
      </w:r>
    </w:p>
    <w:p>
      <w:r>
        <w:rPr>
          <w:b/>
        </w:rPr>
        <w:t xml:space="preserve">Tulos</w:t>
      </w:r>
    </w:p>
    <w:p>
      <w:r>
        <w:t xml:space="preserve">#st lead : fatah valitsee abbasin presidenttiehdokkaaksi</w:t>
      </w:r>
    </w:p>
    <w:p>
      <w:r>
        <w:rPr>
          <w:b/>
        </w:rPr>
        <w:t xml:space="preserve">Esimerkki 4.1372</w:t>
      </w:r>
    </w:p>
    <w:p>
      <w:r>
        <w:t xml:space="preserve">Taiwan alkoi keskiviikkona tehdä tarkastuksia Yhdysvalloista saapuvien lentojen matkustajille pyrkiessään pitämään sikainfluenssaviruksen loitolla .</w:t>
      </w:r>
    </w:p>
    <w:p>
      <w:r>
        <w:rPr>
          <w:b/>
        </w:rPr>
        <w:t xml:space="preserve">Tulos</w:t>
      </w:r>
    </w:p>
    <w:p>
      <w:r>
        <w:t xml:space="preserve">united daily news : matalat veroasteet eivät tuo kultaista vuosikymppiä</w:t>
      </w:r>
    </w:p>
    <w:p>
      <w:r>
        <w:rPr>
          <w:b/>
        </w:rPr>
        <w:t xml:space="preserve">Esimerkki 4.1373</w:t>
      </w:r>
    </w:p>
    <w:p>
      <w:r>
        <w:t xml:space="preserve">poliitikkoja kehotettiin torstaina ottamaan huomioon yleinen mielipide eikä henkilökohtaisia näkemyksiä, kun he äänestävät lakiehdotuksesta, jonka tarkoituksena on kumota maailman ensimmäinen vapaaehtoisen eutanasian salliva lainsäädäntö.</w:t>
      </w:r>
    </w:p>
    <w:p>
      <w:r>
        <w:rPr>
          <w:b/>
        </w:rPr>
        <w:t xml:space="preserve">Tulos</w:t>
      </w:r>
    </w:p>
    <w:p>
      <w:r>
        <w:t xml:space="preserve">marubeni fuji UNK:n UNK filippiiniläisessä alumiiniyhteisyrityksessä</w:t>
      </w:r>
    </w:p>
    <w:p>
      <w:r>
        <w:rPr>
          <w:b/>
        </w:rPr>
        <w:t xml:space="preserve">Esimerkki 4.1374</w:t>
      </w:r>
    </w:p>
    <w:p>
      <w:r>
        <w:t xml:space="preserve">zairen presidentti mobutu sese seko pysyttelee ranskalaisen Rivieran residenssissään ainakin viikon puoliväliin asti diplomaattisen toiminnan lisääntymisen vuoksi , sanoi mobutun avustaja sunnuntaina.</w:t>
      </w:r>
    </w:p>
    <w:p>
      <w:r>
        <w:rPr>
          <w:b/>
        </w:rPr>
        <w:t xml:space="preserve">Tulos</w:t>
      </w:r>
    </w:p>
    <w:p>
      <w:r>
        <w:t xml:space="preserve">kanada tutkii wal-martia kuubalaisten tuotteiden vetämisestä pois markkinoilta</w:t>
      </w:r>
    </w:p>
    <w:p>
      <w:r>
        <w:rPr>
          <w:b/>
        </w:rPr>
        <w:t xml:space="preserve">Esimerkki 4.1375</w:t>
      </w:r>
    </w:p>
    <w:p>
      <w:r>
        <w:t xml:space="preserve">H-ryhmän suosikki Espanja voi saada odottamatonta lisäpotkua ennen avausotteluaan Ukrainaa vastaan - jos Andriy Shevchenko päättää jäädä pois keskiviikon iltapäiväottelusta Leipzigissä.</w:t>
      </w:r>
    </w:p>
    <w:p>
      <w:r>
        <w:rPr>
          <w:b/>
        </w:rPr>
        <w:t xml:space="preserve">Tulos</w:t>
      </w:r>
    </w:p>
    <w:p>
      <w:r>
        <w:t xml:space="preserve">nalbandian optimistinen wimbledon-kunnon suhteen</w:t>
      </w:r>
    </w:p>
    <w:p>
      <w:r>
        <w:rPr>
          <w:b/>
        </w:rPr>
        <w:t xml:space="preserve">Esimerkki 4.1376</w:t>
      </w:r>
    </w:p>
    <w:p>
      <w:r>
        <w:t xml:space="preserve">John Duffy, Gettysburg, Pa. saapui Washingtonin Dullesin lentokentälle # # \/# tuntia ennen Unitedin lentoa Frankfurtiin, Saksaan, ja löysi kaiken vapaan lattiatilan täynnä muita lentäjiä.</w:t>
      </w:r>
    </w:p>
    <w:p>
      <w:r>
        <w:rPr>
          <w:b/>
        </w:rPr>
        <w:t xml:space="preserve">Tulos</w:t>
      </w:r>
    </w:p>
    <w:p>
      <w:r>
        <w:t xml:space="preserve">räjähdys tappaa # haavoittuneita kymmeniä lomakohteessa</w:t>
      </w:r>
    </w:p>
    <w:p>
      <w:r>
        <w:rPr>
          <w:b/>
        </w:rPr>
        <w:t xml:space="preserve">Esimerkki 4.1377</w:t>
      </w:r>
    </w:p>
    <w:p>
      <w:r>
        <w:t xml:space="preserve">Yhdysvallat otti tiistaina kunnian tulitauosta, joka lopetti Israelin ja libanonilaisten sissien väliset taistelut, ja torjui ehdotukset, joiden mukaan sen oli pakko mallintaa sopimus ranskalaisen luonnoksen mukaan.</w:t>
      </w:r>
    </w:p>
    <w:p>
      <w:r>
        <w:rPr>
          <w:b/>
        </w:rPr>
        <w:t xml:space="preserve">Tulos</w:t>
      </w:r>
    </w:p>
    <w:p>
      <w:r>
        <w:t xml:space="preserve">YK:n israelilaiset joukot hyökkäävät Gazaan</w:t>
      </w:r>
    </w:p>
    <w:p>
      <w:r>
        <w:rPr>
          <w:b/>
        </w:rPr>
        <w:t xml:space="preserve">Esimerkki 4.1378</w:t>
      </w:r>
    </w:p>
    <w:p>
      <w:r>
        <w:t xml:space="preserve">pääministeri Tony Blair vaati perjantaina, että Britannian rikosoikeusjärjestelmä on uudistettava "kunnollisen, lainkuuliaisen enemmistön hyväksi", kun hän piti ensimmäisen puheensa kansakunnan tulevaisuudesta.</w:t>
      </w:r>
    </w:p>
    <w:p>
      <w:r>
        <w:rPr>
          <w:b/>
        </w:rPr>
        <w:t xml:space="preserve">Tulos</w:t>
      </w:r>
    </w:p>
    <w:p>
      <w:r>
        <w:t xml:space="preserve">vietnam UNK talousuudistaja presidenttinä saa uuden pääministerin frankilla UNK UNK UNK kuva UNK UNK UNK presidentin UNK UNK UNK UNK UNK kanssa</w:t>
      </w:r>
    </w:p>
    <w:p>
      <w:r>
        <w:rPr>
          <w:b/>
        </w:rPr>
        <w:t xml:space="preserve">Esimerkki 4.1379</w:t>
      </w:r>
    </w:p>
    <w:p>
      <w:r>
        <w:t xml:space="preserve">hallitus ja suuret kansainväliset rahoituslaitokset ennustavat eri tavoin Kambodžan talouskasvua tälle vuodelle , kertoi englanninkielinen päivälehti The Phnom Penh Post torstaina.</w:t>
      </w:r>
    </w:p>
    <w:p>
      <w:r>
        <w:rPr>
          <w:b/>
        </w:rPr>
        <w:t xml:space="preserve">Tulos</w:t>
      </w:r>
    </w:p>
    <w:p>
      <w:r>
        <w:t xml:space="preserve">ilmanlaatu suurimmissa kiinalaisissa kaupungeissa helmikuu. ##</w:t>
      </w:r>
    </w:p>
    <w:p>
      <w:r>
        <w:rPr>
          <w:b/>
        </w:rPr>
        <w:t xml:space="preserve">Esimerkki 4.1380</w:t>
      </w:r>
    </w:p>
    <w:p>
      <w:r>
        <w:t xml:space="preserve">Tiesittekö, että Kiinan kommunistinen puolue oli niin söpö? UNK</w:t>
      </w:r>
    </w:p>
    <w:p>
      <w:r>
        <w:rPr>
          <w:b/>
        </w:rPr>
        <w:t xml:space="preserve">Tulos</w:t>
      </w:r>
    </w:p>
    <w:p>
      <w:r>
        <w:t xml:space="preserve">john c. UNK ## ; luottoteollisuuden edelläkävijä</w:t>
      </w:r>
    </w:p>
    <w:p>
      <w:r>
        <w:rPr>
          <w:b/>
        </w:rPr>
        <w:t xml:space="preserve">Esimerkki 4.1381</w:t>
      </w:r>
    </w:p>
    <w:p>
      <w:r>
        <w:t xml:space="preserve">Kaksi libanonilaiseen Hizbollahiin eli Jumalan puolueeseen kuuluvaa sissiä sai surmansa ensimmäisessä yhteenotossa Israelin joukkojen kanssa Etelä-Libanonissa kuukauteen , kertoi Beirutin lehdistö keskiviikkoaamuna.</w:t>
      </w:r>
    </w:p>
    <w:p>
      <w:r>
        <w:rPr>
          <w:b/>
        </w:rPr>
        <w:t xml:space="preserve">Tulos</w:t>
      </w:r>
    </w:p>
    <w:p>
      <w:r>
        <w:t xml:space="preserve">Sydneyn olympialaiset kohtaavat kuljetusongelman</w:t>
      </w:r>
    </w:p>
    <w:p>
      <w:r>
        <w:rPr>
          <w:b/>
        </w:rPr>
        <w:t xml:space="preserve">Esimerkki 4.1382</w:t>
      </w:r>
    </w:p>
    <w:p>
      <w:r>
        <w:t xml:space="preserve">Länsi-Saksan #### MM-kisojen sankari Franz Beckenbauer toivoo, että isäntämaa Saksaa ei pelattaisi Englannin kanssa MM-kisojen viimeisessä ##-ottelussa, sillä hän haluaisi mieluummin tavata vanhan vihollisensa myöhemmin turnauksen aikana.</w:t>
      </w:r>
    </w:p>
    <w:p>
      <w:r>
        <w:rPr>
          <w:b/>
        </w:rPr>
        <w:t xml:space="preserve">Tulos</w:t>
      </w:r>
    </w:p>
    <w:p>
      <w:r>
        <w:t xml:space="preserve">MM-kisat : ranska # etelä-korea #</w:t>
      </w:r>
    </w:p>
    <w:p>
      <w:r>
        <w:rPr>
          <w:b/>
        </w:rPr>
        <w:t xml:space="preserve">Esimerkki 4.1383</w:t>
      </w:r>
    </w:p>
    <w:p>
      <w:r>
        <w:t xml:space="preserve">kahdeksan äärivasemmistolaisen anarkistiryhmän jäsentä on pidätetty Ranskan rautatieverkkoon kohdistuneiden iskujen yhteydessä, ilmoitti Ranskan sisäministeri Michele Alliot-Marie tiistaina.</w:t>
      </w:r>
    </w:p>
    <w:p>
      <w:r>
        <w:rPr>
          <w:b/>
        </w:rPr>
        <w:t xml:space="preserve">Tulos</w:t>
      </w:r>
    </w:p>
    <w:p>
      <w:r>
        <w:t xml:space="preserve">opel pyytää Saksan julkisia lainatakuita : raportti</w:t>
      </w:r>
    </w:p>
    <w:p>
      <w:r>
        <w:rPr>
          <w:b/>
        </w:rPr>
        <w:t xml:space="preserve">Esimerkki 4.1384</w:t>
      </w:r>
    </w:p>
    <w:p>
      <w:r>
        <w:t xml:space="preserve">Australian pääministeri Kevin Rudd kiitti keskiviikkona Yhdysvaltain valittua presidentin Barack Obaman Martin Luther Kingin unelman toteuttamisesta sen jälkeen, kun afroamerikkalainen voitti maansa korkeimman viran.</w:t>
      </w:r>
    </w:p>
    <w:p>
      <w:r>
        <w:rPr>
          <w:b/>
        </w:rPr>
        <w:t xml:space="preserve">Tulos</w:t>
      </w:r>
    </w:p>
    <w:p>
      <w:r>
        <w:t xml:space="preserve">Neljän maalin sankari Higuain ampuu Realin kärkeen</w:t>
      </w:r>
    </w:p>
    <w:p>
      <w:r>
        <w:rPr>
          <w:b/>
        </w:rPr>
        <w:t xml:space="preserve">Esimerkki 4.1385</w:t>
      </w:r>
    </w:p>
    <w:p>
      <w:r>
        <w:t xml:space="preserve">itäisen ja eteläisen Afrikan yhteismarkkinat -lrb- comesa -rrb- on perustamassa comesan yhteistä investointialuetta -lrb- ccia -rrb-, joka houkuttelee ulkomaisia sijoittajia ja edistää kauppaa alueella .</w:t>
      </w:r>
    </w:p>
    <w:p>
      <w:r>
        <w:rPr>
          <w:b/>
        </w:rPr>
        <w:t xml:space="preserve">Tulos</w:t>
      </w:r>
    </w:p>
    <w:p>
      <w:r>
        <w:t xml:space="preserve">haastattelu : sino-pak-suhteet ovat erinomaiset strategiset pysyvät : musharraf by rong UNK</w:t>
      </w:r>
    </w:p>
    <w:p>
      <w:r>
        <w:rPr>
          <w:b/>
        </w:rPr>
        <w:t xml:space="preserve">Esimerkki 4.1386</w:t>
      </w:r>
    </w:p>
    <w:p>
      <w:r>
        <w:t xml:space="preserve">Libanonin hallitusmieliset johtajat, jotka puhuivat lauantaina entisen pääministerin UNK Haririn murhan neljännen vuosipäivän kunniaksi järjestetyssä mielenosoituksessa, uusivat vihamielisyytensä Syyriaa kohtaan, lbc tv lähetti seremonian suorana lähetyksenä.</w:t>
      </w:r>
    </w:p>
    <w:p>
      <w:r>
        <w:rPr>
          <w:b/>
        </w:rPr>
        <w:t xml:space="preserve">Tulos</w:t>
      </w:r>
    </w:p>
    <w:p>
      <w:r>
        <w:t xml:space="preserve">iran sanoo, ettei keskeytä ydinvoimatyötä</w:t>
      </w:r>
    </w:p>
    <w:p>
      <w:r>
        <w:rPr>
          <w:b/>
        </w:rPr>
        <w:t xml:space="preserve">Esimerkki 4.1387</w:t>
      </w:r>
    </w:p>
    <w:p>
      <w:r>
        <w:t xml:space="preserve">Hong Kongin osakkeet päätyivät tiistaina korkeammalle öljyn hinnan laskiessa edelleen, kun myös Yhdysvaltain presidentinvaalit olivat esillä.</w:t>
      </w:r>
    </w:p>
    <w:p>
      <w:r>
        <w:rPr>
          <w:b/>
        </w:rPr>
        <w:t xml:space="preserve">Tulos</w:t>
      </w:r>
    </w:p>
    <w:p>
      <w:r>
        <w:t xml:space="preserve">miesten kaksinpelin tulokset sulkapallon China Openissa</w:t>
      </w:r>
    </w:p>
    <w:p>
      <w:r>
        <w:rPr>
          <w:b/>
        </w:rPr>
        <w:t xml:space="preserve">Esimerkki 4.1388</w:t>
      </w:r>
    </w:p>
    <w:p>
      <w:r>
        <w:t xml:space="preserve">Kambodžan oppositiojohtajat vetosivat lauantaina kansakuntaan, jotta se ajaisi hänet pois vallasta, sillä tuhannet ihmiset osoittivat voimakasta valtaa vastaan viikon ajan ennennäkemättömän voimakkaita protesteja.</w:t>
      </w:r>
    </w:p>
    <w:p>
      <w:r>
        <w:rPr>
          <w:b/>
        </w:rPr>
        <w:t xml:space="preserve">Tulos</w:t>
      </w:r>
    </w:p>
    <w:p>
      <w:r>
        <w:t xml:space="preserve">internetiin odotetaan uutta merkittävää al-qaida-videota</w:t>
      </w:r>
    </w:p>
    <w:p>
      <w:r>
        <w:rPr>
          <w:b/>
        </w:rPr>
        <w:t xml:space="preserve">Esimerkki 4.1389</w:t>
      </w:r>
    </w:p>
    <w:p>
      <w:r>
        <w:t xml:space="preserve">UNK UNK teki kaksi maalia keskiviikkona, kun Intia voitti Uuden-Seelannin #-# neljän kansakunnan maahockeyturnauksessa.</w:t>
      </w:r>
    </w:p>
    <w:p>
      <w:r>
        <w:rPr>
          <w:b/>
        </w:rPr>
        <w:t xml:space="preserve">Tulos</w:t>
      </w:r>
    </w:p>
    <w:p>
      <w:r>
        <w:t xml:space="preserve">presidentti george w. bushin puhe uss abraham lincolnilla, jossa oli mukana kenraali UNK</w:t>
      </w:r>
    </w:p>
    <w:p>
      <w:r>
        <w:rPr>
          <w:b/>
        </w:rPr>
        <w:t xml:space="preserve">Esimerkki 4.1390</w:t>
      </w:r>
    </w:p>
    <w:p>
      <w:r>
        <w:t xml:space="preserve">kapinoiden koettelemassa Intian osavaltiossa maksetaan komeat palkkiot poliiseille maolaiskapinallisten tappamisesta viidakoissa, vaikka ihmisoikeusryhmät vastustavat valtion tukemaa väkivaltaa.</w:t>
      </w:r>
    </w:p>
    <w:p>
      <w:r>
        <w:rPr>
          <w:b/>
        </w:rPr>
        <w:t xml:space="preserve">Tulos</w:t>
      </w:r>
    </w:p>
    <w:p>
      <w:r>
        <w:t xml:space="preserve">luottavainen robben innokas todistamaan itsensä yhdeksi suurista benoit noel UNK kuva</w:t>
      </w:r>
    </w:p>
    <w:p>
      <w:r>
        <w:rPr>
          <w:b/>
        </w:rPr>
        <w:t xml:space="preserve">Esimerkki 4.1391</w:t>
      </w:r>
    </w:p>
    <w:p>
      <w:r>
        <w:t xml:space="preserve">James Franco , joka tunnetaan parhaiten Harry Osborne , Peter Parker paras ystävä `` Hämähäkkimies '' elokuvissa , ei ole tavallinen romanttinen päähenkilö .</w:t>
      </w:r>
    </w:p>
    <w:p>
      <w:r>
        <w:rPr>
          <w:b/>
        </w:rPr>
        <w:t xml:space="preserve">Tulos</w:t>
      </w:r>
    </w:p>
    <w:p>
      <w:r>
        <w:t xml:space="preserve">npc:n varapuheenjohtaja tapaa rok-vierailijoita</w:t>
      </w:r>
    </w:p>
    <w:p>
      <w:r>
        <w:rPr>
          <w:b/>
        </w:rPr>
        <w:t xml:space="preserve">Esimerkki 4.1392</w:t>
      </w:r>
    </w:p>
    <w:p>
      <w:r>
        <w:t xml:space="preserve">israelin presidentti shimon peres antoi virallisesti oikeistolaisen likud-puolueen puheenjohtajan benjamin netanjahun tehtäväksi koalition rakentamisen , ## päivää parlamenttivaalien jälkeen .</w:t>
      </w:r>
    </w:p>
    <w:p>
      <w:r>
        <w:rPr>
          <w:b/>
        </w:rPr>
        <w:t xml:space="preserve">Tulos</w:t>
      </w:r>
    </w:p>
    <w:p>
      <w:r>
        <w:t xml:space="preserve">UNK : sony-johtaja eroaa tehtävästään UNK : raportti</w:t>
      </w:r>
    </w:p>
    <w:p>
      <w:r>
        <w:rPr>
          <w:b/>
        </w:rPr>
        <w:t xml:space="preserve">Esimerkki 4.1393</w:t>
      </w:r>
    </w:p>
    <w:p>
      <w:r>
        <w:t xml:space="preserve">viranomaiset ovat vapauttaneet noin kaksi kolmasosaa ### ihmisistä, jotka on pidätetty kolmen päivän väkivaltaisten mielenosoitusten aikana elintarvikkeiden hintojen nousun vuoksi, kertoivat turvallisuuslähteet keskiviikkona.</w:t>
      </w:r>
    </w:p>
    <w:p>
      <w:r>
        <w:rPr>
          <w:b/>
        </w:rPr>
        <w:t xml:space="preserve">Tulos</w:t>
      </w:r>
    </w:p>
    <w:p>
      <w:r>
        <w:t xml:space="preserve">Italian cup yhdellä silmäyksellä</w:t>
      </w:r>
    </w:p>
    <w:p>
      <w:r>
        <w:rPr>
          <w:b/>
        </w:rPr>
        <w:t xml:space="preserve">Esimerkki 4.1394</w:t>
      </w:r>
    </w:p>
    <w:p>
      <w:r>
        <w:t xml:space="preserve">Kiinan varapääministeri Wu Yi sanoi tiistaina, että maan olisi lisättävä ponnistelujaan palvelukaupan kehittämiseksi, jotta ulkomaankaupan kasvumallia voitaisiin muuttaa ja lisätä työllisyyttä ja kotimaista kulutusta.</w:t>
      </w:r>
    </w:p>
    <w:p>
      <w:r>
        <w:rPr>
          <w:b/>
        </w:rPr>
        <w:t xml:space="preserve">Tulos</w:t>
      </w:r>
    </w:p>
    <w:p>
      <w:r>
        <w:t xml:space="preserve">Aasian uintiennätys kaatui jälleen Kiinan olympiakokeissa.</w:t>
      </w:r>
    </w:p>
    <w:p>
      <w:r>
        <w:rPr>
          <w:b/>
        </w:rPr>
        <w:t xml:space="preserve">Esimerkki 4.1395</w:t>
      </w:r>
    </w:p>
    <w:p>
      <w:r>
        <w:t xml:space="preserve">Presidentti Barack Obaman kampanja terveydenhuollon uudistamiseksi on intensiivinen erä pitkässä juoksevassa tarinassa , joka alkoi Theodore Rooseveltin ajalta #### .</w:t>
      </w:r>
    </w:p>
    <w:p>
      <w:r>
        <w:rPr>
          <w:b/>
        </w:rPr>
        <w:t xml:space="preserve">Tulos</w:t>
      </w:r>
    </w:p>
    <w:p>
      <w:r>
        <w:t xml:space="preserve">kyrgiakos sanoo aikovansa siirtyä liverpooliin</w:t>
      </w:r>
    </w:p>
    <w:p>
      <w:r>
        <w:rPr>
          <w:b/>
        </w:rPr>
        <w:t xml:space="preserve">Esimerkki 4.1396</w:t>
      </w:r>
    </w:p>
    <w:p>
      <w:r>
        <w:t xml:space="preserve">Sir Alex Ferguson paljasti perjantaina, että David Beckhamin siirtyminen Yhdysvaltoihin ei yllättänyt häntä, koska hän tiesi, että keskikenttäpelaaja ei palaisi Englantiin, jos hän ei voisi palata Manchester Unitediin.</w:t>
      </w:r>
    </w:p>
    <w:p>
      <w:r>
        <w:rPr>
          <w:b/>
        </w:rPr>
        <w:t xml:space="preserve">Tulos</w:t>
      </w:r>
    </w:p>
    <w:p>
      <w:r>
        <w:t xml:space="preserve">afp maailman uutisten yhteenveto</w:t>
      </w:r>
    </w:p>
    <w:p>
      <w:r>
        <w:rPr>
          <w:b/>
        </w:rPr>
        <w:t xml:space="preserve">Esimerkki 4.1397</w:t>
      </w:r>
    </w:p>
    <w:p>
      <w:r>
        <w:t xml:space="preserve">presidentti robert mugaben palkkapaketti yli kaksinkertaistuu ensi vuoden heinäkuuhun mennessä yhteensä ###,### zimbabwen dollariin -lrb- noin ##,### us-dollariin -rrb- , hallitus ilmoitti lauantaina.</w:t>
      </w:r>
    </w:p>
    <w:p>
      <w:r>
        <w:rPr>
          <w:b/>
        </w:rPr>
        <w:t xml:space="preserve">Tulos</w:t>
      </w:r>
    </w:p>
    <w:p>
      <w:r>
        <w:t xml:space="preserve">ericsson myy reletuotannon UNK:n UNK-yhtiölle.</w:t>
      </w:r>
    </w:p>
    <w:p>
      <w:r>
        <w:rPr>
          <w:b/>
        </w:rPr>
        <w:t xml:space="preserve">Esimerkki 4.1398</w:t>
      </w:r>
    </w:p>
    <w:p>
      <w:r>
        <w:t xml:space="preserve">kyvykäs , ulospäinsuuntautunut ja tottunut työskentelemään , Alexandria Wallace haluaa ansaita palkkaa .</w:t>
      </w:r>
    </w:p>
    <w:p>
      <w:r>
        <w:rPr>
          <w:b/>
        </w:rPr>
        <w:t xml:space="preserve">Tulos</w:t>
      </w:r>
    </w:p>
    <w:p>
      <w:r>
        <w:t xml:space="preserve">neuvoa-antava : cox</w:t>
      </w:r>
    </w:p>
    <w:p>
      <w:r>
        <w:rPr>
          <w:b/>
        </w:rPr>
        <w:t xml:space="preserve">Esimerkki 4.1399</w:t>
      </w:r>
    </w:p>
    <w:p>
      <w:r>
        <w:t xml:space="preserve">Kuusi ihmistä vahvistettiin kuolleeksi ja kaksi muuta joutui sairaalaan ruokamyrkytystapauksessa sunnuntaina Keski-Kiinan Hubein maakunnassa, kertoivat paikallishallinnon lähteet maanantaina.</w:t>
      </w:r>
    </w:p>
    <w:p>
      <w:r>
        <w:rPr>
          <w:b/>
        </w:rPr>
        <w:t xml:space="preserve">Tulos</w:t>
      </w:r>
    </w:p>
    <w:p>
      <w:r>
        <w:t xml:space="preserve">Kiinan aurinko voittaa naisten # # # kg sanshou wushun maailmanmestaruuskilpailuissa.</w:t>
      </w:r>
    </w:p>
    <w:p>
      <w:r>
        <w:rPr>
          <w:b/>
        </w:rPr>
        <w:t xml:space="preserve">Esimerkki 4.1400</w:t>
      </w:r>
    </w:p>
    <w:p>
      <w:r>
        <w:t xml:space="preserve">Venäjän maailman nro. # Nikolai Daavidenko tuli viides peruutus loukkaantumisen tai sairauden vuoksi Sydneyn kansainvälisessä keskiviikkona , vetäytyy hänen toisen kierroksen ottelunsa jalka vamman vuoksi.</w:t>
      </w:r>
    </w:p>
    <w:p>
      <w:r>
        <w:rPr>
          <w:b/>
        </w:rPr>
        <w:t xml:space="preserve">Tulos</w:t>
      </w:r>
    </w:p>
    <w:p>
      <w:r>
        <w:t xml:space="preserve">äiti kolme tytärtä kuoli Bangladeshin räjähdyksessä</w:t>
      </w:r>
    </w:p>
    <w:p>
      <w:r>
        <w:rPr>
          <w:b/>
        </w:rPr>
        <w:t xml:space="preserve">Esimerkki 4.1401</w:t>
      </w:r>
    </w:p>
    <w:p>
      <w:r>
        <w:t xml:space="preserve">John Lucas , joka menetti viime viikolla työnsä Philadelphian ##ersin toimitusjohtajana , sai maanantaina potkut koripalloliiton kansallisen joukkueen valmentajana.</w:t>
      </w:r>
    </w:p>
    <w:p>
      <w:r>
        <w:rPr>
          <w:b/>
        </w:rPr>
        <w:t xml:space="preserve">Tulos</w:t>
      </w:r>
    </w:p>
    <w:p>
      <w:r>
        <w:t xml:space="preserve">UNK louis UNK voittaa Preaknessin</w:t>
      </w:r>
    </w:p>
    <w:p>
      <w:r>
        <w:rPr>
          <w:b/>
        </w:rPr>
        <w:t xml:space="preserve">Esimerkki 4.1402</w:t>
      </w:r>
    </w:p>
    <w:p>
      <w:r>
        <w:t xml:space="preserve">yli kolme kuukautta sen jälkeen, kun valtavat mellakat olivat pyyhkäisseet kaupunkia, Jakartan kiinalaiskaupungin UNK:n sivukujilla on yhä tuhkaa, tiiliä ja lasinsiruja.</w:t>
      </w:r>
    </w:p>
    <w:p>
      <w:r>
        <w:rPr>
          <w:b/>
        </w:rPr>
        <w:t xml:space="preserve">Tulos</w:t>
      </w:r>
    </w:p>
    <w:p>
      <w:r>
        <w:t xml:space="preserve">washington : valitsi hänet</w:t>
      </w:r>
    </w:p>
    <w:p>
      <w:r>
        <w:rPr>
          <w:b/>
        </w:rPr>
        <w:t xml:space="preserve">Esimerkki 4.1403</w:t>
      </w:r>
    </w:p>
    <w:p>
      <w:r>
        <w:t xml:space="preserve">Kurdikapinallisryhmä otti vastuun viikonlopun pommi-iskujen sarjasta, ja maanantaina uudessa räjähdyksessä kuoli kolme ihmistä ja loukkaantui kymmeniä muita eteläisessä Välimeren lomakohteessa Antalyassa.</w:t>
      </w:r>
    </w:p>
    <w:p>
      <w:r>
        <w:rPr>
          <w:b/>
        </w:rPr>
        <w:t xml:space="preserve">Tulos</w:t>
      </w:r>
    </w:p>
    <w:p>
      <w:r>
        <w:t xml:space="preserve">anna laaman tehdä UNK</w:t>
      </w:r>
    </w:p>
    <w:p>
      <w:r>
        <w:rPr>
          <w:b/>
        </w:rPr>
        <w:t xml:space="preserve">Esimerkki 4.1404</w:t>
      </w:r>
    </w:p>
    <w:p>
      <w:r>
        <w:t xml:space="preserve">Onko valkoisella talolla tai kongressilla oikeus lähettää amerikkalaisia joukkoja taisteluun? UNK</w:t>
      </w:r>
    </w:p>
    <w:p>
      <w:r>
        <w:rPr>
          <w:b/>
        </w:rPr>
        <w:t xml:space="preserve">Tulos</w:t>
      </w:r>
    </w:p>
    <w:p>
      <w:r>
        <w:t xml:space="preserve">UNK : käsineyhtiö</w:t>
      </w:r>
    </w:p>
    <w:p>
      <w:r>
        <w:rPr>
          <w:b/>
        </w:rPr>
        <w:t xml:space="preserve">Esimerkki 4.1405</w:t>
      </w:r>
    </w:p>
    <w:p>
      <w:r>
        <w:t xml:space="preserve">eric cantona jatkoi yhden miehen ristiretkeään manchester unitedin kolmannen valioliigamestaruuden saamiseksi neljään vuoteen ohjaamalla joukkueensa kuuden pisteen päähän kärjestä voittamalla maanantaina Coventryn #-# .</w:t>
      </w:r>
    </w:p>
    <w:p>
      <w:r>
        <w:rPr>
          <w:b/>
        </w:rPr>
        <w:t xml:space="preserve">Tulos</w:t>
      </w:r>
    </w:p>
    <w:p>
      <w:r>
        <w:t xml:space="preserve">musta pelaa enqvistiä vastaan indian openin finaalissa</w:t>
      </w:r>
    </w:p>
    <w:p>
      <w:r>
        <w:rPr>
          <w:b/>
        </w:rPr>
        <w:t xml:space="preserve">Esimerkki 4.1406</w:t>
      </w:r>
    </w:p>
    <w:p>
      <w:r>
        <w:t xml:space="preserve">al-qaida-verkosto suunnitteli terrori-iskuja Australiassa hyvissä ajoin ennen sept. ## , #### Yhdysvalloissa tehdyt iskut , pääministeri John Howard sanoi torstaina.</w:t>
      </w:r>
    </w:p>
    <w:p>
      <w:r>
        <w:rPr>
          <w:b/>
        </w:rPr>
        <w:t xml:space="preserve">Tulos</w:t>
      </w:r>
    </w:p>
    <w:p>
      <w:r>
        <w:t xml:space="preserve">yhdysvaltalainen kongressiedustaja ilmaisee huolensa venezuelan demokratiasta chavezin aikana</w:t>
      </w:r>
    </w:p>
    <w:p>
      <w:r>
        <w:rPr>
          <w:b/>
        </w:rPr>
        <w:t xml:space="preserve">Esimerkki 4.1407</w:t>
      </w:r>
    </w:p>
    <w:p>
      <w:r>
        <w:t xml:space="preserve">Presidentti Clinton lupasi keskiviikkona toisen kautensa suunnitelmiensa laajassa ennakkoesittelyssä hallita samoilla keskustalaisilla teemoilla, joita hän käytti voittaessaan uudelleenvalinnan.</w:t>
      </w:r>
    </w:p>
    <w:p>
      <w:r>
        <w:rPr>
          <w:b/>
        </w:rPr>
        <w:t xml:space="preserve">Tulos</w:t>
      </w:r>
    </w:p>
    <w:p>
      <w:r>
        <w:t xml:space="preserve">coca-cola saa ## %:n osuuden kiinan UNK-markkinoista.</w:t>
      </w:r>
    </w:p>
    <w:p>
      <w:r>
        <w:rPr>
          <w:b/>
        </w:rPr>
        <w:t xml:space="preserve">Esimerkki 4.1408</w:t>
      </w:r>
    </w:p>
    <w:p>
      <w:r>
        <w:t xml:space="preserve">euroopan unionin ulkopolitiikan päällikkö javier solana kehotti perjantaina yhdysvaltoja avaamaan "viestintäkanavan" iranin kanssa kaikista aiheista.</w:t>
      </w:r>
    </w:p>
    <w:p>
      <w:r>
        <w:rPr>
          <w:b/>
        </w:rPr>
        <w:t xml:space="preserve">Tulos</w:t>
      </w:r>
    </w:p>
    <w:p>
      <w:r>
        <w:t xml:space="preserve">eurooppalaiset osakkeet kiinni uudenvuoden innostuksessa UNK UNK UNK sulkemistasoillaan</w:t>
      </w:r>
    </w:p>
    <w:p>
      <w:r>
        <w:rPr>
          <w:b/>
        </w:rPr>
        <w:t xml:space="preserve">Esimerkki 4.1409</w:t>
      </w:r>
    </w:p>
    <w:p>
      <w:r>
        <w:t xml:space="preserve">trooppisen myrskyn Pohjois-Filippiineillä aiheuttamien maanvyöryjen ja tulvien aiheuttamien kuolonuhrien määrä on noussut ## , ilmoitti Filippiinien hallitus tiistaina.</w:t>
      </w:r>
    </w:p>
    <w:p>
      <w:r>
        <w:rPr>
          <w:b/>
        </w:rPr>
        <w:t xml:space="preserve">Tulos</w:t>
      </w:r>
    </w:p>
    <w:p>
      <w:r>
        <w:t xml:space="preserve">taiwanin osakekurssit laskevat marraskuussa. #</w:t>
      </w:r>
    </w:p>
    <w:p>
      <w:r>
        <w:rPr>
          <w:b/>
        </w:rPr>
        <w:t xml:space="preserve">Esimerkki 4.1410</w:t>
      </w:r>
    </w:p>
    <w:p>
      <w:r>
        <w:t xml:space="preserve">ainakin ## ihmistä sai surmansa taifuuni Sepatin iski Kiinan mantereelle sen jälkeen, kun yli ###,### ihmistä evakuoitiin varotoimena , kertoivat valtion tiedotusvälineet.</w:t>
      </w:r>
    </w:p>
    <w:p>
      <w:r>
        <w:rPr>
          <w:b/>
        </w:rPr>
        <w:t xml:space="preserve">Tulos</w:t>
      </w:r>
    </w:p>
    <w:p>
      <w:r>
        <w:t xml:space="preserve">kahden matkustajakoneen läheltä piti törmäys los angelesin kiitoradalla, tutkinta käynnissä</w:t>
      </w:r>
    </w:p>
    <w:p>
      <w:r>
        <w:rPr>
          <w:b/>
        </w:rPr>
        <w:t xml:space="preserve">Esimerkki 4.1411</w:t>
      </w:r>
    </w:p>
    <w:p>
      <w:r>
        <w:t xml:space="preserve">järvet, joet ja ilma ovat edelleen saastuneet monin paikoin Kiinassa, jotkut vakavasti, huolimatta jatkuvista ponnisteluista saastumisen valvomiseksi, kiinalainen ympäristöviranomainen sanoi tiistaina.</w:t>
      </w:r>
    </w:p>
    <w:p>
      <w:r>
        <w:rPr>
          <w:b/>
        </w:rPr>
        <w:t xml:space="preserve">Tulos</w:t>
      </w:r>
    </w:p>
    <w:p>
      <w:r>
        <w:t xml:space="preserve">tosiasiat ja luvut: Kiinan tärkeimmät vientihyödykkeet.</w:t>
      </w:r>
    </w:p>
    <w:p>
      <w:r>
        <w:rPr>
          <w:b/>
        </w:rPr>
        <w:t xml:space="preserve">Esimerkki 4.1412</w:t>
      </w:r>
    </w:p>
    <w:p>
      <w:r>
        <w:t xml:space="preserve">Kiinan ja Taiwanin välisten neuvottelujen odotetaan tällä viikolla lähentävän arkkivihollisten taloussuhteita, mutta ne tuskin viilentävät saaren suvereniteettia koskevia kyteviä jännitteitä, sanoivat analyytikot.</w:t>
      </w:r>
    </w:p>
    <w:p>
      <w:r>
        <w:rPr>
          <w:b/>
        </w:rPr>
        <w:t xml:space="preserve">Tulos</w:t>
      </w:r>
    </w:p>
    <w:p>
      <w:r>
        <w:t xml:space="preserve">UNK UNK UNK UNK UNK UNK Yhdysvallat kiristää iranin pankkipalvelujen saatavuutta koskevia ruuveja</w:t>
      </w:r>
    </w:p>
    <w:p>
      <w:r>
        <w:rPr>
          <w:b/>
        </w:rPr>
        <w:t xml:space="preserve">Esimerkki 4.1413</w:t>
      </w:r>
    </w:p>
    <w:p>
      <w:r>
        <w:t xml:space="preserve">vuoden ensimmäisenä maanantaiaamuna neljä puskutraktoria , joiden mukana oli lähes ### poliisia , saapui metsäisen kylän laidalla sijaitsevalle kivikkoiselle viljelysmaalle ja alkoi tasoittaa maata .</w:t>
      </w:r>
    </w:p>
    <w:p>
      <w:r>
        <w:rPr>
          <w:b/>
        </w:rPr>
        <w:t xml:space="preserve">Tulos</w:t>
      </w:r>
    </w:p>
    <w:p>
      <w:r>
        <w:t xml:space="preserve">demokraatit # eteläisissä osavaltioissa työntävät lakiesityksiä raamatunopiskelusta</w:t>
      </w:r>
    </w:p>
    <w:p>
      <w:r>
        <w:rPr>
          <w:b/>
        </w:rPr>
        <w:t xml:space="preserve">Esimerkki 4.1414</w:t>
      </w:r>
    </w:p>
    <w:p>
      <w:r>
        <w:t xml:space="preserve">kahdeksan kiinalaista tiedemiestä on pyytänyt johtavaa yhdysvaltalaista lääketieteellistä lehteä perumaan torstaina julkaistun kirjeen, jossa väitettiin, että Kiina tiesi lintuinfluenssatapauksesta ihmisessä kaksi vuotta ennen kuin ensimmäisestä tapauksesta ilmoitettiin virallisesti.</w:t>
      </w:r>
    </w:p>
    <w:p>
      <w:r>
        <w:rPr>
          <w:b/>
        </w:rPr>
        <w:t xml:space="preserve">Tulos</w:t>
      </w:r>
    </w:p>
    <w:p>
      <w:r>
        <w:t xml:space="preserve">Ranska pyrkii vapauttamaan UNK:n sotilaan UNK UNK UNK yksityiskohtaisia tietoja Ranskan ponnisteluista UNK UNK</w:t>
      </w:r>
    </w:p>
    <w:p>
      <w:r>
        <w:rPr>
          <w:b/>
        </w:rPr>
        <w:t xml:space="preserve">Esimerkki 4.1415</w:t>
      </w:r>
    </w:p>
    <w:p>
      <w:r>
        <w:t xml:space="preserve">Toronton talouskasvu kärsii tänä vuonna sarsin vuoksi, sanoi ajatushautomo perjantaina, kun terveysviranomaiset vakuuttivat, että sairaus on hallinnassa Kanadan suurimmassa kaupungissa.</w:t>
      </w:r>
    </w:p>
    <w:p>
      <w:r>
        <w:rPr>
          <w:b/>
        </w:rPr>
        <w:t xml:space="preserve">Tulos</w:t>
      </w:r>
    </w:p>
    <w:p>
      <w:r>
        <w:t xml:space="preserve">bush nimittää entisen ulkoministeriön virkamiehen johtamaan Irakin siirtymäkautta</w:t>
      </w:r>
    </w:p>
    <w:p>
      <w:r>
        <w:rPr>
          <w:b/>
        </w:rPr>
        <w:t xml:space="preserve">Esimerkki 4.1416</w:t>
      </w:r>
    </w:p>
    <w:p>
      <w:r>
        <w:t xml:space="preserve">ulrich UNK Saksan , on UNK de UNK , voitti kultaa sunnuntaina ratsastuksen hyppääminen , täyttämällä hänen unelmansa voittaa mitali hänen ensimmäinen olympialaisissa.</w:t>
      </w:r>
    </w:p>
    <w:p>
      <w:r>
        <w:rPr>
          <w:b/>
        </w:rPr>
        <w:t xml:space="preserve">Tulos</w:t>
      </w:r>
    </w:p>
    <w:p>
      <w:r>
        <w:t xml:space="preserve">juntan huippujohtaja sanoo opposition yrittävän syrjäyttää Burman.</w:t>
      </w:r>
    </w:p>
    <w:p>
      <w:r>
        <w:rPr>
          <w:b/>
        </w:rPr>
        <w:t xml:space="preserve">Esimerkki 4.1417</w:t>
      </w:r>
    </w:p>
    <w:p>
      <w:r>
        <w:t xml:space="preserve">Uuden-Seelannin telecom corp. raportoi perjantaina jyrkästi korkeammasta vuotuisesta nettotuloksesta, joka oli nz$ #.## miljardia -lrb- us$ #.## miljardia ; euro# .## miljardia -rrb- , jota kasvatti kertaluonteinen nz$ #.## miljardia -lrb- us$ #.# miljardia ; euro# .# miljardia -rrb- voitto keltaisten sivujen liiketoimintansa myynnistä.</w:t>
      </w:r>
    </w:p>
    <w:p>
      <w:r>
        <w:rPr>
          <w:b/>
        </w:rPr>
        <w:t xml:space="preserve">Tulos</w:t>
      </w:r>
    </w:p>
    <w:p>
      <w:r>
        <w:t xml:space="preserve">euroopan markkinat kamppailevat useimmat aasian indeksit laskevat wall streetin syöksyn jälkeen</w:t>
      </w:r>
    </w:p>
    <w:p>
      <w:r>
        <w:rPr>
          <w:b/>
        </w:rPr>
        <w:t xml:space="preserve">Esimerkki 4.1418</w:t>
      </w:r>
    </w:p>
    <w:p>
      <w:r>
        <w:t xml:space="preserve">melko voimakas maanjäristys, jonka voimakkuus oli #.# Richterin asteikolla, ravisteli sunnuntaina laajoja alueita Japanin keski- ja länsiosissa, ja sitä seurasi neljä jälkijäristystä , kertoi meteorologinen virasto.</w:t>
      </w:r>
    </w:p>
    <w:p>
      <w:r>
        <w:rPr>
          <w:b/>
        </w:rPr>
        <w:t xml:space="preserve">Tulos</w:t>
      </w:r>
    </w:p>
    <w:p>
      <w:r>
        <w:t xml:space="preserve">burma asettaa viisi kaupunkia turvallisuusvalmiuteen uskonnollisten levottomuuksien jälkeen</w:t>
      </w:r>
    </w:p>
    <w:p>
      <w:r>
        <w:rPr>
          <w:b/>
        </w:rPr>
        <w:t xml:space="preserve">Esimerkki 4.1419</w:t>
      </w:r>
    </w:p>
    <w:p>
      <w:r>
        <w:t xml:space="preserve">hyödyntämällä jäsenvaltioiden välisen kauppa- ja talousyhteistyön suurta potentiaalia ja laajoja mahdollisuuksia, skoon avulla edistetään jäsenvaltioiden välisen ja niiden välisen kahden- ja monenvälisen yhteistyön kehittämistä edelleen ja yhteistyön moniarvoisuutta .</w:t>
      </w:r>
    </w:p>
    <w:p>
      <w:r>
        <w:rPr>
          <w:b/>
        </w:rPr>
        <w:t xml:space="preserve">Tulos</w:t>
      </w:r>
    </w:p>
    <w:p>
      <w:r>
        <w:t xml:space="preserve">feature : ensimmäinen Pekingin varapormestari kohtaa lainsäätäjien tarkastelun UNK #</w:t>
      </w:r>
    </w:p>
    <w:p>
      <w:r>
        <w:rPr>
          <w:b/>
        </w:rPr>
        <w:t xml:space="preserve">Esimerkki 4.1420</w:t>
      </w:r>
    </w:p>
    <w:p>
      <w:r>
        <w:t xml:space="preserve">yksi pelata, yksi piki deangelo Evans oli kaikki Bobby Newcombe oli toivomassa vastaan Washington Huskies lauantaina.</w:t>
      </w:r>
    </w:p>
    <w:p>
      <w:r>
        <w:rPr>
          <w:b/>
        </w:rPr>
        <w:t xml:space="preserve">Tulos</w:t>
      </w:r>
    </w:p>
    <w:p>
      <w:r>
        <w:t xml:space="preserve">uconn keikkuu semifinaalissa, mutta baylor putoaa!</w:t>
      </w:r>
    </w:p>
    <w:p>
      <w:r>
        <w:rPr>
          <w:b/>
        </w:rPr>
        <w:t xml:space="preserve">Esimerkki 4.1421</w:t>
      </w:r>
    </w:p>
    <w:p>
      <w:r>
        <w:t xml:space="preserve">boeing co. torstaina nimetty #m co. .</w:t>
      </w:r>
    </w:p>
    <w:p>
      <w:r>
        <w:rPr>
          <w:b/>
        </w:rPr>
        <w:t xml:space="preserve">Tulos</w:t>
      </w:r>
    </w:p>
    <w:p>
      <w:r>
        <w:t xml:space="preserve">UNK lisää slugline kymmenen koditonta kuoli varastopalossa ,####</w:t>
      </w:r>
    </w:p>
    <w:p>
      <w:r>
        <w:rPr>
          <w:b/>
        </w:rPr>
        <w:t xml:space="preserve">Esimerkki 4.1422</w:t>
      </w:r>
    </w:p>
    <w:p>
      <w:r>
        <w:t xml:space="preserve">Hollywoodin muotikommentaattori Steven UNK joutui maanantaina leikkaukseen, jossa poistettiin munuaisensiirto, joka oli tulehtunut, kertoi tiedottaja.</w:t>
      </w:r>
    </w:p>
    <w:p>
      <w:r>
        <w:rPr>
          <w:b/>
        </w:rPr>
        <w:t xml:space="preserve">Tulos</w:t>
      </w:r>
    </w:p>
    <w:p>
      <w:r>
        <w:t xml:space="preserve">zairalainen diplomaatti kolmen ruohosta pidätetyn joukossa</w:t>
      </w:r>
    </w:p>
    <w:p>
      <w:r>
        <w:rPr>
          <w:b/>
        </w:rPr>
        <w:t xml:space="preserve">Esimerkki 4.1423</w:t>
      </w:r>
    </w:p>
    <w:p>
      <w:r>
        <w:t xml:space="preserve">Pakistan isännöi Bangladeshia kolmessa testikriittiottelussa ja viidessä yhden päivän kansainvälisessä ottelussa elokuussa, sanoi virkamies tiistaina.</w:t>
      </w:r>
    </w:p>
    <w:p>
      <w:r>
        <w:rPr>
          <w:b/>
        </w:rPr>
        <w:t xml:space="preserve">Tulos</w:t>
      </w:r>
    </w:p>
    <w:p>
      <w:r>
        <w:t xml:space="preserve">UNK:n väitetyn uhrin perhe peruuttaa siviilikanteen Australian kenraalikuvernööriä vastaan.</w:t>
      </w:r>
    </w:p>
    <w:p>
      <w:r>
        <w:rPr>
          <w:b/>
        </w:rPr>
        <w:t xml:space="preserve">Esimerkki 4.1424</w:t>
      </w:r>
    </w:p>
    <w:p>
      <w:r>
        <w:t xml:space="preserve">brittikuningattaren edustajan Australiassa ## vuotta sitten raiskanneen naisen eloonjääneet sukulaiset pyrkivät peruuttamaan häntä vastaan nostetun kanteen sen jälkeen, kun tapaus sai laajalti julkisuutta Australiassa.</w:t>
      </w:r>
    </w:p>
    <w:p>
      <w:r>
        <w:rPr>
          <w:b/>
        </w:rPr>
        <w:t xml:space="preserve">Tulos</w:t>
      </w:r>
    </w:p>
    <w:p>
      <w:r>
        <w:t xml:space="preserve">Canterburyn arkkipiispa uskoo, että kirkon pitäisi hyväksyä homosuhteet UNK:n mukaan</w:t>
      </w:r>
    </w:p>
    <w:p>
      <w:r>
        <w:rPr>
          <w:b/>
        </w:rPr>
        <w:t xml:space="preserve">Esimerkki 4.1425</w:t>
      </w:r>
    </w:p>
    <w:p>
      <w:r>
        <w:t xml:space="preserve">euro painui tiistaina alemmas suhteessa Yhdysvaltain dollariin sen jälkeen, kun raportti osoitti, että Saksan yritysten luottamus heikkeni jälleen maailmanlaajuisten rahoitusmarkkinoiden myllerryksen vuoksi.</w:t>
      </w:r>
    </w:p>
    <w:p>
      <w:r>
        <w:rPr>
          <w:b/>
        </w:rPr>
        <w:t xml:space="preserve">Tulos</w:t>
      </w:r>
    </w:p>
    <w:p>
      <w:r>
        <w:t xml:space="preserve">juopunut Alaska isä on ## vuotias ajaa kotiinsa</w:t>
      </w:r>
    </w:p>
    <w:p>
      <w:r>
        <w:rPr>
          <w:b/>
        </w:rPr>
        <w:t xml:space="preserve">Esimerkki 4.1426</w:t>
      </w:r>
    </w:p>
    <w:p>
      <w:r>
        <w:t xml:space="preserve">Saksan parlamentti kehotti torstaina kansainvälistä olympiakomiteaa tekemään enemmän naisten hyväksi urheilussa.</w:t>
      </w:r>
    </w:p>
    <w:p>
      <w:r>
        <w:rPr>
          <w:b/>
        </w:rPr>
        <w:t xml:space="preserve">Tulos</w:t>
      </w:r>
    </w:p>
    <w:p>
      <w:r>
        <w:t xml:space="preserve">kiinan ja venäjän on määrä allekirjoittaa poliisisopimukset Jeltsinin vierailun aikana.</w:t>
      </w:r>
    </w:p>
    <w:p>
      <w:r>
        <w:rPr>
          <w:b/>
        </w:rPr>
        <w:t xml:space="preserve">Esimerkki 4.1427</w:t>
      </w:r>
    </w:p>
    <w:p>
      <w:r>
        <w:t xml:space="preserve">eversti robert e. lee ohitti lyijyttömän bensiinin kuopan, kiersi puhelinjohtojen tiheikön, joka oli pingotettu yhtä tiukaksi kuin laukaisulangat, ja otti keskelle new yorkilaisen arvopaperipörssin pääkauppapaikkaa hieman ennen kello # p.m. viime maanantaina.</w:t>
      </w:r>
    </w:p>
    <w:p>
      <w:r>
        <w:rPr>
          <w:b/>
        </w:rPr>
        <w:t xml:space="preserve">Tulos</w:t>
      </w:r>
    </w:p>
    <w:p>
      <w:r>
        <w:t xml:space="preserve">ferber tuomari määrää vankeusrangaistukseksi ## kuukautta UNK UNK UNK</w:t>
      </w:r>
    </w:p>
    <w:p>
      <w:r>
        <w:rPr>
          <w:b/>
        </w:rPr>
        <w:t xml:space="preserve">Esimerkki 4.1428</w:t>
      </w:r>
    </w:p>
    <w:p>
      <w:r>
        <w:t xml:space="preserve">rand vahvistui edelleen suhteessa dollariin tiistain alkukaupankäynnissä ja avautui #.#### \/ ## dollariin verrattuna #.#### \/ ## maanantain sulkeutumiseen.</w:t>
      </w:r>
    </w:p>
    <w:p>
      <w:r>
        <w:rPr>
          <w:b/>
        </w:rPr>
        <w:t xml:space="preserve">Tulos</w:t>
      </w:r>
    </w:p>
    <w:p>
      <w:r>
        <w:t xml:space="preserve">UNK Kiinan parlamentti antaa kovaa kyytiä rikollisuuden vastaisille mietinnöille</w:t>
      </w:r>
    </w:p>
    <w:p>
      <w:r>
        <w:rPr>
          <w:b/>
        </w:rPr>
        <w:t xml:space="preserve">Esimerkki 4.1429</w:t>
      </w:r>
    </w:p>
    <w:p>
      <w:r>
        <w:t xml:space="preserve">ukraina ei vedä #,#####-jäsenistä joukkojaan irakissa olevasta Yhdysvaltojen johtamasta liittoumasta vielä ainakaan neljään tai viiteen kuukauteen, koska vetäytyminen olisi liian kallista, puolustusministeri sanoi maanantaina.</w:t>
      </w:r>
    </w:p>
    <w:p>
      <w:r>
        <w:rPr>
          <w:b/>
        </w:rPr>
        <w:t xml:space="preserve">Tulos</w:t>
      </w:r>
    </w:p>
    <w:p>
      <w:r>
        <w:t xml:space="preserve"># pakistanilaisia kristittyjä kuolee mellakoissa muslimien kanssa</w:t>
      </w:r>
    </w:p>
    <w:p>
      <w:r>
        <w:rPr>
          <w:b/>
        </w:rPr>
        <w:t xml:space="preserve">Esimerkki 4.1430</w:t>
      </w:r>
    </w:p>
    <w:p>
      <w:r>
        <w:t xml:space="preserve">huolimatta kroaattien lupauksista suojella vähemmistöjen oikeuksia, serbit ovat usein hyökkäysten ja varkauksien kohteena kroaattien armeijan viime vuonna vapauttamilla alueilla, YK:n päällikkö raportoi.</w:t>
      </w:r>
    </w:p>
    <w:p>
      <w:r>
        <w:rPr>
          <w:b/>
        </w:rPr>
        <w:t xml:space="preserve">Tulos</w:t>
      </w:r>
    </w:p>
    <w:p>
      <w:r>
        <w:t xml:space="preserve">eds : sisältää kohteita aiheesta Jordania Israel Israel Egypti Kuwait.</w:t>
      </w:r>
    </w:p>
    <w:p>
      <w:r>
        <w:rPr>
          <w:b/>
        </w:rPr>
        <w:t xml:space="preserve">Esimerkki 4.1431</w:t>
      </w:r>
    </w:p>
    <w:p>
      <w:r>
        <w:t xml:space="preserve">brasilialainen puolustaja roberto carlos , joka on lähdössä real madridista ## vuoden jälkeen espanjalaisen jättiläisen kanssa, sanoo, että traumat hänen henkilökohtaisessa elämässään viimeisten kahden vuoden aikana melkein tuhosivat hänet.</w:t>
      </w:r>
    </w:p>
    <w:p>
      <w:r>
        <w:rPr>
          <w:b/>
        </w:rPr>
        <w:t xml:space="preserve">Tulos</w:t>
      </w:r>
    </w:p>
    <w:p>
      <w:r>
        <w:t xml:space="preserve">Öljyn hinta nousee pääsiäisen notkahduksen jälkeen UNK UNK UNK sulkemishintojen muutosten kanssa UNK UNK</w:t>
      </w:r>
    </w:p>
    <w:p>
      <w:r>
        <w:rPr>
          <w:b/>
        </w:rPr>
        <w:t xml:space="preserve">Esimerkki 4.1432</w:t>
      </w:r>
    </w:p>
    <w:p>
      <w:r>
        <w:t xml:space="preserve">Venäjän puolustusteollisuus on kärsinyt pahasti maailmanlaajuisesta finanssikriisistä , sanoi tiistaina varapääministeri, entinen puolustusministeri Sergei Ivanov .</w:t>
      </w:r>
    </w:p>
    <w:p>
      <w:r>
        <w:rPr>
          <w:b/>
        </w:rPr>
        <w:t xml:space="preserve">Tulos</w:t>
      </w:r>
    </w:p>
    <w:p>
      <w:r>
        <w:t xml:space="preserve">afp-ominaisuudet</w:t>
      </w:r>
    </w:p>
    <w:p>
      <w:r>
        <w:rPr>
          <w:b/>
        </w:rPr>
        <w:t xml:space="preserve">Esimerkki 4.1433</w:t>
      </w:r>
    </w:p>
    <w:p>
      <w:r>
        <w:t xml:space="preserve">Presidentti Obama on hyväksynyt Bushin hallinnon perustelut yleisön pääsyn epäämiselle Valkoisen talon vierailijarekisteriin, vaikka neuvonantajat sanovat tarkistavansa politiikkaa, jonka mukaan viralliset tiedot tuloista ja menoista pidetään salassa.</w:t>
      </w:r>
    </w:p>
    <w:p>
      <w:r>
        <w:rPr>
          <w:b/>
        </w:rPr>
        <w:t xml:space="preserve">Tulos</w:t>
      </w:r>
    </w:p>
    <w:p>
      <w:r>
        <w:t xml:space="preserve">ilkeyden edistäminen : valtavirran media UNK ann coulter</w:t>
      </w:r>
    </w:p>
    <w:p>
      <w:r>
        <w:rPr>
          <w:b/>
        </w:rPr>
        <w:t xml:space="preserve">Esimerkki 4.1434</w:t>
      </w:r>
    </w:p>
    <w:p>
      <w:r>
        <w:t xml:space="preserve">thaimaalainen mies, jonka uskotaan kuolleen veitsitappelussa, on aiheuttanut kohua palattuaan kotiinsa kahdeksan kuukautta omien hautajaistensa jälkeen , kertoi thaimaalainen päivälehti tiistaina.</w:t>
      </w:r>
    </w:p>
    <w:p>
      <w:r>
        <w:rPr>
          <w:b/>
        </w:rPr>
        <w:t xml:space="preserve">Tulos</w:t>
      </w:r>
    </w:p>
    <w:p>
      <w:r>
        <w:t xml:space="preserve">UNK:n ruandalainen pääepäilty tunnustaa syyttömyytensä kansanmurhasyytteisiin</w:t>
      </w:r>
    </w:p>
    <w:p>
      <w:r>
        <w:rPr>
          <w:b/>
        </w:rPr>
        <w:t xml:space="preserve">Esimerkki 4.1435</w:t>
      </w:r>
    </w:p>
    <w:p>
      <w:r>
        <w:t xml:space="preserve">Libanonin armeijan helikopterit tehostivat perjantaina hyökkäyksiä al-Qaidan innoittamia islamilaisia militantteja vastaan, jotka olivat linnoittautuneet palestiinalaisten pakolaisleirille maan pohjoisosassa sen jälkeen, kun viisi sotilasta oli saanut surmansa, kertoi korkea-arvoinen sotilasviranomainen.</w:t>
      </w:r>
    </w:p>
    <w:p>
      <w:r>
        <w:rPr>
          <w:b/>
        </w:rPr>
        <w:t xml:space="preserve">Tulos</w:t>
      </w:r>
    </w:p>
    <w:p>
      <w:r>
        <w:t xml:space="preserve">latvian presidentti ilmaisee surunvalittelunsa juutalaisille holokaustin johdosta</w:t>
      </w:r>
    </w:p>
    <w:p>
      <w:r>
        <w:rPr>
          <w:b/>
        </w:rPr>
        <w:t xml:space="preserve">Esimerkki 4.1436</w:t>
      </w:r>
    </w:p>
    <w:p>
      <w:r>
        <w:t xml:space="preserve">UNK varokaa : Michiganissa petoksesta kiinni jääneet puolisot voivat joutua loppuelämäkseen vankilaan .</w:t>
      </w:r>
    </w:p>
    <w:p>
      <w:r>
        <w:rPr>
          <w:b/>
        </w:rPr>
        <w:t xml:space="preserve">Tulos</w:t>
      </w:r>
    </w:p>
    <w:p>
      <w:r>
        <w:t xml:space="preserve">viisi yhdysvaltalaista sotilasta kuollut Länsi-Irakissa</w:t>
      </w:r>
    </w:p>
    <w:p>
      <w:r>
        <w:rPr>
          <w:b/>
        </w:rPr>
        <w:t xml:space="preserve">Esimerkki 4.1437</w:t>
      </w:r>
    </w:p>
    <w:p>
      <w:r>
        <w:t xml:space="preserve">----- ilmainen taide ... yksi b&amp;amp;w valokuva Clint Eastwood ja hänen vaimonsa , Dina Ruiz , voidaan lähettää sinulle postitse tai yön yli toimitus , käyttäen fedex tai airborne toimitusnumero .</w:t>
      </w:r>
    </w:p>
    <w:p>
      <w:r>
        <w:rPr>
          <w:b/>
        </w:rPr>
        <w:t xml:space="preserve">Tulos</w:t>
      </w:r>
    </w:p>
    <w:p>
      <w:r>
        <w:t xml:space="preserve">tekninen raportti : UNK-parodian näytönsäästäjä zoomaa yläreunaansa</w:t>
      </w:r>
    </w:p>
    <w:p>
      <w:r>
        <w:rPr>
          <w:b/>
        </w:rPr>
        <w:t xml:space="preserve">Esimerkki 4.1438</w:t>
      </w:r>
    </w:p>
    <w:p>
      <w:r>
        <w:t xml:space="preserve">-lrb- alfred a. knopf ; ### sivua ; $ ## -rrb- arvostellut peter stansky san francisco chronicle , copyright #### UNK</w:t>
      </w:r>
    </w:p>
    <w:p>
      <w:r>
        <w:rPr>
          <w:b/>
        </w:rPr>
        <w:t xml:space="preserve">Tulos</w:t>
      </w:r>
    </w:p>
    <w:p>
      <w:r>
        <w:t xml:space="preserve">john e. UNK rheingold-yhtiön entinen johtaja kuolee</w:t>
      </w:r>
    </w:p>
    <w:p>
      <w:r>
        <w:rPr>
          <w:b/>
        </w:rPr>
        <w:t xml:space="preserve">Esimerkki 4.1439</w:t>
      </w:r>
    </w:p>
    <w:p>
      <w:r>
        <w:t xml:space="preserve">Nigerian liittovaltion pääkaupunki Abuja maanantaina sai isäntäoikeus kuudennen opiskelijoiden edistämiseksi globaalin yrittäjyyden -lrb- sage -rrb- maailmancup-turnaus.</w:t>
      </w:r>
    </w:p>
    <w:p>
      <w:r>
        <w:rPr>
          <w:b/>
        </w:rPr>
        <w:t xml:space="preserve">Tulos</w:t>
      </w:r>
    </w:p>
    <w:p>
      <w:r>
        <w:t xml:space="preserve">##,###-##-## ,### vietnamilaiset kuolevat tupakoinnin vuoksi vuosittain.</w:t>
      </w:r>
    </w:p>
    <w:p>
      <w:r>
        <w:rPr>
          <w:b/>
        </w:rPr>
        <w:t xml:space="preserve">Esimerkki 4.1440</w:t>
      </w:r>
    </w:p>
    <w:p>
      <w:r>
        <w:t xml:space="preserve">Tokion osakekurssit nousivat hieman takaisin vaisussa kaupankäynnissä tiistaina kahden päivän laskun jälkeen, kun taas Yhdysvaltain dollari laski hieman jeniä vastaan.</w:t>
      </w:r>
    </w:p>
    <w:p>
      <w:r>
        <w:rPr>
          <w:b/>
        </w:rPr>
        <w:t xml:space="preserve">Tulos</w:t>
      </w:r>
    </w:p>
    <w:p>
      <w:r>
        <w:t xml:space="preserve">Butlerin on määrä saapua Irakiin, kun maa juhlii #### UNK UNK:n hyökkäystä Kuwaitiin.</w:t>
      </w:r>
    </w:p>
    <w:p>
      <w:r>
        <w:rPr>
          <w:b/>
        </w:rPr>
        <w:t xml:space="preserve">Esimerkki 4.1441</w:t>
      </w:r>
    </w:p>
    <w:p>
      <w:r>
        <w:t xml:space="preserve">Valko-Venäjän presidentti Aleksander Lukashenko ei pidä itseään itsevaltiaana .</w:t>
      </w:r>
    </w:p>
    <w:p>
      <w:r>
        <w:rPr>
          <w:b/>
        </w:rPr>
        <w:t xml:space="preserve">Tulos</w:t>
      </w:r>
    </w:p>
    <w:p>
      <w:r>
        <w:t xml:space="preserve">UNK:n varhaisten tulosten mukaan oppositio voitti Meksikon kuvernöörin äänestyksen.</w:t>
      </w:r>
    </w:p>
    <w:p>
      <w:r>
        <w:rPr>
          <w:b/>
        </w:rPr>
        <w:t xml:space="preserve">Esimerkki 4.1442</w:t>
      </w:r>
    </w:p>
    <w:p>
      <w:r>
        <w:t xml:space="preserve">Angola cupin lopputulos keskiviikkona : UNK</w:t>
      </w:r>
    </w:p>
    <w:p>
      <w:r>
        <w:rPr>
          <w:b/>
        </w:rPr>
        <w:t xml:space="preserve">Tulos</w:t>
      </w:r>
    </w:p>
    <w:p>
      <w:r>
        <w:t xml:space="preserve">kiinalainen kalastusalus kaapattu itäisen Afrikan edustalla : kiinalaiset tiedotusvälineet</w:t>
      </w:r>
    </w:p>
    <w:p>
      <w:r>
        <w:rPr>
          <w:b/>
        </w:rPr>
        <w:t xml:space="preserve">Esimerkki 4.1443</w:t>
      </w:r>
    </w:p>
    <w:p>
      <w:r>
        <w:t xml:space="preserve">Yankees menetti yhden ja ei saanut yhden maanantaina.</w:t>
      </w:r>
    </w:p>
    <w:p>
      <w:r>
        <w:rPr>
          <w:b/>
        </w:rPr>
        <w:t xml:space="preserve">Tulos</w:t>
      </w:r>
    </w:p>
    <w:p>
      <w:r>
        <w:t xml:space="preserve">cuomo nähdään # # lopullisena kabinettivalintana.</w:t>
      </w:r>
    </w:p>
    <w:p>
      <w:r>
        <w:rPr>
          <w:b/>
        </w:rPr>
        <w:t xml:space="preserve">Esimerkki 4.1444</w:t>
      </w:r>
    </w:p>
    <w:p>
      <w:r>
        <w:t xml:space="preserve">Pommi räjähti täpötäydessä kahvilassa torstaina iltapäivällä ja haavoitti seitsemää ihmistä , kertoi hallitus , viimeisimmässä iskujen aallossa, joka kohdistuu kaupungin ravintoloihin.</w:t>
      </w:r>
    </w:p>
    <w:p>
      <w:r>
        <w:rPr>
          <w:b/>
        </w:rPr>
        <w:t xml:space="preserve">Tulos</w:t>
      </w:r>
    </w:p>
    <w:p>
      <w:r>
        <w:t xml:space="preserve">sudan peruu hinnankorotuksen ammattiliittojen protestien jälkeen</w:t>
      </w:r>
    </w:p>
    <w:p>
      <w:r>
        <w:rPr>
          <w:b/>
        </w:rPr>
        <w:t xml:space="preserve">Esimerkki 4.1445</w:t>
      </w:r>
    </w:p>
    <w:p>
      <w:r>
        <w:t xml:space="preserve">öljyn maailmanmarkkinahinnat nousivat tiistaina, kun ne olivat laskeneet päivää aiemmin voittojen ottamisen vuoksi, kun keskeinen raakaöljyn tuottaja iran koetteli jälleen länsimaiden hermoja, sanoivat analyytikot.</w:t>
      </w:r>
    </w:p>
    <w:p>
      <w:r>
        <w:rPr>
          <w:b/>
        </w:rPr>
        <w:t xml:space="preserve">Tulos</w:t>
      </w:r>
    </w:p>
    <w:p>
      <w:r>
        <w:t xml:space="preserve">kriketti : irlanti UNK vaikka australia pieksi UNK UNK UNK</w:t>
      </w:r>
    </w:p>
    <w:p>
      <w:r>
        <w:rPr>
          <w:b/>
        </w:rPr>
        <w:t xml:space="preserve">Esimerkki 4.1446</w:t>
      </w:r>
    </w:p>
    <w:p>
      <w:r>
        <w:t xml:space="preserve">Saksan liikenneministeri Matthias Wissmann vahvisti tänään uudelleen Bonnin sitoumuksen rakentaa magneettijunayhteys Hampurin ja Berliinin välille kustannusten noususta ja epävarmoista markkinoista huolimatta.</w:t>
      </w:r>
    </w:p>
    <w:p>
      <w:r>
        <w:rPr>
          <w:b/>
        </w:rPr>
        <w:t xml:space="preserve">Tulos</w:t>
      </w:r>
    </w:p>
    <w:p>
      <w:r>
        <w:t xml:space="preserve">Asean UNK allekirjoittaa vapaakauppasopimuksen Balin huippukokouksessa : ministeri</w:t>
      </w:r>
    </w:p>
    <w:p>
      <w:r>
        <w:rPr>
          <w:b/>
        </w:rPr>
        <w:t xml:space="preserve">Esimerkki 4.1447</w:t>
      </w:r>
    </w:p>
    <w:p>
      <w:r>
        <w:t xml:space="preserve">pääministeri Ariel Sharonin äkillinen poliittinen katoaminen, joka kamppailee elämästään massiivisen aivohalvauksen jälkeen, on asettanut palestiinalaisten kanssa käytävän rauhanprosessin tulevaisuuden kyseenalaiseksi.</w:t>
      </w:r>
    </w:p>
    <w:p>
      <w:r>
        <w:rPr>
          <w:b/>
        </w:rPr>
        <w:t xml:space="preserve">Tulos</w:t>
      </w:r>
    </w:p>
    <w:p>
      <w:r>
        <w:t xml:space="preserve">lainsäätäjät haluavat vaikuttaa Louisianan tuen käyttöön</w:t>
      </w:r>
    </w:p>
    <w:p>
      <w:r>
        <w:rPr>
          <w:b/>
        </w:rPr>
        <w:t xml:space="preserve">Esimerkki 4.1448</w:t>
      </w:r>
    </w:p>
    <w:p>
      <w:r>
        <w:t xml:space="preserve">liittovaltion valamiehistö määräsi ebay inc.:n maksamaan ## miljoonaa dollaria asianajajan jättämien patenttien rikkomisesta, mikä saattaa muuttaa nettihuutokauppatalon toimintaa.</w:t>
      </w:r>
    </w:p>
    <w:p>
      <w:r>
        <w:rPr>
          <w:b/>
        </w:rPr>
        <w:t xml:space="preserve">Tulos</w:t>
      </w:r>
    </w:p>
    <w:p>
      <w:r>
        <w:t xml:space="preserve">Venäjän ja EU:n huippukokouksen yhteydessä Venäjän ja Intian johtajat lupaavat lisätä sotilaallista yhteistyötä yhteinen avaruusohjelma</w:t>
      </w:r>
    </w:p>
    <w:p>
      <w:r>
        <w:rPr>
          <w:b/>
        </w:rPr>
        <w:t xml:space="preserve">Esimerkki 4.1449</w:t>
      </w:r>
    </w:p>
    <w:p>
      <w:r>
        <w:t xml:space="preserve">Koillis-Kiinan Liaoningin maakunnassa on toteutettu joukko hätätoimenpiteitä, joiden tarkoituksena on torjua kuivuutta, jonka uskotaan olevan vakavin sitten #### .</w:t>
      </w:r>
    </w:p>
    <w:p>
      <w:r>
        <w:rPr>
          <w:b/>
        </w:rPr>
        <w:t xml:space="preserve">Tulos</w:t>
      </w:r>
    </w:p>
    <w:p>
      <w:r>
        <w:t xml:space="preserve">Turkissa järjestetään Yhdysvaltojen vastainen mielenosoitus</w:t>
      </w:r>
    </w:p>
    <w:p>
      <w:r>
        <w:rPr>
          <w:b/>
        </w:rPr>
        <w:t xml:space="preserve">Esimerkki 4.1450</w:t>
      </w:r>
    </w:p>
    <w:p>
      <w:r>
        <w:t xml:space="preserve">Harlemin taidekoulu, joka on tunnettu siitä, että se antaa paikallisille lapsille taitoja tanssista klassiseen musiikkiin, oli vuosikymmeniä ollut kaupungin hyväntekeväisimpien lahjoittajien suosikki.</w:t>
      </w:r>
    </w:p>
    <w:p>
      <w:r>
        <w:rPr>
          <w:b/>
        </w:rPr>
        <w:t xml:space="preserve">Tulos</w:t>
      </w:r>
    </w:p>
    <w:p>
      <w:r>
        <w:t xml:space="preserve">cox UNK talousarvio tiistaina UNK ##</w:t>
      </w:r>
    </w:p>
    <w:p>
      <w:r>
        <w:rPr>
          <w:b/>
        </w:rPr>
        <w:t xml:space="preserve">Esimerkki 4.1451</w:t>
      </w:r>
    </w:p>
    <w:p>
      <w:r>
        <w:t xml:space="preserve">ikivanha kysymys _ jos raskaan sarjan mestaruusottelussa on vain yhden ottelijan nimi esittelytekstissä , välittääkö kukaan? Siihen saatetaan saada vastaus tänä iltana Georgia Domissa.</w:t>
      </w:r>
    </w:p>
    <w:p>
      <w:r>
        <w:rPr>
          <w:b/>
        </w:rPr>
        <w:t xml:space="preserve">Tulos</w:t>
      </w:r>
    </w:p>
    <w:p>
      <w:r>
        <w:t xml:space="preserve">tappaja keittiöt</w:t>
      </w:r>
    </w:p>
    <w:p>
      <w:r>
        <w:rPr>
          <w:b/>
        </w:rPr>
        <w:t xml:space="preserve">Esimerkki 4.1452</w:t>
      </w:r>
    </w:p>
    <w:p>
      <w:r>
        <w:t xml:space="preserve">nyt kun "Buffy the vampyyrintappaja" on valmis , fanit saattavat olettaa, että Anthony Stewart Head olisi innokas pakenemaan mielikuvaansa Gilesista _ kunnon brittiläisestä kirjastonhoitajasta, jonka UNK auttoi voittamaan pahan .</w:t>
      </w:r>
    </w:p>
    <w:p>
      <w:r>
        <w:rPr>
          <w:b/>
        </w:rPr>
        <w:t xml:space="preserve">Tulos</w:t>
      </w:r>
    </w:p>
    <w:p>
      <w:r>
        <w:t xml:space="preserve">#### copa libertadores</w:t>
      </w:r>
    </w:p>
    <w:p>
      <w:r>
        <w:rPr>
          <w:b/>
        </w:rPr>
        <w:t xml:space="preserve">Esimerkki 4.1453</w:t>
      </w:r>
    </w:p>
    <w:p>
      <w:r>
        <w:t xml:space="preserve">armando reyes kiipesi raja-aitojen yli ja valmistautui syöksyyn San Diegoon .</w:t>
      </w:r>
    </w:p>
    <w:p>
      <w:r>
        <w:rPr>
          <w:b/>
        </w:rPr>
        <w:t xml:space="preserve">Tulos</w:t>
      </w:r>
    </w:p>
    <w:p>
      <w:r>
        <w:t xml:space="preserve">miten UNK kodin</w:t>
      </w:r>
    </w:p>
    <w:p>
      <w:r>
        <w:rPr>
          <w:b/>
        </w:rPr>
        <w:t xml:space="preserve">Esimerkki 4.1454</w:t>
      </w:r>
    </w:p>
    <w:p>
      <w:r>
        <w:t xml:space="preserve">Uusi-Seelanti päätti toisen grand slam -ottelunsa kolmen vuoden sisään ja kolmannen kaiken kaikkiaan voittamalla Englannin Twickenhamissa lauantaina .</w:t>
      </w:r>
    </w:p>
    <w:p>
      <w:r>
        <w:rPr>
          <w:b/>
        </w:rPr>
        <w:t xml:space="preserve">Tulos</w:t>
      </w:r>
    </w:p>
    <w:p>
      <w:r>
        <w:t xml:space="preserve">kansanäänestys rahaliitosta, jos hallitus päättää liittyä siihen.</w:t>
      </w:r>
    </w:p>
    <w:p>
      <w:r>
        <w:rPr>
          <w:b/>
        </w:rPr>
        <w:t xml:space="preserve">Esimerkki 4.1455</w:t>
      </w:r>
    </w:p>
    <w:p>
      <w:r>
        <w:t xml:space="preserve">puolustava kansallisen koripalloliiton mestari Miami , joka on taistellut loukkaantumisia koko kauden, varasi pudotuspelipaikan torstaina jännittävällä jatkoaikavoitolla Clevelandista.</w:t>
      </w:r>
    </w:p>
    <w:p>
      <w:r>
        <w:rPr>
          <w:b/>
        </w:rPr>
        <w:t xml:space="preserve">Tulos</w:t>
      </w:r>
    </w:p>
    <w:p>
      <w:r>
        <w:t xml:space="preserve">ranskalais-hollantilaiset kiinteistöryhmät muodostavat Euroopan johtavan yrityksen</w:t>
      </w:r>
    </w:p>
    <w:p>
      <w:r>
        <w:rPr>
          <w:b/>
        </w:rPr>
        <w:t xml:space="preserve">Esimerkki 4.1456</w:t>
      </w:r>
    </w:p>
    <w:p>
      <w:r>
        <w:t xml:space="preserve">Faktatietoja Kroatiasta, joka kohtaa Australian MM-kisojen f-lohkon ottelussa täällä torstaina : UNK</w:t>
      </w:r>
    </w:p>
    <w:p>
      <w:r>
        <w:rPr>
          <w:b/>
        </w:rPr>
        <w:t xml:space="preserve">Tulos</w:t>
      </w:r>
    </w:p>
    <w:p>
      <w:r>
        <w:t xml:space="preserve">kiinalaiset tiedemiehet pyytävät us-lehteä perumaan ihmisen lintuinfluenssatapausta koskevan kirjeensä</w:t>
      </w:r>
    </w:p>
    <w:p>
      <w:r>
        <w:rPr>
          <w:b/>
        </w:rPr>
        <w:t xml:space="preserve">Esimerkki 4.1457</w:t>
      </w:r>
    </w:p>
    <w:p>
      <w:r>
        <w:t xml:space="preserve">Iran lähetti tiistaina surunvalittelunsa arkkivihollisen Yhdysvaltojen kansalle sen jälkeen, kun ## ihmistä kuoli ammuskelussa yliopistossa Virginian osavaltiossa Yhdysvalloissa.</w:t>
      </w:r>
    </w:p>
    <w:p>
      <w:r>
        <w:rPr>
          <w:b/>
        </w:rPr>
        <w:t xml:space="preserve">Tulos</w:t>
      </w:r>
    </w:p>
    <w:p>
      <w:r>
        <w:t xml:space="preserve">UNK:n osakkeet ottavat mallia tuloksesta</w:t>
      </w:r>
    </w:p>
    <w:p>
      <w:r>
        <w:rPr>
          <w:b/>
        </w:rPr>
        <w:t xml:space="preserve">Esimerkki 4.1458</w:t>
      </w:r>
    </w:p>
    <w:p>
      <w:r>
        <w:t xml:space="preserve">puro kiemurtelee rehevien kosteikkojen läpi los angelesin jokikävelyreitillä, jota ympäröivät alkuperäiset kasvit ja linnut .</w:t>
      </w:r>
    </w:p>
    <w:p>
      <w:r>
        <w:rPr>
          <w:b/>
        </w:rPr>
        <w:t xml:space="preserve">Tulos</w:t>
      </w:r>
    </w:p>
    <w:p>
      <w:r>
        <w:t xml:space="preserve">Tutkimuksen mukaan lääkkeet voivat pitää joitakin syöpiä pidempään remissiossa.</w:t>
      </w:r>
    </w:p>
    <w:p>
      <w:r>
        <w:rPr>
          <w:b/>
        </w:rPr>
        <w:t xml:space="preserve">Esimerkki 4.1459</w:t>
      </w:r>
    </w:p>
    <w:p>
      <w:r>
        <w:t xml:space="preserve">Palestiinalaiset valmistautuivat maanantaina jatkamaan ponnisteluja kansallisen yhtenäisyyden hallituksen muodostamiseksi sen jälkeen, kun hallitsevan Hamasin liikkeen johtajan Khaled Meshaalin ja kilpailevan Fatah-puolueen johtajan Mahmud Abbasin väliset neuvottelut olivat jääneet tuloksettomiksi.</w:t>
      </w:r>
    </w:p>
    <w:p>
      <w:r>
        <w:rPr>
          <w:b/>
        </w:rPr>
        <w:t xml:space="preserve">Tulos</w:t>
      </w:r>
    </w:p>
    <w:p>
      <w:r>
        <w:t xml:space="preserve">vanhojen räjähteiden tappamat lapset Afganistanissa</w:t>
      </w:r>
    </w:p>
    <w:p>
      <w:r>
        <w:rPr>
          <w:b/>
        </w:rPr>
        <w:t xml:space="preserve">Esimerkki 4.1460</w:t>
      </w:r>
    </w:p>
    <w:p>
      <w:r>
        <w:t xml:space="preserve">sony corp. ilmoitti perjantaina, että sen pääjohtaja Ryoji Chubachi eroaa tehtävästään huhtikuussa ja Howard Stringer toimii sekä pääjohtajana että puheenjohtajana, kertoi kyodo news.</w:t>
      </w:r>
    </w:p>
    <w:p>
      <w:r>
        <w:rPr>
          <w:b/>
        </w:rPr>
        <w:t xml:space="preserve">Tulos</w:t>
      </w:r>
    </w:p>
    <w:p>
      <w:r>
        <w:t xml:space="preserve">kenian inflaatio hidastuu</w:t>
      </w:r>
    </w:p>
    <w:p>
      <w:r>
        <w:rPr>
          <w:b/>
        </w:rPr>
        <w:t xml:space="preserve">Esimerkki 4.1461</w:t>
      </w:r>
    </w:p>
    <w:p>
      <w:r>
        <w:t xml:space="preserve">Michaelilla on paljon ongelmia .</w:t>
      </w:r>
    </w:p>
    <w:p>
      <w:r>
        <w:rPr>
          <w:b/>
        </w:rPr>
        <w:t xml:space="preserve">Tulos</w:t>
      </w:r>
    </w:p>
    <w:p>
      <w:r>
        <w:t xml:space="preserve">Arizonan gop-puolueen lakiehdotukset palaavat vahingonkorvausoikeudelliseen alueeseen; pukuja ei voitaisi nostaa.</w:t>
      </w:r>
    </w:p>
    <w:p>
      <w:r>
        <w:rPr>
          <w:b/>
        </w:rPr>
        <w:t xml:space="preserve">Esimerkki 4.1462</w:t>
      </w:r>
    </w:p>
    <w:p>
      <w:r>
        <w:t xml:space="preserve">cox news service atlanta -- dow jones industrial average , joka päättyi #### hieman miinukselle , tuli maanantaina takaisin ja sulkeutui ##,### yläpuolelle ensimmäistä kertaa ##\/# vuoteen.</w:t>
      </w:r>
    </w:p>
    <w:p>
      <w:r>
        <w:rPr>
          <w:b/>
        </w:rPr>
        <w:t xml:space="preserve">Tulos</w:t>
      </w:r>
    </w:p>
    <w:p>
      <w:r>
        <w:t xml:space="preserve">eric UNK ## kahden hopeamitalin voittaja olympialaisissa</w:t>
      </w:r>
    </w:p>
    <w:p>
      <w:r>
        <w:rPr>
          <w:b/>
        </w:rPr>
        <w:t xml:space="preserve">Esimerkki 4.1463</w:t>
      </w:r>
    </w:p>
    <w:p>
      <w:r>
        <w:t xml:space="preserve">Saksan ulkoministeri Klaus Kinkel vakuutti perjantaina, että hänen hallituksensa ei hylkää puolta miljoonaa Kazakstanissa asuvaa etnistä saksalaista.</w:t>
      </w:r>
    </w:p>
    <w:p>
      <w:r>
        <w:rPr>
          <w:b/>
        </w:rPr>
        <w:t xml:space="preserve">Tulos</w:t>
      </w:r>
    </w:p>
    <w:p>
      <w:r>
        <w:t xml:space="preserve">norsunluurannikon hallituksen kapinalliset allekirjoittivat maanlaajuisen tulitauon; raportoitiin taisteluista.</w:t>
      </w:r>
    </w:p>
    <w:p>
      <w:r>
        <w:rPr>
          <w:b/>
        </w:rPr>
        <w:t xml:space="preserve">Esimerkki 4.1464</w:t>
      </w:r>
    </w:p>
    <w:p>
      <w:r>
        <w:t xml:space="preserve">sekasorto huipulla tarkoittaa usein huonoja uutisia koko ammattiurheiluorganisaation , mutta siellä on yksi joukkue, joka oli iloinen nähdessään shakeup yläkerrassa.</w:t>
      </w:r>
    </w:p>
    <w:p>
      <w:r>
        <w:rPr>
          <w:b/>
        </w:rPr>
        <w:t xml:space="preserve">Tulos</w:t>
      </w:r>
    </w:p>
    <w:p>
      <w:r>
        <w:t xml:space="preserve">Munoz voidaan jättää pois Rangers postseason rosteriin</w:t>
      </w:r>
    </w:p>
    <w:p>
      <w:r>
        <w:rPr>
          <w:b/>
        </w:rPr>
        <w:t xml:space="preserve">Esimerkki 4.1465</w:t>
      </w:r>
    </w:p>
    <w:p>
      <w:r>
        <w:t xml:space="preserve">Meksikon entinen presidentti Carlos Salinas sanoi sunnuntaina olevansa hämmästynyt syytöksistä, joiden mukaan hänen veljensä olisi ollut yhteydessä huumekauppaan, ja että jos hänet tuomitaan, häntä on rangaistava.</w:t>
      </w:r>
    </w:p>
    <w:p>
      <w:r>
        <w:rPr>
          <w:b/>
        </w:rPr>
        <w:t xml:space="preserve">Tulos</w:t>
      </w:r>
    </w:p>
    <w:p>
      <w:r>
        <w:t xml:space="preserve">irlantilaisia kehotetaan jatkamaan säästämistä, kun ##-miljardin euron maksaminen alkaa andrew UNK UNK UNK UNK UNK UNK</w:t>
      </w:r>
    </w:p>
    <w:p>
      <w:r>
        <w:rPr>
          <w:b/>
        </w:rPr>
        <w:t xml:space="preserve">Esimerkki 4.1466</w:t>
      </w:r>
    </w:p>
    <w:p>
      <w:r>
        <w:t xml:space="preserve">general motors corp. ja ford motor co. ilmoitti torstaina laskua kevyiden ajoneuvojen myynti viime kuussa verrattuna vankka huhtikuussa vuosi sitten, vaikka tulokset olivat parempia kuin pari viime kuukautta.</w:t>
      </w:r>
    </w:p>
    <w:p>
      <w:r>
        <w:rPr>
          <w:b/>
        </w:rPr>
        <w:t xml:space="preserve">Tulos</w:t>
      </w:r>
    </w:p>
    <w:p>
      <w:r>
        <w:t xml:space="preserve">lufthansa avaa Kölnin lähtöselvityspalvelun frankfurtin lentoasemalta tuleville matkustajille.</w:t>
      </w:r>
    </w:p>
    <w:p>
      <w:r>
        <w:rPr>
          <w:b/>
        </w:rPr>
        <w:t xml:space="preserve">Esimerkki 4.1467</w:t>
      </w:r>
    </w:p>
    <w:p>
      <w:r>
        <w:t xml:space="preserve">Presidentti Gloria Macapagal Arroyon tiedottaja julkaisi maanantaina pari nauhaa osana ennaltaehkäisevää pyrkimystä torjua opposition odotettuja väitteitä, joiden mukaan hän olisi järjestänyt viime vuoden vaalit.</w:t>
      </w:r>
    </w:p>
    <w:p>
      <w:r>
        <w:rPr>
          <w:b/>
        </w:rPr>
        <w:t xml:space="preserve">Tulos</w:t>
      </w:r>
    </w:p>
    <w:p>
      <w:r>
        <w:t xml:space="preserve">Bushin ja Etelä-Korean presidentin tapaaminen ; YK pelkää pohjoisen ydinaseohjelman etenevän.</w:t>
      </w:r>
    </w:p>
    <w:p>
      <w:r>
        <w:rPr>
          <w:b/>
        </w:rPr>
        <w:t xml:space="preserve">Esimerkki 4.1468</w:t>
      </w:r>
    </w:p>
    <w:p>
      <w:r>
        <w:t xml:space="preserve">Hallituksen vastaiset sissit ovat kidnapanneet ### opiskelijaa ja opettajaa Itä-Nepalissa, kertoi paikallinen poliisi torstaina.</w:t>
      </w:r>
    </w:p>
    <w:p>
      <w:r>
        <w:rPr>
          <w:b/>
        </w:rPr>
        <w:t xml:space="preserve">Tulos</w:t>
      </w:r>
    </w:p>
    <w:p>
      <w:r>
        <w:t xml:space="preserve">yhä useampi taiwanilainen haluaa työskennellä mantereella: kyselytutkimus</w:t>
      </w:r>
    </w:p>
    <w:p>
      <w:r>
        <w:rPr>
          <w:b/>
        </w:rPr>
        <w:t xml:space="preserve">Esimerkki 4.1469</w:t>
      </w:r>
    </w:p>
    <w:p>
      <w:r>
        <w:t xml:space="preserve">ryhmä puertoricolaisia liikemiehiä vierailee Chilessä tutkimassa mahdollisia uusia markkinoita, ilmoitti tämän yhdysvaltalaisen kansainyhteisön talouskehityspankki.</w:t>
      </w:r>
    </w:p>
    <w:p>
      <w:r>
        <w:rPr>
          <w:b/>
        </w:rPr>
        <w:t xml:space="preserve">Tulos</w:t>
      </w:r>
    </w:p>
    <w:p>
      <w:r>
        <w:t xml:space="preserve">UNK lähteen mukaan #### asti UNK perjantaina lopulliset bis luvut : päivittäinen maailmanlaajuinen valuuttakauppa dlrs #.##</w:t>
      </w:r>
    </w:p>
    <w:p>
      <w:r>
        <w:rPr>
          <w:b/>
        </w:rPr>
        <w:t xml:space="preserve">Esimerkki 4.1470</w:t>
      </w:r>
    </w:p>
    <w:p>
      <w:r>
        <w:t xml:space="preserve">Jakartan osakekurssit sulkeutuivat #.# prosenttia alempana tiistaina myyntipaineiden keskellä raskaiden osakkeiden, välittäjät sanoivat.</w:t>
      </w:r>
    </w:p>
    <w:p>
      <w:r>
        <w:rPr>
          <w:b/>
        </w:rPr>
        <w:t xml:space="preserve">Tulos</w:t>
      </w:r>
    </w:p>
    <w:p>
      <w:r>
        <w:t xml:space="preserve">UNK ukrainan presidentti uhkaa hajottaa parlamentin</w:t>
      </w:r>
    </w:p>
    <w:p>
      <w:r>
        <w:rPr>
          <w:b/>
        </w:rPr>
        <w:t xml:space="preserve">Esimerkki 4.1471</w:t>
      </w:r>
    </w:p>
    <w:p>
      <w:r>
        <w:t xml:space="preserve">Israelin joukot löysivät Gazan taistelijoiden rakentaman tunnelin, jonka tarkoituksena oli kaivautua raja-aitojen alitse Israeliin, kertoi armeijan tiedottaja keskiviikkona.</w:t>
      </w:r>
    </w:p>
    <w:p>
      <w:r>
        <w:rPr>
          <w:b/>
        </w:rPr>
        <w:t xml:space="preserve">Tulos</w:t>
      </w:r>
    </w:p>
    <w:p>
      <w:r>
        <w:t xml:space="preserve">tour of germany tulokset</w:t>
      </w:r>
    </w:p>
    <w:p>
      <w:r>
        <w:rPr>
          <w:b/>
        </w:rPr>
        <w:t xml:space="preserve">Esimerkki 4.1472</w:t>
      </w:r>
    </w:p>
    <w:p>
      <w:r>
        <w:t xml:space="preserve">ylikuormattu minibussi kaatui tiistaina iltapäivällä Lounais-Guizhoun maakunnassa, jossa kuoli ## matkustajaa ja loukkaantui kolme muuta.</w:t>
      </w:r>
    </w:p>
    <w:p>
      <w:r>
        <w:rPr>
          <w:b/>
        </w:rPr>
        <w:t xml:space="preserve">Tulos</w:t>
      </w:r>
    </w:p>
    <w:p>
      <w:r>
        <w:t xml:space="preserve">johannesburgin pörssi päätyy laskuun</w:t>
      </w:r>
    </w:p>
    <w:p>
      <w:r>
        <w:rPr>
          <w:b/>
        </w:rPr>
        <w:t xml:space="preserve">Esimerkki 4.1473</w:t>
      </w:r>
    </w:p>
    <w:p>
      <w:r>
        <w:t xml:space="preserve">noin #.# miljardia ihmistä maailmanlaajuisesti odotetaan katsomaan televisiosta, kun Saksa kohtaa Costa Rican jalkapallon MM-kisojen avausottelussa, Saksan yleisradioyhtiö zdf kertoi torstaina.</w:t>
      </w:r>
    </w:p>
    <w:p>
      <w:r>
        <w:rPr>
          <w:b/>
        </w:rPr>
        <w:t xml:space="preserve">Tulos</w:t>
      </w:r>
    </w:p>
    <w:p>
      <w:r>
        <w:t xml:space="preserve">israelin pääministeri sanoo, että abbasin on tehtävä enemmän aseistariisumiseksi UNK UNK yksityiskohta UNK UNK</w:t>
      </w:r>
    </w:p>
    <w:p>
      <w:r>
        <w:rPr>
          <w:b/>
        </w:rPr>
        <w:t xml:space="preserve">Esimerkki 4.1474</w:t>
      </w:r>
    </w:p>
    <w:p>
      <w:r>
        <w:t xml:space="preserve">euroopan jälleenrakennus- ja kehityspankki avaa vuosikokouksen Uzbekistanissa tänä viikonloppuna ihmisoikeusryhmien painostaessa voimakkaasti isäntämaan sortohallitusta kohti demokraattista muutosta.</w:t>
      </w:r>
    </w:p>
    <w:p>
      <w:r>
        <w:rPr>
          <w:b/>
        </w:rPr>
        <w:t xml:space="preserve">Tulos</w:t>
      </w:r>
    </w:p>
    <w:p>
      <w:r>
        <w:t xml:space="preserve">bush nimittää entisen ulkoministeriön virkamiehen johtamaan Irakin siirtymäkautta</w:t>
      </w:r>
    </w:p>
    <w:p>
      <w:r>
        <w:rPr>
          <w:b/>
        </w:rPr>
        <w:t xml:space="preserve">Esimerkki 4.1475</w:t>
      </w:r>
    </w:p>
    <w:p>
      <w:r>
        <w:t xml:space="preserve">Kroatia osoitti tiistaina mieltään Sarajevossa sijaitsevaan roomalaiskatoliseen kirkkoon kohdistuneen hyökkäyksen vuoksi, joka tapahtui vain kuukausi ennen paavin suunniteltua vierailua, kertoi Hina-uutistoimisto.</w:t>
      </w:r>
    </w:p>
    <w:p>
      <w:r>
        <w:rPr>
          <w:b/>
        </w:rPr>
        <w:t xml:space="preserve">Tulos</w:t>
      </w:r>
    </w:p>
    <w:p>
      <w:r>
        <w:t xml:space="preserve">kaikki kuusi yhdysvaltalaista turistia ja lentäjä selviytyivät Costa Rican onnettomuudesta hengissä</w:t>
      </w:r>
    </w:p>
    <w:p>
      <w:r>
        <w:rPr>
          <w:b/>
        </w:rPr>
        <w:t xml:space="preserve">Esimerkki 4.1476</w:t>
      </w:r>
    </w:p>
    <w:p>
      <w:r>
        <w:t xml:space="preserve">osakekurssit avautuivat korkealle ja sulkeutuivat vielä korkeammalle Taiwanin pörssissä -lrb- taiex -rrb- torstaina , kun painotettu indeksi , markkinoiden tärkein barometri , nousi ##.## pistettä ja sulkeutui #,###.## pisteeseen.</w:t>
      </w:r>
    </w:p>
    <w:p>
      <w:r>
        <w:rPr>
          <w:b/>
        </w:rPr>
        <w:t xml:space="preserve">Tulos</w:t>
      </w:r>
    </w:p>
    <w:p>
      <w:r>
        <w:t xml:space="preserve">formosa plastics kiistää salaisen sopimuksen ydinjohdosta</w:t>
      </w:r>
    </w:p>
    <w:p>
      <w:r>
        <w:rPr>
          <w:b/>
        </w:rPr>
        <w:t xml:space="preserve">Esimerkki 4.1477</w:t>
      </w:r>
    </w:p>
    <w:p>
      <w:r>
        <w:t xml:space="preserve">kasvihuonekaasupäästöjen vuoksi irlanti lämpenee ja kostuu, ja sillä on edessään yhä suurempia haasteita tulvien torjunnassa ja vesivarojen hallinnassa, todettiin keskiviikkona hallituksen rahoittamassa raportissa.</w:t>
      </w:r>
    </w:p>
    <w:p>
      <w:r>
        <w:rPr>
          <w:b/>
        </w:rPr>
        <w:t xml:space="preserve">Tulos</w:t>
      </w:r>
    </w:p>
    <w:p>
      <w:r>
        <w:t xml:space="preserve">republikaaninen Yhdysvaltain senaattori eroaa lauantaina myrskyssä, joka aiheutui seksitapauksesta lentokentän miestenhuoneessa tapahtuneesta seksitapauksesta</w:t>
      </w:r>
    </w:p>
    <w:p>
      <w:r>
        <w:rPr>
          <w:b/>
        </w:rPr>
        <w:t xml:space="preserve">Esimerkki 4.1478</w:t>
      </w:r>
    </w:p>
    <w:p>
      <w:r>
        <w:t xml:space="preserve">pahoinpitelyt ja raakuudet ovat yleisiä Rion nuorisovankiloissa, mutta väärinkäytöksistä ei useinkaan ilmoiteta, koska ulkopuolinen valvonta puuttuu, Human Rights Watch totesi torstaina.</w:t>
      </w:r>
    </w:p>
    <w:p>
      <w:r>
        <w:rPr>
          <w:b/>
        </w:rPr>
        <w:t xml:space="preserve">Tulos</w:t>
      </w:r>
    </w:p>
    <w:p>
      <w:r>
        <w:t xml:space="preserve">### metrin ennätyksen eteneminen</w:t>
      </w:r>
    </w:p>
    <w:p>
      <w:r>
        <w:rPr>
          <w:b/>
        </w:rPr>
        <w:t xml:space="preserve">Esimerkki 4.1479</w:t>
      </w:r>
    </w:p>
    <w:p>
      <w:r>
        <w:t xml:space="preserve">Los Angelesin tuomioistuin tuomitsi maanantaina japanilaisen miehen ## kuukaudeksi vankilaan eksoottisten perhosten salakuljetuksesta .</w:t>
      </w:r>
    </w:p>
    <w:p>
      <w:r>
        <w:rPr>
          <w:b/>
        </w:rPr>
        <w:t xml:space="preserve">Tulos</w:t>
      </w:r>
    </w:p>
    <w:p>
      <w:r>
        <w:t xml:space="preserve">kriketti : lara lopettaa kansainvälisen kriketin UNK UNK tiedot UNK UNK</w:t>
      </w:r>
    </w:p>
    <w:p>
      <w:r>
        <w:rPr>
          <w:b/>
        </w:rPr>
        <w:t xml:space="preserve">Esimerkki 4.1480</w:t>
      </w:r>
    </w:p>
    <w:p>
      <w:r>
        <w:t xml:space="preserve">öljynviejämaiden järjestön jäsenet aloittavat kokouksen Wienissä tiistaina , ja ministerit ovat ilmoittaneet, että ne todennäköisesti jatkavat öljyn pumppaamista nykyisellä tasolla.</w:t>
      </w:r>
    </w:p>
    <w:p>
      <w:r>
        <w:rPr>
          <w:b/>
        </w:rPr>
        <w:t xml:space="preserve">Tulos</w:t>
      </w:r>
    </w:p>
    <w:p>
      <w:r>
        <w:t xml:space="preserve">kaupankäynti Hongkongin pörssissä</w:t>
      </w:r>
    </w:p>
    <w:p>
      <w:r>
        <w:rPr>
          <w:b/>
        </w:rPr>
        <w:t xml:space="preserve">Esimerkki 4.1481</w:t>
      </w:r>
    </w:p>
    <w:p>
      <w:r>
        <w:t xml:space="preserve">Maailmanlistan kakkonen Pete Sampras toipui toisen erän keskittymishäiriöstä ja voitti kanadalaisen Sebastian Lareaun #-# , #-# , #-# , #-# Salem Hong Kong Openissa täällä keskiviikkona.</w:t>
      </w:r>
    </w:p>
    <w:p>
      <w:r>
        <w:rPr>
          <w:b/>
        </w:rPr>
        <w:t xml:space="preserve">Tulos</w:t>
      </w:r>
    </w:p>
    <w:p>
      <w:r>
        <w:t xml:space="preserve">venäläiset aloittavat joukkojen vetäytymisen mutta jatkavat pommituksia Tšetšeniassa nikolai UNK:n toimesta</w:t>
      </w:r>
    </w:p>
    <w:p>
      <w:r>
        <w:rPr>
          <w:b/>
        </w:rPr>
        <w:t xml:space="preserve">Esimerkki 4.1482</w:t>
      </w:r>
    </w:p>
    <w:p>
      <w:r>
        <w:t xml:space="preserve">Uusi hallitus on pidättänyt yhden syrjäytetyn presidentin Sese Seko Mobutun vaikutusvaltaisimmista liittolaisista liike-elämässä epäiltynä kavalluksesta ja liittynyt useiden kymmenien muiden pidätettyjen entisten Mobutun kumppaneiden joukkoon.</w:t>
      </w:r>
    </w:p>
    <w:p>
      <w:r>
        <w:rPr>
          <w:b/>
        </w:rPr>
        <w:t xml:space="preserve">Tulos</w:t>
      </w:r>
    </w:p>
    <w:p>
      <w:r>
        <w:t xml:space="preserve">palestiinalaisvirkamies kehottaa arabeja investoimaan Jerusalemiin</w:t>
      </w:r>
    </w:p>
    <w:p>
      <w:r>
        <w:rPr>
          <w:b/>
        </w:rPr>
        <w:t xml:space="preserve">Esimerkki 4.1483</w:t>
      </w:r>
    </w:p>
    <w:p>
      <w:r>
        <w:t xml:space="preserve">Ranskan keskikenttäpelaaja Emmanuel Petit jää pois kesäkuussa pelattavasta Confederations Cupista pienten jalkavammojen vuoksi, kun taas Patrick Vieira on lähes varma poissaolija, Ranskan valmentaja sanoi.</w:t>
      </w:r>
    </w:p>
    <w:p>
      <w:r>
        <w:rPr>
          <w:b/>
        </w:rPr>
        <w:t xml:space="preserve">Tulos</w:t>
      </w:r>
    </w:p>
    <w:p>
      <w:r>
        <w:t xml:space="preserve">britit avaavat bagdadin suurlähetystönsä uudelleen, mutta eivät voi vielä kutsua sitä siksi.</w:t>
      </w:r>
    </w:p>
    <w:p>
      <w:r>
        <w:rPr>
          <w:b/>
        </w:rPr>
        <w:t xml:space="preserve">Esimerkki 4.1484</w:t>
      </w:r>
    </w:p>
    <w:p>
      <w:r>
        <w:t xml:space="preserve">euroopan komissio -lrb- ec -rrb- , euroopan unionin toimeenpaneva elin -lrb- eu -rrb- , ja japani ovat sopineet, että ne eivät turvaudu maailman kauppajärjestön -lrb- wto -rrb- riitojenratkaisumekanismiin, ellei niiden kauppariitoihin löydetä ratkaisua kahdenvälisissä neuvotteluissa .</w:t>
      </w:r>
    </w:p>
    <w:p>
      <w:r>
        <w:rPr>
          <w:b/>
        </w:rPr>
        <w:t xml:space="preserve">Tulos</w:t>
      </w:r>
    </w:p>
    <w:p>
      <w:r>
        <w:t xml:space="preserve">hk:ssa perustetaan työryhmä tutkimaan sars-asiantuntijoiden neuvoja.</w:t>
      </w:r>
    </w:p>
    <w:p>
      <w:r>
        <w:rPr>
          <w:b/>
        </w:rPr>
        <w:t xml:space="preserve">Esimerkki 4.1485</w:t>
      </w:r>
    </w:p>
    <w:p>
      <w:r>
        <w:t xml:space="preserve">Australian osakekurssit avautuivat maanantaina hieman korkeammalle Wall Streetin suuren rallin jälkeen ennen viikonloppua.</w:t>
      </w:r>
    </w:p>
    <w:p>
      <w:r>
        <w:rPr>
          <w:b/>
        </w:rPr>
        <w:t xml:space="preserve">Tulos</w:t>
      </w:r>
    </w:p>
    <w:p>
      <w:r>
        <w:t xml:space="preserve">Skorean vaihtotase ylijäämäinen lokakuussa</w:t>
      </w:r>
    </w:p>
    <w:p>
      <w:r>
        <w:rPr>
          <w:b/>
        </w:rPr>
        <w:t xml:space="preserve">Esimerkki 4.1486</w:t>
      </w:r>
    </w:p>
    <w:p>
      <w:r>
        <w:t xml:space="preserve">Kolmanneksi kylvetään byron musta Zimbabwen päättyi Saksan Alex Radulescu 's jättiläinen tappava aikavälillä Indian Open täällä lauantaina varata paikka finaalissa vastaan top seed thomas enqvist Ruotsin.</w:t>
      </w:r>
    </w:p>
    <w:p>
      <w:r>
        <w:rPr>
          <w:b/>
        </w:rPr>
        <w:t xml:space="preserve">Tulos</w:t>
      </w:r>
    </w:p>
    <w:p>
      <w:r>
        <w:t xml:space="preserve">christopher laajentaa neuvotteluja israelin ja libanonin kriisistä</w:t>
      </w:r>
    </w:p>
    <w:p>
      <w:r>
        <w:rPr>
          <w:b/>
        </w:rPr>
        <w:t xml:space="preserve">Esimerkki 4.1487</w:t>
      </w:r>
    </w:p>
    <w:p>
      <w:r>
        <w:t xml:space="preserve">Yhdysvaltain edustaja Dennis Hastert , Yhdysvaltain edustajainhuoneen entinen puhemies, joka hoiti virkaa Yhdysvaltain historian myrskyisänä aikana, on ilmoittanut, ettei hän aio pyrkiä uudelleenvaaleihin.</w:t>
      </w:r>
    </w:p>
    <w:p>
      <w:r>
        <w:rPr>
          <w:b/>
        </w:rPr>
        <w:t xml:space="preserve">Tulos</w:t>
      </w:r>
    </w:p>
    <w:p>
      <w:r>
        <w:t xml:space="preserve">USA:n juutalaisryhmä muuttaa kantaansa ; kutsuu Armenian joukkomurhaa kansanmurhaksi</w:t>
      </w:r>
    </w:p>
    <w:p>
      <w:r>
        <w:rPr>
          <w:b/>
        </w:rPr>
        <w:t xml:space="preserve">Esimerkki 4.1488</w:t>
      </w:r>
    </w:p>
    <w:p>
      <w:r>
        <w:t xml:space="preserve">kuusi yhdysvaltalaista turistia ja heidän Costa Rican lentäjänsä välttyivät perjantaina kuolemalta, kun heidän kaksimoottorinen lentokoneensa syöksyi metsäiselle rinteelle Costa Rican pääkaupungin ulkopuolella, Punaisen Ristin virkamiehet kertoivat.</w:t>
      </w:r>
    </w:p>
    <w:p>
      <w:r>
        <w:rPr>
          <w:b/>
        </w:rPr>
        <w:t xml:space="preserve">Tulos</w:t>
      </w:r>
    </w:p>
    <w:p>
      <w:r>
        <w:t xml:space="preserve">sesamkatu laajenee shanghaissa</w:t>
      </w:r>
    </w:p>
    <w:p>
      <w:r>
        <w:rPr>
          <w:b/>
        </w:rPr>
        <w:t xml:space="preserve">Esimerkki 4.1489</w:t>
      </w:r>
    </w:p>
    <w:p>
      <w:r>
        <w:t xml:space="preserve">uusiseelantilaiset naiset hankkivat yhä enemmän lapsia, ja maan syntyvyys oli korkeimmillaan ## vuoteen, kertoi statistics new zealand keskiviikkona.</w:t>
      </w:r>
    </w:p>
    <w:p>
      <w:r>
        <w:rPr>
          <w:b/>
        </w:rPr>
        <w:t xml:space="preserve">Tulos</w:t>
      </w:r>
    </w:p>
    <w:p>
      <w:r>
        <w:t xml:space="preserve">china focus : jäädä vai lähteä uudelleen kiinalaiset siirtotyöläiset pyrkivät elantoon kotimaassa UNK #</w:t>
      </w:r>
    </w:p>
    <w:p>
      <w:r>
        <w:rPr>
          <w:b/>
        </w:rPr>
        <w:t xml:space="preserve">Esimerkki 4.1490</w:t>
      </w:r>
    </w:p>
    <w:p>
      <w:r>
        <w:t xml:space="preserve">intel corp. , yksi maailman suurimmista sirujen valmistajista, on antanut optimistisen näkemyksen puolijohdeteollisuudesta, kun se ilmoitti, että mikroprosessoriliiketoiminnassa on näkyvissä merkkejä vakaudesta ja kokonaiskysynnän odotetaan saavan uutta vauhtia myöhemmin tänä vuonna.</w:t>
      </w:r>
    </w:p>
    <w:p>
      <w:r>
        <w:rPr>
          <w:b/>
        </w:rPr>
        <w:t xml:space="preserve">Tulos</w:t>
      </w:r>
    </w:p>
    <w:p>
      <w:r>
        <w:t xml:space="preserve">s. afrikan nuoria kehotetaan kohtaamaan haasteet</w:t>
      </w:r>
    </w:p>
    <w:p>
      <w:r>
        <w:rPr>
          <w:b/>
        </w:rPr>
        <w:t xml:space="preserve">Esimerkki 4.1491</w:t>
      </w:r>
    </w:p>
    <w:p>
      <w:r>
        <w:t xml:space="preserve">Kahdeksas Aasian ja Tyynenmeren perinteisten taiteiden festivaali avattiin lauantaina Itä-Yilanin piirikunnan perinteisten taiteiden keskuksessa lauantaina , ja se esitteli kansanmusiikkia, tanssia ja teatteriryhmiä Mekong-joen alueelta Indokiinasta.</w:t>
      </w:r>
    </w:p>
    <w:p>
      <w:r>
        <w:rPr>
          <w:b/>
        </w:rPr>
        <w:t xml:space="preserve">Tulos</w:t>
      </w:r>
    </w:p>
    <w:p>
      <w:r>
        <w:t xml:space="preserve">UNK:n hallitusta kehotettiin palaamaan kansan kolmeen periaatteeseen</w:t>
      </w:r>
    </w:p>
    <w:p>
      <w:r>
        <w:rPr>
          <w:b/>
        </w:rPr>
        <w:t xml:space="preserve">Esimerkki 4.1492</w:t>
      </w:r>
    </w:p>
    <w:p>
      <w:r>
        <w:t xml:space="preserve">Kolme yhdysvaltalaista sota-alusta, joilla on noin #,### merijalkaväen sotilasta, siirtyi torstaina kohti Liberian rannikkoa sen jälkeen, kun pääkaupungissa sijaitsevalla strategisesti tärkeällä sillalla oli puhjennut kiivaita taisteluita.</w:t>
      </w:r>
    </w:p>
    <w:p>
      <w:r>
        <w:rPr>
          <w:b/>
        </w:rPr>
        <w:t xml:space="preserve">Tulos</w:t>
      </w:r>
    </w:p>
    <w:p>
      <w:r>
        <w:t xml:space="preserve">jalostamot bensiinin jakelu yhdeksi toiminnaksi</w:t>
      </w:r>
    </w:p>
    <w:p>
      <w:r>
        <w:rPr>
          <w:b/>
        </w:rPr>
        <w:t xml:space="preserve">Esimerkki 4.1493</w:t>
      </w:r>
    </w:p>
    <w:p>
      <w:r>
        <w:t xml:space="preserve">Chelsean laitahyökkääjä Arjen Robben sanoi täällä keskiviikkona haluavansa todistaa, että Hollannin maajoukkuevalmentaja Marco van Basten on oikeassa ja osoittaa olevansa yksi aikakautensa suurista pelaajista .</w:t>
      </w:r>
    </w:p>
    <w:p>
      <w:r>
        <w:rPr>
          <w:b/>
        </w:rPr>
        <w:t xml:space="preserve">Tulos</w:t>
      </w:r>
    </w:p>
    <w:p>
      <w:r>
        <w:t xml:space="preserve">g# ministerit varoittavat energiariskeistä pyrkivät yhteistyöhön nathaniel harrison UNK kuva UNK UNK UNK loppulausuman kanssa</w:t>
      </w:r>
    </w:p>
    <w:p>
      <w:r>
        <w:rPr>
          <w:b/>
        </w:rPr>
        <w:t xml:space="preserve">Esimerkki 4.1494</w:t>
      </w:r>
    </w:p>
    <w:p>
      <w:r>
        <w:t xml:space="preserve">Oletko koskaan ollut ostoskeskuksessa etkä muistanut, minne pysäköit auton? oletko koskaan tullut kotiin kaupasta ja tajunnut, että unohdit maidon? ja tyttäresi vuosipäivä ei ole koskaan unohtunut... ennen kuin tänä vuonna.</w:t>
      </w:r>
    </w:p>
    <w:p>
      <w:r>
        <w:rPr>
          <w:b/>
        </w:rPr>
        <w:t xml:space="preserve">Tulos</w:t>
      </w:r>
    </w:p>
    <w:p>
      <w:r>
        <w:t xml:space="preserve">tappion jälkeen mondesi tekee vaatimuksen</w:t>
      </w:r>
    </w:p>
    <w:p>
      <w:r>
        <w:rPr>
          <w:b/>
        </w:rPr>
        <w:t xml:space="preserve">Esimerkki 4.1495</w:t>
      </w:r>
    </w:p>
    <w:p>
      <w:r>
        <w:t xml:space="preserve">arvopaperi- ja pörssikomissio nosti torstaina syytteen petoksesta countrywide-yhtiön entistä johtajaa Angelo R. Moziloa vastaan, joka johti maan suurinta subprime-luottojen lainanantajaa, tehden hänestä merkittävimmän johtajan, jota syytetään laittomuuksista finanssikriisin yhteydessä.</w:t>
      </w:r>
    </w:p>
    <w:p>
      <w:r>
        <w:rPr>
          <w:b/>
        </w:rPr>
        <w:t xml:space="preserve">Tulos</w:t>
      </w:r>
    </w:p>
    <w:p>
      <w:r>
        <w:t xml:space="preserve">tuoksuu joukkuehengelle</w:t>
      </w:r>
    </w:p>
    <w:p>
      <w:r>
        <w:rPr>
          <w:b/>
        </w:rPr>
        <w:t xml:space="preserve">Esimerkki 4.1496</w:t>
      </w:r>
    </w:p>
    <w:p>
      <w:r>
        <w:t xml:space="preserve">Jotkut ## maat tapasivat täällä keskiviikkona asettaakseen kansalliset kiintiöt tonnikalalle, jonka kokonaissaalista on vähennetty, jotta erittäin suosittu kala ei kuolisi sukupuuttoon.</w:t>
      </w:r>
    </w:p>
    <w:p>
      <w:r>
        <w:rPr>
          <w:b/>
        </w:rPr>
        <w:t xml:space="preserve">Tulos</w:t>
      </w:r>
    </w:p>
    <w:p>
      <w:r>
        <w:t xml:space="preserve">uutta haastekierrosta odotetaan, kun Ohio vahvistaa äänestyksen maanantaina.</w:t>
      </w:r>
    </w:p>
    <w:p>
      <w:r>
        <w:rPr>
          <w:b/>
        </w:rPr>
        <w:t xml:space="preserve">Esimerkki 4.1497</w:t>
      </w:r>
    </w:p>
    <w:p>
      <w:r>
        <w:t xml:space="preserve">Valkoisen talon poliittinen neuvonantaja Karl Rove sanoi sunnuntaina, että hän näkee rohkaisevia merkkejä republikaanipuolueelle yleisön vahvoissa kielteisissä mielipiteissä demokraattisesta presidenttiehdokkaasta Hillary Rodham Clintonista ja demokraattisesti johdetusta kongressista.</w:t>
      </w:r>
    </w:p>
    <w:p>
      <w:r>
        <w:rPr>
          <w:b/>
        </w:rPr>
        <w:t xml:space="preserve">Tulos</w:t>
      </w:r>
    </w:p>
    <w:p>
      <w:r>
        <w:t xml:space="preserve">Kenian presidentti kieltäytyy allekirjoittamasta ehdotettua medialakia</w:t>
      </w:r>
    </w:p>
    <w:p>
      <w:r>
        <w:rPr>
          <w:b/>
        </w:rPr>
        <w:t xml:space="preserve">Esimerkki 4.1498</w:t>
      </w:r>
    </w:p>
    <w:p>
      <w:r>
        <w:t xml:space="preserve">ainakin #,### bosnian moslemien kotiuttamista lykättiin perjantaina sen jälkeen, kun YK:n humanitaarinen työjärjestö UNHCR vetäytyi ensimmäisestä yhteisestä suunnitelmasta palauttaa pakolaiset koteihinsa Luoteis-Bosniassa.</w:t>
      </w:r>
    </w:p>
    <w:p>
      <w:r>
        <w:rPr>
          <w:b/>
        </w:rPr>
        <w:t xml:space="preserve">Tulos</w:t>
      </w:r>
    </w:p>
    <w:p>
      <w:r>
        <w:t xml:space="preserve">UNK : tavallinen poika, joka pilasi Britannian vanhimman kauppapankin, kirjoittanut roberto UNK</w:t>
      </w:r>
    </w:p>
    <w:p>
      <w:r>
        <w:rPr>
          <w:b/>
        </w:rPr>
        <w:t xml:space="preserve">Esimerkki 4.1499</w:t>
      </w:r>
    </w:p>
    <w:p>
      <w:r>
        <w:t xml:space="preserve">Laosissa tapahtui tiistaina maan ensimmäinen suuri johtajuuden muutos viiteen vuoteen, kertovat keskiviikkona saapuneet uutiset.</w:t>
      </w:r>
    </w:p>
    <w:p>
      <w:r>
        <w:rPr>
          <w:b/>
        </w:rPr>
        <w:t xml:space="preserve">Tulos</w:t>
      </w:r>
    </w:p>
    <w:p>
      <w:r>
        <w:t xml:space="preserve">ecb:n tärkeimmät viitekurssit</w:t>
      </w:r>
    </w:p>
    <w:p>
      <w:r>
        <w:rPr>
          <w:b/>
        </w:rPr>
        <w:t xml:space="preserve">Esimerkki 4.1500</w:t>
      </w:r>
    </w:p>
    <w:p>
      <w:r>
        <w:t xml:space="preserve">törmäys tapahtui hieman ennen puoltapäivää, kertoi ylikonstaapeli Kristin UNK Länsi-Hollywoodin sheriffin asemalta.</w:t>
      </w:r>
    </w:p>
    <w:p>
      <w:r>
        <w:rPr>
          <w:b/>
        </w:rPr>
        <w:t xml:space="preserve">Tulos</w:t>
      </w:r>
    </w:p>
    <w:p>
      <w:r>
        <w:t xml:space="preserve">malmikukkulalla voi olla suojeluongelmien vuori</w:t>
      </w:r>
    </w:p>
    <w:p>
      <w:r>
        <w:rPr>
          <w:b/>
        </w:rPr>
        <w:t xml:space="preserve">Esimerkki 4.1501</w:t>
      </w:r>
    </w:p>
    <w:p>
      <w:r>
        <w:t xml:space="preserve">Yhdysvallat karkotti perjantaina Bosniaan kaksi bosnialaista serbiä, jotka paikallinen tuomioistuin on etsintäkuuluttanut syytettynä kansanmurhasta #### srebrenican verilöylyssä , kertoi eräs virkamies.</w:t>
      </w:r>
    </w:p>
    <w:p>
      <w:r>
        <w:rPr>
          <w:b/>
        </w:rPr>
        <w:t xml:space="preserve">Tulos</w:t>
      </w:r>
    </w:p>
    <w:p>
      <w:r>
        <w:t xml:space="preserve">kroatia protestoi hyökkäyksen johdosta katoliseen kirkkoon Sarajevossa</w:t>
      </w:r>
    </w:p>
    <w:p>
      <w:r>
        <w:rPr>
          <w:b/>
        </w:rPr>
        <w:t xml:space="preserve">Esimerkki 4.1502</w:t>
      </w:r>
    </w:p>
    <w:p>
      <w:r>
        <w:t xml:space="preserve">toronto - silmät ovat piilossa .</w:t>
      </w:r>
    </w:p>
    <w:p>
      <w:r>
        <w:rPr>
          <w:b/>
        </w:rPr>
        <w:t xml:space="preserve">Tulos</w:t>
      </w:r>
    </w:p>
    <w:p>
      <w:r>
        <w:t xml:space="preserve">suunniteltu tammikuulle. ## teloitus simpson pyytää armahdusta</w:t>
      </w:r>
    </w:p>
    <w:p>
      <w:r>
        <w:rPr>
          <w:b/>
        </w:rPr>
        <w:t xml:space="preserve">Esimerkki 4.1503</w:t>
      </w:r>
    </w:p>
    <w:p>
      <w:r>
        <w:t xml:space="preserve">Nato-johtoiset rauhanturvajoukot Bosniassa olivat tiistaina varautuneet uusiin väkivaltaisuuksiin serbien ja muslimien välisten vakavimpien yhteenottojen jälkeen sen jälkeen, kun muslimipakolaiset alkoivat palata entisiin koteihinsa serbien hallitsemilla alueilla.</w:t>
      </w:r>
    </w:p>
    <w:p>
      <w:r>
        <w:rPr>
          <w:b/>
        </w:rPr>
        <w:t xml:space="preserve">Tulos</w:t>
      </w:r>
    </w:p>
    <w:p>
      <w:r>
        <w:t xml:space="preserve">kriketti : tendulkar murtui MM-kisoista poistumisesta</w:t>
      </w:r>
    </w:p>
    <w:p>
      <w:r>
        <w:rPr>
          <w:b/>
        </w:rPr>
        <w:t xml:space="preserve">Esimerkki 4.1504</w:t>
      </w:r>
    </w:p>
    <w:p>
      <w:r>
        <w:t xml:space="preserve">voimakas maanjäristys ravisteli Kaakkois-Turkki torstaina , tappoi ainakin ## ihmistä ja romahdutti koulun asuntolan yli ### lapsen päälle .</w:t>
      </w:r>
    </w:p>
    <w:p>
      <w:r>
        <w:rPr>
          <w:b/>
        </w:rPr>
        <w:t xml:space="preserve">Tulos</w:t>
      </w:r>
    </w:p>
    <w:p>
      <w:r>
        <w:t xml:space="preserve">latvia kaataa venäjän #-# slovakia voittaa austrian #-#</w:t>
      </w:r>
    </w:p>
    <w:p>
      <w:r>
        <w:rPr>
          <w:b/>
        </w:rPr>
        <w:t xml:space="preserve">Esimerkki 4.1505</w:t>
      </w:r>
    </w:p>
    <w:p>
      <w:r>
        <w:t xml:space="preserve">Hallitusta ravistelevan vaikutusvaltaan sekaantuneen skandaalin vuoksi presidentti Fernando Henrique Cardoso on käynnistänyt korkean tason tutkinnan asiasta yrittäessään estää poliittiset seuraukset.</w:t>
      </w:r>
    </w:p>
    <w:p>
      <w:r>
        <w:rPr>
          <w:b/>
        </w:rPr>
        <w:t xml:space="preserve">Tulos</w:t>
      </w:r>
    </w:p>
    <w:p>
      <w:r>
        <w:t xml:space="preserve">india voittaa heiton ja valitsee lyöntipelin ensimmäisessä testissä</w:t>
      </w:r>
    </w:p>
    <w:p>
      <w:r>
        <w:rPr>
          <w:b/>
        </w:rPr>
        <w:t xml:space="preserve">Esimerkki 4.1506</w:t>
      </w:r>
    </w:p>
    <w:p>
      <w:r>
        <w:t xml:space="preserve">latvian presidentti guntis ulmanis esitti perjantaina surunvalittelunsa juutalaisille natsien holokaustin vuoksi ja myönsi "häpeällisesti ja närkästyneenä", että latvialaiset olivat heidän vainoojiensa joukossa, uutistoimisto kertoi.</w:t>
      </w:r>
    </w:p>
    <w:p>
      <w:r>
        <w:rPr>
          <w:b/>
        </w:rPr>
        <w:t xml:space="preserve">Tulos</w:t>
      </w:r>
    </w:p>
    <w:p>
      <w:r>
        <w:t xml:space="preserve">italialainen sotilas kuoli kolme muuta haavoittui räjähdyksessä eds : UNK uusia uhreja ##th graf UNK perhe ja</w:t>
      </w:r>
    </w:p>
    <w:p>
      <w:r>
        <w:rPr>
          <w:b/>
        </w:rPr>
        <w:t xml:space="preserve">Esimerkki 4.1507</w:t>
      </w:r>
    </w:p>
    <w:p>
      <w:r>
        <w:t xml:space="preserve">kun Indonesian kansan neuvoa-antava kokous -lrb- mpr -rrb- on saanut valmiiksi presidentti Abdurrahman Wahidin vastuuvelvollisuuteen liittyvien asetusten laatimisen, jotkut maan suuret poliittiset puolueet pitävät kokouksen kaventaakseen mahdollisia erimielisyyksiä mpr:n elokuulle # suunnitellun erityisistunnon esityslistasta.</w:t>
      </w:r>
    </w:p>
    <w:p>
      <w:r>
        <w:rPr>
          <w:b/>
        </w:rPr>
        <w:t xml:space="preserve">Tulos</w:t>
      </w:r>
    </w:p>
    <w:p>
      <w:r>
        <w:t xml:space="preserve">Luoteis-Kiinan Shaanxi käyttää enemmän suoria ulkomaisia investointeja.</w:t>
      </w:r>
    </w:p>
    <w:p>
      <w:r>
        <w:rPr>
          <w:b/>
        </w:rPr>
        <w:t xml:space="preserve">Esimerkki 4.1508</w:t>
      </w:r>
    </w:p>
    <w:p>
      <w:r>
        <w:t xml:space="preserve">Paavi Johannes Paavali II näytti ruskettuneelta mutta väsyneeltä lomansa aikana, kun hän oli poissa Vatikaanista, ja lauantaina hän merkitsi Italian tärkeintä kesälomaa muistamalla niitä, jotka ovat yksin tai joutuvat työskentelemään, kun muut pitävät hauskaa.</w:t>
      </w:r>
    </w:p>
    <w:p>
      <w:r>
        <w:rPr>
          <w:b/>
        </w:rPr>
        <w:t xml:space="preserve">Tulos</w:t>
      </w:r>
    </w:p>
    <w:p>
      <w:r>
        <w:t xml:space="preserve">Burgosin kierroksen tulokset pyöräilykilpailu</w:t>
      </w:r>
    </w:p>
    <w:p>
      <w:r>
        <w:rPr>
          <w:b/>
        </w:rPr>
        <w:t xml:space="preserve">Esimerkki 4.1509</w:t>
      </w:r>
    </w:p>
    <w:p>
      <w:r>
        <w:t xml:space="preserve">Ranskan avointen mestari Justine Henin-Hardenne sanoi, että hänellä on paremmat edellytykset voittaa Wimbledon kuin aiempina vuosina.</w:t>
      </w:r>
    </w:p>
    <w:p>
      <w:r>
        <w:rPr>
          <w:b/>
        </w:rPr>
        <w:t xml:space="preserve">Tulos</w:t>
      </w:r>
    </w:p>
    <w:p>
      <w:r>
        <w:t xml:space="preserve">filippiinien arroyo kiistää saaneensa tukea laittomilta rahapelioperaattoreilta</w:t>
      </w:r>
    </w:p>
    <w:p>
      <w:r>
        <w:rPr>
          <w:b/>
        </w:rPr>
        <w:t xml:space="preserve">Esimerkki 4.1510</w:t>
      </w:r>
    </w:p>
    <w:p>
      <w:r>
        <w:t xml:space="preserve">italialainen Leonardo Piepoli voitti torstaina Burgosin kierroksen neljännen etapin, kun taas ranskalainen Laurent Jalabert kuroi umpeen eron kokonaiskilpailun kärkeen Abraham Olanoon.</w:t>
      </w:r>
    </w:p>
    <w:p>
      <w:r>
        <w:rPr>
          <w:b/>
        </w:rPr>
        <w:t xml:space="preserve">Tulos</w:t>
      </w:r>
    </w:p>
    <w:p>
      <w:r>
        <w:t xml:space="preserve">cska # molde #</w:t>
      </w:r>
    </w:p>
    <w:p>
      <w:r>
        <w:rPr>
          <w:b/>
        </w:rPr>
        <w:t xml:space="preserve">Esimerkki 4.1511</w:t>
      </w:r>
    </w:p>
    <w:p>
      <w:r>
        <w:t xml:space="preserve">kansainvälisten hintojen lasku ja YK:n kysyntä kotimaassa voivat auttaa Intiaa säästämään miljardi dollaria öljyn tuontilaskussaan huhtikuussa alkavana ####-## tilivuonna # , öljyministeriön virkamiehet sanoivat sunnuntaina.</w:t>
      </w:r>
    </w:p>
    <w:p>
      <w:r>
        <w:rPr>
          <w:b/>
        </w:rPr>
        <w:t xml:space="preserve">Tulos</w:t>
      </w:r>
    </w:p>
    <w:p>
      <w:r>
        <w:t xml:space="preserve">bulgarian presidentti yhdysvaltalaisella vierailullaan</w:t>
      </w:r>
    </w:p>
    <w:p>
      <w:r>
        <w:rPr>
          <w:b/>
        </w:rPr>
        <w:t xml:space="preserve">Esimerkki 4.1512</w:t>
      </w:r>
    </w:p>
    <w:p>
      <w:r>
        <w:t xml:space="preserve">graafisten ohjelmistojen julkaisija quark inc. luopui maanantaina omituisesta ostotarjouksestaan kilpailevan adobe systems inc:n ostamiseksi. sanomalla, että adobe oli torjunut sen tarjoukset ja että se ei halunnut jatkaa vihamielistä kauppaa.</w:t>
      </w:r>
    </w:p>
    <w:p>
      <w:r>
        <w:rPr>
          <w:b/>
        </w:rPr>
        <w:t xml:space="preserve">Tulos</w:t>
      </w:r>
    </w:p>
    <w:p>
      <w:r>
        <w:t xml:space="preserve">hyppää pois karkaa Woodwardissa</w:t>
      </w:r>
    </w:p>
    <w:p>
      <w:r>
        <w:rPr>
          <w:b/>
        </w:rPr>
        <w:t xml:space="preserve">Esimerkki 4.1513</w:t>
      </w:r>
    </w:p>
    <w:p>
      <w:r>
        <w:t xml:space="preserve">Ranskan pääkaupungin kuuluisan Notre Damen katedraalin edustalla oleva aukio nimetään uudelleen edesmenneen paavi Johannes Paavali II:n mukaan, päätti kaupunginvaltuusto tiistaina.</w:t>
      </w:r>
    </w:p>
    <w:p>
      <w:r>
        <w:rPr>
          <w:b/>
        </w:rPr>
        <w:t xml:space="preserve">Tulos</w:t>
      </w:r>
    </w:p>
    <w:p>
      <w:r>
        <w:t xml:space="preserve">eu näytti slovenialle vihreää valoa euroalueeseen liittymiselle leigh thomas UNK kuva UNK UNK UNK UNK UNK UNK</w:t>
      </w:r>
    </w:p>
    <w:p>
      <w:r>
        <w:rPr>
          <w:b/>
        </w:rPr>
        <w:t xml:space="preserve">Esimerkki 4.1514</w:t>
      </w:r>
    </w:p>
    <w:p>
      <w:r>
        <w:t xml:space="preserve">eteläisen Kalifornian autoilijat tuhlasivat jälleen enemmän aikaa ruuhkassa kuin kuljettajat missään muualla maassa, ja alueen odotetaan jatkavan surkeaa sijoitustaan vuosia, asiantuntijat sanoivat maanantaina.</w:t>
      </w:r>
    </w:p>
    <w:p>
      <w:r>
        <w:rPr>
          <w:b/>
        </w:rPr>
        <w:t xml:space="preserve">Tulos</w:t>
      </w:r>
    </w:p>
    <w:p>
      <w:r>
        <w:t xml:space="preserve">onko le UNK ehkä seuraava Toskana?</w:t>
      </w:r>
    </w:p>
    <w:p>
      <w:r>
        <w:rPr>
          <w:b/>
        </w:rPr>
        <w:t xml:space="preserve">Esimerkki 4.1515</w:t>
      </w:r>
    </w:p>
    <w:p>
      <w:r>
        <w:t xml:space="preserve">rand vahvistui dollariin nähden keskiviikon avajaisissa ja oli #.#### \/ ## suhteessa dollariin, kun se tiistaina oli #.#### \/ ## .</w:t>
      </w:r>
    </w:p>
    <w:p>
      <w:r>
        <w:rPr>
          <w:b/>
        </w:rPr>
        <w:t xml:space="preserve">Tulos</w:t>
      </w:r>
    </w:p>
    <w:p>
      <w:r>
        <w:t xml:space="preserve">unicef huolissaan lasten hyvinvoinnista entisissä kommunistivaltioissa</w:t>
      </w:r>
    </w:p>
    <w:p>
      <w:r>
        <w:rPr>
          <w:b/>
        </w:rPr>
        <w:t xml:space="preserve">Esimerkki 4.1516</w:t>
      </w:r>
    </w:p>
    <w:p>
      <w:r>
        <w:t xml:space="preserve">brasilialainen Ronaldinho ilmoittautui tiistaina Brasilian harjoituksiin nilkan vääntymisen vuoksi , joukkueen lääkäri Jose Luis Runco sanoi .</w:t>
      </w:r>
    </w:p>
    <w:p>
      <w:r>
        <w:rPr>
          <w:b/>
        </w:rPr>
        <w:t xml:space="preserve">Tulos</w:t>
      </w:r>
    </w:p>
    <w:p>
      <w:r>
        <w:t xml:space="preserve">Nigeria isännöi salviaa #### maailmanmestaruuskilpailut</w:t>
      </w:r>
    </w:p>
    <w:p>
      <w:r>
        <w:rPr>
          <w:b/>
        </w:rPr>
        <w:t xml:space="preserve">Esimerkki 4.1517</w:t>
      </w:r>
    </w:p>
    <w:p>
      <w:r>
        <w:t xml:space="preserve">kaikkien aikojen suuri andre agassi yllättäen päätti lopettaa hävittyään ensimmäisen ottelunsa shanghai masters cup täällä maanantaina.</w:t>
      </w:r>
    </w:p>
    <w:p>
      <w:r>
        <w:rPr>
          <w:b/>
        </w:rPr>
        <w:t xml:space="preserve">Tulos</w:t>
      </w:r>
    </w:p>
    <w:p>
      <w:r>
        <w:t xml:space="preserve">Kiinan presidentti: Kiina ja Yhdysvallat pyrkivät molempia osapuolia hyödyttävään taloudelliseen yhteistyöhön.</w:t>
      </w:r>
    </w:p>
    <w:p>
      <w:r>
        <w:rPr>
          <w:b/>
        </w:rPr>
        <w:t xml:space="preserve">Esimerkki 4.1518</w:t>
      </w:r>
    </w:p>
    <w:p>
      <w:r>
        <w:t xml:space="preserve">Etelä-Korean vaihtotaseen ylijäämä oli #.# miljardia dollaria lokakuussa , keskuspankki ilmoitti torstaina , mikä todennäköisesti lievittää painetta horjuvaa wonia kohtaan.</w:t>
      </w:r>
    </w:p>
    <w:p>
      <w:r>
        <w:rPr>
          <w:b/>
        </w:rPr>
        <w:t xml:space="preserve">Tulos</w:t>
      </w:r>
    </w:p>
    <w:p>
      <w:r>
        <w:t xml:space="preserve">ranskalainen lentokone Mumbaissa kotiuttamassa eurooppalaisia</w:t>
      </w:r>
    </w:p>
    <w:p>
      <w:r>
        <w:rPr>
          <w:b/>
        </w:rPr>
        <w:t xml:space="preserve">Esimerkki 4.1519</w:t>
      </w:r>
    </w:p>
    <w:p>
      <w:r>
        <w:t xml:space="preserve">Saksan elektroniikkajätti Siemens ilmoitti torstaina, että sisäinen tutkimus oli paljastanut epäilyttäviä liiketoimia, joiden arvo oli yhteensä #.# miljardia euroa -lrb- noin #.# miljardia dollaria -rrb- , mikä on paljon aiempia arvioita suurempi.</w:t>
      </w:r>
    </w:p>
    <w:p>
      <w:r>
        <w:rPr>
          <w:b/>
        </w:rPr>
        <w:t xml:space="preserve">Tulos</w:t>
      </w:r>
    </w:p>
    <w:p>
      <w:r>
        <w:t xml:space="preserve">Meksiko isännöi Lorena Ochoan golf-turnausta osoitteessa ####.</w:t>
      </w:r>
    </w:p>
    <w:p>
      <w:r>
        <w:rPr>
          <w:b/>
        </w:rPr>
        <w:t xml:space="preserve">Esimerkki 4.1520</w:t>
      </w:r>
    </w:p>
    <w:p>
      <w:r>
        <w:t xml:space="preserve">äänestysprosentti saavutti tason, jota ei ole nähty vuosisataan historiallisissa vaaleissa, jotka siivittivät Barack Obaman valtaan ensimmäisenä mustaihoisena Yhdysvaltain presidenttinä, analyytikkojen keskiviikkona julkaisemien tietojen mukaan.</w:t>
      </w:r>
    </w:p>
    <w:p>
      <w:r>
        <w:rPr>
          <w:b/>
        </w:rPr>
        <w:t xml:space="preserve">Tulos</w:t>
      </w:r>
    </w:p>
    <w:p>
      <w:r>
        <w:t xml:space="preserve">euroalueen pankkien luotonanto kiristyy ecb:n tutkimuksen mukaan</w:t>
      </w:r>
    </w:p>
    <w:p>
      <w:r>
        <w:rPr>
          <w:b/>
        </w:rPr>
        <w:t xml:space="preserve">Esimerkki 4.1521</w:t>
      </w:r>
    </w:p>
    <w:p>
      <w:r>
        <w:t xml:space="preserve">kiinalaiset osakkeet nousivat #.## prosenttia torstaina keskipäivään mennessä sen jälkeen, kun keskuspankki ilmoitti suurimmasta koronlaskustaan vuosikymmeneen elvyttääkseen heikentyvää talouskasvua, sanoivat jälleenmyyjät.</w:t>
      </w:r>
    </w:p>
    <w:p>
      <w:r>
        <w:rPr>
          <w:b/>
        </w:rPr>
        <w:t xml:space="preserve">Tulos</w:t>
      </w:r>
    </w:p>
    <w:p>
      <w:r>
        <w:t xml:space="preserve">euroopan unioni ottaa kiinan vastuuseen ihmisoikeuksista</w:t>
      </w:r>
    </w:p>
    <w:p>
      <w:r>
        <w:rPr>
          <w:b/>
        </w:rPr>
        <w:t xml:space="preserve">Esimerkki 4.1522</w:t>
      </w:r>
    </w:p>
    <w:p>
      <w:r>
        <w:t xml:space="preserve">maanpuolustusministeriö -lrb- mnd -rrb- esitteli tiistaina ensimmäisen sarjakuvaversion puolustuksen valkoisesta kirjasta, ja kaksi sen päähenkilöä esiintyi lehdistötilaisuudessa sen edistämiseksi.</w:t>
      </w:r>
    </w:p>
    <w:p>
      <w:r>
        <w:rPr>
          <w:b/>
        </w:rPr>
        <w:t xml:space="preserve">Tulos</w:t>
      </w:r>
    </w:p>
    <w:p>
      <w:r>
        <w:t xml:space="preserve">aktivistit vaativat sukupuolten tasa-arvoa hautajaisperinteisiin</w:t>
      </w:r>
    </w:p>
    <w:p>
      <w:r>
        <w:rPr>
          <w:b/>
        </w:rPr>
        <w:t xml:space="preserve">Esimerkki 4.1523</w:t>
      </w:r>
    </w:p>
    <w:p>
      <w:r>
        <w:t xml:space="preserve">useista murhista tuomittu sudanilainen ja kaksi muuta huumekaupasta syylliseksi todettua arabia mestattiin perjantaina , ilmoitti Saudi-Arabian sisäministeriö.</w:t>
      </w:r>
    </w:p>
    <w:p>
      <w:r>
        <w:rPr>
          <w:b/>
        </w:rPr>
        <w:t xml:space="preserve">Tulos</w:t>
      </w:r>
    </w:p>
    <w:p>
      <w:r>
        <w:t xml:space="preserve">kriketti : india vs australia kolmas testi tulostaulu</w:t>
      </w:r>
    </w:p>
    <w:p>
      <w:r>
        <w:rPr>
          <w:b/>
        </w:rPr>
        <w:t xml:space="preserve">Esimerkki 4.1524</w:t>
      </w:r>
    </w:p>
    <w:p>
      <w:r>
        <w:t xml:space="preserve">singapore airline ja delta air lines ilmoittivat kahdesta erilaisesta strategiasta, joilla ne päivittävät liikematkustajille suunnattuja pitkänmatkan lentopalvelujaan.</w:t>
      </w:r>
    </w:p>
    <w:p>
      <w:r>
        <w:rPr>
          <w:b/>
        </w:rPr>
        <w:t xml:space="preserve">Tulos</w:t>
      </w:r>
    </w:p>
    <w:p>
      <w:r>
        <w:t xml:space="preserve">Perussa on todisteita varhaisesta merenkulkukulttuurista.</w:t>
      </w:r>
    </w:p>
    <w:p>
      <w:r>
        <w:rPr>
          <w:b/>
        </w:rPr>
        <w:t xml:space="preserve">Esimerkki 4.1525</w:t>
      </w:r>
    </w:p>
    <w:p>
      <w:r>
        <w:t xml:space="preserve">yhdysvaltalaisen investointipankin Goldman Sachsin johtama konsortio korotti torstaina ostotarjoustaan Yhdistyneen kuningaskunnan suurimmasta satamaoperaattorista associated british ports holdingsista sen jälkeen, kun se oli saanut uhkauksen mahdollisesta kilpailevasta tarjouksesta.</w:t>
      </w:r>
    </w:p>
    <w:p>
      <w:r>
        <w:rPr>
          <w:b/>
        </w:rPr>
        <w:t xml:space="preserve">Tulos</w:t>
      </w:r>
    </w:p>
    <w:p>
      <w:r>
        <w:t xml:space="preserve">valmistuneet siirtyvät Harvardista ja Yalesta kaupungin sisäisiin kouluihin Isabel UNK UNK kuva</w:t>
      </w:r>
    </w:p>
    <w:p>
      <w:r>
        <w:rPr>
          <w:b/>
        </w:rPr>
        <w:t xml:space="preserve">Esimerkki 4.1526</w:t>
      </w:r>
    </w:p>
    <w:p>
      <w:r>
        <w:t xml:space="preserve">Yhdysvallat korosti torstaina tukevansa kansainvälisiä ponnisteluja Albanian kapinan hillitsemiseksi ja painosti presidentti Sali Berishaa löytämään kompromissin levottomuuksien lopettamiseksi.</w:t>
      </w:r>
    </w:p>
    <w:p>
      <w:r>
        <w:rPr>
          <w:b/>
        </w:rPr>
        <w:t xml:space="preserve">Tulos</w:t>
      </w:r>
    </w:p>
    <w:p>
      <w:r>
        <w:t xml:space="preserve">rand vahvistuu dollaria vastaan</w:t>
      </w:r>
    </w:p>
    <w:p>
      <w:r>
        <w:rPr>
          <w:b/>
        </w:rPr>
        <w:t xml:space="preserve">Esimerkki 4.1527</w:t>
      </w:r>
    </w:p>
    <w:p>
      <w:r>
        <w:t xml:space="preserve">taiwanin varaedustaja yhdysvalloissa, tsai UNK , korosti tiistaina, että kansanäänestysten järjestäminen on yksi taiwanilaisten perusihmisoikeuksista eikä sillä ole mitään tekemistä taiwanilaisten itsenäisyyden tai mahdollisen yhdistymisen kanssa Manner-Kiinan kanssa.</w:t>
      </w:r>
    </w:p>
    <w:p>
      <w:r>
        <w:rPr>
          <w:b/>
        </w:rPr>
        <w:t xml:space="preserve">Tulos</w:t>
      </w:r>
    </w:p>
    <w:p>
      <w:r>
        <w:t xml:space="preserve">umc:n marraskuun myynti laski Taiwanin dollarin vahvistumisen vuoksi</w:t>
      </w:r>
    </w:p>
    <w:p>
      <w:r>
        <w:rPr>
          <w:b/>
        </w:rPr>
        <w:t xml:space="preserve">Esimerkki 4.1528</w:t>
      </w:r>
    </w:p>
    <w:p>
      <w:r>
        <w:t xml:space="preserve">perjantaina heräsi kysymyksiä siitä, kuinka paljon syytettä pitäisi kasata huipputoimittajalle, joka vangittiin Britannian kuninkaallista perhettä koskevien puhelinviestien hakkeroinnista - ja kuinka paljon hänen pomoilleen.</w:t>
      </w:r>
    </w:p>
    <w:p>
      <w:r>
        <w:rPr>
          <w:b/>
        </w:rPr>
        <w:t xml:space="preserve">Tulos</w:t>
      </w:r>
    </w:p>
    <w:p>
      <w:r>
        <w:t xml:space="preserve">aika on lyhyt Irakin käänteelle : jim UNK UNK UNK UNK UNK, jossa on UNK-tiedotteet</w:t>
      </w:r>
    </w:p>
    <w:p>
      <w:r>
        <w:rPr>
          <w:b/>
        </w:rPr>
        <w:t xml:space="preserve">Esimerkki 4.1529</w:t>
      </w:r>
    </w:p>
    <w:p>
      <w:r>
        <w:t xml:space="preserve">UNK , yksi mellakoiden kohteeksi joutuneista Pariisin esikaupunkien kaupungeista, valmistautui maanantaina ottamaan käyttöön yöllisen ulkonaliikkumiskiellon, pormestarin toimisto sanoi.</w:t>
      </w:r>
    </w:p>
    <w:p>
      <w:r>
        <w:rPr>
          <w:b/>
        </w:rPr>
        <w:t xml:space="preserve">Tulos</w:t>
      </w:r>
    </w:p>
    <w:p>
      <w:r>
        <w:t xml:space="preserve">tärkeimmät uutiset Pakistanin johtavissa UNK:ssa</w:t>
      </w:r>
    </w:p>
    <w:p>
      <w:r>
        <w:rPr>
          <w:b/>
        </w:rPr>
        <w:t xml:space="preserve">Esimerkki 4.1530</w:t>
      </w:r>
    </w:p>
    <w:p>
      <w:r>
        <w:t xml:space="preserve">Luoteis-Kiinan Shaanxin maakunta hyväksyi ### suorien ulkomaisten investointien -lrb- dfi -rrb- hankkeiden perustamisen osoitteessa #### .</w:t>
      </w:r>
    </w:p>
    <w:p>
      <w:r>
        <w:rPr>
          <w:b/>
        </w:rPr>
        <w:t xml:space="preserve">Tulos</w:t>
      </w:r>
    </w:p>
    <w:p>
      <w:r>
        <w:t xml:space="preserve">xinhua world news summary at ## UNK helmikuu ##</w:t>
      </w:r>
    </w:p>
    <w:p>
      <w:r>
        <w:rPr>
          <w:b/>
        </w:rPr>
        <w:t xml:space="preserve">Esimerkki 4.1531</w:t>
      </w:r>
    </w:p>
    <w:p>
      <w:r>
        <w:t xml:space="preserve">james soong , People First Party -lrb- pfp -rrb- puolueen puheenjohtaja sanoi lauantai-iltana lehdistötilaisuudessa, että hän ei ole kiinnostunut liittymään mihinkään poliittiseen liittoutumaan, mutta hänen puolueensa tekee parhaansa täyttääkseen velvollisuutensa velvollisuudentuntoisena oppositiopuolueena.</w:t>
      </w:r>
    </w:p>
    <w:p>
      <w:r>
        <w:rPr>
          <w:b/>
        </w:rPr>
        <w:t xml:space="preserve">Tulos</w:t>
      </w:r>
    </w:p>
    <w:p>
      <w:r>
        <w:t xml:space="preserve">Googlen tavoite: maailmanlaajuinen kirjojen verkko</w:t>
      </w:r>
    </w:p>
    <w:p>
      <w:r>
        <w:rPr>
          <w:b/>
        </w:rPr>
        <w:t xml:space="preserve">Esimerkki 4.1532</w:t>
      </w:r>
    </w:p>
    <w:p>
      <w:r>
        <w:t xml:space="preserve">hän on tietoinen siitä, että hänen musiikkinsa herätti enemmän kuin muutaman kulmakarvojen kohoamisen ja että hänen elokuvansa "Ihmissopimus" saattaa hämmentää faneja vielä enemmän.</w:t>
      </w:r>
    </w:p>
    <w:p>
      <w:r>
        <w:rPr>
          <w:b/>
        </w:rPr>
        <w:t xml:space="preserve">Tulos</w:t>
      </w:r>
    </w:p>
    <w:p>
      <w:r>
        <w:t xml:space="preserve">entinen avustaja viivytteli usein muiden laskuissa</w:t>
      </w:r>
    </w:p>
    <w:p>
      <w:r>
        <w:rPr>
          <w:b/>
        </w:rPr>
        <w:t xml:space="preserve">Esimerkki 4.1533</w:t>
      </w:r>
    </w:p>
    <w:p>
      <w:r>
        <w:t xml:space="preserve">paavi john paavali ii laskeutui perjantaina ensimmäistä kertaa itsenäiseen sloveeniaan , jossa hän juhlii ##-syntymäpäiväänsä tänä viikonloppuna keskellä hänen lempimaisemiaan _ vuoria _ ja joidenkin hänen lempiväestönsä _ nuorten _ kanssa.</w:t>
      </w:r>
    </w:p>
    <w:p>
      <w:r>
        <w:rPr>
          <w:b/>
        </w:rPr>
        <w:t xml:space="preserve">Tulos</w:t>
      </w:r>
    </w:p>
    <w:p>
      <w:r>
        <w:t xml:space="preserve">sulkapallo ässä kuolee</w:t>
      </w:r>
    </w:p>
    <w:p>
      <w:r>
        <w:rPr>
          <w:b/>
        </w:rPr>
        <w:t xml:space="preserve">Esimerkki 4.1534</w:t>
      </w:r>
    </w:p>
    <w:p>
      <w:r>
        <w:t xml:space="preserve">Venäjän keskuspankin korkea-arvoinen virkamies on ennustanut bruttokansantuotteen -lrb- bruttokansantuotteen -rrb- vuotuisen kasvun olevan #.# prosenttia vuonna #### , uutistoimisto interfax kertoi tiistaina.</w:t>
      </w:r>
    </w:p>
    <w:p>
      <w:r>
        <w:rPr>
          <w:b/>
        </w:rPr>
        <w:t xml:space="preserve">Tulos</w:t>
      </w:r>
    </w:p>
    <w:p>
      <w:r>
        <w:t xml:space="preserve">hirmumyrskyn kuolonuhrien määrä Bangladeshissa nousee ####</w:t>
      </w:r>
    </w:p>
    <w:p>
      <w:r>
        <w:rPr>
          <w:b/>
        </w:rPr>
        <w:t xml:space="preserve">Esimerkki 4.1535</w:t>
      </w:r>
    </w:p>
    <w:p>
      <w:r>
        <w:t xml:space="preserve">puma ag kertoi torstaina, että sen toisen neljänneksen voitto laski lähes ## prosenttia, kun myynnin kasvu Euroopassa kompensoitiin ## prosentin myynnin laskulla Amerikassa ja Yhdysvaltojen kenkätilausten laskulla.</w:t>
      </w:r>
    </w:p>
    <w:p>
      <w:r>
        <w:rPr>
          <w:b/>
        </w:rPr>
        <w:t xml:space="preserve">Tulos</w:t>
      </w:r>
    </w:p>
    <w:p>
      <w:r>
        <w:t xml:space="preserve">sotilasraportit # amerikkalaisten kuolemantapauksia Irakissa ; sunnipoliitikko väittää kansanmurhakampanjaa</w:t>
      </w:r>
    </w:p>
    <w:p>
      <w:r>
        <w:rPr>
          <w:b/>
        </w:rPr>
        <w:t xml:space="preserve">Esimerkki 4.1536</w:t>
      </w:r>
    </w:p>
    <w:p>
      <w:r>
        <w:t xml:space="preserve">senaatti keskiviikkona lähestyi hyväksyntää $ ### miljardin menoarviosta, jolla rahoitetaan Irakin sotaa ja hurrikaanien avustustoimia, ja se sisältää miljardeja ylimääräisiä dollareita hankkeisiin eri puolilla maata.</w:t>
      </w:r>
    </w:p>
    <w:p>
      <w:r>
        <w:rPr>
          <w:b/>
        </w:rPr>
        <w:t xml:space="preserve">Tulos</w:t>
      </w:r>
    </w:p>
    <w:p>
      <w:r>
        <w:t xml:space="preserve">maahanmuuttajia virtaa Yhdysvaltoihin.</w:t>
      </w:r>
    </w:p>
    <w:p>
      <w:r>
        <w:rPr>
          <w:b/>
        </w:rPr>
        <w:t xml:space="preserve">Esimerkki 4.1537</w:t>
      </w:r>
    </w:p>
    <w:p>
      <w:r>
        <w:t xml:space="preserve">nuori mies, jolla on tuuhea parta, on epäiltynä useista ## räjähdyksistä, joita on tehty ## pommiasemilla eteläisessä Karachissa , poliisiviranomaiset kertoivat perjantaina.</w:t>
      </w:r>
    </w:p>
    <w:p>
      <w:r>
        <w:rPr>
          <w:b/>
        </w:rPr>
        <w:t xml:space="preserve">Tulos</w:t>
      </w:r>
    </w:p>
    <w:p>
      <w:r>
        <w:t xml:space="preserve">lakkoilevat opettajat Perussa estävät junan, joka kuljettaa turisteja Machu Picchuun</w:t>
      </w:r>
    </w:p>
    <w:p>
      <w:r>
        <w:rPr>
          <w:b/>
        </w:rPr>
        <w:t xml:space="preserve">Esimerkki 4.1538</w:t>
      </w:r>
    </w:p>
    <w:p>
      <w:r>
        <w:t xml:space="preserve">Miamin delfiinien tilanne oli sunnuntaina niin huono, että heidän valmentajalleen Jimmy Johnsonillekin suunnattiin buuauksia.</w:t>
      </w:r>
    </w:p>
    <w:p>
      <w:r>
        <w:rPr>
          <w:b/>
        </w:rPr>
        <w:t xml:space="preserve">Tulos</w:t>
      </w:r>
    </w:p>
    <w:p>
      <w:r>
        <w:t xml:space="preserve">ibm voitti UNK-oikeudenkäynnin viikko joulukuun tappion jälkeen UNK UNK UNK UNK</w:t>
      </w:r>
    </w:p>
    <w:p>
      <w:r>
        <w:rPr>
          <w:b/>
        </w:rPr>
        <w:t xml:space="preserve">Esimerkki 4.1539</w:t>
      </w:r>
    </w:p>
    <w:p>
      <w:r>
        <w:t xml:space="preserve">leona helmsleyn päätös jättää ## miljoonaa dollaria -lrb- euro# .## miljoonaa dollaria -rrb- koiralleen, jotta se voisi elää elämänsä ylellisyydessä, todisti lopullisesti, että hän ei ollut yksi pienistä ihmisistä.</w:t>
      </w:r>
    </w:p>
    <w:p>
      <w:r>
        <w:rPr>
          <w:b/>
        </w:rPr>
        <w:t xml:space="preserve">Tulos</w:t>
      </w:r>
    </w:p>
    <w:p>
      <w:r>
        <w:t xml:space="preserve">nhl:n ehdotus nro. # pick stuns bruins</w:t>
      </w:r>
    </w:p>
    <w:p>
      <w:r>
        <w:rPr>
          <w:b/>
        </w:rPr>
        <w:t xml:space="preserve">Esimerkki 4.1540</w:t>
      </w:r>
    </w:p>
    <w:p>
      <w:r>
        <w:t xml:space="preserve">Rokotukset ovat saavuttaneet ennätystason köyhissä maissa ja pelastaneet noin miljoonan lapsen hengen, kertoi tietokonemiljardööri Bill Gatesin rahoittama maailmanlaajuinen rokotusohjelma perjantaina.</w:t>
      </w:r>
    </w:p>
    <w:p>
      <w:r>
        <w:rPr>
          <w:b/>
        </w:rPr>
        <w:t xml:space="preserve">Tulos</w:t>
      </w:r>
    </w:p>
    <w:p>
      <w:r>
        <w:t xml:space="preserve">varovaista optimismia nkorean ydinkeskustelujen suhteen: Venäjä</w:t>
      </w:r>
    </w:p>
    <w:p>
      <w:r>
        <w:rPr>
          <w:b/>
        </w:rPr>
        <w:t xml:space="preserve">Esimerkki 4.1541</w:t>
      </w:r>
    </w:p>
    <w:p>
      <w:r>
        <w:t xml:space="preserve">Lainsäätäjät ilmoittivat maanantaina aikovansa pyytää hallitukselta Chris Pattenilta lisätietoja Britannian siirtokunnan maahanmuuttoviranomaisten huippuvirkamiehen äkillisestä erosta.</w:t>
      </w:r>
    </w:p>
    <w:p>
      <w:r>
        <w:rPr>
          <w:b/>
        </w:rPr>
        <w:t xml:space="preserve">Tulos</w:t>
      </w:r>
    </w:p>
    <w:p>
      <w:r>
        <w:t xml:space="preserve">raportti : fbi-ryhmä kuulustelee twa-räjähdyksen pommittajaa</w:t>
      </w:r>
    </w:p>
    <w:p>
      <w:r>
        <w:rPr>
          <w:b/>
        </w:rPr>
        <w:t xml:space="preserve">Esimerkki 4.1542</w:t>
      </w:r>
    </w:p>
    <w:p>
      <w:r>
        <w:t xml:space="preserve">Kambodžan buddhalaisuuden ylin patriarkka on marssinut viiden vuoden ajan rauhan puolesta turhaan yrittäen pelastaa tuhansia nuoria miehiä marssimasta sotaan.</w:t>
      </w:r>
    </w:p>
    <w:p>
      <w:r>
        <w:rPr>
          <w:b/>
        </w:rPr>
        <w:t xml:space="preserve">Tulos</w:t>
      </w:r>
    </w:p>
    <w:p>
      <w:r>
        <w:t xml:space="preserve">UNK-opas UNK tiistai</w:t>
      </w:r>
    </w:p>
    <w:p>
      <w:r>
        <w:rPr>
          <w:b/>
        </w:rPr>
        <w:t xml:space="preserve">Esimerkki 4.1543</w:t>
      </w:r>
    </w:p>
    <w:p>
      <w:r>
        <w:t xml:space="preserve">Afganistanin poliisi ja Yhdysvaltojen johtaman liittouman joukot ovat tappaneet ## militanttia yhteisoperaatiossa UNK:n alueella Etelä-Afganistanin Uruzganin maakunnassa, sisäasiainministeriö kertoi keskiviikkona antamassaan lehdistötiedotteessa.</w:t>
      </w:r>
    </w:p>
    <w:p>
      <w:r>
        <w:rPr>
          <w:b/>
        </w:rPr>
        <w:t xml:space="preserve">Tulos</w:t>
      </w:r>
    </w:p>
    <w:p>
      <w:r>
        <w:t xml:space="preserve">Kiinan varapääministeri vaatii palvelukaupan nopeaa kehittämistä</w:t>
      </w:r>
    </w:p>
    <w:p>
      <w:r>
        <w:rPr>
          <w:b/>
        </w:rPr>
        <w:t xml:space="preserve">Esimerkki 4.1544</w:t>
      </w:r>
    </w:p>
    <w:p>
      <w:r>
        <w:t xml:space="preserve">Kaakkois-Aasian ulkoministerit, jotka pyrkivät vahvistamaan yhdistettyä vaikutusvaltaansa, tapasivat keskiviikkona joukon muita maita, jotka pyrkivät parempiin suhteisiin ja kaupankäyntiin alueella, jonka katsotaan olevan täynnä potentiaalisia investointi- ja myyntimahdollisuuksia.</w:t>
      </w:r>
    </w:p>
    <w:p>
      <w:r>
        <w:rPr>
          <w:b/>
        </w:rPr>
        <w:t xml:space="preserve">Tulos</w:t>
      </w:r>
    </w:p>
    <w:p>
      <w:r>
        <w:t xml:space="preserve"># ihmiset pidätettiin UNK-sukellusveneen yhteydessä, joka havaittiin Queen Maryn lähellä #</w:t>
      </w:r>
    </w:p>
    <w:p>
      <w:r>
        <w:rPr>
          <w:b/>
        </w:rPr>
        <w:t xml:space="preserve">Esimerkki 4.1545</w:t>
      </w:r>
    </w:p>
    <w:p>
      <w:r>
        <w:t xml:space="preserve">protestanttinen oranssi järjestö päätti olla marssimatta useilla reiteillä, joita roomalaiskatoliset olivat vannoneet tukkivansa lauantaina, ja sanoi, että näin haluttiin välttää uudet väkivaltaisuudet ja mahdolliset ihmishenkien menetykset.</w:t>
      </w:r>
    </w:p>
    <w:p>
      <w:r>
        <w:rPr>
          <w:b/>
        </w:rPr>
        <w:t xml:space="preserve">Tulos</w:t>
      </w:r>
    </w:p>
    <w:p>
      <w:r>
        <w:t xml:space="preserve">Korean rajalla vaihdettiin laukauksia eds : UNK kauttaaltaan yksityiskohtia UNK:ssa</w:t>
      </w:r>
    </w:p>
    <w:p>
      <w:r>
        <w:rPr>
          <w:b/>
        </w:rPr>
        <w:t xml:space="preserve">Esimerkki 4.1546</w:t>
      </w:r>
    </w:p>
    <w:p>
      <w:r>
        <w:t xml:space="preserve">abu dhabin kansallinen öljy-yhtiö -lrb- adnoc -rrb- , Arabiemiraattien energiajätti -lrb- uae -rrb- , ilmoitti sunnuntaina neljän tärkeimmän raakaöljynsä lokakuun jälkikäteishinnat.</w:t>
      </w:r>
    </w:p>
    <w:p>
      <w:r>
        <w:rPr>
          <w:b/>
        </w:rPr>
        <w:t xml:space="preserve">Tulos</w:t>
      </w:r>
    </w:p>
    <w:p>
      <w:r>
        <w:t xml:space="preserve">debrecen toivoo isännöivänsä ensimmäiset nuorten olympialaiset ####</w:t>
      </w:r>
    </w:p>
    <w:p>
      <w:r>
        <w:rPr>
          <w:b/>
        </w:rPr>
        <w:t xml:space="preserve">Esimerkki 4.1547</w:t>
      </w:r>
    </w:p>
    <w:p>
      <w:r>
        <w:t xml:space="preserve">Alankomaiden jalkapalloliitto hyllytti perjantaina Feyenoord Rotterdamin hyökkääjän Robin van Persien kahdeksi otteluksi, mikä on viimeisin rangaistus sarjassa, joka on langetettu kilpailevien joukkueiden pelaajille kauden loppuvaiheessa.</w:t>
      </w:r>
    </w:p>
    <w:p>
      <w:r>
        <w:rPr>
          <w:b/>
        </w:rPr>
        <w:t xml:space="preserve">Tulos</w:t>
      </w:r>
    </w:p>
    <w:p>
      <w:r>
        <w:t xml:space="preserve">edmund hillary muistelee, kuinka tenzing norgay pelasti hänen henkensä</w:t>
      </w:r>
    </w:p>
    <w:p>
      <w:r>
        <w:rPr>
          <w:b/>
        </w:rPr>
        <w:t xml:space="preserve">Esimerkki 4.1548</w:t>
      </w:r>
    </w:p>
    <w:p>
      <w:r>
        <w:t xml:space="preserve">tiistaina julkaistun tutkimuksen mukaan oppilaat, jotka viettävät liikaa aikaa yrittäessään opetella oppituntejaan tietokoneilla, saattavat saada heikommat pisteet kokeissa.</w:t>
      </w:r>
    </w:p>
    <w:p>
      <w:r>
        <w:rPr>
          <w:b/>
        </w:rPr>
        <w:t xml:space="preserve">Tulos</w:t>
      </w:r>
    </w:p>
    <w:p>
      <w:r>
        <w:t xml:space="preserve">veroasiakirjat osoittavat Harlemin taidekoulun tien kohti tuhoa</w:t>
      </w:r>
    </w:p>
    <w:p>
      <w:r>
        <w:rPr>
          <w:b/>
        </w:rPr>
        <w:t xml:space="preserve">Esimerkki 4.1549</w:t>
      </w:r>
    </w:p>
    <w:p>
      <w:r>
        <w:t xml:space="preserve">Wall Street luopui maltillisesta voitosta myöhäisessä kaupankäynnissä ja sulki maanantaina marginaalisesti alempana sen jälkeen, kun Federal Reserve ja muut keskuspankit lisäsivät käteistä pankkijärjestelmiinsä, mikä auttoi sijoittajia siirtämään syrjään huolenaiheita luotonannon kireydestä.</w:t>
      </w:r>
    </w:p>
    <w:p>
      <w:r>
        <w:rPr>
          <w:b/>
        </w:rPr>
        <w:t xml:space="preserve">Tulos</w:t>
      </w:r>
    </w:p>
    <w:p>
      <w:r>
        <w:t xml:space="preserve">Intian hallitus pyytää kouluja kieltämään roskaruokaa</w:t>
      </w:r>
    </w:p>
    <w:p>
      <w:r>
        <w:rPr>
          <w:b/>
        </w:rPr>
        <w:t xml:space="preserve">Esimerkki 4.1550</w:t>
      </w:r>
    </w:p>
    <w:p>
      <w:r>
        <w:t xml:space="preserve">Ukrainan presidentti Leonid Kutšma uhkasi hajottaa parlamentin perjantaina, kun kansanedustajat jatkoivat talousarvion hyväksymisen estämistä #### .</w:t>
      </w:r>
    </w:p>
    <w:p>
      <w:r>
        <w:rPr>
          <w:b/>
        </w:rPr>
        <w:t xml:space="preserve">Tulos</w:t>
      </w:r>
    </w:p>
    <w:p>
      <w:r>
        <w:t xml:space="preserve">UNK syyttäjät raid maailman 's suurin välittäjä Nomura by tim UNK</w:t>
      </w:r>
    </w:p>
    <w:p>
      <w:r>
        <w:rPr>
          <w:b/>
        </w:rPr>
        <w:t xml:space="preserve">Esimerkki 4.1551</w:t>
      </w:r>
    </w:p>
    <w:p>
      <w:r>
        <w:t xml:space="preserve">Alankomaiden hallitus lupasi torstaina asettaa maan vähemmän kunnianhimoiselle kurssille Euroopan unionissa vastatakseen yleiseen huoleen siitä, että EU etenee liian pitkälle ja liian nopeasti.</w:t>
      </w:r>
    </w:p>
    <w:p>
      <w:r>
        <w:rPr>
          <w:b/>
        </w:rPr>
        <w:t xml:space="preserve">Tulos</w:t>
      </w:r>
    </w:p>
    <w:p>
      <w:r>
        <w:t xml:space="preserve">schwarzeneggerin suunniteltu puhe aiheuttaa kitkaa kansalaisopistossa</w:t>
      </w:r>
    </w:p>
    <w:p>
      <w:r>
        <w:rPr>
          <w:b/>
        </w:rPr>
        <w:t xml:space="preserve">Esimerkki 4.1552</w:t>
      </w:r>
    </w:p>
    <w:p>
      <w:r>
        <w:t xml:space="preserve">joulukuussa kolumbialaiseen vuoristoon törmänneen american airlinesin matkustajakoneen lentäjät olivat alustavan tutkinnan mukaan väsyneitä ja hämmentyneitä .</w:t>
      </w:r>
    </w:p>
    <w:p>
      <w:r>
        <w:rPr>
          <w:b/>
        </w:rPr>
        <w:t xml:space="preserve">Tulos</w:t>
      </w:r>
    </w:p>
    <w:p>
      <w:r>
        <w:t xml:space="preserve">neljä kuoli junaonnettomuudessa</w:t>
      </w:r>
    </w:p>
    <w:p>
      <w:r>
        <w:rPr>
          <w:b/>
        </w:rPr>
        <w:t xml:space="preserve">Esimerkki 4.1553</w:t>
      </w:r>
    </w:p>
    <w:p>
      <w:r>
        <w:t xml:space="preserve">YK:n turvallisuusneuvosto äänesti tiistaina yksimielisesti nimetäkseen ja häpäistäkseen maat ja kapinallisryhmät, jotka ovat osallisina konflikteissa, jotka johtavat lasten tappamiseen, vammauttamiseen ja raiskaamiseen.</w:t>
      </w:r>
    </w:p>
    <w:p>
      <w:r>
        <w:rPr>
          <w:b/>
        </w:rPr>
        <w:t xml:space="preserve">Tulos</w:t>
      </w:r>
    </w:p>
    <w:p>
      <w:r>
        <w:t xml:space="preserve">uiguuri-aktivisti vaatii tutkimuksia Kiinan levottomuuksien johdosta</w:t>
      </w:r>
    </w:p>
    <w:p>
      <w:r>
        <w:rPr>
          <w:b/>
        </w:rPr>
        <w:t xml:space="preserve">Esimerkki 4.1554</w:t>
      </w:r>
    </w:p>
    <w:p>
      <w:r>
        <w:t xml:space="preserve">Kambodžan aloitteleva vakuutusala kasvoi viime vuonna ## prosenttia huolimatta alan maailmanlaajuisesta taantumasta, kertoivat kansalliset tiedotusvälineet keskiviikkona.</w:t>
      </w:r>
    </w:p>
    <w:p>
      <w:r>
        <w:rPr>
          <w:b/>
        </w:rPr>
        <w:t xml:space="preserve">Tulos</w:t>
      </w:r>
    </w:p>
    <w:p>
      <w:r>
        <w:t xml:space="preserve">UNK : Etelä-Israeliin osui gazanilainen raketti</w:t>
      </w:r>
    </w:p>
    <w:p>
      <w:r>
        <w:rPr>
          <w:b/>
        </w:rPr>
        <w:t xml:space="preserve">Esimerkki 4.1555</w:t>
      </w:r>
    </w:p>
    <w:p>
      <w:r>
        <w:t xml:space="preserve">iran ei luovu ydinohjelmastaan, vaikka YK:n ydinvoimavalvontakeskus siirtäisi sen turvallisuusneuvoston käsiteltäväksi, jossa se voisi joutua kohtaamaan rangaistustoimenpiteitä, presidentti Mahmud Ahmadinejad sanoi harvinaisessa lehdistötilaisuudessa lauantaina.</w:t>
      </w:r>
    </w:p>
    <w:p>
      <w:r>
        <w:rPr>
          <w:b/>
        </w:rPr>
        <w:t xml:space="preserve">Tulos</w:t>
      </w:r>
    </w:p>
    <w:p>
      <w:r>
        <w:t xml:space="preserve">pääkirjoitus : Jumalan syyttäminen katastrofeista</w:t>
      </w:r>
    </w:p>
    <w:p>
      <w:r>
        <w:rPr>
          <w:b/>
        </w:rPr>
        <w:t xml:space="preserve">Esimerkki 4.1556</w:t>
      </w:r>
    </w:p>
    <w:p>
      <w:r>
        <w:t xml:space="preserve">Palmin ja Motorolan kohtalot olivat suurimman osan tästä vuosikymmenestä sidoksissa toisiinsa.</w:t>
      </w:r>
    </w:p>
    <w:p>
      <w:r>
        <w:rPr>
          <w:b/>
        </w:rPr>
        <w:t xml:space="preserve">Tulos</w:t>
      </w:r>
    </w:p>
    <w:p>
      <w:r>
        <w:t xml:space="preserve">poliitikon murhassa yhteys mutta ei motiivia</w:t>
      </w:r>
    </w:p>
    <w:p>
      <w:r>
        <w:rPr>
          <w:b/>
        </w:rPr>
        <w:t xml:space="preserve">Esimerkki 4.1557</w:t>
      </w:r>
    </w:p>
    <w:p>
      <w:r>
        <w:t xml:space="preserve">Hong Kongin osakkeet sulkeutuivat #.# prosenttia korkeammalle maanantaina , jota johtivat kiinteistökehittäjät ja hsbc, kauppiaat sanoivat.</w:t>
      </w:r>
    </w:p>
    <w:p>
      <w:r>
        <w:rPr>
          <w:b/>
        </w:rPr>
        <w:t xml:space="preserve">Tulos</w:t>
      </w:r>
    </w:p>
    <w:p>
      <w:r>
        <w:t xml:space="preserve">välähdys UNK UNK UNK UNK</w:t>
      </w:r>
    </w:p>
    <w:p>
      <w:r>
        <w:rPr>
          <w:b/>
        </w:rPr>
        <w:t xml:space="preserve">Esimerkki 4.1558</w:t>
      </w:r>
    </w:p>
    <w:p>
      <w:r>
        <w:t xml:space="preserve">Ranskan entinen pääministeri michel rocard ja Yhdysvaltain entinen puolustusministeri robert mcnamara ovat suostuneet toimimaan australialaisessa komissiossa, joka työskentelee ydinaseiden kieltämiseksi, pääministeri Paul Keating sanoi sunnuntaina.</w:t>
      </w:r>
    </w:p>
    <w:p>
      <w:r>
        <w:rPr>
          <w:b/>
        </w:rPr>
        <w:t xml:space="preserve">Tulos</w:t>
      </w:r>
    </w:p>
    <w:p>
      <w:r>
        <w:t xml:space="preserve">Gusmao tekee UNK etimor yhtenäisyyttä UNK UNK UNK tuore Gusmao UNK vierailu pakolaisten kanssa</w:t>
      </w:r>
    </w:p>
    <w:p>
      <w:r>
        <w:rPr>
          <w:b/>
        </w:rPr>
        <w:t xml:space="preserve">Esimerkki 4.1559</w:t>
      </w:r>
    </w:p>
    <w:p>
      <w:r>
        <w:t xml:space="preserve">kolme kaupungin poliisia on pidätetty epäiltynä siitä, että he olivat ampuneet kaksi Arizonan turistia, jotka he väitetysti yrittivät ryöstää , liittovaltion poliisi ilmoitti keskiviikkona.</w:t>
      </w:r>
    </w:p>
    <w:p>
      <w:r>
        <w:rPr>
          <w:b/>
        </w:rPr>
        <w:t xml:space="preserve">Tulos</w:t>
      </w:r>
    </w:p>
    <w:p>
      <w:r>
        <w:t xml:space="preserve">un nimeämään ne, jotka tappavat lapsia sodassa</w:t>
      </w:r>
    </w:p>
    <w:p>
      <w:r>
        <w:rPr>
          <w:b/>
        </w:rPr>
        <w:t xml:space="preserve">Esimerkki 4.1560</w:t>
      </w:r>
    </w:p>
    <w:p>
      <w:r>
        <w:t xml:space="preserve">tamilitiikerisissit myönsivät maanantaina menettäneensä ## miestä viikonlopun itsemurhaiskussa laivastoa vastaan Pohjois-Sri Lankassa, mikä on saattanut viivästyttää armeijan suunnitelmia uudesta hyökkäyksestä heitä vastaan.</w:t>
      </w:r>
    </w:p>
    <w:p>
      <w:r>
        <w:rPr>
          <w:b/>
        </w:rPr>
        <w:t xml:space="preserve">Tulos</w:t>
      </w:r>
    </w:p>
    <w:p>
      <w:r>
        <w:t xml:space="preserve">Venäläiset kommunistit ehdottavat uudistusten peruuttamista UNK:ssa</w:t>
      </w:r>
    </w:p>
    <w:p>
      <w:r>
        <w:rPr>
          <w:b/>
        </w:rPr>
        <w:t xml:space="preserve">Esimerkki 4.1561</w:t>
      </w:r>
    </w:p>
    <w:p>
      <w:r>
        <w:t xml:space="preserve">Presidentti Clinton voi välttyä syytteeseenpanolta tai olla välittämättä siitä, mutta hänen koettelemuksensa on muuttanut radikaalisti tietä korkeaan virkaan.</w:t>
      </w:r>
    </w:p>
    <w:p>
      <w:r>
        <w:rPr>
          <w:b/>
        </w:rPr>
        <w:t xml:space="preserve">Tulos</w:t>
      </w:r>
    </w:p>
    <w:p>
      <w:r>
        <w:t xml:space="preserve">lyöntipeli titteli Williamsille vapaan agentuurin edessä</w:t>
      </w:r>
    </w:p>
    <w:p>
      <w:r>
        <w:rPr>
          <w:b/>
        </w:rPr>
        <w:t xml:space="preserve">Esimerkki 4.1562</w:t>
      </w:r>
    </w:p>
    <w:p>
      <w:r>
        <w:t xml:space="preserve">kuten kaikki taikatempaukset , pinot noir -rypäleiden muuttaminen hienoksi punaviiniksi ei ole helppoa.</w:t>
      </w:r>
    </w:p>
    <w:p>
      <w:r>
        <w:rPr>
          <w:b/>
        </w:rPr>
        <w:t xml:space="preserve">Tulos</w:t>
      </w:r>
    </w:p>
    <w:p>
      <w:r>
        <w:t xml:space="preserve">Demokraatit määrittelevät kantansa kansallisen turvallisuuden tutkimuksessa UNK UNK UNK</w:t>
      </w:r>
    </w:p>
    <w:p>
      <w:r>
        <w:rPr>
          <w:b/>
        </w:rPr>
        <w:t xml:space="preserve">Esimerkki 4.1563</w:t>
      </w:r>
    </w:p>
    <w:p>
      <w:r>
        <w:t xml:space="preserve">tiistaina julkaistun mielipidekyselyn mukaan 62 prosenttia ranskalaisista on sitä mieltä, että ydinenergialla on paljon tärkeämpi rooli kuin muilla energialähteillä ## vuoden kuluttua.</w:t>
      </w:r>
    </w:p>
    <w:p>
      <w:r>
        <w:rPr>
          <w:b/>
        </w:rPr>
        <w:t xml:space="preserve">Tulos</w:t>
      </w:r>
    </w:p>
    <w:p>
      <w:r>
        <w:t xml:space="preserve">UNK:n kiinalaiset tekevät yhteistyötä meteorologian alalla</w:t>
      </w:r>
    </w:p>
    <w:p>
      <w:r>
        <w:rPr>
          <w:b/>
        </w:rPr>
        <w:t xml:space="preserve">Esimerkki 4.1564</w:t>
      </w:r>
    </w:p>
    <w:p>
      <w:r>
        <w:t xml:space="preserve">Italian veropoliisi tutki tiistaina silvio berlusconin mediayhtiön fininvestin toimistoja espanjalaisen televisioverkon telecincon veronkiertotutkimuksen yhteydessä.</w:t>
      </w:r>
    </w:p>
    <w:p>
      <w:r>
        <w:rPr>
          <w:b/>
        </w:rPr>
        <w:t xml:space="preserve">Tulos</w:t>
      </w:r>
    </w:p>
    <w:p>
      <w:r>
        <w:t xml:space="preserve">Taiwanin osakkeet avaavat vähän muuttuneina</w:t>
      </w:r>
    </w:p>
    <w:p>
      <w:r>
        <w:rPr>
          <w:b/>
        </w:rPr>
        <w:t xml:space="preserve">Esimerkki 4.1565</w:t>
      </w:r>
    </w:p>
    <w:p>
      <w:r>
        <w:t xml:space="preserve">kun Merck &amp;amp; Co. puolustaa itseään sen kipulääkettä vioxx koskevaa oikeudenkäyntiä vastaan, lääkejätti on myös aloittamassa ensimmäistä oikeudenkäyntiä, joka voi olla toinen oikeudenkäyntien aalto, joka liittyy fosamaxiin, osteoporoosilääkkeeseen ja sen toiseksi suurimpaan myyjään.</w:t>
      </w:r>
    </w:p>
    <w:p>
      <w:r>
        <w:rPr>
          <w:b/>
        </w:rPr>
        <w:t xml:space="preserve">Tulos</w:t>
      </w:r>
    </w:p>
    <w:p>
      <w:r>
        <w:t xml:space="preserve">drew barrymore säilyi vahingoittumattomana kolarissa yliajon jälkeen</w:t>
      </w:r>
    </w:p>
    <w:p>
      <w:r>
        <w:rPr>
          <w:b/>
        </w:rPr>
        <w:t xml:space="preserve">Esimerkki 4.1566</w:t>
      </w:r>
    </w:p>
    <w:p>
      <w:r>
        <w:t xml:space="preserve">Venäjän pyrkimykset liittyä Maailman kauppajärjestöön ovat hyvässä vauhdissa, maan kauppaministeri väitti perjantaina, mutta kaupan alan virkamiesten mukaan neuvotteluissa on vielä monia esteitä.</w:t>
      </w:r>
    </w:p>
    <w:p>
      <w:r>
        <w:rPr>
          <w:b/>
        </w:rPr>
        <w:t xml:space="preserve">Tulos</w:t>
      </w:r>
    </w:p>
    <w:p>
      <w:r>
        <w:t xml:space="preserve">kulta avautuu alempana Lontoossa</w:t>
      </w:r>
    </w:p>
    <w:p>
      <w:r>
        <w:rPr>
          <w:b/>
        </w:rPr>
        <w:t xml:space="preserve">Esimerkki 4.1567</w:t>
      </w:r>
    </w:p>
    <w:p>
      <w:r>
        <w:t xml:space="preserve">Kahtena ensimmäisenä päivänään todistajanaitiossa l. dennis kozlowski vaikutti rauhalliselta vastatessaan vaikeisiin kysymyksiin.</w:t>
      </w:r>
    </w:p>
    <w:p>
      <w:r>
        <w:rPr>
          <w:b/>
        </w:rPr>
        <w:t xml:space="preserve">Tulos</w:t>
      </w:r>
    </w:p>
    <w:p>
      <w:r>
        <w:t xml:space="preserve">red sox over a 's #-# red UNK 's #-# red UNK 's #</w:t>
      </w:r>
    </w:p>
    <w:p>
      <w:r>
        <w:rPr>
          <w:b/>
        </w:rPr>
        <w:t xml:space="preserve">Esimerkki 4.1568</w:t>
      </w:r>
    </w:p>
    <w:p>
      <w:r>
        <w:t xml:space="preserve">Euroopan unionin johtajat antoivat perjantaina Slovenialle vihreää valoa liittyä euroalueeseen ensi vuonna, mikä käynnistää uuden laajentumisen aallon tällä hetkellä ##-maiden yhteisvaluuttayhdistyksessä.</w:t>
      </w:r>
    </w:p>
    <w:p>
      <w:r>
        <w:rPr>
          <w:b/>
        </w:rPr>
        <w:t xml:space="preserve">Tulos</w:t>
      </w:r>
    </w:p>
    <w:p>
      <w:r>
        <w:t xml:space="preserve">MM-kisat #### faktatiedosto: Kroatia</w:t>
      </w:r>
    </w:p>
    <w:p>
      <w:r>
        <w:rPr>
          <w:b/>
        </w:rPr>
        <w:t xml:space="preserve">Esimerkki 4.1569</w:t>
      </w:r>
    </w:p>
    <w:p>
      <w:r>
        <w:t xml:space="preserve">hallitus on yhdistänyt Puolan seitsemän valtion omistamaa öljynjalostamoa ja tärkeimmän bensiinin jakeluverkoston holding-yhtiöksi, mikä tekee siitä maan suurimman yrityksen, kertoivat viranomaiset keskiviikkona.</w:t>
      </w:r>
    </w:p>
    <w:p>
      <w:r>
        <w:rPr>
          <w:b/>
        </w:rPr>
        <w:t xml:space="preserve">Tulos</w:t>
      </w:r>
    </w:p>
    <w:p>
      <w:r>
        <w:t xml:space="preserve">##ers potkut Lucas valmentaja kaksi avustajaa</w:t>
      </w:r>
    </w:p>
    <w:p>
      <w:r>
        <w:rPr>
          <w:b/>
        </w:rPr>
        <w:t xml:space="preserve">Esimerkki 4.1570</w:t>
      </w:r>
    </w:p>
    <w:p>
      <w:r>
        <w:t xml:space="preserve">Carlos Moya napsahti Thomas Musterin # # ##-ottelu savi putki lauantaina klo BMW Open, lähettämistä yllättävän yksipuolinen voitto itävaltalainen.</w:t>
      </w:r>
    </w:p>
    <w:p>
      <w:r>
        <w:rPr>
          <w:b/>
        </w:rPr>
        <w:t xml:space="preserve">Tulos</w:t>
      </w:r>
    </w:p>
    <w:p>
      <w:r>
        <w:t xml:space="preserve">joka pelkää malarian puhkeamisen leviävän Azerbaidžanissa</w:t>
      </w:r>
    </w:p>
    <w:p>
      <w:r>
        <w:rPr>
          <w:b/>
        </w:rPr>
        <w:t xml:space="preserve">Esimerkki 4.1571</w:t>
      </w:r>
    </w:p>
    <w:p>
      <w:r>
        <w:t xml:space="preserve">michelle wie oli pyöriviä silmiään ja läimäyttää hänen reiteen inhoa varhain viimeisellä kierroksella lpga mestaruus.</w:t>
      </w:r>
    </w:p>
    <w:p>
      <w:r>
        <w:rPr>
          <w:b/>
        </w:rPr>
        <w:t xml:space="preserve">Tulos</w:t>
      </w:r>
    </w:p>
    <w:p>
      <w:r>
        <w:t xml:space="preserve">sadat hylätyn presidenttiehdokkaan kannattajat murtautuvat Kirgisian hallituksen rakennukseen</w:t>
      </w:r>
    </w:p>
    <w:p>
      <w:r>
        <w:rPr>
          <w:b/>
        </w:rPr>
        <w:t xml:space="preserve">Esimerkki 4.1572</w:t>
      </w:r>
    </w:p>
    <w:p>
      <w:r>
        <w:t xml:space="preserve">Kapinalliset ja hallituksen joukot allekirjoittivat lauantaina koko maata koskevan tulitaukosopimuksen, vaikka kapinalliset väittivät hallituksen joukkojen tehneen uusia hyökkäyksiä.</w:t>
      </w:r>
    </w:p>
    <w:p>
      <w:r>
        <w:rPr>
          <w:b/>
        </w:rPr>
        <w:t xml:space="preserve">Tulos</w:t>
      </w:r>
    </w:p>
    <w:p>
      <w:r>
        <w:t xml:space="preserve">sri lankan presidentti syyttää kilpailevaa pääministeriä kansainvälisen turvaverkon vääränlaisen toivon herättämisestä kiistassa tamilikapinallisten kanssa.</w:t>
      </w:r>
    </w:p>
    <w:p>
      <w:r>
        <w:rPr>
          <w:b/>
        </w:rPr>
        <w:t xml:space="preserve">Esimerkki 4.1573</w:t>
      </w:r>
    </w:p>
    <w:p>
      <w:r>
        <w:t xml:space="preserve">saddam hussein , joka kuvasi itseään salahuddinin ja muiden arabimaiden valloittajien seuraajana hallitessaan irakia ## vuotta , jäi lauantai-iltana yhdysvaltalaisten joukkojen vangiksi piilossa rottien saastuttamassa kuopassa maan alla .</w:t>
      </w:r>
    </w:p>
    <w:p>
      <w:r>
        <w:rPr>
          <w:b/>
        </w:rPr>
        <w:t xml:space="preserve">Tulos</w:t>
      </w:r>
    </w:p>
    <w:p>
      <w:r>
        <w:t xml:space="preserve">yhdessä pysyminen vaikeina aikoina</w:t>
      </w:r>
    </w:p>
    <w:p>
      <w:r>
        <w:rPr>
          <w:b/>
        </w:rPr>
        <w:t xml:space="preserve">Esimerkki 4.1574</w:t>
      </w:r>
    </w:p>
    <w:p>
      <w:r>
        <w:t xml:space="preserve">opposition kuomintang -lrb- kmt -rrb- puheenjohtaja lien chan kehotti keskiviikkona kmt:n ja sen liittolaisen Kansan Ensin -puolueen jäseniä ja kannattajia yhtenäisyyteen, jotta he voittaisivat seuraavat maaliskuussa pidettävät presidentinvaalit #### .</w:t>
      </w:r>
    </w:p>
    <w:p>
      <w:r>
        <w:rPr>
          <w:b/>
        </w:rPr>
        <w:t xml:space="preserve">Tulos</w:t>
      </w:r>
    </w:p>
    <w:p>
      <w:r>
        <w:t xml:space="preserve">ihmisoikeusmuseo avataan osoitteessa ####</w:t>
      </w:r>
    </w:p>
    <w:p>
      <w:r>
        <w:rPr>
          <w:b/>
        </w:rPr>
        <w:t xml:space="preserve">Esimerkki 4.1575</w:t>
      </w:r>
    </w:p>
    <w:p>
      <w:r>
        <w:t xml:space="preserve">neljä ihmistä kuoli ja kymmeniä loukkaantui maanantaina kauppalaivan ja kantosiipialuksen matkustajalautan törmäyksessä vilkkaasti liikennöidyssä salmessa Manner-Italian ja Sisilian välillä , kertoi Sky UNK ## -televisiouutiskanava.</w:t>
      </w:r>
    </w:p>
    <w:p>
      <w:r>
        <w:rPr>
          <w:b/>
        </w:rPr>
        <w:t xml:space="preserve">Tulos</w:t>
      </w:r>
    </w:p>
    <w:p>
      <w:r>
        <w:t xml:space="preserve">Venäjä varoittaa Viroa vakavista seurauksista monumenttiriidassa</w:t>
      </w:r>
    </w:p>
    <w:p>
      <w:r>
        <w:rPr>
          <w:b/>
        </w:rPr>
        <w:t xml:space="preserve">Esimerkki 4.1576</w:t>
      </w:r>
    </w:p>
    <w:p>
      <w:r>
        <w:t xml:space="preserve">sää oli viileä georgia techin jalkapalloharjoitusten aikana maanantaina , mutta valmentaja george o'leary oli kuuma ja hikinen harjoituksen jälkeen.</w:t>
      </w:r>
    </w:p>
    <w:p>
      <w:r>
        <w:rPr>
          <w:b/>
        </w:rPr>
        <w:t xml:space="preserve">Tulos</w:t>
      </w:r>
    </w:p>
    <w:p>
      <w:r>
        <w:t xml:space="preserve">davenportin u.s. open -titteli täyttää tyhjiön naisten tenniksessä</w:t>
      </w:r>
    </w:p>
    <w:p>
      <w:r>
        <w:rPr>
          <w:b/>
        </w:rPr>
        <w:t xml:space="preserve">Esimerkki 4.1577</w:t>
      </w:r>
    </w:p>
    <w:p>
      <w:r>
        <w:t xml:space="preserve">uiguuriaktivisti vaati perjantaina YK:n tutkimusta viimeaikaisista väkivaltaisuuksista Länsi-Kiinassa, kun ### ihmiset osoittivat mieltään Kiinan konsulaatin ulkopuolella Melbournessa.</w:t>
      </w:r>
    </w:p>
    <w:p>
      <w:r>
        <w:rPr>
          <w:b/>
        </w:rPr>
        <w:t xml:space="preserve">Tulos</w:t>
      </w:r>
    </w:p>
    <w:p>
      <w:r>
        <w:t xml:space="preserve">sveitsiläinen tuomioistuin sanoo, että Haitin rahat voidaan antaa apuna</w:t>
      </w:r>
    </w:p>
    <w:p>
      <w:r>
        <w:rPr>
          <w:b/>
        </w:rPr>
        <w:t xml:space="preserve">Esimerkki 4.1578</w:t>
      </w:r>
    </w:p>
    <w:p>
      <w:r>
        <w:t xml:space="preserve">Viisi itätimorilaista nuorta, jotka kiipesivät Ranskan suurlähetystön aidan yli torstaina, lähtivät suurlähetystöstä matkalla Portugaliin perjantaina.</w:t>
      </w:r>
    </w:p>
    <w:p>
      <w:r>
        <w:rPr>
          <w:b/>
        </w:rPr>
        <w:t xml:space="preserve">Tulos</w:t>
      </w:r>
    </w:p>
    <w:p>
      <w:r>
        <w:t xml:space="preserve">UNK-luottoyhteisön tappiot #,# miljardia dlr : keskuspankki</w:t>
      </w:r>
    </w:p>
    <w:p>
      <w:r>
        <w:rPr>
          <w:b/>
        </w:rPr>
        <w:t xml:space="preserve">Esimerkki 4.1579</w:t>
      </w:r>
    </w:p>
    <w:p>
      <w:r>
        <w:t xml:space="preserve">Yhdysvaltain joukot ovat joutumassa kellonajan vastaisesti toteuttamaan kipeästi kaivattua uutta strategiaa Irakissa, sanoi tiistaina amiraali, jonka on määrä ottaa vastuulleen Yhdysvaltain joukkojen johtaminen Lähi-idässä.</w:t>
      </w:r>
    </w:p>
    <w:p>
      <w:r>
        <w:rPr>
          <w:b/>
        </w:rPr>
        <w:t xml:space="preserve">Tulos</w:t>
      </w:r>
    </w:p>
    <w:p>
      <w:r>
        <w:t xml:space="preserve">hollanti jalkapallo tulokset</w:t>
      </w:r>
    </w:p>
    <w:p>
      <w:r>
        <w:rPr>
          <w:b/>
        </w:rPr>
        <w:t xml:space="preserve">Esimerkki 4.1580</w:t>
      </w:r>
    </w:p>
    <w:p>
      <w:r>
        <w:t xml:space="preserve">lähes ### alueelliset taiteilijat kokoontuvat chattanooga riverfront ensi viikonloppuna kolmannen vuotuinen juhla hieno käsityö .</w:t>
      </w:r>
    </w:p>
    <w:p>
      <w:r>
        <w:rPr>
          <w:b/>
        </w:rPr>
        <w:t xml:space="preserve">Tulos</w:t>
      </w:r>
    </w:p>
    <w:p>
      <w:r>
        <w:t xml:space="preserve">Yritys löytää UNK:n tiedoista markkinarahkan viljelijöille tarkoitetun markkinaraon.</w:t>
      </w:r>
    </w:p>
    <w:p>
      <w:r>
        <w:rPr>
          <w:b/>
        </w:rPr>
        <w:t xml:space="preserve">Esimerkki 4.1581</w:t>
      </w:r>
    </w:p>
    <w:p>
      <w:r>
        <w:t xml:space="preserve">Itä-Slavonian, Kroatian viimeisen serbien hallussa olevan osan, YK:n päällikkö vahvisti tiistaina, että täällä järjestetään huhtikuussa ## tärkeät vaalit osana paikallisia vaaleja koko Kroatiassa.</w:t>
      </w:r>
    </w:p>
    <w:p>
      <w:r>
        <w:rPr>
          <w:b/>
        </w:rPr>
        <w:t xml:space="preserve">Tulos</w:t>
      </w:r>
    </w:p>
    <w:p>
      <w:r>
        <w:t xml:space="preserve">UNK-mies ammuttiin kuoliaaksi katolisessa Länsi-Belfastissa</w:t>
      </w:r>
    </w:p>
    <w:p>
      <w:r>
        <w:rPr>
          <w:b/>
        </w:rPr>
        <w:t xml:space="preserve">Esimerkki 4.1582</w:t>
      </w:r>
    </w:p>
    <w:p>
      <w:r>
        <w:t xml:space="preserve">australialainen News Corp ilmoitti maanantaina, että se liittyy brasilialaiseen Globoon, meksikolaiseen Grupo Televisaan ja yhdysvaltalaiseen Tele-Communications Inc:iin, jotka aikovat lähettää ###-kanavia satelliitin välityksellä Latinalaisessa Amerikassa.</w:t>
      </w:r>
    </w:p>
    <w:p>
      <w:r>
        <w:rPr>
          <w:b/>
        </w:rPr>
        <w:t xml:space="preserve">Tulos</w:t>
      </w:r>
    </w:p>
    <w:p>
      <w:r>
        <w:t xml:space="preserve">Meksikon entinen presidentti sanoo olevansa hämmästynyt veljensä pidätyksestä.</w:t>
      </w:r>
    </w:p>
    <w:p>
      <w:r>
        <w:rPr>
          <w:b/>
        </w:rPr>
        <w:t xml:space="preserve">Esimerkki 4.1583</w:t>
      </w:r>
    </w:p>
    <w:p>
      <w:r>
        <w:t xml:space="preserve">Yhdysvaltojen korkea-arvoinen virkamies saapui tänne keskiviikkona viikon mittaisiin neuvotteluihin kiinalaisten virkaveljien kanssa, joiden tarkoituksena on ratkaista pitkään jatkunut kiista tekijänoikeuspiratismista Kiinassa.</w:t>
      </w:r>
    </w:p>
    <w:p>
      <w:r>
        <w:rPr>
          <w:b/>
        </w:rPr>
        <w:t xml:space="preserve">Tulos</w:t>
      </w:r>
    </w:p>
    <w:p>
      <w:r>
        <w:t xml:space="preserve">tulikuuma cantona lietsoo unitedin tittelitoiveita</w:t>
      </w:r>
    </w:p>
    <w:p>
      <w:r>
        <w:rPr>
          <w:b/>
        </w:rPr>
        <w:t xml:space="preserve">Esimerkki 4.1584</w:t>
      </w:r>
    </w:p>
    <w:p>
      <w:r>
        <w:t xml:space="preserve">mittal steel ilmoitti keskiviikkona, että sen vihamielinen ostotarjous eurooppalaiselle teräksentuottajalle arcelorille on virallisesti alkanut Yhdysvalloissa ja kestää heinäkuuhun # .</w:t>
      </w:r>
    </w:p>
    <w:p>
      <w:r>
        <w:rPr>
          <w:b/>
        </w:rPr>
        <w:t xml:space="preserve">Tulos</w:t>
      </w:r>
    </w:p>
    <w:p>
      <w:r>
        <w:t xml:space="preserve">meidän on parannettava : eriksson by martin parry UNK kuva</w:t>
      </w:r>
    </w:p>
    <w:p>
      <w:r>
        <w:rPr>
          <w:b/>
        </w:rPr>
        <w:t xml:space="preserve">Esimerkki 4.1585</w:t>
      </w:r>
    </w:p>
    <w:p>
      <w:r>
        <w:t xml:space="preserve">teen tulokset neljäntenä päivänä toisen testin Australian ja Pakistanin välillä täällä maanantaina.</w:t>
      </w:r>
    </w:p>
    <w:p>
      <w:r>
        <w:rPr>
          <w:b/>
        </w:rPr>
        <w:t xml:space="preserve">Tulos</w:t>
      </w:r>
    </w:p>
    <w:p>
      <w:r>
        <w:t xml:space="preserve">presidentti mugaben palkka kaksinkertaistui</w:t>
      </w:r>
    </w:p>
    <w:p>
      <w:r>
        <w:rPr>
          <w:b/>
        </w:rPr>
        <w:t xml:space="preserve">Esimerkki 4.1586</w:t>
      </w:r>
    </w:p>
    <w:p>
      <w:r>
        <w:t xml:space="preserve">panaman poliisi ilmoitti maanantaina saaneensa takaisin noin ### varastettua kultaa ja keraamisia esihispaanisia esineitä, jotka varastettiin helmikuussa Panama Cityn antropologisesta museosta.</w:t>
      </w:r>
    </w:p>
    <w:p>
      <w:r>
        <w:rPr>
          <w:b/>
        </w:rPr>
        <w:t xml:space="preserve">Tulos</w:t>
      </w:r>
    </w:p>
    <w:p>
      <w:r>
        <w:t xml:space="preserve">Yhdysvaltain rannikkovartiosto yrittää pelastaa kuubalaisia siirtolaisia Floridan Keysissä.</w:t>
      </w:r>
    </w:p>
    <w:p>
      <w:r>
        <w:rPr>
          <w:b/>
        </w:rPr>
        <w:t xml:space="preserve">Esimerkki 4.1587</w:t>
      </w:r>
    </w:p>
    <w:p>
      <w:r>
        <w:t xml:space="preserve">Etelä-Afrikka ratsasti Andrew Hallin neitsyt viidenwicket puhkeaminen myrskyn MM-välieriin empaattinen yhdeksänwicket voitto, joka nöyryytti Englanti täällä tiistaina.</w:t>
      </w:r>
    </w:p>
    <w:p>
      <w:r>
        <w:rPr>
          <w:b/>
        </w:rPr>
        <w:t xml:space="preserve">Tulos</w:t>
      </w:r>
    </w:p>
    <w:p>
      <w:r>
        <w:t xml:space="preserve">afp urheilu aikataulu lauantaina UNK ##</w:t>
      </w:r>
    </w:p>
    <w:p>
      <w:r>
        <w:rPr>
          <w:b/>
        </w:rPr>
        <w:t xml:space="preserve">Esimerkki 4.1588</w:t>
      </w:r>
    </w:p>
    <w:p>
      <w:r>
        <w:t xml:space="preserve">hänen viimeiset sanansa huipulta , jotka lähetettiin radiosta Everestin jäätyneeltä huipulta , olivat voitokkaita ja riemukkaita .</w:t>
      </w:r>
    </w:p>
    <w:p>
      <w:r>
        <w:rPr>
          <w:b/>
        </w:rPr>
        <w:t xml:space="preserve">Tulos</w:t>
      </w:r>
    </w:p>
    <w:p>
      <w:r>
        <w:t xml:space="preserve">Australian rugby league tulokset</w:t>
      </w:r>
    </w:p>
    <w:p>
      <w:r>
        <w:rPr>
          <w:b/>
        </w:rPr>
        <w:t xml:space="preserve">Esimerkki 4.1589</w:t>
      </w:r>
    </w:p>
    <w:p>
      <w:r>
        <w:t xml:space="preserve">Uuden-Seelannin osakekurssit sulkeutuivat #.## prosenttia alemmas keskiviikkona, kun sijoittajat ottivat mallia merentakaisten markkinoiden heikkoudesta, kauppiaat kertoivat.</w:t>
      </w:r>
    </w:p>
    <w:p>
      <w:r>
        <w:rPr>
          <w:b/>
        </w:rPr>
        <w:t xml:space="preserve">Tulos</w:t>
      </w:r>
    </w:p>
    <w:p>
      <w:r>
        <w:t xml:space="preserve">iran kannattaa öljyntuotannon leikkaamista Opecissa #.# - #.# miljoonasta bpd:stä #.# miljoonaan bpd:hen</w:t>
      </w:r>
    </w:p>
    <w:p>
      <w:r>
        <w:rPr>
          <w:b/>
        </w:rPr>
        <w:t xml:space="preserve">Esimerkki 4.1590</w:t>
      </w:r>
    </w:p>
    <w:p>
      <w:r>
        <w:t xml:space="preserve">joukko aiemmin kirjaamattomia verovelkoja on pakottanut UNK service corp. vähentämään ilmoitettua liikevoittoa #### $ # miljoonaa dollaria, mukaan arvopaperit ja pörssikomission asiakirjan jätetty myöhään tiistaina.</w:t>
      </w:r>
    </w:p>
    <w:p>
      <w:r>
        <w:rPr>
          <w:b/>
        </w:rPr>
        <w:t xml:space="preserve">Tulos</w:t>
      </w:r>
    </w:p>
    <w:p>
      <w:r>
        <w:t xml:space="preserve">mies syyllistyi thurmanin vainoamiseen</w:t>
      </w:r>
    </w:p>
    <w:p>
      <w:r>
        <w:rPr>
          <w:b/>
        </w:rPr>
        <w:t xml:space="preserve">Esimerkki 4.1591</w:t>
      </w:r>
    </w:p>
    <w:p>
      <w:r>
        <w:t xml:space="preserve">viime kuun hallituksen vastaisten mellakoiden jälkeen pidätetyt huippuaktivistit ovat hyvässä kunnossa, Punaisen Ristin edustaja sanoi lauantaina.</w:t>
      </w:r>
    </w:p>
    <w:p>
      <w:r>
        <w:rPr>
          <w:b/>
        </w:rPr>
        <w:t xml:space="preserve">Tulos</w:t>
      </w:r>
    </w:p>
    <w:p>
      <w:r>
        <w:t xml:space="preserve">Allenby siirtyy selvästi jahdatessaan kauden kolmatta voittoa eds : korjaa UNK:n linhartin ja takaa-ajajien välille #rd graf</w:t>
      </w:r>
    </w:p>
    <w:p>
      <w:r>
        <w:rPr>
          <w:b/>
        </w:rPr>
        <w:t xml:space="preserve">Esimerkki 4.1592</w:t>
      </w:r>
    </w:p>
    <w:p>
      <w:r>
        <w:t xml:space="preserve">canterburyn arkkipiispa uskoo, että Englannin kirkon pitäisi muuttaa homoseksuaalisuutta koskevaa opetustaan ja hyväksyä homoseksuaaliset suhteet , hänen elämäkerturinsa sanoi sanomalehdessä tiistaina.</w:t>
      </w:r>
    </w:p>
    <w:p>
      <w:r>
        <w:rPr>
          <w:b/>
        </w:rPr>
        <w:t xml:space="preserve">Tulos</w:t>
      </w:r>
    </w:p>
    <w:p>
      <w:r>
        <w:t xml:space="preserve">anthony steward head sanoo olleensa iloinen saadessaan näytellä kirjastonhoitajaa buffy-sarjassa</w:t>
      </w:r>
    </w:p>
    <w:p>
      <w:r>
        <w:rPr>
          <w:b/>
        </w:rPr>
        <w:t xml:space="preserve">Esimerkki 4.1593</w:t>
      </w:r>
    </w:p>
    <w:p>
      <w:r>
        <w:t xml:space="preserve">Viisi Itä-Timorin presidentinvaaleihin osallistunutta ehdokasta jätti keskiviikkona virallisen vastalauseen, jonka mukaan vaalit eivät olleet oikeudenmukaiset ja että ääntenlaskenta olisi keskeytettävä välittömästi.</w:t>
      </w:r>
    </w:p>
    <w:p>
      <w:r>
        <w:rPr>
          <w:b/>
        </w:rPr>
        <w:t xml:space="preserve">Tulos</w:t>
      </w:r>
    </w:p>
    <w:p>
      <w:r>
        <w:t xml:space="preserve">afp maailman uutisten yhteenveto</w:t>
      </w:r>
    </w:p>
    <w:p>
      <w:r>
        <w:rPr>
          <w:b/>
        </w:rPr>
        <w:t xml:space="preserve">Esimerkki 4.1594</w:t>
      </w:r>
    </w:p>
    <w:p>
      <w:r>
        <w:t xml:space="preserve">mauritanian hallitseva sotilasjohto on käynnistänyt vaalikampanjan kesäkuussa järjestettävän perustuslaillisen kansanäänestyksen tueksi, ilmoittivat viralliset tiedotusvälineet perjantaina.</w:t>
      </w:r>
    </w:p>
    <w:p>
      <w:r>
        <w:rPr>
          <w:b/>
        </w:rPr>
        <w:t xml:space="preserve">Tulos</w:t>
      </w:r>
    </w:p>
    <w:p>
      <w:r>
        <w:t xml:space="preserve">tiikerit tukevat rauhanpyrkimyksiä epäilyksiä eurooppalaisten tarkkailijoiden suhteen amal jayasinghe UNK UNK hyökkäys temppeliin sanasota pehmeistä kohteista</w:t>
      </w:r>
    </w:p>
    <w:p>
      <w:r>
        <w:rPr>
          <w:b/>
        </w:rPr>
        <w:t xml:space="preserve">Esimerkki 4.1595</w:t>
      </w:r>
    </w:p>
    <w:p>
      <w:r>
        <w:t xml:space="preserve">blur : `` think tank '' -lrb- virgin -rrb- # stars king UNK luovien erimielisyyksien vuoksi blur 's pitkäaikainen kitaristi graham UNK lähti yhtäkkiä jo varhain äänitysprosessin aikana .</w:t>
      </w:r>
    </w:p>
    <w:p>
      <w:r>
        <w:rPr>
          <w:b/>
        </w:rPr>
        <w:t xml:space="preserve">Tulos</w:t>
      </w:r>
    </w:p>
    <w:p>
      <w:r>
        <w:t xml:space="preserve">muti palaa la scalaan, mutta vain yhdeksi illaksi</w:t>
      </w:r>
    </w:p>
    <w:p>
      <w:r>
        <w:rPr>
          <w:b/>
        </w:rPr>
        <w:t xml:space="preserve">Esimerkki 4.1596</w:t>
      </w:r>
    </w:p>
    <w:p>
      <w:r>
        <w:t xml:space="preserve">italialaisen muotisuunnittelijan Gianni Versacen ampumisesta pääepäillyn Andrew Cunananin kadonnut isä on löydetty Filippiineiltä, poliisi ja uutistoimistot kertoivat perjantaina.</w:t>
      </w:r>
    </w:p>
    <w:p>
      <w:r>
        <w:rPr>
          <w:b/>
        </w:rPr>
        <w:t xml:space="preserve">Tulos</w:t>
      </w:r>
    </w:p>
    <w:p>
      <w:r>
        <w:t xml:space="preserve">korealaiset tapaavat Pekingissä keskustellakseen etelän ruoka-avusta eds : YK:n YK:ssa olevan YK:n kansainvälisen rikosturvakomitean virkamiehen kommentoimana #-# ; etelän</w:t>
      </w:r>
    </w:p>
    <w:p>
      <w:r>
        <w:rPr>
          <w:b/>
        </w:rPr>
        <w:t xml:space="preserve">Esimerkki 4.1597</w:t>
      </w:r>
    </w:p>
    <w:p>
      <w:r>
        <w:t xml:space="preserve">pääministeri Benjamin Netanjahu ja palestiinalaisjohtaja Jasser Arafat tapasivat tiistaina yli kolme tuntia ja näyttivät vihdoin saavuttavan kauan odotetun sopimuksen Israelin vetäytymisestä Hebronista.</w:t>
      </w:r>
    </w:p>
    <w:p>
      <w:r>
        <w:rPr>
          <w:b/>
        </w:rPr>
        <w:t xml:space="preserve">Tulos</w:t>
      </w:r>
    </w:p>
    <w:p>
      <w:r>
        <w:t xml:space="preserve">reportterin elämä : walter cronkite _ UNK mutta luettavissa _ UNK mutta luettavissa</w:t>
      </w:r>
    </w:p>
    <w:p>
      <w:r>
        <w:rPr>
          <w:b/>
        </w:rPr>
        <w:t xml:space="preserve">Esimerkki 4.1598</w:t>
      </w:r>
    </w:p>
    <w:p>
      <w:r>
        <w:t xml:space="preserve">Tummat savupilvet leijailivat kaupungin yllä sunnuntaina, kun #,### ### liberialaista pakolaista seisoi rahtialuksen kannella , lauloi surullisena isänmaallista virttä ja vilkutti jäähyväisiä, kun alus eteni poispäin palavasta pääkaupungista .</w:t>
      </w:r>
    </w:p>
    <w:p>
      <w:r>
        <w:rPr>
          <w:b/>
        </w:rPr>
        <w:t xml:space="preserve">Tulos</w:t>
      </w:r>
    </w:p>
    <w:p>
      <w:r>
        <w:t xml:space="preserve">sultan azlan shah cup yhdellä silmäyksellä</w:t>
      </w:r>
    </w:p>
    <w:p>
      <w:r>
        <w:rPr>
          <w:b/>
        </w:rPr>
        <w:t xml:space="preserve">Esimerkki 4.1599</w:t>
      </w:r>
    </w:p>
    <w:p>
      <w:r>
        <w:t xml:space="preserve">kiinalainen autonvalmistaja chery automobile on kirjannut ##.# prosenttia kasvua vietyjen ajoneuvojen määrässä ensimmäisellä vuosineljänneksellä , yhtiö ilmoitti sunnuntaina.</w:t>
      </w:r>
    </w:p>
    <w:p>
      <w:r>
        <w:rPr>
          <w:b/>
        </w:rPr>
        <w:t xml:space="preserve">Tulos</w:t>
      </w:r>
    </w:p>
    <w:p>
      <w:r>
        <w:t xml:space="preserve">yhä useampi argentiinalainen elää köyhyysrajan alapuolella</w:t>
      </w:r>
    </w:p>
    <w:p>
      <w:r>
        <w:rPr>
          <w:b/>
        </w:rPr>
        <w:t xml:space="preserve">Esimerkki 4.1600</w:t>
      </w:r>
    </w:p>
    <w:p>
      <w:r>
        <w:t xml:space="preserve">Pakistanin armeijan esikuntapäällikkö kenraali Pervez Musharraf julisti lauantaina maahan poikkeustilan , kertoi valtiollinen ptv.</w:t>
      </w:r>
    </w:p>
    <w:p>
      <w:r>
        <w:rPr>
          <w:b/>
        </w:rPr>
        <w:t xml:space="preserve">Tulos</w:t>
      </w:r>
    </w:p>
    <w:p>
      <w:r>
        <w:t xml:space="preserve">Sambian suurin kaivostoimittaja aikoo käyttää # miljardia dollaria laajentamiseen.</w:t>
      </w:r>
    </w:p>
    <w:p>
      <w:r>
        <w:rPr>
          <w:b/>
        </w:rPr>
        <w:t xml:space="preserve">Esimerkki 4.1601</w:t>
      </w:r>
    </w:p>
    <w:p>
      <w:r>
        <w:t xml:space="preserve">pelkästään biokaasulla toimiva matkustajajuna tekee maanantaina ensimäisen matkansa Ruotsissa, mikä viranomaisten mukaan on merkittävä askel kohti ympäristöystävällisempää julkista liikennettä.</w:t>
      </w:r>
    </w:p>
    <w:p>
      <w:r>
        <w:rPr>
          <w:b/>
        </w:rPr>
        <w:t xml:space="preserve">Tulos</w:t>
      </w:r>
    </w:p>
    <w:p>
      <w:r>
        <w:t xml:space="preserve">yhdysvaltalainen suuri valamiehistö nostaa syytteen kahta miestä vastaan amerikkalaisen nunnan murhasta brasiliaan</w:t>
      </w:r>
    </w:p>
    <w:p>
      <w:r>
        <w:rPr>
          <w:b/>
        </w:rPr>
        <w:t xml:space="preserve">Esimerkki 4.1602</w:t>
      </w:r>
    </w:p>
    <w:p>
      <w:r>
        <w:t xml:space="preserve">kiistanalainen siviiliydinenergiasopimus Intian ja Yhdysvaltojen välillä selvitti ensimmäisen suuren esteen tiistaina ja sai helposti hyväksynnän Yhdysvaltain kongressin valiokunnalta.</w:t>
      </w:r>
    </w:p>
    <w:p>
      <w:r>
        <w:rPr>
          <w:b/>
        </w:rPr>
        <w:t xml:space="preserve">Tulos</w:t>
      </w:r>
    </w:p>
    <w:p>
      <w:r>
        <w:t xml:space="preserve">Yhdysvallat karkottaa Bosniaan kaksi srebrenican kansanmurhasta etsintäkuulutettua serbiä.</w:t>
      </w:r>
    </w:p>
    <w:p>
      <w:r>
        <w:rPr>
          <w:b/>
        </w:rPr>
        <w:t xml:space="preserve">Esimerkki 4.1603</w:t>
      </w:r>
    </w:p>
    <w:p>
      <w:r>
        <w:t xml:space="preserve">kaksi päivää kestäneet rankkasateet huuhtoivat teitä, laukaisivat maanvyöryjä ja upottivat koteja, tappoivat ainakin ## ihmistä ja jättivät kymmeniä kateissa , kertoi katastrofiavun päämaja lauantaina.</w:t>
      </w:r>
    </w:p>
    <w:p>
      <w:r>
        <w:rPr>
          <w:b/>
        </w:rPr>
        <w:t xml:space="preserve">Tulos</w:t>
      </w:r>
    </w:p>
    <w:p>
      <w:r>
        <w:t xml:space="preserve">ruhtinas Kaarle perustaa modernin arkkitehtuurin säätiön</w:t>
      </w:r>
    </w:p>
    <w:p>
      <w:r>
        <w:rPr>
          <w:b/>
        </w:rPr>
        <w:t xml:space="preserve">Esimerkki 4.1604</w:t>
      </w:r>
    </w:p>
    <w:p>
      <w:r>
        <w:t xml:space="preserve">david axelrod osoitti ensimmäisen kerran merkkejä kroonisesta fani-oireyhtymästä #### alkuvuosina kotikaupungissaan new yorkissa .</w:t>
      </w:r>
    </w:p>
    <w:p>
      <w:r>
        <w:rPr>
          <w:b/>
        </w:rPr>
        <w:t xml:space="preserve">Tulos</w:t>
      </w:r>
    </w:p>
    <w:p>
      <w:r>
        <w:t xml:space="preserve">james frey tarttuu toiseen tilaisuuteensa</w:t>
      </w:r>
    </w:p>
    <w:p>
      <w:r>
        <w:rPr>
          <w:b/>
        </w:rPr>
        <w:t xml:space="preserve">Esimerkki 4.1605</w:t>
      </w:r>
    </w:p>
    <w:p>
      <w:r>
        <w:t xml:space="preserve">samalla kun valamiehistön käsittely jatkui Healthsouthin entisen toimitusjohtajan Richard M. Scrushyn oikeudenkäynnissä, erillinen Healthsouthin rikosoikeudenkäynti päättyi perjantaiaamuna kahden entisen johtajan vapautukseen liittovaltion lahjussyytteistä.</w:t>
      </w:r>
    </w:p>
    <w:p>
      <w:r>
        <w:rPr>
          <w:b/>
        </w:rPr>
        <w:t xml:space="preserve">Tulos</w:t>
      </w:r>
    </w:p>
    <w:p>
      <w:r>
        <w:t xml:space="preserve">Juutalaisneuvostolle myönnettäviin valtion varoihin keskittyvät tutkimukset</w:t>
      </w:r>
    </w:p>
    <w:p>
      <w:r>
        <w:rPr>
          <w:b/>
        </w:rPr>
        <w:t xml:space="preserve">Esimerkki 4.1606</w:t>
      </w:r>
    </w:p>
    <w:p>
      <w:r>
        <w:t xml:space="preserve">Bosnian entiset sodan osapuolet ovat kutsuneet lähes kaikki joukkonsa ja aseensa takaisin YK:n sotilasalueille ennen keskiyön määräaikaa, Britannian puolustusministeri Michael Portillo sanoi täällä myöhään torstaina.</w:t>
      </w:r>
    </w:p>
    <w:p>
      <w:r>
        <w:rPr>
          <w:b/>
        </w:rPr>
        <w:t xml:space="preserve">Tulos</w:t>
      </w:r>
    </w:p>
    <w:p>
      <w:r>
        <w:t xml:space="preserve">israelin sotakoneet tekevät ## iskuja Tyrin alueelle</w:t>
      </w:r>
    </w:p>
    <w:p>
      <w:r>
        <w:rPr>
          <w:b/>
        </w:rPr>
        <w:t xml:space="preserve">Esimerkki 4.1607</w:t>
      </w:r>
    </w:p>
    <w:p>
      <w:r>
        <w:t xml:space="preserve">jason lezak 's tainnuttava ankkuri jalka at the water cube auttoi potkua nbc suurin yleisö koskaan kirjattu ensimmäisenä sunnuntaina olympialaisissa lähetys.</w:t>
      </w:r>
    </w:p>
    <w:p>
      <w:r>
        <w:rPr>
          <w:b/>
        </w:rPr>
        <w:t xml:space="preserve">Tulos</w:t>
      </w:r>
    </w:p>
    <w:p>
      <w:r>
        <w:t xml:space="preserve">melankolinen dana hamletissa # naurattaa, mutta ei juurikaan taukoja</w:t>
      </w:r>
    </w:p>
    <w:p>
      <w:r>
        <w:rPr>
          <w:b/>
        </w:rPr>
        <w:t xml:space="preserve">Esimerkki 4.1608</w:t>
      </w:r>
    </w:p>
    <w:p>
      <w:r>
        <w:t xml:space="preserve">tiettyjen syöpälääkkeiden käyttäminen vuosia kerrallaan voi auttaa pitämään joitakin syöpätyyppejä pidempään remissiossa, lääkärit kertoivat torstaina.</w:t>
      </w:r>
    </w:p>
    <w:p>
      <w:r>
        <w:rPr>
          <w:b/>
        </w:rPr>
        <w:t xml:space="preserve">Tulos</w:t>
      </w:r>
    </w:p>
    <w:p>
      <w:r>
        <w:t xml:space="preserve">celtics työnnetään reunalle, kun nets risteilee pelissä #</w:t>
      </w:r>
    </w:p>
    <w:p>
      <w:r>
        <w:rPr>
          <w:b/>
        </w:rPr>
        <w:t xml:space="preserve">Esimerkki 4.1609</w:t>
      </w:r>
    </w:p>
    <w:p>
      <w:r>
        <w:t xml:space="preserve">philip morris europe ilmoitti maanantaina vetäytyvänsä mclaren formula ykkösten kilpa-autoilutiimin sponsoroinnista kolme vuotta sen jälkeen, kun tiimi oli voittanut viimeisen mestaruutensa.</w:t>
      </w:r>
    </w:p>
    <w:p>
      <w:r>
        <w:rPr>
          <w:b/>
        </w:rPr>
        <w:t xml:space="preserve">Tulos</w:t>
      </w:r>
    </w:p>
    <w:p>
      <w:r>
        <w:t xml:space="preserve">gaudenzi nousussa jälleen finaaliin generali openissa</w:t>
      </w:r>
    </w:p>
    <w:p>
      <w:r>
        <w:rPr>
          <w:b/>
        </w:rPr>
        <w:t xml:space="preserve">Esimerkki 4.1610</w:t>
      </w:r>
    </w:p>
    <w:p>
      <w:r>
        <w:t xml:space="preserve">Itä-Timor ja Yhdistyneet kansakunnat käynnistivät torstaina vetoomuksen, jossa pyydettiin ##,# miljoonaa dollaria, jotta voitaisiin auttaa noin ###,###,### ihmistä, jotka joutuivat siirtymään kotiseudultaan maata viime vuonna koetelleiden väkivaltaisuuksien vuoksi.</w:t>
      </w:r>
    </w:p>
    <w:p>
      <w:r>
        <w:rPr>
          <w:b/>
        </w:rPr>
        <w:t xml:space="preserve">Tulos</w:t>
      </w:r>
    </w:p>
    <w:p>
      <w:r>
        <w:t xml:space="preserve">kiinalainen jälleenvakuutusyhtiö saa # miljardin dollarin lisärahoituksen ennen listautumisantia</w:t>
      </w:r>
    </w:p>
    <w:p>
      <w:r>
        <w:rPr>
          <w:b/>
        </w:rPr>
        <w:t xml:space="preserve">Esimerkki 4.1611</w:t>
      </w:r>
    </w:p>
    <w:p>
      <w:r>
        <w:t xml:space="preserve">liittovaltion suuri valamiehistö on asettanut syytteeseen kaksi brasilialaista , jotka ovat jo saaneet syytteet kotimaassaan , amerikkalaisen nunnan murhasta , joka yritti vuosikymmeniä pelastaa Amazonin sademetsää .</w:t>
      </w:r>
    </w:p>
    <w:p>
      <w:r>
        <w:rPr>
          <w:b/>
        </w:rPr>
        <w:t xml:space="preserve">Tulos</w:t>
      </w:r>
    </w:p>
    <w:p>
      <w:r>
        <w:t xml:space="preserve">UNK:n osakkeet nousevat, kun dollari nousee # #\/# kuukauden korkeimmalle tasolle jeniä vastaan.</w:t>
      </w:r>
    </w:p>
    <w:p>
      <w:r>
        <w:rPr>
          <w:b/>
        </w:rPr>
        <w:t xml:space="preserve">Esimerkki 4.1612</w:t>
      </w:r>
    </w:p>
    <w:p>
      <w:r>
        <w:t xml:space="preserve">Kolmanneksi , edistää molemminpuolista hyötyä ja win-win-yhteistyötä UNK</w:t>
      </w:r>
    </w:p>
    <w:p>
      <w:r>
        <w:rPr>
          <w:b/>
        </w:rPr>
        <w:t xml:space="preserve">Tulos</w:t>
      </w:r>
    </w:p>
    <w:p>
      <w:r>
        <w:t xml:space="preserve">Sambia aloittaa uudelleen angolalaisten pakolaisten kotiuttamisen</w:t>
      </w:r>
    </w:p>
    <w:p>
      <w:r>
        <w:rPr>
          <w:b/>
        </w:rPr>
        <w:t xml:space="preserve">Esimerkki 4.1613</w:t>
      </w:r>
    </w:p>
    <w:p>
      <w:r>
        <w:t xml:space="preserve">himmenevä mestaruuden haastajat Newcastle voidaan antaa anteeksi ajatella, että elämä huipulla on kovaa - mutta heidän pitäisi säästää ajatus niille, jotka raapivat selviytymistä jalka premiership .</w:t>
      </w:r>
    </w:p>
    <w:p>
      <w:r>
        <w:rPr>
          <w:b/>
        </w:rPr>
        <w:t xml:space="preserve">Tulos</w:t>
      </w:r>
    </w:p>
    <w:p>
      <w:r>
        <w:t xml:space="preserve">kaksi israelilaista loukkaantui hezbollahin raketti-iskuissa</w:t>
      </w:r>
    </w:p>
    <w:p>
      <w:r>
        <w:rPr>
          <w:b/>
        </w:rPr>
        <w:t xml:space="preserve">Esimerkki 4.1614</w:t>
      </w:r>
    </w:p>
    <w:p>
      <w:r>
        <w:t xml:space="preserve">Japanin osakkeet nousivat perjantaina, kun viejät nousivat jenin heikkouden vuoksi dollariin nähden ja pankit nousivat uutisista, joiden mukaan Yhdysvaltain hallitus työskenteli politiikan parissa, jolla helpotettaisiin subprime-ongelmia.</w:t>
      </w:r>
    </w:p>
    <w:p>
      <w:r>
        <w:rPr>
          <w:b/>
        </w:rPr>
        <w:t xml:space="preserve">Tulos</w:t>
      </w:r>
    </w:p>
    <w:p>
      <w:r>
        <w:t xml:space="preserve">ukrainan inflaatio laskee #,# prosenttiin kesäkuussa</w:t>
      </w:r>
    </w:p>
    <w:p>
      <w:r>
        <w:rPr>
          <w:b/>
        </w:rPr>
        <w:t xml:space="preserve">Esimerkki 4.1615</w:t>
      </w:r>
    </w:p>
    <w:p>
      <w:r>
        <w:t xml:space="preserve">Australian osakkeiden odotetaan pysyvän lähellä ennätystasoja tulevalla viikolla, vaikka epävarmuus raaka-aineiden hinnoista voi aiheuttaa ajautumista pois kaivososakkeista kohti rahoitussektoria, kauppiaat sanoivat perjantaina.</w:t>
      </w:r>
    </w:p>
    <w:p>
      <w:r>
        <w:rPr>
          <w:b/>
        </w:rPr>
        <w:t xml:space="preserve">Tulos</w:t>
      </w:r>
    </w:p>
    <w:p>
      <w:r>
        <w:t xml:space="preserve">nyrkkeily : Kuuba huolissaan lahjakkuuksien jatkuvan autioitumisen vuoksi</w:t>
      </w:r>
    </w:p>
    <w:p>
      <w:r>
        <w:rPr>
          <w:b/>
        </w:rPr>
        <w:t xml:space="preserve">Esimerkki 4.1616</w:t>
      </w:r>
    </w:p>
    <w:p>
      <w:r>
        <w:t xml:space="preserve">itävallan ulkoministeri benita ferrero-waldner vierailee kiinassa marraskuussa. #-# , ilmoitti ulkoministeriön tiedottaja zhang qiyue täällä torstaina tavanomaisessa lehdistötilaisuudessa.</w:t>
      </w:r>
    </w:p>
    <w:p>
      <w:r>
        <w:rPr>
          <w:b/>
        </w:rPr>
        <w:t xml:space="preserve">Tulos</w:t>
      </w:r>
    </w:p>
    <w:p>
      <w:r>
        <w:t xml:space="preserve">Pekingin teollis- ja tekijänoikeuksia koskevat oikeudenkäyntiasiakirjat saatavilla internetissä</w:t>
      </w:r>
    </w:p>
    <w:p>
      <w:r>
        <w:rPr>
          <w:b/>
        </w:rPr>
        <w:t xml:space="preserve">Esimerkki 4.1617</w:t>
      </w:r>
    </w:p>
    <w:p>
      <w:r>
        <w:t xml:space="preserve">thaimaan pahoinpidelty talous alkaa kääntyä nousuun ensimmäisellä vuosineljänneksellä #### edellyttäen, että hallituksen ponnisteluja ei neutraloida ulkopuolisella kehityksellä, uutisraportissa sanottiin maanantaina.</w:t>
      </w:r>
    </w:p>
    <w:p>
      <w:r>
        <w:rPr>
          <w:b/>
        </w:rPr>
        <w:t xml:space="preserve">Tulos</w:t>
      </w:r>
    </w:p>
    <w:p>
      <w:r>
        <w:t xml:space="preserve">bc-global sää</w:t>
      </w:r>
    </w:p>
    <w:p>
      <w:r>
        <w:rPr>
          <w:b/>
        </w:rPr>
        <w:t xml:space="preserve">Esimerkki 4.1618</w:t>
      </w:r>
    </w:p>
    <w:p>
      <w:r>
        <w:t xml:space="preserve">toyota vetäytyy kalifornialaisesta tehdasyhteisyrityksestä, jota se oli aiemmin pyörittänyt general motorsin kanssa - ensimmäinen kerta, kun japanilainen autonvalmistaja sulkee merkittävän auton kokoonpanotehtaan.</w:t>
      </w:r>
    </w:p>
    <w:p>
      <w:r>
        <w:rPr>
          <w:b/>
        </w:rPr>
        <w:t xml:space="preserve">Tulos</w:t>
      </w:r>
    </w:p>
    <w:p>
      <w:r>
        <w:t xml:space="preserve">ranskalainen kauppias joutuu oikeuteen socgenin tappioista</w:t>
      </w:r>
    </w:p>
    <w:p>
      <w:r>
        <w:rPr>
          <w:b/>
        </w:rPr>
        <w:t xml:space="preserve">Esimerkki 4.1619</w:t>
      </w:r>
    </w:p>
    <w:p>
      <w:r>
        <w:t xml:space="preserve">japanin romahtanut kizu credit union , maan suurin luottolaitos , oli kärsinyt ### miljardin jenin -lrb- #.# miljardin dollarin -rrb- tappiot , Japanin keskuspankki sanoi keskiviikkona.</w:t>
      </w:r>
    </w:p>
    <w:p>
      <w:r>
        <w:rPr>
          <w:b/>
        </w:rPr>
        <w:t xml:space="preserve">Tulos</w:t>
      </w:r>
    </w:p>
    <w:p>
      <w:r>
        <w:t xml:space="preserve">älä syytä Pakistania huonosta testilippujen myynnistä, sanoo manageri.</w:t>
      </w:r>
    </w:p>
    <w:p>
      <w:r>
        <w:rPr>
          <w:b/>
        </w:rPr>
        <w:t xml:space="preserve">Esimerkki 4.1620</w:t>
      </w:r>
    </w:p>
    <w:p>
      <w:r>
        <w:t xml:space="preserve">eurooppalaiset joukkovelkakirjat nousivat myöhään perjantaina sen jälkeen, kun Dublinissa kokoontuneet eurooppalaiset ministerit pääsivät sopimukseen, jolla estetään ehdotetun yhtenäisvaluutan jäseniä ylittämästä menojaan, mikä on keskeinen este rahaliiton tiellä.</w:t>
      </w:r>
    </w:p>
    <w:p>
      <w:r>
        <w:rPr>
          <w:b/>
        </w:rPr>
        <w:t xml:space="preserve">Tulos</w:t>
      </w:r>
    </w:p>
    <w:p>
      <w:r>
        <w:t xml:space="preserve">chase manhattan antaa osakeoptioita kaikille työntekijöille UNK UNK UNK</w:t>
      </w:r>
    </w:p>
    <w:p>
      <w:r>
        <w:rPr>
          <w:b/>
        </w:rPr>
        <w:t xml:space="preserve">Esimerkki 4.1621</w:t>
      </w:r>
    </w:p>
    <w:p>
      <w:r>
        <w:t xml:space="preserve">Thaimaan osakekurssit laskivat #.# prosenttia ohuessa kaupankäynnissä torstaina paikallisten kauppiaiden ottaessa voittoa, sanoivat analyytikot.</w:t>
      </w:r>
    </w:p>
    <w:p>
      <w:r>
        <w:rPr>
          <w:b/>
        </w:rPr>
        <w:t xml:space="preserve">Tulos</w:t>
      </w:r>
    </w:p>
    <w:p>
      <w:r>
        <w:t xml:space="preserve">un-päällikkö huolehtii g#:n talouskehitysosastojen yhdistämisestä</w:t>
      </w:r>
    </w:p>
    <w:p>
      <w:r>
        <w:rPr>
          <w:b/>
        </w:rPr>
        <w:t xml:space="preserve">Esimerkki 4.1622</w:t>
      </w:r>
    </w:p>
    <w:p>
      <w:r>
        <w:t xml:space="preserve">botswana devalvoi pula-valuuttaa tasoittaakseen ongelmia, jotka todennäköisesti vaikuttavat maan kansantalouteen , ilmoitti tänään eteläisen Afrikan yleisradioyhdistys -lrb- saba -rrb- .</w:t>
      </w:r>
    </w:p>
    <w:p>
      <w:r>
        <w:rPr>
          <w:b/>
        </w:rPr>
        <w:t xml:space="preserve">Tulos</w:t>
      </w:r>
    </w:p>
    <w:p>
      <w:r>
        <w:t xml:space="preserve">Pakistanilla on hyvin erityinen suhde Kiinaan :</w:t>
      </w:r>
    </w:p>
    <w:p>
      <w:r>
        <w:rPr>
          <w:b/>
        </w:rPr>
        <w:t xml:space="preserve">Esimerkki 4.1623</w:t>
      </w:r>
    </w:p>
    <w:p>
      <w:r>
        <w:t xml:space="preserve">Lounais-Kiinan Guangxi Zhuangin autonomisella alueella sijaitseva satamakaupunki Beihai tarjoaa meriturismipalveluja vietnamilaisille Haiphongin, Mong Cain ja Ha Longin kaupungeille tämän vuoden toukokuussa.</w:t>
      </w:r>
    </w:p>
    <w:p>
      <w:r>
        <w:rPr>
          <w:b/>
        </w:rPr>
        <w:t xml:space="preserve">Tulos</w:t>
      </w:r>
    </w:p>
    <w:p>
      <w:r>
        <w:t xml:space="preserve">ulkomaankauppamessut edistävät hainanin ja vietnamin välisiä suhteita</w:t>
      </w:r>
    </w:p>
    <w:p>
      <w:r>
        <w:rPr>
          <w:b/>
        </w:rPr>
        <w:t xml:space="preserve">Esimerkki 4.1624</w:t>
      </w:r>
    </w:p>
    <w:p>
      <w:r>
        <w:t xml:space="preserve">jouluviikko ei ehkä tunnu parhaalta ajalta avata elokuvaa, jossa miljonääripornografia juhlitaan amerikkalaisena kansansankarina .</w:t>
      </w:r>
    </w:p>
    <w:p>
      <w:r>
        <w:rPr>
          <w:b/>
        </w:rPr>
        <w:t xml:space="preserve">Tulos</w:t>
      </w:r>
    </w:p>
    <w:p>
      <w:r>
        <w:t xml:space="preserve">takan savu : se UNK joka talvi</w:t>
      </w:r>
    </w:p>
    <w:p>
      <w:r>
        <w:rPr>
          <w:b/>
        </w:rPr>
        <w:t xml:space="preserve">Esimerkki 4.1625</w:t>
      </w:r>
    </w:p>
    <w:p>
      <w:r>
        <w:t xml:space="preserve">Neljä ihmistä , mukaan lukien kolme poliisia , sai surmansa, kun poliisiauto joutui tulituksen kohteeksi Venäjän levottoman Dagestanin tasavallan pääkaupungissa, kertoi venäläisten uutistoimistojen lainaama poliisi sunnuntaina.</w:t>
      </w:r>
    </w:p>
    <w:p>
      <w:r>
        <w:rPr>
          <w:b/>
        </w:rPr>
        <w:t xml:space="preserve">Tulos</w:t>
      </w:r>
    </w:p>
    <w:p>
      <w:r>
        <w:t xml:space="preserve">tiananmenin uhrien perheet muistavat kuolleita yksinään</w:t>
      </w:r>
    </w:p>
    <w:p>
      <w:r>
        <w:rPr>
          <w:b/>
        </w:rPr>
        <w:t xml:space="preserve">Esimerkki 4.1626</w:t>
      </w:r>
    </w:p>
    <w:p>
      <w:r>
        <w:t xml:space="preserve">kaupunkien kiinalaisten käytettävissä olevat tulot kasvoivat #,# prosenttia ensimmäisellä neljänneksellä, mikä on alhaisin kasvu samalla ajanjaksolla sitten #### .</w:t>
      </w:r>
    </w:p>
    <w:p>
      <w:r>
        <w:rPr>
          <w:b/>
        </w:rPr>
        <w:t xml:space="preserve">Tulos</w:t>
      </w:r>
    </w:p>
    <w:p>
      <w:r>
        <w:t xml:space="preserve">maailman suurin käärme löydetty fossiilisesta sademetsästä</w:t>
      </w:r>
    </w:p>
    <w:p>
      <w:r>
        <w:rPr>
          <w:b/>
        </w:rPr>
        <w:t xml:space="preserve">Esimerkki 4.1627</w:t>
      </w:r>
    </w:p>
    <w:p>
      <w:r>
        <w:t xml:space="preserve">Juventus siirtyi toiseksi Italian serie a:ssa voittamalla Genovan Torinon stadio olimpicossa.</w:t>
      </w:r>
    </w:p>
    <w:p>
      <w:r>
        <w:rPr>
          <w:b/>
        </w:rPr>
        <w:t xml:space="preserve">Tulos</w:t>
      </w:r>
    </w:p>
    <w:p>
      <w:r>
        <w:t xml:space="preserve">jalkapallo : pellegrini harmittelee pudonneita pisteitä Villarrealilta</w:t>
      </w:r>
    </w:p>
    <w:p>
      <w:r>
        <w:rPr>
          <w:b/>
        </w:rPr>
        <w:t xml:space="preserve">Esimerkki 4.1628</w:t>
      </w:r>
    </w:p>
    <w:p>
      <w:r>
        <w:t xml:space="preserve">nämä kolumnit, jotka on tarkoitus julkaista torstaina, lokakuussa #, ####, siirretään tänään New York Times -uutispalvelun asiakkaille.</w:t>
      </w:r>
    </w:p>
    <w:p>
      <w:r>
        <w:rPr>
          <w:b/>
        </w:rPr>
        <w:t xml:space="preserve">Tulos</w:t>
      </w:r>
    </w:p>
    <w:p>
      <w:r>
        <w:t xml:space="preserve">saavat sen, mistä maksoivat</w:t>
      </w:r>
    </w:p>
    <w:p>
      <w:r>
        <w:rPr>
          <w:b/>
        </w:rPr>
        <w:t xml:space="preserve">Esimerkki 4.1629</w:t>
      </w:r>
    </w:p>
    <w:p>
      <w:r>
        <w:t xml:space="preserve">kuusitoista syndikaattia ## maasta kilpailee maineikkaassa america 's cup -purjehduskilpailussa Uudessa-Seelannissa #### ja #### , mikä on historian suurin osallistujamäärä.</w:t>
      </w:r>
    </w:p>
    <w:p>
      <w:r>
        <w:rPr>
          <w:b/>
        </w:rPr>
        <w:t xml:space="preserve">Tulos</w:t>
      </w:r>
    </w:p>
    <w:p>
      <w:r>
        <w:t xml:space="preserve">Hong Kongin osakkeet sulkeutuvat keskipäivällä</w:t>
      </w:r>
    </w:p>
    <w:p>
      <w:r>
        <w:rPr>
          <w:b/>
        </w:rPr>
        <w:t xml:space="preserve">Esimerkki 4.1630</w:t>
      </w:r>
    </w:p>
    <w:p>
      <w:r>
        <w:t xml:space="preserve">euroopan unioni -lrb- eu -rrb- ja yhdysvallat pääsivät tänään yhteisymmärrykseen Kuubaan kohdistuvaa helms-burtonin lakia koskevasta kiistasta , vahvistivat yhdysvaltalaiset viranomaiset .</w:t>
      </w:r>
    </w:p>
    <w:p>
      <w:r>
        <w:rPr>
          <w:b/>
        </w:rPr>
        <w:t xml:space="preserve">Tulos</w:t>
      </w:r>
    </w:p>
    <w:p>
      <w:r>
        <w:t xml:space="preserve">joukkueiden sijoitukset MM-kisojen concacaf-alueen karsinnoissa</w:t>
      </w:r>
    </w:p>
    <w:p>
      <w:r>
        <w:rPr>
          <w:b/>
        </w:rPr>
        <w:t xml:space="preserve">Esimerkki 4.1631</w:t>
      </w:r>
    </w:p>
    <w:p>
      <w:r>
        <w:t xml:space="preserve">Aasian uintiennätys kaatui jälleen seitsemän päivän olympialaisten testitapahtumassa täällä perjantaina.</w:t>
      </w:r>
    </w:p>
    <w:p>
      <w:r>
        <w:rPr>
          <w:b/>
        </w:rPr>
        <w:t xml:space="preserve">Tulos</w:t>
      </w:r>
    </w:p>
    <w:p>
      <w:r>
        <w:t xml:space="preserve">xinhua world news summary at #### UNK UNK ## UNK UNK ##</w:t>
      </w:r>
    </w:p>
    <w:p>
      <w:r>
        <w:rPr>
          <w:b/>
        </w:rPr>
        <w:t xml:space="preserve">Esimerkki 4.1632</w:t>
      </w:r>
    </w:p>
    <w:p>
      <w:r>
        <w:t xml:space="preserve">lopulliset tulokset osoittivat torstaina, että ulkoministeri Tzipi Livnin johtama israelilainen keskustapuolue Kadima sai ## paikkaa ## knesset -lrb-parlamenttivaaleissa -rrb- ja säilytti niukan etumatkan pääkilpailijaansa likud-puolueeseen nähden.</w:t>
      </w:r>
    </w:p>
    <w:p>
      <w:r>
        <w:rPr>
          <w:b/>
        </w:rPr>
        <w:t xml:space="preserve">Tulos</w:t>
      </w:r>
    </w:p>
    <w:p>
      <w:r>
        <w:t xml:space="preserve">nikkei noussut #.# pct aamukaupankäynnissä</w:t>
      </w:r>
    </w:p>
    <w:p>
      <w:r>
        <w:rPr>
          <w:b/>
        </w:rPr>
        <w:t xml:space="preserve">Esimerkki 4.1633</w:t>
      </w:r>
    </w:p>
    <w:p>
      <w:r>
        <w:t xml:space="preserve">Tom Glavine on ensimmäinen viimeisen puolustuslinjan Atlanta Braves tässä World Series , ja viimeisten kahden päivän aikana , hänen managerinsa kysyi syöttäjä toistuvasti , jos hän on ollut tarpeeksi aikaa toipua vatsavirus , jos hän olisi valmis pitch peli # tiistai-iltana .</w:t>
      </w:r>
    </w:p>
    <w:p>
      <w:r>
        <w:rPr>
          <w:b/>
        </w:rPr>
        <w:t xml:space="preserve">Tulos</w:t>
      </w:r>
    </w:p>
    <w:p>
      <w:r>
        <w:t xml:space="preserve">miten ihmiset voivat päivittää muistia</w:t>
      </w:r>
    </w:p>
    <w:p>
      <w:r>
        <w:rPr>
          <w:b/>
        </w:rPr>
        <w:t xml:space="preserve">Esimerkki 4.1634</w:t>
      </w:r>
    </w:p>
    <w:p>
      <w:r>
        <w:t xml:space="preserve">thaimaan kauppaministeri adisai bodharamik paljasti, että Kaakkois-Aasian maiden liitto -lrb- asean -rrb- ja japan muodostavat vapaakauppa-alueen #### sopimuksessa, joka allekirjoitetaan Balilla, indonesiassa, lokakuussa pidettävässä asean-huippukokouksessa. # , bangkok post -lehti kertoi lauantaina.</w:t>
      </w:r>
    </w:p>
    <w:p>
      <w:r>
        <w:rPr>
          <w:b/>
        </w:rPr>
        <w:t xml:space="preserve">Tulos</w:t>
      </w:r>
    </w:p>
    <w:p>
      <w:r>
        <w:t xml:space="preserve">kiinan portugalinkielisten maiden välinen foorumi keskittyy kolmeen tropiikkiin</w:t>
      </w:r>
    </w:p>
    <w:p>
      <w:r>
        <w:rPr>
          <w:b/>
        </w:rPr>
        <w:t xml:space="preserve">Esimerkki 4.1635</w:t>
      </w:r>
    </w:p>
    <w:p>
      <w:r>
        <w:t xml:space="preserve">bangladesh ja bhutan allekirjoittivat maanantaina viisivuotisen sopimuksen kahdenvälisen kaupan edistämiseksi, kertoivat viranomaiset.</w:t>
      </w:r>
    </w:p>
    <w:p>
      <w:r>
        <w:rPr>
          <w:b/>
        </w:rPr>
        <w:t xml:space="preserve">Tulos</w:t>
      </w:r>
    </w:p>
    <w:p>
      <w:r>
        <w:t xml:space="preserve">opposition senaattori syyttää liittoa laittomista lahjoituksista entisen presidentin kampanjaan ####</w:t>
      </w:r>
    </w:p>
    <w:p>
      <w:r>
        <w:rPr>
          <w:b/>
        </w:rPr>
        <w:t xml:space="preserve">Esimerkki 4.1636</w:t>
      </w:r>
    </w:p>
    <w:p>
      <w:r>
        <w:t xml:space="preserve">Kun Sky &amp;amp; more -ostoskeskus avattiin Riikassa osoitteessa #### , vähittäiskauppiaat toivoivat, että sen kalliit putiikit ja tasokas supermarket vetäisivät puoleensa hyvin toimeentulevia latvialaisia matkalla kotiin pääkaupungin pohjoispuolella sijaitseviin UNK-alueisiin.</w:t>
      </w:r>
    </w:p>
    <w:p>
      <w:r>
        <w:rPr>
          <w:b/>
        </w:rPr>
        <w:t xml:space="preserve">Tulos</w:t>
      </w:r>
    </w:p>
    <w:p>
      <w:r>
        <w:t xml:space="preserve">Irak : # kuollut bagdadin kuorma-autopommi-iskussa</w:t>
      </w:r>
    </w:p>
    <w:p>
      <w:r>
        <w:rPr>
          <w:b/>
        </w:rPr>
        <w:t xml:space="preserve">Esimerkki 4.1637</w:t>
      </w:r>
    </w:p>
    <w:p>
      <w:r>
        <w:t xml:space="preserve">varapääministeri zou jiahua ilmaisi kiinan halukkuuden lisätä edelleen teknologista yhteistyötä ulkomaisten yritysten kanssa, mukaan lukien japanilaisen toyota-moottoriyhtiön kanssa, molemminpuolisen hyödyn pohjalta tapaamisessa toyotan pääjohtajan okuda hiroshin kanssa.</w:t>
      </w:r>
    </w:p>
    <w:p>
      <w:r>
        <w:rPr>
          <w:b/>
        </w:rPr>
        <w:t xml:space="preserve">Tulos</w:t>
      </w:r>
    </w:p>
    <w:p>
      <w:r>
        <w:t xml:space="preserve"># hezbollah-taistelijoita kuoli israelin iskussa</w:t>
      </w:r>
    </w:p>
    <w:p>
      <w:r>
        <w:rPr>
          <w:b/>
        </w:rPr>
        <w:t xml:space="preserve">Esimerkki 4.1638</w:t>
      </w:r>
    </w:p>
    <w:p>
      <w:r>
        <w:t xml:space="preserve">Saksan liittokansleri Gerhard Schröder saapui Washingtoniin vierailulle, jota lyhensi vaalivuoden paine ja varjosti mahdollisuus, että Saksa saa uuden, amerikkalaismyönteisemmän johtajan tänä syksynä.</w:t>
      </w:r>
    </w:p>
    <w:p>
      <w:r>
        <w:rPr>
          <w:b/>
        </w:rPr>
        <w:t xml:space="preserve">Tulos</w:t>
      </w:r>
    </w:p>
    <w:p>
      <w:r>
        <w:t xml:space="preserve">tuomari sanoo, että rey:llä on asia vastattavana</w:t>
      </w:r>
    </w:p>
    <w:p>
      <w:r>
        <w:rPr>
          <w:b/>
        </w:rPr>
        <w:t xml:space="preserve">Esimerkki 4.1639</w:t>
      </w:r>
    </w:p>
    <w:p>
      <w:r>
        <w:t xml:space="preserve">brasilialainen puolustaja pepe on poissa loppukauden polvivamman takia , hänen Porton valmentajansa jesualdo ferreira sanoi lauantaina.</w:t>
      </w:r>
    </w:p>
    <w:p>
      <w:r>
        <w:rPr>
          <w:b/>
        </w:rPr>
        <w:t xml:space="preserve">Tulos</w:t>
      </w:r>
    </w:p>
    <w:p>
      <w:r>
        <w:t xml:space="preserve">kristilliskonservatiivien valta pienentynyt ennen #### äänestystä stephanie griffith UNK UNK UNK UNK yksityiskohtaisesti</w:t>
      </w:r>
    </w:p>
    <w:p>
      <w:r>
        <w:rPr>
          <w:b/>
        </w:rPr>
        <w:t xml:space="preserve">Esimerkki 4.1640</w:t>
      </w:r>
    </w:p>
    <w:p>
      <w:r>
        <w:t xml:space="preserve">Ruandan ja naapurimaan Ugandan valtuuskunnat kävivät täällä perjantaina keskusteluja turvallisuuskysymyksistä yhteisillä rajoilla , joiden tarkoituksena on rakentaa vahvempia kahdenvälisiä suhteita , sanoi Ruandan ulkoministeri UNK mitali .</w:t>
      </w:r>
    </w:p>
    <w:p>
      <w:r>
        <w:rPr>
          <w:b/>
        </w:rPr>
        <w:t xml:space="preserve">Tulos</w:t>
      </w:r>
    </w:p>
    <w:p>
      <w:r>
        <w:t xml:space="preserve">bagdadissa puhkesi rajuja yhteenottoja</w:t>
      </w:r>
    </w:p>
    <w:p>
      <w:r>
        <w:rPr>
          <w:b/>
        </w:rPr>
        <w:t xml:space="preserve">Esimerkki 4.1641</w:t>
      </w:r>
    </w:p>
    <w:p>
      <w:r>
        <w:t xml:space="preserve">puolentoista sarjan ajan olympiapronssimitalisti Leander Paes loikkasi ja loikkasi, lobbasi, volleytti ja löi lyöntejä täydellisesti mestarillisessa esityksessä kultamitalisti Andre Agassia vastaan.</w:t>
      </w:r>
    </w:p>
    <w:p>
      <w:r>
        <w:rPr>
          <w:b/>
        </w:rPr>
        <w:t xml:space="preserve">Tulos</w:t>
      </w:r>
    </w:p>
    <w:p>
      <w:r>
        <w:t xml:space="preserve">voimakas UNK-äänestys Nigerian demokratiasuunnitelman tukemiseksi</w:t>
      </w:r>
    </w:p>
    <w:p>
      <w:r>
        <w:rPr>
          <w:b/>
        </w:rPr>
        <w:t xml:space="preserve">Esimerkki 4.1642</w:t>
      </w:r>
    </w:p>
    <w:p>
      <w:r>
        <w:t xml:space="preserve">Yhdysvaltain dollari kävi kauppaa ylemmällä ## jenin vaihteluvälillä maanantain alussa Tokiossa , hieman alempana kuin myöhään perjantaina New Yorkissa.</w:t>
      </w:r>
    </w:p>
    <w:p>
      <w:r>
        <w:rPr>
          <w:b/>
        </w:rPr>
        <w:t xml:space="preserve">Tulos</w:t>
      </w:r>
    </w:p>
    <w:p>
      <w:r>
        <w:t xml:space="preserve">#st ld UNK : au-päällikkö päättää lähettää lähettilään Madagaskariin.</w:t>
      </w:r>
    </w:p>
    <w:p>
      <w:r>
        <w:rPr>
          <w:b/>
        </w:rPr>
        <w:t xml:space="preserve">Esimerkki 4.1643</w:t>
      </w:r>
    </w:p>
    <w:p>
      <w:r>
        <w:t xml:space="preserve">euroopan komissio esitteli keskiviikkona laajoja suunnitelmia eu:n energialähteiden monipuolistamiseksi, hiilidioksidipäästöjen vähentämiseksi ## prosentilla ja polttoainekilpailun lisäämiseksi.</w:t>
      </w:r>
    </w:p>
    <w:p>
      <w:r>
        <w:rPr>
          <w:b/>
        </w:rPr>
        <w:t xml:space="preserve">Tulos</w:t>
      </w:r>
    </w:p>
    <w:p>
      <w:r>
        <w:t xml:space="preserve">jalkapallo : galaxyn valmentaja haluaa beckhamin keskikentän keskustaan</w:t>
      </w:r>
    </w:p>
    <w:p>
      <w:r>
        <w:rPr>
          <w:b/>
        </w:rPr>
        <w:t xml:space="preserve">Esimerkki 4.1644</w:t>
      </w:r>
    </w:p>
    <w:p>
      <w:r>
        <w:t xml:space="preserve">allrounder andrew flintoff odotetaan valitaan kaksi englanti kriketti joukkueet maanantaina toipumisen jälkeen loukkaantumisesta .</w:t>
      </w:r>
    </w:p>
    <w:p>
      <w:r>
        <w:rPr>
          <w:b/>
        </w:rPr>
        <w:t xml:space="preserve">Tulos</w:t>
      </w:r>
    </w:p>
    <w:p>
      <w:r>
        <w:t xml:space="preserve">nyc:n höyryräjähdyksessä palanut hinausauton kuljettaja haastaa yleishyödyllisen yhtiön oikeuteen</w:t>
      </w:r>
    </w:p>
    <w:p>
      <w:r>
        <w:rPr>
          <w:b/>
        </w:rPr>
        <w:t xml:space="preserve">Esimerkki 4.1645</w:t>
      </w:r>
    </w:p>
    <w:p>
      <w:r>
        <w:t xml:space="preserve">Seuraavassa on joukkueiden sijoitukset MM-kisojen concacaf-vyöhykkeen karsintaturnauksessa sunnuntain ottelun Yhdysvallat - Meksiko -lrb- jälkeen taulukoituna seuraavasti: pelatut ottelut , voitot , tasapelit , tappiot , maalit , maalit vastaan , pisteet -rrb- : UNK</w:t>
      </w:r>
    </w:p>
    <w:p>
      <w:r>
        <w:rPr>
          <w:b/>
        </w:rPr>
        <w:t xml:space="preserve">Tulos</w:t>
      </w:r>
    </w:p>
    <w:p>
      <w:r>
        <w:t xml:space="preserve">junaonnettomuudessa kuoli ## Hunanissa</w:t>
      </w:r>
    </w:p>
    <w:p>
      <w:r>
        <w:rPr>
          <w:b/>
        </w:rPr>
        <w:t xml:space="preserve">Esimerkki 4.1646</w:t>
      </w:r>
    </w:p>
    <w:p>
      <w:r>
        <w:t xml:space="preserve">vietnam airlines ilmoitti keskiviikkona UNK-voittoja #### huolimatta lisääntyneistä lennoista , matkustajamääristä ja liikevaihdosta , alijäämästä se syytti osittain korkeampia polttoainekustannuksia .</w:t>
      </w:r>
    </w:p>
    <w:p>
      <w:r>
        <w:rPr>
          <w:b/>
        </w:rPr>
        <w:t xml:space="preserve">Tulos</w:t>
      </w:r>
    </w:p>
    <w:p>
      <w:r>
        <w:t xml:space="preserve">UNK eu esittelee laajan energiasuunnitelman toimitusten ympäristön suojelemiseksi</w:t>
      </w:r>
    </w:p>
    <w:p>
      <w:r>
        <w:rPr>
          <w:b/>
        </w:rPr>
        <w:t xml:space="preserve">Esimerkki 4.1647</w:t>
      </w:r>
    </w:p>
    <w:p>
      <w:r>
        <w:t xml:space="preserve">Pelastustyöntekijät penkoivat romahtaneen koulun ja toimistorakennuksen raunioita Venezuelan koillisosassa torstaina yrittäen epätoivoisesti pelastaa kymmeniä maanjäristyksen hautaamia ihmisiä.</w:t>
      </w:r>
    </w:p>
    <w:p>
      <w:r>
        <w:rPr>
          <w:b/>
        </w:rPr>
        <w:t xml:space="preserve">Tulos</w:t>
      </w:r>
    </w:p>
    <w:p>
      <w:r>
        <w:t xml:space="preserve">itävaltalaiset naiset valittavat rouva Clintonille miesten ylivallasta by roland prinz</w:t>
      </w:r>
    </w:p>
    <w:p>
      <w:r>
        <w:rPr>
          <w:b/>
        </w:rPr>
        <w:t xml:space="preserve">Esimerkki 4.1648</w:t>
      </w:r>
    </w:p>
    <w:p>
      <w:r>
        <w:t xml:space="preserve">Israelin virkaatekevä pääministeri Ehud Olmert sanoi tiistaina olevansa valmis aloittamaan uudelleen rauhanneuvottelut palestiinalaisten kanssa, jos palestiinalaiset täyttävät Israelin pitkäaikaisen vaatimuksen aseellisten ryhmittymien hajottamisesta.</w:t>
      </w:r>
    </w:p>
    <w:p>
      <w:r>
        <w:rPr>
          <w:b/>
        </w:rPr>
        <w:t xml:space="preserve">Tulos</w:t>
      </w:r>
    </w:p>
    <w:p>
      <w:r>
        <w:t xml:space="preserve">gazan tunnelien uhkaava perintö</w:t>
      </w:r>
    </w:p>
    <w:p>
      <w:r>
        <w:rPr>
          <w:b/>
        </w:rPr>
        <w:t xml:space="preserve">Esimerkki 4.1649</w:t>
      </w:r>
    </w:p>
    <w:p>
      <w:r>
        <w:t xml:space="preserve">newcastle united ja manchester united pelaavat hyvin todennäköisesti Englannin mestaruudesta, jos ne sijoittuvat tasan pisteiden , maalieron ja tehtyjen maalien perusteella kauden lopussa .</w:t>
      </w:r>
    </w:p>
    <w:p>
      <w:r>
        <w:rPr>
          <w:b/>
        </w:rPr>
        <w:t xml:space="preserve">Tulos</w:t>
      </w:r>
    </w:p>
    <w:p>
      <w:r>
        <w:t xml:space="preserve">clinton ilmoittaa Yhdysvaltain tiedustelupalvelun uudistuksista</w:t>
      </w:r>
    </w:p>
    <w:p>
      <w:r>
        <w:rPr>
          <w:b/>
        </w:rPr>
        <w:t xml:space="preserve">Esimerkki 4.1650</w:t>
      </w:r>
    </w:p>
    <w:p>
      <w:r>
        <w:t xml:space="preserve">max roach , mestarillinen lyömäsoittaja, jonka rytmiset innovaatiot ja improvisaatiot loivat bebop-jazzin määritteleviä dislocated beatteja, on kuollut pitkän sairauden jälkeen.</w:t>
      </w:r>
    </w:p>
    <w:p>
      <w:r>
        <w:rPr>
          <w:b/>
        </w:rPr>
        <w:t xml:space="preserve">Tulos</w:t>
      </w:r>
    </w:p>
    <w:p>
      <w:r>
        <w:t xml:space="preserve">hsbc neuvottelee määräysvallan ostamisesta korea exchange bankissa lone star -rahastolta.</w:t>
      </w:r>
    </w:p>
    <w:p>
      <w:r>
        <w:rPr>
          <w:b/>
        </w:rPr>
        <w:t xml:space="preserve">Esimerkki 4.1651</w:t>
      </w:r>
    </w:p>
    <w:p>
      <w:r>
        <w:t xml:space="preserve">UNK , ## , varttui maallisessa juutalaisessa taloudessa New Yorkin köyhällä alueella .</w:t>
      </w:r>
    </w:p>
    <w:p>
      <w:r>
        <w:rPr>
          <w:b/>
        </w:rPr>
        <w:t xml:space="preserve">Tulos</w:t>
      </w:r>
    </w:p>
    <w:p>
      <w:r>
        <w:t xml:space="preserve">ennen caracasin maanjäristystä venezuelassa ainakin ## kuollut</w:t>
      </w:r>
    </w:p>
    <w:p>
      <w:r>
        <w:rPr>
          <w:b/>
        </w:rPr>
        <w:t xml:space="preserve">Esimerkki 4.1652</w:t>
      </w:r>
    </w:p>
    <w:p>
      <w:r>
        <w:t xml:space="preserve">Kaksi israelilaista loukkaantui sunnuntaina Hizbollahin raketti-iskuissa, jotka olivat pitkäaikaisimmat rajat ylittävät iskut sen jälkeen, kun Libanonissa puhkesi välienselvittely sissien kanssa, ilmoitti armeija.</w:t>
      </w:r>
    </w:p>
    <w:p>
      <w:r>
        <w:rPr>
          <w:b/>
        </w:rPr>
        <w:t xml:space="preserve">Tulos</w:t>
      </w:r>
    </w:p>
    <w:p>
      <w:r>
        <w:t xml:space="preserve">olympialaisia kehotetaan auttamaan naisia</w:t>
      </w:r>
    </w:p>
    <w:p>
      <w:r>
        <w:rPr>
          <w:b/>
        </w:rPr>
        <w:t xml:space="preserve">Esimerkki 4.1653</w:t>
      </w:r>
    </w:p>
    <w:p>
      <w:r>
        <w:t xml:space="preserve">Jerry Yorkin toimisto Boston Collegessa on piilossa Conte Forumin nurkassa, sopivasti syrjässä liikennevirrasta paikassa, jossa keskustelut kääntyvät väistämättä jääkiekkoon.</w:t>
      </w:r>
    </w:p>
    <w:p>
      <w:r>
        <w:rPr>
          <w:b/>
        </w:rPr>
        <w:t xml:space="preserve">Tulos</w:t>
      </w:r>
    </w:p>
    <w:p>
      <w:r>
        <w:t xml:space="preserve">UNK:n johtohenkilöt keräävät # miljoonaa dollaria UNK:n käynnistämiseksi.</w:t>
      </w:r>
    </w:p>
    <w:p>
      <w:r>
        <w:rPr>
          <w:b/>
        </w:rPr>
        <w:t xml:space="preserve">Esimerkki 4.1654</w:t>
      </w:r>
    </w:p>
    <w:p>
      <w:r>
        <w:t xml:space="preserve">Pohjois-Korea järjesti lauantaina valtiolliset hautajaiset YK:n kansainvaltaiselle ministerille Kim Kwang-jinille , joka kuoli torstaina ##-vuotiaana ja joka oli toinen sotilaallinen avainhenkilö, joka kuoli alle viikon sisällä.</w:t>
      </w:r>
    </w:p>
    <w:p>
      <w:r>
        <w:rPr>
          <w:b/>
        </w:rPr>
        <w:t xml:space="preserve">Tulos</w:t>
      </w:r>
    </w:p>
    <w:p>
      <w:r>
        <w:t xml:space="preserve">saksa antaa ###,### dollaria apua iranin järistyksen uhreille</w:t>
      </w:r>
    </w:p>
    <w:p>
      <w:r>
        <w:rPr>
          <w:b/>
        </w:rPr>
        <w:t xml:space="preserve">Esimerkki 4.1655</w:t>
      </w:r>
    </w:p>
    <w:p>
      <w:r>
        <w:t xml:space="preserve">Keski-Venäjällä on todettu malariatapauksia, ja pelastustyöntekijät pelkäävät epidemian puhkeamista, uutistoimisto kertoi keskiviikkona.</w:t>
      </w:r>
    </w:p>
    <w:p>
      <w:r>
        <w:rPr>
          <w:b/>
        </w:rPr>
        <w:t xml:space="preserve">Tulos</w:t>
      </w:r>
    </w:p>
    <w:p>
      <w:r>
        <w:t xml:space="preserve">turvallisuusjoukot äärimmäisessä valppaudessa</w:t>
      </w:r>
    </w:p>
    <w:p>
      <w:r>
        <w:rPr>
          <w:b/>
        </w:rPr>
        <w:t xml:space="preserve">Esimerkki 4.1656</w:t>
      </w:r>
    </w:p>
    <w:p>
      <w:r>
        <w:t xml:space="preserve">Pakistanin riippumaton ihmisoikeuskomissio totesi tiistaina, että kahdeksan kristittyä viime viikolla tappaneet mellakat eivät olleet spontaaneja, vaan hyökkääjät, joista osa kuuluu al-Qaidaan kytköksissä olevaan ryhmään, suunnittelivat ne.</w:t>
      </w:r>
    </w:p>
    <w:p>
      <w:r>
        <w:rPr>
          <w:b/>
        </w:rPr>
        <w:t xml:space="preserve">Tulos</w:t>
      </w:r>
    </w:p>
    <w:p>
      <w:r>
        <w:t xml:space="preserve">nkorea iran käyttää samanlaista käsikirjoitusta saadakseen tahtonsa läpi.</w:t>
      </w:r>
    </w:p>
    <w:p>
      <w:r>
        <w:rPr>
          <w:b/>
        </w:rPr>
        <w:t xml:space="preserve">Esimerkki 4.1657</w:t>
      </w:r>
    </w:p>
    <w:p>
      <w:r>
        <w:t xml:space="preserve">Tokion osakkeet avautuivat jyrkästi alempana perjantaina .</w:t>
      </w:r>
    </w:p>
    <w:p>
      <w:r>
        <w:rPr>
          <w:b/>
        </w:rPr>
        <w:t xml:space="preserve">Tulos</w:t>
      </w:r>
    </w:p>
    <w:p>
      <w:r>
        <w:t xml:space="preserve">Pakistanin ulkoministeri jää pois Kansainyhteisön ulkoministerien kokouksesta</w:t>
      </w:r>
    </w:p>
    <w:p>
      <w:r>
        <w:rPr>
          <w:b/>
        </w:rPr>
        <w:t xml:space="preserve">Esimerkki 4.1658</w:t>
      </w:r>
    </w:p>
    <w:p>
      <w:r>
        <w:t xml:space="preserve">ainakin kolmen ihmisen pelätään saaneen surmansa ja useiden muiden loukkaantuneen tiistaiaamuna räjähdyksessä Etelä-Pakistanin Karachin kaupungissa , kertoo geo tv .</w:t>
      </w:r>
    </w:p>
    <w:p>
      <w:r>
        <w:rPr>
          <w:b/>
        </w:rPr>
        <w:t xml:space="preserve">Tulos</w:t>
      </w:r>
    </w:p>
    <w:p>
      <w:r>
        <w:t xml:space="preserve">yksi kuudesta UNK:sta syytetystä yhdysvaltalaisesta merijalkaväen sotilaasta voi lähteä : filippiinien viranomainen</w:t>
      </w:r>
    </w:p>
    <w:p>
      <w:r>
        <w:rPr>
          <w:b/>
        </w:rPr>
        <w:t xml:space="preserve">Esimerkki 4.1659</w:t>
      </w:r>
    </w:p>
    <w:p>
      <w:r>
        <w:t xml:space="preserve">Kymmenen korkea-arvoista ranskalaisupseeria nosti tiistaina kanteen Ruandaa vastaan kunnianloukkauksesta sen jälkeen, kun oikeusministerin raportissa heitä syytettiin osallistumisesta kansanmurhaan #### .</w:t>
      </w:r>
    </w:p>
    <w:p>
      <w:r>
        <w:rPr>
          <w:b/>
        </w:rPr>
        <w:t xml:space="preserve">Tulos</w:t>
      </w:r>
    </w:p>
    <w:p>
      <w:r>
        <w:t xml:space="preserve">taloustoimenpiteiden vaikutus kestää jonkin aikaa : bush</w:t>
      </w:r>
    </w:p>
    <w:p>
      <w:r>
        <w:rPr>
          <w:b/>
        </w:rPr>
        <w:t xml:space="preserve">Esimerkki 4.1660</w:t>
      </w:r>
    </w:p>
    <w:p>
      <w:r>
        <w:t xml:space="preserve">australian pääministeriksi valittu kevin rudd julkisti uuden hallituksensa kokoonpanon ja nimitti apulaisensa julia gillardin opetusministeriksi .</w:t>
      </w:r>
    </w:p>
    <w:p>
      <w:r>
        <w:rPr>
          <w:b/>
        </w:rPr>
        <w:t xml:space="preserve">Tulos</w:t>
      </w:r>
    </w:p>
    <w:p>
      <w:r>
        <w:t xml:space="preserve">cowen valittiin Irlannin hallituspuolueen uudeksi johtajaksi</w:t>
      </w:r>
    </w:p>
    <w:p>
      <w:r>
        <w:rPr>
          <w:b/>
        </w:rPr>
        <w:t xml:space="preserve">Esimerkki 4.1661</w:t>
      </w:r>
    </w:p>
    <w:p>
      <w:r>
        <w:t xml:space="preserve">bosnian kroaattijoukot ovat alkaneet polttaa koteja Länsi-Bosniassa, joka vallattiin kesän hyökkäyksen aikana, mutta jonka on määrä palata serbien hallintaan Daytonin rauhansopimuksen mukaisesti, kertoivat YK:n virkamiehet perjantaina.</w:t>
      </w:r>
    </w:p>
    <w:p>
      <w:r>
        <w:rPr>
          <w:b/>
        </w:rPr>
        <w:t xml:space="preserve">Tulos</w:t>
      </w:r>
    </w:p>
    <w:p>
      <w:r>
        <w:t xml:space="preserve">ramos luottaa siihen, että moslemien rauhanneuvottelut saadaan onnistuneesti päätökseen</w:t>
      </w:r>
    </w:p>
    <w:p>
      <w:r>
        <w:rPr>
          <w:b/>
        </w:rPr>
        <w:t xml:space="preserve">Esimerkki 4.1662</w:t>
      </w:r>
    </w:p>
    <w:p>
      <w:r>
        <w:t xml:space="preserve">kaksi projektionäytöstä tarjoavat kaksi vastakkaista, kiehtovaa dokumenttia nykyajan kaupunkielämästä.</w:t>
      </w:r>
    </w:p>
    <w:p>
      <w:r>
        <w:rPr>
          <w:b/>
        </w:rPr>
        <w:t xml:space="preserve">Tulos</w:t>
      </w:r>
    </w:p>
    <w:p>
      <w:r>
        <w:t xml:space="preserve">FBI uhkasi tiirikoida lukon, kertoo arkistointi.</w:t>
      </w:r>
    </w:p>
    <w:p>
      <w:r>
        <w:rPr>
          <w:b/>
        </w:rPr>
        <w:t xml:space="preserve">Esimerkki 4.1663</w:t>
      </w:r>
    </w:p>
    <w:p>
      <w:r>
        <w:t xml:space="preserve">ripittäytymisaika .</w:t>
      </w:r>
    </w:p>
    <w:p>
      <w:r>
        <w:rPr>
          <w:b/>
        </w:rPr>
        <w:t xml:space="preserve">Tulos</w:t>
      </w:r>
    </w:p>
    <w:p>
      <w:r>
        <w:t xml:space="preserve">vuosikymmenen viimeinen peli kertoo ##s:n tarinan</w:t>
      </w:r>
    </w:p>
    <w:p>
      <w:r>
        <w:rPr>
          <w:b/>
        </w:rPr>
        <w:t xml:space="preserve">Esimerkki 4.1664</w:t>
      </w:r>
    </w:p>
    <w:p>
      <w:r>
        <w:t xml:space="preserve">hallitus ja oppositioryhmät ovat päässeet sopimukseen yli ##,###,### pakolaisen kotiin tuomisesta, jotka ovat paenneet Pohjois-Afganistaniin paetakseen Tadžikistanin sisällissotaa, kertoi virkamies perjantaina.</w:t>
      </w:r>
    </w:p>
    <w:p>
      <w:r>
        <w:rPr>
          <w:b/>
        </w:rPr>
        <w:t xml:space="preserve">Tulos</w:t>
      </w:r>
    </w:p>
    <w:p>
      <w:r>
        <w:t xml:space="preserve">UNK:n kauppataseen ylijäämä kasvoi kesäkuussa odotettua vähemmän</w:t>
      </w:r>
    </w:p>
    <w:p>
      <w:r>
        <w:rPr>
          <w:b/>
        </w:rPr>
        <w:t xml:space="preserve">Esimerkki 4.1665</w:t>
      </w:r>
    </w:p>
    <w:p>
      <w:r>
        <w:t xml:space="preserve">Japanin oppositio saavutti historiallisen vaalivoiton sunnuntaina, murskasi hallitsevan konservatiivipuolueen, joka on johtanut maata suurimman osan sodanjälkeisestä ajasta, ja otti vastaan vaikean tehtävän vetää talous pois pahimmasta lamasta sitten toisen maailmansodan.</w:t>
      </w:r>
    </w:p>
    <w:p>
      <w:r>
        <w:rPr>
          <w:b/>
        </w:rPr>
        <w:t xml:space="preserve">Tulos</w:t>
      </w:r>
    </w:p>
    <w:p>
      <w:r>
        <w:t xml:space="preserve">Irakin viranomaiset avaavat uudelleen tiet kurdialueelle</w:t>
      </w:r>
    </w:p>
    <w:p>
      <w:r>
        <w:rPr>
          <w:b/>
        </w:rPr>
        <w:t xml:space="preserve">Esimerkki 4.1666</w:t>
      </w:r>
    </w:p>
    <w:p>
      <w:r>
        <w:t xml:space="preserve">los angeles galaxyn valmentaja frank yallop ei ole varma milloin david beckham on tulossa , mutta hän tietää minne entinen englantilainen kapteeni on menossa .</w:t>
      </w:r>
    </w:p>
    <w:p>
      <w:r>
        <w:rPr>
          <w:b/>
        </w:rPr>
        <w:t xml:space="preserve">Tulos</w:t>
      </w:r>
    </w:p>
    <w:p>
      <w:r>
        <w:t xml:space="preserve">petä puolisoasi Michiganissa ja vietä elinkautinen vankeudessa.</w:t>
      </w:r>
    </w:p>
    <w:p>
      <w:r>
        <w:rPr>
          <w:b/>
        </w:rPr>
        <w:t xml:space="preserve">Esimerkki 4.1667</w:t>
      </w:r>
    </w:p>
    <w:p>
      <w:r>
        <w:t xml:space="preserve">Euroopan unionin humanitaarisen avun huippuvirkailija Poul Nielson sanoi perjantaina, että Yhdysvallat haluaa ottaa haltuunsa Irakin öljyvarannot, jotta se voisi lopulta liittyä opec-järjestöön.</w:t>
      </w:r>
    </w:p>
    <w:p>
      <w:r>
        <w:rPr>
          <w:b/>
        </w:rPr>
        <w:t xml:space="preserve">Tulos</w:t>
      </w:r>
    </w:p>
    <w:p>
      <w:r>
        <w:t xml:space="preserve">panama saa takaisin varastettuja esihispaanisia esineitä.</w:t>
      </w:r>
    </w:p>
    <w:p>
      <w:r>
        <w:rPr>
          <w:b/>
        </w:rPr>
        <w:t xml:space="preserve">Esimerkki 4.1668</w:t>
      </w:r>
    </w:p>
    <w:p>
      <w:r>
        <w:t xml:space="preserve">nyrkkeilijä amir khan vietti huhtikuun lopun ja toukokuun alun vancouverissa, brittiläisessä kolumbiassa , hänen maahantulonsa Yhdysvaltoihin viivästyi hänen saadessaan työviisumin .</w:t>
      </w:r>
    </w:p>
    <w:p>
      <w:r>
        <w:rPr>
          <w:b/>
        </w:rPr>
        <w:t xml:space="preserve">Tulos</w:t>
      </w:r>
    </w:p>
    <w:p>
      <w:r>
        <w:t xml:space="preserve">UNK UNK leikkaa nyt</w:t>
      </w:r>
    </w:p>
    <w:p>
      <w:r>
        <w:rPr>
          <w:b/>
        </w:rPr>
        <w:t xml:space="preserve">Esimerkki 4.1669</w:t>
      </w:r>
    </w:p>
    <w:p>
      <w:r>
        <w:t xml:space="preserve">ensimmäistä kertaa sen jälkeen, kun tämä Karibian valtio itsenäistyi vuonna #### , maata johtaa nainen - joskin vain väliaikaisesti.</w:t>
      </w:r>
    </w:p>
    <w:p>
      <w:r>
        <w:rPr>
          <w:b/>
        </w:rPr>
        <w:t xml:space="preserve">Tulos</w:t>
      </w:r>
    </w:p>
    <w:p>
      <w:r>
        <w:t xml:space="preserve">UNK sekoitettu ; kulta laskenut</w:t>
      </w:r>
    </w:p>
    <w:p>
      <w:r>
        <w:rPr>
          <w:b/>
        </w:rPr>
        <w:t xml:space="preserve">Esimerkki 4.1670</w:t>
      </w:r>
    </w:p>
    <w:p>
      <w:r>
        <w:t xml:space="preserve">Myanmarin oppositiopuolue , jota johtaa vangittu Aung San Suu Kyi , avasi tiistaina taidemyynnin kerätäkseen rahaa satojen poliittisten vankien ja heidän perheidensä auttamiseksi.</w:t>
      </w:r>
    </w:p>
    <w:p>
      <w:r>
        <w:rPr>
          <w:b/>
        </w:rPr>
        <w:t xml:space="preserve">Tulos</w:t>
      </w:r>
    </w:p>
    <w:p>
      <w:r>
        <w:t xml:space="preserve">hyväksikäyttö Guantanamossa hienostuneempaa ja hienovaraisempaa : asianajaja</w:t>
      </w:r>
    </w:p>
    <w:p>
      <w:r>
        <w:rPr>
          <w:b/>
        </w:rPr>
        <w:t xml:space="preserve">Esimerkki 4.1671</w:t>
      </w:r>
    </w:p>
    <w:p>
      <w:r>
        <w:t xml:space="preserve">Nick Zito , jonka kolme hevosta oli sijoittunut toiseksi kilpailevan valmentajan D. Wayne Lukasin kuuden peräkkäisen voiton putkessa Triple Crown -kilpailuissa, voitti Preaknessin lauantaina Louis Quatorzen kanssa, joka oli sijoittunut sijalle ## Kentucky Derbyssä.</w:t>
      </w:r>
    </w:p>
    <w:p>
      <w:r>
        <w:rPr>
          <w:b/>
        </w:rPr>
        <w:t xml:space="preserve">Tulos</w:t>
      </w:r>
    </w:p>
    <w:p>
      <w:r>
        <w:t xml:space="preserve">entinen diktaattori asettaa vahvan haasteen surinamen äänestyksessä eds : UNK koko UNK:n äänestys rauhallinen</w:t>
      </w:r>
    </w:p>
    <w:p>
      <w:r>
        <w:rPr>
          <w:b/>
        </w:rPr>
        <w:t xml:space="preserve">Esimerkki 4.1672</w:t>
      </w:r>
    </w:p>
    <w:p>
      <w:r>
        <w:t xml:space="preserve">voimakas pommi räjähti tiistaina laivastotukikohdan ulkopuolella lähellä Sri Lankan pääkaupunkia Colomboa ja haavoitti vakavasti ainakin yhtä ihmistä, kertoivat sotilasviranomaiset.</w:t>
      </w:r>
    </w:p>
    <w:p>
      <w:r>
        <w:rPr>
          <w:b/>
        </w:rPr>
        <w:t xml:space="preserve">Tulos</w:t>
      </w:r>
    </w:p>
    <w:p>
      <w:r>
        <w:t xml:space="preserve">indonesian järistyksestä selvinneet valmistautuvat uuteen vastoinkäymiseen : ei MM-kisoja by ahmad UNK UNK picture</w:t>
      </w:r>
    </w:p>
    <w:p>
      <w:r>
        <w:rPr>
          <w:b/>
        </w:rPr>
        <w:t xml:space="preserve">Esimerkki 4.1673</w:t>
      </w:r>
    </w:p>
    <w:p>
      <w:r>
        <w:t xml:space="preserve">Poliisi käytti kyynelkaasua, vesitykkejä ja nuijia mielenosoittajia vastaan, jotka järjestivät keskiviikkona valtakunnallisia mielenosoituksia hallituksen sosiaali- ja talouspolitiikkaa vastaan.</w:t>
      </w:r>
    </w:p>
    <w:p>
      <w:r>
        <w:rPr>
          <w:b/>
        </w:rPr>
        <w:t xml:space="preserve">Tulos</w:t>
      </w:r>
    </w:p>
    <w:p>
      <w:r>
        <w:t xml:space="preserve">kemikaalivuoto bayer-tehtaalla Länsi-Saksassa</w:t>
      </w:r>
    </w:p>
    <w:p>
      <w:r>
        <w:rPr>
          <w:b/>
        </w:rPr>
        <w:t xml:space="preserve">Esimerkki 4.1674</w:t>
      </w:r>
    </w:p>
    <w:p>
      <w:r>
        <w:t xml:space="preserve">löytää monia aukkoja UNK</w:t>
      </w:r>
    </w:p>
    <w:p>
      <w:r>
        <w:rPr>
          <w:b/>
        </w:rPr>
        <w:t xml:space="preserve">Tulos</w:t>
      </w:r>
    </w:p>
    <w:p>
      <w:r>
        <w:t xml:space="preserve">metsästyskausi</w:t>
      </w:r>
    </w:p>
    <w:p>
      <w:r>
        <w:rPr>
          <w:b/>
        </w:rPr>
        <w:t xml:space="preserve">Esimerkki 4.1675</w:t>
      </w:r>
    </w:p>
    <w:p>
      <w:r>
        <w:t xml:space="preserve">byrokraatit .</w:t>
      </w:r>
    </w:p>
    <w:p>
      <w:r>
        <w:rPr>
          <w:b/>
        </w:rPr>
        <w:t xml:space="preserve">Tulos</w:t>
      </w:r>
    </w:p>
    <w:p>
      <w:r>
        <w:t xml:space="preserve">perun ihmelapsi toipuu hyvin viikko leikkauksen jälkeen, jossa yhdistyneet jalat erotettiin toisistaan.</w:t>
      </w:r>
    </w:p>
    <w:p>
      <w:r>
        <w:rPr>
          <w:b/>
        </w:rPr>
        <w:t xml:space="preserve">Esimerkki 4.1676</w:t>
      </w:r>
    </w:p>
    <w:p>
      <w:r>
        <w:t xml:space="preserve">rafael nadal siirtyi kolmen voiton päähän puolustaa Ranskan avoimet kruunu, kun hän hillitsi taistelevan ja päättäväisen lleyton hewitt päästä puolivälieriin Roland Garros maanantaina.</w:t>
      </w:r>
    </w:p>
    <w:p>
      <w:r>
        <w:rPr>
          <w:b/>
        </w:rPr>
        <w:t xml:space="preserve">Tulos</w:t>
      </w:r>
    </w:p>
    <w:p>
      <w:r>
        <w:t xml:space="preserve">Ranskalainen tarha tarjoaa toivoa uhanalaisille aasialaisille krokotiileille UNK kuva</w:t>
      </w:r>
    </w:p>
    <w:p>
      <w:r>
        <w:rPr>
          <w:b/>
        </w:rPr>
        <w:t xml:space="preserve">Esimerkki 4.1677</w:t>
      </w:r>
    </w:p>
    <w:p>
      <w:r>
        <w:t xml:space="preserve">Nigerian uusi sotilashallitsija on nimittänyt uuden vaalilautakunnan ja ## uutta valtion varapuheenjohtajaa, joiden tehtävänä on valmistella Länsi-Afrikan laajalle levittäytynyttä maata ensi toukokuuhun mennessä tapahtuvaan demokraattiseen siirtymiseen.</w:t>
      </w:r>
    </w:p>
    <w:p>
      <w:r>
        <w:rPr>
          <w:b/>
        </w:rPr>
        <w:t xml:space="preserve">Tulos</w:t>
      </w:r>
    </w:p>
    <w:p>
      <w:r>
        <w:t xml:space="preserve">Lähi-idän afrikan suurlähetystöt tiukentavat turvallisuutta pommi-iskujen jälkeen eds : UNK johtaa sulkuihin sudanissa ugandassa jemenissä ja jemenissä</w:t>
      </w:r>
    </w:p>
    <w:p>
      <w:r>
        <w:rPr>
          <w:b/>
        </w:rPr>
        <w:t xml:space="preserve">Esimerkki 4.1678</w:t>
      </w:r>
    </w:p>
    <w:p>
      <w:r>
        <w:t xml:space="preserve">## euroalueen maiden vähittäiskauppiaiden kysyntä laski syyskuussa odotettua vähemmän huolimatta pahimmasta finanssikriisistä sukupolvien ajan, osoittivat EU:n viralliset tiedot keskiviikkona UNK</w:t>
      </w:r>
    </w:p>
    <w:p>
      <w:r>
        <w:rPr>
          <w:b/>
        </w:rPr>
        <w:t xml:space="preserve">Tulos</w:t>
      </w:r>
    </w:p>
    <w:p>
      <w:r>
        <w:t xml:space="preserve">Nepalin kiipeilykausi vaatii viiden ranskalaisen hengen</w:t>
      </w:r>
    </w:p>
    <w:p>
      <w:r>
        <w:rPr>
          <w:b/>
        </w:rPr>
        <w:t xml:space="preserve">Esimerkki 4.1679</w:t>
      </w:r>
    </w:p>
    <w:p>
      <w:r>
        <w:t xml:space="preserve">entinen varapresidentti Dick Cheney sekaantui maanantaina uuteen kuohuvaan julkiseen keskusteluun ja sanoi kannattavansa samaa sukupuolta olevien avioliittojen laillistamista niin kauan kuin osavaltiot päättävät asiasta liittovaltion hallituksen sijasta.</w:t>
      </w:r>
    </w:p>
    <w:p>
      <w:r>
        <w:rPr>
          <w:b/>
        </w:rPr>
        <w:t xml:space="preserve">Tulos</w:t>
      </w:r>
    </w:p>
    <w:p>
      <w:r>
        <w:t xml:space="preserve">huomisen autoteollisuus</w:t>
      </w:r>
    </w:p>
    <w:p>
      <w:r>
        <w:rPr>
          <w:b/>
        </w:rPr>
        <w:t xml:space="preserve">Esimerkki 4.1680</w:t>
      </w:r>
    </w:p>
    <w:p>
      <w:r>
        <w:t xml:space="preserve">Kiina aloittaa tässä kuussa maan vankilaväestön testaamisen hiv-positiivisten vankien tunnistamiseksi, ilmoitti terveysministeriö torstaina.</w:t>
      </w:r>
    </w:p>
    <w:p>
      <w:r>
        <w:rPr>
          <w:b/>
        </w:rPr>
        <w:t xml:space="preserve">Tulos</w:t>
      </w:r>
    </w:p>
    <w:p>
      <w:r>
        <w:t xml:space="preserve">Yhdysvallat nostaa wto-oikeudenkäynnin Turkkia vastaan riisinmyyntirajoitusten vuoksi</w:t>
      </w:r>
    </w:p>
    <w:p>
      <w:r>
        <w:rPr>
          <w:b/>
        </w:rPr>
        <w:t xml:space="preserve">Esimerkki 4.1681</w:t>
      </w:r>
    </w:p>
    <w:p>
      <w:r>
        <w:t xml:space="preserve">presidentti barack obama luovuttaa Yhdysvaltain korkeimman siviilikunniamaininnan ## näyttelijöille , urheilijoille , aktivisteille , tiedemiehille ja humanitaareille .</w:t>
      </w:r>
    </w:p>
    <w:p>
      <w:r>
        <w:rPr>
          <w:b/>
        </w:rPr>
        <w:t xml:space="preserve">Tulos</w:t>
      </w:r>
    </w:p>
    <w:p>
      <w:r>
        <w:t xml:space="preserve">sanogo allekirjoittaa sopimuksen saint-etienneen</w:t>
      </w:r>
    </w:p>
    <w:p>
      <w:r>
        <w:rPr>
          <w:b/>
        </w:rPr>
        <w:t xml:space="preserve">Esimerkki 4.1682</w:t>
      </w:r>
    </w:p>
    <w:p>
      <w:r>
        <w:t xml:space="preserve">venäläinen teräskonserni evraz , josta miljardööri roman abramovitš omistaa ## prosentin osuuden , neuvottelee kanadalaisen ipsco-konsernin ostamisesta , kertoi torstaina päivälehti vedomosti venäläistä yhtiötä lähellä oleviin lähteisiin vedoten.</w:t>
      </w:r>
    </w:p>
    <w:p>
      <w:r>
        <w:rPr>
          <w:b/>
        </w:rPr>
        <w:t xml:space="preserve">Tulos</w:t>
      </w:r>
    </w:p>
    <w:p>
      <w:r>
        <w:t xml:space="preserve">maahanmuutto Alankomaihin lisääntyi osoitteessa ####</w:t>
      </w:r>
    </w:p>
    <w:p>
      <w:r>
        <w:rPr>
          <w:b/>
        </w:rPr>
        <w:t xml:space="preserve">Esimerkki 4.1683</w:t>
      </w:r>
    </w:p>
    <w:p>
      <w:r>
        <w:t xml:space="preserve">Italian äänestäjät hylkäsivät suurella marginaalilla entisen pääministerin Silvio Berlusconin tukeman kansanäänestyksen perustuslain muuttamisesta, alustavat tulokset osoittivat, että tämä on uusi isku mediamogulille yli kaksi kuukautta sen jälkeen, kun hän menetti vallan.</w:t>
      </w:r>
    </w:p>
    <w:p>
      <w:r>
        <w:rPr>
          <w:b/>
        </w:rPr>
        <w:t xml:space="preserve">Tulos</w:t>
      </w:r>
    </w:p>
    <w:p>
      <w:r>
        <w:t xml:space="preserve">kreikka huolissaan Lähi-idän vihamielisyyksien kärjistymisestä</w:t>
      </w:r>
    </w:p>
    <w:p>
      <w:r>
        <w:rPr>
          <w:b/>
        </w:rPr>
        <w:t xml:space="preserve">Esimerkki 4.1684</w:t>
      </w:r>
    </w:p>
    <w:p>
      <w:r>
        <w:t xml:space="preserve">Kiinan presidentti Hu Jintao jatkoi keskiviikkona -lrb- paikallista aikaa -rrb- valtiovierailuaan Saudi-Arabiaan, joka on hänen viiden maan ystävyys- ja yhteistyömatkansa ensimmäinen etappi.</w:t>
      </w:r>
    </w:p>
    <w:p>
      <w:r>
        <w:rPr>
          <w:b/>
        </w:rPr>
        <w:t xml:space="preserve">Tulos</w:t>
      </w:r>
    </w:p>
    <w:p>
      <w:r>
        <w:t xml:space="preserve">Kiinan presidentin viiden maan kiertomatka oli hedelmällinen : fm UNK part ii</w:t>
      </w:r>
    </w:p>
    <w:p>
      <w:r>
        <w:rPr>
          <w:b/>
        </w:rPr>
        <w:t xml:space="preserve">Esimerkki 4.1685</w:t>
      </w:r>
    </w:p>
    <w:p>
      <w:r>
        <w:t xml:space="preserve">Intian pääministerin P.V. Narasimha Raon lupaus laajemmasta itsehallinnosta vaikeuksissa olevalle Kashmirille ja hänen vetoomuksensa ennenaikaisten osavaltiovaalien järjestämiseksi on herättänyt maakunnan moslemien ja oppositiopuolueiden voimakkaan reaktion.</w:t>
      </w:r>
    </w:p>
    <w:p>
      <w:r>
        <w:rPr>
          <w:b/>
        </w:rPr>
        <w:t xml:space="preserve">Tulos</w:t>
      </w:r>
    </w:p>
    <w:p>
      <w:r>
        <w:t xml:space="preserve">amerikkalaiset johtavat UNK:ta ## lyönnillä</w:t>
      </w:r>
    </w:p>
    <w:p>
      <w:r>
        <w:rPr>
          <w:b/>
        </w:rPr>
        <w:t xml:space="preserve">Esimerkki 4.1686</w:t>
      </w:r>
    </w:p>
    <w:p>
      <w:r>
        <w:t xml:space="preserve">demokraattinen presidenttiehdokas Howard Dean , jonka monet äänestäjät tuntevat Irakin sodan vankkumattomana vastustajana , tukee innokkaasti ohjuspuolustuksen kehittämistä ja kieltäytyy tukemasta ehdotusta aseiden kieltämisestä avaruudessa.</w:t>
      </w:r>
    </w:p>
    <w:p>
      <w:r>
        <w:rPr>
          <w:b/>
        </w:rPr>
        <w:t xml:space="preserve">Tulos</w:t>
      </w:r>
    </w:p>
    <w:p>
      <w:r>
        <w:t xml:space="preserve">hullun lehmän uutisten ajoitus minimoi vaikutukset karjankasvattajiin UNK seattle</w:t>
      </w:r>
    </w:p>
    <w:p>
      <w:r>
        <w:rPr>
          <w:b/>
        </w:rPr>
        <w:t xml:space="preserve">Esimerkki 4.1687</w:t>
      </w:r>
    </w:p>
    <w:p>
      <w:r>
        <w:t xml:space="preserve">Young sanoi olevansa taipuvainen hyväksymään hallituksen ja Ferberin asianajajien ehdottaman rangaistussopimuksen.</w:t>
      </w:r>
    </w:p>
    <w:p>
      <w:r>
        <w:rPr>
          <w:b/>
        </w:rPr>
        <w:t xml:space="preserve">Tulos</w:t>
      </w:r>
    </w:p>
    <w:p>
      <w:r>
        <w:t xml:space="preserve">UNK Kroatian Tudjmanille</w:t>
      </w:r>
    </w:p>
    <w:p>
      <w:r>
        <w:rPr>
          <w:b/>
        </w:rPr>
        <w:t xml:space="preserve">Esimerkki 4.1688</w:t>
      </w:r>
    </w:p>
    <w:p>
      <w:r>
        <w:t xml:space="preserve">hallitus on leikannut dramaattisen korotuksen sähkömaksuihin sen jälkeen, kun työntekijät uhkasivat lakolla .</w:t>
      </w:r>
    </w:p>
    <w:p>
      <w:r>
        <w:rPr>
          <w:b/>
        </w:rPr>
        <w:t xml:space="preserve">Tulos</w:t>
      </w:r>
    </w:p>
    <w:p>
      <w:r>
        <w:t xml:space="preserve">philip morris mclaren ilmoittaa marlboron sponsoroinnin päättymisestä eds : UNK reemtsma poimii mclarenin ; UNK:n kirjoitusasua</w:t>
      </w:r>
    </w:p>
    <w:p>
      <w:r>
        <w:rPr>
          <w:b/>
        </w:rPr>
        <w:t xml:space="preserve">Esimerkki 4.1689</w:t>
      </w:r>
    </w:p>
    <w:p>
      <w:r>
        <w:t xml:space="preserve">kuusen alla voi olla ikävä yllätys Yhdysvaltojen taloudelle tänä jouluna .</w:t>
      </w:r>
    </w:p>
    <w:p>
      <w:r>
        <w:rPr>
          <w:b/>
        </w:rPr>
        <w:t xml:space="preserve">Tulos</w:t>
      </w:r>
    </w:p>
    <w:p>
      <w:r>
        <w:t xml:space="preserve">öljyn hinta nousee kohti ## dollaria</w:t>
      </w:r>
    </w:p>
    <w:p>
      <w:r>
        <w:rPr>
          <w:b/>
        </w:rPr>
        <w:t xml:space="preserve">Esimerkki 4.1690</w:t>
      </w:r>
    </w:p>
    <w:p>
      <w:r>
        <w:t xml:space="preserve">japanin kauppataseen ylijäämä oli kesäkuussa ###.## miljardia jeniä -lrb- dlrs #.## miljardia -rrb- , mikä oli selvästi vähemmän kuin analyytikot odottivat, mutta silti ##.# prosenttia enemmän kuin viime vuoden vastaavana kuukautena.</w:t>
      </w:r>
    </w:p>
    <w:p>
      <w:r>
        <w:rPr>
          <w:b/>
        </w:rPr>
        <w:t xml:space="preserve">Tulos</w:t>
      </w:r>
    </w:p>
    <w:p>
      <w:r>
        <w:t xml:space="preserve">mustat amerikkalaiset valmistautuvat ylenpalttiseen huippukokoukseen Angus Shawn toimesta</w:t>
      </w:r>
    </w:p>
    <w:p>
      <w:r>
        <w:rPr>
          <w:b/>
        </w:rPr>
        <w:t xml:space="preserve">Esimerkki 4.1691</w:t>
      </w:r>
    </w:p>
    <w:p>
      <w:r>
        <w:t xml:space="preserve">nouseva eteläinen Shenzhenin kaupunki käyttää kolme miljardia juania -lrb- noin ### miljoonaa dollaria -rrb- rakentaakseen modernin UNK korkean teknologian teollisuuspuiston.</w:t>
      </w:r>
    </w:p>
    <w:p>
      <w:r>
        <w:rPr>
          <w:b/>
        </w:rPr>
        <w:t xml:space="preserve">Tulos</w:t>
      </w:r>
    </w:p>
    <w:p>
      <w:r>
        <w:t xml:space="preserve">sääennuste suurimmille kiinalaisille kaupungeille</w:t>
      </w:r>
    </w:p>
    <w:p>
      <w:r>
        <w:rPr>
          <w:b/>
        </w:rPr>
        <w:t xml:space="preserve">Esimerkki 4.1692</w:t>
      </w:r>
    </w:p>
    <w:p>
      <w:r>
        <w:t xml:space="preserve">Newcastle aloittaa uuden kautensa tuntemattomassa ympäristössä hyvin tuttuja vastustajia vastaan, kun se kohtaa lauantaina West Bromwich Albionin liigan mestaruussarjassa.</w:t>
      </w:r>
    </w:p>
    <w:p>
      <w:r>
        <w:rPr>
          <w:b/>
        </w:rPr>
        <w:t xml:space="preserve">Tulos</w:t>
      </w:r>
    </w:p>
    <w:p>
      <w:r>
        <w:t xml:space="preserve">nestlen nettotulos laski # prosenttia h#:ssa</w:t>
      </w:r>
    </w:p>
    <w:p>
      <w:r>
        <w:rPr>
          <w:b/>
        </w:rPr>
        <w:t xml:space="preserve">Esimerkki 4.1693</w:t>
      </w:r>
    </w:p>
    <w:p>
      <w:r>
        <w:t xml:space="preserve">Amerikkalainen aika-ajospesialisti david zabriskie joukkue csc voitti #.# km avaus prologi Dauphine Libere täällä sunnuntaina.</w:t>
      </w:r>
    </w:p>
    <w:p>
      <w:r>
        <w:rPr>
          <w:b/>
        </w:rPr>
        <w:t xml:space="preserve">Tulos</w:t>
      </w:r>
    </w:p>
    <w:p>
      <w:r>
        <w:t xml:space="preserve">#.# miljardia tv-katsojaa odotetaan MM-ottelun avajaisiin</w:t>
      </w:r>
    </w:p>
    <w:p>
      <w:r>
        <w:rPr>
          <w:b/>
        </w:rPr>
        <w:t xml:space="preserve">Esimerkki 4.1694</w:t>
      </w:r>
    </w:p>
    <w:p>
      <w:r>
        <w:t xml:space="preserve">Turkin vasemmistopuolueet järjestivät täällä perjantaina mielenosoituksia vastustaakseen Yhdysvaltojen aggressiivista Irakin-politiikkaa, kertoi paikallinen televisio.</w:t>
      </w:r>
    </w:p>
    <w:p>
      <w:r>
        <w:rPr>
          <w:b/>
        </w:rPr>
        <w:t xml:space="preserve">Tulos</w:t>
      </w:r>
    </w:p>
    <w:p>
      <w:r>
        <w:t xml:space="preserve">Kiina tuottaa lehmän sappikivet tehtaalla</w:t>
      </w:r>
    </w:p>
    <w:p>
      <w:r>
        <w:rPr>
          <w:b/>
        </w:rPr>
        <w:t xml:space="preserve">Esimerkki 4.1695</w:t>
      </w:r>
    </w:p>
    <w:p>
      <w:r>
        <w:t xml:space="preserve">team new zealand , joka haluaa kostaa nöyryyttävän #-# antautumisen america 's cupin kruunun alinghille neljä vuotta sitten, ja muut ## haastajat sveitsiläisen joukkueen kruunulle jäivät turhautuneiksi elementtien takia maanantaina Louis Vuitton cupin avajaispäivänä täällä.</w:t>
      </w:r>
    </w:p>
    <w:p>
      <w:r>
        <w:rPr>
          <w:b/>
        </w:rPr>
        <w:t xml:space="preserve">Tulos</w:t>
      </w:r>
    </w:p>
    <w:p>
      <w:r>
        <w:t xml:space="preserve">Yhdysvallat varoittaa Irania askel taaksepäin ydinkysymyksessä</w:t>
      </w:r>
    </w:p>
    <w:p>
      <w:r>
        <w:rPr>
          <w:b/>
        </w:rPr>
        <w:t xml:space="preserve">Esimerkki 4.1696</w:t>
      </w:r>
    </w:p>
    <w:p>
      <w:r>
        <w:t xml:space="preserve">Epäilty Yhdysvaltain ohjusisku tappoi keskiviikkona Pakistanin taleban-päällikön Baitullah Mehsudin vaimon tämän appiukon talossa , kertoivat Pakistanin tiedustelu- ja sotilasviranomaiset.</w:t>
      </w:r>
    </w:p>
    <w:p>
      <w:r>
        <w:rPr>
          <w:b/>
        </w:rPr>
        <w:t xml:space="preserve">Tulos</w:t>
      </w:r>
    </w:p>
    <w:p>
      <w:r>
        <w:t xml:space="preserve">sotomayor vannoo virkavalansa Yhdysvaltain korkeimmassa oikeudessa</w:t>
      </w:r>
    </w:p>
    <w:p>
      <w:r>
        <w:rPr>
          <w:b/>
        </w:rPr>
        <w:t xml:space="preserve">Esimerkki 4.1697</w:t>
      </w:r>
    </w:p>
    <w:p>
      <w:r>
        <w:t xml:space="preserve">phil mickelson 's tarjous kolmas suora merkittävä otsikko oli vielä lauantaina kuin amerikkalainen aloitti kolmannen kierroksen us open golf mestaruus neljä lyöntiä pois johtoon.</w:t>
      </w:r>
    </w:p>
    <w:p>
      <w:r>
        <w:rPr>
          <w:b/>
        </w:rPr>
        <w:t xml:space="preserve">Tulos</w:t>
      </w:r>
    </w:p>
    <w:p>
      <w:r>
        <w:t xml:space="preserve">USA:n ohjuspuolustus todennäköisesti aktivoitu Pohjois-Korean testin vuoksi : jim UNK:n analyytikot</w:t>
      </w:r>
    </w:p>
    <w:p>
      <w:r>
        <w:rPr>
          <w:b/>
        </w:rPr>
        <w:t xml:space="preserve">Esimerkki 4.1698</w:t>
      </w:r>
    </w:p>
    <w:p>
      <w:r>
        <w:t xml:space="preserve">Hale Irwin voitti hänen viides vanhempi PGA Tour tapahtuma vuoden sunnuntaina, edging Lee Trevino kaksi lyöntiä kaapata dlrs #.## miljoonaa Burnet Senior Classic.</w:t>
      </w:r>
    </w:p>
    <w:p>
      <w:r>
        <w:rPr>
          <w:b/>
        </w:rPr>
        <w:t xml:space="preserve">Tulos</w:t>
      </w:r>
    </w:p>
    <w:p>
      <w:r>
        <w:t xml:space="preserve">ranska miettii uudelleen afrikkapolitiikkaansa deborah sewardin kirjoittama teksti</w:t>
      </w:r>
    </w:p>
    <w:p>
      <w:r>
        <w:rPr>
          <w:b/>
        </w:rPr>
        <w:t xml:space="preserve">Esimerkki 4.1699</w:t>
      </w:r>
    </w:p>
    <w:p>
      <w:r>
        <w:t xml:space="preserve">Algerian johtajat ovat varanneet ensi vuoden alkupuoliskolle tärkeät parlamenttivaalit, jotka voisivat tuoda todellisen demokratian sodan runtelemaan maahan, sanoi poliittinen johtaja sunnuntaina keskusteltuaan presidentti Liamine Zeroualin kanssa.</w:t>
      </w:r>
    </w:p>
    <w:p>
      <w:r>
        <w:rPr>
          <w:b/>
        </w:rPr>
        <w:t xml:space="preserve">Tulos</w:t>
      </w:r>
    </w:p>
    <w:p>
      <w:r>
        <w:t xml:space="preserve">peres vierailee pohjoisessa sanoo, että uusia iskuja hezbollahia vastaan on tulossa.</w:t>
      </w:r>
    </w:p>
    <w:p>
      <w:r>
        <w:rPr>
          <w:b/>
        </w:rPr>
        <w:t xml:space="preserve">Esimerkki 4.1700</w:t>
      </w:r>
    </w:p>
    <w:p>
      <w:r>
        <w:t xml:space="preserve">Somalian vanhimmat syyttivät keskiviikkona etiopialaisia joukkoja aselevon rikkomisesta hyökkäämällä islamistikapinallisten kimppuun eteläisessä Mogadishussa, mikä aiheutti yhteenottoja, joissa kuoli ainakin seitsemän siviiliä.</w:t>
      </w:r>
    </w:p>
    <w:p>
      <w:r>
        <w:rPr>
          <w:b/>
        </w:rPr>
        <w:t xml:space="preserve">Tulos</w:t>
      </w:r>
    </w:p>
    <w:p>
      <w:r>
        <w:t xml:space="preserve">tuhannet osallistuvat kashmirin kovan linjan kannattajien mielenosoitukseen</w:t>
      </w:r>
    </w:p>
    <w:p>
      <w:r>
        <w:rPr>
          <w:b/>
        </w:rPr>
        <w:t xml:space="preserve">Esimerkki 4.1701</w:t>
      </w:r>
    </w:p>
    <w:p>
      <w:r>
        <w:t xml:space="preserve">Burma on asettanut viisi kaupunkia turvallisuusvalmiuteen buddhalaisten ja muslimien uskonnollisten levottomuuksien jälkeen pohjoisessa Mandalayn kaupungissa, kertoi tietolähde keskiviikkona.</w:t>
      </w:r>
    </w:p>
    <w:p>
      <w:r>
        <w:rPr>
          <w:b/>
        </w:rPr>
        <w:t xml:space="preserve">Tulos</w:t>
      </w:r>
    </w:p>
    <w:p>
      <w:r>
        <w:t xml:space="preserve">Yhdysvaltain varapresidentti Gore saapuu UNK:hon ja aloittaa UNK:n sato Aasian-kiertueen</w:t>
      </w:r>
    </w:p>
    <w:p>
      <w:r>
        <w:rPr>
          <w:b/>
        </w:rPr>
        <w:t xml:space="preserve">Esimerkki 4.1702</w:t>
      </w:r>
    </w:p>
    <w:p>
      <w:r>
        <w:t xml:space="preserve">kuka sanoo mitä #### kriketin maailmanmestaruuskilpailuissa : UNK</w:t>
      </w:r>
    </w:p>
    <w:p>
      <w:r>
        <w:rPr>
          <w:b/>
        </w:rPr>
        <w:t xml:space="preserve">Tulos</w:t>
      </w:r>
    </w:p>
    <w:p>
      <w:r>
        <w:t xml:space="preserve">suomen eduskunta valitsi vanhasen pääministeriksi</w:t>
      </w:r>
    </w:p>
    <w:p>
      <w:r>
        <w:rPr>
          <w:b/>
        </w:rPr>
        <w:t xml:space="preserve">Esimerkki 4.1703</w:t>
      </w:r>
    </w:p>
    <w:p>
      <w:r>
        <w:t xml:space="preserve">kaikki koulut Orissan osavaltiossa Intiassa on suljettu kesäloman ajaksi vähintään kahdeksan päivää etukäteen sen jälkeen, kun noin ## ihmistä on kuollut viimeisten kolmen viikon aikana lämpöhalvauksen vuoksi, kertoo ndtv:n tiistain raportti.</w:t>
      </w:r>
    </w:p>
    <w:p>
      <w:r>
        <w:rPr>
          <w:b/>
        </w:rPr>
        <w:t xml:space="preserve">Tulos</w:t>
      </w:r>
    </w:p>
    <w:p>
      <w:r>
        <w:t xml:space="preserve">tärkeimmät uutiset Israelin johtavissa UNK:ssa</w:t>
      </w:r>
    </w:p>
    <w:p>
      <w:r>
        <w:rPr>
          <w:b/>
        </w:rPr>
        <w:t xml:space="preserve">Esimerkki 4.1704</w:t>
      </w:r>
    </w:p>
    <w:p>
      <w:r>
        <w:t xml:space="preserve">viiden kuukauden kuohunnan ja sekasorron jälkeen Dodgersilla saattaa jo olla ensimmäinen katastrofi #### kaudella.</w:t>
      </w:r>
    </w:p>
    <w:p>
      <w:r>
        <w:rPr>
          <w:b/>
        </w:rPr>
        <w:t xml:space="preserve">Tulos</w:t>
      </w:r>
    </w:p>
    <w:p>
      <w:r>
        <w:t xml:space="preserve">vallankumous pitää pudotuspelitoiveet pinnalla</w:t>
      </w:r>
    </w:p>
    <w:p>
      <w:r>
        <w:rPr>
          <w:b/>
        </w:rPr>
        <w:t xml:space="preserve">Esimerkki 4.1705</w:t>
      </w:r>
    </w:p>
    <w:p>
      <w:r>
        <w:t xml:space="preserve">maailmanlistan kolmonen david nalbandian sanoi keskiviikkona, että hän oli optimistinen olevansa kunnossa kilpailemaan wimbledonissa sen jälkeen, kun hän joutui vetäytymään loukkaantuneena Ranskan avointen välierissä viime viikolla.</w:t>
      </w:r>
    </w:p>
    <w:p>
      <w:r>
        <w:rPr>
          <w:b/>
        </w:rPr>
        <w:t xml:space="preserve">Tulos</w:t>
      </w:r>
    </w:p>
    <w:p>
      <w:r>
        <w:t xml:space="preserve">kiivaat riidat horjuttavat maailman valaanpyyntineuvotteluja Stephen UNK UNK UNK UNK UNK UNK UNK</w:t>
      </w:r>
    </w:p>
    <w:p>
      <w:r>
        <w:rPr>
          <w:b/>
        </w:rPr>
        <w:t xml:space="preserve">Esimerkki 4.1706</w:t>
      </w:r>
    </w:p>
    <w:p>
      <w:r>
        <w:t xml:space="preserve">urheiluvaatevalmistaja adidas ag kertoi keskiviikkona, että sen toisen neljänneksen nettotulos laski ## prosenttia, kun valuuttakurssivaikutukset ja kova kilpailu painoivat tulosta, mutta toiveet loppuvuoden paranemisesta auttoivat yhtiön osakekurssia loikkaamaan # prosenttia.</w:t>
      </w:r>
    </w:p>
    <w:p>
      <w:r>
        <w:rPr>
          <w:b/>
        </w:rPr>
        <w:t xml:space="preserve">Tulos</w:t>
      </w:r>
    </w:p>
    <w:p>
      <w:r>
        <w:t xml:space="preserve">uusi gm huolissaan kuluttajien luottamuksen palauttamisesta</w:t>
      </w:r>
    </w:p>
    <w:p>
      <w:r>
        <w:rPr>
          <w:b/>
        </w:rPr>
        <w:t xml:space="preserve">Esimerkki 4.1707</w:t>
      </w:r>
    </w:p>
    <w:p>
      <w:r>
        <w:t xml:space="preserve">Kun yliopistohakemusten määräajat lähestyvät ja UNK on viivyttelyä, Jacqueline Lerner Waylandista hermostui.</w:t>
      </w:r>
    </w:p>
    <w:p>
      <w:r>
        <w:rPr>
          <w:b/>
        </w:rPr>
        <w:t xml:space="preserve">Tulos</w:t>
      </w:r>
    </w:p>
    <w:p>
      <w:r>
        <w:t xml:space="preserve">lakers lisää vartija syvyyttä allekirjoittaa shaw</w:t>
      </w:r>
    </w:p>
    <w:p>
      <w:r>
        <w:rPr>
          <w:b/>
        </w:rPr>
        <w:t xml:space="preserve">Esimerkki 4.1708</w:t>
      </w:r>
    </w:p>
    <w:p>
      <w:r>
        <w:t xml:space="preserve">eric namesnik , joka voitti hopeamitaleita uinnissa #### ja #### olympialaisissa ja josta tuli useiden olympialaisten valmentaja, kuoli keskiviikkona sairaalassa Ypsilanissa, Mich. neljä päivää sen jälkeen, kun hän oli loukkaantunut vakavasti auto-onnettomuudessa jäisellä tiellä.</w:t>
      </w:r>
    </w:p>
    <w:p>
      <w:r>
        <w:rPr>
          <w:b/>
        </w:rPr>
        <w:t xml:space="preserve">Tulos</w:t>
      </w:r>
    </w:p>
    <w:p>
      <w:r>
        <w:t xml:space="preserve">profiili : UNK institution</w:t>
      </w:r>
    </w:p>
    <w:p>
      <w:r>
        <w:rPr>
          <w:b/>
        </w:rPr>
        <w:t xml:space="preserve">Esimerkki 4.1709</w:t>
      </w:r>
    </w:p>
    <w:p>
      <w:r>
        <w:t xml:space="preserve">egypti kukisti etiopian #-# sunnuntaina kolmannen ryhmän karsintakierroksella , ansaiten himoitun paikan #### african nations cupissa.</w:t>
      </w:r>
    </w:p>
    <w:p>
      <w:r>
        <w:rPr>
          <w:b/>
        </w:rPr>
        <w:t xml:space="preserve">Tulos</w:t>
      </w:r>
    </w:p>
    <w:p>
      <w:r>
        <w:t xml:space="preserve">Yilanin perinteinen taidekeskus esittelee mekongin taidetta</w:t>
      </w:r>
    </w:p>
    <w:p>
      <w:r>
        <w:rPr>
          <w:b/>
        </w:rPr>
        <w:t xml:space="preserve">Esimerkki 4.1710</w:t>
      </w:r>
    </w:p>
    <w:p>
      <w:r>
        <w:t xml:space="preserve">brittney UNK:n legenda on vasta alussa .</w:t>
      </w:r>
    </w:p>
    <w:p>
      <w:r>
        <w:rPr>
          <w:b/>
        </w:rPr>
        <w:t xml:space="preserve">Tulos</w:t>
      </w:r>
    </w:p>
    <w:p>
      <w:r>
        <w:t xml:space="preserve">myyjät kääntävät Puolan katastrofin mahdollisuudeksi</w:t>
      </w:r>
    </w:p>
    <w:p>
      <w:r>
        <w:rPr>
          <w:b/>
        </w:rPr>
        <w:t xml:space="preserve">Esimerkki 4.1711</w:t>
      </w:r>
    </w:p>
    <w:p>
      <w:r>
        <w:t xml:space="preserve">israel ja qatar allekirjoittivat täällä tiistaina sopimuksen kauppaedustustojen avaamisesta toistensa maissa.</w:t>
      </w:r>
    </w:p>
    <w:p>
      <w:r>
        <w:rPr>
          <w:b/>
        </w:rPr>
        <w:t xml:space="preserve">Tulos</w:t>
      </w:r>
    </w:p>
    <w:p>
      <w:r>
        <w:t xml:space="preserve">algerian vaalien tavoite on ####</w:t>
      </w:r>
    </w:p>
    <w:p>
      <w:r>
        <w:rPr>
          <w:b/>
        </w:rPr>
        <w:t xml:space="preserve">Esimerkki 4.1712</w:t>
      </w:r>
    </w:p>
    <w:p>
      <w:r>
        <w:t xml:space="preserve">Yhdysvaltain dollarilla käytiin kauppaa ###.## jenillä klo #:## -lrb- #### gmt keskiviikkona -rrb- , kun se oli ###.## jeniä myöhään keskiviikkona New Yorkissa.</w:t>
      </w:r>
    </w:p>
    <w:p>
      <w:r>
        <w:rPr>
          <w:b/>
        </w:rPr>
        <w:t xml:space="preserve">Tulos</w:t>
      </w:r>
    </w:p>
    <w:p>
      <w:r>
        <w:t xml:space="preserve">USA:n psykologit punnitsevat Guantanamon kuulustelujen kieltämistä</w:t>
      </w:r>
    </w:p>
    <w:p>
      <w:r>
        <w:rPr>
          <w:b/>
        </w:rPr>
        <w:t xml:space="preserve">Esimerkki 4.1713</w:t>
      </w:r>
    </w:p>
    <w:p>
      <w:r>
        <w:t xml:space="preserve">Pohjois-Kosovon erillisalueilla asuvat serbit ovat ottaneet askeleen kohti irtautumista muusta UNK:n maakunnasta katkaisemalla suhteet YK:n hallintoon , kertoivat paikalliset tiedotusvälineet tiistaina.</w:t>
      </w:r>
    </w:p>
    <w:p>
      <w:r>
        <w:rPr>
          <w:b/>
        </w:rPr>
        <w:t xml:space="preserve">Tulos</w:t>
      </w:r>
    </w:p>
    <w:p>
      <w:r>
        <w:t xml:space="preserve">afp ennakoijat</w:t>
      </w:r>
    </w:p>
    <w:p>
      <w:r>
        <w:rPr>
          <w:b/>
        </w:rPr>
        <w:t xml:space="preserve">Esimerkki 4.1714</w:t>
      </w:r>
    </w:p>
    <w:p>
      <w:r>
        <w:t xml:space="preserve">barcelonan keskikenttäpelaaja gerard on poissa pelistä jopa kaksi kuukautta nivusvamman vuoksi tehdyn leikkauksen jälkeen , espanjalainen primera liga -seura kertoi lauantaina.</w:t>
      </w:r>
    </w:p>
    <w:p>
      <w:r>
        <w:rPr>
          <w:b/>
        </w:rPr>
        <w:t xml:space="preserve">Tulos</w:t>
      </w:r>
    </w:p>
    <w:p>
      <w:r>
        <w:t xml:space="preserve">eu käynnistää polkumyyntitutkimuksen kiinalaisia kenkiä vastaan</w:t>
      </w:r>
    </w:p>
    <w:p>
      <w:r>
        <w:rPr>
          <w:b/>
        </w:rPr>
        <w:t xml:space="preserve">Esimerkki 4.1715</w:t>
      </w:r>
    </w:p>
    <w:p>
      <w:r>
        <w:t xml:space="preserve">Thaimaan kansallisen turvallisuusneuvoston -lrb- cns -rrb- varapääsihteeri Anupong Paochinda jätti tiistaina huomiotta kansanvaltapuolueen vaatimuksen, jossa vaadittiin cns:n jäsenten eroa.</w:t>
      </w:r>
    </w:p>
    <w:p>
      <w:r>
        <w:rPr>
          <w:b/>
        </w:rPr>
        <w:t xml:space="preserve">Tulos</w:t>
      </w:r>
    </w:p>
    <w:p>
      <w:r>
        <w:t xml:space="preserve">feature : post-taleban afganistan todistajat UNK kehittyvä media abdul UNK zhang UNK UNK</w:t>
      </w:r>
    </w:p>
    <w:p>
      <w:r>
        <w:rPr>
          <w:b/>
        </w:rPr>
        <w:t xml:space="preserve">Esimerkki 4.1716</w:t>
      </w:r>
    </w:p>
    <w:p>
      <w:r>
        <w:t xml:space="preserve">marianne timmer Alankomaiden voitti maansa kolmas Naganon olympialaisten pikaluistelun kultaa yllätys maailmanennätys, kun hän väitti naisten #,### m rotu `` UNK '' maanantaina.</w:t>
      </w:r>
    </w:p>
    <w:p>
      <w:r>
        <w:rPr>
          <w:b/>
        </w:rPr>
        <w:t xml:space="preserve">Tulos</w:t>
      </w:r>
    </w:p>
    <w:p>
      <w:r>
        <w:t xml:space="preserve">sri lanka myöntää varoja paikallishallinnon elimiä varten</w:t>
      </w:r>
    </w:p>
    <w:p>
      <w:r>
        <w:rPr>
          <w:b/>
        </w:rPr>
        <w:t xml:space="preserve">Esimerkki 4.1717</w:t>
      </w:r>
    </w:p>
    <w:p>
      <w:r>
        <w:t xml:space="preserve">vaakalaudalla Detroit pistons peli # vastaan Miami Heat on niin paljon enemmän kuin heidän NBA playoff-elämää .</w:t>
      </w:r>
    </w:p>
    <w:p>
      <w:r>
        <w:rPr>
          <w:b/>
        </w:rPr>
        <w:t xml:space="preserve">Tulos</w:t>
      </w:r>
    </w:p>
    <w:p>
      <w:r>
        <w:t xml:space="preserve">afganistanilaistyttö, jolla on sydänvika, saa uuden mahdollisuuden täyteen elämäänsä</w:t>
      </w:r>
    </w:p>
    <w:p>
      <w:r>
        <w:rPr>
          <w:b/>
        </w:rPr>
        <w:t xml:space="preserve">Esimerkki 4.1718</w:t>
      </w:r>
    </w:p>
    <w:p>
      <w:r>
        <w:t xml:space="preserve">uusia dvd:itä voit katsoa tänä viikonloppuna : UNK</w:t>
      </w:r>
    </w:p>
    <w:p>
      <w:r>
        <w:rPr>
          <w:b/>
        </w:rPr>
        <w:t xml:space="preserve">Tulos</w:t>
      </w:r>
    </w:p>
    <w:p>
      <w:r>
        <w:t xml:space="preserve">Haistetaan UNK, joka rasittaa verkkoa.</w:t>
      </w:r>
    </w:p>
    <w:p>
      <w:r>
        <w:rPr>
          <w:b/>
        </w:rPr>
        <w:t xml:space="preserve">Esimerkki 4.1719</w:t>
      </w:r>
    </w:p>
    <w:p>
      <w:r>
        <w:t xml:space="preserve">Nascar-kuljettaja Reed Sorenson hengitti hiilimonoksidia maanantain Sprint Cup -kilpailun aikana Poconossa, ja hänen tiiminsä on pyytänyt entistä formula ykkösten mestaria Jacques Villeneuvea olemaan varalla tänä viikonloppuna Watkins Glenissä.</w:t>
      </w:r>
    </w:p>
    <w:p>
      <w:r>
        <w:rPr>
          <w:b/>
        </w:rPr>
        <w:t xml:space="preserve">Tulos</w:t>
      </w:r>
    </w:p>
    <w:p>
      <w:r>
        <w:t xml:space="preserve">Lin Dan jahtaa hattutemppua maailmanmestaruuksista</w:t>
      </w:r>
    </w:p>
    <w:p>
      <w:r>
        <w:rPr>
          <w:b/>
        </w:rPr>
        <w:t xml:space="preserve">Esimerkki 4.1720</w:t>
      </w:r>
    </w:p>
    <w:p>
      <w:r>
        <w:t xml:space="preserve">Kun hän heräsi perjantaiaamuna ja katsoi taivaalle, Arizonan osavaltion jalkapallovalmentaja Bruce Snyder joutui tekemään päätöksen: olisiko hänen oltava macho vai fiksu? UNK</w:t>
      </w:r>
    </w:p>
    <w:p>
      <w:r>
        <w:rPr>
          <w:b/>
        </w:rPr>
        <w:t xml:space="preserve">Tulos</w:t>
      </w:r>
    </w:p>
    <w:p>
      <w:r>
        <w:t xml:space="preserve">grand old spending party</w:t>
      </w:r>
    </w:p>
    <w:p>
      <w:r>
        <w:rPr>
          <w:b/>
        </w:rPr>
        <w:t xml:space="preserve">Esimerkki 4.1721</w:t>
      </w:r>
    </w:p>
    <w:p>
      <w:r>
        <w:t xml:space="preserve">Ulkomaista YK:ta käsittelevän yhdysvaltalaisen tutkimusryhmän varapuheenjohtaja sanoi täällä maanantaina, että Pakistanin ja Intian suhteiden normalisointi vauhdittaisi ulkomaisia investointeja alueella.</w:t>
      </w:r>
    </w:p>
    <w:p>
      <w:r>
        <w:rPr>
          <w:b/>
        </w:rPr>
        <w:t xml:space="preserve">Tulos</w:t>
      </w:r>
    </w:p>
    <w:p>
      <w:r>
        <w:t xml:space="preserve">UNK ### murtautuu ulos Tiranan vankilasta</w:t>
      </w:r>
    </w:p>
    <w:p>
      <w:r>
        <w:rPr>
          <w:b/>
        </w:rPr>
        <w:t xml:space="preserve">Esimerkki 4.1722</w:t>
      </w:r>
    </w:p>
    <w:p>
      <w:r>
        <w:t xml:space="preserve">rhythm and bluesin vaikutusvaltaisimpiin kitaristeihin kuuluva Johnny "guitar" Watson on kuollut sydänkohtaukseen romahdettuaan lavalla Japanissa.</w:t>
      </w:r>
    </w:p>
    <w:p>
      <w:r>
        <w:rPr>
          <w:b/>
        </w:rPr>
        <w:t xml:space="preserve">Tulos</w:t>
      </w:r>
    </w:p>
    <w:p>
      <w:r>
        <w:t xml:space="preserve">sanchez vicario helposti etenee eds : tulee UNK ; seisoo #st UNK joitakin rivejä to</w:t>
      </w:r>
    </w:p>
    <w:p>
      <w:r>
        <w:rPr>
          <w:b/>
        </w:rPr>
        <w:t xml:space="preserve">Esimerkki 4.1723</w:t>
      </w:r>
    </w:p>
    <w:p>
      <w:r>
        <w:t xml:space="preserve">ajattelu Braves manageri Bobby Cox 's päätös ravistella hänen kokoonpano oli, että ehkä lisäämällä vasemman käden lyöjät Ozzie Guillen , lyömällä .### post-season , ja Keith Lockhart , lyömällä .### , olisi potkua-startti kuolemaisillaan rikos _ joka oli onnistunut vain yksi osuma pois pelin # aloittaja Orlando Hernandez _ vastaan oikeakätinen David Cone , peli # aloittaja.</w:t>
      </w:r>
    </w:p>
    <w:p>
      <w:r>
        <w:rPr>
          <w:b/>
        </w:rPr>
        <w:t xml:space="preserve">Tulos</w:t>
      </w:r>
    </w:p>
    <w:p>
      <w:r>
        <w:t xml:space="preserve">odom tekee vaikutuksen</w:t>
      </w:r>
    </w:p>
    <w:p>
      <w:r>
        <w:rPr>
          <w:b/>
        </w:rPr>
        <w:t xml:space="preserve">Esimerkki 4.1724</w:t>
      </w:r>
    </w:p>
    <w:p>
      <w:r>
        <w:t xml:space="preserve">andy roddick sai paremman dmitri tursunovin suorissa sarjoissa perjantaina , varmistaen yhdysvalloille #-# johtoaseman puolustava mestari venäjää vastaan #### davis cupin finaalissa.</w:t>
      </w:r>
    </w:p>
    <w:p>
      <w:r>
        <w:rPr>
          <w:b/>
        </w:rPr>
        <w:t xml:space="preserve">Tulos</w:t>
      </w:r>
    </w:p>
    <w:p>
      <w:r>
        <w:t xml:space="preserve">kiinan suurlähettiläs arvostaa suuresti omannin valmistautumista olympialaisten soihtuviestiin</w:t>
      </w:r>
    </w:p>
    <w:p>
      <w:r>
        <w:rPr>
          <w:b/>
        </w:rPr>
        <w:t xml:space="preserve">Esimerkki 4.1725</w:t>
      </w:r>
    </w:p>
    <w:p>
      <w:r>
        <w:t xml:space="preserve">Alan Jackson jatkoi voittokulkuaan nappaamalla vuoden albumi -palkinnon Academy of Country Music Awards -gaalassa.</w:t>
      </w:r>
    </w:p>
    <w:p>
      <w:r>
        <w:rPr>
          <w:b/>
        </w:rPr>
        <w:t xml:space="preserve">Tulos</w:t>
      </w:r>
    </w:p>
    <w:p>
      <w:r>
        <w:t xml:space="preserve">hollantilainen jalkapallo tulokset</w:t>
      </w:r>
    </w:p>
    <w:p>
      <w:r>
        <w:rPr>
          <w:b/>
        </w:rPr>
        <w:t xml:space="preserve">Esimerkki 4.1726</w:t>
      </w:r>
    </w:p>
    <w:p>
      <w:r>
        <w:t xml:space="preserve">espanjan kuningas juan carlos i ja kuningatar sofia saapuvat manilaan helmikuussa ## kolmipäiväiselle vierailulle korostaakseen espanjan aktiivista osallistumista filippiinien itsenäisyyden satavuotisjuhliin.</w:t>
      </w:r>
    </w:p>
    <w:p>
      <w:r>
        <w:rPr>
          <w:b/>
        </w:rPr>
        <w:t xml:space="preserve">Tulos</w:t>
      </w:r>
    </w:p>
    <w:p>
      <w:r>
        <w:t xml:space="preserve">uutisia xinhuan Aasian ja Tyynenmeren uutistoimistosta</w:t>
      </w:r>
    </w:p>
    <w:p>
      <w:r>
        <w:rPr>
          <w:b/>
        </w:rPr>
        <w:t xml:space="preserve">Esimerkki 4.1727</w:t>
      </w:r>
    </w:p>
    <w:p>
      <w:r>
        <w:t xml:space="preserve">Sri Lankan hallitus ilmoitti keskiviikkona sulkevansa valtion kouluja välittömästi, kun sotilaallinen kampanja tamiliseparatisteja vastaan kiihtyy maan pohjoisosassa.</w:t>
      </w:r>
    </w:p>
    <w:p>
      <w:r>
        <w:rPr>
          <w:b/>
        </w:rPr>
        <w:t xml:space="preserve">Tulos</w:t>
      </w:r>
    </w:p>
    <w:p>
      <w:r>
        <w:t xml:space="preserve">jordanian kruununprinssi vierailee ensimmäistä kertaa jerusalemissa</w:t>
      </w:r>
    </w:p>
    <w:p>
      <w:r>
        <w:rPr>
          <w:b/>
        </w:rPr>
        <w:t xml:space="preserve">Esimerkki 4.1728</w:t>
      </w:r>
    </w:p>
    <w:p>
      <w:r>
        <w:t xml:space="preserve">lauantaina klo ##:## aamulla , alle kolme tuntia sen jälkeen, kun presidentti Lech Kaczynskin lentokone oli syöksynyt maahan Venäjällä ja tappanut kaikki koneessa olleet ## ihmistä, eräs opportunistinen tolppa oli jo valmistanut ## t-paitaa, joissa oli Puolan lippu ja "rip", ja myi niitä internetissä #.## dollarin kappalehintaan, veroja ja toimituskuluja lukuun ottamatta.</w:t>
      </w:r>
    </w:p>
    <w:p>
      <w:r>
        <w:rPr>
          <w:b/>
        </w:rPr>
        <w:t xml:space="preserve">Tulos</w:t>
      </w:r>
    </w:p>
    <w:p>
      <w:r>
        <w:t xml:space="preserve">luottamus kreikan velkaan laskee jälleen Matthew Saltmarsh raportoi pariisista</w:t>
      </w:r>
    </w:p>
    <w:p>
      <w:r>
        <w:rPr>
          <w:b/>
        </w:rPr>
        <w:t xml:space="preserve">Esimerkki 4.1729</w:t>
      </w:r>
    </w:p>
    <w:p>
      <w:r>
        <w:t xml:space="preserve">Yhdysvaltain suurlähetystö Bagdadissa vahvisti lauantaina amerikkalaisen kidnappauksen, jonka mukaan hän työskenteli Irakissa yksityisenä turvallisuusalan toimeksisaajana.</w:t>
      </w:r>
    </w:p>
    <w:p>
      <w:r>
        <w:rPr>
          <w:b/>
        </w:rPr>
        <w:t xml:space="preserve">Tulos</w:t>
      </w:r>
    </w:p>
    <w:p>
      <w:r>
        <w:t xml:space="preserve">jalkapallo : ferguson sanoo, että me olimme Beckhamin ainoa vaihtoehto.</w:t>
      </w:r>
    </w:p>
    <w:p>
      <w:r>
        <w:rPr>
          <w:b/>
        </w:rPr>
        <w:t xml:space="preserve">Esimerkki 4.1730</w:t>
      </w:r>
    </w:p>
    <w:p>
      <w:r>
        <w:t xml:space="preserve">pitävät sitä täydellisenä tyttöjen illanviettona .</w:t>
      </w:r>
    </w:p>
    <w:p>
      <w:r>
        <w:rPr>
          <w:b/>
        </w:rPr>
        <w:t xml:space="preserve">Tulos</w:t>
      </w:r>
    </w:p>
    <w:p>
      <w:r>
        <w:t xml:space="preserve">tekninen tyrmäys : nelson harris potkaistiin aikaisin mavs-pelissä #</w:t>
      </w:r>
    </w:p>
    <w:p>
      <w:r>
        <w:rPr>
          <w:b/>
        </w:rPr>
        <w:t xml:space="preserve">Esimerkki 4.1731</w:t>
      </w:r>
    </w:p>
    <w:p>
      <w:r>
        <w:t xml:space="preserve">Nikkei stock average of ### issues sulkeutui ##,###.## pisteeseen Tokion pörssissä maanantaina , nousi ##.## pistettä eli #.## prosenttia perjantaista.</w:t>
      </w:r>
    </w:p>
    <w:p>
      <w:r>
        <w:rPr>
          <w:b/>
        </w:rPr>
        <w:t xml:space="preserve">Tulos</w:t>
      </w:r>
    </w:p>
    <w:p>
      <w:r>
        <w:t xml:space="preserve">yhteenotot ja pidätykset merkitsevät kansallista talouspolitiikan vastaista protestipäivää Chilessä</w:t>
      </w:r>
    </w:p>
    <w:p>
      <w:r>
        <w:rPr>
          <w:b/>
        </w:rPr>
        <w:t xml:space="preserve">Esimerkki 4.1732</w:t>
      </w:r>
    </w:p>
    <w:p>
      <w:r>
        <w:t xml:space="preserve">sijoitukset heijastavat myyntiä lokakuun lopussa päättyvällä viikolla. ## , lähes #,### kirjakaupassa sekä ##,### muuta vähittäiskauppaa palvelevissa tukkukaupoissa -lrb- lahjatavaraliikkeissä , tavarataloissa , lehtikioskeissa , supermarketeissa -rrb- , tilastollisesti painotettuna siten, että ne edustavat kaikkia tällaisia myyntipisteitä valtakunnallisesti .</w:t>
      </w:r>
    </w:p>
    <w:p>
      <w:r>
        <w:rPr>
          <w:b/>
        </w:rPr>
        <w:t xml:space="preserve">Tulos</w:t>
      </w:r>
    </w:p>
    <w:p>
      <w:r>
        <w:t xml:space="preserve">UNK-hulluus : Britannian Kolumbia menee sekaisin</w:t>
      </w:r>
    </w:p>
    <w:p>
      <w:r>
        <w:rPr>
          <w:b/>
        </w:rPr>
        <w:t xml:space="preserve">Esimerkki 4.1733</w:t>
      </w:r>
    </w:p>
    <w:p>
      <w:r>
        <w:t xml:space="preserve">Etelä-Korean keskuspankki aikoo todennäköisesti pistää jopa #,# miljardia dollaria valtion rahastoon, jonka tarkoituksena on helpottaa maan velkamarkkinoiden luottokapeikkoa, raportti kertoi sunnuntaina.</w:t>
      </w:r>
    </w:p>
    <w:p>
      <w:r>
        <w:rPr>
          <w:b/>
        </w:rPr>
        <w:t xml:space="preserve">Tulos</w:t>
      </w:r>
    </w:p>
    <w:p>
      <w:r>
        <w:t xml:space="preserve">## kuollut afganistanissa YK:n turvallisuusneuvoston tiimin matkan aikana</w:t>
      </w:r>
    </w:p>
    <w:p>
      <w:r>
        <w:rPr>
          <w:b/>
        </w:rPr>
        <w:t xml:space="preserve">Esimerkki 4.1734</w:t>
      </w:r>
    </w:p>
    <w:p>
      <w:r>
        <w:t xml:space="preserve">Kiinan Hainanin saariprovinssin ja Vietnamin välisten taloussuhteiden vahvistamiseen tähtäävät ulkomaankauppamessut päättyivät hiljattain ja tuottivat yhteensä miljardin juanin arvoisia sopimuksia.</w:t>
      </w:r>
    </w:p>
    <w:p>
      <w:r>
        <w:rPr>
          <w:b/>
        </w:rPr>
        <w:t xml:space="preserve">Tulos</w:t>
      </w:r>
    </w:p>
    <w:p>
      <w:r>
        <w:t xml:space="preserve">italialaiset joukot saapuvat albanian Vloren satamaan ensi viikolla</w:t>
      </w:r>
    </w:p>
    <w:p>
      <w:r>
        <w:rPr>
          <w:b/>
        </w:rPr>
        <w:t xml:space="preserve">Esimerkki 4.1735</w:t>
      </w:r>
    </w:p>
    <w:p>
      <w:r>
        <w:t xml:space="preserve">pudongin yhdistynyt maaseutuluotto-osuuskunta , joka on ## paikallisen maaseutuluotto-osuuskunnan syndikaatti , lainaa tänä vuonna #,# miljardia juania hankkeisiin pudongin uudella alueella , joka on shanghain kehittyvä kauppa- ja rahoituskeskus .</w:t>
      </w:r>
    </w:p>
    <w:p>
      <w:r>
        <w:rPr>
          <w:b/>
        </w:rPr>
        <w:t xml:space="preserve">Tulos</w:t>
      </w:r>
    </w:p>
    <w:p>
      <w:r>
        <w:t xml:space="preserve">tärkeimpien Pekingissä sijaitsevien UNK:n pääkohteiden kohokohdat</w:t>
      </w:r>
    </w:p>
    <w:p>
      <w:r>
        <w:rPr>
          <w:b/>
        </w:rPr>
        <w:t xml:space="preserve">Esimerkki 4.1736</w:t>
      </w:r>
    </w:p>
    <w:p>
      <w:r>
        <w:t xml:space="preserve">Hongkongin poliittista tulevaisuutta suunnittelemaan nimitetyt henkilöt tapasivat lauantaina Pekingissä päättääkseen uuden hallituksen perustamisesta sen jälkeen, kun Hongkongin siirtomaa palaa Kiinan hallintaan ensi heinäkuussa.</w:t>
      </w:r>
    </w:p>
    <w:p>
      <w:r>
        <w:rPr>
          <w:b/>
        </w:rPr>
        <w:t xml:space="preserve">Tulos</w:t>
      </w:r>
    </w:p>
    <w:p>
      <w:r>
        <w:t xml:space="preserve">concacaf under-## yhdellä silmäyksellä by the associated press</w:t>
      </w:r>
    </w:p>
    <w:p>
      <w:r>
        <w:rPr>
          <w:b/>
        </w:rPr>
        <w:t xml:space="preserve">Esimerkki 4.1737</w:t>
      </w:r>
    </w:p>
    <w:p>
      <w:r>
        <w:t xml:space="preserve">Terveydenhuollon osalta Mitt Romney toivoo saavansa molempia vaihtoehtoja, vaikka hän syyttää Valkoista taloa samasta toiminnasta.</w:t>
      </w:r>
    </w:p>
    <w:p>
      <w:r>
        <w:rPr>
          <w:b/>
        </w:rPr>
        <w:t xml:space="preserve">Tulos</w:t>
      </w:r>
    </w:p>
    <w:p>
      <w:r>
        <w:t xml:space="preserve">Maan päivän aktivismi täyttää ## vuotta</w:t>
      </w:r>
    </w:p>
    <w:p>
      <w:r>
        <w:rPr>
          <w:b/>
        </w:rPr>
        <w:t xml:space="preserve">Esimerkki 4.1738</w:t>
      </w:r>
    </w:p>
    <w:p>
      <w:r>
        <w:t xml:space="preserve">Venäjän korkea-arvoinen diplomaatti syytti torstaina Pakistania joukkojensa ja taistelulentokoneidensa lähettämisestä auttamaan taleban-liikettä murskaamaan vastustajansa Pohjois-Afganistanissa .</w:t>
      </w:r>
    </w:p>
    <w:p>
      <w:r>
        <w:rPr>
          <w:b/>
        </w:rPr>
        <w:t xml:space="preserve">Tulos</w:t>
      </w:r>
    </w:p>
    <w:p>
      <w:r>
        <w:t xml:space="preserve">Kokoomuksen vähemmistökumppani hajoaa, kun Shipley varoittaa ennenaikaisesta</w:t>
      </w:r>
    </w:p>
    <w:p>
      <w:r>
        <w:rPr>
          <w:b/>
        </w:rPr>
        <w:t xml:space="preserve">Esimerkki 4.1739</w:t>
      </w:r>
    </w:p>
    <w:p>
      <w:r>
        <w:t xml:space="preserve">kolme päivää sen jälkeen, kun Yhdysvaltain jalkapalloliitto oli julkistanut alustavan MM-kisojen pelaajaluettelonsa, sen presidentti johti nelihenkisen joukkueen Sveitsiin yrittämään voittaa oikeutta isännöidä turnausta toisen kerran.</w:t>
      </w:r>
    </w:p>
    <w:p>
      <w:r>
        <w:rPr>
          <w:b/>
        </w:rPr>
        <w:t xml:space="preserve">Tulos</w:t>
      </w:r>
    </w:p>
    <w:p>
      <w:r>
        <w:t xml:space="preserve">hänen paras hetkensä winston s war : churchill ####-####</w:t>
      </w:r>
    </w:p>
    <w:p>
      <w:r>
        <w:rPr>
          <w:b/>
        </w:rPr>
        <w:t xml:space="preserve">Esimerkki 4.1740</w:t>
      </w:r>
    </w:p>
    <w:p>
      <w:r>
        <w:t xml:space="preserve">Länsi-Meksikon osavaltion Jalisco isännöi ensimmäistä UNK dollarin Lorena Ochoan kutsun golf-turnausta marraskuussa. ##-##-## #### , Guadalajara Country Clubissa , Lorena Ochoan säätiö kertoi keskiviikkona antamassaan lausunnossa.</w:t>
      </w:r>
    </w:p>
    <w:p>
      <w:r>
        <w:rPr>
          <w:b/>
        </w:rPr>
        <w:t xml:space="preserve">Tulos</w:t>
      </w:r>
    </w:p>
    <w:p>
      <w:r>
        <w:t xml:space="preserve">Tšadin tuomioistuimen virkamiehet menevät UNK:hon tutkimaan lasten tapausta.</w:t>
      </w:r>
    </w:p>
    <w:p>
      <w:r>
        <w:rPr>
          <w:b/>
        </w:rPr>
        <w:t xml:space="preserve">Esimerkki 4.1741</w:t>
      </w:r>
    </w:p>
    <w:p>
      <w:r>
        <w:t xml:space="preserve">manchester united aloittaa liigacupin puolustamisen valioliigatulokas Wolverhamptonia vastaan .</w:t>
      </w:r>
    </w:p>
    <w:p>
      <w:r>
        <w:rPr>
          <w:b/>
        </w:rPr>
        <w:t xml:space="preserve">Tulos</w:t>
      </w:r>
    </w:p>
    <w:p>
      <w:r>
        <w:t xml:space="preserve">vaimoaan parvekkeelta työntänyt mies muita teloitettu Kiinassa eds : UNK ja raportteja # muusta teloituksesta</w:t>
      </w:r>
    </w:p>
    <w:p>
      <w:r>
        <w:rPr>
          <w:b/>
        </w:rPr>
        <w:t xml:space="preserve">Esimerkki 4.1742</w:t>
      </w:r>
    </w:p>
    <w:p>
      <w:r>
        <w:t xml:space="preserve">Yhdysvaltain presidentti Barack Obama vannoi maanantaina estävänsä ydinaseiden leviämisen presidenttikaudellaan .</w:t>
      </w:r>
    </w:p>
    <w:p>
      <w:r>
        <w:rPr>
          <w:b/>
        </w:rPr>
        <w:t xml:space="preserve">Tulos</w:t>
      </w:r>
    </w:p>
    <w:p>
      <w:r>
        <w:t xml:space="preserve">UNK : Venezuelan perustuslaillinen kansanäänestys sallii Chavezin asettumisen ehdolle ####.</w:t>
      </w:r>
    </w:p>
    <w:p>
      <w:r>
        <w:rPr>
          <w:b/>
        </w:rPr>
        <w:t xml:space="preserve">Esimerkki 4.1743</w:t>
      </w:r>
    </w:p>
    <w:p>
      <w:r>
        <w:t xml:space="preserve">brittiläinen standard chartered bank ilmoitti maanantaina, että se aikoo kerätä #.## miljardia puntaa -lrb- #.## miljardia us-dollaria -rrb- merkintäoikeusannilla parantaakseen asemaansa globaalin rahoitusmarkkinoiden myllerryksen aikana.</w:t>
      </w:r>
    </w:p>
    <w:p>
      <w:r>
        <w:rPr>
          <w:b/>
        </w:rPr>
        <w:t xml:space="preserve">Tulos</w:t>
      </w:r>
    </w:p>
    <w:p>
      <w:r>
        <w:t xml:space="preserve">espanjalainen kirjailija juan UNK voitti korkeimman kirjallisuuspalkinnon</w:t>
      </w:r>
    </w:p>
    <w:p>
      <w:r>
        <w:rPr>
          <w:b/>
        </w:rPr>
        <w:t xml:space="preserve">Esimerkki 4.1744</w:t>
      </w:r>
    </w:p>
    <w:p>
      <w:r>
        <w:t xml:space="preserve">itävaltalainen andreas widhoelzl keräsi ###.# pistettä ja voitti mäkihypyn maailmancupin osakilpailun Japanin Sapporossa torstaina.</w:t>
      </w:r>
    </w:p>
    <w:p>
      <w:r>
        <w:rPr>
          <w:b/>
        </w:rPr>
        <w:t xml:space="preserve">Tulos</w:t>
      </w:r>
    </w:p>
    <w:p>
      <w:r>
        <w:t xml:space="preserve">sudanin ensimmäinen varapresidentti kuoli lentokoneessa</w:t>
      </w:r>
    </w:p>
    <w:p>
      <w:r>
        <w:rPr>
          <w:b/>
        </w:rPr>
        <w:t xml:space="preserve">Esimerkki 4.1745</w:t>
      </w:r>
    </w:p>
    <w:p>
      <w:r>
        <w:t xml:space="preserve">dollari noteerattiin ###.##-##-## jeniin täällä tiistain alussa, kun se maanantaina iltapäivällä noteerattiin ###.##-## jeniin ja maanantain lopulla New Yorkissa noteerattiin ###.##-## jeniin.</w:t>
      </w:r>
    </w:p>
    <w:p>
      <w:r>
        <w:rPr>
          <w:b/>
        </w:rPr>
        <w:t xml:space="preserve">Tulos</w:t>
      </w:r>
    </w:p>
    <w:p>
      <w:r>
        <w:t xml:space="preserve">nainen loukkaantui tokion metron savukaasupelissä</w:t>
      </w:r>
    </w:p>
    <w:p>
      <w:r>
        <w:rPr>
          <w:b/>
        </w:rPr>
        <w:t xml:space="preserve">Esimerkki 4.1746</w:t>
      </w:r>
    </w:p>
    <w:p>
      <w:r>
        <w:t xml:space="preserve">brittiläisen Lennox Lewisin käsittelijät ovat valmiita tarjoamaan amerikkalaiselle Riddick Bowelle yhdeksän miljoonaa dollaria kauan odotetusta raskaansarjan ottelusta maaliskuussa tai huhtikuussa, hänen promoottorinsa Panos Eliades sanoi keskiviikkona.</w:t>
      </w:r>
    </w:p>
    <w:p>
      <w:r>
        <w:rPr>
          <w:b/>
        </w:rPr>
        <w:t xml:space="preserve">Tulos</w:t>
      </w:r>
    </w:p>
    <w:p>
      <w:r>
        <w:t xml:space="preserve">UNK UNK UNK UNK UNK UNK UNK UNK UNK UNK UNK UNK UNK UNK UNK UNK UNK UNK UNK UNK UNK UNK UNK YK</w:t>
      </w:r>
    </w:p>
    <w:p>
      <w:r>
        <w:rPr>
          <w:b/>
        </w:rPr>
        <w:t xml:space="preserve">Esimerkki 4.1747</w:t>
      </w:r>
    </w:p>
    <w:p>
      <w:r>
        <w:t xml:space="preserve">tulipommi vahingoitti vakavasti Uruguayn Kreikan-suurlähettilään autoa yöllä, kertoi poliisi torstaina.</w:t>
      </w:r>
    </w:p>
    <w:p>
      <w:r>
        <w:rPr>
          <w:b/>
        </w:rPr>
        <w:t xml:space="preserve">Tulos</w:t>
      </w:r>
    </w:p>
    <w:p>
      <w:r>
        <w:t xml:space="preserve">golf : corona championship tulokset</w:t>
      </w:r>
    </w:p>
    <w:p>
      <w:r>
        <w:rPr>
          <w:b/>
        </w:rPr>
        <w:t xml:space="preserve">Esimerkki 4.1748</w:t>
      </w:r>
    </w:p>
    <w:p>
      <w:r>
        <w:t xml:space="preserve">malesian keskuspankki laski maanantaina korkoaan ## peruspisteellä #,## prosenttiin pyrkien vauhdittamaan kasvua maailmanlaajuisen talouskriisin keskellä .</w:t>
      </w:r>
    </w:p>
    <w:p>
      <w:r>
        <w:rPr>
          <w:b/>
        </w:rPr>
        <w:t xml:space="preserve">Tulos</w:t>
      </w:r>
    </w:p>
    <w:p>
      <w:r>
        <w:t xml:space="preserve">taiwanilainen Formosa lainaa Micronille ### miljoonaa dollaria yritysostoa varten.</w:t>
      </w:r>
    </w:p>
    <w:p>
      <w:r>
        <w:rPr>
          <w:b/>
        </w:rPr>
        <w:t xml:space="preserve">Esimerkki 4.1749</w:t>
      </w:r>
    </w:p>
    <w:p>
      <w:r>
        <w:t xml:space="preserve">Yhdysvaltain senaatin demokraatit hävisivät taistelun säilyttääkseen kiellon, joka koskee pienitehoisten ydinaseiden tutkimusta ja kehittämistä, vaikka senaatti sopi keskiviikkona, että kongressin hyväksyntä tarvitaan ennen kuin mitään aseita valmistetaan.</w:t>
      </w:r>
    </w:p>
    <w:p>
      <w:r>
        <w:rPr>
          <w:b/>
        </w:rPr>
        <w:t xml:space="preserve">Tulos</w:t>
      </w:r>
    </w:p>
    <w:p>
      <w:r>
        <w:t xml:space="preserve">hu:n debyytti : lännen johtajat saavat harvinaisen tilaisuuden arvioida Kiinan uutta johtajaa</w:t>
      </w:r>
    </w:p>
    <w:p>
      <w:r>
        <w:rPr>
          <w:b/>
        </w:rPr>
        <w:t xml:space="preserve">Esimerkki 4.1750</w:t>
      </w:r>
    </w:p>
    <w:p>
      <w:r>
        <w:t xml:space="preserve">Kun kapinalliset ampuivat tällä viikolla konekivääritulesta armeijan helikopteria, joka syöksyi liekkeihin, toiveet rauhanneuvotteluista vuosikymmeniä kestäneessä vasemmistosissisissikonfliktissa lähes tuhoutuivat.</w:t>
      </w:r>
    </w:p>
    <w:p>
      <w:r>
        <w:rPr>
          <w:b/>
        </w:rPr>
        <w:t xml:space="preserve">Tulos</w:t>
      </w:r>
    </w:p>
    <w:p>
      <w:r>
        <w:t xml:space="preserve">ranska palauttaa natsien ryöstämän maalauksen juutalaiselle perijälle eds : subs ##th graf neither UNK ... to UNK with owner 's</w:t>
      </w:r>
    </w:p>
    <w:p>
      <w:r>
        <w:rPr>
          <w:b/>
        </w:rPr>
        <w:t xml:space="preserve">Esimerkki 4.1751</w:t>
      </w:r>
    </w:p>
    <w:p>
      <w:r>
        <w:t xml:space="preserve">Bill UNK , Riordanin valtaistuimen takana oleva voima ja Steinin liittolainen, sanoi, että Los Angelesin poliittinen ilmapiiri on erilainen kuin mikään muu, jonka hän on nähnyt pitkien vuosien ajan seuratessaan kaupungin politiikkaa.</w:t>
      </w:r>
    </w:p>
    <w:p>
      <w:r>
        <w:rPr>
          <w:b/>
        </w:rPr>
        <w:t xml:space="preserve">Tulos</w:t>
      </w:r>
    </w:p>
    <w:p>
      <w:r>
        <w:t xml:space="preserve">kun UNK heiluttaa häntäänsä</w:t>
      </w:r>
    </w:p>
    <w:p>
      <w:r>
        <w:rPr>
          <w:b/>
        </w:rPr>
        <w:t xml:space="preserve">Esimerkki 4.1752</w:t>
      </w:r>
    </w:p>
    <w:p>
      <w:r>
        <w:t xml:space="preserve">taiwanilainen petrokemian jättiläinen formosa plastics group kiisti maanantaina jyrkästi, että sen ydinjohdon seitsemän jäsentä olisivat allekirjoittaneet salaisen sopimuksen eläkkeelle jäämisestä #### .</w:t>
      </w:r>
    </w:p>
    <w:p>
      <w:r>
        <w:rPr>
          <w:b/>
        </w:rPr>
        <w:t xml:space="preserve">Tulos</w:t>
      </w:r>
    </w:p>
    <w:p>
      <w:r>
        <w:t xml:space="preserve">james soong ei ole kiinnostunut liittymään poliittisiin liittoutumiin.</w:t>
      </w:r>
    </w:p>
    <w:p>
      <w:r>
        <w:rPr>
          <w:b/>
        </w:rPr>
        <w:t xml:space="preserve">Esimerkki 4.1753</w:t>
      </w:r>
    </w:p>
    <w:p>
      <w:r>
        <w:t xml:space="preserve">juonesta viis .</w:t>
      </w:r>
    </w:p>
    <w:p>
      <w:r>
        <w:rPr>
          <w:b/>
        </w:rPr>
        <w:t xml:space="preserve">Tulos</w:t>
      </w:r>
    </w:p>
    <w:p>
      <w:r>
        <w:t xml:space="preserve">los angeles daily newsin talousarvio</w:t>
      </w:r>
    </w:p>
    <w:p>
      <w:r>
        <w:rPr>
          <w:b/>
        </w:rPr>
        <w:t xml:space="preserve">Esimerkki 4.1754</w:t>
      </w:r>
    </w:p>
    <w:p>
      <w:r>
        <w:t xml:space="preserve">valtiovarainministeriö ja liittovaltion keskuspankki esittelivät tiistaina paperivaluutan uuden mallin, joka sisältää muita värejä kuin vakiomustan ja -vihreän, väärentämisen estämiseksi.</w:t>
      </w:r>
    </w:p>
    <w:p>
      <w:r>
        <w:rPr>
          <w:b/>
        </w:rPr>
        <w:t xml:space="preserve">Tulos</w:t>
      </w:r>
    </w:p>
    <w:p>
      <w:r>
        <w:t xml:space="preserve">kasvissyöjäksi ryhtyminen : dinosaurukset kiinni itse teossa</w:t>
      </w:r>
    </w:p>
    <w:p>
      <w:r>
        <w:rPr>
          <w:b/>
        </w:rPr>
        <w:t xml:space="preserve">Esimerkki 4.1755</w:t>
      </w:r>
    </w:p>
    <w:p>
      <w:r>
        <w:t xml:space="preserve">YK:n poliittisten asioiden pääsihteerin sijainen Ibrahim Gambari totesi keskiviikkona, että vaikka Lähi-idän rauhanprosessin tulevaisuus on toiveikas, sillä on edelleen edessään valtavia haasteita.</w:t>
      </w:r>
    </w:p>
    <w:p>
      <w:r>
        <w:rPr>
          <w:b/>
        </w:rPr>
        <w:t xml:space="preserve">Tulos</w:t>
      </w:r>
    </w:p>
    <w:p>
      <w:r>
        <w:t xml:space="preserve">Venäjän liberaali puolue voittaa rekisteröinnin</w:t>
      </w:r>
    </w:p>
    <w:p>
      <w:r>
        <w:rPr>
          <w:b/>
        </w:rPr>
        <w:t xml:space="preserve">Esimerkki 4.1756</w:t>
      </w:r>
    </w:p>
    <w:p>
      <w:r>
        <w:t xml:space="preserve">jos kommunistit voittavat kesäkuussa pidettävät presidentinvaalit, heidän talousohjelmansa sisältää suunnitelmia takavarikoida yksityisomaisuutta ja omaisuutta sekä estää venäläisiä lähtemästä ulkomaille, sanomalehti kertoi keskiviikkona.</w:t>
      </w:r>
    </w:p>
    <w:p>
      <w:r>
        <w:rPr>
          <w:b/>
        </w:rPr>
        <w:t xml:space="preserve">Tulos</w:t>
      </w:r>
    </w:p>
    <w:p>
      <w:r>
        <w:t xml:space="preserve">sveitsi espanja voittaa avausottelut</w:t>
      </w:r>
    </w:p>
    <w:p>
      <w:r>
        <w:rPr>
          <w:b/>
        </w:rPr>
        <w:t xml:space="preserve">Esimerkki 4.1757</w:t>
      </w:r>
    </w:p>
    <w:p>
      <w:r>
        <w:t xml:space="preserve">Venäjän ulkoministeriö varoitti torstaina Viron suurlähettilästä Marina UNK:ta "vakavista seurauksista", jos Viro poistaa neuvostosotilaiden muistomerkin Tallinnan keskustasta, uutistoimisto itar-tass kertoi.</w:t>
      </w:r>
    </w:p>
    <w:p>
      <w:r>
        <w:rPr>
          <w:b/>
        </w:rPr>
        <w:t xml:space="preserve">Tulos</w:t>
      </w:r>
    </w:p>
    <w:p>
      <w:r>
        <w:t xml:space="preserve">palestiinalaisryhmät aloittavat uudelleen yhtenäisyysneuvottelut UNK abu el UNK:n toimesta</w:t>
      </w:r>
    </w:p>
    <w:p>
      <w:r>
        <w:rPr>
          <w:b/>
        </w:rPr>
        <w:t xml:space="preserve">Esimerkki 4.1758</w:t>
      </w:r>
    </w:p>
    <w:p>
      <w:r>
        <w:t xml:space="preserve">korkean profiilin japanilainen rahastonhoitaja myönsi maanantaina sisäpiirikaupan, joka liittyi skandaalin kohteeksi joutuneeseen livedoor-internet-yritykseen, viimeisimmässä uudenlaisen yritysryöstön uusimman lajin putoamisessa.</w:t>
      </w:r>
    </w:p>
    <w:p>
      <w:r>
        <w:rPr>
          <w:b/>
        </w:rPr>
        <w:t xml:space="preserve">Tulos</w:t>
      </w:r>
    </w:p>
    <w:p>
      <w:r>
        <w:t xml:space="preserve">rumsfeld kutsuu zarqawin kuolemaa merkittäväksi voitoksi</w:t>
      </w:r>
    </w:p>
    <w:p>
      <w:r>
        <w:rPr>
          <w:b/>
        </w:rPr>
        <w:t xml:space="preserve">Esimerkki 4.1759</w:t>
      </w:r>
    </w:p>
    <w:p>
      <w:r>
        <w:t xml:space="preserve">Britannia kritisoi lauantaina pidettyjen Iranin vaalien "vakavia puutteita" ja kehotti uutta presidenttiä vastaamaan kansainvälisiin huolenaiheisiin maan ydinohjelmasta.</w:t>
      </w:r>
    </w:p>
    <w:p>
      <w:r>
        <w:rPr>
          <w:b/>
        </w:rPr>
        <w:t xml:space="preserve">Tulos</w:t>
      </w:r>
    </w:p>
    <w:p>
      <w:r>
        <w:t xml:space="preserve">boeing nimittää #m-päällikkö UNK:n uudeksi toimitusjohtajaksi</w:t>
      </w:r>
    </w:p>
    <w:p>
      <w:r>
        <w:rPr>
          <w:b/>
        </w:rPr>
        <w:t xml:space="preserve">Esimerkki 4.1760</w:t>
      </w:r>
    </w:p>
    <w:p>
      <w:r>
        <w:t xml:space="preserve">Televisiopappi Pat Robertson ei näytä olevan ainoa, joka luulee näkevänsä Jumalan tarkoituksen luonnonkatastrofeissa.</w:t>
      </w:r>
    </w:p>
    <w:p>
      <w:r>
        <w:rPr>
          <w:b/>
        </w:rPr>
        <w:t xml:space="preserve">Tulos</w:t>
      </w:r>
    </w:p>
    <w:p>
      <w:r>
        <w:t xml:space="preserve">miten hiihtää tai lumilautailu käytännössä käytännössä putoaminen ja käytännössä</w:t>
      </w:r>
    </w:p>
    <w:p>
      <w:r>
        <w:rPr>
          <w:b/>
        </w:rPr>
        <w:t xml:space="preserve">Esimerkki 4.1761</w:t>
      </w:r>
    </w:p>
    <w:p>
      <w:r>
        <w:t xml:space="preserve">hallituksen Arnold Schwarzeneggerin odotetaan allekirjoittavan perjantaina lainsäädännön, jolla käynnistetään ###-autoliikennekaistan rakentaminen ja säilytetään ### miljoonaa dollaria liittovaltion varoja, jotka olisi voitu menettää, jos töitä ei olisi aloitettu ajoissa.</w:t>
      </w:r>
    </w:p>
    <w:p>
      <w:r>
        <w:rPr>
          <w:b/>
        </w:rPr>
        <w:t xml:space="preserve">Tulos</w:t>
      </w:r>
    </w:p>
    <w:p>
      <w:r>
        <w:t xml:space="preserve">tappavassa myllypaikassa yhteenotto Intian nousun pimeä puoli</w:t>
      </w:r>
    </w:p>
    <w:p>
      <w:r>
        <w:rPr>
          <w:b/>
        </w:rPr>
        <w:t xml:space="preserve">Esimerkki 4.1762</w:t>
      </w:r>
    </w:p>
    <w:p>
      <w:r>
        <w:t xml:space="preserve">pääesikunnan päällikkö on hyväksynyt sotilastuomioistuimen tuomion, jolla jordanialainen sotilas tuomittiin elinkautiseen vankeuteen seitsemän israelilaisen turistitytön tappamisesta , kertoivat virkamiehet ja sanomalehdet sunnuntaina.</w:t>
      </w:r>
    </w:p>
    <w:p>
      <w:r>
        <w:rPr>
          <w:b/>
        </w:rPr>
        <w:t xml:space="preserve">Tulos</w:t>
      </w:r>
    </w:p>
    <w:p>
      <w:r>
        <w:t xml:space="preserve">tulokset nykyaikaisen viisiottelun maailmanmestaruuskilpailuissa</w:t>
      </w:r>
    </w:p>
    <w:p>
      <w:r>
        <w:rPr>
          <w:b/>
        </w:rPr>
        <w:t xml:space="preserve">Esimerkki 4.1763</w:t>
      </w:r>
    </w:p>
    <w:p>
      <w:r>
        <w:t xml:space="preserve">entisen Jugoslavian kadonneita henkilöitä käsittelevä YK:n asiantuntija Manfred Nowak erosi keskiviikkona ja syytti eroamispäätöstään kansainvälisen yhteisön tuen puutteesta.</w:t>
      </w:r>
    </w:p>
    <w:p>
      <w:r>
        <w:rPr>
          <w:b/>
        </w:rPr>
        <w:t xml:space="preserve">Tulos</w:t>
      </w:r>
    </w:p>
    <w:p>
      <w:r>
        <w:t xml:space="preserve">UNK UNK: UNK: UNK: UNK: UNK: UNK: UNK: UNK: UNK: UNK: UNK: UNK: UNK: UNK: UNK: UNK</w:t>
      </w:r>
    </w:p>
    <w:p>
      <w:r>
        <w:rPr>
          <w:b/>
        </w:rPr>
        <w:t xml:space="preserve">Esimerkki 4.1764</w:t>
      </w:r>
    </w:p>
    <w:p>
      <w:r>
        <w:t xml:space="preserve">Pakistanin pääministeri Shaukat Aziz onnitteli lauantaina Afganistanin presidenttiä Hamid Karzaita hänen voitostaan presidentinvaaleissa ja piti sitä hyvänä enteenä Afganistanin demokratian tulevaisuudelle.</w:t>
      </w:r>
    </w:p>
    <w:p>
      <w:r>
        <w:rPr>
          <w:b/>
        </w:rPr>
        <w:t xml:space="preserve">Tulos</w:t>
      </w:r>
    </w:p>
    <w:p>
      <w:r>
        <w:t xml:space="preserve">xinhua world economic news summary at #### UNK nov. ##</w:t>
      </w:r>
    </w:p>
    <w:p>
      <w:r>
        <w:rPr>
          <w:b/>
        </w:rPr>
        <w:t xml:space="preserve">Esimerkki 4.1765</w:t>
      </w:r>
    </w:p>
    <w:p>
      <w:r>
        <w:t xml:space="preserve">Marokon kuninkaallinen palatsi kertoo, että lääkäri on määrännyt kuningas Mohammed vi:n viideksi päiväksi toipilaan ruoansulatuskanavan tulehduksen vuoksi .</w:t>
      </w:r>
    </w:p>
    <w:p>
      <w:r>
        <w:rPr>
          <w:b/>
        </w:rPr>
        <w:t xml:space="preserve">Tulos</w:t>
      </w:r>
    </w:p>
    <w:p>
      <w:r>
        <w:t xml:space="preserve">UNK:n vaalit järkyttävät pitkään hallinneen puolueen toimintaa</w:t>
      </w:r>
    </w:p>
    <w:p>
      <w:r>
        <w:rPr>
          <w:b/>
        </w:rPr>
        <w:t xml:space="preserve">Esimerkki 4.1766</w:t>
      </w:r>
    </w:p>
    <w:p>
      <w:r>
        <w:t xml:space="preserve">Etelä-Kiinan Guangzhoun kaupunki on perustanut erityisvyöhykkeen, joka antaa ulkomaisille konsulaateille mahdollisuuden rakentaa pysyviä toimistoja ja asuntoja ja välttää kohtuuttomat paikalliset vuokrat, kertoi China Daily -lehti tiistaina.</w:t>
      </w:r>
    </w:p>
    <w:p>
      <w:r>
        <w:rPr>
          <w:b/>
        </w:rPr>
        <w:t xml:space="preserve">Tulos</w:t>
      </w:r>
    </w:p>
    <w:p>
      <w:r>
        <w:t xml:space="preserve">planet hollywoodin osakkeet nousevat stratosfääriin</w:t>
      </w:r>
    </w:p>
    <w:p>
      <w:r>
        <w:rPr>
          <w:b/>
        </w:rPr>
        <w:t xml:space="preserve">Esimerkki 4.1767</w:t>
      </w:r>
    </w:p>
    <w:p>
      <w:r>
        <w:t xml:space="preserve">jalkapallo on Italiassa suorastaan uskonto .</w:t>
      </w:r>
    </w:p>
    <w:p>
      <w:r>
        <w:rPr>
          <w:b/>
        </w:rPr>
        <w:t xml:space="preserve">Tulos</w:t>
      </w:r>
    </w:p>
    <w:p>
      <w:r>
        <w:t xml:space="preserve">UNK-korjaus</w:t>
      </w:r>
    </w:p>
    <w:p>
      <w:r>
        <w:rPr>
          <w:b/>
        </w:rPr>
        <w:t xml:space="preserve">Esimerkki 4.1768</w:t>
      </w:r>
    </w:p>
    <w:p>
      <w:r>
        <w:t xml:space="preserve">Brunein valuutta- ja rahalautakunta on julkaissut hopeisen juhlavuoden juhlarahat, joiden nimellisarvot ovat ## Brunein dollaria, #.## Brunein dollaria ja #.## Brunein dollaria ja joissa kaikissa on vuosiluku siitä, kun Brunei saavutti itsenäisyytensä Yhdistyneestä kuningaskunnasta, kertoi brunei Times maanantaina.</w:t>
      </w:r>
    </w:p>
    <w:p>
      <w:r>
        <w:rPr>
          <w:b/>
        </w:rPr>
        <w:t xml:space="preserve">Tulos</w:t>
      </w:r>
    </w:p>
    <w:p>
      <w:r>
        <w:t xml:space="preserve">serbian entinen presidentti palaa kotiin vapautettuaan hänet sotarikossyytteistä</w:t>
      </w:r>
    </w:p>
    <w:p>
      <w:r>
        <w:rPr>
          <w:b/>
        </w:rPr>
        <w:t xml:space="preserve">Esimerkki 4.1769</w:t>
      </w:r>
    </w:p>
    <w:p>
      <w:r>
        <w:t xml:space="preserve">vuosien pettymyksen jälkeen elegantisti yksinkertainen lääketieteellinen tekniikka, joka kohdistuu huonoihin soluihin ja jättää terveet solut rauhaan, saattaa olla tekemässä paluuta korkean profiilin taistelussa syöpää ja sars-virusta vastaan.</w:t>
      </w:r>
    </w:p>
    <w:p>
      <w:r>
        <w:rPr>
          <w:b/>
        </w:rPr>
        <w:t xml:space="preserve">Tulos</w:t>
      </w:r>
    </w:p>
    <w:p>
      <w:r>
        <w:t xml:space="preserve">hallituksen mukaan al-qaida UNK:n terrorikohteita Australiassa ennen syyskuu. ##</w:t>
      </w:r>
    </w:p>
    <w:p>
      <w:r>
        <w:rPr>
          <w:b/>
        </w:rPr>
        <w:t xml:space="preserve">Esimerkki 4.1770</w:t>
      </w:r>
    </w:p>
    <w:p>
      <w:r>
        <w:t xml:space="preserve">vatikaanin virallinen englanninkielinen käännös paavi Johannes Paavali II:n keskiyön messussa Pietarin basilikassa pitämästä saarnasta : UNK</w:t>
      </w:r>
    </w:p>
    <w:p>
      <w:r>
        <w:rPr>
          <w:b/>
        </w:rPr>
        <w:t xml:space="preserve">Tulos</w:t>
      </w:r>
    </w:p>
    <w:p>
      <w:r>
        <w:t xml:space="preserve">viranomaiset : taleban-päällikön vaimo kuoli ohjuksessa</w:t>
      </w:r>
    </w:p>
    <w:p>
      <w:r>
        <w:rPr>
          <w:b/>
        </w:rPr>
        <w:t xml:space="preserve">Esimerkki 4.1771</w:t>
      </w:r>
    </w:p>
    <w:p>
      <w:r>
        <w:t xml:space="preserve">japanin toyota team europe sai perjantaina täällä vuoden kilpailukiellon rallin maailmanmestaruudesta kansainvälisen autoliiton (lrb) maailmanneuvoston (fia) murskaavan päätöksen perusteella.</w:t>
      </w:r>
    </w:p>
    <w:p>
      <w:r>
        <w:rPr>
          <w:b/>
        </w:rPr>
        <w:t xml:space="preserve">Tulos</w:t>
      </w:r>
    </w:p>
    <w:p>
      <w:r>
        <w:t xml:space="preserve">Hongkong ja Yhdysvallat allekirjoittavat läpimurtosopimuksen lentoliikenteestä.</w:t>
      </w:r>
    </w:p>
    <w:p>
      <w:r>
        <w:rPr>
          <w:b/>
        </w:rPr>
        <w:t xml:space="preserve">Esimerkki 4.1772</w:t>
      </w:r>
    </w:p>
    <w:p>
      <w:r>
        <w:t xml:space="preserve">Intia oli ###-# teellä niiden toisen sisääntulon viidennellä ja viimeisenä päivänä kolmannen testin vastaan Australiaa vastaan Feroz Shah Kotla stadionilla täällä sunnuntaina.</w:t>
      </w:r>
    </w:p>
    <w:p>
      <w:r>
        <w:rPr>
          <w:b/>
        </w:rPr>
        <w:t xml:space="preserve">Tulos</w:t>
      </w:r>
    </w:p>
    <w:p>
      <w:r>
        <w:t xml:space="preserve">ennätysprosentti USA:n vaaleissa : analyytikot</w:t>
      </w:r>
    </w:p>
    <w:p>
      <w:r>
        <w:rPr>
          <w:b/>
        </w:rPr>
        <w:t xml:space="preserve">Esimerkki 4.1773</w:t>
      </w:r>
    </w:p>
    <w:p>
      <w:r>
        <w:t xml:space="preserve">Gov. David A. Paterson ehdotti keskiviikkona lakia, jolla poistetaan erityispiirien komissaarien palkat ja edut ja asetetaan kaupunginhallitukset vastuuseen puhtaanapitopiireistä.</w:t>
      </w:r>
    </w:p>
    <w:p>
      <w:r>
        <w:rPr>
          <w:b/>
        </w:rPr>
        <w:t xml:space="preserve">Tulos</w:t>
      </w:r>
    </w:p>
    <w:p>
      <w:r>
        <w:t xml:space="preserve">syntymäpäiväjuhla ilman makeisia</w:t>
      </w:r>
    </w:p>
    <w:p>
      <w:r>
        <w:rPr>
          <w:b/>
        </w:rPr>
        <w:t xml:space="preserve">Esimerkki 4.1774</w:t>
      </w:r>
    </w:p>
    <w:p>
      <w:r>
        <w:t xml:space="preserve">eloonjääneet vaelsivat hämmentyneinä palavien autojen ja romahtaneen rakennuksen vääntyneen teräksen ja betonin keskellä perjantaina Yhdysvaltain suurlähetystön ulkopuolella Nairobissa tapahtuneen tappavan terroristipommi-iskun jälkeen.</w:t>
      </w:r>
    </w:p>
    <w:p>
      <w:r>
        <w:rPr>
          <w:b/>
        </w:rPr>
        <w:t xml:space="preserve">Tulos</w:t>
      </w:r>
    </w:p>
    <w:p>
      <w:r>
        <w:t xml:space="preserve">raportti : israel jätti huomiotta varoituksen Kenian pommi-iskusta eds : UNK kiistää koko raportin israelilaiselta taholta.</w:t>
      </w:r>
    </w:p>
    <w:p>
      <w:r>
        <w:rPr>
          <w:b/>
        </w:rPr>
        <w:t xml:space="preserve">Esimerkki 4.1775</w:t>
      </w:r>
    </w:p>
    <w:p>
      <w:r>
        <w:t xml:space="preserve">Presidentti Daniel Arap Moi sanoi, että maanantaina eri puolilla maata järjestettävät mielenosoitukset, joilla vaaditaan uudistuksia ennen tämän vuoden parlamenttivaaleja, uhkaavat Kenian kehitystä.</w:t>
      </w:r>
    </w:p>
    <w:p>
      <w:r>
        <w:rPr>
          <w:b/>
        </w:rPr>
        <w:t xml:space="preserve">Tulos</w:t>
      </w:r>
    </w:p>
    <w:p>
      <w:r>
        <w:t xml:space="preserve">osakkeet sulkeutuvat korkeammalle Tokiossa</w:t>
      </w:r>
    </w:p>
    <w:p>
      <w:r>
        <w:rPr>
          <w:b/>
        </w:rPr>
        <w:t xml:space="preserve">Esimerkki 4.1776</w:t>
      </w:r>
    </w:p>
    <w:p>
      <w:r>
        <w:t xml:space="preserve">lihapakkauslaitoksen virkamiehet, joita syytetään kymmenien somalimuslimityöntekijöiden syrjinnästä, ovat tarjoutuneet muuttamaan taukoaikoja, jotta työntekijöiden rukousvaatimuksiin voitaisiin vastata.</w:t>
      </w:r>
    </w:p>
    <w:p>
      <w:r>
        <w:rPr>
          <w:b/>
        </w:rPr>
        <w:t xml:space="preserve">Tulos</w:t>
      </w:r>
    </w:p>
    <w:p>
      <w:r>
        <w:t xml:space="preserve">Kuvernööri : virhe laissa, joka voisi sallia lasten naimisiinmenon, ei ole välitön kriisi</w:t>
      </w:r>
    </w:p>
    <w:p>
      <w:r>
        <w:rPr>
          <w:b/>
        </w:rPr>
        <w:t xml:space="preserve">Esimerkki 4.1777</w:t>
      </w:r>
    </w:p>
    <w:p>
      <w:r>
        <w:t xml:space="preserve">Ranskalainen Sebastian Bourdais saavutti uransa ##nen mestaruussarjan paalupaikan täällä lauantaina ja johti sunnuntain Long Beachin mestaruussarjan Grand Prix -kilpailun karsintoja.</w:t>
      </w:r>
    </w:p>
    <w:p>
      <w:r>
        <w:rPr>
          <w:b/>
        </w:rPr>
        <w:t xml:space="preserve">Tulos</w:t>
      </w:r>
    </w:p>
    <w:p>
      <w:r>
        <w:t xml:space="preserve">venäläisten kaivosten uhriluku nousee ###</w:t>
      </w:r>
    </w:p>
    <w:p>
      <w:r>
        <w:rPr>
          <w:b/>
        </w:rPr>
        <w:t xml:space="preserve">Esimerkki 4.1778</w:t>
      </w:r>
    </w:p>
    <w:p>
      <w:r>
        <w:t xml:space="preserve">Yhdysvaltain suurlähetystö, jonka rakennusta ympäröivät betoniset vallihaudat, pysyi perjantaina täydessä valmiustilassa mahdollisten terrori-iskujen varalta sen jälkeen, kun Yhdysvallat oli tehnyt ohjusiskuja Sudaniin ja Afganistaniin.</w:t>
      </w:r>
    </w:p>
    <w:p>
      <w:r>
        <w:rPr>
          <w:b/>
        </w:rPr>
        <w:t xml:space="preserve">Tulos</w:t>
      </w:r>
    </w:p>
    <w:p>
      <w:r>
        <w:t xml:space="preserve">toronto : kuudes</w:t>
      </w:r>
    </w:p>
    <w:p>
      <w:r>
        <w:rPr>
          <w:b/>
        </w:rPr>
        <w:t xml:space="preserve">Esimerkki 4.1779</w:t>
      </w:r>
    </w:p>
    <w:p>
      <w:r>
        <w:t xml:space="preserve">viiden entisen neuvostotasavallan päämiehet päättivät torstaina Jaltassa Etelä-Ukrainassa pitämänsä kokouksen allekirjoittamalla joukon asiakirjoja, joilla epävirallisesta Guuam-ryhmästä tehtiin kansainvälinen järjestö.</w:t>
      </w:r>
    </w:p>
    <w:p>
      <w:r>
        <w:rPr>
          <w:b/>
        </w:rPr>
        <w:t xml:space="preserve">Tulos</w:t>
      </w:r>
    </w:p>
    <w:p>
      <w:r>
        <w:t xml:space="preserve">sveitsin keskuspankki pitää korot ennallaan</w:t>
      </w:r>
    </w:p>
    <w:p>
      <w:r>
        <w:rPr>
          <w:b/>
        </w:rPr>
        <w:t xml:space="preserve">Esimerkki 4.1780</w:t>
      </w:r>
    </w:p>
    <w:p>
      <w:r>
        <w:t xml:space="preserve">Yhdysvaltain puolustusministeri Robert Gates palasi kotiinsa varhain lauantaina ja vakuutti, että Irakin pääministeri Nuri al-Maliki on toistaiseksi pitänyt lupauksensa tukea uutta lahkolaisväkivallan vastaista taistelua.</w:t>
      </w:r>
    </w:p>
    <w:p>
      <w:r>
        <w:rPr>
          <w:b/>
        </w:rPr>
        <w:t xml:space="preserve">Tulos</w:t>
      </w:r>
    </w:p>
    <w:p>
      <w:r>
        <w:t xml:space="preserve">Jalkapallo : beckenbauer tukee johanssonia uefa-taistelussa UNK UNK UNK UNK UNK</w:t>
      </w:r>
    </w:p>
    <w:p>
      <w:r>
        <w:rPr>
          <w:b/>
        </w:rPr>
        <w:t xml:space="preserve">Esimerkki 4.1781</w:t>
      </w:r>
    </w:p>
    <w:p>
      <w:r>
        <w:t xml:space="preserve">Jason Terry , sankari Dallas "peli yksi kansallisen koripalloliiton finaalissa voittaa Miami, voi tarvita off-season leikkaus loukkaantunut peukalo, että hän on ollut hoitotyön neljä kuukautta.</w:t>
      </w:r>
    </w:p>
    <w:p>
      <w:r>
        <w:rPr>
          <w:b/>
        </w:rPr>
        <w:t xml:space="preserve">Tulos</w:t>
      </w:r>
    </w:p>
    <w:p>
      <w:r>
        <w:t xml:space="preserve">algerialainen lehdistönvapaus vaarassa päätoimittajan vapauttamisesta huolimatta UNK kuva</w:t>
      </w:r>
    </w:p>
    <w:p>
      <w:r>
        <w:rPr>
          <w:b/>
        </w:rPr>
        <w:t xml:space="preserve">Esimerkki 4.1782</w:t>
      </w:r>
    </w:p>
    <w:p>
      <w:r>
        <w:t xml:space="preserve">Tänään huoli kotitehtävistä on jälleen kiihtymässä.</w:t>
      </w:r>
    </w:p>
    <w:p>
      <w:r>
        <w:rPr>
          <w:b/>
        </w:rPr>
        <w:t xml:space="preserve">Tulos</w:t>
      </w:r>
    </w:p>
    <w:p>
      <w:r>
        <w:t xml:space="preserve">cheney kannattaa homoavioliittoja osavaltiokohtaisesti</w:t>
      </w:r>
    </w:p>
    <w:p>
      <w:r>
        <w:rPr>
          <w:b/>
        </w:rPr>
        <w:t xml:space="preserve">Esimerkki 4.1783</w:t>
      </w:r>
    </w:p>
    <w:p>
      <w:r>
        <w:t xml:space="preserve">tulokset torstaina klo Rogers Cup , $ # miljoonaa atp tour tapahtuma ulkona UNK klo UNK stadion -lrb- siementen suluissa -rrb- : UNK</w:t>
      </w:r>
    </w:p>
    <w:p>
      <w:r>
        <w:rPr>
          <w:b/>
        </w:rPr>
        <w:t xml:space="preserve">Tulos</w:t>
      </w:r>
    </w:p>
    <w:p>
      <w:r>
        <w:t xml:space="preserve">cbs-uutisten pioneeri don hewitt kuolee ##:ssä</w:t>
      </w:r>
    </w:p>
    <w:p>
      <w:r>
        <w:rPr>
          <w:b/>
        </w:rPr>
        <w:t xml:space="preserve">Esimerkki 4.1784</w:t>
      </w:r>
    </w:p>
    <w:p>
      <w:r>
        <w:t xml:space="preserve">neljä palestiinalaisten huippuvirkailijaa, jotka ovat täällä vierailemassa sairaan Jasser Arafatin luona, poistuivat sairaalasta tiistaina antamatta lausuntoa .</w:t>
      </w:r>
    </w:p>
    <w:p>
      <w:r>
        <w:rPr>
          <w:b/>
        </w:rPr>
        <w:t xml:space="preserve">Tulos</w:t>
      </w:r>
    </w:p>
    <w:p>
      <w:r>
        <w:t xml:space="preserve">uutisanalyysi : iranin myönnytys ydinkysymyksessä ratkaiseva, mutta ei lopullinen ratkaisu</w:t>
      </w:r>
    </w:p>
    <w:p>
      <w:r>
        <w:rPr>
          <w:b/>
        </w:rPr>
        <w:t xml:space="preserve">Esimerkki 4.1785</w:t>
      </w:r>
    </w:p>
    <w:p>
      <w:r>
        <w:t xml:space="preserve">nelson piquet ja jacques UNK , entiset formula ykkösten huippukuljettajat , ajavat molemmat mclarenilla tämän vuoden Le Mansin ##-tuntikilpailussa , paljastui tiistaina .</w:t>
      </w:r>
    </w:p>
    <w:p>
      <w:r>
        <w:rPr>
          <w:b/>
        </w:rPr>
        <w:t xml:space="preserve">Tulos</w:t>
      </w:r>
    </w:p>
    <w:p>
      <w:r>
        <w:t xml:space="preserve">peres luottaa tulitauon pysyvyyteen</w:t>
      </w:r>
    </w:p>
    <w:p>
      <w:r>
        <w:rPr>
          <w:b/>
        </w:rPr>
        <w:t xml:space="preserve">Esimerkki 4.1786</w:t>
      </w:r>
    </w:p>
    <w:p>
      <w:r>
        <w:t xml:space="preserve">Sesamkatu on levinnyt Shanghain alueelle, kun Yhdysvalloissa valmistetun lasten televisio-ohjelman kiinankielinen versio on tuotettu yhteistuotantona, jota sponsoroi yhdysvaltalainen energiayhtiö General Electric -lrb- ge -rrb- .</w:t>
      </w:r>
    </w:p>
    <w:p>
      <w:r>
        <w:rPr>
          <w:b/>
        </w:rPr>
        <w:t xml:space="preserve">Tulos</w:t>
      </w:r>
    </w:p>
    <w:p>
      <w:r>
        <w:t xml:space="preserve">järistys ravistelee laajoja alueita UNK:ssa</w:t>
      </w:r>
    </w:p>
    <w:p>
      <w:r>
        <w:rPr>
          <w:b/>
        </w:rPr>
        <w:t xml:space="preserve">Esimerkki 4.1787</w:t>
      </w:r>
    </w:p>
    <w:p>
      <w:r>
        <w:t xml:space="preserve">mutta kyselytutkimus viittasi myös siihen, että osavaltio on siirtymässä lähemmäksi ei-perinteisten avioliittojen hyväksymistä, mikä voi luoda aukkoja samaa sukupuolta olevien avioliittojen kannattajille kampanjan edetessä.</w:t>
      </w:r>
    </w:p>
    <w:p>
      <w:r>
        <w:rPr>
          <w:b/>
        </w:rPr>
        <w:t xml:space="preserve">Tulos</w:t>
      </w:r>
    </w:p>
    <w:p>
      <w:r>
        <w:t xml:space="preserve">aybar aloittaa, koska ...</w:t>
      </w:r>
    </w:p>
    <w:p>
      <w:r>
        <w:rPr>
          <w:b/>
        </w:rPr>
        <w:t xml:space="preserve">Esimerkki 4.1788</w:t>
      </w:r>
    </w:p>
    <w:p>
      <w:r>
        <w:t xml:space="preserve">Argentiinan ulkoministeriö kutsui keskiviikkona koolle Italian argentiinan suurlähettilään ilmaistakseen tyytymättömyytensä Italian pääministerin Silvio Berlusconin äskettäisiin huomautuksiin.</w:t>
      </w:r>
    </w:p>
    <w:p>
      <w:r>
        <w:rPr>
          <w:b/>
        </w:rPr>
        <w:t xml:space="preserve">Tulos</w:t>
      </w:r>
    </w:p>
    <w:p>
      <w:r>
        <w:t xml:space="preserve">afrikkaa kehotetaan ottamaan käyttöön uusia viljelymenetelmiä elintarvikekriisin torjumiseksi</w:t>
      </w:r>
    </w:p>
    <w:p>
      <w:r>
        <w:rPr>
          <w:b/>
        </w:rPr>
        <w:t xml:space="preserve">Esimerkki 4.1789</w:t>
      </w:r>
    </w:p>
    <w:p>
      <w:r>
        <w:t xml:space="preserve">tukahduttavassa helteessä pian puolenpäivän jälkeen , kompakti , siististi hoidettu mies ruudullisessa paidassa ja housuissa syöksyy pitkin kujaa, jota reunustavat mangonmyyjät ja naiset, jotka paistavat leipää puunuotiolla .</w:t>
      </w:r>
    </w:p>
    <w:p>
      <w:r>
        <w:rPr>
          <w:b/>
        </w:rPr>
        <w:t xml:space="preserve">Tulos</w:t>
      </w:r>
    </w:p>
    <w:p>
      <w:r>
        <w:t xml:space="preserve">David Axelrod mies, jolla on Obaman pelisuunnitelma</w:t>
      </w:r>
    </w:p>
    <w:p>
      <w:r>
        <w:rPr>
          <w:b/>
        </w:rPr>
        <w:t xml:space="preserve">Esimerkki 4.1790</w:t>
      </w:r>
    </w:p>
    <w:p>
      <w:r>
        <w:t xml:space="preserve">Israelin ulkoministeri Silvan Shalom sanoi keskiviikkona, että Israel lopettaa palestiinalaismilitanttien kohdennetun tappamisen, kun palestiinalaisten johtaja Mahmoud Abbas alkaa hillitä terrorismia, Israelin radio kertoi.</w:t>
      </w:r>
    </w:p>
    <w:p>
      <w:r>
        <w:rPr>
          <w:b/>
        </w:rPr>
        <w:t xml:space="preserve">Tulos</w:t>
      </w:r>
    </w:p>
    <w:p>
      <w:r>
        <w:t xml:space="preserve">qiu le tasoittaa junioreiden maailmanennätyksen painonnoston MM-kisoissa UNK UNK UNK</w:t>
      </w:r>
    </w:p>
    <w:p>
      <w:r>
        <w:rPr>
          <w:b/>
        </w:rPr>
        <w:t xml:space="preserve">Esimerkki 4.1791</w:t>
      </w:r>
    </w:p>
    <w:p>
      <w:r>
        <w:t xml:space="preserve">Italian unicredito italiano spa:n mahdollinen haltuunotto hvb-konsernista sai tiistaina tukea kolmelta hvb:n hallituksen jäseneltä ja työntekijäryhmältä, kun pankkien väliset neuvottelut jatkuivat.</w:t>
      </w:r>
    </w:p>
    <w:p>
      <w:r>
        <w:rPr>
          <w:b/>
        </w:rPr>
        <w:t xml:space="preserve">Tulos</w:t>
      </w:r>
    </w:p>
    <w:p>
      <w:r>
        <w:t xml:space="preserve">raportit : malesian ensimmäiset kaksi sukellusvenettä saapuvat Ranskasta osoitteessa ####</w:t>
      </w:r>
    </w:p>
    <w:p>
      <w:r>
        <w:rPr>
          <w:b/>
        </w:rPr>
        <w:t xml:space="preserve">Esimerkki 4.1792</w:t>
      </w:r>
    </w:p>
    <w:p>
      <w:r>
        <w:t xml:space="preserve">merijalkaväen kersantti Phillip Jolly kertoo mestarillisessa dokumentissa "Taistelupäiväkirja: Liman komppanian merijalkaväen sotilaat", joka esitetään torstaina a&amp;amp;e-kanavalla, taistelun riemusta - ja sitä pian seuraavasta kauhusta.</w:t>
      </w:r>
    </w:p>
    <w:p>
      <w:r>
        <w:rPr>
          <w:b/>
        </w:rPr>
        <w:t xml:space="preserve">Tulos</w:t>
      </w:r>
    </w:p>
    <w:p>
      <w:r>
        <w:t xml:space="preserve">optioskandaali laajenee</w:t>
      </w:r>
    </w:p>
    <w:p>
      <w:r>
        <w:rPr>
          <w:b/>
        </w:rPr>
        <w:t xml:space="preserve">Esimerkki 4.1793</w:t>
      </w:r>
    </w:p>
    <w:p>
      <w:r>
        <w:t xml:space="preserve">St. Petersburg kanssa Dioner Navarro valmis menemään takaisin levyn takana, rays lisätty toinen syöttäjä niiden bullpen kutsumalla ylös veteraani rhp joaquin benoit.</w:t>
      </w:r>
    </w:p>
    <w:p>
      <w:r>
        <w:rPr>
          <w:b/>
        </w:rPr>
        <w:t xml:space="preserve">Tulos</w:t>
      </w:r>
    </w:p>
    <w:p>
      <w:r>
        <w:t xml:space="preserve">kommentti: i m UNK in beijing</w:t>
      </w:r>
    </w:p>
    <w:p>
      <w:r>
        <w:rPr>
          <w:b/>
        </w:rPr>
        <w:t xml:space="preserve">Esimerkki 4.1794</w:t>
      </w:r>
    </w:p>
    <w:p>
      <w:r>
        <w:t xml:space="preserve">Irakin hallintoneuvosto torjui tiistaina odotetun turkkilaisen tarjouksen rauhanturvajoukkojen lähettämisestä Irakiin , kertoi Dubaissa sijaitseva al arabiya -tv-kanava.</w:t>
      </w:r>
    </w:p>
    <w:p>
      <w:r>
        <w:rPr>
          <w:b/>
        </w:rPr>
        <w:t xml:space="preserve">Tulos</w:t>
      </w:r>
    </w:p>
    <w:p>
      <w:r>
        <w:t xml:space="preserve">tiedote : shenzhou-# laukaisu onnistui virallisesti</w:t>
      </w:r>
    </w:p>
    <w:p>
      <w:r>
        <w:rPr>
          <w:b/>
        </w:rPr>
        <w:t xml:space="preserve">Esimerkki 4.1795</w:t>
      </w:r>
    </w:p>
    <w:p>
      <w:r>
        <w:t xml:space="preserve">luottamus kreikkalaisiin omaisuuseriin vajosi maanantaina uuteen pohjalukemiin , kun Saksan liittokansleri Angela Merkel jatkoi Kreikan painostamista ja vaati tiukempia säästötoimia .</w:t>
      </w:r>
    </w:p>
    <w:p>
      <w:r>
        <w:rPr>
          <w:b/>
        </w:rPr>
        <w:t xml:space="preserve">Tulos</w:t>
      </w:r>
    </w:p>
    <w:p>
      <w:r>
        <w:t xml:space="preserve">elämää fidelin jälkeen : UNK:n hintojen nousu vallitsee Kuubassa, mutta kapinaa on vähän</w:t>
      </w:r>
    </w:p>
    <w:p>
      <w:r>
        <w:rPr>
          <w:b/>
        </w:rPr>
        <w:t xml:space="preserve">Esimerkki 4.1796</w:t>
      </w:r>
    </w:p>
    <w:p>
      <w:r>
        <w:t xml:space="preserve">Kenian viranomaiset ovat antaneet maan poliitikoille, jotka pyrkivät saamaan ääniä ennen parlamenttivaaleja, tiukan varoituksen välttää väkivaltaa tai ottaa riskin, että heitä kielletään osallistumasta vaaleihin.</w:t>
      </w:r>
    </w:p>
    <w:p>
      <w:r>
        <w:rPr>
          <w:b/>
        </w:rPr>
        <w:t xml:space="preserve">Tulos</w:t>
      </w:r>
    </w:p>
    <w:p>
      <w:r>
        <w:t xml:space="preserve">uutisia xinhua UNK:n Aasian ja Tyynenmeren uutistoimistosta osa #</w:t>
      </w:r>
    </w:p>
    <w:p>
      <w:r>
        <w:rPr>
          <w:b/>
        </w:rPr>
        <w:t xml:space="preserve">Esimerkki 4.1797</w:t>
      </w:r>
    </w:p>
    <w:p>
      <w:r>
        <w:t xml:space="preserve">YK:n keskeistä roolia Irakissa tavoittelevat sodanvastaisen Saksan ja Ranskan johtajat ilmoittivat perjantaina olevansa sitoutuneita "rakentaviin neuvotteluihin" YK:n päätöslauselmaluonnoksesta, joka jättäisi Irakin Yhdysvaltojen ja Britannian valvontaan vuodeksi.</w:t>
      </w:r>
    </w:p>
    <w:p>
      <w:r>
        <w:rPr>
          <w:b/>
        </w:rPr>
        <w:t xml:space="preserve">Tulos</w:t>
      </w:r>
    </w:p>
    <w:p>
      <w:r>
        <w:t xml:space="preserve">Espanjan mestaruuskilpailu lupaa jännittävää loppua</w:t>
      </w:r>
    </w:p>
    <w:p>
      <w:r>
        <w:rPr>
          <w:b/>
        </w:rPr>
        <w:t xml:space="preserve">Esimerkki 4.1798</w:t>
      </w:r>
    </w:p>
    <w:p>
      <w:r>
        <w:t xml:space="preserve">Yhdysvaltain suurin psykologiryhmä päättää sunnuntaina, millainen rooli sen jäsenillä voi olla terroriepäiltyjen kuulusteluissa Guantanamo Bayssä ja muissa Yhdysvaltain sotilasvankiloissa.</w:t>
      </w:r>
    </w:p>
    <w:p>
      <w:r>
        <w:rPr>
          <w:b/>
        </w:rPr>
        <w:t xml:space="preserve">Tulos</w:t>
      </w:r>
    </w:p>
    <w:p>
      <w:r>
        <w:t xml:space="preserve">us-dollari sekoittaa kultaa alaspäin eurooppalaisessa aamukaupankäynnissä</w:t>
      </w:r>
    </w:p>
    <w:p>
      <w:r>
        <w:rPr>
          <w:b/>
        </w:rPr>
        <w:t xml:space="preserve">Esimerkki 4.1799</w:t>
      </w:r>
    </w:p>
    <w:p>
      <w:r>
        <w:t xml:space="preserve">englanti valmentaja sven-goran eriksson uskoo, että hänen joukkueensa on parannettava pettymys näytöstä paraguayta vastaan, jos he haluavat voittaa maailmanmestaruuden .</w:t>
      </w:r>
    </w:p>
    <w:p>
      <w:r>
        <w:rPr>
          <w:b/>
        </w:rPr>
        <w:t xml:space="preserve">Tulos</w:t>
      </w:r>
    </w:p>
    <w:p>
      <w:r>
        <w:t xml:space="preserve">Notre Damen katedraaliaukio nimetään Johannes Paavali II:n mukaan.</w:t>
      </w:r>
    </w:p>
    <w:p>
      <w:r>
        <w:rPr>
          <w:b/>
        </w:rPr>
        <w:t xml:space="preserve">Esimerkki 4.1800</w:t>
      </w:r>
    </w:p>
    <w:p>
      <w:r>
        <w:t xml:space="preserve">israelissa valmistauduttiin sunnuntaina pääministeri yitzhak rabinin valtiollisiin hautajaisiin, joihin osallistuu joukko maailman johtajia , mukaan lukien Yhdysvaltain presidentti bill clinton sekä Jordanian ja Egyptin valtionpäämiehet .</w:t>
      </w:r>
    </w:p>
    <w:p>
      <w:r>
        <w:rPr>
          <w:b/>
        </w:rPr>
        <w:t xml:space="preserve">Tulos</w:t>
      </w:r>
    </w:p>
    <w:p>
      <w:r>
        <w:t xml:space="preserve">itäsaksalaisille vakoillut yhdysvaltalainen sai ehdollisen tuomion</w:t>
      </w:r>
    </w:p>
    <w:p>
      <w:r>
        <w:rPr>
          <w:b/>
        </w:rPr>
        <w:t xml:space="preserve">Esimerkki 4.1801</w:t>
      </w:r>
    </w:p>
    <w:p>
      <w:r>
        <w:t xml:space="preserve">kolmekymmentä lukiolaista Etelä-Kiinan Guangdongin provinssissa on pidätetty koulunkäynnistä sen jälkeen, kun heidän epäiltiin pelanneen uhkapelejä NBA-peleissä, paikalliset opetusviranomaiset kertoivat torstaina.</w:t>
      </w:r>
    </w:p>
    <w:p>
      <w:r>
        <w:rPr>
          <w:b/>
        </w:rPr>
        <w:t xml:space="preserve">Tulos</w:t>
      </w:r>
    </w:p>
    <w:p>
      <w:r>
        <w:t xml:space="preserve">guuam-ryhmästä tulee virallinen kansainvälinen järjestö</w:t>
      </w:r>
    </w:p>
    <w:p>
      <w:r>
        <w:rPr>
          <w:b/>
        </w:rPr>
        <w:t xml:space="preserve">Esimerkki 4.1802</w:t>
      </w:r>
    </w:p>
    <w:p>
      <w:r>
        <w:t xml:space="preserve">#### bernardo bertolucci toimi tuomariston puheenjohtajana cannesissa , maailman suurimmalla elokuvafestivaalilla .</w:t>
      </w:r>
    </w:p>
    <w:p>
      <w:r>
        <w:rPr>
          <w:b/>
        </w:rPr>
        <w:t xml:space="preserve">Tulos</w:t>
      </w:r>
    </w:p>
    <w:p>
      <w:r>
        <w:t xml:space="preserve">taistelut kiihtyvät Tšetšeniassa</w:t>
      </w:r>
    </w:p>
    <w:p>
      <w:r>
        <w:rPr>
          <w:b/>
        </w:rPr>
        <w:t xml:space="preserve">Esimerkki 4.1803</w:t>
      </w:r>
    </w:p>
    <w:p>
      <w:r>
        <w:t xml:space="preserve">Kahden viime vuosikymmenen aikana Pohjois-Euroopan ja Pohjois-Amerikan maat ovat antaneet säännöksiä savupiippujen rikkipäästöjen vähentämiseksi pyrkien hillitsemään happosadetta ja sen haitallisia ympäristövaikutuksia.</w:t>
      </w:r>
    </w:p>
    <w:p>
      <w:r>
        <w:rPr>
          <w:b/>
        </w:rPr>
        <w:t xml:space="preserve">Tulos</w:t>
      </w:r>
    </w:p>
    <w:p>
      <w:r>
        <w:t xml:space="preserve">samsung dell allekirjoittaa sopimuksen näytöistä</w:t>
      </w:r>
    </w:p>
    <w:p>
      <w:r>
        <w:rPr>
          <w:b/>
        </w:rPr>
        <w:t xml:space="preserve">Esimerkki 4.1804</w:t>
      </w:r>
    </w:p>
    <w:p>
      <w:r>
        <w:t xml:space="preserve">Chryslerin ja Fiatin liitto, joka saatiin päätökseen tässä kuussa, luo yritykselle ja kymmenille tuhansille työntekijöille uuden alun.</w:t>
      </w:r>
    </w:p>
    <w:p>
      <w:r>
        <w:rPr>
          <w:b/>
        </w:rPr>
        <w:t xml:space="preserve">Tulos</w:t>
      </w:r>
    </w:p>
    <w:p>
      <w:r>
        <w:t xml:space="preserve">abbasin paluusuunnitelma on umpikuja</w:t>
      </w:r>
    </w:p>
    <w:p>
      <w:r>
        <w:rPr>
          <w:b/>
        </w:rPr>
        <w:t xml:space="preserve">Esimerkki 4.1805</w:t>
      </w:r>
    </w:p>
    <w:p>
      <w:r>
        <w:t xml:space="preserve">Irakin ulkoministeri hoshyar zebari toisti keskiviikkona Bagdadin tuomitsevan syyrialaiseen kylään kohdistuneen Yhdysvaltain tappavan iskun, jonka hän sanoi vahingoittavan naapurimaiden välisiä suhteita.</w:t>
      </w:r>
    </w:p>
    <w:p>
      <w:r>
        <w:rPr>
          <w:b/>
        </w:rPr>
        <w:t xml:space="preserve">Tulos</w:t>
      </w:r>
    </w:p>
    <w:p>
      <w:r>
        <w:t xml:space="preserve">golf : UNK open tulokset</w:t>
      </w:r>
    </w:p>
    <w:p>
      <w:r>
        <w:rPr>
          <w:b/>
        </w:rPr>
        <w:t xml:space="preserve">Esimerkki 4.1806</w:t>
      </w:r>
    </w:p>
    <w:p>
      <w:r>
        <w:t xml:space="preserve">maailman suurin elintarvike- ja juomavalmistaja Nestle SA ilmoitti keskiviikkona ensimmäisen vuosipuoliskon nettotuloksen laskeneen # prosenttia, koska taantuma vahingoitti kuluttajien kysyntää ja myyntiä sekä Sveitsin frangin vahvistuminen painoivat myyntiä.</w:t>
      </w:r>
    </w:p>
    <w:p>
      <w:r>
        <w:rPr>
          <w:b/>
        </w:rPr>
        <w:t xml:space="preserve">Tulos</w:t>
      </w:r>
    </w:p>
    <w:p>
      <w:r>
        <w:t xml:space="preserve">Kanadan pääministeri syö hylkeenlihaa</w:t>
      </w:r>
    </w:p>
    <w:p>
      <w:r>
        <w:rPr>
          <w:b/>
        </w:rPr>
        <w:t xml:space="preserve">Esimerkki 4.1807</w:t>
      </w:r>
    </w:p>
    <w:p>
      <w:r>
        <w:t xml:space="preserve">New York Yankees sijoitettu slugger Hideki Matsui on # # # päivän vammaisten listalla sunnuntaina kireä vasen hamstring.</w:t>
      </w:r>
    </w:p>
    <w:p>
      <w:r>
        <w:rPr>
          <w:b/>
        </w:rPr>
        <w:t xml:space="preserve">Tulos</w:t>
      </w:r>
    </w:p>
    <w:p>
      <w:r>
        <w:t xml:space="preserve">venäläinen evraz neuvottelee kanadalaisen ipsco-teräskonsernin ostamisesta : raportti</w:t>
      </w:r>
    </w:p>
    <w:p>
      <w:r>
        <w:rPr>
          <w:b/>
        </w:rPr>
        <w:t xml:space="preserve">Esimerkki 4.1808</w:t>
      </w:r>
    </w:p>
    <w:p>
      <w:r>
        <w:t xml:space="preserve">arabialaisten yrittäjien tulisi käydä taloudellista "pyhää sotaa" Itä-Jerusalemin puolesta investoimalla kaupungin arabialueelle, sanoo palestiinalaisten korkea-arvoinen virkamies.</w:t>
      </w:r>
    </w:p>
    <w:p>
      <w:r>
        <w:rPr>
          <w:b/>
        </w:rPr>
        <w:t xml:space="preserve">Tulos</w:t>
      </w:r>
    </w:p>
    <w:p>
      <w:r>
        <w:t xml:space="preserve">Italian veropoliisi tutkii berlusconi-konsernin toimistoja</w:t>
      </w:r>
    </w:p>
    <w:p>
      <w:r>
        <w:rPr>
          <w:b/>
        </w:rPr>
        <w:t xml:space="preserve">Esimerkki 4.1809</w:t>
      </w:r>
    </w:p>
    <w:p>
      <w:r>
        <w:t xml:space="preserve">Seve Ballesteros on tottunut jäämään nykyään leikkaamatta .</w:t>
      </w:r>
    </w:p>
    <w:p>
      <w:r>
        <w:rPr>
          <w:b/>
        </w:rPr>
        <w:t xml:space="preserve">Tulos</w:t>
      </w:r>
    </w:p>
    <w:p>
      <w:r>
        <w:t xml:space="preserve">kranaatin räjähdys herättää pelkoa terrorismista Kambodžassa UNK UNK kuva UNK UNK</w:t>
      </w:r>
    </w:p>
    <w:p>
      <w:r>
        <w:rPr>
          <w:b/>
        </w:rPr>
        <w:t xml:space="preserve">Esimerkki 4.1810</w:t>
      </w:r>
    </w:p>
    <w:p>
      <w:r>
        <w:t xml:space="preserve">johtavien lääketieteellisten koulujen lääkärit, mukaan lukien Harvardin lääkärit, vaativat opetussairaaloita rajoittamaan jyrkästi lahjoja ja rahaa, jotka ne hyväksyvät lääke- ja lääkinnällisten laitteiden valmistajilta, sanomalla, että pienetkin lahjat voivat vaikuttaa lääkäreihin käyttämään tuotteita, jotka eivät välttämättä ole tehokkaimpia ja halvimpia.</w:t>
      </w:r>
    </w:p>
    <w:p>
      <w:r>
        <w:rPr>
          <w:b/>
        </w:rPr>
        <w:t xml:space="preserve">Tulos</w:t>
      </w:r>
    </w:p>
    <w:p>
      <w:r>
        <w:t xml:space="preserve">kiinalainen varapääministeri tapaa valkovenäläisiä vierailijoita</w:t>
      </w:r>
    </w:p>
    <w:p>
      <w:r>
        <w:rPr>
          <w:b/>
        </w:rPr>
        <w:t xml:space="preserve">Esimerkki 4.1811</w:t>
      </w:r>
    </w:p>
    <w:p>
      <w:r>
        <w:t xml:space="preserve">Atlantin hurrikaanikauden ensimmäinen trooppinen lama, joka riepotteli Kuuban länsiosaa ajosateella ja kovilla tuulilla myöhään perjantaina, saattoi pahentua tulevina tunteina, sanoivat meteorologit.</w:t>
      </w:r>
    </w:p>
    <w:p>
      <w:r>
        <w:rPr>
          <w:b/>
        </w:rPr>
        <w:t xml:space="preserve">Tulos</w:t>
      </w:r>
    </w:p>
    <w:p>
      <w:r>
        <w:t xml:space="preserve">somalialaisten sotapäälliköiden tukikohta jännittynyt Yhdysvaltojen tukemien miliisijohtajien paettua</w:t>
      </w:r>
    </w:p>
    <w:p>
      <w:r>
        <w:rPr>
          <w:b/>
        </w:rPr>
        <w:t xml:space="preserve">Esimerkki 4.1812</w:t>
      </w:r>
    </w:p>
    <w:p>
      <w:r>
        <w:t xml:space="preserve">makedonian presidentti branko crvenkovski viettää ortodoksisen joulun tänä viikonloppuna Irakissa palvelevien joukkojen kanssa, hänen kabinettinsa ilmoitti torstaina.</w:t>
      </w:r>
    </w:p>
    <w:p>
      <w:r>
        <w:rPr>
          <w:b/>
        </w:rPr>
        <w:t xml:space="preserve">Tulos</w:t>
      </w:r>
    </w:p>
    <w:p>
      <w:r>
        <w:t xml:space="preserve">UNK UNK:lta Sloveniasta UNK:lle : keskuspankin johtaja</w:t>
      </w:r>
    </w:p>
    <w:p>
      <w:r>
        <w:rPr>
          <w:b/>
        </w:rPr>
        <w:t xml:space="preserve">Esimerkki 4.1813</w:t>
      </w:r>
    </w:p>
    <w:p>
      <w:r>
        <w:t xml:space="preserve">Ahmad UNK , ## , katseli sanomalehtiä lehtikioskissa täällä Kabulissa , Talebanin jälkeisen Afganistanin pääkaupungissa, ja sanoi olevansa iloinen nähdessään, että hänen kotimaassaan julkaistaan tänään kymmeniä päivä- ja aikakauslehtiä.</w:t>
      </w:r>
    </w:p>
    <w:p>
      <w:r>
        <w:rPr>
          <w:b/>
        </w:rPr>
        <w:t xml:space="preserve">Tulos</w:t>
      </w:r>
    </w:p>
    <w:p>
      <w:r>
        <w:t xml:space="preserve">head-to-head ennätys shanghai masters cupin finaalissa</w:t>
      </w:r>
    </w:p>
    <w:p>
      <w:r>
        <w:rPr>
          <w:b/>
        </w:rPr>
        <w:t xml:space="preserve">Esimerkki 4.1814</w:t>
      </w:r>
    </w:p>
    <w:p>
      <w:r>
        <w:t xml:space="preserve">liittovaltion sääntelyviranomaiset, jotka pyrkivät alentamaan paikallisilta puhelinyhtiöiltä kaukopuhelujen yhdistämisestä perittäviä maksuja, ilmoittivat tänään, että ne voivat antaa alan alentaa maksuja asteittain ilman, että ne asettavat hallitukselle aikataulua.</w:t>
      </w:r>
    </w:p>
    <w:p>
      <w:r>
        <w:rPr>
          <w:b/>
        </w:rPr>
        <w:t xml:space="preserve">Tulos</w:t>
      </w:r>
    </w:p>
    <w:p>
      <w:r>
        <w:t xml:space="preserve">UNK kiinnostunut Bluesin valmennuksesta</w:t>
      </w:r>
    </w:p>
    <w:p>
      <w:r>
        <w:rPr>
          <w:b/>
        </w:rPr>
        <w:t xml:space="preserve">Esimerkki 4.1815</w:t>
      </w:r>
    </w:p>
    <w:p>
      <w:r>
        <w:t xml:space="preserve">formula ykkösten tiimit ovat sopineet automaattivaihteistojen ja laukaisunohjauksen täydellisestä kieltämisestä #### , autourheilun kattojärjestö kertoi perjantaina.</w:t>
      </w:r>
    </w:p>
    <w:p>
      <w:r>
        <w:rPr>
          <w:b/>
        </w:rPr>
        <w:t xml:space="preserve">Tulos</w:t>
      </w:r>
    </w:p>
    <w:p>
      <w:r>
        <w:t xml:space="preserve">fanit nappaavat roy UNK evansin muistoesineitä</w:t>
      </w:r>
    </w:p>
    <w:p>
      <w:r>
        <w:rPr>
          <w:b/>
        </w:rPr>
        <w:t xml:space="preserve">Esimerkki 4.1816</w:t>
      </w:r>
    </w:p>
    <w:p>
      <w:r>
        <w:t xml:space="preserve">Japani sanoi tiistaina ottavansa "varovaisen kannan" Intian ja Yhdysvaltojen väliseen siviiliydinsopimukseen.</w:t>
      </w:r>
    </w:p>
    <w:p>
      <w:r>
        <w:rPr>
          <w:b/>
        </w:rPr>
        <w:t xml:space="preserve">Tulos</w:t>
      </w:r>
    </w:p>
    <w:p>
      <w:r>
        <w:t xml:space="preserve">Jalkapallo : Pepe pois kauden ajaksi</w:t>
      </w:r>
    </w:p>
    <w:p>
      <w:r>
        <w:rPr>
          <w:b/>
        </w:rPr>
        <w:t xml:space="preserve">Esimerkki 4.1817</w:t>
      </w:r>
    </w:p>
    <w:p>
      <w:r>
        <w:t xml:space="preserve">Wigan siirtyi vahvistamaan valioliigan asemaansa tiistaina sitomalla yhden viime kauden kirkkaimmista tähdistä neitsyt huippulentokampanjan aikana.</w:t>
      </w:r>
    </w:p>
    <w:p>
      <w:r>
        <w:rPr>
          <w:b/>
        </w:rPr>
        <w:t xml:space="preserve">Tulos</w:t>
      </w:r>
    </w:p>
    <w:p>
      <w:r>
        <w:t xml:space="preserve">ei enää tekosyitä asbestimaksujen suhteen Australia kertoo James Hardielle</w:t>
      </w:r>
    </w:p>
    <w:p>
      <w:r>
        <w:rPr>
          <w:b/>
        </w:rPr>
        <w:t xml:space="preserve">Esimerkki 4.1818</w:t>
      </w:r>
    </w:p>
    <w:p>
      <w:r>
        <w:t xml:space="preserve">kun vanhusväestö kasvaa ja syntyvyys vähenee Shanghaissa, Kiinan teollisuus- ja talouskeskuksessa, jotkut lastenhoitokeskukset on muutettu vanhainkodeiksi.</w:t>
      </w:r>
    </w:p>
    <w:p>
      <w:r>
        <w:rPr>
          <w:b/>
        </w:rPr>
        <w:t xml:space="preserve">Tulos</w:t>
      </w:r>
    </w:p>
    <w:p>
      <w:r>
        <w:t xml:space="preserve">botswana devalvoi kansallisen valuutan arvon.</w:t>
      </w:r>
    </w:p>
    <w:p>
      <w:r>
        <w:rPr>
          <w:b/>
        </w:rPr>
        <w:t xml:space="preserve">Esimerkki 4.1819</w:t>
      </w:r>
    </w:p>
    <w:p>
      <w:r>
        <w:t xml:space="preserve">Kiinan ensimmäiseen kansainväliseen venemessuun osallistuvat venekauppiaat ja -rakentajat ennustavat huviveneiden myynnin kasvavan seuraavien viiden vuoden aikana.</w:t>
      </w:r>
    </w:p>
    <w:p>
      <w:r>
        <w:rPr>
          <w:b/>
        </w:rPr>
        <w:t xml:space="preserve">Tulos</w:t>
      </w:r>
    </w:p>
    <w:p>
      <w:r>
        <w:t xml:space="preserve">opec-päälliköt vierailevat Irakissa ensimmäistä kertaa sitten #### Persianlahden sodan.</w:t>
      </w:r>
    </w:p>
    <w:p>
      <w:r>
        <w:rPr>
          <w:b/>
        </w:rPr>
        <w:t xml:space="preserve">Esimerkki 4.1820</w:t>
      </w:r>
    </w:p>
    <w:p>
      <w:r>
        <w:t xml:space="preserve">noin ### Bosnian armeijan sotilasta lensi tiistaina Turkkiin , jossa he saavat kolmen kuukauden koulutuksen uusiin aseisiin, joita muslimijohtoinen hallitus odottaa saavansa.</w:t>
      </w:r>
    </w:p>
    <w:p>
      <w:r>
        <w:rPr>
          <w:b/>
        </w:rPr>
        <w:t xml:space="preserve">Tulos</w:t>
      </w:r>
    </w:p>
    <w:p>
      <w:r>
        <w:t xml:space="preserve">formula ykkösten sijoitukset</w:t>
      </w:r>
    </w:p>
    <w:p>
      <w:r>
        <w:rPr>
          <w:b/>
        </w:rPr>
        <w:t xml:space="preserve">Esimerkki 4.1821</w:t>
      </w:r>
    </w:p>
    <w:p>
      <w:r>
        <w:t xml:space="preserve">Italian entinen pääministeri silvio berlusconi on valittu uudelleen serie a -joukkue ac milanin puheenjohtajaksi, seura vahvisti torstaina.</w:t>
      </w:r>
    </w:p>
    <w:p>
      <w:r>
        <w:rPr>
          <w:b/>
        </w:rPr>
        <w:t xml:space="preserve">Tulos</w:t>
      </w:r>
    </w:p>
    <w:p>
      <w:r>
        <w:t xml:space="preserve">MM-kisat #### faktatiedosto : norsunluurannikko</w:t>
      </w:r>
    </w:p>
    <w:p>
      <w:r>
        <w:rPr>
          <w:b/>
        </w:rPr>
        <w:t xml:space="preserve">Esimerkki 4.1822</w:t>
      </w:r>
    </w:p>
    <w:p>
      <w:r>
        <w:t xml:space="preserve">Hongkongissa perustetaan työryhmä toteuttamaan sars-asiantuntijakomitean suositukset, Hongkongin erityishallintoalueen pääjohtaja Tung Chee Hwa sanoi täällä torstaina.</w:t>
      </w:r>
    </w:p>
    <w:p>
      <w:r>
        <w:rPr>
          <w:b/>
        </w:rPr>
        <w:t xml:space="preserve">Tulos</w:t>
      </w:r>
    </w:p>
    <w:p>
      <w:r>
        <w:t xml:space="preserve">adb hyväksyy edelläkävijäsuunnitelman Kiinan vähemmistökulttuurin suojelemiseksi.</w:t>
      </w:r>
    </w:p>
    <w:p>
      <w:r>
        <w:rPr>
          <w:b/>
        </w:rPr>
        <w:t xml:space="preserve">Esimerkki 4.1823</w:t>
      </w:r>
    </w:p>
    <w:p>
      <w:r>
        <w:t xml:space="preserve">Etelä-Korean johtaja toivoi perjantaina voivansa muodostaa Washingtonissa Yhdysvaltain presidentin George W. Bushin kanssa yksimielisyyden siitä, miten Pohjois-Korean sitoutuminen ydinaseriisuntaan voidaan varmistaa, kun Japani pelästyi, että Pohjois-Korean viimeisimmät kerskailut saattavat viitata sen ydinaseohjelman edistymiseen.</w:t>
      </w:r>
    </w:p>
    <w:p>
      <w:r>
        <w:rPr>
          <w:b/>
        </w:rPr>
        <w:t xml:space="preserve">Tulos</w:t>
      </w:r>
    </w:p>
    <w:p>
      <w:r>
        <w:t xml:space="preserve">Puolan presidentti sanoo, että perustuslakisopimus ei ole kuollut.</w:t>
      </w:r>
    </w:p>
    <w:p>
      <w:r>
        <w:rPr>
          <w:b/>
        </w:rPr>
        <w:t xml:space="preserve">Esimerkki 4.1824</w:t>
      </w:r>
    </w:p>
    <w:p>
      <w:r>
        <w:t xml:space="preserve">pakistan ja iran työskentelevät tiiviisti kestävän rauhanomaisen ratkaisun löytämiseksi Afganistanin pitkään jatkuneeseen konfliktiin , kertoi pakistanin Associated Press -lrb- sovellus -rrb- perjantaina.</w:t>
      </w:r>
    </w:p>
    <w:p>
      <w:r>
        <w:rPr>
          <w:b/>
        </w:rPr>
        <w:t xml:space="preserve">Tulos</w:t>
      </w:r>
    </w:p>
    <w:p>
      <w:r>
        <w:t xml:space="preserve">euroopan osakkeet nousussa lontoo paris uudet ennätykset</w:t>
      </w:r>
    </w:p>
    <w:p>
      <w:r>
        <w:rPr>
          <w:b/>
        </w:rPr>
        <w:t xml:space="preserve">Esimerkki 4.1825</w:t>
      </w:r>
    </w:p>
    <w:p>
      <w:r>
        <w:t xml:space="preserve">Seuraavassa on merkittäviä liiketoimintaesitteitä Lähi-idän maista : UNK</w:t>
      </w:r>
    </w:p>
    <w:p>
      <w:r>
        <w:rPr>
          <w:b/>
        </w:rPr>
        <w:t xml:space="preserve">Tulos</w:t>
      </w:r>
    </w:p>
    <w:p>
      <w:r>
        <w:t xml:space="preserve">hk:n osakekurssit päätyvät korkeammalle</w:t>
      </w:r>
    </w:p>
    <w:p>
      <w:r>
        <w:rPr>
          <w:b/>
        </w:rPr>
        <w:t xml:space="preserve">Esimerkki 4.1826</w:t>
      </w:r>
    </w:p>
    <w:p>
      <w:r>
        <w:t xml:space="preserve">YK:n pääsihteeri Kofi Annan on kehottanut Afrikan maita lopettamaan liittoutumisen toisiaan vastaan ja ehdottanut, että ne ratkaisisivat rajatylittävät kysymykset vahvemmalla alueellisella yhteistyöllä.</w:t>
      </w:r>
    </w:p>
    <w:p>
      <w:r>
        <w:rPr>
          <w:b/>
        </w:rPr>
        <w:t xml:space="preserve">Tulos</w:t>
      </w:r>
    </w:p>
    <w:p>
      <w:r>
        <w:t xml:space="preserve">barcelonan keskikenttäpelaaja gerard sivussa kaksi kuukautta</w:t>
      </w:r>
    </w:p>
    <w:p>
      <w:r>
        <w:rPr>
          <w:b/>
        </w:rPr>
        <w:t xml:space="preserve">Esimerkki 4.1827</w:t>
      </w:r>
    </w:p>
    <w:p>
      <w:r>
        <w:t xml:space="preserve">Australian osakemarkkinat painuivat keskiviikkona miinukselle, kun sijoittajat valitsivat sivuraiteen ennen Yhdysvaltojen mahdollista koronlaskua.</w:t>
      </w:r>
    </w:p>
    <w:p>
      <w:r>
        <w:rPr>
          <w:b/>
        </w:rPr>
        <w:t xml:space="preserve">Tulos</w:t>
      </w:r>
    </w:p>
    <w:p>
      <w:r>
        <w:t xml:space="preserve">kiinan sisämaa jatkaa kananlihan toimituksia hongkongiin.</w:t>
      </w:r>
    </w:p>
    <w:p>
      <w:r>
        <w:rPr>
          <w:b/>
        </w:rPr>
        <w:t xml:space="preserve">Esimerkki 4.1828</w:t>
      </w:r>
    </w:p>
    <w:p>
      <w:r>
        <w:t xml:space="preserve">UNK:n demokraattien kapina ## miljardin dollarin -lrb- euron## .# miljardin dollarin -rrb- suuruisista uusista öljy-yhtiöiden veroista uhkaa kaataa edustajainhuoneen demokraattisten johtajien suunnitelmat hyväksyä nopeasti energialainsäädäntö.</w:t>
      </w:r>
    </w:p>
    <w:p>
      <w:r>
        <w:rPr>
          <w:b/>
        </w:rPr>
        <w:t xml:space="preserve">Tulos</w:t>
      </w:r>
    </w:p>
    <w:p>
      <w:r>
        <w:t xml:space="preserve">trinidadin tuomari määrää # luovutettavaksi väitetyn jfk:n salaliiton johdosta</w:t>
      </w:r>
    </w:p>
    <w:p>
      <w:r>
        <w:rPr>
          <w:b/>
        </w:rPr>
        <w:t xml:space="preserve">Esimerkki 4.1829</w:t>
      </w:r>
    </w:p>
    <w:p>
      <w:r>
        <w:t xml:space="preserve">hollantilainen vakuutusyhtiö aegon nv kertoi keskiviikkona, että sen ensimmäisen neljänneksen nettotulos nousi ##.# prosenttia ja liikevaihto kasvoi ##.# prosenttia , mikä johtui suurelta osin henki- ja vahinkovakuutuksen paremmista tuloksista.</w:t>
      </w:r>
    </w:p>
    <w:p>
      <w:r>
        <w:rPr>
          <w:b/>
        </w:rPr>
        <w:t xml:space="preserve">Tulos</w:t>
      </w:r>
    </w:p>
    <w:p>
      <w:r>
        <w:t xml:space="preserve">montgomerie weathers bad day advances to semifinal eds : UNK edellinen</w:t>
      </w:r>
    </w:p>
    <w:p>
      <w:r>
        <w:rPr>
          <w:b/>
        </w:rPr>
        <w:t xml:space="preserve">Esimerkki 4.1830</w:t>
      </w:r>
    </w:p>
    <w:p>
      <w:r>
        <w:t xml:space="preserve">Noin ##,###,### vuotta sitten ihmiset, jotka asuivat nykyisen Etelä-Perun alueella, leiriytyivät Tyynenmeren rannikolle ja herkuttelivat kaloilla, merilinnuilla ja äyriäisillä.</w:t>
      </w:r>
    </w:p>
    <w:p>
      <w:r>
        <w:rPr>
          <w:b/>
        </w:rPr>
        <w:t xml:space="preserve">Tulos</w:t>
      </w:r>
    </w:p>
    <w:p>
      <w:r>
        <w:t xml:space="preserve">kotijoukkueet ## ja ## ovat minuutteja UNK:ssa.</w:t>
      </w:r>
    </w:p>
    <w:p>
      <w:r>
        <w:rPr>
          <w:b/>
        </w:rPr>
        <w:t xml:space="preserve">Esimerkki 4.1831</w:t>
      </w:r>
    </w:p>
    <w:p>
      <w:r>
        <w:t xml:space="preserve">yhteisyritys, johon osallistuvat japanilaiset yritykset marubeni corp. ja fuji sash co. .</w:t>
      </w:r>
    </w:p>
    <w:p>
      <w:r>
        <w:rPr>
          <w:b/>
        </w:rPr>
        <w:t xml:space="preserve">Tulos</w:t>
      </w:r>
    </w:p>
    <w:p>
      <w:r>
        <w:t xml:space="preserve">sudanilaisen opposition mukaan ### hallituksen joukkoja kuoli väijytyksessä</w:t>
      </w:r>
    </w:p>
    <w:p>
      <w:r>
        <w:rPr>
          <w:b/>
        </w:rPr>
        <w:t xml:space="preserve">Esimerkki 4.1832</w:t>
      </w:r>
    </w:p>
    <w:p>
      <w:r>
        <w:t xml:space="preserve">Taiwanin pörssin osakekurssit sulkeutuivat tiistaina alemmas, ja painotettu indeksi , markkinoiden tärkein barometri, laski ##.## pistettä ja sulkeutui #,### pisteeseen.</w:t>
      </w:r>
    </w:p>
    <w:p>
      <w:r>
        <w:rPr>
          <w:b/>
        </w:rPr>
        <w:t xml:space="preserve">Tulos</w:t>
      </w:r>
    </w:p>
    <w:p>
      <w:r>
        <w:t xml:space="preserve">liikenneonnettomuudessa kuoli ## loukkaantui ## sw kiinassa</w:t>
      </w:r>
    </w:p>
    <w:p>
      <w:r>
        <w:rPr>
          <w:b/>
        </w:rPr>
        <w:t xml:space="preserve">Esimerkki 4.1833</w:t>
      </w:r>
    </w:p>
    <w:p>
      <w:r>
        <w:t xml:space="preserve">Toukokuussa ## lähetetyssä jutussa, joka koski Panaman diplomaattisen henkilökuntansa kutsumista takaisin Kiinaan, Hongkongiin ja Filippiineille varotoimenpiteenä sarsin varalta, Associated Press -lehti kertoi virheellisesti, että suurlähetystöt ja konsulaatit oli suljettu.</w:t>
      </w:r>
    </w:p>
    <w:p>
      <w:r>
        <w:rPr>
          <w:b/>
        </w:rPr>
        <w:t xml:space="preserve">Tulos</w:t>
      </w:r>
    </w:p>
    <w:p>
      <w:r>
        <w:t xml:space="preserve">rakennusaktiviteetti yhdysvalloissa ennätyksellisen korkealla UNK:ssa</w:t>
      </w:r>
    </w:p>
    <w:p>
      <w:r>
        <w:rPr>
          <w:b/>
        </w:rPr>
        <w:t xml:space="preserve">Esimerkki 4.1834</w:t>
      </w:r>
    </w:p>
    <w:p>
      <w:r>
        <w:t xml:space="preserve">viime kuussa Siperiassa tapahtuneen räjähdyksen kuolonuhrien määrä nousi ###:ään, kun raunioista löydettiin kaksi uutta ruumista, kaivoksen omistaja kertoi keskiviikkona.</w:t>
      </w:r>
    </w:p>
    <w:p>
      <w:r>
        <w:rPr>
          <w:b/>
        </w:rPr>
        <w:t xml:space="preserve">Tulos</w:t>
      </w:r>
    </w:p>
    <w:p>
      <w:r>
        <w:t xml:space="preserve">UNK formula ykkönen : malesia sanoo, että sillä on isäntäoikeudet vuoteen #### asti.</w:t>
      </w:r>
    </w:p>
    <w:p>
      <w:r>
        <w:rPr>
          <w:b/>
        </w:rPr>
        <w:t xml:space="preserve">Esimerkki 4.1835</w:t>
      </w:r>
    </w:p>
    <w:p>
      <w:r>
        <w:t xml:space="preserve">jopa jotkut hänen kilpailijansa roland garrosin pukuhuoneessa toivovat, että roger federer voi luoda vähän tennishistoriaa voittamalla kaikki neljä grand slamia.</w:t>
      </w:r>
    </w:p>
    <w:p>
      <w:r>
        <w:rPr>
          <w:b/>
        </w:rPr>
        <w:t xml:space="preserve">Tulos</w:t>
      </w:r>
    </w:p>
    <w:p>
      <w:r>
        <w:t xml:space="preserve">UNK palkinnot kruunaavat prinssinsä giles hewittin toimesta</w:t>
      </w:r>
    </w:p>
    <w:p>
      <w:r>
        <w:rPr>
          <w:b/>
        </w:rPr>
        <w:t xml:space="preserve">Esimerkki 4.1836</w:t>
      </w:r>
    </w:p>
    <w:p>
      <w:r>
        <w:t xml:space="preserve">Koillis-Kiinan Liaoningin maakunta aikoo käyttää ## miljardia juania pikaraitiotiehen, joka yhdistää maakunnan pääkaupungin Shenyangin ja Shanhaiguanin , suuren muurin itäisimmän osan, välille.</w:t>
      </w:r>
    </w:p>
    <w:p>
      <w:r>
        <w:rPr>
          <w:b/>
        </w:rPr>
        <w:t xml:space="preserve">Tulos</w:t>
      </w:r>
    </w:p>
    <w:p>
      <w:r>
        <w:t xml:space="preserve">costa rica sulkee pois televiestintäalan avaamisen</w:t>
      </w:r>
    </w:p>
    <w:p>
      <w:r>
        <w:rPr>
          <w:b/>
        </w:rPr>
        <w:t xml:space="preserve">Esimerkki 4.1837</w:t>
      </w:r>
    </w:p>
    <w:p>
      <w:r>
        <w:t xml:space="preserve">Useita kranaatinheitinlaukauksia iskeytyi tiistaina Bagdadin sunnien kaupunginosaan tappaen ainakin ## ihmistä, tunteja sen jälkeen kun kymmeniä shiialaisia pyhiinvaeltajia oli kuollut muissa iskuissa eri puolilla Irakia , kertoi poliisi.</w:t>
      </w:r>
    </w:p>
    <w:p>
      <w:r>
        <w:rPr>
          <w:b/>
        </w:rPr>
        <w:t xml:space="preserve">Tulos</w:t>
      </w:r>
    </w:p>
    <w:p>
      <w:r>
        <w:t xml:space="preserve">Pentagon sanoo, että UNK:lla oli Fallujassa laboratorio, jossa tutkittiin kemiallisia UNK:n aineita.</w:t>
      </w:r>
    </w:p>
    <w:p>
      <w:r>
        <w:rPr>
          <w:b/>
        </w:rPr>
        <w:t xml:space="preserve">Esimerkki 4.1838</w:t>
      </w:r>
    </w:p>
    <w:p>
      <w:r>
        <w:t xml:space="preserve">UNK Marshall 's joulun toive oli karun yksinkertainen.</w:t>
      </w:r>
    </w:p>
    <w:p>
      <w:r>
        <w:rPr>
          <w:b/>
        </w:rPr>
        <w:t xml:space="preserve">Tulos</w:t>
      </w:r>
    </w:p>
    <w:p>
      <w:r>
        <w:t xml:space="preserve">mci aikoo ostaa sprint cast doubt sprint construction overlandissa</w:t>
      </w:r>
    </w:p>
    <w:p>
      <w:r>
        <w:rPr>
          <w:b/>
        </w:rPr>
        <w:t xml:space="preserve">Esimerkki 4.1839</w:t>
      </w:r>
    </w:p>
    <w:p>
      <w:r>
        <w:t xml:space="preserve">West Indiesin kapteeni Brian Lara sanoi lopettavansa kansainvälisen kriketin lauantaina päättäen spekulaatiot tulevaisuudestaan joukkueensa surkean MM-kisakampanjan jälkeen.</w:t>
      </w:r>
    </w:p>
    <w:p>
      <w:r>
        <w:rPr>
          <w:b/>
        </w:rPr>
        <w:t xml:space="preserve">Tulos</w:t>
      </w:r>
    </w:p>
    <w:p>
      <w:r>
        <w:t xml:space="preserve">kriketti : younis vetäytyy Pakistanin Persianlahden-matkalta pois</w:t>
      </w:r>
    </w:p>
    <w:p>
      <w:r>
        <w:rPr>
          <w:b/>
        </w:rPr>
        <w:t xml:space="preserve">Esimerkki 4.1840</w:t>
      </w:r>
    </w:p>
    <w:p>
      <w:r>
        <w:t xml:space="preserve">Kambodžan armeija on yhä kärsimättömämpi rauhanneuvottelujen viivästymisestä, jota khmer rouge -sotilaskomentaja ta mok käyttää hyväkseen, ja hän käyttäytyy kuin eversti kurtz elokuvasta `` maailmanloppu nyt'' , sanoi torstaina korkea-arvoinen puolustusministeriön virkamies.</w:t>
      </w:r>
    </w:p>
    <w:p>
      <w:r>
        <w:rPr>
          <w:b/>
        </w:rPr>
        <w:t xml:space="preserve">Tulos</w:t>
      </w:r>
    </w:p>
    <w:p>
      <w:r>
        <w:t xml:space="preserve">yksitoista maahanmuuttajaa kuoli liikenneonnettomuudessa Espanjassa</w:t>
      </w:r>
    </w:p>
    <w:p>
      <w:r>
        <w:rPr>
          <w:b/>
        </w:rPr>
        <w:t xml:space="preserve">Esimerkki 4.1841</w:t>
      </w:r>
    </w:p>
    <w:p>
      <w:r>
        <w:t xml:space="preserve">se on vuosi iso mies nfl draft .</w:t>
      </w:r>
    </w:p>
    <w:p>
      <w:r>
        <w:rPr>
          <w:b/>
        </w:rPr>
        <w:t xml:space="preserve">Tulos</w:t>
      </w:r>
    </w:p>
    <w:p>
      <w:r>
        <w:t xml:space="preserve">#-pisteen lyijyn kanssa tehty virhe : keskusteltu, mutta harvoin tehty.</w:t>
      </w:r>
    </w:p>
    <w:p>
      <w:r>
        <w:rPr>
          <w:b/>
        </w:rPr>
        <w:t xml:space="preserve">Esimerkki 4.1842</w:t>
      </w:r>
    </w:p>
    <w:p>
      <w:r>
        <w:t xml:space="preserve">vietnam kuuluu krooniselle hepatiitti b -virukselle alttiimpiin maihin, sillä yli kahdeksan prosenttia vietnamilaisista sairastaa viruksen, kertoi paikallinen sanomalehti The Youth tiistaina.</w:t>
      </w:r>
    </w:p>
    <w:p>
      <w:r>
        <w:rPr>
          <w:b/>
        </w:rPr>
        <w:t xml:space="preserve">Tulos</w:t>
      </w:r>
    </w:p>
    <w:p>
      <w:r>
        <w:t xml:space="preserve">kierros : kiinalainen varapresidentti aloittaa virallisen vierailun maltaan</w:t>
      </w:r>
    </w:p>
    <w:p>
      <w:r>
        <w:rPr>
          <w:b/>
        </w:rPr>
        <w:t xml:space="preserve">Esimerkki 4.1843</w:t>
      </w:r>
    </w:p>
    <w:p>
      <w:r>
        <w:t xml:space="preserve">Taistelut raivosivat sunnuntaina Etelä-Afganistanissa, kun Yhdysvaltain armeija tappoi jopa ## epäiltyä taleban-taistelijaa kapealla vuoristopolulla ja kapinalliset ampuivat raketteja eteläiseen pääkaupunkiin Kandahariin.</w:t>
      </w:r>
    </w:p>
    <w:p>
      <w:r>
        <w:rPr>
          <w:b/>
        </w:rPr>
        <w:t xml:space="preserve">Tulos</w:t>
      </w:r>
    </w:p>
    <w:p>
      <w:r>
        <w:t xml:space="preserve">Venäjän ministerin mukaan wto-jäsenyys on mahdollinen joulukuuhun mennessä, mutta muiden mukaan esteitä on vielä jäljellä.</w:t>
      </w:r>
    </w:p>
    <w:p>
      <w:r>
        <w:rPr>
          <w:b/>
        </w:rPr>
        <w:t xml:space="preserve">Esimerkki 4.1844</w:t>
      </w:r>
    </w:p>
    <w:p>
      <w:r>
        <w:t xml:space="preserve">Gazan kaistalta ammuttu kranaatinheitin laskeutui torstaina Etelä-Israeliin ja haavoitti kevyesti sotilasta, kertoivat sotilaslähteet.</w:t>
      </w:r>
    </w:p>
    <w:p>
      <w:r>
        <w:rPr>
          <w:b/>
        </w:rPr>
        <w:t xml:space="preserve">Tulos</w:t>
      </w:r>
    </w:p>
    <w:p>
      <w:r>
        <w:t xml:space="preserve">kiinan varapääministeri kehottaa UNK shanxia edistämään kestävää taloutta</w:t>
      </w:r>
    </w:p>
    <w:p>
      <w:r>
        <w:rPr>
          <w:b/>
        </w:rPr>
        <w:t xml:space="preserve">Esimerkki 4.1845</w:t>
      </w:r>
    </w:p>
    <w:p>
      <w:r>
        <w:t xml:space="preserve">Ympäristöryhmät vaativat maanantaina välittömiä ja päättäväisiä toimia ilmastonmuutoksen torjumiseksi, vaikka ne ovat huolissaan siitä, että vaikutusvaltaiset valtiot pyrkivät vesittämään ilmaston lämpenemisen torjumiseen tähtäävän yleissuunnitelman.</w:t>
      </w:r>
    </w:p>
    <w:p>
      <w:r>
        <w:rPr>
          <w:b/>
        </w:rPr>
        <w:t xml:space="preserve">Tulos</w:t>
      </w:r>
    </w:p>
    <w:p>
      <w:r>
        <w:t xml:space="preserve">USA:n osakkeet vahvistuvat öljyn hinnan laskiessa UNK UNK UNK</w:t>
      </w:r>
    </w:p>
    <w:p>
      <w:r>
        <w:rPr>
          <w:b/>
        </w:rPr>
        <w:t xml:space="preserve">Esimerkki 4.1846</w:t>
      </w:r>
    </w:p>
    <w:p>
      <w:r>
        <w:t xml:space="preserve">Meksiko arvosteli torstaina amerikkalaisten rajaviranomaisten liiallista voimankäyttöä ja moitti Yhdysvaltojen lainsäätäjien, jotka eivät hyväksyneet maahanmuuttouudistuksia, tunteettomiksi kutsumiaan toimia.</w:t>
      </w:r>
    </w:p>
    <w:p>
      <w:r>
        <w:rPr>
          <w:b/>
        </w:rPr>
        <w:t xml:space="preserve">Tulos</w:t>
      </w:r>
    </w:p>
    <w:p>
      <w:r>
        <w:t xml:space="preserve">wall street laskee pankkien lisättyä likviditeettiä dow laskee #.##</w:t>
      </w:r>
    </w:p>
    <w:p>
      <w:r>
        <w:rPr>
          <w:b/>
        </w:rPr>
        <w:t xml:space="preserve">Esimerkki 4.1847</w:t>
      </w:r>
    </w:p>
    <w:p>
      <w:r>
        <w:t xml:space="preserve">Pelastajat nostivat keskiviikkona Etelä-Korean etelärannikolla kaksi uutta ruumista jokisuista, mikä nosti viikonlopun äkkitulvien aiheuttamien kuolonuhrien määrän ##:ään.</w:t>
      </w:r>
    </w:p>
    <w:p>
      <w:r>
        <w:rPr>
          <w:b/>
        </w:rPr>
        <w:t xml:space="preserve">Tulos</w:t>
      </w:r>
    </w:p>
    <w:p>
      <w:r>
        <w:t xml:space="preserve">talouskriisin pohjakosketus ensi vuoden alussa ministerin mukaan</w:t>
      </w:r>
    </w:p>
    <w:p>
      <w:r>
        <w:rPr>
          <w:b/>
        </w:rPr>
        <w:t xml:space="preserve">Esimerkki 4.1848</w:t>
      </w:r>
    </w:p>
    <w:p>
      <w:r>
        <w:t xml:space="preserve">yhdysvaltalainen asianajaja Ed Fagan sanoi keskiviikkona, että hän nostaa Yhdysvalloissa miljoonien dollarien oikeusjutun Puolan hallitusta vastaan, ellei se ryhdy konkreettisiin toimiin maksaakseen takaisin valtavan velan ennen toista maailmansotaa liikkeeseen laskettujen joukkovelkakirjojen haltijoille.</w:t>
      </w:r>
    </w:p>
    <w:p>
      <w:r>
        <w:rPr>
          <w:b/>
        </w:rPr>
        <w:t xml:space="preserve">Tulos</w:t>
      </w:r>
    </w:p>
    <w:p>
      <w:r>
        <w:t xml:space="preserve">krajicek voittaa safinan hollannin finaalissa UNK kuva</w:t>
      </w:r>
    </w:p>
    <w:p>
      <w:r>
        <w:rPr>
          <w:b/>
        </w:rPr>
        <w:t xml:space="preserve">Esimerkki 4.1849</w:t>
      </w:r>
    </w:p>
    <w:p>
      <w:r>
        <w:t xml:space="preserve">Komedia "My fellow americans" on luokiteltu pg-## suolaisen kielenkäytön ja teini-ikäisiin liittyvän seksikohtauksen vuoksi.</w:t>
      </w:r>
    </w:p>
    <w:p>
      <w:r>
        <w:rPr>
          <w:b/>
        </w:rPr>
        <w:t xml:space="preserve">Tulos</w:t>
      </w:r>
    </w:p>
    <w:p>
      <w:r>
        <w:t xml:space="preserve">yhdysvaltalainen fcc leikkaa asteittain kaukopuhelujen liittymismaksujaan</w:t>
      </w:r>
    </w:p>
    <w:p>
      <w:r>
        <w:rPr>
          <w:b/>
        </w:rPr>
        <w:t xml:space="preserve">Esimerkki 4.1850</w:t>
      </w:r>
    </w:p>
    <w:p>
      <w:r>
        <w:t xml:space="preserve">Intia ja Pakistan päättivät maanantaina täällä neljä päivää kestäneet viralliset neuvottelut, ensimmäiset naapurimaiden väliset neuvottelut kolmeen vuoteen, ja vannoivat jatkavansa työskentelyä suhteiden tiivistämiseksi.</w:t>
      </w:r>
    </w:p>
    <w:p>
      <w:r>
        <w:rPr>
          <w:b/>
        </w:rPr>
        <w:t xml:space="preserve">Tulos</w:t>
      </w:r>
    </w:p>
    <w:p>
      <w:r>
        <w:t xml:space="preserve">kielto johtaa Kongon välitystoimintaa uusien yhteenottojen uhatessa aselepoa</w:t>
      </w:r>
    </w:p>
    <w:p>
      <w:r>
        <w:rPr>
          <w:b/>
        </w:rPr>
        <w:t xml:space="preserve">Esimerkki 4.1851</w:t>
      </w:r>
    </w:p>
    <w:p>
      <w:r>
        <w:t xml:space="preserve">Yhdistyneet kansakunnat ja Euroopan komissio vaativat lauantaina maailmanlaajuista elvytyspakettia, mutta suurten johtajien poissaolo YK:n avustuskonferenssissa Qatarissa vähensi toiveita lopputuloksesta.</w:t>
      </w:r>
    </w:p>
    <w:p>
      <w:r>
        <w:rPr>
          <w:b/>
        </w:rPr>
        <w:t xml:space="preserve">Tulos</w:t>
      </w:r>
    </w:p>
    <w:p>
      <w:r>
        <w:t xml:space="preserve">tuomioistuin määrää tutkimaan argentiinassa tapahtuneita ## sieppauksia</w:t>
      </w:r>
    </w:p>
    <w:p>
      <w:r>
        <w:rPr>
          <w:b/>
        </w:rPr>
        <w:t xml:space="preserve">Esimerkki 4.1852</w:t>
      </w:r>
    </w:p>
    <w:p>
      <w:r>
        <w:t xml:space="preserve">intialainen tuomioistuin nosti virallisen syytteen ## miestä vastaan murhasta ja muista syytteistä, jotka koskevat heidän väitettyä osuuttaan junapommi-iskuissa viime vuonna, joissa kuoli ### ihmistä Intian talouspääkaupungissa Mumbaissa.</w:t>
      </w:r>
    </w:p>
    <w:p>
      <w:r>
        <w:rPr>
          <w:b/>
        </w:rPr>
        <w:t xml:space="preserve">Tulos</w:t>
      </w:r>
    </w:p>
    <w:p>
      <w:r>
        <w:t xml:space="preserve">Meksikolainen murskaa rajaammuskelun Yhdysvallat ei saa maahanmuuttolakia läpi</w:t>
      </w:r>
    </w:p>
    <w:p>
      <w:r>
        <w:rPr>
          <w:b/>
        </w:rPr>
        <w:t xml:space="preserve">Esimerkki 4.1853</w:t>
      </w:r>
    </w:p>
    <w:p>
      <w:r>
        <w:t xml:space="preserve">Hongkongin lippulaivayhtiö cathay pacific ilmoitti torstaina, että se on tilannut kuusi Boeing UNK -rahtilentokonetta miljardin dollarin kaupalla, jotka toimitetaan toukokuun #### ja huhtikuun #### välisenä aikana.</w:t>
      </w:r>
    </w:p>
    <w:p>
      <w:r>
        <w:rPr>
          <w:b/>
        </w:rPr>
        <w:t xml:space="preserve">Tulos</w:t>
      </w:r>
    </w:p>
    <w:p>
      <w:r>
        <w:t xml:space="preserve">Ranska kruunattiin rugbyn maailmanmestareiksi UNK UNK UNK UNK UNK UNK</w:t>
      </w:r>
    </w:p>
    <w:p>
      <w:r>
        <w:rPr>
          <w:b/>
        </w:rPr>
        <w:t xml:space="preserve">Esimerkki 4.1854</w:t>
      </w:r>
    </w:p>
    <w:p>
      <w:r>
        <w:t xml:space="preserve">trooppisen sään kausi kiihtyi, kun Atlantin ensimmäinen hurrikaani muodostui ja vahvistui nopeasti, ja kun trooppisen myrskyn Erinin jäänteet kastelivat Texasin osavaltion YK:n osavaltiota, aiheuttivat ruuhka-aikojen liikennettä ja tappoivat ainakin kaksi ihmistä.</w:t>
      </w:r>
    </w:p>
    <w:p>
      <w:r>
        <w:rPr>
          <w:b/>
        </w:rPr>
        <w:t xml:space="preserve">Tulos</w:t>
      </w:r>
    </w:p>
    <w:p>
      <w:r>
        <w:t xml:space="preserve">Yhdysvaltojen avoin siemenluettelo</w:t>
      </w:r>
    </w:p>
    <w:p>
      <w:r>
        <w:rPr>
          <w:b/>
        </w:rPr>
        <w:t xml:space="preserve">Esimerkki 4.1855</w:t>
      </w:r>
    </w:p>
    <w:p>
      <w:r>
        <w:t xml:space="preserve">Neljä lasta kuoli ja kolme haavoittui torstaina, kun vanha kranaatinheitin räjähti, kun he leikkivät sillä Afganistanin pääkaupungissa , kertoi poliisi.</w:t>
      </w:r>
    </w:p>
    <w:p>
      <w:r>
        <w:rPr>
          <w:b/>
        </w:rPr>
        <w:t xml:space="preserve">Tulos</w:t>
      </w:r>
    </w:p>
    <w:p>
      <w:r>
        <w:t xml:space="preserve">UNK tappoi poliisin Etelä-Afganistanissa</w:t>
      </w:r>
    </w:p>
    <w:p>
      <w:r>
        <w:rPr>
          <w:b/>
        </w:rPr>
        <w:t xml:space="preserve">Esimerkki 4.1856</w:t>
      </w:r>
    </w:p>
    <w:p>
      <w:r>
        <w:t xml:space="preserve">Ranska voitti kultamitalin naisten epee-joukkuekilpailussa fie #### maailmanmestaruuskilpailuissa voittamalla Kiinan ##-## .</w:t>
      </w:r>
    </w:p>
    <w:p>
      <w:r>
        <w:rPr>
          <w:b/>
        </w:rPr>
        <w:t xml:space="preserve">Tulos</w:t>
      </w:r>
    </w:p>
    <w:p>
      <w:r>
        <w:t xml:space="preserve">itäkiinan junaturman kuolonuhrien määrä nousee ##:ään</w:t>
      </w:r>
    </w:p>
    <w:p>
      <w:r>
        <w:rPr>
          <w:b/>
        </w:rPr>
        <w:t xml:space="preserve">Esimerkki 4.1857</w:t>
      </w:r>
    </w:p>
    <w:p>
      <w:r>
        <w:t xml:space="preserve">Irakin poliisin virkamiehen mukaan pieneen kuorma-autoon kiinnitetty pommi on räjähtänyt lähellä vihannesmarkkinoita eteläisessä Bagdadissa , kaksi ihmistä on kuollut ja ## haavoittunut.</w:t>
      </w:r>
    </w:p>
    <w:p>
      <w:r>
        <w:rPr>
          <w:b/>
        </w:rPr>
        <w:t xml:space="preserve">Tulos</w:t>
      </w:r>
    </w:p>
    <w:p>
      <w:r>
        <w:t xml:space="preserve"># kuoli ammuskelussa Pakistanissa</w:t>
      </w:r>
    </w:p>
    <w:p>
      <w:r>
        <w:rPr>
          <w:b/>
        </w:rPr>
        <w:t xml:space="preserve">Esimerkki 4.1858</w:t>
      </w:r>
    </w:p>
    <w:p>
      <w:r>
        <w:t xml:space="preserve">venäläinen hiilikaivostyöläisiä täynnä ollut lentokone törmäsi torstaina vuoreen norjalaisella saarella lähellä napapiiriä , ilmeisesti tappaen kaikki koneessa olleet ### ihmiset .</w:t>
      </w:r>
    </w:p>
    <w:p>
      <w:r>
        <w:rPr>
          <w:b/>
        </w:rPr>
        <w:t xml:space="preserve">Tulos</w:t>
      </w:r>
    </w:p>
    <w:p>
      <w:r>
        <w:t xml:space="preserve">Ranskan testud voittaa ensimmäisen kilpailupäivän</w:t>
      </w:r>
    </w:p>
    <w:p>
      <w:r>
        <w:rPr>
          <w:b/>
        </w:rPr>
        <w:t xml:space="preserve">Esimerkki 4.1859</w:t>
      </w:r>
    </w:p>
    <w:p>
      <w:r>
        <w:t xml:space="preserve">Kaksi amerikkalaista pappia oli määrä vihkiä torstaina Keniassa anglikaanipiispoiksi, viimeisimpinä monista konservatiivisista papeista, jotka loikkaavat afrikkalaisiin kirkkoihin homoseksuaalisuutta koskevan kiistan vuoksi.</w:t>
      </w:r>
    </w:p>
    <w:p>
      <w:r>
        <w:rPr>
          <w:b/>
        </w:rPr>
        <w:t xml:space="preserve">Tulos</w:t>
      </w:r>
    </w:p>
    <w:p>
      <w:r>
        <w:t xml:space="preserve">the people 's champ siirtyy eteenpäin kiistanalaisen voiton jälkeen Paul UNK:n voitettua Tysonin.</w:t>
      </w:r>
    </w:p>
    <w:p>
      <w:r>
        <w:rPr>
          <w:b/>
        </w:rPr>
        <w:t xml:space="preserve">Esimerkki 4.1860</w:t>
      </w:r>
    </w:p>
    <w:p>
      <w:r>
        <w:t xml:space="preserve">Keskeinen kansainvälinen pankki tarkisti torstaina maailman valuuttamarkkinoilla päivittäin käsiteltävän rahamäärän keskiarvoa ylöspäin #.## biljoonaan dlriiniin.</w:t>
      </w:r>
    </w:p>
    <w:p>
      <w:r>
        <w:rPr>
          <w:b/>
        </w:rPr>
        <w:t xml:space="preserve">Tulos</w:t>
      </w:r>
    </w:p>
    <w:p>
      <w:r>
        <w:t xml:space="preserve">euroopan pankki siirtää UNK:n varoja Keski-Aasiaan edistääkseen demokraattista ja taloudellista muutosta.</w:t>
      </w:r>
    </w:p>
    <w:p>
      <w:r>
        <w:rPr>
          <w:b/>
        </w:rPr>
        <w:t xml:space="preserve">Esimerkki 4.1861</w:t>
      </w:r>
    </w:p>
    <w:p>
      <w:r>
        <w:t xml:space="preserve">libanon varoitti israelia torstaina, että jos se pommittaa libanonilaista infrastruktuuria vastatoimena sissien raketti-iskuille, se tuhoaa #### rajaselkkausta koskevan yhteisymmärryksen ja provosoi uusia väkivaltaisuuksia.</w:t>
      </w:r>
    </w:p>
    <w:p>
      <w:r>
        <w:rPr>
          <w:b/>
        </w:rPr>
        <w:t xml:space="preserve">Tulos</w:t>
      </w:r>
    </w:p>
    <w:p>
      <w:r>
        <w:t xml:space="preserve">pyrkii vahvistamaan vaikutusvaltaansa asean-neuvottelut vuoropuhelukumppaneiden kanssa</w:t>
      </w:r>
    </w:p>
    <w:p>
      <w:r>
        <w:rPr>
          <w:b/>
        </w:rPr>
        <w:t xml:space="preserve">Esimerkki 4.1862</w:t>
      </w:r>
    </w:p>
    <w:p>
      <w:r>
        <w:t xml:space="preserve">sony electronics ja kuusi suurinta kaapeliyhtiötä ovat allekirjoittaneet sopimuksen, joka tasoittaa tietä kaksisuuntaisten, digitaalisten UNK-televisioiden myyntiin markkinoilla , mukaan sony ja kansallinen kaapeli &amp;amp; televiestintäyhdistys .</w:t>
      </w:r>
    </w:p>
    <w:p>
      <w:r>
        <w:rPr>
          <w:b/>
        </w:rPr>
        <w:t xml:space="preserve">Tulos</w:t>
      </w:r>
    </w:p>
    <w:p>
      <w:r>
        <w:t xml:space="preserve">jätteiden tuhlaamisen estämisestä</w:t>
      </w:r>
    </w:p>
    <w:p>
      <w:r>
        <w:rPr>
          <w:b/>
        </w:rPr>
        <w:t xml:space="preserve">Esimerkki 4.1863</w:t>
      </w:r>
    </w:p>
    <w:p>
      <w:r>
        <w:t xml:space="preserve">Senaatin paneeli aloitti keskiviikkona keskustelun päätöslauselmasta, jossa tuomitaan presidentti George W. Bushin suunnitelma lähettää lisää ##,###,### joukkoja Irakiin, mikä olisi, jos se hyväksytään, ennennäkemätön moitteita Yhdysvaltain johtajalle.</w:t>
      </w:r>
    </w:p>
    <w:p>
      <w:r>
        <w:rPr>
          <w:b/>
        </w:rPr>
        <w:t xml:space="preserve">Tulos</w:t>
      </w:r>
    </w:p>
    <w:p>
      <w:r>
        <w:t xml:space="preserve">Kiina ja UNK UNK UNK neuvottelut lupaavat parantaa suhteita</w:t>
      </w:r>
    </w:p>
    <w:p>
      <w:r>
        <w:rPr>
          <w:b/>
        </w:rPr>
        <w:t xml:space="preserve">Esimerkki 4.1864</w:t>
      </w:r>
    </w:p>
    <w:p>
      <w:r>
        <w:t xml:space="preserve">Tuhannet kyproksenkreikkalaiset kerääntyivät perjantaina Turkin joukkojen kaksi päivää sitten tappaman mielenosoittajan hautajaisiin tämän sodan jakaman Välimeren saarivaltion läpi kulkevalla puskurivyöhykkeellä.</w:t>
      </w:r>
    </w:p>
    <w:p>
      <w:r>
        <w:rPr>
          <w:b/>
        </w:rPr>
        <w:t xml:space="preserve">Tulos</w:t>
      </w:r>
    </w:p>
    <w:p>
      <w:r>
        <w:t xml:space="preserve">Suomi kaataa Tšekin tasavallan MM-kisoissa</w:t>
      </w:r>
    </w:p>
    <w:p>
      <w:r>
        <w:rPr>
          <w:b/>
        </w:rPr>
        <w:t xml:space="preserve">Esimerkki 4.1865</w:t>
      </w:r>
    </w:p>
    <w:p>
      <w:r>
        <w:t xml:space="preserve">yrittäessään selvittää, onko poliittisesti realistista käyttää ehdotettua muutosta hallituksen tapaan mitata inflaatiota alijäämän poistamiseksi, republikaanit ja demokraatit yrittivät keskiviikkona houkutella esiin vakuutuksia kahden puolueen yhteistyöstä asiassa, joka sisältää selviä vaaroja molemmille osapuolille.</w:t>
      </w:r>
    </w:p>
    <w:p>
      <w:r>
        <w:rPr>
          <w:b/>
        </w:rPr>
        <w:t xml:space="preserve">Tulos</w:t>
      </w:r>
    </w:p>
    <w:p>
      <w:r>
        <w:t xml:space="preserve">sunamerican rahastoryhmä palkkaa UNK:n kautta fidelityltä</w:t>
      </w:r>
    </w:p>
    <w:p>
      <w:r>
        <w:rPr>
          <w:b/>
        </w:rPr>
        <w:t xml:space="preserve">Esimerkki 4.1866</w:t>
      </w:r>
    </w:p>
    <w:p>
      <w:r>
        <w:t xml:space="preserve">Venäjä suhtautuu varovaisen optimistisesti tuleviin kuuden maan neuvotteluihin, joiden tavoitteena on Pohjois-Korean ydinaseohjelman purkaminen, varapuheenjohtaja Aleksander Losjukov sanoi tiistaina.</w:t>
      </w:r>
    </w:p>
    <w:p>
      <w:r>
        <w:rPr>
          <w:b/>
        </w:rPr>
        <w:t xml:space="preserve">Tulos</w:t>
      </w:r>
    </w:p>
    <w:p>
      <w:r>
        <w:t xml:space="preserve">öljyn hinta laskee alkuinnostuksen jälkeen</w:t>
      </w:r>
    </w:p>
    <w:p>
      <w:r>
        <w:rPr>
          <w:b/>
        </w:rPr>
        <w:t xml:space="preserve">Esimerkki 4.1867</w:t>
      </w:r>
    </w:p>
    <w:p>
      <w:r>
        <w:t xml:space="preserve">amerikkalainen valtuuskunta, joka tutkii entistä Neuvostoliittoa etsien tietoja kadonneista yhdysvaltalaissotilaista, tapaa tällä viikolla tadžikistanin hallituksen johtajia, uutistoimisto kertoi maanantaina.</w:t>
      </w:r>
    </w:p>
    <w:p>
      <w:r>
        <w:rPr>
          <w:b/>
        </w:rPr>
        <w:t xml:space="preserve">Tulos</w:t>
      </w:r>
    </w:p>
    <w:p>
      <w:r>
        <w:t xml:space="preserve">voimakas järistys tappoi ainakin ## turkkilaisessa ; lukuisat lapset UNK:ssa UNK:n koulun asuntolassa</w:t>
      </w:r>
    </w:p>
    <w:p>
      <w:r>
        <w:rPr>
          <w:b/>
        </w:rPr>
        <w:t xml:space="preserve">Esimerkki 4.1868</w:t>
      </w:r>
    </w:p>
    <w:p>
      <w:r>
        <w:t xml:space="preserve">Ranskan lehdistö arvioi keskiviikkona tyypillisen jyrkästi les bleus -joukkueen suoritusta avausottelussaan, joka oli #-# tasapeli Sveitsiä vastaan.</w:t>
      </w:r>
    </w:p>
    <w:p>
      <w:r>
        <w:rPr>
          <w:b/>
        </w:rPr>
        <w:t xml:space="preserve">Tulos</w:t>
      </w:r>
    </w:p>
    <w:p>
      <w:r>
        <w:t xml:space="preserve">slovakit alkavat äänestää parlamenttivaaleissa</w:t>
      </w:r>
    </w:p>
    <w:p>
      <w:r>
        <w:rPr>
          <w:b/>
        </w:rPr>
        <w:t xml:space="preserve">Esimerkki 4.1869</w:t>
      </w:r>
    </w:p>
    <w:p>
      <w:r>
        <w:t xml:space="preserve">israelilaiset siirtokuntalaiset jatkavat uusien talojen rakentamista Länsirannalla huolimatta hallituksen lupauksesta jäädyttää siirtokuntien laajentuminen, ilmenee Israelin vasemmistoryhmän keskiviikkona julkaisemasta raportista.</w:t>
      </w:r>
    </w:p>
    <w:p>
      <w:r>
        <w:rPr>
          <w:b/>
        </w:rPr>
        <w:t xml:space="preserve">Tulos</w:t>
      </w:r>
    </w:p>
    <w:p>
      <w:r>
        <w:t xml:space="preserve">Venäjän keskuspankki ennustaa #,# prosentin BKT:n kasvua</w:t>
      </w:r>
    </w:p>
    <w:p>
      <w:r>
        <w:rPr>
          <w:b/>
        </w:rPr>
        <w:t xml:space="preserve">Esimerkki 4.1870</w:t>
      </w:r>
    </w:p>
    <w:p>
      <w:r>
        <w:t xml:space="preserve">Hong Kongin osakkeet laskivat ###.## pistettä eli #.## prosenttia ja sulkeutuivat ##,###.## pisteeseen tiistaina puoliltapäivin.</w:t>
      </w:r>
    </w:p>
    <w:p>
      <w:r>
        <w:rPr>
          <w:b/>
        </w:rPr>
        <w:t xml:space="preserve">Tulos</w:t>
      </w:r>
    </w:p>
    <w:p>
      <w:r>
        <w:t xml:space="preserve">suurin osa ranskalaisista kannattaa ydinenergian käyttöä</w:t>
      </w:r>
    </w:p>
    <w:p>
      <w:r>
        <w:rPr>
          <w:b/>
        </w:rPr>
        <w:t xml:space="preserve">Esimerkki 4.1871</w:t>
      </w:r>
    </w:p>
    <w:p>
      <w:r>
        <w:t xml:space="preserve">Monien New Jerseyn republikaanien mielestä suurin käännekohta puolueen tämän vuoden kuvernööriehdokkuuden esivaaleissa tapahtui maaliskuussa, kun entisen kuvernöörin poika Tom Kean Jr. ilmoitti olevansa ehdolla Yhdysvaltain senaattiin.</w:t>
      </w:r>
    </w:p>
    <w:p>
      <w:r>
        <w:rPr>
          <w:b/>
        </w:rPr>
        <w:t xml:space="preserve">Tulos</w:t>
      </w:r>
    </w:p>
    <w:p>
      <w:r>
        <w:t xml:space="preserve">Kiina ja Vatikaani tutkivat diplomaattisuhteiden uudistamista international herald tribune</w:t>
      </w:r>
    </w:p>
    <w:p>
      <w:r>
        <w:rPr>
          <w:b/>
        </w:rPr>
        <w:t xml:space="preserve">Esimerkki 4.1872</w:t>
      </w:r>
    </w:p>
    <w:p>
      <w:r>
        <w:t xml:space="preserve">Saudi-Arabiassa tehdyt itsemurhapommi-iskut olivat "pelkurimainen ja häpeällinen terroristien hirmuteko", pääministeri Tony Blair sanoi keskiviikkona.</w:t>
      </w:r>
    </w:p>
    <w:p>
      <w:r>
        <w:rPr>
          <w:b/>
        </w:rPr>
        <w:t xml:space="preserve">Tulos</w:t>
      </w:r>
    </w:p>
    <w:p>
      <w:r>
        <w:t xml:space="preserve">Taiwanissa sars-tapausten määrä lisääntyi eniten yhden päivän aikana; uusi terveysministeri syyttää ihmisiä oireiden salaamisesta.</w:t>
      </w:r>
    </w:p>
    <w:p>
      <w:r>
        <w:rPr>
          <w:b/>
        </w:rPr>
        <w:t xml:space="preserve">Esimerkki 4.1873</w:t>
      </w:r>
    </w:p>
    <w:p>
      <w:r>
        <w:t xml:space="preserve">Taipeissa sijaitsevan henkilöstöpankin käynnistämä otantatutkimus osoitti, että ## prosenttia taiwanilaisista toimistotyöntekijöistä oli halukkaita työskentelemään Manner-Kiinassa, mikä on #,# prosenttia enemmän kuin #### .</w:t>
      </w:r>
    </w:p>
    <w:p>
      <w:r>
        <w:rPr>
          <w:b/>
        </w:rPr>
        <w:t xml:space="preserve">Tulos</w:t>
      </w:r>
    </w:p>
    <w:p>
      <w:r>
        <w:t xml:space="preserve">nec UNK tietokoneiden myynnissä</w:t>
      </w:r>
    </w:p>
    <w:p>
      <w:r>
        <w:rPr>
          <w:b/>
        </w:rPr>
        <w:t xml:space="preserve">Esimerkki 4.1874</w:t>
      </w:r>
    </w:p>
    <w:p>
      <w:r>
        <w:t xml:space="preserve">Kiinan tasavallan perustajan, tohtori Sun Yat-senin pojantytär sanoi torstaina, että hänen isoisänsä ajatuksia olisi käytettävä perustana rauhanomaiselle Kiinan ja Taiwanin välisen alueen yhdistymiselle.</w:t>
      </w:r>
    </w:p>
    <w:p>
      <w:r>
        <w:rPr>
          <w:b/>
        </w:rPr>
        <w:t xml:space="preserve">Tulos</w:t>
      </w:r>
    </w:p>
    <w:p>
      <w:r>
        <w:t xml:space="preserve">taiwan aloittaa influenssatarkastukset lennoilla Pohjois-Amerikasta tulevilla lennoilla</w:t>
      </w:r>
    </w:p>
    <w:p>
      <w:r>
        <w:rPr>
          <w:b/>
        </w:rPr>
        <w:t xml:space="preserve">Esimerkki 4.1875</w:t>
      </w:r>
    </w:p>
    <w:p>
      <w:r>
        <w:t xml:space="preserve">kaksi eteläafrikkalaista kiipeilijää, jotka valloittivat Mount Everestin, palasivat turvallisesti perusleiriinsä järkyttyneinä kolmannen joukkuetoverinsa menetyksestä , joka oli kadonnut maailman korkeimmalla huipulla ja jota pidettiin kuolleena .</w:t>
      </w:r>
    </w:p>
    <w:p>
      <w:r>
        <w:rPr>
          <w:b/>
        </w:rPr>
        <w:t xml:space="preserve">Tulos</w:t>
      </w:r>
    </w:p>
    <w:p>
      <w:r>
        <w:t xml:space="preserve">ranskan petit jättää confederations cupin väliin vieira erittäin epävarma</w:t>
      </w:r>
    </w:p>
    <w:p>
      <w:r>
        <w:rPr>
          <w:b/>
        </w:rPr>
        <w:t xml:space="preserve">Esimerkki 4.1876</w:t>
      </w:r>
    </w:p>
    <w:p>
      <w:r>
        <w:t xml:space="preserve">Yhdysvaltain avun ja investointien edistämiseen Afrikassa tähtäävään huippukokoukseen kokoontuneet mustat amerikkalaisjohtajat puolustivat tiistaina sitä, että ylenpalttiset neuvottelut on ollut kallista järjestää heidän esi-isiensä köyhässä maanosassa.</w:t>
      </w:r>
    </w:p>
    <w:p>
      <w:r>
        <w:rPr>
          <w:b/>
        </w:rPr>
        <w:t xml:space="preserve">Tulos</w:t>
      </w:r>
    </w:p>
    <w:p>
      <w:r>
        <w:t xml:space="preserve">armeijan päällikkö kannattaa elinkautista tuomiota jordanialaiselle sotilaalle</w:t>
      </w:r>
    </w:p>
    <w:p>
      <w:r>
        <w:rPr>
          <w:b/>
        </w:rPr>
        <w:t xml:space="preserve">Esimerkki 4.1877</w:t>
      </w:r>
    </w:p>
    <w:p>
      <w:r>
        <w:t xml:space="preserve">perjantaina julkaistun mielipidekyselyn mukaan enemmistö puolalaisista vastustaa edelleen Yhdysvaltojen ohjuspuolustustukikohdan sijoittamista.</w:t>
      </w:r>
    </w:p>
    <w:p>
      <w:r>
        <w:rPr>
          <w:b/>
        </w:rPr>
        <w:t xml:space="preserve">Tulos</w:t>
      </w:r>
    </w:p>
    <w:p>
      <w:r>
        <w:t xml:space="preserve">whole foods sanoo, että sillä on tarpeeksi osakkeita ostaakseen kilpailevan villin kauran.</w:t>
      </w:r>
    </w:p>
    <w:p>
      <w:r>
        <w:rPr>
          <w:b/>
        </w:rPr>
        <w:t xml:space="preserve">Esimerkki 4.1878</w:t>
      </w:r>
    </w:p>
    <w:p>
      <w:r>
        <w:t xml:space="preserve">Kanadan hallitus tutkii yhdysvaltalaisomisteisen Wal-Mart-vähittäiskauppaketjun päätöstä vetää UNK-pyjamat pois kanadalaisista myymälöistään, kansainvälisen kaupan ministeri Art Eggleton sanoi keskiviikkona.</w:t>
      </w:r>
    </w:p>
    <w:p>
      <w:r>
        <w:rPr>
          <w:b/>
        </w:rPr>
        <w:t xml:space="preserve">Tulos</w:t>
      </w:r>
    </w:p>
    <w:p>
      <w:r>
        <w:t xml:space="preserve">Hongkongin pörssi nähdään vakaana heinäkuun jälkeen #</w:t>
      </w:r>
    </w:p>
    <w:p>
      <w:r>
        <w:rPr>
          <w:b/>
        </w:rPr>
        <w:t xml:space="preserve">Esimerkki 4.1879</w:t>
      </w:r>
    </w:p>
    <w:p>
      <w:r>
        <w:t xml:space="preserve">General Motors Corp. odottaa, että se pystyy välttämään lamauttavan lakon suurimmassa varaosien tytäryhtiössään huolimatta erimielisyydestä, joka koskee yhtiön pyrkimystä irtisanoa ammattiyhdistysten sopimukset konkurssista selviytyessään, gm:n pääjohtaja sanoi torstaina.</w:t>
      </w:r>
    </w:p>
    <w:p>
      <w:r>
        <w:rPr>
          <w:b/>
        </w:rPr>
        <w:t xml:space="preserve">Tulos</w:t>
      </w:r>
    </w:p>
    <w:p>
      <w:r>
        <w:t xml:space="preserve">pommi-isku srilankalaisen laivastotukikohdan ulkopuolella</w:t>
      </w:r>
    </w:p>
    <w:p>
      <w:r>
        <w:rPr>
          <w:b/>
        </w:rPr>
        <w:t xml:space="preserve">Esimerkki 4.1880</w:t>
      </w:r>
    </w:p>
    <w:p>
      <w:r>
        <w:t xml:space="preserve">YK:n pääsihteeri Kofi Annan kuuli maanantaina johtavien teollisuusmaiden neuvoja ja ilmoitti maailmanjärjestön kolmen talouskehitysosaston yhdistämisestä yhdeksi.</w:t>
      </w:r>
    </w:p>
    <w:p>
      <w:r>
        <w:rPr>
          <w:b/>
        </w:rPr>
        <w:t xml:space="preserve">Tulos</w:t>
      </w:r>
    </w:p>
    <w:p>
      <w:r>
        <w:t xml:space="preserve">delta ilmoittaa tärkeästä tilauksesta</w:t>
      </w:r>
    </w:p>
    <w:p>
      <w:r>
        <w:rPr>
          <w:b/>
        </w:rPr>
        <w:t xml:space="preserve">Esimerkki 4.1881</w:t>
      </w:r>
    </w:p>
    <w:p>
      <w:r>
        <w:t xml:space="preserve">Larry McMurtry .</w:t>
      </w:r>
    </w:p>
    <w:p>
      <w:r>
        <w:rPr>
          <w:b/>
        </w:rPr>
        <w:t xml:space="preserve">Tulos</w:t>
      </w:r>
    </w:p>
    <w:p>
      <w:r>
        <w:t xml:space="preserve">enkelit asettivat näyttämön voitolla</w:t>
      </w:r>
    </w:p>
    <w:p>
      <w:r>
        <w:rPr>
          <w:b/>
        </w:rPr>
        <w:t xml:space="preserve">Esimerkki 4.1882</w:t>
      </w:r>
    </w:p>
    <w:p>
      <w:r>
        <w:t xml:space="preserve">kymmenes siemen novak djokovic voitti guillermo canas #-# , #-# , #-# täällä sunnuntaina finaalissa #.# miljoonan dollarin atp miami masters-sarjan tapahtuma .</w:t>
      </w:r>
    </w:p>
    <w:p>
      <w:r>
        <w:rPr>
          <w:b/>
        </w:rPr>
        <w:t xml:space="preserve">Tulos</w:t>
      </w:r>
    </w:p>
    <w:p>
      <w:r>
        <w:t xml:space="preserve">golf : o'meara toivoo rikkovansa mastersin par-#-kirouksen.</w:t>
      </w:r>
    </w:p>
    <w:p>
      <w:r>
        <w:rPr>
          <w:b/>
        </w:rPr>
        <w:t xml:space="preserve">Esimerkki 4.1883</w:t>
      </w:r>
    </w:p>
    <w:p>
      <w:r>
        <w:t xml:space="preserve">Japanin pääministeri Junichiro Koizumi kuvasi keskiviikkona Japanin ja Yhdysvaltojen liittoa perustaksi paremmille suhteille Kiinan ja Etelä-Korean kanssa.</w:t>
      </w:r>
    </w:p>
    <w:p>
      <w:r>
        <w:rPr>
          <w:b/>
        </w:rPr>
        <w:t xml:space="preserve">Tulos</w:t>
      </w:r>
    </w:p>
    <w:p>
      <w:r>
        <w:t xml:space="preserve">valuuttakurssit Indonesiassa</w:t>
      </w:r>
    </w:p>
    <w:p>
      <w:r>
        <w:rPr>
          <w:b/>
        </w:rPr>
        <w:t xml:space="preserve">Esimerkki 4.1884</w:t>
      </w:r>
    </w:p>
    <w:p>
      <w:r>
        <w:t xml:space="preserve">uusi general motors co. sanoi perjantaina, että se oli huolissaan kuluttajien luottamuksen palauttamisesta sen jälkeen, kun se oli päässyt ulos konkurssisuojasta, ja että sen myynti ei parane #### Yhdysvaltojen talousongelmien jatkuessa.</w:t>
      </w:r>
    </w:p>
    <w:p>
      <w:r>
        <w:rPr>
          <w:b/>
        </w:rPr>
        <w:t xml:space="preserve">Tulos</w:t>
      </w:r>
    </w:p>
    <w:p>
      <w:r>
        <w:t xml:space="preserve">hezbollahin päällikkö: iskemme tel aviviin, jos beirutiin osuu</w:t>
      </w:r>
    </w:p>
    <w:p>
      <w:r>
        <w:rPr>
          <w:b/>
        </w:rPr>
        <w:t xml:space="preserve">Esimerkki 4.1885</w:t>
      </w:r>
    </w:p>
    <w:p>
      <w:r>
        <w:t xml:space="preserve">Kiinan talouskasvu hidastui ##,# prosenttiin ensimmäisellä neljänneksellä viime vuoden vastaavan ajanjakson ##,# prosentista , kertoi kansallinen tilastokeskus -lrb- nbs -rrb- keskiviikkona.</w:t>
      </w:r>
    </w:p>
    <w:p>
      <w:r>
        <w:rPr>
          <w:b/>
        </w:rPr>
        <w:t xml:space="preserve">Tulos</w:t>
      </w:r>
    </w:p>
    <w:p>
      <w:r>
        <w:t xml:space="preserve">inflaatio hidastaa kiinalaisten kaupunkitulojen kasvua</w:t>
      </w:r>
    </w:p>
    <w:p>
      <w:r>
        <w:rPr>
          <w:b/>
        </w:rPr>
        <w:t xml:space="preserve">Esimerkki 4.1886</w:t>
      </w:r>
    </w:p>
    <w:p>
      <w:r>
        <w:t xml:space="preserve">venäläinen sellisti mstislav rostropovitš , joka on kuollut ##-vuotiaana , oli paitsi täydellinen muusikko myös suuri UNK:n lahjakkuus, erityisesti säveltäjien keskuudessa, jotka kirjoittivat teoksia sekä hänelle että hänen kanssaan.</w:t>
      </w:r>
    </w:p>
    <w:p>
      <w:r>
        <w:rPr>
          <w:b/>
        </w:rPr>
        <w:t xml:space="preserve">Tulos</w:t>
      </w:r>
    </w:p>
    <w:p>
      <w:r>
        <w:t xml:space="preserve">aung san suu kyi:n puolue myy taidetta vankien auttamiseksi</w:t>
      </w:r>
    </w:p>
    <w:p>
      <w:r>
        <w:rPr>
          <w:b/>
        </w:rPr>
        <w:t xml:space="preserve">Esimerkki 4.1887</w:t>
      </w:r>
    </w:p>
    <w:p>
      <w:r>
        <w:t xml:space="preserve">raporttien mukaan kiinaa kunnioitettiin suuresti täällä mauritanian ##th itsenäisyysjuhlien juhlallisuuksissa.</w:t>
      </w:r>
    </w:p>
    <w:p>
      <w:r>
        <w:rPr>
          <w:b/>
        </w:rPr>
        <w:t xml:space="preserve">Tulos</w:t>
      </w:r>
    </w:p>
    <w:p>
      <w:r>
        <w:t xml:space="preserve">bangladesh ja intia allekirjoittavat sopimuksen junaliikenteen aloittamisesta uudelleen ## vuoden jälkeen.</w:t>
      </w:r>
    </w:p>
    <w:p>
      <w:r>
        <w:rPr>
          <w:b/>
        </w:rPr>
        <w:t xml:space="preserve">Esimerkki 4.1888</w:t>
      </w:r>
    </w:p>
    <w:p>
      <w:r>
        <w:t xml:space="preserve">YK:n taloudellisen yhteistyön puitesopimuksen -lrb- ecfa -rrb- allekirjoittaminen Taiwanin ja Kiinan välillä on herättänyt kriisin tunteen Japanissa , Etelä-Koreassa ja Singaporessa .</w:t>
      </w:r>
    </w:p>
    <w:p>
      <w:r>
        <w:rPr>
          <w:b/>
        </w:rPr>
        <w:t xml:space="preserve">Tulos</w:t>
      </w:r>
    </w:p>
    <w:p>
      <w:r>
        <w:t xml:space="preserve">radioaseman sketsi loukkaa latinoja</w:t>
      </w:r>
    </w:p>
    <w:p>
      <w:r>
        <w:rPr>
          <w:b/>
        </w:rPr>
        <w:t xml:space="preserve">Esimerkki 4.1889</w:t>
      </w:r>
    </w:p>
    <w:p>
      <w:r>
        <w:t xml:space="preserve">xu kuangdi , Kiinan kansan poliittisen neuvoa-antavan konferenssin kansallisen komitean varapuheenjohtaja -lrb- cppcc -rrb- , tapasi täällä keskiviikkona korea junior chamberin valtuuskunnan, inc. , joka on Korean tasavallan kansalaisjärjestö.</w:t>
      </w:r>
    </w:p>
    <w:p>
      <w:r>
        <w:rPr>
          <w:b/>
        </w:rPr>
        <w:t xml:space="preserve">Tulos</w:t>
      </w:r>
    </w:p>
    <w:p>
      <w:r>
        <w:t xml:space="preserve">interpol pyytää maailman hallituksia laatimaan säännöt maailmanlaajuista poliisitoimintaa varten.</w:t>
      </w:r>
    </w:p>
    <w:p>
      <w:r>
        <w:rPr>
          <w:b/>
        </w:rPr>
        <w:t xml:space="preserve">Esimerkki 4.1890</w:t>
      </w:r>
    </w:p>
    <w:p>
      <w:r>
        <w:t xml:space="preserve">Libanonin parlamentin puhemies Nabih Berri oli "tyrmistynyt" Ranskan ulkoministerin Bernard Kouchnerin kommentista, joka syytti häntä parlamentin sulkemisesta ja "liikkumisvapauden puutteesta", kertoi al-akhbar daily keskiviikkona.</w:t>
      </w:r>
    </w:p>
    <w:p>
      <w:r>
        <w:rPr>
          <w:b/>
        </w:rPr>
        <w:t xml:space="preserve">Tulos</w:t>
      </w:r>
    </w:p>
    <w:p>
      <w:r>
        <w:t xml:space="preserve">jet li säätiö jakaa #.# mln yuania hyväntekeväisyyteen ensimmäisenä vuonna</w:t>
      </w:r>
    </w:p>
    <w:p>
      <w:r>
        <w:rPr>
          <w:b/>
        </w:rPr>
        <w:t xml:space="preserve">Esimerkki 4.1891</w:t>
      </w:r>
    </w:p>
    <w:p>
      <w:r>
        <w:t xml:space="preserve">äskettäin nimitetty Venäjän Indonesian suurlähettiläs Mihail Mihailovitš UNK on myöntänyt, että Indonesian ja Venäjän nykyiset taloussuhteet eivät riitä strategisen kumppanuuden muodostamiseen, ja lupasi lisätä kauppaa toimikautensa aikana.</w:t>
      </w:r>
    </w:p>
    <w:p>
      <w:r>
        <w:rPr>
          <w:b/>
        </w:rPr>
        <w:t xml:space="preserve">Tulos</w:t>
      </w:r>
    </w:p>
    <w:p>
      <w:r>
        <w:t xml:space="preserve">kiinan talouden tehokkuusindikaattorit: elintarvikkeiden valmistus</w:t>
      </w:r>
    </w:p>
    <w:p>
      <w:r>
        <w:rPr>
          <w:b/>
        </w:rPr>
        <w:t xml:space="preserve">Esimerkki 4.1892</w:t>
      </w:r>
    </w:p>
    <w:p>
      <w:r>
        <w:t xml:space="preserve">Useat sadat aseettomat kannattajat, jotka olivat presidenttiehdokkaan kannattajia, jolta evättiin rekisteröinti ensi kuun vaaleihin, rynnäköivät perjantaina Kirgisian hallituksen päämajaan suurimmassa mielenosoituksessa, joka on vallannut Keski-Aasian maata sitten maaliskuussa tapahtuneen kansannousun.</w:t>
      </w:r>
    </w:p>
    <w:p>
      <w:r>
        <w:rPr>
          <w:b/>
        </w:rPr>
        <w:t xml:space="preserve">Tulos</w:t>
      </w:r>
    </w:p>
    <w:p>
      <w:r>
        <w:t xml:space="preserve">Sri Lankan parlamentti tapaa marxilaisia, jotta he pysyisivät puolueettomina niin kauan kuin sopimusta tamilien kanssa ei allekirjoiteta.</w:t>
      </w:r>
    </w:p>
    <w:p>
      <w:r>
        <w:rPr>
          <w:b/>
        </w:rPr>
        <w:t xml:space="preserve">Esimerkki 4.1893</w:t>
      </w:r>
    </w:p>
    <w:p>
      <w:r>
        <w:t xml:space="preserve">ennustajat ennustavat aktiivista hurrikaanikautta , joka alkaa tänään ja kestää marraskuuhun. ## , aivan kuten #### kauden Charley , Frances , Ivan ja Jeanne ja #### kauden Dennis , Katrina ja Wilma .</w:t>
      </w:r>
    </w:p>
    <w:p>
      <w:r>
        <w:rPr>
          <w:b/>
        </w:rPr>
        <w:t xml:space="preserve">Tulos</w:t>
      </w:r>
    </w:p>
    <w:p>
      <w:r>
        <w:t xml:space="preserve">henkilökohtainen terveys : kivunlievityksen vaarat piilevät usein pienessä kirjasimessa</w:t>
      </w:r>
    </w:p>
    <w:p>
      <w:r>
        <w:rPr>
          <w:b/>
        </w:rPr>
        <w:t xml:space="preserve">Esimerkki 4.1894</w:t>
      </w:r>
    </w:p>
    <w:p>
      <w:r>
        <w:t xml:space="preserve">david beckhamin uran pitäisi olla ohi , englanti #### maailmanmestari martin peters sanoi la galaxyn keskikenttäpelaajan vaihtopelaamisen jälkeen.</w:t>
      </w:r>
    </w:p>
    <w:p>
      <w:r>
        <w:rPr>
          <w:b/>
        </w:rPr>
        <w:t xml:space="preserve">Tulos</w:t>
      </w:r>
    </w:p>
    <w:p>
      <w:r>
        <w:t xml:space="preserve">malesian osakkeet pysyvät epävakaina ensi viikolla : analyytikot</w:t>
      </w:r>
    </w:p>
    <w:p>
      <w:r>
        <w:rPr>
          <w:b/>
        </w:rPr>
        <w:t xml:space="preserve">Esimerkki 4.1895</w:t>
      </w:r>
    </w:p>
    <w:p>
      <w:r>
        <w:t xml:space="preserve">roger federer kamppaili myrskyisissä olosuhteissa voittaakseen espanjalaisen david ferrerin #-# , #-# , #-# , #-# päästäkseen puolivälieriin läntisen ja eteläisen finanssiryhmän Mastersissa torstaina.</w:t>
      </w:r>
    </w:p>
    <w:p>
      <w:r>
        <w:rPr>
          <w:b/>
        </w:rPr>
        <w:t xml:space="preserve">Tulos</w:t>
      </w:r>
    </w:p>
    <w:p>
      <w:r>
        <w:t xml:space="preserve">Kiina vapauttaa suorasukaisen uiguuri-intellektuellin</w:t>
      </w:r>
    </w:p>
    <w:p>
      <w:r>
        <w:rPr>
          <w:b/>
        </w:rPr>
        <w:t xml:space="preserve">Esimerkki 4.1896</w:t>
      </w:r>
    </w:p>
    <w:p>
      <w:r>
        <w:t xml:space="preserve">elokuvassa "American Beauty" Kevin Spaceyn tyytymätön esikaupunkimies Lester Burnham UNK hänen kunnianhimoinen vaimonsa Carolyn -lrb- Annette Bening -rrb- hänen materialisminsa vuoksi.</w:t>
      </w:r>
    </w:p>
    <w:p>
      <w:r>
        <w:rPr>
          <w:b/>
        </w:rPr>
        <w:t xml:space="preserve">Tulos</w:t>
      </w:r>
    </w:p>
    <w:p>
      <w:r>
        <w:t xml:space="preserve">enkelit juhlivat idässä</w:t>
      </w:r>
    </w:p>
    <w:p>
      <w:r>
        <w:rPr>
          <w:b/>
        </w:rPr>
        <w:t xml:space="preserve">Esimerkki 4.1897</w:t>
      </w:r>
    </w:p>
    <w:p>
      <w:r>
        <w:t xml:space="preserve">egyptin ja libanonin yhteinen ylempi komitea pitää maanantaina viidennen istuntonsa keskustellakseen keinoista, joilla voidaan aktivoida sopimus vapaakauppa-alueen perustamisesta näiden kahden maan välille.</w:t>
      </w:r>
    </w:p>
    <w:p>
      <w:r>
        <w:rPr>
          <w:b/>
        </w:rPr>
        <w:t xml:space="preserve">Tulos</w:t>
      </w:r>
    </w:p>
    <w:p>
      <w:r>
        <w:t xml:space="preserve">euroopan tärkeimmät osakkeet päättävät viikon korkeammalla</w:t>
      </w:r>
    </w:p>
    <w:p>
      <w:r>
        <w:rPr>
          <w:b/>
        </w:rPr>
        <w:t xml:space="preserve">Esimerkki 4.1898</w:t>
      </w:r>
    </w:p>
    <w:p>
      <w:r>
        <w:t xml:space="preserve">kommentoija , UNK , fasistien apologi ja satunnainen presidenttiehdokas pat buchanan ei voinut katsoa sivusta, kun miljoonat ihmiset ympäri maailmaa juhlivat Hitlerin natsi-Saksan tappiota.</w:t>
      </w:r>
    </w:p>
    <w:p>
      <w:r>
        <w:rPr>
          <w:b/>
        </w:rPr>
        <w:t xml:space="preserve">Tulos</w:t>
      </w:r>
    </w:p>
    <w:p>
      <w:r>
        <w:t xml:space="preserve"># healthsouthin johtajat vapautettiin syytteistä ; käsittelyä jatketaan edelleen</w:t>
      </w:r>
    </w:p>
    <w:p>
      <w:r>
        <w:rPr>
          <w:b/>
        </w:rPr>
        <w:t xml:space="preserve">Esimerkki 4.1899</w:t>
      </w:r>
    </w:p>
    <w:p>
      <w:r>
        <w:t xml:space="preserve">Kreikan valtion omistama julkinen sähköyhtiö -lrb- ppc -rrb- romahti torstaina ###.# miljoonan euron -lrb- ### miljoonan dollarin -rrb- tappioon yhdeksän ensimmäisen kuukauden aikana #### vaikka myynti kasvoi ## prosenttia .</w:t>
      </w:r>
    </w:p>
    <w:p>
      <w:r>
        <w:rPr>
          <w:b/>
        </w:rPr>
        <w:t xml:space="preserve">Tulos</w:t>
      </w:r>
    </w:p>
    <w:p>
      <w:r>
        <w:t xml:space="preserve">Merkelin puolue pitää tärkeän kongressin ennen #### vaaleja.</w:t>
      </w:r>
    </w:p>
    <w:p>
      <w:r>
        <w:rPr>
          <w:b/>
        </w:rPr>
        <w:t xml:space="preserve">Esimerkki 4.1900</w:t>
      </w:r>
    </w:p>
    <w:p>
      <w:r>
        <w:t xml:space="preserve">Italian vasemmisto-oppositio , joka on kärsinyt huhtikuisesta vaalitappiostaan, toivoo voivansa hyödyntää koulutusmenojen leikkauksia vastustavia mielenosoituksia saadakseen aloitteen takaisin pääministeri Silvio Berlusconin hallitusta vastaan.</w:t>
      </w:r>
    </w:p>
    <w:p>
      <w:r>
        <w:rPr>
          <w:b/>
        </w:rPr>
        <w:t xml:space="preserve">Tulos</w:t>
      </w:r>
    </w:p>
    <w:p>
      <w:r>
        <w:t xml:space="preserve">taipein osakkeet avaavat hieman alempana</w:t>
      </w:r>
    </w:p>
    <w:p>
      <w:r>
        <w:rPr>
          <w:b/>
        </w:rPr>
        <w:t xml:space="preserve">Esimerkki 4.1901</w:t>
      </w:r>
    </w:p>
    <w:p>
      <w:r>
        <w:t xml:space="preserve">saksalaisen pariskunnan pidättäminen bogotan lentokentällä sen jälkeen, kun he olivat varmistaneet vasemmistosissien sieppaaman naisen vapauttamisen, on aiheuttanut diplomaattisia jännitteitä Kolumbian ja Saksan välillä.</w:t>
      </w:r>
    </w:p>
    <w:p>
      <w:r>
        <w:rPr>
          <w:b/>
        </w:rPr>
        <w:t xml:space="preserve">Tulos</w:t>
      </w:r>
    </w:p>
    <w:p>
      <w:r>
        <w:t xml:space="preserve">L.A.:n joukkueen puuttuminen on hyväksi tv-katsojille</w:t>
      </w:r>
    </w:p>
    <w:p>
      <w:r>
        <w:rPr>
          <w:b/>
        </w:rPr>
        <w:t xml:space="preserve">Esimerkki 4.1902</w:t>
      </w:r>
    </w:p>
    <w:p>
      <w:r>
        <w:t xml:space="preserve">subaru of america inc. hävisi korkeimmassa oikeudessa taistelun tiukoista oikeudellisista säännöistä, joilla rajoitetaan asiantuntijoiden todistajanlausuntoja, mikä olisi helpottanut yritysten taistelua tuotevastuu- ja muita vahingonkorvausoikeudenkäyntejä vastaan.</w:t>
      </w:r>
    </w:p>
    <w:p>
      <w:r>
        <w:rPr>
          <w:b/>
        </w:rPr>
        <w:t xml:space="preserve">Tulos</w:t>
      </w:r>
    </w:p>
    <w:p>
      <w:r>
        <w:t xml:space="preserve">my fellow americans kompastuu ontuvaan grumpy old men -juttuun...</w:t>
      </w:r>
    </w:p>
    <w:p>
      <w:r>
        <w:rPr>
          <w:b/>
        </w:rPr>
        <w:t xml:space="preserve">Esimerkki 4.1903</w:t>
      </w:r>
    </w:p>
    <w:p>
      <w:r>
        <w:t xml:space="preserve">al-aqsan marttyyrien prikaatit ilmoitti keskiviikkona siepanneensa israelilaisen siirtokuntalaisen, mikä on kolmas israelilaisen sieppaus sunnuntain jälkeen.</w:t>
      </w:r>
    </w:p>
    <w:p>
      <w:r>
        <w:rPr>
          <w:b/>
        </w:rPr>
        <w:t xml:space="preserve">Tulos</w:t>
      </w:r>
    </w:p>
    <w:p>
      <w:r>
        <w:t xml:space="preserve">Sydneyn homojen ja lesbojen karnevaali vetää ennätysyleisön UNK kuvat</w:t>
      </w:r>
    </w:p>
    <w:p>
      <w:r>
        <w:rPr>
          <w:b/>
        </w:rPr>
        <w:t xml:space="preserve">Esimerkki 4.1904</w:t>
      </w:r>
    </w:p>
    <w:p>
      <w:r>
        <w:t xml:space="preserve">kun deportivo de la coruna , real sociedad ja real madrid ovat yhdessä sarjataulukon kärjessä, kun jäljellä on viisi kierrosta, Espanjan mestaruuskilpailu näyttää menevän tasan.</w:t>
      </w:r>
    </w:p>
    <w:p>
      <w:r>
        <w:rPr>
          <w:b/>
        </w:rPr>
        <w:t xml:space="preserve">Tulos</w:t>
      </w:r>
    </w:p>
    <w:p>
      <w:r>
        <w:t xml:space="preserve">kuorma-autonkuljettajaa syytetään salakuljetuksesta, jossa kuoli ## miestä</w:t>
      </w:r>
    </w:p>
    <w:p>
      <w:r>
        <w:rPr>
          <w:b/>
        </w:rPr>
        <w:t xml:space="preserve">Esimerkki 4.1905</w:t>
      </w:r>
    </w:p>
    <w:p>
      <w:r>
        <w:t xml:space="preserve">cska sofia # -lrb- milen petkov , ##th , valentin UNK , ##th -rrb- , molde , norja #uefa cupin toisella karsintakierroksella , toinen osaottelu .</w:t>
      </w:r>
    </w:p>
    <w:p>
      <w:r>
        <w:rPr>
          <w:b/>
        </w:rPr>
        <w:t xml:space="preserve">Tulos</w:t>
      </w:r>
    </w:p>
    <w:p>
      <w:r>
        <w:t xml:space="preserve">pääministeri John Howard kutsuu kansalliset vaalit koolle lokakuussa. # eds : UNK beazley UNK UNK in UNK UNK UNK</w:t>
      </w:r>
    </w:p>
    <w:p>
      <w:r>
        <w:rPr>
          <w:b/>
        </w:rPr>
        <w:t xml:space="preserve">Esimerkki 4.1906</w:t>
      </w:r>
    </w:p>
    <w:p>
      <w:r>
        <w:t xml:space="preserve">Kymmenet #### -aikakauden ompelukoneet surisevat huoneessa mukulakivikadulla vanhassa Havannassa, ja niiden jyrinä sekoittuu salsamusiikkiin ja töissä olevien iäkkäiden naisten höpöttelyyn.</w:t>
      </w:r>
    </w:p>
    <w:p>
      <w:r>
        <w:rPr>
          <w:b/>
        </w:rPr>
        <w:t xml:space="preserve">Tulos</w:t>
      </w:r>
    </w:p>
    <w:p>
      <w:r>
        <w:t xml:space="preserve">castroneves tietää, milloin ollaan tosissaan</w:t>
      </w:r>
    </w:p>
    <w:p>
      <w:r>
        <w:rPr>
          <w:b/>
        </w:rPr>
        <w:t xml:space="preserve">Esimerkki 4.1907</w:t>
      </w:r>
    </w:p>
    <w:p>
      <w:r>
        <w:t xml:space="preserve">yhdysvaltalainen UNK llc ja Etelä-Taiwanissa sijaitseva i-shou-yliopisto allekirjoittivat torstaina muistion mikro- ja nanoteknologian yhteisestä kehittämisestä UNK:n käyttöön.</w:t>
      </w:r>
    </w:p>
    <w:p>
      <w:r>
        <w:rPr>
          <w:b/>
        </w:rPr>
        <w:t xml:space="preserve">Tulos</w:t>
      </w:r>
    </w:p>
    <w:p>
      <w:r>
        <w:t xml:space="preserve"># ensimmäinen todennäköinen hullun lehmän taudin tapaus lueteltu postuumisti Taiwanissa</w:t>
      </w:r>
    </w:p>
    <w:p>
      <w:r>
        <w:rPr>
          <w:b/>
        </w:rPr>
        <w:t xml:space="preserve">Esimerkki 4.1908</w:t>
      </w:r>
    </w:p>
    <w:p>
      <w:r>
        <w:t xml:space="preserve">Johtavat tibetiläiset maanpakolaiset aloittivat maanantaina Pohjois-Intiassa viikon mittaisen kokouksen, joka saattaa johtaa radikaalimpaan lähestymistapaan heidän pitkässä taistelussaan Kiinan hallintoa vastaan Tiibetissä.</w:t>
      </w:r>
    </w:p>
    <w:p>
      <w:r>
        <w:rPr>
          <w:b/>
        </w:rPr>
        <w:t xml:space="preserve">Tulos</w:t>
      </w:r>
    </w:p>
    <w:p>
      <w:r>
        <w:t xml:space="preserve">eurooppa-neuvosto arvostelee jälleen ranskalaisia vankilaoloja</w:t>
      </w:r>
    </w:p>
    <w:p>
      <w:r>
        <w:rPr>
          <w:b/>
        </w:rPr>
        <w:t xml:space="preserve">Esimerkki 4.1909</w:t>
      </w:r>
    </w:p>
    <w:p>
      <w:r>
        <w:t xml:space="preserve">Iranin vaalien jälkeinen myllerrys on paljastanut, miten jyrkästi eri tavoin Obaman hallinto ja sen republikaanien vastustajat suhtautuvat amerikkalaisen vallan luonteeseen ja presidentin rooliin poliittisen toisinajattelun puheeksi ottamisessa Yhdysvaltojen rajojen ulkopuolella.</w:t>
      </w:r>
    </w:p>
    <w:p>
      <w:r>
        <w:rPr>
          <w:b/>
        </w:rPr>
        <w:t xml:space="preserve">Tulos</w:t>
      </w:r>
    </w:p>
    <w:p>
      <w:r>
        <w:t xml:space="preserve">UNK oikaisee tuloksen</w:t>
      </w:r>
    </w:p>
    <w:p>
      <w:r>
        <w:rPr>
          <w:b/>
        </w:rPr>
        <w:t xml:space="preserve">Esimerkki 4.1910</w:t>
      </w:r>
    </w:p>
    <w:p>
      <w:r>
        <w:t xml:space="preserve">Verkkouutisten uutisankkurit Katie Couric , Charles Gibson ja Brian Williams siirtyivät sunnuntaina pois täältä, ja heidän mukanaan meni senaattori John McCainin mahdollisuus hallita kansallista näyttämöä neljän illan ajan valtavan televisioyleisön edessä.</w:t>
      </w:r>
    </w:p>
    <w:p>
      <w:r>
        <w:rPr>
          <w:b/>
        </w:rPr>
        <w:t xml:space="preserve">Tulos</w:t>
      </w:r>
    </w:p>
    <w:p>
      <w:r>
        <w:t xml:space="preserve">$ #,### tallentaminen osoitteessa ####</w:t>
      </w:r>
    </w:p>
    <w:p>
      <w:r>
        <w:rPr>
          <w:b/>
        </w:rPr>
        <w:t xml:space="preserve">Esimerkki 4.1911</w:t>
      </w:r>
    </w:p>
    <w:p>
      <w:r>
        <w:t xml:space="preserve">Saksan jalkapalloliitto äänesti perjantaina kolminkertaistaa tällä kaudella dopingin varalta testattujen pelaajien määrän viime kaudella testattujen ###:stä .</w:t>
      </w:r>
    </w:p>
    <w:p>
      <w:r>
        <w:rPr>
          <w:b/>
        </w:rPr>
        <w:t xml:space="preserve">Tulos</w:t>
      </w:r>
    </w:p>
    <w:p>
      <w:r>
        <w:t xml:space="preserve">euro laskee Saksan yritysten suhdannetilanteen heikentyessä</w:t>
      </w:r>
    </w:p>
    <w:p>
      <w:r>
        <w:rPr>
          <w:b/>
        </w:rPr>
        <w:t xml:space="preserve">Esimerkki 4.1912</w:t>
      </w:r>
    </w:p>
    <w:p>
      <w:r>
        <w:t xml:space="preserve">taipein pormestari ma ying-jeou ja manner-Kiinan presidentti jiang zemin olivat vuoden miesten listojen kärjessä taiwanissa ja taiwaninsalmen toisella puolella, sunnuntaina julkaistu kysely osoitti.</w:t>
      </w:r>
    </w:p>
    <w:p>
      <w:r>
        <w:rPr>
          <w:b/>
        </w:rPr>
        <w:t xml:space="preserve">Tulos</w:t>
      </w:r>
    </w:p>
    <w:p>
      <w:r>
        <w:t xml:space="preserve">uusi levy : UNK</w:t>
      </w:r>
    </w:p>
    <w:p>
      <w:r>
        <w:rPr>
          <w:b/>
        </w:rPr>
        <w:t xml:space="preserve">Esimerkki 4.1913</w:t>
      </w:r>
    </w:p>
    <w:p>
      <w:r>
        <w:t xml:space="preserve">Kiinan ja portugalinkielisten maiden talous- ja kauppayhteistyöfoorumiin, joka avattiin täällä sunnuntaina, osallistuneet ministerivirkamiehet omistivat aamukeskustelun kolmelle aiheelle.</w:t>
      </w:r>
    </w:p>
    <w:p>
      <w:r>
        <w:rPr>
          <w:b/>
        </w:rPr>
        <w:t xml:space="preserve">Tulos</w:t>
      </w:r>
    </w:p>
    <w:p>
      <w:r>
        <w:t xml:space="preserve">kambodžan # puolueet hylkäävät koalitioneuvottelut toimittajan murhien vuoksi</w:t>
      </w:r>
    </w:p>
    <w:p>
      <w:r>
        <w:rPr>
          <w:b/>
        </w:rPr>
        <w:t xml:space="preserve">Esimerkki 4.1914</w:t>
      </w:r>
    </w:p>
    <w:p>
      <w:r>
        <w:t xml:space="preserve">ne nousivat sirosti luonnonkukkaniityltä , kaksi tuulen pyyhkäisemää UNK:ta, jotka kohosivat luumusaaren upeiden vuorovesisoiden yläpuolelle.</w:t>
      </w:r>
    </w:p>
    <w:p>
      <w:r>
        <w:rPr>
          <w:b/>
        </w:rPr>
        <w:t xml:space="preserve">Tulos</w:t>
      </w:r>
    </w:p>
    <w:p>
      <w:r>
        <w:t xml:space="preserve">kroonisten sairauksien dilemma Kööpenhamina</w:t>
      </w:r>
    </w:p>
    <w:p>
      <w:r>
        <w:rPr>
          <w:b/>
        </w:rPr>
        <w:t xml:space="preserve">Esimerkki 4.1915</w:t>
      </w:r>
    </w:p>
    <w:p>
      <w:r>
        <w:t xml:space="preserve">Grönlannissa avattiin tiistaina klo #:## am -lrb- #### gmt -rrb- kansanäänestys saaren itsehallinnosta, joka voisi valmistella tietä täydelle itsenäisyydelle Tanskasta tulevaisuudessa.</w:t>
      </w:r>
    </w:p>
    <w:p>
      <w:r>
        <w:rPr>
          <w:b/>
        </w:rPr>
        <w:t xml:space="preserve">Tulos</w:t>
      </w:r>
    </w:p>
    <w:p>
      <w:r>
        <w:t xml:space="preserve">kiinalaiset osakkeet nousseet #.## pct keskipäivällä</w:t>
      </w:r>
    </w:p>
    <w:p>
      <w:r>
        <w:rPr>
          <w:b/>
        </w:rPr>
        <w:t xml:space="preserve">Esimerkki 4.1916</w:t>
      </w:r>
    </w:p>
    <w:p>
      <w:r>
        <w:t xml:space="preserve">bussissa tapahtunut pommi-isku tappoi viisi ihmistä ja haavoitti ## ihmistä Bagdadissa sunnuntaina, kun Yhdysvaltain armeija ilmoitti saapuvansa noin #,### uutta sotilasta turvaamaan väkivaltaista kaupunkia , kertoivat turvallisuusviranomaiset.</w:t>
      </w:r>
    </w:p>
    <w:p>
      <w:r>
        <w:rPr>
          <w:b/>
        </w:rPr>
        <w:t xml:space="preserve">Tulos</w:t>
      </w:r>
    </w:p>
    <w:p>
      <w:r>
        <w:t xml:space="preserve">Tšadin joukot takavarikoivat sudanilaisen lentokoneen kaapparin UNK UNK koko ajan yksityiskohtaisia tietoja kaapparista</w:t>
      </w:r>
    </w:p>
    <w:p>
      <w:r>
        <w:rPr>
          <w:b/>
        </w:rPr>
        <w:t xml:space="preserve">Esimerkki 4.1917</w:t>
      </w:r>
    </w:p>
    <w:p>
      <w:r>
        <w:t xml:space="preserve">australialainen Patrick Rafter pyysi keskiviikkona anteeksi humalassa oloaan pelatessaan maajoukkueensa kanssa a davis cupissa .</w:t>
      </w:r>
    </w:p>
    <w:p>
      <w:r>
        <w:rPr>
          <w:b/>
        </w:rPr>
        <w:t xml:space="preserve">Tulos</w:t>
      </w:r>
    </w:p>
    <w:p>
      <w:r>
        <w:t xml:space="preserve">Antwerpenin maailman timanttikeskus tukee hk korut &amp;amp; katsella messuilla</w:t>
      </w:r>
    </w:p>
    <w:p>
      <w:r>
        <w:rPr>
          <w:b/>
        </w:rPr>
        <w:t xml:space="preserve">Esimerkki 4.1918</w:t>
      </w:r>
    </w:p>
    <w:p>
      <w:r>
        <w:t xml:space="preserve">Kiinan varapääministeri zhu rongji tapasi täällä tänään valkovenäläisen virkaveljensä UNK UNK:n ja tämän puolueen .</w:t>
      </w:r>
    </w:p>
    <w:p>
      <w:r>
        <w:rPr>
          <w:b/>
        </w:rPr>
        <w:t xml:space="preserve">Tulos</w:t>
      </w:r>
    </w:p>
    <w:p>
      <w:r>
        <w:t xml:space="preserve">tärkeimmät uutiset johtavissa yhdysvaltalaisissa UNK:ssa</w:t>
      </w:r>
    </w:p>
    <w:p>
      <w:r>
        <w:rPr>
          <w:b/>
        </w:rPr>
        <w:t xml:space="preserve">Esimerkki 4.1919</w:t>
      </w:r>
    </w:p>
    <w:p>
      <w:r>
        <w:t xml:space="preserve">Edmund P. Pillsbury , arvostettu amerikkalainen museonjohtaja, joka tunnettiin siitä, että hän lisäsi useita eurooppalaisia mestariteoksia Fort Worthissa sijaitsevan Kimbellin taidemuseon pysyvään kokoelmaan, kuoli torstaina lähellä Dallasia.</w:t>
      </w:r>
    </w:p>
    <w:p>
      <w:r>
        <w:rPr>
          <w:b/>
        </w:rPr>
        <w:t xml:space="preserve">Tulos</w:t>
      </w:r>
    </w:p>
    <w:p>
      <w:r>
        <w:t xml:space="preserve">revitty UNK : plum island juniper duo nyt vain yksinäinen puu.</w:t>
      </w:r>
    </w:p>
    <w:p>
      <w:r>
        <w:rPr>
          <w:b/>
        </w:rPr>
        <w:t xml:space="preserve">Esimerkki 4.1920</w:t>
      </w:r>
    </w:p>
    <w:p>
      <w:r>
        <w:t xml:space="preserve">Gazan kaistaleen ja Egyptin välille on kaivettu kymmeniä tunneleita viimeisen neljännesvuosisadan aikana , ja niiden kautta on kulkenut suurin osa aseista, jotka täyttävät tämän kapean palestiinalaisalueen ja uhkaavat Israelia ja palestiinalaisia itseään .</w:t>
      </w:r>
    </w:p>
    <w:p>
      <w:r>
        <w:rPr>
          <w:b/>
        </w:rPr>
        <w:t xml:space="preserve">Tulos</w:t>
      </w:r>
    </w:p>
    <w:p>
      <w:r>
        <w:t xml:space="preserve">malesia voittaa bangladeshin #-# MM-karsintaottelussa</w:t>
      </w:r>
    </w:p>
    <w:p>
      <w:r>
        <w:rPr>
          <w:b/>
        </w:rPr>
        <w:t xml:space="preserve">Esimerkki 4.1921</w:t>
      </w:r>
    </w:p>
    <w:p>
      <w:r>
        <w:t xml:space="preserve">useat sadat ihmiset Ranskasta ja muista maista kokoontuivat sunnuntaina Pariisin keskustaan viettämään ensimmäistä maailmanlaajuista päivää, jota he kutsuivat "ihmisarvoisen kuoleman puolesta".</w:t>
      </w:r>
    </w:p>
    <w:p>
      <w:r>
        <w:rPr>
          <w:b/>
        </w:rPr>
        <w:t xml:space="preserve">Tulos</w:t>
      </w:r>
    </w:p>
    <w:p>
      <w:r>
        <w:t xml:space="preserve">kymmenen ranskalaista upseeria nostaa kanteen Ruandan kansanmurhaa koskevasta raportista</w:t>
      </w:r>
    </w:p>
    <w:p>
      <w:r>
        <w:rPr>
          <w:b/>
        </w:rPr>
        <w:t xml:space="preserve">Esimerkki 4.1922</w:t>
      </w:r>
    </w:p>
    <w:p>
      <w:r>
        <w:t xml:space="preserve">neljä kuukautta sitten avatut päivittäiset tilauslennot Taiwanin ja Kiinan välillä ovat herättäneet ankaraa kritiikkiä, ja niiden vastustajat ovat valittaneet liiallisesta hinnoittelusta, mutta säännöllisten lentojen avaaminen myöhemmin tänä vuonna herättää toiveita halvemmista hinnoista.</w:t>
      </w:r>
    </w:p>
    <w:p>
      <w:r>
        <w:rPr>
          <w:b/>
        </w:rPr>
        <w:t xml:space="preserve">Tulos</w:t>
      </w:r>
    </w:p>
    <w:p>
      <w:r>
        <w:t xml:space="preserve">USA:n dollari sulkeutuu korkeammalla Taipein valuuttakaupassa</w:t>
      </w:r>
    </w:p>
    <w:p>
      <w:r>
        <w:rPr>
          <w:b/>
        </w:rPr>
        <w:t xml:space="preserve">Esimerkki 4.1923</w:t>
      </w:r>
    </w:p>
    <w:p>
      <w:r>
        <w:t xml:space="preserve">tulipalo raivosi ##-kerroksisessa hotellissa perjantaina Pattayan rantalomakaupungissa tappaen ainakin ## ihmistä, mukaan lukien kahdeksan eurooppalaista tai amerikkalaista, kertoi poliisi.</w:t>
      </w:r>
    </w:p>
    <w:p>
      <w:r>
        <w:rPr>
          <w:b/>
        </w:rPr>
        <w:t xml:space="preserve">Tulos</w:t>
      </w:r>
    </w:p>
    <w:p>
      <w:r>
        <w:t xml:space="preserve">Avustustyöntekijä : Pohjois-Korean elintarvikepulan aiheuttama kuolleisuus lisääntyy eds : johtaa ## UNK:n kanssa aliravittujen mainitsemista.</w:t>
      </w:r>
    </w:p>
    <w:p>
      <w:r>
        <w:rPr>
          <w:b/>
        </w:rPr>
        <w:t xml:space="preserve">Esimerkki 4.1924</w:t>
      </w:r>
    </w:p>
    <w:p>
      <w:r>
        <w:t xml:space="preserve">Shivnarine Chanderpaul teki vuosisadan taisteluvoiton, mutta ei pystynyt estämään Pakistania voittamasta toista päivän ja yön kansainvälistä ottelua ## juoksulla täällä perjantaina, varmistaen voittamattoman #-# johdon.</w:t>
      </w:r>
    </w:p>
    <w:p>
      <w:r>
        <w:rPr>
          <w:b/>
        </w:rPr>
        <w:t xml:space="preserve">Tulos</w:t>
      </w:r>
    </w:p>
    <w:p>
      <w:r>
        <w:t xml:space="preserve">afp UNK-neuvonta</w:t>
      </w:r>
    </w:p>
    <w:p>
      <w:r>
        <w:rPr>
          <w:b/>
        </w:rPr>
        <w:t xml:space="preserve">Esimerkki 4.1925</w:t>
      </w:r>
    </w:p>
    <w:p>
      <w:r>
        <w:t xml:space="preserve">seitsemän ihmistä , mukaan lukien ambulanssin kuljettaja ja viisi potilasta , sai surmansa, kun ambulanssi törmäsi henkilöautoon UNK:n ja victoria westin välisellä moottoritiellä Etelä-Afrikassa tiistaina , kertoi eteläafrikkalainen lehdistöyhdistys.</w:t>
      </w:r>
    </w:p>
    <w:p>
      <w:r>
        <w:rPr>
          <w:b/>
        </w:rPr>
        <w:t xml:space="preserve">Tulos</w:t>
      </w:r>
    </w:p>
    <w:p>
      <w:r>
        <w:t xml:space="preserve">uae-energiajätti ilmoittaa lokakuun jälkikäteiset öljynhinnat</w:t>
      </w:r>
    </w:p>
    <w:p>
      <w:r>
        <w:rPr>
          <w:b/>
        </w:rPr>
        <w:t xml:space="preserve">Esimerkki 4.1926</w:t>
      </w:r>
    </w:p>
    <w:p>
      <w:r>
        <w:t xml:space="preserve">pääministeri Benjamin Netanjahu on ehdottanut Israelin julkisen television mukaan, että neuvottelut palestiinalaisalueiden lopullisesta asemasta saataisiin päätökseen seuraavien kuuden kuukauden aikana suunnitellun kahden vuoden sijasta.</w:t>
      </w:r>
    </w:p>
    <w:p>
      <w:r>
        <w:rPr>
          <w:b/>
        </w:rPr>
        <w:t xml:space="preserve">Tulos</w:t>
      </w:r>
    </w:p>
    <w:p>
      <w:r>
        <w:t xml:space="preserve">espanjalainen tyttö leikkaa miehen peniksen irti seksuaalisesta lähentelystä</w:t>
      </w:r>
    </w:p>
    <w:p>
      <w:r>
        <w:rPr>
          <w:b/>
        </w:rPr>
        <w:t xml:space="preserve">Esimerkki 4.1927</w:t>
      </w:r>
    </w:p>
    <w:p>
      <w:r>
        <w:t xml:space="preserve">sunnuntaina ei annettu pisteitä Eli Manningin sukutaustasta, eikä yhtään pistettä Giantsille, kun Super Bowl näytti yhtä kaukaiselta mahdollisuudelta Manningille kuin se näytti aikoinaan entiselle journeymanille nimeltä Jake Delhomme .</w:t>
      </w:r>
    </w:p>
    <w:p>
      <w:r>
        <w:rPr>
          <w:b/>
        </w:rPr>
        <w:t xml:space="preserve">Tulos</w:t>
      </w:r>
    </w:p>
    <w:p>
      <w:r>
        <w:t xml:space="preserve">lipinski vaalii kultaisia muistoja</w:t>
      </w:r>
    </w:p>
    <w:p>
      <w:r>
        <w:rPr>
          <w:b/>
        </w:rPr>
        <w:t xml:space="preserve">Esimerkki 4.1928</w:t>
      </w:r>
    </w:p>
    <w:p>
      <w:r>
        <w:t xml:space="preserve">Chicagossa Frank Thomas ja Albert Belle löivät peräkkäisiä kunnareita seitsemännen kerran tällä kaudella, ja Chicago voitti Baltimoren ja pysäytti kuuden pelin tappioputkensa.</w:t>
      </w:r>
    </w:p>
    <w:p>
      <w:r>
        <w:rPr>
          <w:b/>
        </w:rPr>
        <w:t xml:space="preserve">Tulos</w:t>
      </w:r>
    </w:p>
    <w:p>
      <w:r>
        <w:t xml:space="preserve">argentiinalainen jalkapallo sijoitukset</w:t>
      </w:r>
    </w:p>
    <w:p>
      <w:r>
        <w:rPr>
          <w:b/>
        </w:rPr>
        <w:t xml:space="preserve">Esimerkki 4.1929</w:t>
      </w:r>
    </w:p>
    <w:p>
      <w:r>
        <w:t xml:space="preserve">Munsterin koukkaaja Jerry Flannery otettiin tiistaina mukaan Irlannin ##-man six nations -joukkueeseen palattuaan kuntoon olkapäävammasta, joka oli pitänyt hänet poissa syksyn kansainvälisistä otteluista.</w:t>
      </w:r>
    </w:p>
    <w:p>
      <w:r>
        <w:rPr>
          <w:b/>
        </w:rPr>
        <w:t xml:space="preserve">Tulos</w:t>
      </w:r>
    </w:p>
    <w:p>
      <w:r>
        <w:t xml:space="preserve">UNK:n taistelu Sri Lankan kaupungista tappoi ### : sotilaat</w:t>
      </w:r>
    </w:p>
    <w:p>
      <w:r>
        <w:rPr>
          <w:b/>
        </w:rPr>
        <w:t xml:space="preserve">Esimerkki 4.1930</w:t>
      </w:r>
    </w:p>
    <w:p>
      <w:r>
        <w:t xml:space="preserve">gregor UNK , lahjakas keskus Stefanel Milanin ja Italian maajoukkueen , on allekirjoittanut nelivuotisen sopimuksen UNK Bolognan kanssa päättäen näin huhut hänen mahdollisesta siirrostaan Los Angeles Clippersiin .</w:t>
      </w:r>
    </w:p>
    <w:p>
      <w:r>
        <w:rPr>
          <w:b/>
        </w:rPr>
        <w:t xml:space="preserve">Tulos</w:t>
      </w:r>
    </w:p>
    <w:p>
      <w:r>
        <w:t xml:space="preserve">vietnam kiinan puoluejohtajat lupaavat läheisempiä suhteita eds : UNK kauttaaltaan muoi jiangin virallinen mediatili</w:t>
      </w:r>
    </w:p>
    <w:p>
      <w:r>
        <w:rPr>
          <w:b/>
        </w:rPr>
        <w:t xml:space="preserve">Esimerkki 4.1931</w:t>
      </w:r>
    </w:p>
    <w:p>
      <w:r>
        <w:t xml:space="preserve">yrittäessään nousta Pohjois-Amerikan kultakaivosteollisuuden johtavien yritysten joukkoon homestake mining co. ilmoitti maanantaina, että se oli tarjonnut #,# miljardia dollaria santa fe pacific gold corp:n ostamisesta. ylittää Newmont Mining Corp. kilpailevan tarjouksen lähes ### miljoonalla dollarilla.</w:t>
      </w:r>
    </w:p>
    <w:p>
      <w:r>
        <w:rPr>
          <w:b/>
        </w:rPr>
        <w:t xml:space="preserve">Tulos</w:t>
      </w:r>
    </w:p>
    <w:p>
      <w:r>
        <w:t xml:space="preserve">elokuva-alan järjestö taistelee UNK-luokituksia vastaan tv:ssä</w:t>
      </w:r>
    </w:p>
    <w:p>
      <w:r>
        <w:rPr>
          <w:b/>
        </w:rPr>
        <w:t xml:space="preserve">Esimerkki 4.1932</w:t>
      </w:r>
    </w:p>
    <w:p>
      <w:r>
        <w:t xml:space="preserve">osakkeet laskivat maanantaina , ja niitä painoivat alas myöhäisen päivän tappiot rahoitusalalla , jota on vaivannut epävarmuus rahoitusuudistuksista ja Euroopan velkaongelmista.</w:t>
      </w:r>
    </w:p>
    <w:p>
      <w:r>
        <w:rPr>
          <w:b/>
        </w:rPr>
        <w:t xml:space="preserve">Tulos</w:t>
      </w:r>
    </w:p>
    <w:p>
      <w:r>
        <w:t xml:space="preserve">UNK vapauttaa sunnuntaina toukokuussa ##</w:t>
      </w:r>
    </w:p>
    <w:p>
      <w:r>
        <w:rPr>
          <w:b/>
          <w:u w:val="single"/>
        </w:rPr>
        <w:t xml:space="preserve">Tehtävä numero 5</w:t>
      </w:r>
    </w:p>
    <w:p>
      <w:r>
        <w:t xml:space="preserve">Kun annetaan lausuma ja kysymys, luo vastaus kysymykseen siten, että vastaus sisältyy lausumaan.</w:t>
      </w:r>
    </w:p>
    <w:p>
      <w:r>
        <w:rPr>
          <w:b/>
        </w:rPr>
        <w:t xml:space="preserve">Esimerkki 5.0</w:t>
      </w:r>
    </w:p>
    <w:p>
      <w:r>
        <w:t xml:space="preserve">lausunto: Kysymys: Jos haluat nähdä tähden yksityiskohtia, tarvitset suurnopeuskameran, kysymys: Jos haluat nähdä tähden yksityiskohtia, tarvitset suurnopeuskameran: Kysymys: Minkälaista kameraa tähti tarvitsee?</w:t>
      </w:r>
    </w:p>
    <w:p>
      <w:r>
        <w:rPr>
          <w:b/>
        </w:rPr>
        <w:t xml:space="preserve">Tulos</w:t>
      </w:r>
    </w:p>
    <w:p>
      <w:r>
        <w:t xml:space="preserve">nopea kamera</w:t>
      </w:r>
    </w:p>
    <w:p>
      <w:r>
        <w:rPr>
          <w:b/>
        </w:rPr>
        <w:t xml:space="preserve">Esimerkki 5.1</w:t>
      </w:r>
    </w:p>
    <w:p>
      <w:r>
        <w:t xml:space="preserve">väite: 12-18-vuotiaat ovat merkittävien henkisten, emotionaalisten ja sosiaalisten muutosten aikaa, kysymys: Milloin on merkittävien henkisten, emotionaalisten ja sosiaalisten muutosten aika?</w:t>
      </w:r>
    </w:p>
    <w:p>
      <w:r>
        <w:rPr>
          <w:b/>
        </w:rPr>
        <w:t xml:space="preserve">Tulos</w:t>
      </w:r>
    </w:p>
    <w:p>
      <w:r>
        <w:t xml:space="preserve">12-18-vuotiaat</w:t>
      </w:r>
    </w:p>
    <w:p>
      <w:r>
        <w:rPr>
          <w:b/>
        </w:rPr>
        <w:t xml:space="preserve">Esimerkki 5.2</w:t>
      </w:r>
    </w:p>
    <w:p>
      <w:r>
        <w:t xml:space="preserve">lausunto: Kysymys: Siemenneste tehdään kiveksissä: Kysymys: Missä siemenneste syntyy?</w:t>
      </w:r>
    </w:p>
    <w:p>
      <w:r>
        <w:rPr>
          <w:b/>
        </w:rPr>
        <w:t xml:space="preserve">Tulos</w:t>
      </w:r>
    </w:p>
    <w:p>
      <w:r>
        <w:t xml:space="preserve">kivekset</w:t>
      </w:r>
    </w:p>
    <w:p>
      <w:r>
        <w:rPr>
          <w:b/>
        </w:rPr>
        <w:t xml:space="preserve">Esimerkki 5.3</w:t>
      </w:r>
    </w:p>
    <w:p>
      <w:r>
        <w:t xml:space="preserve">väite: Radiot ovat erittäin tärkeitä hätätilanteissa, kysymys: Kysymys: Mitkä radiot ovat erittäin tärkeitä hätätilanteissa?</w:t>
      </w:r>
    </w:p>
    <w:p>
      <w:r>
        <w:rPr>
          <w:b/>
        </w:rPr>
        <w:t xml:space="preserve">Tulos</w:t>
      </w:r>
    </w:p>
    <w:p>
      <w:r>
        <w:t xml:space="preserve">radiot</w:t>
      </w:r>
    </w:p>
    <w:p>
      <w:r>
        <w:rPr>
          <w:b/>
        </w:rPr>
        <w:t xml:space="preserve">Esimerkki 5.4</w:t>
      </w:r>
    </w:p>
    <w:p>
      <w:r>
        <w:t xml:space="preserve">lausunto: Kysymys: Levillä on merkittävä rooli makean veden ja meriympäristöissä., kysymys: Levillä on merkittävä rooli makean veden ja meriympäristöissä: Kysymys: Millä lajeilla on merkittävä rooli makean veden ja meriympäristöissä?</w:t>
      </w:r>
    </w:p>
    <w:p>
      <w:r>
        <w:rPr>
          <w:b/>
        </w:rPr>
        <w:t xml:space="preserve">Tulos</w:t>
      </w:r>
    </w:p>
    <w:p>
      <w:r>
        <w:t xml:space="preserve">Levät</w:t>
      </w:r>
    </w:p>
    <w:p>
      <w:r>
        <w:rPr>
          <w:b/>
        </w:rPr>
        <w:t xml:space="preserve">Esimerkki 5.5</w:t>
      </w:r>
    </w:p>
    <w:p>
      <w:r>
        <w:t xml:space="preserve">väite: muste auttaa pääjalkaisia välttämään syömisen, kysymys: Kysymys: Mikä auttaa pääjalkaisia välttämään syömisen?</w:t>
      </w:r>
    </w:p>
    <w:p>
      <w:r>
        <w:rPr>
          <w:b/>
        </w:rPr>
        <w:t xml:space="preserve">Tulos</w:t>
      </w:r>
    </w:p>
    <w:p>
      <w:r>
        <w:t xml:space="preserve">muste</w:t>
      </w:r>
    </w:p>
    <w:p>
      <w:r>
        <w:rPr>
          <w:b/>
        </w:rPr>
        <w:t xml:space="preserve">Esimerkki 5.6</w:t>
      </w:r>
    </w:p>
    <w:p>
      <w:r>
        <w:t xml:space="preserve">väite: sää viittaa olosuhteisiin maapalloa ympäröivässä kaasukerroksessa, kysymys: Kysymys: Mikä viittaa olosuhteisiin maapalloa ympäröivässä kaasukerroksessa?</w:t>
      </w:r>
    </w:p>
    <w:p>
      <w:r>
        <w:rPr>
          <w:b/>
        </w:rPr>
        <w:t xml:space="preserve">Tulos</w:t>
      </w:r>
    </w:p>
    <w:p>
      <w:r>
        <w:t xml:space="preserve">sää</w:t>
      </w:r>
    </w:p>
    <w:p>
      <w:r>
        <w:rPr>
          <w:b/>
        </w:rPr>
        <w:t xml:space="preserve">Esimerkki 5.7</w:t>
      </w:r>
    </w:p>
    <w:p>
      <w:r>
        <w:t xml:space="preserve">lausunto: Kysymys: Ihmiset käyttivät hyväkseen dinosaurusten hävittämistä: Mitä dinosauruksia ihmiset hävittivät?</w:t>
      </w:r>
    </w:p>
    <w:p>
      <w:r>
        <w:rPr>
          <w:b/>
        </w:rPr>
        <w:t xml:space="preserve">Tulos</w:t>
      </w:r>
    </w:p>
    <w:p>
      <w:r>
        <w:t xml:space="preserve">dinosaurukset</w:t>
      </w:r>
    </w:p>
    <w:p>
      <w:r>
        <w:rPr>
          <w:b/>
        </w:rPr>
        <w:t xml:space="preserve">Esimerkki 5.8</w:t>
      </w:r>
    </w:p>
    <w:p>
      <w:r>
        <w:t xml:space="preserve">lausunto: Kysymys: Munuaisinfektioita voidaan hoitaa penisilliinillä: Kysymys: Millä voidaan hoitaa munuaisinfektioita?</w:t>
      </w:r>
    </w:p>
    <w:p>
      <w:r>
        <w:rPr>
          <w:b/>
        </w:rPr>
        <w:t xml:space="preserve">Tulos</w:t>
      </w:r>
    </w:p>
    <w:p>
      <w:r>
        <w:t xml:space="preserve">penisilliini</w:t>
      </w:r>
    </w:p>
    <w:p>
      <w:r>
        <w:rPr>
          <w:b/>
        </w:rPr>
        <w:t xml:space="preserve">Esimerkki 5.9</w:t>
      </w:r>
    </w:p>
    <w:p>
      <w:r>
        <w:t xml:space="preserve">lausunto: Kysymys: Jotkin niveljalkaiset levittävät tauteja ja tuhoavat satoja., kysymys: Minkälaiset organismit levittävät tauteja ja tuhoavat satoja?</w:t>
      </w:r>
    </w:p>
    <w:p>
      <w:r>
        <w:rPr>
          <w:b/>
        </w:rPr>
        <w:t xml:space="preserve">Tulos</w:t>
      </w:r>
    </w:p>
    <w:p>
      <w:r>
        <w:t xml:space="preserve">niveljalkaiset</w:t>
      </w:r>
    </w:p>
    <w:p>
      <w:r>
        <w:rPr>
          <w:b/>
        </w:rPr>
        <w:t xml:space="preserve">Esimerkki 5.10</w:t>
      </w:r>
    </w:p>
    <w:p>
      <w:r>
        <w:t xml:space="preserve">lausunto: Kysymys: Metsät suojelevat linnunpoikasia: Mitä metsät suojelevat?</w:t>
      </w:r>
    </w:p>
    <w:p>
      <w:r>
        <w:rPr>
          <w:b/>
        </w:rPr>
        <w:t xml:space="preserve">Tulos</w:t>
      </w:r>
    </w:p>
    <w:p>
      <w:r>
        <w:t xml:space="preserve">linnunpoikaset</w:t>
      </w:r>
    </w:p>
    <w:p>
      <w:r>
        <w:rPr>
          <w:b/>
        </w:rPr>
        <w:t xml:space="preserve">Esimerkki 5.11</w:t>
      </w:r>
    </w:p>
    <w:p>
      <w:r>
        <w:t xml:space="preserve">väite: Saasteet sisältävät hyvin pieniä tai nestemäisiä hiukkasia ilmassa., kysymys: Millaisia hiukkasia ilmassa on?</w:t>
      </w:r>
    </w:p>
    <w:p>
      <w:r>
        <w:rPr>
          <w:b/>
        </w:rPr>
        <w:t xml:space="preserve">Tulos</w:t>
      </w:r>
    </w:p>
    <w:p>
      <w:r>
        <w:t xml:space="preserve">neste</w:t>
      </w:r>
    </w:p>
    <w:p>
      <w:r>
        <w:rPr>
          <w:b/>
        </w:rPr>
        <w:t xml:space="preserve">Esimerkki 5.12</w:t>
      </w:r>
    </w:p>
    <w:p>
      <w:r>
        <w:t xml:space="preserve">lausunto: Kysymys: Bryofyytit löytävät paikan ja yhdistävät resursseja kosteissa elinympäristöissä: Missä bryofyytit yhdistävät resursseja?</w:t>
      </w:r>
    </w:p>
    <w:p>
      <w:r>
        <w:rPr>
          <w:b/>
        </w:rPr>
        <w:t xml:space="preserve">Tulos</w:t>
      </w:r>
    </w:p>
    <w:p>
      <w:r>
        <w:t xml:space="preserve">kostea</w:t>
      </w:r>
    </w:p>
    <w:p>
      <w:r>
        <w:rPr>
          <w:b/>
        </w:rPr>
        <w:t xml:space="preserve">Esimerkki 5.13</w:t>
      </w:r>
    </w:p>
    <w:p>
      <w:r>
        <w:t xml:space="preserve">väite: ilmasto-olosuhteet voivat haudata planeetan lumeen, kysymys: Kysymys: Mitä ilmasto-olosuhteet voivat haudata planeetan?</w:t>
      </w:r>
    </w:p>
    <w:p>
      <w:r>
        <w:rPr>
          <w:b/>
        </w:rPr>
        <w:t xml:space="preserve">Tulos</w:t>
      </w:r>
    </w:p>
    <w:p>
      <w:r>
        <w:t xml:space="preserve">lumi</w:t>
      </w:r>
    </w:p>
    <w:p>
      <w:r>
        <w:rPr>
          <w:b/>
        </w:rPr>
        <w:t xml:space="preserve">Esimerkki 5.14</w:t>
      </w:r>
    </w:p>
    <w:p>
      <w:r>
        <w:t xml:space="preserve">lausunto: Kysymys: Sammalet, maksaruohot ja sarvisammalet asuttavat alueita kosteissa elinympäristöissä., Kysymys: Mitä sammalet, maksaruohot ja sarvisammalet tekevät? Kysymys: Minkä tyyppisissä elinympäristöissä sammalet, maksaruohot ja sarvisammalet elävät?</w:t>
      </w:r>
    </w:p>
    <w:p>
      <w:r>
        <w:rPr>
          <w:b/>
        </w:rPr>
        <w:t xml:space="preserve">Tulos</w:t>
      </w:r>
    </w:p>
    <w:p>
      <w:r>
        <w:t xml:space="preserve">kostea</w:t>
      </w:r>
    </w:p>
    <w:p>
      <w:r>
        <w:rPr>
          <w:b/>
        </w:rPr>
        <w:t xml:space="preserve">Esimerkki 5.15</w:t>
      </w:r>
    </w:p>
    <w:p>
      <w:r>
        <w:t xml:space="preserve">lausunto: Kysymys: Sukupuolielimiä käytetään lasten hankkimiseen., kysymys: Mitä? Kysymys: Mihin sukupuolielimiä käytetään?</w:t>
      </w:r>
    </w:p>
    <w:p>
      <w:r>
        <w:rPr>
          <w:b/>
        </w:rPr>
        <w:t xml:space="preserve">Tulos</w:t>
      </w:r>
    </w:p>
    <w:p>
      <w:r>
        <w:t xml:space="preserve">lapset</w:t>
      </w:r>
    </w:p>
    <w:p>
      <w:r>
        <w:rPr>
          <w:b/>
        </w:rPr>
        <w:t xml:space="preserve">Esimerkki 5.16</w:t>
      </w:r>
    </w:p>
    <w:p>
      <w:r>
        <w:t xml:space="preserve">väite: transkriptio tapahtuu solussa, kysymys: Missä transkriptio tapahtuu?</w:t>
      </w:r>
    </w:p>
    <w:p>
      <w:r>
        <w:rPr>
          <w:b/>
        </w:rPr>
        <w:t xml:space="preserve">Tulos</w:t>
      </w:r>
    </w:p>
    <w:p>
      <w:r>
        <w:t xml:space="preserve">solu</w:t>
      </w:r>
    </w:p>
    <w:p>
      <w:r>
        <w:rPr>
          <w:b/>
        </w:rPr>
        <w:t xml:space="preserve">Esimerkki 5.17</w:t>
      </w:r>
    </w:p>
    <w:p>
      <w:r>
        <w:t xml:space="preserve">lausunto: Kysymys: Poikasista tulee sammakoita neljän kuukauden kuluttua., kysymys: Poikasista tulee sammakoita neljän kuukauden kuluttua: Kuinka pitkän ajan kuluttua nuijapäistä tulee sammakoita?</w:t>
      </w:r>
    </w:p>
    <w:p>
      <w:r>
        <w:rPr>
          <w:b/>
        </w:rPr>
        <w:t xml:space="preserve">Tulos</w:t>
      </w:r>
    </w:p>
    <w:p>
      <w:r>
        <w:t xml:space="preserve">neljä kuukautta</w:t>
      </w:r>
    </w:p>
    <w:p>
      <w:r>
        <w:rPr>
          <w:b/>
        </w:rPr>
        <w:t xml:space="preserve">Esimerkki 5.18</w:t>
      </w:r>
    </w:p>
    <w:p>
      <w:r>
        <w:t xml:space="preserve">lausunto: Kysymys: Kilpikonnilla on yleensä pesä: Mitä kilpikonnilla yleensä on?</w:t>
      </w:r>
    </w:p>
    <w:p>
      <w:r>
        <w:rPr>
          <w:b/>
        </w:rPr>
        <w:t xml:space="preserve">Tulos</w:t>
      </w:r>
    </w:p>
    <w:p>
      <w:r>
        <w:t xml:space="preserve">pesät</w:t>
      </w:r>
    </w:p>
    <w:p>
      <w:r>
        <w:rPr>
          <w:b/>
        </w:rPr>
        <w:t xml:space="preserve">Esimerkki 5.19</w:t>
      </w:r>
    </w:p>
    <w:p>
      <w:r>
        <w:t xml:space="preserve">väite: siivilää käytetään joihinkin ohjeisiin, kysymys: Mitä käytetään joihinkin ohjeisiin?</w:t>
      </w:r>
    </w:p>
    <w:p>
      <w:r>
        <w:rPr>
          <w:b/>
        </w:rPr>
        <w:t xml:space="preserve">Tulos</w:t>
      </w:r>
    </w:p>
    <w:p>
      <w:r>
        <w:t xml:space="preserve">siivilä</w:t>
      </w:r>
    </w:p>
    <w:p>
      <w:r>
        <w:rPr>
          <w:b/>
        </w:rPr>
        <w:t xml:space="preserve">Esimerkki 5.20</w:t>
      </w:r>
    </w:p>
    <w:p>
      <w:r>
        <w:t xml:space="preserve">väite: kotkien lento käyttää rintalihaksia, kysymys: Kysymys: Mitä kotkien lentäminen käyttää?</w:t>
      </w:r>
    </w:p>
    <w:p>
      <w:r>
        <w:rPr>
          <w:b/>
        </w:rPr>
        <w:t xml:space="preserve">Tulos</w:t>
      </w:r>
    </w:p>
    <w:p>
      <w:r>
        <w:t xml:space="preserve">rintalihakset</w:t>
      </w:r>
    </w:p>
    <w:p>
      <w:r>
        <w:rPr>
          <w:b/>
        </w:rPr>
        <w:t xml:space="preserve">Esimerkki 5.21</w:t>
      </w:r>
    </w:p>
    <w:p>
      <w:r>
        <w:t xml:space="preserve">lausunto: Kysymys: DNA:n replikaatio on solunjakautumisen yhteydessä tapahtuva prosessi., kysymys: DNA:n replikaatio on solunjakautumisen yhteydessä tapahtuva prosessi: Kysymys: Mikä on solunjakautumiseen liittyvä prosessi?</w:t>
      </w:r>
    </w:p>
    <w:p>
      <w:r>
        <w:rPr>
          <w:b/>
        </w:rPr>
        <w:t xml:space="preserve">Tulos</w:t>
      </w:r>
    </w:p>
    <w:p>
      <w:r>
        <w:t xml:space="preserve">DNA:n replikaatio</w:t>
      </w:r>
    </w:p>
    <w:p>
      <w:r>
        <w:rPr>
          <w:b/>
        </w:rPr>
        <w:t xml:space="preserve">Esimerkki 5.22</w:t>
      </w:r>
    </w:p>
    <w:p>
      <w:r>
        <w:t xml:space="preserve">lausunto: Kysymys: suomut suojaavat kaloja petoeläimiltä ja bakteereilta ja antavat niille mahdollisuuden liikkua nopeammin., kysymys: suomut suojaavat kaloja petoeläimiltä ja bakteereilta: Mikä suojaa kaloja saalistajilta ja bakteereilta?</w:t>
      </w:r>
    </w:p>
    <w:p>
      <w:r>
        <w:rPr>
          <w:b/>
        </w:rPr>
        <w:t xml:space="preserve">Tulos</w:t>
      </w:r>
    </w:p>
    <w:p>
      <w:r>
        <w:t xml:space="preserve">Vaaka</w:t>
      </w:r>
    </w:p>
    <w:p>
      <w:r>
        <w:rPr>
          <w:b/>
        </w:rPr>
        <w:t xml:space="preserve">Esimerkki 5.23</w:t>
      </w:r>
    </w:p>
    <w:p>
      <w:r>
        <w:t xml:space="preserve">väite: nupun sisällä on värillisiä kukkateriä, kysymys: Kysymys: Millaisia teriä on nupun sisällä?</w:t>
      </w:r>
    </w:p>
    <w:p>
      <w:r>
        <w:rPr>
          <w:b/>
        </w:rPr>
        <w:t xml:space="preserve">Tulos</w:t>
      </w:r>
    </w:p>
    <w:p>
      <w:r>
        <w:t xml:space="preserve">värillinen kukka terät</w:t>
      </w:r>
    </w:p>
    <w:p>
      <w:r>
        <w:rPr>
          <w:b/>
        </w:rPr>
        <w:t xml:space="preserve">Esimerkki 5.24</w:t>
      </w:r>
    </w:p>
    <w:p>
      <w:r>
        <w:t xml:space="preserve">lausunto: Kysymys: Monimutkainen kemia tapahtuu soluissa: Kysymys: Missä monimutkainen kemia tapahtuu?</w:t>
      </w:r>
    </w:p>
    <w:p>
      <w:r>
        <w:rPr>
          <w:b/>
        </w:rPr>
        <w:t xml:space="preserve">Tulos</w:t>
      </w:r>
    </w:p>
    <w:p>
      <w:r>
        <w:t xml:space="preserve">solut</w:t>
      </w:r>
    </w:p>
    <w:p>
      <w:r>
        <w:rPr>
          <w:b/>
        </w:rPr>
        <w:t xml:space="preserve">Esimerkki 5.25</w:t>
      </w:r>
    </w:p>
    <w:p>
      <w:r>
        <w:t xml:space="preserve">väite: pernarutto on potentiaalinen vaara ympäristössä, kysymys: Kysymys: Mikä on mahdollinen vaara ympäristössä?</w:t>
      </w:r>
    </w:p>
    <w:p>
      <w:r>
        <w:rPr>
          <w:b/>
        </w:rPr>
        <w:t xml:space="preserve">Tulos</w:t>
      </w:r>
    </w:p>
    <w:p>
      <w:r>
        <w:t xml:space="preserve">pernarutto</w:t>
      </w:r>
    </w:p>
    <w:p>
      <w:r>
        <w:rPr>
          <w:b/>
        </w:rPr>
        <w:t xml:space="preserve">Esimerkki 5.26</w:t>
      </w:r>
    </w:p>
    <w:p>
      <w:r>
        <w:t xml:space="preserve">lausunto: Kysymys: Sammakot käyttävät kurkunpäätä rajapintaan., kysymys: Sammakot käyttävät kurkunpäätä rajapintaan: Kysymys: Mitä sammakot käyttävät rajapintaan?</w:t>
      </w:r>
    </w:p>
    <w:p>
      <w:r>
        <w:rPr>
          <w:b/>
        </w:rPr>
        <w:t xml:space="preserve">Tulos</w:t>
      </w:r>
    </w:p>
    <w:p>
      <w:r>
        <w:t xml:space="preserve">kurkunpää</w:t>
      </w:r>
    </w:p>
    <w:p>
      <w:r>
        <w:rPr>
          <w:b/>
        </w:rPr>
        <w:t xml:space="preserve">Esimerkki 5.27</w:t>
      </w:r>
    </w:p>
    <w:p>
      <w:r>
        <w:t xml:space="preserve">lausunto: Kysymys: suomut antavat kaloille enemmän kiihtyvyyttä., kysymys: suomut antavat kaloille enemmän kiihtyvyyttä: Kysymys: Mikä antaa kaloille enemmän kiihtyvyyttä?</w:t>
      </w:r>
    </w:p>
    <w:p>
      <w:r>
        <w:rPr>
          <w:b/>
        </w:rPr>
        <w:t xml:space="preserve">Tulos</w:t>
      </w:r>
    </w:p>
    <w:p>
      <w:r>
        <w:t xml:space="preserve">Vaa'at</w:t>
      </w:r>
    </w:p>
    <w:p>
      <w:r>
        <w:rPr>
          <w:b/>
        </w:rPr>
        <w:t xml:space="preserve">Esimerkki 5.28</w:t>
      </w:r>
    </w:p>
    <w:p>
      <w:r>
        <w:t xml:space="preserve">väite: deoksiribonukleiinihapon replikaatio on prosessi, jossa se lisääntyy., kysymys: Kysymys: Mikä on prosessi, jossa se lisääntyy?</w:t>
      </w:r>
    </w:p>
    <w:p>
      <w:r>
        <w:rPr>
          <w:b/>
        </w:rPr>
        <w:t xml:space="preserve">Tulos</w:t>
      </w:r>
    </w:p>
    <w:p>
      <w:r>
        <w:t xml:space="preserve">deoksiribonukleiinihapon replikaatio</w:t>
      </w:r>
    </w:p>
    <w:p>
      <w:r>
        <w:rPr>
          <w:b/>
        </w:rPr>
        <w:t xml:space="preserve">Esimerkki 5.29</w:t>
      </w:r>
    </w:p>
    <w:p>
      <w:r>
        <w:t xml:space="preserve">lausunto: Kysymys: Sammalet ovat riippuvaisia sateesta lisääntyäkseen: Kysymys: Mistä sammalet ovat riippuvaisia lisääntyäkseen?</w:t>
      </w:r>
    </w:p>
    <w:p>
      <w:r>
        <w:rPr>
          <w:b/>
        </w:rPr>
        <w:t xml:space="preserve">Tulos</w:t>
      </w:r>
    </w:p>
    <w:p>
      <w:r>
        <w:t xml:space="preserve">sade</w:t>
      </w:r>
    </w:p>
    <w:p>
      <w:r>
        <w:rPr>
          <w:b/>
        </w:rPr>
        <w:t xml:space="preserve">Esimerkki 5.30</w:t>
      </w:r>
    </w:p>
    <w:p>
      <w:r>
        <w:t xml:space="preserve">lausunto: Kysymys: Kotkat käyttävät ruumiinosia saaliin pyydystämiseen: Mitä kotkat käyttävät saaliin pyydystämiseen?</w:t>
      </w:r>
    </w:p>
    <w:p>
      <w:r>
        <w:rPr>
          <w:b/>
        </w:rPr>
        <w:t xml:space="preserve">Tulos</w:t>
      </w:r>
    </w:p>
    <w:p>
      <w:r>
        <w:t xml:space="preserve">ruumiinosat</w:t>
      </w:r>
    </w:p>
    <w:p>
      <w:r>
        <w:rPr>
          <w:b/>
        </w:rPr>
        <w:t xml:space="preserve">Esimerkki 5.31</w:t>
      </w:r>
    </w:p>
    <w:p>
      <w:r>
        <w:t xml:space="preserve">lausunto: Kysymys: Istukkanisäkkäät asuttavat alkion siihen asti, kunnes se on valmis, ja synnyttävät suuria ja kypsiä jälkeläisiä., kysymys: "Mitä? Missä istukkaiset nisäkkäät asuvat, kunnes se on valmis?</w:t>
      </w:r>
    </w:p>
    <w:p>
      <w:r>
        <w:rPr>
          <w:b/>
        </w:rPr>
        <w:t xml:space="preserve">Tulos</w:t>
      </w:r>
    </w:p>
    <w:p>
      <w:r>
        <w:t xml:space="preserve">alkio</w:t>
      </w:r>
    </w:p>
    <w:p>
      <w:r>
        <w:rPr>
          <w:b/>
        </w:rPr>
        <w:t xml:space="preserve">Esimerkki 5.32</w:t>
      </w:r>
    </w:p>
    <w:p>
      <w:r>
        <w:t xml:space="preserve">väite: kystiitti vaikuttaa kielteisesti virtsarakkoon, kysymys: Kysymys: Mikä vaikuttaa negatiivisesti virtsarakkoon?</w:t>
      </w:r>
    </w:p>
    <w:p>
      <w:r>
        <w:rPr>
          <w:b/>
        </w:rPr>
        <w:t xml:space="preserve">Tulos</w:t>
      </w:r>
    </w:p>
    <w:p>
      <w:r>
        <w:t xml:space="preserve">kystiitti</w:t>
      </w:r>
    </w:p>
    <w:p>
      <w:r>
        <w:rPr>
          <w:b/>
        </w:rPr>
        <w:t xml:space="preserve">Esimerkki 5.33</w:t>
      </w:r>
    </w:p>
    <w:p>
      <w:r>
        <w:t xml:space="preserve">lausunto: Kysymys: Pyörän ympärille kiedottua ketjua käytetään palikoiden nostamiseen., kysymys: Mitä? Kysymys: Mihin käytetään pyörän ympärille kiedottua ketjua?</w:t>
      </w:r>
    </w:p>
    <w:p>
      <w:r>
        <w:rPr>
          <w:b/>
        </w:rPr>
        <w:t xml:space="preserve">Tulos</w:t>
      </w:r>
    </w:p>
    <w:p>
      <w:r>
        <w:t xml:space="preserve">nostolohkot</w:t>
      </w:r>
    </w:p>
    <w:p>
      <w:r>
        <w:rPr>
          <w:b/>
        </w:rPr>
        <w:t xml:space="preserve">Esimerkki 5.34</w:t>
      </w:r>
    </w:p>
    <w:p>
      <w:r>
        <w:t xml:space="preserve">väite: rikkoutunut profylaktinen lääke on hävitettävä välittömästi, kysymys: Kysymys: Mikä pitäisi hävittää välittömästi?</w:t>
      </w:r>
    </w:p>
    <w:p>
      <w:r>
        <w:rPr>
          <w:b/>
        </w:rPr>
        <w:t xml:space="preserve">Tulos</w:t>
      </w:r>
    </w:p>
    <w:p>
      <w:r>
        <w:t xml:space="preserve">rikkinäinen ennaltaehkäisevä lääke</w:t>
      </w:r>
    </w:p>
    <w:p>
      <w:r>
        <w:rPr>
          <w:b/>
        </w:rPr>
        <w:t xml:space="preserve">Esimerkki 5.35</w:t>
      </w:r>
    </w:p>
    <w:p>
      <w:r>
        <w:t xml:space="preserve">väite: jotkut kotkat käyttävät nokkaansa metsästykseen, kysymys: Kuka käyttää nokkaa metsästykseen?</w:t>
      </w:r>
    </w:p>
    <w:p>
      <w:r>
        <w:rPr>
          <w:b/>
        </w:rPr>
        <w:t xml:space="preserve">Tulos</w:t>
      </w:r>
    </w:p>
    <w:p>
      <w:r>
        <w:t xml:space="preserve">kotkat</w:t>
      </w:r>
    </w:p>
    <w:p>
      <w:r>
        <w:rPr>
          <w:b/>
        </w:rPr>
        <w:t xml:space="preserve">Esimerkki 5.36</w:t>
      </w:r>
    </w:p>
    <w:p>
      <w:r>
        <w:t xml:space="preserve">lausunto: Kysymys: Kojootin hampaat ovat tärkeät ruoan hajottamisessa., kysymys: Mitä? Kysymys: Mikä on kojootin hampaiden tärkeä osa ruoan hajottamisessa?</w:t>
      </w:r>
    </w:p>
    <w:p>
      <w:r>
        <w:rPr>
          <w:b/>
        </w:rPr>
        <w:t xml:space="preserve">Tulos</w:t>
      </w:r>
    </w:p>
    <w:p>
      <w:r>
        <w:t xml:space="preserve">ruoka</w:t>
      </w:r>
    </w:p>
    <w:p>
      <w:r>
        <w:rPr>
          <w:b/>
        </w:rPr>
        <w:t xml:space="preserve">Esimerkki 5.37</w:t>
      </w:r>
    </w:p>
    <w:p>
      <w:r>
        <w:t xml:space="preserve">lausunto: Kysymys: Ihmiset ovat hallitsevia maalla eläviä nisäkkäitä: Kysymys: Mikä on hallitseva maannisäkäs?</w:t>
      </w:r>
    </w:p>
    <w:p>
      <w:r>
        <w:rPr>
          <w:b/>
        </w:rPr>
        <w:t xml:space="preserve">Tulos</w:t>
      </w:r>
    </w:p>
    <w:p>
      <w:r>
        <w:t xml:space="preserve">Ihmiset</w:t>
      </w:r>
    </w:p>
    <w:p>
      <w:r>
        <w:rPr>
          <w:b/>
        </w:rPr>
        <w:t xml:space="preserve">Esimerkki 5.38</w:t>
      </w:r>
    </w:p>
    <w:p>
      <w:r>
        <w:t xml:space="preserve">väite: heinäsirkat voivat levittää tauteja ja tuhota maissikasveja, kysymys: Mitä heinäsirkat voivat tehdä?</w:t>
      </w:r>
    </w:p>
    <w:p>
      <w:r>
        <w:rPr>
          <w:b/>
        </w:rPr>
        <w:t xml:space="preserve">Tulos</w:t>
      </w:r>
    </w:p>
    <w:p>
      <w:r>
        <w:t xml:space="preserve">levittävät tauteja ja tuhoavat maissikasveja</w:t>
      </w:r>
    </w:p>
    <w:p>
      <w:r>
        <w:rPr>
          <w:b/>
        </w:rPr>
        <w:t xml:space="preserve">Esimerkki 5.39</w:t>
      </w:r>
    </w:p>
    <w:p>
      <w:r>
        <w:t xml:space="preserve">väite: saasteet sisältävät ilmassa leijuvia aineita, kysymys: Kysymys: Mitä ilmassa leijuu?</w:t>
      </w:r>
    </w:p>
    <w:p>
      <w:r>
        <w:rPr>
          <w:b/>
        </w:rPr>
        <w:t xml:space="preserve">Tulos</w:t>
      </w:r>
    </w:p>
    <w:p>
      <w:r>
        <w:t xml:space="preserve">asia</w:t>
      </w:r>
    </w:p>
    <w:p>
      <w:r>
        <w:rPr>
          <w:b/>
        </w:rPr>
        <w:t xml:space="preserve">Esimerkki 5.40</w:t>
      </w:r>
    </w:p>
    <w:p>
      <w:r>
        <w:t xml:space="preserve">lausunto: Kysymys: Vaa'an avulla tarpon ih vähentää vastusvoimaa liikkeelle., kysymys: Mitä? Mikä mahdollistaa tarpon ih vähentää vastusvoimaa liikkeelle?</w:t>
      </w:r>
    </w:p>
    <w:p>
      <w:r>
        <w:rPr>
          <w:b/>
        </w:rPr>
        <w:t xml:space="preserve">Tulos</w:t>
      </w:r>
    </w:p>
    <w:p>
      <w:r>
        <w:t xml:space="preserve">Vaaka</w:t>
      </w:r>
    </w:p>
    <w:p>
      <w:r>
        <w:rPr>
          <w:b/>
        </w:rPr>
        <w:t xml:space="preserve">Esimerkki 5.41</w:t>
      </w:r>
    </w:p>
    <w:p>
      <w:r>
        <w:t xml:space="preserve">väite: kasvit pystyvät vähentämään kosteuden menetystä, kysymys: Mitä kasvit pystyvät tekemään?</w:t>
      </w:r>
    </w:p>
    <w:p>
      <w:r>
        <w:rPr>
          <w:b/>
        </w:rPr>
        <w:t xml:space="preserve">Tulos</w:t>
      </w:r>
    </w:p>
    <w:p>
      <w:r>
        <w:t xml:space="preserve">vähentää kosteuden menetystä</w:t>
      </w:r>
    </w:p>
    <w:p>
      <w:r>
        <w:rPr>
          <w:b/>
        </w:rPr>
        <w:t xml:space="preserve">Esimerkki 5.42</w:t>
      </w:r>
    </w:p>
    <w:p>
      <w:r>
        <w:t xml:space="preserve">väite: itämistä tapahtuu luonnollisesti kaikilla mantereilla Etelämannerta lukuun ottamatta., kysymys: Kysymys: Mitä tapahtuu luonnostaan kaikilla mantereilla paitsi Etelämantereella?</w:t>
      </w:r>
    </w:p>
    <w:p>
      <w:r>
        <w:rPr>
          <w:b/>
        </w:rPr>
        <w:t xml:space="preserve">Tulos</w:t>
      </w:r>
    </w:p>
    <w:p>
      <w:r>
        <w:t xml:space="preserve">itävyys</w:t>
      </w:r>
    </w:p>
    <w:p>
      <w:r>
        <w:rPr>
          <w:b/>
        </w:rPr>
        <w:t xml:space="preserve">Esimerkki 5.43</w:t>
      </w:r>
    </w:p>
    <w:p>
      <w:r>
        <w:t xml:space="preserve">lausunto: Kysymys: Kamelit ovat kasvinsyöjiä: Kysymys: Minkälainen syöjä kamelit ovat?</w:t>
      </w:r>
    </w:p>
    <w:p>
      <w:r>
        <w:rPr>
          <w:b/>
        </w:rPr>
        <w:t xml:space="preserve">Tulos</w:t>
      </w:r>
    </w:p>
    <w:p>
      <w:r>
        <w:t xml:space="preserve">kasvi</w:t>
      </w:r>
    </w:p>
    <w:p>
      <w:r>
        <w:rPr>
          <w:b/>
        </w:rPr>
        <w:t xml:space="preserve">Esimerkki 5.44</w:t>
      </w:r>
    </w:p>
    <w:p>
      <w:r>
        <w:t xml:space="preserve">lausunto: Kysymys: Ihmiset ovat hallitsevia maaeläimiä: Kysymys: Mitkä ovat hallitsevia maaeläimiä?</w:t>
      </w:r>
    </w:p>
    <w:p>
      <w:r>
        <w:rPr>
          <w:b/>
        </w:rPr>
        <w:t xml:space="preserve">Tulos</w:t>
      </w:r>
    </w:p>
    <w:p>
      <w:r>
        <w:t xml:space="preserve">Ihmiset</w:t>
      </w:r>
    </w:p>
    <w:p>
      <w:r>
        <w:rPr>
          <w:b/>
        </w:rPr>
        <w:t xml:space="preserve">Esimerkki 5.45</w:t>
      </w:r>
    </w:p>
    <w:p>
      <w:r>
        <w:t xml:space="preserve">lausunto: Kysymys: Transkriptio tapahtuu paikassa, jossa ribosomit muodostuvat., kysymys: Transkriptio tapahtuu paikassa, jossa ribosomit muodostuvat: Missä transkriptio tapahtuu?</w:t>
      </w:r>
    </w:p>
    <w:p>
      <w:r>
        <w:rPr>
          <w:b/>
        </w:rPr>
        <w:t xml:space="preserve">Tulos</w:t>
      </w:r>
    </w:p>
    <w:p>
      <w:r>
        <w:t xml:space="preserve">ribosomit</w:t>
      </w:r>
    </w:p>
    <w:p>
      <w:r>
        <w:rPr>
          <w:b/>
        </w:rPr>
        <w:t xml:space="preserve">Esimerkki 5.46</w:t>
      </w:r>
    </w:p>
    <w:p>
      <w:r>
        <w:t xml:space="preserve">väite: jotkut pytonit voivat olla useita viikkoja syömättä., kysymys: Kysymys: Kuinka kauan jotkut pytonit voivat olla syömättä?</w:t>
      </w:r>
    </w:p>
    <w:p>
      <w:r>
        <w:rPr>
          <w:b/>
        </w:rPr>
        <w:t xml:space="preserve">Tulos</w:t>
      </w:r>
    </w:p>
    <w:p>
      <w:r>
        <w:t xml:space="preserve">useita viikkoja</w:t>
      </w:r>
    </w:p>
    <w:p>
      <w:r>
        <w:rPr>
          <w:b/>
        </w:rPr>
        <w:t xml:space="preserve">Esimerkki 5.47</w:t>
      </w:r>
    </w:p>
    <w:p>
      <w:r>
        <w:t xml:space="preserve">lausunto: Kysymys: Sukutaulut ovat hyödyllisiä välineitä geneettisten ÄO-mallien tutkimiseen: Kysymys: Mitkä ovat hyödyllisiä välineitä geneettisten ÄO-mallien tutkimiseen?</w:t>
      </w:r>
    </w:p>
    <w:p>
      <w:r>
        <w:rPr>
          <w:b/>
        </w:rPr>
        <w:t xml:space="preserve">Tulos</w:t>
      </w:r>
    </w:p>
    <w:p>
      <w:r>
        <w:t xml:space="preserve">Sukutaulut</w:t>
      </w:r>
    </w:p>
    <w:p>
      <w:r>
        <w:rPr>
          <w:b/>
        </w:rPr>
        <w:t xml:space="preserve">Esimerkki 5.48</w:t>
      </w:r>
    </w:p>
    <w:p>
      <w:r>
        <w:t xml:space="preserve">väite: kilpa-ajoneuvot voivat luisua, kysymys: Mitä kilpa-autot voivat tehdä?</w:t>
      </w:r>
    </w:p>
    <w:p>
      <w:r>
        <w:rPr>
          <w:b/>
        </w:rPr>
        <w:t xml:space="preserve">Tulos</w:t>
      </w:r>
    </w:p>
    <w:p>
      <w:r>
        <w:t xml:space="preserve">luistin</w:t>
      </w:r>
    </w:p>
    <w:p>
      <w:r>
        <w:rPr>
          <w:b/>
        </w:rPr>
        <w:t xml:space="preserve">Esimerkki 5.49</w:t>
      </w:r>
    </w:p>
    <w:p>
      <w:r>
        <w:t xml:space="preserve">lausunto: Kysymys: Tasapainoinen ravitsemus edistää hyvää elämää., kysymys: Tasapainoinen ravitsemus edistää hyvää elämää, kysymys: Tasapainoinen ravitsemus edistää hyvää elämää: Kysymys: Mikä edistää hyvää elämää?</w:t>
      </w:r>
    </w:p>
    <w:p>
      <w:r>
        <w:rPr>
          <w:b/>
        </w:rPr>
        <w:t xml:space="preserve">Tulos</w:t>
      </w:r>
    </w:p>
    <w:p>
      <w:r>
        <w:t xml:space="preserve">Tasapainoinen ravitsemus</w:t>
      </w:r>
    </w:p>
    <w:p>
      <w:r>
        <w:rPr>
          <w:b/>
        </w:rPr>
        <w:t xml:space="preserve">Esimerkki 5.50</w:t>
      </w:r>
    </w:p>
    <w:p>
      <w:r>
        <w:t xml:space="preserve">lausunto: Kysymys: Testit tehdään usein luonnontieteiden tunneilla: Mitä tehdään usein luonnontieteiden tunneilla?</w:t>
      </w:r>
    </w:p>
    <w:p>
      <w:r>
        <w:rPr>
          <w:b/>
        </w:rPr>
        <w:t xml:space="preserve">Tulos</w:t>
      </w:r>
    </w:p>
    <w:p>
      <w:r>
        <w:t xml:space="preserve">Testit</w:t>
      </w:r>
    </w:p>
    <w:p>
      <w:r>
        <w:rPr>
          <w:b/>
        </w:rPr>
        <w:t xml:space="preserve">Esimerkki 5.51</w:t>
      </w:r>
    </w:p>
    <w:p>
      <w:r>
        <w:t xml:space="preserve">väite: Sukupuussa olevien hemoglobiinityyppien luettelo on hyödyllinen väline periytymismallien tutkimisessa, kysymys: Kysymys: Mikä on hyödyllinen väline periytymismallien tutkimiseen?</w:t>
      </w:r>
    </w:p>
    <w:p>
      <w:r>
        <w:rPr>
          <w:b/>
        </w:rPr>
        <w:t xml:space="preserve">Tulos</w:t>
      </w:r>
    </w:p>
    <w:p>
      <w:r>
        <w:t xml:space="preserve">hemoglobiini</w:t>
      </w:r>
    </w:p>
    <w:p>
      <w:r>
        <w:rPr>
          <w:b/>
        </w:rPr>
        <w:t xml:space="preserve">Esimerkki 5.52</w:t>
      </w:r>
    </w:p>
    <w:p>
      <w:r>
        <w:t xml:space="preserve">väite: jarruttaminen tai hidastaminen mutkissa voi aiheuttaa luistoa., kysymys: Kysymys: Mitä hidastaminen voi aiheuttaa?</w:t>
      </w:r>
    </w:p>
    <w:p>
      <w:r>
        <w:rPr>
          <w:b/>
        </w:rPr>
        <w:t xml:space="preserve">Tulos</w:t>
      </w:r>
    </w:p>
    <w:p>
      <w:r>
        <w:t xml:space="preserve">luistaminen</w:t>
      </w:r>
    </w:p>
    <w:p>
      <w:r>
        <w:rPr>
          <w:b/>
        </w:rPr>
        <w:t xml:space="preserve">Esimerkki 5.53</w:t>
      </w:r>
    </w:p>
    <w:p>
      <w:r>
        <w:t xml:space="preserve">väite: planeetalla liikkuneet suuret eläimet korvattiin nisäkkäillä niiden sukupuuttoon kuolemisen jälkeen, kysymys: Kysymys: Millä planeetalla liikkuneet suuret eläimet korvattiin niiden sukupuuttoon kuolemisen jälkeen?</w:t>
      </w:r>
    </w:p>
    <w:p>
      <w:r>
        <w:rPr>
          <w:b/>
        </w:rPr>
        <w:t xml:space="preserve">Tulos</w:t>
      </w:r>
    </w:p>
    <w:p>
      <w:r>
        <w:t xml:space="preserve">nisäkkäät</w:t>
      </w:r>
    </w:p>
    <w:p>
      <w:r>
        <w:rPr>
          <w:b/>
        </w:rPr>
        <w:t xml:space="preserve">Esimerkki 5.54</w:t>
      </w:r>
    </w:p>
    <w:p>
      <w:r>
        <w:t xml:space="preserve">lausunto: Kysymys: Eläimestä, jonka alaleuassa on lisänivel, tuli nisäkäsmäisempi, kun se jatkoi kehitystään: Kysymys: Millaiseksi muuttui eläin, jonka alaleuassa oli lisänivel?</w:t>
      </w:r>
    </w:p>
    <w:p>
      <w:r>
        <w:rPr>
          <w:b/>
        </w:rPr>
        <w:t xml:space="preserve">Tulos</w:t>
      </w:r>
    </w:p>
    <w:p>
      <w:r>
        <w:t xml:space="preserve">nisäkäs</w:t>
      </w:r>
    </w:p>
    <w:p>
      <w:r>
        <w:rPr>
          <w:b/>
        </w:rPr>
        <w:t xml:space="preserve">Esimerkki 5.55</w:t>
      </w:r>
    </w:p>
    <w:p>
      <w:r>
        <w:t xml:space="preserve">lausunto: Kysymys: Esineen tilavuus riippuu esineen massasta., kysymys: Mikä on esineen tilavuus? Mikä riippuu esineen tilavuudesta?</w:t>
      </w:r>
    </w:p>
    <w:p>
      <w:r>
        <w:rPr>
          <w:b/>
        </w:rPr>
        <w:t xml:space="preserve">Tulos</w:t>
      </w:r>
    </w:p>
    <w:p>
      <w:r>
        <w:t xml:space="preserve">massa</w:t>
      </w:r>
    </w:p>
    <w:p>
      <w:r>
        <w:rPr>
          <w:b/>
        </w:rPr>
        <w:t xml:space="preserve">Esimerkki 5.56</w:t>
      </w:r>
    </w:p>
    <w:p>
      <w:r>
        <w:t xml:space="preserve">lausunto: Kysymys: Kivekset yhdistyvät siemenjohtimiin, sitten siemennesteeseen, sitten eturauhaseen ja sitten virtsaputkeen., kysymys: Kivekset yhdistyvät siemenjohtimiin, sitten siemennesteeseen, sitten eturauhaseen ja sitten virtsaputkeen: Mihin kivekset liittyvät?</w:t>
      </w:r>
    </w:p>
    <w:p>
      <w:r>
        <w:rPr>
          <w:b/>
        </w:rPr>
        <w:t xml:space="preserve">Tulos</w:t>
      </w:r>
    </w:p>
    <w:p>
      <w:r>
        <w:t xml:space="preserve">siemenjohtimet</w:t>
      </w:r>
    </w:p>
    <w:p>
      <w:r>
        <w:rPr>
          <w:b/>
        </w:rPr>
        <w:t xml:space="preserve">Esimerkki 5.57</w:t>
      </w:r>
    </w:p>
    <w:p>
      <w:r>
        <w:t xml:space="preserve">lausunto: Kysymys: Joillakin ruohoa syövillä eläimillä on useampi kuin yksi vatsa: Kuinka monta mahaa joillakin ruohoa syövillä eläimillä on?</w:t>
      </w:r>
    </w:p>
    <w:p>
      <w:r>
        <w:rPr>
          <w:b/>
        </w:rPr>
        <w:t xml:space="preserve">Tulos</w:t>
      </w:r>
    </w:p>
    <w:p>
      <w:r>
        <w:t xml:space="preserve">useampi kuin yksi</w:t>
      </w:r>
    </w:p>
    <w:p>
      <w:r>
        <w:rPr>
          <w:b/>
        </w:rPr>
        <w:t xml:space="preserve">Esimerkki 5.58</w:t>
      </w:r>
    </w:p>
    <w:p>
      <w:r>
        <w:t xml:space="preserve">väite: hyvin ennenaikaiset lapset selviytyvät harvemmin, kysymys: Kysymys: Minkälaiset vauvat selviytyvät harvemmin?</w:t>
      </w:r>
    </w:p>
    <w:p>
      <w:r>
        <w:rPr>
          <w:b/>
        </w:rPr>
        <w:t xml:space="preserve">Tulos</w:t>
      </w:r>
    </w:p>
    <w:p>
      <w:r>
        <w:t xml:space="preserve">ennenaikainen</w:t>
      </w:r>
    </w:p>
    <w:p>
      <w:r>
        <w:rPr>
          <w:b/>
        </w:rPr>
        <w:t xml:space="preserve">Esimerkki 5.59</w:t>
      </w:r>
    </w:p>
    <w:p>
      <w:r>
        <w:t xml:space="preserve">lausunto: Kysymys: Yskökset sisältävät sytoplasmaa., kysymys: Yskökset sisältävät sytoplasmaa: Mitä yskökset sisältävät?</w:t>
      </w:r>
    </w:p>
    <w:p>
      <w:r>
        <w:rPr>
          <w:b/>
        </w:rPr>
        <w:t xml:space="preserve">Tulos</w:t>
      </w:r>
    </w:p>
    <w:p>
      <w:r>
        <w:t xml:space="preserve">sytoplasma</w:t>
      </w:r>
    </w:p>
    <w:p>
      <w:r>
        <w:rPr>
          <w:b/>
        </w:rPr>
        <w:t xml:space="preserve">Esimerkki 5.60</w:t>
      </w:r>
    </w:p>
    <w:p>
      <w:r>
        <w:t xml:space="preserve">lausunto: Kysymys: Muuttuneiden lehtien uloin kerä on yleensä vihreä: Kysymys: Minkälaiset lehdet ovat uloimmat?</w:t>
      </w:r>
    </w:p>
    <w:p>
      <w:r>
        <w:rPr>
          <w:b/>
        </w:rPr>
        <w:t xml:space="preserve">Tulos</w:t>
      </w:r>
    </w:p>
    <w:p>
      <w:r>
        <w:t xml:space="preserve">vihreä</w:t>
      </w:r>
    </w:p>
    <w:p>
      <w:r>
        <w:rPr>
          <w:b/>
        </w:rPr>
        <w:t xml:space="preserve">Esimerkki 5.61</w:t>
      </w:r>
    </w:p>
    <w:p>
      <w:r>
        <w:t xml:space="preserve">väite: ötökät tuhoavat kasveja, kysymys: Kysymys: Mikä tuhoaa kasveja?</w:t>
      </w:r>
    </w:p>
    <w:p>
      <w:r>
        <w:rPr>
          <w:b/>
        </w:rPr>
        <w:t xml:space="preserve">Tulos</w:t>
      </w:r>
    </w:p>
    <w:p>
      <w:r>
        <w:t xml:space="preserve">vikoja</w:t>
      </w:r>
    </w:p>
    <w:p>
      <w:r>
        <w:rPr>
          <w:b/>
        </w:rPr>
        <w:t xml:space="preserve">Esimerkki 5.62</w:t>
      </w:r>
    </w:p>
    <w:p>
      <w:r>
        <w:t xml:space="preserve">lausunto: Kysymys: Sammakot kuorsaavat varoittaakseen muita sammakoita siitä, että heidän alueensa on heidän alueensa: Mitä sammakot tekevät muille sammakoille?</w:t>
      </w:r>
    </w:p>
    <w:p>
      <w:r>
        <w:rPr>
          <w:b/>
        </w:rPr>
        <w:t xml:space="preserve">Tulos</w:t>
      </w:r>
    </w:p>
    <w:p>
      <w:r>
        <w:t xml:space="preserve">varoittaa muita sammakoita</w:t>
      </w:r>
    </w:p>
    <w:p>
      <w:r>
        <w:rPr>
          <w:b/>
        </w:rPr>
        <w:t xml:space="preserve">Esimerkki 5.63</w:t>
      </w:r>
    </w:p>
    <w:p>
      <w:r>
        <w:t xml:space="preserve">väite: Maapallon hautautuminen lumen ja jään alle miljooniksi vuosiksi kerrallaan on suhteellisen harvinaista, kysymys: Kysymys: Mihin maapallo on hautautunut miljooniksi vuosiksi kerrallaan?</w:t>
      </w:r>
    </w:p>
    <w:p>
      <w:r>
        <w:rPr>
          <w:b/>
        </w:rPr>
        <w:t xml:space="preserve">Tulos</w:t>
      </w:r>
    </w:p>
    <w:p>
      <w:r>
        <w:t xml:space="preserve">lumi ja jää</w:t>
      </w:r>
    </w:p>
    <w:p>
      <w:r>
        <w:rPr>
          <w:b/>
        </w:rPr>
        <w:t xml:space="preserve">Esimerkki 5.64</w:t>
      </w:r>
    </w:p>
    <w:p>
      <w:r>
        <w:t xml:space="preserve">lausunto: Kysymys: Halkeamat paranevat, kun luut resorboituvat ja muodostavat uusia luita: Kysymys: Mikä paranee, kun luut resorboituvat ja muodostavat uusia luita?</w:t>
      </w:r>
    </w:p>
    <w:p>
      <w:r>
        <w:rPr>
          <w:b/>
        </w:rPr>
        <w:t xml:space="preserve">Tulos</w:t>
      </w:r>
    </w:p>
    <w:p>
      <w:r>
        <w:t xml:space="preserve">Halkeamat</w:t>
      </w:r>
    </w:p>
    <w:p>
      <w:r>
        <w:rPr>
          <w:b/>
        </w:rPr>
        <w:t xml:space="preserve">Esimerkki 5.65</w:t>
      </w:r>
    </w:p>
    <w:p>
      <w:r>
        <w:t xml:space="preserve">lausunto: Kysymys: Kilpaurheilu vaatii paljon kaloreita., kysymys: Mitä? Kysymys: Kuinka paljon kaloreita kilpaurheilu vaatii?</w:t>
      </w:r>
    </w:p>
    <w:p>
      <w:r>
        <w:rPr>
          <w:b/>
        </w:rPr>
        <w:t xml:space="preserve">Tulos</w:t>
      </w:r>
    </w:p>
    <w:p>
      <w:r>
        <w:t xml:space="preserve">paljon</w:t>
      </w:r>
    </w:p>
    <w:p>
      <w:r>
        <w:rPr>
          <w:b/>
        </w:rPr>
        <w:t xml:space="preserve">Esimerkki 5.66</w:t>
      </w:r>
    </w:p>
    <w:p>
      <w:r>
        <w:t xml:space="preserve">lausunto: Kysymys: Vety ja happi ovat välttämättömiä kaikelle elämälle maapallolla: Kysymys: Mikä on välttämätöntä kaikelle elämälle maapallolla?</w:t>
      </w:r>
    </w:p>
    <w:p>
      <w:r>
        <w:rPr>
          <w:b/>
        </w:rPr>
        <w:t xml:space="preserve">Tulos</w:t>
      </w:r>
    </w:p>
    <w:p>
      <w:r>
        <w:t xml:space="preserve">happi</w:t>
      </w:r>
    </w:p>
    <w:p>
      <w:r>
        <w:rPr>
          <w:b/>
        </w:rPr>
        <w:t xml:space="preserve">Esimerkki 5.67</w:t>
      </w:r>
    </w:p>
    <w:p>
      <w:r>
        <w:t xml:space="preserve">lausunto: Kysymys: Autot vaativat pinnat, joilla on vähemmän kitkaa., kysymys: Autot vaativat pinnat, joilla on vähemmän kitkaa: Kysymys: Mitä autojen pinnat vaativat?</w:t>
      </w:r>
    </w:p>
    <w:p>
      <w:r>
        <w:rPr>
          <w:b/>
        </w:rPr>
        <w:t xml:space="preserve">Tulos</w:t>
      </w:r>
    </w:p>
    <w:p>
      <w:r>
        <w:t xml:space="preserve">vähemmän kitkaa</w:t>
      </w:r>
    </w:p>
    <w:p>
      <w:r>
        <w:rPr>
          <w:b/>
        </w:rPr>
        <w:t xml:space="preserve">Esimerkki 5.68</w:t>
      </w:r>
    </w:p>
    <w:p>
      <w:r>
        <w:t xml:space="preserve">väite: kissa tarvitsee näön nähdäkseen ruokaeläimiä, kysymys: Kysymys: Mitä kissa tarvitsee näön näkemiseen?</w:t>
      </w:r>
    </w:p>
    <w:p>
      <w:r>
        <w:rPr>
          <w:b/>
        </w:rPr>
        <w:t xml:space="preserve">Tulos</w:t>
      </w:r>
    </w:p>
    <w:p>
      <w:r>
        <w:t xml:space="preserve">ruokaeläimet</w:t>
      </w:r>
    </w:p>
    <w:p>
      <w:r>
        <w:rPr>
          <w:b/>
        </w:rPr>
        <w:t xml:space="preserve">Esimerkki 5.69</w:t>
      </w:r>
    </w:p>
    <w:p>
      <w:r>
        <w:t xml:space="preserve">lausunto: Kysymys: "Mikä on vastaus?": Kysymys: Pesiä tehdään kaikilla mantereilla paitsi millä mantereella?</w:t>
      </w:r>
    </w:p>
    <w:p>
      <w:r>
        <w:rPr>
          <w:b/>
        </w:rPr>
        <w:t xml:space="preserve">Tulos</w:t>
      </w:r>
    </w:p>
    <w:p>
      <w:r>
        <w:t xml:space="preserve">Etelämanner</w:t>
      </w:r>
    </w:p>
    <w:p>
      <w:r>
        <w:rPr>
          <w:b/>
        </w:rPr>
        <w:t xml:space="preserve">Esimerkki 5.70</w:t>
      </w:r>
    </w:p>
    <w:p>
      <w:r>
        <w:t xml:space="preserve">lausunto: Kysymys: Juokseminen kuluttaa nopeasti syödyt ravintoaineet., kysymys: Juokseminen kuluttaa nopeasti syödyt ravinteet: Mitä nopeasti juokseminen kuluttaa?</w:t>
      </w:r>
    </w:p>
    <w:p>
      <w:r>
        <w:rPr>
          <w:b/>
        </w:rPr>
        <w:t xml:space="preserve">Tulos</w:t>
      </w:r>
    </w:p>
    <w:p>
      <w:r>
        <w:t xml:space="preserve">ravintoaineet</w:t>
      </w:r>
    </w:p>
    <w:p>
      <w:r>
        <w:rPr>
          <w:b/>
        </w:rPr>
        <w:t xml:space="preserve">Esimerkki 5.71</w:t>
      </w:r>
    </w:p>
    <w:p>
      <w:r>
        <w:t xml:space="preserve">väite: kotkat käyttävät rintalihaksia siipiensä liikuttamiseen, kysymys: Kysymys: Mitä kotkat käyttävät siipien liikuttamiseen?</w:t>
      </w:r>
    </w:p>
    <w:p>
      <w:r>
        <w:rPr>
          <w:b/>
        </w:rPr>
        <w:t xml:space="preserve">Tulos</w:t>
      </w:r>
    </w:p>
    <w:p>
      <w:r>
        <w:t xml:space="preserve">rintalihakset</w:t>
      </w:r>
    </w:p>
    <w:p>
      <w:r>
        <w:rPr>
          <w:b/>
        </w:rPr>
        <w:t xml:space="preserve">Esimerkki 5.72</w:t>
      </w:r>
    </w:p>
    <w:p>
      <w:r>
        <w:t xml:space="preserve">lausunto: Kysymys: Strepl-infektioita ei aiheuta virus: Kysymys: Mikä ei aiheuta strepl-infektioita?</w:t>
      </w:r>
    </w:p>
    <w:p>
      <w:r>
        <w:rPr>
          <w:b/>
        </w:rPr>
        <w:t xml:space="preserve">Tulos</w:t>
      </w:r>
    </w:p>
    <w:p>
      <w:r>
        <w:t xml:space="preserve">virus</w:t>
      </w:r>
    </w:p>
    <w:p>
      <w:r>
        <w:rPr>
          <w:b/>
        </w:rPr>
        <w:t xml:space="preserve">Esimerkki 5.73</w:t>
      </w:r>
    </w:p>
    <w:p>
      <w:r>
        <w:t xml:space="preserve">lausunto: Kysymys: Aksonit lähettävät aivoimpulsseja muihin soluihin., kysymys: Aksonit lähettävät aivoimpulsseja muihin soluihin: Kysymys: Mikä lähettää aivoimpulsseja muihin soluihin?</w:t>
      </w:r>
    </w:p>
    <w:p>
      <w:r>
        <w:rPr>
          <w:b/>
        </w:rPr>
        <w:t xml:space="preserve">Tulos</w:t>
      </w:r>
    </w:p>
    <w:p>
      <w:r>
        <w:t xml:space="preserve">Aksonit</w:t>
      </w:r>
    </w:p>
    <w:p>
      <w:r>
        <w:rPr>
          <w:b/>
        </w:rPr>
        <w:t xml:space="preserve">Esimerkki 5.74</w:t>
      </w:r>
    </w:p>
    <w:p>
      <w:r>
        <w:t xml:space="preserve">lausunto: Kysymys: Penisilliini ei vaikuta influenssaan: Kysymys: Mikä ei vaikuta influenssaan?</w:t>
      </w:r>
    </w:p>
    <w:p>
      <w:r>
        <w:rPr>
          <w:b/>
        </w:rPr>
        <w:t xml:space="preserve">Tulos</w:t>
      </w:r>
    </w:p>
    <w:p>
      <w:r>
        <w:t xml:space="preserve">penisilliini</w:t>
      </w:r>
    </w:p>
    <w:p>
      <w:r>
        <w:rPr>
          <w:b/>
        </w:rPr>
        <w:t xml:space="preserve">Esimerkki 5.75</w:t>
      </w:r>
    </w:p>
    <w:p>
      <w:r>
        <w:t xml:space="preserve">väite: purjelaivat edellyttävät karttojen tuntemusta, kysymys: Kysymys: Mitä purjelaivojen on tunnettava?</w:t>
      </w:r>
    </w:p>
    <w:p>
      <w:r>
        <w:rPr>
          <w:b/>
        </w:rPr>
        <w:t xml:space="preserve">Tulos</w:t>
      </w:r>
    </w:p>
    <w:p>
      <w:r>
        <w:t xml:space="preserve">kartat</w:t>
      </w:r>
    </w:p>
    <w:p>
      <w:r>
        <w:rPr>
          <w:b/>
        </w:rPr>
        <w:t xml:space="preserve">Esimerkki 5.76</w:t>
      </w:r>
    </w:p>
    <w:p>
      <w:r>
        <w:t xml:space="preserve">lausunto: Kysymys: Lehtien ja varsien osat sulkeutuvat yhteen kosteuden häviämisen vähentämiseksi: Mitä?</w:t>
      </w:r>
    </w:p>
    <w:p>
      <w:r>
        <w:rPr>
          <w:b/>
        </w:rPr>
        <w:t xml:space="preserve">Tulos</w:t>
      </w:r>
    </w:p>
    <w:p>
      <w:r>
        <w:t xml:space="preserve">kosteuden menetys</w:t>
      </w:r>
    </w:p>
    <w:p>
      <w:r>
        <w:rPr>
          <w:b/>
        </w:rPr>
        <w:t xml:space="preserve">Esimerkki 5.77</w:t>
      </w:r>
    </w:p>
    <w:p>
      <w:r>
        <w:t xml:space="preserve">lausunto: Kysymys: Esimerkkejä kasvinsyöjistä ovat kamelit ja lehmät: Kysymys: Mitkä ovat esimerkkejä kasvinsyöjistä?</w:t>
      </w:r>
    </w:p>
    <w:p>
      <w:r>
        <w:rPr>
          <w:b/>
        </w:rPr>
        <w:t xml:space="preserve">Tulos</w:t>
      </w:r>
    </w:p>
    <w:p>
      <w:r>
        <w:t xml:space="preserve">kamelit ja lehmät</w:t>
      </w:r>
    </w:p>
    <w:p>
      <w:r>
        <w:rPr>
          <w:b/>
        </w:rPr>
        <w:t xml:space="preserve">Esimerkki 5.78</w:t>
      </w:r>
    </w:p>
    <w:p>
      <w:r>
        <w:t xml:space="preserve">väite: Tutkimuksia tehdään usein siellä, missä valmistetaan kemikaaleja, kysymys: Kysymys: Millaisia kemikaaleja käytetään usein tutkimuksessa?</w:t>
      </w:r>
    </w:p>
    <w:p>
      <w:r>
        <w:rPr>
          <w:b/>
        </w:rPr>
        <w:t xml:space="preserve">Tulos</w:t>
      </w:r>
    </w:p>
    <w:p>
      <w:r>
        <w:t xml:space="preserve">kemikaalit</w:t>
      </w:r>
    </w:p>
    <w:p>
      <w:r>
        <w:rPr>
          <w:b/>
        </w:rPr>
        <w:t xml:space="preserve">Esimerkki 5.79</w:t>
      </w:r>
    </w:p>
    <w:p>
      <w:r>
        <w:t xml:space="preserve">lausunto: Kysymys: Mikä ärsykkeet voivat aiheuttaa aivoissa kipua?, kysymys: Mikä ärsykkeet voivat aiheuttaa aivoissa kipua? Kysymys: Mitä ärsykkeet voivat saada aivot kokemaan?</w:t>
      </w:r>
    </w:p>
    <w:p>
      <w:r>
        <w:rPr>
          <w:b/>
        </w:rPr>
        <w:t xml:space="preserve">Tulos</w:t>
      </w:r>
    </w:p>
    <w:p>
      <w:r>
        <w:t xml:space="preserve">kipu</w:t>
      </w:r>
    </w:p>
    <w:p>
      <w:r>
        <w:rPr>
          <w:b/>
        </w:rPr>
        <w:t xml:space="preserve">Esimerkki 5.80</w:t>
      </w:r>
    </w:p>
    <w:p>
      <w:r>
        <w:t xml:space="preserve">väite: anestesia-aineet estävät hermosolujen tiedonsiirtoa, kysymys: Kysymys: Mitä anestesia-aineet estävät?</w:t>
      </w:r>
    </w:p>
    <w:p>
      <w:r>
        <w:rPr>
          <w:b/>
        </w:rPr>
        <w:t xml:space="preserve">Tulos</w:t>
      </w:r>
    </w:p>
    <w:p>
      <w:r>
        <w:t xml:space="preserve">hermosolujen lähetyksiä</w:t>
      </w:r>
    </w:p>
    <w:p>
      <w:r>
        <w:rPr>
          <w:b/>
        </w:rPr>
        <w:t xml:space="preserve">Esimerkki 5.81</w:t>
      </w:r>
    </w:p>
    <w:p>
      <w:r>
        <w:t xml:space="preserve">lausunto: Kysymys: Sammakot ääntelevät kurkunpään avulla, joka sijaitsee kurkussa., kysymys: Sammakot ääntelevät kurkunpään avulla: Mikä on kurkussa?</w:t>
      </w:r>
    </w:p>
    <w:p>
      <w:r>
        <w:rPr>
          <w:b/>
        </w:rPr>
        <w:t xml:space="preserve">Tulos</w:t>
      </w:r>
    </w:p>
    <w:p>
      <w:r>
        <w:t xml:space="preserve">kurkunpää</w:t>
      </w:r>
    </w:p>
    <w:p>
      <w:r>
        <w:rPr>
          <w:b/>
        </w:rPr>
        <w:t xml:space="preserve">Esimerkki 5.82</w:t>
      </w:r>
    </w:p>
    <w:p>
      <w:r>
        <w:t xml:space="preserve">väite: Tutkimukset tehdään usein laboratoriossa., kysymys: Kysymys: Missä laboratoriossa tutkimusta tehdään usein?</w:t>
      </w:r>
    </w:p>
    <w:p>
      <w:r>
        <w:rPr>
          <w:b/>
        </w:rPr>
        <w:t xml:space="preserve">Tulos</w:t>
      </w:r>
    </w:p>
    <w:p>
      <w:r>
        <w:t xml:space="preserve">laboratorio</w:t>
      </w:r>
    </w:p>
    <w:p>
      <w:r>
        <w:rPr>
          <w:b/>
        </w:rPr>
        <w:t xml:space="preserve">Esimerkki 5.83</w:t>
      </w:r>
    </w:p>
    <w:p>
      <w:r>
        <w:t xml:space="preserve">lausunto: Kysymys: Lyijykynän lyijy on kovaa mineraalia., kysymys: Kynän lyijy on kovaa mineraalia: Minkälaisesta mineraalista lyijykynän lyijy on peräisin?</w:t>
      </w:r>
    </w:p>
    <w:p>
      <w:r>
        <w:rPr>
          <w:b/>
        </w:rPr>
        <w:t xml:space="preserve">Tulos</w:t>
      </w:r>
    </w:p>
    <w:p>
      <w:r>
        <w:t xml:space="preserve">kova</w:t>
      </w:r>
    </w:p>
    <w:p>
      <w:r>
        <w:rPr>
          <w:b/>
        </w:rPr>
        <w:t xml:space="preserve">Esimerkki 5.84</w:t>
      </w:r>
    </w:p>
    <w:p>
      <w:r>
        <w:t xml:space="preserve">väite: naaraat muodostavat hedelmöittyneitä munia lisääntymisessä, kysymys: Kysymys: Millaisia munia naaraat muodostavat lisääntymisessä?</w:t>
      </w:r>
    </w:p>
    <w:p>
      <w:r>
        <w:rPr>
          <w:b/>
        </w:rPr>
        <w:t xml:space="preserve">Tulos</w:t>
      </w:r>
    </w:p>
    <w:p>
      <w:r>
        <w:t xml:space="preserve">hedelmöittyneet munat</w:t>
      </w:r>
    </w:p>
    <w:p>
      <w:r>
        <w:rPr>
          <w:b/>
        </w:rPr>
        <w:t xml:space="preserve">Esimerkki 5.85</w:t>
      </w:r>
    </w:p>
    <w:p>
      <w:r>
        <w:t xml:space="preserve">lausunto: Kysymys: Lämpötila viittaa päivittäin vaihteleviin olosuhteisiin: Kysymys: Mikä viittaa päivästä toiseen vaihteleviin olosuhteisiin?</w:t>
      </w:r>
    </w:p>
    <w:p>
      <w:r>
        <w:rPr>
          <w:b/>
        </w:rPr>
        <w:t xml:space="preserve">Tulos</w:t>
      </w:r>
    </w:p>
    <w:p>
      <w:r>
        <w:t xml:space="preserve">Lämpötila</w:t>
      </w:r>
    </w:p>
    <w:p>
      <w:r>
        <w:rPr>
          <w:b/>
        </w:rPr>
        <w:t xml:space="preserve">Esimerkki 5.86</w:t>
      </w:r>
    </w:p>
    <w:p>
      <w:r>
        <w:t xml:space="preserve">lausunto: Kysymys: Eläimet suojautuvat haukilta sulautumalla ympäristöönsä: Kysymys: Miltä eläimet suojautuvat?</w:t>
      </w:r>
    </w:p>
    <w:p>
      <w:r>
        <w:rPr>
          <w:b/>
        </w:rPr>
        <w:t xml:space="preserve">Tulos</w:t>
      </w:r>
    </w:p>
    <w:p>
      <w:r>
        <w:t xml:space="preserve">hawks</w:t>
      </w:r>
    </w:p>
    <w:p>
      <w:r>
        <w:rPr>
          <w:b/>
        </w:rPr>
        <w:t xml:space="preserve">Esimerkki 5.87</w:t>
      </w:r>
    </w:p>
    <w:p>
      <w:r>
        <w:t xml:space="preserve">lausunto: Kysymys: Naaraskarhuilla on rinnat: Mitä karhuilla on?</w:t>
      </w:r>
    </w:p>
    <w:p>
      <w:r>
        <w:rPr>
          <w:b/>
        </w:rPr>
        <w:t xml:space="preserve">Tulos</w:t>
      </w:r>
    </w:p>
    <w:p>
      <w:r>
        <w:t xml:space="preserve">rinnat</w:t>
      </w:r>
    </w:p>
    <w:p>
      <w:r>
        <w:rPr>
          <w:b/>
        </w:rPr>
        <w:t xml:space="preserve">Esimerkki 5.88</w:t>
      </w:r>
    </w:p>
    <w:p>
      <w:r>
        <w:t xml:space="preserve">väite: luunmurtumat paranevat, kun osteoklastit muodostavat uutta luuta, kysymys: Milloin luunmurtumat paranevat?</w:t>
      </w:r>
    </w:p>
    <w:p>
      <w:r>
        <w:rPr>
          <w:b/>
        </w:rPr>
        <w:t xml:space="preserve">Tulos</w:t>
      </w:r>
    </w:p>
    <w:p>
      <w:r>
        <w:t xml:space="preserve">osteoklastit</w:t>
      </w:r>
    </w:p>
    <w:p>
      <w:r>
        <w:rPr>
          <w:b/>
        </w:rPr>
        <w:t xml:space="preserve">Esimerkki 5.89</w:t>
      </w:r>
    </w:p>
    <w:p>
      <w:r>
        <w:t xml:space="preserve">lausunto: Kysymys: Tylenol on mahdollisesti haitallinen., kysymys: Tylenol on mahdollisesti haitallinen: Kysymys: Mikä on mahdollisesti haitallista?</w:t>
      </w:r>
    </w:p>
    <w:p>
      <w:r>
        <w:rPr>
          <w:b/>
        </w:rPr>
        <w:t xml:space="preserve">Tulos</w:t>
      </w:r>
    </w:p>
    <w:p>
      <w:r>
        <w:t xml:space="preserve">Tylenol</w:t>
      </w:r>
    </w:p>
    <w:p>
      <w:r>
        <w:rPr>
          <w:b/>
        </w:rPr>
        <w:t xml:space="preserve">Esimerkki 5.90</w:t>
      </w:r>
    </w:p>
    <w:p>
      <w:r>
        <w:t xml:space="preserve">väite: laihduttaminen on elinvoimaa edistävä ruokailutapa., kysymys: Mitä laihduttaminen edistää?</w:t>
      </w:r>
    </w:p>
    <w:p>
      <w:r>
        <w:rPr>
          <w:b/>
        </w:rPr>
        <w:t xml:space="preserve">Tulos</w:t>
      </w:r>
    </w:p>
    <w:p>
      <w:r>
        <w:t xml:space="preserve">elinvoima</w:t>
      </w:r>
    </w:p>
    <w:p>
      <w:r>
        <w:rPr>
          <w:b/>
        </w:rPr>
        <w:t xml:space="preserve">Esimerkki 5.91</w:t>
      </w:r>
    </w:p>
    <w:p>
      <w:r>
        <w:t xml:space="preserve">lausunto: Kysymys: Tähtien yksityiskohtainen havainnointi edellyttää kaukoputkea., kysymys: Tähtien yksityiskohtainen havainnointi edellyttää kaukoputkea: Kysymys: Minkälaista kaukoputkea tarvitaan tähtien yksityiskohtaiseen havainnointiin?</w:t>
      </w:r>
    </w:p>
    <w:p>
      <w:r>
        <w:rPr>
          <w:b/>
        </w:rPr>
        <w:t xml:space="preserve">Tulos</w:t>
      </w:r>
    </w:p>
    <w:p>
      <w:r>
        <w:t xml:space="preserve">kaukoputki</w:t>
      </w:r>
    </w:p>
    <w:p>
      <w:r>
        <w:rPr>
          <w:b/>
        </w:rPr>
        <w:t xml:space="preserve">Esimerkki 5.92</w:t>
      </w:r>
    </w:p>
    <w:p>
      <w:r>
        <w:t xml:space="preserve">lausunto: Kysymys: Leopardigekot voivat olla useita viikkoja ruokailun välillä: Kysymys: Kuinka kauan leopardigekot voivat olla syömättä?</w:t>
      </w:r>
    </w:p>
    <w:p>
      <w:r>
        <w:rPr>
          <w:b/>
        </w:rPr>
        <w:t xml:space="preserve">Tulos</w:t>
      </w:r>
    </w:p>
    <w:p>
      <w:r>
        <w:t xml:space="preserve">viikot</w:t>
      </w:r>
    </w:p>
    <w:p>
      <w:r>
        <w:rPr>
          <w:b/>
        </w:rPr>
        <w:t xml:space="preserve">Esimerkki 5.93</w:t>
      </w:r>
    </w:p>
    <w:p>
      <w:r>
        <w:t xml:space="preserve">lausunto: Kysymys: Fossiilisten polttoaineiden muodostaminen edellyttää kasvillisuuden hajoamista: Kysymys: Mitä fossiilisten polttoaineiden muodostuminen edellyttää?</w:t>
      </w:r>
    </w:p>
    <w:p>
      <w:r>
        <w:rPr>
          <w:b/>
        </w:rPr>
        <w:t xml:space="preserve">Tulos</w:t>
      </w:r>
    </w:p>
    <w:p>
      <w:r>
        <w:t xml:space="preserve">hajoava kasvillisuus</w:t>
      </w:r>
    </w:p>
    <w:p>
      <w:r>
        <w:rPr>
          <w:b/>
        </w:rPr>
        <w:t xml:space="preserve">Esimerkki 5.94</w:t>
      </w:r>
    </w:p>
    <w:p>
      <w:r>
        <w:t xml:space="preserve">lausunto: Kysymys: Nisäkkäät synnyttävät itsenäisiä vauvoja, joita kutsutaan elävänä syntyneiksi., Kysymys: Mitä? Kysymys: Miksi kutsutaan itsenäisiä vauvoja?</w:t>
      </w:r>
    </w:p>
    <w:p>
      <w:r>
        <w:rPr>
          <w:b/>
        </w:rPr>
        <w:t xml:space="preserve">Tulos</w:t>
      </w:r>
    </w:p>
    <w:p>
      <w:r>
        <w:t xml:space="preserve">elävänä syntynyt lapsi</w:t>
      </w:r>
    </w:p>
    <w:p>
      <w:r>
        <w:rPr>
          <w:b/>
        </w:rPr>
        <w:t xml:space="preserve">Esimerkki 5.95</w:t>
      </w:r>
    </w:p>
    <w:p>
      <w:r>
        <w:t xml:space="preserve">väite: vesiekosysteemeissä muut kuin verisuonikasvit ovat autotrofeja, kysymys: Kysymys: Mitä autotrofisia vesiekosysteemit ovat?</w:t>
      </w:r>
    </w:p>
    <w:p>
      <w:r>
        <w:rPr>
          <w:b/>
        </w:rPr>
        <w:t xml:space="preserve">Tulos</w:t>
      </w:r>
    </w:p>
    <w:p>
      <w:r>
        <w:t xml:space="preserve">ei-kasvulliset kasvit</w:t>
      </w:r>
    </w:p>
    <w:p>
      <w:r>
        <w:rPr>
          <w:b/>
        </w:rPr>
        <w:t xml:space="preserve">Esimerkki 5.96</w:t>
      </w:r>
    </w:p>
    <w:p>
      <w:r>
        <w:t xml:space="preserve">lausunto: Kysymys: Sammakkoeläimet syövät eläimiä: Kysymys: Ketkä kuluttavat eläimiä?</w:t>
      </w:r>
    </w:p>
    <w:p>
      <w:r>
        <w:rPr>
          <w:b/>
        </w:rPr>
        <w:t xml:space="preserve">Tulos</w:t>
      </w:r>
    </w:p>
    <w:p>
      <w:r>
        <w:t xml:space="preserve">Sammakkoeläimet</w:t>
      </w:r>
    </w:p>
    <w:p>
      <w:r>
        <w:rPr>
          <w:b/>
        </w:rPr>
        <w:t xml:space="preserve">Esimerkki 5.97</w:t>
      </w:r>
    </w:p>
    <w:p>
      <w:r>
        <w:t xml:space="preserve">väite: halkeamat tarvitsevat kalsiumia parantuakseen, kysymys: Kysymys: Mitä halkeamat tarvitsevat parantuakseen?</w:t>
      </w:r>
    </w:p>
    <w:p>
      <w:r>
        <w:rPr>
          <w:b/>
        </w:rPr>
        <w:t xml:space="preserve">Tulos</w:t>
      </w:r>
    </w:p>
    <w:p>
      <w:r>
        <w:t xml:space="preserve">kalsium</w:t>
      </w:r>
    </w:p>
    <w:p>
      <w:r>
        <w:rPr>
          <w:b/>
        </w:rPr>
        <w:t xml:space="preserve">Esimerkki 5.98</w:t>
      </w:r>
    </w:p>
    <w:p>
      <w:r>
        <w:t xml:space="preserve">väite: köyttä käytetään Golden Gatella, kysymys: Kysymys: Mitä käytetään Golden Gatella?</w:t>
      </w:r>
    </w:p>
    <w:p>
      <w:r>
        <w:rPr>
          <w:b/>
        </w:rPr>
        <w:t xml:space="preserve">Tulos</w:t>
      </w:r>
    </w:p>
    <w:p>
      <w:r>
        <w:t xml:space="preserve">köysi</w:t>
      </w:r>
    </w:p>
    <w:p>
      <w:r>
        <w:rPr>
          <w:b/>
        </w:rPr>
        <w:t xml:space="preserve">Esimerkki 5.99</w:t>
      </w:r>
    </w:p>
    <w:p>
      <w:r>
        <w:t xml:space="preserve">lausunto: Kysymys: Näkeminen on tärkeää saaliin metsästyksessä, kysymys: Näkö on tärkeä: Kysymys: Mikä on tärkeää saaliin metsästyksessä?</w:t>
      </w:r>
    </w:p>
    <w:p>
      <w:r>
        <w:rPr>
          <w:b/>
        </w:rPr>
        <w:t xml:space="preserve">Tulos</w:t>
      </w:r>
    </w:p>
    <w:p>
      <w:r>
        <w:t xml:space="preserve">Sight</w:t>
      </w:r>
    </w:p>
    <w:p>
      <w:r>
        <w:rPr>
          <w:b/>
        </w:rPr>
        <w:t xml:space="preserve">Esimerkki 5.100</w:t>
      </w:r>
    </w:p>
    <w:p>
      <w:r>
        <w:t xml:space="preserve">lausunto: Kysymys: Leuat tekevät haista, rauskuista ja kimalaisista erinomaisia saalistajia: Kysymys: Minkälaisia saalistajia leuat tekevät?</w:t>
      </w:r>
    </w:p>
    <w:p>
      <w:r>
        <w:rPr>
          <w:b/>
        </w:rPr>
        <w:t xml:space="preserve">Tulos</w:t>
      </w:r>
    </w:p>
    <w:p>
      <w:r>
        <w:t xml:space="preserve">hait, rauskut ja kimalaiset</w:t>
      </w:r>
    </w:p>
    <w:p>
      <w:r>
        <w:rPr>
          <w:b/>
        </w:rPr>
        <w:t xml:space="preserve">Esimerkki 5.101</w:t>
      </w:r>
    </w:p>
    <w:p>
      <w:r>
        <w:t xml:space="preserve">lausunto: Kysymys: Triceps on agonistilihas, kun kyynärpää suoristetaan: Kysymys: Mikä lihas on agonistinen lihas kyynärpäätä ojennettaessa?</w:t>
      </w:r>
    </w:p>
    <w:p>
      <w:r>
        <w:rPr>
          <w:b/>
        </w:rPr>
        <w:t xml:space="preserve">Tulos</w:t>
      </w:r>
    </w:p>
    <w:p>
      <w:r>
        <w:t xml:space="preserve">Triceps</w:t>
      </w:r>
    </w:p>
    <w:p>
      <w:r>
        <w:rPr>
          <w:b/>
        </w:rPr>
        <w:t xml:space="preserve">Esimerkki 5.102</w:t>
      </w:r>
    </w:p>
    <w:p>
      <w:r>
        <w:t xml:space="preserve">lausunto: Kysymys: Robiinit ovat hyviä suojelemaan jälkeläisiään: Kuka on hyvä suojelemaan jälkeläisiään?</w:t>
      </w:r>
    </w:p>
    <w:p>
      <w:r>
        <w:rPr>
          <w:b/>
        </w:rPr>
        <w:t xml:space="preserve">Tulos</w:t>
      </w:r>
    </w:p>
    <w:p>
      <w:r>
        <w:t xml:space="preserve">Robins</w:t>
      </w:r>
    </w:p>
    <w:p>
      <w:r>
        <w:rPr>
          <w:b/>
        </w:rPr>
        <w:t xml:space="preserve">Esimerkki 5.103</w:t>
      </w:r>
    </w:p>
    <w:p>
      <w:r>
        <w:t xml:space="preserve">lausunto: Kysymys: Leguaanit voivat olla useita viikkoja syömättä: Kysymys: Kuinka kauan leguaanit voivat olla syömättä?</w:t>
      </w:r>
    </w:p>
    <w:p>
      <w:r>
        <w:rPr>
          <w:b/>
        </w:rPr>
        <w:t xml:space="preserve">Tulos</w:t>
      </w:r>
    </w:p>
    <w:p>
      <w:r>
        <w:t xml:space="preserve">useita viikkoja</w:t>
      </w:r>
    </w:p>
    <w:p>
      <w:r>
        <w:rPr>
          <w:b/>
        </w:rPr>
        <w:t xml:space="preserve">Esimerkki 5.104</w:t>
      </w:r>
    </w:p>
    <w:p>
      <w:r>
        <w:t xml:space="preserve">lausunto: Kysymys: Pyörillä varustettu auto vaatii sileitä pintoja: Mitä pyörillä varustettu auto vaatii?</w:t>
      </w:r>
    </w:p>
    <w:p>
      <w:r>
        <w:rPr>
          <w:b/>
        </w:rPr>
        <w:t xml:space="preserve">Tulos</w:t>
      </w:r>
    </w:p>
    <w:p>
      <w:r>
        <w:t xml:space="preserve">sileät pinnat</w:t>
      </w:r>
    </w:p>
    <w:p>
      <w:r>
        <w:rPr>
          <w:b/>
        </w:rPr>
        <w:t xml:space="preserve">Esimerkki 5.105</w:t>
      </w:r>
    </w:p>
    <w:p>
      <w:r>
        <w:t xml:space="preserve">väite: karhun hampaat ovat tärkeitä ravintoaineiden imeytymiselle, kysymys: Kysymys: Mitkä ovat tärkeitä ravintoaineiden imeytymiselle?</w:t>
      </w:r>
    </w:p>
    <w:p>
      <w:r>
        <w:rPr>
          <w:b/>
        </w:rPr>
        <w:t xml:space="preserve">Tulos</w:t>
      </w:r>
    </w:p>
    <w:p>
      <w:r>
        <w:t xml:space="preserve">karhun hampaat</w:t>
      </w:r>
    </w:p>
    <w:p>
      <w:r>
        <w:rPr>
          <w:b/>
        </w:rPr>
        <w:t xml:space="preserve">Esimerkki 5.106</w:t>
      </w:r>
    </w:p>
    <w:p>
      <w:r>
        <w:t xml:space="preserve">lausunto: Kysymys: Linjalinjat ovat hyödyllisiä ennustamisen välineitä: Kysymys: Mitkä ovat hyödyllisiä ennustamisen välineitä?</w:t>
      </w:r>
    </w:p>
    <w:p>
      <w:r>
        <w:rPr>
          <w:b/>
        </w:rPr>
        <w:t xml:space="preserve">Tulos</w:t>
      </w:r>
    </w:p>
    <w:p>
      <w:r>
        <w:t xml:space="preserve">Linjat</w:t>
      </w:r>
    </w:p>
    <w:p>
      <w:r>
        <w:rPr>
          <w:b/>
        </w:rPr>
        <w:t xml:space="preserve">Esimerkki 5.107</w:t>
      </w:r>
    </w:p>
    <w:p>
      <w:r>
        <w:t xml:space="preserve">väite: hampaat tekevät haista myös erinomaisia saalistajia., kysymys: Kysymys: Minkälaisen saalistajan hampaat tekevät?</w:t>
      </w:r>
    </w:p>
    <w:p>
      <w:r>
        <w:rPr>
          <w:b/>
        </w:rPr>
        <w:t xml:space="preserve">Tulos</w:t>
      </w:r>
    </w:p>
    <w:p>
      <w:r>
        <w:t xml:space="preserve">hai</w:t>
      </w:r>
    </w:p>
    <w:p>
      <w:r>
        <w:rPr>
          <w:b/>
        </w:rPr>
        <w:t xml:space="preserve">Esimerkki 5.108</w:t>
      </w:r>
    </w:p>
    <w:p>
      <w:r>
        <w:t xml:space="preserve">lausunto: Kysymys: Kasvin epidermis auttaa ehkäisemään vesihäviötä, hankaumia, infektioita ja myrkkyjen aiheuttamia vaurioita., kysymys: Mitä? Kysymys: Mitä kasvin epidermim auttaa estämään myrkkyjen aiheuttamat vahingot?</w:t>
      </w:r>
    </w:p>
    <w:p>
      <w:r>
        <w:rPr>
          <w:b/>
        </w:rPr>
        <w:t xml:space="preserve">Tulos</w:t>
      </w:r>
    </w:p>
    <w:p>
      <w:r>
        <w:t xml:space="preserve">vesihukka, hankaumat, infektiot ja vauriot.</w:t>
      </w:r>
    </w:p>
    <w:p>
      <w:r>
        <w:rPr>
          <w:b/>
        </w:rPr>
        <w:t xml:space="preserve">Esimerkki 5.109</w:t>
      </w:r>
    </w:p>
    <w:p>
      <w:r>
        <w:t xml:space="preserve">lausunto: Kysymys: Homo sapiens on istukkainen., kysymys: Kysymys: Mitä Homo sapiens on?</w:t>
      </w:r>
    </w:p>
    <w:p>
      <w:r>
        <w:rPr>
          <w:b/>
        </w:rPr>
        <w:t xml:space="preserve">Tulos</w:t>
      </w:r>
    </w:p>
    <w:p>
      <w:r>
        <w:t xml:space="preserve">istukka</w:t>
      </w:r>
    </w:p>
    <w:p>
      <w:r>
        <w:rPr>
          <w:b/>
        </w:rPr>
        <w:t xml:space="preserve">Esimerkki 5.110</w:t>
      </w:r>
    </w:p>
    <w:p>
      <w:r>
        <w:t xml:space="preserve">lausunto: Kysymys: Linnut lentävät rintalihaksia käyttäen., kysymys: Mikä on kärpäsen muoto, joka käyttää lihaksia rinnassaan?</w:t>
      </w:r>
    </w:p>
    <w:p>
      <w:r>
        <w:rPr>
          <w:b/>
        </w:rPr>
        <w:t xml:space="preserve">Tulos</w:t>
      </w:r>
    </w:p>
    <w:p>
      <w:r>
        <w:t xml:space="preserve">Lintukärpänen</w:t>
      </w:r>
    </w:p>
    <w:p>
      <w:r>
        <w:rPr>
          <w:b/>
        </w:rPr>
        <w:t xml:space="preserve">Esimerkki 5.111</w:t>
      </w:r>
    </w:p>
    <w:p>
      <w:r>
        <w:t xml:space="preserve">väite: tieteen kehityksen kannalta olennaiset asiat tehdään usein laboratoriossa, kysymys: Kysymys: Missä laboratoriossa tehdään usein asioita, jotka ovat perustavanlaatuisia tieteen edistymisen kannalta?</w:t>
      </w:r>
    </w:p>
    <w:p>
      <w:r>
        <w:rPr>
          <w:b/>
        </w:rPr>
        <w:t xml:space="preserve">Tulos</w:t>
      </w:r>
    </w:p>
    <w:p>
      <w:r>
        <w:t xml:space="preserve">laboratorio</w:t>
      </w:r>
    </w:p>
    <w:p>
      <w:r>
        <w:rPr>
          <w:b/>
        </w:rPr>
        <w:t xml:space="preserve">Esimerkki 5.112</w:t>
      </w:r>
    </w:p>
    <w:p>
      <w:r>
        <w:t xml:space="preserve">väite: hihnapyörät voivat estää ihmisiä loukkaantumasta, kysymys: Mikä voi estää ihmisiä loukkaantumasta?</w:t>
      </w:r>
    </w:p>
    <w:p>
      <w:r>
        <w:rPr>
          <w:b/>
        </w:rPr>
        <w:t xml:space="preserve">Tulos</w:t>
      </w:r>
    </w:p>
    <w:p>
      <w:r>
        <w:t xml:space="preserve">hihnapyörät</w:t>
      </w:r>
    </w:p>
    <w:p>
      <w:r>
        <w:rPr>
          <w:b/>
        </w:rPr>
        <w:t xml:space="preserve">Esimerkki 5.113</w:t>
      </w:r>
    </w:p>
    <w:p>
      <w:r>
        <w:t xml:space="preserve">lausunto: Kysymys: Liskot pitävät muniaan lahoavissa puissa: Kysymys: Missä liskot pitävät muniaan?</w:t>
      </w:r>
    </w:p>
    <w:p>
      <w:r>
        <w:rPr>
          <w:b/>
        </w:rPr>
        <w:t xml:space="preserve">Tulos</w:t>
      </w:r>
    </w:p>
    <w:p>
      <w:r>
        <w:t xml:space="preserve">lahoavat puut</w:t>
      </w:r>
    </w:p>
    <w:p>
      <w:r>
        <w:rPr>
          <w:b/>
        </w:rPr>
        <w:t xml:space="preserve">Esimerkki 5.114</w:t>
      </w:r>
    </w:p>
    <w:p>
      <w:r>
        <w:t xml:space="preserve">lausunto: Kysymys: Jotkut käärmelajit voivat kestää useita viikkoja aterioiden välillä., kysymys: Mitä? Kysymys: Kuinka kauan käärmeet voivat olla syömättä?</w:t>
      </w:r>
    </w:p>
    <w:p>
      <w:r>
        <w:rPr>
          <w:b/>
        </w:rPr>
        <w:t xml:space="preserve">Tulos</w:t>
      </w:r>
    </w:p>
    <w:p>
      <w:r>
        <w:t xml:space="preserve">useita viikkoja</w:t>
      </w:r>
    </w:p>
    <w:p>
      <w:r>
        <w:rPr>
          <w:b/>
        </w:rPr>
        <w:t xml:space="preserve">Esimerkki 5.115</w:t>
      </w:r>
    </w:p>
    <w:p>
      <w:r>
        <w:t xml:space="preserve">väite: heinäsirkkojen kaltaiset ötökät voivat levittää tauteja, kysymys: Kysymys: Minkälaiset ötökät voivat levittää tauteja?</w:t>
      </w:r>
    </w:p>
    <w:p>
      <w:r>
        <w:rPr>
          <w:b/>
        </w:rPr>
        <w:t xml:space="preserve">Tulos</w:t>
      </w:r>
    </w:p>
    <w:p>
      <w:r>
        <w:t xml:space="preserve">heinäsirkat</w:t>
      </w:r>
    </w:p>
    <w:p>
      <w:r>
        <w:rPr>
          <w:b/>
        </w:rPr>
        <w:t xml:space="preserve">Esimerkki 5.116</w:t>
      </w:r>
    </w:p>
    <w:p>
      <w:r>
        <w:t xml:space="preserve">väite: sukupuolielimiä käytetään synnytyksessä., kysymys: Milloin sukuelimiä käytetään?</w:t>
      </w:r>
    </w:p>
    <w:p>
      <w:r>
        <w:rPr>
          <w:b/>
        </w:rPr>
        <w:t xml:space="preserve">Tulos</w:t>
      </w:r>
    </w:p>
    <w:p>
      <w:r>
        <w:t xml:space="preserve">syntymä</w:t>
      </w:r>
    </w:p>
    <w:p>
      <w:r>
        <w:rPr>
          <w:b/>
        </w:rPr>
        <w:t xml:space="preserve">Esimerkki 5.117</w:t>
      </w:r>
    </w:p>
    <w:p>
      <w:r>
        <w:t xml:space="preserve">väite: aivot vastaanottavat impulsseja, kysymys: Mitä aivot vastaanottavat?</w:t>
      </w:r>
    </w:p>
    <w:p>
      <w:r>
        <w:rPr>
          <w:b/>
        </w:rPr>
        <w:t xml:space="preserve">Tulos</w:t>
      </w:r>
    </w:p>
    <w:p>
      <w:r>
        <w:t xml:space="preserve">impulssit</w:t>
      </w:r>
    </w:p>
    <w:p>
      <w:r>
        <w:rPr>
          <w:b/>
        </w:rPr>
        <w:t xml:space="preserve">Esimerkki 5.118</w:t>
      </w:r>
    </w:p>
    <w:p>
      <w:r>
        <w:t xml:space="preserve">lausunto: Kysymys: Jotkut ankat käyttävät nokkaansa saaliin pyydystämiseen., Kysymys: Mitä? Kuka käyttää nokkaansa saaliin pyydystämiseen?</w:t>
      </w:r>
    </w:p>
    <w:p>
      <w:r>
        <w:rPr>
          <w:b/>
        </w:rPr>
        <w:t xml:space="preserve">Tulos</w:t>
      </w:r>
    </w:p>
    <w:p>
      <w:r>
        <w:t xml:space="preserve">ankat</w:t>
      </w:r>
    </w:p>
    <w:p>
      <w:r>
        <w:rPr>
          <w:b/>
        </w:rPr>
        <w:t xml:space="preserve">Esimerkki 5.119</w:t>
      </w:r>
    </w:p>
    <w:p>
      <w:r>
        <w:t xml:space="preserve">lausunto: Kysymys: Lapset, jotka saivat huonoa ravintoa kohdussa, selviytyvät epätodennäköisemmin hengissä., Kysymys: Miten? Kuka sai huonoa ravintoa kohdussa?</w:t>
      </w:r>
    </w:p>
    <w:p>
      <w:r>
        <w:rPr>
          <w:b/>
        </w:rPr>
        <w:t xml:space="preserve">Tulos</w:t>
      </w:r>
    </w:p>
    <w:p>
      <w:r>
        <w:t xml:space="preserve">Lapset</w:t>
      </w:r>
    </w:p>
    <w:p>
      <w:r>
        <w:rPr>
          <w:b/>
        </w:rPr>
        <w:t xml:space="preserve">Esimerkki 5.120</w:t>
      </w:r>
    </w:p>
    <w:p>
      <w:r>
        <w:t xml:space="preserve">lausunto: Kysymys: LSD muuttaa aivojen välittäjäaineita? Kysymys: Mikä muuttaa aivojen välittäjäaineita?</w:t>
      </w:r>
    </w:p>
    <w:p>
      <w:r>
        <w:rPr>
          <w:b/>
        </w:rPr>
        <w:t xml:space="preserve">Tulos</w:t>
      </w:r>
    </w:p>
    <w:p>
      <w:r>
        <w:t xml:space="preserve">LSD</w:t>
      </w:r>
    </w:p>
    <w:p>
      <w:r>
        <w:rPr>
          <w:b/>
        </w:rPr>
        <w:t xml:space="preserve">Esimerkki 5.121</w:t>
      </w:r>
    </w:p>
    <w:p>
      <w:r>
        <w:t xml:space="preserve">lausunto: Kysymys: Mustekalat karkottavat tummaa pilveä piiloutuakseen delfiineiltä., Kysymys: Minkälaiset mustekalat? Mikä karkottaa tumman pilven piiloutuakseen delfiineiltä?</w:t>
      </w:r>
    </w:p>
    <w:p>
      <w:r>
        <w:rPr>
          <w:b/>
        </w:rPr>
        <w:t xml:space="preserve">Tulos</w:t>
      </w:r>
    </w:p>
    <w:p>
      <w:r>
        <w:t xml:space="preserve">Mustekalat</w:t>
      </w:r>
    </w:p>
    <w:p>
      <w:r>
        <w:rPr>
          <w:b/>
        </w:rPr>
        <w:t xml:space="preserve">Esimerkki 5.122</w:t>
      </w:r>
    </w:p>
    <w:p>
      <w:r>
        <w:t xml:space="preserve">väite: hyönteiset voivat tuhota maissiviljelmiä, kysymys: Kysymys: Mikä voi tuhota maissiviljelmiä?</w:t>
      </w:r>
    </w:p>
    <w:p>
      <w:r>
        <w:rPr>
          <w:b/>
        </w:rPr>
        <w:t xml:space="preserve">Tulos</w:t>
      </w:r>
    </w:p>
    <w:p>
      <w:r>
        <w:t xml:space="preserve">hyönteiset</w:t>
      </w:r>
    </w:p>
    <w:p>
      <w:r>
        <w:rPr>
          <w:b/>
        </w:rPr>
        <w:t xml:space="preserve">Esimerkki 5.123</w:t>
      </w:r>
    </w:p>
    <w:p>
      <w:r>
        <w:t xml:space="preserve">lausunto: Kysymys: Sukutaulut ovat hyödyllisiä välineitä perinnöllisyyden tutkimisessa., kysymys: "Sukutaulut ovat hyödyllisiä välineitä perinnöllisyyden tutkimisessa: Kysymys: Mitkä sukutaulut ovat hyödyllisiä välineitä minkä tutkimiseen?</w:t>
      </w:r>
    </w:p>
    <w:p>
      <w:r>
        <w:rPr>
          <w:b/>
        </w:rPr>
        <w:t xml:space="preserve">Tulos</w:t>
      </w:r>
    </w:p>
    <w:p>
      <w:r>
        <w:t xml:space="preserve">perinnöllisyys</w:t>
      </w:r>
    </w:p>
    <w:p>
      <w:r>
        <w:rPr>
          <w:b/>
        </w:rPr>
        <w:t xml:space="preserve">Esimerkki 5.124</w:t>
      </w:r>
    </w:p>
    <w:p>
      <w:r>
        <w:t xml:space="preserve">väite: juokseminen vaatii paljon jouleja, kysymys: Mitä juokseminen vaatii?</w:t>
      </w:r>
    </w:p>
    <w:p>
      <w:r>
        <w:rPr>
          <w:b/>
        </w:rPr>
        <w:t xml:space="preserve">Tulos</w:t>
      </w:r>
    </w:p>
    <w:p>
      <w:r>
        <w:t xml:space="preserve">joulea</w:t>
      </w:r>
    </w:p>
    <w:p>
      <w:r>
        <w:rPr>
          <w:b/>
        </w:rPr>
        <w:t xml:space="preserve">Esimerkki 5.125</w:t>
      </w:r>
    </w:p>
    <w:p>
      <w:r>
        <w:t xml:space="preserve">väite: saaliseläimet käyttävät värejä ja kuvioita väistääkseen saalistajia, kysymys: Kysymys: Kuka käyttää värien ja kuvioiden sekoittumista välttääkseen saalistajia?</w:t>
      </w:r>
    </w:p>
    <w:p>
      <w:r>
        <w:rPr>
          <w:b/>
        </w:rPr>
        <w:t xml:space="preserve">Tulos</w:t>
      </w:r>
    </w:p>
    <w:p>
      <w:r>
        <w:t xml:space="preserve">saalis</w:t>
      </w:r>
    </w:p>
    <w:p>
      <w:r>
        <w:rPr>
          <w:b/>
        </w:rPr>
        <w:t xml:space="preserve">Esimerkki 5.126</w:t>
      </w:r>
    </w:p>
    <w:p>
      <w:r>
        <w:t xml:space="preserve">lausunto: Kysymys: Variksilla on suhteellisen suuret aivot ja korkea älykkyysosamäärä., kysymys: Variksilla on suhteellisen suuret aivot ja korkea älykkyysosamäärä: Kysymys: Kenellä on korkea älykkyysosamäärä?</w:t>
      </w:r>
    </w:p>
    <w:p>
      <w:r>
        <w:rPr>
          <w:b/>
        </w:rPr>
        <w:t xml:space="preserve">Tulos</w:t>
      </w:r>
    </w:p>
    <w:p>
      <w:r>
        <w:t xml:space="preserve">Varikset</w:t>
      </w:r>
    </w:p>
    <w:p>
      <w:r>
        <w:rPr>
          <w:b/>
        </w:rPr>
        <w:t xml:space="preserve">Esimerkki 5.127</w:t>
      </w:r>
    </w:p>
    <w:p>
      <w:r>
        <w:t xml:space="preserve">väite: naisen kukat ovat osa lisääntymistä, kysymys: Kysymys: Mikä on osa lisääntymistä?</w:t>
      </w:r>
    </w:p>
    <w:p>
      <w:r>
        <w:rPr>
          <w:b/>
        </w:rPr>
        <w:t xml:space="preserve">Tulos</w:t>
      </w:r>
    </w:p>
    <w:p>
      <w:r>
        <w:t xml:space="preserve">naispuoliset kukat</w:t>
      </w:r>
    </w:p>
    <w:p>
      <w:r>
        <w:rPr>
          <w:b/>
        </w:rPr>
        <w:t xml:space="preserve">Esimerkki 5.128</w:t>
      </w:r>
    </w:p>
    <w:p>
      <w:r>
        <w:t xml:space="preserve">lausunto: Kysymys: Kalan iho antaa kaloille mahdollisuuden liikkua vedessä hidastumatta liikaa: Kysymys: Mikä mahdollistaa kalojen liikkumisen veden läpi hidastumatta liikaa?</w:t>
      </w:r>
    </w:p>
    <w:p>
      <w:r>
        <w:rPr>
          <w:b/>
        </w:rPr>
        <w:t xml:space="preserve">Tulos</w:t>
      </w:r>
    </w:p>
    <w:p>
      <w:r>
        <w:t xml:space="preserve">Kalan nahka</w:t>
      </w:r>
    </w:p>
    <w:p>
      <w:r>
        <w:rPr>
          <w:b/>
        </w:rPr>
        <w:t xml:space="preserve">Esimerkki 5.129</w:t>
      </w:r>
    </w:p>
    <w:p>
      <w:r>
        <w:t xml:space="preserve">väite: sade voi muuttaa lakmuspaperin värisävyn sinisestä punaiseksi, kysymys: Minkä väriseksi sade voi muuttaa lakmuspaperin sävyn?</w:t>
      </w:r>
    </w:p>
    <w:p>
      <w:r>
        <w:rPr>
          <w:b/>
        </w:rPr>
        <w:t xml:space="preserve">Tulos</w:t>
      </w:r>
    </w:p>
    <w:p>
      <w:r>
        <w:t xml:space="preserve">sininen</w:t>
      </w:r>
    </w:p>
    <w:p>
      <w:r>
        <w:rPr>
          <w:b/>
        </w:rPr>
        <w:t xml:space="preserve">Esimerkki 5.130</w:t>
      </w:r>
    </w:p>
    <w:p>
      <w:r>
        <w:t xml:space="preserve">lausunto: kysymys: Linnut munivat munia usein elottomiin puihin., kysymys: Kysymys: Mihin linnut munivat usein munia?</w:t>
      </w:r>
    </w:p>
    <w:p>
      <w:r>
        <w:rPr>
          <w:b/>
        </w:rPr>
        <w:t xml:space="preserve">Tulos</w:t>
      </w:r>
    </w:p>
    <w:p>
      <w:r>
        <w:t xml:space="preserve">elottomat puut</w:t>
      </w:r>
    </w:p>
    <w:p>
      <w:r>
        <w:rPr>
          <w:b/>
        </w:rPr>
        <w:t xml:space="preserve">Esimerkki 5.131</w:t>
      </w:r>
    </w:p>
    <w:p>
      <w:r>
        <w:t xml:space="preserve">lausunto: Kysymys: Jotkut perhoset voivat käyttää värejään suojautuakseen saalistajilta., kysymys: Kysymys: Minkälaiset perhoset voivat käyttää värejään suojautuakseen saalistajilta?</w:t>
      </w:r>
    </w:p>
    <w:p>
      <w:r>
        <w:rPr>
          <w:b/>
        </w:rPr>
        <w:t xml:space="preserve">Tulos</w:t>
      </w:r>
    </w:p>
    <w:p>
      <w:r>
        <w:t xml:space="preserve">perhoset</w:t>
      </w:r>
    </w:p>
    <w:p>
      <w:r>
        <w:rPr>
          <w:b/>
        </w:rPr>
        <w:t xml:space="preserve">Esimerkki 5.132</w:t>
      </w:r>
    </w:p>
    <w:p>
      <w:r>
        <w:t xml:space="preserve">lausunto: Kysymys: Triathlon vaatii paljon kaloreita: Kysymys: Mikä vaatii paljon kaloreita?</w:t>
      </w:r>
    </w:p>
    <w:p>
      <w:r>
        <w:rPr>
          <w:b/>
        </w:rPr>
        <w:t xml:space="preserve">Tulos</w:t>
      </w:r>
    </w:p>
    <w:p>
      <w:r>
        <w:t xml:space="preserve">Triathlonit</w:t>
      </w:r>
    </w:p>
    <w:p>
      <w:r>
        <w:rPr>
          <w:b/>
        </w:rPr>
        <w:t xml:space="preserve">Esimerkki 5.133</w:t>
      </w:r>
    </w:p>
    <w:p>
      <w:r>
        <w:t xml:space="preserve">lausunto: Kysymys: Maksajäkälät asuvat kosteissa elinympäristöissä., kysymys: Maksajäkälät asuvat kosteissa elinympäristöissä: Kysymys: Missä maksaruohot asuttavat markkinarakoja?</w:t>
      </w:r>
    </w:p>
    <w:p>
      <w:r>
        <w:rPr>
          <w:b/>
        </w:rPr>
        <w:t xml:space="preserve">Tulos</w:t>
      </w:r>
    </w:p>
    <w:p>
      <w:r>
        <w:t xml:space="preserve">märkä</w:t>
      </w:r>
    </w:p>
    <w:p>
      <w:r>
        <w:rPr>
          <w:b/>
        </w:rPr>
        <w:t xml:space="preserve">Esimerkki 5.134</w:t>
      </w:r>
    </w:p>
    <w:p>
      <w:r>
        <w:t xml:space="preserve">lausunto: Kysymys: Kokaiini muuttaa aivojen välittäjäaineita., kysymys: Kokaiini muuttaa aivojen välittäjäaineita: Kysymys: Mikä muuttaa aivojen välittäjäaineita?</w:t>
      </w:r>
    </w:p>
    <w:p>
      <w:r>
        <w:rPr>
          <w:b/>
        </w:rPr>
        <w:t xml:space="preserve">Tulos</w:t>
      </w:r>
    </w:p>
    <w:p>
      <w:r>
        <w:t xml:space="preserve">Kokaiini</w:t>
      </w:r>
    </w:p>
    <w:p>
      <w:r>
        <w:rPr>
          <w:b/>
        </w:rPr>
        <w:t xml:space="preserve">Esimerkki 5.135</w:t>
      </w:r>
    </w:p>
    <w:p>
      <w:r>
        <w:t xml:space="preserve">lausunto: erillinen kauraleseet kulhoon, kysymys: Mihin kulhoon kaurahiutaleet erotetaan?</w:t>
      </w:r>
    </w:p>
    <w:p>
      <w:r>
        <w:rPr>
          <w:b/>
        </w:rPr>
        <w:t xml:space="preserve">Tulos</w:t>
      </w:r>
    </w:p>
    <w:p>
      <w:r>
        <w:t xml:space="preserve">kulho</w:t>
      </w:r>
    </w:p>
    <w:p>
      <w:r>
        <w:rPr>
          <w:b/>
        </w:rPr>
        <w:t xml:space="preserve">Esimerkki 5.136</w:t>
      </w:r>
    </w:p>
    <w:p>
      <w:r>
        <w:t xml:space="preserve">väite: useimmat sammalet ovat mikroskooppisia., kysymys: Kysymys: Minkälaisia sammalia on eniten?</w:t>
      </w:r>
    </w:p>
    <w:p>
      <w:r>
        <w:rPr>
          <w:b/>
        </w:rPr>
        <w:t xml:space="preserve">Tulos</w:t>
      </w:r>
    </w:p>
    <w:p>
      <w:r>
        <w:t xml:space="preserve">mikroskooppinen</w:t>
      </w:r>
    </w:p>
    <w:p>
      <w:r>
        <w:rPr>
          <w:b/>
        </w:rPr>
        <w:t xml:space="preserve">Esimerkki 5.137</w:t>
      </w:r>
    </w:p>
    <w:p>
      <w:r>
        <w:t xml:space="preserve">väite: happo muuttaa lakmuspaperin värin sinisestä punaiseksi, kysymys: Minkä väriseksi happo muuttaa lakmuspaperin värin sinisestä?</w:t>
      </w:r>
    </w:p>
    <w:p>
      <w:r>
        <w:rPr>
          <w:b/>
        </w:rPr>
        <w:t xml:space="preserve">Tulos</w:t>
      </w:r>
    </w:p>
    <w:p>
      <w:r>
        <w:t xml:space="preserve">punainen</w:t>
      </w:r>
    </w:p>
    <w:p>
      <w:r>
        <w:rPr>
          <w:b/>
        </w:rPr>
        <w:t xml:space="preserve">Esimerkki 5.138</w:t>
      </w:r>
    </w:p>
    <w:p>
      <w:r>
        <w:t xml:space="preserve">lausunto: Kysymys: Puhelinta käytetään ajatuksen tai viestin jakamiseen., kysymys: Puhelinta käytetään ajatuksen tai viestin jakamiseen: Kysymys: Mitä käytetään idean tai viestin jakamiseen?</w:t>
      </w:r>
    </w:p>
    <w:p>
      <w:r>
        <w:rPr>
          <w:b/>
        </w:rPr>
        <w:t xml:space="preserve">Tulos</w:t>
      </w:r>
    </w:p>
    <w:p>
      <w:r>
        <w:t xml:space="preserve">Puhelin</w:t>
      </w:r>
    </w:p>
    <w:p>
      <w:r>
        <w:rPr>
          <w:b/>
        </w:rPr>
        <w:t xml:space="preserve">Esimerkki 5.139</w:t>
      </w:r>
    </w:p>
    <w:p>
      <w:r>
        <w:t xml:space="preserve">väite: sukuelimiä käytetään jälkeläisten tuottamiseen, kysymys: Mitä käytetään jälkeläisten tuottamiseen?</w:t>
      </w:r>
    </w:p>
    <w:p>
      <w:r>
        <w:rPr>
          <w:b/>
        </w:rPr>
        <w:t xml:space="preserve">Tulos</w:t>
      </w:r>
    </w:p>
    <w:p>
      <w:r>
        <w:t xml:space="preserve">sukupuolielimet</w:t>
      </w:r>
    </w:p>
    <w:p>
      <w:r>
        <w:rPr>
          <w:b/>
        </w:rPr>
        <w:t xml:space="preserve">Esimerkki 5.140</w:t>
      </w:r>
    </w:p>
    <w:p>
      <w:r>
        <w:t xml:space="preserve">lausunto: Kysymys: Synapsidit olivat nisäkkäiden ketjun jatkokehitys: Kysymys: Mikä oli nisäkkäiden ketjun jatkokehitys?</w:t>
      </w:r>
    </w:p>
    <w:p>
      <w:r>
        <w:rPr>
          <w:b/>
        </w:rPr>
        <w:t xml:space="preserve">Tulos</w:t>
      </w:r>
    </w:p>
    <w:p>
      <w:r>
        <w:t xml:space="preserve">Synapsidit</w:t>
      </w:r>
    </w:p>
    <w:p>
      <w:r>
        <w:rPr>
          <w:b/>
        </w:rPr>
        <w:t xml:space="preserve">Esimerkki 5.141</w:t>
      </w:r>
    </w:p>
    <w:p>
      <w:r>
        <w:t xml:space="preserve">väite: otsoni sisältää hiukkasia, kysymys: Mitä otsoni sisältää?</w:t>
      </w:r>
    </w:p>
    <w:p>
      <w:r>
        <w:rPr>
          <w:b/>
        </w:rPr>
        <w:t xml:space="preserve">Tulos</w:t>
      </w:r>
    </w:p>
    <w:p>
      <w:r>
        <w:t xml:space="preserve">hiukkaset</w:t>
      </w:r>
    </w:p>
    <w:p>
      <w:r>
        <w:rPr>
          <w:b/>
        </w:rPr>
        <w:t xml:space="preserve">Esimerkki 5.142</w:t>
      </w:r>
    </w:p>
    <w:p>
      <w:r>
        <w:t xml:space="preserve">väite: tasapainoinen ruokavalio on ruokailutapa, joka edistää hyvän elämän kannalta elintärkeitä asioita, kysymys: Kysymys: Mikä on ruokailutapa, joka edistää hyvän elämän kannalta elintärkeitä asioita?</w:t>
      </w:r>
    </w:p>
    <w:p>
      <w:r>
        <w:rPr>
          <w:b/>
        </w:rPr>
        <w:t xml:space="preserve">Tulos</w:t>
      </w:r>
    </w:p>
    <w:p>
      <w:r>
        <w:t xml:space="preserve">tasapainoinen ruokavalio</w:t>
      </w:r>
    </w:p>
    <w:p>
      <w:r>
        <w:rPr>
          <w:b/>
        </w:rPr>
        <w:t xml:space="preserve">Esimerkki 5.143</w:t>
      </w:r>
    </w:p>
    <w:p>
      <w:r>
        <w:t xml:space="preserve">väite: aritmetiikka sisältää vähennyslaskun käyttötarkoituksia, kysymys: Kysymys: Mitä aritmetiikka sisältää?</w:t>
      </w:r>
    </w:p>
    <w:p>
      <w:r>
        <w:rPr>
          <w:b/>
        </w:rPr>
        <w:t xml:space="preserve">Tulos</w:t>
      </w:r>
    </w:p>
    <w:p>
      <w:r>
        <w:t xml:space="preserve">vähennyslasku</w:t>
      </w:r>
    </w:p>
    <w:p>
      <w:r>
        <w:rPr>
          <w:b/>
        </w:rPr>
        <w:t xml:space="preserve">Esimerkki 5.144</w:t>
      </w:r>
    </w:p>
    <w:p>
      <w:r>
        <w:t xml:space="preserve">lausunto: Kysymys: Kokeet tehdään usein siellä, missä happoja säilytetään asianmukaisesti: Missä kokeita tehdään usein?</w:t>
      </w:r>
    </w:p>
    <w:p>
      <w:r>
        <w:rPr>
          <w:b/>
        </w:rPr>
        <w:t xml:space="preserve">Tulos</w:t>
      </w:r>
    </w:p>
    <w:p>
      <w:r>
        <w:t xml:space="preserve">jossa hapot varastoidaan asianmukaisesti</w:t>
      </w:r>
    </w:p>
    <w:p>
      <w:r>
        <w:rPr>
          <w:b/>
        </w:rPr>
        <w:t xml:space="preserve">Esimerkki 5.145</w:t>
      </w:r>
    </w:p>
    <w:p>
      <w:r>
        <w:t xml:space="preserve">väite: kokeita tehdään usein oppimisen ja kehittämisen vuoksi, kysymys: Kysymys: Mitä tehdään usein oppimiseksi ja kehittämiseksi?</w:t>
      </w:r>
    </w:p>
    <w:p>
      <w:r>
        <w:rPr>
          <w:b/>
        </w:rPr>
        <w:t xml:space="preserve">Tulos</w:t>
      </w:r>
    </w:p>
    <w:p>
      <w:r>
        <w:t xml:space="preserve">kokeet</w:t>
      </w:r>
    </w:p>
    <w:p>
      <w:r>
        <w:rPr>
          <w:b/>
        </w:rPr>
        <w:t xml:space="preserve">Esimerkki 5.146</w:t>
      </w:r>
    </w:p>
    <w:p>
      <w:r>
        <w:t xml:space="preserve">lausunto: Paleontologeiksi kutsutaan analyytikkoja, jotka tutkivat prosessia, joka säilyttää kerran elävän olennon, kysymys: Mitä kutsutaan analyytikoiksi, jotka tutkivat prosessia, joka säilyttää kerran elävän olennon?</w:t>
      </w:r>
    </w:p>
    <w:p>
      <w:r>
        <w:rPr>
          <w:b/>
        </w:rPr>
        <w:t xml:space="preserve">Tulos</w:t>
      </w:r>
    </w:p>
    <w:p>
      <w:r>
        <w:t xml:space="preserve">paleontologit</w:t>
      </w:r>
    </w:p>
    <w:p>
      <w:r>
        <w:rPr>
          <w:b/>
        </w:rPr>
        <w:t xml:space="preserve">Esimerkki 5.147</w:t>
      </w:r>
    </w:p>
    <w:p>
      <w:r>
        <w:t xml:space="preserve">väite: Tietokonetta käytetään taloushallinnossa, kysymys: Kysymys: Mihin tietokonetta käytetään?</w:t>
      </w:r>
    </w:p>
    <w:p>
      <w:r>
        <w:rPr>
          <w:b/>
        </w:rPr>
        <w:t xml:space="preserve">Tulos</w:t>
      </w:r>
    </w:p>
    <w:p>
      <w:r>
        <w:t xml:space="preserve">rahoitus</w:t>
      </w:r>
    </w:p>
    <w:p>
      <w:r>
        <w:rPr>
          <w:b/>
        </w:rPr>
        <w:t xml:space="preserve">Esimerkki 5.148</w:t>
      </w:r>
    </w:p>
    <w:p>
      <w:r>
        <w:t xml:space="preserve">lausunto: Kysymys: Heinäsirkat voivat levittää tauteja ja tuhota satoja yhdessä kuivuuden kanssa., Kysymys: Mikä on ongelma? Mikä voi levittää tauteja ja tuhota satoja?</w:t>
      </w:r>
    </w:p>
    <w:p>
      <w:r>
        <w:rPr>
          <w:b/>
        </w:rPr>
        <w:t xml:space="preserve">Tulos</w:t>
      </w:r>
    </w:p>
    <w:p>
      <w:r>
        <w:t xml:space="preserve">Heinäsirkat</w:t>
      </w:r>
    </w:p>
    <w:p>
      <w:r>
        <w:rPr>
          <w:b/>
        </w:rPr>
        <w:t xml:space="preserve">Esimerkki 5.149</w:t>
      </w:r>
    </w:p>
    <w:p>
      <w:r>
        <w:t xml:space="preserve">väite: kotkat käyttävät pesää munien suojaamiseen, kysymys: Kuka suojelee munia?</w:t>
      </w:r>
    </w:p>
    <w:p>
      <w:r>
        <w:rPr>
          <w:b/>
        </w:rPr>
        <w:t xml:space="preserve">Tulos</w:t>
      </w:r>
    </w:p>
    <w:p>
      <w:r>
        <w:t xml:space="preserve">Kotkat</w:t>
      </w:r>
    </w:p>
    <w:p>
      <w:r>
        <w:rPr>
          <w:b/>
        </w:rPr>
        <w:t xml:space="preserve">Esimerkki 5.150</w:t>
      </w:r>
    </w:p>
    <w:p>
      <w:r>
        <w:t xml:space="preserve">väite: Useimpia hyönteisten karvoja käytetään hermosolun havaitsemiseen, kysymys: Kysymys: Minkä tyyppisen solun havaitsemiseen useimpia karvoja käytetään?</w:t>
      </w:r>
    </w:p>
    <w:p>
      <w:r>
        <w:rPr>
          <w:b/>
        </w:rPr>
        <w:t xml:space="preserve">Tulos</w:t>
      </w:r>
    </w:p>
    <w:p>
      <w:r>
        <w:t xml:space="preserve">hermosolu</w:t>
      </w:r>
    </w:p>
    <w:p>
      <w:r>
        <w:rPr>
          <w:b/>
        </w:rPr>
        <w:t xml:space="preserve">Esimerkki 5.151</w:t>
      </w:r>
    </w:p>
    <w:p>
      <w:r>
        <w:t xml:space="preserve">väite: ihmisillä on istukka lapsen kantamisen aikana., kysymys: Mitä ihmisillä on lapsen kantamisen aikana?</w:t>
      </w:r>
    </w:p>
    <w:p>
      <w:r>
        <w:rPr>
          <w:b/>
        </w:rPr>
        <w:t xml:space="preserve">Tulos</w:t>
      </w:r>
    </w:p>
    <w:p>
      <w:r>
        <w:t xml:space="preserve">istukka</w:t>
      </w:r>
    </w:p>
    <w:p>
      <w:r>
        <w:rPr>
          <w:b/>
        </w:rPr>
        <w:t xml:space="preserve">Esimerkki 5.152</w:t>
      </w:r>
    </w:p>
    <w:p>
      <w:r>
        <w:t xml:space="preserve">lausunto: Kysymys: Räppäreillä on myös kurkunpää eli äänihuulet, joilla hekottaa., kysymys: Mitä? Mitä varten räppäreillä on kurkunpää?</w:t>
      </w:r>
    </w:p>
    <w:p>
      <w:r>
        <w:rPr>
          <w:b/>
        </w:rPr>
        <w:t xml:space="preserve">Tulos</w:t>
      </w:r>
    </w:p>
    <w:p>
      <w:r>
        <w:t xml:space="preserve">croak</w:t>
      </w:r>
    </w:p>
    <w:p>
      <w:r>
        <w:rPr>
          <w:b/>
        </w:rPr>
        <w:t xml:space="preserve">Esimerkki 5.153</w:t>
      </w:r>
    </w:p>
    <w:p>
      <w:r>
        <w:t xml:space="preserve">väite: H2O on välttämätöntä kaikille maapallon kasveille, kysymys: Kysymys: Mikä on välttämätöntä kaikille kasveille maapallolla?</w:t>
      </w:r>
    </w:p>
    <w:p>
      <w:r>
        <w:rPr>
          <w:b/>
        </w:rPr>
        <w:t xml:space="preserve">Tulos</w:t>
      </w:r>
    </w:p>
    <w:p>
      <w:r>
        <w:t xml:space="preserve">h2o</w:t>
      </w:r>
    </w:p>
    <w:p>
      <w:r>
        <w:rPr>
          <w:b/>
        </w:rPr>
        <w:t xml:space="preserve">Esimerkki 5.154</w:t>
      </w:r>
    </w:p>
    <w:p>
      <w:r>
        <w:t xml:space="preserve">lausunto: Kysymys: Kuluttajalta piiloutuminen voi pidentää elinikää., kysymys: Kuluttajalta piiloutuminen voi pidentää elinikää: Kysymys: Mitä kuluttajalta piiloutuminen voi tehdä?</w:t>
      </w:r>
    </w:p>
    <w:p>
      <w:r>
        <w:rPr>
          <w:b/>
        </w:rPr>
        <w:t xml:space="preserve">Tulos</w:t>
      </w:r>
    </w:p>
    <w:p>
      <w:r>
        <w:t xml:space="preserve">pidentää elinikää</w:t>
      </w:r>
    </w:p>
    <w:p>
      <w:r>
        <w:rPr>
          <w:b/>
        </w:rPr>
        <w:t xml:space="preserve">Esimerkki 5.155</w:t>
      </w:r>
    </w:p>
    <w:p>
      <w:r>
        <w:t xml:space="preserve">lausunto: Kysymys: Aistivia olentoja kuluttaa: ja kuluttaa: useampi kuin yksi laji., kysymys: Mitä? Kysymys: Kuinka moni laji kuluttaa aistivia olentoja?</w:t>
      </w:r>
    </w:p>
    <w:p>
      <w:r>
        <w:rPr>
          <w:b/>
        </w:rPr>
        <w:t xml:space="preserve">Tulos</w:t>
      </w:r>
    </w:p>
    <w:p>
      <w:r>
        <w:t xml:space="preserve">useampi kuin yksi laji</w:t>
      </w:r>
    </w:p>
    <w:p>
      <w:r>
        <w:rPr>
          <w:b/>
        </w:rPr>
        <w:t xml:space="preserve">Esimerkki 5.156</w:t>
      </w:r>
    </w:p>
    <w:p>
      <w:r>
        <w:t xml:space="preserve">lausunto: Kysymys: Savukaasupäästöt ovat vaarallisia: Kysymys: Mitkä päästöt ovat vaarallisia?</w:t>
      </w:r>
    </w:p>
    <w:p>
      <w:r>
        <w:rPr>
          <w:b/>
        </w:rPr>
        <w:t xml:space="preserve">Tulos</w:t>
      </w:r>
    </w:p>
    <w:p>
      <w:r>
        <w:t xml:space="preserve">Smog</w:t>
      </w:r>
    </w:p>
    <w:p>
      <w:r>
        <w:rPr>
          <w:b/>
        </w:rPr>
        <w:t xml:space="preserve">Esimerkki 5.157</w:t>
      </w:r>
    </w:p>
    <w:p>
      <w:r>
        <w:t xml:space="preserve">lausunto: Kysymys: Mustekalat käyttävät mustetta piiloutuakseen haita vastaan., kysymys: Mustekalat käyttävät mustetta piiloutuakseen haita vastaan: Kysymys: Mitä mustekalat käyttävät piiloutuakseen haita vastaan?</w:t>
      </w:r>
    </w:p>
    <w:p>
      <w:r>
        <w:rPr>
          <w:b/>
        </w:rPr>
        <w:t xml:space="preserve">Tulos</w:t>
      </w:r>
    </w:p>
    <w:p>
      <w:r>
        <w:t xml:space="preserve">muste</w:t>
      </w:r>
    </w:p>
    <w:p>
      <w:r>
        <w:rPr>
          <w:b/>
        </w:rPr>
        <w:t xml:space="preserve">Esimerkki 5.158</w:t>
      </w:r>
    </w:p>
    <w:p>
      <w:r>
        <w:t xml:space="preserve">lausunto: Kysymys: Niveljalkaiset levittävät tauteja ja syövät satoa: Mitä niveljalkaiset tekevät?</w:t>
      </w:r>
    </w:p>
    <w:p>
      <w:r>
        <w:rPr>
          <w:b/>
        </w:rPr>
        <w:t xml:space="preserve">Tulos</w:t>
      </w:r>
    </w:p>
    <w:p>
      <w:r>
        <w:t xml:space="preserve">syödä satoa</w:t>
      </w:r>
    </w:p>
    <w:p>
      <w:r>
        <w:rPr>
          <w:b/>
        </w:rPr>
        <w:t xml:space="preserve">Esimerkki 5.159</w:t>
      </w:r>
    </w:p>
    <w:p>
      <w:r>
        <w:t xml:space="preserve">väite: hiili on kirjallisesti lyijyä, kysymys: Kysymys: Mitä on kirjoituslyijyssä?</w:t>
      </w:r>
    </w:p>
    <w:p>
      <w:r>
        <w:rPr>
          <w:b/>
        </w:rPr>
        <w:t xml:space="preserve">Tulos</w:t>
      </w:r>
    </w:p>
    <w:p>
      <w:r>
        <w:t xml:space="preserve">hiili</w:t>
      </w:r>
    </w:p>
    <w:p>
      <w:r>
        <w:rPr>
          <w:b/>
        </w:rPr>
        <w:t xml:space="preserve">Esimerkki 5.160</w:t>
      </w:r>
    </w:p>
    <w:p>
      <w:r>
        <w:t xml:space="preserve">väite: paine havaitaan aistihermosoluilla, kysymys: Kysymys: Mikä havaitsee paineen?</w:t>
      </w:r>
    </w:p>
    <w:p>
      <w:r>
        <w:rPr>
          <w:b/>
        </w:rPr>
        <w:t xml:space="preserve">Tulos</w:t>
      </w:r>
    </w:p>
    <w:p>
      <w:r>
        <w:t xml:space="preserve">aistihermosolut</w:t>
      </w:r>
    </w:p>
    <w:p>
      <w:r>
        <w:rPr>
          <w:b/>
        </w:rPr>
        <w:t xml:space="preserve">Esimerkki 5.161</w:t>
      </w:r>
    </w:p>
    <w:p>
      <w:r>
        <w:t xml:space="preserve">lausunto: Antibiootit eivät vaikuta Hantavirukseen., kysymys: Antibiootit eivät vaikuta Hantavirukseen: Kysymys: Mikä ei vaikuta Hantavirukseen?</w:t>
      </w:r>
    </w:p>
    <w:p>
      <w:r>
        <w:rPr>
          <w:b/>
        </w:rPr>
        <w:t xml:space="preserve">Tulos</w:t>
      </w:r>
    </w:p>
    <w:p>
      <w:r>
        <w:t xml:space="preserve">Antibiootit</w:t>
      </w:r>
    </w:p>
    <w:p>
      <w:r>
        <w:rPr>
          <w:b/>
        </w:rPr>
        <w:t xml:space="preserve">Esimerkki 5.162</w:t>
      </w:r>
    </w:p>
    <w:p>
      <w:r>
        <w:t xml:space="preserve">väite: Tähtitieteilijät käyttävät kaukoputkea Betelgeusen näkemiseen, kysymys: Kysymys: Kuka käyttää kaukoputkea Betelgeusen näkemiseen?</w:t>
      </w:r>
    </w:p>
    <w:p>
      <w:r>
        <w:rPr>
          <w:b/>
        </w:rPr>
        <w:t xml:space="preserve">Tulos</w:t>
      </w:r>
    </w:p>
    <w:p>
      <w:r>
        <w:t xml:space="preserve">tähtitieteilijät</w:t>
      </w:r>
    </w:p>
    <w:p>
      <w:r>
        <w:rPr>
          <w:b/>
        </w:rPr>
        <w:t xml:space="preserve">Esimerkki 5.163</w:t>
      </w:r>
    </w:p>
    <w:p>
      <w:r>
        <w:t xml:space="preserve">väite: sammalet, jäkälät ja sarvivälkkeet ovat kosteiden elinympäristöjen kapeikkoja, kysymys: Kysymys: Mitkä ovat kosteiden elinympäristöjen kapeikkoja?</w:t>
      </w:r>
    </w:p>
    <w:p>
      <w:r>
        <w:rPr>
          <w:b/>
        </w:rPr>
        <w:t xml:space="preserve">Tulos</w:t>
      </w:r>
    </w:p>
    <w:p>
      <w:r>
        <w:t xml:space="preserve">sammalet, jäkälät ja sarvivälkkeet.</w:t>
      </w:r>
    </w:p>
    <w:p>
      <w:r>
        <w:rPr>
          <w:b/>
        </w:rPr>
        <w:t xml:space="preserve">Esimerkki 5.164</w:t>
      </w:r>
    </w:p>
    <w:p>
      <w:r>
        <w:t xml:space="preserve">väite: bioterrorismi on vaaraksi ihmisille, kysymys: Kysymys: Mikä on vaaraksi ihmisille?</w:t>
      </w:r>
    </w:p>
    <w:p>
      <w:r>
        <w:rPr>
          <w:b/>
        </w:rPr>
        <w:t xml:space="preserve">Tulos</w:t>
      </w:r>
    </w:p>
    <w:p>
      <w:r>
        <w:t xml:space="preserve">bioterrorismi</w:t>
      </w:r>
    </w:p>
    <w:p>
      <w:r>
        <w:rPr>
          <w:b/>
        </w:rPr>
        <w:t xml:space="preserve">Esimerkki 5.165</w:t>
      </w:r>
    </w:p>
    <w:p>
      <w:r>
        <w:t xml:space="preserve">lausunto: Kysymys: Ihmiset kuvaavat asioita ulkonäöllään., kysymys: Ihmiset kuvaavat asioita ulkonäöllään: Kysymys: Millä ihmiset kuvaavat asioita?</w:t>
      </w:r>
    </w:p>
    <w:p>
      <w:r>
        <w:rPr>
          <w:b/>
        </w:rPr>
        <w:t xml:space="preserve">Tulos</w:t>
      </w:r>
    </w:p>
    <w:p>
      <w:r>
        <w:t xml:space="preserve">ulkonäkö</w:t>
      </w:r>
    </w:p>
    <w:p>
      <w:r>
        <w:rPr>
          <w:b/>
        </w:rPr>
        <w:t xml:space="preserve">Esimerkki 5.166</w:t>
      </w:r>
    </w:p>
    <w:p>
      <w:r>
        <w:t xml:space="preserve">väite: röntgensäteitä käytetään tutkimuksessa, kysymys: Mitä käytetään tutkimuksessa?</w:t>
      </w:r>
    </w:p>
    <w:p>
      <w:r>
        <w:rPr>
          <w:b/>
        </w:rPr>
        <w:t xml:space="preserve">Tulos</w:t>
      </w:r>
    </w:p>
    <w:p>
      <w:r>
        <w:t xml:space="preserve">röntgensäteet</w:t>
      </w:r>
    </w:p>
    <w:p>
      <w:r>
        <w:rPr>
          <w:b/>
        </w:rPr>
        <w:t xml:space="preserve">Esimerkki 5.167</w:t>
      </w:r>
    </w:p>
    <w:p>
      <w:r>
        <w:t xml:space="preserve">väite: kamera voi auttaa ihmisiä muistamaan, kysymys: Kysymys: Mikä voi auttaa ihmisiä muistamaan?</w:t>
      </w:r>
    </w:p>
    <w:p>
      <w:r>
        <w:rPr>
          <w:b/>
        </w:rPr>
        <w:t xml:space="preserve">Tulos</w:t>
      </w:r>
    </w:p>
    <w:p>
      <w:r>
        <w:t xml:space="preserve">kamera</w:t>
      </w:r>
    </w:p>
    <w:p>
      <w:r>
        <w:rPr>
          <w:b/>
        </w:rPr>
        <w:t xml:space="preserve">Esimerkki 5.168</w:t>
      </w:r>
    </w:p>
    <w:p>
      <w:r>
        <w:t xml:space="preserve">lausunto: Kysymys: Treenaaminen vaatii paljon energiaa: Kysymys: Mitä treenaaminen vaatii?</w:t>
      </w:r>
    </w:p>
    <w:p>
      <w:r>
        <w:rPr>
          <w:b/>
        </w:rPr>
        <w:t xml:space="preserve">Tulos</w:t>
      </w:r>
    </w:p>
    <w:p>
      <w:r>
        <w:t xml:space="preserve">energia</w:t>
      </w:r>
    </w:p>
    <w:p>
      <w:r>
        <w:rPr>
          <w:b/>
        </w:rPr>
        <w:t xml:space="preserve">Esimerkki 5.169</w:t>
      </w:r>
    </w:p>
    <w:p>
      <w:r>
        <w:t xml:space="preserve">väite: keratiini suojaa kaloja haita ja loisia vastaan ja vähentää kitkaa veden kanssa, kysymys: Kysymys: Mikä suojaa kaloja haita ja loisia vastaan?</w:t>
      </w:r>
    </w:p>
    <w:p>
      <w:r>
        <w:rPr>
          <w:b/>
        </w:rPr>
        <w:t xml:space="preserve">Tulos</w:t>
      </w:r>
    </w:p>
    <w:p>
      <w:r>
        <w:t xml:space="preserve">keratiini</w:t>
      </w:r>
    </w:p>
    <w:p>
      <w:r>
        <w:rPr>
          <w:b/>
        </w:rPr>
        <w:t xml:space="preserve">Esimerkki 5.170</w:t>
      </w:r>
    </w:p>
    <w:p>
      <w:r>
        <w:t xml:space="preserve">väite: mehiläiset ovat luonnontilaisia kaikissa maanosissa eteläisintä lukuun ottamatta, kysymys: Kysymys: Mitkä lajit ovat luonnontilaisia jokaisessa maanosassa paitsi eteläisimmässä?</w:t>
      </w:r>
    </w:p>
    <w:p>
      <w:r>
        <w:rPr>
          <w:b/>
        </w:rPr>
        <w:t xml:space="preserve">Tulos</w:t>
      </w:r>
    </w:p>
    <w:p>
      <w:r>
        <w:t xml:space="preserve">mehiläiset</w:t>
      </w:r>
    </w:p>
    <w:p>
      <w:r>
        <w:rPr>
          <w:b/>
        </w:rPr>
        <w:t xml:space="preserve">Esimerkki 5.171</w:t>
      </w:r>
    </w:p>
    <w:p>
      <w:r>
        <w:t xml:space="preserve">lausunto: Kysymys: Pilvet sisältävät myös rikkidioksidia., kysymys: Pilvet sisältävät myös rikkidioksidia: Mitä pilvet sisältävät?</w:t>
      </w:r>
    </w:p>
    <w:p>
      <w:r>
        <w:rPr>
          <w:b/>
        </w:rPr>
        <w:t xml:space="preserve">Tulos</w:t>
      </w:r>
    </w:p>
    <w:p>
      <w:r>
        <w:t xml:space="preserve">rikkidioksidi</w:t>
      </w:r>
    </w:p>
    <w:p>
      <w:r>
        <w:rPr>
          <w:b/>
        </w:rPr>
        <w:t xml:space="preserve">Esimerkki 5.172</w:t>
      </w:r>
    </w:p>
    <w:p>
      <w:r>
        <w:t xml:space="preserve">väite: kotkat räpyttelevät siipiään nopeammin lentääkseen nopeammin, kysymys: Kysymys: Mitä kotkat räpyttelevät nopeammin lentääkseen nopeammin?</w:t>
      </w:r>
    </w:p>
    <w:p>
      <w:r>
        <w:rPr>
          <w:b/>
        </w:rPr>
        <w:t xml:space="preserve">Tulos</w:t>
      </w:r>
    </w:p>
    <w:p>
      <w:r>
        <w:t xml:space="preserve">siivet</w:t>
      </w:r>
    </w:p>
    <w:p>
      <w:r>
        <w:rPr>
          <w:b/>
        </w:rPr>
        <w:t xml:space="preserve">Esimerkki 5.173</w:t>
      </w:r>
    </w:p>
    <w:p>
      <w:r>
        <w:t xml:space="preserve">lausunto: Kysymys: Äyriäiset vaihtavat väriä suojellakseen itseään lihansyöjäeläimiltä., kysymys: Minkä värisiä ne ovat? Mitä äyriäiset muuttavat suojellakseen itseään lihansyöjäeläimiltä?</w:t>
      </w:r>
    </w:p>
    <w:p>
      <w:r>
        <w:rPr>
          <w:b/>
        </w:rPr>
        <w:t xml:space="preserve">Tulos</w:t>
      </w:r>
    </w:p>
    <w:p>
      <w:r>
        <w:t xml:space="preserve">väri</w:t>
      </w:r>
    </w:p>
    <w:p>
      <w:r>
        <w:rPr>
          <w:b/>
        </w:rPr>
        <w:t xml:space="preserve">Esimerkki 5.174</w:t>
      </w:r>
    </w:p>
    <w:p>
      <w:r>
        <w:t xml:space="preserve">lausunto: Kysymys: Sammal asettuu kosteisiin elinympäristöihin: Kysymys: Mitä sammal miehittää kosteissa elinympäristöissä?</w:t>
      </w:r>
    </w:p>
    <w:p>
      <w:r>
        <w:rPr>
          <w:b/>
        </w:rPr>
        <w:t xml:space="preserve">Tulos</w:t>
      </w:r>
    </w:p>
    <w:p>
      <w:r>
        <w:t xml:space="preserve">markkinaraon</w:t>
      </w:r>
    </w:p>
    <w:p>
      <w:r>
        <w:rPr>
          <w:b/>
        </w:rPr>
        <w:t xml:space="preserve">Esimerkki 5.175</w:t>
      </w:r>
    </w:p>
    <w:p>
      <w:r>
        <w:t xml:space="preserve">toteamus: on rikollinen päätös tahallisesti vapauttaa tai levittää taudinaiheuttajia, kysymys: Kysymys: Mikä on rikollinen päätös?</w:t>
      </w:r>
    </w:p>
    <w:p>
      <w:r>
        <w:rPr>
          <w:b/>
        </w:rPr>
        <w:t xml:space="preserve">Tulos</w:t>
      </w:r>
    </w:p>
    <w:p>
      <w:r>
        <w:t xml:space="preserve">tarkoituksellisesti päästää tai levittää taudinaiheuttajia</w:t>
      </w:r>
    </w:p>
    <w:p>
      <w:r>
        <w:rPr>
          <w:b/>
        </w:rPr>
        <w:t xml:space="preserve">Esimerkki 5.176</w:t>
      </w:r>
    </w:p>
    <w:p>
      <w:r>
        <w:t xml:space="preserve">lausunto: Kysymys: Sapelihammaskissa eli, kun planeetta oli miljooniksi vuosiksi kerrallaan lumen ja jään peitossa: Kuinka monta vuotta planeetta oli hautautuneena lumeen ja jäähän?</w:t>
      </w:r>
    </w:p>
    <w:p>
      <w:r>
        <w:rPr>
          <w:b/>
        </w:rPr>
        <w:t xml:space="preserve">Tulos</w:t>
      </w:r>
    </w:p>
    <w:p>
      <w:r>
        <w:t xml:space="preserve">miljoonia</w:t>
      </w:r>
    </w:p>
    <w:p>
      <w:r>
        <w:rPr>
          <w:b/>
        </w:rPr>
        <w:t xml:space="preserve">Esimerkki 5.177</w:t>
      </w:r>
    </w:p>
    <w:p>
      <w:r>
        <w:t xml:space="preserve">lausunto: Golden Gate Bridge on tuettu köysillä, kysymys: Kysymys: Millä Golden Gate -silta on tuettu?</w:t>
      </w:r>
    </w:p>
    <w:p>
      <w:r>
        <w:rPr>
          <w:b/>
        </w:rPr>
        <w:t xml:space="preserve">Tulos</w:t>
      </w:r>
    </w:p>
    <w:p>
      <w:r>
        <w:t xml:space="preserve">köydet</w:t>
      </w:r>
    </w:p>
    <w:p>
      <w:r>
        <w:rPr>
          <w:b/>
        </w:rPr>
        <w:t xml:space="preserve">Esimerkki 5.178</w:t>
      </w:r>
    </w:p>
    <w:p>
      <w:r>
        <w:t xml:space="preserve">lausunto: Kysymys: Etikka muuttaa lakmuspaperin värin sinisestä punaiseksi: Minkä väriseksi etikka muuttaa lakmuspaperin värin sinisestä?</w:t>
      </w:r>
    </w:p>
    <w:p>
      <w:r>
        <w:rPr>
          <w:b/>
        </w:rPr>
        <w:t xml:space="preserve">Tulos</w:t>
      </w:r>
    </w:p>
    <w:p>
      <w:r>
        <w:t xml:space="preserve">punainen</w:t>
      </w:r>
    </w:p>
    <w:p>
      <w:r>
        <w:rPr>
          <w:b/>
        </w:rPr>
        <w:t xml:space="preserve">Esimerkki 5.179</w:t>
      </w:r>
    </w:p>
    <w:p>
      <w:r>
        <w:t xml:space="preserve">lausunto: Kysymys: Jarrulle astuminen voi jättää jälkiä: Mitä jarrulle astuminen voi jättää?</w:t>
      </w:r>
    </w:p>
    <w:p>
      <w:r>
        <w:rPr>
          <w:b/>
        </w:rPr>
        <w:t xml:space="preserve">Tulos</w:t>
      </w:r>
    </w:p>
    <w:p>
      <w:r>
        <w:t xml:space="preserve">marks</w:t>
      </w:r>
    </w:p>
    <w:p>
      <w:r>
        <w:rPr>
          <w:b/>
        </w:rPr>
        <w:t xml:space="preserve">Esimerkki 5.180</w:t>
      </w:r>
    </w:p>
    <w:p>
      <w:r>
        <w:t xml:space="preserve">lausunto: Kysymys: Bakteerit ja virukset ovat taudinaiheuttajia: Bakteerit ja virukset ovat taudinaiheuttajia?</w:t>
      </w:r>
    </w:p>
    <w:p>
      <w:r>
        <w:rPr>
          <w:b/>
        </w:rPr>
        <w:t xml:space="preserve">Tulos</w:t>
      </w:r>
    </w:p>
    <w:p>
      <w:r>
        <w:t xml:space="preserve">virukset</w:t>
      </w:r>
    </w:p>
    <w:p>
      <w:r>
        <w:rPr>
          <w:b/>
        </w:rPr>
        <w:t xml:space="preserve">Esimerkki 5.181</w:t>
      </w:r>
    </w:p>
    <w:p>
      <w:r>
        <w:t xml:space="preserve">väite: ötökät voivat tuhota maanviljelijän liiketoiminnan, kysymys: Kysymys: Mikä voi tuhota maanviljelijän kauppakannan?</w:t>
      </w:r>
    </w:p>
    <w:p>
      <w:r>
        <w:rPr>
          <w:b/>
        </w:rPr>
        <w:t xml:space="preserve">Tulos</w:t>
      </w:r>
    </w:p>
    <w:p>
      <w:r>
        <w:t xml:space="preserve">vikoja</w:t>
      </w:r>
    </w:p>
    <w:p>
      <w:r>
        <w:rPr>
          <w:b/>
        </w:rPr>
        <w:t xml:space="preserve">Esimerkki 5.182</w:t>
      </w:r>
    </w:p>
    <w:p>
      <w:r>
        <w:t xml:space="preserve">lausunto: Kysymys: Esineen koko on myös esineen viemän tilan määrä, kysymys: Esineen koko on myös esineen viemän tilan määrä: Mikä on esineen koko?</w:t>
      </w:r>
    </w:p>
    <w:p>
      <w:r>
        <w:rPr>
          <w:b/>
        </w:rPr>
        <w:t xml:space="preserve">Tulos</w:t>
      </w:r>
    </w:p>
    <w:p>
      <w:r>
        <w:t xml:space="preserve">avaruus</w:t>
      </w:r>
    </w:p>
    <w:p>
      <w:r>
        <w:rPr>
          <w:b/>
        </w:rPr>
        <w:t xml:space="preserve">Esimerkki 5.183</w:t>
      </w:r>
    </w:p>
    <w:p>
      <w:r>
        <w:t xml:space="preserve">väite: kopiointi tapahtuu soluissa., kysymys: Missä kopiointi tapahtuu?</w:t>
      </w:r>
    </w:p>
    <w:p>
      <w:r>
        <w:rPr>
          <w:b/>
        </w:rPr>
        <w:t xml:space="preserve">Tulos</w:t>
      </w:r>
    </w:p>
    <w:p>
      <w:r>
        <w:t xml:space="preserve">solut</w:t>
      </w:r>
    </w:p>
    <w:p>
      <w:r>
        <w:rPr>
          <w:b/>
        </w:rPr>
        <w:t xml:space="preserve">Esimerkki 5.184</w:t>
      </w:r>
    </w:p>
    <w:p>
      <w:r>
        <w:t xml:space="preserve">väite: sammalet elävät kosteissa elinympäristöissä, kysymys: Kysymys: Missä sammalet elävät?</w:t>
      </w:r>
    </w:p>
    <w:p>
      <w:r>
        <w:rPr>
          <w:b/>
        </w:rPr>
        <w:t xml:space="preserve">Tulos</w:t>
      </w:r>
    </w:p>
    <w:p>
      <w:r>
        <w:t xml:space="preserve">märkä</w:t>
      </w:r>
    </w:p>
    <w:p>
      <w:r>
        <w:rPr>
          <w:b/>
        </w:rPr>
        <w:t xml:space="preserve">Esimerkki 5.185</w:t>
      </w:r>
    </w:p>
    <w:p>
      <w:r>
        <w:t xml:space="preserve">lausunto: Kysymys: Vihreitä kasveja kutsutaan myös tuottajiksi: Kysymys: Mitä vihreitä kasveja kutsutaan myös tuottajiksi?</w:t>
      </w:r>
    </w:p>
    <w:p>
      <w:r>
        <w:rPr>
          <w:b/>
        </w:rPr>
        <w:t xml:space="preserve">Tulos</w:t>
      </w:r>
    </w:p>
    <w:p>
      <w:r>
        <w:t xml:space="preserve">tuottajat</w:t>
      </w:r>
    </w:p>
    <w:p>
      <w:r>
        <w:rPr>
          <w:b/>
        </w:rPr>
        <w:t xml:space="preserve">Esimerkki 5.186</w:t>
      </w:r>
    </w:p>
    <w:p>
      <w:r>
        <w:t xml:space="preserve">väite: murtumat paranevat, kun osteoklastit muodostavat uusia kehonosia, jollaisia nivelsiteet kiinnittyvät toisiinsa., kysymys: Millaisia nivelsiteitä osteoklastit kiinnittävät toisiinsa?</w:t>
      </w:r>
    </w:p>
    <w:p>
      <w:r>
        <w:rPr>
          <w:b/>
        </w:rPr>
        <w:t xml:space="preserve">Tulos</w:t>
      </w:r>
    </w:p>
    <w:p>
      <w:r>
        <w:t xml:space="preserve">nivelsiteet</w:t>
      </w:r>
    </w:p>
    <w:p>
      <w:r>
        <w:rPr>
          <w:b/>
        </w:rPr>
        <w:t xml:space="preserve">Esimerkki 5.187</w:t>
      </w:r>
    </w:p>
    <w:p>
      <w:r>
        <w:t xml:space="preserve">väite: hampaat tekevät haista erinomaisia saalistajia, kysymys: Kysymys: Mikä tekee haista erinomaisia saalistajia?</w:t>
      </w:r>
    </w:p>
    <w:p>
      <w:r>
        <w:rPr>
          <w:b/>
        </w:rPr>
        <w:t xml:space="preserve">Tulos</w:t>
      </w:r>
    </w:p>
    <w:p>
      <w:r>
        <w:t xml:space="preserve">hampaat</w:t>
      </w:r>
    </w:p>
    <w:p>
      <w:r>
        <w:rPr>
          <w:b/>
        </w:rPr>
        <w:t xml:space="preserve">Esimerkki 5.188</w:t>
      </w:r>
    </w:p>
    <w:p>
      <w:r>
        <w:t xml:space="preserve">väite: luun oheneminen ja heikkeneminen on sairaus, jossa osteoklastit ovat aktiivisempia kuin osteoblastit, kysymys: Kysymys: Mitkä ovat aktiivisempia kuin osteoblastit?</w:t>
      </w:r>
    </w:p>
    <w:p>
      <w:r>
        <w:rPr>
          <w:b/>
        </w:rPr>
        <w:t xml:space="preserve">Tulos</w:t>
      </w:r>
    </w:p>
    <w:p>
      <w:r>
        <w:t xml:space="preserve">osteoklastit</w:t>
      </w:r>
    </w:p>
    <w:p>
      <w:r>
        <w:rPr>
          <w:b/>
        </w:rPr>
        <w:t xml:space="preserve">Esimerkki 5.189</w:t>
      </w:r>
    </w:p>
    <w:p>
      <w:r>
        <w:t xml:space="preserve">väite: suurennuslasia voidaan käyttää materiaalien tarkasteluun läheltä, kysymys: Mitä voidaan käyttää materiaalien tarkasteluun läheltä?</w:t>
      </w:r>
    </w:p>
    <w:p>
      <w:r>
        <w:rPr>
          <w:b/>
        </w:rPr>
        <w:t xml:space="preserve">Tulos</w:t>
      </w:r>
    </w:p>
    <w:p>
      <w:r>
        <w:t xml:space="preserve">suurennuslasi</w:t>
      </w:r>
    </w:p>
    <w:p>
      <w:r>
        <w:rPr>
          <w:b/>
        </w:rPr>
        <w:t xml:space="preserve">Esimerkki 5.190</w:t>
      </w:r>
    </w:p>
    <w:p>
      <w:r>
        <w:t xml:space="preserve">väite: platypusilla on yleensä pesiä, kysymys: Kysymys: Mitä platypusilla yleensä on?</w:t>
      </w:r>
    </w:p>
    <w:p>
      <w:r>
        <w:rPr>
          <w:b/>
        </w:rPr>
        <w:t xml:space="preserve">Tulos</w:t>
      </w:r>
    </w:p>
    <w:p>
      <w:r>
        <w:t xml:space="preserve">pesät</w:t>
      </w:r>
    </w:p>
    <w:p>
      <w:r>
        <w:rPr>
          <w:b/>
        </w:rPr>
        <w:t xml:space="preserve">Esimerkki 5.191</w:t>
      </w:r>
    </w:p>
    <w:p>
      <w:r>
        <w:t xml:space="preserve">väite: nisäkkäät tarvitsevat ruokaa voidakseen juosta, kysymys: Kysymys: Mitä nisäkkäät tarvitsevat juostakseen?</w:t>
      </w:r>
    </w:p>
    <w:p>
      <w:r>
        <w:rPr>
          <w:b/>
        </w:rPr>
        <w:t xml:space="preserve">Tulos</w:t>
      </w:r>
    </w:p>
    <w:p>
      <w:r>
        <w:t xml:space="preserve">ruoka</w:t>
      </w:r>
    </w:p>
    <w:p>
      <w:r>
        <w:rPr>
          <w:b/>
        </w:rPr>
        <w:t xml:space="preserve">Esimerkki 5.192</w:t>
      </w:r>
    </w:p>
    <w:p>
      <w:r>
        <w:t xml:space="preserve">väite: mustetta käyttävät kalmarit piiloutuakseen haita, kysymys: Kysymys: Mitä mustetta mustekalat käyttävät piiloutuakseen hailta?</w:t>
      </w:r>
    </w:p>
    <w:p>
      <w:r>
        <w:rPr>
          <w:b/>
        </w:rPr>
        <w:t xml:space="preserve">Tulos</w:t>
      </w:r>
    </w:p>
    <w:p>
      <w:r>
        <w:t xml:space="preserve">muste</w:t>
      </w:r>
    </w:p>
    <w:p>
      <w:r>
        <w:rPr>
          <w:b/>
        </w:rPr>
        <w:t xml:space="preserve">Esimerkki 5.193</w:t>
      </w:r>
    </w:p>
    <w:p>
      <w:r>
        <w:t xml:space="preserve">lausunto: Kysymys: Lapset tarvitsevat lepoa toimiakseen tehokkaasti luokkahuoneessa., Kysymys: Miten? Kysymys: Missä luokkahuoneessa lapset tarvitsevat lepoa?</w:t>
      </w:r>
    </w:p>
    <w:p>
      <w:r>
        <w:rPr>
          <w:b/>
        </w:rPr>
        <w:t xml:space="preserve">Tulos</w:t>
      </w:r>
    </w:p>
    <w:p>
      <w:r>
        <w:t xml:space="preserve">luokkahuone</w:t>
      </w:r>
    </w:p>
    <w:p>
      <w:r>
        <w:rPr>
          <w:b/>
        </w:rPr>
        <w:t xml:space="preserve">Esimerkki 5.194</w:t>
      </w:r>
    </w:p>
    <w:p>
      <w:r>
        <w:t xml:space="preserve">väite: ötökät voivat levittää tauteja ja tuhota soijapapuja, kysymys: Mitä ötökät voivat levittää?</w:t>
      </w:r>
    </w:p>
    <w:p>
      <w:r>
        <w:rPr>
          <w:b/>
        </w:rPr>
        <w:t xml:space="preserve">Tulos</w:t>
      </w:r>
    </w:p>
    <w:p>
      <w:r>
        <w:t xml:space="preserve">voi levittää tauteja ja tuhota soijapapuja</w:t>
      </w:r>
    </w:p>
    <w:p>
      <w:r>
        <w:rPr>
          <w:b/>
        </w:rPr>
        <w:t xml:space="preserve">Esimerkki 5.195</w:t>
      </w:r>
    </w:p>
    <w:p>
      <w:r>
        <w:t xml:space="preserve">lausunto: Kysymys: Polkupyörä vaatii tasaisia pintoja., kysymys: Polkupyörä vaatii tasaisia pintoja: Kysymys: Mitä polkupyörä vaatii?</w:t>
      </w:r>
    </w:p>
    <w:p>
      <w:r>
        <w:rPr>
          <w:b/>
        </w:rPr>
        <w:t xml:space="preserve">Tulos</w:t>
      </w:r>
    </w:p>
    <w:p>
      <w:r>
        <w:t xml:space="preserve">tasaiset pinnat</w:t>
      </w:r>
    </w:p>
    <w:p>
      <w:r>
        <w:rPr>
          <w:b/>
        </w:rPr>
        <w:t xml:space="preserve">Esimerkki 5.196</w:t>
      </w:r>
    </w:p>
    <w:p>
      <w:r>
        <w:t xml:space="preserve">väite: virtsarakon infektiot eivät ole luonteeltaan viruksia, kysymys: Kysymys: Minkä tyyppiset infektiot eivät ole luonteeltaan virusperäisiä?</w:t>
      </w:r>
    </w:p>
    <w:p>
      <w:r>
        <w:rPr>
          <w:b/>
        </w:rPr>
        <w:t xml:space="preserve">Tulos</w:t>
      </w:r>
    </w:p>
    <w:p>
      <w:r>
        <w:t xml:space="preserve">virtsarakon infektiot</w:t>
      </w:r>
    </w:p>
    <w:p>
      <w:r>
        <w:rPr>
          <w:b/>
        </w:rPr>
        <w:t xml:space="preserve">Esimerkki 5.197</w:t>
      </w:r>
    </w:p>
    <w:p>
      <w:r>
        <w:t xml:space="preserve">väite: sukupuolielimiä käytetään lisääntymiseen, kysymys: Kysymys: Mihin sukuelimiä käytetään?</w:t>
      </w:r>
    </w:p>
    <w:p>
      <w:r>
        <w:rPr>
          <w:b/>
        </w:rPr>
        <w:t xml:space="preserve">Tulos</w:t>
      </w:r>
    </w:p>
    <w:p>
      <w:r>
        <w:t xml:space="preserve">jäljennös</w:t>
      </w:r>
    </w:p>
    <w:p>
      <w:r>
        <w:rPr>
          <w:b/>
        </w:rPr>
        <w:t xml:space="preserve">Esimerkki 5.198</w:t>
      </w:r>
    </w:p>
    <w:p>
      <w:r>
        <w:t xml:space="preserve">lausunto: Kysymys: Auton pysäyttäminen voi aiheuttaa liukastumisen., kysymys: Auton pysäyttäminen voi aiheuttaa liukastumisen: Mitä auton pysäyttäminen voi aiheuttaa?</w:t>
      </w:r>
    </w:p>
    <w:p>
      <w:r>
        <w:rPr>
          <w:b/>
        </w:rPr>
        <w:t xml:space="preserve">Tulos</w:t>
      </w:r>
    </w:p>
    <w:p>
      <w:r>
        <w:t xml:space="preserve">luistaminen</w:t>
      </w:r>
    </w:p>
    <w:p>
      <w:r>
        <w:rPr>
          <w:b/>
        </w:rPr>
        <w:t xml:space="preserve">Esimerkki 5.199</w:t>
      </w:r>
    </w:p>
    <w:p>
      <w:r>
        <w:t xml:space="preserve">väite: Vähintään joka viides ihminen maailmassa elää merkittävien henkisten, emotionaalisten ja sosiaalisten muutosten aikaa., kysymys: Kysymys: Kuinka moni maailman ihmisistä elää merkittävien henkisten, emotionaalisten ja sosiaalisten muutosten aikaa?</w:t>
      </w:r>
    </w:p>
    <w:p>
      <w:r>
        <w:rPr>
          <w:b/>
        </w:rPr>
        <w:t xml:space="preserve">Tulos</w:t>
      </w:r>
    </w:p>
    <w:p>
      <w:r>
        <w:t xml:space="preserve">vähintään joka viides</w:t>
      </w:r>
    </w:p>
    <w:p>
      <w:r>
        <w:rPr>
          <w:b/>
        </w:rPr>
        <w:t xml:space="preserve">Esimerkki 5.200</w:t>
      </w:r>
    </w:p>
    <w:p>
      <w:r>
        <w:t xml:space="preserve">lausunto: Kysymys: Alkion istuttamista käytetään lisääntymisessä., kysymys: Mitä? Kysymys: Missä käytetään alkionsiirtoa?</w:t>
      </w:r>
    </w:p>
    <w:p>
      <w:r>
        <w:rPr>
          <w:b/>
        </w:rPr>
        <w:t xml:space="preserve">Tulos</w:t>
      </w:r>
    </w:p>
    <w:p>
      <w:r>
        <w:t xml:space="preserve">jäljennös</w:t>
      </w:r>
    </w:p>
    <w:p>
      <w:r>
        <w:rPr>
          <w:b/>
        </w:rPr>
        <w:t xml:space="preserve">Esimerkki 5.201</w:t>
      </w:r>
    </w:p>
    <w:p>
      <w:r>
        <w:t xml:space="preserve">lausunto: Kysymys: Linnuilla on suhteellisen suuret päät ja korkea älykkyysosamäärä: Kysymys: Millaiset päät linnuilla on?</w:t>
      </w:r>
    </w:p>
    <w:p>
      <w:r>
        <w:rPr>
          <w:b/>
        </w:rPr>
        <w:t xml:space="preserve">Tulos</w:t>
      </w:r>
    </w:p>
    <w:p>
      <w:r>
        <w:t xml:space="preserve">suuri</w:t>
      </w:r>
    </w:p>
    <w:p>
      <w:r>
        <w:rPr>
          <w:b/>
        </w:rPr>
        <w:t xml:space="preserve">Esimerkki 5.202</w:t>
      </w:r>
    </w:p>
    <w:p>
      <w:r>
        <w:t xml:space="preserve">väite: tien löytäminen edellyttää, että tietää, mihin suuntaan mennä, kysymys: Kysymys: Mitä tien löytäminen edellyttää?</w:t>
      </w:r>
    </w:p>
    <w:p>
      <w:r>
        <w:rPr>
          <w:b/>
        </w:rPr>
        <w:t xml:space="preserve">Tulos</w:t>
      </w:r>
    </w:p>
    <w:p>
      <w:r>
        <w:t xml:space="preserve">mihin suuntaan mennä</w:t>
      </w:r>
    </w:p>
    <w:p>
      <w:r>
        <w:rPr>
          <w:b/>
        </w:rPr>
        <w:t xml:space="preserve">Esimerkki 5.203</w:t>
      </w:r>
    </w:p>
    <w:p>
      <w:r>
        <w:t xml:space="preserve">väite: saasteet voivat sisältää hienoja pölyhiukkasia, kysymys: Kysymys: Mitä saastuminen voi sisältää?</w:t>
      </w:r>
    </w:p>
    <w:p>
      <w:r>
        <w:rPr>
          <w:b/>
        </w:rPr>
        <w:t xml:space="preserve">Tulos</w:t>
      </w:r>
    </w:p>
    <w:p>
      <w:r>
        <w:t xml:space="preserve">hienot pölyhiukkaset</w:t>
      </w:r>
    </w:p>
    <w:p>
      <w:r>
        <w:rPr>
          <w:b/>
        </w:rPr>
        <w:t xml:space="preserve">Esimerkki 5.204</w:t>
      </w:r>
    </w:p>
    <w:p>
      <w:r>
        <w:t xml:space="preserve">väite: esineen viemän tilan määrää voidaan käyttää kuvaamaan kyseisen esineen mittoja, kysymys: Mitä voidaan käyttää kuvaamaan esineen viemän tilan määrää?</w:t>
      </w:r>
    </w:p>
    <w:p>
      <w:r>
        <w:rPr>
          <w:b/>
        </w:rPr>
        <w:t xml:space="preserve">Tulos</w:t>
      </w:r>
    </w:p>
    <w:p>
      <w:r>
        <w:t xml:space="preserve">mitat</w:t>
      </w:r>
    </w:p>
    <w:p>
      <w:r>
        <w:rPr>
          <w:b/>
        </w:rPr>
        <w:t xml:space="preserve">Esimerkki 5.205</w:t>
      </w:r>
    </w:p>
    <w:p>
      <w:r>
        <w:t xml:space="preserve">väite: Pysähtyminen voi aiheuttaa sen, että auton nopeus voittaa renkaiden pidon., kysymys: Mitä pysähtyminen voi aiheuttaa auton nopeuden voittamisen?</w:t>
      </w:r>
    </w:p>
    <w:p>
      <w:r>
        <w:rPr>
          <w:b/>
        </w:rPr>
        <w:t xml:space="preserve">Tulos</w:t>
      </w:r>
    </w:p>
    <w:p>
      <w:r>
        <w:t xml:space="preserve">renkaan pito</w:t>
      </w:r>
    </w:p>
    <w:p>
      <w:r>
        <w:rPr>
          <w:b/>
        </w:rPr>
        <w:t xml:space="preserve">Esimerkki 5.206</w:t>
      </w:r>
    </w:p>
    <w:p>
      <w:r>
        <w:t xml:space="preserve">väite: kotkat ohjaavat käyttämällä rintalihaksia, kysymys: Kysymys: Kuka ohjaa käyttämällä rintalihaksia?</w:t>
      </w:r>
    </w:p>
    <w:p>
      <w:r>
        <w:rPr>
          <w:b/>
        </w:rPr>
        <w:t xml:space="preserve">Tulos</w:t>
      </w:r>
    </w:p>
    <w:p>
      <w:r>
        <w:t xml:space="preserve">kotkat</w:t>
      </w:r>
    </w:p>
    <w:p>
      <w:r>
        <w:rPr>
          <w:b/>
        </w:rPr>
        <w:t xml:space="preserve">Esimerkki 5.207</w:t>
      </w:r>
    </w:p>
    <w:p>
      <w:r>
        <w:t xml:space="preserve">lausunto: Kysymys: Eläimet, jotka syövät muita eläimiä, voivat olla saalistajia: Kysymys: Mitä eläimet, jotka syövät muita eläimiä, voivat olla?</w:t>
      </w:r>
    </w:p>
    <w:p>
      <w:r>
        <w:rPr>
          <w:b/>
        </w:rPr>
        <w:t xml:space="preserve">Tulos</w:t>
      </w:r>
    </w:p>
    <w:p>
      <w:r>
        <w:t xml:space="preserve">saalistajat</w:t>
      </w:r>
    </w:p>
    <w:p>
      <w:r>
        <w:rPr>
          <w:b/>
        </w:rPr>
        <w:t xml:space="preserve">Esimerkki 5.208</w:t>
      </w:r>
    </w:p>
    <w:p>
      <w:r>
        <w:t xml:space="preserve">lausunto: Kysymys: Sairaalatekniikassa käytetään negatiivisia kuvia: Kysymys: Mitä käytetään sairaalatekniikassa?</w:t>
      </w:r>
    </w:p>
    <w:p>
      <w:r>
        <w:rPr>
          <w:b/>
        </w:rPr>
        <w:t xml:space="preserve">Tulos</w:t>
      </w:r>
    </w:p>
    <w:p>
      <w:r>
        <w:t xml:space="preserve">Negatiiviset kuvat</w:t>
      </w:r>
    </w:p>
    <w:p>
      <w:r>
        <w:rPr>
          <w:b/>
        </w:rPr>
        <w:t xml:space="preserve">Esimerkki 5.209</w:t>
      </w:r>
    </w:p>
    <w:p>
      <w:r>
        <w:t xml:space="preserve">väite: bakteerit ja virukset eivät ole sukua, kysymys: Kysymys: Mitkä eivät ole sukua?</w:t>
      </w:r>
    </w:p>
    <w:p>
      <w:r>
        <w:rPr>
          <w:b/>
        </w:rPr>
        <w:t xml:space="preserve">Tulos</w:t>
      </w:r>
    </w:p>
    <w:p>
      <w:r>
        <w:t xml:space="preserve">bakteerit ja virukset</w:t>
      </w:r>
    </w:p>
    <w:p>
      <w:r>
        <w:rPr>
          <w:b/>
        </w:rPr>
        <w:t xml:space="preserve">Esimerkki 5.210</w:t>
      </w:r>
    </w:p>
    <w:p>
      <w:r>
        <w:t xml:space="preserve">lausunto: Kysymys: Hait ovat erinomaisia saalistajia hampaidensa ansiosta., kysymys: Hait ovat erinomaisia saalistajia: Kysymys: Mitkä ovat erinomaisia saalistajia hampaidensa ansiosta?</w:t>
      </w:r>
    </w:p>
    <w:p>
      <w:r>
        <w:rPr>
          <w:b/>
        </w:rPr>
        <w:t xml:space="preserve">Tulos</w:t>
      </w:r>
    </w:p>
    <w:p>
      <w:r>
        <w:t xml:space="preserve">Hait</w:t>
      </w:r>
    </w:p>
    <w:p>
      <w:r>
        <w:rPr>
          <w:b/>
        </w:rPr>
        <w:t xml:space="preserve">Esimerkki 5.211</w:t>
      </w:r>
    </w:p>
    <w:p>
      <w:r>
        <w:t xml:space="preserve">väite: jotkut linnut käyttävät suuta kalan syömiseen, kysymys: Mitä jotkut linnut käyttävät kalan syömiseen?</w:t>
      </w:r>
    </w:p>
    <w:p>
      <w:r>
        <w:rPr>
          <w:b/>
        </w:rPr>
        <w:t xml:space="preserve">Tulos</w:t>
      </w:r>
    </w:p>
    <w:p>
      <w:r>
        <w:t xml:space="preserve">suu</w:t>
      </w:r>
    </w:p>
    <w:p>
      <w:r>
        <w:rPr>
          <w:b/>
        </w:rPr>
        <w:t xml:space="preserve">Esimerkki 5.212</w:t>
      </w:r>
    </w:p>
    <w:p>
      <w:r>
        <w:t xml:space="preserve">lausunto: Kysymys: Etelämantereella pölyttävät kukat heijastavat uv:ta eri pölyttäjille kuin muilla maa-alueilla: Kysymys: Mitkä Etelämantereella pölyttyvät lajit heijastavat uv:ta eri pölyttäjille kuin muut maa-alueet?</w:t>
      </w:r>
    </w:p>
    <w:p>
      <w:r>
        <w:rPr>
          <w:b/>
        </w:rPr>
        <w:t xml:space="preserve">Tulos</w:t>
      </w:r>
    </w:p>
    <w:p>
      <w:r>
        <w:t xml:space="preserve">Kukat</w:t>
      </w:r>
    </w:p>
    <w:p>
      <w:r>
        <w:rPr>
          <w:b/>
        </w:rPr>
        <w:t xml:space="preserve">Esimerkki 5.213</w:t>
      </w:r>
    </w:p>
    <w:p>
      <w:r>
        <w:t xml:space="preserve">lausunto: Kysymys: Haaskalinnut liikuttavat siipiään rintalihaksilla: Kysymys: Mitä korppikotkat käyttävät siipiensä liikuttamiseen?</w:t>
      </w:r>
    </w:p>
    <w:p>
      <w:r>
        <w:rPr>
          <w:b/>
        </w:rPr>
        <w:t xml:space="preserve">Tulos</w:t>
      </w:r>
    </w:p>
    <w:p>
      <w:r>
        <w:t xml:space="preserve">rintalihakset</w:t>
      </w:r>
    </w:p>
    <w:p>
      <w:r>
        <w:rPr>
          <w:b/>
        </w:rPr>
        <w:t xml:space="preserve">Esimerkki 5.214</w:t>
      </w:r>
    </w:p>
    <w:p>
      <w:r>
        <w:t xml:space="preserve">väite: eläimet, joilla on kohtu, ovat hallitsevia, kysymys: Kysymys: Minkä tyyppiset eläimet, joilla on kohtu, ovat hallitsevia?</w:t>
      </w:r>
    </w:p>
    <w:p>
      <w:r>
        <w:rPr>
          <w:b/>
        </w:rPr>
        <w:t xml:space="preserve">Tulos</w:t>
      </w:r>
    </w:p>
    <w:p>
      <w:r>
        <w:t xml:space="preserve">kohdut</w:t>
      </w:r>
    </w:p>
    <w:p>
      <w:r>
        <w:rPr>
          <w:b/>
        </w:rPr>
        <w:t xml:space="preserve">Esimerkki 5.215</w:t>
      </w:r>
    </w:p>
    <w:p>
      <w:r>
        <w:t xml:space="preserve">väite: sormen suojaus estää vesihukkaa, hankaumia, infektioita ja myrkkyjen aiheuttamia vaurioita., kysymys: Kysymys: Mitä sormien suojaus estää myrkkyjen vaikutuksilta?</w:t>
      </w:r>
    </w:p>
    <w:p>
      <w:r>
        <w:rPr>
          <w:b/>
        </w:rPr>
        <w:t xml:space="preserve">Tulos</w:t>
      </w:r>
    </w:p>
    <w:p>
      <w:r>
        <w:t xml:space="preserve">vesihukka, hankaumat, infektiot ja vauriot.</w:t>
      </w:r>
    </w:p>
    <w:p>
      <w:r>
        <w:rPr>
          <w:b/>
        </w:rPr>
        <w:t xml:space="preserve">Esimerkki 5.216</w:t>
      </w:r>
    </w:p>
    <w:p>
      <w:r>
        <w:t xml:space="preserve">lausunto: Kysymys: Kryptistä väritystä käytetään kalojen suojautumiseen petoeläimiä vastaan: Kysymys: Mitä käytetään kalojen suojautumiseen petoeläimiltä?</w:t>
      </w:r>
    </w:p>
    <w:p>
      <w:r>
        <w:rPr>
          <w:b/>
        </w:rPr>
        <w:t xml:space="preserve">Tulos</w:t>
      </w:r>
    </w:p>
    <w:p>
      <w:r>
        <w:t xml:space="preserve">Kryptinen väritys</w:t>
      </w:r>
    </w:p>
    <w:p>
      <w:r>
        <w:rPr>
          <w:b/>
        </w:rPr>
        <w:t xml:space="preserve">Esimerkki 5.217</w:t>
      </w:r>
    </w:p>
    <w:p>
      <w:r>
        <w:t xml:space="preserve">lausunto: Kysymys: Monet hermoradat yhdistävät aivokohdat liikehermosoluihin koko kehossa., kysymys: Mitä? Kysymys: Mitkä hermoradat yhdistävät aivokohtia eri puolilla kehoa?</w:t>
      </w:r>
    </w:p>
    <w:p>
      <w:r>
        <w:rPr>
          <w:b/>
        </w:rPr>
        <w:t xml:space="preserve">Tulos</w:t>
      </w:r>
    </w:p>
    <w:p>
      <w:r>
        <w:t xml:space="preserve">motoneuronit</w:t>
      </w:r>
    </w:p>
    <w:p>
      <w:r>
        <w:rPr>
          <w:b/>
        </w:rPr>
        <w:t xml:space="preserve">Esimerkki 5.218</w:t>
      </w:r>
    </w:p>
    <w:p>
      <w:r>
        <w:t xml:space="preserve">lausunto: Kysymys: Kalsiumkarbonaatti kovettaa ja suojaa kuorta., kysymys: Mitä se tarkoittaa? Mikä kovettaa ja suojaa kuorta?</w:t>
      </w:r>
    </w:p>
    <w:p>
      <w:r>
        <w:rPr>
          <w:b/>
        </w:rPr>
        <w:t xml:space="preserve">Tulos</w:t>
      </w:r>
    </w:p>
    <w:p>
      <w:r>
        <w:t xml:space="preserve">kalsiumkarbonaatti</w:t>
      </w:r>
    </w:p>
    <w:p>
      <w:r>
        <w:rPr>
          <w:b/>
        </w:rPr>
        <w:t xml:space="preserve">Esimerkki 5.219</w:t>
      </w:r>
    </w:p>
    <w:p>
      <w:r>
        <w:t xml:space="preserve">väite: murut voidaan erottaa siivilällä, kysymys: Kysymys: Mitä voidaan erottaa siivilällä?</w:t>
      </w:r>
    </w:p>
    <w:p>
      <w:r>
        <w:rPr>
          <w:b/>
        </w:rPr>
        <w:t xml:space="preserve">Tulos</w:t>
      </w:r>
    </w:p>
    <w:p>
      <w:r>
        <w:t xml:space="preserve">murusia</w:t>
      </w:r>
    </w:p>
    <w:p>
      <w:r>
        <w:rPr>
          <w:b/>
        </w:rPr>
        <w:t xml:space="preserve">Esimerkki 5.220</w:t>
      </w:r>
    </w:p>
    <w:p>
      <w:r>
        <w:t xml:space="preserve">lausunto: kysymys: Tiikerit syövät joskus muita eläimiä., kysymys: Kuka syö joskus muita eläimiä?</w:t>
      </w:r>
    </w:p>
    <w:p>
      <w:r>
        <w:rPr>
          <w:b/>
        </w:rPr>
        <w:t xml:space="preserve">Tulos</w:t>
      </w:r>
    </w:p>
    <w:p>
      <w:r>
        <w:t xml:space="preserve">Tiikerit</w:t>
      </w:r>
    </w:p>
    <w:p>
      <w:r>
        <w:rPr>
          <w:b/>
        </w:rPr>
        <w:t xml:space="preserve">Esimerkki 5.221</w:t>
      </w:r>
    </w:p>
    <w:p>
      <w:r>
        <w:t xml:space="preserve">lausunto: Kysymys: Urheilu vaatii paljon kaloreita: Kysymys: Kuinka paljon kaloreita urheilu vaatii?</w:t>
      </w:r>
    </w:p>
    <w:p>
      <w:r>
        <w:rPr>
          <w:b/>
        </w:rPr>
        <w:t xml:space="preserve">Tulos</w:t>
      </w:r>
    </w:p>
    <w:p>
      <w:r>
        <w:t xml:space="preserve">paljon</w:t>
      </w:r>
    </w:p>
    <w:p>
      <w:r>
        <w:rPr>
          <w:b/>
        </w:rPr>
        <w:t xml:space="preserve">Esimerkki 5.222</w:t>
      </w:r>
    </w:p>
    <w:p>
      <w:r>
        <w:t xml:space="preserve">väite: sadonkorjuu auttaa hallitsemaan sadon tuhoutumista, kysymys: Kysymys: Mitä sadonkorjuu auttaa hallitsemaan?</w:t>
      </w:r>
    </w:p>
    <w:p>
      <w:r>
        <w:rPr>
          <w:b/>
        </w:rPr>
        <w:t xml:space="preserve">Tulos</w:t>
      </w:r>
    </w:p>
    <w:p>
      <w:r>
        <w:t xml:space="preserve">tuhoaminen</w:t>
      </w:r>
    </w:p>
    <w:p>
      <w:r>
        <w:rPr>
          <w:b/>
        </w:rPr>
        <w:t xml:space="preserve">Esimerkki 5.223</w:t>
      </w:r>
    </w:p>
    <w:p>
      <w:r>
        <w:t xml:space="preserve">väite: pölyttäjät ovat luonnontilaisia kaikilla maamassoilla Etelämannerta lukuun ottamatta, kysymys: Kysymys: Pölyttäjät ovat luonnontilaisia kaikilla maamassoilla paitsi millä?</w:t>
      </w:r>
    </w:p>
    <w:p>
      <w:r>
        <w:rPr>
          <w:b/>
        </w:rPr>
        <w:t xml:space="preserve">Tulos</w:t>
      </w:r>
    </w:p>
    <w:p>
      <w:r>
        <w:t xml:space="preserve">Etelämanner</w:t>
      </w:r>
    </w:p>
    <w:p>
      <w:r>
        <w:rPr>
          <w:b/>
        </w:rPr>
        <w:t xml:space="preserve">Esimerkki 5.224</w:t>
      </w:r>
    </w:p>
    <w:p>
      <w:r>
        <w:t xml:space="preserve">väite: jotain, joka voi olla panoraamakuva, käytetään kuvien tallentamiseen, kysymys: Kysymys: Mitä voidaan käyttää kuvien tallentamiseen?</w:t>
      </w:r>
    </w:p>
    <w:p>
      <w:r>
        <w:rPr>
          <w:b/>
        </w:rPr>
        <w:t xml:space="preserve">Tulos</w:t>
      </w:r>
    </w:p>
    <w:p>
      <w:r>
        <w:t xml:space="preserve">panoraama</w:t>
      </w:r>
    </w:p>
    <w:p>
      <w:r>
        <w:rPr>
          <w:b/>
        </w:rPr>
        <w:t xml:space="preserve">Esimerkki 5.225</w:t>
      </w:r>
    </w:p>
    <w:p>
      <w:r>
        <w:t xml:space="preserve">lausunto: Kysymys: Selkäydin yhdistää aivot muuhun elimistöön., kysymys: Selkäydin yhdistää aivot muuhun elimistöön: Mikä yhdistää aivot muuhun kehoon?</w:t>
      </w:r>
    </w:p>
    <w:p>
      <w:r>
        <w:rPr>
          <w:b/>
        </w:rPr>
        <w:t xml:space="preserve">Tulos</w:t>
      </w:r>
    </w:p>
    <w:p>
      <w:r>
        <w:t xml:space="preserve">Selkäydin</w:t>
      </w:r>
    </w:p>
    <w:p>
      <w:r>
        <w:rPr>
          <w:b/>
        </w:rPr>
        <w:t xml:space="preserve">Esimerkki 5.226</w:t>
      </w:r>
    </w:p>
    <w:p>
      <w:r>
        <w:t xml:space="preserve">lausunto: Kysymys: Polkupyörä on kulkuneuvo, joka vaatii tasaisia pintoja: Mitä polkupyörä vaatii?</w:t>
      </w:r>
    </w:p>
    <w:p>
      <w:r>
        <w:rPr>
          <w:b/>
        </w:rPr>
        <w:t xml:space="preserve">Tulos</w:t>
      </w:r>
    </w:p>
    <w:p>
      <w:r>
        <w:t xml:space="preserve">tasaiset pinnat</w:t>
      </w:r>
    </w:p>
    <w:p>
      <w:r>
        <w:rPr>
          <w:b/>
        </w:rPr>
        <w:t xml:space="preserve">Esimerkki 5.227</w:t>
      </w:r>
    </w:p>
    <w:p>
      <w:r>
        <w:t xml:space="preserve">väite: kalkkarokäärmeet voivat paeta välttääkseen kotkia, kysymys: Kysymys: Mikä voi paeta välttääkseen kotkia?</w:t>
      </w:r>
    </w:p>
    <w:p>
      <w:r>
        <w:rPr>
          <w:b/>
        </w:rPr>
        <w:t xml:space="preserve">Tulos</w:t>
      </w:r>
    </w:p>
    <w:p>
      <w:r>
        <w:t xml:space="preserve">kalkkarokäärmeet</w:t>
      </w:r>
    </w:p>
    <w:p>
      <w:r>
        <w:rPr>
          <w:b/>
        </w:rPr>
        <w:t xml:space="preserve">Esimerkki 5.228</w:t>
      </w:r>
    </w:p>
    <w:p>
      <w:r>
        <w:t xml:space="preserve">väite: valtamerten lämpötilat voivat muuttaa taivaan olosuhteita päivästä toiseen, kysymys: Kysymys: Mikä voi muuttaa taivaan olosuhteita päivästä toiseen?</w:t>
      </w:r>
    </w:p>
    <w:p>
      <w:r>
        <w:rPr>
          <w:b/>
        </w:rPr>
        <w:t xml:space="preserve">Tulos</w:t>
      </w:r>
    </w:p>
    <w:p>
      <w:r>
        <w:t xml:space="preserve">valtamerten lämpötilat</w:t>
      </w:r>
    </w:p>
    <w:p>
      <w:r>
        <w:rPr>
          <w:b/>
        </w:rPr>
        <w:t xml:space="preserve">Esimerkki 5.229</w:t>
      </w:r>
    </w:p>
    <w:p>
      <w:r>
        <w:t xml:space="preserve">lausunto: Kysymys: Sokealle eläimelle olisi vaikeampaa pyydystää: Kysymys: Mikä olisi vaikeampaa sokealle eläimelle?</w:t>
      </w:r>
    </w:p>
    <w:p>
      <w:r>
        <w:rPr>
          <w:b/>
        </w:rPr>
        <w:t xml:space="preserve">Tulos</w:t>
      </w:r>
    </w:p>
    <w:p>
      <w:r>
        <w:t xml:space="preserve">Catching</w:t>
      </w:r>
    </w:p>
    <w:p>
      <w:r>
        <w:rPr>
          <w:b/>
        </w:rPr>
        <w:t xml:space="preserve">Esimerkki 5.230</w:t>
      </w:r>
    </w:p>
    <w:p>
      <w:r>
        <w:t xml:space="preserve">lausunto: Kysymys: Sää tarkoittaa maapallon happiolosuhteita päivästä toiseen., kysymys: Sää tarkoittaa maapallon happiolosuhteita päivästä toiseen., kysymys: Sää tarkoittaa maapallon happiolosuhteita päivästä toiseen: Kysymys: Mikä viittaa maapallon happiolosuhteisiin päivästä toiseen?</w:t>
      </w:r>
    </w:p>
    <w:p>
      <w:r>
        <w:rPr>
          <w:b/>
        </w:rPr>
        <w:t xml:space="preserve">Tulos</w:t>
      </w:r>
    </w:p>
    <w:p>
      <w:r>
        <w:t xml:space="preserve">Sää</w:t>
      </w:r>
    </w:p>
    <w:p>
      <w:r>
        <w:rPr>
          <w:b/>
        </w:rPr>
        <w:t xml:space="preserve">Esimerkki 5.231</w:t>
      </w:r>
    </w:p>
    <w:p>
      <w:r>
        <w:t xml:space="preserve">lausunto: Kysymys: Verensyöjät voivat päästä isäntään epidermiksen läpi: Kysymys: Miten verisyöjät voivat päästä isäntään?</w:t>
      </w:r>
    </w:p>
    <w:p>
      <w:r>
        <w:rPr>
          <w:b/>
        </w:rPr>
        <w:t xml:space="preserve">Tulos</w:t>
      </w:r>
    </w:p>
    <w:p>
      <w:r>
        <w:t xml:space="preserve">epidermis</w:t>
      </w:r>
    </w:p>
    <w:p>
      <w:r>
        <w:rPr>
          <w:b/>
        </w:rPr>
        <w:t xml:space="preserve">Esimerkki 5.232</w:t>
      </w:r>
    </w:p>
    <w:p>
      <w:r>
        <w:t xml:space="preserve">väite: suklaa sisältää psykoaktiivisia huumeita, kysymys: Kysymys: Mitä suklaa sisältää?</w:t>
      </w:r>
    </w:p>
    <w:p>
      <w:r>
        <w:rPr>
          <w:b/>
        </w:rPr>
        <w:t xml:space="preserve">Tulos</w:t>
      </w:r>
    </w:p>
    <w:p>
      <w:r>
        <w:t xml:space="preserve">psykoaktiiviset lääkkeet</w:t>
      </w:r>
    </w:p>
    <w:p>
      <w:r>
        <w:rPr>
          <w:b/>
        </w:rPr>
        <w:t xml:space="preserve">Esimerkki 5.233</w:t>
      </w:r>
    </w:p>
    <w:p>
      <w:r>
        <w:t xml:space="preserve">väite: paikallispuudutteet estävät sähköisiä signaaleja, kysymys: Kysymys: Mitkä estävät sähköisiä signaaleja?</w:t>
      </w:r>
    </w:p>
    <w:p>
      <w:r>
        <w:rPr>
          <w:b/>
        </w:rPr>
        <w:t xml:space="preserve">Tulos</w:t>
      </w:r>
    </w:p>
    <w:p>
      <w:r>
        <w:t xml:space="preserve">paikallispuudutteet</w:t>
      </w:r>
    </w:p>
    <w:p>
      <w:r>
        <w:rPr>
          <w:b/>
        </w:rPr>
        <w:t xml:space="preserve">Esimerkki 5.234</w:t>
      </w:r>
    </w:p>
    <w:p>
      <w:r>
        <w:t xml:space="preserve">lausunto: Kysymys: Saaliseläimet suojautuvat saalistajilta, kun ne sulautuvat ympäristöönsä., Kysymys: Miten saaliseläimet sulautuvat ympäristöönsä? Kysymys: Mikä käyttää ympäristöön sulautumista suojautumiseen?</w:t>
      </w:r>
    </w:p>
    <w:p>
      <w:r>
        <w:rPr>
          <w:b/>
        </w:rPr>
        <w:t xml:space="preserve">Tulos</w:t>
      </w:r>
    </w:p>
    <w:p>
      <w:r>
        <w:t xml:space="preserve">saalista saalistajia vastaan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docId:46E5BC50AA5B1CED64B7C0B9A561AC16</keywords>
  <dc:description>generated by python-docx</dc:description>
  <lastModifiedBy/>
  <revision>1</revision>
  <dcterms:created xsi:type="dcterms:W3CDTF">2013-12-23T23:15:00.0000000Z</dcterms:created>
  <dcterms:modified xsi:type="dcterms:W3CDTF">2013-12-23T23:15:00.0000000Z</dcterms:modified>
  <category/>
</coreProperties>
</file>